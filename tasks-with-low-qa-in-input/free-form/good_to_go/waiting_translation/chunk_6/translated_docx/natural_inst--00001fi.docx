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0.354</w:t>
      </w:r>
    </w:p>
    <w:p>
      <w:r>
        <w:t xml:space="preserve">Kappale- Lähetys 1: Maanantaina eroava kuvernööri Roy Barnes viettää ensimmäisen päivänsä yksityishenkilönä aloittamalla uuden työnsä kokopäiväisenä pro-bono (palkattomana) asianajajana Atlantan oikeusapuyhdistyksessä.Lähetys 2: Barnesin, vuoden 2002 vaalipäivän epätodennäköisimmän uhrin, päätös siirtyä työskentelemään oikeusavun hyväksi oli melkein yhtä odottamaton kuin hänen marraskuinen tappionsa.Lähetetty 3: Barnes auttaa lakipalveluiden lakimiehenä naisia pakenemaan perheväkivaltaa, Mauricio Vivero on varapuheenjohtaja seniorit torjumaan saalistushuijauksia ja vanhemmat saamaan elatusmaksuja lapsilleen. lähetetty 4: of Legal Näin hän ottaa paikkansa Yhdysvaltain lakipalveluiden eturintamassa Yhdysvaltain lakiyhteisön palvelukomppania, ylämäkisessä ja vähälle julkisuudelle jäävässä kamppailussa, jonka tarkoituksena on saada miljoonat Washingtonin amerikkalaiset, jotka ovat liian köyhiä, jotta heillä olisi varaa oikeudelliseen edustukseen, pääsemään oikeussuojan piiriin tasavertaisesti.Lähettäjä 5: perustuva voittoa tavoittelematon yhtiö, jonka on perustanut Yhdysvaltain siviilioikeusjärjestelmän saavuttamattomuus ei ole uusi asia, mutta kongressi otti Barnesin päätöksen nostaa valtakunnallisessa mediassa valokeilaan maamme vuonna 1974 käynnissä oleva kriisi, jonka tavoitteena on edistää tasavertaista oikeussuojan saatavuutta.Lähettäjä 6: siviilioikeuden saatavuutta.Lähettäjä 7: Vuonna 2000 järjestetty Yhdysvaltain oikeusministeriön kokous. väestölaskennan mukaan yli 43 miljoonaa amerikkalaista on oikeutettu liittovaltion rahoittamaan maksuttomaan oikeusapuun, mutta alle 20 prosenttia oikeutetuista asiakkaista (vuositulot enintään 11 075 dollaria) saa American Bar Associationin mukaan oikeusapua silloin, kun he sitä tarvitsevat.Lähetys 8: Georgiassa on vain yksi oikeusavun asianajaja jokaista 10 500 oikeutettua köyhää kohden.Lähettäjä 9: Barnes ymmärsi tämän ongelman jo kauan ennen kuin hänestä tuli kuvernööri. Lähettäjä 10: Yksityispraktiikan aikana hän hoiti monia pro-bono -tapauksia ja oli usein vapaaehtoistyöntekijänä liittovaltion rahoittaman Atlantan Legal Aid Societyn Cobbin piirikunnan toimistossa. Lähettäjä 11: Muistettavimpana esimerkkinä mainittakoon, että hän sai vuonna 1993 aikaan 115 miljoonan dollarin tuomion Fleet Financea vastaan, joka oli uhrannut 18 000 asunnonomistajaa - joista monet olivat eläkeläisiä - laajalle levinneillä saalistushinnoittelukäytännöillään.Lähetetty 12: Hänen pitkäaikainen sitoutumisensa heikommassa asemassa olevien hyväksi on varmasti ihailtavaa, mutta sitä ei pidä pitää harvinaisena ja kiitettävänä kansalaishyveen tekona.Lähetetty 13: Saadakseen luvan harjoittaa asianajajan ammattia jokaisen asianajajan on vannottava ammatillinen vala oikeudenmukaisuuden edistämisestä - ja jokaisen osavaltion eettisiin sääntöihin sisältyy sanamuotoja, joissa mainitaan asianajajien velvollisuus toimia oikeudenmukaisen kohtelun valvojina köyhyydessä elävien kannalta.Lähetys 14: Georgiassa monet asianajotoimistot, yritykset ja yksityiset asianajajat tekevät pro bono -työtä kaikkein hädänalaisimpien asiakkaiden hyväksi.Lähetys 15: Kuitenkin vain 23 prosenttia osavaltion 23 598 aktiivisesta asianajajasta ilmoitti täyttäneensä Georgian osavaltion asianajajaliiton tavoitteen, joka on 50 tuntia pro bono -palvelua vuonna 2002.Lähettäjä 16: Vapaaehtoisten tarve on suurin viiden piirin Atlantan suurkaupunkialueen ulkopuolella, jossa 70 prosenttia osavaltion köyhistä ihmisistä saa palvelua vain 24 prosentilta osavaltion asianajajista.Lähettäjä 17: Kansallinen pro-bono-toimintaan osallistuminen on vielä huonompaa.Lähettäjä 18: ABA:n mukaan vain 23 prosenttia noin miljoonasta amerikkalaisesta asianajajasta tekee vapaaehtoisesti edes yhden tunnin pro-bono-työtä vuosittain.</w:t>
      </w:r>
    </w:p>
    <w:p>
      <w:r>
        <w:rPr>
          <w:b/>
        </w:rPr>
        <w:t xml:space="preserve">Tulos</w:t>
      </w:r>
    </w:p>
    <w:p>
      <w:r>
        <w:t xml:space="preserve">Yksityishenkilönä Barnes työskentelee pro bono -periaatteella millä oikeudenalalla?</w:t>
      </w:r>
    </w:p>
    <w:p>
      <w:r>
        <w:rPr>
          <w:b/>
        </w:rPr>
        <w:t xml:space="preserve">Tulos</w:t>
      </w:r>
    </w:p>
    <w:p>
      <w:r>
        <w:t xml:space="preserve">Mitä yritystä vastaan Roy Barnes nosti kanteen yksityisvastaanoton aikana?</w:t>
      </w:r>
    </w:p>
    <w:p>
      <w:r>
        <w:rPr>
          <w:b/>
        </w:rPr>
        <w:t xml:space="preserve">Tulos</w:t>
      </w:r>
    </w:p>
    <w:p>
      <w:r>
        <w:t xml:space="preserve">Ketä Atlantan oikeusapuyhdistyksen tavoitteena on palvella?</w:t>
      </w:r>
    </w:p>
    <w:p>
      <w:r>
        <w:rPr>
          <w:b/>
        </w:rPr>
        <w:t xml:space="preserve">Tulos</w:t>
      </w:r>
    </w:p>
    <w:p>
      <w:r>
        <w:t xml:space="preserve">Vaikka Georgian osavaltion lakimiesohjelman tavoitteena oli, että aktiiviset asianajajat suorittavat 50 tuntia pro-bono -palvelua, kuinka monta tuntia tai tuntia pro-bono -palveluun osallistumista on kirjattu kansallisesti?</w:t>
      </w:r>
    </w:p>
    <w:p>
      <w:r>
        <w:rPr>
          <w:b/>
        </w:rPr>
        <w:t xml:space="preserve">Tulos</w:t>
      </w:r>
    </w:p>
    <w:p>
      <w:r>
        <w:t xml:space="preserve">Minkä puolesta Mauricio Vivero taistelee?</w:t>
      </w:r>
    </w:p>
    <w:p>
      <w:r>
        <w:rPr>
          <w:b/>
        </w:rPr>
        <w:t xml:space="preserve">Tulos</w:t>
      </w:r>
    </w:p>
    <w:p>
      <w:r>
        <w:t xml:space="preserve">Kuinka moni amerikkalainen oli vuoden 2000 väestönlaskennan mukaan oikeutettu saamaan ilmaista liittovaltion rahoittamaa oikeusapua?</w:t>
      </w:r>
    </w:p>
    <w:p>
      <w:r>
        <w:rPr>
          <w:b/>
        </w:rPr>
        <w:t xml:space="preserve">Tulos</w:t>
      </w:r>
    </w:p>
    <w:p>
      <w:r>
        <w:t xml:space="preserve">Ketä Barnes haluaa auttaa työskennellessään oikeusavustajana?</w:t>
      </w:r>
    </w:p>
    <w:p>
      <w:r>
        <w:rPr>
          <w:b/>
        </w:rPr>
        <w:t xml:space="preserve">Tulos</w:t>
      </w:r>
    </w:p>
    <w:p>
      <w:r>
        <w:t xml:space="preserve">Mitä lyhenne ABA tarkoittaa?</w:t>
      </w:r>
    </w:p>
    <w:p>
      <w:r>
        <w:rPr>
          <w:b/>
        </w:rPr>
        <w:t xml:space="preserve">Tulos</w:t>
      </w:r>
    </w:p>
    <w:p>
      <w:r>
        <w:t xml:space="preserve">Missä Roy Barnes työskenteli vuonna 1993?</w:t>
      </w:r>
    </w:p>
    <w:p>
      <w:r>
        <w:rPr>
          <w:b/>
        </w:rPr>
        <w:t xml:space="preserve">Tulos</w:t>
      </w:r>
    </w:p>
    <w:p>
      <w:r>
        <w:t xml:space="preserve">Milloin Roy Barnes päätti ryhtyä täysipäiväiseksi pro-bono (palkattomaksi) asianajajaksi?</w:t>
      </w:r>
    </w:p>
    <w:p>
      <w:r>
        <w:rPr>
          <w:b/>
        </w:rPr>
        <w:t xml:space="preserve">Esimerkki 0.355</w:t>
      </w:r>
    </w:p>
    <w:p>
      <w:r>
        <w:t xml:space="preserve">Kappale- Lähetys 1: Kun hän täytti 13 vuotta, hän löysi Mozartin viulusonaatit, minkä jälkeen "Einstein rakastui" Mozartin musiikkiin ja opiskeli musiikkia aiempaa innokkaammin.Lähetys 2: Hän opetti itseään soittamaan "koskaan harjoittelematta systemaattisesti", kuten hän sanoi, ja päätti, että "rakkaus on parempi opettaja kuin velvollisuudentunto"."Lähetys 3: 17-vuotiaana koulun koetarkastaja kuuli häntä Aaraossa, kun hän soitti Beethovenin viulusonaatteja, ja koetarkastaja totesi jälkikäteen, että hänen soittonsa oli "merkittävää ja paljasti 'suuren oivalluksen'." Lähetys 4: Botstein kirjoittaa, että koetarkastaja oli hämmästynyt siitä, että Einstein "osoitti syvää rakkautta musiikkia kohtaan, ominaisuutta, josta oli ja on edelleen pulaa." Lähetys 5: Musiikilla oli epätavallinen merkitys tälle oppilaalle." Lähetys 6: Musiikilla oli tuosta ajasta lähtien keskeinen ja pysyvä rooli Einsteinin elämässä.Lähetys 7: Vaikka hän ei missään vaiheessa ajatellut ryhtyä ammattilaiseksi, Einstein soitti kamarimusiikkia muutamien ammattilaisten kanssa, ja hän esiintyi yksityisyleisölle ja ystävilleen.Lähetys 8: Kamarimusiikista oli tullut myös säännöllinen osa hänen sosiaalista elämäänsä asuessaan Bernissä, Zürichissä ja Berliinissä, jossa hän soitti muun muassa Max Planckin ja tämän pojan kanssa.Lähetys 9: Hänet mainitaan toisinaan virheellisesti Mozartin teosten Kochel-luettelon vuonna 1937 ilmestyneen painoksen toimittajana; itse asiassa painoksen laati Alfred Einstein.Lähetys 10: Vuonna 1931, kun hän teki tutkimusta Kalifornian teknologiainstituutissa, hän vieraili Zoellnerin perheen konservatoriossa Los Angelesissa, jossa hän soitti joitakin Beethovenin ja Mozartin teoksia Zoellnerin kvartetin jäsenten kanssa. Lähetys 11: Lähes elämänsä loppupuolella, kun nuori Juilliardin kvartetti vieraili hänen luonaan Princetonissa, hän soitti viuluaan heidän kanssaan, ja kvartetti oli "vaikuttunut Einsteinin koordinoinnin ja intonaation tasosta".</w:t>
      </w:r>
    </w:p>
    <w:p>
      <w:r>
        <w:rPr>
          <w:b/>
        </w:rPr>
        <w:t xml:space="preserve">Tulos</w:t>
      </w:r>
    </w:p>
    <w:p>
      <w:r>
        <w:t xml:space="preserve">Mikä rooli kamarimusiikilla oli opiskelijan elämässä?</w:t>
      </w:r>
    </w:p>
    <w:p>
      <w:r>
        <w:rPr>
          <w:b/>
        </w:rPr>
        <w:t xml:space="preserve">Tulos</w:t>
      </w:r>
    </w:p>
    <w:p>
      <w:r>
        <w:t xml:space="preserve">Missä koulussa eräs tutkinnon vastaanottaja totesi, että Einsteinilla oli syvä rakkaus musiikkiin?</w:t>
      </w:r>
    </w:p>
    <w:p>
      <w:r>
        <w:rPr>
          <w:b/>
        </w:rPr>
        <w:t xml:space="preserve">Tulos</w:t>
      </w:r>
    </w:p>
    <w:p>
      <w:r>
        <w:t xml:space="preserve">Kuinka monta vuotta kului siitä, kun Einstein löysi Mozartin sonaatit, siihen, kun hänet kuultiin soittavan Aaraossa?</w:t>
      </w:r>
    </w:p>
    <w:p>
      <w:r>
        <w:rPr>
          <w:b/>
        </w:rPr>
        <w:t xml:space="preserve">Tulos</w:t>
      </w:r>
    </w:p>
    <w:p>
      <w:r>
        <w:t xml:space="preserve">Kuka löysi hänet, ja mikä kiinnosti löytäjiä?</w:t>
      </w:r>
    </w:p>
    <w:p>
      <w:r>
        <w:rPr>
          <w:b/>
        </w:rPr>
        <w:t xml:space="preserve">Tulos</w:t>
      </w:r>
    </w:p>
    <w:p>
      <w:r>
        <w:t xml:space="preserve">Mitä musiikki merkitsi opiskelijan elämässä?</w:t>
      </w:r>
    </w:p>
    <w:p>
      <w:r>
        <w:rPr>
          <w:b/>
        </w:rPr>
        <w:t xml:space="preserve">Tulos</w:t>
      </w:r>
    </w:p>
    <w:p>
      <w:r>
        <w:t xml:space="preserve">Nimeä kaksi kvartettia, joiden kanssa Einstein soitti.?</w:t>
      </w:r>
    </w:p>
    <w:p>
      <w:r>
        <w:rPr>
          <w:b/>
        </w:rPr>
        <w:t xml:space="preserve">Tulos</w:t>
      </w:r>
    </w:p>
    <w:p>
      <w:r>
        <w:t xml:space="preserve">Mikä vaikutti Juilliard Quartin elämään?</w:t>
      </w:r>
    </w:p>
    <w:p>
      <w:r>
        <w:rPr>
          <w:b/>
        </w:rPr>
        <w:t xml:space="preserve">Tulos</w:t>
      </w:r>
    </w:p>
    <w:p>
      <w:r>
        <w:t xml:space="preserve">Millä menetelmällä hän opiskeli taitojaan?</w:t>
      </w:r>
    </w:p>
    <w:p>
      <w:r>
        <w:rPr>
          <w:b/>
        </w:rPr>
        <w:t xml:space="preserve">Esimerkki 0.356</w:t>
      </w:r>
    </w:p>
    <w:p>
      <w:r>
        <w:t xml:space="preserve">Kohta- Lähetetty 1: Kun American 11 iskeytyi World Trade Centeriin kello 8.46, kukaan Valkoisessa talossa tai presidentin kanssa matkustavista ei tiennyt, että kone oli kaapattu.Lähetetty 2: Vaikka FAA:n sisällä liikkui tietoa, emme löytäneet todisteita siitä, että kaappauksesta olisi ilmoitettu millekään muulle Washingtonin virastolle ennen kello 8.46.Lähettäjä 3: Useimmat liittovaltion virastot saivat tiedon New Yorkissa tapahtuneesta onnettomuudesta CNN:ltä.Lähettäjä 4: FAA:n sisällä hallintojohtaja Jane Garveylle ja hänen virkaatekevälle sijaiselleen Monte Belgerille ei ollut kerrottu vahvistetusta kaappauksesta ennen kuin he saivat televisiosta tietää koneen pudonneen.Lähettäjä 5: Muut virastossa olivat tietoisia asiasta, kuten selitimme aiemmin tässä luvussa.Lähettäjä 6: Kansallisessa sotilasjohtokeskuksessa operaatioiden apulaisjohtaja ja hänen avustajansa alkoivat ilmoittaa tapauksesta Pentagonin johtaville virkamiehille.Lähettäjä 7: Noin kello 21.00 NMCC:n johtava operatiivinen virkamies otti yhteyttä FAA:n operaatiokeskukseen saadakseen tietoja.Lähetetty 8: Vaikka NMCC:lle ilmoitettiin American 11:n kaappauksesta, suihkukoneiden hälyttämisestä ei keskusteltu. Lähetetty 9: Sarasotassa, Floridassa, presidentin autosaattue oli saapumassa Emma E. Bookerin peruskoululle, jossa presidentti Bushin oli määrä lukea luokalle ja puhua koulutuksesta.Lähetetty 10: Valkoisen talon esikuntapäällikkö Andrew Card kertoi seisoneensa presidentin kanssa luokkahuoneen ulkopuolella, kun presidentin vanhempi neuvonantaja Karl Rove ilmoitti heille ensimmäisen kerran, että pieni kaksimoottorinen lentokone oli syöksynyt World Trade Centeriin. Lähetetty 11: Presidentin reaktio oli, että onnettomuuden on täytynyt johtua lentäjän virheestä.Lähettäjä 12: Kello 8.55, ennen luokkahuoneeseen menoa, presidentti puhui Valkoisessa talossa olleen kansallisen turvallisuuden neuvonantajan Condoleezza Ricen kanssa.Lähettäjä 13: Rice muisteli kertoneensa presidentille ensin, että World Trade Centeriin oli iskeytynyt kaksimoottorinen lentokone - ja sen jälkeen liikennelentokone - ja lisänneensä: "Muuta emme tällä hetkellä tiedä, herra presidentti. Lähettäjä 14: Valkoisessa talossa varapresidentti Dick Cheney oli juuri istuutunut alas kokoukseen, kun hänen avustajansa käski häntä laittamaan television päälle, koska lentokone oli iskeytynyt World Trade Centerin pohjoistorniin.Lähettäjä 15: Varapresidentti ihmetteli, "miten helvetissä lentokone saattoi iskeä World Trade Centeriin", kun hän näki toisen lentokoneen iskeytyvän etelätorniin.Lähetetty 16: Muualla Valkoisessa talossa oli alkamassa klo 9.00 alkavien kokousten sarja.Lähetetty 17: Koska ei ollut tietoa siitä, että onnettomuus olisi ollut jotain muuta kuin onnettomuus, Valkoisen talon henkilökunta seurasi uutisia jatkaessaan normaalien aikataulujensa mukaan.</w:t>
      </w:r>
    </w:p>
    <w:p>
      <w:r>
        <w:rPr>
          <w:b/>
        </w:rPr>
        <w:t xml:space="preserve">Tulos</w:t>
      </w:r>
    </w:p>
    <w:p>
      <w:r>
        <w:t xml:space="preserve">Missä Yhdysvaltain osavaltiossa Valkoisen talon esikuntapäällikkö Andrew Card oli, kun hänelle ilmoitettiin ensimmäisen kerran, että pieni kaksimoottorinen lentokone oli syöksynyt World Trade Centeriin?</w:t>
      </w:r>
    </w:p>
    <w:p>
      <w:r>
        <w:rPr>
          <w:b/>
        </w:rPr>
        <w:t xml:space="preserve">Tulos</w:t>
      </w:r>
    </w:p>
    <w:p>
      <w:r>
        <w:t xml:space="preserve">Mitä NMCC tarkoittaa?</w:t>
      </w:r>
    </w:p>
    <w:p>
      <w:r>
        <w:rPr>
          <w:b/>
        </w:rPr>
        <w:t xml:space="preserve">Tulos</w:t>
      </w:r>
    </w:p>
    <w:p>
      <w:r>
        <w:t xml:space="preserve">Mikä oli Valkoisen talon reaktio ensimmäisiin raportteihin onnettomuudesta?</w:t>
      </w:r>
    </w:p>
    <w:p>
      <w:r>
        <w:rPr>
          <w:b/>
        </w:rPr>
        <w:t xml:space="preserve">Tulos</w:t>
      </w:r>
    </w:p>
    <w:p>
      <w:r>
        <w:t xml:space="preserve">Mikä oli sen koulun nimi, jossa Karl Rove ilmoitti presidentti Bushille, että lentokone oli iskeytynyt World Trade Centeriin?</w:t>
      </w:r>
    </w:p>
    <w:p>
      <w:r>
        <w:rPr>
          <w:b/>
        </w:rPr>
        <w:t xml:space="preserve">Tulos</w:t>
      </w:r>
    </w:p>
    <w:p>
      <w:r>
        <w:t xml:space="preserve">Missä olivat presidentti ja varapresidentti, kun lentokoneet iskivät kaksoistorniin 11. syyskuuta?</w:t>
      </w:r>
    </w:p>
    <w:p>
      <w:r>
        <w:rPr>
          <w:b/>
        </w:rPr>
        <w:t xml:space="preserve">Tulos</w:t>
      </w:r>
    </w:p>
    <w:p>
      <w:r>
        <w:t xml:space="preserve">Kuka ihmetteli, "miten helvetissä lentokone saattoi osua World Trade Centeriin"?</w:t>
      </w:r>
    </w:p>
    <w:p>
      <w:r>
        <w:rPr>
          <w:b/>
        </w:rPr>
        <w:t xml:space="preserve">Tulos</w:t>
      </w:r>
    </w:p>
    <w:p>
      <w:r>
        <w:t xml:space="preserve">Kuinka paljon aikaa oli kulunut siitä, kun American 11 iskeytyi World Trade Centeriin, ja siitä, kun NMCC:n vanhempi operaatiovirkailija pyysi tietoja FAA:n operaatiokeskuksesta?</w:t>
      </w:r>
    </w:p>
    <w:p>
      <w:r>
        <w:rPr>
          <w:b/>
        </w:rPr>
        <w:t xml:space="preserve">Tulos</w:t>
      </w:r>
    </w:p>
    <w:p>
      <w:r>
        <w:t xml:space="preserve">Uskottiinko lento-onnettomuuden syyksi alun perin terrorismia?</w:t>
      </w:r>
    </w:p>
    <w:p>
      <w:r>
        <w:rPr>
          <w:b/>
        </w:rPr>
        <w:t xml:space="preserve">Esimerkki 0.357</w:t>
      </w:r>
    </w:p>
    <w:p>
      <w:r>
        <w:t xml:space="preserve">Kohta- Lähetys 1: Noin 20 minuuttia myöhemmin, kello 7.35, lennon 77 toinen matkustaja Hani Hanjour asetti kaksi käsimatkatavaralaukkua pääterminaalin läntisen tarkastuspisteen läpivalaisuhihnalle ja meni hälyttämättä metallinpaljastimen läpi.Lähetys 2: Vähän myöhemmin Nawaf ja Salem al Hazmi menivät samalle tarkastuspisteelle.Lähettäjä 3: Salem al Hazmi läpäisi metallinpaljastimen ja hänet päästettiin läpi; Nawaf al Hazmi laukaisi sekä ensimmäisen että toisen metallinpaljastimen hälytyksen, minkä jälkeen häntä ohitettiin käsin, ennen kuin hänet päästettiin läpi.Lähettäjä 4: Lisäksi hänen olkapään yli ulottuva käsimatkatavaralaukkunsa pyyhkäistiin räjähdysainejäämien ilmaisimella, minkä jälkeen hänet päästettiin läpi.Lähettäjä 5: Videomateriaalin mukaan Nawaf al Hazmi kantoi takataskussaan tunnistamatonta esinettä, joka oli kiinnitetty sen reunaan.Lähettäjä 6: Kun Federal Aviation Administration (FAA) paikallinen siviili-ilmailun turvallisuustoimisto myöhemmin tutki näitä turvatarkastuksia, turvatarkastajat eivät muistaneet mitään tavallisesta poikkeavaa.Lähettäjä 7: He eivät muistaneet, että yksikään heidän tarkastamistaan matkustajista olisi ollut CAPPS-ohjelmaan valittu.Lähettäjä 8: Pyysimme turvatarkastusasiantuntijaa tarkastamaan videonauhan kädenseulonnasta, ja hänen mukaansa turvatarkastajien työn laatu oli parhaimmillaankin "korkeintaan marginaalista"."Lähettäjä 9: Seulontatyöntekijän olisi pitänyt "selvittää", mikä hälytyksen laukaisi, ja Moqedin ja Hazmin tapauksessa oli selvää, että hän ei tehnyt niin.Lähettäjä 10: Majed Moqed ja Khalid al Mihdhar nousivat lennolle kello 7.50, ja he saivat istumapaikat matkustajakopissa paikoissa 12A ja 12B.Lähettäjä 11: Hani Hanjour, joka istui paikassa 1B (ensimmäinen luokka), seurasi pian perässä.Lähettäjä 12: Hazmin veljekset, jotka istuivat paikoissa 5E ja 5F, liittyivät Hanjourin seuraan ensimmäisessä luokassa.Lähettäjä 13: Newark: United 93. Lähetetty 14: Kello 7.03 ja 7.39 välillä Saeed al Ghamdi, Ahmed al Nami, Ahmad al Haznawi ja Ziad Jarrah tekivät lähtöselvityksen United Airlinesin lipunmyyntipisteessä Los Angelesiin menevälle lennolle 93. Lähetetty 15: Kahden laukku oli kirjattu, kahden ei.Lähettäjä 16: Haznawi valittiin CAPPS:n toimesta.Lähettäjä 17: Hänen tarkastettu laukkunsa tarkastettiin räjähteiden varalta ja lastattiin sitten koneeseen.Lähettäjä 18: Neljä miestä kulki turvatarkastuspisteen läpi, jonka omistaa United Airlines ja jota Argenbright Security hoitaa sopimuksen mukaan.</w:t>
      </w:r>
    </w:p>
    <w:p>
      <w:r>
        <w:rPr>
          <w:b/>
        </w:rPr>
        <w:t xml:space="preserve">Tulos</w:t>
      </w:r>
    </w:p>
    <w:p>
      <w:r>
        <w:t xml:space="preserve">Hani Hanjour pääsi lentokentän turvatarkastuksen läpi ja myöhemmin vielä yksi pääsee läpi, mutta kumpi laukaisi metallinpaljastimen?</w:t>
      </w:r>
    </w:p>
    <w:p>
      <w:r>
        <w:rPr>
          <w:b/>
        </w:rPr>
        <w:t xml:space="preserve">Tulos</w:t>
      </w:r>
    </w:p>
    <w:p>
      <w:r>
        <w:t xml:space="preserve">Kuinka moni Los Angelesiin matkalla olleen lennon 93 kaappareista otti matkalaukun?</w:t>
      </w:r>
    </w:p>
    <w:p>
      <w:r>
        <w:rPr>
          <w:b/>
        </w:rPr>
        <w:t xml:space="preserve">Tulos</w:t>
      </w:r>
    </w:p>
    <w:p>
      <w:r>
        <w:t xml:space="preserve">Seulonnan asiantuntija sanoi, että seulontatyöntekijän työ oli parhaimmillaankin marginaalista ja että seulontatyöntekijän olisi pitänyt tehdä mitä?</w:t>
      </w:r>
    </w:p>
    <w:p>
      <w:r>
        <w:rPr>
          <w:b/>
        </w:rPr>
        <w:t xml:space="preserve">Tulos</w:t>
      </w:r>
    </w:p>
    <w:p>
      <w:r>
        <w:t xml:space="preserve">joiden laukut tutkittiin räjähteiden varalta?</w:t>
      </w:r>
    </w:p>
    <w:p>
      <w:r>
        <w:rPr>
          <w:b/>
        </w:rPr>
        <w:t xml:space="preserve">Tulos</w:t>
      </w:r>
    </w:p>
    <w:p>
      <w:r>
        <w:t xml:space="preserve">jotka menivät saman tarkastuspisteen läpi kuin Nawaf ja Salem al Hazmi?</w:t>
      </w:r>
    </w:p>
    <w:p>
      <w:r>
        <w:rPr>
          <w:b/>
        </w:rPr>
        <w:t xml:space="preserve">Tulos</w:t>
      </w:r>
    </w:p>
    <w:p>
      <w:r>
        <w:t xml:space="preserve">Ketkä ihmiset menivät metallinpaljastimen läpi ongelmitta?</w:t>
      </w:r>
    </w:p>
    <w:p>
      <w:r>
        <w:rPr>
          <w:b/>
        </w:rPr>
        <w:t xml:space="preserve">Tulos</w:t>
      </w:r>
    </w:p>
    <w:p>
      <w:r>
        <w:t xml:space="preserve">Millä lennolla Hazmin veli oli?</w:t>
      </w:r>
    </w:p>
    <w:p>
      <w:r>
        <w:rPr>
          <w:b/>
        </w:rPr>
        <w:t xml:space="preserve">Tulos</w:t>
      </w:r>
    </w:p>
    <w:p>
      <w:r>
        <w:t xml:space="preserve">Kuinka paljon aikaa kului siitä, kun Hani Hanjour alkoi kulkea tarkastuspisteen läpi ja Majed Moqed ja Khalid al Mihdhar nousivat lennolle?</w:t>
      </w:r>
    </w:p>
    <w:p>
      <w:r>
        <w:rPr>
          <w:b/>
        </w:rPr>
        <w:t xml:space="preserve">Tulos</w:t>
      </w:r>
    </w:p>
    <w:p>
      <w:r>
        <w:t xml:space="preserve">jolla oli tunnistamaton esine takataskussaan?</w:t>
      </w:r>
    </w:p>
    <w:p>
      <w:r>
        <w:rPr>
          <w:b/>
        </w:rPr>
        <w:t xml:space="preserve">Tulos</w:t>
      </w:r>
    </w:p>
    <w:p>
      <w:r>
        <w:t xml:space="preserve">Kuka ei muistanut, oliko kukaan heidän tarkastamistaan matkustajista CAPPS-ohjelmaan valittu?</w:t>
      </w:r>
    </w:p>
    <w:p>
      <w:r>
        <w:rPr>
          <w:b/>
        </w:rPr>
        <w:t xml:space="preserve">Tulos</w:t>
      </w:r>
    </w:p>
    <w:p>
      <w:r>
        <w:t xml:space="preserve">Mikä oli Hani Hanjourin kanssa samalla lennolla olleiden terroristien kokonaismäärä, mukaan lukien Hani?</w:t>
      </w:r>
    </w:p>
    <w:p>
      <w:r>
        <w:rPr>
          <w:b/>
        </w:rPr>
        <w:t xml:space="preserve">Esimerkki 0,358</w:t>
      </w:r>
    </w:p>
    <w:p>
      <w:r>
        <w:t xml:space="preserve">Kappale- Lähetys 1: Dermis on ihon sisin kerros.Lähetys 2: Dermiksessä on verisuonia ja hermopäätteitä.Lähetys 3: Hermopäätteet selittävät, miksi ihosi on herkkä.Lähetys 4: Voit aistia kipua, painetta ja lämpötilaa.Lähetys 5: Viilsit sormeasi ja se alkoi vuotaa verta.Lähetys 6: Mitä on tapahtunut?Lähetys 7: Jos ihosi vuotaa verta, se tarkoittaa, että olet viiltänyt dermis-kerroksen ja vaurioittanut verisuonia.Lähetys 8: Viilto sattuu todella.Lähetys 9: Se sattuu, koska tässä ihokerroksessa on hermopäätteitä.Lähetys 10: Dermiksessä on myös karvatupet ja kahdenlaisia rauhasia.Lähetys 11: Karvatupet ovat rakenteita, joista karvat saavat alkunsa.Lähetys 12: Jokainen karva kasvaa karvatupesta.Lähetys 13: Karva kulkee epidermiksen läpi.Lähetys 14: Sitten se ulottuu ihon pinnan yläpuolelle.Lähetys 15: Öljyrauhaset tuottavat rasvaista ainetta.Lähetys 16: Öljy erittyy karvatupiin.</w:t>
      </w:r>
    </w:p>
    <w:p>
      <w:r>
        <w:rPr>
          <w:b/>
        </w:rPr>
        <w:t xml:space="preserve">Tulos</w:t>
      </w:r>
    </w:p>
    <w:p>
      <w:r>
        <w:t xml:space="preserve">Miksi ihoni on rasvainen?</w:t>
      </w:r>
    </w:p>
    <w:p>
      <w:r>
        <w:rPr>
          <w:b/>
        </w:rPr>
        <w:t xml:space="preserve">Tulos</w:t>
      </w:r>
    </w:p>
    <w:p>
      <w:r>
        <w:t xml:space="preserve">Mikä on dermiksen, kipujen ja verenvuodon välinen suhde?</w:t>
      </w:r>
    </w:p>
    <w:p>
      <w:r>
        <w:rPr>
          <w:b/>
        </w:rPr>
        <w:t xml:space="preserve">Tulos</w:t>
      </w:r>
    </w:p>
    <w:p>
      <w:r>
        <w:t xml:space="preserve">Mihin leikkaus todella sattuu?</w:t>
      </w:r>
    </w:p>
    <w:p>
      <w:r>
        <w:rPr>
          <w:b/>
        </w:rPr>
        <w:t xml:space="preserve">Tulos</w:t>
      </w:r>
    </w:p>
    <w:p>
      <w:r>
        <w:t xml:space="preserve">Miksi viilto todella sattuu?</w:t>
      </w:r>
    </w:p>
    <w:p>
      <w:r>
        <w:rPr>
          <w:b/>
        </w:rPr>
        <w:t xml:space="preserve">Tulos</w:t>
      </w:r>
    </w:p>
    <w:p>
      <w:r>
        <w:t xml:space="preserve">Ihon sisintä kerrosta, jossa on verisuonia ja hermopäätteitä, kutsutaan?</w:t>
      </w:r>
    </w:p>
    <w:p>
      <w:r>
        <w:rPr>
          <w:b/>
        </w:rPr>
        <w:t xml:space="preserve">Tulos</w:t>
      </w:r>
    </w:p>
    <w:p>
      <w:r>
        <w:t xml:space="preserve">Mikä on viimeinen rakenne, jonka läpi hius kulkee ennen kuin se ulottuu ihon pinnan yläpuolelle?</w:t>
      </w:r>
    </w:p>
    <w:p>
      <w:r>
        <w:rPr>
          <w:b/>
        </w:rPr>
        <w:t xml:space="preserve">Tulos</w:t>
      </w:r>
    </w:p>
    <w:p>
      <w:r>
        <w:t xml:space="preserve">Mikä on ihon koostumus?</w:t>
      </w:r>
    </w:p>
    <w:p>
      <w:r>
        <w:rPr>
          <w:b/>
        </w:rPr>
        <w:t xml:space="preserve">Tulos</w:t>
      </w:r>
    </w:p>
    <w:p>
      <w:r>
        <w:t xml:space="preserve">Miten iholla on karvoja?</w:t>
      </w:r>
    </w:p>
    <w:p>
      <w:r>
        <w:rPr>
          <w:b/>
        </w:rPr>
        <w:t xml:space="preserve">Tulos</w:t>
      </w:r>
    </w:p>
    <w:p>
      <w:r>
        <w:t xml:space="preserve">Odottaisitko, että se olisi pianollinen, jos viiltäisit sormeasi ja saisit sen vuotamaan verta?</w:t>
      </w:r>
    </w:p>
    <w:p>
      <w:r>
        <w:rPr>
          <w:b/>
        </w:rPr>
        <w:t xml:space="preserve">Tulos</w:t>
      </w:r>
    </w:p>
    <w:p>
      <w:r>
        <w:t xml:space="preserve">Jos leikkaat sormeasi, miksi se sattuu?</w:t>
      </w:r>
    </w:p>
    <w:p>
      <w:r>
        <w:rPr>
          <w:b/>
        </w:rPr>
        <w:t xml:space="preserve">Tulos</w:t>
      </w:r>
    </w:p>
    <w:p>
      <w:r>
        <w:t xml:space="preserve">Miksi vuodan verta, kun viillän itseäni?</w:t>
      </w:r>
    </w:p>
    <w:p>
      <w:r>
        <w:rPr>
          <w:b/>
        </w:rPr>
        <w:t xml:space="preserve">Tulos</w:t>
      </w:r>
    </w:p>
    <w:p>
      <w:r>
        <w:t xml:space="preserve">Miksi tunnen painetta, kun joku tökkii minua?</w:t>
      </w:r>
    </w:p>
    <w:p>
      <w:r>
        <w:rPr>
          <w:b/>
        </w:rPr>
        <w:t xml:space="preserve">Tulos</w:t>
      </w:r>
    </w:p>
    <w:p>
      <w:r>
        <w:t xml:space="preserve">Mikä ulottuu ihon pinnan yläpuolelle?</w:t>
      </w:r>
    </w:p>
    <w:p>
      <w:r>
        <w:rPr>
          <w:b/>
        </w:rPr>
        <w:t xml:space="preserve">Tulos</w:t>
      </w:r>
    </w:p>
    <w:p>
      <w:r>
        <w:t xml:space="preserve">Miksi dermis on erittäin tärkeä osa ihon meikkiä?</w:t>
      </w:r>
    </w:p>
    <w:p>
      <w:r>
        <w:rPr>
          <w:b/>
        </w:rPr>
        <w:t xml:space="preserve">Tulos</w:t>
      </w:r>
    </w:p>
    <w:p>
      <w:r>
        <w:t xml:space="preserve">Mikä on kunkin ihon osan tehtävä?</w:t>
      </w:r>
    </w:p>
    <w:p>
      <w:r>
        <w:rPr>
          <w:b/>
        </w:rPr>
        <w:t xml:space="preserve">Tulos</w:t>
      </w:r>
    </w:p>
    <w:p>
      <w:r>
        <w:t xml:space="preserve">Miksi minulla on karvoja käsivarsissani?</w:t>
      </w:r>
    </w:p>
    <w:p>
      <w:r>
        <w:rPr>
          <w:b/>
        </w:rPr>
        <w:t xml:space="preserve">Tulos</w:t>
      </w:r>
    </w:p>
    <w:p>
      <w:r>
        <w:t xml:space="preserve">Miksi sormi vuotaa verta, kun sitä leikataan?</w:t>
      </w:r>
    </w:p>
    <w:p>
      <w:r>
        <w:rPr>
          <w:b/>
        </w:rPr>
        <w:t xml:space="preserve">Tulos</w:t>
      </w:r>
    </w:p>
    <w:p>
      <w:r>
        <w:t xml:space="preserve">Miksi dermis voi sattua, kun ihoa leikataan?</w:t>
      </w:r>
    </w:p>
    <w:p>
      <w:r>
        <w:rPr>
          <w:b/>
        </w:rPr>
        <w:t xml:space="preserve">Tulos</w:t>
      </w:r>
    </w:p>
    <w:p>
      <w:r>
        <w:t xml:space="preserve">Miksi tunnen kipua, kun viillän itseäni?</w:t>
      </w:r>
    </w:p>
    <w:p>
      <w:r>
        <w:rPr>
          <w:b/>
        </w:rPr>
        <w:t xml:space="preserve">Tulos</w:t>
      </w:r>
    </w:p>
    <w:p>
      <w:r>
        <w:t xml:space="preserve">Mikä on hiusten suhde dermikseen?</w:t>
      </w:r>
    </w:p>
    <w:p>
      <w:r>
        <w:rPr>
          <w:b/>
        </w:rPr>
        <w:t xml:space="preserve">Tulos</w:t>
      </w:r>
    </w:p>
    <w:p>
      <w:r>
        <w:t xml:space="preserve">Minkä tyyppinen rauhanen löytyy dermisistä?</w:t>
      </w:r>
    </w:p>
    <w:p>
      <w:r>
        <w:rPr>
          <w:b/>
        </w:rPr>
        <w:t xml:space="preserve">Tulos</w:t>
      </w:r>
    </w:p>
    <w:p>
      <w:r>
        <w:t xml:space="preserve">Dermis sisältää kolme muuta ainetta, joita ei ole käsitelty aiemmin. Nimeä yksi näistä kolmesta.</w:t>
      </w:r>
    </w:p>
    <w:p>
      <w:r>
        <w:rPr>
          <w:b/>
        </w:rPr>
        <w:t xml:space="preserve">Tulos</w:t>
      </w:r>
    </w:p>
    <w:p>
      <w:r>
        <w:t xml:space="preserve">Miten dermis liittyy ihon herkkyyteen?</w:t>
      </w:r>
    </w:p>
    <w:p>
      <w:r>
        <w:rPr>
          <w:b/>
        </w:rPr>
        <w:t xml:space="preserve">Esimerkki 0.359</w:t>
      </w:r>
    </w:p>
    <w:p>
      <w:r>
        <w:t xml:space="preserve">Kappale- Lähetys 1: Useimmille lakimiehille täydet odotushuoneet ja heinäkuun puoliväliin asti varatut tapaamiset merkitsisivät tuottoisaa lakitoimintaa.Lähetys 2: Frank Smithillä on kuitenkin 6 vuotta vanha auto, jolla on ajettu 140 000 kilometriä, ja viime kuukausina hän on joutunut maksamaan vanhemmalle avustajalleen minimipalkkaa.Lähetys 3: Toivottuja liittovaltion avustuksia ei ole saatu, joten hän on joutunut nostamaan hintojaan.Lähettäjä 4: Viime viikosta lähtien hän veloittaa vähintään 50 dollaria tunnilta 25 dollarin sijasta Pohjois-Utahin oikeusapusäätiönsä palveluista.Lähettäjä 5: Tämä tapahtuu lakimiesmarkkinoilla, joilla palkkiot vaihtelevat 150 ja 250 dollarin välillä tunnilta Ogdenin alueella ja jopa 400 dollariin tunnilta Salt Laken alueella.Lähettäjä 6: Smithin yhden asianajajan säätiö auttaa periaatteessa ihmisiä, joilla on liikaa rahaa, jotta he voisivat saada liittovaltion rahoittaman Utahin oikeusapupalvelun, mutta liian vähän rahaa, jotta heillä olisi varaa lakimieheen.</w:t>
      </w:r>
    </w:p>
    <w:p>
      <w:r>
        <w:rPr>
          <w:b/>
        </w:rPr>
        <w:t xml:space="preserve">Tulos</w:t>
      </w:r>
    </w:p>
    <w:p>
      <w:r>
        <w:t xml:space="preserve">Frank Smith joutui nostamaan hintojaan minkä vuoksi?</w:t>
      </w:r>
    </w:p>
    <w:p>
      <w:r>
        <w:rPr>
          <w:b/>
        </w:rPr>
        <w:t xml:space="preserve">Tulos</w:t>
      </w:r>
    </w:p>
    <w:p>
      <w:r>
        <w:t xml:space="preserve">Kuka alkoi veloittaa oikeudellisista palveluista vähintään 50 dollaria tunnilta 25 dollarin sijasta?</w:t>
      </w:r>
    </w:p>
    <w:p>
      <w:r>
        <w:rPr>
          <w:b/>
        </w:rPr>
        <w:t xml:space="preserve">Tulos</w:t>
      </w:r>
    </w:p>
    <w:p>
      <w:r>
        <w:t xml:space="preserve">Onko keskimääräinen tuntipalkka Ogdenin alueella pienempi vai suurempi kuin Frank Smithin tuntipalkka?</w:t>
      </w:r>
    </w:p>
    <w:p>
      <w:r>
        <w:rPr>
          <w:b/>
        </w:rPr>
        <w:t xml:space="preserve">Tulos</w:t>
      </w:r>
    </w:p>
    <w:p>
      <w:r>
        <w:t xml:space="preserve">Kuinka paljon Frank Smith veloittaisi dollareina vähintään tunnin lakimiespalveluista?</w:t>
      </w:r>
    </w:p>
    <w:p>
      <w:r>
        <w:rPr>
          <w:b/>
        </w:rPr>
        <w:t xml:space="preserve">Tulos</w:t>
      </w:r>
    </w:p>
    <w:p>
      <w:r>
        <w:t xml:space="preserve">Kenen oli korotettava hintojaan, koska liittovaltion avustuksia ei ollut saatu?</w:t>
      </w:r>
    </w:p>
    <w:p>
      <w:r>
        <w:rPr>
          <w:b/>
        </w:rPr>
        <w:t xml:space="preserve">Tulos</w:t>
      </w:r>
    </w:p>
    <w:p>
      <w:r>
        <w:t xml:space="preserve">Mikä on johtanut Frank Smithin taloudellisiin ongelmiin?</w:t>
      </w:r>
    </w:p>
    <w:p>
      <w:r>
        <w:rPr>
          <w:b/>
        </w:rPr>
        <w:t xml:space="preserve">Tulos</w:t>
      </w:r>
    </w:p>
    <w:p>
      <w:r>
        <w:t xml:space="preserve">Mitkä kaksi asiaa johtavat siihen, että muut lakimiehet saavat enemmän rahaa?</w:t>
      </w:r>
    </w:p>
    <w:p>
      <w:r>
        <w:rPr>
          <w:b/>
        </w:rPr>
        <w:t xml:space="preserve">Tulos</w:t>
      </w:r>
    </w:p>
    <w:p>
      <w:r>
        <w:t xml:space="preserve">Miksi Frank Smith ei tienaa tuottoisaa palkkaa asianajotoimistossaan?</w:t>
      </w:r>
    </w:p>
    <w:p>
      <w:r>
        <w:rPr>
          <w:b/>
        </w:rPr>
        <w:t xml:space="preserve">Tulos</w:t>
      </w:r>
    </w:p>
    <w:p>
      <w:r>
        <w:t xml:space="preserve">Kuka veloittaa palveluista enemmän: Frank Smith vai asianajajamarkkinat yleensä?</w:t>
      </w:r>
    </w:p>
    <w:p>
      <w:r>
        <w:rPr>
          <w:b/>
        </w:rPr>
        <w:t xml:space="preserve">Tulos</w:t>
      </w:r>
    </w:p>
    <w:p>
      <w:r>
        <w:t xml:space="preserve">Mikä on Frank Smithin ammatti?</w:t>
      </w:r>
    </w:p>
    <w:p>
      <w:r>
        <w:rPr>
          <w:b/>
        </w:rPr>
        <w:t xml:space="preserve">Esimerkki 0.360</w:t>
      </w:r>
    </w:p>
    <w:p>
      <w:r>
        <w:t xml:space="preserve">Kappale- Lähetys 1: Onko muita esimerkkejä staattisesta purkauksesta?Lähetys 2: Vastaus on kyllä.Lähetys 3: Salama on eräs staattisen purkauksen muoto.Lähetys 4: Se on paljon dramaattisempi kuin se, mitä tapahtuu kädellesi.Lähetys 5: Seuraavasta kaaviosta näet, miten se tapahtuu.Lähetys 6: Olet luultavasti nähnyt salaman sademyrskyssä.Lähetys 7: Mitä tekemistä valaistuksella on staattisen sähkön kanssa?Lähetys 8: Kuten käy ilmi, kaikkea.Lähetys 9: Sademyrskyn aikana tuuli työntää pitkinpäin pilviä.Lähetys 10. Pilvissä muodostuu alueita, joissa on erilaisia varauksia.Sent 11: Tämä johtuu ilmamolekyylien, vesipisaroiden ja jäähiukkasten liikkeestä.Sent 12: Negatiiviset varaukset ovat enimmäkseen pilvien pohjalla.Sent 13: Positiiviset varaukset ovat enimmäkseen pilvien huipulla.Sent 14: Varaukset jatkavat kertymistään.Sent 15: Yhtäkkiä näet suuren purkauksen.Sent 16: Tämä on se, mitä näemme salamana.Sent 17: Alla olevalla videolla voit katsoa mahtavan hidastetun salamaniskun.Sent 18: Muista odottaa reaaliaikaista salamaniskua videon lopussa.</w:t>
      </w:r>
    </w:p>
    <w:p>
      <w:r>
        <w:rPr>
          <w:b/>
        </w:rPr>
        <w:t xml:space="preserve">Tulos</w:t>
      </w:r>
    </w:p>
    <w:p>
      <w:r>
        <w:t xml:space="preserve">Positiiviset varaukset kerääntyvät pilvien huipulle, mutta mihin kerääntyvät negatiiviset varaukset?</w:t>
      </w:r>
    </w:p>
    <w:p>
      <w:r>
        <w:rPr>
          <w:b/>
        </w:rPr>
        <w:t xml:space="preserve">Tulos</w:t>
      </w:r>
    </w:p>
    <w:p>
      <w:r>
        <w:t xml:space="preserve">Miten salama liittyy staattiseen sähköön?</w:t>
      </w:r>
    </w:p>
    <w:p>
      <w:r>
        <w:rPr>
          <w:b/>
        </w:rPr>
        <w:t xml:space="preserve">Tulos</w:t>
      </w:r>
    </w:p>
    <w:p>
      <w:r>
        <w:t xml:space="preserve">Mikä on yksi dramaattisempi esimerkki staattisesta purkauksesta?</w:t>
      </w:r>
    </w:p>
    <w:p>
      <w:r>
        <w:rPr>
          <w:b/>
        </w:rPr>
        <w:t xml:space="preserve">Tulos</w:t>
      </w:r>
    </w:p>
    <w:p>
      <w:r>
        <w:t xml:space="preserve">Missä sijaitsevat negatiiviset ja positiiviset varaukset salamamyrskyssä?</w:t>
      </w:r>
    </w:p>
    <w:p>
      <w:r>
        <w:rPr>
          <w:b/>
        </w:rPr>
        <w:t xml:space="preserve">Tulos</w:t>
      </w:r>
    </w:p>
    <w:p>
      <w:r>
        <w:t xml:space="preserve">Miksi pilviin muodostuu eri varauksia sisältäviä alueita?</w:t>
      </w:r>
    </w:p>
    <w:p>
      <w:r>
        <w:rPr>
          <w:b/>
        </w:rPr>
        <w:t xml:space="preserve">Tulos</w:t>
      </w:r>
    </w:p>
    <w:p>
      <w:r>
        <w:t xml:space="preserve">Kun tuuli työntää pilviä eteenpäin, ne kehittävät mitä?</w:t>
      </w:r>
    </w:p>
    <w:p>
      <w:r>
        <w:rPr>
          <w:b/>
        </w:rPr>
        <w:t xml:space="preserve">Esimerkki 0.361</w:t>
      </w:r>
    </w:p>
    <w:p>
      <w:r>
        <w:t xml:space="preserve">Kappale- Lähetys 1: (CNN) -- Thaimaan rannikolta löydettiin tiistaina turistin ruumis, mutta kuusi muuta on edelleen kateissa sen jälkeen, kun lautta upposi viikonloppuna lähellä suosittua sukelluskohdetta, kertoivat viranomaiset.Lähetys 2: Lautan uppoamisen jälkeen eloonjääneet poistuvat Thaimaan poliisin veneestä, joka pelasti heidät.Lähettäjä 3: Ruumiin uskotaan olevan itävaltalainen turisti Gabrielle Jetzinger, kertoi Phuketin katastrofien ehkäisy- ja lieventämisvirasto Thaimaan uutistoimistolle.Lähettäjä 4: Thaimaan merivoimien helikopteri havaitsi ruumiin kelluvan kasvot alaspäin noin 12 meripeninkulman päässä Phuketin Promthepin niemestä, ja Thaimaan merivoimien partio nouti kelluvan ruumiin.Lähettäjä 5: Ruumis on lähetetty valtion sairaalaan ruumiinavausta varten, kertoi virasto.Lähettäjä 6: Viranomaiset etsivät edelleen kadoksissa olevia viittä turistia ja yhtä miehistön jäsentä.Lähettäjä 7: Heidän uskotaan olevan saksalaisia, itävaltalaisia, japanilaisia, sveitsiläisiä ja yksi thaimaalainen miehistön jäsen, uutistoimisto kertoi.Lähettäjä 8: Turistivene Choke Somboon 19 oli viemässä matkustajia Similan-saarilta Phuketiin, joka on suosittu alue turistien keskuudessa eri puolilta maailmaa.Lähettäjä 9: Se kaatui voimakkaan myrskyn aikana sunnuntai-iltana, kertoi luutnantti Sattawat Srirattanapong Phuketin kaupungin poliisista.Lähettäjä 10: Eloonjääneiden joukossa oli 15 kansainvälistä turistia ja kahdeksan thaimaalaista, jotka pelastusvene otti kyytiin maanantaiaamuna.Lähettäjä 11: Phuket ja Similan-saaret ovat kuuluisia sukelluskohteistaan, ja ne houkuttelevat kansainvälisiä turisteja vuosittain marraskuusta toukokuuhun.</w:t>
      </w:r>
    </w:p>
    <w:p>
      <w:r>
        <w:rPr>
          <w:b/>
        </w:rPr>
        <w:t xml:space="preserve">Tulos</w:t>
      </w:r>
    </w:p>
    <w:p>
      <w:r>
        <w:t xml:space="preserve">maa, josta ruumis löydettiin ?</w:t>
      </w:r>
    </w:p>
    <w:p>
      <w:r>
        <w:rPr>
          <w:b/>
        </w:rPr>
        <w:t xml:space="preserve">Tulos</w:t>
      </w:r>
    </w:p>
    <w:p>
      <w:r>
        <w:t xml:space="preserve">Kuinka monta eloonjäänyttä on tähän mennessä löydetty Thaimaan rannikolla uponneesta lautasta?</w:t>
      </w:r>
    </w:p>
    <w:p>
      <w:r>
        <w:rPr>
          <w:b/>
        </w:rPr>
        <w:t xml:space="preserve">Tulos</w:t>
      </w:r>
    </w:p>
    <w:p>
      <w:r>
        <w:t xml:space="preserve">Kuinka monta menetelmää thaimaalaiset pelastajat käyttivät turistien pelastamiseksi?</w:t>
      </w:r>
    </w:p>
    <w:p>
      <w:r>
        <w:rPr>
          <w:b/>
        </w:rPr>
        <w:t xml:space="preserve">Tulos</w:t>
      </w:r>
    </w:p>
    <w:p>
      <w:r>
        <w:t xml:space="preserve">miten eloonjääneet pelastuivat ?</w:t>
      </w:r>
    </w:p>
    <w:p>
      <w:r>
        <w:rPr>
          <w:b/>
        </w:rPr>
        <w:t xml:space="preserve">Tulos</w:t>
      </w:r>
    </w:p>
    <w:p>
      <w:r>
        <w:t xml:space="preserve">Kuinka monta matkustajaa oli Choke Somboon -matkailijalaivalla?</w:t>
      </w:r>
    </w:p>
    <w:p>
      <w:r>
        <w:rPr>
          <w:b/>
        </w:rPr>
        <w:t xml:space="preserve">Tulos</w:t>
      </w:r>
    </w:p>
    <w:p>
      <w:r>
        <w:t xml:space="preserve">Mistä itävaltalaisturisti Gabrielle Jetzingerin ruumis löydettiin?</w:t>
      </w:r>
    </w:p>
    <w:p>
      <w:r>
        <w:rPr>
          <w:b/>
        </w:rPr>
        <w:t xml:space="preserve">Tulos</w:t>
      </w:r>
    </w:p>
    <w:p>
      <w:r>
        <w:t xml:space="preserve">Mikä aiheutti turistiveneen kaatumisen?</w:t>
      </w:r>
    </w:p>
    <w:p>
      <w:r>
        <w:rPr>
          <w:b/>
        </w:rPr>
        <w:t xml:space="preserve">Tulos</w:t>
      </w:r>
    </w:p>
    <w:p>
      <w:r>
        <w:t xml:space="preserve">Mitä tapahtui lautalla olleille turisteille?</w:t>
      </w:r>
    </w:p>
    <w:p>
      <w:r>
        <w:rPr>
          <w:b/>
        </w:rPr>
        <w:t xml:space="preserve">Tulos</w:t>
      </w:r>
    </w:p>
    <w:p>
      <w:r>
        <w:t xml:space="preserve">Mitä ajoneuvoja etsinnöissä käytettiin?</w:t>
      </w:r>
    </w:p>
    <w:p>
      <w:r>
        <w:rPr>
          <w:b/>
        </w:rPr>
        <w:t xml:space="preserve">Tulos</w:t>
      </w:r>
    </w:p>
    <w:p>
      <w:r>
        <w:t xml:space="preserve">Millainen sää oli, kun Choke Somboon 19 kaatui?</w:t>
      </w:r>
    </w:p>
    <w:p>
      <w:r>
        <w:rPr>
          <w:b/>
        </w:rPr>
        <w:t xml:space="preserve">Tulos</w:t>
      </w:r>
    </w:p>
    <w:p>
      <w:r>
        <w:t xml:space="preserve">Upposiko laiva määränpäässä?</w:t>
      </w:r>
    </w:p>
    <w:p>
      <w:r>
        <w:rPr>
          <w:b/>
        </w:rPr>
        <w:t xml:space="preserve">Tulos</w:t>
      </w:r>
    </w:p>
    <w:p>
      <w:r>
        <w:t xml:space="preserve">Mitä veneelle tapahtui?</w:t>
      </w:r>
    </w:p>
    <w:p>
      <w:r>
        <w:rPr>
          <w:b/>
        </w:rPr>
        <w:t xml:space="preserve">Tulos</w:t>
      </w:r>
    </w:p>
    <w:p>
      <w:r>
        <w:t xml:space="preserve">Minkä henkilön uskotaan olevan tiistaina Thaimaan rannikolta löydetyn henkilön nimi?</w:t>
      </w:r>
    </w:p>
    <w:p>
      <w:r>
        <w:rPr>
          <w:b/>
        </w:rPr>
        <w:t xml:space="preserve">Tulos</w:t>
      </w:r>
    </w:p>
    <w:p>
      <w:r>
        <w:t xml:space="preserve">Kuinka monta kansakuntaa oli osallisena turistilaivan uppoamisessa?</w:t>
      </w:r>
    </w:p>
    <w:p>
      <w:r>
        <w:rPr>
          <w:b/>
        </w:rPr>
        <w:t xml:space="preserve">Tulos</w:t>
      </w:r>
    </w:p>
    <w:p>
      <w:r>
        <w:t xml:space="preserve">missä osassa Thaimaata tapaus sattui?</w:t>
      </w:r>
    </w:p>
    <w:p>
      <w:r>
        <w:rPr>
          <w:b/>
        </w:rPr>
        <w:t xml:space="preserve">Tulos</w:t>
      </w:r>
    </w:p>
    <w:p>
      <w:r>
        <w:t xml:space="preserve">Onko Choke Somboon 5 sen veneen nimi, joka kaatui?</w:t>
      </w:r>
    </w:p>
    <w:p>
      <w:r>
        <w:rPr>
          <w:b/>
        </w:rPr>
        <w:t xml:space="preserve">Tulos</w:t>
      </w:r>
    </w:p>
    <w:p>
      <w:r>
        <w:t xml:space="preserve">Kuinka monta ihmistä alun perin oli aluksella yhteensä?</w:t>
      </w:r>
    </w:p>
    <w:p>
      <w:r>
        <w:rPr>
          <w:b/>
        </w:rPr>
        <w:t xml:space="preserve">Tulos</w:t>
      </w:r>
    </w:p>
    <w:p>
      <w:r>
        <w:t xml:space="preserve">Minkä kansallisuuksien uskotaan edustavan kadonneita viittä turistia ja yhtä miehistön jäsentä?</w:t>
      </w:r>
    </w:p>
    <w:p>
      <w:r>
        <w:rPr>
          <w:b/>
        </w:rPr>
        <w:t xml:space="preserve">Tulos</w:t>
      </w:r>
    </w:p>
    <w:p>
      <w:r>
        <w:t xml:space="preserve">Mikä on uponnut lautan nimi?</w:t>
      </w:r>
    </w:p>
    <w:p>
      <w:r>
        <w:rPr>
          <w:b/>
        </w:rPr>
        <w:t xml:space="preserve">Tulos</w:t>
      </w:r>
    </w:p>
    <w:p>
      <w:r>
        <w:t xml:space="preserve">Kuka osallistui etsintöihin?</w:t>
      </w:r>
    </w:p>
    <w:p>
      <w:r>
        <w:rPr>
          <w:b/>
        </w:rPr>
        <w:t xml:space="preserve">Tulos</w:t>
      </w:r>
    </w:p>
    <w:p>
      <w:r>
        <w:t xml:space="preserve">Mitä on tiettävästi tapahtunut turistin ruumiille, joka löydettiin Thaimaan rannikolta, jossa lautta upposi?</w:t>
      </w:r>
    </w:p>
    <w:p>
      <w:r>
        <w:rPr>
          <w:b/>
        </w:rPr>
        <w:t xml:space="preserve">Esimerkki 0,362</w:t>
      </w:r>
    </w:p>
    <w:p>
      <w:r>
        <w:t xml:space="preserve">Kohta- Lähetys 1: Tammikuun 25. päivänä Tenet tiedotti presidentille Cole-tutkimuksesta.Lähetys 2: Kirjallisessa tiedotustilaisuudessa toistettiin uuden hallinnon korkeimmille virkamiehille se, mitä CIA oli kertonut Clintonin Valkoiselle talolle marraskuussa.Lähetys 3: Tähän sisältyi "alustava tuomio", jonka mukaan al-Qaida oli vastuussa, mutta varoitus, että vielä ei ollut löydetty todisteita siitä, että Bin Ladin itse olisi tilannut iskun.Lähettäjä 4: Tenet kertoi meille, ettei hän muistanut keskustelleensa presidentin kanssa tästä tiedotuksesta. Lähettäjä 5: Clarke oli 25. tammikuuta päivätyssä muistiossaan neuvonut Ricelle, että hallituksen olisi reagoitava Cole-iskuun, mutta "sen olisi hyödynnettävä politiikkaa, jonka mukaan 'reagoimme itse valitsemanamme ajankohtana, paikassa ja valitsemallamme tavalla', eikä meidän olisi pakko reagoida polvihidastukseen"."Lähetetty 6: Ennen kuin varapresidentti Cheney vieraili CIA:ssa helmikuun puolivälissä, Clarke lähetti hänelle muistion, joka ei kuulunut Valkoisen talon tavanomaiseen asiakirjahallintajärjestelmään ja jossa hän ehdotti, että Cheney kysyisi CIA:n virkamiehiltä, "mitä lisätietoja tarvitaan, ennen kuin CIA voi lopullisesti päätellä, että al-Qida oli vastuussa Cole-iskusta".Lähetetty 7: Maaliskuussa 2001 CIA:n Ricelle antamissa tiedotuskalvoissa kuvattiin edelleen CIA:n "alustavaa arviota" siitä, että al-Qaidaa vastaan voitiin esittää "vahva aihetodiste", mutta todettiin, että CIA:lta puuttui edelleen "ratkaisevaa tietoa hyökkäyksen ulkoisesta johtamisesta ja valvonnasta".Lähetys 8: Clarke ja hänen avustajansa toimittivat edelleen Ricelle ja Hadleylle todisteita, jotka vahvistivat al-Qaidaa vastaan esitettyjä syytöksiä ja kehottivat toimimaan. Lähetys 9: Presidentti selitti meille, että hän oli ollut huolissaan siitä, että tehoton ilmaisku ei vain antaisi Bin Ladinille propagandaetua.Lähettäjä 10: Hän sanoi, ettei hänelle ollut kerrottu Clintonin hallinnon varoituksista Talebanille. Lähettäjä 11: Presidentti kertoi meille, että hän oli tullut siihen tulokseen, että Yhdysvaltojen on käytettävä maavoimia tällaisessa tehtävässä. Lähettäjä 12: Rice kertoi meille, ettei koskaan ollut olemassa virallista, kirjattua päätöstä olla ryhtymättä kostotoimiin nimenomaan Cole-hyökkäyksen vuoksi.Lähetys 13: Presidentin kanssa, presidentin ja Tenetin välillä sekä hänen itsensä, Powellin ja Rumsfeldin välillä käydyissä keskusteluissa oli päästy yksimielisyyteen siitä, että "kosto vastatusten" vastaukset olisivat todennäköisesti haitallista.Lähetys 14: Hänen mielestään näin oli käynyt elokuussa 1998 tehtyjen risteilyohjusiskujen yhteydessä.Lähetys 15: Pentagonin uusi ryhmä ei vaatinut toimia.Lähettäjä 16: Päinvastoin, Rumsfeld oli sitä mieltä, että aikaa oli kulunut liikaa, ja hänen sijaisensa Paul Wolfowitz oli sitä mieltä, että Cole-hyökkäys oli "vanhentunut". Lähettäjä 17: Hadley sanoi, että loppujen lopuksi hallinnon todellinen vastaus Cole-hyökkäykseen olisi uusi, aggressiivisempi strategia al-Qaidaa vastaan. Lähettäjä 18: Hallinto päätti ehdottaa kongressille huomattavaa lisäystä terrorismin vastaiseen toimintaan myönnettävään rahoitukseen kansallisille turvallisuusvirastoille, kuten CIA:lle ja FBl:lle.</w:t>
      </w:r>
    </w:p>
    <w:p>
      <w:r>
        <w:rPr>
          <w:b/>
        </w:rPr>
        <w:t xml:space="preserve">Tulos</w:t>
      </w:r>
    </w:p>
    <w:p>
      <w:r>
        <w:t xml:space="preserve">Kuka oli varapresidentti, kun Tenet antoi presidentille tietoja Cole-tutkinnasta?</w:t>
      </w:r>
    </w:p>
    <w:p>
      <w:r>
        <w:rPr>
          <w:b/>
        </w:rPr>
        <w:t xml:space="preserve">Tulos</w:t>
      </w:r>
    </w:p>
    <w:p>
      <w:r>
        <w:t xml:space="preserve">Mitä hallinto ehdotti kongressille sen jälkeen, kun Hadley sanoi, että todellinen vastaus Cole-iskuun olisi uusi, aggressiivisempi strategia al-Qaidaa vastaan?</w:t>
      </w:r>
    </w:p>
    <w:p>
      <w:r>
        <w:rPr>
          <w:b/>
        </w:rPr>
        <w:t xml:space="preserve">Tulos</w:t>
      </w:r>
    </w:p>
    <w:p>
      <w:r>
        <w:t xml:space="preserve">Kuinka monta vuotta kului mainituista risteilyohjusiskuista ja tekstistä sekä Ricen CIA:n tiedotustilaisuudesta?</w:t>
      </w:r>
    </w:p>
    <w:p>
      <w:r>
        <w:rPr>
          <w:b/>
        </w:rPr>
        <w:t xml:space="preserve">Tulos</w:t>
      </w:r>
    </w:p>
    <w:p>
      <w:r>
        <w:t xml:space="preserve">Kuka kertoi presidentille 25. tammikuuta siitä, mitä CIA oli kertonut entiselle Clintonin hallinnolle marraskuussa?</w:t>
      </w:r>
    </w:p>
    <w:p>
      <w:r>
        <w:rPr>
          <w:b/>
        </w:rPr>
        <w:t xml:space="preserve">Tulos</w:t>
      </w:r>
    </w:p>
    <w:p>
      <w:r>
        <w:t xml:space="preserve">Kuinka monta kuukautta oli kulunut siitä, kun CIA alun perin tiedotti Clintonia ja kun Tenent tiedotti Clintonia Cole-tutkimuksesta?</w:t>
      </w:r>
    </w:p>
    <w:p>
      <w:r>
        <w:rPr>
          <w:b/>
        </w:rPr>
        <w:t xml:space="preserve">Tulos</w:t>
      </w:r>
    </w:p>
    <w:p>
      <w:r>
        <w:t xml:space="preserve">Kuka ajatteli, että al-Qaidan vastainen vastatoimi olisi haitallinen?</w:t>
      </w:r>
    </w:p>
    <w:p>
      <w:r>
        <w:rPr>
          <w:b/>
        </w:rPr>
        <w:t xml:space="preserve">Tulos</w:t>
      </w:r>
    </w:p>
    <w:p>
      <w:r>
        <w:t xml:space="preserve">Kuka oli varapresidentti 25. tammikuuta Cole-tutkinnan aikana?</w:t>
      </w:r>
    </w:p>
    <w:p>
      <w:r>
        <w:rPr>
          <w:b/>
        </w:rPr>
        <w:t xml:space="preserve">Tulos</w:t>
      </w:r>
    </w:p>
    <w:p>
      <w:r>
        <w:t xml:space="preserve">Minä päivänä uuden hallinnon huippuvirkamiehet saivat toistetun tiedon siitä, mitä CIA oli kertonut Clintonille?</w:t>
      </w:r>
    </w:p>
    <w:p>
      <w:r>
        <w:rPr>
          <w:b/>
        </w:rPr>
        <w:t xml:space="preserve">Tulos</w:t>
      </w:r>
    </w:p>
    <w:p>
      <w:r>
        <w:t xml:space="preserve">Koskaan ei ollut kirjattu, ettei Coleen tehtyyn hyökkäykseen olisi pitänyt vastata, mutta hallinto uskoi, että mikä tahansa vastatoimi olisi mitä?</w:t>
      </w:r>
    </w:p>
    <w:p>
      <w:r>
        <w:rPr>
          <w:b/>
        </w:rPr>
        <w:t xml:space="preserve">Esimerkki 0.363</w:t>
      </w:r>
    </w:p>
    <w:p>
      <w:r>
        <w:t xml:space="preserve">Kappale - Lähetetty 1: Kultainen Heianin aikakausi: Lähetys 2: Se oli todellakin - vuoteen 1869 asti.Lähetys 3: Vuosien varrella buddhalaistemppeleitä ja hovin aristokratian jäseniä oli lahjoitettu verovapaita maa-alueita buddhalaistemppeleille ja hovin aristokratian jäsenille.Lause 4: Voimakkaimmat suvut loivat näin itselleen kokonaisia alueita, joista tuli Japanin feodalismin läänityksiä. Lause 5: Kahdeksannen vuosisadan loppuun mennessä klaanit olivat luoneet shikien eli oikeuksien hierarkian yhteiskunnan ylimmästä alimpaan tasoon.Lähetys 6: Aristokraatti tai hovin suojelija lainasi arvovaltaansa vaikutusvaltaiselle maakunnan omistajalle, joka palkkasi pätevän tilanhoitajan valvomaan pienviljelijöitä, jotka puolestaan työskentelivät maatiloillaan riippuvaisten työläisten kanssa. Lähetys 7: Tämä toisistaan riippuvaisten oikeuksien ja velvollisuuksien monimutkainen rakenne palveli japanilaista yhteiskuntaa aina 1900-luvulle asti.Lähettäjä 8: Samaan aikaan Heianin hovielämä kukoisti esteettisen ilmaisun yltäkylläisyydessä.Lähettäjä 9: Ruhtinaat ja prinsessat arvostelivat lintujen, hyönteisten, kukkien, juurien tai simpukankuorien ansioita.Lähettäjä 10: Koristeellisissa palatsin puutarhoissa pidetyissä kirjallisissa juhlaleikeissä jokaisen vieraan oli kirjoitettava pieni runo, kun hänen viinimukinsa kellui kohti häntä pitkin miniatyyrimäistä kiemurtelevaa vesikanavaa.Lähettäjä 11: Retkiä järjestettiin parhaille paikoille, joissa kevään ensimmäiset kirsikankukat näkyivät, ja täysikuun nousua varten rakennettiin erityisiä paviljonkeja.Lähettäjä 12: Jokaisella eleellä, aina sateenvarjon banaalimmasta avaamisesta rakkauden rakastelun ylevimpään tekoon, oli oma seremoniansa.Lähettäjä 13: Keskustelu oli usein tyylikästä improvisoitujen säkeiden vaihtoa.Lähettäjä 14: Kiinalaisen kulttuurin muuttuva asema japanilaisessa elämässä näkyi itse kielessä.Lähettäjä 15: Koska japanilaisilla oppineilla ei ollut omia aakkosia, japanilaiset oppineet olivat suurimmalla vaivalla yrittäneet mukauttaa yksitavuisen kiinan monimutkaisia ideogrammeja japanin monitavuiseen japanin kieleen.Lähettäjä 16: Näin kehittyi katakana-järjestelmä, jota käytettiin buddhalaisten nimien ja käsitteiden kirjoittamiseen.Lähettäjä 17: Kun kilpailevat Fujiwaran ryhmittymät olivat jo vuosia kamppailleet saadakseen keisarillisen valtaistuimen haltuunsa, ne kääntyivät vuonna 1156 Taira- ja Minamoto-armeijoiden puoleen käydäkseen nelivuotisen sodan, joka merkitsi Heianin hovin kultaisen aikakauden loppua.Lähettäjä 18: Sisämeren aluetta hallitsevat Taira-joukot kukistivat pääkaupungin itäpuolella sijaitsevaan Kanton maakuntaan sijoittuneet Minamoto-armeijat.</w:t>
      </w:r>
    </w:p>
    <w:p>
      <w:r>
        <w:rPr>
          <w:b/>
        </w:rPr>
        <w:t xml:space="preserve">Tulos</w:t>
      </w:r>
    </w:p>
    <w:p>
      <w:r>
        <w:t xml:space="preserve">Mikä johti katakana-järjestelmän kehittymiseen?</w:t>
      </w:r>
    </w:p>
    <w:p>
      <w:r>
        <w:rPr>
          <w:b/>
        </w:rPr>
        <w:t xml:space="preserve">Tulos</w:t>
      </w:r>
    </w:p>
    <w:p>
      <w:r>
        <w:t xml:space="preserve">Miksi vaikutusvaltaisimmat suvut pystyivät saamaan kokonaisia alueita itselleen?</w:t>
      </w:r>
    </w:p>
    <w:p>
      <w:r>
        <w:rPr>
          <w:b/>
        </w:rPr>
        <w:t xml:space="preserve">Tulos</w:t>
      </w:r>
    </w:p>
    <w:p>
      <w:r>
        <w:t xml:space="preserve">Milloin kultainen Heian-aika päättyi?</w:t>
      </w:r>
    </w:p>
    <w:p>
      <w:r>
        <w:rPr>
          <w:b/>
        </w:rPr>
        <w:t xml:space="preserve">Tulos</w:t>
      </w:r>
    </w:p>
    <w:p>
      <w:r>
        <w:t xml:space="preserve">Miten japanilainen feodalismi vaikutti Kiotoon?</w:t>
      </w:r>
    </w:p>
    <w:p>
      <w:r>
        <w:rPr>
          <w:b/>
        </w:rPr>
        <w:t xml:space="preserve">Tulos</w:t>
      </w:r>
    </w:p>
    <w:p>
      <w:r>
        <w:t xml:space="preserve">Kuka hyökkäsi Kiotoon ja mikä oli lopputulos?</w:t>
      </w:r>
    </w:p>
    <w:p>
      <w:r>
        <w:rPr>
          <w:b/>
        </w:rPr>
        <w:t xml:space="preserve">Tulos</w:t>
      </w:r>
    </w:p>
    <w:p>
      <w:r>
        <w:t xml:space="preserve">Miten Japaniin vaikutettiin älyllisesti?</w:t>
      </w:r>
    </w:p>
    <w:p>
      <w:r>
        <w:rPr>
          <w:b/>
        </w:rPr>
        <w:t xml:space="preserve">Tulos</w:t>
      </w:r>
    </w:p>
    <w:p>
      <w:r>
        <w:t xml:space="preserve">Mikä mahdollisti sen, että vaikutusvaltaiset suvut saattoivat vallata laajoja alueita ennen Japanin feodalismin huippua?</w:t>
      </w:r>
    </w:p>
    <w:p>
      <w:r>
        <w:rPr>
          <w:b/>
        </w:rPr>
        <w:t xml:space="preserve">Tulos</w:t>
      </w:r>
    </w:p>
    <w:p>
      <w:r>
        <w:t xml:space="preserve">Ketkä ihmiset saivat kokea esimerkiksi kirjallisia juhlaleikkejä koristeellisissa palatsin puutarhoissa ja retkiä parhaille paikoille näkemään kevään ensimmäiset kirsikankukat?</w:t>
      </w:r>
    </w:p>
    <w:p>
      <w:r>
        <w:rPr>
          <w:b/>
        </w:rPr>
        <w:t xml:space="preserve">Tulos</w:t>
      </w:r>
    </w:p>
    <w:p>
      <w:r>
        <w:t xml:space="preserve">Kuka kehitti katakana-järjestelmän?</w:t>
      </w:r>
    </w:p>
    <w:p>
      <w:r>
        <w:rPr>
          <w:b/>
        </w:rPr>
        <w:t xml:space="preserve">Tulos</w:t>
      </w:r>
    </w:p>
    <w:p>
      <w:r>
        <w:t xml:space="preserve">Heianin hovielämässä prinssit ja prinsessat arvioivat olentojen ja esineiden ansioita minkä kategorian perusteella?</w:t>
      </w:r>
    </w:p>
    <w:p>
      <w:r>
        <w:rPr>
          <w:b/>
        </w:rPr>
        <w:t xml:space="preserve">Tulos</w:t>
      </w:r>
    </w:p>
    <w:p>
      <w:r>
        <w:t xml:space="preserve">Mikä oli japanin kielen sana sille toisistaan riippuvaisten oikeuksien ja velvollisuuksien hienostuneelle rakenteelle, joka palveli japanilaista yhteiskuntaa 1900-luvulle asti?</w:t>
      </w:r>
    </w:p>
    <w:p>
      <w:r>
        <w:rPr>
          <w:b/>
        </w:rPr>
        <w:t xml:space="preserve">Esimerkki 0.364</w:t>
      </w:r>
    </w:p>
    <w:p>
      <w:r>
        <w:t xml:space="preserve">Kappale- Lähetys 1: The Ghost Inside kertoo nuoresta äidistä, Lin Xiaoyuesta, joka pakenee pahoinpitelevää aviomiestä ja ottaa nuoren tyttärensä mukaansa.Lähetys 2: Hän vuokraa asunnon uudesta kerrostalosta, mutta pian hän katuu muuttoa, kun naapuri kertoo, että asunnossa kummittelee nuoren äidin henki, joka heitti tyttärensä ikkunasta ja hyppäsi sitten itse kuolemaan.Lähetys 3: Joukko outoja tapahtumia saa Linin vakuuttuneeksi siitä, että aave todella on olemassa, ennen kuin henki lopulta paljastaa itsensä Linille.Lähetys 4: Aave kertoo Linille, että hänkin tulee jonain päivänä tekemään murhan/itsemurhan samalla tavalla.Lähetys 5: Lin löytää lohtua miespuolisen naapurin seurasta, joka auttaa torjumaan Linin aviomiehen, kun tämä lopulta onnistuu jäljittämään Linin ja hänen tyttärensä .Lähetys 6: Mutta jokin tässä naapurissa ja useissa muissa rakennuksen asukkaissa ei tunnu olevan kohdallaan .Lähetetty 7: Kun Linin aviomies ilmestyy eräänä iltana myöhään asunnolle kahden kätyriensä kanssa, jotka aikovat ottaa tyttärensä takaisin väkisin, Lin huomaa seisovansa parvekkeellaan aaveen rohkaisemana ja miettivänsä, heittäisikö hän tyttärensä ja itsensä pois vai ei estääkseen väkivaltaista aviomiestään erottamasta häntä tyttärestään.Lähetetty 8: Poliisi saapuu paikalle, ja Lin passitetaan psykiatriseen laitokseen.</w:t>
      </w:r>
    </w:p>
    <w:p>
      <w:r>
        <w:rPr>
          <w:b/>
        </w:rPr>
        <w:t xml:space="preserve">Tulos</w:t>
      </w:r>
    </w:p>
    <w:p>
      <w:r>
        <w:t xml:space="preserve">Kuka rohkaisi Liniä seisomaan parvekkeella?</w:t>
      </w:r>
    </w:p>
    <w:p>
      <w:r>
        <w:rPr>
          <w:b/>
        </w:rPr>
        <w:t xml:space="preserve">Tulos</w:t>
      </w:r>
    </w:p>
    <w:p>
      <w:r>
        <w:t xml:space="preserve">Mikä on sen nuoren äidin nimi, joka vuokrasi kummitusasunnon?</w:t>
      </w:r>
    </w:p>
    <w:p>
      <w:r>
        <w:rPr>
          <w:b/>
        </w:rPr>
        <w:t xml:space="preserve">Tulos</w:t>
      </w:r>
    </w:p>
    <w:p>
      <w:r>
        <w:t xml:space="preserve">Kuka auttaa Liniä pelastamaan tyttärensä?</w:t>
      </w:r>
    </w:p>
    <w:p>
      <w:r>
        <w:rPr>
          <w:b/>
        </w:rPr>
        <w:t xml:space="preserve">Tulos</w:t>
      </w:r>
    </w:p>
    <w:p>
      <w:r>
        <w:t xml:space="preserve">joka joutui psykiatriseen laitokseen?</w:t>
      </w:r>
    </w:p>
    <w:p>
      <w:r>
        <w:rPr>
          <w:b/>
        </w:rPr>
        <w:t xml:space="preserve">Tulos</w:t>
      </w:r>
    </w:p>
    <w:p>
      <w:r>
        <w:t xml:space="preserve">Kun Linin aviomies ilmestyy hakemaan tytärtään takaisin, nuoren äidin henki kannustaa Liniä tekemään mitä?</w:t>
      </w:r>
    </w:p>
    <w:p>
      <w:r>
        <w:rPr>
          <w:b/>
        </w:rPr>
        <w:t xml:space="preserve">Tulos</w:t>
      </w:r>
    </w:p>
    <w:p>
      <w:r>
        <w:t xml:space="preserve">Haamu, joka paljastaa itsensä Linille, on minkä henki?</w:t>
      </w:r>
    </w:p>
    <w:p>
      <w:r>
        <w:rPr>
          <w:b/>
        </w:rPr>
        <w:t xml:space="preserve">Tulos</w:t>
      </w:r>
    </w:p>
    <w:p>
      <w:r>
        <w:t xml:space="preserve">Mikä on youngin äidin nimi?</w:t>
      </w:r>
    </w:p>
    <w:p>
      <w:r>
        <w:rPr>
          <w:b/>
        </w:rPr>
        <w:t xml:space="preserve">Tulos</w:t>
      </w:r>
    </w:p>
    <w:p>
      <w:r>
        <w:t xml:space="preserve">Kuka kertoi Linille, että jonain päivänä hän tekee murhan?</w:t>
      </w:r>
    </w:p>
    <w:p>
      <w:r>
        <w:rPr>
          <w:b/>
        </w:rPr>
        <w:t xml:space="preserve">Tulos</w:t>
      </w:r>
    </w:p>
    <w:p>
      <w:r>
        <w:t xml:space="preserve">Kuka kertoo tarinaa kappaleessa/jaksossa?</w:t>
      </w:r>
    </w:p>
    <w:p>
      <w:r>
        <w:rPr>
          <w:b/>
        </w:rPr>
        <w:t xml:space="preserve">Tulos</w:t>
      </w:r>
    </w:p>
    <w:p>
      <w:r>
        <w:t xml:space="preserve">Mihin Lin on sitoutunut, kun poliisi saapuu paikalle?</w:t>
      </w:r>
    </w:p>
    <w:p>
      <w:r>
        <w:rPr>
          <w:b/>
        </w:rPr>
        <w:t xml:space="preserve">Tulos</w:t>
      </w:r>
    </w:p>
    <w:p>
      <w:r>
        <w:t xml:space="preserve">Onko Lin Xiaoyue tunnistaa nuoren äidin henki asunnossa?</w:t>
      </w:r>
    </w:p>
    <w:p>
      <w:r>
        <w:rPr>
          <w:b/>
        </w:rPr>
        <w:t xml:space="preserve">Tulos</w:t>
      </w:r>
    </w:p>
    <w:p>
      <w:r>
        <w:t xml:space="preserve">Kuka kertoi Lin Xiaoyuelle, että hänen asunnossaan kummittelee, ja mikä sai hänet vakuuttuneeksi siitä, että tämä oli totta?</w:t>
      </w:r>
    </w:p>
    <w:p>
      <w:r>
        <w:rPr>
          <w:b/>
        </w:rPr>
        <w:t xml:space="preserve">Tulos</w:t>
      </w:r>
    </w:p>
    <w:p>
      <w:r>
        <w:t xml:space="preserve">Mitä yhteistä on Linillä ja aaveella?</w:t>
      </w:r>
    </w:p>
    <w:p>
      <w:r>
        <w:rPr>
          <w:b/>
        </w:rPr>
        <w:t xml:space="preserve">Tulos</w:t>
      </w:r>
    </w:p>
    <w:p>
      <w:r>
        <w:t xml:space="preserve">Mihin aave yritti kannustaa Liniä?</w:t>
      </w:r>
    </w:p>
    <w:p>
      <w:r>
        <w:rPr>
          <w:b/>
        </w:rPr>
        <w:t xml:space="preserve">Tulos</w:t>
      </w:r>
    </w:p>
    <w:p>
      <w:r>
        <w:t xml:space="preserve">Missä lin seistä, kun rohkaisu haamusta?</w:t>
      </w:r>
    </w:p>
    <w:p>
      <w:r>
        <w:rPr>
          <w:b/>
        </w:rPr>
        <w:t xml:space="preserve">Tulos</w:t>
      </w:r>
    </w:p>
    <w:p>
      <w:r>
        <w:t xml:space="preserve">Mitä aave paljasti Linille?</w:t>
      </w:r>
    </w:p>
    <w:p>
      <w:r>
        <w:rPr>
          <w:b/>
        </w:rPr>
        <w:t xml:space="preserve">Tulos</w:t>
      </w:r>
    </w:p>
    <w:p>
      <w:r>
        <w:t xml:space="preserve">Mitä Lin tekee saadakseen itsensä psykiatriseen laitokseen?</w:t>
      </w:r>
    </w:p>
    <w:p>
      <w:r>
        <w:rPr>
          <w:b/>
        </w:rPr>
        <w:t xml:space="preserve">Tulos</w:t>
      </w:r>
    </w:p>
    <w:p>
      <w:r>
        <w:t xml:space="preserve">Kenestä Lin löytää lohtua?</w:t>
      </w:r>
    </w:p>
    <w:p>
      <w:r>
        <w:rPr>
          <w:b/>
        </w:rPr>
        <w:t xml:space="preserve">Tulos</w:t>
      </w:r>
    </w:p>
    <w:p>
      <w:r>
        <w:t xml:space="preserve">Mitä tapahtuu Linille tarinan lopussa?</w:t>
      </w:r>
    </w:p>
    <w:p>
      <w:r>
        <w:rPr>
          <w:b/>
        </w:rPr>
        <w:t xml:space="preserve">Tulos</w:t>
      </w:r>
    </w:p>
    <w:p>
      <w:r>
        <w:t xml:space="preserve">Onko Lin sopiva äidiksi?</w:t>
      </w:r>
    </w:p>
    <w:p>
      <w:r>
        <w:rPr>
          <w:b/>
        </w:rPr>
        <w:t xml:space="preserve">Tulos</w:t>
      </w:r>
    </w:p>
    <w:p>
      <w:r>
        <w:t xml:space="preserve">Mikä on sen nuoren äidin nimi, joka pakeni miestään, ja miksi hänet vietiin psykiatriseen laitokseen?</w:t>
      </w:r>
    </w:p>
    <w:p>
      <w:r>
        <w:rPr>
          <w:b/>
        </w:rPr>
        <w:t xml:space="preserve">Tulos</w:t>
      </w:r>
    </w:p>
    <w:p>
      <w:r>
        <w:t xml:space="preserve">Kuka paljastaa itsensä Linille?</w:t>
      </w:r>
    </w:p>
    <w:p>
      <w:r>
        <w:rPr>
          <w:b/>
        </w:rPr>
        <w:t xml:space="preserve">Tulos</w:t>
      </w:r>
    </w:p>
    <w:p>
      <w:r>
        <w:t xml:space="preserve">Mitä aave kertoi Linille?</w:t>
      </w:r>
    </w:p>
    <w:p>
      <w:r>
        <w:rPr>
          <w:b/>
        </w:rPr>
        <w:t xml:space="preserve">Tulos</w:t>
      </w:r>
    </w:p>
    <w:p>
      <w:r>
        <w:t xml:space="preserve">Mitä aave paljastaa Linille?</w:t>
      </w:r>
    </w:p>
    <w:p>
      <w:r>
        <w:rPr>
          <w:b/>
        </w:rPr>
        <w:t xml:space="preserve">Tulos</w:t>
      </w:r>
    </w:p>
    <w:p>
      <w:r>
        <w:t xml:space="preserve">Mitä tapahtui nuorelle äidille?</w:t>
      </w:r>
    </w:p>
    <w:p>
      <w:r>
        <w:rPr>
          <w:b/>
        </w:rPr>
        <w:t xml:space="preserve">Tulos</w:t>
      </w:r>
    </w:p>
    <w:p>
      <w:r>
        <w:t xml:space="preserve">kuka kertoo tarinan ?</w:t>
      </w:r>
    </w:p>
    <w:p>
      <w:r>
        <w:rPr>
          <w:b/>
        </w:rPr>
        <w:t xml:space="preserve">Tulos</w:t>
      </w:r>
    </w:p>
    <w:p>
      <w:r>
        <w:t xml:space="preserve">joka kertoi Linille, että asunnossa kummittelee henki?</w:t>
      </w:r>
    </w:p>
    <w:p>
      <w:r>
        <w:rPr>
          <w:b/>
        </w:rPr>
        <w:t xml:space="preserve">Tulos</w:t>
      </w:r>
    </w:p>
    <w:p>
      <w:r>
        <w:t xml:space="preserve">mitä lin löytää yrityksestä?</w:t>
      </w:r>
    </w:p>
    <w:p>
      <w:r>
        <w:rPr>
          <w:b/>
        </w:rPr>
        <w:t xml:space="preserve">Tulos</w:t>
      </w:r>
    </w:p>
    <w:p>
      <w:r>
        <w:t xml:space="preserve">Miksi Lin muutti uuteen asuntoon?</w:t>
      </w:r>
    </w:p>
    <w:p>
      <w:r>
        <w:rPr>
          <w:b/>
        </w:rPr>
        <w:t xml:space="preserve">Tulos</w:t>
      </w:r>
    </w:p>
    <w:p>
      <w:r>
        <w:t xml:space="preserve">Miten aave kuolee?</w:t>
      </w:r>
    </w:p>
    <w:p>
      <w:r>
        <w:rPr>
          <w:b/>
        </w:rPr>
        <w:t xml:space="preserve">Tulos</w:t>
      </w:r>
    </w:p>
    <w:p>
      <w:r>
        <w:t xml:space="preserve">Kuka on Henki, joka paljasti itsensä Lin Xiaoyuelle?</w:t>
      </w:r>
    </w:p>
    <w:p>
      <w:r>
        <w:rPr>
          <w:b/>
        </w:rPr>
        <w:t xml:space="preserve">Tulos</w:t>
      </w:r>
    </w:p>
    <w:p>
      <w:r>
        <w:t xml:space="preserve">Miksi Lin Xiaoyue pakeni miestään ja kuka auttoi häntä torjumaan miehensä, kun tämä lopulta jäljitti hänet?</w:t>
      </w:r>
    </w:p>
    <w:p>
      <w:r>
        <w:rPr>
          <w:b/>
        </w:rPr>
        <w:t xml:space="preserve">Tulos</w:t>
      </w:r>
    </w:p>
    <w:p>
      <w:r>
        <w:t xml:space="preserve">Voidaanko väittää, että Lin on aave?</w:t>
      </w:r>
    </w:p>
    <w:p>
      <w:r>
        <w:rPr>
          <w:b/>
        </w:rPr>
        <w:t xml:space="preserve">Tulos</w:t>
      </w:r>
    </w:p>
    <w:p>
      <w:r>
        <w:t xml:space="preserve">Ovatko uuden asunnon asukkaat Lin siirtyy haamuja?</w:t>
      </w:r>
    </w:p>
    <w:p>
      <w:r>
        <w:rPr>
          <w:b/>
        </w:rPr>
        <w:t xml:space="preserve">Tulos</w:t>
      </w:r>
    </w:p>
    <w:p>
      <w:r>
        <w:t xml:space="preserve">Mitä tapahtui nuorelle äidille, joka asui aiemmin Linin asunnossa, ja mitä Linin asunnossa kummitellut aave kertoi hänelle?</w:t>
      </w:r>
    </w:p>
    <w:p>
      <w:r>
        <w:rPr>
          <w:b/>
        </w:rPr>
        <w:t xml:space="preserve">Tulos</w:t>
      </w:r>
    </w:p>
    <w:p>
      <w:r>
        <w:t xml:space="preserve">Mikä on Linin lapsen sukupuoli?</w:t>
      </w:r>
    </w:p>
    <w:p>
      <w:r>
        <w:rPr>
          <w:b/>
        </w:rPr>
        <w:t xml:space="preserve">Tulos</w:t>
      </w:r>
    </w:p>
    <w:p>
      <w:r>
        <w:t xml:space="preserve">Kenelle aave puhuu?</w:t>
      </w:r>
    </w:p>
    <w:p>
      <w:r>
        <w:rPr>
          <w:b/>
        </w:rPr>
        <w:t xml:space="preserve">Tulos</w:t>
      </w:r>
    </w:p>
    <w:p>
      <w:r>
        <w:t xml:space="preserve">Keneltä Linin naapuri suojelee häntä?</w:t>
      </w:r>
    </w:p>
    <w:p>
      <w:r>
        <w:rPr>
          <w:b/>
        </w:rPr>
        <w:t xml:space="preserve">Tulos</w:t>
      </w:r>
    </w:p>
    <w:p>
      <w:r>
        <w:t xml:space="preserve">Kuka asuu kummitusasunnossa?</w:t>
      </w:r>
    </w:p>
    <w:p>
      <w:r>
        <w:rPr>
          <w:b/>
        </w:rPr>
        <w:t xml:space="preserve">Tulos</w:t>
      </w:r>
    </w:p>
    <w:p>
      <w:r>
        <w:t xml:space="preserve">Mikä miespuolisessa naapurissa on vikana?</w:t>
      </w:r>
    </w:p>
    <w:p>
      <w:r>
        <w:rPr>
          <w:b/>
        </w:rPr>
        <w:t xml:space="preserve">Tulos</w:t>
      </w:r>
    </w:p>
    <w:p>
      <w:r>
        <w:t xml:space="preserve">Mikä saa Linin vakuuttuneeksi siitä, että aave on todella olemassa?</w:t>
      </w:r>
    </w:p>
    <w:p>
      <w:r>
        <w:rPr>
          <w:b/>
        </w:rPr>
        <w:t xml:space="preserve">Tulos</w:t>
      </w:r>
    </w:p>
    <w:p>
      <w:r>
        <w:t xml:space="preserve">Miksi Lin tarvitsee apua "torjuakseen" miehensä?</w:t>
      </w:r>
    </w:p>
    <w:p>
      <w:r>
        <w:rPr>
          <w:b/>
        </w:rPr>
        <w:t xml:space="preserve">Tulos</w:t>
      </w:r>
    </w:p>
    <w:p>
      <w:r>
        <w:t xml:space="preserve">Ketä on lepyteltävä, jotta hallitus pysyy auki?</w:t>
      </w:r>
    </w:p>
    <w:p>
      <w:r>
        <w:rPr>
          <w:b/>
        </w:rPr>
        <w:t xml:space="preserve">Esimerkki 0.365</w:t>
      </w:r>
    </w:p>
    <w:p>
      <w:r>
        <w:t xml:space="preserve">Kappale - Lähetys 1: Seuraavilla kirjoilla on yli 5 000 viittausta Google Scholarissa: Bandura, A. (1997).Lause 2: Self-efficacy: the exercise of control.Lause 3: New York: W.H. Freeman.Sent 4: Bandura, A. (1986).Sent 5: Social Foundations of Thought and Action: A Social Cognitive Theory.Sent 6: Englewood Cliffs, N.J.: Lähettäjä 7: Hänen muita kirjojaan ovat Bandura, A., &amp; Walters, R.H. (1959).Lähettäjä 8: Adolescent Aggression.Lähettäjä 9: Ronald Press: New York.Sent 10: Bandura, A. (1962).Sent 11: Social Learning through Imitation.Sent 12: University of Nebraska Press: Lincoln, NE. Bandura, A. (1969).Lähetys 13: Principles of behavior modification.Lähetys 14: New York: Holt, Rinehart and Winston.Lähetys 15: Bandura, A. (1971).Lähetys 16: Psychological modeling: conflicting theories.Lähetys 17: Chicago: Lähettäjä 18: Bandura, A. (1973).</w:t>
      </w:r>
    </w:p>
    <w:p>
      <w:r>
        <w:rPr>
          <w:b/>
        </w:rPr>
        <w:t xml:space="preserve">Tulos</w:t>
      </w:r>
    </w:p>
    <w:p>
      <w:r>
        <w:t xml:space="preserve">Minä vuonna Principles of Behavior Modification julkaistiin?</w:t>
      </w:r>
    </w:p>
    <w:p>
      <w:r>
        <w:rPr>
          <w:b/>
        </w:rPr>
        <w:t xml:space="preserve">Tulos</w:t>
      </w:r>
    </w:p>
    <w:p>
      <w:r>
        <w:t xml:space="preserve">Kuinka monella Banduran kirjalla on yli 5000 viittausta Google Scholarissa?</w:t>
      </w:r>
    </w:p>
    <w:p>
      <w:r>
        <w:rPr>
          <w:b/>
        </w:rPr>
        <w:t xml:space="preserve">Tulos</w:t>
      </w:r>
    </w:p>
    <w:p>
      <w:r>
        <w:t xml:space="preserve">Kuka julkaisi Social Learning through Limitation?</w:t>
      </w:r>
    </w:p>
    <w:p>
      <w:r>
        <w:rPr>
          <w:b/>
        </w:rPr>
        <w:t xml:space="preserve">Tulos</w:t>
      </w:r>
    </w:p>
    <w:p>
      <w:r>
        <w:t xml:space="preserve">Kuka julkaisi Adolescent Aggression?</w:t>
      </w:r>
    </w:p>
    <w:p>
      <w:r>
        <w:rPr>
          <w:b/>
        </w:rPr>
        <w:t xml:space="preserve">Tulos</w:t>
      </w:r>
    </w:p>
    <w:p>
      <w:r>
        <w:t xml:space="preserve">Minä vuonna "Itsetehokkuus: hallinnan harjoittaminen" julkaistiin?</w:t>
      </w:r>
    </w:p>
    <w:p>
      <w:r>
        <w:rPr>
          <w:b/>
        </w:rPr>
        <w:t xml:space="preserve">Esimerkki 0.366</w:t>
      </w:r>
    </w:p>
    <w:p>
      <w:r>
        <w:t xml:space="preserve">Kappale- Lähetys 1: (CNN) -- Bostonin maratonin pommi-iskun jälkeen - jossa kolme ihmistä, mukaan lukien lapsi, sai surmansa ja yli 200 loukkaantui - huomio on luonnollisesti keskittynyt siihen, mitä olisi voitu tehdä sen estämiseksi.Lähetys 2: Jotkut, kuten New Yorkin republikaanien edustaja Peter King, joka johtaa sisäisen turvallisuuden komiteaa, ovat vaatineet, että muslimien seurantaa olisi lisättävä Yhdysvalloissa.Lähettäjä 3: Paikallisten poliisilaitosten "on ymmärrettävä, että uhka tulee muslimiyhteisöstä, ja lisättävä valvontaa siellä", hän sanoo.Lähettäjä 4: Toiset ovat kysyneet, seurattiinko johtolankoja asianmukaisesti ja olisiko parempi tietojenvaihto virastojen välillä auttanut pommi-iskun estämisessä.Lähettäjä 5: Hallitus kerää kuitenkin jo nyt 40 miljardin dollarin vuotuisella tiedustelubudjetillaan valtavia määriä tietoa Yhdysvalloissa asuvien muslimien yksityiselämästä.Lähettäjä 6: FBI:lla on Mother Jonesin mukaan 3 000 tiedusteluanalyytikkoa, jotka työskentelevät terrorismin torjunnan parissa, ja 15 000 palkattua ilmiantajaa.Lähettäjä 7: Ei tiedetä, kuinka moni heistä on keskittynyt Yhdysvalloissa asuviin muslimeihin, sillä avoimuus on vähäistä tällä alalla.Lähetys 8: Mutta kun otetaan huomioon, että FBI on painottanut muslimiterrorismin estämistä, ja terrorismin torjunnan parissa työskentelevien FBI-agenttien haastattelujeni perusteella jopa kaksi kolmasosaa heistä saattaa olla määrätty vakoilemaan muslimeja.Lähetys 9: Kun otetaan huomioon tavanomainen arvio Yhdysvaltojen muslimiväestön määrästä, joka on 2,35 miljoonaa, tämä tarkoittaisi, että FBI:llä on vakooja jokaista 200:aa muslimia kohti Yhdysvalloissa.Lähettäjä 10: Kun tähän lisätään kansallisen turvallisuusviraston resurssit, alueelliset tiedustelukeskukset ja paikallisten poliisilaitosten, kuten New Yorkin poliisilaitoksen (jossa tuhannen poliisin sanotaan työskentelevän terrorismin torjunnan ja tiedustelun parissa) terrorisminvastaisen työn tekeminen, vakoojien määrä muslimia kohti voi kasvaa dramaattisesti.Lähetys 11: Itä-Saksan kommunistiajan salaisella poliisilla, Stasilla, oli yksi tiedusteluanalyytikko tai -tiedottaja jokaista 66:aa kansalaista kohden.Lähetys 12: Tämä viittaa siihen, että Yhdysvaltojen muslimit saattavat lähestyä samanlaista valtion harjoittaman valvonnan tasoa kuin Itä-Saksan väestö kohtasi Stasin taholta.Lähetys 13: Kuten Stasi itsekin lopulta huomasi, mikään valvontajärjestelmä ei voi koskaan tuottaa täydellistä tietämystä väestöstä.Lähetys 14: Mitä enemmän tietoa kerätään, sitä vaikeampaa on tulkita sen merkitystä.Lähetys 15: Useimmissa viime vuosien terrori-iskuissa olennainen tieto oli jossakin hallituksen järjestelmissä, mutta sen merkitys katosi hyödyttömän tiedon sekamelskaan.Lähetys 16: Yhä laajemman valvonnan ja tietojenkäsittelyn vaatimus peittää alleen sen, että turvallisuus luodaan parhaiten luottamukseen ja osallisuuteen perustuvien suhteiden kautta yhteisön sisällä.Lähettäjä 17: Todellinen tilaisuus puuttua asiaan ennen kuin pommit räjähtivät Bostonissa jäi todennäköisesti käyttämättä kolme kuukautta aiemmin, kun pommi-iskusta epäilty Tamerlan Tsarnajev nousi ylös perjantairukouksen aikana moskeijassaan - Bostonin islamilaisessa seurakunnassa Cambridgessa - protestoidakseen raivokkaasti imaamin saarnaa vastaan.Lähettäjä 18: Imaami oli juhlistanut pastori Martin Luther King Jr:n elämää, mikä Tsarnajevin mielestä oli pettämistä.</w:t>
      </w:r>
    </w:p>
    <w:p>
      <w:r>
        <w:rPr>
          <w:b/>
        </w:rPr>
        <w:t xml:space="preserve">Tulos</w:t>
      </w:r>
    </w:p>
    <w:p>
      <w:r>
        <w:t xml:space="preserve">Käytetäänkö suuri osa FBI:n resursseista muslimien valvontaan?</w:t>
      </w:r>
    </w:p>
    <w:p>
      <w:r>
        <w:rPr>
          <w:b/>
        </w:rPr>
        <w:t xml:space="preserve">Tulos</w:t>
      </w:r>
    </w:p>
    <w:p>
      <w:r>
        <w:t xml:space="preserve">Ketä syytetään Bostonin maratonpommi-iskusta?</w:t>
      </w:r>
    </w:p>
    <w:p>
      <w:r>
        <w:rPr>
          <w:b/>
        </w:rPr>
        <w:t xml:space="preserve">Tulos</w:t>
      </w:r>
    </w:p>
    <w:p>
      <w:r>
        <w:t xml:space="preserve">Voisiko vakoojien määrä muslimia kohti kasvaa avun myötä, kuten Itä-Saksan Stasi, jossa oli yksi vakooja jokaista 66:ta kansalaista kohti?</w:t>
      </w:r>
    </w:p>
    <w:p>
      <w:r>
        <w:rPr>
          <w:b/>
        </w:rPr>
        <w:t xml:space="preserve">Tulos</w:t>
      </w:r>
    </w:p>
    <w:p>
      <w:r>
        <w:t xml:space="preserve">Voisiko kaikesta tästä valvonnasta lopulta tulla mitään?</w:t>
      </w:r>
    </w:p>
    <w:p>
      <w:r>
        <w:rPr>
          <w:b/>
        </w:rPr>
        <w:t xml:space="preserve">Tulos</w:t>
      </w:r>
    </w:p>
    <w:p>
      <w:r>
        <w:t xml:space="preserve">Tutkitaanko muslimeja?</w:t>
      </w:r>
    </w:p>
    <w:p>
      <w:r>
        <w:rPr>
          <w:b/>
        </w:rPr>
        <w:t xml:space="preserve">Esimerkki 0,367</w:t>
      </w:r>
    </w:p>
    <w:p>
      <w:r>
        <w:t xml:space="preserve">Kappale- Lähetetty 1: (CNN) -- Apple on kutsunut sitä iPhonen suurimmaksi muutokseksi sen jälkeen, kun ensimmäinen iPhone lanseerattiin vuonna 2007, mutta tekeekö uusin ohjelmisto, iOS 7, iPhonesta houkuttelevamman ostoksen matkailijoille kuin sen Android- ja Windows-käyttöjärjestelmillä varustetut kilpailijat?Lähetetty 2: Vaikka iOS 7:ssä on merkittävä uudelleensuunnittelu sekä akunkeston ja moniajomahdollisuuksien parantaminen, iPhonen kanssa matkustavat matkailijat pitävät iOS 7:n päivityksessä hyödyllisimpänä valikoimaa uusia valokuvatoimintoja.Lähetetty 3: Tärkeintä on nopeampi ja helpompi tapa selata vuosien ja matkojen aikana kertynyttä loputonta valokuvavirtaa.Lähetetty 4: Aiemmissa versioissa nämä valokuvat olivat kaikki osa yhtä suurta lineaarista virtaa.Lähettäjä 5: iOS7 järjestää valokuvat automaattisesti kategorioihin nimeltä Kokoelmat, Hetket ja Vuodet, joita Apple kuvailee "älykkäiksi ryhmittelyiksi valokuvillesi ja videoillesi ajan ja paikan mukaan." Lähettäjä 6: Kokoelmat on ryhmittely hetkistä - vaikkapa matka Kanadaan. Lähettäjä 7: Hetket on järjestetty päivämäärän ja paikan mukaan. Lähettäjä 8: Vuodet ovat ilmeisiä - valokuvien ryhmittelyjä vuoden mukaan.Lähetetty 9: Vuodet-järjestelyn hieno osa on kollaasi, joka koostuu pikkukuvista jokaisesta tietyn vuoden kuvasta ja joka ilmestyy käyttäjän näytölle.Lähetetty 10: Tämä voi näyttää hieman ylivoimaiselta - mitä enemmän kuvia, sitä monimutkaisempi kollaasi - mutta se on itse asiassa kätevä tapa löytää kuvat nopeasti.Lähetetty 11: Uudelleen suunniteltu valokuvien Jaa-paneeli lisää useita toimintoja, joita käyttäjät toivottavat tervetulleiksi.</w:t>
      </w:r>
    </w:p>
    <w:p>
      <w:r>
        <w:rPr>
          <w:b/>
        </w:rPr>
        <w:t xml:space="preserve">Tulos</w:t>
      </w:r>
    </w:p>
    <w:p>
      <w:r>
        <w:t xml:space="preserve">Miten valokuvavirta on muuttunut aiemmista versioista?</w:t>
      </w:r>
    </w:p>
    <w:p>
      <w:r>
        <w:rPr>
          <w:b/>
        </w:rPr>
        <w:t xml:space="preserve">Tulos</w:t>
      </w:r>
    </w:p>
    <w:p>
      <w:r>
        <w:t xml:space="preserve">Miten kaikki vuosien varrella kertyneet valokuvat olisivat olemassa iPhonessa?</w:t>
      </w:r>
    </w:p>
    <w:p>
      <w:r>
        <w:rPr>
          <w:b/>
        </w:rPr>
        <w:t xml:space="preserve">Tulos</w:t>
      </w:r>
    </w:p>
    <w:p>
      <w:r>
        <w:t xml:space="preserve">Mitä kolmea luokkaa iOS 7 käyttää valokuvien tallentamiseen yhden suuren virran sijaan?</w:t>
      </w:r>
    </w:p>
    <w:p>
      <w:r>
        <w:rPr>
          <w:b/>
        </w:rPr>
        <w:t xml:space="preserve">Tulos</w:t>
      </w:r>
    </w:p>
    <w:p>
      <w:r>
        <w:t xml:space="preserve">Kun "Vuodet"-luokkaan tallennetaan valokuvat ottamisvuoden mukaan, "Hetket"-kuvat järjestetään minkä mukaan?</w:t>
      </w:r>
    </w:p>
    <w:p>
      <w:r>
        <w:rPr>
          <w:b/>
        </w:rPr>
        <w:t xml:space="preserve">Tulos</w:t>
      </w:r>
    </w:p>
    <w:p>
      <w:r>
        <w:t xml:space="preserve">Mitä tekemistä kokoelmilla on päivämäärän ja paikan kanssa?</w:t>
      </w:r>
    </w:p>
    <w:p>
      <w:r>
        <w:rPr>
          <w:b/>
        </w:rPr>
        <w:t xml:space="preserve">Tulos</w:t>
      </w:r>
    </w:p>
    <w:p>
      <w:r>
        <w:t xml:space="preserve">Valokuvien ryhmittelyt vuoden mukaan näkyvät pikkukuvien kollaasina missä?</w:t>
      </w:r>
    </w:p>
    <w:p>
      <w:r>
        <w:rPr>
          <w:b/>
        </w:rPr>
        <w:t xml:space="preserve">Tulos</w:t>
      </w:r>
    </w:p>
    <w:p>
      <w:r>
        <w:t xml:space="preserve">Mikä on iPhonen suurin muutos, josta matkailijat pitävät eniten hyötyä?</w:t>
      </w:r>
    </w:p>
    <w:p>
      <w:r>
        <w:rPr>
          <w:b/>
        </w:rPr>
        <w:t xml:space="preserve">Tulos</w:t>
      </w:r>
    </w:p>
    <w:p>
      <w:r>
        <w:t xml:space="preserve">Mitä eroa on hetkillä ja vuosilla?</w:t>
      </w:r>
    </w:p>
    <w:p>
      <w:r>
        <w:rPr>
          <w:b/>
        </w:rPr>
        <w:t xml:space="preserve">Tulos</w:t>
      </w:r>
    </w:p>
    <w:p>
      <w:r>
        <w:t xml:space="preserve">Mihin valokuvaluokkaan kuuluu pikkukuvien kollaasi?</w:t>
      </w:r>
    </w:p>
    <w:p>
      <w:r>
        <w:rPr>
          <w:b/>
        </w:rPr>
        <w:t xml:space="preserve">Tulos</w:t>
      </w:r>
    </w:p>
    <w:p>
      <w:r>
        <w:t xml:space="preserve">Minkälainen toiminto on iOS 7 -ohjelmiston hyödyllisin päivitys kilpailijoihin verrattuna?</w:t>
      </w:r>
    </w:p>
    <w:p>
      <w:r>
        <w:rPr>
          <w:b/>
        </w:rPr>
        <w:t xml:space="preserve">Tulos</w:t>
      </w:r>
    </w:p>
    <w:p>
      <w:r>
        <w:t xml:space="preserve">Millä yrityksellä on iPhone, joka voi ryhmitellä valokuvia päivämäärän ja sijainnin mukaan?</w:t>
      </w:r>
    </w:p>
    <w:p>
      <w:r>
        <w:rPr>
          <w:b/>
        </w:rPr>
        <w:t xml:space="preserve">Tulos</w:t>
      </w:r>
    </w:p>
    <w:p>
      <w:r>
        <w:t xml:space="preserve">Missä Iphonen versiossa Share-paneeli suunniteltiin uudelleen?</w:t>
      </w:r>
    </w:p>
    <w:p>
      <w:r>
        <w:rPr>
          <w:b/>
        </w:rPr>
        <w:t xml:space="preserve">Esimerkki 0.368</w:t>
      </w:r>
    </w:p>
    <w:p>
      <w:r>
        <w:t xml:space="preserve">Kappale - Lähetetty 1: Aloittaminen tyhjästä: Lähetys 2: Madeiran valtaaminen alkoi 1420-luvun alussa selvästi minimalistisena hankkeena: siirtolaiset saapuivat paikalle vain sen verran, mitä he pystyivät kantamaan mukanaan Manner-Portugalista.Lähetys 3: He löysivät runsaasti vettä, joka virtasi alas vuorilta, ja enemmän puuta kuin kukaan tiesi, mitä tehdä.Lähetys 4: Niinpä he ryhtyivät raivaamaan maata maanviljelyä varten ja sytyttivät valtavat metsäalueet tuleen.Lähettäjä 5: Legendan mukaan suuri tulipalo paloi saarella seitsemän vuoden ajan ja hävitti kaikki puut.Lähettäjä 6: Tulipalo antoi maaperälle runsaasti tuhkalannoitetta, joka täydensi trooppisen auringon ja runsaan veden tarjoamia reheviä kasvuolosuhteita.Lähetys 7: Portugalilaiset näkivät uudessa omistuksessaan arvokkaita taloudellisia mahdollisuuksia ja tilasivat Kreetalta Malvasia-viinirypäleitä ja Italiasta sokeriruokoa, jotta saaren ensimmäiset rahakasvit saataisiin kylvettyä.Lähetys 8: Hanke ei ollut yksinkertainen.Lähetys 9: Siirtokuntalaisten oli löydettävä tarpeeksi tasainen maa viljelykasvien kasvattamiseen ja ratkaistava niiden kasteluongelma.Lähettäjä 10: Raakaa voimaa käyttäen ja ilman koneiden apua vuorista kaivettiin tasaisia pintoja, ja uudisasukkaat rakensivat jyrkille rinteille terasseja, jotka näkyvät vielä nykyäänkin.Lähettäjä 11: Viljelykasvien kasteluongelma ratkaistiin kastelujärjestelmällä, joka tunnetaan nimellä levadas - yksinkertaisesti suunnitellut vesikanavat, jotka kiemurtelivat alaspäin vehreiden vuorenhuippujen vesilähteistä.Lähettäjä 12: Levadat rakennettiin suurelta osin Afrikasta tulleiden orjatyöläisten toimesta, jotka työskentelivät pääasiassa sokeriviljelmillä.Lähettäjä 13: Uudet madeiralaiset kävivät kauppaa sokerilla, joka oli aikakauden tärkein ylellisyystuote, Britannian ja Flanderin kanssa, ja he osoittautuivat taitaviksi viininvalmistuksen taidossa.Lähetys 14: Saaren kasvava taloudellinen merkitys vauhditti väestönkasvua, ja 1400-luvun puoliväliin mennessä Madeiralla asui 800 perhettä.Lähetys 15: Vuoden 1514 väestönlaskennassa kirjattiin 5000 asukasta.Lähetys 16: Vuonna 1478 Madeiralle saapui vieras, joka auttoi suuresti saaren tulevaa viinikauppaa.Lähetys 17: Kristoffer Kolumbus, joka ei ollut vielä tunnettu merimies, purjehti Madeiralle toimeksiantona sokeriruo'on ostaminen.Lähetys 18: Hänen oleskelunsa ei onnistunut, koska rahaa ei saapunut osasta lähetystä.</w:t>
      </w:r>
    </w:p>
    <w:p>
      <w:r>
        <w:rPr>
          <w:b/>
        </w:rPr>
        <w:t xml:space="preserve">Tulos</w:t>
      </w:r>
    </w:p>
    <w:p>
      <w:r>
        <w:t xml:space="preserve">Miksi ensimmäisten rahakasvien tuottaminen oli siirtolaisille niin vaikea hanke?</w:t>
      </w:r>
    </w:p>
    <w:p>
      <w:r>
        <w:rPr>
          <w:b/>
        </w:rPr>
        <w:t xml:space="preserve">Tulos</w:t>
      </w:r>
    </w:p>
    <w:p>
      <w:r>
        <w:t xml:space="preserve">Missä maassa siirtolaiset löysivät runsaasti vettä, joka virtasi alas vuorilta, ja enemmän puutavaraa kuin kukaan tiesi, mitä tehdä?</w:t>
      </w:r>
    </w:p>
    <w:p>
      <w:r>
        <w:rPr>
          <w:b/>
        </w:rPr>
        <w:t xml:space="preserve">Tulos</w:t>
      </w:r>
    </w:p>
    <w:p>
      <w:r>
        <w:t xml:space="preserve">Mihin levadoja käytettiin ja kuka oli vastuussa niiden rakentamisesta?</w:t>
      </w:r>
    </w:p>
    <w:p>
      <w:r>
        <w:rPr>
          <w:b/>
        </w:rPr>
        <w:t xml:space="preserve">Tulos</w:t>
      </w:r>
    </w:p>
    <w:p>
      <w:r>
        <w:t xml:space="preserve">Millä saarella sanotaan olleen suuri tulipalo, joka paloi 7 vuotta?</w:t>
      </w:r>
    </w:p>
    <w:p>
      <w:r>
        <w:rPr>
          <w:b/>
        </w:rPr>
        <w:t xml:space="preserve">Tulos</w:t>
      </w:r>
    </w:p>
    <w:p>
      <w:r>
        <w:t xml:space="preserve">Mitä esteitä heidän oli voitettava, vaikka heillä oli mahdollisuus hedelmälliseen maahan ja viljelyolosuhteisiin?</w:t>
      </w:r>
    </w:p>
    <w:p>
      <w:r>
        <w:rPr>
          <w:b/>
        </w:rPr>
        <w:t xml:space="preserve">Tulos</w:t>
      </w:r>
    </w:p>
    <w:p>
      <w:r>
        <w:t xml:space="preserve">Mikä oli Madeiran kokonaisväestö ja perheiden kokonaismäärä vuonna 1514 tehdyn väestönlaskennan mukaan?</w:t>
      </w:r>
    </w:p>
    <w:p>
      <w:r>
        <w:rPr>
          <w:b/>
        </w:rPr>
        <w:t xml:space="preserve">Tulos</w:t>
      </w:r>
    </w:p>
    <w:p>
      <w:r>
        <w:t xml:space="preserve">Vuonna 1478 Madeira toivotti tervetulleeksi saarelleen minkä henkilön?</w:t>
      </w:r>
    </w:p>
    <w:p>
      <w:r>
        <w:rPr>
          <w:b/>
        </w:rPr>
        <w:t xml:space="preserve">Tulos</w:t>
      </w:r>
    </w:p>
    <w:p>
      <w:r>
        <w:t xml:space="preserve">Kenen matka Madeiralle epäonnistui, koska rahat eivät saapuneet osalle lähetystä?</w:t>
      </w:r>
    </w:p>
    <w:p>
      <w:r>
        <w:rPr>
          <w:b/>
        </w:rPr>
        <w:t xml:space="preserve">Tulos</w:t>
      </w:r>
    </w:p>
    <w:p>
      <w:r>
        <w:t xml:space="preserve">Miten siirtolaiset valmistelivat maata viljelykasvien viljelyä varten?</w:t>
      </w:r>
    </w:p>
    <w:p>
      <w:r>
        <w:rPr>
          <w:b/>
        </w:rPr>
        <w:t xml:space="preserve">Tulos</w:t>
      </w:r>
    </w:p>
    <w:p>
      <w:r>
        <w:t xml:space="preserve">Kuka purjehti Madeiralle ostamaan sokeria, ja onnistuivatko he siinä?</w:t>
      </w:r>
    </w:p>
    <w:p>
      <w:r>
        <w:rPr>
          <w:b/>
        </w:rPr>
        <w:t xml:space="preserve">Tulos</w:t>
      </w:r>
    </w:p>
    <w:p>
      <w:r>
        <w:t xml:space="preserve">Mikä kuuluisa tutkimusmatkailija purjehti siirtokuntaan vuonna 1478?</w:t>
      </w:r>
    </w:p>
    <w:p>
      <w:r>
        <w:rPr>
          <w:b/>
        </w:rPr>
        <w:t xml:space="preserve">Esimerkki 0,369</w:t>
      </w:r>
    </w:p>
    <w:p>
      <w:r>
        <w:t xml:space="preserve">Kappale- Lähetys 1: Madeiran alkuperä on salaperäisyyden ja mielikuvituksellisten legendojen peitossa, kuten sopiikin rehevälle, trooppiselle saarelle, joka on rantautunut keskelle valtamerta.Lähetys 2: Jotkut väittävät, että saaristo on Platonin kadonneen Atlantiksen jäänne tai osa maamassasta, joka aikoinaan yhdisti Euroopan ja Amerikan mantereet.Lähetys 3: Portugalilaiset astuvat maihin: Tuliperäisen saariston kirjattu historia alkaa suhteellisen tuoreelta ajalta: Vuonna 1418, juuri kun portugalilaisten löytöretkien kulta-aika oli alkamassa.Lähetys 4: Henrik Merenkulkijan johdolla karavellit lähtivät eteläisessä Portugalissa sijaitsevan Algarven läntisimmästä pisteestä etsimään vieraita maita, mainetta ja vaurautta.Lähetys 5: Henrikin palveluksessa purjehtinut João Gonçalves Zarco teki ensimmäisen monista kuuluisista portugalilaisista löytöretkistä, jotka huipentuivat vuosisataa myöhemmin Magellanin historialliseen maailmanympärimatkalle.Lähetetty 6: Zarco törmäsi pieneen tuliperäiseen saaristoon 1 000 kilometrin päässä Lissabonista. Lähetetty 7: Ehkä Zarco tiesi tarkalleen, minne hän oli matkalla, sillä hän oli kuullut Madeiran olemassaolosta kastilialaislähteestä. Lähetetty 8: Kanariansaarten vedet, vain 445 kilometriä (275 mailia) etelään, olivatkin olleet vilkkaasti liikennöityjä laivaväyliä jo lähes vuosisadan ajan, ja 1300-luvun puolivälissä laadituissa genovalaisissa kartoissa on kuvattu sekä Madeira että Porto Santo.Lähetetty 9: Todennäköisemmin Zarco oli matkalla Guineaan, ja myrskyt pakottivat hänet Porto Santon rannalle. Lähetetty 10: Jos näin oli, hän oli erittäin onnekas, sillä hän onnistui laskeutumaan ainoalle suurelle hiekkarannalle satojen kilometrien säteellä. Lähetetty 11: Ei ihme, että hän myöhemmin nimesi sen Porto Santoksi (pyhä satama). Lähetetty 12: Seuraavana vuonna Zarco palasi valtaamaan Porto Santosta näkemänsä suuremman saaren, ja hänen mukanaan lähtivät Tristão Vaz Teixeira ja Bartolomeu Perestrelo.Lähettäjä 13: Heistä tuli virallisesti ensimmäiset miehet, jotka astuivat jalallaan tiheämetsäiselle saarelle, ja he antoivat sille nimen Ilha da Madeira, "Puutavaran saari".Lähettäjä 14: Portugalin kruunu, joka oli iloinen ensimmäisestä merkittävästä löydöstään, aloitti välittömästi siirtokuntaohjelman.Lähettäjä 15: Zarco ja Teixeira nimitettiin Madeiran yhteishallinnoijiksi, kun taas Perestrelolle annettiin Porto Santo.</w:t>
      </w:r>
    </w:p>
    <w:p>
      <w:r>
        <w:rPr>
          <w:b/>
        </w:rPr>
        <w:t xml:space="preserve">Tulos</w:t>
      </w:r>
    </w:p>
    <w:p>
      <w:r>
        <w:t xml:space="preserve">Minä vuonna Madeiran kirjattu historia alkoi?</w:t>
      </w:r>
    </w:p>
    <w:p>
      <w:r>
        <w:rPr>
          <w:b/>
        </w:rPr>
        <w:t xml:space="preserve">Tulos</w:t>
      </w:r>
    </w:p>
    <w:p>
      <w:r>
        <w:t xml:space="preserve">Minkä trooppisen saaren jotkut väittävät olevan osa maamassasta, joka aikoinaan yhdisti Euroopan ja Amerikan mantereet?</w:t>
      </w:r>
    </w:p>
    <w:p>
      <w:r>
        <w:rPr>
          <w:b/>
        </w:rPr>
        <w:t xml:space="preserve">Tulos</w:t>
      </w:r>
    </w:p>
    <w:p>
      <w:r>
        <w:t xml:space="preserve">Mikä oli sen pienen tuliperäisen saariston nimi, johon Zarco törmäsi?</w:t>
      </w:r>
    </w:p>
    <w:p>
      <w:r>
        <w:rPr>
          <w:b/>
        </w:rPr>
        <w:t xml:space="preserve">Tulos</w:t>
      </w:r>
    </w:p>
    <w:p>
      <w:r>
        <w:t xml:space="preserve">Kuka oli niin onnekas, että laskeutui ainoalle suurelle hiekkarannalle satojen kilometrien säteellä?</w:t>
      </w:r>
    </w:p>
    <w:p>
      <w:r>
        <w:rPr>
          <w:b/>
        </w:rPr>
        <w:t xml:space="preserve">Tulos</w:t>
      </w:r>
    </w:p>
    <w:p>
      <w:r>
        <w:t xml:space="preserve">Zarco sattui pienelle tuliperäiselle saaristolle Lissabonin lähellä seuraamalla minkä johtajan käskyjä?</w:t>
      </w:r>
    </w:p>
    <w:p>
      <w:r>
        <w:rPr>
          <w:b/>
        </w:rPr>
        <w:t xml:space="preserve">Tulos</w:t>
      </w:r>
    </w:p>
    <w:p>
      <w:r>
        <w:t xml:space="preserve">Legendan mukaan Atlantiksen kadonnut sivilisaatio sijaitsi minkä saariston alueella tai sen lähellä?</w:t>
      </w:r>
    </w:p>
    <w:p>
      <w:r>
        <w:rPr>
          <w:b/>
        </w:rPr>
        <w:t xml:space="preserve">Tulos</w:t>
      </w:r>
    </w:p>
    <w:p>
      <w:r>
        <w:t xml:space="preserve">Mikä on sen tutkimusmatkailijan sukunimi, joka keksi nimen Porto Santo (Pyhä satama)?</w:t>
      </w:r>
    </w:p>
    <w:p>
      <w:r>
        <w:rPr>
          <w:b/>
        </w:rPr>
        <w:t xml:space="preserve">Tulos</w:t>
      </w:r>
    </w:p>
    <w:p>
      <w:r>
        <w:t xml:space="preserve">Virallisesti Zarco, Perestrelo ja kuka muu mies olivat ensimmäiset kolme miestä, jotka astuivat Ilha da Madeiralle?</w:t>
      </w:r>
    </w:p>
    <w:p>
      <w:r>
        <w:rPr>
          <w:b/>
        </w:rPr>
        <w:t xml:space="preserve">Tulos</w:t>
      </w:r>
    </w:p>
    <w:p>
      <w:r>
        <w:t xml:space="preserve">Minkä trooppisen saaren jotkut väittävät olevan Platonin kadonneen Atlantiksen jäännökset?</w:t>
      </w:r>
    </w:p>
    <w:p>
      <w:r>
        <w:rPr>
          <w:b/>
        </w:rPr>
        <w:t xml:space="preserve">Esimerkki 0.370</w:t>
      </w:r>
    </w:p>
    <w:p>
      <w:r>
        <w:t xml:space="preserve">Kohta- Lähetys 1: Bushin hallinto ei kehittänyt uusia diplomaattisia aloitteita al-Qaidaa vastaan Saudi-Arabian hallituksen kanssa ennen 9/11.Lähetys 2: Varapresidentti Cheney soitti kruununprinssi Abdullahille 5. heinäkuuta 2001 pyytääkseen Saudi-Arabian apua, jotta voitaisiin estää uhkaavat iskut amerikkalaisiin laitoksiin Yhdistyneessä kuningaskunnassa.Lähetys 3: Ulkoministeri Powell tapasi kruununprinssin kahdesti ennen 9/11.Lähetys 4: He keskustelivat Irakin kaltaisista aiheista, ei al-Qaidasta.U.S.- -Saudi-Arabian suhteita kesällä 2001 leimasivat toisinaan kiivaat erimielisyydet Israelin ja palestiinalaisten jatkuvasta väkivallasta, eivät Bin Ladinista.Lähettäjä 5: Pentagonin uuden johdon vahvistaminen oli pitkä prosessi.Lähettäjä 6: Varapuolustusministeri Wolfowitz vahvistettiin maaliskuussa 2001 ja poliittisesta alipuolustusministeriöstä vastaava ministeri Douglas Feith heinäkuussa.Lähettäjä 7: Vaikka uusille virkamiehille tiedotettiin terrorismista ja joistakin aiemmista suunnitelmista, mukaan lukien operaatio Infinite Resolve, he keskittyivät, kuten ministeri Rumsfeld kertoi meille, 2000-luvun armeijan luomiseen.Lähettäjä 8: Kenraali Shelton ei muistanut uuden hallinnon olleen kovin kiinnostunut Afganistanin al-Qaidan vastaisista sotilaallisista vaihtoehdoista. Lähettäjä 9: Hän ei muistanut, että ministeri olisi antanut mitään erityisiä ohjeita aiheesta.Lähettäjä 10: Brian Sheridan - eroava apulaispuolustusministeri, joka vastasi erikoisoperaatioista ja matalan intensiteetin konflikteista (SOLIC), Pentagonin keskeisestä terrorisminvastaisesta politiikasta vastaavasta virastosta - ei koskaan antanut Rumsfeldille tietoja. Lähettäjä 11: Hän lähti 20. tammikuuta; häntä ei ollut korvattu syyskuun 11. päivään mennessä. Lähettäjä 12: Rumsfeld huomautti meille omasta kiinnostuksestaan terrorismia kohtaan, joka tuli usein esiin hänen säännöllisissä tapaamisissaan Tenetin kanssa.Lähettäjä 13: Hän oli sitä mieltä, että puolustusministeriö ei ollut ennen syyskuun 11. päivää järjestäytynyt riittävästi tai valmistautunut käsittelemään uusia uhkia, kuten terrorismia.Lähettäjä 14: Hänen aikansa kului kuitenkin siihen, että hän sai uudet virkamiehet paikoilleen ja työskenteli uuden puolustuspolitiikan perusta-asiakirjojen, nelivuotisen puolustustarvearvioinnin, puolustussuunnittelun ohjeiden ja olemassa olevien valmiussuunnitelmien parissa.Lähettäjä 15: Hän ei muistanut mitään erityistä terrorismin vastaista kysymystä, joka olisi kiinnittänyt hänen huomionsa ennen syyskuun 11. päivää, lukuun ottamatta miehittämättömän Predator-lentokoneen kehittämistä.Lähettäjä 16: Keskusjoukkojen komentaja, kenraali Franks, kertoi meille, että hän ei pitänyt olemassa olevia suunnitelmia vakavina. Lähettäjä 17: Hänen mielestään todellisen sotilaallisen suunnitelman al-Qaidan torjumiseksi olisi mentävä loppuun asti, seurattava täydellisen kampanjan yksityiskohtia (mukaan lukien poliittis-sotilaalliset kysymykset siitä, missä operaatioiden sijaintipaikat olisivat) ja varmistettava oikeudet lentää naapurimaiden yli. Lähettäjä 18: Kesäkuussa 2001 levitetyssä presidentin direktiiviluonnoksessa sotilaallista puolustuslaitosta käsiteltiin aluksi toistaen puolustusministeriön johtava rooli joukkojensa suojelemisessa ulkomailla.</w:t>
      </w:r>
    </w:p>
    <w:p>
      <w:r>
        <w:rPr>
          <w:b/>
        </w:rPr>
        <w:t xml:space="preserve">Tulos</w:t>
      </w:r>
    </w:p>
    <w:p>
      <w:r>
        <w:t xml:space="preserve">Mikä on sen miehen sukunimi, joka kritisoi puolustusministeriötä siitä, että se ei ollut järjestäytynyt riittävästi ennen syyskuun 11. päivää?</w:t>
      </w:r>
    </w:p>
    <w:p>
      <w:r>
        <w:rPr>
          <w:b/>
        </w:rPr>
        <w:t xml:space="preserve">Tulos</w:t>
      </w:r>
    </w:p>
    <w:p>
      <w:r>
        <w:t xml:space="preserve">joka jätti tehtävänsä 20. tammikuuta?</w:t>
      </w:r>
    </w:p>
    <w:p>
      <w:r>
        <w:rPr>
          <w:b/>
        </w:rPr>
        <w:t xml:space="preserve">Tulos</w:t>
      </w:r>
    </w:p>
    <w:p>
      <w:r>
        <w:t xml:space="preserve">Mikä on sen kenraalin sukunimi, jonka sotilaalliseen suunnitelmaan kuului täysi kampanja ja naapurimaiden ylilento-oikeuksien varmistaminen syyskuun 11. päivän jälkeen?</w:t>
      </w:r>
    </w:p>
    <w:p>
      <w:r>
        <w:rPr>
          <w:b/>
        </w:rPr>
        <w:t xml:space="preserve">Tulos</w:t>
      </w:r>
    </w:p>
    <w:p>
      <w:r>
        <w:t xml:space="preserve">Mistä ulkoministeri ja kruununprinssi keskustelivat ennen syyskuun 11. päivää?</w:t>
      </w:r>
    </w:p>
    <w:p>
      <w:r>
        <w:rPr>
          <w:b/>
        </w:rPr>
        <w:t xml:space="preserve">Tulos</w:t>
      </w:r>
    </w:p>
    <w:p>
      <w:r>
        <w:t xml:space="preserve">Kuinka monta kuukautta sen jälkeen, kun varaministeri Wolfowitzin johto oli vahvistettu, vuonna 2001 julkaistiin presidentin direktiiviluonnos?</w:t>
      </w:r>
    </w:p>
    <w:p>
      <w:r>
        <w:rPr>
          <w:b/>
        </w:rPr>
        <w:t xml:space="preserve">Tulos</w:t>
      </w:r>
    </w:p>
    <w:p>
      <w:r>
        <w:t xml:space="preserve">jotka halusivat varmistaa oikeudet lentää naapurimaiden yli?</w:t>
      </w:r>
    </w:p>
    <w:p>
      <w:r>
        <w:rPr>
          <w:b/>
        </w:rPr>
        <w:t xml:space="preserve">Tulos</w:t>
      </w:r>
    </w:p>
    <w:p>
      <w:r>
        <w:t xml:space="preserve">Kuka ajatteli, että puolustusministeriö ei ennen syyskuun 11. päivää ollut järjestäytynyt riittävästi käsittelemään terrorismin uhkia?</w:t>
      </w:r>
    </w:p>
    <w:p>
      <w:r>
        <w:rPr>
          <w:b/>
        </w:rPr>
        <w:t xml:space="preserve">Tulos</w:t>
      </w:r>
    </w:p>
    <w:p>
      <w:r>
        <w:t xml:space="preserve">Rumsfeld totesi meille, että hän on itse kiinnostunut terrorismista, mutta kuka ei koskaan antanut hänelle tietoja terrorismista?</w:t>
      </w:r>
    </w:p>
    <w:p>
      <w:r>
        <w:rPr>
          <w:b/>
        </w:rPr>
        <w:t xml:space="preserve">Tulos</w:t>
      </w:r>
    </w:p>
    <w:p>
      <w:r>
        <w:t xml:space="preserve">Mikä virka oli avoinna tammikuusta 2001 alkaen, eikä sitä ollut korvattu ennen syyskuun 11. päivää?</w:t>
      </w:r>
    </w:p>
    <w:p>
      <w:r>
        <w:rPr>
          <w:b/>
        </w:rPr>
        <w:t xml:space="preserve">Tulos</w:t>
      </w:r>
    </w:p>
    <w:p>
      <w:r>
        <w:t xml:space="preserve">kenen aikaa kului uusien virkamiesten saamiseen paikalleen?</w:t>
      </w:r>
    </w:p>
    <w:p>
      <w:r>
        <w:rPr>
          <w:b/>
        </w:rPr>
        <w:t xml:space="preserve">Tulos</w:t>
      </w:r>
    </w:p>
    <w:p>
      <w:r>
        <w:t xml:space="preserve">Mikä on sen amerikkalaisen virkamiehen sukunimi, joka tapasi kruununprinssi Abdullahin kahdesti ennen syyskuun 11. päivää keskustellakseen muun muassa Irakista ja Israelin ja palestiinalaisten välisestä väkivallasta?</w:t>
      </w:r>
    </w:p>
    <w:p>
      <w:r>
        <w:rPr>
          <w:b/>
        </w:rPr>
        <w:t xml:space="preserve">Tulos</w:t>
      </w:r>
    </w:p>
    <w:p>
      <w:r>
        <w:t xml:space="preserve">Vahvistettiinko apulaisministeri Wolfowitzin johtajuus ennen vai jälkeen sen, kun varapresidentti Cheney soitti kruununprinssi Abdullahille pyytääkseen apua Saudi-Arabialta?</w:t>
      </w:r>
    </w:p>
    <w:p>
      <w:r>
        <w:rPr>
          <w:b/>
        </w:rPr>
        <w:t xml:space="preserve">Esimerkki 0.371</w:t>
      </w:r>
    </w:p>
    <w:p>
      <w:r>
        <w:t xml:space="preserve">Kappale- Lähetys 1: Babyloniasta Aleksanteri meni Susaaan, yhteen Akhamenidien pääkaupungeista, ja valloitti sen legendaarisen aarrekammion.Lähetys 2: Hän lähetti pääosan armeijastaan Persian seremonialliseen pääkaupunkiin Persepoliin kuninkaallista tietä pitkin.Lähetti 3: Aleksanteri itse otti valitut joukot mukaansa suoraa reittiä kaupunkiin. Lähetti 4: Hänen oli rynnättävä Persian porttien solaan (nykyisellä Zagros-vuoristolla), jonka Ariobarzanesin johtama persialainen armeija oli tukkinut, ja sitten hän kiirehti Persepoliin ennen kuin sen varuskunta ehti ryöstää aarrekammion.Lähetys 5: Saavuttuaan Persepoliin Aleksanteri antoi joukkojensa ryöstää kaupunkia useiden päivien ajan. lähetys 6: Aleksanteri viipyi Persepoliksessa viisi kuukautta. lähetys 7: Hänen oleskelunsa aikana Kserkseksen itäisessä palatsissa syttyi tulipalo, joka levisi muualle kaupunkiin. lähetys 8: Mahdollisia syitä ovat muun muassa humalatilanne tai tahallinen kosto Ateenan Akropoliksen polttamisesta toisen persialaissodan aikana.</w:t>
      </w:r>
    </w:p>
    <w:p>
      <w:r>
        <w:rPr>
          <w:b/>
        </w:rPr>
        <w:t xml:space="preserve">Tulos</w:t>
      </w:r>
    </w:p>
    <w:p>
      <w:r>
        <w:t xml:space="preserve">Mitä tapahtui Persepolikselle Aleksanterin oleskelun aikana ja mikä aiheutti tämän tapahtuman?</w:t>
      </w:r>
    </w:p>
    <w:p>
      <w:r>
        <w:rPr>
          <w:b/>
        </w:rPr>
        <w:t xml:space="preserve">Tulos</w:t>
      </w:r>
    </w:p>
    <w:p>
      <w:r>
        <w:t xml:space="preserve">Kuinka kauan Aleksanteri viipyi Persepoliksessa ja syttyikö siellä tulipalo hänen ollessaan?</w:t>
      </w:r>
    </w:p>
    <w:p>
      <w:r>
        <w:rPr>
          <w:b/>
        </w:rPr>
        <w:t xml:space="preserve">Tulos</w:t>
      </w:r>
    </w:p>
    <w:p>
      <w:r>
        <w:t xml:space="preserve">Hänen oleskelunsa aikana missä kaupungissa syttyi tulipalo muualla alueella?</w:t>
      </w:r>
    </w:p>
    <w:p>
      <w:r>
        <w:rPr>
          <w:b/>
        </w:rPr>
        <w:t xml:space="preserve">Tulos</w:t>
      </w:r>
    </w:p>
    <w:p>
      <w:r>
        <w:t xml:space="preserve">Aleksanteri antoi armeijansa ryöstää Persepoliksen taisteltuaan mitä armeijaa vastaan?</w:t>
      </w:r>
    </w:p>
    <w:p>
      <w:r>
        <w:rPr>
          <w:b/>
        </w:rPr>
        <w:t xml:space="preserve">Tulos</w:t>
      </w:r>
    </w:p>
    <w:p>
      <w:r>
        <w:t xml:space="preserve">Mikä tapaus sattui, että mahdolliset syyt saattoivat olla humalassa tapahtuneesta onnettomuudesta tai kostosta?</w:t>
      </w:r>
    </w:p>
    <w:p>
      <w:r>
        <w:rPr>
          <w:b/>
        </w:rPr>
        <w:t xml:space="preserve">Tulos</w:t>
      </w:r>
    </w:p>
    <w:p>
      <w:r>
        <w:t xml:space="preserve">Mitä reittiä Aleksanteri käytti päästäkseen Persepoliin?</w:t>
      </w:r>
    </w:p>
    <w:p>
      <w:r>
        <w:rPr>
          <w:b/>
        </w:rPr>
        <w:t xml:space="preserve">Tulos</w:t>
      </w:r>
    </w:p>
    <w:p>
      <w:r>
        <w:t xml:space="preserve">Kuinka kauan Aleksanteri ja hänen joukkonsa viipyivät Persepoliksessa?</w:t>
      </w:r>
    </w:p>
    <w:p>
      <w:r>
        <w:rPr>
          <w:b/>
        </w:rPr>
        <w:t xml:space="preserve">Tulos</w:t>
      </w:r>
    </w:p>
    <w:p>
      <w:r>
        <w:t xml:space="preserve">Mitkä ovat mahdollisia syitä Xerxesin palatsissa alkaneeseen välikohtaukseen?</w:t>
      </w:r>
    </w:p>
    <w:p>
      <w:r>
        <w:rPr>
          <w:b/>
        </w:rPr>
        <w:t xml:space="preserve">Tulos</w:t>
      </w:r>
    </w:p>
    <w:p>
      <w:r>
        <w:t xml:space="preserve">Minne Aleksanteri ja hänen armeijansa menivät Babylonin jälkeen?</w:t>
      </w:r>
    </w:p>
    <w:p>
      <w:r>
        <w:rPr>
          <w:b/>
        </w:rPr>
        <w:t xml:space="preserve">Tulos</w:t>
      </w:r>
    </w:p>
    <w:p>
      <w:r>
        <w:t xml:space="preserve">Mitkä ovat mahdollisia syitä Xerxesin itäisessä palatsissa syttyneeseen tulipaloon?</w:t>
      </w:r>
    </w:p>
    <w:p>
      <w:r>
        <w:rPr>
          <w:b/>
        </w:rPr>
        <w:t xml:space="preserve">Tulos</w:t>
      </w:r>
    </w:p>
    <w:p>
      <w:r>
        <w:t xml:space="preserve">Menikö Aleksanteri joukkojensa mukana?</w:t>
      </w:r>
    </w:p>
    <w:p>
      <w:r>
        <w:rPr>
          <w:b/>
        </w:rPr>
        <w:t xml:space="preserve">Tulos</w:t>
      </w:r>
    </w:p>
    <w:p>
      <w:r>
        <w:t xml:space="preserve">Hyökkäsikö Aleksanteri Persian portit ja tunkeutui Persepoliin?</w:t>
      </w:r>
    </w:p>
    <w:p>
      <w:r>
        <w:rPr>
          <w:b/>
        </w:rPr>
        <w:t xml:space="preserve">Tulos</w:t>
      </w:r>
    </w:p>
    <w:p>
      <w:r>
        <w:t xml:space="preserve">Minne Aleksanteri vei valitut joukot suoraa reittiä?</w:t>
      </w:r>
    </w:p>
    <w:p>
      <w:r>
        <w:rPr>
          <w:b/>
        </w:rPr>
        <w:t xml:space="preserve">Tulos</w:t>
      </w:r>
    </w:p>
    <w:p>
      <w:r>
        <w:t xml:space="preserve">Kuka lähetti pääosan armeijastaan Persepoliin?</w:t>
      </w:r>
    </w:p>
    <w:p>
      <w:r>
        <w:rPr>
          <w:b/>
        </w:rPr>
        <w:t xml:space="preserve">Tulos</w:t>
      </w:r>
    </w:p>
    <w:p>
      <w:r>
        <w:t xml:space="preserve">Mihin pääkaupunkiin Aleksanteri meni seuraavaksi Suusan jälkeen?</w:t>
      </w:r>
    </w:p>
    <w:p>
      <w:r>
        <w:rPr>
          <w:b/>
        </w:rPr>
        <w:t xml:space="preserve">Tulos</w:t>
      </w:r>
    </w:p>
    <w:p>
      <w:r>
        <w:t xml:space="preserve">Miten Aleksanteri valloitti Persepolin?</w:t>
      </w:r>
    </w:p>
    <w:p>
      <w:r>
        <w:rPr>
          <w:b/>
        </w:rPr>
        <w:t xml:space="preserve">Tulos</w:t>
      </w:r>
    </w:p>
    <w:p>
      <w:r>
        <w:t xml:space="preserve">Minkälainen kosto saattoi tapahtua Ateenan Akropolin polttamisen vuoksi?</w:t>
      </w:r>
    </w:p>
    <w:p>
      <w:r>
        <w:rPr>
          <w:b/>
        </w:rPr>
        <w:t xml:space="preserve">Esimerkki 0.372</w:t>
      </w:r>
    </w:p>
    <w:p>
      <w:r>
        <w:t xml:space="preserve">Kohta- Lähetys 1: Syyskuun 11. päivänä Yhdysvaltain ilmatilan puolustaminen riippui kahden liittovaltion viraston, FAA:n ja Pohjois-Amerikan ilmatilan puolustuskomennuskunnan (NORAD), tiiviistä vuorovaikutuksesta.Lähetys 2: Viimeisin kaappaus, jossa oli mukana Yhdysvaltain lennonjohtajia, FAA:n johtoa ja sotilaallista koordinointia, oli tapahtunut vuonna 1993.90 Ymmärtääksemme, miten nämä kaksi virastoa olivat vuorovaikutuksessa keskenään kahdeksan vuotta myöhemmin, käymme läpi niiden tehtäviä, komento- ja valvontarakenteita ja työsuhdetta syyskuun 11. päivän aamuna.Lähetys 3: FAA:n tehtävät ja rakenne.Lähetys 4: Syyskuun 11. päivästä 2001 alkaen FAA:n tehtävänä oli lain mukaan säännellä siviili-ilmailun turvallisuutta ja turvatoimia.Lähetys 5: Lennonjohtajan näkökulmasta tämä tarkoitti turvallisen etäisyyden säilyttämistä ilma-alusten välillä.Lähetys 6: Monet lennonjohtajat työskentelevät FAA:n 22:ssa ilmareittien lennonjohtokeskuksessa.Lähettäjä 7: Ne on ryhmitelty aluetoimistoihin, ja ne toimivat tiiviissä yhteistyössä Virginian Herndonissa sijaitsevan kansallisen lennonjohtojärjestelmän komentokeskuksen kanssa, joka valvoo päivittäistä liikennevirtaa koko ilmatilajärjestelmässä.Lähettäjä 8: FAA:n pääkonttori on viime kädessä vastuussa kansallisen ilmatilajärjestelmän hallinnasta.Lähettäjä 9: FAA:n päämajassa sijaitseva operaatiokeskus vastaanottaa ilmoitukset vaaratilanteista, mukaan lukien onnettomuudet ja kaappaukset.Lähettäjä 10: FAA:n valvontakeskukset saavat usein tietoja ja tekevät operatiivisia päätöksiä toisistaan riippumatta.Lähettäjä 11: Syyskuun 11. päivänä neljä kaapattua lentokonetta valvottiin pääasiassa Bostonissa, New Yorkissa, Clevelandissa ja Indianapolisissa sijaitsevissa keskuksissa.Lähettäjä 12: Kullakin keskuksella oli näin ollen osa tietämystä siitä, mitä koko järjestelmässä tapahtui. Lähettäjä 13: New Yorkin, Clevelandin tai Indianapolisin keskukset eivät välttämättä tienneet sitä, mitä Boston tiesi, eivätkä myöskään Herndonissa sijaitseva komentokeskus tai FAA:n päämaja Washingtonissa.Lähettäjä 14: Lennonjohtajat jäljittävät 11. syyskuuta kaapattujen neljän lentokoneen kaltaisia matkustajakoneita ensisijaisesti seuraamalla kunkin lentokoneen transponderilaitteiston lähettämän signaalin tietoja.Lähettäjä 15: Näiden neljän lentokoneen, kuten kaikkien yli 10 000 jalan korkeudessa lentävien lentokoneiden, oli lähetettävä lennon aikana ainutlaatuinen transponderisignaali.Lähetys 16: Terroristit kytkivät 11. syyskuuta 2001 transponderit pois päältä kolmesta neljästä kaapatusta lentokoneesta.Lähetys 17: Kun transponderi on pois päältä, on mahdollista, joskin vaikeampaa, jäljittää lentokonetta sen ensisijaisten tutkatulosten perusteella.Lähetys 18: Mutta toisin kuin transponderitiedot, ensisijaiset tutkatulokset eivät näytä lentokoneen tunnistetietoja ja korkeutta.</w:t>
      </w:r>
    </w:p>
    <w:p>
      <w:r>
        <w:rPr>
          <w:b/>
        </w:rPr>
        <w:t xml:space="preserve">Tulos</w:t>
      </w:r>
    </w:p>
    <w:p>
      <w:r>
        <w:t xml:space="preserve">Missä sijaitsee lennonjohtojärjestelmä ja kuka on viime kädessä vastuussa ilmatilajärjestelmästä?</w:t>
      </w:r>
    </w:p>
    <w:p>
      <w:r>
        <w:rPr>
          <w:b/>
        </w:rPr>
        <w:t xml:space="preserve">Tulos</w:t>
      </w:r>
    </w:p>
    <w:p>
      <w:r>
        <w:t xml:space="preserve">Kuka valvoi neljää kaapattua lentokonetta 11.9.2001, ja olivatko he tietoisia siitä, mitä muissa keskuksissa tapahtui?</w:t>
      </w:r>
    </w:p>
    <w:p>
      <w:r>
        <w:rPr>
          <w:b/>
        </w:rPr>
        <w:t xml:space="preserve">Tulos</w:t>
      </w:r>
    </w:p>
    <w:p>
      <w:r>
        <w:t xml:space="preserve">Mitä FAA:n oli tehtävä 11. syyskuuta 2001 lain mukaan, ja mitä se merkitsi lennonjohtajille?</w:t>
      </w:r>
    </w:p>
    <w:p>
      <w:r>
        <w:rPr>
          <w:b/>
        </w:rPr>
        <w:t xml:space="preserve">Tulos</w:t>
      </w:r>
    </w:p>
    <w:p>
      <w:r>
        <w:t xml:space="preserve">Kuinka monta kaapattua lentokonetta voitiin jäljittää vain niiden ensisijaisten tutkatulosten perusteella?</w:t>
      </w:r>
    </w:p>
    <w:p>
      <w:r>
        <w:rPr>
          <w:b/>
        </w:rPr>
        <w:t xml:space="preserve">Tulos</w:t>
      </w:r>
    </w:p>
    <w:p>
      <w:r>
        <w:t xml:space="preserve">miten lennonjohtajat voivat seurata neljän, syyskuun 11. päivänä kaapatun lentokoneen kaltaisia lentokoneita?</w:t>
      </w:r>
    </w:p>
    <w:p>
      <w:r>
        <w:rPr>
          <w:b/>
        </w:rPr>
        <w:t xml:space="preserve">Tulos</w:t>
      </w:r>
    </w:p>
    <w:p>
      <w:r>
        <w:t xml:space="preserve">9/11, mistä Yhdysvaltain ilmatilan puolustaminen riippui?</w:t>
      </w:r>
    </w:p>
    <w:p>
      <w:r>
        <w:rPr>
          <w:b/>
        </w:rPr>
        <w:t xml:space="preserve">Tulos</w:t>
      </w:r>
    </w:p>
    <w:p>
      <w:r>
        <w:t xml:space="preserve">Minä vuonna kaappaukset tapahtuivat ?</w:t>
      </w:r>
    </w:p>
    <w:p>
      <w:r>
        <w:rPr>
          <w:b/>
        </w:rPr>
        <w:t xml:space="preserve">Tulos</w:t>
      </w:r>
    </w:p>
    <w:p>
      <w:r>
        <w:t xml:space="preserve">Mikä organisaatio vastaa Bostonin, New Yorkin, Clevelandin ja Indianapolisin lennonjohtokeskuksista?</w:t>
      </w:r>
    </w:p>
    <w:p>
      <w:r>
        <w:rPr>
          <w:b/>
        </w:rPr>
        <w:t xml:space="preserve">Tulos</w:t>
      </w:r>
    </w:p>
    <w:p>
      <w:r>
        <w:t xml:space="preserve">Missä sijaitsee FAA:n lennonjohtojärjestelmän komentokeskus?</w:t>
      </w:r>
    </w:p>
    <w:p>
      <w:r>
        <w:rPr>
          <w:b/>
        </w:rPr>
        <w:t xml:space="preserve">Tulos</w:t>
      </w:r>
    </w:p>
    <w:p>
      <w:r>
        <w:t xml:space="preserve">Nimeä 3 lentoreittien lennonjohtokeskusta.?</w:t>
      </w:r>
    </w:p>
    <w:p>
      <w:r>
        <w:rPr>
          <w:b/>
        </w:rPr>
        <w:t xml:space="preserve">Tulos</w:t>
      </w:r>
    </w:p>
    <w:p>
      <w:r>
        <w:t xml:space="preserve">mistä FAA:n päämaja on viime kädessä vastuussa?</w:t>
      </w:r>
    </w:p>
    <w:p>
      <w:r>
        <w:rPr>
          <w:b/>
        </w:rPr>
        <w:t xml:space="preserve">Esimerkki 0.373</w:t>
      </w:r>
    </w:p>
    <w:p>
      <w:r>
        <w:t xml:space="preserve">Kappale- Lähetetty 1: New York (CNN) -- Kolme syytettyä tunnusti keskiviikkona liittovaltion tuomioistuimessa syyllisyytensä salaliittoon, jonka tarkoituksena oli huijata holokaustin korvausjärjestöltä 57,3 miljoonaa dollaria, oikeuden asiakirjojen mukaan.Lähetetty 2: Genrikh Kolontyrskiy, Moysey Kucher ja Dora Kucher, kaikki Brooklynista, auttoivat tuottamaan ja käsittelemään joitakin niistä tuhansista petollisista hakemuksista, joita tutkitaan juutalaisten aineellisia vaatimuksia Saksaa vastaan käsittelevälle konferenssille.Lähetetty 3: Järjestö, joka tunnetaan myös nimellä Claims Conference, jakaa vuosittain yli 400 miljoonaa dollaria Saksan hallituksen myöntämistä varoista holokaustin uhreille. lähetetty 4: "Pyrkimyksemme saattaa vastuuseen kaikki henkilöt, jotka osallistuivat sellaisen järjestön huijaamiseen, joka on olemassa yksinomaan natsien hirmutekojen uhrien auttamiseksi, jatkuvat", sanoi Preet Bharara, U.New Yorkin eteläisen piirikunnan syyttäjä Preet Baraara lausunnossaan.Lähetetty 5: Syytetyt auttoivat huijaamaan kahta Claims Conference -järjestön hallinnoimaa rahastoa, Article 2 Fundia ja Hardship Fundia, 45 miljoonalla dollarilla ja 12 miljoonalla dollarilla.Oikeuden asiakirjojen mukaan rahastosta maksetaan kuukausittain noin 400 dollarin suuruisia maksuja natsikiusaamisesta selvinneille, jotka ansaitsevat alle 16 000 dollaria vuodessa ja jotka "ovat eläneet piilossa tai väärän henkilöllisyyden turvin vähintään 18 kuukauden ajan", todetaan Yhdysvaltain syyttäjänviraston tiedotteessa.Lähetys 7: Hardship Fund -rahastosta maksetaan 3500 dollarin suuruinen kertaluonteinen maksu "natsikiusaamisen uhreille", jotka "ovat evakuoineet kaupungit, joissa asuivat, ja joiden oli pakko ryhtyä pakolaisiksi".Lähetys 7: Hardship Fund -rahastosta maksetaan 3500 dollarin suuruinen kertaluonteinen maksu "natsikiusaamisen uhreille, jotka ovat evakuoineet kaupunkinsa ja joutuneet pakolaisiksi"."Lähettäjä 8: Kolontyrskiy, 80, käsitteli tietoisesti vilpillisiä maksuhakemuksia työskennellessään Article 2 Fund -rahastossa, oikeuden asiakirjojen mukaan. Lähettäjä 9: Moysey Kucher, 66, ja Dora Kucher, 58, värväsivät henkilöitä toimittamaan henkilöllisyystodistuksia, joita käytettiin molempien rahastojen vilpillisten hakemusten laatimiseen, vastineeksi väärennetyille hakijoille maksetuista rahoista, oikeuden asiakirjojen mukaan. Lähettäjä 10: Kolontyrskiyn asianajaja Jesse Siegel sanoi, että hänen päämiehensä ei missään nimessä ollut merkittävä alkuunpanija, mutta hän ottaa vastuun teoistaan.</w:t>
      </w:r>
    </w:p>
    <w:p>
      <w:r>
        <w:rPr>
          <w:b/>
        </w:rPr>
        <w:t xml:space="preserve">Tulos</w:t>
      </w:r>
    </w:p>
    <w:p>
      <w:r>
        <w:t xml:space="preserve">Paljonko organisaatiolla oli rahaa?</w:t>
      </w:r>
    </w:p>
    <w:p>
      <w:r>
        <w:rPr>
          <w:b/>
        </w:rPr>
        <w:t xml:space="preserve">Tulos</w:t>
      </w:r>
    </w:p>
    <w:p>
      <w:r>
        <w:t xml:space="preserve">Mitä Keyser teki?</w:t>
      </w:r>
    </w:p>
    <w:p>
      <w:r>
        <w:rPr>
          <w:b/>
        </w:rPr>
        <w:t xml:space="preserve">Tulos</w:t>
      </w:r>
    </w:p>
    <w:p>
      <w:r>
        <w:t xml:space="preserve">Miten Genrikh Kolontyrskiy, Moysey Kucher ja Dora Kucher tunnustivat liittovaltion tuomioistuimessa?</w:t>
      </w:r>
    </w:p>
    <w:p>
      <w:r>
        <w:rPr>
          <w:b/>
        </w:rPr>
        <w:t xml:space="preserve">Tulos</w:t>
      </w:r>
    </w:p>
    <w:p>
      <w:r>
        <w:t xml:space="preserve">Kun Genrikh Kolontyrskiy, Moysey Kucher ja Dora Kucher jättivät hakemuksia, miltä kahdelta järjestöltä heidän rahansa tulivat?</w:t>
      </w:r>
    </w:p>
    <w:p>
      <w:r>
        <w:rPr>
          <w:b/>
        </w:rPr>
        <w:t xml:space="preserve">Tulos</w:t>
      </w:r>
    </w:p>
    <w:p>
      <w:r>
        <w:t xml:space="preserve">Paljonko vaikeussäätiö on tehnyt?</w:t>
      </w:r>
    </w:p>
    <w:p>
      <w:r>
        <w:rPr>
          <w:b/>
        </w:rPr>
        <w:t xml:space="preserve">Tulos</w:t>
      </w:r>
    </w:p>
    <w:p>
      <w:r>
        <w:t xml:space="preserve">Kuinka paljon 2 artiklan mukainen rahasto ja vaikeuksiin varautumisen rahasto maksoivat kuukaudessa?</w:t>
      </w:r>
    </w:p>
    <w:p>
      <w:r>
        <w:rPr>
          <w:b/>
        </w:rPr>
        <w:t xml:space="preserve">Tulos</w:t>
      </w:r>
    </w:p>
    <w:p>
      <w:r>
        <w:t xml:space="preserve">Missä maassa sijaitsee holokaustin korvausjärjestö, jota kolme syytettyä on huijannut?</w:t>
      </w:r>
    </w:p>
    <w:p>
      <w:r>
        <w:rPr>
          <w:b/>
        </w:rPr>
        <w:t xml:space="preserve">Tulos</w:t>
      </w:r>
    </w:p>
    <w:p>
      <w:r>
        <w:t xml:space="preserve">Mitä aineisto sisälsi?</w:t>
      </w:r>
    </w:p>
    <w:p>
      <w:r>
        <w:rPr>
          <w:b/>
        </w:rPr>
        <w:t xml:space="preserve">Esimerkki 0.374</w:t>
      </w:r>
    </w:p>
    <w:p>
      <w:r>
        <w:t xml:space="preserve">Kappale- Lähetys 1: Oletko koskaan nähnyt munaa?Lähetys 2: Jotkut eläimet eivät synny elävänä.Lähetys 3: Sen sijaan ne munivat munia.Lähetys 4: Munissa on alkio.Lähetys 5: Alkio kypsyy munassa.Lähetys 6: Ajan myötä se kuoriutuu.Lähetys 7: Jotkut eläimet kuoriutuvat eivätkä tarvitse vanhempiensa huolenpitoa.Lähetys 8: Ne ovat valmiita elämään omillaan.Lähetys 9: Toiset eläimet tarvitsevat edelleen vanhempiensa huolenpitoa.Lähetys 10: Merikilpikonnat purkautuvat kuorestaan.Lause 11: Ne kävelevät heti mereen.Lause 12: Ne tekevät tämän ilman aikuisen apua.Lause 13: Linnut pysyvät pesässä monta viikkoa.Lause 14: Vanhemmat huolehtivat niistä.Lause 15: Ne lähtevät pesästä, kun ne ovat tarpeeksi vahvoja lentämään.Lause 16: Jotkut eläimet synnyttävät eläviä jälkeläisiä.Lause 17: Eläimet, kuten hevoset, lehmät ja valaat, synnyttävät elävinä.Lause 18: Niiden jälkeläiset syntyvät mini-aikuisten näköisinä.</w:t>
      </w:r>
    </w:p>
    <w:p>
      <w:r>
        <w:rPr>
          <w:b/>
        </w:rPr>
        <w:t xml:space="preserve">Tulos</w:t>
      </w:r>
    </w:p>
    <w:p>
      <w:r>
        <w:t xml:space="preserve">Miten nuoret linnut käyttäytyvät?</w:t>
      </w:r>
    </w:p>
    <w:p>
      <w:r>
        <w:rPr>
          <w:b/>
        </w:rPr>
        <w:t xml:space="preserve">Tulos</w:t>
      </w:r>
    </w:p>
    <w:p>
      <w:r>
        <w:t xml:space="preserve">Mikä on elävänä syntyvien eläinten jälkeläisten ominaisuus?</w:t>
      </w:r>
    </w:p>
    <w:p>
      <w:r>
        <w:rPr>
          <w:b/>
        </w:rPr>
        <w:t xml:space="preserve">Tulos</w:t>
      </w:r>
    </w:p>
    <w:p>
      <w:r>
        <w:t xml:space="preserve">Mitkä ovat esimerkkejä eläimistä, jotka syntyvät mini-aikuisten näköisinä?</w:t>
      </w:r>
    </w:p>
    <w:p>
      <w:r>
        <w:rPr>
          <w:b/>
        </w:rPr>
        <w:t xml:space="preserve">Tulos</w:t>
      </w:r>
    </w:p>
    <w:p>
      <w:r>
        <w:t xml:space="preserve">Mitä linnunpoikasille tapahtuu?</w:t>
      </w:r>
    </w:p>
    <w:p>
      <w:r>
        <w:rPr>
          <w:b/>
        </w:rPr>
        <w:t xml:space="preserve">Tulos</w:t>
      </w:r>
    </w:p>
    <w:p>
      <w:r>
        <w:t xml:space="preserve">Tarvitsevatko merikilpikonnat perheidensä apua?</w:t>
      </w:r>
    </w:p>
    <w:p>
      <w:r>
        <w:rPr>
          <w:b/>
        </w:rPr>
        <w:t xml:space="preserve">Tulos</w:t>
      </w:r>
    </w:p>
    <w:p>
      <w:r>
        <w:t xml:space="preserve">Mitkä ovat kahdenlaisia kuoriutumiskäyttäytymisiä?</w:t>
      </w:r>
    </w:p>
    <w:p>
      <w:r>
        <w:rPr>
          <w:b/>
        </w:rPr>
        <w:t xml:space="preserve">Tulos</w:t>
      </w:r>
    </w:p>
    <w:p>
      <w:r>
        <w:t xml:space="preserve">Nimeä kaksi esimerkkiä munivista eläimistä.?</w:t>
      </w:r>
    </w:p>
    <w:p>
      <w:r>
        <w:rPr>
          <w:b/>
        </w:rPr>
        <w:t xml:space="preserve">Tulos</w:t>
      </w:r>
    </w:p>
    <w:p>
      <w:r>
        <w:t xml:space="preserve">Tarvitsevatko merikilpikonnat vanhempiensa hoitoa kuoriutumisen jälkeen?</w:t>
      </w:r>
    </w:p>
    <w:p>
      <w:r>
        <w:rPr>
          <w:b/>
        </w:rPr>
        <w:t xml:space="preserve">Tulos</w:t>
      </w:r>
    </w:p>
    <w:p>
      <w:r>
        <w:t xml:space="preserve">Miten merikilpikonnat käyttäytyvät syntymän jälkeen?</w:t>
      </w:r>
    </w:p>
    <w:p>
      <w:r>
        <w:rPr>
          <w:b/>
        </w:rPr>
        <w:t xml:space="preserve">Tulos</w:t>
      </w:r>
    </w:p>
    <w:p>
      <w:r>
        <w:t xml:space="preserve">Mikä on esimerkki eläimestä, joka synnyttää elävänä?</w:t>
      </w:r>
    </w:p>
    <w:p>
      <w:r>
        <w:rPr>
          <w:b/>
        </w:rPr>
        <w:t xml:space="preserve">Tulos</w:t>
      </w:r>
    </w:p>
    <w:p>
      <w:r>
        <w:t xml:space="preserve">Mikä on esimerkki eläimestä, joka kuoriutuu munista eikä tarvitse vanhempiensa hoitoa?</w:t>
      </w:r>
    </w:p>
    <w:p>
      <w:r>
        <w:rPr>
          <w:b/>
        </w:rPr>
        <w:t xml:space="preserve">Tulos</w:t>
      </w:r>
    </w:p>
    <w:p>
      <w:r>
        <w:t xml:space="preserve">Anna esimerkki eläimestä, joka tarvitsee vanhempiensa huolenpitoa syntymän jälkeen.?</w:t>
      </w:r>
    </w:p>
    <w:p>
      <w:r>
        <w:rPr>
          <w:b/>
        </w:rPr>
        <w:t xml:space="preserve">Tulos</w:t>
      </w:r>
    </w:p>
    <w:p>
      <w:r>
        <w:t xml:space="preserve">Miksi lintuja hoidetaan monta viikkoa ennen kuin ne lähtevät pesästä?</w:t>
      </w:r>
    </w:p>
    <w:p>
      <w:r>
        <w:rPr>
          <w:b/>
        </w:rPr>
        <w:t xml:space="preserve">Tulos</w:t>
      </w:r>
    </w:p>
    <w:p>
      <w:r>
        <w:t xml:space="preserve">Anna joitakin esimerkkejä eläimistä, joiden jälkeläiset näyttävät mini-aikuisilta.?</w:t>
      </w:r>
    </w:p>
    <w:p>
      <w:r>
        <w:rPr>
          <w:b/>
        </w:rPr>
        <w:t xml:space="preserve">Tulos</w:t>
      </w:r>
    </w:p>
    <w:p>
      <w:r>
        <w:t xml:space="preserve">Kuinka kauan linnut viipyvät pesässään kuoriuduttuaan ennen kuin ne lähtevät oppimaan lentämään?</w:t>
      </w:r>
    </w:p>
    <w:p>
      <w:r>
        <w:rPr>
          <w:b/>
        </w:rPr>
        <w:t xml:space="preserve">Tulos</w:t>
      </w:r>
    </w:p>
    <w:p>
      <w:r>
        <w:t xml:space="preserve">Anna esimerkki eläimestä, joka ei tarvitse vanhempiensa hoitoa syntymän jälkeen?</w:t>
      </w:r>
    </w:p>
    <w:p>
      <w:r>
        <w:rPr>
          <w:b/>
        </w:rPr>
        <w:t xml:space="preserve">Tulos</w:t>
      </w:r>
    </w:p>
    <w:p>
      <w:r>
        <w:t xml:space="preserve">Mitä vastakuoriutuneet merikilpikonnat voivat tehdä?</w:t>
      </w:r>
    </w:p>
    <w:p>
      <w:r>
        <w:rPr>
          <w:b/>
        </w:rPr>
        <w:t xml:space="preserve">Tulos</w:t>
      </w:r>
    </w:p>
    <w:p>
      <w:r>
        <w:t xml:space="preserve">Huolehtivatko vanhemmat linnuista?</w:t>
      </w:r>
    </w:p>
    <w:p>
      <w:r>
        <w:rPr>
          <w:b/>
        </w:rPr>
        <w:t xml:space="preserve">Esimerkki 0,375</w:t>
      </w:r>
    </w:p>
    <w:p>
      <w:r>
        <w:t xml:space="preserve">Kappale- Lähetys 1: Utahissa lainsäätäjät eivät tunne tarvetta varata rahaa, jotta köyhillä ja vanhuksilla olisi varaa laadukkaaseen oikeusapuun.Lähetys 2: Ehkä tämä johtuu siitä, että asianajajat ovat viime vuosina olleet epätavallisen anteliaita lahjoittaessaan rahaa tähän tarkoitukseen.Lähetys 3: Mutta tarve kasvaa jatkuvasti, ja se tarkoittaa, että asianajajilla ja kaikilla muilla, joilla on varaa, on suurempi velvollisuus auttaa.Lähetys 4: Tänä vuonna "Ja oikeutta kaikille" -kampanja kärsii joistakin samoista ongelmista, joita muut hyväntekeväisyysjärjestöt ovat kohdanneet syyskuun 11. päivän terrori-iskujen jälkeen.Lähetys 5: Yksityishenkilöiden ja yritysten lahjoitukset ovat edelleen vahvat, mutta toistaiseksi yksikään suuri järjestö ei ole tarjonnut isoa haasteellista apurahaa, kuten kolmena viime vuotena.Lähetys 6: Tämä tarkoittaa, että vastuu lahjoittamisesta on suurempi kuin koskaan.Lähetys 7: Utahin köyhät ihmiset ja heikommassa asemassa olevat tarvitsevat kaikenlaista oikeudellista apua aina perheväkivallan käsittelystä rajallisen omaisuuden suojaamiseen vanhuuden aikana.Lähettäjä 8: Tämä kampanja tarjoaa taloudellista tukea järjestöille, jotka ovat säännöllisesti tekemisissä näiden ongelmien kanssa ja tietävät, miten resurssit voidaan parhaiten ohjata.Lähettäjä 9: Niin vaikeaa kuin se onkin uskoa, kampanja on vasta neljäs vuosi.Lähettäjä 10: Kolme vuotta sitten tuhannet ihmiset Utahissa jäivät ilman pätevää oikeudellista edustusta, koska resursseja ei yksinkertaisesti ollut saatavilla.Lähettäjä 11: Silloin Disability Law Center, Legal Aid Society ja Utahin oikeuspalvelut saivat yhteensä alle 75 000 dollaria lahjoituksina asianajajilta ja muilta juristeilta.Lähettäjä 12: Sittemmin "And Justice for All" on kerännyt 1,3 miljoonaa dollaria.Lähettäjä 13: Yli kolmannes Utahin asianajajakunnasta, 2221 asianajajaa, on antanut lahjoituksia.Lähettäjä 14: Järjestäjien mukaan tämä on yksi korkeimmista luvuista koko maassa.Lähettäjä 15: Lahjoitukset eivät ole rajoittuneet asianajajiin.Lähettäjä 16: Hyväntekeväisyysjärjestöt, yritykset ja muut yksityiset tahot ovat lahjoittaneet yli 368 000 dollaria.Lähettäjä 17: Kenelläkään näistä lahjoittajista ei ole varaa antaa periksi nyt, varsinkin kun talous kärsii sekä paikallisesti että kansallisesti.Lähettäjä 18: Ja niiden kahden kolmasosan Utahin asianajajakunnasta, jotka eivät tee lahjoituksia, on astuttava esiin.</w:t>
      </w:r>
    </w:p>
    <w:p>
      <w:r>
        <w:rPr>
          <w:b/>
        </w:rPr>
        <w:t xml:space="preserve">Tulos</w:t>
      </w:r>
    </w:p>
    <w:p>
      <w:r>
        <w:t xml:space="preserve">Kuka oli köyhä?</w:t>
      </w:r>
    </w:p>
    <w:p>
      <w:r>
        <w:rPr>
          <w:b/>
        </w:rPr>
        <w:t xml:space="preserve">Tulos</w:t>
      </w:r>
    </w:p>
    <w:p>
      <w:r>
        <w:t xml:space="preserve">Kuinka kauan sitten Disability Law Center, Legal Aid Society ja Utah Legal Services saivat yhteensä alle 75 000 dollaria lahjoituksina asianajajilta ja muilta lakimiehiltä?</w:t>
      </w:r>
    </w:p>
    <w:p>
      <w:r>
        <w:rPr>
          <w:b/>
        </w:rPr>
        <w:t xml:space="preserve">Tulos</w:t>
      </w:r>
    </w:p>
    <w:p>
      <w:r>
        <w:t xml:space="preserve">Miksi rahoitustuki on vaikeaa?</w:t>
      </w:r>
    </w:p>
    <w:p>
      <w:r>
        <w:rPr>
          <w:b/>
        </w:rPr>
        <w:t xml:space="preserve">Tulos</w:t>
      </w:r>
    </w:p>
    <w:p>
      <w:r>
        <w:t xml:space="preserve">Yli kolmannes Utahin asianajajista?</w:t>
      </w:r>
    </w:p>
    <w:p>
      <w:r>
        <w:rPr>
          <w:b/>
        </w:rPr>
        <w:t xml:space="preserve">Tulos</w:t>
      </w:r>
    </w:p>
    <w:p>
      <w:r>
        <w:t xml:space="preserve">Miksi asianajajat tarkoittaa oikeutta?</w:t>
      </w:r>
    </w:p>
    <w:p>
      <w:r>
        <w:rPr>
          <w:b/>
        </w:rPr>
        <w:t xml:space="preserve">Tulos</w:t>
      </w:r>
    </w:p>
    <w:p>
      <w:r>
        <w:t xml:space="preserve">Miksi Utahin lainsäätäjät eivät koe tarvetta varata rahaa, jotta köyhillä ja vanhuksilla olisi varaa laadukkaaseen oikeudelliseen hoitoon?</w:t>
      </w:r>
    </w:p>
    <w:p>
      <w:r>
        <w:rPr>
          <w:b/>
        </w:rPr>
        <w:t xml:space="preserve">Tulos</w:t>
      </w:r>
    </w:p>
    <w:p>
      <w:r>
        <w:t xml:space="preserve">Mikä on vastuu köyhistä?</w:t>
      </w:r>
    </w:p>
    <w:p>
      <w:r>
        <w:rPr>
          <w:b/>
        </w:rPr>
        <w:t xml:space="preserve">Tulos</w:t>
      </w:r>
    </w:p>
    <w:p>
      <w:r>
        <w:t xml:space="preserve">Kuinka kauan "Ja oikeutta kaikille" -järjestöltä on kestänyt kerätä 1,3 miljoonaa dollaria?</w:t>
      </w:r>
    </w:p>
    <w:p>
      <w:r>
        <w:rPr>
          <w:b/>
        </w:rPr>
        <w:t xml:space="preserve">Esimerkki 0.376</w:t>
      </w:r>
    </w:p>
    <w:p>
      <w:r>
        <w:t xml:space="preserve">Kappale- Lähetys 1: Ethan Inglebrink on agorafobinen heroiiniriippuvainen, joka asuu homogeenisessa kalifornialaisessa kaupungissa, jossa ei koskaan tapahdu mitään.Lähetys 2: Hän on uskotellut pokerikavereilleen ja sijaisäideilleen Roelle , Sandylle ja Lou Annelle , että hän on diabeetikko ja että hänen neulansa ovat insuliinia, eivät heroiinia varten.Lähetetty 3: Hänen naapurinsa on hänen vuokranantajansa ja entinen lukion jalkapallovalmentaja Trevor O'Hart , joka ei halua muuta kuin potkia Ethanin kadulle .Lähetetty 4: Asiaa mutkistaa entisestään se, että Ethanin vanhempi veli Todd , paikallinen sheriffi , on vakuuttunut siitä, että hänen veljensä voidaan pelastaa vain Jumalan teko , ja palkkaa perheen papin hoitamaan homman .Lähetetty 5: Samaan aikaan , kun Vuoden puutarha -kilpailu lähestyy , Ethan vakuuttuu siitä, että hän voi voittaa 10 000 dollarin pääpalkinnon ja maksaa maksamattomia vuokriaan, jos hän vain pystyy kasvattamaan täydellisen amerikkalaisen lehmuksen .Lähetetty 6: Ethan ei ymmärrä, että pelastus ei ehkä piile rahassa, jonka hän voisi voittaa harvinaisen kukan kasvattamisesta , vaan 17-vuotiaan naapurinsa Georgian tarjoamassa seurassa ja ymmärryksessä, joka kaipaa paeta väkivaltaista isäänsä.</w:t>
      </w:r>
    </w:p>
    <w:p>
      <w:r>
        <w:rPr>
          <w:b/>
        </w:rPr>
        <w:t xml:space="preserve">Tulos</w:t>
      </w:r>
    </w:p>
    <w:p>
      <w:r>
        <w:t xml:space="preserve">Kuka on Ethan Inglebrink?</w:t>
      </w:r>
    </w:p>
    <w:p>
      <w:r>
        <w:rPr>
          <w:b/>
        </w:rPr>
        <w:t xml:space="preserve">Tulos</w:t>
      </w:r>
    </w:p>
    <w:p>
      <w:r>
        <w:t xml:space="preserve">Mikä on Ethanin veljen koko nimi?</w:t>
      </w:r>
    </w:p>
    <w:p>
      <w:r>
        <w:rPr>
          <w:b/>
        </w:rPr>
        <w:t xml:space="preserve">Tulos</w:t>
      </w:r>
    </w:p>
    <w:p>
      <w:r>
        <w:t xml:space="preserve">Kenelle Ethan maksaisi vuokraa, jos hän voittaisi kilpailun?</w:t>
      </w:r>
    </w:p>
    <w:p>
      <w:r>
        <w:rPr>
          <w:b/>
        </w:rPr>
        <w:t xml:space="preserve">Tulos</w:t>
      </w:r>
    </w:p>
    <w:p>
      <w:r>
        <w:t xml:space="preserve">Miksi Ethan yrittää kasvattaa harvinaista kukkaa?</w:t>
      </w:r>
    </w:p>
    <w:p>
      <w:r>
        <w:rPr>
          <w:b/>
        </w:rPr>
        <w:t xml:space="preserve">Tulos</w:t>
      </w:r>
    </w:p>
    <w:p>
      <w:r>
        <w:t xml:space="preserve">Kuka on Georgian väkivaltainen isä?</w:t>
      </w:r>
    </w:p>
    <w:p>
      <w:r>
        <w:rPr>
          <w:b/>
        </w:rPr>
        <w:t xml:space="preserve">Tulos</w:t>
      </w:r>
    </w:p>
    <w:p>
      <w:r>
        <w:t xml:space="preserve">Mitä Trevor O'Hart haluaa tehdä Ethanille?</w:t>
      </w:r>
    </w:p>
    <w:p>
      <w:r>
        <w:rPr>
          <w:b/>
        </w:rPr>
        <w:t xml:space="preserve">Tulos</w:t>
      </w:r>
    </w:p>
    <w:p>
      <w:r>
        <w:t xml:space="preserve">Kenelle Ethan on velkaa vuokraa?</w:t>
      </w:r>
    </w:p>
    <w:p>
      <w:r>
        <w:rPr>
          <w:b/>
        </w:rPr>
        <w:t xml:space="preserve">Tulos</w:t>
      </w:r>
    </w:p>
    <w:p>
      <w:r>
        <w:t xml:space="preserve">Kuka on hänen naapurinsa, vuokranantajansa ja entinen lukion jalkapallovalmentaja ?</w:t>
      </w:r>
    </w:p>
    <w:p>
      <w:r>
        <w:rPr>
          <w:b/>
        </w:rPr>
        <w:t xml:space="preserve">Tulos</w:t>
      </w:r>
    </w:p>
    <w:p>
      <w:r>
        <w:t xml:space="preserve">Miksi Trevor haluaa heittää Ethanin kadulle?</w:t>
      </w:r>
    </w:p>
    <w:p>
      <w:r>
        <w:rPr>
          <w:b/>
        </w:rPr>
        <w:t xml:space="preserve">Tulos</w:t>
      </w:r>
    </w:p>
    <w:p>
      <w:r>
        <w:t xml:space="preserve">Mikä on American Cowslip?</w:t>
      </w:r>
    </w:p>
    <w:p>
      <w:r>
        <w:rPr>
          <w:b/>
        </w:rPr>
        <w:t xml:space="preserve">Tulos</w:t>
      </w:r>
    </w:p>
    <w:p>
      <w:r>
        <w:t xml:space="preserve">Kuka käyttää puuterin sinistä smokkia?</w:t>
      </w:r>
    </w:p>
    <w:p>
      <w:r>
        <w:rPr>
          <w:b/>
        </w:rPr>
        <w:t xml:space="preserve">Tulos</w:t>
      </w:r>
    </w:p>
    <w:p>
      <w:r>
        <w:t xml:space="preserve">Mitä Ethan toivoo voivansa maksaa pois 10 000 dollarilla?</w:t>
      </w:r>
    </w:p>
    <w:p>
      <w:r>
        <w:rPr>
          <w:b/>
        </w:rPr>
        <w:t xml:space="preserve">Tulos</w:t>
      </w:r>
    </w:p>
    <w:p>
      <w:r>
        <w:t xml:space="preserve">Mitä ainetta Ethan käyttää väärin?</w:t>
      </w:r>
    </w:p>
    <w:p>
      <w:r>
        <w:rPr>
          <w:b/>
        </w:rPr>
        <w:t xml:space="preserve">Tulos</w:t>
      </w:r>
    </w:p>
    <w:p>
      <w:r>
        <w:t xml:space="preserve">Kenet Ethanin veli Todd värvää tehtävään ?</w:t>
      </w:r>
    </w:p>
    <w:p>
      <w:r>
        <w:rPr>
          <w:b/>
        </w:rPr>
        <w:t xml:space="preserve">Tulos</w:t>
      </w:r>
    </w:p>
    <w:p>
      <w:r>
        <w:t xml:space="preserve">Mitä pelastuksen muotoja tarjotaan Ethanin avuksi?</w:t>
      </w:r>
    </w:p>
    <w:p>
      <w:r>
        <w:rPr>
          <w:b/>
        </w:rPr>
        <w:t xml:space="preserve">Tulos</w:t>
      </w:r>
    </w:p>
    <w:p>
      <w:r>
        <w:t xml:space="preserve">Missä Georgia asuu?</w:t>
      </w:r>
    </w:p>
    <w:p>
      <w:r>
        <w:rPr>
          <w:b/>
        </w:rPr>
        <w:t xml:space="preserve">Tulos</w:t>
      </w:r>
    </w:p>
    <w:p>
      <w:r>
        <w:t xml:space="preserve">Ketkä ovat Ethanin kaksi naapuria?</w:t>
      </w:r>
    </w:p>
    <w:p>
      <w:r>
        <w:rPr>
          <w:b/>
        </w:rPr>
        <w:t xml:space="preserve">Tulos</w:t>
      </w:r>
    </w:p>
    <w:p>
      <w:r>
        <w:t xml:space="preserve">Mikä on amerikkalainen lehmänsilmu?</w:t>
      </w:r>
    </w:p>
    <w:p>
      <w:r>
        <w:rPr>
          <w:b/>
        </w:rPr>
        <w:t xml:space="preserve">Esimerkki 0.377</w:t>
      </w:r>
    </w:p>
    <w:p>
      <w:r>
        <w:t xml:space="preserve">Kappale- Lähetys 1: Bushin hallinto kohtasi ensimmäisinä kuukausinaan monia muitakin ongelmia kuin terrorismia.Lähetys 2: Niitä olivat muun muassa Lähi-idän rauhanprosessin romahtaminen ja huhtikuussa kriisi, joka johtui Kiinan alueelle pudonneesta yhdysvaltalaisesta "vakoilukoneesta".Lähetys 3: Uusi hallinto keskittyi myös voimakkaasti Venäjään, uuteen ydinasestrategiaan, joka mahdollisti ohjuspuolustuksen, Eurooppaan, Meksikoon ja Persianlahteen.Lähetys 4: Keväällä terrorismia koskeva raportointi lisääntyi dramaattisesti.Lähettäjä 5: Luvussa 8 tarkastelemme tätä raportointia ja sitä, miten virastot reagoivat siihen.Lähettäjä 6: Näistä yhä hälyttävämmistä raporteista, jotka toimitettiin presidentille ja korkeimmille virkamiehille, tuli osa sitä kontekstia, jossa uusi hallinto punnitsi al-Qaidaa koskevia toimintavaihtoehtojaan.Lähettäjä 7: Lukuun ottamatta muutamia raportteja, joita CSG tarkasteli ja ilmeisesti arvioi epäluotettaviksi, mikään niistä ei viitannut erityisesti mahdolliseen al-Qaidan toimintaan Yhdysvalloissa - vaikka CSG olikin edelleen huolissaan kotimaan uhasta.Lähetys 8: Uhkatiedustelun mosaiikki tuli Counterterrorist Centeriltä, joka keräsi tietoja ainoastaan ulkomailta. Lähetys 9: Sen raportteja ei täydennetty FBI:n raporteilla. Lähetys 10: Clarke oli ilmaissut huolensa al-Qaidan läsnäolosta Yhdysvalloissa, ja hän pelkäsi "Hizbollahin, Hamasin, al-Qaidan ja muiden terroristijärjestöjen" hyökkäystä Valkoista taloa vastaan." Lähettäjä 11: Toukokuussa presidentti Bush ilmoitti, että varapresidentti Cheney johtaisi itse ponnistelua, jossa tarkasteltaisiin joukkotuhoaseiden mahdollisen hyökkäyksen hallintaan liittyviä valmisteluja ja yleisempiä kansalliseen valmiuteen liittyviä ongelmia. Lähettäjä 12: Seuraavat kuukaudet kuluivat pääasiassa ponnistelun organisoimiseen ja kuudennen laivaston amiraalin tuomiseen takaisin Washingtoniin johtamaan sitä. Lähettäjä 13: Varapresidentin asettama työryhmä oli juuri aloittamassa toimintaansa syyskuun 11. päivän iskun tapahtuessa.</w:t>
      </w:r>
    </w:p>
    <w:p>
      <w:r>
        <w:rPr>
          <w:b/>
        </w:rPr>
        <w:t xml:space="preserve">Tulos</w:t>
      </w:r>
    </w:p>
    <w:p>
      <w:r>
        <w:t xml:space="preserve">Mitä huolenaiheita al-Qaidasta oli?</w:t>
      </w:r>
    </w:p>
    <w:p>
      <w:r>
        <w:rPr>
          <w:b/>
        </w:rPr>
        <w:t xml:space="preserve">Tulos</w:t>
      </w:r>
    </w:p>
    <w:p>
      <w:r>
        <w:t xml:space="preserve">Minkä tyyppiset raportit lisääntyivät, pitikö CSG kaikkia raportteja luotettavina?</w:t>
      </w:r>
    </w:p>
    <w:p>
      <w:r>
        <w:rPr>
          <w:b/>
        </w:rPr>
        <w:t xml:space="preserve">Tulos</w:t>
      </w:r>
    </w:p>
    <w:p>
      <w:r>
        <w:t xml:space="preserve">Mitä muita maita Bushin hallinnon oli käsiteltävä kuin al-Qaidaa?</w:t>
      </w:r>
    </w:p>
    <w:p>
      <w:r>
        <w:rPr>
          <w:b/>
        </w:rPr>
        <w:t xml:space="preserve">Esimerkki 0.378</w:t>
      </w:r>
    </w:p>
    <w:p>
      <w:r>
        <w:t xml:space="preserve">Kappale- Lähetys 1: Jenny oli 13-vuotias tyttö, jolla oli vaaleat hiukset ja siniset silmät.Lähetys 2: Hän oli päässyt viimeisestä koulupäivästään ja oli vapaa kesäksi.Lähetys 3: Kaksi hänen ystäväänsä oli menossa läheiselle rannalle uimaan ja nauttimaan auringosta.Lähetys 4: Jenny lähti heidän mukaansa, ja kun he saapuivat sinne, ranta oli hyvin täynnä ja ihmisiä oli kaikkialla.Lähetys 5: He vaihtoivat uimapuvut ja menivät veteen.Lähetys 6: Vesi oli hyvin kylmää.Lähetys 7: He päättivät olla uimatta ja kävelivät hiekalle.Lähettäjä 8: Sitten he makasivat pyyhkeillä ja nauttivat auringosta.Lähettäjä 9: Useiden tuntien jälkeen Jenny ja hänen ystävänsä nukahtivat.Lähettäjä 10: Kun he heräsivät, aurinko alkoi laskea.Lähettäjä 11: Kun Jenny istui ylös, hän huomasi, että ihonsa koskettaminen oli kivuliasta.Lähetys 12: Kun Jenny katsoi alaspäin, hän huomasi, että hänellä oli hyvin paha auringonpolttama.Lähetys 13: Myös hänen ystävänsä olivat palaneet pahasti, joten he menivät kotiin.Lähetys 14: Jennyn äiti antoi hänelle voidetta auringonpolttamiinsa kohtiin.Lähetys 15: Sen jälkeen Jenny tunsi olonsa paljon paremmaksi ja meni nukkumaan.</w:t>
      </w:r>
    </w:p>
    <w:p>
      <w:r>
        <w:rPr>
          <w:b/>
        </w:rPr>
        <w:t xml:space="preserve">Tulos</w:t>
      </w:r>
    </w:p>
    <w:p>
      <w:r>
        <w:t xml:space="preserve">Mistä Jenny ja hänen ystävänsä nauttivat, kun he kävelivät hiekalle?</w:t>
      </w:r>
    </w:p>
    <w:p>
      <w:r>
        <w:rPr>
          <w:b/>
        </w:rPr>
        <w:t xml:space="preserve">Tulos</w:t>
      </w:r>
    </w:p>
    <w:p>
      <w:r>
        <w:t xml:space="preserve">Kuka paloi auringossa?</w:t>
      </w:r>
    </w:p>
    <w:p>
      <w:r>
        <w:rPr>
          <w:b/>
        </w:rPr>
        <w:t xml:space="preserve">Tulos</w:t>
      </w:r>
    </w:p>
    <w:p>
      <w:r>
        <w:t xml:space="preserve">Miksi Jenny meni rannalle?</w:t>
      </w:r>
    </w:p>
    <w:p>
      <w:r>
        <w:rPr>
          <w:b/>
        </w:rPr>
        <w:t xml:space="preserve">Tulos</w:t>
      </w:r>
    </w:p>
    <w:p>
      <w:r>
        <w:t xml:space="preserve">Mitä Jenny ja hänen ystävänsä tekivät rannalla?</w:t>
      </w:r>
    </w:p>
    <w:p>
      <w:r>
        <w:rPr>
          <w:b/>
        </w:rPr>
        <w:t xml:space="preserve">Tulos</w:t>
      </w:r>
    </w:p>
    <w:p>
      <w:r>
        <w:t xml:space="preserve">Kun Jenny heräsi, mihin hänen oli tuskallista koskea?</w:t>
      </w:r>
    </w:p>
    <w:p>
      <w:r>
        <w:rPr>
          <w:b/>
        </w:rPr>
        <w:t xml:space="preserve">Tulos</w:t>
      </w:r>
    </w:p>
    <w:p>
      <w:r>
        <w:t xml:space="preserve">Miten Jenny huomasi kivun ihollaan ja miten hän sai kivun?</w:t>
      </w:r>
    </w:p>
    <w:p>
      <w:r>
        <w:rPr>
          <w:b/>
        </w:rPr>
        <w:t xml:space="preserve">Tulos</w:t>
      </w:r>
    </w:p>
    <w:p>
      <w:r>
        <w:t xml:space="preserve">Mihin Jenny ja hänen ystävänsä nukahtivat?</w:t>
      </w:r>
    </w:p>
    <w:p>
      <w:r>
        <w:rPr>
          <w:b/>
        </w:rPr>
        <w:t xml:space="preserve">Tulos</w:t>
      </w:r>
    </w:p>
    <w:p>
      <w:r>
        <w:t xml:space="preserve">Miten Jennyn äiti auttoi häntä ennen nukkumaanmenoa?</w:t>
      </w:r>
    </w:p>
    <w:p>
      <w:r>
        <w:rPr>
          <w:b/>
        </w:rPr>
        <w:t xml:space="preserve">Tulos</w:t>
      </w:r>
    </w:p>
    <w:p>
      <w:r>
        <w:t xml:space="preserve">Kuinka moni Jennyn ystävistä oli menossa rannalle viimeisenä koulupäivänä?</w:t>
      </w:r>
    </w:p>
    <w:p>
      <w:r>
        <w:rPr>
          <w:b/>
        </w:rPr>
        <w:t xml:space="preserve">Tulos</w:t>
      </w:r>
    </w:p>
    <w:p>
      <w:r>
        <w:t xml:space="preserve">Mitä Jennyllä ja hänen ystävillään oli, kun he heräsivät auringonlaskun aikaan?</w:t>
      </w:r>
    </w:p>
    <w:p>
      <w:r>
        <w:rPr>
          <w:b/>
        </w:rPr>
        <w:t xml:space="preserve">Tulos</w:t>
      </w:r>
    </w:p>
    <w:p>
      <w:r>
        <w:t xml:space="preserve">Mikä on sen vaalean teinin nimi, joka vapautettiin kesäksi?</w:t>
      </w:r>
    </w:p>
    <w:p>
      <w:r>
        <w:rPr>
          <w:b/>
        </w:rPr>
        <w:t xml:space="preserve">Tulos</w:t>
      </w:r>
    </w:p>
    <w:p>
      <w:r>
        <w:t xml:space="preserve">Mitä Jenny teki rantareissun jälkeen?</w:t>
      </w:r>
    </w:p>
    <w:p>
      <w:r>
        <w:rPr>
          <w:b/>
        </w:rPr>
        <w:t xml:space="preserve">Tulos</w:t>
      </w:r>
    </w:p>
    <w:p>
      <w:r>
        <w:t xml:space="preserve">Miksi he päättivät olla uimatta?</w:t>
      </w:r>
    </w:p>
    <w:p>
      <w:r>
        <w:rPr>
          <w:b/>
        </w:rPr>
        <w:t xml:space="preserve">Tulos</w:t>
      </w:r>
    </w:p>
    <w:p>
      <w:r>
        <w:t xml:space="preserve">Mitä Jenny teki havaittuaan auringonpolttaman?</w:t>
      </w:r>
    </w:p>
    <w:p>
      <w:r>
        <w:rPr>
          <w:b/>
        </w:rPr>
        <w:t xml:space="preserve">Tulos</w:t>
      </w:r>
    </w:p>
    <w:p>
      <w:r>
        <w:t xml:space="preserve">Kuka meni rannalle?</w:t>
      </w:r>
    </w:p>
    <w:p>
      <w:r>
        <w:rPr>
          <w:b/>
        </w:rPr>
        <w:t xml:space="preserve">Tulos</w:t>
      </w:r>
    </w:p>
    <w:p>
      <w:r>
        <w:t xml:space="preserve">Mitä Jenny ja hänen ystävänsä päättivät olla tekemättä, koska oli kylmä?</w:t>
      </w:r>
    </w:p>
    <w:p>
      <w:r>
        <w:rPr>
          <w:b/>
        </w:rPr>
        <w:t xml:space="preserve">Tulos</w:t>
      </w:r>
    </w:p>
    <w:p>
      <w:r>
        <w:t xml:space="preserve">Mistä Jenny pääsi juuri pois?</w:t>
      </w:r>
    </w:p>
    <w:p>
      <w:r>
        <w:rPr>
          <w:b/>
        </w:rPr>
        <w:t xml:space="preserve">Esimerkki 0.379</w:t>
      </w:r>
    </w:p>
    <w:p>
      <w:r>
        <w:t xml:space="preserve">Kappale- Lähetys 1: Cathy Wallace ei aina tiennyt, mikä hän halusi olla isona.Lähetys 2: Hän halusi auttaa ihmisiä, mutta ei tiennyt tarkalleen, miten.Lähetys 3: Ystävien ehdotus herätti hänen kiinnostuksensa.Lähetys 4: "Kun olin yliopistossa, ajattelin haluavani lääkäriksi", hän sanoi.Lähetys 5: "Huomasin, etten halunnut tehdä sitä, ja tajusin kiinnostukseni psykologiaa kohtaan.Lähettäjä 6: En tiennyt, mitä halusin tehdä, mutta kaikki ystäväni ajattelivat, että minun pitäisi mennä lakitieteeseen, koska olin aina saippuakotelossa.Lähettäjä 7: Päätin kokeilla sitä." Lähettäjä 8: Wallace sai hiljattain Outstanding Woman Lawyer in Public Interest Law Award -palkinnon.Lähettäjä 9: Palkinnon äänesti ja sen jakoi Länsi-Virginian yliopiston oikeustieteellisen korkeakoulun naiskollektiivi.Lähettäjä 10: Wallace, 38, kutsui Gastoniaa kodikseen kahdeksanvuotiaasta siihen asti, kun valmistui Hunter Hussin lukiosta vuonna 1983.Lähettäjä 11: Hänen vanhempansa Carter Bond, 66, ja Carol Bond, 59, asuvat edelleen Gastoniassa.Lähettäjä 12: Hunter Hussista hän jatkoi opintojaan Pfeifferin yliopistossa Misenheimerissa.Lähettäjä 13: Valmistuttuaan Pfeifferista vuonna 1987 biologian ja psykologian kandidaatiksi hän työskenteli puolentoista vuoden ajan lakimies Louis A. Bledsoe Jr:n sihteerinä.Lähettäjä 14: "Työskentely Louis Bledsoelle oli käänteentekevä hetki", hän sanoi. lähettäjä 15: "Silloin päätin ryhtyä asianajajaksi." lähettäjä 16: Hän suoritti oikeustieteellisen tutkinnon Arkansasin yliopistossa vuonna 1992 ja aloitti lakimiesuransa Public Defender Corp. -yhtiössä Princetonissa. lähettäjä 17: Hän opetti myös rikosoikeudellisia kursseja Bluefield Collegessa Länsi-Virginiassa. lähettäjä 18: Wallace asuu Ateenassa, Länsi-Virginiassa, miehensä Robin, 37, ja tyttäriensä Rachelin, 11, ja Clairen, 5, kanssa.</w:t>
      </w:r>
    </w:p>
    <w:p>
      <w:r>
        <w:rPr>
          <w:b/>
        </w:rPr>
        <w:t xml:space="preserve">Tulos</w:t>
      </w:r>
    </w:p>
    <w:p>
      <w:r>
        <w:t xml:space="preserve">Nimeä kolme paikkaa, joissa neiti Wallace on työskennellyt.</w:t>
      </w:r>
    </w:p>
    <w:p>
      <w:r>
        <w:rPr>
          <w:b/>
        </w:rPr>
        <w:t xml:space="preserve">Tulos</w:t>
      </w:r>
    </w:p>
    <w:p>
      <w:r>
        <w:t xml:space="preserve">Kun Wallace päätti ensimmäisen kerran, että hän haluaa auttaa ihmisiä, mitä hän ajatteli haluavansa tehdä?</w:t>
      </w:r>
    </w:p>
    <w:p>
      <w:r>
        <w:rPr>
          <w:b/>
        </w:rPr>
        <w:t xml:space="preserve">Tulos</w:t>
      </w:r>
    </w:p>
    <w:p>
      <w:r>
        <w:t xml:space="preserve">Kuka tunsi haluavansa auttaa ihmisiä, mutta ei tiennyt tarkalleen miten?</w:t>
      </w:r>
    </w:p>
    <w:p>
      <w:r>
        <w:rPr>
          <w:b/>
        </w:rPr>
        <w:t xml:space="preserve">Tulos</w:t>
      </w:r>
    </w:p>
    <w:p>
      <w:r>
        <w:t xml:space="preserve">Mitkä kolme tutkintoa Wallacella on?</w:t>
      </w:r>
    </w:p>
    <w:p>
      <w:r>
        <w:rPr>
          <w:b/>
        </w:rPr>
        <w:t xml:space="preserve">Tulos</w:t>
      </w:r>
    </w:p>
    <w:p>
      <w:r>
        <w:t xml:space="preserve">Mikä on Carter Bondin ja Carol Bondin tyttären nimi?</w:t>
      </w:r>
    </w:p>
    <w:p>
      <w:r>
        <w:rPr>
          <w:b/>
        </w:rPr>
        <w:t xml:space="preserve">Tulos</w:t>
      </w:r>
    </w:p>
    <w:p>
      <w:r>
        <w:t xml:space="preserve">Minkä palkinnon West Virginia University College of Lawin naisryhmä äänesti ja myönsi Wallacelle?</w:t>
      </w:r>
    </w:p>
    <w:p>
      <w:r>
        <w:rPr>
          <w:b/>
        </w:rPr>
        <w:t xml:space="preserve">Esimerkki 0.380</w:t>
      </w:r>
    </w:p>
    <w:p>
      <w:r>
        <w:t xml:space="preserve">Kappale- Lähetys 1: Tom pelaa biljardia autiossa biljardisalissa , pussittaa kaksi palloa lowdown keinoin ja herättää sitten Jerryn ampumalla 10-pallon taskuun, jossa tämä nukkuu .Lähetys 2: Jerry herää juuri ajoissa välttääkseen 10-pallon ja hänet kannetaan pallonpalautuspaikalle , jossa 10 ja 13 murskaavat hiiren keskenään .Lähetys 3: Jerry on vihainen ja kävelee taskun läpi , ei näe ensin mitään , mutta muutaman askeleen jälkeen takaisin taskuun , hän huomaa Tomin istuvan taskun takana .Lähetys 4: Jerry yrittää hypätä toiseen kulmataskuun , mutta Tom tähtää lyöntipalloa niin suurella voimalla , että se rullaa taskuun , ja pyörähtää takaisin ulos siitä ja se rullaa Jerryn takaisin Tomin luokse , joka on tehnyt lyöntipuikollaan rampin , jota pitkin hiiri voi liukua .Lähetys 5: Jerry pysähtyy keppinsä yläpäähän ja Tom puhaltaa sen alas, minkä jälkeen hän ampuu pallovirran, joka saa hiiren litteäksi. lähetys 6: Koko juna kimpoaa takaisin kohti kissaa ja pallot kasaantuvat Tomin pöydän päähän.Lähetys 7: Tom ampuu kaikki pallot peräkkäin viulullaan ja yrittää sitten ampua Jerryä , mutta hiiri roikkuu kiinni viulun kärjessä .Lähetys 8: Kissa , ikään kuin sanoisi `` Tee kuten haluat'' , liidättää ja ampuu kahdeksan pallon Jerryn avulla .Lähetys 9: Hiiri putoaa pois kiipeilytelineen kärjestä ja joutuu sitten 8-pallon pyörimään ympyrää , ja Tom pakottaa Jerryn hyppäämään pallohyllyn läpi kuin sirkusesiintyjä .Lähetys 10: Tom sytyttää sen sitten tuleen lisätäkseen piinaa , ja kun Jerry onnistuu tässä tasapainoisesti , Tom heittää liekehtivän hyllyn pois ja ampuu 8-pallon pöydän poikki ja takaisin .</w:t>
      </w:r>
    </w:p>
    <w:p>
      <w:r>
        <w:rPr>
          <w:b/>
        </w:rPr>
        <w:t xml:space="preserve">Tulos</w:t>
      </w:r>
    </w:p>
    <w:p>
      <w:r>
        <w:t xml:space="preserve">Miksi hiiri putosi pois viulun kärjestä?</w:t>
      </w:r>
    </w:p>
    <w:p>
      <w:r>
        <w:rPr>
          <w:b/>
        </w:rPr>
        <w:t xml:space="preserve">Tulos</w:t>
      </w:r>
    </w:p>
    <w:p>
      <w:r>
        <w:t xml:space="preserve">Miksi Jerry on vihainen?</w:t>
      </w:r>
    </w:p>
    <w:p>
      <w:r>
        <w:rPr>
          <w:b/>
        </w:rPr>
        <w:t xml:space="preserve">Tulos</w:t>
      </w:r>
    </w:p>
    <w:p>
      <w:r>
        <w:t xml:space="preserve">Miten Jerry pääsi uima-allaskepin huipulle?</w:t>
      </w:r>
    </w:p>
    <w:p>
      <w:r>
        <w:rPr>
          <w:b/>
        </w:rPr>
        <w:t xml:space="preserve">Tulos</w:t>
      </w:r>
    </w:p>
    <w:p>
      <w:r>
        <w:t xml:space="preserve">Mitä Tom sytyttää tuleen?</w:t>
      </w:r>
    </w:p>
    <w:p>
      <w:r>
        <w:rPr>
          <w:b/>
        </w:rPr>
        <w:t xml:space="preserve">Esimerkki 0.381</w:t>
      </w:r>
    </w:p>
    <w:p>
      <w:r>
        <w:t xml:space="preserve">Kappale- Lähetetty 1: Odotimme puoli tuntia, katselimme talon yllä kiemurtelevaa savua, ja sitten päätimme, että intiaanit olivat lähteneet pois peläten joutuvansa väijytyksen kohteeksi, ja ylitimme aukean.Lähetetty 2: Tarinan lukeminen vaati vain silmäyksen.Lähetetty 3: Naiset olivat peseytyneet pienen puron varrella mökin edessä, ja lapset leikkivät heidän ympärillään, kun intiaanit olivat tulleet ja tappaneet heidät kaikki yhdellä laukauksella lukuun ottamatta lasta, jonka olimme kuulleet itkevän.Lähetetty 4: He olivat syöksyneet uhriensa kimppuun, repäisseet päänahat heidän päistään, ryöstäneet talon ja sytyttäneet sen tuleen.Lähetys 5: Raahasimme ulos sisälle heitetyn naisen ruumiin siinä toivossa, että elon kipinä voisi vielä säilyä, mutta hän oli täysin kuollut. lähetys 6: Löysimme lapsen Spiltdorphin ampuman soturin alta. lähetys 7: Se oli noin kuuden tai seitsemän vuoden ikäinen poika, ja se oli niin verinen, että näytti siltä, että sen täytyi olla kuollut.Lähettäjä 8: Mutta me riisuimme sen ja pesimme sen purossa, emmekä löytäneet siitä muita haavoja kuin päähän, johon sitä oli lyöty kirveellä ennen kuin sen päänahka oli riisuttu.Lähettäjä 9: Kylmä vesi herätti sen henkiin, ja se alkoi taas itkeä, jolloin Spiltdorph riisui takkinsa ja kietoi sen hellästi sen ympärille.</w:t>
      </w:r>
    </w:p>
    <w:p>
      <w:r>
        <w:rPr>
          <w:b/>
        </w:rPr>
        <w:t xml:space="preserve">Tulos</w:t>
      </w:r>
    </w:p>
    <w:p>
      <w:r>
        <w:t xml:space="preserve">Kylmä vesi herätti jonkun henkiin. Kuka oli kuollut?</w:t>
      </w:r>
    </w:p>
    <w:p>
      <w:r>
        <w:rPr>
          <w:b/>
        </w:rPr>
        <w:t xml:space="preserve">Tulos</w:t>
      </w:r>
    </w:p>
    <w:p>
      <w:r>
        <w:t xml:space="preserve">Kuka sytytti talon tuleen ja ryösti sen?</w:t>
      </w:r>
    </w:p>
    <w:p>
      <w:r>
        <w:rPr>
          <w:b/>
        </w:rPr>
        <w:t xml:space="preserve">Tulos</w:t>
      </w:r>
    </w:p>
    <w:p>
      <w:r>
        <w:t xml:space="preserve">Joku on hyökännyt uhrien kimppuun. Kuka se oli?</w:t>
      </w:r>
    </w:p>
    <w:p>
      <w:r>
        <w:rPr>
          <w:b/>
        </w:rPr>
        <w:t xml:space="preserve">Tulos</w:t>
      </w:r>
    </w:p>
    <w:p>
      <w:r>
        <w:t xml:space="preserve">Milloin poika itki?</w:t>
      </w:r>
    </w:p>
    <w:p>
      <w:r>
        <w:rPr>
          <w:b/>
        </w:rPr>
        <w:t xml:space="preserve">Tulos</w:t>
      </w:r>
    </w:p>
    <w:p>
      <w:r>
        <w:t xml:space="preserve">Ottivatko intiaanit naisten päänahat?</w:t>
      </w:r>
    </w:p>
    <w:p>
      <w:r>
        <w:rPr>
          <w:b/>
        </w:rPr>
        <w:t xml:space="preserve">Tulos</w:t>
      </w:r>
    </w:p>
    <w:p>
      <w:r>
        <w:t xml:space="preserve">Kuka pesi purossa?</w:t>
      </w:r>
    </w:p>
    <w:p>
      <w:r>
        <w:rPr>
          <w:b/>
        </w:rPr>
        <w:t xml:space="preserve">Tulos</w:t>
      </w:r>
    </w:p>
    <w:p>
      <w:r>
        <w:t xml:space="preserve">Something riisuttiin ja löydettiin vain päähän tehdyt haavat. Mikä se oli?</w:t>
      </w:r>
    </w:p>
    <w:p>
      <w:r>
        <w:rPr>
          <w:b/>
        </w:rPr>
        <w:t xml:space="preserve">Tulos</w:t>
      </w:r>
    </w:p>
    <w:p>
      <w:r>
        <w:t xml:space="preserve">Odotettuaan ja katseltuaan puoli tuntia he saapuivat paikalle ja saivat selville, mistä oli kyse. Kauanko sen selvittäminen kesti?</w:t>
      </w:r>
    </w:p>
    <w:p>
      <w:r>
        <w:rPr>
          <w:b/>
        </w:rPr>
        <w:t xml:space="preserve">Tulos</w:t>
      </w:r>
    </w:p>
    <w:p>
      <w:r>
        <w:t xml:space="preserve">Kenellä oli nimi tarinassa?</w:t>
      </w:r>
    </w:p>
    <w:p>
      <w:r>
        <w:rPr>
          <w:b/>
        </w:rPr>
        <w:t xml:space="preserve">Tulos</w:t>
      </w:r>
    </w:p>
    <w:p>
      <w:r>
        <w:t xml:space="preserve">Nainen löydettiin kuolleena. Mistä hänet löydettiin?</w:t>
      </w:r>
    </w:p>
    <w:p>
      <w:r>
        <w:rPr>
          <w:b/>
        </w:rPr>
        <w:t xml:space="preserve">Tulos</w:t>
      </w:r>
    </w:p>
    <w:p>
      <w:r>
        <w:t xml:space="preserve">Löytyikö lapsi soturin alta elossa?</w:t>
      </w:r>
    </w:p>
    <w:p>
      <w:r>
        <w:rPr>
          <w:b/>
        </w:rPr>
        <w:t xml:space="preserve">Tulos</w:t>
      </w:r>
    </w:p>
    <w:p>
      <w:r>
        <w:t xml:space="preserve">Keitä hyökkäyksessä kuoli?</w:t>
      </w:r>
    </w:p>
    <w:p>
      <w:r>
        <w:rPr>
          <w:b/>
        </w:rPr>
        <w:t xml:space="preserve">Tulos</w:t>
      </w:r>
    </w:p>
    <w:p>
      <w:r>
        <w:t xml:space="preserve">Kuka ampui soturin ja kääri lapsen takkiinsa?</w:t>
      </w:r>
    </w:p>
    <w:p>
      <w:r>
        <w:rPr>
          <w:b/>
        </w:rPr>
        <w:t xml:space="preserve">Tulos</w:t>
      </w:r>
    </w:p>
    <w:p>
      <w:r>
        <w:t xml:space="preserve">Riisuivatko intiaanit päänahan pojalta?</w:t>
      </w:r>
    </w:p>
    <w:p>
      <w:r>
        <w:rPr>
          <w:b/>
        </w:rPr>
        <w:t xml:space="preserve">Esimerkki 0.382</w:t>
      </w:r>
    </w:p>
    <w:p>
      <w:r>
        <w:t xml:space="preserve">Kappale- Lähetys 1: Muut miehet seurasivat perässä, ja herra Thorndike huomasi yllätyksekseen olevansa henkilökohtaisesti kiinnostunut jokaisen kohtalosta.Lähetys 2: Se oli yhtä hyvä kuin näytelmä.Lähetys 3: Se muistutti häntä sisilialaisista, joita hän oli nähnyt Lontoossa heidän pienissä kurjissa tragedioissaan.Lause 4: Vain nämä näyttelijät esiintyivät oikeissa henkilöissään todellisissa näytelmissä, jotka olivat näytelmiä elämästä, jota hän ei tuntenut, mutta jotka vetosivat johonkin, joka oli ollut pitkään koskemattomana, pitkään käyttämättömänä. Lause 5: Se oli epämiellyttävä tunne, joka jätti hänet levottomaksi, koska, kuten hän ymmärsi, se tarvitsi ilmaisua, ulospääsyä.Lähetys 6: Hän löysi sen osittain ylistämällä Andrewsin kautta nuorta tuomaria, joka oli julkisesti moittinut häntä.Lähetys 7: Herra Thorndike piti häntä tarkkanäköisenä, järkevänä; hänen kysymyksensä olivat älykkäitä, hänen kommenttinsa oikeudenmukaisia.Lähetys 8: Ja tämä ehdonalaisvalvoja oli myös kykenevä, eikö ollutkin?Lähetys 9: Nuorempi mies nyökkäsi hymyillen nuoremman miehen mielenkiinnolle vanhaa tarinaa kohtaan.Lähettäjä 10: "Pidän hänen ulkonäöstään", kuiskasi suuri mies. lähettäjä 11: "Pidän hänen kirkkaista silmistään ja puhtaasta ihostaan. lähettäjä 12: Hän vaikuttaa minusta kyvykkäältä, energiseltä ja silti naiselliselta. lähettäjä 13: Nämä miehet, kun he tulevat hänen vastuulleen", hän vaati innokkaasti, "tarvitsevat rahaa aloittaakseen alusta, eikö niin?" Hän puhui levottomasti. lähetys 14: Hän uskoi löytäneensä selityksen levottomuuteensa. lähetys 15: Se oli halu auttaa; olla hyödyksi näille epäonnistujille, jotka olivat kaatuneet ja jotka nostettiin jaloilleen. lähetys 16: Andrews katsoi häntä uteliaana. lähetys 17: "Kaikki, mitä annat hänelle", hän vastasi, "olisi hyvin sijoitettu." "Jos kerrotte minulle hänen nimensä ja osoitteensa?" pankkiiri kuiskasi. lähetys 18: Hän oli paljon altis hyväntekeväisyydelle, mutta se oli ollut pinnallista, sitä oli laajennettu hänen sihteerinsä neuvojen perusteella. lähetys 19: Auttamalla täällä hän tunsi henkilökohtaisen mielihyvän nerokasta hehkua. lähetys 20: Se oli paljon tyydyttävämpää kuin vanhan mestarin antaminen yksityiskappeliinsa.</w:t>
      </w:r>
    </w:p>
    <w:p>
      <w:r>
        <w:rPr>
          <w:b/>
        </w:rPr>
        <w:t xml:space="preserve">Tulos</w:t>
      </w:r>
    </w:p>
    <w:p>
      <w:r>
        <w:t xml:space="preserve">Kenelle Andrews puhui?</w:t>
      </w:r>
    </w:p>
    <w:p>
      <w:r>
        <w:rPr>
          <w:b/>
        </w:rPr>
        <w:t xml:space="preserve">Tulos</w:t>
      </w:r>
    </w:p>
    <w:p>
      <w:r>
        <w:t xml:space="preserve">Millainen ammatti herra Thordikella on?</w:t>
      </w:r>
    </w:p>
    <w:p>
      <w:r>
        <w:rPr>
          <w:b/>
        </w:rPr>
        <w:t xml:space="preserve">Tulos</w:t>
      </w:r>
    </w:p>
    <w:p>
      <w:r>
        <w:t xml:space="preserve">Kun raha-asia otetaan ensimmäisen kerran puheeksi, onko se pyyntö vai tarjous?</w:t>
      </w:r>
    </w:p>
    <w:p>
      <w:r>
        <w:rPr>
          <w:b/>
        </w:rPr>
        <w:t xml:space="preserve">Tulos</w:t>
      </w:r>
    </w:p>
    <w:p>
      <w:r>
        <w:t xml:space="preserve">Missä mielessä "epäonnistujia", joita Thorndike haluaa auttaa, "nostetaan jaloilleen"?"?</w:t>
      </w:r>
    </w:p>
    <w:p>
      <w:r>
        <w:rPr>
          <w:b/>
        </w:rPr>
        <w:t xml:space="preserve">Tulos</w:t>
      </w:r>
    </w:p>
    <w:p>
      <w:r>
        <w:t xml:space="preserve">Saako herra Thorndike yleensä henkilökohtaista tyydytystä hyväntekeväisyystoimistaan?</w:t>
      </w:r>
    </w:p>
    <w:p>
      <w:r>
        <w:rPr>
          <w:b/>
        </w:rPr>
        <w:t xml:space="preserve">Tulos</w:t>
      </w:r>
    </w:p>
    <w:p>
      <w:r>
        <w:t xml:space="preserve">Kenestä herra Thordike yllättyi pitävänsä?</w:t>
      </w:r>
    </w:p>
    <w:p>
      <w:r>
        <w:rPr>
          <w:b/>
        </w:rPr>
        <w:t xml:space="preserve">Tulos</w:t>
      </w:r>
    </w:p>
    <w:p>
      <w:r>
        <w:t xml:space="preserve">Mitä herra Thorndike tekee töissä?</w:t>
      </w:r>
    </w:p>
    <w:p>
      <w:r>
        <w:rPr>
          <w:b/>
        </w:rPr>
        <w:t xml:space="preserve">Tulos</w:t>
      </w:r>
    </w:p>
    <w:p>
      <w:r>
        <w:t xml:space="preserve">Keneen herra Thorndike sijoittaa?</w:t>
      </w:r>
    </w:p>
    <w:p>
      <w:r>
        <w:rPr>
          <w:b/>
        </w:rPr>
        <w:t xml:space="preserve">Tulos</w:t>
      </w:r>
    </w:p>
    <w:p>
      <w:r>
        <w:t xml:space="preserve">Missä herra Thorndike näki sisilialaisten esiintyvän?</w:t>
      </w:r>
    </w:p>
    <w:p>
      <w:r>
        <w:rPr>
          <w:b/>
        </w:rPr>
        <w:t xml:space="preserve">Tulos</w:t>
      </w:r>
    </w:p>
    <w:p>
      <w:r>
        <w:t xml:space="preserve">Keitä olivat ne sisilialaiset, jotka herra Thorndike oli kohdannut Lontoossa?</w:t>
      </w:r>
    </w:p>
    <w:p>
      <w:r>
        <w:rPr>
          <w:b/>
        </w:rPr>
        <w:t xml:space="preserve">Esimerkki 0.383</w:t>
      </w:r>
    </w:p>
    <w:p>
      <w:r>
        <w:t xml:space="preserve">Kappale- Lähetys 1: Vuonna 2415 , sen jälkeen kun virus vuonna 2011 tuhosi 99 % maapallon väestöstä , kaikki eloonjääneet asuvat Bregnassa , muurien ympäröimässä kaupunkivaltiossa , jota hallitsee tiedemiesten kongressi.Lähetys 2: Vaikka Bregna on idyllinen , ihmisiä katoaa rutiininomaisesti ja kaikki kärsivät pahoista unista.Lähetys 3: on Flux on jäsenenä "Monicansissa" , maanalaisessa kapinallisjärjestössä , joka kommunikoi telepatian mahdollistavalla teknologialla, ja jota johtaa Handler .Lähetetty 4: Tehtävänsä tuhota valvonta-asema jälkeen on palaa kotiin ja huomaa, että hänen sisarensa Una on tapettu, koska häntä luultiin monikaaniksi. Lähetetty 5: Kun on lähetetään tehtävään tappaa hallituksen johtaja Trevor Goodchild , hän saa selville, että neuvoston jäsenet manipuloivat sekä häntä että monikaaneja salaisessa vallankaappauksessa.Lähetys 6: Tämä löytö saa Onin kyseenalaistamaan kaikkien Bregnan asukkaiden alkuperän ja erityisesti oman henkilökohtaisen yhteytensä Trevoriin.Lähetys 7: Kävi ilmi, että kaikki Bregnan asukkaat ovat itse asiassa klooneja, jotka on kasvatettu kierrätetystä DNA:sta.Lähetys 8: Kuolleet syntyvät jatkuvasti uudelleen uusiksi yksilöiksi ja heillä on yhä osittaisia muistoja edellisistä elämistään, joten huolestuttavat unet ovat lisääntyneet.Lähete 9: Kierrätys ja kloonaus tulivat välttämättömiksi, koska alkuperäinen viruksen vastalääke teki ihmisistä hedelmättömiä.Lähete 10: Trevorin meneillään olevat kokeet , kuten kaikkien hänen klooniensa esi-isien, ovat yrittäneet kumota hedelmättömyyden.Lähete 11: on saa tietää olevansa alkuperäisen Trevorin vaimon , Katherinen , klooni ja on ensimmäinen Katherine-klooni yli 400 vuoteen.Lähete 12: Yksi Trevorin kokeista , Una , onnistui , sillä hän tuli raskaaksi .</w:t>
      </w:r>
    </w:p>
    <w:p>
      <w:r>
        <w:rPr>
          <w:b/>
        </w:rPr>
        <w:t xml:space="preserve">Tulos</w:t>
      </w:r>
    </w:p>
    <w:p>
      <w:r>
        <w:t xml:space="preserve">Minkä kokeen tuloksena Bregnan asukkaat ovat syntyneet?</w:t>
      </w:r>
    </w:p>
    <w:p>
      <w:r>
        <w:rPr>
          <w:b/>
        </w:rPr>
        <w:t xml:space="preserve">Tulos</w:t>
      </w:r>
    </w:p>
    <w:p>
      <w:r>
        <w:t xml:space="preserve">Kuka on operaation johtaja?</w:t>
      </w:r>
    </w:p>
    <w:p>
      <w:r>
        <w:rPr>
          <w:b/>
        </w:rPr>
        <w:t xml:space="preserve">Tulos</w:t>
      </w:r>
    </w:p>
    <w:p>
      <w:r>
        <w:t xml:space="preserve">Mikä on sen muurien ympäröimän kaupunkivaltion nimi, jossa kaikki eloonjääneet ihmiset asuivat, ja mitä ongelmia asukkaat kohtasivat kaupungissa?</w:t>
      </w:r>
    </w:p>
    <w:p>
      <w:r>
        <w:rPr>
          <w:b/>
        </w:rPr>
        <w:t xml:space="preserve">Tulos</w:t>
      </w:r>
    </w:p>
    <w:p>
      <w:r>
        <w:t xml:space="preserve">Oliko Trevorin kloonauskoe onnistunut?</w:t>
      </w:r>
    </w:p>
    <w:p>
      <w:r>
        <w:rPr>
          <w:b/>
        </w:rPr>
        <w:t xml:space="preserve">Tulos</w:t>
      </w:r>
    </w:p>
    <w:p>
      <w:r>
        <w:t xml:space="preserve">Mitä Bregnalle tapahtui vuonna 2011?</w:t>
      </w:r>
    </w:p>
    <w:p>
      <w:r>
        <w:rPr>
          <w:b/>
        </w:rPr>
        <w:t xml:space="preserve">Tulos</w:t>
      </w:r>
    </w:p>
    <w:p>
      <w:r>
        <w:t xml:space="preserve">Mikä on hallituksen johtajan alkuperäisen vaimon nimi?</w:t>
      </w:r>
    </w:p>
    <w:p>
      <w:r>
        <w:rPr>
          <w:b/>
        </w:rPr>
        <w:t xml:space="preserve">Tulos</w:t>
      </w:r>
    </w:p>
    <w:p>
      <w:r>
        <w:t xml:space="preserve">Kuka oli menestynyt klooni ja myös Onin sisko?</w:t>
      </w:r>
    </w:p>
    <w:p>
      <w:r>
        <w:rPr>
          <w:b/>
        </w:rPr>
        <w:t xml:space="preserve">Tulos</w:t>
      </w:r>
    </w:p>
    <w:p>
      <w:r>
        <w:t xml:space="preserve">Miksi Trevor kokeilee ja yrittää kloonata esi-isänsä?</w:t>
      </w:r>
    </w:p>
    <w:p>
      <w:r>
        <w:rPr>
          <w:b/>
        </w:rPr>
        <w:t xml:space="preserve">Tulos</w:t>
      </w:r>
    </w:p>
    <w:p>
      <w:r>
        <w:t xml:space="preserve">Miten `Monikansalaiset` kommunikoivat?</w:t>
      </w:r>
    </w:p>
    <w:p>
      <w:r>
        <w:rPr>
          <w:b/>
        </w:rPr>
        <w:t xml:space="preserve">Tulos</w:t>
      </w:r>
    </w:p>
    <w:p>
      <w:r>
        <w:t xml:space="preserve">mikä löytö saa kyseenalaistamaan kaikkien Bregnan asukkaiden alkuperän?</w:t>
      </w:r>
    </w:p>
    <w:p>
      <w:r>
        <w:rPr>
          <w:b/>
        </w:rPr>
        <w:t xml:space="preserve">Tulos</w:t>
      </w:r>
    </w:p>
    <w:p>
      <w:r>
        <w:t xml:space="preserve">Miksi ihmisten kierrättäminen ja kloonaaminen oli välttämätöntä ja mitä kielteisiä vaikutuksia sillä oli?</w:t>
      </w:r>
    </w:p>
    <w:p>
      <w:r>
        <w:rPr>
          <w:b/>
        </w:rPr>
        <w:t xml:space="preserve">Tulos</w:t>
      </w:r>
    </w:p>
    <w:p>
      <w:r>
        <w:t xml:space="preserve">kuka teki kokeita, joiden tarkoituksena oli kääntää kloonien hedelmättömyys, ja mikä on ensimmäisen onnistuneen ja raskaaksi tulleen kloonin nimi?</w:t>
      </w:r>
    </w:p>
    <w:p>
      <w:r>
        <w:rPr>
          <w:b/>
        </w:rPr>
        <w:t xml:space="preserve">Tulos</w:t>
      </w:r>
    </w:p>
    <w:p>
      <w:r>
        <w:t xml:space="preserve">Mikä on sen hallituksen johtajan nimi, jonka Flux lähetettiin tappamaan, ja mikä on hänen yhteytensä häneen?</w:t>
      </w:r>
    </w:p>
    <w:p>
      <w:r>
        <w:rPr>
          <w:b/>
        </w:rPr>
        <w:t xml:space="preserve">Tulos</w:t>
      </w:r>
    </w:p>
    <w:p>
      <w:r>
        <w:t xml:space="preserve">Tämä mies, Katherine-nimisen tytön edesmennyt aviomies, on hallituksen johtaja.</w:t>
      </w:r>
    </w:p>
    <w:p>
      <w:r>
        <w:rPr>
          <w:b/>
        </w:rPr>
        <w:t xml:space="preserve">Tulos</w:t>
      </w:r>
    </w:p>
    <w:p>
      <w:r>
        <w:t xml:space="preserve">Kuka tapettiin hallituksen johtajan sijasta?</w:t>
      </w:r>
    </w:p>
    <w:p>
      <w:r>
        <w:rPr>
          <w:b/>
        </w:rPr>
        <w:t xml:space="preserve">Tulos</w:t>
      </w:r>
    </w:p>
    <w:p>
      <w:r>
        <w:t xml:space="preserve">Kuinka monta vuotta kestää pyyhkiä pois?</w:t>
      </w:r>
    </w:p>
    <w:p>
      <w:r>
        <w:rPr>
          <w:b/>
        </w:rPr>
        <w:t xml:space="preserve">Tulos</w:t>
      </w:r>
    </w:p>
    <w:p>
      <w:r>
        <w:t xml:space="preserve">Mistä eloonjääneet ihmiset kärsivät?</w:t>
      </w:r>
    </w:p>
    <w:p>
      <w:r>
        <w:rPr>
          <w:b/>
        </w:rPr>
        <w:t xml:space="preserve">Tulos</w:t>
      </w:r>
    </w:p>
    <w:p>
      <w:r>
        <w:t xml:space="preserve">Oliko jokainen Bregna klooni?</w:t>
      </w:r>
    </w:p>
    <w:p>
      <w:r>
        <w:rPr>
          <w:b/>
        </w:rPr>
        <w:t xml:space="preserve">Tulos</w:t>
      </w:r>
    </w:p>
    <w:p>
      <w:r>
        <w:t xml:space="preserve">Miksi ihmiset kärsivät pahoista unista?</w:t>
      </w:r>
    </w:p>
    <w:p>
      <w:r>
        <w:rPr>
          <w:b/>
        </w:rPr>
        <w:t xml:space="preserve">Tulos</w:t>
      </w:r>
    </w:p>
    <w:p>
      <w:r>
        <w:t xml:space="preserve">Mitä mahdollisuuksia edelliset elämät tarjoavat?</w:t>
      </w:r>
    </w:p>
    <w:p>
      <w:r>
        <w:rPr>
          <w:b/>
        </w:rPr>
        <w:t xml:space="preserve">Tulos</w:t>
      </w:r>
    </w:p>
    <w:p>
      <w:r>
        <w:t xml:space="preserve">Mikä on kapinallisjärjestön nimi?</w:t>
      </w:r>
    </w:p>
    <w:p>
      <w:r>
        <w:rPr>
          <w:b/>
        </w:rPr>
        <w:t xml:space="preserve">Tulos</w:t>
      </w:r>
    </w:p>
    <w:p>
      <w:r>
        <w:t xml:space="preserve">Mikä on Fluxin tehtävä?</w:t>
      </w:r>
    </w:p>
    <w:p>
      <w:r>
        <w:rPr>
          <w:b/>
        </w:rPr>
        <w:t xml:space="preserve">Esimerkki 0.384</w:t>
      </w:r>
    </w:p>
    <w:p>
      <w:r>
        <w:t xml:space="preserve">Kappale- Lause 1: Energiaa voi olla monessa muodossa.Lause 2: Sillä on myös kyky tehdä työtä.Lause 3: Ajattele, milloin teet työtä.Lause 4: Tarvitset paljon energiaa.Lause 5: Ehkä energiasi tulee hyvästä aamiaisesta.Lause 6: Kehosi muuttaa syömäsi ruoan energiaksi.Lause 7: Tämä energia antaa sinulle voimaa tehdä työtä.Lause 8: Energiaa on monessa eri muodossa.Lause 9: Niillä kaikilla on kyky tehdä työtä.Lause 10: Löydätkö yllä olevasta kuvasta kuusi energiamuotoa?Lähetys 11: Kitaristi voi soittaa, koska hän syö ruokaa.Lähetys 12: Ruoka sisältää kemiallista energiaa.Lähetys 13: Hänen kehonsa muuttaa kemiallisen energian liikkeeksi.Lähetys 14: Hänen kätensä voivat liikkua soittaakseen kitaraa.Lähetys 15: Kitaristin käsien liike on mekaanisen energian muoto.Lähetys 16: Kemiallinen energia on vain yksi energiamuoto.Lähetys 17: Siksi on tärkeää syödä kunnolla.Lähetys 18: Entäpä muita energiamuotoja tässä kuvassa?.</w:t>
      </w:r>
    </w:p>
    <w:p>
      <w:r>
        <w:rPr>
          <w:b/>
        </w:rPr>
        <w:t xml:space="preserve">Tulos</w:t>
      </w:r>
    </w:p>
    <w:p>
      <w:r>
        <w:t xml:space="preserve">Voiko energiaa olla monessa eri muodossa, ja jos voi, niin kuinka monessa?</w:t>
      </w:r>
    </w:p>
    <w:p>
      <w:r>
        <w:rPr>
          <w:b/>
        </w:rPr>
        <w:t xml:space="preserve">Tulos</w:t>
      </w:r>
    </w:p>
    <w:p>
      <w:r>
        <w:t xml:space="preserve">Ruoka sisältää kemiallista energiaa, joten on tärkeää, että teet mitä?</w:t>
      </w:r>
    </w:p>
    <w:p>
      <w:r>
        <w:rPr>
          <w:b/>
        </w:rPr>
        <w:t xml:space="preserve">Tulos</w:t>
      </w:r>
    </w:p>
    <w:p>
      <w:r>
        <w:t xml:space="preserve">Mitä kehosi voi tehdä, kun syöt hyvän aamiaisen?</w:t>
      </w:r>
    </w:p>
    <w:p>
      <w:r>
        <w:rPr>
          <w:b/>
        </w:rPr>
        <w:t xml:space="preserve">Tulos</w:t>
      </w:r>
    </w:p>
    <w:p>
      <w:r>
        <w:t xml:space="preserve">Mistä energia tässä esimerkissä tulee?</w:t>
      </w:r>
    </w:p>
    <w:p>
      <w:r>
        <w:rPr>
          <w:b/>
        </w:rPr>
        <w:t xml:space="preserve">Tulos</w:t>
      </w:r>
    </w:p>
    <w:p>
      <w:r>
        <w:t xml:space="preserve">Miksi on tärkeää syödä oikein?</w:t>
      </w:r>
    </w:p>
    <w:p>
      <w:r>
        <w:rPr>
          <w:b/>
        </w:rPr>
        <w:t xml:space="preserve">Tulos</w:t>
      </w:r>
    </w:p>
    <w:p>
      <w:r>
        <w:t xml:space="preserve">Mitä ruoasta saatava energia antaa sinulle mahdollisuuden tehdä?</w:t>
      </w:r>
    </w:p>
    <w:p>
      <w:r>
        <w:rPr>
          <w:b/>
        </w:rPr>
        <w:t xml:space="preserve">Tulos</w:t>
      </w:r>
    </w:p>
    <w:p>
      <w:r>
        <w:t xml:space="preserve">Onko kaikilla energiamuodoilla kyky tehdä työtä?</w:t>
      </w:r>
    </w:p>
    <w:p>
      <w:r>
        <w:rPr>
          <w:b/>
        </w:rPr>
        <w:t xml:space="preserve">Tulos</w:t>
      </w:r>
    </w:p>
    <w:p>
      <w:r>
        <w:t xml:space="preserve">Mitä energia voi auttaa tekemään lähetyksissä?</w:t>
      </w:r>
    </w:p>
    <w:p>
      <w:r>
        <w:rPr>
          <w:b/>
        </w:rPr>
        <w:t xml:space="preserve">Tulos</w:t>
      </w:r>
    </w:p>
    <w:p>
      <w:r>
        <w:t xml:space="preserve">Mitä energiamuotoja kappaleessa kuvataan?</w:t>
      </w:r>
    </w:p>
    <w:p>
      <w:r>
        <w:rPr>
          <w:b/>
        </w:rPr>
        <w:t xml:space="preserve">Tulos</w:t>
      </w:r>
    </w:p>
    <w:p>
      <w:r>
        <w:t xml:space="preserve">Mitä tarvitset toimiaksesi?</w:t>
      </w:r>
    </w:p>
    <w:p>
      <w:r>
        <w:rPr>
          <w:b/>
        </w:rPr>
        <w:t xml:space="preserve">Tulos</w:t>
      </w:r>
    </w:p>
    <w:p>
      <w:r>
        <w:t xml:space="preserve">Miksi kitaristi osaa soittaa?</w:t>
      </w:r>
    </w:p>
    <w:p>
      <w:r>
        <w:rPr>
          <w:b/>
        </w:rPr>
        <w:t xml:space="preserve">Tulos</w:t>
      </w:r>
    </w:p>
    <w:p>
      <w:r>
        <w:t xml:space="preserve">Kun kitaristi soittaa kitaraa, millaiseksi energiamuodoksi kemiallinen energia muuttuu?</w:t>
      </w:r>
    </w:p>
    <w:p>
      <w:r>
        <w:rPr>
          <w:b/>
        </w:rPr>
        <w:t xml:space="preserve">Tulos</w:t>
      </w:r>
    </w:p>
    <w:p>
      <w:r>
        <w:t xml:space="preserve">Kun teet työtä, tarvitset paljon energiaa, ja mistä kehosi saa sitä energiaa?</w:t>
      </w:r>
    </w:p>
    <w:p>
      <w:r>
        <w:rPr>
          <w:b/>
        </w:rPr>
        <w:t xml:space="preserve">Tulos</w:t>
      </w:r>
    </w:p>
    <w:p>
      <w:r>
        <w:t xml:space="preserve">Energiaa on monessa muodossa, ja mitä ne kaikki voivat tehdä?</w:t>
      </w:r>
    </w:p>
    <w:p>
      <w:r>
        <w:rPr>
          <w:b/>
        </w:rPr>
        <w:t xml:space="preserve">Tulos</w:t>
      </w:r>
    </w:p>
    <w:p>
      <w:r>
        <w:t xml:space="preserve">Millaista energiaa on hyvässä aamiaisessa?</w:t>
      </w:r>
    </w:p>
    <w:p>
      <w:r>
        <w:rPr>
          <w:b/>
        </w:rPr>
        <w:t xml:space="preserve">Tulos</w:t>
      </w:r>
    </w:p>
    <w:p>
      <w:r>
        <w:t xml:space="preserve">Luettele kaksi energiamuotoa?</w:t>
      </w:r>
    </w:p>
    <w:p>
      <w:r>
        <w:rPr>
          <w:b/>
        </w:rPr>
        <w:t xml:space="preserve">Esimerkki 0,385</w:t>
      </w:r>
    </w:p>
    <w:p>
      <w:r>
        <w:t xml:space="preserve">Kappale- Lähetys 1: (CNN) -- Liittovaltion tuomioistuimen valamiehistö Floridassa tuomitsi seitsemän ihmistä osallistumisesta maailmanlaajuiseen lapsipornografian salakuljetusyritykseen oikeusministeriön mukaan.Lähetys 2: Valamiehistö tuomitsi nämä seitsemän keskiviikkona useista lasten hyväksikäytöstä, pornografiasta ja oikeuslaitoksen estämisestä.Lähetys 3: Järjestön jäsenet käyttivät Internetin uutisryhmiä vaihtaakseen ja jakaakseen "laittomia kuvia ja videoita, joissa esitellään esipuberteettisia lapsia, mukaan lukien pikkulapsia, erilaisissa seksuaalisissa ja satistisissa teoissa", syyttäjät sanoivat.Lähetetty 4: Tapauksen yhteydessä jätetyssä syytteessä kuvaillaan yksityiskohtaisesti ryhmän jäsenten välistä vuorovaikutusta, kun he vaihtoivat kuvia ja kommentoivat niitä. Lähetetty 5: "Kiitän sinua ja kaikkia muita, jotka yhdessä tekevät tästä suurimman pedofiiliryhmän, joka on koskaan kokoontunut yhteen paikkaan", Freeman kirjoitti vastauksena erääseen viestiin syytteen mukaan.Lähettäjä 6: Castlemanin lähettämässä viestissä, jota syytteessä siteerataan, luki: "Kiitos kaikille upeasta materiaalista, jota on lähetetty." Lähettäjä 7: Ryhmään elokuussa 2006 soluttautunut australialainen konstaapeli oli yksi 50:stä oikeudenkäynnissä todistavasta todistajasta.Lähetys 8: Hän kertoi valamiehistölle, että ryhmä vaihtoi yli 400 000 kuvaa ja videota lasten seksuaalisesta hyväksikäytöstä ennen kuin lainvalvontaviranomaiset hajottivat sen, oikeusministeriön lausunnon mukaan. Lähetys 9: Kullekin syytetylle vaaditaan 20 vuodesta elinkautiseen vankeusrangaistusta, sakkoja ja mahdollisuus valvottuun vapauteen loppuelämän ajaksi, viranomaiset kertoivat.Lähetetty 10: Seitsemän tuomitaan 14. huhtikuuta.Lähetetty 11: Kuuden päivän oikeudenkäynnin aikana todisteet osoittivat, että nämä seitsemän osallistuivat syyttäjien mukaan "hyvin organisoituun rikollisyritykseen, jonka tarkoituksena oli levittää lasten seksuaalista hyväksikäyttöä kuvaavia kuvia jäsenistölleen kahden vuoden aikana"."Lähettäjä 12: "Kyseessä oli laajamittainen, laajamittainen, kansainvälinen salakuljetusyritys, joka käytti kehittynyttä tietokoneiden salaustekniikkaa ja tiedostojen jakamistekniikoita", sanoi Matthew Friedrich, vt. apulaissyyttäjä, lausunnossa.Lähetetty 13: Seitsemän syytettyä olivat oikeusministeriön mukaan James Freeman Santa Rosa Beachista Floridasta, Gary Lakey Andersonista Indianasta, Marvin Lambert Indianapolisista Indianasta, Neville McGarity Medinasta Teksasista, Warren Mumpower Spokanesta Washingtonista, Daniel Castleman Lubbockista Teksasista ja Ronald White Burlingtonista Pohjois-Carolinasta.</w:t>
      </w:r>
    </w:p>
    <w:p>
      <w:r>
        <w:rPr>
          <w:b/>
        </w:rPr>
        <w:t xml:space="preserve">Tulos</w:t>
      </w:r>
    </w:p>
    <w:p>
      <w:r>
        <w:t xml:space="preserve">Kuka kertoi valamiehistölle, että ryhmä vaihtoi yli 400 000 kuvaa ja videota lasten seksuaalisesta hyväksikäytöstä?</w:t>
      </w:r>
    </w:p>
    <w:p>
      <w:r>
        <w:rPr>
          <w:b/>
        </w:rPr>
        <w:t xml:space="preserve">Tulos</w:t>
      </w:r>
    </w:p>
    <w:p>
      <w:r>
        <w:t xml:space="preserve">Minkä tuomion David Castleman Lubbockista, Texasista saa?</w:t>
      </w:r>
    </w:p>
    <w:p>
      <w:r>
        <w:rPr>
          <w:b/>
        </w:rPr>
        <w:t xml:space="preserve">Tulos</w:t>
      </w:r>
    </w:p>
    <w:p>
      <w:r>
        <w:t xml:space="preserve">Milloin Daniel Castleman Lubbockista, Texasista tuomitaan?</w:t>
      </w:r>
    </w:p>
    <w:p>
      <w:r>
        <w:rPr>
          <w:b/>
        </w:rPr>
        <w:t xml:space="preserve">Tulos</w:t>
      </w:r>
    </w:p>
    <w:p>
      <w:r>
        <w:t xml:space="preserve">Liittovaltion valamiehistötuomioistuin Floridassa tuomitsi 7 ihmistä osallistumisesta maailmanlaajuiseen lapsipornon salakuljetusyritykseen milloin he saavat tuomionsa ?</w:t>
      </w:r>
    </w:p>
    <w:p>
      <w:r>
        <w:rPr>
          <w:b/>
        </w:rPr>
        <w:t xml:space="preserve">Tulos</w:t>
      </w:r>
    </w:p>
    <w:p>
      <w:r>
        <w:t xml:space="preserve">Liittovaltion tuomioistuimen valamiehistö Floridassa tuomitsi 7 ihmistä useista eri syytteistä, mistä syytteistä?</w:t>
      </w:r>
    </w:p>
    <w:p>
      <w:r>
        <w:rPr>
          <w:b/>
        </w:rPr>
        <w:t xml:space="preserve">Tulos</w:t>
      </w:r>
    </w:p>
    <w:p>
      <w:r>
        <w:t xml:space="preserve">Mikä on enimmäisrangaistus, jonka James Freeman Santa Rosasta voi saada?</w:t>
      </w:r>
    </w:p>
    <w:p>
      <w:r>
        <w:rPr>
          <w:b/>
        </w:rPr>
        <w:t xml:space="preserve">Esimerkki 0.386</w:t>
      </w:r>
    </w:p>
    <w:p>
      <w:r>
        <w:t xml:space="preserve">Kohta- Lähetys 1: Tutkan rekonstruktion mukaan American 77 ilmestyi jälleen ensisijaisena kohteena Indianapolis Centerin tutkan tähtäimiin kello 9.05, itään viimeisestä tunnetusta sijainnistaan.Lähetys 2: Kohde pysyi Indianapolis Centerin ilmatilassa vielä kuusi minuuttia, minkä jälkeen se ylitti Washington Centerin ilmatilan länsiosan kello 9.10.Lähetys 3: Kun Indianapolis Center jatkoi lentokoneen etsintää, kaksi johtajaa ja American 77:stä vastaava lennonjohtaja katsoivat länteen ja lounaaseen lennon suunnitellun reitin varrella, eivät itään, minne lentokone oli nyt matkalla.Lähettäjä 4: Johtajat eivät ohjeistaneet Indianapolisin keskuksen muita lennonjohtajia kytkemään ensisijaista tutkapeittoaan päälle, jotta he voisivat osallistua American 77:n etsimiseen.Lähettäjä 5: Indianapolisin keskus ei siis koskaan nähnyt lennon 77 kääntyvän.Lähettäjä 6: Kun lento 77 ilmestyi uudelleen ensisijaiseen tutkapeittoon, lennonjohtajat olivat joko lopettaneet lentokoneen etsimisen, koska luulivat, että se oli syöksynyt maahan, tai katsoivat länteen.Lähettäjä 7: Vaikka komentokeskus sai tietää lennon 77 kadonneen, sen enempää se kuin FAA:n pääkonttorikaan eivät antaneet ympäröiville keskuksille tiedotetta, jossa ne kehotettiin etsimään ensisijaisia tutkakohteita.Lähettäjä 8: American 77 kulki huomaamatta 36 minuuttia kurssilla, joka suuntautui suoraan itään kohti Washington D.C:tä. Kello 9.25 FAA:n Herndonin komentokeskus ja FAA:n päämaja tiesivät, että kaksi lentokonetta oli törmännyt World Trade Centeriin. lähettäjä 9: He tiesivät, että American 77 oli kadonnut.Lähettäjä 10: Ainakin jotkut FAA:n virkamiehet Bostonin keskuksessa ja Uuden Englannin alueella tiesivät, että American 11:n koneessa ollut kaappari oli sanonut: "Meillä on joitakin koneita." Lähettäjä 11: Huoli muiden lentokoneiden turvallisuudesta alkoi kasvaa. Lähettäjä 12: Herndonin komentokeskuksen johtaja tiedusteli FAA:n päämajassa, halusivatko he määrätä "maanlaajuisen maahallintakäskyn"."Lähettäjä 13: Samalla kun FAA:n päämajan johtajat keskustelivat tästä, komentokeskus määräsi sen kello 9.25. Lähettäjä 14: Komentokeskus jatkoi American 77:n etsimistä. Lähettäjä 15: Kello 9.21 se ilmoitti asiasta Dullesin terminaalin lennonjohtokeskukselle, ja Dulles kehotti lennonjohtajiaan etsimään ensisijaisia kohteita.Lähettäjä 16: Kello 9.32 he löysivät yhden.Lähettäjä 17: Useat Dullesin lennonjohtajat "havaitsivat ensisijaisen tutkakohteen, joka kulki itään päin suurella nopeudella", ja ilmoittivat asiasta Reaganin kansalliselle lentoasemalle.Lähettäjä 18: FAA:n henkilökunta sekä Reaganin kansallisella että Dullesin lentoasemalla ilmoitti asiasta Secret Servicelle.</w:t>
      </w:r>
    </w:p>
    <w:p>
      <w:r>
        <w:rPr>
          <w:b/>
        </w:rPr>
        <w:t xml:space="preserve">Tulos</w:t>
      </w:r>
    </w:p>
    <w:p>
      <w:r>
        <w:t xml:space="preserve">Mikä oli lennonjohdon etsintöjen lisäksi yksi niistä virheistä, jotka johtivat siihen, että America 77 lensi 36 minuuttia huomaamatta?</w:t>
      </w:r>
    </w:p>
    <w:p>
      <w:r>
        <w:rPr>
          <w:b/>
        </w:rPr>
        <w:t xml:space="preserve">Tulos</w:t>
      </w:r>
    </w:p>
    <w:p>
      <w:r>
        <w:t xml:space="preserve">Milloin Dulles havaitsi ensisijaisen kohteen, joka sai heidät hälyttämään Reaganin kansallisen lentoaseman?</w:t>
      </w:r>
    </w:p>
    <w:p>
      <w:r>
        <w:rPr>
          <w:b/>
        </w:rPr>
        <w:t xml:space="preserve">Tulos</w:t>
      </w:r>
    </w:p>
    <w:p>
      <w:r>
        <w:t xml:space="preserve">Mikä lentokone katosi tutkasta?</w:t>
      </w:r>
    </w:p>
    <w:p>
      <w:r>
        <w:rPr>
          <w:b/>
        </w:rPr>
        <w:t xml:space="preserve">Tulos</w:t>
      </w:r>
    </w:p>
    <w:p>
      <w:r>
        <w:t xml:space="preserve">FAA:n Herndonin komentokeskus ja FAA:n päämaja tiesivät kello 9.25 mennessä, että kaksi lentokonetta oli syöksynyt World Trade Centeriin, ja he tiesivät, mitä puuttui?</w:t>
      </w:r>
    </w:p>
    <w:p>
      <w:r>
        <w:rPr>
          <w:b/>
        </w:rPr>
        <w:t xml:space="preserve">Tulos</w:t>
      </w:r>
    </w:p>
    <w:p>
      <w:r>
        <w:t xml:space="preserve">Miksi Indianapolis Center ei koskaan nähnyt lennon 77 kääntyvän?</w:t>
      </w:r>
    </w:p>
    <w:p>
      <w:r>
        <w:rPr>
          <w:b/>
        </w:rPr>
        <w:t xml:space="preserve">Tulos</w:t>
      </w:r>
    </w:p>
    <w:p>
      <w:r>
        <w:t xml:space="preserve">Mikä kohde pysyi Indianapolis Centerin ilmatilassa ja ylitti sitten Washington Centerin ilmatilan länsiosan klo 9.10?</w:t>
      </w:r>
    </w:p>
    <w:p>
      <w:r>
        <w:rPr>
          <w:b/>
        </w:rPr>
        <w:t xml:space="preserve">Tulos</w:t>
      </w:r>
    </w:p>
    <w:p>
      <w:r>
        <w:t xml:space="preserve">Mitkä käskyt lähtivät etsimään Amerikan 77:ää?</w:t>
      </w:r>
    </w:p>
    <w:p>
      <w:r>
        <w:rPr>
          <w:b/>
        </w:rPr>
        <w:t xml:space="preserve">Tulos</w:t>
      </w:r>
    </w:p>
    <w:p>
      <w:r>
        <w:t xml:space="preserve">Kuinka kauan American 77 oli Indianapolis Centerin tutkassa?</w:t>
      </w:r>
    </w:p>
    <w:p>
      <w:r>
        <w:rPr>
          <w:b/>
        </w:rPr>
        <w:t xml:space="preserve">Tulos</w:t>
      </w:r>
    </w:p>
    <w:p>
      <w:r>
        <w:t xml:space="preserve">Dullesin terminaalin valvontalaitoksen ja Dullesin lennonjohtajia kehotettiin etsimään ensisijaisia kohteita, ja he löysivätkin yhden, mihin aikaan?</w:t>
      </w:r>
    </w:p>
    <w:p>
      <w:r>
        <w:rPr>
          <w:b/>
        </w:rPr>
        <w:t xml:space="preserve">Tulos</w:t>
      </w:r>
    </w:p>
    <w:p>
      <w:r>
        <w:t xml:space="preserve">Ketkä virkamiehet tiesivät, että koneessa oli hjgh-kaappari?</w:t>
      </w:r>
    </w:p>
    <w:p>
      <w:r>
        <w:rPr>
          <w:b/>
        </w:rPr>
        <w:t xml:space="preserve">Tulos</w:t>
      </w:r>
    </w:p>
    <w:p>
      <w:r>
        <w:t xml:space="preserve">Mitä he löysivät kello 9.32?</w:t>
      </w:r>
    </w:p>
    <w:p>
      <w:r>
        <w:rPr>
          <w:b/>
        </w:rPr>
        <w:t xml:space="preserve">Tulos</w:t>
      </w:r>
    </w:p>
    <w:p>
      <w:r>
        <w:t xml:space="preserve">Mitä komentokeskuksessa määrättiin kello 9.25?</w:t>
      </w:r>
    </w:p>
    <w:p>
      <w:r>
        <w:rPr>
          <w:b/>
        </w:rPr>
        <w:t xml:space="preserve">Tulos</w:t>
      </w:r>
    </w:p>
    <w:p>
      <w:r>
        <w:t xml:space="preserve">Mikä kohde ylitti Washington Centerin ilmatilan klo 9.10?</w:t>
      </w:r>
    </w:p>
    <w:p>
      <w:r>
        <w:rPr>
          <w:b/>
        </w:rPr>
        <w:t xml:space="preserve">Tulos</w:t>
      </w:r>
    </w:p>
    <w:p>
      <w:r>
        <w:t xml:space="preserve">Mihin aikaan tämä kaikki tapahtui?</w:t>
      </w:r>
    </w:p>
    <w:p>
      <w:r>
        <w:rPr>
          <w:b/>
        </w:rPr>
        <w:t xml:space="preserve">Tulos</w:t>
      </w:r>
    </w:p>
    <w:p>
      <w:r>
        <w:t xml:space="preserve">Mikä aiheutti sen, että huoli muiden lentokoneiden turvallisuudesta alkoi kasvaa?</w:t>
      </w:r>
    </w:p>
    <w:p>
      <w:r>
        <w:rPr>
          <w:b/>
        </w:rPr>
        <w:t xml:space="preserve">Tulos</w:t>
      </w:r>
    </w:p>
    <w:p>
      <w:r>
        <w:t xml:space="preserve">Kuka ilmoitti salaiselle palvelulle?</w:t>
      </w:r>
    </w:p>
    <w:p>
      <w:r>
        <w:rPr>
          <w:b/>
        </w:rPr>
        <w:t xml:space="preserve">Tulos</w:t>
      </w:r>
    </w:p>
    <w:p>
      <w:r>
        <w:t xml:space="preserve">Miksi Indianapolis Center ei huomannut lennon 77 kääntymistä?</w:t>
      </w:r>
    </w:p>
    <w:p>
      <w:r>
        <w:rPr>
          <w:b/>
        </w:rPr>
        <w:t xml:space="preserve">Esimerkki 0.387</w:t>
      </w:r>
    </w:p>
    <w:p>
      <w:r>
        <w:t xml:space="preserve">Kappale- Lähetys 1: Et voisi selviytyä ilman ihoasi.Lähetys 2: Iholla on monia tärkeitä tehtäviä.Lähetys 3: Ihon tärkein tehtävä on valvoa, mitä kehoon tulee ja mitä sieltä poistuu.Lähetys 4: Se estää liian suuren vesimäärän menettämisen kehosta.Lähetys 5: Se estää myös bakteerien ja muiden mikro-organismien pääsyn kehoon.Lähetys 6: Iho auttaa ylläpitämään vakiolämpötilaa kehossa.Lähetys 7: Se pitää kehon viileänä kahdella tapaa.Lähetys 8: Ihossa olevista hikirauhasista tuleva hiki haihtuu ja viilentää kehoa.Lause 9: Ihon verisuonet laajenevat eli laajentuvat.Lause 10: Tämä toiminto lisää verenkiertoa kehon pinnalle.Lause 11: Näin enemmän lämpöä pääsee pinnalle.Lause 12: Lämpö pääsee sitten säteilemään pois kehosta.Lause 13: Kehon lämmön säilyttämiseksi tapahtuu päinvastoin.Lause 14: Ihon verisuonet supistuvat eli ahtautuvat.Lause 15: Tämä vähentää verenkiertoa kehon pinnalle.Lause 16: Tämä vähentää pinnalle pääsevää lämpöä.Lause 17: Kun näin tapahtuu, ilmaan pääsee haihtumaan vähemmän lämpöä.</w:t>
      </w:r>
    </w:p>
    <w:p>
      <w:r>
        <w:rPr>
          <w:b/>
        </w:rPr>
        <w:t xml:space="preserve">Tulos</w:t>
      </w:r>
    </w:p>
    <w:p>
      <w:r>
        <w:t xml:space="preserve">Iho estää kehoa menettämästä mitä ja estää mitä pääsemästä kehoon?</w:t>
      </w:r>
    </w:p>
    <w:p>
      <w:r>
        <w:rPr>
          <w:b/>
        </w:rPr>
        <w:t xml:space="preserve">Tulos</w:t>
      </w:r>
    </w:p>
    <w:p>
      <w:r>
        <w:t xml:space="preserve">Mikä estää liikaa veden menettämisen elimistöstä?</w:t>
      </w:r>
    </w:p>
    <w:p>
      <w:r>
        <w:rPr>
          <w:b/>
        </w:rPr>
        <w:t xml:space="preserve">Tulos</w:t>
      </w:r>
    </w:p>
    <w:p>
      <w:r>
        <w:t xml:space="preserve">Hallitseeko iho kehon lämpötilaa ja jos hallitsee, niin kuinka monella tavalla?</w:t>
      </w:r>
    </w:p>
    <w:p>
      <w:r>
        <w:rPr>
          <w:b/>
        </w:rPr>
        <w:t xml:space="preserve">Tulos</w:t>
      </w:r>
    </w:p>
    <w:p>
      <w:r>
        <w:t xml:space="preserve">Mikä lisää verenkiertoa kehon pinnalle?</w:t>
      </w:r>
    </w:p>
    <w:p>
      <w:r>
        <w:rPr>
          <w:b/>
        </w:rPr>
        <w:t xml:space="preserve">Tulos</w:t>
      </w:r>
    </w:p>
    <w:p>
      <w:r>
        <w:t xml:space="preserve">Kun verenkierto kehon pinnalla vähenee, minne menetetään vähemmän lämpöä?</w:t>
      </w:r>
    </w:p>
    <w:p>
      <w:r>
        <w:rPr>
          <w:b/>
        </w:rPr>
        <w:t xml:space="preserve">Tulos</w:t>
      </w:r>
    </w:p>
    <w:p>
      <w:r>
        <w:t xml:space="preserve">Miten verisuonten laajeneminen jäähdyttää kehoa?</w:t>
      </w:r>
    </w:p>
    <w:p>
      <w:r>
        <w:rPr>
          <w:b/>
        </w:rPr>
        <w:t xml:space="preserve">Tulos</w:t>
      </w:r>
    </w:p>
    <w:p>
      <w:r>
        <w:t xml:space="preserve">Mitä verisuonet tekevät pitääkseen kehon lämpöä?</w:t>
      </w:r>
    </w:p>
    <w:p>
      <w:r>
        <w:rPr>
          <w:b/>
        </w:rPr>
        <w:t xml:space="preserve">Tulos</w:t>
      </w:r>
    </w:p>
    <w:p>
      <w:r>
        <w:t xml:space="preserve">Kuinka monella tavalla iho auttaa ylläpitämään kehon lämpötilaa?</w:t>
      </w:r>
    </w:p>
    <w:p>
      <w:r>
        <w:rPr>
          <w:b/>
        </w:rPr>
        <w:t xml:space="preserve">Tulos</w:t>
      </w:r>
    </w:p>
    <w:p>
      <w:r>
        <w:t xml:space="preserve">Mikä vähentää verenkiertoa kehon pinnalle?</w:t>
      </w:r>
    </w:p>
    <w:p>
      <w:r>
        <w:rPr>
          <w:b/>
        </w:rPr>
        <w:t xml:space="preserve">Tulos</w:t>
      </w:r>
    </w:p>
    <w:p>
      <w:r>
        <w:t xml:space="preserve">Mitkä kaksi tapaa, joilla keho toimii viilentääkseen?</w:t>
      </w:r>
    </w:p>
    <w:p>
      <w:r>
        <w:rPr>
          <w:b/>
        </w:rPr>
        <w:t xml:space="preserve">Tulos</w:t>
      </w:r>
    </w:p>
    <w:p>
      <w:r>
        <w:t xml:space="preserve">Minkälaiset ihon verisuonet laajenevat auttaakseen viilentämään kehoa?</w:t>
      </w:r>
    </w:p>
    <w:p>
      <w:r>
        <w:rPr>
          <w:b/>
        </w:rPr>
        <w:t xml:space="preserve">Tulos</w:t>
      </w:r>
    </w:p>
    <w:p>
      <w:r>
        <w:t xml:space="preserve">Mihin toimiin verisuonet ryhtyvät verenkierron lisäämiseksi?</w:t>
      </w:r>
    </w:p>
    <w:p>
      <w:r>
        <w:rPr>
          <w:b/>
        </w:rPr>
        <w:t xml:space="preserve">Tulos</w:t>
      </w:r>
    </w:p>
    <w:p>
      <w:r>
        <w:t xml:space="preserve">Mikä on verisuonten laajentumisen ja laajentumisen sekä päinvastaisten vaikutusten funktio?</w:t>
      </w:r>
    </w:p>
    <w:p>
      <w:r>
        <w:rPr>
          <w:b/>
        </w:rPr>
        <w:t xml:space="preserve">Tulos</w:t>
      </w:r>
    </w:p>
    <w:p>
      <w:r>
        <w:t xml:space="preserve">Voiko iho estää bakteerien pääsyn elimistöön?</w:t>
      </w:r>
    </w:p>
    <w:p>
      <w:r>
        <w:rPr>
          <w:b/>
        </w:rPr>
        <w:t xml:space="preserve">Tulos</w:t>
      </w:r>
    </w:p>
    <w:p>
      <w:r>
        <w:t xml:space="preserve">Mitä tapahtuu, kun vähemmän lämpöä pääsee ihon pinnalle?</w:t>
      </w:r>
    </w:p>
    <w:p>
      <w:r>
        <w:rPr>
          <w:b/>
        </w:rPr>
        <w:t xml:space="preserve">Tulos</w:t>
      </w:r>
    </w:p>
    <w:p>
      <w:r>
        <w:t xml:space="preserve">Onko iho tärkeä ja mitkä ovat sen tärkeimmät tehtävät kehossasi?</w:t>
      </w:r>
    </w:p>
    <w:p>
      <w:r>
        <w:rPr>
          <w:b/>
        </w:rPr>
        <w:t xml:space="preserve">Tulos</w:t>
      </w:r>
    </w:p>
    <w:p>
      <w:r>
        <w:t xml:space="preserve">Mitä tapahtuu, kun lämpö saavuttaa ihon pinnan?</w:t>
      </w:r>
    </w:p>
    <w:p>
      <w:r>
        <w:rPr>
          <w:b/>
        </w:rPr>
        <w:t xml:space="preserve">Tulos</w:t>
      </w:r>
    </w:p>
    <w:p>
      <w:r>
        <w:t xml:space="preserve">Mitä eroa on sillä, kun jokin supistuu, ja sillä, kun se laajenee?</w:t>
      </w:r>
    </w:p>
    <w:p>
      <w:r>
        <w:rPr>
          <w:b/>
        </w:rPr>
        <w:t xml:space="preserve">Tulos</w:t>
      </w:r>
    </w:p>
    <w:p>
      <w:r>
        <w:t xml:space="preserve">Ihon tärkein tehtävä on estää minkä aineen häviäminen elimistöstä?</w:t>
      </w:r>
    </w:p>
    <w:p>
      <w:r>
        <w:rPr>
          <w:b/>
        </w:rPr>
        <w:t xml:space="preserve">Esimerkki 0,388</w:t>
      </w:r>
    </w:p>
    <w:p>
      <w:r>
        <w:t xml:space="preserve">Kappale - Lähetys 1: Vuonna 1831, Pushkinin kirjallisen vaikutusvallan kasvaessa, hän tapasi yhden Venäjän muista suurista varhaisista kirjailijoista, Nikolai Gogolin.Lähetys 2: Luettuaan Gogolin vuosina 1831-1832 ilmestyneen novellien teoksen Iltaisin maatilalla lähellä Dikankaa Pushkin tuki Gogolia ja julkaisi joitakin Gogolin kuuluisimmista novelleista perustamassaan The Contemporary -lehdessä vuonna 1836. Lähetys 3: Vuoteen 1837 mennessä Pushkin velkaantui yhä enemmän ja enemmän, ja hän joutui kohtaamaan skandaalimaisia huhuja, joiden mukaan hänen vaimonsa oli aloittanut rakkaussuhteen.Lähetys 4: Vastauksena runoilija haastoi Nataljan väitetyn rakastajan, tämän lankomiehen Georges d'Anthesin, kaksintaisteluun, jossa molemmat miehet loukkaantuivat.Lähetys 5: Pushkin kuoli kaksi päivää myöhemmin, kun häntä ammuttiin oikeaan alavatsan alueelle.Lähetys 6: Hänen viimeinen kotinsa on nykyään museo.Lähettäjä 7: Tsaarin hallinto pelkäsi poliittista mielenosoitusta hänen hautajaisissaan, joten hautajaiset siirrettiin pienempään paikkaan ja niihin osallistui vain lähisukulaisia ja ystäviä.Lähettäjä 8: Runoilijan ruumis vietiin salaa keskiyöllä ja haudattiin hänen äitinsä tilalle.</w:t>
      </w:r>
    </w:p>
    <w:p>
      <w:r>
        <w:rPr>
          <w:b/>
        </w:rPr>
        <w:t xml:space="preserve">Tulos</w:t>
      </w:r>
    </w:p>
    <w:p>
      <w:r>
        <w:t xml:space="preserve">Miten Pushkin kuoli?</w:t>
      </w:r>
    </w:p>
    <w:p>
      <w:r>
        <w:rPr>
          <w:b/>
        </w:rPr>
        <w:t xml:space="preserve">Tulos</w:t>
      </w:r>
    </w:p>
    <w:p>
      <w:r>
        <w:t xml:space="preserve">Mikä on syy siihen, että Pushkinin viimeinen leposija on hänen äitinsä kartanossa?</w:t>
      </w:r>
    </w:p>
    <w:p>
      <w:r>
        <w:rPr>
          <w:b/>
        </w:rPr>
        <w:t xml:space="preserve">Tulos</w:t>
      </w:r>
    </w:p>
    <w:p>
      <w:r>
        <w:t xml:space="preserve">Mikä oli Pushkinin kuoleman syy?</w:t>
      </w:r>
    </w:p>
    <w:p>
      <w:r>
        <w:rPr>
          <w:b/>
        </w:rPr>
        <w:t xml:space="preserve">Tulos</w:t>
      </w:r>
    </w:p>
    <w:p>
      <w:r>
        <w:t xml:space="preserve">Mikä oli Pushkinin kohtalo sen jälkeen, kun hän perusti lehden The Contemporary vuonna 1836?</w:t>
      </w:r>
    </w:p>
    <w:p>
      <w:r>
        <w:rPr>
          <w:b/>
        </w:rPr>
        <w:t xml:space="preserve">Tulos</w:t>
      </w:r>
    </w:p>
    <w:p>
      <w:r>
        <w:t xml:space="preserve">Miten tsaarin hallinto vaikutti Pushkinin hautajaisiin?</w:t>
      </w:r>
    </w:p>
    <w:p>
      <w:r>
        <w:rPr>
          <w:b/>
        </w:rPr>
        <w:t xml:space="preserve">Tulos</w:t>
      </w:r>
    </w:p>
    <w:p>
      <w:r>
        <w:t xml:space="preserve">Millainen suhde Pushkinilla oli Nikolai Gogoliin?</w:t>
      </w:r>
    </w:p>
    <w:p>
      <w:r>
        <w:rPr>
          <w:b/>
        </w:rPr>
        <w:t xml:space="preserve">Tulos</w:t>
      </w:r>
    </w:p>
    <w:p>
      <w:r>
        <w:t xml:space="preserve">Miten Pushkin ja Gogol liittyivät toisiinsa?</w:t>
      </w:r>
    </w:p>
    <w:p>
      <w:r>
        <w:rPr>
          <w:b/>
        </w:rPr>
        <w:t xml:space="preserve">Esimerkki 0.389</w:t>
      </w:r>
    </w:p>
    <w:p>
      <w:r>
        <w:t xml:space="preserve">Kappale- Lähetys 1: Virastot neuvottelevat Kun he saivat tietää, että toinen lentokone oli iskeytynyt World Trade Centeriin, lähes kaikki Valkoisessa talossa kertoivat meille, että he tiesivät heti, ettei kyseessä ollut onnettomuus.Lähetys 2: Salainen palvelu aloitti useita turvallisuusjärjestelyjä Valkoisen talon ympärillä.Lähetys 3: Nämä määräykset antaneet virkamiehet eivät tienneet, että kaapattuja lentokoneita oli vielä lisää tai että yksi tällainen lentokone oli matkalla kohti Washingtonia.Lähetys 4: Nämä toimenpiteet olivat varotoimia, joihin ryhdyttiin New Yorkissa tapahtuneiden iskujen vuoksi.Lähetys 5: FAA ja Valkoinen talo pitivät puhelinkonferensseja.Lähettäjä 6: FAA, Valkoinen talo ja puolustusministeriö aloittivat kukin moniviranomaistason telekonferenssin ennen kello 9.30. Lähettäjä 7: Koska yhdessäkään näistä telekonferensseista - ainakaan ennen kello 10.00 - ei ollut mukana oikeita virkamiehiä sekä FAA:sta että puolustusministeriöstä, yhdessäkään ei onnistuttu koordinoimaan mielekkäästi sotilas- ja FAA:n vastausta kaappauksiin.Lähettäjä 8: Noin kello 9.20 FAA:n päämajan turvallisuushenkilöstö järjesti kaappauksia koskevan telekonferenssin useiden virastojen, myös puolustusministeriön, kanssa. Lähettäjä 9: Osallistunut NMCC:n upseeri kertoi, että puhelua seurattiin vain ajoittain, koska tiedot olivat satunnaisia, niillä ei ollut juurikaan arvoa ja koska oli muita tärkeitä tehtäviä.Lähettäjä 10: FAA:n puhelinneuvottelun johtaja muisteli myös, että armeija osallistui siihen vain lyhyesti ennen Pentagonin iskua.Lähettäjä 11: Molemmat henkilöt olivat yhtä mieltä siitä, että puhelinneuvottelulla ei ollut mitään merkitystä syyskuun 11. päivän iskujen vastaisten toimien koordinoinnissa.Lähettäjä 12: Virkaa tekevä apulaishallintojohtaja Belger oli turhautunut kuullessaan myöhemmin aamulla, että armeija ei ollut ollut ollut mukana puhelinneuvottelussa.Lähettäjä 13: Valkoisessa talossa videopuhelinneuvottelua johti tilannehuoneesta käsin Richard Clarke, presidentin erityisavustaja, joka on ollut pitkään mukana terrorismin vastaisessa työssä.Lähetetty 14: Lokitietojen mukaan se alkoi klo 9.25, ja siihen osallistuivat CIA, FBI, ulko-, oikeus- ja puolustusministeriöt, FAA ja Valkoisen talon turvakoti. Lähetetty 15: FAA ja CIA liittyivät siihen klo 9.40. Lähetetty 16: Valkoisen talon videoneuvottelussa käsiteltiin ensimmäisenä aiheena - noin klo 9.40 - presidentin, Valkoisen talon ja liittovaltion virastojen fyysistä turvallisuutta.Lähettäjä 17: Heti tämän jälkeen ilmoitettiin, että lentokone oli iskeytynyt Pentagoniin.Lähettäjä 18: Emme löytäneet todisteita siitä, että videopuhelinkonferenssin osanottajilla olisi ollut ennakkotietoja siitä, että American 77 oli kaapattu ja oli matkalla suoraan kohti Washingtonia.</w:t>
      </w:r>
    </w:p>
    <w:p>
      <w:r>
        <w:rPr>
          <w:b/>
        </w:rPr>
        <w:t xml:space="preserve">Tulos</w:t>
      </w:r>
    </w:p>
    <w:p>
      <w:r>
        <w:t xml:space="preserve">Milloin videoneuvottelu tilannehuoneessa alkoi?</w:t>
      </w:r>
    </w:p>
    <w:p>
      <w:r>
        <w:rPr>
          <w:b/>
        </w:rPr>
        <w:t xml:space="preserve">Tulos</w:t>
      </w:r>
    </w:p>
    <w:p>
      <w:r>
        <w:t xml:space="preserve">Mikä oli salaisen palvelun ensimmäinen reaktio, kun toinen kone iskeytyi WTC:hen?</w:t>
      </w:r>
    </w:p>
    <w:p>
      <w:r>
        <w:rPr>
          <w:b/>
        </w:rPr>
        <w:t xml:space="preserve">Tulos</w:t>
      </w:r>
    </w:p>
    <w:p>
      <w:r>
        <w:t xml:space="preserve">Mitkä virastot olivat mukana videopuhelinkonferenssissa, jonka Richard Clarke järjesti tilannehuoneesta?</w:t>
      </w:r>
    </w:p>
    <w:p>
      <w:r>
        <w:rPr>
          <w:b/>
        </w:rPr>
        <w:t xml:space="preserve">Tulos</w:t>
      </w:r>
    </w:p>
    <w:p>
      <w:r>
        <w:t xml:space="preserve">Milloin FAA ja CIA liittyivät videoneuvotteluun?</w:t>
      </w:r>
    </w:p>
    <w:p>
      <w:r>
        <w:rPr>
          <w:b/>
        </w:rPr>
        <w:t xml:space="preserve">Tulos</w:t>
      </w:r>
    </w:p>
    <w:p>
      <w:r>
        <w:t xml:space="preserve">Mitä salainen palvelu ei tajunnut, kun se perusti varotoimet Valkoisen talon ympärille?</w:t>
      </w:r>
    </w:p>
    <w:p>
      <w:r>
        <w:rPr>
          <w:b/>
        </w:rPr>
        <w:t xml:space="preserve">Tulos</w:t>
      </w:r>
    </w:p>
    <w:p>
      <w:r>
        <w:t xml:space="preserve">Milloin salainen palvelu aloitti turvallisuusjärjestelyt Valkoisen talon ympärillä?</w:t>
      </w:r>
    </w:p>
    <w:p>
      <w:r>
        <w:rPr>
          <w:b/>
        </w:rPr>
        <w:t xml:space="preserve">Tulos</w:t>
      </w:r>
    </w:p>
    <w:p>
      <w:r>
        <w:t xml:space="preserve">Miksi FAA:n ja Valkoisen talon telekonferenssit eivät onnistuneet estämään lentokoneen törmäystä Pentagoniin?</w:t>
      </w:r>
    </w:p>
    <w:p>
      <w:r>
        <w:rPr>
          <w:b/>
        </w:rPr>
        <w:t xml:space="preserve">Tulos</w:t>
      </w:r>
    </w:p>
    <w:p>
      <w:r>
        <w:t xml:space="preserve">Tilannehuoneen telekonferenssi päätti, että sen ensimmäinen aihe olisi mikä?</w:t>
      </w:r>
    </w:p>
    <w:p>
      <w:r>
        <w:rPr>
          <w:b/>
        </w:rPr>
        <w:t xml:space="preserve">Tulos</w:t>
      </w:r>
    </w:p>
    <w:p>
      <w:r>
        <w:t xml:space="preserve">Ketkä kaksi henkilöä olivat yhtä mieltä siitä, että telekonferenssilla ei ollut mitään merkitystä vastauksen koordinoinnissa syyskuun 11. päivän iskuihin?</w:t>
      </w:r>
    </w:p>
    <w:p>
      <w:r>
        <w:rPr>
          <w:b/>
        </w:rPr>
        <w:t xml:space="preserve">Tulos</w:t>
      </w:r>
    </w:p>
    <w:p>
      <w:r>
        <w:t xml:space="preserve">Kuka vahvisti, että puhelinkonferenssi ei ollut tärkeä hyökkäykseen vastaamisen koordinoinnin kannalta?</w:t>
      </w:r>
    </w:p>
    <w:p>
      <w:r>
        <w:rPr>
          <w:b/>
        </w:rPr>
        <w:t xml:space="preserve">Tulos</w:t>
      </w:r>
    </w:p>
    <w:p>
      <w:r>
        <w:t xml:space="preserve">Mihin CIA ja FAA alkoivat osallistua kello 9.40?</w:t>
      </w:r>
    </w:p>
    <w:p>
      <w:r>
        <w:rPr>
          <w:b/>
        </w:rPr>
        <w:t xml:space="preserve">Tulos</w:t>
      </w:r>
    </w:p>
    <w:p>
      <w:r>
        <w:t xml:space="preserve">Mistä syystä FAA:n klo 9.20 järjestämä telekonferenssi ei ollut hyödyllinen?</w:t>
      </w:r>
    </w:p>
    <w:p>
      <w:r>
        <w:rPr>
          <w:b/>
        </w:rPr>
        <w:t xml:space="preserve">Tulos</w:t>
      </w:r>
    </w:p>
    <w:p>
      <w:r>
        <w:t xml:space="preserve">Miksi Belger oli ollut harmissaan siitä, että armeija ei ollut mukana aamupuhelussa?</w:t>
      </w:r>
    </w:p>
    <w:p>
      <w:r>
        <w:rPr>
          <w:b/>
        </w:rPr>
        <w:t xml:space="preserve">Esimerkki 0.390</w:t>
      </w:r>
    </w:p>
    <w:p>
      <w:r>
        <w:t xml:space="preserve">Kappale- Lähetys 1: Vuonna 1863 Aleksanteri II kutsui Suomen valtiopäivät uudelleen koolle ja aloitti useita uudistuksia, jotka lisäsivät Suomen autonomiaa Venäjästä, mukaan lukien oman valuutan, markan, perustaminen.Lähetys 2: Liiketoiminnan vapauttaminen johti ulkomaisten investointien ja teollisuuden kehityksen lisääntymiseen.Lähetys 3: Suomi sai myös ensimmäiset rautatiet, jotka perustettiin erikseen suomalaisen hallinnon alaisuuteen.Lähetys 4: Lopuksi suomen kielen nostaminen rahvaan kielestä ruotsin kanssa tasavertaiseksi kansalliskieleksi avasi mahdollisuuksia suuremmalle osalle yhteiskuntaa.Lause 5: Aleksanteri II:ta pidetään Suomessa edelleen "hyvänä tsaarina".Lause 6: Näitä uudistuksia voidaan pitää tuloksena aidosta uskosta, että uudistuksia oli helpompi kokeilla alikansoitetussa, homogeenisessa maassa kuin koko Venäjällä.Lause 7: Niitä voidaan pitää myös palkintona suhteellisen länsimaiseen suuntautuneen väestön lojaaliudesta Krimin sodan ja Puolan kansannousun aikana.Lause 8: Suomalaisen kansallismielisyyden ja suomen kielen edistäminen voidaan nähdä myös pyrkimyksenä laimentaa yhteyksiä Ruotsiin.</w:t>
      </w:r>
    </w:p>
    <w:p>
      <w:r>
        <w:rPr>
          <w:b/>
        </w:rPr>
        <w:t xml:space="preserve">Tulos</w:t>
      </w:r>
    </w:p>
    <w:p>
      <w:r>
        <w:t xml:space="preserve">Millaisia seurauksia oli siitä, että Suomi perusti oman kielen?</w:t>
      </w:r>
    </w:p>
    <w:p>
      <w:r>
        <w:rPr>
          <w:b/>
        </w:rPr>
        <w:t xml:space="preserve">Tulos</w:t>
      </w:r>
    </w:p>
    <w:p>
      <w:r>
        <w:t xml:space="preserve">Mitkä suomalaiset uudistukset lisäsivät Suomen autonomiaa ja vapautumista?</w:t>
      </w:r>
    </w:p>
    <w:p>
      <w:r>
        <w:rPr>
          <w:b/>
        </w:rPr>
        <w:t xml:space="preserve">Tulos</w:t>
      </w:r>
    </w:p>
    <w:p>
      <w:r>
        <w:t xml:space="preserve">Luettele 2 teollista kehitystä Suomessa?</w:t>
      </w:r>
    </w:p>
    <w:p>
      <w:r>
        <w:rPr>
          <w:b/>
        </w:rPr>
        <w:t xml:space="preserve">Tulos</w:t>
      </w:r>
    </w:p>
    <w:p>
      <w:r>
        <w:t xml:space="preserve">Millä tavoin Aleksanteri II edisti Suomen kasvua?</w:t>
      </w:r>
    </w:p>
    <w:p>
      <w:r>
        <w:rPr>
          <w:b/>
        </w:rPr>
        <w:t xml:space="preserve">Tulos</w:t>
      </w:r>
    </w:p>
    <w:p>
      <w:r>
        <w:t xml:space="preserve">Minä vuonna Aleksanteri II vapautti liike-elämän Suomessa?</w:t>
      </w:r>
    </w:p>
    <w:p>
      <w:r>
        <w:rPr>
          <w:b/>
        </w:rPr>
        <w:t xml:space="preserve">Tulos</w:t>
      </w:r>
    </w:p>
    <w:p>
      <w:r>
        <w:t xml:space="preserve">Luettele 2 Suomen vuoden 1863 uudistusta?</w:t>
      </w:r>
    </w:p>
    <w:p>
      <w:r>
        <w:rPr>
          <w:b/>
        </w:rPr>
        <w:t xml:space="preserve">Tulos</w:t>
      </w:r>
    </w:p>
    <w:p>
      <w:r>
        <w:t xml:space="preserve">Auttoiko Aleksanteri II luomaan Suomeen oman raha- ja junajärjestelmän?</w:t>
      </w:r>
    </w:p>
    <w:p>
      <w:r>
        <w:rPr>
          <w:b/>
        </w:rPr>
        <w:t xml:space="preserve">Tulos</w:t>
      </w:r>
    </w:p>
    <w:p>
      <w:r>
        <w:t xml:space="preserve">Miten suomen kielen rohkaiseminen auttoi kansaa?</w:t>
      </w:r>
    </w:p>
    <w:p>
      <w:r>
        <w:rPr>
          <w:b/>
        </w:rPr>
        <w:t xml:space="preserve">Tulos</w:t>
      </w:r>
    </w:p>
    <w:p>
      <w:r>
        <w:t xml:space="preserve">Miten Aleksanteri ll auttoi Suomea ?</w:t>
      </w:r>
    </w:p>
    <w:p>
      <w:r>
        <w:rPr>
          <w:b/>
        </w:rPr>
        <w:t xml:space="preserve">Tulos</w:t>
      </w:r>
    </w:p>
    <w:p>
      <w:r>
        <w:t xml:space="preserve">Minkä nimen Aleksanteri ll sai Suomen kansalta?</w:t>
      </w:r>
    </w:p>
    <w:p>
      <w:r>
        <w:rPr>
          <w:b/>
        </w:rPr>
        <w:t xml:space="preserve">Tulos</w:t>
      </w:r>
    </w:p>
    <w:p>
      <w:r>
        <w:t xml:space="preserve">Millaisina uudistuksia pidetään?</w:t>
      </w:r>
    </w:p>
    <w:p>
      <w:r>
        <w:rPr>
          <w:b/>
        </w:rPr>
        <w:t xml:space="preserve">Tulos</w:t>
      </w:r>
    </w:p>
    <w:p>
      <w:r>
        <w:t xml:space="preserve">Mitä Aleksanteri II:ta on pidetty Suomessa vuodesta 1863 lähtien?</w:t>
      </w:r>
    </w:p>
    <w:p>
      <w:r>
        <w:rPr>
          <w:b/>
        </w:rPr>
        <w:t xml:space="preserve">Tulos</w:t>
      </w:r>
    </w:p>
    <w:p>
      <w:r>
        <w:t xml:space="preserve">Mitä suomalaisen kansallismielisyyden ja kielen edistäminen teki?</w:t>
      </w:r>
    </w:p>
    <w:p>
      <w:r>
        <w:rPr>
          <w:b/>
        </w:rPr>
        <w:t xml:space="preserve">Tulos</w:t>
      </w:r>
    </w:p>
    <w:p>
      <w:r>
        <w:t xml:space="preserve">Miksi Suomi pitää Aleksanteri II:ta "hyvänä tsaarina"?</w:t>
      </w:r>
    </w:p>
    <w:p>
      <w:r>
        <w:rPr>
          <w:b/>
        </w:rPr>
        <w:t xml:space="preserve">Tulos</w:t>
      </w:r>
    </w:p>
    <w:p>
      <w:r>
        <w:t xml:space="preserve">Miten Suomen vuoden 1863 uudistukset voidaan nähdä?</w:t>
      </w:r>
    </w:p>
    <w:p>
      <w:r>
        <w:rPr>
          <w:b/>
        </w:rPr>
        <w:t xml:space="preserve">Tulos</w:t>
      </w:r>
    </w:p>
    <w:p>
      <w:r>
        <w:t xml:space="preserve">Suomen kieli haluttiin kansalliskieleksi laimentamaan siteet kenen kanssa?</w:t>
      </w:r>
    </w:p>
    <w:p>
      <w:r>
        <w:rPr>
          <w:b/>
        </w:rPr>
        <w:t xml:space="preserve">Tulos</w:t>
      </w:r>
    </w:p>
    <w:p>
      <w:r>
        <w:t xml:space="preserve">Miten Aleksanteri II:n uudistusta voitaisiin pitää?</w:t>
      </w:r>
    </w:p>
    <w:p>
      <w:r>
        <w:rPr>
          <w:b/>
        </w:rPr>
        <w:t xml:space="preserve">Tulos</w:t>
      </w:r>
    </w:p>
    <w:p>
      <w:r>
        <w:t xml:space="preserve">Mitkä uudistukset lisäsivät Suomen autonomiaa Venäjästä?</w:t>
      </w:r>
    </w:p>
    <w:p>
      <w:r>
        <w:rPr>
          <w:b/>
        </w:rPr>
        <w:t xml:space="preserve">Tulos</w:t>
      </w:r>
    </w:p>
    <w:p>
      <w:r>
        <w:t xml:space="preserve">Millä kolmella tavalla Suomen uudistus voidaan nähdä?</w:t>
      </w:r>
    </w:p>
    <w:p>
      <w:r>
        <w:rPr>
          <w:b/>
        </w:rPr>
        <w:t xml:space="preserve">Esimerkki 0.391</w:t>
      </w:r>
    </w:p>
    <w:p>
      <w:r>
        <w:t xml:space="preserve">Kappale- Lähetys 1: Baaria miehitti kallis humanoidirobotti.Lähetys 2: Se kääntyi kohti Sarahin vilkuttelua ja kuittasi hänet nyökkäyksellä, hetkeä myöhemmin asettaen hänen eteensä lasin kuohuvaa nestettä.Lähetys 3: Ihmettelin robotin sulavuutta ja koordinaatiota.Lähetys 4: Se oli selvästi huippumalli.Lähetys 5: Sarah siirsi lasin vapaaseen käteeni ja veti minut pois baarista, jotta saisin lisää esittelyjä, ja Alexis seurasi perässämme.Lähetys 6: Vietin illan enimmäkseen kuunnellen.Lähettäjä 7: Kuuntelin ja täytin naamani kaikilla tarjotuilla hienoilla ruoka-annoksilla.Lähettäjä 8: Kukaan ei välittänyt; Sarahin sisäpiiri oli tyytyväinen täyttämään sohvapiirimme runsaalla jutustelulla.Lähettäjä 9: Ray, pullea mies, joka oli harmaa siellä, missä hän ei ollut kalju.Lähettäjä 10: Zheng, lyhyt, tumma ja hoikka, jolla oli hyvin intensiivinen katse.Lähettäjä 11: Hän sai minut tuntemaan oloni hieman epämukavaksi.Lähettäjä 12: Kishori, siro, hänen hiuksensa olivat letitetyt ja ulottuivat melkein vyötärölle.Lähettäjä 13: Luokittelin heidät ulkonäön perusteella toivoen, että pystyisin erottamaan heidät joukosta myöhemmin uudelleen.Lähetti 14: Suurin osa heidän jutustelustaan oli minulle merkityksetöntä - tarinoita päivittäisistä toimista, siitä, miten se ja se oli nähty lounaalla sen ja sen pöydässä, ja eikö se ollutkin yllätys, ja miksei kokki ollut keksinyt näin herkullisia alkupaloja tansseihin toissa iltana, mutta tietysti nuo rullattuja lihaleivonnaisia muistuttivat leivonnaisia Maassa, eikö niin, ja tämä oli jotenkin mielenkiintoinen seikka.Lähetetty 15: Ensimmäisen puolen tunnin jälkeen lakkasin käyttämästä vaivaa pitääkseni nimet, tarinat ja juorut selvillä.Lähettäjä 16: En oppinut mitään hyödyllistä.Lähettäjä 17: Olisin voinut alkaa kysellä, mutta halusin ensin saada suuntaa.Lähettäjä 18: Tämä ilta oli tarkkailua varten.Lähettäjä 19: En kuitenkaan vaivautunut etsimään toista, mahdollisesti kiinnostavampaa ryhmää.Lähettäjä 20: He kaikki näyttivät samalta: sosiaalisten perhosten ryhmät, joita ympäröivät vähemmän sopivat, hengaajat, piiri, jonka kanssa jaettiin juoruja.</w:t>
      </w:r>
    </w:p>
    <w:p>
      <w:r>
        <w:rPr>
          <w:b/>
        </w:rPr>
        <w:t xml:space="preserve">Tulos</w:t>
      </w:r>
    </w:p>
    <w:p>
      <w:r>
        <w:t xml:space="preserve">miksi kertoja ei osallistunut enemmän keskusteluihin Sarahin lähipiirin kanssa?</w:t>
      </w:r>
    </w:p>
    <w:p>
      <w:r>
        <w:rPr>
          <w:b/>
        </w:rPr>
        <w:t xml:space="preserve">Tulos</w:t>
      </w:r>
    </w:p>
    <w:p>
      <w:r>
        <w:t xml:space="preserve">Kenelle Sarah esitteli minut?</w:t>
      </w:r>
    </w:p>
    <w:p>
      <w:r>
        <w:rPr>
          <w:b/>
        </w:rPr>
        <w:t xml:space="preserve">Tulos</w:t>
      </w:r>
    </w:p>
    <w:p>
      <w:r>
        <w:t xml:space="preserve">mikä muistutti kertojaa maasta?</w:t>
      </w:r>
    </w:p>
    <w:p>
      <w:r>
        <w:rPr>
          <w:b/>
        </w:rPr>
        <w:t xml:space="preserve">Tulos</w:t>
      </w:r>
    </w:p>
    <w:p>
      <w:r>
        <w:t xml:space="preserve">Mitä vihjeitä meille annetaan siitä, että kyseessä on sosiaalinen kokoontuminen, jota ei tapahdu meidän maailmassamme?</w:t>
      </w:r>
    </w:p>
    <w:p>
      <w:r>
        <w:rPr>
          <w:b/>
        </w:rPr>
        <w:t xml:space="preserve">Tulos</w:t>
      </w:r>
    </w:p>
    <w:p>
      <w:r>
        <w:t xml:space="preserve">Onko tämä valikoima historiallisen fiktion lajityyppiä?</w:t>
      </w:r>
    </w:p>
    <w:p>
      <w:r>
        <w:rPr>
          <w:b/>
        </w:rPr>
        <w:t xml:space="preserve">Tulos</w:t>
      </w:r>
    </w:p>
    <w:p>
      <w:r>
        <w:t xml:space="preserve">Sarahin lähipiiristä, joka sai kertojan tuntemaan olonsa epämukavaksi?</w:t>
      </w:r>
    </w:p>
    <w:p>
      <w:r>
        <w:rPr>
          <w:b/>
        </w:rPr>
        <w:t xml:space="preserve">Tulos</w:t>
      </w:r>
    </w:p>
    <w:p>
      <w:r>
        <w:t xml:space="preserve">Onko tämä laitos köyhien asiakkaiden paikka?</w:t>
      </w:r>
    </w:p>
    <w:p>
      <w:r>
        <w:rPr>
          <w:b/>
        </w:rPr>
        <w:t xml:space="preserve">Tulos</w:t>
      </w:r>
    </w:p>
    <w:p>
      <w:r>
        <w:t xml:space="preserve">Minkälainen robotti miehitti baaria?</w:t>
      </w:r>
    </w:p>
    <w:p>
      <w:r>
        <w:rPr>
          <w:b/>
        </w:rPr>
        <w:t xml:space="preserve">Tulos</w:t>
      </w:r>
    </w:p>
    <w:p>
      <w:r>
        <w:t xml:space="preserve">Ketkä ovat kaksi Sarahin lähipiirin jäsentä?</w:t>
      </w:r>
    </w:p>
    <w:p>
      <w:r>
        <w:rPr>
          <w:b/>
        </w:rPr>
        <w:t xml:space="preserve">Tulos</w:t>
      </w:r>
    </w:p>
    <w:p>
      <w:r>
        <w:t xml:space="preserve">Miksi puhuja ei etsinyt toista ryhmää, jonka kanssa keskustella?</w:t>
      </w:r>
    </w:p>
    <w:p>
      <w:r>
        <w:rPr>
          <w:b/>
        </w:rPr>
        <w:t xml:space="preserve">Tulos</w:t>
      </w:r>
    </w:p>
    <w:p>
      <w:r>
        <w:t xml:space="preserve">Mitä vihjeitä meillä on siitä, että puhuja on paikalla hankkimassa tietoa?</w:t>
      </w:r>
    </w:p>
    <w:p>
      <w:r>
        <w:rPr>
          <w:b/>
        </w:rPr>
        <w:t xml:space="preserve">Tulos</w:t>
      </w:r>
    </w:p>
    <w:p>
      <w:r>
        <w:t xml:space="preserve">Kuka oli baarimikko tässä baarissa?</w:t>
      </w:r>
    </w:p>
    <w:p>
      <w:r>
        <w:rPr>
          <w:b/>
        </w:rPr>
        <w:t xml:space="preserve">Tulos</w:t>
      </w:r>
    </w:p>
    <w:p>
      <w:r>
        <w:t xml:space="preserve">Sarah esittelee hänet kolmelle muulle vieraalle. Nimeä heidät.</w:t>
      </w:r>
    </w:p>
    <w:p>
      <w:r>
        <w:rPr>
          <w:b/>
        </w:rPr>
        <w:t xml:space="preserve">Tulos</w:t>
      </w:r>
    </w:p>
    <w:p>
      <w:r>
        <w:t xml:space="preserve">Mitkä olivat Zhengin piirteet?</w:t>
      </w:r>
    </w:p>
    <w:p>
      <w:r>
        <w:rPr>
          <w:b/>
        </w:rPr>
        <w:t xml:space="preserve">Tulos</w:t>
      </w:r>
    </w:p>
    <w:p>
      <w:r>
        <w:t xml:space="preserve">Mitä tein illan aikana?</w:t>
      </w:r>
    </w:p>
    <w:p>
      <w:r>
        <w:rPr>
          <w:b/>
        </w:rPr>
        <w:t xml:space="preserve">Tulos</w:t>
      </w:r>
    </w:p>
    <w:p>
      <w:r>
        <w:t xml:space="preserve">Kuinka monen ihmisen kanssa kertoja vietti aikaa?</w:t>
      </w:r>
    </w:p>
    <w:p>
      <w:r>
        <w:rPr>
          <w:b/>
        </w:rPr>
        <w:t xml:space="preserve">Esimerkki 0.392</w:t>
      </w:r>
    </w:p>
    <w:p>
      <w:r>
        <w:t xml:space="preserve">Kappale - Lähetys 1: Ennen islamia ilmestyneessä keskipersialaisessa (zarathustralaisessa) kirjallisuudessa Aleksanteriin viitataan epiteetillä gujastak, joka tarkoittaa "kirottua", ja häntä syytetään temppelien tuhoamisesta ja zarathustralaisuuden pyhien tekstien polttamisesta.Lähetys 2: Islamilaisessa Iranissa Aleksanteri-romaanin (persiaksi: skhndrnmh Iskandarnamah) vaikutuksesta Aleksanteri esitetään myönteisemmin.Lähetys 3: Firdausin Shahnamehissa ("Kuninkaiden kirja") Aleksanteri kuuluu Iranin laillisten shaahien joukkoon, myyttiseen hahmoon, joka tutki maailman kaukaisimpia kolkkia etsiessään nuoruuden lähdettä.Lähetys 4: Myöhemmät persialaiset kirjailijat liittävät hänet filosofiaan ja kuvaavat hänet symposiumissa, jossa hän on Sokrateksen, Platonin ja Aristoteleen kaltaisten henkilöiden kanssa etsimässä kuolemattomuutta. Lähetys 5: Aleksanteri-romaanin syyriankielisessä versiossa hänet kuvataan ihanteellisena kristillisenä maailmanvalloittajana, joka rukoili "yhtä ainoaa oikeaa Jumalaa".Lähetys 6: Egyptissä Aleksanteri kuvattiin Nektanebo II:n, viimeisen faaraon ennen persialaisten valloitusta, pojaksi. Lähetys 7: Hänen Dareioksen kukistamisensa kuvattiin Egyptin pelastukseksi, joka "todisti", että Egyptiä hallitsi yhä egyptiläinen. Lähetys 8: Jotkut tutkijat uskovat, että Koraanissa mainittu Dhul-Qarnayn (kirjaimellisesti "kaksisarvinen") edustaa Aleksanteria, koska hänellä on yhtäläisyyksiä Aleksanteri-romaanin kanssa.Lähettäjä 9: Tämän perinteen mukaan hän oli sankarillinen hahmo, joka rakensi muurin puolustautuakseen Googin ja Magogin kansoja vastaan.Lähettäjä 10: Sen jälkeen hän kiersi tunnetun maailman etsimässä elämän ja kuolemattomuuden vettä, ja lopulta hänestä tuli profeetta.Lähettäjä 11: Hindin ja urdun kielissä persiankielestä johdettu nimi "Sikandar" tarkoittaa nousevaa nuorta lahjakkuutta.Lähettäjä 12: Keskiaikaisessa Euroopassa hänestä tehtiin jäsen yhdeksästä arvokkaasta sankarista koostuvaan ryhmään, joka kiteytti ritarillisuuden ihanteelliset piirteet.</w:t>
      </w:r>
    </w:p>
    <w:p>
      <w:r>
        <w:rPr>
          <w:b/>
        </w:rPr>
        <w:t xml:space="preserve">Tulos</w:t>
      </w:r>
    </w:p>
    <w:p>
      <w:r>
        <w:t xml:space="preserve">Kuka voitti Dareioksen ja rakensi muurin puolustautuakseen Googin ja Magogin kansoja vastaan?</w:t>
      </w:r>
    </w:p>
    <w:p>
      <w:r>
        <w:rPr>
          <w:b/>
        </w:rPr>
        <w:t xml:space="preserve">Tulos</w:t>
      </w:r>
    </w:p>
    <w:p>
      <w:r>
        <w:t xml:space="preserve">Kenen väitetään osallistuneen symposiumiin Sokrateen, Platonin ja Aristoteleen kanssa?</w:t>
      </w:r>
    </w:p>
    <w:p>
      <w:r>
        <w:rPr>
          <w:b/>
        </w:rPr>
        <w:t xml:space="preserve">Tulos</w:t>
      </w:r>
    </w:p>
    <w:p>
      <w:r>
        <w:t xml:space="preserve">Kenet persialaiset kirjailijat yhdistivät filosofiaan ja kuvasivat henkilön symposiumissa Sokrateksen, Platonin ja Aristoteleen kaltaisten henkilöiden kanssa?</w:t>
      </w:r>
    </w:p>
    <w:p>
      <w:r>
        <w:rPr>
          <w:b/>
        </w:rPr>
        <w:t xml:space="preserve">Tulos</w:t>
      </w:r>
    </w:p>
    <w:p>
      <w:r>
        <w:t xml:space="preserve">Kuka kiersi maailmaa etsimässä elämän ja kuolemattomuuden vettä?</w:t>
      </w:r>
    </w:p>
    <w:p>
      <w:r>
        <w:rPr>
          <w:b/>
        </w:rPr>
        <w:t xml:space="preserve">Tulos</w:t>
      </w:r>
    </w:p>
    <w:p>
      <w:r>
        <w:t xml:space="preserve">Missä maassa Aleksanteri kuvattiin Nektanebo II:n pojaksi, ja Aleksanteri-romaanin syyrialaisessa versiossa hänet kuvataan miten?</w:t>
      </w:r>
    </w:p>
    <w:p>
      <w:r>
        <w:rPr>
          <w:b/>
        </w:rPr>
        <w:t xml:space="preserve">Tulos</w:t>
      </w:r>
    </w:p>
    <w:p>
      <w:r>
        <w:t xml:space="preserve">Kuka oli viimeinen faarao ennen persialaisten valloitusta ja kuka oli vastuussa Egyptin pelastamisesta "todistaen", että Egyptiä hallitsi edelleen egyptiläinen?</w:t>
      </w:r>
    </w:p>
    <w:p>
      <w:r>
        <w:rPr>
          <w:b/>
        </w:rPr>
        <w:t xml:space="preserve">Tulos</w:t>
      </w:r>
    </w:p>
    <w:p>
      <w:r>
        <w:t xml:space="preserve">Joidenkin tutkijoiden mukaan ketä vastaan Aleksanteri rakennutti muurin?</w:t>
      </w:r>
    </w:p>
    <w:p>
      <w:r>
        <w:rPr>
          <w:b/>
        </w:rPr>
        <w:t xml:space="preserve">Tulos</w:t>
      </w:r>
    </w:p>
    <w:p>
      <w:r>
        <w:t xml:space="preserve">Kuka kukisti Dareioksen?</w:t>
      </w:r>
    </w:p>
    <w:p>
      <w:r>
        <w:rPr>
          <w:b/>
        </w:rPr>
        <w:t xml:space="preserve">Tulos</w:t>
      </w:r>
    </w:p>
    <w:p>
      <w:r>
        <w:t xml:space="preserve">Hindin ja urdun kielissä nimi "Sikandar" on peräisin mistä? ja keskiajan Euroopassa Aleksanteri oli minkä jäsen?</w:t>
      </w:r>
    </w:p>
    <w:p>
      <w:r>
        <w:rPr>
          <w:b/>
        </w:rPr>
        <w:t xml:space="preserve">Tulos</w:t>
      </w:r>
    </w:p>
    <w:p>
      <w:r>
        <w:t xml:space="preserve">Firdausin Shahnameh ("Kuninkaiden kirja") sisältää kenet Iranin laillisten shaahien rivistä, ja mihin myöhemmät persialaiset kirjailijat liittävät hänet?</w:t>
      </w:r>
    </w:p>
    <w:p>
      <w:r>
        <w:rPr>
          <w:b/>
        </w:rPr>
        <w:t xml:space="preserve">Tulos</w:t>
      </w:r>
    </w:p>
    <w:p>
      <w:r>
        <w:t xml:space="preserve">Pitivätkö jotkut Aleksanteria filosofina ja profeettana?</w:t>
      </w:r>
    </w:p>
    <w:p>
      <w:r>
        <w:rPr>
          <w:b/>
        </w:rPr>
        <w:t xml:space="preserve">Tulos</w:t>
      </w:r>
    </w:p>
    <w:p>
      <w:r>
        <w:t xml:space="preserve">Missä kirjoissa Aleksanteriin uskotaan viitattavan?</w:t>
      </w:r>
    </w:p>
    <w:p>
      <w:r>
        <w:rPr>
          <w:b/>
        </w:rPr>
        <w:t xml:space="preserve">Tulos</w:t>
      </w:r>
    </w:p>
    <w:p>
      <w:r>
        <w:t xml:space="preserve">Aleksanteri Romantiikka kuvattiin kenen pojaksi, ja kuka hänet kukisti?</w:t>
      </w:r>
    </w:p>
    <w:p>
      <w:r>
        <w:rPr>
          <w:b/>
        </w:rPr>
        <w:t xml:space="preserve">Tulos</w:t>
      </w:r>
    </w:p>
    <w:p>
      <w:r>
        <w:t xml:space="preserve">Kuka rakensi muurin puolustautuakseen Googin ja Magogin kansoja vastaan?</w:t>
      </w:r>
    </w:p>
    <w:p>
      <w:r>
        <w:rPr>
          <w:b/>
        </w:rPr>
        <w:t xml:space="preserve">Tulos</w:t>
      </w:r>
    </w:p>
    <w:p>
      <w:r>
        <w:t xml:space="preserve">Millä ajanjaksolla/aikakaudella Alexnaderin uskottiin kuuluvan "yhdeksän arvokkaan" joukkoon?</w:t>
      </w:r>
    </w:p>
    <w:p>
      <w:r>
        <w:rPr>
          <w:b/>
        </w:rPr>
        <w:t xml:space="preserve">Tulos</w:t>
      </w:r>
    </w:p>
    <w:p>
      <w:r>
        <w:t xml:space="preserve">Kenestä tehtiin keskiajan Euroopassa yhdeksän kunniakkaan jäsenen jäsen?</w:t>
      </w:r>
    </w:p>
    <w:p>
      <w:r>
        <w:rPr>
          <w:b/>
        </w:rPr>
        <w:t xml:space="preserve">Tulos</w:t>
      </w:r>
    </w:p>
    <w:p>
      <w:r>
        <w:t xml:space="preserve">Kuinka monessa paikassa tai kulttuurissa Aleksanteria kuvataan myönteisessä valossa?</w:t>
      </w:r>
    </w:p>
    <w:p>
      <w:r>
        <w:rPr>
          <w:b/>
        </w:rPr>
        <w:t xml:space="preserve">Esimerkki 0.393</w:t>
      </w:r>
    </w:p>
    <w:p>
      <w:r>
        <w:t xml:space="preserve">Kappale - Lähetetty 1: Thelma James oli ensisijainen ehdokas kiinteistöhuijauksen kohteeksi: Hän on 68-vuotias, hänellä on vain vähän rahaa eikä hän osaa lukea tai kirjoittaa. lähetys 2: "En aio valehdella teille. lähetys 3: Olin niin innoissani", leski ja entinen paritalon asukas sanoi ensimmäisen kotinsa, Snowdenissa sijaitsevan roikkuvan runkorakennuksen ostosta. lähetys 4: "Olin iloinen, että sain talon." lähetys 5: Kun James tajusi, että häntä oli huijattu, hän kääntyi Memphis Area Legal Servicesin puoleen, joka edusti häntä oikeudenkäynnissä.Lähettäjä 6: Nyt Jamesin kuukausittaiset talolainat ovat laskeneet 796 dollarista - yli kaksi kertaa hänen kuukausitulonsa - kohtuuhintaiseen 247 dollariin.Lähettäjä 7: Jotkut niistä ihmisistä, jotka käyttivät häntä hyväkseen kyseenalaisessa lainaohjelmassa, passitettiin vankilaan.Lähettäjä 8: "En tiedä, mitä olisin tehnyt ilman Legal Services -palvelua", James sanoi.Lähettäjä 9: "He ratkaisivat monet ongelmistani."Lähettäjä 10: James on yksi niistä yli 3000 asiakkaasta, joita MALS palveli viime vuonna. MALS tarjoaa apua siviiliasioissa, kuten perheväkivallassa ja perheongelmissa, sosiaaliturva- ja lisäturvatuloissa, veteraaneille, asumisessa ja kuluttajapetoksissa.Lähettäjä 11: Jamesin tapaan useimmat asiakkaat ovat iäkkäitä tai naisia.Lähettäjä 12: Jotkut ovat vammaisia.Lähettäjä 13: Jotkut tarvitsevat sairaanhoitoa tai veteraaniavustuksia.Lähettäjä 14: Jotkut yrittävät paeta häätöä tai hyväksikäyttöä avioliitossaan.Lähettäjä 15: Ja 87 prosenttia heistä elää köyhyysrajalla tai sen alapuolella.Lähettäjä 16: Shelbyn piirikunnan pormestari A. C. Wharton sanoi hiljattain, että oikeusapupalvelut ovat tärkeitä niille, jotka köyhyyden tai muiden elämän vaikeuksien vuoksi ajattelevat, että oikeus on tyhjä sana.Lähettäjä 17: "Heille on annettava syy uskoa, että laki on heitäkin varten", sanoi Wharton, MALS:n entinen toiminnanjohtaja.Lähettäjä 18: MALS:llä on kuitenkin ensi vuonna edessään rahoituskriisi, joka johtuu 200 000 dollarin vajeesta kolmesta eri tulonlähteestä.</w:t>
      </w:r>
    </w:p>
    <w:p>
      <w:r>
        <w:rPr>
          <w:b/>
        </w:rPr>
        <w:t xml:space="preserve">Tulos</w:t>
      </w:r>
    </w:p>
    <w:p>
      <w:r>
        <w:t xml:space="preserve">Palveleeko MALS asiakkaita, jotka tarvitsevat sairaanhoitoa tai veteraanietuuksia?</w:t>
      </w:r>
    </w:p>
    <w:p>
      <w:r>
        <w:rPr>
          <w:b/>
        </w:rPr>
        <w:t xml:space="preserve">Tulos</w:t>
      </w:r>
    </w:p>
    <w:p>
      <w:r>
        <w:t xml:space="preserve">Mistä tiedät, että James oli kiitollinen saamistaan oikeudellisista palveluista?</w:t>
      </w:r>
    </w:p>
    <w:p>
      <w:r>
        <w:rPr>
          <w:b/>
        </w:rPr>
        <w:t xml:space="preserve">Tulos</w:t>
      </w:r>
    </w:p>
    <w:p>
      <w:r>
        <w:t xml:space="preserve">Keitä MALS:n asiakkaita MALS palvelee?</w:t>
      </w:r>
    </w:p>
    <w:p>
      <w:r>
        <w:rPr>
          <w:b/>
        </w:rPr>
        <w:t xml:space="preserve">Tulos</w:t>
      </w:r>
    </w:p>
    <w:p>
      <w:r>
        <w:t xml:space="preserve">Mitkä väittämät kertovat Jamesin tunteista talon hankkimista kohtaan ennen kuin hän tiesi, että häntä huijattiin?</w:t>
      </w:r>
    </w:p>
    <w:p>
      <w:r>
        <w:rPr>
          <w:b/>
        </w:rPr>
        <w:t xml:space="preserve">Tulos</w:t>
      </w:r>
    </w:p>
    <w:p>
      <w:r>
        <w:t xml:space="preserve">Auttaako MALS ihmisiä, jotka yrittävät paeta väkivaltaista avioliittoa?</w:t>
      </w:r>
    </w:p>
    <w:p>
      <w:r>
        <w:rPr>
          <w:b/>
        </w:rPr>
        <w:t xml:space="preserve">Tulos</w:t>
      </w:r>
    </w:p>
    <w:p>
      <w:r>
        <w:t xml:space="preserve">Miten James sopii MALSin tavalliseen asiakaskuntaan?</w:t>
      </w:r>
    </w:p>
    <w:p>
      <w:r>
        <w:rPr>
          <w:b/>
        </w:rPr>
        <w:t xml:space="preserve">Tulos</w:t>
      </w:r>
    </w:p>
    <w:p>
      <w:r>
        <w:t xml:space="preserve">Keitä MALS:n rahoituskriisi voi koskea?</w:t>
      </w:r>
    </w:p>
    <w:p>
      <w:r>
        <w:rPr>
          <w:b/>
        </w:rPr>
        <w:t xml:space="preserve">Tulos</w:t>
      </w:r>
    </w:p>
    <w:p>
      <w:r>
        <w:t xml:space="preserve">Palveleeko MALS vammaisia asiakkaita?</w:t>
      </w:r>
    </w:p>
    <w:p>
      <w:r>
        <w:rPr>
          <w:b/>
        </w:rPr>
        <w:t xml:space="preserve">Tulos</w:t>
      </w:r>
    </w:p>
    <w:p>
      <w:r>
        <w:t xml:space="preserve">Mitkä osat osoittavat, että Jaakobin tulot olivat rajalliset?</w:t>
      </w:r>
    </w:p>
    <w:p>
      <w:r>
        <w:rPr>
          <w:b/>
        </w:rPr>
        <w:t xml:space="preserve">Tulos</w:t>
      </w:r>
    </w:p>
    <w:p>
      <w:r>
        <w:t xml:space="preserve">Kuinka paljon Memphis Area Legal Services pystyi pudottamaan Jamesin kuukausittaisia asuntolainoja?</w:t>
      </w:r>
    </w:p>
    <w:p>
      <w:r>
        <w:rPr>
          <w:b/>
        </w:rPr>
        <w:t xml:space="preserve">Tulos</w:t>
      </w:r>
    </w:p>
    <w:p>
      <w:r>
        <w:t xml:space="preserve">Kuka ratkaisi monet Thelma Jamesin ongelmat?</w:t>
      </w:r>
    </w:p>
    <w:p>
      <w:r>
        <w:rPr>
          <w:b/>
        </w:rPr>
        <w:t xml:space="preserve">Esimerkki 0,394</w:t>
      </w:r>
    </w:p>
    <w:p>
      <w:r>
        <w:t xml:space="preserve">Kappale- Lähetys 1: Einstein oli tyytymätön kvanttiteoriaan ja -mekaniikkaan (teoriaan, jonka luomisessa hän oli mukana), vaikka muut fyysikot hyväksyivät sen, ja totesi, että Jumala "ei pelaa noppapeliä." Lähetys 2: Einstein jatkoi epäuskonsa teoriaan ja yritti tuloksetta kumota sitä, kunnes kuoli 76-vuotiaana.Lause 3: Vuonna 1917, suhteellisuusteorian huippuvaiheessa, Einstein julkaisi Physikalische Zeitschrift -lehdessä artikkelin, jossa hän esitti stimuloidun emission mahdollisuutta, fysikaalisen prosessin, joka mahdollistaa maserin ja laserin.Lähetys 4: Tässä artikkelissa osoitettiin, että valon absorptio- ja emissiotilastot olisivat Planckin jakaantumislain mukaisia vain, jos valon emissio tilaan, jossa on n fotonia, olisi tilastollisesti tehostunut verrattuna valon emissioon tyhjään tilaan. lähetys 5: Tämä artikkeli vaikutti valtavasti kvanttimekaniikan myöhempään kehitykseen, koska se oli ensimmäinen artikkeli, jossa osoitettiin, että atomien siirtymien tilastoilla oli yksinkertaiset lait.Lähetys 6: Einstein löysi Louis de Broglien työn ja tuki hänen ajatuksiaan, jotka aluksi otettiin vastaan epäilevästi. Lähetys 7: Toisessa tärkeässä tämän aikakauden paperissa Einstein antoi de Broglien aalloille aaltoyhtälön, jota Einstein ehdotti mekaniikan Hamilton-Jacobin yhtälöksi. Lähetys 8: Tämä paperi inspiroi Schrodingerin työtä vuonna 1926.</w:t>
      </w:r>
    </w:p>
    <w:p>
      <w:r>
        <w:rPr>
          <w:b/>
        </w:rPr>
        <w:t xml:space="preserve">Tulos</w:t>
      </w:r>
    </w:p>
    <w:p>
      <w:r>
        <w:t xml:space="preserve">Missä Einstein julkaisi artikkelin, jossa hän osoitti absorptiotilastot ja ehdotti stimuloidun emission mahdollisuutta?</w:t>
      </w:r>
    </w:p>
    <w:p>
      <w:r>
        <w:rPr>
          <w:b/>
        </w:rPr>
        <w:t xml:space="preserve">Tulos</w:t>
      </w:r>
    </w:p>
    <w:p>
      <w:r>
        <w:t xml:space="preserve">Mihin Einstein oli tyytymätön?</w:t>
      </w:r>
    </w:p>
    <w:p>
      <w:r>
        <w:rPr>
          <w:b/>
        </w:rPr>
        <w:t xml:space="preserve">Tulos</w:t>
      </w:r>
    </w:p>
    <w:p>
      <w:r>
        <w:t xml:space="preserve">Löydettyään Louis de Broglien työn Einstein antoi de Broglien aalloille mitä?</w:t>
      </w:r>
    </w:p>
    <w:p>
      <w:r>
        <w:rPr>
          <w:b/>
        </w:rPr>
        <w:t xml:space="preserve">Tulos</w:t>
      </w:r>
    </w:p>
    <w:p>
      <w:r>
        <w:t xml:space="preserve">Artikkelilla oli vaikutusta myöhempään kehitykseen?</w:t>
      </w:r>
    </w:p>
    <w:p>
      <w:r>
        <w:rPr>
          <w:b/>
        </w:rPr>
        <w:t xml:space="preserve">Tulos</w:t>
      </w:r>
    </w:p>
    <w:p>
      <w:r>
        <w:t xml:space="preserve">Valon absorptio- ja emissiotilastot olisivat yhdenmukaisia vain minkä lain kanssa?</w:t>
      </w:r>
    </w:p>
    <w:p>
      <w:r>
        <w:rPr>
          <w:b/>
        </w:rPr>
        <w:t xml:space="preserve">Tulos</w:t>
      </w:r>
    </w:p>
    <w:p>
      <w:r>
        <w:t xml:space="preserve">Mihin teoriaan Einstein ei edelleenkään uskonut?</w:t>
      </w:r>
    </w:p>
    <w:p>
      <w:r>
        <w:rPr>
          <w:b/>
        </w:rPr>
        <w:t xml:space="preserve">Tulos</w:t>
      </w:r>
    </w:p>
    <w:p>
      <w:r>
        <w:t xml:space="preserve">Kuinka vanha Einstein oli kuollessaan?</w:t>
      </w:r>
    </w:p>
    <w:p>
      <w:r>
        <w:rPr>
          <w:b/>
        </w:rPr>
        <w:t xml:space="preserve">Tulos</w:t>
      </w:r>
    </w:p>
    <w:p>
      <w:r>
        <w:t xml:space="preserve">Minä vuonna Einstein julkaisi artikkelin, joka koski absorptiotilastoja ja Planckin jakaantumislakia?</w:t>
      </w:r>
    </w:p>
    <w:p>
      <w:r>
        <w:rPr>
          <w:b/>
        </w:rPr>
        <w:t xml:space="preserve">Tulos</w:t>
      </w:r>
    </w:p>
    <w:p>
      <w:r>
        <w:t xml:space="preserve">Mistä yhtälöstä Schrodinger sai inspiraationsa?</w:t>
      </w:r>
    </w:p>
    <w:p>
      <w:r>
        <w:rPr>
          <w:b/>
        </w:rPr>
        <w:t xml:space="preserve">Tulos</w:t>
      </w:r>
    </w:p>
    <w:p>
      <w:r>
        <w:t xml:space="preserve">Milloin Einstein julkaisi artikkelin, joka oli linjassa Planckin jakaantumislain kanssa?</w:t>
      </w:r>
    </w:p>
    <w:p>
      <w:r>
        <w:rPr>
          <w:b/>
        </w:rPr>
        <w:t xml:space="preserve">Tulos</w:t>
      </w:r>
    </w:p>
    <w:p>
      <w:r>
        <w:t xml:space="preserve">Missä julkaistiin Einsteinin artikkeli, joka koski absorptiotilastoja ja Planckin jakaantumislakia?</w:t>
      </w:r>
    </w:p>
    <w:p>
      <w:r>
        <w:rPr>
          <w:b/>
        </w:rPr>
        <w:t xml:space="preserve">Tulos</w:t>
      </w:r>
    </w:p>
    <w:p>
      <w:r>
        <w:t xml:space="preserve">Minä vuonna Einstein julkaisi artikkelin, jossa ehdotettiin stimuloidun emission mahdollisuutta?</w:t>
      </w:r>
    </w:p>
    <w:p>
      <w:r>
        <w:rPr>
          <w:b/>
        </w:rPr>
        <w:t xml:space="preserve">Tulos</w:t>
      </w:r>
    </w:p>
    <w:p>
      <w:r>
        <w:t xml:space="preserve">Kenen työn Einstein löysi, joka myöhemmin inspiroi Schrodingerin työtä?</w:t>
      </w:r>
    </w:p>
    <w:p>
      <w:r>
        <w:rPr>
          <w:b/>
        </w:rPr>
        <w:t xml:space="preserve">Tulos</w:t>
      </w:r>
    </w:p>
    <w:p>
      <w:r>
        <w:t xml:space="preserve">Kuka kirjoitti de Broglie-aaltojen aaltoyhtälön, joka innoitti Schrodingerin työtä vuonna 1926?</w:t>
      </w:r>
    </w:p>
    <w:p>
      <w:r>
        <w:rPr>
          <w:b/>
        </w:rPr>
        <w:t xml:space="preserve">Tulos</w:t>
      </w:r>
    </w:p>
    <w:p>
      <w:r>
        <w:t xml:space="preserve">eläisikö Einstein kumotakseen teorian, jonka kehittämisessä hän oli mukana?</w:t>
      </w:r>
    </w:p>
    <w:p>
      <w:r>
        <w:rPr>
          <w:b/>
        </w:rPr>
        <w:t xml:space="preserve">Tulos</w:t>
      </w:r>
    </w:p>
    <w:p>
      <w:r>
        <w:t xml:space="preserve">Mikä oli kvanttimekaniikan kehitykseen vaikuttanut artikkeli?</w:t>
      </w:r>
    </w:p>
    <w:p>
      <w:r>
        <w:rPr>
          <w:b/>
        </w:rPr>
        <w:t xml:space="preserve">Esimerkki 0.395</w:t>
      </w:r>
    </w:p>
    <w:p>
      <w:r>
        <w:t xml:space="preserve">Kohta - Lähetetty 1: Kun uutiset Jordanian löydöistä tulivat 4. joulukuuta, kansallisen turvallisuusneuvoston (NSC) terrorismin torjunnan koordinaattori Richard Clarke kirjoitti Bergerille: "Jos Georgen [Tenetin] tarina suunnitellusta UBL:n iskusarjasta Millenniumissa on totta, meidän on tehtävä joitakin päätöksiä NYT"."Lähetys 2: Hän kertoi käyneensä useita keskusteluja presidentti Clintonin kanssa kriisin aikana. lähetys 3: Hän ehdotti kostouhkauksia Afganistanin Talebania vastaan, jos Bin Ladin tekisi iskuja Yhdysvaltojen etuja vastaan missä tahansa.Lähettäjä 4: Hän ehdotti Bergerille lisäksi, että vuoden 1999 viimeisellä viikolla tehtäisiin isku al-Qaidan leirejä vastaan Afganistanissa - ehdotusta ei hyväksytty. lähettäjä 5: CIA varoitti CIA:n varoittaneen, että Jordanian suunnitelman keskeyttäminen oli todennäköisesti osa laajempaa, vuosituhannen vaihteeseen suunniteltujen iskujen sarjaa, joista joihinkin mahdollisesti käytettäisiin kemiallisia aseita, ja pääjohtajien komitea kokoontui 8. joulukuuta yöllä ja päätti valtuuttaa Clarken terrorisminvastaisen turvallisuusryhmän (Counterterrorism Security Group, CSG) kehittämään suunnitelmia al-Qaidan suunnitelmien estämiseksi ja keskeyttämiseksi.Lähetetty 6: Michael Sheehan, CSG:n ulkoministeriön jäsen, välitti Talebanille varoitukset siitä, että heitä pidettäisiin vastuullisina tulevista al-Qaidan iskuista."Lähettäjä 7: Mike ei ollut diplomaattinen", Clarke raportoi Bergerille. Lähettäjä 8: Koska Talebanin vastatoimista ei ollut käytännössä mitään näyttöä, Pakistaniin otettiin uusi lähestymistapa. Lähettäjä 9: 13 Kenraali Anthony Zinni, keskuskomentajan (CENTCOM) komentaja, nimitettiin presidentin erityislähettilääksi ja lähetettiin pyytämään kenraali Musharrafia pyytämään, että hän "ryhtyisi kaikkiin tarpeellisiksi katsomiinsa toimiin Bin Ladenin ongelman selvittämiseksi mahdollisimman pian"."Lähetetty 10: Mutta Zinni palasi tyhjin käsin. Lähetetty 11: Kuten suurlähettiläs William Milam raportoi Islamabadista, Musharraf oli "haluton ottamaan poliittista vastuuta kotimaassaan"."Lähettäjä 12: CIA teki kovasti yhteistyötä ulkomaisten turvallisuuspalvelujen kanssa pidättääkseen tai ainakin pitääkseen silmällä Bin Ladinin epäiltyjä kumppaneita. lähettäjä 13: Tenet puhui 20 ulkomaisen virkaveljensä kanssa. lähettäjä 14: Kahdeksassa maassa järjestettiin terroristien häirintä- ja pidätysoperaatioita.Lähettäjä 15: Joulukuun puolivälissä presidentti Clinton allekirjoitti ilmoitusmuistion, jossa CIA:lle annettiin laajemmat valtuudet käyttää ulkomaisia edustajia Bin Ladinin luutnanttien pidättämiseen ilman, että heitä tarvitsee siirtää Yhdysvaltojen huostaan.Lähettäjä 16: Valtuudet koskivat vangitsemista, ei tappamista, vaikka tappavaa voimaa saatettiinkin käyttää tarvittaessa.16Tenet lähetti myöhemmin viestin koko CIA:n henkilöstölle ulkomailla: "Uhka ei voisi olla todellisempi.</w:t>
      </w:r>
    </w:p>
    <w:p>
      <w:r>
        <w:rPr>
          <w:b/>
        </w:rPr>
        <w:t xml:space="preserve">Tulos</w:t>
      </w:r>
    </w:p>
    <w:p>
      <w:r>
        <w:t xml:space="preserve">Millä tavoin Mike ei ollut diplomaattinen?</w:t>
      </w:r>
    </w:p>
    <w:p>
      <w:r>
        <w:rPr>
          <w:b/>
        </w:rPr>
        <w:t xml:space="preserve">Tulos</w:t>
      </w:r>
    </w:p>
    <w:p>
      <w:r>
        <w:t xml:space="preserve">Mistä Clark kävi useita keskusteluja Clintonin kanssa?</w:t>
      </w:r>
    </w:p>
    <w:p>
      <w:r>
        <w:rPr>
          <w:b/>
        </w:rPr>
        <w:t xml:space="preserve">Tulos</w:t>
      </w:r>
    </w:p>
    <w:p>
      <w:r>
        <w:t xml:space="preserve">Milloin koko artikkelin tapahtumat tapahtuvat?</w:t>
      </w:r>
    </w:p>
    <w:p>
      <w:r>
        <w:rPr>
          <w:b/>
        </w:rPr>
        <w:t xml:space="preserve">Tulos</w:t>
      </w:r>
    </w:p>
    <w:p>
      <w:r>
        <w:t xml:space="preserve">Kuka ehdotti Al-Qaidaan kohdistuvaa iskua vuonna 1999?</w:t>
      </w:r>
    </w:p>
    <w:p>
      <w:r>
        <w:rPr>
          <w:b/>
        </w:rPr>
        <w:t xml:space="preserve">Tulos</w:t>
      </w:r>
    </w:p>
    <w:p>
      <w:r>
        <w:t xml:space="preserve">Miten kenraali Zini lähestyi Pakistania, kun Talebaniin kohdistettuun yhteydenottoon ei saatu vastakaikua?</w:t>
      </w:r>
    </w:p>
    <w:p>
      <w:r>
        <w:rPr>
          <w:b/>
        </w:rPr>
        <w:t xml:space="preserve">Tulos</w:t>
      </w:r>
    </w:p>
    <w:p>
      <w:r>
        <w:t xml:space="preserve">Mitä presidentti Clintonin allekirjoittamalla asiakirjalla saavutettiin?</w:t>
      </w:r>
    </w:p>
    <w:p>
      <w:r>
        <w:rPr>
          <w:b/>
        </w:rPr>
        <w:t xml:space="preserve">Tulos</w:t>
      </w:r>
    </w:p>
    <w:p>
      <w:r>
        <w:t xml:space="preserve">Mikä on presidentin ja CIA:n päätavoite artikkelissa?</w:t>
      </w:r>
    </w:p>
    <w:p>
      <w:r>
        <w:rPr>
          <w:b/>
        </w:rPr>
        <w:t xml:space="preserve">Esimerkki 0.396</w:t>
      </w:r>
    </w:p>
    <w:p>
      <w:r>
        <w:t xml:space="preserve">Kohta 1: Palkinnot Bandura on saanut yli kuusitoista kunniatohtorin arvonimeä, muun muassa British Columbian yliopistosta, Alfredin yliopistosta, Rooman yliopistosta, Lethbridgen yliopistosta, Salamancan yliopistosta Espanjassa, Indianan yliopistosta, New Brunswickin yliopistosta, Penn Staten yliopistosta, Leidenin yliopistosta ja Berliinin vapaasta yliopistosta, New Yorkin kaupunginyliopiston tutkijakeskuksesta, Jaume I:n yliopistosta Espanjassa, Ateenan yliopistosta ja Catanian yliopistosta.Lähetys 2: Hänet valittiin Amerikan taide- ja tiedeakatemian jäseneksi vuonna 1980. Lähetys 3: Hän sai Amerikan psykologiyhdistykseltä palkinnon ansiokkaasta tieteellisestä panoksesta vuonna 1980 uraauurtavasta tutkimustyöstä itseohjautuvan oppimisen alalla.Lause 4: Vuonna 1999 hän sai American Psychological Associationin myöntämän Thorndike Award for Distinguished Contributions of Psychology to Education -palkinnon, ja vuonna 2001 hän sai Association for the Advancement of Behavior Therapy -järjestön myöntämän elämäntyöpalkinnon.Lähetys 5: Hän on saanut American Psychological Associationin myöntämän Outstanding Lifetime Contribution to Psychology Award -palkinnon ja Western Psychological Associationin myöntämän Lifetime Achievement Award -palkinnon, American Psychological Societyn myöntämän James McKeen Cattell Award -palkinnon ja American Psychological Foundationin myöntämän Gold Medal Award -palkinnon ansiokkaasta elämäntyöstä psykologisen tieteen hyväksi.Lähetys 6: Vuonna 2008 hänelle myönnettiin Louisvillen yliopiston Grawemeyer-palkinto panoksestaan psykologian hyväksi. Lähetys 7: Vuonna 2014 hänet nimitettiin Kanadan ritarikunnan jäseneksi "perustavanlaatuisesta panoksestaan sosiaalipsykologian alalla, erityisesti havainnoinnin vaikutuksen paljastamisesta ihmisen oppimiseen ja aggressiivisuuteen".</w:t>
      </w:r>
    </w:p>
    <w:p>
      <w:r>
        <w:rPr>
          <w:b/>
        </w:rPr>
        <w:t xml:space="preserve">Tulos</w:t>
      </w:r>
    </w:p>
    <w:p>
      <w:r>
        <w:t xml:space="preserve">Kuinka monta vuotta on kulunut Banduran American Academy of Arts and Sciences -akatemian jäsenyyden ja hänen ensimmäisen elämäntyöpalkintonsa välillä?</w:t>
      </w:r>
    </w:p>
    <w:p>
      <w:r>
        <w:rPr>
          <w:b/>
        </w:rPr>
        <w:t xml:space="preserve">Tulos</w:t>
      </w:r>
    </w:p>
    <w:p>
      <w:r>
        <w:t xml:space="preserve">Kuinka moni Banduran palkinnoista on peräisin pohjoisamerikkalaisilta organisaatioilta/laitoksilta?</w:t>
      </w:r>
    </w:p>
    <w:p>
      <w:r>
        <w:rPr>
          <w:b/>
        </w:rPr>
        <w:t xml:space="preserve">Tulos</w:t>
      </w:r>
    </w:p>
    <w:p>
      <w:r>
        <w:t xml:space="preserve">Kuinka monta vuotta Banduran palkinnot kestävät?</w:t>
      </w:r>
    </w:p>
    <w:p>
      <w:r>
        <w:rPr>
          <w:b/>
        </w:rPr>
        <w:t xml:space="preserve">Esimerkki 0,397</w:t>
      </w:r>
    </w:p>
    <w:p>
      <w:r>
        <w:t xml:space="preserve">Kohta- Lähetys 1: Näiden tarkastuspisteiden läpi kulkiessaan jokainen kaappaaja olisi tarkastettu metallinpaljastimella, joka on kalibroitu havaitsemaan esineet, joiden metallipitoisuus vastaa vähintään .22-kaliiperisen käsiaseen metallipitoisuutta.Lähetys 2: Jokainen, joka olisi saattanut laukaista metallinpaljastimen, olisi tarkastettu käsisauvaa käyttäen, mikä edellyttää, että tarkastajan on tunnistettava hälytyksen aiheuttanut metalliesine tai -esineet.Lähetys 3: Lisäksi kaappareiden käsimatkatavaroita olisi tarkastettu röntgenlaitteella.Lähettäjä 4: Tarkastus oli tehty aseiden ja muiden sellaisten esineiden tunnistamiseksi ja takavarikoimiseksi, joiden kuljettaminen kaupallisella lennolla on kielletty.Lähettäjä 5: Yksikään tarkastuspisteen valvojista ei muistanut kaappareita eikä ilmoittanut mitään epäilyttävää heidän tarkastuksessaan.Lähettäjä 6: CAPPS oli valinnut Attaa Portlandissa, mutta kolme kaappausryhmän jäsentä - Suqami, Wail al Shehri ja Waleed al Shehri - valittiin Bostonissa.Lähetys 7: Heidän valintansa vaikutti vain heidän kirjattujen matkatavaroidensa käsittelyyn, ei heidän tarkastukseensa tarkastuspisteessä.Lähetys 8: Kaikki viisi miestä pääsivät tarkastuspisteestä ja menivät American 11:n portille.Lähetys 9: Atta, Omari ja Suqami ottivat paikkansa bisnesluokassa (paikat 8D, 8G ja 10B).Lähetys 10: Shehrin veljeksillä oli vierekkäiset paikat rivillä 2 (Wailin paikat 2A ja Waleedin paikat 2B) ensimmäisen luokan matkustamossa.Lähettäjä 11: He nousivat American 11 -lentokoneeseen kello 7:31 ja 7:40 välisenä aikana.Lähettäjä 12: Kone siirtyi portilta takaisin kello 7:40.Lähete 13: Shehhi ja hänen ryhmänsä, joista ketään ei ollut valittu CAPPS:n toimesta, nousivat United 175 -lentokoneeseen klo 7:23 ja 7:28 välisenä aikana (Banihammad 2A:ssa, Shehri 2B:ssä, Shehhi 6C:ssä, Hamza al Ghamdi 9C:ssä ja Ahmed al Ghamdi 9D:ssä).Lähete 14: Heidän lentokoneensa poistui portilta hieman ennen klo 8:00.Lähete 15: Washington Dulles: Lähettäjä 16: Satoja kilometrejä Bostonista lounaaseen, Dullesin kansainvälisellä lentokentällä Washingtonin Virginian esikaupunkialueella viisi muuta miestä valmistautui aamulennolleen.Lähettäjä 17: Kello 7.15 pari heistä, Khalid al Mihdhar ja Majed Moqed, kirjautuivat American Airlinesin lipunmyyntitiskillä Los Angelesiin menevälle lennolle 77.Lähettäjä 18: Seuraavien 20 minuutin kuluessa heitä seuraisivat Hani Hanjour ja kaksi veljestä, Nawaf al Hazmi ja Salem al Hazmi.</w:t>
      </w:r>
    </w:p>
    <w:p>
      <w:r>
        <w:rPr>
          <w:b/>
        </w:rPr>
        <w:t xml:space="preserve">Tulos</w:t>
      </w:r>
    </w:p>
    <w:p>
      <w:r>
        <w:t xml:space="preserve">Mihin aikaan American 11 lähti portilta?</w:t>
      </w:r>
    </w:p>
    <w:p>
      <w:r>
        <w:rPr>
          <w:b/>
        </w:rPr>
        <w:t xml:space="preserve">Tulos</w:t>
      </w:r>
    </w:p>
    <w:p>
      <w:r>
        <w:t xml:space="preserve">Mikä oli Attaan ja Omarin matkustajien todennäköinen tarkoitus?</w:t>
      </w:r>
    </w:p>
    <w:p>
      <w:r>
        <w:rPr>
          <w:b/>
        </w:rPr>
        <w:t xml:space="preserve">Tulos</w:t>
      </w:r>
    </w:p>
    <w:p>
      <w:r>
        <w:t xml:space="preserve">Kuka istui kauimmaisella takarivillä?</w:t>
      </w:r>
    </w:p>
    <w:p>
      <w:r>
        <w:rPr>
          <w:b/>
        </w:rPr>
        <w:t xml:space="preserve">Tulos</w:t>
      </w:r>
    </w:p>
    <w:p>
      <w:r>
        <w:t xml:space="preserve">Mitkä ovat niiden viiden miehen nimet, jotka pääsivät tarkastuspisteen läpi ja menivät American 11:n portille?</w:t>
      </w:r>
    </w:p>
    <w:p>
      <w:r>
        <w:rPr>
          <w:b/>
        </w:rPr>
        <w:t xml:space="preserve">Tulos</w:t>
      </w:r>
    </w:p>
    <w:p>
      <w:r>
        <w:t xml:space="preserve">Kuka nousi American 11:een kello 7:31 ja 7:40 välisenä aikana?</w:t>
      </w:r>
    </w:p>
    <w:p>
      <w:r>
        <w:rPr>
          <w:b/>
        </w:rPr>
        <w:t xml:space="preserve">Tulos</w:t>
      </w:r>
    </w:p>
    <w:p>
      <w:r>
        <w:t xml:space="preserve">Millä lennolla Sherhin veljekset olivat?</w:t>
      </w:r>
    </w:p>
    <w:p>
      <w:r>
        <w:rPr>
          <w:b/>
        </w:rPr>
        <w:t xml:space="preserve">Tulos</w:t>
      </w:r>
    </w:p>
    <w:p>
      <w:r>
        <w:t xml:space="preserve">Kuinka monta ihmistä on yhteensä tällä tilillä?</w:t>
      </w:r>
    </w:p>
    <w:p>
      <w:r>
        <w:rPr>
          <w:b/>
        </w:rPr>
        <w:t xml:space="preserve">Tulos</w:t>
      </w:r>
    </w:p>
    <w:p>
      <w:r>
        <w:t xml:space="preserve">Mitkä olivat American 11:een nousseiden viiden miehen istumapaikan numerot missä tahansa järjestyksessä?</w:t>
      </w:r>
    </w:p>
    <w:p>
      <w:r>
        <w:rPr>
          <w:b/>
        </w:rPr>
        <w:t xml:space="preserve">Tulos</w:t>
      </w:r>
    </w:p>
    <w:p>
      <w:r>
        <w:t xml:space="preserve">Milloin United 175 puski takaisin portilta?</w:t>
      </w:r>
    </w:p>
    <w:p>
      <w:r>
        <w:rPr>
          <w:b/>
        </w:rPr>
        <w:t xml:space="preserve">Tulos</w:t>
      </w:r>
    </w:p>
    <w:p>
      <w:r>
        <w:t xml:space="preserve">Nimeä ne kaksi miestä, jotka kirjautuivat lennolle 77 Dullesin lentoasemalla klo 7.15?</w:t>
      </w:r>
    </w:p>
    <w:p>
      <w:r>
        <w:rPr>
          <w:b/>
        </w:rPr>
        <w:t xml:space="preserve">Tulos</w:t>
      </w:r>
    </w:p>
    <w:p>
      <w:r>
        <w:t xml:space="preserve">mitkä kaksi veljesparia olivat mukana?</w:t>
      </w:r>
    </w:p>
    <w:p>
      <w:r>
        <w:rPr>
          <w:b/>
        </w:rPr>
        <w:t xml:space="preserve">Tulos</w:t>
      </w:r>
    </w:p>
    <w:p>
      <w:r>
        <w:t xml:space="preserve">Mitä kolmea laitetta oli tuolloin käytössä aseiden havaitsemiseksi kaupallisilla turvatarkastuspisteillä?</w:t>
      </w:r>
    </w:p>
    <w:p>
      <w:r>
        <w:rPr>
          <w:b/>
        </w:rPr>
        <w:t xml:space="preserve">Tulos</w:t>
      </w:r>
    </w:p>
    <w:p>
      <w:r>
        <w:t xml:space="preserve">Mistä Khalid al Mihdhar ja Majed Moqed matkustivat ja mikä oli heidän lentonsa numero?</w:t>
      </w:r>
    </w:p>
    <w:p>
      <w:r>
        <w:rPr>
          <w:b/>
        </w:rPr>
        <w:t xml:space="preserve">Tulos</w:t>
      </w:r>
    </w:p>
    <w:p>
      <w:r>
        <w:t xml:space="preserve">Mitä istumapaikkoja Atta, Omari, Suqami, Wail al Shehri ja Waleed al Shehri käyttivät lennolla American 11?</w:t>
      </w:r>
    </w:p>
    <w:p>
      <w:r>
        <w:rPr>
          <w:b/>
        </w:rPr>
        <w:t xml:space="preserve">Tulos</w:t>
      </w:r>
    </w:p>
    <w:p>
      <w:r>
        <w:t xml:space="preserve">Missä kolmessa kaupungissa miehet nousivat lentokoneisiin?</w:t>
      </w:r>
    </w:p>
    <w:p>
      <w:r>
        <w:rPr>
          <w:b/>
        </w:rPr>
        <w:t xml:space="preserve">Tulos</w:t>
      </w:r>
    </w:p>
    <w:p>
      <w:r>
        <w:t xml:space="preserve">Missä olosuhteissa henkilö tarkastetaan käsisauvalla?</w:t>
      </w:r>
    </w:p>
    <w:p>
      <w:r>
        <w:rPr>
          <w:b/>
        </w:rPr>
        <w:t xml:space="preserve">Tulos</w:t>
      </w:r>
    </w:p>
    <w:p>
      <w:r>
        <w:t xml:space="preserve">jotka nousivat American 11:een klo 7:31 ja 7:40 välillä?</w:t>
      </w:r>
    </w:p>
    <w:p>
      <w:r>
        <w:rPr>
          <w:b/>
        </w:rPr>
        <w:t xml:space="preserve">Tulos</w:t>
      </w:r>
    </w:p>
    <w:p>
      <w:r>
        <w:t xml:space="preserve">Kuinka paljon aikaa kului American 11:n ja United 175:n väylien perääntymisen välillä?</w:t>
      </w:r>
    </w:p>
    <w:p>
      <w:r>
        <w:rPr>
          <w:b/>
        </w:rPr>
        <w:t xml:space="preserve">Esimerkki 0.398</w:t>
      </w:r>
    </w:p>
    <w:p>
      <w:r>
        <w:t xml:space="preserve">Kappale- Lähetys 1: Kongressin virasto, joka rahoittaa pienituloisille amerikkalaisille suunnattuja oikeudellisia palveluja, taistelee Charlestonin lakimiehiä vastaan niiden rakennusten hallinnasta, joissa aikoinaan toimi oikeusapuohjelmia Charlestonissa, Georgetownissa ja Conwayssä.Lähetys 2: Panoksena on ensiluokkaista kiinteistöä rannikkokaupungeissa, mukaan lukien Charlestonissa sijaitseva rakennus, joka on ylemmän King Streetin yläluokan kaupallisen kehityksen ytimessä.Lähetys 3. Lähetys 3: Washingtonissa toimiva Legal Services Corp. haluaa, että rakennukset siirretään S.C. Centers for Equal Justice -yhtiölle, sanoi LSC:n tiedottaja Eric Kleiman.Lähettäjä 4: LSC oli aikoinaan Charlestonissa toimivan Neighborhood Legal Assistance Program Corp:n rahoittaja.Lähettäjä 5: Tammikuussa LSC:n rahoitus siirtyi Greenvillessä toimiville tasa-arvokeskuksille.Lähettäjä 6: Elokuun 21. päivänä NLAP:n hallituksen puheenjohtajalle Gerald A. Kaynardille lähettämässään kirjeessä LSC:n puheenjohtaja John N. Erlenborn sanoi: "LSC:n rahoitus on siirtynyt Greenvilleen: "Jos NLAP ei toteuta näitä siirtoja 31. elokuuta mennessä, LSC ryhtyy kaikkiin tarvittaviin toimiin suojellakseen etujaan näissä kiinteistöissä." Lähetetty 7: Kaynard ei vastannut The Post and Courierin toistuviin puheluihin.Lähettäjä 8: Osana rahoitussopimustaan LSC edellyttää, että valtion varoilla ostettu omaisuus palautetaan voittoa tavoittelemattomalle yhtiölle, jos paikallinen virasto menettää avustuksensa, Kleiman sanoi. Lähettäjä 9: Elokuussa 4. piirin vetoomustuomioistuin piti tämän vaatimuksen voimassa LSC:n nostamassa oikeusjutussa, joka koski kiinteistökiistaa Vaasan Big Stone Gapissa sijaitsevan oikeudellisten palveluiden ohjelman kanssa. Kleiman sanoi: "Jatkamme yhteistyötä NLAP:n kanssa, jotta kiinteistön siirto saataisiin järjestykseen." Lähettäjä 10: "Toivomme, että asia voidaan ratkaista sovinnollisesti." Lähettäjä 11: Viime vuonna NLAP menetti liittovaltion avustuksensa oikeusapuohjelmien valtakunnallisen yhdistämisen myötä. Lähettäjä 12: Tammikuussa liittovaltion virasto myönsi 4,4 miljoonan dollarin avustuksen Centers for Equal Justice -järjestölle, jolla on Charlestonin alueen toimisto ja toimipisteitä 11 muussa Etelä-Carolinan kaupungissa.</w:t>
      </w:r>
    </w:p>
    <w:p>
      <w:r>
        <w:rPr>
          <w:b/>
        </w:rPr>
        <w:t xml:space="preserve">Tulos</w:t>
      </w:r>
    </w:p>
    <w:p>
      <w:r>
        <w:t xml:space="preserve">Minkä LSC:n luoman vaatimuksen Circuit Court of Appeals vahvisti LSC:n nostamassa kanteessa?</w:t>
      </w:r>
    </w:p>
    <w:p>
      <w:r>
        <w:rPr>
          <w:b/>
        </w:rPr>
        <w:t xml:space="preserve">Tulos</w:t>
      </w:r>
    </w:p>
    <w:p>
      <w:r>
        <w:t xml:space="preserve">Mikä on sen järjestön koko nimi, joka menetti liittovaltion avustuksensa oikeusapuohjelmien valtakunnallisen yhdistämisen myötä?</w:t>
      </w:r>
    </w:p>
    <w:p>
      <w:r>
        <w:rPr>
          <w:b/>
        </w:rPr>
        <w:t xml:space="preserve">Tulos</w:t>
      </w:r>
    </w:p>
    <w:p>
      <w:r>
        <w:t xml:space="preserve">Mikä on sen organisaation koko nimi, joka oli aikoinaan Charlestonissa toimivan Neighborhood Legal Assistance Program Corp. -järjestön rahoittaja?</w:t>
      </w:r>
    </w:p>
    <w:p>
      <w:r>
        <w:rPr>
          <w:b/>
        </w:rPr>
        <w:t xml:space="preserve">Esimerkki 0.399</w:t>
      </w:r>
    </w:p>
    <w:p>
      <w:r>
        <w:t xml:space="preserve">Kappale- Lähetetty 1: Perheväkivaltaoikeudenkäyntien väkivaltainen areena on muuttunut täällä hieman epävakaammaksi, nyt kun tuomari on päättänyt pidättää kaksi naista oikeuden halventamisesta, koska he olivat palanneet miesten luo, jotka oli määrätty pysymään erossa heistä.Lähetys 2: "Et voi saada molempia vaihtoehtoja", sanoi Fayetten piirikunnan piirituomioistuimen tuomari Megan Lake Thornton hiljattain langettaessaan kahdelle naiselle 100 dollarin ja 200 dollarin sakot, koska he olivat hankkineet suojamääräykset, joissa heidän kumppaneitaan kiellettiin ottamasta heihin yhteyttä, mutta sitten perääntyivät ja ottivat yhteyttä miehiin. lähetys 3: Tuomari Thornton katsoi, että määräys oli molempia osapuolia sitova, ja antoi miehille myös syytteen oikeuden halventamisesta.Lähetys 4: "Minua tekee hulluksi, kun ihmiset päättävät tehdä mitä haluavat", sanoi tuomari Thornton, jolla on kokemusta osavaltion paksusta perheväkivallan käsittelystä, joka tuottaa vuosittain lähes 30 000 kiireellistä suojelumääräystä.Lähetys 5: Kentuckyn virkamiesten mukaan osavaltiossa on suorastaan epidemiaa hyväksikäyttösuhteista.Lähetetty 6: Tuomari Thorntonin päätös on huolestuttanut pahoinpideltyjen naisten asianajajia, jotka aikovat valittaa siitä. Lähetetty 7: Asianajajat sanovat, että päätös ylittää voimassa olevan lainsäädännön ja on epärealistinen, koska jotkut uudet yhteydenotot osoittautuvat usein väistämättömiksi perheväkivaltatapauksissa, joihin liittyy taloudellista ja perheriippuvuutta ja muita jokapäiväiseen elämään liittyviä vaikeuksia.Lähettäjä 8: Osavaltion perheväkivaltatoimisto on ollut samaa mieltä ja varoittanut, että tuomio voi saada pahoinpidellyt naiset epäröimään tuoda ahdinkonsa tuomioistuinten käsiteltäväksi peläten, että heitä rangaistaan heidän vaivannäöstään.Sent 9: "Todellisuudessa on helppo sanoa, ettei heidän pitäisi koskaan olla yhteydessä", sanoi Sherry Currens, Kentuckyn perheväkivaltayhdistyksen (Kentucky Domestic Violence Association) toiminnanjohtaja, joka on edunvalvonta- ja oikeusturvaryhmä. Sent 10: "Mutta puhumme ihmisistä, joilla on pitkäaikainen parisuhde." Sent 11: Heillä voi olla yhteisiä lapsia. Sent 12: On aika vaikea sanoa, ettei koskaan enää puhuta. Sent 13: Ihmisillä on taloudellisia vaikeuksia.Lähettäjä 14: He saattavat rakastaa kumppaniaan. Lähettäjä 15: Se ei ole helppo asia." Lähettäjä 16: Mutta tuomari Thornton julisti oikeudessa: "Kun nämä määräykset on annettu, ette voi vain tehdä mitä haluatte ja olla välittämättä niistä."Lähettäjä 17: Tuomio tyrmistytti Cindra Walkerin, kahden naisen asianajajan, joka työskentelee Central Kentucky Legal Services -järjestössä, joka edustaa monia tuhansista varattomista naisista, jotka ovat joutuneet hyväksikäyttösuhteisiin." Lähettäjä 18: "Yli viiden vuoden ajan olen ollut oikeudessa käytännössä joka päivä näissä hyväksikäyttötapauksissa", neiti Walker sanoi, "enkä ole koskaan ennen saanut uhria uhkailtua halveksunnalla.".</w:t>
      </w:r>
    </w:p>
    <w:p>
      <w:r>
        <w:rPr>
          <w:b/>
        </w:rPr>
        <w:t xml:space="preserve">Tulos</w:t>
      </w:r>
    </w:p>
    <w:p>
      <w:r>
        <w:t xml:space="preserve">Mistä tuomari Thorntonin tekemästä päätöksestä pahoinpideltyjen naisten puolustajat aikovat valittaa?</w:t>
      </w:r>
    </w:p>
    <w:p>
      <w:r>
        <w:rPr>
          <w:b/>
        </w:rPr>
        <w:t xml:space="preserve">Tulos</w:t>
      </w:r>
    </w:p>
    <w:p>
      <w:r>
        <w:t xml:space="preserve">"Puhumme kuitenkin ihmisistä, joilla on pitkäaikainen suhde. Heillä saattaa olla yhteisiä lapsia. On aika vaikea sanoa, että älkää enää koskaan puhuko toisillenne.""?</w:t>
      </w:r>
    </w:p>
    <w:p>
      <w:r>
        <w:rPr>
          <w:b/>
        </w:rPr>
        <w:t xml:space="preserve">Tulos</w:t>
      </w:r>
    </w:p>
    <w:p>
      <w:r>
        <w:t xml:space="preserve">Missä piirikunnassa ja osavaltiossa tuomari Megan Lake Thornton työskentelee?</w:t>
      </w:r>
    </w:p>
    <w:p>
      <w:r>
        <w:rPr>
          <w:b/>
        </w:rPr>
        <w:t xml:space="preserve">Tulos</w:t>
      </w:r>
    </w:p>
    <w:p>
      <w:r>
        <w:t xml:space="preserve">Mikä sai tuomari Megan Lake Thorntonin antamaan lausunnon: "Et voi saada molempia vaihtoehtoja."?</w:t>
      </w:r>
    </w:p>
    <w:p>
      <w:r>
        <w:rPr>
          <w:b/>
        </w:rPr>
        <w:t xml:space="preserve">Tulos</w:t>
      </w:r>
    </w:p>
    <w:p>
      <w:r>
        <w:t xml:space="preserve">Minkä rangaistuksen tuomari Megan Lake Thornton antoi Cindra Walkerin asiakkaille ?</w:t>
      </w:r>
    </w:p>
    <w:p>
      <w:r>
        <w:rPr>
          <w:b/>
        </w:rPr>
        <w:t xml:space="preserve">Tulos</w:t>
      </w:r>
    </w:p>
    <w:p>
      <w:r>
        <w:t xml:space="preserve">Mitkä ovat kaksi Sherry Currensin mainitsemaa syytä siihen, että ihmiset rikkovat lähestymiskieltoja?</w:t>
      </w:r>
    </w:p>
    <w:p>
      <w:r>
        <w:rPr>
          <w:b/>
        </w:rPr>
        <w:t xml:space="preserve">Esimerkki 0.400</w:t>
      </w:r>
    </w:p>
    <w:p>
      <w:r>
        <w:t xml:space="preserve">Kappale- Lähetetty 1: Liittovaltion hätätilanteiden hallintaviraston virkamiehet ovat Kerrvillessä perjantaina avaamassa katastrofiavustuskeskusta auttamaan paikallisia asukkaita ja yritysten omistajia, joihin viime viikon tulvat vaikuttivat.Lähetetty 2: FEMA:n tiedotusvastaava Bill Lindsay ilmoitti keskiviikkona, että avustuskeskus on avoinna kello 9.00.Lähetetty 3: - 18.00, seitsemän päivää viikossa, kunnes toisin ilmoitetaan Trinity Baptist Churchissa.Lähetetty 4: FEMA:n henkilökunta on paikalla tapaamassa tulvan uhreja vastatakseen kysymyksiin ja antaakseen tietoa toipumisesta ja kirjallista materiaalia erilaisista avustusohjelmista.Lähetetty 5: Katastrofiohjelmien joukossa on muun muassa tilapäistä asumistukea, yksittäisten henkilöiden ja perheiden apurahoja, matalakorkoisia Small Business Administration -lainoja, katastrofien jälkeistä työttömyystukea ja kriisineuvontaa.Lähettäjä 6: "Tämä on Kerrvillen ja Kerrin piirikunnan asukkaille loistava tilaisuus istua alas eri virastojen kanssa ja saada vastauksia toipumiskysymyksiinsä", sanoi Kerrvillen kaupungin tiedottaja Mindy Wendele.Lähettäjä 7: "Vaikka katastrofien jälkeinen toipumiskeskus avataan perjantaina, on erittäin tärkeää, että yksityishenkilöt ja yritykset soittavat FEMA:n katastrofinumeroon aloittaakseen hakuprosessin.".</w:t>
      </w:r>
    </w:p>
    <w:p>
      <w:r>
        <w:rPr>
          <w:b/>
        </w:rPr>
        <w:t xml:space="preserve">Tulos</w:t>
      </w:r>
    </w:p>
    <w:p>
      <w:r>
        <w:t xml:space="preserve">Mikä on sen organisaation koko nimi, jossa Bill Lindsay työskentelee?</w:t>
      </w:r>
    </w:p>
    <w:p>
      <w:r>
        <w:rPr>
          <w:b/>
        </w:rPr>
        <w:t xml:space="preserve">Tulos</w:t>
      </w:r>
    </w:p>
    <w:p>
      <w:r>
        <w:t xml:space="preserve">Kuka antaa tulvan uhreille tietoa tilapäisestä asuntoavusta sekä yksilöllisistä ja perheille myönnettävistä avustuksista?</w:t>
      </w:r>
    </w:p>
    <w:p>
      <w:r>
        <w:rPr>
          <w:b/>
        </w:rPr>
        <w:t xml:space="preserve">Tulos</w:t>
      </w:r>
    </w:p>
    <w:p>
      <w:r>
        <w:t xml:space="preserve">Mitkä ovat avustuskeskuksen aukioloajat?</w:t>
      </w:r>
    </w:p>
    <w:p>
      <w:r>
        <w:rPr>
          <w:b/>
        </w:rPr>
        <w:t xml:space="preserve">Esimerkki 0.401</w:t>
      </w:r>
    </w:p>
    <w:p>
      <w:r>
        <w:t xml:space="preserve">Kappale- Lause 1: Entä jos kaksi lasta työntää keinua samaan aikaan?Lause 2: Nousisiko keinu korkeammalle?Lause 3: Kyllä, yhdessä heidän voimansa olisi suurempi.Lause 4: On tavallista, että voimat yhdistyvät.Lause 5: Useimpiin esineisiin maapallolla vaikuttaa vähintään kaksi voimaa.Lause 6: Tiedätkö, mikä niistä on yksi?Lause 7: Tietenkin, se voima on painovoima.Lause 8: Kuinka monta voimaa sinuun kohdistuu juuri nyt?Lähettäjä 9: Painovoima vetää sinua alaspäin kohti maapallon keskipistettä.Lähettäjä 10: Jalkasi harjoittavat alaspäin suuntautuvaa voimaa.Lähettäjä 11: Ne pitävät sinut pystyssä painovoiman vetoa vastaan.Lähettäjä 12: Tarkastellaan kuvan 1.3 esimerkkiä.Lähettäjä 13: Kirja lepää pöydällä.Lähettäjä 14: Painovoima vetää kirjaa alaspäin.Lähettäjä 15: Sen voima on 20 newtonia.Lähettäjä 16: Samalla pöytä työntää kirjaa ylöspäin.Lähettäjä 17: Sen voima on myös 20 newtonia.Lähettäjä 18: Pöytä vastustaa painovoiman vetoa.</w:t>
      </w:r>
    </w:p>
    <w:p>
      <w:r>
        <w:rPr>
          <w:b/>
        </w:rPr>
        <w:t xml:space="preserve">Tulos</w:t>
      </w:r>
    </w:p>
    <w:p>
      <w:r>
        <w:t xml:space="preserve">Kuinka monta voimaa esineellä on?</w:t>
      </w:r>
    </w:p>
    <w:p>
      <w:r>
        <w:rPr>
          <w:b/>
        </w:rPr>
        <w:t xml:space="preserve">Tulos</w:t>
      </w:r>
    </w:p>
    <w:p>
      <w:r>
        <w:t xml:space="preserve">Mikä vetää sinua alas?</w:t>
      </w:r>
    </w:p>
    <w:p>
      <w:r>
        <w:rPr>
          <w:b/>
        </w:rPr>
        <w:t xml:space="preserve">Tulos</w:t>
      </w:r>
    </w:p>
    <w:p>
      <w:r>
        <w:t xml:space="preserve">Millä voimatasolla pöytä vastustaa painovoimaa?</w:t>
      </w:r>
    </w:p>
    <w:p>
      <w:r>
        <w:rPr>
          <w:b/>
        </w:rPr>
        <w:t xml:space="preserve">Tulos</w:t>
      </w:r>
    </w:p>
    <w:p>
      <w:r>
        <w:t xml:space="preserve">Mitkä voimat vaikuttavat pöydällä olevaan kirjaan?</w:t>
      </w:r>
    </w:p>
    <w:p>
      <w:r>
        <w:rPr>
          <w:b/>
        </w:rPr>
        <w:t xml:space="preserve">Tulos</w:t>
      </w:r>
    </w:p>
    <w:p>
      <w:r>
        <w:t xml:space="preserve">Mikä on voiman yksikkö?</w:t>
      </w:r>
    </w:p>
    <w:p>
      <w:r>
        <w:rPr>
          <w:b/>
        </w:rPr>
        <w:t xml:space="preserve">Tulos</w:t>
      </w:r>
    </w:p>
    <w:p>
      <w:r>
        <w:t xml:space="preserve">Onko harvinaista, että maapallolla oleviin esineisiin vaikuttaa vähintään kaksi voimaa?</w:t>
      </w:r>
    </w:p>
    <w:p>
      <w:r>
        <w:rPr>
          <w:b/>
        </w:rPr>
        <w:t xml:space="preserve">Tulos</w:t>
      </w:r>
    </w:p>
    <w:p>
      <w:r>
        <w:t xml:space="preserve">Jos kaksi lasta työntää keinua samanaikaisesti, nouseeko keinu korkeammalle?</w:t>
      </w:r>
    </w:p>
    <w:p>
      <w:r>
        <w:rPr>
          <w:b/>
        </w:rPr>
        <w:t xml:space="preserve">Tulos</w:t>
      </w:r>
    </w:p>
    <w:p>
      <w:r>
        <w:t xml:space="preserve">Mikä kehon osa voi pitää hänet pystyssä painovoimaa vastaan?</w:t>
      </w:r>
    </w:p>
    <w:p>
      <w:r>
        <w:rPr>
          <w:b/>
        </w:rPr>
        <w:t xml:space="preserve">Tulos</w:t>
      </w:r>
    </w:p>
    <w:p>
      <w:r>
        <w:t xml:space="preserve">Miten painovoima vaikuttaisi pöydällä lepäävään kirjaan/?</w:t>
      </w:r>
    </w:p>
    <w:p>
      <w:r>
        <w:rPr>
          <w:b/>
        </w:rPr>
        <w:t xml:space="preserve">Tulos</w:t>
      </w:r>
    </w:p>
    <w:p>
      <w:r>
        <w:t xml:space="preserve">Nouseeko keinu korkeammalle, kun kaksi lasta työntää sitä eikä vain yksi lapsi?</w:t>
      </w:r>
    </w:p>
    <w:p>
      <w:r>
        <w:rPr>
          <w:b/>
        </w:rPr>
        <w:t xml:space="preserve">Tulos</w:t>
      </w:r>
    </w:p>
    <w:p>
      <w:r>
        <w:t xml:space="preserve">Antakaa kaksi esimerkkiä esineeseen vaikuttavista yhdistetyistä voimista?</w:t>
      </w:r>
    </w:p>
    <w:p>
      <w:r>
        <w:rPr>
          <w:b/>
        </w:rPr>
        <w:t xml:space="preserve">Tulos</w:t>
      </w:r>
    </w:p>
    <w:p>
      <w:r>
        <w:t xml:space="preserve">Onko kaikilla maapallon esineillä voimaa?</w:t>
      </w:r>
    </w:p>
    <w:p>
      <w:r>
        <w:rPr>
          <w:b/>
        </w:rPr>
        <w:t xml:space="preserve">Tulos</w:t>
      </w:r>
    </w:p>
    <w:p>
      <w:r>
        <w:t xml:space="preserve">Millä voimalla painovoima vetää kirjaa alaspäin?</w:t>
      </w:r>
    </w:p>
    <w:p>
      <w:r>
        <w:rPr>
          <w:b/>
        </w:rPr>
        <w:t xml:space="preserve">Tulos</w:t>
      </w:r>
    </w:p>
    <w:p>
      <w:r>
        <w:t xml:space="preserve">Kuinka monta voimaa teillä on nyt mukananne?</w:t>
      </w:r>
    </w:p>
    <w:p>
      <w:r>
        <w:rPr>
          <w:b/>
        </w:rPr>
        <w:t xml:space="preserve">Tulos</w:t>
      </w:r>
    </w:p>
    <w:p>
      <w:r>
        <w:t xml:space="preserve">Mihin suuntaan pöydän voima vaikuttaa sen päällä lepäävään kirjaan?</w:t>
      </w:r>
    </w:p>
    <w:p>
      <w:r>
        <w:rPr>
          <w:b/>
        </w:rPr>
        <w:t xml:space="preserve">Tulos</w:t>
      </w:r>
    </w:p>
    <w:p>
      <w:r>
        <w:t xml:space="preserve">Miksi keinu nousisi korkeammalle, kun kaksi lasta työntää sitä samanaikaisesti?</w:t>
      </w:r>
    </w:p>
    <w:p>
      <w:r>
        <w:rPr>
          <w:b/>
        </w:rPr>
        <w:t xml:space="preserve">Tulos</w:t>
      </w:r>
    </w:p>
    <w:p>
      <w:r>
        <w:t xml:space="preserve">Mitkä voimat vaikuttavat pöydällä lepäävään kirjaan?</w:t>
      </w:r>
    </w:p>
    <w:p>
      <w:r>
        <w:rPr>
          <w:b/>
        </w:rPr>
        <w:t xml:space="preserve">Esimerkki 0.402</w:t>
      </w:r>
    </w:p>
    <w:p>
      <w:r>
        <w:t xml:space="preserve">Kohta- Lähetetty 1: Historiallisesti LSEO:n kirjekirjekampanjat tuottivat vuosittain 11 000-25 000 dollaria, muistelee Dallas Ferguson, Tulsan asianajaja ja uuden LASO:n hallituksen puheenjohtaja.Lähetetty 2: Tämä summa tuskin kompensoi valtavia leikkauksia, joita kongressi teki vuodesta 1996 alkaen Legal Services Corp:lle, Lähettäjä 3: LSEO uhkasi hävitä, mutta se raivasi tiensä takaisin osavaltion rahoituksen, apurahojen ja Tulsa Area United Wayn avulla.Lähettäjä 4: Asiakkaita tulee jatkuvasti.Lähettäjä 5: Ainakin kolme neljäsosaa heistä on köyhyydessä eläviä naisia ja lapsia.Lähettäjä 6: Järjestö auttaa vuosittain yli 12 000 lasta.Lähettäjä 7: Kolmasosa LSEO:n asiakkaista on työssäkäyviä köyhiä, jotka eivät saa mitään julkisia etuuksia.Lähettäjä 8: Monet ovat eläkeläisiä.Lähettäjä 9: Riggs pahoittelee, että eläkkeellä oleva Tulsa-lakimies John Athens, oikeusavun puolestapuhuja, ei ehtinyt nähdä, miten paljon raha on merkinnyt.Lähettäjä 10: Athens kuoli viime vuonna.Lähettäjä 11: Hänen kunniakseen Oxley-säätiö lahjoitti 200 000 dollaria asiakaspuhelinlinjan laajentamiseen.Lähettäjä 12: Tämä palvelu, jota laajennetaan koko osavaltion laajuiseksi, antaa apua tarvitseville ihmisille mahdollisuuden konsultoida asianajajaa siviilioikeudellisissa ongelmissa, kuten vuokra- ja sopimusriidoissa, perheväkivallassa, kuluttaja-asioissa ja huoltajuusasioissa.Lähettäjä 13: Asianajajat eivät käsittele rikosasioita.Lähettäjä 14: R.H. Harbaugh, säätiön edunvalvoja ja Ateenan työtoveri Conner &amp; Winters -lakiasiaintoimistosta, sanoi, että hänen mentorinsa oli erityisen kiinnostunut ihmisistä, joilla ei ollut varaa oikeudellisiin palveluihin.Lähettäjä 15: Hän oli tietoinen vihjelinjasta ja kannatti sen laajentamista." Lähettäjä 16: Riggs sanoi: "Käytämme yleviä lauseita, kuten 'oikeus kaikille', kun puhumme oikeusjärjestelmästämme." Lähettäjä 17: Tuo lause on kaiverrettu Yhdysvaltain korkeimman oikeuden rakennukseen." Lähettäjä 18: Nuo ovat pelkkiä tyhjiä sanoja, jos ihmiset eivät pääse käyttämään tätä järjestelmää.</w:t>
      </w:r>
    </w:p>
    <w:p>
      <w:r>
        <w:rPr>
          <w:b/>
        </w:rPr>
        <w:t xml:space="preserve">Tulos</w:t>
      </w:r>
    </w:p>
    <w:p>
      <w:r>
        <w:t xml:space="preserve">Minkä summan Oxleyn säätiö lahjoitti ja mihin se käytettiin?</w:t>
      </w:r>
    </w:p>
    <w:p>
      <w:r>
        <w:rPr>
          <w:b/>
        </w:rPr>
        <w:t xml:space="preserve">Tulos</w:t>
      </w:r>
    </w:p>
    <w:p>
      <w:r>
        <w:t xml:space="preserve">Ketkä ovat LSEO:n pääasiallisia asiakkaita?</w:t>
      </w:r>
    </w:p>
    <w:p>
      <w:r>
        <w:rPr>
          <w:b/>
        </w:rPr>
        <w:t xml:space="preserve">Tulos</w:t>
      </w:r>
    </w:p>
    <w:p>
      <w:r>
        <w:t xml:space="preserve">Mikä virasto auttaa vuosittain yli 12 000 lasta?</w:t>
      </w:r>
    </w:p>
    <w:p>
      <w:r>
        <w:rPr>
          <w:b/>
        </w:rPr>
        <w:t xml:space="preserve">Tulos</w:t>
      </w:r>
    </w:p>
    <w:p>
      <w:r>
        <w:t xml:space="preserve">Kuka teki leikkaukset LSEO:hon ja miten se selviytyi?</w:t>
      </w:r>
    </w:p>
    <w:p>
      <w:r>
        <w:rPr>
          <w:b/>
        </w:rPr>
        <w:t xml:space="preserve">Tulos</w:t>
      </w:r>
    </w:p>
    <w:p>
      <w:r>
        <w:t xml:space="preserve">Mikä lause on kaiverrettu Yhdysvaltain korkeimman oikeuden rakennukseen?</w:t>
      </w:r>
    </w:p>
    <w:p>
      <w:r>
        <w:rPr>
          <w:b/>
        </w:rPr>
        <w:t xml:space="preserve">Tulos</w:t>
      </w:r>
    </w:p>
    <w:p>
      <w:r>
        <w:t xml:space="preserve">Oxley-säätiö lahjoitti 200 000 dollaria asiakaspuhelinlinjan laajentamiseen kenen kunniaksi?</w:t>
      </w:r>
    </w:p>
    <w:p>
      <w:r>
        <w:rPr>
          <w:b/>
        </w:rPr>
        <w:t xml:space="preserve">Esimerkki 0.403</w:t>
      </w:r>
    </w:p>
    <w:p>
      <w:r>
        <w:t xml:space="preserve">Kappale- Lähetetty 1: { { { lang } } keskiössä on mies, joka vaeltaa kadulla yö toisensa jälkeen.lause 2: Hattunsa ja sadetakkinsa alle kätkeytyneenä hän tavoittelee yhtä päämäärää : löytää syyllinen - se, jonka hän voi saattaa vastuuseen kärsimyksistään.lause 3: Halutessaan hän voisi kohdata hänet, mutta häneltä puuttuu rohkeus tehdä niin.lause 4: Hän harkitsee itsemurhaa, mutta rohkeus pettää hänet jälleen kerran.lause 5: Vaihtoehdot eivät näytä tarjoavan hänelle ulospääsyä eivätkä tyydyttäisi henkilökohtaisesti.lause 6: Finley ei syytä itseään, vaan vain muita.Lähetys 7: Tässä tapauksessa hän katsoo tyttöystäväänsä , Violetia .Lähetys 8: Hän hukuttaa Violetin kylpyammeeseen samalla kun hän hieroo tätä , mistä oli tullut heille yhteinen rituaali .Lähetys 9: Toisaalta hän tekee tämän ilkeyttään , toisaalta ollakseen vielä kerran Violetin lähellä .Lähetys 10: Tällä teolla hän haluaa rikkoa kasvavan etäisyyden, jonka hän on alkanut tuntea heidän välillään , vaikka todellisuudessa lopputuloksena on suurin mahdollinen yksinäisyys , kun hän muuttuu hirviöksi .Lähetys 11: Finley tajuaa vasta jälkikäteen, että hänen vääryydet ylittävät Violetin vääryydet huomattavasti .</w:t>
      </w:r>
    </w:p>
    <w:p>
      <w:r>
        <w:rPr>
          <w:b/>
        </w:rPr>
        <w:t xml:space="preserve">Tulos</w:t>
      </w:r>
    </w:p>
    <w:p>
      <w:r>
        <w:t xml:space="preserve">Mitä Finley etsii illasta toiseen?</w:t>
      </w:r>
    </w:p>
    <w:p>
      <w:r>
        <w:rPr>
          <w:b/>
        </w:rPr>
        <w:t xml:space="preserve">Tulos</w:t>
      </w:r>
    </w:p>
    <w:p>
      <w:r>
        <w:t xml:space="preserve">Mitä Finley teki Violetin kanssa ennen kuin tappoi hänet?</w:t>
      </w:r>
    </w:p>
    <w:p>
      <w:r>
        <w:rPr>
          <w:b/>
        </w:rPr>
        <w:t xml:space="preserve">Tulos</w:t>
      </w:r>
    </w:p>
    <w:p>
      <w:r>
        <w:t xml:space="preserve">Miksi Finley ei lopeta kärsimystään tekemällä itsemurhan?</w:t>
      </w:r>
    </w:p>
    <w:p>
      <w:r>
        <w:rPr>
          <w:b/>
        </w:rPr>
        <w:t xml:space="preserve">Tulos</w:t>
      </w:r>
    </w:p>
    <w:p>
      <w:r>
        <w:t xml:space="preserve">Mitä Finley tajuaa Violetin kuoleman jälkeen?</w:t>
      </w:r>
    </w:p>
    <w:p>
      <w:r>
        <w:rPr>
          <w:b/>
        </w:rPr>
        <w:t xml:space="preserve">Tulos</w:t>
      </w:r>
    </w:p>
    <w:p>
      <w:r>
        <w:t xml:space="preserve">Kenen Finley uskoo olevan syypää hänen nykyiseen kärsimykseensä?</w:t>
      </w:r>
    </w:p>
    <w:p>
      <w:r>
        <w:rPr>
          <w:b/>
        </w:rPr>
        <w:t xml:space="preserve">Esimerkki 0.404</w:t>
      </w:r>
    </w:p>
    <w:p>
      <w:r>
        <w:t xml:space="preserve">Kappale- Lähetys 1: Pushkin syntyi Moskovassa ja julkaisi ensimmäisen runonsa viisitoistavuotiaana.Lähetys 2: Kun hän valmistui Pietarin lähellä sijaitsevan Tsarskoje Selossa sijaitsevan arvostetun keisarillisen lyseon ensimmäisestä valmistumisluokasta, hänen lahjakkuutensa oli jo laajalti tunnustettu venäläisessä kirjallisuudessa.Lähetys 3: Koulunkäynnin jälkeen Pushkin syöksyi pääkaupungin Pietarin elinvoimaiseen ja riehakkaaseen intellektuaaliseen nuorisokulttuuriin.Lähettäjä 4: Vuonna 1820 hän julkaisi ensimmäisen pitkän runonsa Ruslan ja Ljudmila, jonka aiheesta ja tyylistä kiisteltiin paljon.Lähettäjä 5: Pushkin sitoutui vähitellen yhteiskunnallisiin uudistuksiin ja nousi kirjallisten radikaalien puolestapuhujaksi.Lähettäjä 6: Tämä suututti hallituksen ja johti hänen siirtoonsa pois pääkaupungista (1820).Lähettäjä 7: Hän lähti Kaukasukselle ja Krimille, sitten Kamenkaan ja Chişinaan, jossa hänestä tuli vapaamuurari.</w:t>
      </w:r>
    </w:p>
    <w:p>
      <w:r>
        <w:rPr>
          <w:b/>
        </w:rPr>
        <w:t xml:space="preserve">Tulos</w:t>
      </w:r>
    </w:p>
    <w:p>
      <w:r>
        <w:t xml:space="preserve">Mitä Pushkinille tapahtui vuonna 1820?</w:t>
      </w:r>
    </w:p>
    <w:p>
      <w:r>
        <w:rPr>
          <w:b/>
        </w:rPr>
        <w:t xml:space="preserve">Tulos</w:t>
      </w:r>
    </w:p>
    <w:p>
      <w:r>
        <w:t xml:space="preserve">Minä vuonna Pushkin julkaisi ensimmäisen pitkän runonsa?</w:t>
      </w:r>
    </w:p>
    <w:p>
      <w:r>
        <w:rPr>
          <w:b/>
        </w:rPr>
        <w:t xml:space="preserve">Tulos</w:t>
      </w:r>
    </w:p>
    <w:p>
      <w:r>
        <w:t xml:space="preserve">Minkä ikäisenä Pushkin julkaisi ensimmäisen runonsa?</w:t>
      </w:r>
    </w:p>
    <w:p>
      <w:r>
        <w:rPr>
          <w:b/>
        </w:rPr>
        <w:t xml:space="preserve">Tulos</w:t>
      </w:r>
    </w:p>
    <w:p>
      <w:r>
        <w:t xml:space="preserve">Mihin järjestöön Pushkin liittyi Kamenkassa ja Chişinaussa?</w:t>
      </w:r>
    </w:p>
    <w:p>
      <w:r>
        <w:rPr>
          <w:b/>
        </w:rPr>
        <w:t xml:space="preserve">Tulos</w:t>
      </w:r>
    </w:p>
    <w:p>
      <w:r>
        <w:t xml:space="preserve">Mitkä olivat tärkeimmät tapahtumat Pushkinin runouden kirjoittamisen alkuvuosina? Koulun jälkeen Pushkin syöksyi pääkaupungin, Pietarin, eloisaan ja riehakkaaseen älylliseen nuorisokulttuuriin.?</w:t>
      </w:r>
    </w:p>
    <w:p>
      <w:r>
        <w:rPr>
          <w:b/>
        </w:rPr>
        <w:t xml:space="preserve">Tulos</w:t>
      </w:r>
    </w:p>
    <w:p>
      <w:r>
        <w:t xml:space="preserve">Mihin toimintaan Pushkin uppoutui koulun päätyttyä ?</w:t>
      </w:r>
    </w:p>
    <w:p>
      <w:r>
        <w:rPr>
          <w:b/>
        </w:rPr>
        <w:t xml:space="preserve">Tulos</w:t>
      </w:r>
    </w:p>
    <w:p>
      <w:r>
        <w:t xml:space="preserve">Osallistuiko Pushkin riehakkaaseen älylliseen nuorisokulttuuriin ja yhteiskunnallisiin uudistuksiin?</w:t>
      </w:r>
    </w:p>
    <w:p>
      <w:r>
        <w:rPr>
          <w:b/>
        </w:rPr>
        <w:t xml:space="preserve">Tulos</w:t>
      </w:r>
    </w:p>
    <w:p>
      <w:r>
        <w:t xml:space="preserve">Missä Pushkin asui, kun hän julkaisi ensimmäisen runonsa ?</w:t>
      </w:r>
    </w:p>
    <w:p>
      <w:r>
        <w:rPr>
          <w:b/>
        </w:rPr>
        <w:t xml:space="preserve">Tulos</w:t>
      </w:r>
    </w:p>
    <w:p>
      <w:r>
        <w:t xml:space="preserve">Missä koulussa Pushkin kuului ensimmäiseen valmistuvaan luokkaan?</w:t>
      </w:r>
    </w:p>
    <w:p>
      <w:r>
        <w:rPr>
          <w:b/>
        </w:rPr>
        <w:t xml:space="preserve">Tulos</w:t>
      </w:r>
    </w:p>
    <w:p>
      <w:r>
        <w:t xml:space="preserve">Minä vuonna hallitus siirsi Pushkinin pääkaupungista Kaukasukselle ?</w:t>
      </w:r>
    </w:p>
    <w:p>
      <w:r>
        <w:rPr>
          <w:b/>
        </w:rPr>
        <w:t xml:space="preserve">Tulos</w:t>
      </w:r>
    </w:p>
    <w:p>
      <w:r>
        <w:t xml:space="preserve">Miksi Pushkin muutti Kaukasukselle ja Krimille?</w:t>
      </w:r>
    </w:p>
    <w:p>
      <w:r>
        <w:rPr>
          <w:b/>
        </w:rPr>
        <w:t xml:space="preserve">Tulos</w:t>
      </w:r>
    </w:p>
    <w:p>
      <w:r>
        <w:t xml:space="preserve">Miten Pushkinista tuli kuuluisa venäläinen runoilija?</w:t>
      </w:r>
    </w:p>
    <w:p>
      <w:r>
        <w:rPr>
          <w:b/>
        </w:rPr>
        <w:t xml:space="preserve">Tulos</w:t>
      </w:r>
    </w:p>
    <w:p>
      <w:r>
        <w:t xml:space="preserve">Millainen lahjakkuus Pushkinilla oli ?</w:t>
      </w:r>
    </w:p>
    <w:p>
      <w:r>
        <w:rPr>
          <w:b/>
        </w:rPr>
        <w:t xml:space="preserve">Tulos</w:t>
      </w:r>
    </w:p>
    <w:p>
      <w:r>
        <w:t xml:space="preserve">Oliko Pushkin julkaistu kirjailija ja tunnustettu venäläisen kirjallisuuden piirissä?</w:t>
      </w:r>
    </w:p>
    <w:p>
      <w:r>
        <w:rPr>
          <w:b/>
        </w:rPr>
        <w:t xml:space="preserve">Esimerkki 0.405</w:t>
      </w:r>
    </w:p>
    <w:p>
      <w:r>
        <w:t xml:space="preserve">Kappale- Lause 1: Jotkut ominaisuudet auttavat elävää olentoa selviytymään.Lause 2: Näitä ominaisuuksia kutsutaan sopeutumisiksi.Lause 3: Jotkut sopeutumiset ovat parempia kuin toiset.Lause 4: Katso kaktusta kuvassa 3.1.Lause 5: Sen lehdet näyttävät neulasilta.Lause 6: Niiden muoto auttaa kasvia elämään kuivassa ilmastossa.Lause 7: Neulasmaiset lehdet auttavat kasvia välttämään veden menettämistä.Lause 8: Miksi tämä on tärkeää kaktukselle?Lause 9: Kaktukset elävät aavikoilla.Lause 10: Aavikoilla on hyvin vähän sadetta.Sent 11: Muut kasvit sopivat paremmin kosteisiin ja varjoisiin paikkoihin.Sent 12: Nämä ovat aavikon vastakkaiset olosuhteet.Sent 13: Palmut kasvavat sademetsissä.Sent 14: Sademetsissä sataa paljon.Sent 15: Palmulla on hyvin suuret lehdet.Sent 16: Niiden ei tarvitse huolehtia veden menettämisestä lehtiensä kautta.Sent 17: Tämän vuoksi palmun lehdet ovat hyvin leveät.Sent 18: Aurinkoisissa paikoissa elävät kasvit eivät tarvitse suuria lehtiä.</w:t>
      </w:r>
    </w:p>
    <w:p>
      <w:r>
        <w:rPr>
          <w:b/>
        </w:rPr>
        <w:t xml:space="preserve">Tulos</w:t>
      </w:r>
    </w:p>
    <w:p>
      <w:r>
        <w:t xml:space="preserve">Onko aavikolla kasveja, joiden lehdet näyttävät neulasilta?</w:t>
      </w:r>
    </w:p>
    <w:p>
      <w:r>
        <w:rPr>
          <w:b/>
        </w:rPr>
        <w:t xml:space="preserve">Tulos</w:t>
      </w:r>
    </w:p>
    <w:p>
      <w:r>
        <w:t xml:space="preserve">Miten kaktukset selviytyvät aavikolla?</w:t>
      </w:r>
    </w:p>
    <w:p>
      <w:r>
        <w:rPr>
          <w:b/>
        </w:rPr>
        <w:t xml:space="preserve">Tulos</w:t>
      </w:r>
    </w:p>
    <w:p>
      <w:r>
        <w:t xml:space="preserve">Miten palmunlehdet eroavat kaktuksen lehdistä?</w:t>
      </w:r>
    </w:p>
    <w:p>
      <w:r>
        <w:rPr>
          <w:b/>
        </w:rPr>
        <w:t xml:space="preserve">Tulos</w:t>
      </w:r>
    </w:p>
    <w:p>
      <w:r>
        <w:t xml:space="preserve">Mitä ovat mukautukset?</w:t>
      </w:r>
    </w:p>
    <w:p>
      <w:r>
        <w:rPr>
          <w:b/>
        </w:rPr>
        <w:t xml:space="preserve">Tulos</w:t>
      </w:r>
    </w:p>
    <w:p>
      <w:r>
        <w:t xml:space="preserve">Mikä tekee aavikosta ja sademetsästä erilaisia?</w:t>
      </w:r>
    </w:p>
    <w:p>
      <w:r>
        <w:rPr>
          <w:b/>
        </w:rPr>
        <w:t xml:space="preserve">Tulos</w:t>
      </w:r>
    </w:p>
    <w:p>
      <w:r>
        <w:t xml:space="preserve">Minkä kasvin lehdet näyttävät neulasilta?</w:t>
      </w:r>
    </w:p>
    <w:p>
      <w:r>
        <w:rPr>
          <w:b/>
        </w:rPr>
        <w:t xml:space="preserve">Tulos</w:t>
      </w:r>
    </w:p>
    <w:p>
      <w:r>
        <w:t xml:space="preserve">Mitä mukautukset tekevät?</w:t>
      </w:r>
    </w:p>
    <w:p>
      <w:r>
        <w:rPr>
          <w:b/>
        </w:rPr>
        <w:t xml:space="preserve">Tulos</w:t>
      </w:r>
    </w:p>
    <w:p>
      <w:r>
        <w:t xml:space="preserve">Mitä kutsutaan piirteiksi, jotka auttavat elävää olentoa selviytymään?</w:t>
      </w:r>
    </w:p>
    <w:p>
      <w:r>
        <w:rPr>
          <w:b/>
        </w:rPr>
        <w:t xml:space="preserve">Tulos</w:t>
      </w:r>
    </w:p>
    <w:p>
      <w:r>
        <w:t xml:space="preserve">Mikä ominaisuus auttaa kaktusta selviytymään kuivassa ilmastossa ja miten?</w:t>
      </w:r>
    </w:p>
    <w:p>
      <w:r>
        <w:rPr>
          <w:b/>
        </w:rPr>
        <w:t xml:space="preserve">Tulos</w:t>
      </w:r>
    </w:p>
    <w:p>
      <w:r>
        <w:t xml:space="preserve">Nimeä puu, joka sopii paremmin kosteisiin ja varjoisiin paikkoihin?</w:t>
      </w:r>
    </w:p>
    <w:p>
      <w:r>
        <w:rPr>
          <w:b/>
        </w:rPr>
        <w:t xml:space="preserve">Tulos</w:t>
      </w:r>
    </w:p>
    <w:p>
      <w:r>
        <w:t xml:space="preserve">Miksi palmujen ei tarvitse huolehtia veden menettämisestä lehtiensä kautta?</w:t>
      </w:r>
    </w:p>
    <w:p>
      <w:r>
        <w:rPr>
          <w:b/>
        </w:rPr>
        <w:t xml:space="preserve">Tulos</w:t>
      </w:r>
    </w:p>
    <w:p>
      <w:r>
        <w:t xml:space="preserve">Mikä tekee aavikosta ja sademetsästä samanlaisia?</w:t>
      </w:r>
    </w:p>
    <w:p>
      <w:r>
        <w:rPr>
          <w:b/>
        </w:rPr>
        <w:t xml:space="preserve">Esimerkki 0.406</w:t>
      </w:r>
    </w:p>
    <w:p>
      <w:r>
        <w:t xml:space="preserve">Kappale - Lähetetty 1: Roomalaiset: Lähetys 2: Historioitsijat ovat myytin tekijöiden kanssa samaa mieltä siitä, että paikka ja perinteinen perustamisajankohta 753 eaa. lähetys 3: ovat suunnilleen oikein. lähetys 4: Etruskien vallan alla Rooma oli ollut monarkia, kunnes vuonna 510 eaa. lähetys 5: kapina perusti patriisien tasavallan, joka kesti viisi vuosisataa. lähetys 5: Roomassa vallitsi patriisien tasavalta, joka kesti viisi vuosisataa. lähetys 6: Rooman perustamisen jälkeen Roomassa vallitsi patriisien tasavalta, joka kesti viisi vuosisataa.Lähettäjä 6: Toisin kuin muut Italian kaupungit, joita sisäiset riidat ja epävakaa hallinto heikensivät, Rooma sai voimaa vankasta aristokratiasta, konsuleista ja senaatista, jotka hallitsivat Rooman kansalaisuudestaan ylpeitä ja vain harvoin kapinoivia plebeijareita.Lähettäjä 7: Toipuessaan nopeasti vuoden 390 eaa. tapahtuneesta gallialaisten hyökkäyksestä Lähettäjä 8: roomalaiset ottivat tosiasiallisesti haltuunsa niemimaan sotilaallisella valloituksella, jota vahvisti tieverkosto, jonka nimet ovat olemassa vielä tänäkin päivänä: Via Appia, Flaminia, Aurelia.Lähetetty 9: Kaikki tiet todellakin johtivat Roomaan - ja Roomasta.Lähetetty 10: Vuoteen 250 eaa.Lähetetty 11: mennessä kaupungin väkiluku oli kasvanut vaikuttavaan 100 000:een.Lähetetty 12: Rooman valta laajeni koko Välimeren alueelle voittamalla Punilaisen sodan Karthagoa (nykyistä Tunisiaa) vastaan ja tekemällä valloituksia Makedoniassa, Vähä-Aasiassa, Espanjassa ja Etelä-Ranskassa.Lähetetty 13: Muu Italia osallistui vain verorahoituksella sotaponnisteluihin ja vähäisellä osallistumisella kaupankäyntiin ja kolonisaatioon.Lähettäjä 14: Vastenmielisyys nousi pintaan, kun entiset etruskien tai kreikkalaisten kaupungit, kuten Capua, Syrakusa ja Taranto, tukivat Hannibalin hyökkäystä vuonna 218 eaa. Lähettäjä 15: Rooma seurasi karthagolaisten tappiota laajamittaisilla verilöylyillä ja italialaisten kannattajiensa orjuuttamisella. Lähettäjä 16: Kolmas ja viimeinen Punilainen sota päättyi vuonna 149 eaa. Lähettäjä 17: , vaikka kansallinen solidaarisuus oli vielä kaukana. Lähettäjä 18: Vuonna 59 eaa. valitun Julius Caesarin aikana.</w:t>
      </w:r>
    </w:p>
    <w:p>
      <w:r>
        <w:rPr>
          <w:b/>
        </w:rPr>
        <w:t xml:space="preserve">Tulos</w:t>
      </w:r>
    </w:p>
    <w:p>
      <w:r>
        <w:t xml:space="preserve">Mikä tapahtuma perusti Roomaan patriisien tasavallan viideksi vuosisadaksi?</w:t>
      </w:r>
    </w:p>
    <w:p>
      <w:r>
        <w:rPr>
          <w:b/>
        </w:rPr>
        <w:t xml:space="preserve">Tulos</w:t>
      </w:r>
    </w:p>
    <w:p>
      <w:r>
        <w:t xml:space="preserve">Kuka johtaja antoi Roomalle kansallisen solidaarisuuden?</w:t>
      </w:r>
    </w:p>
    <w:p>
      <w:r>
        <w:rPr>
          <w:b/>
        </w:rPr>
        <w:t xml:space="preserve">Tulos</w:t>
      </w:r>
    </w:p>
    <w:p>
      <w:r>
        <w:t xml:space="preserve">Minkä kaupungin väkiluku kasvoi 100 000:een vuoteen 250 eaa. mennessä?</w:t>
      </w:r>
    </w:p>
    <w:p>
      <w:r>
        <w:rPr>
          <w:b/>
        </w:rPr>
        <w:t xml:space="preserve">Tulos</w:t>
      </w:r>
    </w:p>
    <w:p>
      <w:r>
        <w:t xml:space="preserve">Myytin mukaan minä vuonna Rooma perustettiin ja mihin paikkaan?</w:t>
      </w:r>
    </w:p>
    <w:p>
      <w:r>
        <w:rPr>
          <w:b/>
        </w:rPr>
        <w:t xml:space="preserve">Tulos</w:t>
      </w:r>
    </w:p>
    <w:p>
      <w:r>
        <w:t xml:space="preserve">Milloin Roomasta tuli patriisitasavalta?</w:t>
      </w:r>
    </w:p>
    <w:p>
      <w:r>
        <w:rPr>
          <w:b/>
        </w:rPr>
        <w:t xml:space="preserve">Tulos</w:t>
      </w:r>
    </w:p>
    <w:p>
      <w:r>
        <w:t xml:space="preserve">Mikä on yleinen käsitys Rooman perustamisesta?</w:t>
      </w:r>
    </w:p>
    <w:p>
      <w:r>
        <w:rPr>
          <w:b/>
        </w:rPr>
        <w:t xml:space="preserve">Tulos</w:t>
      </w:r>
    </w:p>
    <w:p>
      <w:r>
        <w:t xml:space="preserve">Kuinka kauan Roomaa hallittiin monarkiana?</w:t>
      </w:r>
    </w:p>
    <w:p>
      <w:r>
        <w:rPr>
          <w:b/>
        </w:rPr>
        <w:t xml:space="preserve">Tulos</w:t>
      </w:r>
    </w:p>
    <w:p>
      <w:r>
        <w:t xml:space="preserve">Milloin roomalaiset ottivat niemimaan haltuunsa?</w:t>
      </w:r>
    </w:p>
    <w:p>
      <w:r>
        <w:rPr>
          <w:b/>
        </w:rPr>
        <w:t xml:space="preserve">Tulos</w:t>
      </w:r>
    </w:p>
    <w:p>
      <w:r>
        <w:t xml:space="preserve">Milloin Rooman väkiluku oli kasvanut 100 000:een?</w:t>
      </w:r>
    </w:p>
    <w:p>
      <w:r>
        <w:rPr>
          <w:b/>
        </w:rPr>
        <w:t xml:space="preserve">Tulos</w:t>
      </w:r>
    </w:p>
    <w:p>
      <w:r>
        <w:t xml:space="preserve">Mitä roomalaiset tekivät toipumisensa jälkeen gallialaisten hyökkäyksestä vuonna 390 eaa.?</w:t>
      </w:r>
    </w:p>
    <w:p>
      <w:r>
        <w:rPr>
          <w:b/>
        </w:rPr>
        <w:t xml:space="preserve">Tulos</w:t>
      </w:r>
    </w:p>
    <w:p>
      <w:r>
        <w:t xml:space="preserve">Mitkä kolme modernia roomalaista tietä vaikuttivat siihen, että kaikki tiet johtavat Roomaan ja Roomasta?</w:t>
      </w:r>
    </w:p>
    <w:p>
      <w:r>
        <w:rPr>
          <w:b/>
        </w:rPr>
        <w:t xml:space="preserve">Tulos</w:t>
      </w:r>
    </w:p>
    <w:p>
      <w:r>
        <w:t xml:space="preserve">Mikä oli kolmannen Punisen sodan päättymisen ja Julius Caesarin valinnan välinen aika, joka synnytti kansallisen solidaarisuuden?</w:t>
      </w:r>
    </w:p>
    <w:p>
      <w:r>
        <w:rPr>
          <w:b/>
        </w:rPr>
        <w:t xml:space="preserve">Tulos</w:t>
      </w:r>
    </w:p>
    <w:p>
      <w:r>
        <w:t xml:space="preserve">Millä menetelmällä Rooma otti niemimaan haltuunsa?</w:t>
      </w:r>
    </w:p>
    <w:p>
      <w:r>
        <w:rPr>
          <w:b/>
        </w:rPr>
        <w:t xml:space="preserve">Tulos</w:t>
      </w:r>
    </w:p>
    <w:p>
      <w:r>
        <w:t xml:space="preserve">Kuinka monta kertaa Roomassa oli kansannousu?</w:t>
      </w:r>
    </w:p>
    <w:p>
      <w:r>
        <w:rPr>
          <w:b/>
        </w:rPr>
        <w:t xml:space="preserve">Tulos</w:t>
      </w:r>
    </w:p>
    <w:p>
      <w:r>
        <w:t xml:space="preserve">Minä vuonna roomalaisten väkiluku oli kasvanut 100 000 henkilöön?</w:t>
      </w:r>
    </w:p>
    <w:p>
      <w:r>
        <w:rPr>
          <w:b/>
        </w:rPr>
        <w:t xml:space="preserve">Esimerkki 0.407</w:t>
      </w:r>
    </w:p>
    <w:p>
      <w:r>
        <w:t xml:space="preserve">Kappale - Lähetetty 1: Voitto ja katastrofi: Lause 2: Vuoteen 1930 mennessä raaka-ainetuotanto oli kolminkertaistunut vuoden 1900 tasosta, teollisuustuotteet olivat kahdentoista kertaistuneet ja raskas teollisuus lähti kohti kypsyyttä. Lause 3: Iso-Britannia johti ensimmäisen maailmansodan liittolaisten suuria ampumatarviketilauksia, kun taas Japani laajensi teollisuustuotteiden myyntiä Aasian ja muille tavanomaisilta eurooppalaisilta tavarantoimittajilta eristetyille markkinoille.Lähetys 4: Kauppamerenkulku kaksinkertaistui ja kymmenkertaisti tulonsa, kun Euroopan laivastot tuhoutuivat. Lähetys 5: Euroopan sodanjälkeisen laman aiheuttamat takaiskut 1930-luvulla olivat vain kannustin ponnistelujen kaksinkertaistamiseen monipuolistamalla raskasta teollisuutta koneenvalmistukseen, metallurgiaan ja kemianteollisuuteen.Lähetys 6: Jopa Tokion vuoden 1923 kauhea maanjäristys, joka vaati yli 100 000 ihmishenkeä ja miljardeja dollareita, antoi uutta pontta sitä seuranneen rakennusbuumin ansiosta.Lähetys 7: Tämän taloudellisen nousun harjalla ratsastivat zaibatsu-konglomeraatit - kymmenkunta perheomisteista konsernia, jotka kaikki osallistuivat kaivostoimintaan, valmistukseen, markkinointiin, merenkulkuun ja pankkitoimintaan.Lähetys 8: Nämä tiukasti valvotut kaupalliset pyramidit olivat vanhojen feodaalirakenteiden todellisia perillisiä.Lähetys 9: Japanin edistyminen kohti parlamentaarista demokratiaa pysähtyi 1930-luvulla kenraalien ja amiraalien hallitukselle asettaman kasvavan nationalismin vuoksi.Lähettäjä 10: He julistivat Japanin tehtäväksi tuoda edistystä takapajuisille aasialaisille naapureilleen kielellä, joka ei eronnut kovinkaan paljon eurooppalaisten Afrikassa tai Yhdysvaltojen Latinalaisessa Amerikassa käyttämästä kielestä.Lähettäjä 11: Venäjän vuoden 1917 vallankumouksen jälkeen Neuvostoliittoa pidettiin suurena uhkana Japanin turvallisuudelle, ja armeija katsoi tarvitsevansa Mantšuriaa ja mitä tahansa muita Kiinan alueita, joita se pystyi hallitsemaan puskurina Venäjän etenemistä vastaan.Lähetetty 12: Vuonna 1931 japanilaiset miehittivät Mantšurian. Lähetetty 13: Vuonna 1937 armeija ohitti Tokion parlamentaarisen vastarinnan ja ryhtyi sotaan Kiinan kansallismielisiä vastaan äärioikeistolaisten ryhmien tuella.Lähettäjä 14: Vuoteen 1938 mennessä he pitivät hallussaan Nankingia, Hankowia ja Kantonia.Lähettäjä 15: Japanin ekspansiivinen politiikka johti suoraan vastakkainasetteluun lännen kanssa.Lähettäjä 16: Japani toivoi, että sota Euroopassa saisi Neuvostoliiton luopumaan sekaantumisesta Itä-Aasiaan, mikä antaisi Japanille vapaat kädet sekä Kiinassa että Saksan kanssa tekemänsä liiton kautta Ranskan Indokiinassa Ranskan hävittyä.Lähetys 17: Yhdysvallat vastasi Japanin hyökkäykseen Indokiinaan kauppa- ja polttoainesaartolla, joka katkaisi 90 prosenttia Japanin toimituksista. Lähetys 18: Seurauksena oli hyökkäys Yhdysvaltain laivastoa vastaan Pearl Harborissa (7. joulukuuta 1941) ja totaalinen sota.</w:t>
      </w:r>
    </w:p>
    <w:p>
      <w:r>
        <w:rPr>
          <w:b/>
        </w:rPr>
        <w:t xml:space="preserve">Tulos</w:t>
      </w:r>
    </w:p>
    <w:p>
      <w:r>
        <w:t xml:space="preserve">Mitkä olivat muutamia tiukasti valvottuja kaupallisia pyramideja Japanissa?</w:t>
      </w:r>
    </w:p>
    <w:p>
      <w:r>
        <w:rPr>
          <w:b/>
        </w:rPr>
        <w:t xml:space="preserve">Tulos</w:t>
      </w:r>
    </w:p>
    <w:p>
      <w:r>
        <w:t xml:space="preserve">Miksi Japani miehitti Mantšurian vuonna 1931?</w:t>
      </w:r>
    </w:p>
    <w:p>
      <w:r>
        <w:rPr>
          <w:b/>
        </w:rPr>
        <w:t xml:space="preserve">Tulos</w:t>
      </w:r>
    </w:p>
    <w:p>
      <w:r>
        <w:t xml:space="preserve">Kuka julisti Japanin tehtäväksi tuoda edistystä takapajuisille aasialaisille naapureilleen?</w:t>
      </w:r>
    </w:p>
    <w:p>
      <w:r>
        <w:rPr>
          <w:b/>
        </w:rPr>
        <w:t xml:space="preserve">Tulos</w:t>
      </w:r>
    </w:p>
    <w:p>
      <w:r>
        <w:t xml:space="preserve">Kuinka kauan Jajpan piti Nankingia hallussaan sen jälkeen, kun hän oli miehittänyt Mantšurian?</w:t>
      </w:r>
    </w:p>
    <w:p>
      <w:r>
        <w:rPr>
          <w:b/>
        </w:rPr>
        <w:t xml:space="preserve">Tulos</w:t>
      </w:r>
    </w:p>
    <w:p>
      <w:r>
        <w:t xml:space="preserve">Mikä johti hyökkäykseen Yhdysvaltojen laivastoa vastaan Pearl Harborissa?</w:t>
      </w:r>
    </w:p>
    <w:p>
      <w:r>
        <w:rPr>
          <w:b/>
        </w:rPr>
        <w:t xml:space="preserve">Tulos</w:t>
      </w:r>
    </w:p>
    <w:p>
      <w:r>
        <w:t xml:space="preserve">Mikä maa piti Nankingia, Hankowia ja Kantonia hallussaan vuoteen 1938 mennessä?</w:t>
      </w:r>
    </w:p>
    <w:p>
      <w:r>
        <w:rPr>
          <w:b/>
        </w:rPr>
        <w:t xml:space="preserve">Tulos</w:t>
      </w:r>
    </w:p>
    <w:p>
      <w:r>
        <w:t xml:space="preserve">Minkä tapahtuman ansiosta zaibatsu-konglomeraatit pystyivät hyödyntämään talouden noususuhdannetta?</w:t>
      </w:r>
    </w:p>
    <w:p>
      <w:r>
        <w:rPr>
          <w:b/>
        </w:rPr>
        <w:t xml:space="preserve">Tulos</w:t>
      </w:r>
    </w:p>
    <w:p>
      <w:r>
        <w:t xml:space="preserve">Mikä Japanin vastainen teko johti hyökkäykseen Pearl Harboriin?</w:t>
      </w:r>
    </w:p>
    <w:p>
      <w:r>
        <w:rPr>
          <w:b/>
        </w:rPr>
        <w:t xml:space="preserve">Esimerkki 0.408</w:t>
      </w:r>
    </w:p>
    <w:p>
      <w:r>
        <w:t xml:space="preserve">Kappale- Lähetetty 1: Johnniemellä oli joukko pieniä englantilaisia runokokoelmia, joihin Stoddard oli itse kirjoittanut runsaasti huomautuksia, ja Stoddard oli tuonut ne hänelle jo varhain heidän tutustumisensa aikana ja jättänyt ne hänelle enemmänkin lahjaksi kuin lainaksi.Lähetetty 2: Johnnie säilytti nämä pienet kirjat sen jälkeen, kun kaikki muut olivat lähteneet.Lähetetty 3: Hän oli lukenut ja lukenut niitä yhä uudelleen - poimintoja Chaucerista, Spenseristä, Elisabetin lyyrikoista, rajaballadeista, hurjista, hellyyttävistä, niin inhimillisistä - kunnes hän tunsi niistä sivuja ulkoa, ja niiden sanasto vaikutti hänen omaan sanavarastoonsa, ja niiden mielikuvat värittivät kaikki hänen vapaa-ajan ajatuksensa. Lähetetty 4: Aina kun hän harkitsi niiden palauttamista, hänestä tuntui, ettei hän kestäisi sitä.Lähetetty 5: Hän otti ne esiin ja istui toinen niistä auki kädessään, ei lukenut, vaan tuijotti sivuja silmät ummessa, pyyhkäisi sormillaan sivuja, niin kuin rakastettua kättä silitetään, tai käänsi jokaista kirjaa vain löytääkseen marginaaliin kynällä kirjoitetut sanat. Lähetetty 6: Hän luopuisi osasta itseään, kun hän ottaisi nämä takaisin.Lähettäjä 7: Silti se oli tehtävä, ja eräänä surkeana aamuna hän kokosi ne kaikki siistiin pakettiin ja aikoi kantaa ne tehtaalle ja asettaa ne Stoddardin pöydälle näin aikaisin, kun kukaan ei olisi toimistossa.Lähettäjä 8: Sitten lapset tulivat, Deanie oli puoliksi kipeä, ja hädissään, kun hän oli saamassa sairaan lapsen mukavasti omaan sänkyynsä, Johnnie unohti kirjat.Lähettäjä 9: Vieden kirjat keskipäivän aikaan hän tapasi Stoddardin itse.</w:t>
      </w:r>
    </w:p>
    <w:p>
      <w:r>
        <w:rPr>
          <w:b/>
        </w:rPr>
        <w:t xml:space="preserve">Tulos</w:t>
      </w:r>
    </w:p>
    <w:p>
      <w:r>
        <w:t xml:space="preserve">Miksi päähenkilö otti kirjat mukaansa keskipäivällä eikä aikaisemmin?</w:t>
      </w:r>
    </w:p>
    <w:p>
      <w:r>
        <w:rPr>
          <w:b/>
        </w:rPr>
        <w:t xml:space="preserve">Tulos</w:t>
      </w:r>
    </w:p>
    <w:p>
      <w:r>
        <w:t xml:space="preserve">Mitä Johnnie säilytti palautettuaan muut?</w:t>
      </w:r>
    </w:p>
    <w:p>
      <w:r>
        <w:rPr>
          <w:b/>
        </w:rPr>
        <w:t xml:space="preserve">Tulos</w:t>
      </w:r>
    </w:p>
    <w:p>
      <w:r>
        <w:t xml:space="preserve">Mikä sai Johnnien palauttamaan kirjat henkilökohtaisesti Stoddardille?</w:t>
      </w:r>
    </w:p>
    <w:p>
      <w:r>
        <w:rPr>
          <w:b/>
        </w:rPr>
        <w:t xml:space="preserve">Tulos</w:t>
      </w:r>
    </w:p>
    <w:p>
      <w:r>
        <w:t xml:space="preserve">Kuka kirjoitti kirjojen marginaaliin?</w:t>
      </w:r>
    </w:p>
    <w:p>
      <w:r>
        <w:rPr>
          <w:b/>
        </w:rPr>
        <w:t xml:space="preserve">Tulos</w:t>
      </w:r>
    </w:p>
    <w:p>
      <w:r>
        <w:t xml:space="preserve">Missä kirjoissa Chaucerin ja Spenserin sanat olivat?</w:t>
      </w:r>
    </w:p>
    <w:p>
      <w:r>
        <w:rPr>
          <w:b/>
        </w:rPr>
        <w:t xml:space="preserve">Tulos</w:t>
      </w:r>
    </w:p>
    <w:p>
      <w:r>
        <w:t xml:space="preserve">Kenen kirjoja Johnnie säilytti ja luki uudelleen?</w:t>
      </w:r>
    </w:p>
    <w:p>
      <w:r>
        <w:rPr>
          <w:b/>
        </w:rPr>
        <w:t xml:space="preserve">Tulos</w:t>
      </w:r>
    </w:p>
    <w:p>
      <w:r>
        <w:t xml:space="preserve">Koska kirjat annettiin pikemminkin lahjaksi kuin lainaksi, miksi Johnnie tunsi tarvetta palauttaa kirjat Stoddardille?</w:t>
      </w:r>
    </w:p>
    <w:p>
      <w:r>
        <w:rPr>
          <w:b/>
        </w:rPr>
        <w:t xml:space="preserve">Tulos</w:t>
      </w:r>
    </w:p>
    <w:p>
      <w:r>
        <w:t xml:space="preserve">Mistä päähenkilö pitäisi luopumista osana itseään?</w:t>
      </w:r>
    </w:p>
    <w:p>
      <w:r>
        <w:rPr>
          <w:b/>
        </w:rPr>
        <w:t xml:space="preserve">Tulos</w:t>
      </w:r>
    </w:p>
    <w:p>
      <w:r>
        <w:t xml:space="preserve">Miksi Johnnie säilytti kirjat?</w:t>
      </w:r>
    </w:p>
    <w:p>
      <w:r>
        <w:rPr>
          <w:b/>
        </w:rPr>
        <w:t xml:space="preserve">Tulos</w:t>
      </w:r>
    </w:p>
    <w:p>
      <w:r>
        <w:t xml:space="preserve">Toisinaan Johnnie luki kirjoja, mutta mitä muuta hän tekisi kirjoilla?</w:t>
      </w:r>
    </w:p>
    <w:p>
      <w:r>
        <w:rPr>
          <w:b/>
        </w:rPr>
        <w:t xml:space="preserve">Tulos</w:t>
      </w:r>
    </w:p>
    <w:p>
      <w:r>
        <w:t xml:space="preserve">Miksi Johnnie ei halunnut palauttaa kirjoja iltapäivällä?</w:t>
      </w:r>
    </w:p>
    <w:p>
      <w:r>
        <w:rPr>
          <w:b/>
        </w:rPr>
        <w:t xml:space="preserve">Tulos</w:t>
      </w:r>
    </w:p>
    <w:p>
      <w:r>
        <w:t xml:space="preserve">Palauttiko Johnnie kirjat Stoddardille?</w:t>
      </w:r>
    </w:p>
    <w:p>
      <w:r>
        <w:rPr>
          <w:b/>
        </w:rPr>
        <w:t xml:space="preserve">Tulos</w:t>
      </w:r>
    </w:p>
    <w:p>
      <w:r>
        <w:t xml:space="preserve">Minkä Stoddardin lainaamista kirjoista Johnnie säilytti enemmän kuin muut lainatut kirjat?</w:t>
      </w:r>
    </w:p>
    <w:p>
      <w:r>
        <w:rPr>
          <w:b/>
        </w:rPr>
        <w:t xml:space="preserve">Tulos</w:t>
      </w:r>
    </w:p>
    <w:p>
      <w:r>
        <w:t xml:space="preserve">Mitä Johnnie teki, minkä vuoksi hänestä tuntui, että hän luopui osasta itseään?</w:t>
      </w:r>
    </w:p>
    <w:p>
      <w:r>
        <w:rPr>
          <w:b/>
        </w:rPr>
        <w:t xml:space="preserve">Tulos</w:t>
      </w:r>
    </w:p>
    <w:p>
      <w:r>
        <w:t xml:space="preserve">Millainen kirjasarja Johnnella oli?</w:t>
      </w:r>
    </w:p>
    <w:p>
      <w:r>
        <w:rPr>
          <w:b/>
        </w:rPr>
        <w:t xml:space="preserve">Tulos</w:t>
      </w:r>
    </w:p>
    <w:p>
      <w:r>
        <w:t xml:space="preserve">Mitä valmisteluja Johnnie teki palauttaakseen kirjat Stoddardille?</w:t>
      </w:r>
    </w:p>
    <w:p>
      <w:r>
        <w:rPr>
          <w:b/>
        </w:rPr>
        <w:t xml:space="preserve">Tulos</w:t>
      </w:r>
    </w:p>
    <w:p>
      <w:r>
        <w:t xml:space="preserve">Miltä Johnniesta tuntui, kun hän lopulta päätti palauttaa kirjat toimistoon?</w:t>
      </w:r>
    </w:p>
    <w:p>
      <w:r>
        <w:rPr>
          <w:b/>
        </w:rPr>
        <w:t xml:space="preserve">Tulos</w:t>
      </w:r>
    </w:p>
    <w:p>
      <w:r>
        <w:t xml:space="preserve">Mitä Johnnie ei halunnut tehdä, koska hän ei kestänyt sitä?</w:t>
      </w:r>
    </w:p>
    <w:p>
      <w:r>
        <w:rPr>
          <w:b/>
        </w:rPr>
        <w:t xml:space="preserve">Tulos</w:t>
      </w:r>
    </w:p>
    <w:p>
      <w:r>
        <w:t xml:space="preserve">Tapasiko päähenkilö henkilön, joka toi hänelle kirjat, kun hän palautti ne?</w:t>
      </w:r>
    </w:p>
    <w:p>
      <w:r>
        <w:rPr>
          <w:b/>
        </w:rPr>
        <w:t xml:space="preserve">Tulos</w:t>
      </w:r>
    </w:p>
    <w:p>
      <w:r>
        <w:t xml:space="preserve">Mitä Johnnie teki kirjoille sen sijaan, että olisi palauttanut ne?</w:t>
      </w:r>
    </w:p>
    <w:p>
      <w:r>
        <w:rPr>
          <w:b/>
        </w:rPr>
        <w:t xml:space="preserve">Tulos</w:t>
      </w:r>
    </w:p>
    <w:p>
      <w:r>
        <w:t xml:space="preserve">Miksi Johnnie ei kestänyt palauttaa kirjoja?</w:t>
      </w:r>
    </w:p>
    <w:p>
      <w:r>
        <w:rPr>
          <w:b/>
        </w:rPr>
        <w:t xml:space="preserve">Tulos</w:t>
      </w:r>
    </w:p>
    <w:p>
      <w:r>
        <w:t xml:space="preserve">Miksi Johnnie ei halunnut palauttaa kirjoja?</w:t>
      </w:r>
    </w:p>
    <w:p>
      <w:r>
        <w:rPr>
          <w:b/>
        </w:rPr>
        <w:t xml:space="preserve">Tulos</w:t>
      </w:r>
    </w:p>
    <w:p>
      <w:r>
        <w:t xml:space="preserve">Pitikö päähenkilö alun perin Chaucerin tarinoita sen jälkeen, kun muut olivat kaikki palanneet takaisin?</w:t>
      </w:r>
    </w:p>
    <w:p>
      <w:r>
        <w:rPr>
          <w:b/>
        </w:rPr>
        <w:t xml:space="preserve">Esimerkki 0.409</w:t>
      </w:r>
    </w:p>
    <w:p>
      <w:r>
        <w:t xml:space="preserve">Kappale- Lähetys 1: Ace , wannabe rocktähti , on matkalla Guitar Wolf -yhtyeen konserttiin , kun avaruusolennot hyökkäävät maapallolle.Lähetys 2: Tämän seurauksena kuolleet nousevat jaloilleen Asahin , Japanin , maaseudulla , lihanhimoisesti .Lähetetty 3: Ottaen avuksi rock 'n roll -veriveljensä Guitar Wolfin , Ace ja bändin jäsenet joutuvat moniin vastoinkäymisiin, joissa on mukana hulluja rock-managereita erittäin tiukoissa shortseissa , transseksuaaleja , alastomia naisia , jotka ampuvat aseilla suihkussa , ja verenhimoisia zombeja , jotka ovat valmiita repimään heidät kappaleiksi .Lähetetty 4: Nahkatakkeja , kovaäänistä ylimoduloitua musiikkia , laserkitaran poimijoita , moottoripyöriä , aseita , muskeliautoja ja tulta riittää .Sent 5: Guitar Wolf , japanilainen trio, joka on allekirjoittanut sopimuksen Matador Recordsin kanssa Yhdysvalloissa ja itseoikeutetusti maailman coolein rockbändi, näyttelevät hyvin karvoitettuja sankareita .Sent 6: Se on myös rakkaustarina , Acen ja Tobion , transnaisen , välillä .Sent 7: Musiikki , autotallipunk-meininkiä , on tärkeässä roolissa elokuvassa .Lähettäjä 8: Siinä on musiikkia Greg Cartwrightilta Reigning Soundista ja The Obliviansista .Lähettäjä 9: Hänen vuonna 1997 esittämänsä Greg Oblivian &amp; the Tip Tops -yhtyeen kappale `` Twice as Deep '' on mukana .Lähettäjä 10: Tämä elokuva on samankaltainen kuin toinen espanjalaisen punk-yhtyeen elokuva , La matanza can bal de los garrulos lis rgicos , jonka on tuottanut Siniestro Total .</w:t>
      </w:r>
    </w:p>
    <w:p>
      <w:r>
        <w:rPr>
          <w:b/>
        </w:rPr>
        <w:t xml:space="preserve">Tulos</w:t>
      </w:r>
    </w:p>
    <w:p>
      <w:r>
        <w:t xml:space="preserve">Kenet Ace värvää avukseen taistelemaan zombeja vastaan?</w:t>
      </w:r>
    </w:p>
    <w:p>
      <w:r>
        <w:rPr>
          <w:b/>
        </w:rPr>
        <w:t xml:space="preserve">Tulos</w:t>
      </w:r>
    </w:p>
    <w:p>
      <w:r>
        <w:t xml:space="preserve">Kuka on Guitar Wolf?</w:t>
      </w:r>
    </w:p>
    <w:p>
      <w:r>
        <w:rPr>
          <w:b/>
        </w:rPr>
        <w:t xml:space="preserve">Tulos</w:t>
      </w:r>
    </w:p>
    <w:p>
      <w:r>
        <w:t xml:space="preserve">espanjalaisen punkyhtyeen elokuva on samanlainen kuin minkä elokuvan kappale vuodelta 1997?</w:t>
      </w:r>
    </w:p>
    <w:p>
      <w:r>
        <w:rPr>
          <w:b/>
        </w:rPr>
        <w:t xml:space="preserve">Tulos</w:t>
      </w:r>
    </w:p>
    <w:p>
      <w:r>
        <w:t xml:space="preserve">jonka rakkaustarinaan perustuvassa elokuvassa musiikki on tärkeässä roolissa ?</w:t>
      </w:r>
    </w:p>
    <w:p>
      <w:r>
        <w:rPr>
          <w:b/>
        </w:rPr>
        <w:t xml:space="preserve">Tulos</w:t>
      </w:r>
    </w:p>
    <w:p>
      <w:r>
        <w:t xml:space="preserve">Kuka soitti musiikkia elokuvassa `` Twice as Deep ''?</w:t>
      </w:r>
    </w:p>
    <w:p>
      <w:r>
        <w:rPr>
          <w:b/>
        </w:rPr>
        <w:t xml:space="preserve">Tulos</w:t>
      </w:r>
    </w:p>
    <w:p>
      <w:r>
        <w:t xml:space="preserve">Miksi ja missä kuolleet nousevat ylös?</w:t>
      </w:r>
    </w:p>
    <w:p>
      <w:r>
        <w:rPr>
          <w:b/>
        </w:rPr>
        <w:t xml:space="preserve">Tulos</w:t>
      </w:r>
    </w:p>
    <w:p>
      <w:r>
        <w:t xml:space="preserve">Millaista musiikkia Guitar Wolf soittaa?</w:t>
      </w:r>
    </w:p>
    <w:p>
      <w:r>
        <w:rPr>
          <w:b/>
        </w:rPr>
        <w:t xml:space="preserve">Tulos</w:t>
      </w:r>
    </w:p>
    <w:p>
      <w:r>
        <w:t xml:space="preserve">mikä saa bändin jäsenet sotkeutumaan moniin vastoinkäymisiin ja saa heidät pelkäämään lihanhimoa?</w:t>
      </w:r>
    </w:p>
    <w:p>
      <w:r>
        <w:rPr>
          <w:b/>
        </w:rPr>
        <w:t xml:space="preserve">Tulos</w:t>
      </w:r>
    </w:p>
    <w:p>
      <w:r>
        <w:t xml:space="preserve">Kuka on Tobio?</w:t>
      </w:r>
    </w:p>
    <w:p>
      <w:r>
        <w:rPr>
          <w:b/>
        </w:rPr>
        <w:t xml:space="preserve">Tulos</w:t>
      </w:r>
    </w:p>
    <w:p>
      <w:r>
        <w:t xml:space="preserve">Minkä yhtyeen säveltämä musiikki on esillä ja mikä on kappaleen nimi?</w:t>
      </w:r>
    </w:p>
    <w:p>
      <w:r>
        <w:rPr>
          <w:b/>
        </w:rPr>
        <w:t xml:space="preserve">Tulos</w:t>
      </w:r>
    </w:p>
    <w:p>
      <w:r>
        <w:t xml:space="preserve">Kuka on tämän jutun mukaan transnainen?</w:t>
      </w:r>
    </w:p>
    <w:p>
      <w:r>
        <w:rPr>
          <w:b/>
        </w:rPr>
        <w:t xml:space="preserve">Tulos</w:t>
      </w:r>
    </w:p>
    <w:p>
      <w:r>
        <w:t xml:space="preserve">Kuka auttaa Acea?</w:t>
      </w:r>
    </w:p>
    <w:p>
      <w:r>
        <w:rPr>
          <w:b/>
        </w:rPr>
        <w:t xml:space="preserve">Tulos</w:t>
      </w:r>
    </w:p>
    <w:p>
      <w:r>
        <w:t xml:space="preserve">Mikä oli seurausta siitä, että kuolleet nousivat jaloilleen Japanissa?</w:t>
      </w:r>
    </w:p>
    <w:p>
      <w:r>
        <w:rPr>
          <w:b/>
        </w:rPr>
        <w:t xml:space="preserve">Tulos</w:t>
      </w:r>
    </w:p>
    <w:p>
      <w:r>
        <w:t xml:space="preserve">Esiintyvätkö sanat espanjalainen punkyhtye ja Guitar Wolf samassa lauseessa?</w:t>
      </w:r>
    </w:p>
    <w:p>
      <w:r>
        <w:rPr>
          <w:b/>
        </w:rPr>
        <w:t xml:space="preserve">Tulos</w:t>
      </w:r>
    </w:p>
    <w:p>
      <w:r>
        <w:t xml:space="preserve">Kuka haluaa lihaa?</w:t>
      </w:r>
    </w:p>
    <w:p>
      <w:r>
        <w:rPr>
          <w:b/>
        </w:rPr>
        <w:t xml:space="preserve">Tulos</w:t>
      </w:r>
    </w:p>
    <w:p>
      <w:r>
        <w:t xml:space="preserve">Minkä musiikillisen artistin (artistien) rooli elokuvassa on tärkeä?</w:t>
      </w:r>
    </w:p>
    <w:p>
      <w:r>
        <w:rPr>
          <w:b/>
        </w:rPr>
        <w:t xml:space="preserve">Tulos</w:t>
      </w:r>
    </w:p>
    <w:p>
      <w:r>
        <w:t xml:space="preserve">kuka on vastuussa siitä, että kuolleet nousevat kitaransuteen ja Ässäjalat Asahin maaseutuympäristössä ?</w:t>
      </w:r>
    </w:p>
    <w:p>
      <w:r>
        <w:rPr>
          <w:b/>
        </w:rPr>
        <w:t xml:space="preserve">Tulos</w:t>
      </w:r>
    </w:p>
    <w:p>
      <w:r>
        <w:t xml:space="preserve">Mihin genreen kappale "Twice as deep" kuuluu?</w:t>
      </w:r>
    </w:p>
    <w:p>
      <w:r>
        <w:rPr>
          <w:b/>
        </w:rPr>
        <w:t xml:space="preserve">Tulos</w:t>
      </w:r>
    </w:p>
    <w:p>
      <w:r>
        <w:t xml:space="preserve">Mikä on avaruusolentojen laskeutumisen tulos?</w:t>
      </w:r>
    </w:p>
    <w:p>
      <w:r>
        <w:rPr>
          <w:b/>
        </w:rPr>
        <w:t xml:space="preserve">Tulos</w:t>
      </w:r>
    </w:p>
    <w:p>
      <w:r>
        <w:t xml:space="preserve">Ovatko alastomat naiset ja laserkitarakepit osa Acen seikkailuja?</w:t>
      </w:r>
    </w:p>
    <w:p>
      <w:r>
        <w:rPr>
          <w:b/>
        </w:rPr>
        <w:t xml:space="preserve">Tulos</w:t>
      </w:r>
    </w:p>
    <w:p>
      <w:r>
        <w:t xml:space="preserve">Sisältyykö osa Ässän ja bändin jäsenten seikkailuista moottoripyöriin?</w:t>
      </w:r>
    </w:p>
    <w:p>
      <w:r>
        <w:rPr>
          <w:b/>
        </w:rPr>
        <w:t xml:space="preserve">Tulos</w:t>
      </w:r>
    </w:p>
    <w:p>
      <w:r>
        <w:t xml:space="preserve">Mikä on Ace?</w:t>
      </w:r>
    </w:p>
    <w:p>
      <w:r>
        <w:rPr>
          <w:b/>
        </w:rPr>
        <w:t xml:space="preserve">Esimerkki 0.410</w:t>
      </w:r>
    </w:p>
    <w:p>
      <w:r>
        <w:t xml:space="preserve">Kappale- Lähetys 1: Rooma (CNN) -- Ruumiinavauksessa on todettu, että näyttelijä James Gandolfinin kuolema keskiviikkona johtui luonnollisista syistä - sydänkohtauksesta - kertoi perheen ystävä Michael Kobold toimittajille täällä perjantaina.Lähetys 2: "Mitään tavallisesta poikkeavaa ei tapahtunut", hän sanoi.Lähetys 3: "Ei ollut mitään rikollista peliä, ei mitään päihteiden väärinkäyttöä, ei mitään sellaista"."Lähettäjä 4: 51-vuotias näyttelijä oli saapunut tiistaina poikansa Michaelin kanssa viiden tähden Boscolo Exedra Roma -hotelliin." Lähettäjä 5: "Jim oli onnellinen, hän oli terve, hänellä meni todella hyvin", Kobold sanoi." Lähettäjä 6: "Hän oli lomalla poikansa kanssa." Lähettäjä 7: "Hänellä on kahdeksan kuukauden ikäinen tytär." Lähettäjä 8: "Kaikki sujui hienosti." Lähettäjä 9: "Puhuin hänen kanssaan juuri isänpäivänä." Lähettäjä 10: Reaktioita kuolemaan Keskiviikkona näyttelijä oli käynyt Vatikaanissa ja syönyt hotellissa poikansa kanssa, perhe kertoi Koboldin lukemassa lausunnossa. lähettäjä 11: Palattuaan huoneeseensa Michael Gandolfini varoitti hotellin henkilökuntaa, että hänen isänsä ei vastannut hänen koputuksiinsa kylpyhuoneen ovella, kertoi Tiziana Rocca, joka on sen elokuvajuhlan päällikkö, johon näyttelijä aikoi osallistua.Lähetetty 12: Hotellin henkilökunta rikkoi sitten oven päästäkseen hänen luokseen ja soitti ambulanssin, Rocca sanoi Michael Gandolfinin kertoneen hänelle. lähetetty 13: Ruumis on luovutettu hautaustoimistolle palsamointia varten, Kobold sanoi. lähetetty 14: Sukulaiset pyrkivät nopeuttamaan paperitöitä, joita tarvitaan ruumiin kotiuttamiseksi keskiviikkona tai torstaina New Yorkiin, jossa hautajaisia suunniteltiin torstaiksi, perjantaiksi tai lauantaiksi, Kobold sanoi.</w:t>
      </w:r>
    </w:p>
    <w:p>
      <w:r>
        <w:rPr>
          <w:b/>
        </w:rPr>
        <w:t xml:space="preserve">Tulos</w:t>
      </w:r>
    </w:p>
    <w:p>
      <w:r>
        <w:t xml:space="preserve">Kuinka vanha James Gandolfinin tytär oli?</w:t>
      </w:r>
    </w:p>
    <w:p>
      <w:r>
        <w:rPr>
          <w:b/>
        </w:rPr>
        <w:t xml:space="preserve">Tulos</w:t>
      </w:r>
    </w:p>
    <w:p>
      <w:r>
        <w:t xml:space="preserve">Oliko Michael Koboldin mielestä James Gandolfinin kuolemassa jotain epätavallista?</w:t>
      </w:r>
    </w:p>
    <w:p>
      <w:r>
        <w:rPr>
          <w:b/>
        </w:rPr>
        <w:t xml:space="preserve">Tulos</w:t>
      </w:r>
    </w:p>
    <w:p>
      <w:r>
        <w:t xml:space="preserve">Milloin Michael Kobold puhui viimeksi James Gandolfinin kanssa?</w:t>
      </w:r>
    </w:p>
    <w:p>
      <w:r>
        <w:rPr>
          <w:b/>
        </w:rPr>
        <w:t xml:space="preserve">Tulos</w:t>
      </w:r>
    </w:p>
    <w:p>
      <w:r>
        <w:t xml:space="preserve">Minkä oven hotellin henkilökunta rikkoi sen jälkeen, kun Michael ilmoitti heille, että hänen isänsä ei vastannut koputuksiin?</w:t>
      </w:r>
    </w:p>
    <w:p>
      <w:r>
        <w:rPr>
          <w:b/>
        </w:rPr>
        <w:t xml:space="preserve">Tulos</w:t>
      </w:r>
    </w:p>
    <w:p>
      <w:r>
        <w:t xml:space="preserve">Mitä James ja Michael Gandolfini tekivät Roomassa?</w:t>
      </w:r>
    </w:p>
    <w:p>
      <w:r>
        <w:rPr>
          <w:b/>
        </w:rPr>
        <w:t xml:space="preserve">Esimerkki 0.411</w:t>
      </w:r>
    </w:p>
    <w:p>
      <w:r>
        <w:t xml:space="preserve">Kappale - Lähetetty 1: 1900-luvulle: Brittiläiset laajensivat valtaansa niemimaalla kokoamalla koko siirtomaahallinnon - virkamieskunnan, julkisten töiden, oikeuslaitoksen, poliisivoimien, postilaitoksen, koulutuksen ja maasäännöstelyn - ja siihen liittyvät brittiläisten hallintovirkamiesten, opettajien, insinöörien ja lääkäreiden ryhmät.Lähetys 2: Samaan aikaan tina-ala, jota kiinalaiset hallitsivat 1800-luvulla työvoimavaltaisia menetelmiä käyttäen, siirtyi yhä enemmän länsimaisten käsiin, jotka käyttivät nykyaikaista sorapumppujen ja kaivoshautojen tekniikkaa. Lähetys 3: Pohjois-Borneosta, Miristä ja Bruneista oli löydetty öljyä, ja anglo-hollantilainen Shell-yhtiö käytti Singaporea alueellisena öljytoimitustensa ja -viennin varastoalueena.Lähettäjä 4: Malaijin talouden suuri läpimurto oli kuitenkin kumin riemuvoitto, kun Singaporen uusi puutarha-alan johtaja Henry Ridle ("Rubber Ridley" ystävilleen, "Mad Ridley" kaikille epäileville Tuomaaneille) oli kehittänyt uusia istutus- ja hyödyntämismenetelmiä ja levittänyt uskoa kumiin vaivalloisesti ympäri niemimaata.Lähetys 5: Maailman kysyntä kasvoi moottoriajoneuvo- ja sähköteollisuuden kasvun myötä, ja se kasvoi huimasti ensimmäisen maailmansodan aikana. 1920 Malaija tuotti 53 prosenttia maailman kumituotannosta, ja se oli ohittanut tinan pääasiallisena tulonlähteenä. lähetys 6: Malaijin hallitseva luokka jäi jälleen taka-alalle.Lähetys 7: Yhdessä kumi- ja tinateollisuuden tehokkaan hallinnan kanssa britit pitivät nyt tiukasti hallinnan ohjaksia.Lähetys 8: Sulttaanit jäivät vastaamaan paikallisista ja uskonnollisista asioista, ja he olivat tyytyväisiä arvovaltaansa, vaurauteensa ja turvallisuuteensa.Lähetys 9: Vuoden 1931 väestönlaskenta toimi hälytyssignaalina malaijin kansalliselle tietoisuudelle.Lähettäjä 10: 1920-luvun kumi ja tina -buumin myötä tulleiden maahanmuuttajien ansiosta ei-malaijit olivat nyt hieman enemmän kuin kantaväestö.Lähettäjä 11: Vuoden 1929 suuri lama lisäsi etnistä kilpailua kutistuvilla työmarkkinoilla, ja nationalismi kehittyi turvaamaan malaijien etuja kiinalaisia ja intialaisia vastaan eikä niinkään brittiläistä keisarillista valtaa vastaan.Lähetetty 12: Vaikka niemimaan jako osavaltioihin ja Straits Settlements -alueisiin haittasi sitä, suhteellisen konservatiiviset muslimi-intellektuellit ja yhteisön johtajat kokoontuivat Kuala Lumpurissa vuonna 1939 pidettyyn Pan-Malayan Malayan kongressiin.Lähetetty 13: Seuraavana vuonna Singaporessa heidän seuraansa liittyivät edustajat Sarawakista ja Bruneista.Lähettäjä 14: Opettajat ja toimittajat kehottivat elvyttämään yhteistä malaiji-indonesialaista tietoisuutta, joka oli jakautunut alueen englantilais-hollantilaisen pilkkomisen seurauksena 1800-luvulla. Lähettäjä 15: Tästä hengestä tuli tekijä sodan pilvien kerääntyessä.</w:t>
      </w:r>
    </w:p>
    <w:p>
      <w:r>
        <w:rPr>
          <w:b/>
        </w:rPr>
        <w:t xml:space="preserve">Tulos</w:t>
      </w:r>
    </w:p>
    <w:p>
      <w:r>
        <w:t xml:space="preserve">Mitä tapahtui samaan aikaan, kun britit laajensivat valtaansa niemimaalla kokoamalla koko siirtomaahallinnon kokonaisuuden?</w:t>
      </w:r>
    </w:p>
    <w:p>
      <w:r>
        <w:rPr>
          <w:b/>
        </w:rPr>
        <w:t xml:space="preserve">Tulos</w:t>
      </w:r>
    </w:p>
    <w:p>
      <w:r>
        <w:t xml:space="preserve">Mikä sai malaijin hallitsevan luokan ottamaan takapakkia?</w:t>
      </w:r>
    </w:p>
    <w:p>
      <w:r>
        <w:rPr>
          <w:b/>
        </w:rPr>
        <w:t xml:space="preserve">Tulos</w:t>
      </w:r>
    </w:p>
    <w:p>
      <w:r>
        <w:t xml:space="preserve">Kenen kanssa Sarawakin ja Brunein edustajat olivat Singaporessa?</w:t>
      </w:r>
    </w:p>
    <w:p>
      <w:r>
        <w:rPr>
          <w:b/>
        </w:rPr>
        <w:t xml:space="preserve">Esimerkki 0.412</w:t>
      </w:r>
    </w:p>
    <w:p>
      <w:r>
        <w:t xml:space="preserve">Kappale- Lähetys 1: Jake käveli puistoon pelaamaan baseballia ystäviensä kanssa.Lähetys 2: Hän rakasti olla ulkona aurinkoisina päivinä, ja nyt kun koulu oli ohi, hän pelasi baseballia joka päivä.Lähetys 3: Mitä enemmän hän pelasi, sitä paremmaksi hän tuli.Lähetys 4: Vain Frank oli häntä parempi.Lähetys 5: Hän tykkäsi pelata kolmannella pesällä, mutta pelasi usein myös kentällä.Lähetys 6: Hänellä oli mukanaan lempikäsineensä, jonka hänen isoisänsä oli ostanut hänelle.Lähetys 7: Isoisä oli opettanut hänet ottamaan palloa.Lähettäjä 8: Hän rakasti viettää aikaa isoisänsä kanssa, kun hän oli nuorempi, mutta isoisä oli muuttanut viime vuonna.Lähettäjä 9: Nyt hän näki isoisäänsä vain kesäisin.Lähettäjä 10: Jake oli todella innoissaan näyttääkseen isoisälle taitojaan, kun tämä tuli heidän seuraavaan peliinsä.Lähettäjä 11: Hän osasi heittää nyt todella nopeasti.Lähettäjä 12: Hän oli varma, että hänen isoisänsä haluaisi istua edessä katsomassa häntä.Lähettäjä 13: Hän tiesi, että isoisä hyppäisi ylös ja alas.Lähettäjä 14: Jake juoksi iloisena loppumatkan puistoon ja ajatteli, miten hauskaa hänellä olisi tänä vuonna pelata baseballia.</w:t>
      </w:r>
    </w:p>
    <w:p>
      <w:r>
        <w:rPr>
          <w:b/>
        </w:rPr>
        <w:t xml:space="preserve">Tulos</w:t>
      </w:r>
    </w:p>
    <w:p>
      <w:r>
        <w:t xml:space="preserve">Pystyikö Jake näkemään isoisäänsä vain kesällä, koska tämä muutti viime vuonna?</w:t>
      </w:r>
    </w:p>
    <w:p>
      <w:r>
        <w:rPr>
          <w:b/>
        </w:rPr>
        <w:t xml:space="preserve">Tulos</w:t>
      </w:r>
    </w:p>
    <w:p>
      <w:r>
        <w:t xml:space="preserve">Oliko Frank parempi kuin Jake, vaikka hän pelasi paremmin baseballia?</w:t>
      </w:r>
    </w:p>
    <w:p>
      <w:r>
        <w:rPr>
          <w:b/>
        </w:rPr>
        <w:t xml:space="preserve">Tulos</w:t>
      </w:r>
    </w:p>
    <w:p>
      <w:r>
        <w:t xml:space="preserve">Kävelikö Jake joka päivä puistoon pelaamaan baseballia kavereidensa kanssa koulupäivinä?</w:t>
      </w:r>
    </w:p>
    <w:p>
      <w:r>
        <w:rPr>
          <w:b/>
        </w:rPr>
        <w:t xml:space="preserve">Tulos</w:t>
      </w:r>
    </w:p>
    <w:p>
      <w:r>
        <w:t xml:space="preserve">Missä Frank oli Jakea parempi?</w:t>
      </w:r>
    </w:p>
    <w:p>
      <w:r>
        <w:rPr>
          <w:b/>
        </w:rPr>
        <w:t xml:space="preserve">Tulos</w:t>
      </w:r>
    </w:p>
    <w:p>
      <w:r>
        <w:t xml:space="preserve">Opettiko Jaken isoisä häntä ottamaan kiinni ostamallaan lapasella?</w:t>
      </w:r>
    </w:p>
    <w:p>
      <w:r>
        <w:rPr>
          <w:b/>
        </w:rPr>
        <w:t xml:space="preserve">Tulos</w:t>
      </w:r>
    </w:p>
    <w:p>
      <w:r>
        <w:t xml:space="preserve">Minne Jake meni tänä aurinkoisena päivänä?</w:t>
      </w:r>
    </w:p>
    <w:p>
      <w:r>
        <w:rPr>
          <w:b/>
        </w:rPr>
        <w:t xml:space="preserve">Tulos</w:t>
      </w:r>
    </w:p>
    <w:p>
      <w:r>
        <w:t xml:space="preserve">Kuka on tulossa katsomaan Jaken seuraavaa peliä?</w:t>
      </w:r>
    </w:p>
    <w:p>
      <w:r>
        <w:rPr>
          <w:b/>
        </w:rPr>
        <w:t xml:space="preserve">Tulos</w:t>
      </w:r>
    </w:p>
    <w:p>
      <w:r>
        <w:t xml:space="preserve">Missä Jake on todella taitava?</w:t>
      </w:r>
    </w:p>
    <w:p>
      <w:r>
        <w:rPr>
          <w:b/>
        </w:rPr>
        <w:t xml:space="preserve">Tulos</w:t>
      </w:r>
    </w:p>
    <w:p>
      <w:r>
        <w:t xml:space="preserve">Kenen kanssa Jake vietti aikaa nuorempana?</w:t>
      </w:r>
    </w:p>
    <w:p>
      <w:r>
        <w:rPr>
          <w:b/>
        </w:rPr>
        <w:t xml:space="preserve">Tulos</w:t>
      </w:r>
    </w:p>
    <w:p>
      <w:r>
        <w:t xml:space="preserve">Mitä Jake paransi mitä enemmän hän pelasi?</w:t>
      </w:r>
    </w:p>
    <w:p>
      <w:r>
        <w:rPr>
          <w:b/>
        </w:rPr>
        <w:t xml:space="preserve">Tulos</w:t>
      </w:r>
    </w:p>
    <w:p>
      <w:r>
        <w:t xml:space="preserve">Miksi Jake näkee isoisäänsä nyt vain kesäisin?</w:t>
      </w:r>
    </w:p>
    <w:p>
      <w:r>
        <w:rPr>
          <w:b/>
        </w:rPr>
        <w:t xml:space="preserve">Tulos</w:t>
      </w:r>
    </w:p>
    <w:p>
      <w:r>
        <w:t xml:space="preserve">Oliko Jake innoissaan näyttämässä isoisälleen, että hän osasi nyt heittää todella nopeasti?</w:t>
      </w:r>
    </w:p>
    <w:p>
      <w:r>
        <w:rPr>
          <w:b/>
        </w:rPr>
        <w:t xml:space="preserve">Tulos</w:t>
      </w:r>
    </w:p>
    <w:p>
      <w:r>
        <w:t xml:space="preserve">Mitä Jaken isoisä tekisi, kun hän katsoisi Jaken pelaavan?</w:t>
      </w:r>
    </w:p>
    <w:p>
      <w:r>
        <w:rPr>
          <w:b/>
        </w:rPr>
        <w:t xml:space="preserve">Esimerkki 0.413</w:t>
      </w:r>
    </w:p>
    <w:p>
      <w:r>
        <w:t xml:space="preserve">Kappale- Lähetys 1: Aleksanteri ajoi sitten Dareiosta takaa ensin Mediaan ja sitten Parthiaan.Lähetys 2: Persian kuningas ei enää hallinnut omaa kohtaloaan, ja Bessus, hänen baktrialainen satrappinsa ja sukulaisensa, otti hänet vangiksi.Lähetys 3: Aleksanterin lähestyessä Bessus käski miehiään puukottamaan kuolettavasti suurkuninkaan ja julisti sitten itsensä Dareioksen seuraajaksi Artahsaksekses V:ksi ennen kuin hän vetäytyi Keski-Aasiaan aloittaakseen sissikampanjan Aleksanteria vastaan.Lähettäjä 4: Aleksanteri hautasi Dareioksen jäännökset kuninkaallisissa hautajaisissa hänen akaemenidisten edeltäjiensä viereen.Lähettäjä 5: Hän väitti, että Dareios oli kuolemaansa tehdessään nimennyt hänet seuraajakseen akaemenidien valtaistuimelle.Lähettäjä 6: Akaemenidien valtakunnan katsotaan yleensä kaatuneen Dareioksen myötä.Lähettäjä 7: Aleksanteri piti Bessusta vallananastajana ja lähti kukistamaan häntä.Lähettäjä 8: Tämä alun perin Bessusta vastaan suunnattu sotaretki muuttui suureksi kiertomatkaksi Keski-Aasiaan.Lähettäjä 9: Aleksanteri perusti joukon uusia kaupunkeja, jotka kaikki saivat nimekseen Aleksandria, mukaan lukien nykyinen Kandahar Afganistanissa ja Aleksandria Eschate ("Kaukaisin") nykyisessä Tadžikistanissa.Lähettäjä 10: Aleksanteri kulki sotaretkellään Median, Parthian, Arian (Länsi-Afganistanin), Drangianan, Arachosian (Etelä- ja Keski-Afganistanin), Baktrian (Pohjois- ja Keski-Afganistanin) ja Skytian läpi.Lähetys 11: Spitamenes, jolla oli määrittelemätön asema Sogdianan satrapiassa, petti vuonna 329 eaa. Bessuksen Ptolemaiokselle, yhdelle Aleksanterin luotetuista kumppaneista, ja Bessus teloitettiin.Lähetys 12: Kun Aleksanteri kuitenkin jossain vaiheessa myöhemmin oli Jaxartesissa käsittelemässä hevosnomadien armeijan hyökkäystä, Spitamenes nosti Sogdianan kapinaan. lähetys 13: Aleksanteri voitti henkilökohtaisesti skyytit Jaxartesin taistelussa ja aloitti välittömästi kampanjan Spitamenesta vastaan, ja voitti hänet Gabain taistelussa. lähetys 14: Tappion jälkeen Spitamenes sai surmansa omien miestensa toimesta, jotka sen jälkeen vaativat rauhaa.</w:t>
      </w:r>
    </w:p>
    <w:p>
      <w:r>
        <w:rPr>
          <w:b/>
        </w:rPr>
        <w:t xml:space="preserve">Tulos</w:t>
      </w:r>
    </w:p>
    <w:p>
      <w:r>
        <w:t xml:space="preserve">Ketkä kaksi miestä väittivät olevansa Dareioksen seuraajia?</w:t>
      </w:r>
    </w:p>
    <w:p>
      <w:r>
        <w:rPr>
          <w:b/>
        </w:rPr>
        <w:t xml:space="preserve">Tulos</w:t>
      </w:r>
    </w:p>
    <w:p>
      <w:r>
        <w:t xml:space="preserve">Kuka väitti, että Dareios nimitti hänet seuraajakseen kuollessaan?</w:t>
      </w:r>
    </w:p>
    <w:p>
      <w:r>
        <w:rPr>
          <w:b/>
        </w:rPr>
        <w:t xml:space="preserve">Tulos</w:t>
      </w:r>
    </w:p>
    <w:p>
      <w:r>
        <w:t xml:space="preserve">Mitä tapahtui Spitamensille sen jälkeen, kun hän oli pettänyt Bessuksen?</w:t>
      </w:r>
    </w:p>
    <w:p>
      <w:r>
        <w:rPr>
          <w:b/>
        </w:rPr>
        <w:t xml:space="preserve">Tulos</w:t>
      </w:r>
    </w:p>
    <w:p>
      <w:r>
        <w:t xml:space="preserve">Miksi Aleksanteri kukisti Spitamenesin Gabaiden taistelussa?</w:t>
      </w:r>
    </w:p>
    <w:p>
      <w:r>
        <w:rPr>
          <w:b/>
        </w:rPr>
        <w:t xml:space="preserve">Tulos</w:t>
      </w:r>
    </w:p>
    <w:p>
      <w:r>
        <w:t xml:space="preserve">Mitä Dareiokselle tapahtui Parthiassa?</w:t>
      </w:r>
    </w:p>
    <w:p>
      <w:r>
        <w:rPr>
          <w:b/>
        </w:rPr>
        <w:t xml:space="preserve">Tulos</w:t>
      </w:r>
    </w:p>
    <w:p>
      <w:r>
        <w:t xml:space="preserve">Kuka oli Akhamenidien valtakunnan viimeinen hallitsija?</w:t>
      </w:r>
    </w:p>
    <w:p>
      <w:r>
        <w:rPr>
          <w:b/>
        </w:rPr>
        <w:t xml:space="preserve">Tulos</w:t>
      </w:r>
    </w:p>
    <w:p>
      <w:r>
        <w:t xml:space="preserve">Kuka oli persialainen kuningas, jonka Bessus otti vangiksi?</w:t>
      </w:r>
    </w:p>
    <w:p>
      <w:r>
        <w:rPr>
          <w:b/>
        </w:rPr>
        <w:t xml:space="preserve">Tulos</w:t>
      </w:r>
    </w:p>
    <w:p>
      <w:r>
        <w:t xml:space="preserve">Mitä kolmea yhteistä asiaa Bessuksella ja Spitamensilla oli?</w:t>
      </w:r>
    </w:p>
    <w:p>
      <w:r>
        <w:rPr>
          <w:b/>
        </w:rPr>
        <w:t xml:space="preserve">Tulos</w:t>
      </w:r>
    </w:p>
    <w:p>
      <w:r>
        <w:t xml:space="preserve">Kuka Sogdianan satrapiassa johti kapinaa?</w:t>
      </w:r>
    </w:p>
    <w:p>
      <w:r>
        <w:rPr>
          <w:b/>
        </w:rPr>
        <w:t xml:space="preserve">Tulos</w:t>
      </w:r>
    </w:p>
    <w:p>
      <w:r>
        <w:t xml:space="preserve">Keneltä Spitamenesin miehet pyysivät rauhaa?</w:t>
      </w:r>
    </w:p>
    <w:p>
      <w:r>
        <w:rPr>
          <w:b/>
        </w:rPr>
        <w:t xml:space="preserve">Tulos</w:t>
      </w:r>
    </w:p>
    <w:p>
      <w:r>
        <w:t xml:space="preserve">Ketä vastaan Aleksanteri kampanjoi, kun hän perusti Aleksandrian?</w:t>
      </w:r>
    </w:p>
    <w:p>
      <w:r>
        <w:rPr>
          <w:b/>
        </w:rPr>
        <w:t xml:space="preserve">Esimerkki 0.414</w:t>
      </w:r>
    </w:p>
    <w:p>
      <w:r>
        <w:t xml:space="preserve">Kappale- Lause 1: Voima on vektori.Lause 2: Mikä sitten on vektori?Lause 3: Mieti, miten antaisit ohjeita ystävällesi.Lause 4: Et sanoisi, että kävele vain puoli mailia.Lause 5: Henkilö saattaa kävellä puoli mailia väärään suuntaan!Lause 6: Tarvitaan lisätietoja.Lause 7: Voit sanoa, että seuraa tätä tietä puolen mailin matkan ajan.Lause 8: Voisit sanoa, että etsi vihreää taloa Sumter St:llä.Molemmissa esimerkeissä annoit suunnan.Lause 9: Annoit myös etäisyyden.Lause 10: Toisin sanoen annoit vektorin.Lause 11: Et antanut vain etäisyyttä.Lause 12: Paikan löytämiseen tarvitaan molemmat tiedot.Lause 13: Tämä on aivan kuten voimien kuvaaminen.Lause 14: Voimien selittämiseen tarvitaan sekä suuruus että suunta.Lause 15: Huomaa kuvassa 1.1 oleva tyttö.Lause 16: Hän työntää keinua poispäin itsestään.Lause 17: Se on voiman suunta.Lause 18: Hän voi työntää keinua voimakkaasti tai heikosti.</w:t>
      </w:r>
    </w:p>
    <w:p>
      <w:r>
        <w:rPr>
          <w:b/>
        </w:rPr>
        <w:t xml:space="preserve">Tulos</w:t>
      </w:r>
    </w:p>
    <w:p>
      <w:r>
        <w:t xml:space="preserve">Miten vektorit voivat kuvata keinua työntävää tyttöä?</w:t>
      </w:r>
    </w:p>
    <w:p>
      <w:r>
        <w:rPr>
          <w:b/>
        </w:rPr>
        <w:t xml:space="preserve">Tulos</w:t>
      </w:r>
    </w:p>
    <w:p>
      <w:r>
        <w:t xml:space="preserve">Miksi vektorin kuvaamiseen tarvitaan enemmän tietoa?</w:t>
      </w:r>
    </w:p>
    <w:p>
      <w:r>
        <w:rPr>
          <w:b/>
        </w:rPr>
        <w:t xml:space="preserve">Tulos</w:t>
      </w:r>
    </w:p>
    <w:p>
      <w:r>
        <w:t xml:space="preserve">Mikä on vektori?</w:t>
      </w:r>
    </w:p>
    <w:p>
      <w:r>
        <w:rPr>
          <w:b/>
        </w:rPr>
        <w:t xml:space="preserve">Tulos</w:t>
      </w:r>
    </w:p>
    <w:p>
      <w:r>
        <w:t xml:space="preserve">Jos tiedät jo voiman suuruuden, mitä muuta tarvitset, jotta saat vektorin tuntemuksen?</w:t>
      </w:r>
    </w:p>
    <w:p>
      <w:r>
        <w:rPr>
          <w:b/>
        </w:rPr>
        <w:t xml:space="preserve">Tulos</w:t>
      </w:r>
    </w:p>
    <w:p>
      <w:r>
        <w:t xml:space="preserve">Kun sanot: "Seuraa tätä tietä puolen kilometrin matkan", millaista tietoa annat etäisyyden lisäksi?</w:t>
      </w:r>
    </w:p>
    <w:p>
      <w:r>
        <w:rPr>
          <w:b/>
        </w:rPr>
        <w:t xml:space="preserve">Tulos</w:t>
      </w:r>
    </w:p>
    <w:p>
      <w:r>
        <w:t xml:space="preserve">Mitä kahta tietoa vektori antaa?</w:t>
      </w:r>
    </w:p>
    <w:p>
      <w:r>
        <w:rPr>
          <w:b/>
        </w:rPr>
        <w:t xml:space="preserve">Tulos</w:t>
      </w:r>
    </w:p>
    <w:p>
      <w:r>
        <w:t xml:space="preserve">Mitkä ovat kaksi näkökohtaa, joita tarvitaan ohjeiden antamisessa?</w:t>
      </w:r>
    </w:p>
    <w:p>
      <w:r>
        <w:rPr>
          <w:b/>
        </w:rPr>
        <w:t xml:space="preserve">Tulos</w:t>
      </w:r>
    </w:p>
    <w:p>
      <w:r>
        <w:t xml:space="preserve">Millä kahdella tavalla voimat muistuttavat paikan suuntaa?</w:t>
      </w:r>
    </w:p>
    <w:p>
      <w:r>
        <w:rPr>
          <w:b/>
        </w:rPr>
        <w:t xml:space="preserve">Tulos</w:t>
      </w:r>
    </w:p>
    <w:p>
      <w:r>
        <w:t xml:space="preserve">Mitä tekemistä voimakkaalla tai heikolla työnnöllä on voiman kanssa?</w:t>
      </w:r>
    </w:p>
    <w:p>
      <w:r>
        <w:rPr>
          <w:b/>
        </w:rPr>
        <w:t xml:space="preserve">Tulos</w:t>
      </w:r>
    </w:p>
    <w:p>
      <w:r>
        <w:t xml:space="preserve">Kuinka kaukana Sumter St.:n kasvihuone on?</w:t>
      </w:r>
    </w:p>
    <w:p>
      <w:r>
        <w:rPr>
          <w:b/>
        </w:rPr>
        <w:t xml:space="preserve">Tulos</w:t>
      </w:r>
    </w:p>
    <w:p>
      <w:r>
        <w:t xml:space="preserve">Mihin voiman suuntaan tyttö työntää keinua kuvassa 1.1?</w:t>
      </w:r>
    </w:p>
    <w:p>
      <w:r>
        <w:rPr>
          <w:b/>
        </w:rPr>
        <w:t xml:space="preserve">Esimerkki 0.415</w:t>
      </w:r>
    </w:p>
    <w:p>
      <w:r>
        <w:t xml:space="preserve">Kappale- Lause 1: Kaikki aallot eivät ole tuulen aiheuttamia.Lause 2: Myös mereen kohdistuva isku voi lähettää aaltoja veden läpi.Lause 3: Tsunami on aalto tai aaltojen sarja, joka on yleensä maanjäristyksen aiheuttama.Lause 4: Kuten olemme viime vuosina nähneet, aallot voivat olla valtavia ja erittäin tuhoisia.Lause 5: Tsunamit voivat liikkua 800 kilometrin tuntinopeudella.Lause 6: Tavallisesti tsunamiaallot kulkevat valtameren halki huomaamatta.Lause 7: Tsunamiaaltojen aallonkorkeus on hyvin pieni.Lause 8: Sen sijaan niiden aallonpituus on hyvin pitkä.Lause 9: Jos olisit merellä, et huomaisi sen kulkevan laivasi alta.Lause 10: Mutta rantautuessaan ne muuttuvat valtaviksi.Lause 11: Tsunamiaallot voivat tulvia kokonaisia alueita.Lause 12: Ne tuhoavat omaisuutta ja aiheuttavat monia kuolemantapauksia.</w:t>
      </w:r>
    </w:p>
    <w:p>
      <w:r>
        <w:rPr>
          <w:b/>
        </w:rPr>
        <w:t xml:space="preserve">Tulos</w:t>
      </w:r>
    </w:p>
    <w:p>
      <w:r>
        <w:t xml:space="preserve">Mitä tsunamille tapahtuu, jos se jää merelle?</w:t>
      </w:r>
    </w:p>
    <w:p>
      <w:r>
        <w:rPr>
          <w:b/>
        </w:rPr>
        <w:t xml:space="preserve">Tulos</w:t>
      </w:r>
    </w:p>
    <w:p>
      <w:r>
        <w:t xml:space="preserve">Huomaatko tsunamiaallon?</w:t>
      </w:r>
    </w:p>
    <w:p>
      <w:r>
        <w:rPr>
          <w:b/>
        </w:rPr>
        <w:t xml:space="preserve">Tulos</w:t>
      </w:r>
    </w:p>
    <w:p>
      <w:r>
        <w:t xml:space="preserve">Mitä maanjäristys voi aiheuttaa?</w:t>
      </w:r>
    </w:p>
    <w:p>
      <w:r>
        <w:rPr>
          <w:b/>
        </w:rPr>
        <w:t xml:space="preserve">Tulos</w:t>
      </w:r>
    </w:p>
    <w:p>
      <w:r>
        <w:t xml:space="preserve">Mikä tekee tsunameista vaarallisia?</w:t>
      </w:r>
    </w:p>
    <w:p>
      <w:r>
        <w:rPr>
          <w:b/>
        </w:rPr>
        <w:t xml:space="preserve">Tulos</w:t>
      </w:r>
    </w:p>
    <w:p>
      <w:r>
        <w:t xml:space="preserve">Miksei tsunamiaaltoa voinut helposti olla huomaamatta, kun oli keskellä merta?</w:t>
      </w:r>
    </w:p>
    <w:p>
      <w:r>
        <w:rPr>
          <w:b/>
        </w:rPr>
        <w:t xml:space="preserve">Tulos</w:t>
      </w:r>
    </w:p>
    <w:p>
      <w:r>
        <w:t xml:space="preserve">Mitkä ovat tsunamiaaltojen ominaisuudet?</w:t>
      </w:r>
    </w:p>
    <w:p>
      <w:r>
        <w:rPr>
          <w:b/>
        </w:rPr>
        <w:t xml:space="preserve">Tulos</w:t>
      </w:r>
    </w:p>
    <w:p>
      <w:r>
        <w:t xml:space="preserve">Miten tsunamit ovat vaarallisia?</w:t>
      </w:r>
    </w:p>
    <w:p>
      <w:r>
        <w:rPr>
          <w:b/>
        </w:rPr>
        <w:t xml:space="preserve">Tulos</w:t>
      </w:r>
    </w:p>
    <w:p>
      <w:r>
        <w:t xml:space="preserve">Miksi tsunamiaallot ovat niin vaarallisia rannikon lähellä?</w:t>
      </w:r>
    </w:p>
    <w:p>
      <w:r>
        <w:rPr>
          <w:b/>
        </w:rPr>
        <w:t xml:space="preserve">Tulos</w:t>
      </w:r>
    </w:p>
    <w:p>
      <w:r>
        <w:t xml:space="preserve">Miten aaltoja voidaan aiheuttaa?</w:t>
      </w:r>
    </w:p>
    <w:p>
      <w:r>
        <w:rPr>
          <w:b/>
        </w:rPr>
        <w:t xml:space="preserve">Tulos</w:t>
      </w:r>
    </w:p>
    <w:p>
      <w:r>
        <w:t xml:space="preserve">Mitkä kaksi erityistä asiaa voivat kappaleen mukaan aiheuttaa tsunameja?</w:t>
      </w:r>
    </w:p>
    <w:p>
      <w:r>
        <w:rPr>
          <w:b/>
        </w:rPr>
        <w:t xml:space="preserve">Tulos</w:t>
      </w:r>
    </w:p>
    <w:p>
      <w:r>
        <w:t xml:space="preserve">Miksi tsunamit voivat kulkea valtameressä huomaamatta?</w:t>
      </w:r>
    </w:p>
    <w:p>
      <w:r>
        <w:rPr>
          <w:b/>
        </w:rPr>
        <w:t xml:space="preserve">Tulos</w:t>
      </w:r>
    </w:p>
    <w:p>
      <w:r>
        <w:t xml:space="preserve">Mitkä ovat aaltojen syyt?</w:t>
      </w:r>
    </w:p>
    <w:p>
      <w:r>
        <w:rPr>
          <w:b/>
        </w:rPr>
        <w:t xml:space="preserve">Tulos</w:t>
      </w:r>
    </w:p>
    <w:p>
      <w:r>
        <w:t xml:space="preserve">Mitä aaltoja maanjäristykset aiheuttavat, ja ne voivat saavuttaa 800 kilometriä tunnissa?</w:t>
      </w:r>
    </w:p>
    <w:p>
      <w:r>
        <w:rPr>
          <w:b/>
        </w:rPr>
        <w:t xml:space="preserve">Tulos</w:t>
      </w:r>
    </w:p>
    <w:p>
      <w:r>
        <w:t xml:space="preserve">Mitkä muut voimat kuin tuuli voivat aiheuttaa aaltoja vedessä?</w:t>
      </w:r>
    </w:p>
    <w:p>
      <w:r>
        <w:rPr>
          <w:b/>
        </w:rPr>
        <w:t xml:space="preserve">Tulos</w:t>
      </w:r>
    </w:p>
    <w:p>
      <w:r>
        <w:t xml:space="preserve">Miten tsunami kulkee?</w:t>
      </w:r>
    </w:p>
    <w:p>
      <w:r>
        <w:rPr>
          <w:b/>
        </w:rPr>
        <w:t xml:space="preserve">Tulos</w:t>
      </w:r>
    </w:p>
    <w:p>
      <w:r>
        <w:t xml:space="preserve">Miksi niin voimakkaat ja nopeat aallot jäävät usein huomaamatta merellä?</w:t>
      </w:r>
    </w:p>
    <w:p>
      <w:r>
        <w:rPr>
          <w:b/>
        </w:rPr>
        <w:t xml:space="preserve">Tulos</w:t>
      </w:r>
    </w:p>
    <w:p>
      <w:r>
        <w:t xml:space="preserve">Mikä aiheuttaa aaltoja?</w:t>
      </w:r>
    </w:p>
    <w:p>
      <w:r>
        <w:rPr>
          <w:b/>
        </w:rPr>
        <w:t xml:space="preserve">Esimerkki 0.416</w:t>
      </w:r>
    </w:p>
    <w:p>
      <w:r>
        <w:t xml:space="preserve">Kappale- Lähetys 1: Mikä aika Dawson's Landingilla oli!Lähetys 2: Koko elämänsä se oli nukkunut, mutta nyt se tuskin sai tilaisuutta nyökkäykseen, niin nopeasti suuret tapahtumat ja murskaavat yllätykset seurasivat toisiaan: Perjantaiaamuna ensimmäinen vilaus todellista aatelistoa, samoin suuri vastaanotto Patsy Cooperin tädillä, samoin suuri rosvojoukkojen ryöstöretki; perjantai-iltana pääkansalaisen perillisen dramaattinen potkaiseminen neljänsadan ihmisen läsnäollessa; lauantaiaamuna pitkään uponnut Pudd'nhead Wilsonin ilmaantuminen asianajajaksi; lauantai-iltana pääkansalaisen ja arvonimellä varustetun tuntemattoman kaksintaistelu.Lähetetty 3: Kansa oli kaksintaistelusta ylpeämpi kuin kaikista muista tapahtumista yhteensä, ehkäpä enemmänkin.Lähettäjä 4: Se oli kunnia heidän kaupungilleen, että siellä oli tapahtunut tällaista.Lähettäjä 5: Heidän silmissään päämiehet olivat saavuttaneet inhimillisen kunnian huipun.Lähettäjä 6: Kaikki kunnioittivat heidän nimiään; heidän ylistyksensä oli kaikkien suussa.Lähettäjä 7: Jopa kaksintaistelijoiden alaiset saivat komean osuuden yleisön suosiosta: siksi Pudd'nhead Wilsonista tuli yhtäkkiä merkittävä mies.Lähettäjä 8: Kun häntä pyydettiin lauantai-iltana asettumaan ehdokkaaksi pormestariksi, hän oli vaarassa hävitä, mutta sunnuntaiaamuna hän oli jo valmis mies ja hänen menestyksensä oli varma.</w:t>
      </w:r>
    </w:p>
    <w:p>
      <w:r>
        <w:rPr>
          <w:b/>
        </w:rPr>
        <w:t xml:space="preserve">Tulos</w:t>
      </w:r>
    </w:p>
    <w:p>
      <w:r>
        <w:t xml:space="preserve">Miksi Dawson's Landing heräsi?</w:t>
      </w:r>
    </w:p>
    <w:p>
      <w:r>
        <w:rPr>
          <w:b/>
        </w:rPr>
        <w:t xml:space="preserve">Tulos</w:t>
      </w:r>
    </w:p>
    <w:p>
      <w:r>
        <w:t xml:space="preserve">Mikä oli Dawson's Landingin loistavin tapahtuma?</w:t>
      </w:r>
    </w:p>
    <w:p>
      <w:r>
        <w:rPr>
          <w:b/>
        </w:rPr>
        <w:t xml:space="preserve">Tulos</w:t>
      </w:r>
    </w:p>
    <w:p>
      <w:r>
        <w:t xml:space="preserve">Minä päivänä tapahtui se tapahtuma, josta useimmat ihmiset olivat ylpeitä?</w:t>
      </w:r>
    </w:p>
    <w:p>
      <w:r>
        <w:rPr>
          <w:b/>
        </w:rPr>
        <w:t xml:space="preserve">Tulos</w:t>
      </w:r>
    </w:p>
    <w:p>
      <w:r>
        <w:t xml:space="preserve">Mikä on sen kaupungin nimi, jossa tapahtuma järjestetään?</w:t>
      </w:r>
    </w:p>
    <w:p>
      <w:r>
        <w:rPr>
          <w:b/>
        </w:rPr>
        <w:t xml:space="preserve">Tulos</w:t>
      </w:r>
    </w:p>
    <w:p>
      <w:r>
        <w:t xml:space="preserve">Ketä pyydettiin ehdolle pormestariksi lauantai-iltana?</w:t>
      </w:r>
    </w:p>
    <w:p>
      <w:r>
        <w:rPr>
          <w:b/>
        </w:rPr>
        <w:t xml:space="preserve">Tulos</w:t>
      </w:r>
    </w:p>
    <w:p>
      <w:r>
        <w:t xml:space="preserve">Kenen nimet ja ylistykset olivat kaikkien suussa?</w:t>
      </w:r>
    </w:p>
    <w:p>
      <w:r>
        <w:rPr>
          <w:b/>
        </w:rPr>
        <w:t xml:space="preserve">Tulos</w:t>
      </w:r>
    </w:p>
    <w:p>
      <w:r>
        <w:t xml:space="preserve">Miten päämiehet olivat päässeet inhimillisen kunnian huipulle?</w:t>
      </w:r>
    </w:p>
    <w:p>
      <w:r>
        <w:rPr>
          <w:b/>
        </w:rPr>
        <w:t xml:space="preserve">Tulos</w:t>
      </w:r>
    </w:p>
    <w:p>
      <w:r>
        <w:t xml:space="preserve">Mistä tiedämme, että Dawson's Landing oli tylsä kaupunki?</w:t>
      </w:r>
    </w:p>
    <w:p>
      <w:r>
        <w:rPr>
          <w:b/>
        </w:rPr>
        <w:t xml:space="preserve">Tulos</w:t>
      </w:r>
    </w:p>
    <w:p>
      <w:r>
        <w:t xml:space="preserve">Missä Pudd'nhead Wilson oli varmistanut menestyksensä?</w:t>
      </w:r>
    </w:p>
    <w:p>
      <w:r>
        <w:rPr>
          <w:b/>
        </w:rPr>
        <w:t xml:space="preserve">Tulos</w:t>
      </w:r>
    </w:p>
    <w:p>
      <w:r>
        <w:t xml:space="preserve">Ketä kaikki ylistivät siitä, että hän oli saavuttanut kunnian?</w:t>
      </w:r>
    </w:p>
    <w:p>
      <w:r>
        <w:rPr>
          <w:b/>
        </w:rPr>
        <w:t xml:space="preserve">Tulos</w:t>
      </w:r>
    </w:p>
    <w:p>
      <w:r>
        <w:t xml:space="preserve">Mihin päämies osallistui, mikä johti siihen, että alaiset jakoivat julkisen hyväksynnän?</w:t>
      </w:r>
    </w:p>
    <w:p>
      <w:r>
        <w:rPr>
          <w:b/>
        </w:rPr>
        <w:t xml:space="preserve">Tulos</w:t>
      </w:r>
    </w:p>
    <w:p>
      <w:r>
        <w:t xml:space="preserve">Mitä Pudd'nhead Wilsonia pyydettiin tekemään lauantaina?</w:t>
      </w:r>
    </w:p>
    <w:p>
      <w:r>
        <w:rPr>
          <w:b/>
        </w:rPr>
        <w:t xml:space="preserve">Tulos</w:t>
      </w:r>
    </w:p>
    <w:p>
      <w:r>
        <w:t xml:space="preserve">Missä kaupungissa Patsy Cooperin tädin suuri vastaanotto oli?</w:t>
      </w:r>
    </w:p>
    <w:p>
      <w:r>
        <w:rPr>
          <w:b/>
        </w:rPr>
        <w:t xml:space="preserve">Tulos</w:t>
      </w:r>
    </w:p>
    <w:p>
      <w:r>
        <w:t xml:space="preserve">Miten ihmiset reagoivat tähän tapahtumaan?</w:t>
      </w:r>
    </w:p>
    <w:p>
      <w:r>
        <w:rPr>
          <w:b/>
        </w:rPr>
        <w:t xml:space="preserve">Tulos</w:t>
      </w:r>
    </w:p>
    <w:p>
      <w:r>
        <w:t xml:space="preserve">Kuinka kauan kesti, että Pudd'nhead Wilsonin mahdollisuudet tulla valituksi pormestariksi muuttuivat?</w:t>
      </w:r>
    </w:p>
    <w:p>
      <w:r>
        <w:rPr>
          <w:b/>
        </w:rPr>
        <w:t xml:space="preserve">Tulos</w:t>
      </w:r>
    </w:p>
    <w:p>
      <w:r>
        <w:t xml:space="preserve">Missä kaksintaistelu tapahtui?</w:t>
      </w:r>
    </w:p>
    <w:p>
      <w:r>
        <w:rPr>
          <w:b/>
        </w:rPr>
        <w:t xml:space="preserve">Tulos</w:t>
      </w:r>
    </w:p>
    <w:p>
      <w:r>
        <w:t xml:space="preserve">Kuka muu sai kaupungin kunnianosoitukset kaksintaistelijoiden lisäksi?</w:t>
      </w:r>
    </w:p>
    <w:p>
      <w:r>
        <w:rPr>
          <w:b/>
        </w:rPr>
        <w:t xml:space="preserve">Esimerkki 0.417</w:t>
      </w:r>
    </w:p>
    <w:p>
      <w:r>
        <w:t xml:space="preserve">Kappale- Lähetys 1: Algeriaa koskevassa raportissaan vuodelta 1847 Tocqueville totesi, että Euroopan olisi vältettävä tekemästä samaa virhettä, jonka se teki Amerikan siirtomaavalloituksessa, jotta vältyttäisiin verisiltä seurauksilta.Lähetys 2: Erityisesti hän muistuttaa maanmiehiään juhlallisesta varoituksesta, jossa hän varoittaa heitä siitä, että jos Algerian kansaa kohtaan käytetyt menetelmät pysyvät muuttumattomina, siirtomaavalloitus päättyy verilöylyyn.Lähetys 3: Tocqueville sisällyttää Algeriaa koskevaan raporttiinsa, että heidän sotilaidensa ja taloutensa kohtalo riippuu siitä, miten Ranskan hallitus kohtelee Algerian eri alkuperäisväestöjä, kuten eri arabiheimoja, Atlasvuorilla asuvia itsenäisiä kabyleja ja vaikutusvaltaista poliittista johtajaa Abd-el-Kaderia.Lähetys 4: Algeriaa koskevissa kirjeissään ja esseissään Tocqueville käsittelee erilaisia strategioita, joiden avulla eurooppalainen maa voi lähestyä imperialismia. lähetys 5: Kirjailija erottaa toisistaan erityisesti sen, mitä hän kutsuu "dominoinniksi", ja "kolonisaation" tietyn version. lähetys 6: Jälkimmäisessä korostetaan kaupallista vaurautta lupaavien maa-alueiden ja kulkuväylien hankkimista ja suojelemista.Lähetys 7: Algerian tapauksessa Tocqueville piti erityisen arvokkaina Algerian satamaa ja Gibraltarin salmen hallintaa.Lähetys 8: Koko Algerian poliittisten toimintojen suora hallinta ei kuitenkaan ollut.Lähetys 9: Näin ollen kirjoittaja korostaa vain tiettyjen poliittisten vaikutusmahdollisuuksien hallintaa keinona kaupallisesti arvokkaiden alueiden kolonisoimiseksi.Lähetys 10: Tocqueville väitti, että väkivaltaisin keinoin tapahtuva hallinta, vaikkakin epämiellyttävää, on välttämätöntä kolonisoimiseksi ja sodan laeilla oikeutettua.Lähetys 11: Tällaisia lakeja ei käsitellä yksityiskohtaisesti; koska Ranskan Algerian-operaation tavoitteena oli kuitenkin kaupallisten ja sotilaallisten etujen saavuttaminen itsepuolustuksen sijasta, voidaan päätellä, että Tocqueville ei olisi samaa mieltä oikeudenmukaisen sodan teorian jus ad bellum -kriteerien eli oikeudenmukaisen syyn kriteerien kanssa.Lähetys 12: Koska Tocqueville lisäksi hyväksyi voimankäytön siviiliasuntojen hävittämiseksi vihollisalueelta, hänen lähestymistapansa ei ole sopusoinnussa oikeudenmukaisen sodan teorian suhteellisuus- ja syrjintäkriteerien eli oikeudenmukaisen sodan teorian jus in bellow -kriteerien kanssa.</w:t>
      </w:r>
    </w:p>
    <w:p>
      <w:r>
        <w:rPr>
          <w:b/>
        </w:rPr>
        <w:t xml:space="preserve">Tulos</w:t>
      </w:r>
    </w:p>
    <w:p>
      <w:r>
        <w:t xml:space="preserve">Oliko Tocqueville kiinnostunut koko Algerian hallinnasta? Jos ei, mitä osia hän halusi hallita?</w:t>
      </w:r>
    </w:p>
    <w:p>
      <w:r>
        <w:rPr>
          <w:b/>
        </w:rPr>
        <w:t xml:space="preserve">Tulos</w:t>
      </w:r>
    </w:p>
    <w:p>
      <w:r>
        <w:t xml:space="preserve">Mikä oli Ranskan Algerian-operaation tavoite?</w:t>
      </w:r>
    </w:p>
    <w:p>
      <w:r>
        <w:rPr>
          <w:b/>
        </w:rPr>
        <w:t xml:space="preserve">Tulos</w:t>
      </w:r>
    </w:p>
    <w:p>
      <w:r>
        <w:t xml:space="preserve">Mitä osia Algeriasta Tocqueville piti erityisen arvokkaina?</w:t>
      </w:r>
    </w:p>
    <w:p>
      <w:r>
        <w:rPr>
          <w:b/>
        </w:rPr>
        <w:t xml:space="preserve">Tulos</w:t>
      </w:r>
    </w:p>
    <w:p>
      <w:r>
        <w:t xml:space="preserve">Missä raportissa Tocqueville totesi, että jos kolonisaatiomenetelmät eivät muutu, Algerian kansan kolonisaatio päättyy verikylpyyn?</w:t>
      </w:r>
    </w:p>
    <w:p>
      <w:r>
        <w:rPr>
          <w:b/>
        </w:rPr>
        <w:t xml:space="preserve">Tulos</w:t>
      </w:r>
    </w:p>
    <w:p>
      <w:r>
        <w:t xml:space="preserve">Miten Tocqueville on ristiriidassa itsensä kanssa, kun puhutaan väkivallasta kolonisaatiossa?</w:t>
      </w:r>
    </w:p>
    <w:p>
      <w:r>
        <w:rPr>
          <w:b/>
        </w:rPr>
        <w:t xml:space="preserve">Tulos</w:t>
      </w:r>
    </w:p>
    <w:p>
      <w:r>
        <w:t xml:space="preserve">Mitä Tocqueville toteaa vuoden 1847 raportissaan?</w:t>
      </w:r>
    </w:p>
    <w:p>
      <w:r>
        <w:rPr>
          <w:b/>
        </w:rPr>
        <w:t xml:space="preserve">Tulos</w:t>
      </w:r>
    </w:p>
    <w:p>
      <w:r>
        <w:t xml:space="preserve">Mitä EI pidetty arvokkaana?</w:t>
      </w:r>
    </w:p>
    <w:p>
      <w:r>
        <w:rPr>
          <w:b/>
        </w:rPr>
        <w:t xml:space="preserve">Tulos</w:t>
      </w:r>
    </w:p>
    <w:p>
      <w:r>
        <w:t xml:space="preserve">Minä vuonna Tocqueville esitti Algeriaa koskevan raporttinsa?</w:t>
      </w:r>
    </w:p>
    <w:p>
      <w:r>
        <w:rPr>
          <w:b/>
        </w:rPr>
        <w:t xml:space="preserve">Esimerkki 0.418</w:t>
      </w:r>
    </w:p>
    <w:p>
      <w:r>
        <w:t xml:space="preserve">Kappale- Lähetys 1: Einsteinin poliittinen näkemys oli sosialismin kannalla ja kapitalismikriittinen, minkä hän esitti yksityiskohtaisesti esseissään, kuten "Miksi sosialismi?".Lähetys 2: Einstein tarjosi ja häntä pyydettiin antamaan tuomioita ja mielipiteitä asioista, jotka usein eivät liittyneet teoreettiseen fysiikkaan tai matematiikkaan.Lähetys 3: Hän kannatti voimakkaasti ajatusta demokraattisesta maailmanhallituksesta, joka hillitsisi kansallisvaltioiden valtaa maailmanliiton puitteissa.Lähetys 4: Einsteinin näkemykset uskonnollisesta vakaumuksesta on koottu haastatteluista ja alkuperäisistä kirjoituksista.Lähetys 5: Hän kutsui itseään agnostikoksi ja sanoutui irti nimityksestä ateisti.Lähetys 6: Hän sanoi uskovansa Baruch Spinozan "panteistiseen" Jumalaan mutta ei henkilökohtaiseen jumalaan, jota hän kritisoi.Lähetys 7: Einstein kirjoitti kerran: "En usko henkilökohtaiseen jumalaan enkä ole koskaan kieltänyt tätä vaan ilmaissut sen selvästi".</w:t>
      </w:r>
    </w:p>
    <w:p>
      <w:r>
        <w:rPr>
          <w:b/>
        </w:rPr>
        <w:t xml:space="preserve">Tulos</w:t>
      </w:r>
    </w:p>
    <w:p>
      <w:r>
        <w:t xml:space="preserve">Kritisoiko Einstein sekä kapitalismia että uskoa henkilökohtaiseen jumalaan?</w:t>
      </w:r>
    </w:p>
    <w:p>
      <w:r>
        <w:rPr>
          <w:b/>
        </w:rPr>
        <w:t xml:space="preserve">Tulos</w:t>
      </w:r>
    </w:p>
    <w:p>
      <w:r>
        <w:t xml:space="preserve">Miten Einsteinin näkemys henkilökohtaisesta Jumalasta tuli tunnetuksi?</w:t>
      </w:r>
    </w:p>
    <w:p>
      <w:r>
        <w:rPr>
          <w:b/>
        </w:rPr>
        <w:t xml:space="preserve">Tulos</w:t>
      </w:r>
    </w:p>
    <w:p>
      <w:r>
        <w:t xml:space="preserve">Oliko Einstein ateisti?</w:t>
      </w:r>
    </w:p>
    <w:p>
      <w:r>
        <w:rPr>
          <w:b/>
        </w:rPr>
        <w:t xml:space="preserve">Tulos</w:t>
      </w:r>
    </w:p>
    <w:p>
      <w:r>
        <w:t xml:space="preserve">Vaikka Einstein tunnetaan siitä, että hän kirjoittaa teoreettisesta fysiikasta tai matematiikasta, tunnetaanko hänen näkemyksensä politiikasta ja uskonnosta?</w:t>
      </w:r>
    </w:p>
    <w:p>
      <w:r>
        <w:rPr>
          <w:b/>
        </w:rPr>
        <w:t xml:space="preserve">Tulos</w:t>
      </w:r>
    </w:p>
    <w:p>
      <w:r>
        <w:t xml:space="preserve">Mihin Jumalaan Einstein sanoi uskovansa?</w:t>
      </w:r>
    </w:p>
    <w:p>
      <w:r>
        <w:rPr>
          <w:b/>
        </w:rPr>
        <w:t xml:space="preserve">Tulos</w:t>
      </w:r>
    </w:p>
    <w:p>
      <w:r>
        <w:t xml:space="preserve">Mitkä olivat Einsteinin poliittiset näkemykset?</w:t>
      </w:r>
    </w:p>
    <w:p>
      <w:r>
        <w:rPr>
          <w:b/>
        </w:rPr>
        <w:t xml:space="preserve">Tulos</w:t>
      </w:r>
    </w:p>
    <w:p>
      <w:r>
        <w:t xml:space="preserve">Millaisena Einstein piti itseään uskonnollisesta näkökulmasta?</w:t>
      </w:r>
    </w:p>
    <w:p>
      <w:r>
        <w:rPr>
          <w:b/>
        </w:rPr>
        <w:t xml:space="preserve">Tulos</w:t>
      </w:r>
    </w:p>
    <w:p>
      <w:r>
        <w:t xml:space="preserve">Mitä Einstein kannatti demokraattisen maailmanhallituksen osalta?</w:t>
      </w:r>
    </w:p>
    <w:p>
      <w:r>
        <w:rPr>
          <w:b/>
        </w:rPr>
        <w:t xml:space="preserve">Tulos</w:t>
      </w:r>
    </w:p>
    <w:p>
      <w:r>
        <w:t xml:space="preserve">Väittikö Einstein olevansa agnostikko, mutta uskovansa myös Baruch Spinozan "panteistiseen" Jumalaan?</w:t>
      </w:r>
    </w:p>
    <w:p>
      <w:r>
        <w:rPr>
          <w:b/>
        </w:rPr>
        <w:t xml:space="preserve">Tulos</w:t>
      </w:r>
    </w:p>
    <w:p>
      <w:r>
        <w:t xml:space="preserve">Mistä aiheista Einsteinilta kysyttiin matematiikan ja fysiikan lisäksi?</w:t>
      </w:r>
    </w:p>
    <w:p>
      <w:r>
        <w:rPr>
          <w:b/>
        </w:rPr>
        <w:t xml:space="preserve">Tulos</w:t>
      </w:r>
    </w:p>
    <w:p>
      <w:r>
        <w:t xml:space="preserve">Mitkä olivat Einsteinin uskonnolliset näkemykset?</w:t>
      </w:r>
    </w:p>
    <w:p>
      <w:r>
        <w:rPr>
          <w:b/>
        </w:rPr>
        <w:t xml:space="preserve">Esimerkki 0.419</w:t>
      </w:r>
    </w:p>
    <w:p>
      <w:r>
        <w:t xml:space="preserve">Kappale- Lähetys 1: Nykyaikaisessa Popen kritiikissä keskitytään mieheen, hänen olosuhteisiinsa ja motiiveihinsa, ja sen taustalla ovat teoreettiset näkökulmat, kuten marxilaisuus, feminismi ja muut jälkistrukturalismin muodot.Lähetys 2: Brean Hammond keskittyy Popen ainutlaatuiseen saavutukseen, kun hän sai itsenäisen toimeentulon pelkästään kirjoittamisellaan.Lähetys 3: Laura Brown (1985) omaksuu marxilaisen lähestymistavan ja syyttää Popea siitä, että hän on alistavan yläluokan apologi.Lause 4: Hammond (1986) on tutkinut Popen tuotantoa kulttuurimaterialismin ja uuden historismin näkökulmista. 5. Lause: Hammondin tavoin Raymond Williams selittää taiteen laajojen kulttuuristen tekijöiden vaikutuksen alaisina käytäntöinä eikä pelkästään neron epämääräisinä ajatuksina. 6. Lause: Hayden Carruth, kirjoitti, että "Popen rationalismi ja pandeismi oli se, jolla hän kirjoitti englantilaisen kirjallisuuden suurimman pilkkaeepoksen"." Lähettäjä 7: Kirjassaan Politics and Poetics of Transgression (1985) Peter Stallybrass ja Allon White syyttävät, että Pope ammensi halveksimastaan alhaisesta kulttuurista tuottaakseen omaa "korkeataidettaan".Lähettäjä 8: He väittävät, että Pope oli sekaantunut juuri siihen aineistoon, jonka hän yritti sulkea pois, mikä ei poikkea lainkaan havainnoista, joita tehtiin Popen aikana.Lähetys 9: Colin Nicholson tulkitsee runoutta talousvallankumouksen kannalta ja osoittaa, miten Pope reagoi perinteisen "maanomistajien edun" korruptoitumiseen uuden hallitsevan "rahallisen edun" toimesta.Tehtävä 10: Myös feministit ovat arvostelleet Popen teoksia. Tehtävä 11: Ellen Pollakin teoksessa The Poetics of Sexual Myth (1985) väitetään, että Pope noudatti antifeminististä perinnettä, jossa naisia pidettiin miehiä alempiarvoisina sekä älyllisesti että fyysisesti. Tehtävä 12: Carolyn Williams väittää, että 1700-luvulla Isossa-Britanniassa vallinnut miehen roolin kriisi vaikutti Popeen ja hänen kirjoituksiinsa.</w:t>
      </w:r>
    </w:p>
    <w:p>
      <w:r>
        <w:rPr>
          <w:b/>
        </w:rPr>
        <w:t xml:space="preserve">Tulos</w:t>
      </w:r>
    </w:p>
    <w:p>
      <w:r>
        <w:t xml:space="preserve">Paavia arvostellaan/tuetaan minkälaisesta työstä?</w:t>
      </w:r>
    </w:p>
    <w:p>
      <w:r>
        <w:rPr>
          <w:b/>
        </w:rPr>
        <w:t xml:space="preserve">Tulos</w:t>
      </w:r>
    </w:p>
    <w:p>
      <w:r>
        <w:t xml:space="preserve">Keitä ovat Paavin kannattajat?</w:t>
      </w:r>
    </w:p>
    <w:p>
      <w:r>
        <w:rPr>
          <w:b/>
        </w:rPr>
        <w:t xml:space="preserve">Tulos</w:t>
      </w:r>
    </w:p>
    <w:p>
      <w:r>
        <w:t xml:space="preserve">Keitä ovat Paavin arvostelijat?</w:t>
      </w:r>
    </w:p>
    <w:p>
      <w:r>
        <w:rPr>
          <w:b/>
        </w:rPr>
        <w:t xml:space="preserve">Esimerkki 0.420</w:t>
      </w:r>
    </w:p>
    <w:p>
      <w:r>
        <w:t xml:space="preserve">Kohta- Lähetys 1: Maaliskuun alussa hallinto lykkäsi toimia ehdotuksille, jotka koskivat pohjoisen liittouman ja uzbekkien tuen lisäämistä.Lähetys 2: Rice totesi tuolloin, että Afganistanin-politiikkaa oli ensin tarkasteltava perusteellisemmin.Lähettäjä 3: Hän halusi tarkastelun hyvin pian.Lähettäjä 4: Rice ja muut muistelivat presidentin sanoneen: "Olen kyllästynyt lyömään kärpäsiä." Lähettäjä 5: Presidentti sanoi tiettävästi myös: "Olen kyllästynyt puolustuspelaamiseen." Lähettäjä 6: Haluan pelata hyökkäyspeliä.Lähettäjä 7: Haluan viedä taistelun terroristeja vastaan."Lähettäjä 8: Presidentti Bush selitti meille, että hänestä oli tullut kärsimätön.Lähettäjä 9: Hän oli ilmeisesti kuullut ehdotuksia al-Qaidan tukahduttamiseksi, mutta hänestä tuntui, että terroristien nappaaminen yksitellen tai jopa solu solulta ei ollut lähestymistapa, joka todennäköisesti onnistuisi pitkällä aikavälillä.Lähettäjä 10: Samalla hän sanoi ymmärtävänsä, että politiikkaa oli kehitettävä hitaasti, jotta diplomatia sekä taloudelliset ja sotilaalliset toimenpiteet voisivat sopia yhteen.Lähettäjä 11: Hadley kutsui koolle epävirallisen varajäsenkomitean kokouksen 7. maaliskuuta, jolloin osaa varajäsenistä ei ollut vielä varmistettu.Lähetetty 12: Clarken eri ehdotukset - pohjoisen liiton ja uzbekkien tukeminen sekä Predator-operaatiot - esiteltiin ensimmäistä kertaa ryhmälle, joka Bushin turvallisuusneuvostossa tekisi suurimman osan poliittisesta työstä.Lähettäjä 13: Vaikka he eivät tehneet päätöksiä näistä konkreettisista ehdotuksista, Hadley ilmeisesti päätteli, että terrorismia varten olisi laadittava presidentin kansallinen turvallisuuspoliittinen direktiivi (NSPD). Lähettäjä 14: Clarke ilmaisi myöhemmin ärtyneisyytensä siitä, että varajäsenet vaativat, että al-Qaidan vastainen strategia laadittaisiin aluepolitiikan yhteydessä.Lähettäjä 15: Hän epäili, etteivät hyödyt kompensoisi menetettyä aikaa. Lähettäjä 16: Hallinto oli itse asiassa pitänyt pääjohtajakomitean kokouksia muun muassa Irakista ja Sudanista ilman edeltävää kontekstuaalista tarkastelua, ja Clarke kannatti sitä, että samalla tavalla edettäisiin kapea-alaisella terrorisminvastaisella asialistalla.Lähettäjä 17: Presidentin johtavat neuvonantajat pitivät al-Qaidaa koskevaa ongelmaa kuitenkin osana palapeliä, jota ei voitu koota ilman Afganistanin ja Pakistanin palasten täydentämistä. Lähettäjä 18: Rice lykkäsi al-Qaidaa käsittelevän pääjohtajakomitean kokousta siihen asti, kunnes varapuheenjohtajat olivat laatineet uuden politiikan, jota he voisivat harkita.</w:t>
      </w:r>
    </w:p>
    <w:p>
      <w:r>
        <w:rPr>
          <w:b/>
        </w:rPr>
        <w:t xml:space="preserve">Tulos</w:t>
      </w:r>
    </w:p>
    <w:p>
      <w:r>
        <w:t xml:space="preserve">Mihin alueisiin presidentti ja hänen hallintonsa keskittyivät terrorismin torjunnassa?</w:t>
      </w:r>
    </w:p>
    <w:p>
      <w:r>
        <w:rPr>
          <w:b/>
        </w:rPr>
        <w:t xml:space="preserve">Tulos</w:t>
      </w:r>
    </w:p>
    <w:p>
      <w:r>
        <w:t xml:space="preserve">Mikä oli sen terroristiryhmän nimi, jonka kukistamiseen presidentti Bush ja hänen hallintonsa keskittyivät kehittämään strategiaa?</w:t>
      </w:r>
    </w:p>
    <w:p>
      <w:r>
        <w:rPr>
          <w:b/>
        </w:rPr>
        <w:t xml:space="preserve">Tulos</w:t>
      </w:r>
    </w:p>
    <w:p>
      <w:r>
        <w:t xml:space="preserve">Miten presidentti reagoi aluksi pyrkimyksiin tarkastella laajemmin Afganistanin politiikkaa?</w:t>
      </w:r>
    </w:p>
    <w:p>
      <w:r>
        <w:rPr>
          <w:b/>
        </w:rPr>
        <w:t xml:space="preserve">Esimerkki 0.421</w:t>
      </w:r>
    </w:p>
    <w:p>
      <w:r>
        <w:t xml:space="preserve">Kappale- Lähetys 1: Aurinkomme ja muut tähdet vapauttavat valoenergiaa.Lähetys 2: Ainakin me näemme sen.Lähetys 3: Aurinkomme ja tähdet säteilevät myös muutakin kuin valoa.Lähetys 4: Tutkijat kutsuvat sitä energiamuotoa, jota aurinkomme ja tähdet vapauttavat, sähkömagneettiseksi energiaksi.Lähetys 5: Tämä energiamuoto kulkee avaruudessa.Lähetys 6: Sähkömagneettinen energia sisältää näkemämme valon.Lähettäjä 7: Siihen kuuluu myös paljon muuta.Lähettäjä 8: Monista näistä asioista tiedämme, mutta emme aina ajattele niitä.Lähettäjä 9: Sähkömagneettiseen energiaan kuuluvat radioaallot, mikroaallot ja röntgensäteet.Lähettäjä 10: Kodeissamme ja toimistossamme on nykyään laitteita, jotka vapauttavat näitä samoja energiamuotoja.Lähettäjä 11: Käytämme sähkömagneettista energiaa parantaaksemme elämäämme.</w:t>
      </w:r>
    </w:p>
    <w:p>
      <w:r>
        <w:rPr>
          <w:b/>
        </w:rPr>
        <w:t xml:space="preserve">Tulos</w:t>
      </w:r>
    </w:p>
    <w:p>
      <w:r>
        <w:t xml:space="preserve">Miksi käytämme radioaaltoja, mikroaaltoja ja röntgensäteitä?</w:t>
      </w:r>
    </w:p>
    <w:p>
      <w:r>
        <w:rPr>
          <w:b/>
        </w:rPr>
        <w:t xml:space="preserve">Tulos</w:t>
      </w:r>
    </w:p>
    <w:p>
      <w:r>
        <w:t xml:space="preserve">Mitä sähkömagneettinen energia luo, jonka näemme sen kulkiessa avaruudessa?</w:t>
      </w:r>
    </w:p>
    <w:p>
      <w:r>
        <w:rPr>
          <w:b/>
        </w:rPr>
        <w:t xml:space="preserve">Tulos</w:t>
      </w:r>
    </w:p>
    <w:p>
      <w:r>
        <w:t xml:space="preserve">Mitkä neljä energiamuotoa ovat sähkömagneettisia?</w:t>
      </w:r>
    </w:p>
    <w:p>
      <w:r>
        <w:rPr>
          <w:b/>
        </w:rPr>
        <w:t xml:space="preserve">Tulos</w:t>
      </w:r>
    </w:p>
    <w:p>
      <w:r>
        <w:t xml:space="preserve">Mihin käytämme sähkömagneettista energiaa?</w:t>
      </w:r>
    </w:p>
    <w:p>
      <w:r>
        <w:rPr>
          <w:b/>
        </w:rPr>
        <w:t xml:space="preserve">Tulos</w:t>
      </w:r>
    </w:p>
    <w:p>
      <w:r>
        <w:t xml:space="preserve">Missä käytämme sähkömagneettista energiaa elämämme parantamiseksi?</w:t>
      </w:r>
    </w:p>
    <w:p>
      <w:r>
        <w:rPr>
          <w:b/>
        </w:rPr>
        <w:t xml:space="preserve">Tulos</w:t>
      </w:r>
    </w:p>
    <w:p>
      <w:r>
        <w:t xml:space="preserve">Aurinkomme ja tähdet vapauttavat valoenergiaa, mutta mitä muuta energiaa ne vapauttavat?</w:t>
      </w:r>
    </w:p>
    <w:p>
      <w:r>
        <w:rPr>
          <w:b/>
        </w:rPr>
        <w:t xml:space="preserve">Tulos</w:t>
      </w:r>
    </w:p>
    <w:p>
      <w:r>
        <w:t xml:space="preserve">Mitä sähkömagneettinen energia on?</w:t>
      </w:r>
    </w:p>
    <w:p>
      <w:r>
        <w:rPr>
          <w:b/>
        </w:rPr>
        <w:t xml:space="preserve">Tulos</w:t>
      </w:r>
    </w:p>
    <w:p>
      <w:r>
        <w:t xml:space="preserve">Mikä lauseissa säteilee valoa?</w:t>
      </w:r>
    </w:p>
    <w:p>
      <w:r>
        <w:rPr>
          <w:b/>
        </w:rPr>
        <w:t xml:space="preserve">Tulos</w:t>
      </w:r>
    </w:p>
    <w:p>
      <w:r>
        <w:t xml:space="preserve">Sisältyykö sähkömagneettiseen energiaan vain valo?</w:t>
      </w:r>
    </w:p>
    <w:p>
      <w:r>
        <w:rPr>
          <w:b/>
        </w:rPr>
        <w:t xml:space="preserve">Tulos</w:t>
      </w:r>
    </w:p>
    <w:p>
      <w:r>
        <w:t xml:space="preserve">Mikä auringon ja tähtien lisäksi vapauttaa sähkömagneettista energiaa?</w:t>
      </w:r>
    </w:p>
    <w:p>
      <w:r>
        <w:rPr>
          <w:b/>
        </w:rPr>
        <w:t xml:space="preserve">Tulos</w:t>
      </w:r>
    </w:p>
    <w:p>
      <w:r>
        <w:t xml:space="preserve">Millaista energiaa voimme nähdä?</w:t>
      </w:r>
    </w:p>
    <w:p>
      <w:r>
        <w:rPr>
          <w:b/>
        </w:rPr>
        <w:t xml:space="preserve">Tulos</w:t>
      </w:r>
    </w:p>
    <w:p>
      <w:r>
        <w:t xml:space="preserve">Mistä röntgensäteet tulevat?</w:t>
      </w:r>
    </w:p>
    <w:p>
      <w:r>
        <w:rPr>
          <w:b/>
        </w:rPr>
        <w:t xml:space="preserve">Tulos</w:t>
      </w:r>
    </w:p>
    <w:p>
      <w:r>
        <w:t xml:space="preserve">Mikä energiamuoto kulkee avaruudessa?</w:t>
      </w:r>
    </w:p>
    <w:p>
      <w:r>
        <w:rPr>
          <w:b/>
        </w:rPr>
        <w:t xml:space="preserve">Tulos</w:t>
      </w:r>
    </w:p>
    <w:p>
      <w:r>
        <w:t xml:space="preserve">Kulkevatko valo- ja radioaallot avaruuden läpi?</w:t>
      </w:r>
    </w:p>
    <w:p>
      <w:r>
        <w:rPr>
          <w:b/>
        </w:rPr>
        <w:t xml:space="preserve">Tulos</w:t>
      </w:r>
    </w:p>
    <w:p>
      <w:r>
        <w:t xml:space="preserve">Mistä radioaallot tulevat?</w:t>
      </w:r>
    </w:p>
    <w:p>
      <w:r>
        <w:rPr>
          <w:b/>
        </w:rPr>
        <w:t xml:space="preserve">Esimerkki 0.422</w:t>
      </w:r>
    </w:p>
    <w:p>
      <w:r>
        <w:t xml:space="preserve">Kappale- Lähetys 1: Aleksanterin ruumis laskettiin kultaiseen sarkofagiin, joka oli täytetty hunajalla, joka puolestaan asetettiin kultaiseen arkkuun.Lähetys 2: Aelianuksen mukaan näkijä nimeltä Aristander ennusti, että maa, jossa Aleksanteri haudattiin, "olisi ikuisesti onnellinen ja häviämätön".Lähettäjä 3: Todennäköisempää on, että seuraajat saattoivat pitää ruumiin hallussaan laillisuuden symbolina, sillä edellisen kuninkaan hautaaminen oli kuninkaallinen etuoikeus. lähettäjä 4: Kun Aleksanterin hautajaissaattue oli matkalla Makedoniaan, Ptolemaios otti sen haltuunsa ja vei sen väliaikaisesti Memfisiin.Lähetetty 5: Hänen seuraajansa Ptolemaios II Filadelfios siirsi sarkofagin Aleksandriaan, jossa se säilyi ainakin myöhäisantiikin aikaan saakka. Lähetetty 6: Ptolemaios IX Lathyros, yksi Ptolemaioksen viimeisistä seuraajista, korvasi Aleksanterin sarkofagin lasisella sarkofagilla, jotta hän voisi muuntaa alkuperäisen kolikoiksi.Lähetetty 7: Pohjois-Kreikassa, Amphipoliksessa sijaitsevan, Aleksanteri Suuren ajalta peräisin olevan valtavan hautakammion äskettäinen löytyminen on antanut aihetta spekuloida, että sen alkuperäinen tarkoitus oli olla Aleksanterin hautapaikka.Lähettäjä 8: Tämä sopisi Aleksanterin hautajaissaattueen aiottuun määränpäähän. Lähettäjä 9: Pompeius, Julius Caesar ja Augustus vierailivat kaikki Aleksandriassa sijaitsevassa haudassa, jossa Augustus kuulemma vahingossa löi nenän irti. Lähettäjä 10: Caligulan sanotaan ottaneen haudasta Aleksanterin rintapanssarin omaan käyttöönsä.Lähetetty 11: Noin vuonna 200 jKr. keisari Septimius Severus sulki Aleksanterin haudan yleisöltä. Lähetetty 12: Hänen poikansa ja seuraajansa Caracalla, suuri ihailijansa, vieraili haudalla oman valtakautensa aikana. Lähetetty 13: Tämän jälkeen tiedot haudan kohtalosta ovat hämärät.Lähettäjä 14: Niin sanottu Aleksanterin sarkofagi, joka löydettiin Sidonin läheltä ja joka on nyt Istanbulin arkeologisessa museossa, ei ole saanut nimeä siksi, että sen uskottiin sisältävän Aleksanterin jäännökset, vaan siksi, että sen basreliefeissä kuvataan Aleksanteria ja hänen seuralaisiaan taistelemassa persialaisia vastaan ja metsästämässä.Lähettäjä 15: Alun perin sen uskottiin olevan Aleksanterin välittömästi Issuksen taistelun jälkeen vuonna 331 nimittämän Sidonin kuninkaan Abdalonymuksen (kuoli 311 eaa.) sarkofagi. Lähettäjä 16: Viime aikoina on kuitenkin ehdotettu, että sarkofagi saattaisi olla peräisin varhaisemmalta ajalta kuin Abdalonymuksen kuolema.</w:t>
      </w:r>
    </w:p>
    <w:p>
      <w:r>
        <w:rPr>
          <w:b/>
        </w:rPr>
        <w:t xml:space="preserve">Tulos</w:t>
      </w:r>
    </w:p>
    <w:p>
      <w:r>
        <w:t xml:space="preserve">Kenen isä sulki Aleksanterin haudan yleisöltä?</w:t>
      </w:r>
    </w:p>
    <w:p>
      <w:r>
        <w:rPr>
          <w:b/>
        </w:rPr>
        <w:t xml:space="preserve">Tulos</w:t>
      </w:r>
    </w:p>
    <w:p>
      <w:r>
        <w:t xml:space="preserve">Niin sanotun "Aleksanterin sarkofagin" uskottiin alun perin olleen kenen sarkofagi?</w:t>
      </w:r>
    </w:p>
    <w:p>
      <w:r>
        <w:rPr>
          <w:b/>
        </w:rPr>
        <w:t xml:space="preserve">Tulos</w:t>
      </w:r>
    </w:p>
    <w:p>
      <w:r>
        <w:t xml:space="preserve">Mikä Aleksanterin hautaamisessa oli erityistä?</w:t>
      </w:r>
    </w:p>
    <w:p>
      <w:r>
        <w:rPr>
          <w:b/>
        </w:rPr>
        <w:t xml:space="preserve">Tulos</w:t>
      </w:r>
    </w:p>
    <w:p>
      <w:r>
        <w:t xml:space="preserve">Missä Aleksanterin jäännökset ovat?</w:t>
      </w:r>
    </w:p>
    <w:p>
      <w:r>
        <w:rPr>
          <w:b/>
        </w:rPr>
        <w:t xml:space="preserve">Tulos</w:t>
      </w:r>
    </w:p>
    <w:p>
      <w:r>
        <w:t xml:space="preserve">Mitkä olivat Aleksanterin sarkofagin viimeiset tunnetut yksityiskohdat?</w:t>
      </w:r>
    </w:p>
    <w:p>
      <w:r>
        <w:rPr>
          <w:b/>
        </w:rPr>
        <w:t xml:space="preserve">Tulos</w:t>
      </w:r>
    </w:p>
    <w:p>
      <w:r>
        <w:t xml:space="preserve">Mitä tunnettuja muutoksia Aleksanterin hautaan tehtiin?</w:t>
      </w:r>
    </w:p>
    <w:p>
      <w:r>
        <w:rPr>
          <w:b/>
        </w:rPr>
        <w:t xml:space="preserve">Esimerkki 0.423</w:t>
      </w:r>
    </w:p>
    <w:p>
      <w:r>
        <w:t xml:space="preserve">Kappale- Lähetys 1: Allan istuutui työpöytänsä ääreen ja veti tuolin lähelle.Lähetys 2: Hän avasi sivulaatikon ja otti sieltä paperin ja mustekynän.Lähetys 3: Täytettyään kynänsä Allan katsoi paperiaan työpöydän oikeaan nurkkaan asetetun lyhdyn oranssissa valossa.Lähetys 4: Hänen kynänsä heitti sivulle pelottavan varjonviivan, joka kaikui lyhdyn vaikean hehkun reunoilla kyyhöttävään tummanpuhuvaan pimeyteen.Lähettäjä 5: Ainoa muu valaistus tuli ohuiden oksien ja pilvien läpi suodattuneesta kuunvalosta, joka heitti luunvaalean hehkunsa mäntyjen lattialaudoille.Lähettäjä 6: Allan taittoi toisen sivun, tällä kertaa täynnä kirjainrivistöjä tiiviissä muodostelmassa vasemmalta oikealle.Lähettäjä 7: Kirjainrivit astuivat jaotteluihinsa tarinan ääriviivojen muotoon: tarinan löysä, kuiva luuranko paljastui jalkojen alla odottaen jänteitä, lihaksia ja punoittavaa ihoa.Lähetetty 8: Allan tarkasteli joukkoja, jotka olivat kaikki valmiita nousemaan maihin, heidän tehtävänään oli muodostaa tarina nuoresta miehestä, joka palaa kotiin ulkomailta löytääkseen lapsuudenystävänsä tulevan morsiamen, mikä sekoitti hänen elämänsuunnitelmansa omenakärryt, joita selvensi - tietenkin - juuri se, että hän oli poissa rakastamansa naisen luota. Lähetetty 9: Vaikka konsepti oli yksinkertainen, Allanin mielestä siinä oli potentiaalia.Lähettäjä 10: Sitä paitsi yleisö piti hyvästä, yksinkertaisesta romanssista. lähettäjä 11: Ehkä tämä on helpommin myytävissä, hän ajatteli ja alkoi kirjoittaa. lähettäjä 12: He katselivat toisiaan hukuksissaan rakkauden hurmioon, joka perustui niin syvälle heidän sydämiinsä, etteivät he olleet koskaan ennen nähneet sitä. lähettäjä 13: "Entä Roger?" lähettäjä 14: hän kysyi tietäen, ettei vastauksella ollut enää merkitystä.</w:t>
      </w:r>
    </w:p>
    <w:p>
      <w:r>
        <w:rPr>
          <w:b/>
        </w:rPr>
        <w:t xml:space="preserve">Tulos</w:t>
      </w:r>
    </w:p>
    <w:p>
      <w:r>
        <w:t xml:space="preserve">Mitä Allan teki ennen kirjoittamista?</w:t>
      </w:r>
    </w:p>
    <w:p>
      <w:r>
        <w:rPr>
          <w:b/>
        </w:rPr>
        <w:t xml:space="preserve">Tulos</w:t>
      </w:r>
    </w:p>
    <w:p>
      <w:r>
        <w:t xml:space="preserve">Mitä kahta valonlähdettä Allan käyttää kirjoittaessaan?</w:t>
      </w:r>
    </w:p>
    <w:p>
      <w:r>
        <w:rPr>
          <w:b/>
        </w:rPr>
        <w:t xml:space="preserve">Tulos</w:t>
      </w:r>
    </w:p>
    <w:p>
      <w:r>
        <w:t xml:space="preserve">Mitkä lausekkeet luonnehtivat kirjeitä sotilaiden ryhmänä?</w:t>
      </w:r>
    </w:p>
    <w:p>
      <w:r>
        <w:rPr>
          <w:b/>
        </w:rPr>
        <w:t xml:space="preserve">Tulos</w:t>
      </w:r>
    </w:p>
    <w:p>
      <w:r>
        <w:t xml:space="preserve">Mainitaan kaksi sivua. Kumpi on kuvattu sekaisin vertauskuvin, ensimmäinen vai toinen?</w:t>
      </w:r>
    </w:p>
    <w:p>
      <w:r>
        <w:rPr>
          <w:b/>
        </w:rPr>
        <w:t xml:space="preserve">Tulos</w:t>
      </w:r>
    </w:p>
    <w:p>
      <w:r>
        <w:t xml:space="preserve">Millä puolella paperia Allan pitää kynää?</w:t>
      </w:r>
    </w:p>
    <w:p>
      <w:r>
        <w:rPr>
          <w:b/>
        </w:rPr>
        <w:t xml:space="preserve">Tulos</w:t>
      </w:r>
    </w:p>
    <w:p>
      <w:r>
        <w:t xml:space="preserve">Nimeä 3 esinettä, joiden sanotaan olevan Allanin työpöydällä tai sen päällä?</w:t>
      </w:r>
    </w:p>
    <w:p>
      <w:r>
        <w:rPr>
          <w:b/>
        </w:rPr>
        <w:t xml:space="preserve">Esimerkki 0.424</w:t>
      </w:r>
    </w:p>
    <w:p>
      <w:r>
        <w:t xml:space="preserve">Kappale- Lause 1: Eläimet voivat näyttää ainutlaatuisilta.Lause 2: Ne voivat myös tehdä ainutlaatuisia asioita.Lause 3: Eläimet voivat aistia ympäröivän maailman.Lause 4: Useimmilla eläimillä on aistielimiä.Lause 5: Eläimenä voit kuulla.Lause 6: Voit myös haistaa, koskettaa ja maistaa.Lause 7: Eläimet voivat myös liikkua.Lause 8: Liikkumisen avulla eläimet voivat etsiä ruokaa.Lause 9: Eläimet voivat aistia ympäröivää maailmaa.Lause 10: Ne voivat aistia valoa ja ääntä.Lause 11: Eläimillä on aivot.Lause 12: Aivot tulkitsevat näitä aisteja.Lause 13: Aivot kertovat keholle, mitä tehdä.Lause 14: Kaikki eläimet voivat liikkua.Lause 15: Eläimen aivot työskentelevät lihastensa kanssa.Lause 16: Aivot lähettävät signaaleja lihaksille.Lause 17: Ne käskevät lihaksia liikkumaan.</w:t>
      </w:r>
    </w:p>
    <w:p>
      <w:r>
        <w:rPr>
          <w:b/>
        </w:rPr>
        <w:t xml:space="preserve">Tulos</w:t>
      </w:r>
    </w:p>
    <w:p>
      <w:r>
        <w:t xml:space="preserve">Miten aivot auttavat eläintä liikkumaan?</w:t>
      </w:r>
    </w:p>
    <w:p>
      <w:r>
        <w:rPr>
          <w:b/>
        </w:rPr>
        <w:t xml:space="preserve">Tulos</w:t>
      </w:r>
    </w:p>
    <w:p>
      <w:r>
        <w:t xml:space="preserve">Mikä osa eläimen kehosta tulkitsee valon ja äänen aistimista?</w:t>
      </w:r>
    </w:p>
    <w:p>
      <w:r>
        <w:rPr>
          <w:b/>
        </w:rPr>
        <w:t xml:space="preserve">Tulos</w:t>
      </w:r>
    </w:p>
    <w:p>
      <w:r>
        <w:t xml:space="preserve">Miten eläin liikkuu?</w:t>
      </w:r>
    </w:p>
    <w:p>
      <w:r>
        <w:rPr>
          <w:b/>
        </w:rPr>
        <w:t xml:space="preserve">Tulos</w:t>
      </w:r>
    </w:p>
    <w:p>
      <w:r>
        <w:t xml:space="preserve">Mitä eläimet pystyvät tekemään, kun ne "aistivat ympäröivän maailman"?</w:t>
      </w:r>
    </w:p>
    <w:p>
      <w:r>
        <w:rPr>
          <w:b/>
        </w:rPr>
        <w:t xml:space="preserve">Tulos</w:t>
      </w:r>
    </w:p>
    <w:p>
      <w:r>
        <w:t xml:space="preserve">Mitä aivot tekevät?</w:t>
      </w:r>
    </w:p>
    <w:p>
      <w:r>
        <w:rPr>
          <w:b/>
        </w:rPr>
        <w:t xml:space="preserve">Tulos</w:t>
      </w:r>
    </w:p>
    <w:p>
      <w:r>
        <w:t xml:space="preserve">Miten thbrain?</w:t>
      </w:r>
    </w:p>
    <w:p>
      <w:r>
        <w:rPr>
          <w:b/>
        </w:rPr>
        <w:t xml:space="preserve">Tulos</w:t>
      </w:r>
    </w:p>
    <w:p>
      <w:r>
        <w:t xml:space="preserve">Mitä kaikkia aisteja eläimillä on?</w:t>
      </w:r>
    </w:p>
    <w:p>
      <w:r>
        <w:rPr>
          <w:b/>
        </w:rPr>
        <w:t xml:space="preserve">Tulos</w:t>
      </w:r>
    </w:p>
    <w:p>
      <w:r>
        <w:t xml:space="preserve">Mitä eläinten aistielimet tekevät?</w:t>
      </w:r>
    </w:p>
    <w:p>
      <w:r>
        <w:rPr>
          <w:b/>
        </w:rPr>
        <w:t xml:space="preserve">Tulos</w:t>
      </w:r>
    </w:p>
    <w:p>
      <w:r>
        <w:t xml:space="preserve">Mitä aistielimet auttavat eläintä tekemään?</w:t>
      </w:r>
    </w:p>
    <w:p>
      <w:r>
        <w:rPr>
          <w:b/>
        </w:rPr>
        <w:t xml:space="preserve">Tulos</w:t>
      </w:r>
    </w:p>
    <w:p>
      <w:r>
        <w:t xml:space="preserve">Onko totta, että eläimet näyttävät ainutlaatuisilta mutta eivät tee ainutlaatuisia asioita?</w:t>
      </w:r>
    </w:p>
    <w:p>
      <w:r>
        <w:rPr>
          <w:b/>
        </w:rPr>
        <w:t xml:space="preserve">Esimerkki 0.425</w:t>
      </w:r>
    </w:p>
    <w:p>
      <w:r>
        <w:t xml:space="preserve">Kohta- Lähetys 1: Legal Services Corp. (LSC), joka on puolivaltiollinen virasto, joka tarjoaa oikeusapua köyhille, saisi presidentti Bushin ehdotuksen mukaan 329 miljoonaa dollaria vuoden 2004 talousarviossa - saman summan, jota pyydettiin vuodeksi 2003 ja joka hyväksyttiin vuosiksi 2002 ja 2001.Lähetys 2: Jos se hyväksytään, LSC:n budjettihakemus tarkoittaa, että sen budjetti pienenisi inflaation myötä vielä yhden vuoden ajan, mutta järjestön kannalta tilanne voisi olla huonompi: Monet konservatiivit taistelivat vuosikausia LSC:n lakkauttamiseksi kokonaan, koska he sanoivat, että oikeusavun asianajajat käyttävät liikaa aikaa liberaalien asioiden puolesta taistelemiseen tai poliittisesti latautuneisiin tapauksiin hallitusta vastaan sen sijaan, että edustaisivat apua tarvitsevia.Lähetys 3: Järjestön vastustus on laantunut vuoden 1996 jälkeen, jolloin kongressi hyväksyi (PL 104-134) rajoitukset (PL 104-134), jotka koskivat liittovaltion rahoittamien oikeusavun asianajajien mahdollisuuksia ottaa vastaan tapauksia.Lähetys 4: (Vuoden 1996 almanakka, s. 5: 5-36) Republikaanit leikkasivat järjestön talousarviota tuntuvasti vuoden 1996 aikana, mutta sen rahoitusosuus on elpynyt hitaasti.Lähetys 6: Viime kuussa senaatti lisäsi vuoden 2003 talousarviota koskevaan menoarvioon 19 miljoonan dollarin kertakorotuksen, joka, jos se hyväksytään lopullisessa versiossa, nostaisi LSC:n budjetin 348 miljoonaan dollariin.Lähetys 7: Rahat menisivät Michiganin ja Ohion kaltaisten osavaltioiden auttamiseen, jotka menettivät rahaa, kun järjestö jakoi rahoituksensa uudelleen vuonna 2000 tehtyjen köyhien kotitalouksien väestönlaskentojen perusteella.Lähetys 8: Jos lisärahoitus selviää edustajainhuoneen kanssa käytävästä konferenssista ja pääsee presidentin pöydälle, LSC:n kannattajat saattavat yrittää sisällyttää sen järjestön vuoden 2004 talousarviorahoitukseen.Lähettäjä 9: Liittovaltio alkoi rahoittaa joitakin ohjelmia köyhien oikeusavun tarjoamiseksi 1960-luvun lopulla; Legal Services Corporation perustettiin vuonna 1974 (PL 93-355).Lähettäjä 10: LSC antaa lähes kaikki rahansa osavaltioiden ja paikallisille virastoille, jotka tarjoavat siviilioikeudellista oikeusapua niille, joiden tulot ovat alle 125 prosenttia liittovaltion köyhyysrajasta, joka on 11 075 dollaria vuodessa yksityishenkilölle ja 22 625 dollaria vuodessa nelihenkiselle perheelle.Lähettäjä 11: LSC:n mukaan oikeudellisten palvelujen rahoitusta käytetään hädänalaisten asiakkaiden puolustamiseen perheväkivaltatapauksissa, huoltajuusasioissa ja muissa vastaavissa asioissa.Lähettäjä 12: Vuodesta 1996 lähtien oikeudellisista palveluista rahaa saavia asianajajia on kielletty harjoittamasta muun muassa lainsäätäjien lobbaamista, ryhmäkanteiden nostamista, osallistumasta poliittisiin mielenosoituksiin tai lakkoihin, aborttiin liittyvien oikeudenkäyntien ajamista, laittomien ulkomaalaisten tai vankien edustamista tai sellaisten julkisten asuntojen vuokralaisten puolustamista, jotka on häädetty huumausaineiden myynnistä syytettynä.</w:t>
      </w:r>
    </w:p>
    <w:p>
      <w:r>
        <w:rPr>
          <w:b/>
        </w:rPr>
        <w:t xml:space="preserve">Tulos</w:t>
      </w:r>
    </w:p>
    <w:p>
      <w:r>
        <w:t xml:space="preserve">Mitä LSC:n rahoitukselle on tapahtunut vuoden 1996 budjettileikkauksen jälkeen?</w:t>
      </w:r>
    </w:p>
    <w:p>
      <w:r>
        <w:rPr>
          <w:b/>
        </w:rPr>
        <w:t xml:space="preserve">Tulos</w:t>
      </w:r>
    </w:p>
    <w:p>
      <w:r>
        <w:t xml:space="preserve">Mikä järjestö jakoi rahoituksensa uudelleen Ohiossa ja Michiganissa tehtyjen väestönlaskentojen perusteella?</w:t>
      </w:r>
    </w:p>
    <w:p>
      <w:r>
        <w:rPr>
          <w:b/>
        </w:rPr>
        <w:t xml:space="preserve">Tulos</w:t>
      </w:r>
    </w:p>
    <w:p>
      <w:r>
        <w:t xml:space="preserve">Mikä poliittinen puolue leikkasi LSC:n talousarviota?</w:t>
      </w:r>
    </w:p>
    <w:p>
      <w:r>
        <w:rPr>
          <w:b/>
        </w:rPr>
        <w:t xml:space="preserve">Tulos</w:t>
      </w:r>
    </w:p>
    <w:p>
      <w:r>
        <w:t xml:space="preserve">Senaatin kertaluonteinen 19 miljoonan dollarin lisäys LSC:n talousarvioon käytetään minkä asian auttamiseen?</w:t>
      </w:r>
    </w:p>
    <w:p>
      <w:r>
        <w:rPr>
          <w:b/>
        </w:rPr>
        <w:t xml:space="preserve">Tulos</w:t>
      </w:r>
    </w:p>
    <w:p>
      <w:r>
        <w:t xml:space="preserve">Minkä LSC:tä kohtaan toteutettujen toimien perusteella uskomme, että LSC:n näkemys saattaa olla poliittisesti motivoitunut?</w:t>
      </w:r>
    </w:p>
    <w:p>
      <w:r>
        <w:rPr>
          <w:b/>
        </w:rPr>
        <w:t xml:space="preserve">Tulos</w:t>
      </w:r>
    </w:p>
    <w:p>
      <w:r>
        <w:t xml:space="preserve">Ilmoittakaa LSC:n perustamisvuosi ja tiivistelmä sen palveluista.?</w:t>
      </w:r>
    </w:p>
    <w:p>
      <w:r>
        <w:rPr>
          <w:b/>
        </w:rPr>
        <w:t xml:space="preserve">Tulos</w:t>
      </w:r>
    </w:p>
    <w:p>
      <w:r>
        <w:t xml:space="preserve">Millaiset tapaukset kiellettiin PL 104-134:ssä?</w:t>
      </w:r>
    </w:p>
    <w:p>
      <w:r>
        <w:rPr>
          <w:b/>
        </w:rPr>
        <w:t xml:space="preserve">Tulos</w:t>
      </w:r>
    </w:p>
    <w:p>
      <w:r>
        <w:t xml:space="preserve">Minkä organisaation toimesta kongressi hyväksyi rajoituksen, joka koskee liittovaltion rahoittamien oikeusaputapausten lajia, joita liittovaltion oikeusavun asianajajat voivat ottaa vastaan?</w:t>
      </w:r>
    </w:p>
    <w:p>
      <w:r>
        <w:rPr>
          <w:b/>
        </w:rPr>
        <w:t xml:space="preserve">Tulos</w:t>
      </w:r>
    </w:p>
    <w:p>
      <w:r>
        <w:t xml:space="preserve">Luettelo LSC:n nykyisestä talousarviosta ja talousarviosta, johon on lisätty kertakorotus?</w:t>
      </w:r>
    </w:p>
    <w:p>
      <w:r>
        <w:rPr>
          <w:b/>
        </w:rPr>
        <w:t xml:space="preserve">Tulos</w:t>
      </w:r>
    </w:p>
    <w:p>
      <w:r>
        <w:t xml:space="preserve">Minkä järjestön vastustus on viilentynyt vuodesta 1996?</w:t>
      </w:r>
    </w:p>
    <w:p>
      <w:r>
        <w:rPr>
          <w:b/>
        </w:rPr>
        <w:t xml:space="preserve">Tulos</w:t>
      </w:r>
    </w:p>
    <w:p>
      <w:r>
        <w:t xml:space="preserve">Minä vuonna republikaanit leikkasivat LSC:n talousarviota?</w:t>
      </w:r>
    </w:p>
    <w:p>
      <w:r>
        <w:rPr>
          <w:b/>
        </w:rPr>
        <w:t xml:space="preserve">Tulos</w:t>
      </w:r>
    </w:p>
    <w:p>
      <w:r>
        <w:t xml:space="preserve">Minkä järjestön budjettia republikaanit leikkasivat perusteellisesti vuonna 1996?</w:t>
      </w:r>
    </w:p>
    <w:p>
      <w:r>
        <w:rPr>
          <w:b/>
        </w:rPr>
        <w:t xml:space="preserve">Esimerkki 0,426</w:t>
      </w:r>
    </w:p>
    <w:p>
      <w:r>
        <w:t xml:space="preserve">Kappale - Lähetys 1: Saavuttuaan New Yorkiin Einstein vietiin erilaisiin paikkoihin ja tapahtumiin, kuten Chinatowniin, lounaalle New York Timesin toimittajien kanssa ja Metropolitan-oopperan Carmen-esitykseen, jossa yleisö hurrasi hänelle hänen saapuessaan.Lähetys 2: Seuraavina päivinä pormestari Jimmy Walker antoi hänelle kaupungin avaimet ja hän tapasi Columbian yliopiston presidentin, joka kuvaili Einsteinia "mielen hallitsevaksi hallitsijaksi." Lähetys 3: Harry Emerson Fosdick, New Yorkin Riverside-kirkon pastori, esitteli Einsteinille kirkkoa ja näytti hänelle kirkon Einsteinista tekemän täysikokoisen patsaan, joka seisoi kirkon sisäänkäynnin luona.Lähetys 4: New Yorkissa ollessaan hän liittyi myös 15 000 ihmisen väkijoukkoon Madison Square Gardenissa Hanukka-juhlassa. Lähetys 5: Seuraavaksi Einstein matkusti Kaliforniaan, jossa hän tapasi Caltechin johtajan ja Nobel-palkitun Robert A. Millikanin.Lähettäjä 6: Hänen ystävyytensä Millikanin kanssa oli "hankala", sillä Millikan "oli mieltynyt isänmaalliseen militarismiin", kun taas Einstein oli selvä pasifisti. Lähettäjä 7: Caltechin opiskelijoille pitämässään puheessa Einstein totesi, että tiede oli usein taipuvainen tekemään enemmän haittaa kuin hyötyä.Lähettäjä 8: Tämä vastenmielisyys sotaa kohtaan sai Einsteinin ystävystymään myös kirjailija Upton Sinclairin ja elokuvatähti Charlie Chaplinin kanssa, jotka molemmat olivat tunnettuja pasifisteistaan.Lähettäjä 9: Universal-studioiden johtaja Carl Laemmle esitteli Einsteinin studiolleen ja esitteli hänet Chaplinille.Lähettäjä 10: Heidän välillään oli välitön suhde, ja Chaplin kutsui Einsteinin ja hänen vaimonsa Elsan kotiinsa päivälliselle.Lähettäjä 11: Chaplin sanoi, että Einsteinin rauhallinen ja lempeä ulkomuoto näytti kätkevän sisäänsä "erittäin tunteikkaan temperamentin", josta kumpusi hänen "poikkeuksellinen älyllinen energiansa". Lähettäjä 12: Chaplin muistaa Elsan kertoneen hänelle myös ajasta, jolloin Einstein kehitti suhteellisuusteoriansa.Lähetys 13: Eräänä aamuna aamiaisella Elsa näytti olevan ajatuksissaan ja jätti ruokansa huomiotta.Lähetys 14: Elsa kysyi, vaivaako häntä jokin.Lähetys 15: Chaplin istuutui pianonsa ääreen ja alkoi soittaa.Lähetys 16: Hän jatkoi soittamista ja nuottien kirjoittamista puolen tunnin ajan, sitten hän meni yläkertaan työhuoneeseensa, jossa hän viipyi kaksi viikkoa Elsan tuodessa hänelle ruokaa.Lähetys 17: Kahden viikon kuluttua hän tuli alakertaan kahden paperiarkin kanssa, joissa oli hänen teoriansa.Lähetys 18: Chaplinin elokuvan City Lights ensi-ilta oli muutamaa päivää myöhemmin Hollywoodissa, ja Chaplin kutsui Einsteinin ja Elsan mukaansa erikoisvieraiksi.</w:t>
      </w:r>
    </w:p>
    <w:p>
      <w:r>
        <w:rPr>
          <w:b/>
        </w:rPr>
        <w:t xml:space="preserve">Tulos</w:t>
      </w:r>
    </w:p>
    <w:p>
      <w:r>
        <w:t xml:space="preserve">Missä ja miksi Einstein tutustui kuuluisaan näyttelijään?</w:t>
      </w:r>
    </w:p>
    <w:p>
      <w:r>
        <w:rPr>
          <w:b/>
        </w:rPr>
        <w:t xml:space="preserve">Tulos</w:t>
      </w:r>
    </w:p>
    <w:p>
      <w:r>
        <w:t xml:space="preserve">Mitkä olivat Einsteinin eristäytymistä edeltäneet tapahtumat?</w:t>
      </w:r>
    </w:p>
    <w:p>
      <w:r>
        <w:rPr>
          <w:b/>
        </w:rPr>
        <w:t xml:space="preserve">Tulos</w:t>
      </w:r>
    </w:p>
    <w:p>
      <w:r>
        <w:t xml:space="preserve">Missä Charlie Chaplin asuu?</w:t>
      </w:r>
    </w:p>
    <w:p>
      <w:r>
        <w:rPr>
          <w:b/>
        </w:rPr>
        <w:t xml:space="preserve">Tulos</w:t>
      </w:r>
    </w:p>
    <w:p>
      <w:r>
        <w:t xml:space="preserve">Minkä kaupungin avaimet annettiin Einsteinille?</w:t>
      </w:r>
    </w:p>
    <w:p>
      <w:r>
        <w:rPr>
          <w:b/>
        </w:rPr>
        <w:t xml:space="preserve">Tulos</w:t>
      </w:r>
    </w:p>
    <w:p>
      <w:r>
        <w:t xml:space="preserve">Kuinka kauan kesti, ennen kuin Einstein sai suhteellisuusteoriansa valmiiksi?</w:t>
      </w:r>
    </w:p>
    <w:p>
      <w:r>
        <w:rPr>
          <w:b/>
        </w:rPr>
        <w:t xml:space="preserve">Tulos</w:t>
      </w:r>
    </w:p>
    <w:p>
      <w:r>
        <w:t xml:space="preserve">Ennen Kaliforniaan lähtöä Einstein, mikä suosittu paikka?</w:t>
      </w:r>
    </w:p>
    <w:p>
      <w:r>
        <w:rPr>
          <w:b/>
        </w:rPr>
        <w:t xml:space="preserve">Tulos</w:t>
      </w:r>
    </w:p>
    <w:p>
      <w:r>
        <w:t xml:space="preserve">Oliko Einstein naimisissa?</w:t>
      </w:r>
    </w:p>
    <w:p>
      <w:r>
        <w:rPr>
          <w:b/>
        </w:rPr>
        <w:t xml:space="preserve">Esimerkki 0.427</w:t>
      </w:r>
    </w:p>
    <w:p>
      <w:r>
        <w:t xml:space="preserve">Kappale- Lähetys 1: (CNN) -- Englantilainen Chelsea on saanut päätökseen Oriol Romeun sopimuksen Espanjan ja Euroopan mestarista Barcelonasta.Lähetys 2: 19-vuotias pelaaja pelaa tällä hetkellä Espanjan joukkueessa alle 20-vuotiaiden MM-kilpailuissa Kolumbiassa ja on allekirjoittanut nelivuotisen sopimuksen viime kauden Valioliigan kakkosjoukkueen kanssa.Lähetys 3: Sopimuksen arvo on 7 miljoonaa dollaria ja se sisältää takaisinostolausekkeen, joka on asetettu 14 miljoonaan dollarin suuruiseksi ensimmäisen vuoden jälkeen ja 21 miljoonaan toisen vuoden jälkeen.Lähettäjä 4: Romeu aloitti uransa Barcelonan kaupunkivastustajassa Espanyolissa ennen kuin hän liittyi Camp Noun akatemiaan vuonna 2004. Lähettäjä 5: Keskikenttäpelaaja, joka voi pelata myös keskuspuolustuksessa, teki debyyttinsä Barcelonassa viime kauden Espanjan Supercup-ottelussa Sevillaa vastaan, ja hän pääsi ensi kertaa liigassa pelaamaan Deportivoa vastaan toukokuussa 2010.Lähetetty 6: Hän on pelannut 90 minuuttia molemmissa Espanjan otteluissa alle 20-vuotiaiden MM-kisoissa, kun joukkue voitti Costa Rican ja Ecuadorin. Lähetetty 7: Chelsean virallinen verkkosivusto vahvisti sopimuksen ja sanoi Romeun olevan "tunnettu vahvuudestaan ja laajasta syöttötaidostaan."Lähetti 8: Toinen Barcelonasta lähtevä pelaaja on Jeffren Suarez, joka on sopinut siirtymisestä Sporting Lissaboniin. 9: Portugalilaiset maksoivat 23-vuotiaasta pelaajasta 5 miljoonaa dollaria, joka Romeun tavoin sisältää takaisinosto-option. 10: Jeffren siirtyi Barcaan Teneriffasta vuonna 2004 ja debytoi katalonialaisseurassa kaudella 2006-2007.</w:t>
      </w:r>
    </w:p>
    <w:p>
      <w:r>
        <w:rPr>
          <w:b/>
        </w:rPr>
        <w:t xml:space="preserve">Tulos</w:t>
      </w:r>
    </w:p>
    <w:p>
      <w:r>
        <w:t xml:space="preserve">Kuka debytoi vuonna 2010?</w:t>
      </w:r>
    </w:p>
    <w:p>
      <w:r>
        <w:rPr>
          <w:b/>
        </w:rPr>
        <w:t xml:space="preserve">Tulos</w:t>
      </w:r>
    </w:p>
    <w:p>
      <w:r>
        <w:t xml:space="preserve">Kuinka paljon Oriol Romeu ja Jeffren Suarez tienasivat yhteensä lähdettyään Barcelonasta?</w:t>
      </w:r>
    </w:p>
    <w:p>
      <w:r>
        <w:rPr>
          <w:b/>
        </w:rPr>
        <w:t xml:space="preserve">Tulos</w:t>
      </w:r>
    </w:p>
    <w:p>
      <w:r>
        <w:t xml:space="preserve">Kuinka vanha Oriol Romeu on?</w:t>
      </w:r>
    </w:p>
    <w:p>
      <w:r>
        <w:rPr>
          <w:b/>
        </w:rPr>
        <w:t xml:space="preserve">Tulos</w:t>
      </w:r>
    </w:p>
    <w:p>
      <w:r>
        <w:t xml:space="preserve">Kuka debytoi kaudella 2006-2007?</w:t>
      </w:r>
    </w:p>
    <w:p>
      <w:r>
        <w:rPr>
          <w:b/>
        </w:rPr>
        <w:t xml:space="preserve">Tulos</w:t>
      </w:r>
    </w:p>
    <w:p>
      <w:r>
        <w:t xml:space="preserve">Jeffren Suarez lähti Barcelonasta ja missä hän debytoi?</w:t>
      </w:r>
    </w:p>
    <w:p>
      <w:r>
        <w:rPr>
          <w:b/>
        </w:rPr>
        <w:t xml:space="preserve">Tulos</w:t>
      </w:r>
    </w:p>
    <w:p>
      <w:r>
        <w:t xml:space="preserve">Kuinka monta minuuttia Oriol Romeu pelasi debyytissään?</w:t>
      </w:r>
    </w:p>
    <w:p>
      <w:r>
        <w:rPr>
          <w:b/>
        </w:rPr>
        <w:t xml:space="preserve">Tulos</w:t>
      </w:r>
    </w:p>
    <w:p>
      <w:r>
        <w:t xml:space="preserve">Millä pelipaikalla Romeu pelasi, kun hän aloitti uransa Barcelonan kaupunkivastustajassa Espanyolissa?</w:t>
      </w:r>
    </w:p>
    <w:p>
      <w:r>
        <w:rPr>
          <w:b/>
        </w:rPr>
        <w:t xml:space="preserve">Tulos</w:t>
      </w:r>
    </w:p>
    <w:p>
      <w:r>
        <w:t xml:space="preserve">Kuka 19-vuotias, tällä hetkellä Espanjassa pelaava pelaaja on saanut sopimuksen englantilaisjoukkueesta?</w:t>
      </w:r>
    </w:p>
    <w:p>
      <w:r>
        <w:rPr>
          <w:b/>
        </w:rPr>
        <w:t xml:space="preserve">Tulos</w:t>
      </w:r>
    </w:p>
    <w:p>
      <w:r>
        <w:t xml:space="preserve">Kuka 23-vuotias pelaaja on jättämässä Espanjan joukkueen?</w:t>
      </w:r>
    </w:p>
    <w:p>
      <w:r>
        <w:rPr>
          <w:b/>
        </w:rPr>
        <w:t xml:space="preserve">Tulos</w:t>
      </w:r>
    </w:p>
    <w:p>
      <w:r>
        <w:t xml:space="preserve">Kuinka paljon 19-vuotiaan sopimuksen arvo on?</w:t>
      </w:r>
    </w:p>
    <w:p>
      <w:r>
        <w:rPr>
          <w:b/>
        </w:rPr>
        <w:t xml:space="preserve">Tulos</w:t>
      </w:r>
    </w:p>
    <w:p>
      <w:r>
        <w:t xml:space="preserve">Kuinka paljon rahaa Sporting Lissabon tarjosi 23-vuotiaalle Jeffron Suarezille, jotta hän lähtisi Barcelonasta?</w:t>
      </w:r>
    </w:p>
    <w:p>
      <w:r>
        <w:rPr>
          <w:b/>
        </w:rPr>
        <w:t xml:space="preserve">Tulos</w:t>
      </w:r>
    </w:p>
    <w:p>
      <w:r>
        <w:t xml:space="preserve">joka on 19-vuotias ja pelaa Espanjan joukkueessa alle 20-vuotiaiden MM-kisoissa Kolumbiassa?</w:t>
      </w:r>
    </w:p>
    <w:p>
      <w:r>
        <w:rPr>
          <w:b/>
        </w:rPr>
        <w:t xml:space="preserve">Esimerkki 0.428</w:t>
      </w:r>
    </w:p>
    <w:p>
      <w:r>
        <w:t xml:space="preserve">Kappale- Lähetys 1: Keväällä 333 eKr. Aleksanteri ylitti Tauruksen Kilikiaan.Lähetys 2: Pitkän sairauden aiheuttaman tauon jälkeen hän marssi kohti Syyriaa.Lähetys 3: Vaikka Dareioksen huomattavasti suurempi armeija voitti hänet, Aleksanteri marssi takaisin Kilikiaan, jossa hän voitti Dareioksen Issoksessa.Lähetys 4: Dareios pakeni taistelusta, jolloin hänen armeijansa romahti, ja jätti jälkeensä vaimonsa, kaksi tytärtään, äitinsä Sisygambiksen ja satumaisen aarteen.Lähetetty 5: Hän tarjosi rauhansopimusta, joka sisälsi jo menettämänsä maat ja 10 000 talentin lunnaat perheelleen. Lähetetty 6: Aleksanteri vastasi, että koska hän oli nyt Aasian kuningas, hän yksin päätti aluejaoista.Lähettäjä 7: Aleksanteri jatkoi Syyrian ja suurimman osan Levantin rannikosta valloittamista. Lähettäjä 8: Seuraavana vuonna 332 eaa. hän joutui hyökkäämään Tyyroon, jonka hän valloitti pitkän ja vaikean piirityksen jälkeen. Lähettäjä 9: Aleksanteri teurasti sotilasikäiset miehet ja myi naiset ja lapset orjiksi.</w:t>
      </w:r>
    </w:p>
    <w:p>
      <w:r>
        <w:rPr>
          <w:b/>
        </w:rPr>
        <w:t xml:space="preserve">Tulos</w:t>
      </w:r>
    </w:p>
    <w:p>
      <w:r>
        <w:t xml:space="preserve">Kuka tarjosi rauhansopimusta?</w:t>
      </w:r>
    </w:p>
    <w:p>
      <w:r>
        <w:rPr>
          <w:b/>
        </w:rPr>
        <w:t xml:space="preserve">Tulos</w:t>
      </w:r>
    </w:p>
    <w:p>
      <w:r>
        <w:t xml:space="preserve">Minä vuonna Aleksanteri marssi kohti Syyriaa?</w:t>
      </w:r>
    </w:p>
    <w:p>
      <w:r>
        <w:rPr>
          <w:b/>
        </w:rPr>
        <w:t xml:space="preserve">Tulos</w:t>
      </w:r>
    </w:p>
    <w:p>
      <w:r>
        <w:t xml:space="preserve">Milloin Aleksanterista tuli Aasian kuningas?</w:t>
      </w:r>
    </w:p>
    <w:p>
      <w:r>
        <w:rPr>
          <w:b/>
        </w:rPr>
        <w:t xml:space="preserve">Tulos</w:t>
      </w:r>
    </w:p>
    <w:p>
      <w:r>
        <w:t xml:space="preserve">Minä vuonna Aleksanteri teurasti sotilasikäiset miehet?</w:t>
      </w:r>
    </w:p>
    <w:p>
      <w:r>
        <w:rPr>
          <w:b/>
        </w:rPr>
        <w:t xml:space="preserve">Tulos</w:t>
      </w:r>
    </w:p>
    <w:p>
      <w:r>
        <w:t xml:space="preserve">Kuinka monta taistelua Aleksanteri kävi vuosien 333 eaa. ja 332 eaa. välillä?</w:t>
      </w:r>
    </w:p>
    <w:p>
      <w:r>
        <w:rPr>
          <w:b/>
        </w:rPr>
        <w:t xml:space="preserve">Tulos</w:t>
      </w:r>
    </w:p>
    <w:p>
      <w:r>
        <w:t xml:space="preserve">Kuinka kauan sen jälkeen, kun Aleksanteri oli ylittänyt Tauruksen, hän hyökkäsi Tyyroon?</w:t>
      </w:r>
    </w:p>
    <w:p>
      <w:r>
        <w:rPr>
          <w:b/>
        </w:rPr>
        <w:t xml:space="preserve">Tulos</w:t>
      </w:r>
    </w:p>
    <w:p>
      <w:r>
        <w:t xml:space="preserve">Mikä oli Aleksanterin vastaus Dareioksen rauhansopimukseen?</w:t>
      </w:r>
    </w:p>
    <w:p>
      <w:r>
        <w:rPr>
          <w:b/>
        </w:rPr>
        <w:t xml:space="preserve">Tulos</w:t>
      </w:r>
    </w:p>
    <w:p>
      <w:r>
        <w:t xml:space="preserve">Milloin Aleksanteri kukisti Dareioksen?</w:t>
      </w:r>
    </w:p>
    <w:p>
      <w:r>
        <w:rPr>
          <w:b/>
        </w:rPr>
        <w:t xml:space="preserve">Tulos</w:t>
      </w:r>
    </w:p>
    <w:p>
      <w:r>
        <w:t xml:space="preserve">Mitä tapahtui Tyyron asukkaille?</w:t>
      </w:r>
    </w:p>
    <w:p>
      <w:r>
        <w:rPr>
          <w:b/>
        </w:rPr>
        <w:t xml:space="preserve">Tulos</w:t>
      </w:r>
    </w:p>
    <w:p>
      <w:r>
        <w:t xml:space="preserve">Miksi Dareios pakeni?</w:t>
      </w:r>
    </w:p>
    <w:p>
      <w:r>
        <w:rPr>
          <w:b/>
        </w:rPr>
        <w:t xml:space="preserve">Tulos</w:t>
      </w:r>
    </w:p>
    <w:p>
      <w:r>
        <w:t xml:space="preserve">Mitä tapahtui Tyyrolle Aleksanterin käsissä?</w:t>
      </w:r>
    </w:p>
    <w:p>
      <w:r>
        <w:rPr>
          <w:b/>
        </w:rPr>
        <w:t xml:space="preserve">Tulos</w:t>
      </w:r>
    </w:p>
    <w:p>
      <w:r>
        <w:t xml:space="preserve">Mitä kaupunkeja tai alueita Aleksanteri lopulta hallitsi?</w:t>
      </w:r>
    </w:p>
    <w:p>
      <w:r>
        <w:rPr>
          <w:b/>
        </w:rPr>
        <w:t xml:space="preserve">Tulos</w:t>
      </w:r>
    </w:p>
    <w:p>
      <w:r>
        <w:t xml:space="preserve">Miksi Aleksanteri pystyi ottamaan Syyrian haltuunsa?</w:t>
      </w:r>
    </w:p>
    <w:p>
      <w:r>
        <w:rPr>
          <w:b/>
        </w:rPr>
        <w:t xml:space="preserve">Tulos</w:t>
      </w:r>
    </w:p>
    <w:p>
      <w:r>
        <w:t xml:space="preserve">Mitkä alueet Aleksanteri valloitti vuosina 333-332 eaa.?</w:t>
      </w:r>
    </w:p>
    <w:p>
      <w:r>
        <w:rPr>
          <w:b/>
        </w:rPr>
        <w:t xml:space="preserve">Tulos</w:t>
      </w:r>
    </w:p>
    <w:p>
      <w:r>
        <w:t xml:space="preserve">Mitä Dareiokselle tapahtui sen jälkeen, kun Aleksanteri oli voittanut hänet?</w:t>
      </w:r>
    </w:p>
    <w:p>
      <w:r>
        <w:rPr>
          <w:b/>
        </w:rPr>
        <w:t xml:space="preserve">Tulos</w:t>
      </w:r>
    </w:p>
    <w:p>
      <w:r>
        <w:t xml:space="preserve">Mikä oli Dareioksen kanssa käydyn taistelun lopputulos?</w:t>
      </w:r>
    </w:p>
    <w:p>
      <w:r>
        <w:rPr>
          <w:b/>
        </w:rPr>
        <w:t xml:space="preserve">Tulos</w:t>
      </w:r>
    </w:p>
    <w:p>
      <w:r>
        <w:t xml:space="preserve">Minne Aleksanteri marssi?</w:t>
      </w:r>
    </w:p>
    <w:p>
      <w:r>
        <w:rPr>
          <w:b/>
        </w:rPr>
        <w:t xml:space="preserve">Tulos</w:t>
      </w:r>
    </w:p>
    <w:p>
      <w:r>
        <w:t xml:space="preserve">Missä Aleksanteri pysähtyi matkallaan Syyriaan?</w:t>
      </w:r>
    </w:p>
    <w:p>
      <w:r>
        <w:rPr>
          <w:b/>
        </w:rPr>
        <w:t xml:space="preserve">Tulos</w:t>
      </w:r>
    </w:p>
    <w:p>
      <w:r>
        <w:t xml:space="preserve">Miten Aleksanteri hallitsi?</w:t>
      </w:r>
    </w:p>
    <w:p>
      <w:r>
        <w:rPr>
          <w:b/>
        </w:rPr>
        <w:t xml:space="preserve">Esimerkki 0.429</w:t>
      </w:r>
    </w:p>
    <w:p>
      <w:r>
        <w:t xml:space="preserve">Kappale- Lähetys 1: Mutta mielestäni on varmaa, että suurin osa varhaiskristityistä ymmärsi nämä sanat Herramme taivaaseenastumisesta ja hänen tulemisestaan takaisin kirkkaudessa.Lähetys 2: He uskoivat, että hän tulisi takaisin hyvin pian heidän oman elämänsä aikana, muutaman kuukauden tai vuoden kuluttua, tekemään maailman lopun ja tuomitsemaan elävät ja kuolleet.Lähetetty 3: Ja kun he odottivat Hänen tuloaan, sukupolvi toisensa jälkeen, mutta Hän ei kuitenkaan tullut, suru laskeutui heidän päällensä. lähetetty 4: Kristus näytti jättäneen maailman. lähetetty 5: Siitä pienestä ajasta, jonka Hän oli luvannut olla poissa, näytti tulleen hyvin pitkä aika.Lähetetty 6: Satoja vuosia kului, eikä Kristus kuitenkaan tullut kirkkaudessa. lähetetty 7: Ja, kuten sanoin, suru laskeutui koko seurakuntaan. lähetetty 8: Totisesti, sanoivat he, tämä on se aika, josta Kristus sanoi, että meidän piti itkeä ja valittaa, kunnes näemme hänet jälleen - tämä on se aika, josta hän sanoi, että sulhanen otettaisiin meiltä pois, ja meidän pitäisi paastota niinä päivinä.Sent 9: Ja he paastosivat, itkivät ja valittivat, ja heidän uskontonsa muuttui hyvin surulliseksi ja murheelliseksi - kaikkein surullisimmaksi niissä, jotka olivat kaikkein pyhimpiä ja rakastivat Herraansa eniten ja kaipasivat eniten hänen tuloaan kirkkaudessa.</w:t>
      </w:r>
    </w:p>
    <w:p>
      <w:r>
        <w:rPr>
          <w:b/>
        </w:rPr>
        <w:t xml:space="preserve">Tulos</w:t>
      </w:r>
    </w:p>
    <w:p>
      <w:r>
        <w:t xml:space="preserve">Kuka uskoi, että hän tulee takaisin?</w:t>
      </w:r>
    </w:p>
    <w:p>
      <w:r>
        <w:rPr>
          <w:b/>
        </w:rPr>
        <w:t xml:space="preserve">Tulos</w:t>
      </w:r>
    </w:p>
    <w:p>
      <w:r>
        <w:t xml:space="preserve">Miksi varhaiskristittyjen ylle laskeutui suru?</w:t>
      </w:r>
    </w:p>
    <w:p>
      <w:r>
        <w:rPr>
          <w:b/>
        </w:rPr>
        <w:t xml:space="preserve">Tulos</w:t>
      </w:r>
    </w:p>
    <w:p>
      <w:r>
        <w:t xml:space="preserve">Miksi suru laskeutui koko kirkon päälle?</w:t>
      </w:r>
    </w:p>
    <w:p>
      <w:r>
        <w:rPr>
          <w:b/>
        </w:rPr>
        <w:t xml:space="preserve">Tulos</w:t>
      </w:r>
    </w:p>
    <w:p>
      <w:r>
        <w:t xml:space="preserve">Olivatko varhaiset kristityt oikeassa uskoessaan, että maailmanloppu tulisi ja että Kristus palaisi heidän elinaikanaan?</w:t>
      </w:r>
    </w:p>
    <w:p>
      <w:r>
        <w:rPr>
          <w:b/>
        </w:rPr>
        <w:t xml:space="preserve">Tulos</w:t>
      </w:r>
    </w:p>
    <w:p>
      <w:r>
        <w:t xml:space="preserve">Mistä tiedämme, että suurin osa varhaiskristityistä ymmärsi nämä sanat Herramme taivaaseenastumisesta ja hänen tulemisestaan takaisin kirkkaudessa?</w:t>
      </w:r>
    </w:p>
    <w:p>
      <w:r>
        <w:rPr>
          <w:b/>
        </w:rPr>
        <w:t xml:space="preserve">Tulos</w:t>
      </w:r>
    </w:p>
    <w:p>
      <w:r>
        <w:t xml:space="preserve">Uskoivatko varhaiset kristityt, että Kristus palaa takaisin maailmaan?</w:t>
      </w:r>
    </w:p>
    <w:p>
      <w:r>
        <w:rPr>
          <w:b/>
        </w:rPr>
        <w:t xml:space="preserve">Tulos</w:t>
      </w:r>
    </w:p>
    <w:p>
      <w:r>
        <w:t xml:space="preserve">Kuinka monta vuotta oli kulunut?</w:t>
      </w:r>
    </w:p>
    <w:p>
      <w:r>
        <w:rPr>
          <w:b/>
        </w:rPr>
        <w:t xml:space="preserve">Tulos</w:t>
      </w:r>
    </w:p>
    <w:p>
      <w:r>
        <w:t xml:space="preserve">Miksi Kristus näytti jättäneen maailman?</w:t>
      </w:r>
    </w:p>
    <w:p>
      <w:r>
        <w:rPr>
          <w:b/>
        </w:rPr>
        <w:t xml:space="preserve">Tulos</w:t>
      </w:r>
    </w:p>
    <w:p>
      <w:r>
        <w:t xml:space="preserve">Miksi suru laskeutui kirkon päälle?</w:t>
      </w:r>
    </w:p>
    <w:p>
      <w:r>
        <w:rPr>
          <w:b/>
        </w:rPr>
        <w:t xml:space="preserve">Tulos</w:t>
      </w:r>
    </w:p>
    <w:p>
      <w:r>
        <w:t xml:space="preserve">Kuka odotti satoja vuosia, että Kristus tulisi kirkkaudessa?</w:t>
      </w:r>
    </w:p>
    <w:p>
      <w:r>
        <w:rPr>
          <w:b/>
        </w:rPr>
        <w:t xml:space="preserve">Tulos</w:t>
      </w:r>
    </w:p>
    <w:p>
      <w:r>
        <w:t xml:space="preserve">Mikä oli kristittyjen reaktio?</w:t>
      </w:r>
    </w:p>
    <w:p>
      <w:r>
        <w:rPr>
          <w:b/>
        </w:rPr>
        <w:t xml:space="preserve">Tulos</w:t>
      </w:r>
    </w:p>
    <w:p>
      <w:r>
        <w:t xml:space="preserve">Kuka oli odottanut satoja vuosia Herran taivaaseenastumisen jälkeen?</w:t>
      </w:r>
    </w:p>
    <w:p>
      <w:r>
        <w:rPr>
          <w:b/>
        </w:rPr>
        <w:t xml:space="preserve">Tulos</w:t>
      </w:r>
    </w:p>
    <w:p>
      <w:r>
        <w:t xml:space="preserve">Ketkä uskoivat Herransa tulevan takaisin hyvin pian heidän oman elämänsä aikana?</w:t>
      </w:r>
    </w:p>
    <w:p>
      <w:r>
        <w:rPr>
          <w:b/>
        </w:rPr>
        <w:t xml:space="preserve">Tulos</w:t>
      </w:r>
    </w:p>
    <w:p>
      <w:r>
        <w:t xml:space="preserve">Kuka lupasi olla poissa vähän aikaa?</w:t>
      </w:r>
    </w:p>
    <w:p>
      <w:r>
        <w:rPr>
          <w:b/>
        </w:rPr>
        <w:t xml:space="preserve">Tulos</w:t>
      </w:r>
    </w:p>
    <w:p>
      <w:r>
        <w:t xml:space="preserve">Mihin aikaan kristittyjen pitäisi paastota?</w:t>
      </w:r>
    </w:p>
    <w:p>
      <w:r>
        <w:rPr>
          <w:b/>
        </w:rPr>
        <w:t xml:space="preserve">Tulos</w:t>
      </w:r>
    </w:p>
    <w:p>
      <w:r>
        <w:t xml:space="preserve">Kuinka kauan kristityt uskoivat Kristuksen paluun kestävän?</w:t>
      </w:r>
    </w:p>
    <w:p>
      <w:r>
        <w:rPr>
          <w:b/>
        </w:rPr>
        <w:t xml:space="preserve">Tulos</w:t>
      </w:r>
    </w:p>
    <w:p>
      <w:r>
        <w:t xml:space="preserve">Näyttikö Kristus jättävänsä maailman?</w:t>
      </w:r>
    </w:p>
    <w:p>
      <w:r>
        <w:rPr>
          <w:b/>
        </w:rPr>
        <w:t xml:space="preserve">Tulos</w:t>
      </w:r>
    </w:p>
    <w:p>
      <w:r>
        <w:t xml:space="preserve">Kenen päälle laskeutui suru Kristuksen tuloa odotellessa?</w:t>
      </w:r>
    </w:p>
    <w:p>
      <w:r>
        <w:rPr>
          <w:b/>
        </w:rPr>
        <w:t xml:space="preserve">Tulos</w:t>
      </w:r>
    </w:p>
    <w:p>
      <w:r>
        <w:t xml:space="preserve">Miksi kristityt paastosivat, itkivät ja valittivat?</w:t>
      </w:r>
    </w:p>
    <w:p>
      <w:r>
        <w:rPr>
          <w:b/>
        </w:rPr>
        <w:t xml:space="preserve">Esimerkki 0.430</w:t>
      </w:r>
    </w:p>
    <w:p>
      <w:r>
        <w:t xml:space="preserve">Kappale- Lähetys 1: Kasvit havaitsevat myös valon ja pimeyden vuorokausisyklin.Lähetys 2: Tiedätkö, miten kasvit reagoivat näihin muutoksiin?Lähetys 3: Jotkut kasvit avaavat lehtensä päivällä.Lähetys 4: Näinä tunteina kasvi voi kerätä auringonvaloa.Lähetys 5: Yöllä kasvi sulkee lehtensä estääkseen vesihäviön.Lähetys 6: Monet kasvit reagoivat vuorokauden pituuden muutokseen.Lähetys 7: Kun päivät lyhenevät, jotkut kasvit reagoivat siihen menemällä horrokseen.Lähetys 8: Horroksessa kasvi pysäyttää kasvunsa.Lause 9: Se tekee näin selviytyäkseen.Lause 10: Päivien lyheneminen on merkki talven tulosta.Lause 11: Talvi tarkoittaa useimmilla alueilla äärimmäistä kylmyyttä.Lause 12: Talvikuukausina on myös hyvin kuivaa.Lause 13: Talven lähestyessä jotkin kasvit reagoivat siihen muuttamalla lehtensä väriä.Lause 14: Värinmuutoksen jälkeen lehdet putoavat pois.Lause 15: Tämä lepotilakausi auttaa puita.Lause 16: Sen ansiosta ne selviytyvät kylmästä ja kuivasta talvesta.Lause 17: Kasvit haluavat kasvaa vain silloin, kun olosuhteet ovat oikeat.</w:t>
      </w:r>
    </w:p>
    <w:p>
      <w:r>
        <w:rPr>
          <w:b/>
        </w:rPr>
        <w:t xml:space="preserve">Tulos</w:t>
      </w:r>
    </w:p>
    <w:p>
      <w:r>
        <w:t xml:space="preserve">Miksi jotkut kasvit lepäävät talvella?</w:t>
      </w:r>
    </w:p>
    <w:p>
      <w:r>
        <w:rPr>
          <w:b/>
        </w:rPr>
        <w:t xml:space="preserve">Tulos</w:t>
      </w:r>
    </w:p>
    <w:p>
      <w:r>
        <w:t xml:space="preserve">Mitä kasveille tapahtuu talven lähestyessä?</w:t>
      </w:r>
    </w:p>
    <w:p>
      <w:r>
        <w:rPr>
          <w:b/>
        </w:rPr>
        <w:t xml:space="preserve">Tulos</w:t>
      </w:r>
    </w:p>
    <w:p>
      <w:r>
        <w:t xml:space="preserve">Kasvit avaavat lehtensä päivällä kerätäkseen auringonvaloa, mutta miksi ne sulkevat ne yöllä?</w:t>
      </w:r>
    </w:p>
    <w:p>
      <w:r>
        <w:rPr>
          <w:b/>
        </w:rPr>
        <w:t xml:space="preserve">Tulos</w:t>
      </w:r>
    </w:p>
    <w:p>
      <w:r>
        <w:t xml:space="preserve">Monet kasvit reagoivat päivän pituuteen, minkä vuoksi jotkut kasvit tekevät mitä, kun päivät lyhenevät?</w:t>
      </w:r>
    </w:p>
    <w:p>
      <w:r>
        <w:rPr>
          <w:b/>
        </w:rPr>
        <w:t xml:space="preserve">Tulos</w:t>
      </w:r>
    </w:p>
    <w:p>
      <w:r>
        <w:t xml:space="preserve">Mitkä ovat kaksi tapaa, joilla jotkin kasvit voivat reagoida vuorokausisykleihin?</w:t>
      </w:r>
    </w:p>
    <w:p>
      <w:r>
        <w:rPr>
          <w:b/>
        </w:rPr>
        <w:t xml:space="preserve">Tulos</w:t>
      </w:r>
    </w:p>
    <w:p>
      <w:r>
        <w:t xml:space="preserve">Joidenkin kasvien lehdet vaihtavat väriä talven lähestyessä, ja mitä lehdille sitten tapahtuu?</w:t>
      </w:r>
    </w:p>
    <w:p>
      <w:r>
        <w:rPr>
          <w:b/>
        </w:rPr>
        <w:t xml:space="preserve">Tulos</w:t>
      </w:r>
    </w:p>
    <w:p>
      <w:r>
        <w:t xml:space="preserve">Keskeyttääkö kasvi kasvunsa, kun päivät pitenevät vai kun päivät lyhenevät?</w:t>
      </w:r>
    </w:p>
    <w:p>
      <w:r>
        <w:rPr>
          <w:b/>
        </w:rPr>
        <w:t xml:space="preserve">Tulos</w:t>
      </w:r>
    </w:p>
    <w:p>
      <w:r>
        <w:t xml:space="preserve">Putoavatko joidenkin kasvien lehdet talvikuukausina?</w:t>
      </w:r>
    </w:p>
    <w:p>
      <w:r>
        <w:rPr>
          <w:b/>
        </w:rPr>
        <w:t xml:space="preserve">Tulos</w:t>
      </w:r>
    </w:p>
    <w:p>
      <w:r>
        <w:t xml:space="preserve">Miksi lepotilasta on hyötyä kasveille?</w:t>
      </w:r>
    </w:p>
    <w:p>
      <w:r>
        <w:rPr>
          <w:b/>
        </w:rPr>
        <w:t xml:space="preserve">Tulos</w:t>
      </w:r>
    </w:p>
    <w:p>
      <w:r>
        <w:t xml:space="preserve">Mitä tapahtuu joidenkin kasvien kasvunopeudelle, kun päivät lyhenevät?</w:t>
      </w:r>
    </w:p>
    <w:p>
      <w:r>
        <w:rPr>
          <w:b/>
        </w:rPr>
        <w:t xml:space="preserve">Tulos</w:t>
      </w:r>
    </w:p>
    <w:p>
      <w:r>
        <w:t xml:space="preserve">Miten kasvit reagoivat valo-olosuhteiden muutoksiin päivällä ja yöllä?</w:t>
      </w:r>
    </w:p>
    <w:p>
      <w:r>
        <w:rPr>
          <w:b/>
        </w:rPr>
        <w:t xml:space="preserve">Tulos</w:t>
      </w:r>
    </w:p>
    <w:p>
      <w:r>
        <w:t xml:space="preserve">Tarvitaanko kasvien selviytymiseen keskeytynyttä kasvua?</w:t>
      </w:r>
    </w:p>
    <w:p>
      <w:r>
        <w:rPr>
          <w:b/>
        </w:rPr>
        <w:t xml:space="preserve">Tulos</w:t>
      </w:r>
    </w:p>
    <w:p>
      <w:r>
        <w:t xml:space="preserve">Mitä kahta asiaa tapahtuu kasvien lehdille talven lähestyessä?</w:t>
      </w:r>
    </w:p>
    <w:p>
      <w:r>
        <w:rPr>
          <w:b/>
        </w:rPr>
        <w:t xml:space="preserve">Tulos</w:t>
      </w:r>
    </w:p>
    <w:p>
      <w:r>
        <w:t xml:space="preserve">Milloin ja miksi kasvit lepäävät?</w:t>
      </w:r>
    </w:p>
    <w:p>
      <w:r>
        <w:rPr>
          <w:b/>
        </w:rPr>
        <w:t xml:space="preserve">Tulos</w:t>
      </w:r>
    </w:p>
    <w:p>
      <w:r>
        <w:t xml:space="preserve">Miksi kasvit avaavat lehtensä päivällä?</w:t>
      </w:r>
    </w:p>
    <w:p>
      <w:r>
        <w:rPr>
          <w:b/>
        </w:rPr>
        <w:t xml:space="preserve">Tulos</w:t>
      </w:r>
    </w:p>
    <w:p>
      <w:r>
        <w:t xml:space="preserve">Miksi kasvi saattaa avata lehtensä päivällä?</w:t>
      </w:r>
    </w:p>
    <w:p>
      <w:r>
        <w:rPr>
          <w:b/>
        </w:rPr>
        <w:t xml:space="preserve">Tulos</w:t>
      </w:r>
    </w:p>
    <w:p>
      <w:r>
        <w:t xml:space="preserve">Miten kasvit reagoivat päivän pituuden muuttuessa?</w:t>
      </w:r>
    </w:p>
    <w:p>
      <w:r>
        <w:rPr>
          <w:b/>
        </w:rPr>
        <w:t xml:space="preserve">Tulos</w:t>
      </w:r>
    </w:p>
    <w:p>
      <w:r>
        <w:t xml:space="preserve">Mikä talvessa vaikeuttaa kasvien selviytymistä?</w:t>
      </w:r>
    </w:p>
    <w:p>
      <w:r>
        <w:rPr>
          <w:b/>
        </w:rPr>
        <w:t xml:space="preserve">Tulos</w:t>
      </w:r>
    </w:p>
    <w:p>
      <w:r>
        <w:t xml:space="preserve">Mitkä ovat kaksi tapaa, joilla voimme epäillä, että puu on lepotilassa?</w:t>
      </w:r>
    </w:p>
    <w:p>
      <w:r>
        <w:rPr>
          <w:b/>
        </w:rPr>
        <w:t xml:space="preserve">Tulos</w:t>
      </w:r>
    </w:p>
    <w:p>
      <w:r>
        <w:t xml:space="preserve">Mitkä ovat oikeat olosuhteet, joissa kasvit voivat kasvaa?</w:t>
      </w:r>
    </w:p>
    <w:p>
      <w:r>
        <w:rPr>
          <w:b/>
        </w:rPr>
        <w:t xml:space="preserve">Tulos</w:t>
      </w:r>
    </w:p>
    <w:p>
      <w:r>
        <w:t xml:space="preserve">Mitä tapahtuu kasville, kun se menee lepotilaan selviytyäkseen?</w:t>
      </w:r>
    </w:p>
    <w:p>
      <w:r>
        <w:rPr>
          <w:b/>
        </w:rPr>
        <w:t xml:space="preserve">Esimerkki 0,431</w:t>
      </w:r>
    </w:p>
    <w:p>
      <w:r>
        <w:t xml:space="preserve">Kappale- Lähetys 1: Ainoa henkilö, joka olisi voinut puuttumalla asiaan ratkaista kaikki epäilyt, oli olosuhteiden vuoksi estynyt puuttumasta asiaan.Lähetys 2: Wykham Delandre oli riidellyt sisarensa kanssa - tai ehkäpä sisar oli riidellyt Delandren kanssa - ja heidän välillään ei ollut pelkästään aseellinen puolueettomuus vaan katkera viha.Lähetys 3: Riita oli edeltänyt Margaretin Brent's Rockiin lähtöä.Lähetys 4: Hän ja Wykham olivat melkein joutuneet yhteen.Lähetys 5: Uhkailua oli varmasti ollut puolin ja toisin, ja lopulta Wykham oli intohimon vallassaan käskenyt sisarensa poistumaan talosta.Lähetys 6: Sisar oli noussut heti ylös, ja odottamatta edes omien tavaroidensa pakkaamista hän oli kävellyt ulos talosta.Lähettäjä 7: Kynnyksellä hän oli pysähtynyt hetkeksi uhkaamaan Wykhamia katkerasti sillä, että tämä katuu häpeissään ja epätoivossaan elämänsä viimeiseen tuntiin asti tuon päivän tekoaan.Lähettäjä 8: Siitä oli kulunut jo muutama viikko, ja naapurustossa tiedettiin, että Margaret oli lähtenyt Lontooseen, kun hän yhtäkkiä ilmestyi ajamaan Geoffrey Brentin kanssa, ja koko naapurusto tiesi ennen illan tuloa, että Margaret oli asettunut asumaan Rockiin.Lähetys 9: Ei ollut mikään yllätys, että Brent oli palannut yllättäen, sillä se oli hänen tavallinen tapansa. Lähetys 10: Jopa hänen omat palvelijansa eivät koskaan tienneet, milloin häntä oli odotettava, sillä talossa oli yksityisovi, jonka avain oli vain hänellä itsellään ja josta hän toisinaan astui sisään ilman, että kukaan talossa tiesi hänen tulostaan. Lähetys 11: Tämä oli hänen tavallinen tapansa ilmaantua paikalle pitkän poissaolon jälkeen.</w:t>
      </w:r>
    </w:p>
    <w:p>
      <w:r>
        <w:rPr>
          <w:b/>
        </w:rPr>
        <w:t xml:space="preserve">Tulos</w:t>
      </w:r>
    </w:p>
    <w:p>
      <w:r>
        <w:t xml:space="preserve">Mikä on Brentin tavallinen tapa palata kotiin pitkän poissaolon jälkeen?</w:t>
      </w:r>
    </w:p>
    <w:p>
      <w:r>
        <w:rPr>
          <w:b/>
        </w:rPr>
        <w:t xml:space="preserve">Tulos</w:t>
      </w:r>
    </w:p>
    <w:p>
      <w:r>
        <w:t xml:space="preserve">Mikä on Wykham Delandren siskon nimi?</w:t>
      </w:r>
    </w:p>
    <w:p>
      <w:r>
        <w:rPr>
          <w:b/>
        </w:rPr>
        <w:t xml:space="preserve">Tulos</w:t>
      </w:r>
    </w:p>
    <w:p>
      <w:r>
        <w:t xml:space="preserve">Oliko Brentille epätavallista käyttää asuntonsa yksityisovea pitkän poissaolon jälkeen?</w:t>
      </w:r>
    </w:p>
    <w:p>
      <w:r>
        <w:rPr>
          <w:b/>
        </w:rPr>
        <w:t xml:space="preserve">Tulos</w:t>
      </w:r>
    </w:p>
    <w:p>
      <w:r>
        <w:t xml:space="preserve">Mikä on Wykham Delandren siskon etunimi?</w:t>
      </w:r>
    </w:p>
    <w:p>
      <w:r>
        <w:rPr>
          <w:b/>
        </w:rPr>
        <w:t xml:space="preserve">Tulos</w:t>
      </w:r>
    </w:p>
    <w:p>
      <w:r>
        <w:t xml:space="preserve">Miten Wykham ja Margaret tuntevat toisensa?</w:t>
      </w:r>
    </w:p>
    <w:p>
      <w:r>
        <w:rPr>
          <w:b/>
        </w:rPr>
        <w:t xml:space="preserve">Tulos</w:t>
      </w:r>
    </w:p>
    <w:p>
      <w:r>
        <w:t xml:space="preserve">Kenellä oli avain yksityisoveen?</w:t>
      </w:r>
    </w:p>
    <w:p>
      <w:r>
        <w:rPr>
          <w:b/>
        </w:rPr>
        <w:t xml:space="preserve">Tulos</w:t>
      </w:r>
    </w:p>
    <w:p>
      <w:r>
        <w:t xml:space="preserve">Mitkä Geoffrey Brentin tavat tekevät hänestä arvaamattoman?</w:t>
      </w:r>
    </w:p>
    <w:p>
      <w:r>
        <w:rPr>
          <w:b/>
        </w:rPr>
        <w:t xml:space="preserve">Tulos</w:t>
      </w:r>
    </w:p>
    <w:p>
      <w:r>
        <w:t xml:space="preserve">Kuka omistaa The Rockin?</w:t>
      </w:r>
    </w:p>
    <w:p>
      <w:r>
        <w:rPr>
          <w:b/>
        </w:rPr>
        <w:t xml:space="preserve">Tulos</w:t>
      </w:r>
    </w:p>
    <w:p>
      <w:r>
        <w:t xml:space="preserve">Oliko Wykham ja Margaret melkein riidoissa ennen vai jälkeen Brent's Rockin?</w:t>
      </w:r>
    </w:p>
    <w:p>
      <w:r>
        <w:rPr>
          <w:b/>
        </w:rPr>
        <w:t xml:space="preserve">Tulos</w:t>
      </w:r>
    </w:p>
    <w:p>
      <w:r>
        <w:t xml:space="preserve">Heittikö Margaret katkeran uhkauksen Wykhamille ennen vai jälkeen sen, kun hänet oli määrätty poistumaan talosta?</w:t>
      </w:r>
    </w:p>
    <w:p>
      <w:r>
        <w:rPr>
          <w:b/>
        </w:rPr>
        <w:t xml:space="preserve">Tulos</w:t>
      </w:r>
    </w:p>
    <w:p>
      <w:r>
        <w:t xml:space="preserve">Minkä teon Margaret sanoi Wykhamin katuvan elämänsä viimeiseen päivään asti?</w:t>
      </w:r>
    </w:p>
    <w:p>
      <w:r>
        <w:rPr>
          <w:b/>
        </w:rPr>
        <w:t xml:space="preserve">Tulos</w:t>
      </w:r>
    </w:p>
    <w:p>
      <w:r>
        <w:t xml:space="preserve">Ketkä olivat tarinan hahmot?</w:t>
      </w:r>
    </w:p>
    <w:p>
      <w:r>
        <w:rPr>
          <w:b/>
        </w:rPr>
        <w:t xml:space="preserve">Tulos</w:t>
      </w:r>
    </w:p>
    <w:p>
      <w:r>
        <w:t xml:space="preserve">Kenen luo Margaret pakeni katkeran riidan jälkeen veljensä kanssa?</w:t>
      </w:r>
    </w:p>
    <w:p>
      <w:r>
        <w:rPr>
          <w:b/>
        </w:rPr>
        <w:t xml:space="preserve">Tulos</w:t>
      </w:r>
    </w:p>
    <w:p>
      <w:r>
        <w:t xml:space="preserve">kenellä oli avain?</w:t>
      </w:r>
    </w:p>
    <w:p>
      <w:r>
        <w:rPr>
          <w:b/>
        </w:rPr>
        <w:t xml:space="preserve">Tulos</w:t>
      </w:r>
    </w:p>
    <w:p>
      <w:r>
        <w:t xml:space="preserve">Mitkä kaksi hahmoa eivät puhuneet toisilleen?</w:t>
      </w:r>
    </w:p>
    <w:p>
      <w:r>
        <w:rPr>
          <w:b/>
        </w:rPr>
        <w:t xml:space="preserve">Tulos</w:t>
      </w:r>
    </w:p>
    <w:p>
      <w:r>
        <w:t xml:space="preserve">Mistä Margaret ja Wykham riitelivät?</w:t>
      </w:r>
    </w:p>
    <w:p>
      <w:r>
        <w:rPr>
          <w:b/>
        </w:rPr>
        <w:t xml:space="preserve">Tulos</w:t>
      </w:r>
    </w:p>
    <w:p>
      <w:r>
        <w:t xml:space="preserve">Missä Margaret asui ennen asumistaan Kalliossa?</w:t>
      </w:r>
    </w:p>
    <w:p>
      <w:r>
        <w:rPr>
          <w:b/>
        </w:rPr>
        <w:t xml:space="preserve">Tulos</w:t>
      </w:r>
    </w:p>
    <w:p>
      <w:r>
        <w:t xml:space="preserve">Mitä tapahtui ennen kuin Margaret meni Geoffreyn taloon?</w:t>
      </w:r>
    </w:p>
    <w:p>
      <w:r>
        <w:rPr>
          <w:b/>
        </w:rPr>
        <w:t xml:space="preserve">Tulos</w:t>
      </w:r>
    </w:p>
    <w:p>
      <w:r>
        <w:t xml:space="preserve">Kuka on se henkilö, joka olisi voinut ratkaista kaikki epäilyt vain puuttumalla asiaan?</w:t>
      </w:r>
    </w:p>
    <w:p>
      <w:r>
        <w:rPr>
          <w:b/>
        </w:rPr>
        <w:t xml:space="preserve">Esimerkki 0.432</w:t>
      </w:r>
    </w:p>
    <w:p>
      <w:r>
        <w:t xml:space="preserve">Kohta 1: Kun 74-vuotias Penny Sweat häädettiin viime kuussa Salt Lake Cityssä sijaitsevasta HUD:n tukemasta Glendale Senior Housing -asuntolasta, hän muutti tukemattomaan asuntoon, jonka vuokra oli viisinkertainen aiempaan vuokraan verrattuna, koska hän ei ollut tietoinen oikeuksistaan.Lähettäjä 2: Kävi ilmi, että seniorikompleksin johtaja, sen asianajajat ja hallituksen valvojat olivat myös tietämättömiä.Lähettäjä 3: Lee Kemp, kuulovammainen toisen maailmansodan veteraani, häädettiin myös, mutta hän otti yhteyttä Utahin lakipalveluihin, ja häntä kehotettiin pysymään paikallaan.Lähettäjä 4: Asianajaja Marty Blaustein ilmoitti sitten Utah Nonprofit Housing Corp.:lle, että Kempin häätö ei ollut laillinen ja että hänellä oli oikeus tulla kuulluksi.Lähetetty 5: Tämä ei estänyt Utah Nonprofit Housingin asianajajia lähettämästä Kempille haastetta, jossa häntä pyydettiin osoittamaan, miksi hän ei ollut muuttanut pois.Lähetetty 6: Sillä välin Sweatin tyttärentytär soitti Salt Lake Cityn asuntoasioista vastaaville viranomaisille, liittovaltion asuntoasioista vastaaville viranomaisille, osavaltion virkamiehille ja useille Utah Nonprofit Housingin asiamiehille saadakseen selville, mitkä olivat hänen isoäitinsä oikeudet.Lähettäjä 7: Kukaan ei tiennyt.Lähettäjä 8: Blaustein otti sitten Sweatin tapauksen Kempin tapauksen ohella käsiteltäväksi ja vaati hänen syrjäyttämisensä oikaisemista.Lähettäjä 9: Utah Nonprofit Housingin puheenjohtaja Marion Willey palasi matkaltaan ja sai tietää, että HUD:n menettelyjä ei ollut noudatettu.Lähetetty 10: Häätö aktivoitiin, koska vanhusten välillä oli jatkuvia henkilökohtaisia ristiriitoja, hän sanoi, ja uusi isännöitsijä päätti, että ongelmat liittyivät Sweatiin ja Kempiin. Lähetetty 11: Useat vuokralaiset syyttävät kuitenkin muita naapureita erimielisyyksien aiheuttajiksi. Lähetetty 12: Willey sanoi, että kun hänen isännöitsijänsä soitti yhtiön palkkaamille lakimiehille, nämä kertoivat hänelle virheellisesti, että hän voi jatkaa ja potkia vuokralaiset ulos.Lähettäjä 13: Kun hän soitti HUD:lle varmistaakseen asian, tiedustelu juuttui byrokratiaan, eikä kukaan soittanut hänelle takaisin.Lähettäjä 14: Willey sanoo, että hän on tarjonnut Sweatille ja Kempille asuntoja toisesta hänen yhtiönsä hallinnoimasta kompleksista vanhoilla hinnoilla.Lähettäjä 15: Hän on myös palkannut uusia asianajajia.</w:t>
      </w:r>
    </w:p>
    <w:p>
      <w:r>
        <w:rPr>
          <w:b/>
        </w:rPr>
        <w:t xml:space="preserve">Tulos</w:t>
      </w:r>
    </w:p>
    <w:p>
      <w:r>
        <w:t xml:space="preserve">Ketkä olivat ne kaksi vuokralaista, jotka häädettiin?</w:t>
      </w:r>
    </w:p>
    <w:p>
      <w:r>
        <w:rPr>
          <w:b/>
        </w:rPr>
        <w:t xml:space="preserve">Tulos</w:t>
      </w:r>
    </w:p>
    <w:p>
      <w:r>
        <w:t xml:space="preserve">Kuka häädettiin Penny Sweatin lisäksi?</w:t>
      </w:r>
    </w:p>
    <w:p>
      <w:r>
        <w:rPr>
          <w:b/>
        </w:rPr>
        <w:t xml:space="preserve">Tulos</w:t>
      </w:r>
    </w:p>
    <w:p>
      <w:r>
        <w:t xml:space="preserve">Mistä Penny Sweat ja Lee Kemp eivät olleet tietoisia?</w:t>
      </w:r>
    </w:p>
    <w:p>
      <w:r>
        <w:rPr>
          <w:b/>
        </w:rPr>
        <w:t xml:space="preserve">Tulos</w:t>
      </w:r>
    </w:p>
    <w:p>
      <w:r>
        <w:t xml:space="preserve">joka ei ollut tietoinen vuokralaisen oikeuksista?</w:t>
      </w:r>
    </w:p>
    <w:p>
      <w:r>
        <w:rPr>
          <w:b/>
        </w:rPr>
        <w:t xml:space="preserve">Tulos</w:t>
      </w:r>
    </w:p>
    <w:p>
      <w:r>
        <w:t xml:space="preserve">Ketkä kaksi ihmistä häädettiin epäoikeudenmukaisesti kodeistaan?</w:t>
      </w:r>
    </w:p>
    <w:p>
      <w:r>
        <w:rPr>
          <w:b/>
        </w:rPr>
        <w:t xml:space="preserve">Tulos</w:t>
      </w:r>
    </w:p>
    <w:p>
      <w:r>
        <w:t xml:space="preserve">Kuka tiesi, mitkä olivat Pennyn oikeudet?</w:t>
      </w:r>
    </w:p>
    <w:p>
      <w:r>
        <w:rPr>
          <w:b/>
        </w:rPr>
        <w:t xml:space="preserve">Tulos</w:t>
      </w:r>
    </w:p>
    <w:p>
      <w:r>
        <w:t xml:space="preserve">Kuka soitti HUD:lle varmistaakseen, että hän sai potkia vuokralaiset ulos?</w:t>
      </w:r>
    </w:p>
    <w:p>
      <w:r>
        <w:rPr>
          <w:b/>
        </w:rPr>
        <w:t xml:space="preserve">Tulos</w:t>
      </w:r>
    </w:p>
    <w:p>
      <w:r>
        <w:t xml:space="preserve">Mihin asuntoihin Penny Sweat joutui muuttamaan?</w:t>
      </w:r>
    </w:p>
    <w:p>
      <w:r>
        <w:rPr>
          <w:b/>
        </w:rPr>
        <w:t xml:space="preserve">Tulos</w:t>
      </w:r>
    </w:p>
    <w:p>
      <w:r>
        <w:t xml:space="preserve">Missä Marion Willey oli, kun vuokralaiset häädettiin, ja kenen hän väitti olevan vastuussa?</w:t>
      </w:r>
    </w:p>
    <w:p>
      <w:r>
        <w:rPr>
          <w:b/>
        </w:rPr>
        <w:t xml:space="preserve">Tulos</w:t>
      </w:r>
    </w:p>
    <w:p>
      <w:r>
        <w:t xml:space="preserve">Kuka ei ollut tietoinen Penny Sweatin oikeuksista?</w:t>
      </w:r>
    </w:p>
    <w:p>
      <w:r>
        <w:rPr>
          <w:b/>
        </w:rPr>
        <w:t xml:space="preserve">Tulos</w:t>
      </w:r>
    </w:p>
    <w:p>
      <w:r>
        <w:t xml:space="preserve">Kuka ei ollut tietoinen Penny Sweatin häädön jälkeen hänen oikeuksistaan?</w:t>
      </w:r>
    </w:p>
    <w:p>
      <w:r>
        <w:rPr>
          <w:b/>
        </w:rPr>
        <w:t xml:space="preserve">Tulos</w:t>
      </w:r>
    </w:p>
    <w:p>
      <w:r>
        <w:t xml:space="preserve">Mikä oli Penny Sweatin ja Lee Kempin ongelma?</w:t>
      </w:r>
    </w:p>
    <w:p>
      <w:r>
        <w:rPr>
          <w:b/>
        </w:rPr>
        <w:t xml:space="preserve">Esimerkki 0.433</w:t>
      </w:r>
    </w:p>
    <w:p>
      <w:r>
        <w:t xml:space="preserve">Kappale- Lähetys 1: (CNN) -- Ralph Mata oli Miami-Daden poliisilaitoksen sisäisten asioiden komisario, joka työskenteli osastolla, joka tutkii poliisien väärinkäytösväitteitä.Lähetys 2: Viranomaisten mukaan 45-vuotias pitkäaikainen konstaapeli työskenteli toimiston ulkopuolella huumekauppaorganisaation kanssa auttaakseen suunnittelemaan murhasuunnitelmaa ja hankkimaan aseita.Lähetys 3: Rikosoikeudellinen syyte, joka on avattu Yhdysvaltain poliisivoimissa. New Jerseyn piirituomioistuimessa tiistaina nostettu kanne, jossa syytetään Mataa, joka tunnetaan myös nimellä "maitomies", siitä, että hän käytti poliisin asemaansa auttaakseen huumekauppaorganisaatiota rahaa ja lahjoja, kuten Rolex-kelloa, vastaan.Lähettäjä 4: Kanteen mukaan Mata järjesti eräässä tapauksessa maksun kahdelle salamurhaajalle kilpailevien huumekauppiaiden tappamisesta.Lähettäjä 5: Kanteen mukaan murhaajat tekeytyivät poliiseiksi, jotka ajoivat kohteensa ohi ja ampuivat heidät.Lähettäjä 6: "Lopulta (järjestö) päätti olla etenemättä murhasuunnitelmassa, mutta Mata sai silti maksun tapaamisten järjestämisestä", liittovaltion syyttäjät sanoivat lausunnossaan.Lähettäjä 7: Kanteessa väitetään myös, että Mata käytti poliisin virkamerkkiä ostaakseen aseita huumekauppiaille.Lähettäjä 8: Kanteen mukaan Mata käytti sitten lentokenttäkontaktejaan kuljettamaan aseita käsimatkatavaroissaan matkoillaan Miamista Dominikaaniseen tasavaltaan.Lähettäjä 9: Tutkijoiden julkaisemissa oikeudenkäyntiasiakirjoissa ei täsmennetä sen huumekauppaorganisaation nimeä, jonka kanssa Mata väitetysti vehkeili, mutta niissä sanotaan, että organisaatio on tuonut huumausaineita esimerkiksi Ecuadorista ja Dominikaanisesta tasavallasta piilottamalla niitä "laivakontteihin, joissa oli kuormalavoja, joissa oli tuotteita, mukaan lukien banaaneja." Lähettäjä 10: Organisaatio "on levittänyt huumausaineita New Jerseyssä ja muualla", syytteessä sanotaan.</w:t>
      </w:r>
    </w:p>
    <w:p>
      <w:r>
        <w:rPr>
          <w:b/>
        </w:rPr>
        <w:t xml:space="preserve">Tulos</w:t>
      </w:r>
    </w:p>
    <w:p>
      <w:r>
        <w:t xml:space="preserve">valtiot, joihin huumeet lähetettiin ?</w:t>
      </w:r>
    </w:p>
    <w:p>
      <w:r>
        <w:rPr>
          <w:b/>
        </w:rPr>
        <w:t xml:space="preserve">Tulos</w:t>
      </w:r>
    </w:p>
    <w:p>
      <w:r>
        <w:t xml:space="preserve">Ralph Mata oli sisäisen tutkinnan luutnantti, jota syytetään murhan suunnittelussa auttamisesta ja mitä hän saa?</w:t>
      </w:r>
    </w:p>
    <w:p>
      <w:r>
        <w:rPr>
          <w:b/>
        </w:rPr>
        <w:t xml:space="preserve">Tulos</w:t>
      </w:r>
    </w:p>
    <w:p>
      <w:r>
        <w:t xml:space="preserve">Ovatko tutkijat paljastaneet sen organisaation nimen, jonka väitetään levittäneen huumausaineita New Jerseyssä?</w:t>
      </w:r>
    </w:p>
    <w:p>
      <w:r>
        <w:rPr>
          <w:b/>
        </w:rPr>
        <w:t xml:space="preserve">Tulos</w:t>
      </w:r>
    </w:p>
    <w:p>
      <w:r>
        <w:t xml:space="preserve">"Maitomiehen", kuten hänet myös tunnetaan, väitetään maksaneen kahdelle hyökkääjälle tappaa kuka?</w:t>
      </w:r>
    </w:p>
    <w:p>
      <w:r>
        <w:rPr>
          <w:b/>
        </w:rPr>
        <w:t xml:space="preserve">Tulos</w:t>
      </w:r>
    </w:p>
    <w:p>
      <w:r>
        <w:t xml:space="preserve">Vaikka murhasuunnitelma ei edennytkään, Mata käytti virkamerkkiään ostaakseen mitä huumekauppiaille?</w:t>
      </w:r>
    </w:p>
    <w:p>
      <w:r>
        <w:rPr>
          <w:b/>
        </w:rPr>
        <w:t xml:space="preserve">Tulos</w:t>
      </w:r>
    </w:p>
    <w:p>
      <w:r>
        <w:t xml:space="preserve">virkailijan nimi ?</w:t>
      </w:r>
    </w:p>
    <w:p>
      <w:r>
        <w:rPr>
          <w:b/>
        </w:rPr>
        <w:t xml:space="preserve">Tulos</w:t>
      </w:r>
    </w:p>
    <w:p>
      <w:r>
        <w:t xml:space="preserve">tuote, johon tutkimus keskittyy ?</w:t>
      </w:r>
    </w:p>
    <w:p>
      <w:r>
        <w:rPr>
          <w:b/>
        </w:rPr>
        <w:t xml:space="preserve">Tulos</w:t>
      </w:r>
    </w:p>
    <w:p>
      <w:r>
        <w:t xml:space="preserve">Sen lisäksi, että Mata auttoi aseiden salakuljetuksessa Dominikaaniseen tasavaltaan, mistä maasta hän auttoi tuomaan huumeita?</w:t>
      </w:r>
    </w:p>
    <w:p>
      <w:r>
        <w:rPr>
          <w:b/>
        </w:rPr>
        <w:t xml:space="preserve">Esimerkki 0,434</w:t>
      </w:r>
    </w:p>
    <w:p>
      <w:r>
        <w:t xml:space="preserve">Kappale- Lähetys 1: Tocqueville väitti, että pohjoisessa voittoon päässeet ja etelässä vallalla olleet arvot olivat alkaneet tukahduttaa vanhan maailman etiikkaa ja sosiaalisia järjestelyjä.Lähetys 2: Lainsäädäntö poisti sukusiitoksen ja perintöoikeuden, mikä johti laajempaan jakautumiseen maanomistuksessa.Lähetys 3: Tämä oli vastakohta yleiselle aristokraattiselle mallille, jonka mukaan vain vanhin lapsi, tavallisesti mies, peri kartanon, mikä vaikutti suurten kartanoiden pysymiseen koskemattomina sukupolvesta toiseen.Lause 4: Amerikassa sitä vastoin maanomistajien eliitti harvemmin periytti omaisuutensa yhdelle lapselle sukusiitoksen kautta, mikä merkitsi sitä, että ajan myötä suuret kartanot hajosivat muutamassa sukupolvessa, mikä puolestaan teki lapsista kaiken kaikkiaan tasa-arvoisempia.Lähetys 5: Joshua Kaplanin Tocquevillestä tekemän tulkinnan mukaan kehitys ei ollut aina kielteinen, sillä lasten väliset kiintymyssuhteet ja yhteiset kokemukset korvasivat usein vanhimman lapsen ja sisarusten välisen muodollisemman suhteen, joka oli ominaista aiemmalle aristokraattiselle mallille. Lähetys 6: Kaiken kaikkiaan uusissa demokratioissa perinnölliset omaisuudet muuttuivat äärimmäisen vaikeiksi turvata, ja yhä useammat ihmiset joutuivat kamppailemaan omasta toimeentulostaan.Lähetys 7: Tässä nopeasti demokratisoituvassa yhteiskunnassa, kuten Tocqueville sen ymmärsi, oli "keskinkertaisille" arvoille omistautunut väestö, joka halusi kerätä kovalla työllä valtavia omaisuuksia. lähetys 8: Tocquevillen mielestä tämä selitti, miksi Amerikka oli niin erilainen kuin Eurooppa.Lähettäjä 9: Hän väitti, että Euroopassa kukaan ei välittänyt rahan ansaitsemisesta. Lähettäjä 10: Alemmilla luokilla ei ollut toivoa saavuttaa kuin minimaalista varallisuutta, kun taas ylempien luokkien mielestä oli törkeää, vulgaaria ja heidän lajilleen sopimatonta välittää jostakin niinkin sopimattomasta asiasta kuin rahasta; monille vauraus oli käytännössä taattu ja he pitivät sitä itsestäänselvyytenä.Lähetys 11: Samaan aikaan Amerikassa työläiset näkivät ihmisiä, jotka olivat pukeutuneet hienoihin vaatteisiin, ja julistivat vain, että kovalla työllä hekin saisivat pian sellaisen omaisuuden, että he voisivat nauttia tällaisesta ylellisyydestä. Lähetys 12: Vaikka Tocqueville oli Aristoteleen, Montesquieun ja muiden tavoin sitä mieltä, että omaisuuden tasapaino määräsi vallan tasapainon, hän väitti, että kuten Amerikka osoitti, oikeudenmukaiset omaisuusomistukset eivät varmistaneet parhaiden miesten hallintaa.Lähetys 13: Itse asiassa päinvastoin.Lähetys 14: Laajalle levinnyt, suhteellisen oikeudenmukainen omaisuuden omistus, joka erotti Amerikan ja määritteli sen tapoja ja arvoja, selitti myös sen, miksi amerikkalaiset massat halveksivat niin paljon eliittiä.</w:t>
      </w:r>
    </w:p>
    <w:p>
      <w:r>
        <w:rPr>
          <w:b/>
        </w:rPr>
        <w:t xml:space="preserve">Tulos</w:t>
      </w:r>
    </w:p>
    <w:p>
      <w:r>
        <w:t xml:space="preserve">Miten eurooppalaisten ja amerikkalaisten asenteet varallisuuden kartuttamista kohtaan erosivat toisistaan?</w:t>
      </w:r>
    </w:p>
    <w:p>
      <w:r>
        <w:rPr>
          <w:b/>
        </w:rPr>
        <w:t xml:space="preserve">Tulos</w:t>
      </w:r>
    </w:p>
    <w:p>
      <w:r>
        <w:t xml:space="preserve">Miksi amerikkalaisen eliitin lapset olivat tasa-arvoisempia kuin muiden kuin eliitin lapset kuin eurooppalaisen eliitin lapset?</w:t>
      </w:r>
    </w:p>
    <w:p>
      <w:r>
        <w:rPr>
          <w:b/>
        </w:rPr>
        <w:t xml:space="preserve">Tulos</w:t>
      </w:r>
    </w:p>
    <w:p>
      <w:r>
        <w:t xml:space="preserve">Miten amerikkalaisen alemman luokan näkemykset varallisuudesta ja hienoista tavaroista erosivat eurooppalaisen alemman luokan näkemyksistä?</w:t>
      </w:r>
    </w:p>
    <w:p>
      <w:r>
        <w:rPr>
          <w:b/>
        </w:rPr>
        <w:t xml:space="preserve">Esimerkki 0.435</w:t>
      </w:r>
    </w:p>
    <w:p>
      <w:r>
        <w:t xml:space="preserve">Kappale- Lähetys 1: Eräänä päivänä Billy ja Sandy menivät naapuruston tivoliin.Lähetys 2: He olivat niin innoissaan, koska tänä vuonna Bob-klovni oli menossa sinne.Lähetys 3: He olivat kuulleet paljon Bob-klovnista, hän oli hauska ja osasi paljon ilmapallotemppuja.Lähetys 4: Hän sai lapset aina nauramaan ja jakoi pieniä palkintoja monille tivolin lapsille.Lähetys 5: Billy ja Sandy olivat jopa kuulleet, että joskus Bob-klovni jakoi ilmaista hattaraa ja karkkiomenoita.Lähettäjä 6: He olivat odottaneet koko vuoden ja olivat niin innoissaan.Lähettäjä 7: He tekivät kaikki kotityöt ja siivosivat huoneensa, jotta he voisivat mennä messuille.Lähettäjä 8: Kun he pääsivät messuille, he olivat niin iloisia nähdessään, että Bob-klovni jakoi hattaraa ja hunajaomenoita.Lähettäjä 9: Billy ja Sandy odottivat jonossa, ja kun heidän vuoronsa tuli, Billy sai koiranmuotoisen ilmapallon ja Sandy ison pussillisen hattaraa.Lähettäjä 10: Molemmat olivat onnellisia eivätkä malttaneet odottaa, että pääsivät kertomaan ystävilleen Bob-klovnista.</w:t>
      </w:r>
    </w:p>
    <w:p>
      <w:r>
        <w:rPr>
          <w:b/>
        </w:rPr>
        <w:t xml:space="preserve">Tulos</w:t>
      </w:r>
    </w:p>
    <w:p>
      <w:r>
        <w:t xml:space="preserve">Mitä Billy ja Sandy olivat tehneet messuja varten?</w:t>
      </w:r>
    </w:p>
    <w:p>
      <w:r>
        <w:rPr>
          <w:b/>
        </w:rPr>
        <w:t xml:space="preserve">Tulos</w:t>
      </w:r>
    </w:p>
    <w:p>
      <w:r>
        <w:t xml:space="preserve">Missä Bob-klovnin piti olla?</w:t>
      </w:r>
    </w:p>
    <w:p>
      <w:r>
        <w:rPr>
          <w:b/>
        </w:rPr>
        <w:t xml:space="preserve">Tulos</w:t>
      </w:r>
    </w:p>
    <w:p>
      <w:r>
        <w:t xml:space="preserve">Missä Bob-klovni oli hyvä?</w:t>
      </w:r>
    </w:p>
    <w:p>
      <w:r>
        <w:rPr>
          <w:b/>
        </w:rPr>
        <w:t xml:space="preserve">Tulos</w:t>
      </w:r>
    </w:p>
    <w:p>
      <w:r>
        <w:t xml:space="preserve">Bob jakoi hattaraa ja sokeroituja omenoita, kun Sandy ja Billy saapuivat tivoliin, ja kuka lapsista sai hattaraa?</w:t>
      </w:r>
    </w:p>
    <w:p>
      <w:r>
        <w:rPr>
          <w:b/>
        </w:rPr>
        <w:t xml:space="preserve">Tulos</w:t>
      </w:r>
    </w:p>
    <w:p>
      <w:r>
        <w:t xml:space="preserve">Miksi Sandy ja Billy olivat innoissaan nähdessään Bob-klovnin?</w:t>
      </w:r>
    </w:p>
    <w:p>
      <w:r>
        <w:rPr>
          <w:b/>
        </w:rPr>
        <w:t xml:space="preserve">Tulos</w:t>
      </w:r>
    </w:p>
    <w:p>
      <w:r>
        <w:t xml:space="preserve">Kuka oli tulossa naapurustomessuille, joita Billy ja Sandy odottivat innoissaan?</w:t>
      </w:r>
    </w:p>
    <w:p>
      <w:r>
        <w:rPr>
          <w:b/>
        </w:rPr>
        <w:t xml:space="preserve">Tulos</w:t>
      </w:r>
    </w:p>
    <w:p>
      <w:r>
        <w:t xml:space="preserve">Kenet Billy ja Sandy odottivat innoissaan näkevänsä messuilla tänä vuonna?</w:t>
      </w:r>
    </w:p>
    <w:p>
      <w:r>
        <w:rPr>
          <w:b/>
        </w:rPr>
        <w:t xml:space="preserve">Tulos</w:t>
      </w:r>
    </w:p>
    <w:p>
      <w:r>
        <w:t xml:space="preserve">Bob jakoi lapsille palkintoja, mutta mitä muuta hän joskus jakoi?</w:t>
      </w:r>
    </w:p>
    <w:p>
      <w:r>
        <w:rPr>
          <w:b/>
        </w:rPr>
        <w:t xml:space="preserve">Tulos</w:t>
      </w:r>
    </w:p>
    <w:p>
      <w:r>
        <w:t xml:space="preserve">Mistä tiedät, että Billy ja Sandy olivat onnellisia tavattuaan Bob-klovnin?</w:t>
      </w:r>
    </w:p>
    <w:p>
      <w:r>
        <w:rPr>
          <w:b/>
        </w:rPr>
        <w:t xml:space="preserve">Tulos</w:t>
      </w:r>
    </w:p>
    <w:p>
      <w:r>
        <w:t xml:space="preserve">Mitä asioita Bob-klovni voisi jakaa?</w:t>
      </w:r>
    </w:p>
    <w:p>
      <w:r>
        <w:rPr>
          <w:b/>
        </w:rPr>
        <w:t xml:space="preserve">Tulos</w:t>
      </w:r>
    </w:p>
    <w:p>
      <w:r>
        <w:t xml:space="preserve">Mitä Billy ja Sandy olivat kuulleet messuista?</w:t>
      </w:r>
    </w:p>
    <w:p>
      <w:r>
        <w:rPr>
          <w:b/>
        </w:rPr>
        <w:t xml:space="preserve">Tulos</w:t>
      </w:r>
    </w:p>
    <w:p>
      <w:r>
        <w:t xml:space="preserve">Mistä Billy ja Sandy olivat innoissaan?</w:t>
      </w:r>
    </w:p>
    <w:p>
      <w:r>
        <w:rPr>
          <w:b/>
        </w:rPr>
        <w:t xml:space="preserve">Tulos</w:t>
      </w:r>
    </w:p>
    <w:p>
      <w:r>
        <w:t xml:space="preserve">Kerro yksi esine, jota Billy ei saanut Bob-klovnin jakamista tavaroista.?</w:t>
      </w:r>
    </w:p>
    <w:p>
      <w:r>
        <w:rPr>
          <w:b/>
        </w:rPr>
        <w:t xml:space="preserve">Tulos</w:t>
      </w:r>
    </w:p>
    <w:p>
      <w:r>
        <w:t xml:space="preserve">Mitä muita hahmoja tarinassa mainitaan Billyn ja Sandyn lisäksi?</w:t>
      </w:r>
    </w:p>
    <w:p>
      <w:r>
        <w:rPr>
          <w:b/>
        </w:rPr>
        <w:t xml:space="preserve">Tulos</w:t>
      </w:r>
    </w:p>
    <w:p>
      <w:r>
        <w:t xml:space="preserve">Mistä Bob-klovni tunnettiin?</w:t>
      </w:r>
    </w:p>
    <w:p>
      <w:r>
        <w:rPr>
          <w:b/>
        </w:rPr>
        <w:t xml:space="preserve">Tulos</w:t>
      </w:r>
    </w:p>
    <w:p>
      <w:r>
        <w:t xml:space="preserve">Millaisia tunteita heillä oli messuja kohtaan?</w:t>
      </w:r>
    </w:p>
    <w:p>
      <w:r>
        <w:rPr>
          <w:b/>
        </w:rPr>
        <w:t xml:space="preserve">Tulos</w:t>
      </w:r>
    </w:p>
    <w:p>
      <w:r>
        <w:t xml:space="preserve">Olivatko Billy ja Sandy onnellisia nähtyään Bob-klovnin?</w:t>
      </w:r>
    </w:p>
    <w:p>
      <w:r>
        <w:rPr>
          <w:b/>
        </w:rPr>
        <w:t xml:space="preserve">Tulos</w:t>
      </w:r>
    </w:p>
    <w:p>
      <w:r>
        <w:t xml:space="preserve">Pystyivätkö Sandy ja Billy menemään messuille tehtyään kotityönsä?</w:t>
      </w:r>
    </w:p>
    <w:p>
      <w:r>
        <w:rPr>
          <w:b/>
        </w:rPr>
        <w:t xml:space="preserve">Esimerkki 0,436</w:t>
      </w:r>
    </w:p>
    <w:p>
      <w:r>
        <w:t xml:space="preserve">Kappale- Lause 1: Onko tämä hyönteinen vai eläin?Lause 2: Etana on eläin, kuten sinä ja minä.Lause 3: Aivan oikein, sinäkin olet eläin.Lause 4: Ei, et sinä näytä etanalta.Lause 5: Teillä on joitakin yhteisiä asioita.Lause 6: Eläimet voidaan jakaa moniin ryhmiin.Lause 7: Nämä ryhmät määritellään niiden ominaisuuksien perusteella.Lause 8: Kaikilla eläimillä on joitakin yhteisiä perusominaisuuksia.Lause 9: Se ei tarkoita, etteivät ne ole samanlaisia.Lause 10: Niillä on myös monia eroja.Lause 11: Esimerkiksi etanat ovat nilviäisiä eivätkä hyönteisiä.Lause 12: Nilviäisillä on ainutlaatuisia ominaisuuksia.Lause 13: Huomaa suuri jalka, jonka avulla se voi liikkua.Lause 14: Kyllä, sillä on vain yksi jalka.Lause 15: Huomasitko sen päässä olevat pitkät antennit?Viesti 16: Tässä ovat etanan silmät.Viesti 17: Ne ovat antennin päässä.Viesti 18: Ne eivät ole sen päässä kuten useimmilla eläimillä.Viesti 19: Jalka ja silmät ovat ainutlaatuisia piirteitä.Viesti 20: Tutkijat käyttävät näitä piirteitä sijoittaessaan eläimiä ryhmiin.</w:t>
      </w:r>
    </w:p>
    <w:p>
      <w:r>
        <w:rPr>
          <w:b/>
        </w:rPr>
        <w:t xml:space="preserve">Tulos</w:t>
      </w:r>
    </w:p>
    <w:p>
      <w:r>
        <w:t xml:space="preserve">Miten eläimet jakautuvat?</w:t>
      </w:r>
    </w:p>
    <w:p>
      <w:r>
        <w:rPr>
          <w:b/>
        </w:rPr>
        <w:t xml:space="preserve">Tulos</w:t>
      </w:r>
    </w:p>
    <w:p>
      <w:r>
        <w:t xml:space="preserve">Ovatko etanat hyönteisiä?</w:t>
      </w:r>
    </w:p>
    <w:p>
      <w:r>
        <w:rPr>
          <w:b/>
        </w:rPr>
        <w:t xml:space="preserve">Tulos</w:t>
      </w:r>
    </w:p>
    <w:p>
      <w:r>
        <w:t xml:space="preserve">Minkä eläimen kanssa sinulla on yhteisiä asioita?</w:t>
      </w:r>
    </w:p>
    <w:p>
      <w:r>
        <w:rPr>
          <w:b/>
        </w:rPr>
        <w:t xml:space="preserve">Tulos</w:t>
      </w:r>
    </w:p>
    <w:p>
      <w:r>
        <w:t xml:space="preserve">Mitkä ovat etanan kaksi erityispiirrettä?</w:t>
      </w:r>
    </w:p>
    <w:p>
      <w:r>
        <w:rPr>
          <w:b/>
        </w:rPr>
        <w:t xml:space="preserve">Tulos</w:t>
      </w:r>
    </w:p>
    <w:p>
      <w:r>
        <w:t xml:space="preserve">Minkä eläinlajin silmien sijoittaminen on ainutlaatuinen piirre?</w:t>
      </w:r>
    </w:p>
    <w:p>
      <w:r>
        <w:rPr>
          <w:b/>
        </w:rPr>
        <w:t xml:space="preserve">Tulos</w:t>
      </w:r>
    </w:p>
    <w:p>
      <w:r>
        <w:t xml:space="preserve">Mikä yhteinen piirre nilviäisillä ja etanoilla on?</w:t>
      </w:r>
    </w:p>
    <w:p>
      <w:r>
        <w:rPr>
          <w:b/>
        </w:rPr>
        <w:t xml:space="preserve">Tulos</w:t>
      </w:r>
    </w:p>
    <w:p>
      <w:r>
        <w:t xml:space="preserve">Onko eläimillä "ryhmiä"?</w:t>
      </w:r>
    </w:p>
    <w:p>
      <w:r>
        <w:rPr>
          <w:b/>
        </w:rPr>
        <w:t xml:space="preserve">Tulos</w:t>
      </w:r>
    </w:p>
    <w:p>
      <w:r>
        <w:t xml:space="preserve">Mitkä ovat etanoiden erityispiirteet?</w:t>
      </w:r>
    </w:p>
    <w:p>
      <w:r>
        <w:rPr>
          <w:b/>
        </w:rPr>
        <w:t xml:space="preserve">Tulos</w:t>
      </w:r>
    </w:p>
    <w:p>
      <w:r>
        <w:t xml:space="preserve">Missä ovat etanoiden silmät?</w:t>
      </w:r>
    </w:p>
    <w:p>
      <w:r>
        <w:rPr>
          <w:b/>
        </w:rPr>
        <w:t xml:space="preserve">Tulos</w:t>
      </w:r>
    </w:p>
    <w:p>
      <w:r>
        <w:t xml:space="preserve">Missä ovat etanoiden silmät?</w:t>
      </w:r>
    </w:p>
    <w:p>
      <w:r>
        <w:rPr>
          <w:b/>
        </w:rPr>
        <w:t xml:space="preserve">Tulos</w:t>
      </w:r>
    </w:p>
    <w:p>
      <w:r>
        <w:t xml:space="preserve">Nimeä yksi etanoiden ja hyönteisten välinen ero.?</w:t>
      </w:r>
    </w:p>
    <w:p>
      <w:r>
        <w:rPr>
          <w:b/>
        </w:rPr>
        <w:t xml:space="preserve">Tulos</w:t>
      </w:r>
    </w:p>
    <w:p>
      <w:r>
        <w:t xml:space="preserve">Kuinka monta uloketta etanat käyttävät liikkumiseen?</w:t>
      </w:r>
    </w:p>
    <w:p>
      <w:r>
        <w:rPr>
          <w:b/>
        </w:rPr>
        <w:t xml:space="preserve">Tulos</w:t>
      </w:r>
    </w:p>
    <w:p>
      <w:r>
        <w:t xml:space="preserve">Missä etanan silmät sijaitsevat?</w:t>
      </w:r>
    </w:p>
    <w:p>
      <w:r>
        <w:rPr>
          <w:b/>
        </w:rPr>
        <w:t xml:space="preserve">Tulos</w:t>
      </w:r>
    </w:p>
    <w:p>
      <w:r>
        <w:t xml:space="preserve">Miten etanat eroavat toisistaan?</w:t>
      </w:r>
    </w:p>
    <w:p>
      <w:r>
        <w:rPr>
          <w:b/>
        </w:rPr>
        <w:t xml:space="preserve">Esimerkki 0,437</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tulipalon torjunnassa.Lähetetty 2: Palo Pinton piirikunnan tulipalo poltti torstaihin mennessä 6 200 hehtaaria, Texasin metsänhoitopalvelun mukaan.Lähetetty 3: Tulipalo palaa Possum Kingdom Lake -lomakohteen lähellä, Bradin kaupungin lähellä, noin 100 mailia Dallasista länteen.Lähettäjä 4: "Meillä on paljon parempi olo tästä palosta tänään", sillä palo on nyt 50-prosenttisesti rajattu, sanoi metsäpalvelun tiedottaja John Nichols.Lähettäjä 5: Hän sanoi, että joidenkin asukkaiden evakuoinnit on poistettu, koska he ovat joutuneet evakuoimaan palon, jota korkeat lämpötilat ja kuivat tuulet ovat ajaneet eteenpäin.Lähettäjä 6: Metsäpalo on tuhonnut 40 kotia ja yhdeksän asuntoautoa sen tiistain alkamisen jälkeen, kertoi metsäpalvelu torstaina.Lähettäjä 7: Palomiehet saivat tukea säiliöalusten ilmatankkereilta ja helikoptereilta.Lähettäjä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 Lähetetty 14: "Siirrän niitä laitumelta toiselle", Cindi McCoy kertoi WFAA:lle ja viittasi karjaansa. Lähetetty 15: "Kun yksi laitumesta palaa, siirrän ne takaisin toiselle ja tuon ne takaisin.".</w:t>
      </w:r>
    </w:p>
    <w:p>
      <w:r>
        <w:rPr>
          <w:b/>
        </w:rPr>
        <w:t xml:space="preserve">Tulos</w:t>
      </w:r>
    </w:p>
    <w:p>
      <w:r>
        <w:t xml:space="preserve">Mitä puita tuli auttamaan palon leviämisen estämisessä?</w:t>
      </w:r>
    </w:p>
    <w:p>
      <w:r>
        <w:rPr>
          <w:b/>
        </w:rPr>
        <w:t xml:space="preserve">Tulos</w:t>
      </w:r>
    </w:p>
    <w:p>
      <w:r>
        <w:t xml:space="preserve">Mitä tuhoutui Texasin syyskuun maastopaloissa?</w:t>
      </w:r>
    </w:p>
    <w:p>
      <w:r>
        <w:rPr>
          <w:b/>
        </w:rPr>
        <w:t xml:space="preserve">Tulos</w:t>
      </w:r>
    </w:p>
    <w:p>
      <w:r>
        <w:t xml:space="preserve">Kuinka suuri tulipalo on?</w:t>
      </w:r>
    </w:p>
    <w:p>
      <w:r>
        <w:rPr>
          <w:b/>
        </w:rPr>
        <w:t xml:space="preserve">Tulos</w:t>
      </w:r>
    </w:p>
    <w:p>
      <w:r>
        <w:t xml:space="preserve">Miten karjankasvattajat huolehtivat karjoistaan?</w:t>
      </w:r>
    </w:p>
    <w:p>
      <w:r>
        <w:rPr>
          <w:b/>
        </w:rPr>
        <w:t xml:space="preserve">Tulos</w:t>
      </w:r>
    </w:p>
    <w:p>
      <w:r>
        <w:t xml:space="preserve">Miksi henget ovat alkaneet nousta maastopalojen keskellä?</w:t>
      </w:r>
    </w:p>
    <w:p>
      <w:r>
        <w:rPr>
          <w:b/>
        </w:rPr>
        <w:t xml:space="preserve">Tulos</w:t>
      </w:r>
    </w:p>
    <w:p>
      <w:r>
        <w:t xml:space="preserve">Miksi osa evakuoinneista kumottiin?</w:t>
      </w:r>
    </w:p>
    <w:p>
      <w:r>
        <w:rPr>
          <w:b/>
        </w:rPr>
        <w:t xml:space="preserve">Tulos</w:t>
      </w:r>
    </w:p>
    <w:p>
      <w:r>
        <w:t xml:space="preserve">Possum Kingdom Lake sijaitsee missä Teksasin piirikunnassa?</w:t>
      </w:r>
    </w:p>
    <w:p>
      <w:r>
        <w:rPr>
          <w:b/>
        </w:rPr>
        <w:t xml:space="preserve">Tulos</w:t>
      </w:r>
    </w:p>
    <w:p>
      <w:r>
        <w:t xml:space="preserve">Milloin tulipalo oli 50-prosenttisesti rajattu?</w:t>
      </w:r>
    </w:p>
    <w:p>
      <w:r>
        <w:rPr>
          <w:b/>
        </w:rPr>
        <w:t xml:space="preserve">Tulos</w:t>
      </w:r>
    </w:p>
    <w:p>
      <w:r>
        <w:t xml:space="preserve">Mikä on evakuointien nykytilanne?</w:t>
      </w:r>
    </w:p>
    <w:p>
      <w:r>
        <w:rPr>
          <w:b/>
        </w:rPr>
        <w:t xml:space="preserve">Tulos</w:t>
      </w:r>
    </w:p>
    <w:p>
      <w:r>
        <w:t xml:space="preserve">Cindi McCoy puhui minkä suuren uutiskanavan tytäryhtiölle?</w:t>
      </w:r>
    </w:p>
    <w:p>
      <w:r>
        <w:rPr>
          <w:b/>
        </w:rPr>
        <w:t xml:space="preserve">Tulos</w:t>
      </w:r>
    </w:p>
    <w:p>
      <w:r>
        <w:t xml:space="preserve">Mikä pyhäpäivä lähestyi, kun he yrittivät saada Possum Kingdom Lakea auki maastopalon aikana?</w:t>
      </w:r>
    </w:p>
    <w:p>
      <w:r>
        <w:rPr>
          <w:b/>
        </w:rPr>
        <w:t xml:space="preserve">Tulos</w:t>
      </w:r>
    </w:p>
    <w:p>
      <w:r>
        <w:t xml:space="preserve">Mikä on vahinkojen laajuus?</w:t>
      </w:r>
    </w:p>
    <w:p>
      <w:r>
        <w:rPr>
          <w:b/>
        </w:rPr>
        <w:t xml:space="preserve">Tulos</w:t>
      </w:r>
    </w:p>
    <w:p>
      <w:r>
        <w:t xml:space="preserve">Minkälaiset hallituksen virkamiehet olivat mukana?</w:t>
      </w:r>
    </w:p>
    <w:p>
      <w:r>
        <w:rPr>
          <w:b/>
        </w:rPr>
        <w:t xml:space="preserve">Tulos</w:t>
      </w:r>
    </w:p>
    <w:p>
      <w:r>
        <w:t xml:space="preserve">Missä tapahtuma järjestetään?</w:t>
      </w:r>
    </w:p>
    <w:p>
      <w:r>
        <w:rPr>
          <w:b/>
        </w:rPr>
        <w:t xml:space="preserve">Tulos</w:t>
      </w:r>
    </w:p>
    <w:p>
      <w:r>
        <w:t xml:space="preserve">Miksi muut asukkaat olivat huolissaan?</w:t>
      </w:r>
    </w:p>
    <w:p>
      <w:r>
        <w:rPr>
          <w:b/>
        </w:rPr>
        <w:t xml:space="preserve">Tulos</w:t>
      </w:r>
    </w:p>
    <w:p>
      <w:r>
        <w:t xml:space="preserve">Kuinka monta päivää tulipalo on ollut aktiivinen?</w:t>
      </w:r>
    </w:p>
    <w:p>
      <w:r>
        <w:rPr>
          <w:b/>
        </w:rPr>
        <w:t xml:space="preserve">Tulos</w:t>
      </w:r>
    </w:p>
    <w:p>
      <w:r>
        <w:t xml:space="preserve">Kuinka monta päivää kesti palon polttaa 6 200 hehtaaria?</w:t>
      </w:r>
    </w:p>
    <w:p>
      <w:r>
        <w:rPr>
          <w:b/>
        </w:rPr>
        <w:t xml:space="preserve">Tulos</w:t>
      </w:r>
    </w:p>
    <w:p>
      <w:r>
        <w:t xml:space="preserve">Miten maanviljelijät käsittelivät karjaansa Teksasin maastopalojen aikana?</w:t>
      </w:r>
    </w:p>
    <w:p>
      <w:r>
        <w:rPr>
          <w:b/>
        </w:rPr>
        <w:t xml:space="preserve">Tulos</w:t>
      </w:r>
    </w:p>
    <w:p>
      <w:r>
        <w:t xml:space="preserve">Mikä aiheutti tulipalot?</w:t>
      </w:r>
    </w:p>
    <w:p>
      <w:r>
        <w:rPr>
          <w:b/>
        </w:rPr>
        <w:t xml:space="preserve">Tulos</w:t>
      </w:r>
    </w:p>
    <w:p>
      <w:r>
        <w:t xml:space="preserve">Miksi Cindi McCoy siirsi karjaansa?</w:t>
      </w:r>
    </w:p>
    <w:p>
      <w:r>
        <w:rPr>
          <w:b/>
        </w:rPr>
        <w:t xml:space="preserve">Esimerkki 0,438</w:t>
      </w:r>
    </w:p>
    <w:p>
      <w:r>
        <w:t xml:space="preserve">Kappale- Lähetys 1: Amatööri tennistähti Guy Haines haluaa erota mauttomasta ja uskottomasta vaimostaan Miriamista , jotta hän voisi mennä naimisiin senaattorin tyttären, tyylikkään ja kauniin Anne Mortonin kanssa.Lähetys 2: Kun Haines on junassa tapaamassa Miriamia , hän tapaa Bruno Anthonyn , etevän tuntemattoman miehen, joka tunnistaa Guyn sanomalehtien juorulehdistä, joissa kerrotaan hänen avioliitto-ongelmistaan.Lähetys 3: Brunon osastolla lounaalla Bruno kertoo Guylle ideastaan täydellisestä "ristikkäismurhasta" : hän tappaa Miriamin ja vastineeksi Guy tappaa Brunon isän.Lähetys 4: Koska molemmat ovat tuntemattomia, muuten toisilleen tuntemattomia, ei ole tunnistettavaa motiivia rikoksille, Bruno väittää, joten ei ole syytä epäilyyn.Lähetys 5: Guy poistuu kiireesti osastolta, mutta jättää Brunon luulemaan, että tämä on suostunut sopimukseen.Lähetys 6: Guy jättää vahingossa jälkeensä sytyttimensä, Annen lahjan Guylle, jonka Bruno pussittaa .Lähetys 7: Bruno suuntaa Guyn kotikaupunkiin Metcalfiin ja seuraa Miriamia ja hänen kahta poikaystäväänsä huvipuistoon , jossa hän valaisee lyhyesti Guyn kasvot Guyn sytyttimellä ja kuristaa hänet sitten kuoliaaksi .Lähetys 8: Guyn ongelmat alkavat , kun hänen alibinsa, Guyn kanssa samassa junassa matkustava päihtynyt yliopisto-professori, ei muista tapaamistaan .Lähettäjä 9: Mutta ongelmat lisääntyvät eksponentiaalisesti, kun Bruno ilmestyy toistuvasti Guyn elämään ja yrittää muistuttaa Guya siitä, että hänen on nyt pakko tappaa Brunon isä sen sopimuksen mukaisesti, jonka hän luulee heidän tehneen junassa.Lähettäjä 10: Bruno lähettää Guylle talonsa avaimet , kartan isänsä huoneeseen ja pistoolin.Lähettäjä 11: Pian tämän jälkeen Bruno ilmestyy juhliin senaattori Mortonin talossa ja seurustelee vieraiden kanssa Guyn huolestuneisuudeksi ja Annen kasvavaksi epäilykseksi .</w:t>
      </w:r>
    </w:p>
    <w:p>
      <w:r>
        <w:rPr>
          <w:b/>
        </w:rPr>
        <w:t xml:space="preserve">Tulos</w:t>
      </w:r>
    </w:p>
    <w:p>
      <w:r>
        <w:t xml:space="preserve">Mitä Guy jättää jälkeensä?</w:t>
      </w:r>
    </w:p>
    <w:p>
      <w:r>
        <w:rPr>
          <w:b/>
        </w:rPr>
        <w:t xml:space="preserve">Tulos</w:t>
      </w:r>
    </w:p>
    <w:p>
      <w:r>
        <w:t xml:space="preserve">Milloin Guyn ongelmat alkoivat?</w:t>
      </w:r>
    </w:p>
    <w:p>
      <w:r>
        <w:rPr>
          <w:b/>
        </w:rPr>
        <w:t xml:space="preserve">Tulos</w:t>
      </w:r>
    </w:p>
    <w:p>
      <w:r>
        <w:t xml:space="preserve">mihin Bruno kadotti savukkeensytyttimensä?</w:t>
      </w:r>
    </w:p>
    <w:p>
      <w:r>
        <w:rPr>
          <w:b/>
        </w:rPr>
        <w:t xml:space="preserve">Tulos</w:t>
      </w:r>
    </w:p>
    <w:p>
      <w:r>
        <w:t xml:space="preserve">miksi amatööri tennistähti Guy Haines haluaa erota vaimostaan Mirriamista?</w:t>
      </w:r>
    </w:p>
    <w:p>
      <w:r>
        <w:rPr>
          <w:b/>
        </w:rPr>
        <w:t xml:space="preserve">Tulos</w:t>
      </w:r>
    </w:p>
    <w:p>
      <w:r>
        <w:t xml:space="preserve">Kuka järjestää juhlat?</w:t>
      </w:r>
    </w:p>
    <w:p>
      <w:r>
        <w:rPr>
          <w:b/>
        </w:rPr>
        <w:t xml:space="preserve">Tulos</w:t>
      </w:r>
    </w:p>
    <w:p>
      <w:r>
        <w:t xml:space="preserve">Milloin Bruno ilmestyi toistuvasti Guyn elämään?</w:t>
      </w:r>
    </w:p>
    <w:p>
      <w:r>
        <w:rPr>
          <w:b/>
        </w:rPr>
        <w:t xml:space="preserve">Tulos</w:t>
      </w:r>
    </w:p>
    <w:p>
      <w:r>
        <w:t xml:space="preserve">Minkä esineen Guy jätti jälkeensä, jota Bruno käytti Miriamia vastaan?</w:t>
      </w:r>
    </w:p>
    <w:p>
      <w:r>
        <w:rPr>
          <w:b/>
        </w:rPr>
        <w:t xml:space="preserve">Tulos</w:t>
      </w:r>
    </w:p>
    <w:p>
      <w:r>
        <w:t xml:space="preserve">Mihin Bruno ja Miriam laittoivat tasangon?</w:t>
      </w:r>
    </w:p>
    <w:p>
      <w:r>
        <w:rPr>
          <w:b/>
        </w:rPr>
        <w:t xml:space="preserve">Tulos</w:t>
      </w:r>
    </w:p>
    <w:p>
      <w:r>
        <w:t xml:space="preserve">missä molemmat tuntemattomat tapasivat?</w:t>
      </w:r>
    </w:p>
    <w:p>
      <w:r>
        <w:rPr>
          <w:b/>
        </w:rPr>
        <w:t xml:space="preserve">Tulos</w:t>
      </w:r>
    </w:p>
    <w:p>
      <w:r>
        <w:t xml:space="preserve">Ketkä kaksi Guty ja Bruno aikovat murhata?</w:t>
      </w:r>
    </w:p>
    <w:p>
      <w:r>
        <w:rPr>
          <w:b/>
        </w:rPr>
        <w:t xml:space="preserve">Tulos</w:t>
      </w:r>
    </w:p>
    <w:p>
      <w:r>
        <w:t xml:space="preserve">kaveri poistuu kiireesti osastosta, mutta jättää Brunon luulemaan, että hän on suostunut kauppaan. mitä hän jättää vahingossa jälkeensä?</w:t>
      </w:r>
    </w:p>
    <w:p>
      <w:r>
        <w:rPr>
          <w:b/>
        </w:rPr>
        <w:t xml:space="preserve">Tulos</w:t>
      </w:r>
    </w:p>
    <w:p>
      <w:r>
        <w:t xml:space="preserve">Kuka kuolee?</w:t>
      </w:r>
    </w:p>
    <w:p>
      <w:r>
        <w:rPr>
          <w:b/>
        </w:rPr>
        <w:t xml:space="preserve">Tulos</w:t>
      </w:r>
    </w:p>
    <w:p>
      <w:r>
        <w:t xml:space="preserve">mikä kasvaa eksponentiaalisesti?</w:t>
      </w:r>
    </w:p>
    <w:p>
      <w:r>
        <w:rPr>
          <w:b/>
        </w:rPr>
        <w:t xml:space="preserve">Tulos</w:t>
      </w:r>
    </w:p>
    <w:p>
      <w:r>
        <w:t xml:space="preserve">Miksi Guy kertoi mielellään Brunolle murhasuunnitelmasta?</w:t>
      </w:r>
    </w:p>
    <w:p>
      <w:r>
        <w:rPr>
          <w:b/>
        </w:rPr>
        <w:t xml:space="preserve">Tulos</w:t>
      </w:r>
    </w:p>
    <w:p>
      <w:r>
        <w:t xml:space="preserve">Kuka on Guy Haines?</w:t>
      </w:r>
    </w:p>
    <w:p>
      <w:r>
        <w:rPr>
          <w:b/>
        </w:rPr>
        <w:t xml:space="preserve">Tulos</w:t>
      </w:r>
    </w:p>
    <w:p>
      <w:r>
        <w:t xml:space="preserve">Missä juhlat ovat?</w:t>
      </w:r>
    </w:p>
    <w:p>
      <w:r>
        <w:rPr>
          <w:b/>
        </w:rPr>
        <w:t xml:space="preserve">Tulos</w:t>
      </w:r>
    </w:p>
    <w:p>
      <w:r>
        <w:t xml:space="preserve">mitä Bruno lähettää Guylle?</w:t>
      </w:r>
    </w:p>
    <w:p>
      <w:r>
        <w:rPr>
          <w:b/>
        </w:rPr>
        <w:t xml:space="preserve">Tulos</w:t>
      </w:r>
    </w:p>
    <w:p>
      <w:r>
        <w:t xml:space="preserve">Mitä asioita Bruno antaa isänsä tappamiseksi?</w:t>
      </w:r>
    </w:p>
    <w:p>
      <w:r>
        <w:rPr>
          <w:b/>
        </w:rPr>
        <w:t xml:space="preserve">Tulos</w:t>
      </w:r>
    </w:p>
    <w:p>
      <w:r>
        <w:t xml:space="preserve">miksi tennistähti haluaa erota vaimostaan?</w:t>
      </w:r>
    </w:p>
    <w:p>
      <w:r>
        <w:rPr>
          <w:b/>
        </w:rPr>
        <w:t xml:space="preserve">Esimerkki 0.439</w:t>
      </w:r>
    </w:p>
    <w:p>
      <w:r>
        <w:t xml:space="preserve">Kappale- Lähetys 1: WASHINGTON (CNN) -- Libya on maksanut 1,5 miljardia dollaria terrorismin uhrien perheille ja poistanut viimeisen esteen täydellisille suhteille Yhdysvaltoihin, kertoi ulkoministeriö perjantaina.Lähetys 2: Poliisit tutkivat Pan Am -lentokoneen 103 hylkyä Lockerbiessa Skotlannissa joulukuussa 1988.Lähetys 3: Maksu lopettaa Tripolin oikeudellisen vastuun Yhdysvaltain terrori-tapauksissa ja tasoittaa tietä Yhdysvaltain lisääntyvälle osallistumiselle öljyrikkaassa maassa.Lähettäjä 4: Presidentti Bush allekirjoitti perjantaina toimeenpanomääräyksen, jolla palautetaan Libyan koskemattomuus terrorismiin liittyvissä oikeudenkäynneissä ja hylätään vireillä olevat korvauksia koskevat kanteet osana kesällä saavutettua sopimusta.Lähettäjä 5: David Welch, Yhdysvaltain Lähi-idän ylin diplomaatti, joka neuvotteli sopimuksen, kutsui Libyan kuntoutumista terroristivaltiosta Yhdysvaltain liittolaiseksi "historialliseksi".Lähettäjä 6: Sopimus sulkee riitaisan ajanjakson Yhdysvaltain ja Libyan välisessä konfliktissa.Libyan suhteet alkoivat 1980-luvulla, kun nämä kaksi maata joutuivat osallisiksi useista iskuista, joihin kuuluivat muun muassa Pan Amin lennon 103 ja saksalaisen diskon pommi-iskut sekä Yhdysvaltain ilmaiskut Libyan yllä.Lähettäjä 7: Yhdysvaltalaiset yritysjohtajat toivovat, että uudet suhteet johtavat miljardien dollarien uusiin investointeihin Libyaan, jossa on runsaasti öljyvarantoja, mutta ei ole kehittynyttä infrastruktuuria.Lähettäjä 8: Yhdysvallat ja Libya allekirjoittivat tänä kesänä sopimuksen, jonka mukaan ulkoministeriö perustaa 1,8 miljardin dollarin korvausrahaston, jonka tarkoituksena on saattaa päätökseen korvausvaatimukset, jotka liittyvät Pan Am -lentoa 103 vastaan vuonna 1988 Skotlannin Lockerbien yllä tehtyyn pommi-iskuun ja vuonna 1986 Berliinin La Belle -diskoon tehtyyn pommi-iskuun.Lähettäjä 9: Se korvaa myös libyalaisille uhreille, jotka joutuivat kärsimään Yhdysvaltain ilmaiskuista 1980-luvulla. lähettäjä 10: Kongressi hyväksyi yksimielisesti senaattori Frank R. Lautenbergin (D-New Jersey) tukeman Libyan Claims Resolution Act -lain, joka raivasi tietä riidan lopettamiselle ja uhrikorvausrahaston perustamiselle.Lähetetty 11: Sopimuksen mukaan Libya maksaa yli 500 miljoonaa dollaria Lockerbie-tapauksen jäljellä olevien vaateiden ratkaisemiseksi ja yli 280 miljoonaa dollaria diskopommi-iskun uhreille. Lähetetty 12: Lisäksi se varaa varoja korvausten maksamiseksi useiden muiden Libyaa syyllistävien välikohtausten uhreille, vaikka Libya ei olekaan ottanut vastuuta.</w:t>
      </w:r>
    </w:p>
    <w:p>
      <w:r>
        <w:rPr>
          <w:b/>
        </w:rPr>
        <w:t xml:space="preserve">Tulos</w:t>
      </w:r>
    </w:p>
    <w:p>
      <w:r>
        <w:t xml:space="preserve">Mitä motiiveja Yhdysvalloilla on ylläpitää suhteita Libyaan?</w:t>
      </w:r>
    </w:p>
    <w:p>
      <w:r>
        <w:rPr>
          <w:b/>
        </w:rPr>
        <w:t xml:space="preserve">Tulos</w:t>
      </w:r>
    </w:p>
    <w:p>
      <w:r>
        <w:t xml:space="preserve">Minä viikonpäivänä presidentti Bush allekirjoitti historiallisen sopimuksen?</w:t>
      </w:r>
    </w:p>
    <w:p>
      <w:r>
        <w:rPr>
          <w:b/>
        </w:rPr>
        <w:t xml:space="preserve">Tulos</w:t>
      </w:r>
    </w:p>
    <w:p>
      <w:r>
        <w:t xml:space="preserve">Mihin toimiin Yhdysvaltojen hallitus on ryhtynyt osana suhteiden normalisointia Libyan kanssa?</w:t>
      </w:r>
    </w:p>
    <w:p>
      <w:r>
        <w:rPr>
          <w:b/>
        </w:rPr>
        <w:t xml:space="preserve">Tulos</w:t>
      </w:r>
    </w:p>
    <w:p>
      <w:r>
        <w:t xml:space="preserve">Mitkä olivat Libyan kaksi lueteltua hyökkäystä Yhdysvaltoja vastaan Yhdysvaltojen ja Libyan välisten kiistanalaisten suhteiden aikana?</w:t>
      </w:r>
    </w:p>
    <w:p>
      <w:r>
        <w:rPr>
          <w:b/>
        </w:rPr>
        <w:t xml:space="preserve">Tulos</w:t>
      </w:r>
    </w:p>
    <w:p>
      <w:r>
        <w:t xml:space="preserve">Libyan maksu lisäsi Yhdysvaltojen osallistumista minkälaisen öljytyypin osalta Libyan maassa?</w:t>
      </w:r>
    </w:p>
    <w:p>
      <w:r>
        <w:rPr>
          <w:b/>
        </w:rPr>
        <w:t xml:space="preserve">Tulos</w:t>
      </w:r>
    </w:p>
    <w:p>
      <w:r>
        <w:t xml:space="preserve">1,8 miljardia dollaria korvaa rahasto viimeistellä korvausvaatimuksia 1980-luvun pommituksista sekä kenelle muille, jotka kärsivät Yhdysvaltain ilmaiskuista 1980-luvulla?</w:t>
      </w:r>
    </w:p>
    <w:p>
      <w:r>
        <w:rPr>
          <w:b/>
        </w:rPr>
        <w:t xml:space="preserve">Tulos</w:t>
      </w:r>
    </w:p>
    <w:p>
      <w:r>
        <w:t xml:space="preserve">Kuka neuvotteli sopimuksen Libyan koskemattomuuden palauttamisesta terrorismiin liittyviin oikeudenkäynteihin?</w:t>
      </w:r>
    </w:p>
    <w:p>
      <w:r>
        <w:rPr>
          <w:b/>
        </w:rPr>
        <w:t xml:space="preserve">Tulos</w:t>
      </w:r>
    </w:p>
    <w:p>
      <w:r>
        <w:t xml:space="preserve">Kuka maksoi Tripolin oikeudellisen vastuun lopettamisesta?</w:t>
      </w:r>
    </w:p>
    <w:p>
      <w:r>
        <w:rPr>
          <w:b/>
        </w:rPr>
        <w:t xml:space="preserve">Tulos</w:t>
      </w:r>
    </w:p>
    <w:p>
      <w:r>
        <w:t xml:space="preserve">Mitkä olivat ne kolme tapahtumaa, joiden uhrien auttamiseksi perustettiin uhrikorvausrahasto?</w:t>
      </w:r>
    </w:p>
    <w:p>
      <w:r>
        <w:rPr>
          <w:b/>
        </w:rPr>
        <w:t xml:space="preserve">Tulos</w:t>
      </w:r>
    </w:p>
    <w:p>
      <w:r>
        <w:t xml:space="preserve">Kuinka paljon rahaa maksettiin Berliinin pommi-iskun uhreille?</w:t>
      </w:r>
    </w:p>
    <w:p>
      <w:r>
        <w:rPr>
          <w:b/>
        </w:rPr>
        <w:t xml:space="preserve">Tulos</w:t>
      </w:r>
    </w:p>
    <w:p>
      <w:r>
        <w:t xml:space="preserve">Ketkä kolme amerikkalaista ovat vastuussa tästä sopimuksesta?</w:t>
      </w:r>
    </w:p>
    <w:p>
      <w:r>
        <w:rPr>
          <w:b/>
        </w:rPr>
        <w:t xml:space="preserve">Tulos</w:t>
      </w:r>
    </w:p>
    <w:p>
      <w:r>
        <w:t xml:space="preserve">Kuinka paljon vuoden 1988 tapauksen uhreille maksettiin?</w:t>
      </w:r>
    </w:p>
    <w:p>
      <w:r>
        <w:rPr>
          <w:b/>
        </w:rPr>
        <w:t xml:space="preserve">Tulos</w:t>
      </w:r>
    </w:p>
    <w:p>
      <w:r>
        <w:t xml:space="preserve">Milloin ja missä Libyan iskut vaikuttivat diskoon?</w:t>
      </w:r>
    </w:p>
    <w:p>
      <w:r>
        <w:rPr>
          <w:b/>
        </w:rPr>
        <w:t xml:space="preserve">Tulos</w:t>
      </w:r>
    </w:p>
    <w:p>
      <w:r>
        <w:t xml:space="preserve">Mitkä keskeiset ehdot Libyan on täytettävä Libyan korvausvaatimusten ratkaisua koskevan lain nojalla?</w:t>
      </w:r>
    </w:p>
    <w:p>
      <w:r>
        <w:rPr>
          <w:b/>
        </w:rPr>
        <w:t xml:space="preserve">Tulos</w:t>
      </w:r>
    </w:p>
    <w:p>
      <w:r>
        <w:t xml:space="preserve">Milloin Yhdysvaltojen suhteet Libyaan muuttuivat kiistanalaisiksi?</w:t>
      </w:r>
    </w:p>
    <w:p>
      <w:r>
        <w:rPr>
          <w:b/>
        </w:rPr>
        <w:t xml:space="preserve">Tulos</w:t>
      </w:r>
    </w:p>
    <w:p>
      <w:r>
        <w:t xml:space="preserve">Mitä hyötyä Libyalle voisi olla suhteiden normalisoinnista Yhdysvaltojen kanssa?</w:t>
      </w:r>
    </w:p>
    <w:p>
      <w:r>
        <w:rPr>
          <w:b/>
        </w:rPr>
        <w:t xml:space="preserve">Tulos</w:t>
      </w:r>
    </w:p>
    <w:p>
      <w:r>
        <w:t xml:space="preserve">Kenelle korvausrahat menevät?</w:t>
      </w:r>
    </w:p>
    <w:p>
      <w:r>
        <w:rPr>
          <w:b/>
        </w:rPr>
        <w:t xml:space="preserve">Tulos</w:t>
      </w:r>
    </w:p>
    <w:p>
      <w:r>
        <w:t xml:space="preserve">Miten Pan Amin lento Lockerbiesta Skotlannissa liittyy Libyaan?</w:t>
      </w:r>
    </w:p>
    <w:p>
      <w:r>
        <w:rPr>
          <w:b/>
        </w:rPr>
        <w:t xml:space="preserve">Tulos</w:t>
      </w:r>
    </w:p>
    <w:p>
      <w:r>
        <w:t xml:space="preserve">Mikä on kyseisen öljyrikkaan maan pääkaupunki?</w:t>
      </w:r>
    </w:p>
    <w:p>
      <w:r>
        <w:rPr>
          <w:b/>
        </w:rPr>
        <w:t xml:space="preserve">Esimerkki 0.440</w:t>
      </w:r>
    </w:p>
    <w:p>
      <w:r>
        <w:t xml:space="preserve">Kappale- Lähetys 1: Pieni poika nimeltä Joey ei halunnut harjata hampaitaan.Lähetys 2: Eräänä päivänä, kun hänen äitinsä pyysi häntä harjaamaan hampaansa, Joey sanoi: "En halua!Lähetys 3: Se on ällöttävää ja ajanhukkaa!"Lähetys 4: Vastaukseksi Joey sanoi äidilleen, että jotta hänestä tulisi isompi ja vahvempi kuin äitinsä, hänen on pestävä hampaansa.Lähete 5: Ällöttyneenä ja äidin vahtiessa, että hän harjasi hampaansa oikein, Joey harjasi hampaansa ja valitti, kunnes oli valmis.Lähete 6: Seuraavana päivänä Joey ei pessyt hampaitaan ja kertoi äidilleen, että hän oli pessyt.Lähete 7: Kouluun mentyään eräs Joeyn kavereista sanoi, että hänen hengityksensä haisi, ja alkoi pilkata häntä.Lähetys 8: Tämä sai Joeyn hyvin vihaiseksi, joten hän tönäisi poikaa ja alkoi itkeä.Lähetys 9: Opettaja tuli paikalle ja soitti rehtorille, koska molemmat lapset olivat äänekkäitä ja aloittivat tappelun.Lähetys 10: Joeyn äiti tuli kouluun ja vei hänet kotiin.Lähetys 11: Kysyttyään, mikä oli vialla, Joey kertoi äidilleen, ettei hän pessyt hampaitaan.Lähettäjä 12: Kuultuaan tämän hänen äitinsä marssitti Joey:n kylpyhuoneeseen ja pakotti hänet pesemään hampaansa.Lähettäjä 13: "Sinua ei kiusata, jos peset hampaasi, Joey!" Lähettäjä 14: Joey huusi ja poistui sitten huoneesta.Lähettäjä 15: Siitä päivästä lähtien Joey pesi hampaansa joka päivä, jotta muut lapset eivät pilkkaisi häntä.</w:t>
      </w:r>
    </w:p>
    <w:p>
      <w:r>
        <w:rPr>
          <w:b/>
        </w:rPr>
        <w:t xml:space="preserve">Tulos</w:t>
      </w:r>
    </w:p>
    <w:p>
      <w:r>
        <w:t xml:space="preserve">Miksi Joey ei halunnut pestä hampaitaan?</w:t>
      </w:r>
    </w:p>
    <w:p>
      <w:r>
        <w:rPr>
          <w:b/>
        </w:rPr>
        <w:t xml:space="preserve">Tulos</w:t>
      </w:r>
    </w:p>
    <w:p>
      <w:r>
        <w:t xml:space="preserve">Miksi Joeyn äidin piti hakea hänet koulusta?</w:t>
      </w:r>
    </w:p>
    <w:p>
      <w:r>
        <w:rPr>
          <w:b/>
        </w:rPr>
        <w:t xml:space="preserve">Tulos</w:t>
      </w:r>
    </w:p>
    <w:p>
      <w:r>
        <w:t xml:space="preserve">Mitä tapahtui, kun Joey ei totellut äitiään?</w:t>
      </w:r>
    </w:p>
    <w:p>
      <w:r>
        <w:rPr>
          <w:b/>
        </w:rPr>
        <w:t xml:space="preserve">Tulos</w:t>
      </w:r>
    </w:p>
    <w:p>
      <w:r>
        <w:t xml:space="preserve">Mitä Joey väitti ajanhukaksi?</w:t>
      </w:r>
    </w:p>
    <w:p>
      <w:r>
        <w:rPr>
          <w:b/>
        </w:rPr>
        <w:t xml:space="preserve">Tulos</w:t>
      </w:r>
    </w:p>
    <w:p>
      <w:r>
        <w:t xml:space="preserve">Mitä Joey oppi?</w:t>
      </w:r>
    </w:p>
    <w:p>
      <w:r>
        <w:rPr>
          <w:b/>
        </w:rPr>
        <w:t xml:space="preserve">Tulos</w:t>
      </w:r>
    </w:p>
    <w:p>
      <w:r>
        <w:t xml:space="preserve">Mitkä kaksi syytä Joeyn äiti esitti motivoidakseen häntä harjaamaan?</w:t>
      </w:r>
    </w:p>
    <w:p>
      <w:r>
        <w:rPr>
          <w:b/>
        </w:rPr>
        <w:t xml:space="preserve">Tulos</w:t>
      </w:r>
    </w:p>
    <w:p>
      <w:r>
        <w:t xml:space="preserve">Mitä kahta asiaa Joeyn äiti sanoi hänelle saadakseen hänet harjaamaan hampaansa?</w:t>
      </w:r>
    </w:p>
    <w:p>
      <w:r>
        <w:rPr>
          <w:b/>
        </w:rPr>
        <w:t xml:space="preserve">Tulos</w:t>
      </w:r>
    </w:p>
    <w:p>
      <w:r>
        <w:t xml:space="preserve">Kuka meni kouluun harjaamatta?</w:t>
      </w:r>
    </w:p>
    <w:p>
      <w:r>
        <w:rPr>
          <w:b/>
        </w:rPr>
        <w:t xml:space="preserve">Tulos</w:t>
      </w:r>
    </w:p>
    <w:p>
      <w:r>
        <w:t xml:space="preserve">Mitä Joeyn ystävä teki aiheuttaakseen tappelun, joka johti lopulta rehtorin kutsumiseen?</w:t>
      </w:r>
    </w:p>
    <w:p>
      <w:r>
        <w:rPr>
          <w:b/>
        </w:rPr>
        <w:t xml:space="preserve">Tulos</w:t>
      </w:r>
    </w:p>
    <w:p>
      <w:r>
        <w:t xml:space="preserve">Kenen kanssa Joey joutui vaikeuksiin?</w:t>
      </w:r>
    </w:p>
    <w:p>
      <w:r>
        <w:rPr>
          <w:b/>
        </w:rPr>
        <w:t xml:space="preserve">Tulos</w:t>
      </w:r>
    </w:p>
    <w:p>
      <w:r>
        <w:t xml:space="preserve">Kuinka monta kertaa Joey joutui kertomaan äidilleen, ettei hän harjannut hampaitaan?</w:t>
      </w:r>
    </w:p>
    <w:p>
      <w:r>
        <w:rPr>
          <w:b/>
        </w:rPr>
        <w:t xml:space="preserve">Tulos</w:t>
      </w:r>
    </w:p>
    <w:p>
      <w:r>
        <w:t xml:space="preserve">Miltä Joeysta tuntui, kun hänen ystävänsä pilkkasi häntä?</w:t>
      </w:r>
    </w:p>
    <w:p>
      <w:r>
        <w:rPr>
          <w:b/>
        </w:rPr>
        <w:t xml:space="preserve">Tulos</w:t>
      </w:r>
    </w:p>
    <w:p>
      <w:r>
        <w:t xml:space="preserve">Kuka aloitti tappelun koulussa?</w:t>
      </w:r>
    </w:p>
    <w:p>
      <w:r>
        <w:rPr>
          <w:b/>
        </w:rPr>
        <w:t xml:space="preserve">Tulos</w:t>
      </w:r>
    </w:p>
    <w:p>
      <w:r>
        <w:t xml:space="preserve">Kuka huusi Joeylle?</w:t>
      </w:r>
    </w:p>
    <w:p>
      <w:r>
        <w:rPr>
          <w:b/>
        </w:rPr>
        <w:t xml:space="preserve">Tulos</w:t>
      </w:r>
    </w:p>
    <w:p>
      <w:r>
        <w:t xml:space="preserve">Mitä Joeyn ystävä sanoi, kun Joey ei pessyt hampaitaan?</w:t>
      </w:r>
    </w:p>
    <w:p>
      <w:r>
        <w:rPr>
          <w:b/>
        </w:rPr>
        <w:t xml:space="preserve">Tulos</w:t>
      </w:r>
    </w:p>
    <w:p>
      <w:r>
        <w:t xml:space="preserve">Kuinka monta kertaa Joeyn äiti pakotti hänet pesemään hampaansa?</w:t>
      </w:r>
    </w:p>
    <w:p>
      <w:r>
        <w:rPr>
          <w:b/>
        </w:rPr>
        <w:t xml:space="preserve">Esimerkki 0,441</w:t>
      </w:r>
    </w:p>
    <w:p>
      <w:r>
        <w:t xml:space="preserve">Kappale- Lähetys 1: Elokuva alkaa uutiskuvausjaksolla, jossa näytetään 31-vuotiaan elokuvatähti Rudolph Valentinon kuoleman ympärillä vallitseva kaaos.Lähetys 2: Tuhannet fanit ryntäävät hautaustoimistoon, kunnes järjestys palautuu, jolloin Valentinon elämän tärkeät naiset tulevat suremaan.Lähetys 3: Jokainen muistaa hänet takaumien kautta.Lähettäjä 4: Ensimmäinen näistä naisista on nuori elokuvajohtaja ja käsikirjoittaja nimeltä June Mathis , jolla näyttää olleen vastarakkautta Valentinoa kohtaan.Lähettäjä 5: Nainen muistaa Valentinon ennen kuin tämä oli kuuluisa, kun hän asui New Yorkissa ja työskenteli tiskaajana, taksitanssijana ja gigolona.Lähettäjä 6: Valentinon unelma oli omistaa appelsiiniviljelmä Kaliforniassa.Lähettäjä 7: Kun mafiosot ryöstävät hänet, Valentinon on muutettava länteen.Lähettäjä 8: Kaliforniassa hän järkyttää Fatty Arbucklea tarttumalla Arbucklen vieressä olevaan tähtipikkutyttöön ja hurmaamalla tämän niin, että hänestä tulee hänen ensimmäinen vaimonsa Jean Acker .Lähettäjä 9: Ackerin loistelias ja ylellinen elämä , jonka elokuvissa näytteleminen teki mahdolliseksi, motivoi Valentinoa kokeilemaan näyttelemistä itse .Lähettäjä 10: Mathis muistaa nähneensä Valentinon elokuvassa pienessä roolisuorituksessa ja suosittelee Valentinoa pelkästään sen perusteella suurempaan rooliin seuraavassa projektissaan , The Four Horsemen of the Apocalypse (Maailmanlopun neljä ratsumiestä) .Lähettäjä 11: Valtavan menestyksekäs elokuva vuodelta 1921 nostaa Valentinon supertähteyteen, ja Mathis on ylpeä siitä, että hän löysi hänet.Lähettäjä 12: Takaisin hautajaisissa Alla Nazimova tekee näyttävän sisääntulon.Lähettäjä 13: Hän jatkaa kohtauksen tekemistä, ja kun valokuvaajat pyytävät häntä toistamaan sen kameroille, hän suostuu.Lähettäjä 14: Nazimova väittää, että hänellä oli suhde Valentinon kanssa, ja hän muistelee, että työskenteli yhdessä hänen kanssaan Camillen parissa.</w:t>
      </w:r>
    </w:p>
    <w:p>
      <w:r>
        <w:rPr>
          <w:b/>
        </w:rPr>
        <w:t xml:space="preserve">Tulos</w:t>
      </w:r>
    </w:p>
    <w:p>
      <w:r>
        <w:t xml:space="preserve">Mitä Alla Nazimova tekee hautajaisissa?</w:t>
      </w:r>
    </w:p>
    <w:p>
      <w:r>
        <w:rPr>
          <w:b/>
        </w:rPr>
        <w:t xml:space="preserve">Tulos</w:t>
      </w:r>
    </w:p>
    <w:p>
      <w:r>
        <w:t xml:space="preserve">Ketkä olivat kolme tärkeää naista hänen elämässään?</w:t>
      </w:r>
    </w:p>
    <w:p>
      <w:r>
        <w:rPr>
          <w:b/>
        </w:rPr>
        <w:t xml:space="preserve">Tulos</w:t>
      </w:r>
    </w:p>
    <w:p>
      <w:r>
        <w:t xml:space="preserve">Miten Rudolph menestyi näyttelemisessä?</w:t>
      </w:r>
    </w:p>
    <w:p>
      <w:r>
        <w:rPr>
          <w:b/>
        </w:rPr>
        <w:t xml:space="preserve">Tulos</w:t>
      </w:r>
    </w:p>
    <w:p>
      <w:r>
        <w:t xml:space="preserve">Kuka oli se nainen, jonka "räikeä" ulkonäkö aiheutti kaaoksen Valentinon hautajaisissa, kun hän ilmoitti, että hänellä ja Valentinolla oli suhde?</w:t>
      </w:r>
    </w:p>
    <w:p>
      <w:r>
        <w:rPr>
          <w:b/>
        </w:rPr>
        <w:t xml:space="preserve">Tulos</w:t>
      </w:r>
    </w:p>
    <w:p>
      <w:r>
        <w:t xml:space="preserve">Voitko luetella kolme naista, jotka on mainittu tarinassa?</w:t>
      </w:r>
    </w:p>
    <w:p>
      <w:r>
        <w:rPr>
          <w:b/>
        </w:rPr>
        <w:t xml:space="preserve">Tulos</w:t>
      </w:r>
    </w:p>
    <w:p>
      <w:r>
        <w:t xml:space="preserve">Miten Valentino on noussut supertähteyteen?</w:t>
      </w:r>
    </w:p>
    <w:p>
      <w:r>
        <w:rPr>
          <w:b/>
        </w:rPr>
        <w:t xml:space="preserve">Tulos</w:t>
      </w:r>
    </w:p>
    <w:p>
      <w:r>
        <w:t xml:space="preserve">Elokuvassa nainen, jolla on vastarakkautta Valentinoa kohtaan, näki Valentinon ennen kuin hänestä tuli kuuluisa. Kuka tämä nainen oli?</w:t>
      </w:r>
    </w:p>
    <w:p>
      <w:r>
        <w:rPr>
          <w:b/>
        </w:rPr>
        <w:t xml:space="preserve">Tulos</w:t>
      </w:r>
    </w:p>
    <w:p>
      <w:r>
        <w:t xml:space="preserve">Mitä June Mathis -niminen käsikirjoittaja muistaa Valentinosta?</w:t>
      </w:r>
    </w:p>
    <w:p>
      <w:r>
        <w:rPr>
          <w:b/>
        </w:rPr>
        <w:t xml:space="preserve">Tulos</w:t>
      </w:r>
    </w:p>
    <w:p>
      <w:r>
        <w:t xml:space="preserve">Missä Rudolf Valentino asui, kun gangsterit ryöstivät hänet?</w:t>
      </w:r>
    </w:p>
    <w:p>
      <w:r>
        <w:rPr>
          <w:b/>
        </w:rPr>
        <w:t xml:space="preserve">Tulos</w:t>
      </w:r>
    </w:p>
    <w:p>
      <w:r>
        <w:t xml:space="preserve">Ketä he muistavat takaumissa?</w:t>
      </w:r>
    </w:p>
    <w:p>
      <w:r>
        <w:rPr>
          <w:b/>
        </w:rPr>
        <w:t xml:space="preserve">Tulos</w:t>
      </w:r>
    </w:p>
    <w:p>
      <w:r>
        <w:t xml:space="preserve">Mitkä tärkeät naiset Valentinon elämässä surivat?</w:t>
      </w:r>
    </w:p>
    <w:p>
      <w:r>
        <w:rPr>
          <w:b/>
        </w:rPr>
        <w:t xml:space="preserve">Tulos</w:t>
      </w:r>
    </w:p>
    <w:p>
      <w:r>
        <w:t xml:space="preserve">Missä osavaltiossa Rudolph Valentino aloitti elokuvauransa?</w:t>
      </w:r>
    </w:p>
    <w:p>
      <w:r>
        <w:rPr>
          <w:b/>
        </w:rPr>
        <w:t xml:space="preserve">Tulos</w:t>
      </w:r>
    </w:p>
    <w:p>
      <w:r>
        <w:t xml:space="preserve">Kuka järjestää kohtauksen Valentinon hautajaisissa ja toistaa sen valokuvaajille?</w:t>
      </w:r>
    </w:p>
    <w:p>
      <w:r>
        <w:rPr>
          <w:b/>
        </w:rPr>
        <w:t xml:space="preserve">Tulos</w:t>
      </w:r>
    </w:p>
    <w:p>
      <w:r>
        <w:t xml:space="preserve">kuka tekee kohtauksen hautajaisissa?</w:t>
      </w:r>
    </w:p>
    <w:p>
      <w:r>
        <w:rPr>
          <w:b/>
        </w:rPr>
        <w:t xml:space="preserve">Tulos</w:t>
      </w:r>
    </w:p>
    <w:p>
      <w:r>
        <w:t xml:space="preserve">Missä paikoissa Rudolph asui?</w:t>
      </w:r>
    </w:p>
    <w:p>
      <w:r>
        <w:rPr>
          <w:b/>
        </w:rPr>
        <w:t xml:space="preserve">Tulos</w:t>
      </w:r>
    </w:p>
    <w:p>
      <w:r>
        <w:t xml:space="preserve">Mikä elokuva teki Rudolph Valentinosta supertähden vuonna 1921?</w:t>
      </w:r>
    </w:p>
    <w:p>
      <w:r>
        <w:rPr>
          <w:b/>
        </w:rPr>
        <w:t xml:space="preserve">Tulos</w:t>
      </w:r>
    </w:p>
    <w:p>
      <w:r>
        <w:t xml:space="preserve">Ketkä ovat tärkeitä naisia Valentinon elämässä?</w:t>
      </w:r>
    </w:p>
    <w:p>
      <w:r>
        <w:rPr>
          <w:b/>
        </w:rPr>
        <w:t xml:space="preserve">Tulos</w:t>
      </w:r>
    </w:p>
    <w:p>
      <w:r>
        <w:t xml:space="preserve">Kenen kanssa Rudolph Valentino jakaa unelmansa appelsiiniviljelmän omistamisesta Kaliforniassa?</w:t>
      </w:r>
    </w:p>
    <w:p>
      <w:r>
        <w:rPr>
          <w:b/>
        </w:rPr>
        <w:t xml:space="preserve">Tulos</w:t>
      </w:r>
    </w:p>
    <w:p>
      <w:r>
        <w:t xml:space="preserve">Kuka väittää löytäneensä Valentinon?</w:t>
      </w:r>
    </w:p>
    <w:p>
      <w:r>
        <w:rPr>
          <w:b/>
        </w:rPr>
        <w:t xml:space="preserve">Tulos</w:t>
      </w:r>
    </w:p>
    <w:p>
      <w:r>
        <w:t xml:space="preserve">Millaisia tunteita Rudolph Valentinoon kohdistuu?</w:t>
      </w:r>
    </w:p>
    <w:p>
      <w:r>
        <w:rPr>
          <w:b/>
        </w:rPr>
        <w:t xml:space="preserve">Tulos</w:t>
      </w:r>
    </w:p>
    <w:p>
      <w:r>
        <w:t xml:space="preserve">Milloin, miten ja kuka auttaa Valentinoa nousemaan supertähteyteen?</w:t>
      </w:r>
    </w:p>
    <w:p>
      <w:r>
        <w:rPr>
          <w:b/>
        </w:rPr>
        <w:t xml:space="preserve">Tulos</w:t>
      </w:r>
    </w:p>
    <w:p>
      <w:r>
        <w:t xml:space="preserve">Mitä töitä Rudolph Valentino teki?</w:t>
      </w:r>
    </w:p>
    <w:p>
      <w:r>
        <w:rPr>
          <w:b/>
        </w:rPr>
        <w:t xml:space="preserve">Esimerkki 0.442</w:t>
      </w:r>
    </w:p>
    <w:p>
      <w:r>
        <w:t xml:space="preserve">Kappale- Lähetys 1: Herra Andrews osoitti yhtä tammituoleista.Lähetys 2: "Istukaa te tuohon", hän käski, "se on varattu baarin jäsenille, mutta ei se haittaa.Lähetys 3: Te olette minun kanssani." Selvästi ärsyyntyneenä, hieman hämmentyneenä, pankkiiri vajosi tuolin käsinojien väliin. lause 4: Hän tunsi menettäneensä yksilöllisyytensä. lause 5: Andrewsista oli tullut hänen tukijansa. lause 6: Andrewsin takia häntä suvaittiin. lause 7: Andrewsin vetovoiman takia hän sai istua tasavertaisena poliisituomioistuinasianajajien joukossa. lause 8: Enää hän ei ollut Arnold Thorndike. lause 9: Hän oli vain mies "herra Andrewsin seurassa". Sitten jopa Andrews hylkäsi hänet. lähetys 10: "Tuomari tulee ihan kohta", sanoi apulaispiirisyyttäjä ja meni tuomarin penkin edessä olevaan kaiteelliseen aitaukseen. lähetys 11: Siellä hän tervehti toista apulaispiirisyyttäjää, jonka vuodet olivat vielä suurempaa tahdittomuutta kuin herra Andrewsin vuodet.Lähettäjä 12: He istuivat kaiteella, kädet taskuissaan ja selkä herra Thorndikeen päin, ja nauroivat ja juttelivat keskenään.Lähettäjä 13: Heidän keskustelunsa aiheena oli eräs Mike Donlin, sellaisena kuin hän esiintyi vaudevillessä.Lähettäjä 14: Herra Thorndike näki selvästi, että nuori Andrews oli unohtanut hänet kokonaan.Lähettäjä 15: Hän nousi ylös ja kosketti hänen hihaansa.Lähettäjä 16: Äärettömän sarkastisesti herra Thorndike aloitti: "Minulla ei ole kiireitä, mutta..." Oikeudenpalvelija löi kämmenellään kaidetta.Lähettäjä 17: "Istu alas!" kuiskasi Andrews.Lähettäjä 18: "Tuomari on tulossa". Herra Thorndike istuutui.Lähetys 19: Tuomioistuimen palvelija hörräsi äänekkäästi sanoja, joista herra Thorndike ei saanut selvää.Lähetys 20: Silkki kahisi, ja tuomari asteli takanaan olevasta ovesta ohi.</w:t>
      </w:r>
    </w:p>
    <w:p>
      <w:r>
        <w:rPr>
          <w:b/>
        </w:rPr>
        <w:t xml:space="preserve">Tulos</w:t>
      </w:r>
    </w:p>
    <w:p>
      <w:r>
        <w:t xml:space="preserve">Miksi Arnoldia suvaittiin poliisituomioistuimen lakimiesten keskuudessa?</w:t>
      </w:r>
    </w:p>
    <w:p>
      <w:r>
        <w:rPr>
          <w:b/>
        </w:rPr>
        <w:t xml:space="preserve">Tulos</w:t>
      </w:r>
    </w:p>
    <w:p>
      <w:r>
        <w:t xml:space="preserve">Arnold Thorndike -nimellä tunnettu mies sai istua tasavertaisena poliisituomioistuimen asianajajien joukossa kenen vuoksi?</w:t>
      </w:r>
    </w:p>
    <w:p>
      <w:r>
        <w:rPr>
          <w:b/>
        </w:rPr>
        <w:t xml:space="preserve">Tulos</w:t>
      </w:r>
    </w:p>
    <w:p>
      <w:r>
        <w:t xml:space="preserve">Mihin hänet hylännyt mies osoitti alussa?</w:t>
      </w:r>
    </w:p>
    <w:p>
      <w:r>
        <w:rPr>
          <w:b/>
        </w:rPr>
        <w:t xml:space="preserve">Tulos</w:t>
      </w:r>
    </w:p>
    <w:p>
      <w:r>
        <w:t xml:space="preserve">Mitä hänen sponsorinsa kuiskasi?</w:t>
      </w:r>
    </w:p>
    <w:p>
      <w:r>
        <w:rPr>
          <w:b/>
        </w:rPr>
        <w:t xml:space="preserve">Tulos</w:t>
      </w:r>
    </w:p>
    <w:p>
      <w:r>
        <w:t xml:space="preserve">Miksi Thorndike kosketti Andrewsin hihaa?</w:t>
      </w:r>
    </w:p>
    <w:p>
      <w:r>
        <w:rPr>
          <w:b/>
        </w:rPr>
        <w:t xml:space="preserve">Tulos</w:t>
      </w:r>
    </w:p>
    <w:p>
      <w:r>
        <w:t xml:space="preserve">Kuka istuu alas, kun Andrew kuiskaa "Istu alas"?</w:t>
      </w:r>
    </w:p>
    <w:p>
      <w:r>
        <w:rPr>
          <w:b/>
        </w:rPr>
        <w:t xml:space="preserve">Tulos</w:t>
      </w:r>
    </w:p>
    <w:p>
      <w:r>
        <w:t xml:space="preserve">Andrews sanoi, että tammituolit oli varattu kenelle?</w:t>
      </w:r>
    </w:p>
    <w:p>
      <w:r>
        <w:rPr>
          <w:b/>
        </w:rPr>
        <w:t xml:space="preserve">Tulos</w:t>
      </w:r>
    </w:p>
    <w:p>
      <w:r>
        <w:t xml:space="preserve">Sallittiinko häntä sponsorinsa vuoksi?</w:t>
      </w:r>
    </w:p>
    <w:p>
      <w:r>
        <w:rPr>
          <w:b/>
        </w:rPr>
        <w:t xml:space="preserve">Tulos</w:t>
      </w:r>
    </w:p>
    <w:p>
      <w:r>
        <w:t xml:space="preserve">Miksi herra Andrews osoitti tuolia kohti?</w:t>
      </w:r>
    </w:p>
    <w:p>
      <w:r>
        <w:rPr>
          <w:b/>
        </w:rPr>
        <w:t xml:space="preserve">Esimerkki 0.443</w:t>
      </w:r>
    </w:p>
    <w:p>
      <w:r>
        <w:t xml:space="preserve">Kappale- Lähetys 1: Helmikuussa 1880 tapahtuneen viimeisen salamurhayrityksen jälkeen kreivi Loris-Melikov nimitettiin ylimmän toimeenpanevan komission johtajaksi ja hänelle annettiin poikkeukselliset valtuudet taistella vallankumouksellisia vastaan.Lähetys 2: Loris-Melikovin ehdotuksissa vaadittiin jonkinlaista parlamentaarista elintä, ja keisari näytti olevan samaa mieltä; näitä suunnitelmia ei koskaan toteutettu.Lähetys 3: Aleksanteri joutui salamurhasuunnitelman uhriksi Pietarissa 13. maaliskuuta (1. maaliskuuta vanhan tyylin päivämäärä) 1881. Lähetys 4: Kuten hänellä tunnetusti oli tapana tehdä joka sunnuntai monien vuosien ajan, keisari meni Mihailovskin maneesiin sotilasnimenvetoa varten.Lähettäjä 5: Hän matkusti maneesiin ja sieltä pois suljetuissa vaunuissa, joita seurasi viisi kasakkaa ja puolalainen aatelismies Frank (Franciszek) Joseph Jackowski, ja kuudes kasakka istui vaunumiehen vasemmalla puolella.Lähettäjä 6: Keisarin vaunuja seurasi kaksi rekeä, joissa oli muun muassa poliisipäällikkö ja keisarin kaartin päällikkö.Lähetys 7: Reitti kulki kuten aina Katariinan kanavan kautta ja Pevtsheskin sillan yli.Lähetys 8: Katua reunustivat kapeat jalkakäytävät yleisöä varten.Lähetys 9: Nuori Narodnaja volja -liikkeen ("Kansan tahto") jäsen Nikolai Rysakov kantoi pientä valkoista pakettia, joka oli kääritty nenäliinaan.</w:t>
      </w:r>
    </w:p>
    <w:p>
      <w:r>
        <w:rPr>
          <w:b/>
        </w:rPr>
        <w:t xml:space="preserve">Tulos</w:t>
      </w:r>
    </w:p>
    <w:p>
      <w:r>
        <w:t xml:space="preserve">Minne Aleksanteri oli matkalla Katariinan kanavan kautta?</w:t>
      </w:r>
    </w:p>
    <w:p>
      <w:r>
        <w:rPr>
          <w:b/>
        </w:rPr>
        <w:t xml:space="preserve">Tulos</w:t>
      </w:r>
    </w:p>
    <w:p>
      <w:r>
        <w:t xml:space="preserve">Kuinka monta kuukautta ensimmäisen murhayrityksen jälkeen tapahtui toinen murhayritys?</w:t>
      </w:r>
    </w:p>
    <w:p>
      <w:r>
        <w:rPr>
          <w:b/>
        </w:rPr>
        <w:t xml:space="preserve">Tulos</w:t>
      </w:r>
    </w:p>
    <w:p>
      <w:r>
        <w:t xml:space="preserve">Mitä katua reunustivat kapeat jalkakäytävät?</w:t>
      </w:r>
    </w:p>
    <w:p>
      <w:r>
        <w:rPr>
          <w:b/>
        </w:rPr>
        <w:t xml:space="preserve">Tulos</w:t>
      </w:r>
    </w:p>
    <w:p>
      <w:r>
        <w:t xml:space="preserve">Mikä oli Aleksanterin poliittinen rooli?</w:t>
      </w:r>
    </w:p>
    <w:p>
      <w:r>
        <w:rPr>
          <w:b/>
        </w:rPr>
        <w:t xml:space="preserve">Tulos</w:t>
      </w:r>
    </w:p>
    <w:p>
      <w:r>
        <w:t xml:space="preserve">Kuinka monta vuotta kreivi Loris-Melikovin salamurhayrityksen jälkeen Aleksanteri tapettiin?</w:t>
      </w:r>
    </w:p>
    <w:p>
      <w:r>
        <w:rPr>
          <w:b/>
        </w:rPr>
        <w:t xml:space="preserve">Tulos</w:t>
      </w:r>
    </w:p>
    <w:p>
      <w:r>
        <w:t xml:space="preserve">Miksi Aleksanteri matkustaisi Pevtšeskin sillan kautta?</w:t>
      </w:r>
    </w:p>
    <w:p>
      <w:r>
        <w:rPr>
          <w:b/>
        </w:rPr>
        <w:t xml:space="preserve">Tulos</w:t>
      </w:r>
    </w:p>
    <w:p>
      <w:r>
        <w:t xml:space="preserve">Kuinka monta kertaa Aleksanteri yritettiin salamurhata?</w:t>
      </w:r>
    </w:p>
    <w:p>
      <w:r>
        <w:rPr>
          <w:b/>
        </w:rPr>
        <w:t xml:space="preserve">Tulos</w:t>
      </w:r>
    </w:p>
    <w:p>
      <w:r>
        <w:t xml:space="preserve">Kuka on Alexander?</w:t>
      </w:r>
    </w:p>
    <w:p>
      <w:r>
        <w:rPr>
          <w:b/>
        </w:rPr>
        <w:t xml:space="preserve">Tulos</w:t>
      </w:r>
    </w:p>
    <w:p>
      <w:r>
        <w:t xml:space="preserve">Milloin ja miten keisari matkusti Manegeen?</w:t>
      </w:r>
    </w:p>
    <w:p>
      <w:r>
        <w:rPr>
          <w:b/>
        </w:rPr>
        <w:t xml:space="preserve">Tulos</w:t>
      </w:r>
    </w:p>
    <w:p>
      <w:r>
        <w:t xml:space="preserve">Mihin salamurhayritykseen Nicolai Rysakov on sekaantunut?</w:t>
      </w:r>
    </w:p>
    <w:p>
      <w:r>
        <w:rPr>
          <w:b/>
        </w:rPr>
        <w:t xml:space="preserve">Tulos</w:t>
      </w:r>
    </w:p>
    <w:p>
      <w:r>
        <w:t xml:space="preserve">Mikä vei reitin Katariinan kanavan kautta ja Pevtšeskin sillan yli?</w:t>
      </w:r>
    </w:p>
    <w:p>
      <w:r>
        <w:rPr>
          <w:b/>
        </w:rPr>
        <w:t xml:space="preserve">Tulos</w:t>
      </w:r>
    </w:p>
    <w:p>
      <w:r>
        <w:t xml:space="preserve">Minä päivänä Nikolai Rysakov teki Aleksanterin murhayrityksen?</w:t>
      </w:r>
    </w:p>
    <w:p>
      <w:r>
        <w:rPr>
          <w:b/>
        </w:rPr>
        <w:t xml:space="preserve">Tulos</w:t>
      </w:r>
    </w:p>
    <w:p>
      <w:r>
        <w:t xml:space="preserve">Toteutuivatko korkeimman toimeenpanevan komission johtajan suunnitelmat koskaan?</w:t>
      </w:r>
    </w:p>
    <w:p>
      <w:r>
        <w:rPr>
          <w:b/>
        </w:rPr>
        <w:t xml:space="preserve">Tulos</w:t>
      </w:r>
    </w:p>
    <w:p>
      <w:r>
        <w:t xml:space="preserve">Minne Aleksanteri oli menossa sinä päivänä, kun hänet murhattiin?</w:t>
      </w:r>
    </w:p>
    <w:p>
      <w:r>
        <w:rPr>
          <w:b/>
        </w:rPr>
        <w:t xml:space="preserve">Tulos</w:t>
      </w:r>
    </w:p>
    <w:p>
      <w:r>
        <w:t xml:space="preserve">Kuka oli se keisari, joka hyväksyi Lori-Melikovin ehdotuksen parlamentaarisesta elimestä?</w:t>
      </w:r>
    </w:p>
    <w:p>
      <w:r>
        <w:rPr>
          <w:b/>
        </w:rPr>
        <w:t xml:space="preserve">Esimerkki 0.444</w:t>
      </w:r>
    </w:p>
    <w:p>
      <w:r>
        <w:t xml:space="preserve">Kappale- Lähetys 1: Aleksanteri syntyi antiikin Kreikan Hekatombaion-kuukauden kuudentena päivänä, mikä vastaa todennäköisesti 20. heinäkuuta 356 eaa., vaikka tarkkaa päivämäärää ei tiedetä, Pellassa, Makedonian kuningaskunnan pääkaupungissa.Lähetys 2: Hän oli Makedonian kuninkaan Filippos II:n ja hänen neljännen vaimonsa Olympiaksen, Epeirosin kuninkaan Neoptolemos I:n tyttären, poika.Lähettäjä 3: Vaikka Filippoksella oli seitsemän tai kahdeksan vaimoa, Olympias oli jonkin aikaa hänen päävaimonsa, mikä johtui todennäköisesti siitä, että hän synnytti Aleksanterin.Lähettäjä 4: Aleksanterin syntymään ja lapsuuteen liittyy useita legendoja.Lähettäjä 5: Antiikin kreikkalaisen elämäkertakirjoittajan Plutarkhoksen mukaan Filippoksen kanssa solmitun avioliittonsa täyttymyksen aattona Olympias näki unta, että hänen kohtuunsa oli iskenyt salama, joka aiheutti liekin, joka levisi "kauas ja laajalle" ennen kuin sammui.Lähetys 6: Jonkin ajan kuluttua häistä Filippoksen kerrotaan nähneen itsensä unessa varmistamassa vaimonsa kohdun sinetillä, johon oli kaiverrettu leijonan kuva. Lähetys 7: Plutarkhos tarjosi näille unille erilaisia tulkintoja: Olympias oli raskaana ennen avioliittoa, mistä osoituksena oli hänen kohtunsa sinetöinti, tai Aleksanterin isä oli Zeus.Lähettäjä 8: Antiikin kommentaattorit olivat eri mieltä siitä, levittikö kunnianhimoinen Olympias tarinaa Aleksanterin jumalallisesta vanhemmuudesta, ja he väittivät eri tavoin, että hän oli kertonut sen Aleksanterille, tai että hän hylkäsi ehdotuksen jumalattomana.Lähetetty 9: Aleksanterin syntymäpäivänä Filippos valmisteli Kalcidiksen niemimaalla sijaitsevan Potidean kaupungin piiritystä. Lähetetty 10: Samana päivänä Filippos sai uutisen, että hänen kenraalinsa Parmenion oli voittanut yhdistetyt illyrialaiset ja paeonialaiset armeijat ja että hänen hevosensa olivat voittaneet olympialaisissa.Lähettäjä 11: Kerrottiin myös, että tänä päivänä paloi Efesoksen Artemis-temppeli, yksi maailman seitsemästä ihmeestä.Lähettäjä 12: Tämä sai Hegesias Magnesialaisen sanomaan, että temppeli oli palanut, koska Artemis oli poissa osallistumassa Aleksanterin syntymään.Lähettäjä 13: Tällaiset legendat saattoivat syntyä Aleksanterin ollessa kuninkaana ja mahdollisesti hänen omasta aloitteestaan osoittaakseen, että Aleksanteri oli yli-inhimillinen ja että hänet oli luotu suuruuteen jo syntymästä lähtien.Lähettäjä 14: Aleksanterin varhaisvuosina häntä kasvatti lastenhoitaja Lanike, Aleksanterin tulevan kenraalin Kleitus Mustan sisar. Lähettäjä 15: Myöhemmin lapsuudessaan Aleksanteria opettivat tiukka Leonidas, joka oli hänen äitinsä sukulainen, ja Filippoksen kenraali Lysimakhos.Lähettäjä 16: Aleksanteri kasvatettiin makedonialaisten jalojen nuorukaisten tapaan, ja hän oppi lukemaan, soittamaan lyraa, ratsastamaan, taistelemaan ja metsästämään.Lähettäjä 17: Kun Aleksanteri oli kymmenenvuotias, eräs kauppias Thessaliasta toi Filippokselle hevosen, jota hän tarjoutui myymään kolmellatoista talentilla.Lähettäjä 18: Hevonen kieltäytyi ratsastamasta, ja Filippos käski sen pois.</w:t>
      </w:r>
    </w:p>
    <w:p>
      <w:r>
        <w:rPr>
          <w:b/>
        </w:rPr>
        <w:t xml:space="preserve">Tulos</w:t>
      </w:r>
    </w:p>
    <w:p>
      <w:r>
        <w:t xml:space="preserve">Minä päivänä Filippos sai tiedon, että hänen kenraalinsa Parmenion oli voittanut Illyrian ja Paeonian yhdistetyt armeijat?</w:t>
      </w:r>
    </w:p>
    <w:p>
      <w:r>
        <w:rPr>
          <w:b/>
        </w:rPr>
        <w:t xml:space="preserve">Tulos</w:t>
      </w:r>
    </w:p>
    <w:p>
      <w:r>
        <w:t xml:space="preserve">Kuka oli Filip II:n ja Olympiaksen poika?</w:t>
      </w:r>
    </w:p>
    <w:p>
      <w:r>
        <w:rPr>
          <w:b/>
        </w:rPr>
        <w:t xml:space="preserve">Tulos</w:t>
      </w:r>
    </w:p>
    <w:p>
      <w:r>
        <w:t xml:space="preserve">Mitä Hegesias sanoi Artemiksen temppelille tapahtuneen?</w:t>
      </w:r>
    </w:p>
    <w:p>
      <w:r>
        <w:rPr>
          <w:b/>
        </w:rPr>
        <w:t xml:space="preserve">Tulos</w:t>
      </w:r>
    </w:p>
    <w:p>
      <w:r>
        <w:t xml:space="preserve">Ketkä kenraalit osallistuivat nuoren Aleksanterin kasvatukseen?</w:t>
      </w:r>
    </w:p>
    <w:p>
      <w:r>
        <w:rPr>
          <w:b/>
        </w:rPr>
        <w:t xml:space="preserve">Tulos</w:t>
      </w:r>
    </w:p>
    <w:p>
      <w:r>
        <w:t xml:space="preserve">Kuinka monesta vaimosta Olympias oli neljäs?</w:t>
      </w:r>
    </w:p>
    <w:p>
      <w:r>
        <w:rPr>
          <w:b/>
        </w:rPr>
        <w:t xml:space="preserve">Tulos</w:t>
      </w:r>
    </w:p>
    <w:p>
      <w:r>
        <w:t xml:space="preserve">Minä päivänä Phillip sai kuulla, että hänen hevosensa olivat voittaneet olympialaisissa?</w:t>
      </w:r>
    </w:p>
    <w:p>
      <w:r>
        <w:rPr>
          <w:b/>
        </w:rPr>
        <w:t xml:space="preserve">Tulos</w:t>
      </w:r>
    </w:p>
    <w:p>
      <w:r>
        <w:t xml:space="preserve">Leonidas oli sukua Aleksanterin äidille ja näin ollen myös mille muulle kuninkaalle?</w:t>
      </w:r>
    </w:p>
    <w:p>
      <w:r>
        <w:rPr>
          <w:b/>
        </w:rPr>
        <w:t xml:space="preserve">Tulos</w:t>
      </w:r>
    </w:p>
    <w:p>
      <w:r>
        <w:t xml:space="preserve">Minkä maailman ihmeen sid Hegesias Magnesian sanoi palaneen Artemiksen poissaolon vuoksi?</w:t>
      </w:r>
    </w:p>
    <w:p>
      <w:r>
        <w:rPr>
          <w:b/>
        </w:rPr>
        <w:t xml:space="preserve">Tulos</w:t>
      </w:r>
    </w:p>
    <w:p>
      <w:r>
        <w:t xml:space="preserve">Minä päivänä Efesoksen Artemiksen temppelin sanotaan palaneen?</w:t>
      </w:r>
    </w:p>
    <w:p>
      <w:r>
        <w:rPr>
          <w:b/>
        </w:rPr>
        <w:t xml:space="preserve">Tulos</w:t>
      </w:r>
    </w:p>
    <w:p>
      <w:r>
        <w:t xml:space="preserve">Kuka näki outoja unia Olympiaksen kohdusta?</w:t>
      </w:r>
    </w:p>
    <w:p>
      <w:r>
        <w:rPr>
          <w:b/>
        </w:rPr>
        <w:t xml:space="preserve">Tulos</w:t>
      </w:r>
    </w:p>
    <w:p>
      <w:r>
        <w:t xml:space="preserve">Kun Filippus valmisteli Potidean kaupungin piiritystä, mitä uutisia hän sai?</w:t>
      </w:r>
    </w:p>
    <w:p>
      <w:r>
        <w:rPr>
          <w:b/>
        </w:rPr>
        <w:t xml:space="preserve">Tulos</w:t>
      </w:r>
    </w:p>
    <w:p>
      <w:r>
        <w:t xml:space="preserve">Kuka osti Aleksanterille hevosen, joka ei suostunut ratsastamaan?</w:t>
      </w:r>
    </w:p>
    <w:p>
      <w:r>
        <w:rPr>
          <w:b/>
        </w:rPr>
        <w:t xml:space="preserve">Tulos</w:t>
      </w:r>
    </w:p>
    <w:p>
      <w:r>
        <w:t xml:space="preserve">Minkä Hegesias Magnesialaisen mukaan Efesoksen Artemis-temppelin palamisen syy oli?</w:t>
      </w:r>
    </w:p>
    <w:p>
      <w:r>
        <w:rPr>
          <w:b/>
        </w:rPr>
        <w:t xml:space="preserve">Tulos</w:t>
      </w:r>
    </w:p>
    <w:p>
      <w:r>
        <w:t xml:space="preserve">Minä päivänä Kreikan kalenterissa Filippos valmisteli piiritystä Potidean kaupunkiin, joka sijaitsi Kalcidiksen niemimaalla?</w:t>
      </w:r>
    </w:p>
    <w:p>
      <w:r>
        <w:rPr>
          <w:b/>
        </w:rPr>
        <w:t xml:space="preserve">Esimerkki 0,445</w:t>
      </w:r>
    </w:p>
    <w:p>
      <w:r>
        <w:t xml:space="preserve">Kappale- Lähetys 1: Kun Jean-Claude Joseph vammautui machete-iskun seurauksena kotimaansa Haitin-vierailullaan, hän tarvitsi apua taivutellakseen vuokranantajansa siirtämään hänet viidennen kerroksen asunnosta pohjakerroksessa olevaan asuntoon.Lähetys 2: Isaac Benjamin joutui byrokraattiseen sekasortoon, joka vei häneltä sosiaaliturvan työkyvyttömyyskorvaukset yli kahdeksi vuodeksi.Lähetys 3: Sierra Leonesta kotoisin olevan Marthan tarina oli vaikuttavampi.Lähetys 4: Häntä hakattiin, raiskattiin ja kidutettiin poliittisesti sortavassa kotimaassaan, ja hän käytti tietoisesti jonkun toisen passia paetakseen Amerikkaan, mutta maahanmuuttoviranomaiset ottivat hänet kiinni hänen saavuttuaan.Lähetys 5: Hän haki epätoivoisesti poliittista turvapaikkaa.Lähetys 6: Ei sellaisia tapauksia, jotka johtavat mullistaviin mullistuksiin lainsäädännössä, vaan sellaisia tapauksia, joita asianajajat käsittelevät päivästä toiseen niiden oikeudellisesti vailla oikeuksia olevien henkilöiden puolesta, joilla ei ole muuta paikkaa, johon kääntyä.Lähetys 7: Legal Services of New Jerseyn asianajajien työtä korostetaan tunnin mittaisessa dokumentissa "Quest for Justice", joka esitetään tänään kello 21.00 New Jersey Network -kanavalla.Lähetys 9: Somersetissa sijaitsevan viestintäyrityksen NYD2:n tuottamassa dokumentissa esitellään tapauksia asiakkaista, joiden tarpeet vaihtelevat asunnosta karkotuksen torjumiseen.Lähetetty 10: Joseph, 54-vuotias kansalainen, kääntyi Legal Services -palvelun puoleen, kun hänen Elizabethissa sijaitsevan liittovaltion tukeman asuntokompleksinsa vuokranantaja ei kuunnellut hänen pyyntöään saada asunto alakerrasta.Lähettäjä 11: Joseph oli menettänyt vasemman kätensä ryöstöyrityksen aikana tapahtuneen machete-hyökkäyksen torjumisen vuoksi, ja hän sanoi, että hänen oli yhä vaikeampaa kulkea viittä kerrosta pitkin portaita raahaten ruokatarvikkeita tai pyykkiä, kun talon hissi oli usein epäkunnossa.Lähettäjä 12: "Tämän vuoksi minun oli mahdotonta pysyä yläkerrassa", hän sanoi ja osoitti kyynärvarressaan olevia arpia.Lähettäjä 13: "Jos en pysty kantamaan ruokatarvikkeitani tai pyykkejäni, miten voin elää?" Hän sanoi, että hänellä oli vaikeuksia."Lähettäjä 14: "Tapaus oli vakuuttava", sanoi lakimiespalvelun asianajaja Stephen St. Hilaire. Lähettäjä 15: "Meille oli ratkaisevaa - ja meidän on aina tehtävä vaikeita päätöksiä siitä, otammeko tapauksen vastaan - se, että kuvittelimme, mitä hänen täytyi tehdä päästäkseen viidenteen kerrokseen, kamppailemaan ruokaostoskassin kanssa", hän sanoi.Lähettäjä 16: Benjamin, 53, Jersey Citystä oli saanut sosiaaliturvaetuuksia sen jälkeen, kun hänelle oli tehty kaksinkertainen ohitusleikkaus, kun shekit lakkasivat tulemasta.Lähettäjä 17: Hän sanoi, että virasto väitti, ettei hän ollut palauttanut lomaketta, jossa oli päivitetty hänen terveydentilansa.Lähettäjä 18: "Mutta se, mikä sai minut ymmärtämään, oli se, etteivät he kertoneet minulle, etteivät he ymmärtäneet sitä, vaan vain katkaisivat yhteyden minuun", hän sanoi ja lisäsi, että hänestä oli mahdoton neuvotella sosiaaliturva-alan byrokratiasta itse.</w:t>
      </w:r>
    </w:p>
    <w:p>
      <w:r>
        <w:rPr>
          <w:b/>
        </w:rPr>
        <w:t xml:space="preserve">Tulos</w:t>
      </w:r>
    </w:p>
    <w:p>
      <w:r>
        <w:t xml:space="preserve">Minkä ikäinen on Jean-Claude Joseph ja mitä hänen vasemmalle kädelleen tapahtui?</w:t>
      </w:r>
    </w:p>
    <w:p>
      <w:r>
        <w:rPr>
          <w:b/>
        </w:rPr>
        <w:t xml:space="preserve">Tulos</w:t>
      </w:r>
    </w:p>
    <w:p>
      <w:r>
        <w:t xml:space="preserve">Miksi Haitista kotoisin oleva Jean-Claude menetti kätensä?</w:t>
      </w:r>
    </w:p>
    <w:p>
      <w:r>
        <w:rPr>
          <w:b/>
        </w:rPr>
        <w:t xml:space="preserve">Tulos</w:t>
      </w:r>
    </w:p>
    <w:p>
      <w:r>
        <w:t xml:space="preserve">Miksi sosiaaliturva katkaisi Benjamin of Jersey Cityn?</w:t>
      </w:r>
    </w:p>
    <w:p>
      <w:r>
        <w:rPr>
          <w:b/>
        </w:rPr>
        <w:t xml:space="preserve">Tulos</w:t>
      </w:r>
    </w:p>
    <w:p>
      <w:r>
        <w:t xml:space="preserve">mikä tuli Benjaminille mahdottomaksi?</w:t>
      </w:r>
    </w:p>
    <w:p>
      <w:r>
        <w:rPr>
          <w:b/>
        </w:rPr>
        <w:t xml:space="preserve">Tulos</w:t>
      </w:r>
    </w:p>
    <w:p>
      <w:r>
        <w:t xml:space="preserve">Miksi Joosefin on mahdotonta asua yläkerrassa?</w:t>
      </w:r>
    </w:p>
    <w:p>
      <w:r>
        <w:rPr>
          <w:b/>
        </w:rPr>
        <w:t xml:space="preserve">Tulos</w:t>
      </w:r>
    </w:p>
    <w:p>
      <w:r>
        <w:t xml:space="preserve">Miksi Martha tuli Amerikkaan?</w:t>
      </w:r>
    </w:p>
    <w:p>
      <w:r>
        <w:rPr>
          <w:b/>
        </w:rPr>
        <w:t xml:space="preserve">Tulos</w:t>
      </w:r>
    </w:p>
    <w:p>
      <w:r>
        <w:t xml:space="preserve">Miksi Benjamin New Jerseystä haki oikeusapua?</w:t>
      </w:r>
    </w:p>
    <w:p>
      <w:r>
        <w:rPr>
          <w:b/>
        </w:rPr>
        <w:t xml:space="preserve">Tulos</w:t>
      </w:r>
    </w:p>
    <w:p>
      <w:r>
        <w:t xml:space="preserve">Kuka tuotti Quest for Justice -elokuvan?</w:t>
      </w:r>
    </w:p>
    <w:p>
      <w:r>
        <w:rPr>
          <w:b/>
        </w:rPr>
        <w:t xml:space="preserve">Tulos</w:t>
      </w:r>
    </w:p>
    <w:p>
      <w:r>
        <w:t xml:space="preserve">Miksi Sierra Leonesta kotoisin oleva Martha haki poliittista turvapaikkaa Yhdysvalloista?</w:t>
      </w:r>
    </w:p>
    <w:p>
      <w:r>
        <w:rPr>
          <w:b/>
        </w:rPr>
        <w:t xml:space="preserve">Tulos</w:t>
      </w:r>
    </w:p>
    <w:p>
      <w:r>
        <w:t xml:space="preserve">joka kidutettiin kotimaassaan ja kuka otti hänet kiinni?</w:t>
      </w:r>
    </w:p>
    <w:p>
      <w:r>
        <w:rPr>
          <w:b/>
        </w:rPr>
        <w:t xml:space="preserve">Tulos</w:t>
      </w:r>
    </w:p>
    <w:p>
      <w:r>
        <w:t xml:space="preserve">Kenen mielestä oikeudellisissa palveluissa työskentelevien on vaikea päättää, ottavatko he tapauksia vastaan?</w:t>
      </w:r>
    </w:p>
    <w:p>
      <w:r>
        <w:rPr>
          <w:b/>
        </w:rPr>
        <w:t xml:space="preserve">Tulos</w:t>
      </w:r>
    </w:p>
    <w:p>
      <w:r>
        <w:t xml:space="preserve">Kenen tapausta Stephen St. Hilaire piti vakuuttavana?</w:t>
      </w:r>
    </w:p>
    <w:p>
      <w:r>
        <w:rPr>
          <w:b/>
        </w:rPr>
        <w:t xml:space="preserve">Tulos</w:t>
      </w:r>
    </w:p>
    <w:p>
      <w:r>
        <w:t xml:space="preserve">kuka kamppaili pysyäkseen yläkerrassa ja miksi?</w:t>
      </w:r>
    </w:p>
    <w:p>
      <w:r>
        <w:rPr>
          <w:b/>
        </w:rPr>
        <w:t xml:space="preserve">Tulos</w:t>
      </w:r>
    </w:p>
    <w:p>
      <w:r>
        <w:t xml:space="preserve">Kuka auttoi Haitista kotoisin olevaa Jean-Claude Josephia, kun hänen vuokranantajansa ei ottanut huomioon hänen vammaisuuttaan?</w:t>
      </w:r>
    </w:p>
    <w:p>
      <w:r>
        <w:rPr>
          <w:b/>
        </w:rPr>
        <w:t xml:space="preserve">Tulos</w:t>
      </w:r>
    </w:p>
    <w:p>
      <w:r>
        <w:t xml:space="preserve">Dokumentti "Quest for Justice" esitetään millä kanavalla?</w:t>
      </w:r>
    </w:p>
    <w:p>
      <w:r>
        <w:rPr>
          <w:b/>
        </w:rPr>
        <w:t xml:space="preserve">Esimerkki 0.446</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w:t>
      </w:r>
    </w:p>
    <w:p>
      <w:r>
        <w:rPr>
          <w:b/>
        </w:rPr>
        <w:t xml:space="preserve">Tulos</w:t>
      </w:r>
    </w:p>
    <w:p>
      <w:r>
        <w:t xml:space="preserve">Mitä Pohjois-Korea tarjoaa Rodmanille?</w:t>
      </w:r>
    </w:p>
    <w:p>
      <w:r>
        <w:rPr>
          <w:b/>
        </w:rPr>
        <w:t xml:space="preserve">Tulos</w:t>
      </w:r>
    </w:p>
    <w:p>
      <w:r>
        <w:t xml:space="preserve">Miksi Rodman on niin suosittu uutisissa?</w:t>
      </w:r>
    </w:p>
    <w:p>
      <w:r>
        <w:rPr>
          <w:b/>
        </w:rPr>
        <w:t xml:space="preserve">Tulos</w:t>
      </w:r>
    </w:p>
    <w:p>
      <w:r>
        <w:t xml:space="preserve">Mitä ulkoministeriö vastaa Rodmaniin?</w:t>
      </w:r>
    </w:p>
    <w:p>
      <w:r>
        <w:rPr>
          <w:b/>
        </w:rPr>
        <w:t xml:space="preserve">Tulos</w:t>
      </w:r>
    </w:p>
    <w:p>
      <w:r>
        <w:t xml:space="preserve">Dennis Roman, joka on tehnyt neljä matkaa viimeisten 12 kuukauden aikana, on hiljattain osallistunut tapahtumiin missä Pohjois-Korean kaupungissa?</w:t>
      </w:r>
    </w:p>
    <w:p>
      <w:r>
        <w:rPr>
          <w:b/>
        </w:rPr>
        <w:t xml:space="preserve">Tulos</w:t>
      </w:r>
    </w:p>
    <w:p>
      <w:r>
        <w:t xml:space="preserve">Mikä oli Dennis Rodmanin vastaus, kun häneltä kysyttiin hänen matkastaan Pohjois-Koreassa olevan Yhdysvaltain vangin suhteen?</w:t>
      </w:r>
    </w:p>
    <w:p>
      <w:r>
        <w:rPr>
          <w:b/>
        </w:rPr>
        <w:t xml:space="preserve">Tulos</w:t>
      </w:r>
    </w:p>
    <w:p>
      <w:r>
        <w:t xml:space="preserve">Mitä ulkoministeriö on sanonut jokaisesta Rodmanin matkasta?</w:t>
      </w:r>
    </w:p>
    <w:p>
      <w:r>
        <w:rPr>
          <w:b/>
        </w:rPr>
        <w:t xml:space="preserve">Tulos</w:t>
      </w:r>
    </w:p>
    <w:p>
      <w:r>
        <w:t xml:space="preserve">Mikä koe osui samaan aikaan Rodmanin vierailun kanssa, josta ulkoministeriö kritisoi häntä?</w:t>
      </w:r>
    </w:p>
    <w:p>
      <w:r>
        <w:rPr>
          <w:b/>
        </w:rPr>
        <w:t xml:space="preserve">Tulos</w:t>
      </w:r>
    </w:p>
    <w:p>
      <w:r>
        <w:t xml:space="preserve">Miksi Yhdysvaltoja pidetään passiivisena toimijana Rodmanin ja Pohjois-Korean tarinassa?</w:t>
      </w:r>
    </w:p>
    <w:p>
      <w:r>
        <w:rPr>
          <w:b/>
        </w:rPr>
        <w:t xml:space="preserve">Tulos</w:t>
      </w:r>
    </w:p>
    <w:p>
      <w:r>
        <w:t xml:space="preserve">Mikä on Rodmanin kotimaa?</w:t>
      </w:r>
    </w:p>
    <w:p>
      <w:r>
        <w:rPr>
          <w:b/>
        </w:rPr>
        <w:t xml:space="preserve">Tulos</w:t>
      </w:r>
    </w:p>
    <w:p>
      <w:r>
        <w:t xml:space="preserve">Mitä Pohjois-Korea on mediakeskustelussa?</w:t>
      </w:r>
    </w:p>
    <w:p>
      <w:r>
        <w:rPr>
          <w:b/>
        </w:rPr>
        <w:t xml:space="preserve">Tulos</w:t>
      </w:r>
    </w:p>
    <w:p>
      <w:r>
        <w:t xml:space="preserve">Kuka on passiivinen pelaaja Rodmanin tragikomediassa, kun Pohjois-Korea antaa hänelle mahdollisuuden temppuilla?</w:t>
      </w:r>
    </w:p>
    <w:p>
      <w:r>
        <w:rPr>
          <w:b/>
        </w:rPr>
        <w:t xml:space="preserve">Tulos</w:t>
      </w:r>
    </w:p>
    <w:p>
      <w:r>
        <w:t xml:space="preserve">Mitä ulkoministeriö kritisoi Rodmanin matkasta viime talvena?</w:t>
      </w:r>
    </w:p>
    <w:p>
      <w:r>
        <w:rPr>
          <w:b/>
        </w:rPr>
        <w:t xml:space="preserve">Tulos</w:t>
      </w:r>
    </w:p>
    <w:p>
      <w:r>
        <w:t xml:space="preserve">Millä eläimellä Kim Jong Unin sedän huhutaan olleen ruokittu?</w:t>
      </w:r>
    </w:p>
    <w:p>
      <w:r>
        <w:rPr>
          <w:b/>
        </w:rPr>
        <w:t xml:space="preserve">Tulos</w:t>
      </w:r>
    </w:p>
    <w:p>
      <w:r>
        <w:t xml:space="preserve">Kuinka monta matkaa Dennis Rodman on tehnyt Pohjois-Koreaan alle 12 kuukauden aikana?</w:t>
      </w:r>
    </w:p>
    <w:p>
      <w:r>
        <w:rPr>
          <w:b/>
        </w:rPr>
        <w:t xml:space="preserve">Tulos</w:t>
      </w:r>
    </w:p>
    <w:p>
      <w:r>
        <w:t xml:space="preserve">Mikä tekee Rodmanin tarinasta Pohjois-Koreassa merkittävän?</w:t>
      </w:r>
    </w:p>
    <w:p>
      <w:r>
        <w:rPr>
          <w:b/>
        </w:rPr>
        <w:t xml:space="preserve">Tulos</w:t>
      </w:r>
    </w:p>
    <w:p>
      <w:r>
        <w:t xml:space="preserve">Miten tiedotusvälineet ovat esittäneet Pohjois-Korean klassisena vihollisena?</w:t>
      </w:r>
    </w:p>
    <w:p>
      <w:r>
        <w:rPr>
          <w:b/>
        </w:rPr>
        <w:t xml:space="preserve">Tulos</w:t>
      </w:r>
    </w:p>
    <w:p>
      <w:r>
        <w:t xml:space="preserve">Mitä Dennis Rodman on mennyt 4 kertaa vuodessa?</w:t>
      </w:r>
    </w:p>
    <w:p>
      <w:r>
        <w:rPr>
          <w:b/>
        </w:rPr>
        <w:t xml:space="preserve">Esimerkki 0.447</w:t>
      </w:r>
    </w:p>
    <w:p>
      <w:r>
        <w:t xml:space="preserve">Kappale- Lähetys 1: Satoja tuhansia vuosia ennen kuin Kiinasta tuli maailman pisimpään jatkunut sivilisaatio, prologi esitettiin huolellisesti hoidetun tulen välkkeen avulla.Lähetys 2: Pekingin ihminen, Homo sapiensin esi-isä, saavutti tulen hallinnan.Lähetys 3: Voisimme kutsua sitä ensimmäiseksi kiinalaiseksi keksinnöksi.Lähetys 4: Ei niin, että hän olisi keksinyt piikiveä ja terästä, tulitikkuja tai muita tapoja luoda tulta.Lähettäjä 5: Pekingin ihminen yksinkertaisesti oppi ottamaan liekkiä talteen, ehkä metsäpalosta, ja pitämään sen liekeissä.Lähettäjä 6: Näin hän nautti kahdesta vallankumouksellisesta ylellisyydestä: valosta ja lämmöstä.Lähettäjä 7: Teknologisesti ja sosiologisesti se oli ilmiömäinen läpimurto: tulen avulla yhteisöt saattoivat elää ympäri vuoden yhdessä luolassa, jossa voitiin valmistaa ruokaa ja jopa sulattaa.Lähettäjä 8: Ja niinpä 600 000 vuotta eKr, noin 50 kilometriä nykyisestä Pekingistä lounaaseen, ihmiskunnan esi-isät olivat valmiita asettumaan aloilleen.Lähettäjä 9: Kun Marco Polo saapui Kiinan pääkaupunkiin useita satoja tuhansia vuosia myöhemmin, hän hämmästyi tuliteknologian kehittymisestä.Lähettäjä 10: Kiinalaiset käyttivät polttoaineena vuorilta kaivettuja mustia kiviä, kuten hän ilmoitti.Lähetys 11: Eurooppalaisilla ei ollut vielä sanaa "hiilestä", eivätkä he olleet keksineet sille käyttöä. lähetys 12: Ensimmäinen dynastia Mytologian ja historian yhtymäkohta Kiinassa tapahtui noin 4 000 vuotta sitten niin sanotun Xia (Hsia) -dynastian aikana. lähetys 13: Kyseessä oli vielä kivikausi, mutta ihmisten uskotaan valmistaneen silkkiä langasta, jota tuottivat matoja, joita he viljelivät mulperipuidensa lehdillä.Lähetys 14: Ja kirjakieli (joka kehittyi jo 4500-5000 vuotta sitten) oli jo käytössä, alun perin oraakkelien ja sitten virallisten kirjureiden - Kiinan ensimmäisten oppineiden - toimesta.Lähetys 15: Toisen lähes legendaarisen dynastian, Shang-dynastian (noin 1500-1100-luvuilla eaa.) aikana kiinalaiset kehittivät kiinnostuksen taidetta kohtaan.Lähetys 16: Huolelliset geometriset kuviot sekä lohikäärme- ja lintukuviot koristivat kulhoja ja työkaluja. lähetys 17: Ja pronssikauden saapuessa kiinalaiset loivat pronssiastioita, jotka olivat niin kauniita ja omaperäisiä, että arkeologit kieltäytyivät uskomasta, että ne oli valettu 3000 vuotta sitten, aina nykyaikaan asti. lähetys 18: Shang-dynastian aikana syntyi käsite yhdestä Kiinan kansakunnasta yhden hallituksen alaisuudessa.</w:t>
      </w:r>
    </w:p>
    <w:p>
      <w:r>
        <w:rPr>
          <w:b/>
        </w:rPr>
        <w:t xml:space="preserve">Tulos</w:t>
      </w:r>
    </w:p>
    <w:p>
      <w:r>
        <w:t xml:space="preserve">Mikä on nykyaikainen nimi polttoaineelle, jonka Marco Polo löysi saavuttuaan Kiinan pääkaupunkiin?</w:t>
      </w:r>
    </w:p>
    <w:p>
      <w:r>
        <w:rPr>
          <w:b/>
        </w:rPr>
        <w:t xml:space="preserve">Tulos</w:t>
      </w:r>
    </w:p>
    <w:p>
      <w:r>
        <w:t xml:space="preserve">Kuinka monta vuotta kului noin Xia-dynastian ja Kiinan vanhimpien tunnettujen pronssiastioiden luomisen välillä?</w:t>
      </w:r>
    </w:p>
    <w:p>
      <w:r>
        <w:rPr>
          <w:b/>
        </w:rPr>
        <w:t xml:space="preserve">Tulos</w:t>
      </w:r>
    </w:p>
    <w:p>
      <w:r>
        <w:t xml:space="preserve">Mistä mustat kivet kaivettiin ja olivatko eurooppalaiset löytäneet niille käyttöä?</w:t>
      </w:r>
    </w:p>
    <w:p>
      <w:r>
        <w:rPr>
          <w:b/>
        </w:rPr>
        <w:t xml:space="preserve">Tulos</w:t>
      </w:r>
    </w:p>
    <w:p>
      <w:r>
        <w:t xml:space="preserve">Kuka eurooppalainen tutkimusmatkailija havaitsi, että kiinalaiset käyttivät vuorilta kaivettuja mustia kiviä polttoaineena?</w:t>
      </w:r>
    </w:p>
    <w:p>
      <w:r>
        <w:rPr>
          <w:b/>
        </w:rPr>
        <w:t xml:space="preserve">Tulos</w:t>
      </w:r>
    </w:p>
    <w:p>
      <w:r>
        <w:t xml:space="preserve">Shang-dynastian aikana kiinalaiset kiinnostuivat minkälaisista malleista?</w:t>
      </w:r>
    </w:p>
    <w:p>
      <w:r>
        <w:rPr>
          <w:b/>
        </w:rPr>
        <w:t xml:space="preserve">Tulos</w:t>
      </w:r>
    </w:p>
    <w:p>
      <w:r>
        <w:t xml:space="preserve">Mihin kiinalaiset käyttivät hiiltä?</w:t>
      </w:r>
    </w:p>
    <w:p>
      <w:r>
        <w:rPr>
          <w:b/>
        </w:rPr>
        <w:t xml:space="preserve">Tulos</w:t>
      </w:r>
    </w:p>
    <w:p>
      <w:r>
        <w:t xml:space="preserve">Kuka nautti kahdesta vallankumouksellisesta ylellisyydestä, valosta ja lämmöstä?</w:t>
      </w:r>
    </w:p>
    <w:p>
      <w:r>
        <w:rPr>
          <w:b/>
        </w:rPr>
        <w:t xml:space="preserve">Tulos</w:t>
      </w:r>
    </w:p>
    <w:p>
      <w:r>
        <w:t xml:space="preserve">Mikä dynastia sai aikaan kiinnostuksen taidetta kohtaan ja käsitteen yhdestä kiinalaisesta kansakunnasta yhden hallituksen alaisuudessa?</w:t>
      </w:r>
    </w:p>
    <w:p>
      <w:r>
        <w:rPr>
          <w:b/>
        </w:rPr>
        <w:t xml:space="preserve">Tulos</w:t>
      </w:r>
    </w:p>
    <w:p>
      <w:r>
        <w:t xml:space="preserve">Mikä uusi tulitekniikka hämmästytti Marco Poloa, kun hän saapui Kiinan pääkaupunkiin?</w:t>
      </w:r>
    </w:p>
    <w:p>
      <w:r>
        <w:rPr>
          <w:b/>
        </w:rPr>
        <w:t xml:space="preserve">Tulos</w:t>
      </w:r>
    </w:p>
    <w:p>
      <w:r>
        <w:t xml:space="preserve">Ketä voidaan kutsua ensimmäiseksi kiinalaiseksi keksijäksi?</w:t>
      </w:r>
    </w:p>
    <w:p>
      <w:r>
        <w:rPr>
          <w:b/>
        </w:rPr>
        <w:t xml:space="preserve">Tulos</w:t>
      </w:r>
    </w:p>
    <w:p>
      <w:r>
        <w:t xml:space="preserve">Mitä voitaisiin kutsua ensimmäiseksi kiinalaiseksi keksinnöksi?</w:t>
      </w:r>
    </w:p>
    <w:p>
      <w:r>
        <w:rPr>
          <w:b/>
        </w:rPr>
        <w:t xml:space="preserve">Tulos</w:t>
      </w:r>
    </w:p>
    <w:p>
      <w:r>
        <w:t xml:space="preserve">Minkä oppiaineen mestari oli mukana ensimmäisessä kiinalaisessa keksinnössä?</w:t>
      </w:r>
    </w:p>
    <w:p>
      <w:r>
        <w:rPr>
          <w:b/>
        </w:rPr>
        <w:t xml:space="preserve">Tulos</w:t>
      </w:r>
    </w:p>
    <w:p>
      <w:r>
        <w:t xml:space="preserve">Kun Xia-dynastia syntyi, oliko kirjoitettu kieli jo käytössä?</w:t>
      </w:r>
    </w:p>
    <w:p>
      <w:r>
        <w:rPr>
          <w:b/>
        </w:rPr>
        <w:t xml:space="preserve">Tulos</w:t>
      </w:r>
    </w:p>
    <w:p>
      <w:r>
        <w:t xml:space="preserve">Mihin kiinalaiseen dynastiaan liittyy huolellisia geometrisia kuvioita sekä lohikäärme- ja lintukuvioita?</w:t>
      </w:r>
    </w:p>
    <w:p>
      <w:r>
        <w:rPr>
          <w:b/>
        </w:rPr>
        <w:t xml:space="preserve">Tulos</w:t>
      </w:r>
    </w:p>
    <w:p>
      <w:r>
        <w:t xml:space="preserve">Oliko Kiinassa ensimmäisen dynastian aikana olemassa kirjakieltä?</w:t>
      </w:r>
    </w:p>
    <w:p>
      <w:r>
        <w:rPr>
          <w:b/>
        </w:rPr>
        <w:t xml:space="preserve">Tulos</w:t>
      </w:r>
    </w:p>
    <w:p>
      <w:r>
        <w:t xml:space="preserve">Pekingin mies saavutti tulen hallinnan, mikä on nykyisin mikä kansakunta?</w:t>
      </w:r>
    </w:p>
    <w:p>
      <w:r>
        <w:rPr>
          <w:b/>
        </w:rPr>
        <w:t xml:space="preserve">Esimerkki 0.448</w:t>
      </w:r>
    </w:p>
    <w:p>
      <w:r>
        <w:t xml:space="preserve">Kappale- Lähetys 1: Dylan ja Jez ovat kaksi orpoa, jotka tapaavat parikymppisinä ja vannovat saavuttavansa yhteisen lapsuuden unelmansa asua kartanossa.Lähetys 2: Tätä unelmaa tavoitellessaan he viettävät päivänsä asuen käytöstä poistetussa kaasusäiliössä, tuhlaavat mahdollisimman vähän rahaa ja huijaavat yläluokkaa rikkauksiltaan.Lähetys 3: Yhden suurimman huijauksensa aikana heidän elämäänsä koskettaa Georgie , joka tarvitsee rahaa pelastaakseen Downin syndrooma-säätiön, jossa hänen veljensä käy.Lähetetty 4: Kun huijaus menee pieleen , molemmat joutuvat vankilaan, josta heidät vapautetaan vasta sen jälkeen, kun heidän koko omaisuutensa on menettänyt merkityksensä 50 setelin palautuksen vuoksi. Lähetetty 5: Dylanin , Jezin ja Georgien on laadittava monimutkainen suunnitelma, jonka avulla heidät vapautetaan vankilasta ja pelastetaan heidän unelmansa .Lähetetty 6: Elokuva , pohjimmiltaan , on osittain Ealing komedia , osa underdog farssi sarja hullunkurinen seikkailuja asetettu silmiinpistävä soundtrack nykyajan Britpop-artistit .Lähetetty 7: Toisin kuin suora rom-coms tai valtavirran komedioita kauden Shooting Fish sisälsi runsas sekoitus tosiasioita ja fantasiaa .</w:t>
      </w:r>
    </w:p>
    <w:p>
      <w:r>
        <w:rPr>
          <w:b/>
        </w:rPr>
        <w:t xml:space="preserve">Tulos</w:t>
      </w:r>
    </w:p>
    <w:p>
      <w:r>
        <w:t xml:space="preserve">Mikä oli Dyalnin ja Jezin unelma ja miten he pyrkivät toteuttamaan sitä?</w:t>
      </w:r>
    </w:p>
    <w:p>
      <w:r>
        <w:rPr>
          <w:b/>
        </w:rPr>
        <w:t xml:space="preserve">Tulos</w:t>
      </w:r>
    </w:p>
    <w:p>
      <w:r>
        <w:t xml:space="preserve">Miksi he huijasivat rikkaita ja asuivat käytöstä poistetussa kaasusäiliössä?</w:t>
      </w:r>
    </w:p>
    <w:p>
      <w:r>
        <w:rPr>
          <w:b/>
        </w:rPr>
        <w:t xml:space="preserve">Tulos</w:t>
      </w:r>
    </w:p>
    <w:p>
      <w:r>
        <w:t xml:space="preserve">Kuka on mukana Mitä Dylan myöhemmin?</w:t>
      </w:r>
    </w:p>
    <w:p>
      <w:r>
        <w:rPr>
          <w:b/>
        </w:rPr>
        <w:t xml:space="preserve">Tulos</w:t>
      </w:r>
    </w:p>
    <w:p>
      <w:r>
        <w:t xml:space="preserve">Tunsivatko Dylan, Jez ja Georgie toisensa?</w:t>
      </w:r>
    </w:p>
    <w:p>
      <w:r>
        <w:rPr>
          <w:b/>
        </w:rPr>
        <w:t xml:space="preserve">Tulos</w:t>
      </w:r>
    </w:p>
    <w:p>
      <w:r>
        <w:t xml:space="preserve">Mitä yhteistä oli Dylanilla ja Jezillä?</w:t>
      </w:r>
    </w:p>
    <w:p>
      <w:r>
        <w:rPr>
          <w:b/>
        </w:rPr>
        <w:t xml:space="preserve">Tulos</w:t>
      </w:r>
    </w:p>
    <w:p>
      <w:r>
        <w:t xml:space="preserve">Missä Dylania ja Jeziä pidettiin?</w:t>
      </w:r>
    </w:p>
    <w:p>
      <w:r>
        <w:rPr>
          <w:b/>
        </w:rPr>
        <w:t xml:space="preserve">Tulos</w:t>
      </w:r>
    </w:p>
    <w:p>
      <w:r>
        <w:t xml:space="preserve">Mikä on orpojen lasten unelma?</w:t>
      </w:r>
    </w:p>
    <w:p>
      <w:r>
        <w:rPr>
          <w:b/>
        </w:rPr>
        <w:t xml:space="preserve">Tulos</w:t>
      </w:r>
    </w:p>
    <w:p>
      <w:r>
        <w:t xml:space="preserve">Menikö huijaus oikein vai väärin, jolloin kolme miestä tarvitsi monimutkaisen suunnitelman?</w:t>
      </w:r>
    </w:p>
    <w:p>
      <w:r>
        <w:rPr>
          <w:b/>
        </w:rPr>
        <w:t xml:space="preserve">Tulos</w:t>
      </w:r>
    </w:p>
    <w:p>
      <w:r>
        <w:t xml:space="preserve">Mutta missä he itse asiassa asuivat?</w:t>
      </w:r>
    </w:p>
    <w:p>
      <w:r>
        <w:rPr>
          <w:b/>
        </w:rPr>
        <w:t xml:space="preserve">Tulos</w:t>
      </w:r>
    </w:p>
    <w:p>
      <w:r>
        <w:t xml:space="preserve">Milloin nämä kaksi orpoa tapasivat?</w:t>
      </w:r>
    </w:p>
    <w:p>
      <w:r>
        <w:rPr>
          <w:b/>
        </w:rPr>
        <w:t xml:space="preserve">Tulos</w:t>
      </w:r>
    </w:p>
    <w:p>
      <w:r>
        <w:t xml:space="preserve">Missä Dylan ja Jez hahmoja elokuvassa?</w:t>
      </w:r>
    </w:p>
    <w:p>
      <w:r>
        <w:rPr>
          <w:b/>
        </w:rPr>
        <w:t xml:space="preserve">Tulos</w:t>
      </w:r>
    </w:p>
    <w:p>
      <w:r>
        <w:t xml:space="preserve">Mitä Dylan ja Jez tekevät tavoitellakseen unelmaansa?</w:t>
      </w:r>
    </w:p>
    <w:p>
      <w:r>
        <w:rPr>
          <w:b/>
        </w:rPr>
        <w:t xml:space="preserve">Tulos</w:t>
      </w:r>
    </w:p>
    <w:p>
      <w:r>
        <w:t xml:space="preserve">Mikä on suunnitelma, kun huijaus menee pieleen?</w:t>
      </w:r>
    </w:p>
    <w:p>
      <w:r>
        <w:rPr>
          <w:b/>
        </w:rPr>
        <w:t xml:space="preserve">Tulos</w:t>
      </w:r>
    </w:p>
    <w:p>
      <w:r>
        <w:t xml:space="preserve">Keitä ovat orvot?</w:t>
      </w:r>
    </w:p>
    <w:p>
      <w:r>
        <w:rPr>
          <w:b/>
        </w:rPr>
        <w:t xml:space="preserve">Tulos</w:t>
      </w:r>
    </w:p>
    <w:p>
      <w:r>
        <w:t xml:space="preserve">Tekikö Dylan an Jez huijauksia?</w:t>
      </w:r>
    </w:p>
    <w:p>
      <w:r>
        <w:rPr>
          <w:b/>
        </w:rPr>
        <w:t xml:space="preserve">Tulos</w:t>
      </w:r>
    </w:p>
    <w:p>
      <w:r>
        <w:t xml:space="preserve">Miksi Georgie osallistui huijauksiin ja jäi lopulta kiinni?</w:t>
      </w:r>
    </w:p>
    <w:p>
      <w:r>
        <w:rPr>
          <w:b/>
        </w:rPr>
        <w:t xml:space="preserve">Tulos</w:t>
      </w:r>
    </w:p>
    <w:p>
      <w:r>
        <w:t xml:space="preserve">Mitkä ovat elokuvan hahmojen nimet?</w:t>
      </w:r>
    </w:p>
    <w:p>
      <w:r>
        <w:rPr>
          <w:b/>
        </w:rPr>
        <w:t xml:space="preserve">Tulos</w:t>
      </w:r>
    </w:p>
    <w:p>
      <w:r>
        <w:t xml:space="preserve">Mihin tarkoitukseen Georgie tarvitsee rahaa?</w:t>
      </w:r>
    </w:p>
    <w:p>
      <w:r>
        <w:rPr>
          <w:b/>
        </w:rPr>
        <w:t xml:space="preserve">Tulos</w:t>
      </w:r>
    </w:p>
    <w:p>
      <w:r>
        <w:t xml:space="preserve">Onko tämä elokuva , tv-sarja vai näytelmä ?</w:t>
      </w:r>
    </w:p>
    <w:p>
      <w:r>
        <w:rPr>
          <w:b/>
        </w:rPr>
        <w:t xml:space="preserve">Esimerkki 0.449</w:t>
      </w:r>
    </w:p>
    <w:p>
      <w:r>
        <w:t xml:space="preserve">Kappale- Lähetys 1: Eräänä päivänä Mary lähti kävelylle puistoon.Lähetys 2: Puisto oli hyvin lähellä hänen taloaan.Lähetys 3: Matkalla puistoon hän ohitti ystävänsä Kimin talon.Lähetys 4: Mary pysähtyi ja kysyi, haluaisiko Kim leikkiä.Lähetys 5: Kim suostui.Lähetys 6: Mary ja Kim kävelivät yhdessä puistoon.Lähetys 7: Johnin talo oli kolme taloa alempana.Lähetys 8: Mary ja Kim pysähtyivät kysymään Johnilta, haluaisiko hän leikkiä puistossa.Lähettäjä 9: John sanoi ei.Lähettäjä 10: Hän pelkäsi oravan jahtaavan häntä.Lähettäjä 11: Mary pelkäsi, ettei John pitänyt hänestä, mutta John piti häntä hyvänä ystävänä.Lähettäjä 12: Niinpä Mary ja Kim menivät puistoon leikkimään.Lähettäjä 13: He pitivät puistosta.Lähettäjä 14: He pitivät kukkasista ja keinuista!Lähettäjä 15: Pian oli päivällisaika ja tytöt menivät kotiin.Lähettäjä 16: Olipa ihana päivä puistossa.</w:t>
      </w:r>
    </w:p>
    <w:p>
      <w:r>
        <w:rPr>
          <w:b/>
        </w:rPr>
        <w:t xml:space="preserve">Tulos</w:t>
      </w:r>
    </w:p>
    <w:p>
      <w:r>
        <w:t xml:space="preserve">Kuka käveli Kimin talon ohi päästäkseen puistoon?</w:t>
      </w:r>
    </w:p>
    <w:p>
      <w:r>
        <w:rPr>
          <w:b/>
        </w:rPr>
        <w:t xml:space="preserve">Tulos</w:t>
      </w:r>
    </w:p>
    <w:p>
      <w:r>
        <w:t xml:space="preserve">Kuka pelkäsi oravan jahtaamista?</w:t>
      </w:r>
    </w:p>
    <w:p>
      <w:r>
        <w:rPr>
          <w:b/>
        </w:rPr>
        <w:t xml:space="preserve">Tulos</w:t>
      </w:r>
    </w:p>
    <w:p>
      <w:r>
        <w:t xml:space="preserve">Kuka asui puistossa?</w:t>
      </w:r>
    </w:p>
    <w:p>
      <w:r>
        <w:rPr>
          <w:b/>
        </w:rPr>
        <w:t xml:space="preserve">Tulos</w:t>
      </w:r>
    </w:p>
    <w:p>
      <w:r>
        <w:t xml:space="preserve">Mitä Mary ja Kim rakastivat?</w:t>
      </w:r>
    </w:p>
    <w:p>
      <w:r>
        <w:rPr>
          <w:b/>
        </w:rPr>
        <w:t xml:space="preserve">Tulos</w:t>
      </w:r>
    </w:p>
    <w:p>
      <w:r>
        <w:t xml:space="preserve">Miksi tytöt lähtivät puistosta ja millainen päivä heillä oli?</w:t>
      </w:r>
    </w:p>
    <w:p>
      <w:r>
        <w:rPr>
          <w:b/>
        </w:rPr>
        <w:t xml:space="preserve">Tulos</w:t>
      </w:r>
    </w:p>
    <w:p>
      <w:r>
        <w:t xml:space="preserve">Kuka ei mennyt puistoon Maryn ja Kimin kanssa?</w:t>
      </w:r>
    </w:p>
    <w:p>
      <w:r>
        <w:rPr>
          <w:b/>
        </w:rPr>
        <w:t xml:space="preserve">Tulos</w:t>
      </w:r>
    </w:p>
    <w:p>
      <w:r>
        <w:t xml:space="preserve">Mitä Kim vastasi, kun Mary kysyi häneltä, haluaisiko hän leikkiä hänen kanssaan?</w:t>
      </w:r>
    </w:p>
    <w:p>
      <w:r>
        <w:rPr>
          <w:b/>
        </w:rPr>
        <w:t xml:space="preserve">Tulos</w:t>
      </w:r>
    </w:p>
    <w:p>
      <w:r>
        <w:t xml:space="preserve">Mitä Mary teki, kun hän kulki ystävänsä Kimin talon ohi?</w:t>
      </w:r>
    </w:p>
    <w:p>
      <w:r>
        <w:rPr>
          <w:b/>
        </w:rPr>
        <w:t xml:space="preserve">Tulos</w:t>
      </w:r>
    </w:p>
    <w:p>
      <w:r>
        <w:t xml:space="preserve">Miten Kim reagoi, kun Mary piipahti?</w:t>
      </w:r>
    </w:p>
    <w:p>
      <w:r>
        <w:rPr>
          <w:b/>
        </w:rPr>
        <w:t xml:space="preserve">Tulos</w:t>
      </w:r>
    </w:p>
    <w:p>
      <w:r>
        <w:t xml:space="preserve">Maryn talo oli lähellä puistoa, joten hän käytti mitä kulkuvälinettä?</w:t>
      </w:r>
    </w:p>
    <w:p>
      <w:r>
        <w:rPr>
          <w:b/>
        </w:rPr>
        <w:t xml:space="preserve">Tulos</w:t>
      </w:r>
    </w:p>
    <w:p>
      <w:r>
        <w:t xml:space="preserve">Milloin Mary ja Kim lähtivät kotiin?</w:t>
      </w:r>
    </w:p>
    <w:p>
      <w:r>
        <w:rPr>
          <w:b/>
        </w:rPr>
        <w:t xml:space="preserve">Tulos</w:t>
      </w:r>
    </w:p>
    <w:p>
      <w:r>
        <w:t xml:space="preserve">Miksi John kieltäytyi puistosta?</w:t>
      </w:r>
    </w:p>
    <w:p>
      <w:r>
        <w:rPr>
          <w:b/>
        </w:rPr>
        <w:t xml:space="preserve">Tulos</w:t>
      </w:r>
    </w:p>
    <w:p>
      <w:r>
        <w:t xml:space="preserve">Miksi John ei pitänyt ajatuksesta mennä puistoon leikkimään Kimin ja Maryn kanssa?</w:t>
      </w:r>
    </w:p>
    <w:p>
      <w:r>
        <w:rPr>
          <w:b/>
        </w:rPr>
        <w:t xml:space="preserve">Tulos</w:t>
      </w:r>
    </w:p>
    <w:p>
      <w:r>
        <w:t xml:space="preserve">Ketä muita Kimin lisäksi Maria pyysi liittymään seuraansa ja miksi hän kieltäytyi?</w:t>
      </w:r>
    </w:p>
    <w:p>
      <w:r>
        <w:rPr>
          <w:b/>
        </w:rPr>
        <w:t xml:space="preserve">Tulos</w:t>
      </w:r>
    </w:p>
    <w:p>
      <w:r>
        <w:t xml:space="preserve">Kuka kävi kävelyllä puistossa?</w:t>
      </w:r>
    </w:p>
    <w:p>
      <w:r>
        <w:rPr>
          <w:b/>
        </w:rPr>
        <w:t xml:space="preserve">Tulos</w:t>
      </w:r>
    </w:p>
    <w:p>
      <w:r>
        <w:t xml:space="preserve">Mitä Mary &amp; Kim rakastivat puistossa?</w:t>
      </w:r>
    </w:p>
    <w:p>
      <w:r>
        <w:rPr>
          <w:b/>
        </w:rPr>
        <w:t xml:space="preserve">Tulos</w:t>
      </w:r>
    </w:p>
    <w:p>
      <w:r>
        <w:t xml:space="preserve">Minne Maria käveli ja kuka tuli mukaan?</w:t>
      </w:r>
    </w:p>
    <w:p>
      <w:r>
        <w:rPr>
          <w:b/>
        </w:rPr>
        <w:t xml:space="preserve">Tulos</w:t>
      </w:r>
    </w:p>
    <w:p>
      <w:r>
        <w:t xml:space="preserve">Mitä John vastasi, kun häneltä kysyttiin, haluaisiko hän soittaa?</w:t>
      </w:r>
    </w:p>
    <w:p>
      <w:r>
        <w:rPr>
          <w:b/>
        </w:rPr>
        <w:t xml:space="preserve">Tulos</w:t>
      </w:r>
    </w:p>
    <w:p>
      <w:r>
        <w:t xml:space="preserve">missä puisto sijaitsi?</w:t>
      </w:r>
    </w:p>
    <w:p>
      <w:r>
        <w:rPr>
          <w:b/>
        </w:rPr>
        <w:t xml:space="preserve">Esimerkki 0.450</w:t>
      </w:r>
    </w:p>
    <w:p>
      <w:r>
        <w:t xml:space="preserve">Kappale- Lähetys 1: Ja kun rouva Spear yritti lakata nyyhkyttämästä tarpeeksi kauan kertoakseen, kuinka onnellinen hän oli ja kuinka kiitollinen, mies sen sijaan sanoi, kuinka hieno poika hänellä oli, ja että hän muisti, kun Spearilla oli tapana kuljettaa hänelle kukkia kaupunkiin.Lähetys 2: Ja rouva muisti sen myös ja kiitti Spearia kukista.Lähetys 3: Ja hän sanoi Spearille, että kun Isaacs &amp; Sons menee konkurssiin, mikä tapahtuisi hyvin pian, sillä vauhdilla, jolla he antoivat rahojaan Heprealaiselle Sairaalalle, Spearin oli palattava hänen luokseen.Lähetetty 4: Ja Isaacs &amp; Sons ilahtuivat suuren miehen kohteliaisuudesta ja toistivat sitä sen jälkeen monta kertaa kehottaen toisiaan todistamaan, ja Spearista tuntui, kuin joku olisi antanut hänelle uuden selkärangan, ja Andrews, joka opasti Thorndiken ulos rakennuksesta, ajatteli itsekseen, miten suuri luottamusmies olikaan menetetty, kun Thorndikesta tuli pankkiiri.Lähettäjä 5: Pääkirjanpitäjä ja kaksi pankkivirkailijaa odottivat auton luona kirjalliset avunpyynnöt konttorista.Lähettäjä 6: He syöksyivät pankkiirin kimppuun ja melkein nostivat hänet autoon.Lähettäjä 7: "Vielä on aikaa!" pääkirjanpitäjä huohotti.Lähettäjä 8: "Ei ole!" vastasi Mr. Thorndike.Lähettäjä 9: Hänen äänensävynsä oli kapinallinen, uhmakas.Lähettäjä 10: Siinä oli omaisuuden hemmotellun lapsen auktoriteettia.Lähettäjä 11: "Olen tuhlannut suurimman osan tästä päivästä", hän julisti, "ja aion tuhlata loputkin.Lähettäjä 12: Andrews", hän huusi, "hyppää kyytiin, niin saat lounaan Sherry'sissä." Valpas yleisönsuojelija syöksyi takaisin rakennukseen.Lähetys 13: "Odota, kunnes saan hattuni!" hän huusi.Lähetys 14: Kun kaksi lintsaajaa rullasi kujaa pitkin kevätaurinko lämmitti heitä, tunne laiminlyötyjen velvollisuuksien täyttämisestä antoi lisäpontta heidän lomaansa, ja nuori herra Andrews nauroi ääneen.Lähetys 15: Herra Thorndike kohotti kysyvästi kulmakarvojaan.Lähetys 16: "Mietin", sanoi Andrews, "paljonko teille maksoi Spearin pitäminen poissa vankilasta?" "En välitä", sanoi suurmies syyllisesti; "se oli sen arvoista.".</w:t>
      </w:r>
    </w:p>
    <w:p>
      <w:r>
        <w:rPr>
          <w:b/>
        </w:rPr>
        <w:t xml:space="preserve">Tulos</w:t>
      </w:r>
    </w:p>
    <w:p>
      <w:r>
        <w:t xml:space="preserve">Kenelle pääkirjanpitäjä puhui?</w:t>
      </w:r>
    </w:p>
    <w:p>
      <w:r>
        <w:rPr>
          <w:b/>
        </w:rPr>
        <w:t xml:space="preserve">Tulos</w:t>
      </w:r>
    </w:p>
    <w:p>
      <w:r>
        <w:t xml:space="preserve">Kuka piti Spearin poissa vankilasta?</w:t>
      </w:r>
    </w:p>
    <w:p>
      <w:r>
        <w:rPr>
          <w:b/>
        </w:rPr>
        <w:t xml:space="preserve">Tulos</w:t>
      </w:r>
    </w:p>
    <w:p>
      <w:r>
        <w:t xml:space="preserve">Kuka vei Andrewsin lounaalle Sherry'siin?</w:t>
      </w:r>
    </w:p>
    <w:p>
      <w:r>
        <w:rPr>
          <w:b/>
        </w:rPr>
        <w:t xml:space="preserve">Tulos</w:t>
      </w:r>
    </w:p>
    <w:p>
      <w:r>
        <w:t xml:space="preserve">Ketkä olivat "kaksi lintsaajaa"?</w:t>
      </w:r>
    </w:p>
    <w:p>
      <w:r>
        <w:rPr>
          <w:b/>
        </w:rPr>
        <w:t xml:space="preserve">Tulos</w:t>
      </w:r>
    </w:p>
    <w:p>
      <w:r>
        <w:t xml:space="preserve">Millainen luonnehdinta herra Thorndyken äänensävystä tehtiin?</w:t>
      </w:r>
    </w:p>
    <w:p>
      <w:r>
        <w:rPr>
          <w:b/>
        </w:rPr>
        <w:t xml:space="preserve">Tulos</w:t>
      </w:r>
    </w:p>
    <w:p>
      <w:r>
        <w:t xml:space="preserve">Miksi rouva Spear itki?</w:t>
      </w:r>
    </w:p>
    <w:p>
      <w:r>
        <w:rPr>
          <w:b/>
        </w:rPr>
        <w:t xml:space="preserve">Tulos</w:t>
      </w:r>
    </w:p>
    <w:p>
      <w:r>
        <w:t xml:space="preserve">Miksi herra Thorndyke kohotti kulmakarvojaan?</w:t>
      </w:r>
    </w:p>
    <w:p>
      <w:r>
        <w:rPr>
          <w:b/>
        </w:rPr>
        <w:t xml:space="preserve">Tulos</w:t>
      </w:r>
    </w:p>
    <w:p>
      <w:r>
        <w:t xml:space="preserve">Kuka haki hänen hattunsa?</w:t>
      </w:r>
    </w:p>
    <w:p>
      <w:r>
        <w:rPr>
          <w:b/>
        </w:rPr>
        <w:t xml:space="preserve">Tulos</w:t>
      </w:r>
    </w:p>
    <w:p>
      <w:r>
        <w:t xml:space="preserve">Miksi Andrews ryntäsi takaisin rakennukseen?</w:t>
      </w:r>
    </w:p>
    <w:p>
      <w:r>
        <w:rPr>
          <w:b/>
        </w:rPr>
        <w:t xml:space="preserve">Tulos</w:t>
      </w:r>
    </w:p>
    <w:p>
      <w:r>
        <w:t xml:space="preserve">Mistä rouva Spear oli kiitollinen?</w:t>
      </w:r>
    </w:p>
    <w:p>
      <w:r>
        <w:rPr>
          <w:b/>
        </w:rPr>
        <w:t xml:space="preserve">Tulos</w:t>
      </w:r>
    </w:p>
    <w:p>
      <w:r>
        <w:t xml:space="preserve">Kenen kimppuun virkailija kävi?</w:t>
      </w:r>
    </w:p>
    <w:p>
      <w:r>
        <w:rPr>
          <w:b/>
        </w:rPr>
        <w:t xml:space="preserve">Tulos</w:t>
      </w:r>
    </w:p>
    <w:p>
      <w:r>
        <w:t xml:space="preserve">Ketä rouva Spear kiitti?</w:t>
      </w:r>
    </w:p>
    <w:p>
      <w:r>
        <w:rPr>
          <w:b/>
        </w:rPr>
        <w:t xml:space="preserve">Tulos</w:t>
      </w:r>
    </w:p>
    <w:p>
      <w:r>
        <w:t xml:space="preserve">Kuka hyökkäsi pankkiirin kimppuun?</w:t>
      </w:r>
    </w:p>
    <w:p>
      <w:r>
        <w:rPr>
          <w:b/>
        </w:rPr>
        <w:t xml:space="preserve">Esimerkki 0.451</w:t>
      </w:r>
    </w:p>
    <w:p>
      <w:r>
        <w:t xml:space="preserve">Kappale- Lähetetty 1: Romulus, Michigan (CNN) -- Nigerialainen mies "puhuu paljon" FBI:n kanssa, sanoi korkea-arvoinen yhdysvaltalainen virkamies sen jälkeen, kun Yhdysvallat uskoo terrori-iskun yritykseksi kansainväliselle lennolle.Lähetetty 2: Alustava vaikutelma on, että epäilty toimi yksin eikä hänellä ollut mitään virallisia yhteyksiä järjestäytyneisiin terroristiryhmiin, sanoi tutkinnan tunteva korkea-arvoinen virkamies.Lähetetty 3: Epäilty, jonka Yhdysvaltain hallituksen virkamies on tunnistanut 23-vuotiaaksi Umar Farouk Abdulmutallabiksi, sytytti pienen räjähteen perjantaina hieman ennen kuin Northwestin lento Amsterdamista, Alankomaista, laskeutui Detroitiin, Michiganiin.Lähetetty 4: Matkustamohenkilökunnan avustuksella toinen matkustaja auttoi nopeasti Abdulmutallabin taltuttamisessa ja eristämisessä, matkustaja Syed Jafry kertoi CNN:lle. Lähetetty 5: Abdulmutallab otettiin säilöön, ja häntä hoidetaan liittovaltion lainvalvontaviranomaisten ja lentoyhtiön turvallisuuslähteiden mukaan toisen ja kolmannen asteen palovammojen vuoksi hänen reisissään.Lähetetty 6: Lähteet kertoivat CNN:lle, että epäilty lensi Amsterdamin Schipholin lentokentälle KLM:n lennolla Nigerian Lagosista, eikä hänen uskota olevan millään lentokieltolistalla, vaikka hänen nimensä esiintyykin U.S.A:n lentokieltolistalla.Yhdysvaltojen tietokannassa, jossa on epäilyttäviä yhteyksiä epäiltyihin henkilöihin.Lähetys 7: Hänelle ei tehty Amsterdamissa toissijaista turvatarkastusta, kertoi hallinnon virkamies.Lähetys 8: Hallinnon virkamiehen mukaan ei ole todisteita siitä, että Abdulmutallab olisi al-Qaidan kovaotteinen, koulutettu jäsen.Lähetys 9: Nigerian kansalainen Abdulmutallab väitti, että hänellä on yhteyksiä ääriliikkeisiin, ja sanoi, että räjähde "hankittiin Jemenistä ja että siinä oli ohjeet siitä, milloin sitä tulisi käyttää", sanottiin liittovaltion turvallisuustiedotteessa, joka on CNN:n saatavilla.Lähetetty 10: Käytetyn laitteen jäänteet lähetetään FBI:n räjähdelaboratorioon Quanticoon, Virginiaan, analysoitavaksi, kertoivat turvallisuuslähteet. Lähetetty 11: Yhdysvaltain presidentti Barack Obama, joka viettää lomaa kotiosavaltiossaan Havaijilla, sai tiedon tapauksesta suojatussa puhelinkeskustelussa avustajiensa kanssa, ja hän antoi turvallisuusneuvonantajien kanssa käydyssä keskustelussa ohjeen, että "kaikki asianmukaiset toimenpiteet on toteutettava lentomatkustamisen turvallisuuden lisäämiseksi", kertoi Valkoisen talon tiedottaja Bill Burton CNN:lle. Lähetetty 12: Presidentti ei tehnyt muutoksia aikatauluihinsa, Burton sanoi.</w:t>
      </w:r>
    </w:p>
    <w:p>
      <w:r>
        <w:rPr>
          <w:b/>
        </w:rPr>
        <w:t xml:space="preserve">Tulos</w:t>
      </w:r>
    </w:p>
    <w:p>
      <w:r>
        <w:t xml:space="preserve">Minkälaisia vammoja pieni räjähde aiheutti epäillylle?</w:t>
      </w:r>
    </w:p>
    <w:p>
      <w:r>
        <w:rPr>
          <w:b/>
        </w:rPr>
        <w:t xml:space="preserve">Tulos</w:t>
      </w:r>
    </w:p>
    <w:p>
      <w:r>
        <w:t xml:space="preserve">Epäilty väittää, että hänellä on äärioikeistolaisia yhteyksiä, mutta häntä ei epäillä minkään ryhmän jäseneksi?</w:t>
      </w:r>
    </w:p>
    <w:p>
      <w:r>
        <w:rPr>
          <w:b/>
        </w:rPr>
        <w:t xml:space="preserve">Tulos</w:t>
      </w:r>
    </w:p>
    <w:p>
      <w:r>
        <w:t xml:space="preserve">Minkä järjestön virkamiehen mukaan epäilty toimi yksin?</w:t>
      </w:r>
    </w:p>
    <w:p>
      <w:r>
        <w:rPr>
          <w:b/>
        </w:rPr>
        <w:t xml:space="preserve">Tulos</w:t>
      </w:r>
    </w:p>
    <w:p>
      <w:r>
        <w:t xml:space="preserve">Presidentti Obamalle kerrottiin tilanteesta Havaijilla, kun laitteen jäänteet tarkastetaan missä?</w:t>
      </w:r>
    </w:p>
    <w:p>
      <w:r>
        <w:rPr>
          <w:b/>
        </w:rPr>
        <w:t xml:space="preserve">Tulos</w:t>
      </w:r>
    </w:p>
    <w:p>
      <w:r>
        <w:t xml:space="preserve">Epäillyn lento Romuluksen, Michiganin lentokentälle lähti mistä ulkomaisesta kaupungista?</w:t>
      </w:r>
    </w:p>
    <w:p>
      <w:r>
        <w:rPr>
          <w:b/>
        </w:rPr>
        <w:t xml:space="preserve">Esimerkki 0.452</w:t>
      </w:r>
    </w:p>
    <w:p>
      <w:r>
        <w:t xml:space="preserve">Kohta- Lähetys 1: Kello 9.34 Ronald Reagan Washingtonin kansalliselta lentokentältä ilmoitettiin salaiselle palvelulle tuntemattomasta lentokoneesta, joka oli matkalla kohti Valkoista taloa.Lähetys 2: American 77 oli tuolloin 5 mailia Pentagonista länsilounaaseen ja aloitti 330 asteen käännöksen.Lähetys 3: Käännöksen lopussa kone laskeutui 2 200 jalan korkeuteen ja suuntasi kohti Pentagonia ja Washingtonin keskustaa.Lähetys 4: Kaapparilentäjä siirsi sitten kaasupolkimet maksimiteholle ja syöksyi kohti Pentagonia.Lähettäjä 5: Kello 9:37:46 American Airlinesin lento 77 syöksyi Pentagoniin noin 530 mailin tuntinopeudella.Lähettäjä 6: Kaikki koneessa olleet sekä monet rakennuksessa olleet siviili- ja sotilashenkilöt saivat surmansa.Lähettäjä 7: Taistelu United 93:sta Kello 8:42 United Airlinesin lento 93 lähti Newarkin (New Jersey) Libertyn kansainväliseltä lentokentältä kohti San Franciscoa.Lähettäjä 8: Konetta ohjasivat kapteeni Jason Dahl ja ensimmäinen upseeri Leroy Homer, ja koneessa oli viisi lentoemäntää.Lähettäjä 9: Koneeseen nousi 37 matkustajaa, mukaan lukien kaappaajat.Lähettäjä 10: Boeing 757:n oli määrä lähteä portilta kello 8.00, mutta koneen nousu viivästyi lentoaseman tyypillisen vilkkaan aamuruuhkan vuoksi.Lähettäjä 11: Kaapparit olivat suunnitelleet nousevansa lennoille, joiden oli määrä lähteä kello 7.45 (American 11), kello 8.00 (United 175 ja United 93) ja kello 8.10 (American 77).Lähettäjä 12: Kolme lentoa oli todellisuudessa lähtenyt 10-15 minuutin sisällä suunnitellusta lähtöajasta.Lähettäjä 13: United 93:lla olisi tavallisesti pitänyt lähteä matkaan noin 15 minuuttia sen jälkeen, kun kone oli vetäytynyt pois portilta.Lähettäjä 14: Kun lento lähti maasta kello 8.42, se oli yli 25 minuuttia myöhässä.Lähettäjä 15: Kun United 93 lähti Newarkista, lennon miehistön jäsenet eivät tienneet American 11:n kaappauksesta.Lähettäjä 16: Noin kello 9.00 FAA:n, Americanin ja Unitedin edessä oli häkellyttävä toteamus useista kaappauksista.Lähettäjä 17: Kello 9.03 he näkivät, kun toinen lentokone iskeytyisi World Trade Centeriin.Lähettäjä 18: FAA:n ja lentoyhtiöiden kriisinhallintaelimet eivät olleet vielä ryhtyneet toimiin varoittaakseen muita lentokoneita.</w:t>
      </w:r>
    </w:p>
    <w:p>
      <w:r>
        <w:rPr>
          <w:b/>
        </w:rPr>
        <w:t xml:space="preserve">Tulos</w:t>
      </w:r>
    </w:p>
    <w:p>
      <w:r>
        <w:t xml:space="preserve">Mitkä lennot kaapattiin 9/11?</w:t>
      </w:r>
    </w:p>
    <w:p>
      <w:r>
        <w:rPr>
          <w:b/>
        </w:rPr>
        <w:t xml:space="preserve">Tulos</w:t>
      </w:r>
    </w:p>
    <w:p>
      <w:r>
        <w:t xml:space="preserve">Kuinka lähellä toisiaan Pentagoniin ja World Trade Toweriin kaksi osui?</w:t>
      </w:r>
    </w:p>
    <w:p>
      <w:r>
        <w:rPr>
          <w:b/>
        </w:rPr>
        <w:t xml:space="preserve">Tulos</w:t>
      </w:r>
    </w:p>
    <w:p>
      <w:r>
        <w:t xml:space="preserve">Kuinka monta matkustajaa oli kapteeni Jason Dahlin ja perämies Leroy Homerin ohjaamalla lennolla?</w:t>
      </w:r>
    </w:p>
    <w:p>
      <w:r>
        <w:rPr>
          <w:b/>
        </w:rPr>
        <w:t xml:space="preserve">Tulos</w:t>
      </w:r>
    </w:p>
    <w:p>
      <w:r>
        <w:t xml:space="preserve">Kuinka monta henkilöä, kaappaajat mukaan lukien, oli koneessa United 93?</w:t>
      </w:r>
    </w:p>
    <w:p>
      <w:r>
        <w:rPr>
          <w:b/>
        </w:rPr>
        <w:t xml:space="preserve">Tulos</w:t>
      </w:r>
    </w:p>
    <w:p>
      <w:r>
        <w:t xml:space="preserve">Kuinka paljon aikaa oli kulunut American 77:n aikataulun mukaisen lähtöajan ja sen Pentagoniin iskeytymisen välillä?</w:t>
      </w:r>
    </w:p>
    <w:p>
      <w:r>
        <w:rPr>
          <w:b/>
        </w:rPr>
        <w:t xml:space="preserve">Tulos</w:t>
      </w:r>
    </w:p>
    <w:p>
      <w:r>
        <w:t xml:space="preserve">Millä lennolla kapteeni Jason Dahl ja perämies Leroy Homer lensivät ?</w:t>
      </w:r>
    </w:p>
    <w:p>
      <w:r>
        <w:rPr>
          <w:b/>
        </w:rPr>
        <w:t xml:space="preserve">Tulos</w:t>
      </w:r>
    </w:p>
    <w:p>
      <w:r>
        <w:t xml:space="preserve">Kuinka paljon aikaa kului United 93:n nousun ja World Trade Centeriin tehdyn toisen iskun välillä?</w:t>
      </w:r>
    </w:p>
    <w:p>
      <w:r>
        <w:rPr>
          <w:b/>
        </w:rPr>
        <w:t xml:space="preserve">Tulos</w:t>
      </w:r>
    </w:p>
    <w:p>
      <w:r>
        <w:t xml:space="preserve">Mitkä kaapatuista lennoista lähtivät 10-15 minuutin kuluessa lähtöajastaan?</w:t>
      </w:r>
    </w:p>
    <w:p>
      <w:r>
        <w:rPr>
          <w:b/>
        </w:rPr>
        <w:t xml:space="preserve">Tulos</w:t>
      </w:r>
    </w:p>
    <w:p>
      <w:r>
        <w:t xml:space="preserve">Kauanko United 93 poistui kentältä sen jälkeen, kun sen oli määrä poistua portilta ?</w:t>
      </w:r>
    </w:p>
    <w:p>
      <w:r>
        <w:rPr>
          <w:b/>
        </w:rPr>
        <w:t xml:space="preserve">Tulos</w:t>
      </w:r>
    </w:p>
    <w:p>
      <w:r>
        <w:t xml:space="preserve">Kuinka monta minuuttia kului United 93:n koneen aikataulun mukaisen lähtöajan ja koneen todellisen maasta poistumisen välillä?</w:t>
      </w:r>
    </w:p>
    <w:p>
      <w:r>
        <w:rPr>
          <w:b/>
        </w:rPr>
        <w:t xml:space="preserve">Tulos</w:t>
      </w:r>
    </w:p>
    <w:p>
      <w:r>
        <w:t xml:space="preserve">Kuinka monta minuuttia ja sekuntia kului siitä, kun Reaganin lennonjohtajat varoittivat salaisen palvelun salaisesta palvelusta American 77:stä ja sen vaikutuksesta Pentagoniin?</w:t>
      </w:r>
    </w:p>
    <w:p>
      <w:r>
        <w:rPr>
          <w:b/>
        </w:rPr>
        <w:t xml:space="preserve">Tulos</w:t>
      </w:r>
    </w:p>
    <w:p>
      <w:r>
        <w:t xml:space="preserve">Kuinka paljon aikaa kului siitä, kun salaiselle palvelulle ilmoitettiin tuntemattomasta lentokoneesta, kunnes se syöksyi Pentagoniin?</w:t>
      </w:r>
    </w:p>
    <w:p>
      <w:r>
        <w:rPr>
          <w:b/>
        </w:rPr>
        <w:t xml:space="preserve">Tulos</w:t>
      </w:r>
    </w:p>
    <w:p>
      <w:r>
        <w:t xml:space="preserve">Kuinka paljon aikaa kului World Trade Centeriin tehdyn toisen iskun ja Pentagoniin tehdyn iskun välillä?</w:t>
      </w:r>
    </w:p>
    <w:p>
      <w:r>
        <w:rPr>
          <w:b/>
        </w:rPr>
        <w:t xml:space="preserve">Tulos</w:t>
      </w:r>
    </w:p>
    <w:p>
      <w:r>
        <w:t xml:space="preserve">Mikä oli United 93 -lentokoneessa olleiden henkilöiden kokonaismäärä?</w:t>
      </w:r>
    </w:p>
    <w:p>
      <w:r>
        <w:rPr>
          <w:b/>
        </w:rPr>
        <w:t xml:space="preserve">Tulos</w:t>
      </w:r>
    </w:p>
    <w:p>
      <w:r>
        <w:t xml:space="preserve">Minkä tyyppistä lentokonetta käytettiin lennolla United 93?</w:t>
      </w:r>
    </w:p>
    <w:p>
      <w:r>
        <w:rPr>
          <w:b/>
        </w:rPr>
        <w:t xml:space="preserve">Tulos</w:t>
      </w:r>
    </w:p>
    <w:p>
      <w:r>
        <w:t xml:space="preserve">Mihin kohteeseen kaapatut koneet osuivat 9/11?</w:t>
      </w:r>
    </w:p>
    <w:p>
      <w:r>
        <w:rPr>
          <w:b/>
        </w:rPr>
        <w:t xml:space="preserve">Esimerkki 0,453</w:t>
      </w:r>
    </w:p>
    <w:p>
      <w:r>
        <w:t xml:space="preserve">Kappale - Lähetetty 1: Muualla maailmassa Kiinan ylin tietäjä Kongfuzi (K'ung Fu-tzu) tunnetaan paremmin romanisoidulla nimellä "Konfutse". Hän syntyi vuonna 551 eaa. Lähettäjä 2: nykyisen Shandongin maakunnan alueella Itä-Kiinassa. Lähettäjä 3: Hänen vaikutuksensa oli niin suuri, että yksitoista Kiinan keisaria teki pyhiinvaellusmatkoja Suuren opettajan syntymäpaikalle. Lähettäjä 4: Sinäkin voit osoittaa kunnioitustasi hänen kotinsa paikalle rakennetussa valtavassa temppelissä pienessä Qufun (Chufu) kaupungissa ja hänen haudallaan metsässä aivan pohjoispuolella.Lähetys 5: Vaikka Konfutseuksen klassikoissa käsitelläänkin harvoin hengellisiä ja metafyysisiä asioita, niissä asetetaan sosiaalista ja poliittista käyttäytymistä koskevia normeja, jotka ovat edelleen monien kiinalaisten toimintatapojen ja havaintotapojen perustana.Lähetys 6: Konfutseus painotti suuresti hallitsijan ja alamaisen, vanhemman ja lapsen, opettajan ja oppilaan, yksilön ja valtion välisiä asianmukaisia ja sopusointuisia suhteita.Lähetys 7: Näitä suhteita pidettiin hierarkkisina ja diktatorisina.Lähettäjä 8: Jos järjestys häiriintyi, siitä seurasi väistämättä kauheita seurauksia. Lähettäjä 9: Poika, joka ei totellut isäänsä, toi onnettomuuden itselleen ja perheelleen, aivan kuten keisari, joka uhmasi "taivaan valtuutusta" tai jätti huomiotta valtakunnan hyvän, toi tuhon kansakunnalle. Lähettäjä 10: Vuosisatojen kuluessa Konfutse on kärsinyt useammista onnenvaihdoksista kuin luultavasti kukaan muu filosofi.Lähetys 11: Häntä kunnioitettiin pian kuolemansa jälkeen suurimpana oppineena, ja myöhemmin häntä kunnioitettiin puolijumalallisena; monissa kiinalaisissa kaupungeissa voi yhä vierailla Konfutse-temppeleissä.Lähetys 12: Kulttuurivallankumouksen aikana (1966-1976) hänet kuitenkin tuomittiin vastavallankumouksellisena voimana.Lähetys 13: Vasta puheenjohtaja Maon kuoleman (1976) ja Kiinan avautumisen jälkeen edistyksellisempien uudistusmielisten uudistajien johdolla "kuntoutettiin" Konfutseakin. Toisin kuin Konfutse, jonka elämästä tunnetaan monia tarkkoja ja jopa värikkäitä yksityiskohtia, filosofi Laozi (Lao Tse tai Lao-Tzu) on arvoitus. 14. lähetys: Arviot hänen syntymäajastaan vaihtelevat reilusti yli vuosisadan verran.Lähettäjä 15: Erään legendan mukaan hän jopa opetti nuorta Konfutsea.Lähettäjä 16: Laozi on ikuistettu hänen kirjaansa, joka sisältää ajatuksia ihmisestä, luonnosta ja maailmankaikkeudesta, Daodejing ("Tie ja sen voima"), josta tuli Kiinan suurimman alkuperäisuskonnon, daolaisuuden (taolaisuuden), tärkein teksti.Lähetys 17: Koska daolaisuus painotti luontoa, intuitiota, yksilöä, paradoksia ("tietoa, joka ei ole tietoa") ja kosmista virtaa, joka tunnetaan nimellä "Tie", siitä tuli taiteilijoiden ja filosofien uskonto. Lähetys 18: Konfutseuksen kuoleman jälkeen Zhou-dynastia siirtyi riitojen kauteen, joka tunnetaan nimellä "Sotaa käyvien valtioiden kausi" (475-221 eaa.).</w:t>
      </w:r>
    </w:p>
    <w:p>
      <w:r>
        <w:rPr>
          <w:b/>
        </w:rPr>
        <w:t xml:space="preserve">Tulos</w:t>
      </w:r>
    </w:p>
    <w:p>
      <w:r>
        <w:t xml:space="preserve">Mikä on sen maan nykyinen nimi, jossa Konfutse syntyi?</w:t>
      </w:r>
    </w:p>
    <w:p>
      <w:r>
        <w:rPr>
          <w:b/>
        </w:rPr>
        <w:t xml:space="preserve">Tulos</w:t>
      </w:r>
    </w:p>
    <w:p>
      <w:r>
        <w:t xml:space="preserve">Kuka legendan mukaan opetti nuorta Konfutsea?</w:t>
      </w:r>
    </w:p>
    <w:p>
      <w:r>
        <w:rPr>
          <w:b/>
        </w:rPr>
        <w:t xml:space="preserve">Tulos</w:t>
      </w:r>
    </w:p>
    <w:p>
      <w:r>
        <w:t xml:space="preserve">Kenen vaikutus oli niin suuri, että yksitoista Kiinan keisaria teki pyhiinvaellusmatkan hänen synnyinpaikkaansa?</w:t>
      </w:r>
    </w:p>
    <w:p>
      <w:r>
        <w:rPr>
          <w:b/>
        </w:rPr>
        <w:t xml:space="preserve">Esimerkki 0,454</w:t>
      </w:r>
    </w:p>
    <w:p>
      <w:r>
        <w:t xml:space="preserve">Kappale- Lähetys 1: Tosiasia: En ollut kuollut.Lähetys 2: Kun olin tajunnut tämän, poistuin hytistäni.Lähetys 3: Valonäytöllä oli ilmoitettu minulle, milloin ja missä viralliset ateriat pidettiin, mutta en ollut vaivautunut kuittaamaan kutsuja.Lähettäjä 4: Se ei ollut tuntunut jotenkin merkitykselliseltä, koska olin yhä sekaisin räjähdyksestä, miehistötovereideni kuolemasta ja pelastuksesta.Lähettäjä 5: Olen kuullut, että surussa ja shokissa on useita vaiheita; taisin käydä niitä läpi.Lähettäjä 6: Ruoka toimitettiin hyttiini.Lähettäjä 7: En aluksi ymmärtänyt, miksi - en ollut pyytänyt, että minulle lähetettäisiin ruokaa.Lähettäjä 8: Sitten tajusin, että jonkun oli täytynyt huomata, etten ollut lähtenyt, ja oli niin mukava, että lähetti minulle ruokaa. lähettäjä 9: Mukana ollut viinipullo oli hieno ele. lähettäjä 10: Olin varmaan nauttinut sitäkin, sillä myöhemmin lautaset ja pullo olivat molemmat tyhjiä.Lähettäjä 11: Vietin paljon aikaa sängyllä selälläni maatessani ja tuijottaen kattoon kaiverrettuja pieniä pyörteitä tai lysähdellen vanhanaikaisessa nojatuolissa tuijottaen ikkunasta ulos tähtiä.Lähettäjä 12: Tuijotin paljon ja olin liikkumatta.Lähettäjä 13: Olipa hyvä päästä eroon siitä vaiheesta.Lähettäjä 14: Oli aika selvittää, miltä helvetti näytti.</w:t>
      </w:r>
    </w:p>
    <w:p>
      <w:r>
        <w:rPr>
          <w:b/>
        </w:rPr>
        <w:t xml:space="preserve">Tulos</w:t>
      </w:r>
    </w:p>
    <w:p>
      <w:r>
        <w:t xml:space="preserve">Mitä sellaista tehtiin, joka sai henkilön tuntemaan olonsa hyväksi?</w:t>
      </w:r>
    </w:p>
    <w:p>
      <w:r>
        <w:rPr>
          <w:b/>
        </w:rPr>
        <w:t xml:space="preserve">Tulos</w:t>
      </w:r>
    </w:p>
    <w:p>
      <w:r>
        <w:t xml:space="preserve">Mitä henkilö ei saanut selville?</w:t>
      </w:r>
    </w:p>
    <w:p>
      <w:r>
        <w:rPr>
          <w:b/>
        </w:rPr>
        <w:t xml:space="preserve">Tulos</w:t>
      </w:r>
    </w:p>
    <w:p>
      <w:r>
        <w:t xml:space="preserve">mitä hän tuijottaa, oliko hän liikkeellä tuolloin?</w:t>
      </w:r>
    </w:p>
    <w:p>
      <w:r>
        <w:rPr>
          <w:b/>
        </w:rPr>
        <w:t xml:space="preserve">Tulos</w:t>
      </w:r>
    </w:p>
    <w:p>
      <w:r>
        <w:t xml:space="preserve">Pyytikö hän ruokaa, mitä muuta hän sai ruoan kanssa?</w:t>
      </w:r>
    </w:p>
    <w:p>
      <w:r>
        <w:rPr>
          <w:b/>
        </w:rPr>
        <w:t xml:space="preserve">Tulos</w:t>
      </w:r>
    </w:p>
    <w:p>
      <w:r>
        <w:t xml:space="preserve">Mitä henkilö tarkalleen ottaen söi?</w:t>
      </w:r>
    </w:p>
    <w:p>
      <w:r>
        <w:rPr>
          <w:b/>
        </w:rPr>
        <w:t xml:space="preserve">Tulos</w:t>
      </w:r>
    </w:p>
    <w:p>
      <w:r>
        <w:t xml:space="preserve">Miksi hän oli suru ja järkytys, mihin ruoka toimitettiin?</w:t>
      </w:r>
    </w:p>
    <w:p>
      <w:r>
        <w:rPr>
          <w:b/>
        </w:rPr>
        <w:t xml:space="preserve">Tulos</w:t>
      </w:r>
    </w:p>
    <w:p>
      <w:r>
        <w:t xml:space="preserve">Mitä hänellä oli jäljellä sen jälkeen, kun hän tajusi, ettei hän ole kuollut, miten hän tiesi virkamiesten tapaamisesta?</w:t>
      </w:r>
    </w:p>
    <w:p>
      <w:r>
        <w:rPr>
          <w:b/>
        </w:rPr>
        <w:t xml:space="preserve">Tulos</w:t>
      </w:r>
    </w:p>
    <w:p>
      <w:r>
        <w:t xml:space="preserve">Mikä on aika selvittää, onko hän kulutti ruokaa ja viiniä?</w:t>
      </w:r>
    </w:p>
    <w:p>
      <w:r>
        <w:rPr>
          <w:b/>
        </w:rPr>
        <w:t xml:space="preserve">Esimerkki 0,455</w:t>
      </w:r>
    </w:p>
    <w:p>
      <w:r>
        <w:t xml:space="preserve">Kappale- Lähetys 1: Päähenkilö Preetam ( ( ( ( Ganesh , vierailulla Eva Mallissa keskellä kovaa tuulta , huomaa kauniin tytön , Nandini .Lähetys 2: Tuijotellessaan tyttöä , hän vahingossa putoaa kaivoon .Lähetys 3: Nandini pelastaa hänet kuopasta , mutta menettää samalla sydämenmuotoisen kellonsa , jonka hän oli juuri ostanut .Lähetys 4: Kun hän on äitinsä seurassa Madikeriin , Preetam kohtaa miehen nimeltä Jaanu .Lähetys 5: Jaanu , joka on seurannut Nandinia , pahoinpitelee Preetamin ja luulee, että tämä on rakastunut Nandiniin .Lähetys 6: Preetam , joka ei tiedä, että Jaanu on vannonut, ettei päästä ketään lähellekään Nandinia , tuhoaa Jaanun ja hänen jenginsä vastineeksi .Lähetys 7: Madikerissa Preetam tapaa Nandinin yllättäen .Lähetys 8: Preetam esittäytyy ja ilmaisee rakkautensa Nandinia kohtaan ja tarjoutuu solmimaan kellon merkiksi heidän avioliitostaan .Lähetys 9: Nandini , joka on jo kihloissa, hylkää hänen pyyntönsä .Lähettäjä 10: Silti Preetam vannoo menevänsä naimisiin Nandinin kanssa, jos tämä tapaa hänet uudelleen .Lähettäjä 11: Sillä välin Preetam saa selville, että hänen isäntänsä Madikerissa , eversti Subbayya on Nandinin isä , joka on melko kuuro, ja Nandinin avioliitto on vain viikon päässä .Lähettäjä 12: Masentuneena Preetam heittää Nandinin sydämenmuotoisen rannekellon menemään .Lähettäjä 13: Mutta Nandini soittaa hänelle puhelimessa ja uhkailee, että hän palaa takaisin .Lähettäjä 14: Ilahtuneena Preetam lähtee etsimään Nandinin kelloa ja tuo sen takaisin.Lähettäjä 15: Etsiessään kelloa Preetam huomaa jäniksen, jota hän kutsuu Devadasiksi, ja tuo sen mukanaan.Lähettäjä 16: Koska Nandinin ystävien on määrä saapua Mumbaista häihin, Preetam vie Nandinin rautatieasemalle.Lähettäjä 17: Juna Mumbaista on viisi tuntia myöhässä, joten Nandini ja Preetam päättävät vierailla läheisessä kukkulan temppelissä.</w:t>
      </w:r>
    </w:p>
    <w:p>
      <w:r>
        <w:rPr>
          <w:b/>
        </w:rPr>
        <w:t xml:space="preserve">Tulos</w:t>
      </w:r>
    </w:p>
    <w:p>
      <w:r>
        <w:t xml:space="preserve">Mitä Preetam ottaa mukaansa rautatieasemalle?</w:t>
      </w:r>
    </w:p>
    <w:p>
      <w:r>
        <w:rPr>
          <w:b/>
        </w:rPr>
        <w:t xml:space="preserve">Tulos</w:t>
      </w:r>
    </w:p>
    <w:p>
      <w:r>
        <w:t xml:space="preserve">Madikerissa hän tapaa yllättäen erään henkilön, jolle hän tekee suuren eleen ja tunnustaa rakkautensa?</w:t>
      </w:r>
    </w:p>
    <w:p>
      <w:r>
        <w:rPr>
          <w:b/>
        </w:rPr>
        <w:t xml:space="preserve">Tulos</w:t>
      </w:r>
    </w:p>
    <w:p>
      <w:r>
        <w:t xml:space="preserve">Mistä Nandininin ystävät saapuivat avioliittoon?</w:t>
      </w:r>
    </w:p>
    <w:p>
      <w:r>
        <w:rPr>
          <w:b/>
        </w:rPr>
        <w:t xml:space="preserve">Tulos</w:t>
      </w:r>
    </w:p>
    <w:p>
      <w:r>
        <w:t xml:space="preserve">Kuka menee pian naimisiin?</w:t>
      </w:r>
    </w:p>
    <w:p>
      <w:r>
        <w:rPr>
          <w:b/>
        </w:rPr>
        <w:t xml:space="preserve">Tulos</w:t>
      </w:r>
    </w:p>
    <w:p>
      <w:r>
        <w:t xml:space="preserve">Kuka putoaa kaivoon?</w:t>
      </w:r>
    </w:p>
    <w:p>
      <w:r>
        <w:rPr>
          <w:b/>
        </w:rPr>
        <w:t xml:space="preserve">Tulos</w:t>
      </w:r>
    </w:p>
    <w:p>
      <w:r>
        <w:t xml:space="preserve">Mikä oli naisen nimi?</w:t>
      </w:r>
    </w:p>
    <w:p>
      <w:r>
        <w:rPr>
          <w:b/>
        </w:rPr>
        <w:t xml:space="preserve">Tulos</w:t>
      </w:r>
    </w:p>
    <w:p>
      <w:r>
        <w:t xml:space="preserve">Kenen luona ganesh vieraili Eva Mallissa?</w:t>
      </w:r>
    </w:p>
    <w:p>
      <w:r>
        <w:rPr>
          <w:b/>
        </w:rPr>
        <w:t xml:space="preserve">Tulos</w:t>
      </w:r>
    </w:p>
    <w:p>
      <w:r>
        <w:t xml:space="preserve">Tappelevatko miehet yhdestä naisesta?</w:t>
      </w:r>
    </w:p>
    <w:p>
      <w:r>
        <w:rPr>
          <w:b/>
        </w:rPr>
        <w:t xml:space="preserve">Tulos</w:t>
      </w:r>
    </w:p>
    <w:p>
      <w:r>
        <w:t xml:space="preserve">Miksi Preetam heitti Nandinin kellon pois ja mitä hän teki vastineeksi?</w:t>
      </w:r>
    </w:p>
    <w:p>
      <w:r>
        <w:rPr>
          <w:b/>
        </w:rPr>
        <w:t xml:space="preserve">Tulos</w:t>
      </w:r>
    </w:p>
    <w:p>
      <w:r>
        <w:t xml:space="preserve">Kuinka kauan juna oli myöhässä?</w:t>
      </w:r>
    </w:p>
    <w:p>
      <w:r>
        <w:rPr>
          <w:b/>
        </w:rPr>
        <w:t xml:space="preserve">Tulos</w:t>
      </w:r>
    </w:p>
    <w:p>
      <w:r>
        <w:t xml:space="preserve">Mitä Preetamille tapahtui, kun hän näkee Nadinin ensimmäistä kertaa?</w:t>
      </w:r>
    </w:p>
    <w:p>
      <w:r>
        <w:rPr>
          <w:b/>
        </w:rPr>
        <w:t xml:space="preserve">Tulos</w:t>
      </w:r>
    </w:p>
    <w:p>
      <w:r>
        <w:t xml:space="preserve">Mitä tapahtui, kun Preetam törmäsi yllättäen Nandiniin Madikerissa?</w:t>
      </w:r>
    </w:p>
    <w:p>
      <w:r>
        <w:rPr>
          <w:b/>
        </w:rPr>
        <w:t xml:space="preserve">Tulos</w:t>
      </w:r>
    </w:p>
    <w:p>
      <w:r>
        <w:t xml:space="preserve">mikä oli kanin nimi?</w:t>
      </w:r>
    </w:p>
    <w:p>
      <w:r>
        <w:rPr>
          <w:b/>
        </w:rPr>
        <w:t xml:space="preserve">Tulos</w:t>
      </w:r>
    </w:p>
    <w:p>
      <w:r>
        <w:t xml:space="preserve">Hyväksyikö Nandini Preetamin kosinnan?</w:t>
      </w:r>
    </w:p>
    <w:p>
      <w:r>
        <w:rPr>
          <w:b/>
        </w:rPr>
        <w:t xml:space="preserve">Tulos</w:t>
      </w:r>
    </w:p>
    <w:p>
      <w:r>
        <w:t xml:space="preserve">Mitä Nandini menetti pelastaessaan Preetamia kaivosta?</w:t>
      </w:r>
    </w:p>
    <w:p>
      <w:r>
        <w:rPr>
          <w:b/>
        </w:rPr>
        <w:t xml:space="preserve">Tulos</w:t>
      </w:r>
    </w:p>
    <w:p>
      <w:r>
        <w:t xml:space="preserve">Minkä muotoinen on Nandinin kello?</w:t>
      </w:r>
    </w:p>
    <w:p>
      <w:r>
        <w:rPr>
          <w:b/>
        </w:rPr>
        <w:t xml:space="preserve">Tulos</w:t>
      </w:r>
    </w:p>
    <w:p>
      <w:r>
        <w:t xml:space="preserve">Mikä on Nandinin isän nimi?</w:t>
      </w:r>
    </w:p>
    <w:p>
      <w:r>
        <w:rPr>
          <w:b/>
        </w:rPr>
        <w:t xml:space="preserve">Tulos</w:t>
      </w:r>
    </w:p>
    <w:p>
      <w:r>
        <w:t xml:space="preserve">Ketä Preetam tuijottaa, kun hän putoaa kaivoon?</w:t>
      </w:r>
    </w:p>
    <w:p>
      <w:r>
        <w:rPr>
          <w:b/>
        </w:rPr>
        <w:t xml:space="preserve">Tulos</w:t>
      </w:r>
    </w:p>
    <w:p>
      <w:r>
        <w:t xml:space="preserve">Miksi Nandini soitti Preetamille puhelimitse?</w:t>
      </w:r>
    </w:p>
    <w:p>
      <w:r>
        <w:rPr>
          <w:b/>
        </w:rPr>
        <w:t xml:space="preserve">Tulos</w:t>
      </w:r>
    </w:p>
    <w:p>
      <w:r>
        <w:t xml:space="preserve">Kenet Preetam kohtasi, joka oli myös seurannut Nandinia?</w:t>
      </w:r>
    </w:p>
    <w:p>
      <w:r>
        <w:rPr>
          <w:b/>
        </w:rPr>
        <w:t xml:space="preserve">Tulos</w:t>
      </w:r>
    </w:p>
    <w:p>
      <w:r>
        <w:t xml:space="preserve">Miksi Preetam heittää Nandinin kellon pois?</w:t>
      </w:r>
    </w:p>
    <w:p>
      <w:r>
        <w:rPr>
          <w:b/>
        </w:rPr>
        <w:t xml:space="preserve">Tulos</w:t>
      </w:r>
    </w:p>
    <w:p>
      <w:r>
        <w:t xml:space="preserve">Kenet Preetam kohtasi matkallaan Madikeriin ja miksi?</w:t>
      </w:r>
    </w:p>
    <w:p>
      <w:r>
        <w:rPr>
          <w:b/>
        </w:rPr>
        <w:t xml:space="preserve">Tulos</w:t>
      </w:r>
    </w:p>
    <w:p>
      <w:r>
        <w:t xml:space="preserve">Kuka putoaa kaivoon?</w:t>
      </w:r>
    </w:p>
    <w:p>
      <w:r>
        <w:rPr>
          <w:b/>
        </w:rPr>
        <w:t xml:space="preserve">Tulos</w:t>
      </w:r>
    </w:p>
    <w:p>
      <w:r>
        <w:t xml:space="preserve">Minne Preetam menee ennen kuin Jaanu hakkaa hänet?</w:t>
      </w:r>
    </w:p>
    <w:p>
      <w:r>
        <w:rPr>
          <w:b/>
        </w:rPr>
        <w:t xml:space="preserve">Tulos</w:t>
      </w:r>
    </w:p>
    <w:p>
      <w:r>
        <w:t xml:space="preserve">Kenen kanssa Preetam oli Madikerissa, kun hän tapasi yllättäen Nandinin?</w:t>
      </w:r>
    </w:p>
    <w:p>
      <w:r>
        <w:rPr>
          <w:b/>
        </w:rPr>
        <w:t xml:space="preserve">Tulos</w:t>
      </w:r>
    </w:p>
    <w:p>
      <w:r>
        <w:t xml:space="preserve">Kuinka kauan Nandininin ystävien juna on myöhässä?</w:t>
      </w:r>
    </w:p>
    <w:p>
      <w:r>
        <w:rPr>
          <w:b/>
        </w:rPr>
        <w:t xml:space="preserve">Tulos</w:t>
      </w:r>
    </w:p>
    <w:p>
      <w:r>
        <w:t xml:space="preserve">Kuka putosi kaivoon?</w:t>
      </w:r>
    </w:p>
    <w:p>
      <w:r>
        <w:rPr>
          <w:b/>
        </w:rPr>
        <w:t xml:space="preserve">Tulos</w:t>
      </w:r>
    </w:p>
    <w:p>
      <w:r>
        <w:t xml:space="preserve">Kuka oli paikalla, kun Preetam pahoinpideltiin Madikerissa?</w:t>
      </w:r>
    </w:p>
    <w:p>
      <w:r>
        <w:rPr>
          <w:b/>
        </w:rPr>
        <w:t xml:space="preserve">Tulos</w:t>
      </w:r>
    </w:p>
    <w:p>
      <w:r>
        <w:t xml:space="preserve">Mitä Preetam tarjoutuu tekemään Madikerissa ilmaistakseen rakkautensa Nandinia kohtaan?</w:t>
      </w:r>
    </w:p>
    <w:p>
      <w:r>
        <w:rPr>
          <w:b/>
        </w:rPr>
        <w:t xml:space="preserve">Tulos</w:t>
      </w:r>
    </w:p>
    <w:p>
      <w:r>
        <w:t xml:space="preserve">Kuinka kauan Nandininin ystävät ovat myöhässä?</w:t>
      </w:r>
    </w:p>
    <w:p>
      <w:r>
        <w:rPr>
          <w:b/>
        </w:rPr>
        <w:t xml:space="preserve">Tulos</w:t>
      </w:r>
    </w:p>
    <w:p>
      <w:r>
        <w:t xml:space="preserve">Mitä Preetam tekee tuijottaessaan Nandinia?</w:t>
      </w:r>
    </w:p>
    <w:p>
      <w:r>
        <w:rPr>
          <w:b/>
        </w:rPr>
        <w:t xml:space="preserve">Tulos</w:t>
      </w:r>
    </w:p>
    <w:p>
      <w:r>
        <w:t xml:space="preserve">Kenelle Preetam kertoo rakkaudestaan?</w:t>
      </w:r>
    </w:p>
    <w:p>
      <w:r>
        <w:rPr>
          <w:b/>
        </w:rPr>
        <w:t xml:space="preserve">Tulos</w:t>
      </w:r>
    </w:p>
    <w:p>
      <w:r>
        <w:t xml:space="preserve">Mitä Preetam teki tavatessaan Nandinin?</w:t>
      </w:r>
    </w:p>
    <w:p>
      <w:r>
        <w:rPr>
          <w:b/>
        </w:rPr>
        <w:t xml:space="preserve">Tulos</w:t>
      </w:r>
    </w:p>
    <w:p>
      <w:r>
        <w:t xml:space="preserve">Mikä saa Preetamin etsimään kelloa?</w:t>
      </w:r>
    </w:p>
    <w:p>
      <w:r>
        <w:rPr>
          <w:b/>
        </w:rPr>
        <w:t xml:space="preserve">Tulos</w:t>
      </w:r>
    </w:p>
    <w:p>
      <w:r>
        <w:t xml:space="preserve">Minkä esineen Preetam heitti pois, etsi sitten ja mitä hän löysi sen lisäksi?</w:t>
      </w:r>
    </w:p>
    <w:p>
      <w:r>
        <w:rPr>
          <w:b/>
        </w:rPr>
        <w:t xml:space="preserve">Tulos</w:t>
      </w:r>
    </w:p>
    <w:p>
      <w:r>
        <w:t xml:space="preserve">Ketä Nandini ja Preetam odottavat ennen kuin he käyvät temppelissä?</w:t>
      </w:r>
    </w:p>
    <w:p>
      <w:r>
        <w:rPr>
          <w:b/>
        </w:rPr>
        <w:t xml:space="preserve">Tulos</w:t>
      </w:r>
    </w:p>
    <w:p>
      <w:r>
        <w:t xml:space="preserve">Missä Preetam ilmaisee rakkautensa Nandinia kohtaan?</w:t>
      </w:r>
    </w:p>
    <w:p>
      <w:r>
        <w:rPr>
          <w:b/>
        </w:rPr>
        <w:t xml:space="preserve">Tulos</w:t>
      </w:r>
    </w:p>
    <w:p>
      <w:r>
        <w:t xml:space="preserve">Mitä Preetam etsi, kun hän löysi jäniksen?</w:t>
      </w:r>
    </w:p>
    <w:p>
      <w:r>
        <w:rPr>
          <w:b/>
        </w:rPr>
        <w:t xml:space="preserve">Tulos</w:t>
      </w:r>
    </w:p>
    <w:p>
      <w:r>
        <w:t xml:space="preserve">Mitä Preetam teki, että joku joutui haastamaan hänet oikeuteen?</w:t>
      </w:r>
    </w:p>
    <w:p>
      <w:r>
        <w:rPr>
          <w:b/>
        </w:rPr>
        <w:t xml:space="preserve">Tulos</w:t>
      </w:r>
    </w:p>
    <w:p>
      <w:r>
        <w:t xml:space="preserve">Kuka hakkasi Preetamin?</w:t>
      </w:r>
    </w:p>
    <w:p>
      <w:r>
        <w:rPr>
          <w:b/>
        </w:rPr>
        <w:t xml:space="preserve">Tulos</w:t>
      </w:r>
    </w:p>
    <w:p>
      <w:r>
        <w:t xml:space="preserve">Missä ganesh vieraili?</w:t>
      </w:r>
    </w:p>
    <w:p>
      <w:r>
        <w:rPr>
          <w:b/>
        </w:rPr>
        <w:t xml:space="preserve">Tulos</w:t>
      </w:r>
    </w:p>
    <w:p>
      <w:r>
        <w:t xml:space="preserve">Missä Jaanu hakkasi Preetamin?</w:t>
      </w:r>
    </w:p>
    <w:p>
      <w:r>
        <w:rPr>
          <w:b/>
        </w:rPr>
        <w:t xml:space="preserve">Tulos</w:t>
      </w:r>
    </w:p>
    <w:p>
      <w:r>
        <w:t xml:space="preserve">Kun hän etsii hänen kelloaan, mihin Preetam törmää ja mihin hän vie Nandininin sen jälkeen?</w:t>
      </w:r>
    </w:p>
    <w:p>
      <w:r>
        <w:rPr>
          <w:b/>
        </w:rPr>
        <w:t xml:space="preserve">Tulos</w:t>
      </w:r>
    </w:p>
    <w:p>
      <w:r>
        <w:t xml:space="preserve">kuka putoaa kaapelikaivoon?</w:t>
      </w:r>
    </w:p>
    <w:p>
      <w:r>
        <w:rPr>
          <w:b/>
        </w:rPr>
        <w:t xml:space="preserve">Tulos</w:t>
      </w:r>
    </w:p>
    <w:p>
      <w:r>
        <w:t xml:space="preserve">Kenen kanssa Preetam on, kun Jaanu hakkaa hänet?</w:t>
      </w:r>
    </w:p>
    <w:p>
      <w:r>
        <w:rPr>
          <w:b/>
        </w:rPr>
        <w:t xml:space="preserve">Tulos</w:t>
      </w:r>
    </w:p>
    <w:p>
      <w:r>
        <w:t xml:space="preserve">Mitä Preetam huomaa etsiessään Nandinin kelloa?</w:t>
      </w:r>
    </w:p>
    <w:p>
      <w:r>
        <w:rPr>
          <w:b/>
        </w:rPr>
        <w:t xml:space="preserve">Tulos</w:t>
      </w:r>
    </w:p>
    <w:p>
      <w:r>
        <w:t xml:space="preserve">Miksi Jaanu löi Preetamin?</w:t>
      </w:r>
    </w:p>
    <w:p>
      <w:r>
        <w:rPr>
          <w:b/>
        </w:rPr>
        <w:t xml:space="preserve">Esimerkki 0,456</w:t>
      </w:r>
    </w:p>
    <w:p>
      <w:r>
        <w:t xml:space="preserve">Kappale - Lähetys 1: Valloitus: Lähetys 2: Jerusalemin takaisin saamisen jälkeen vuonna 1099 kesti neljäsataa vuotta piirityksiä ja taisteluita, sopimuksia, petoksia ja vielä lisää taisteluita, ennen kuin kristityt kuninkaat ja sotapäälliköt onnistuivat alistamaan maurit. Lähetys 3: 10. syyskuuta 1229 Aragonian ja Katalonian kuningas Jaume I:n johtama katalonialainen armeija valloitti Mallorcan rannikon lähellä nykyistä Santa Ponçan lomakeskusta.Lähettäjä 4: Puolustajat vetäytyivät Palman muurien sisäpuolelle, mutta vuoden 1229 viimeisenä päivänä kaupunki kukistui, ja myös eri puolilla saarta olevat vastarintaryhmät kukistettiin.Lähettäjä 5: Jaume I osoittautui valistuneeksi hallitsijaksi, joka hyötyi maurien - jotka oli käännytetty väkisin kristinuskoon - sekä saaren suurten juutalaisten ja genovalaisten kauppayhteisöjen lahjakkuudesta.Lähettäjä 6: Mallorca kukoisti.Lähettäjä 7: Menorcan maurit suostuivat pian maksamaan vuosittaisen veron Aragonialle, ja saari jätettiin rauhaan.Lähetys 8: Saaren rauhallisuus kesti vuoteen 1287 asti, jolloin Aragonian Alfonso III, joka oli pahoillaan useista aatelisiltaan saamistaan nöyryytyksistä, löysi tekosyyn hyökkäykselle.Lähetys 9: Maurit kukistettiin ja karkotettiin tai tapettiin.Lähetys 10: Toisin kuin Mallorcalla, Menorcan talous oli vuosikymmenien ajan tuhoutunut.Lähetys 11: Jaume I kuoli hallittuaan Aragoniaa kuusi vuosikymmentä, mutta hän teki kardinaalivirheen jakamalla poikiensa kesken maat, joiden yhdistämisen puolesta hän oli taistellut niin kauan.Lähetys 12: Tämä johti aluksi itsenäiseen Mallorcan kuningaskuntaan Jaume II:n johdolla, jota seurasivat Sanç ja Jaume III.Lähettäjä 13: Perheen keskinäinen kilpailu johti kuitenkin siihen, että hänen serkkunsa Pedro IV syrjäytti Jaume III:n, joka sitten kaappasi Baleaarit Aragonialle.Lähettäjä 14: Jaume yritti palata takaisin, mutta hän kuoli taistelussa Llucmajorin lähellä vuonna 1349.Lähetys 15: Vastikään yhdistynyt kristillinen Espanja, jota johtivat katoliset hallitsijat Ferdinand ja Isabella, sai takaisinvaltauksen päätökseen kukistamalla Iberian niemimaalla jäljellä olleen ainoan maurien erillisalueen, Granadan, vuonna 1492. Lähetys 16: Keskitetty kuningaskunta ei kuitenkaan onnistunut sisällyttämään Baleaareja poliittisesti tai taloudellisesti.</w:t>
      </w:r>
    </w:p>
    <w:p>
      <w:r>
        <w:rPr>
          <w:b/>
        </w:rPr>
        <w:t xml:space="preserve">Tulos</w:t>
      </w:r>
    </w:p>
    <w:p>
      <w:r>
        <w:t xml:space="preserve">Millainen hallitsija kuningas Jaume 1 oli?</w:t>
      </w:r>
    </w:p>
    <w:p>
      <w:r>
        <w:rPr>
          <w:b/>
        </w:rPr>
        <w:t xml:space="preserve">Tulos</w:t>
      </w:r>
    </w:p>
    <w:p>
      <w:r>
        <w:t xml:space="preserve">Mikä aiheutti Menorcan saarella vuoteen 1287 asti kestäneen rauhan?</w:t>
      </w:r>
    </w:p>
    <w:p>
      <w:r>
        <w:rPr>
          <w:b/>
        </w:rPr>
        <w:t xml:space="preserve">Tulos</w:t>
      </w:r>
    </w:p>
    <w:p>
      <w:r>
        <w:t xml:space="preserve">Miksi Menorcan talous tuhoutui vuosikymmeniksi?</w:t>
      </w:r>
    </w:p>
    <w:p>
      <w:r>
        <w:rPr>
          <w:b/>
        </w:rPr>
        <w:t xml:space="preserve">Tulos</w:t>
      </w:r>
    </w:p>
    <w:p>
      <w:r>
        <w:t xml:space="preserve">Kuka johti armeijaa, joka aiheutti Palman kaupungin kaatumisen?</w:t>
      </w:r>
    </w:p>
    <w:p>
      <w:r>
        <w:rPr>
          <w:b/>
        </w:rPr>
        <w:t xml:space="preserve">Tulos</w:t>
      </w:r>
    </w:p>
    <w:p>
      <w:r>
        <w:t xml:space="preserve">Vaikka maurit suostuivat nopeasti maksamaan Aragonialle vuotuisen veron, mitä heille tapahtui?</w:t>
      </w:r>
    </w:p>
    <w:p>
      <w:r>
        <w:rPr>
          <w:b/>
        </w:rPr>
        <w:t xml:space="preserve">Tulos</w:t>
      </w:r>
    </w:p>
    <w:p>
      <w:r>
        <w:t xml:space="preserve">Minne puolustajat menivät, kun Aragonian ja Katalonian kuninkaan Jaume I:n johtama katalonialainen armeija valtasi Mallorcan rannikon lähellä nykyistä Santa Ponçan lomakeskusta?</w:t>
      </w:r>
    </w:p>
    <w:p>
      <w:r>
        <w:rPr>
          <w:b/>
        </w:rPr>
        <w:t xml:space="preserve">Esimerkki 0,457</w:t>
      </w:r>
    </w:p>
    <w:p>
      <w:r>
        <w:t xml:space="preserve">Kappale- Lause 1: Hiukkasten koko määrää sen, miten virtaava vesi kuljettaa niitä.Lause 2: Jotkut mineraalit liukenevat veteen.Lause 3: Mineraalit kulkeutuvat sitten liuoksen mukana.Lause 4: Pienet hiukkaset, kuten savi ja siltti, kulkeutuvat suspendoituneina.Lause 5: Ne sekoittuvat veteen.Lause 6: Nämä hiukkaset eivät liukene veteen.Lause 7: Hieman suuremmat hiukkaset pomppivat pohjaa pitkin.Lause 8: Hiukkaset, kuten hiekka, liikkuvat pieninä hyppyinä lähellä puron pohjaa.Lause 9: Liikkuva vesi työntää niitä eteenpäin.Lause 10: Suurimmat hiukkaset liikkuvat eri tavalla.Lause 11: Ne ovat liian isoja hyppimään.Lause 12: Sen sijaan ne vierivät pohjaa pitkin.Lause 13: Sora ja kivet liikkuvat tällä tavalla.Lause 14: Nämä hiukkaset vierivät tai laahaavat pitkin veden pohjaa.</w:t>
      </w:r>
    </w:p>
    <w:p>
      <w:r>
        <w:rPr>
          <w:b/>
        </w:rPr>
        <w:t xml:space="preserve">Tulos</w:t>
      </w:r>
    </w:p>
    <w:p>
      <w:r>
        <w:t xml:space="preserve">Mitkä ovat 4 tapaa, joilla hiukkaset kulkeutuvat vedessä?</w:t>
      </w:r>
    </w:p>
    <w:p>
      <w:r>
        <w:rPr>
          <w:b/>
        </w:rPr>
        <w:t xml:space="preserve">Tulos</w:t>
      </w:r>
    </w:p>
    <w:p>
      <w:r>
        <w:t xml:space="preserve">Liukenevatko savi ja siltti veteen?</w:t>
      </w:r>
    </w:p>
    <w:p>
      <w:r>
        <w:rPr>
          <w:b/>
        </w:rPr>
        <w:t xml:space="preserve">Tulos</w:t>
      </w:r>
    </w:p>
    <w:p>
      <w:r>
        <w:t xml:space="preserve">Miten soran ja pikkukivien liike eroaa saven ja siltin liikkeestä vedessä?</w:t>
      </w:r>
    </w:p>
    <w:p>
      <w:r>
        <w:rPr>
          <w:b/>
        </w:rPr>
        <w:t xml:space="preserve">Tulos</w:t>
      </w:r>
    </w:p>
    <w:p>
      <w:r>
        <w:t xml:space="preserve">Miten sora liikkuu puron pohjassa?</w:t>
      </w:r>
    </w:p>
    <w:p>
      <w:r>
        <w:rPr>
          <w:b/>
        </w:rPr>
        <w:t xml:space="preserve">Tulos</w:t>
      </w:r>
    </w:p>
    <w:p>
      <w:r>
        <w:t xml:space="preserve">Miten sora ja kivet liikkuvat virtaavassa vedessä?</w:t>
      </w:r>
    </w:p>
    <w:p>
      <w:r>
        <w:rPr>
          <w:b/>
        </w:rPr>
        <w:t xml:space="preserve">Tulos</w:t>
      </w:r>
    </w:p>
    <w:p>
      <w:r>
        <w:t xml:space="preserve">Miten pienet hiukkaset liikkuvat virtaavassa vedessä?</w:t>
      </w:r>
    </w:p>
    <w:p>
      <w:r>
        <w:rPr>
          <w:b/>
        </w:rPr>
        <w:t xml:space="preserve">Tulos</w:t>
      </w:r>
    </w:p>
    <w:p>
      <w:r>
        <w:t xml:space="preserve">Mitkä hiukkaset vetävät veden pohjaa pitkin?</w:t>
      </w:r>
    </w:p>
    <w:p>
      <w:r>
        <w:rPr>
          <w:b/>
        </w:rPr>
        <w:t xml:space="preserve">Tulos</w:t>
      </w:r>
    </w:p>
    <w:p>
      <w:r>
        <w:t xml:space="preserve">Miten suurimmat hiukkaset liikkuvat?</w:t>
      </w:r>
    </w:p>
    <w:p>
      <w:r>
        <w:rPr>
          <w:b/>
        </w:rPr>
        <w:t xml:space="preserve">Tulos</w:t>
      </w:r>
    </w:p>
    <w:p>
      <w:r>
        <w:t xml:space="preserve">Mikä määrittää, liukeneeko hiukkanen veteen vai ei?</w:t>
      </w:r>
    </w:p>
    <w:p>
      <w:r>
        <w:rPr>
          <w:b/>
        </w:rPr>
        <w:t xml:space="preserve">Tulos</w:t>
      </w:r>
    </w:p>
    <w:p>
      <w:r>
        <w:t xml:space="preserve">Jos pienet hiukkaset, kuten savi ja siltti, eivät liukene veteen, miten ne kulkeutuvat?</w:t>
      </w:r>
    </w:p>
    <w:p>
      <w:r>
        <w:rPr>
          <w:b/>
        </w:rPr>
        <w:t xml:space="preserve">Tulos</w:t>
      </w:r>
    </w:p>
    <w:p>
      <w:r>
        <w:t xml:space="preserve">"Liukenevatko savi ja siltti virtaavaan veteen?".</w:t>
      </w:r>
    </w:p>
    <w:p>
      <w:r>
        <w:rPr>
          <w:b/>
        </w:rPr>
        <w:t xml:space="preserve">Tulos</w:t>
      </w:r>
    </w:p>
    <w:p>
      <w:r>
        <w:t xml:space="preserve">Millä tavalla isommat hiukkaset virtaavat?</w:t>
      </w:r>
    </w:p>
    <w:p>
      <w:r>
        <w:rPr>
          <w:b/>
        </w:rPr>
        <w:t xml:space="preserve">Tulos</w:t>
      </w:r>
    </w:p>
    <w:p>
      <w:r>
        <w:t xml:space="preserve">Miten hiekka liikkuu lähellä puron pullonpuomia?</w:t>
      </w:r>
    </w:p>
    <w:p>
      <w:r>
        <w:rPr>
          <w:b/>
        </w:rPr>
        <w:t xml:space="preserve">Tulos</w:t>
      </w:r>
    </w:p>
    <w:p>
      <w:r>
        <w:t xml:space="preserve">Miksi suurimmat hiukkaset liikkuvat eri tavalla kuin pienemmät hiukkaset, kuten hiekka?</w:t>
      </w:r>
    </w:p>
    <w:p>
      <w:r>
        <w:rPr>
          <w:b/>
        </w:rPr>
        <w:t xml:space="preserve">Tulos</w:t>
      </w:r>
    </w:p>
    <w:p>
      <w:r>
        <w:t xml:space="preserve">Rullaako hiekka veden pohjalla vai laahaa se?</w:t>
      </w:r>
    </w:p>
    <w:p>
      <w:r>
        <w:rPr>
          <w:b/>
        </w:rPr>
        <w:t xml:space="preserve">Tulos</w:t>
      </w:r>
    </w:p>
    <w:p>
      <w:r>
        <w:t xml:space="preserve">Ovatko sora ja kivet pieniä hiukkasia?</w:t>
      </w:r>
    </w:p>
    <w:p>
      <w:r>
        <w:rPr>
          <w:b/>
        </w:rPr>
        <w:t xml:space="preserve">Tulos</w:t>
      </w:r>
    </w:p>
    <w:p>
      <w:r>
        <w:t xml:space="preserve">Miten virtaavan veden suurimmat hiukkaset liikkuvat?</w:t>
      </w:r>
    </w:p>
    <w:p>
      <w:r>
        <w:rPr>
          <w:b/>
        </w:rPr>
        <w:t xml:space="preserve">Tulos</w:t>
      </w:r>
    </w:p>
    <w:p>
      <w:r>
        <w:t xml:space="preserve">Miten hiekkahiukkaset liikkuvat virtaavassa vedessä?</w:t>
      </w:r>
    </w:p>
    <w:p>
      <w:r>
        <w:rPr>
          <w:b/>
        </w:rPr>
        <w:t xml:space="preserve">Tulos</w:t>
      </w:r>
    </w:p>
    <w:p>
      <w:r>
        <w:t xml:space="preserve">Miten jotkin mineraalit liikkuvat?</w:t>
      </w:r>
    </w:p>
    <w:p>
      <w:r>
        <w:rPr>
          <w:b/>
        </w:rPr>
        <w:t xml:space="preserve">Tulos</w:t>
      </w:r>
    </w:p>
    <w:p>
      <w:r>
        <w:t xml:space="preserve">Mitkä hiukkaset eivät liukene veteen?</w:t>
      </w:r>
    </w:p>
    <w:p>
      <w:r>
        <w:rPr>
          <w:b/>
        </w:rPr>
        <w:t xml:space="preserve">Esimerkki 0,458</w:t>
      </w:r>
    </w:p>
    <w:p>
      <w:r>
        <w:t xml:space="preserve">Kappale- Lähetys 1: Einstein ja Maric avioituivat tammikuussa 1903.Lähetys 2: Toukokuussa 1904 pariskunnan ensimmäinen poika, Hans Albert Einstein, syntyi Bernissä, Sveitsissä.Lähetys 3: Heidän toinen poikansa, Eduard, syntyi Zürichissä heinäkuussa 1910.Lähetys 4: Vuonna 1914 pariskunta erosi; Einstein muutti Berliiniin ja hänen vaimonsa jäi Zürichiin poikiensa kanssa.Lähettäjä 5: He erosivat 14. helmikuuta 1919 asuttuaan erossa viisi vuotta.Lähettäjä 6: Eduard, jota hänen isänsä kutsui nimellä "Tete" (petit), sai hermoromahduksen noin 20-vuotiaana, ja hänellä diagnosoitiin skitsofrenia.Lähettäjä 7: Hänen äitinsä huolehti hänestä, ja hän joutui myös useaan otteeseen mielisairaalahoitoon, muun muassa kokopäiväisesti äidin kuoleman jälkeen.Lähettäjä 8: Avioliitto Maricin kanssa ei näytä olleen kovin onnellinen.Lähettäjä 9: Vuonna 2015 paljastuneissa kirjeissä Einstein kirjoitti varhaisrakkaalleen Marie Wintelerille avioliitostaan ja edelleen voimakkaista tunteistaan Mariea kohtaan.Lähettäjä 10: Vuonna 1910 Einstein kirjoitti Maricille, että "ajattelen sinua sydämestäni rakastuneena joka vapaa minuutti ja olen niin onneton kuin vain mies voi olla", kun hänen vaimonsa oli raskaana heidän toiselle lapselleen.Lähettäjä 11: Einstein puhui Mariea kohtaan tuntemastaan rakkaudesta, joka oli "harhaanjohdettu rakkaus" ja "menetetty elämä".Lähetys 12: Einstein avioitui Elsa Lowenthalin kanssa 2. kesäkuuta 1919, kun hänellä oli ollut suhde häneen vuodesta 1912 lähtien.Lähetys 13: Hän oli äidiltään ensimmäinen serkku ja isältään pikkuserkku.Lähetys 14: Vuonna 1933 he muuttivat Yhdysvaltoihin.Lähetys 15: Vuonna 1935 Elsa Einsteinilla todettiin sydän- ja munuaisvaivoja; hän kuoli joulukuussa 1936.</w:t>
      </w:r>
    </w:p>
    <w:p>
      <w:r>
        <w:rPr>
          <w:b/>
        </w:rPr>
        <w:t xml:space="preserve">Tulos</w:t>
      </w:r>
    </w:p>
    <w:p>
      <w:r>
        <w:t xml:space="preserve">Kuinka vanha Hans oli, kun hänen veljensä syntyi?</w:t>
      </w:r>
    </w:p>
    <w:p>
      <w:r>
        <w:rPr>
          <w:b/>
        </w:rPr>
        <w:t xml:space="preserve">Tulos</w:t>
      </w:r>
    </w:p>
    <w:p>
      <w:r>
        <w:t xml:space="preserve">Milloin Einsteinin kirjeet Marialle paljastettiin?</w:t>
      </w:r>
    </w:p>
    <w:p>
      <w:r>
        <w:rPr>
          <w:b/>
        </w:rPr>
        <w:t xml:space="preserve">Tulos</w:t>
      </w:r>
    </w:p>
    <w:p>
      <w:r>
        <w:t xml:space="preserve">Kuinka kauan Einstein ja Maric olivat naimisissa ennen kuin heidän ensimmäinen lapsensa syntyi?</w:t>
      </w:r>
    </w:p>
    <w:p>
      <w:r>
        <w:rPr>
          <w:b/>
        </w:rPr>
        <w:t xml:space="preserve">Tulos</w:t>
      </w:r>
    </w:p>
    <w:p>
      <w:r>
        <w:t xml:space="preserve">Einstein ja Elsa waa naimisissa?</w:t>
      </w:r>
    </w:p>
    <w:p>
      <w:r>
        <w:rPr>
          <w:b/>
        </w:rPr>
        <w:t xml:space="preserve">Tulos</w:t>
      </w:r>
    </w:p>
    <w:p>
      <w:r>
        <w:t xml:space="preserve">Einstein ja Maric olivat naimisissa?</w:t>
      </w:r>
    </w:p>
    <w:p>
      <w:r>
        <w:rPr>
          <w:b/>
        </w:rPr>
        <w:t xml:space="preserve">Tulos</w:t>
      </w:r>
    </w:p>
    <w:p>
      <w:r>
        <w:t xml:space="preserve">Mikä on tämän tekstin pääajatus?</w:t>
      </w:r>
    </w:p>
    <w:p>
      <w:r>
        <w:rPr>
          <w:b/>
        </w:rPr>
        <w:t xml:space="preserve">Tulos</w:t>
      </w:r>
    </w:p>
    <w:p>
      <w:r>
        <w:t xml:space="preserve">Kuinka kauan Albert Einsteinin vanhempien avioliitto kesti?</w:t>
      </w:r>
    </w:p>
    <w:p>
      <w:r>
        <w:rPr>
          <w:b/>
        </w:rPr>
        <w:t xml:space="preserve">Tulos</w:t>
      </w:r>
    </w:p>
    <w:p>
      <w:r>
        <w:t xml:space="preserve">Kenelle Einstein kirjoitti, kun hänen vaimonsa Maric oli raskaana heidän toisella lapsellaan?</w:t>
      </w:r>
    </w:p>
    <w:p>
      <w:r>
        <w:rPr>
          <w:b/>
        </w:rPr>
        <w:t xml:space="preserve">Tulos</w:t>
      </w:r>
    </w:p>
    <w:p>
      <w:r>
        <w:t xml:space="preserve">Kuinka kauan Einstein ja Maric olivat naimisissa ennen kuin heidän toinen lapsensa syntyi?</w:t>
      </w:r>
    </w:p>
    <w:p>
      <w:r>
        <w:rPr>
          <w:b/>
        </w:rPr>
        <w:t xml:space="preserve">Tulos</w:t>
      </w:r>
    </w:p>
    <w:p>
      <w:r>
        <w:t xml:space="preserve">Kuinka monta kertaa Einstein oli naimisissa?</w:t>
      </w:r>
    </w:p>
    <w:p>
      <w:r>
        <w:rPr>
          <w:b/>
        </w:rPr>
        <w:t xml:space="preserve">Tulos</w:t>
      </w:r>
    </w:p>
    <w:p>
      <w:r>
        <w:t xml:space="preserve">Missä Elsa Einstein asui, kun hänellä todettiin sydän- ja munuaisongelmia?</w:t>
      </w:r>
    </w:p>
    <w:p>
      <w:r>
        <w:rPr>
          <w:b/>
        </w:rPr>
        <w:t xml:space="preserve">Tulos</w:t>
      </w:r>
    </w:p>
    <w:p>
      <w:r>
        <w:t xml:space="preserve">Kuinka kauan Einstein oli ollut suhteessa Elsan kanssa ennen kuin hän erosi Maricista?</w:t>
      </w:r>
    </w:p>
    <w:p>
      <w:r>
        <w:rPr>
          <w:b/>
        </w:rPr>
        <w:t xml:space="preserve">Tulos</w:t>
      </w:r>
    </w:p>
    <w:p>
      <w:r>
        <w:t xml:space="preserve">Kuka jäi Zürichiin Albertin ja Maricin eron jälkeen?</w:t>
      </w:r>
    </w:p>
    <w:p>
      <w:r>
        <w:rPr>
          <w:b/>
        </w:rPr>
        <w:t xml:space="preserve">Tulos</w:t>
      </w:r>
    </w:p>
    <w:p>
      <w:r>
        <w:t xml:space="preserve">Oliko Einsteinin vanhemmalla vai nuoremmalla pojalla vuonna 1930 diagnosoitu skitsofrenia?</w:t>
      </w:r>
    </w:p>
    <w:p>
      <w:r>
        <w:rPr>
          <w:b/>
        </w:rPr>
        <w:t xml:space="preserve">Tulos</w:t>
      </w:r>
    </w:p>
    <w:p>
      <w:r>
        <w:t xml:space="preserve">Mitkä tekstin lauseet vahvistavat sen ajatuksen, että Albert Einsteinin isän uskottomuus oli syynä hänen vanhempiensa epäonnistuneeseen avioliittoon?</w:t>
      </w:r>
    </w:p>
    <w:p>
      <w:r>
        <w:rPr>
          <w:b/>
        </w:rPr>
        <w:t xml:space="preserve">Tulos</w:t>
      </w:r>
    </w:p>
    <w:p>
      <w:r>
        <w:t xml:space="preserve">Milloin Einsteinin ja Maricin lapset syntyivät?</w:t>
      </w:r>
    </w:p>
    <w:p>
      <w:r>
        <w:rPr>
          <w:b/>
        </w:rPr>
        <w:t xml:space="preserve">Tulos</w:t>
      </w:r>
    </w:p>
    <w:p>
      <w:r>
        <w:t xml:space="preserve">Kuinka kauan Albert Einsteinin isän ja Elsan avioliiton ulkopuolinen suhde kesti?</w:t>
      </w:r>
    </w:p>
    <w:p>
      <w:r>
        <w:rPr>
          <w:b/>
        </w:rPr>
        <w:t xml:space="preserve">Tulos</w:t>
      </w:r>
    </w:p>
    <w:p>
      <w:r>
        <w:t xml:space="preserve">Kuinka kauan Einstein ja Maric olivat laillisesti naimisissa?</w:t>
      </w:r>
    </w:p>
    <w:p>
      <w:r>
        <w:rPr>
          <w:b/>
        </w:rPr>
        <w:t xml:space="preserve">Tulos</w:t>
      </w:r>
    </w:p>
    <w:p>
      <w:r>
        <w:t xml:space="preserve">Miksi Maric joutui hoitamaan Eduardia 20-vuotiaana?</w:t>
      </w:r>
    </w:p>
    <w:p>
      <w:r>
        <w:rPr>
          <w:b/>
        </w:rPr>
        <w:t xml:space="preserve">Tulos</w:t>
      </w:r>
    </w:p>
    <w:p>
      <w:r>
        <w:t xml:space="preserve">Kuinka paljon aikaa kului Albert Einsteinin isän ja hänen äitinsä avioeron jälkeen, kun hän meni uudelleen naimisiin?</w:t>
      </w:r>
    </w:p>
    <w:p>
      <w:r>
        <w:rPr>
          <w:b/>
        </w:rPr>
        <w:t xml:space="preserve">Tulos</w:t>
      </w:r>
    </w:p>
    <w:p>
      <w:r>
        <w:t xml:space="preserve">Milloin Einstein ja Elsa menivät naimisiin?</w:t>
      </w:r>
    </w:p>
    <w:p>
      <w:r>
        <w:rPr>
          <w:b/>
        </w:rPr>
        <w:t xml:space="preserve">Tulos</w:t>
      </w:r>
    </w:p>
    <w:p>
      <w:r>
        <w:t xml:space="preserve">Milloin pariskunta erosi?</w:t>
      </w:r>
    </w:p>
    <w:p>
      <w:r>
        <w:rPr>
          <w:b/>
        </w:rPr>
        <w:t xml:space="preserve">Tulos</w:t>
      </w:r>
    </w:p>
    <w:p>
      <w:r>
        <w:t xml:space="preserve">Milloin pariskunta erosi?</w:t>
      </w:r>
    </w:p>
    <w:p>
      <w:r>
        <w:rPr>
          <w:b/>
        </w:rPr>
        <w:t xml:space="preserve">Esimerkki 0,459</w:t>
      </w:r>
    </w:p>
    <w:p>
      <w:r>
        <w:t xml:space="preserve">Kohta- Lause 1: Ennen syyskuun 11. päivää CIA ei panostanut vankan valmiuden kehittämiseen puolisotilaallisten operaatioiden toteuttamiseksi yhdysvaltalaisen henkilöstön kanssa.Lause 2: Sen sijaan se turvautui sijaisjoukkoihin, joita organisoivat CIA:n agentit, joilla ei ollut tarvittavaa sotilaskoulutusta.Lause 3: Tulokset eivät olleet tyydyttäviä.Lause 4: Riippumatta siitä, mitataanko hinta rahassa vai ihmisissä, Yhdysvalloilla ei ole varaa rakentaa kahta erillistä valmiutta salaisia sotilasoperaatioita varten, ohjusten salakäyttöä varten ja ulkomaisten sotilaallisten tai puolisotilaallisten joukkojen kouluttamista varten salaa.Lähetys 5: Yhdysvaltojen olisi keskitettävä vastuu ja tarvittavat oikeudelliset valtuudet yhdelle taholle.Lähetys 6: Afganistanin syyskuun 11. päivän jälkeinen ennakkotapaus CIA:n ja sotilasjoukkojen yhteisten ryhmien käyttämisestä salaisiin ja salaisiin operaatioihin oli hyvä.Lähetys 7: Mielestämme tämä ehdotus on johdonmukainen tämän ennakkotapauksen kanssa.Lähetys 8: Kumpikin virasto keskittyisi omiin suhteellisiin etuihinsa yhteisten operaatioiden voimavarojen rakentamisessa.Lähetys 9: Itse operaatio suunniteltaisiin yhteisesti.Lähetys 10: CIA:lla on maine operaatioidensa ketteryydestä.Viesti 11: Armeijalla on maine metodisena ja hankalana.Viesti 12: Emme tiedä, vastaavatko nämä stereotypiat nykyistä todellisuutta; ne voivat myös olla yksi oire lisää luvussa 4 kuvaamistamme siviili- ja sotilasalan väärinkäsityksistä.Viesti 13: Ongelma on ratkaistava poliittisella ohjauksella ja virastojen hallinnolla, ei luomalla päällekkäisiä ja päällekkäisiä valmiuksia ja toimivaltuuksia näin arkaluontoisessa työssä.Viesti 14: CIA:n asiantuntijat olisi integroitava armeijan koulutukseen, harjoituksiin ja suunnitteluun.Lähettäjä 15: Lainatakseni erästä CIA:n virkamiestä, joka nyt palvelee kentällä: "Yksi taistelu, yksi joukkue." Lähettäjä 16: Lopuksi, kuvaamamme salailun ja monimutkaisuuden torjumiseksi, kansalliselle tiedustelulle ja sen alavirastoille myönnettävien määrärahojen kokonaismäärää ei pitäisi enää pitää salassa. Lähettäjä 17: Kongressin pitäisi hyväksyä erillinen tiedustelua koskeva määrärahalaki, jossa puolustetaan laajasti sitä, miten nämä kymmenien miljardien dollarien määrärahat on jaettu tiedustelutoiminnan eri osa-alueiden kesken. Lähettäjä 18: Tiedustelua koskevien määrärahojen yksityiskohdat pysyisivät edelleen salaisina, kuten nykyäänkin.</w:t>
      </w:r>
    </w:p>
    <w:p>
      <w:r>
        <w:rPr>
          <w:b/>
        </w:rPr>
        <w:t xml:space="preserve">Tulos</w:t>
      </w:r>
    </w:p>
    <w:p>
      <w:r>
        <w:t xml:space="preserve">Milloin Yhdysvallat keskitti vastuun ja tarvittavat oikeudelliset valtuudet CIA:n ja sotilaiden yhteisenä ryhmänä?</w:t>
      </w:r>
    </w:p>
    <w:p>
      <w:r>
        <w:rPr>
          <w:b/>
        </w:rPr>
        <w:t xml:space="preserve">Tulos</w:t>
      </w:r>
    </w:p>
    <w:p>
      <w:r>
        <w:t xml:space="preserve">Minkälainen maine CIA:lla on stereotyyppisesti operaatioissa?</w:t>
      </w:r>
    </w:p>
    <w:p>
      <w:r>
        <w:rPr>
          <w:b/>
        </w:rPr>
        <w:t xml:space="preserve">Tulos</w:t>
      </w:r>
    </w:p>
    <w:p>
      <w:r>
        <w:t xml:space="preserve">Kuka turvautui ennen syyskuun 11. päivää välityspalvelimiin sen sijaan, että olisi kehittänyt vankat valmiudet?</w:t>
      </w:r>
    </w:p>
    <w:p>
      <w:r>
        <w:rPr>
          <w:b/>
        </w:rPr>
        <w:t xml:space="preserve">Tulos</w:t>
      </w:r>
    </w:p>
    <w:p>
      <w:r>
        <w:t xml:space="preserve">Mitä Yhdysvaltojen pitäisi tehdä sen sijaan, että se keskittyisi kahteen yksikköön toteuttamaan salaisia sotilasoperaatioita?</w:t>
      </w:r>
    </w:p>
    <w:p>
      <w:r>
        <w:rPr>
          <w:b/>
        </w:rPr>
        <w:t xml:space="preserve">Tulos</w:t>
      </w:r>
    </w:p>
    <w:p>
      <w:r>
        <w:t xml:space="preserve">Mikä oli epätyydyttävää ilman tarvittavaa sotilaskoulutusta?</w:t>
      </w:r>
    </w:p>
    <w:p>
      <w:r>
        <w:rPr>
          <w:b/>
        </w:rPr>
        <w:t xml:space="preserve">Tulos</w:t>
      </w:r>
    </w:p>
    <w:p>
      <w:r>
        <w:t xml:space="preserve">Mistä CIA ja armeija tunnetaan?</w:t>
      </w:r>
    </w:p>
    <w:p>
      <w:r>
        <w:rPr>
          <w:b/>
        </w:rPr>
        <w:t xml:space="preserve">Tulos</w:t>
      </w:r>
    </w:p>
    <w:p>
      <w:r>
        <w:t xml:space="preserve">Mihin CIA luotti ennen syyskuun 11. päivää yhdysvaltalaisen henkilöstön kanssa työskentelyssä?</w:t>
      </w:r>
    </w:p>
    <w:p>
      <w:r>
        <w:rPr>
          <w:b/>
        </w:rPr>
        <w:t xml:space="preserve">Tulos</w:t>
      </w:r>
    </w:p>
    <w:p>
      <w:r>
        <w:t xml:space="preserve">Kenen olisi keskityttävä yhteen kokonaisuuteen kahden erillisen kyvykkyyden sijasta?</w:t>
      </w:r>
    </w:p>
    <w:p>
      <w:r>
        <w:rPr>
          <w:b/>
        </w:rPr>
        <w:t xml:space="preserve">Esimerkki 0.460</w:t>
      </w:r>
    </w:p>
    <w:p>
      <w:r>
        <w:t xml:space="preserve">Kappale- Lause 1: Hengitys on prosessi, jossa ilmaa siirretään keuhkoihin ja keuhkoista ulos.Lause 2: Prosessi riippuu lihaksesta nimeltä pallea.Lause 3: Tämä on suuri, levymäinen lihas keuhkojen alapuolella.Lause 4: Sisäänhengitys eli hengittäminen tapahtuu, kun pallealihas kiristyy.Lause 5: Tämä kasvattaa rintakehän kokoa.Lause 6: Tämäkin vähentää ilmanpainetta keuhkojen sisällä.Lause 7: Tämä toiminta mahdollistaa ilman ja kaasujen pääsyn keuhkoihin.Lause 8: Uloshengitys eli uloshengitys tapahtuu, kun pallealihas rentoutuu.Lause 9: Tämä pienentää rintakehän kokoa.Lause 10: Tämä lisää ilmanpainetta keuhkojen sisällä.Lause 11: Tämä toiminta mahdollistaa ilman poistumisen keuhkoista.Lause 12: Kun hengität sisään, ilma kulkeutuu hengityselimiin nenän kautta ja päätyy keuhkoihin, joissa kaasujen vaihto veren kanssa tapahtuu.Lause 13: Mitä ilmalle tapahtuu matkan varrella?Lause 14: Nenässä lima ja karvat pidättävät ilmassa olevaa pölyä tai muita hiukkasia.Lähetys 15: Ilma myös lämmitetään ja kostutetaan.Lähetys 16: Seuraavaksi ilma kulkee hengitysputkeen yhdistetyn kanavan läpi.Lähetys 17: Ilma pääsee sitten keuhkoihin.Lähetys 18: Rintakehässä hengitysputki jakautuu niin, että ilma pääsee sekä oikeaan että vasempaan keuhkoon.</w:t>
      </w:r>
    </w:p>
    <w:p>
      <w:r>
        <w:rPr>
          <w:b/>
        </w:rPr>
        <w:t xml:space="preserve">Tulos</w:t>
      </w:r>
    </w:p>
    <w:p>
      <w:r>
        <w:t xml:space="preserve">Kun hengität sisään, meneekö ilma ensin nenän kautta, sitten henkitorven läpi ja lopulta keuhkoihin?</w:t>
      </w:r>
    </w:p>
    <w:p>
      <w:r>
        <w:rPr>
          <w:b/>
        </w:rPr>
        <w:t xml:space="preserve">Tulos</w:t>
      </w:r>
    </w:p>
    <w:p>
      <w:r>
        <w:t xml:space="preserve">Mitä tapahtuu, kun rintakehä pienenee hengityksen aikana?</w:t>
      </w:r>
    </w:p>
    <w:p>
      <w:r>
        <w:rPr>
          <w:b/>
        </w:rPr>
        <w:t xml:space="preserve">Tulos</w:t>
      </w:r>
    </w:p>
    <w:p>
      <w:r>
        <w:t xml:space="preserve">Mitä tapahtuu ilmanpaineelle keuhkojen sisällä, kun pallealihas kiristyy?</w:t>
      </w:r>
    </w:p>
    <w:p>
      <w:r>
        <w:rPr>
          <w:b/>
        </w:rPr>
        <w:t xml:space="preserve">Tulos</w:t>
      </w:r>
    </w:p>
    <w:p>
      <w:r>
        <w:t xml:space="preserve">Mitä tapahtuu rintakehän koolle, kun pallealihas rentoutuu?</w:t>
      </w:r>
    </w:p>
    <w:p>
      <w:r>
        <w:rPr>
          <w:b/>
        </w:rPr>
        <w:t xml:space="preserve">Tulos</w:t>
      </w:r>
    </w:p>
    <w:p>
      <w:r>
        <w:t xml:space="preserve">Mitä tapahtuu ilmanpaineelle keuhkoissasi, kun hengität sisään?</w:t>
      </w:r>
    </w:p>
    <w:p>
      <w:r>
        <w:rPr>
          <w:b/>
        </w:rPr>
        <w:t xml:space="preserve">Tulos</w:t>
      </w:r>
    </w:p>
    <w:p>
      <w:r>
        <w:t xml:space="preserve">Mitä tapahtuu, kun rintakehä suurenee hengityksen aikana?</w:t>
      </w:r>
    </w:p>
    <w:p>
      <w:r>
        <w:rPr>
          <w:b/>
        </w:rPr>
        <w:t xml:space="preserve">Tulos</w:t>
      </w:r>
    </w:p>
    <w:p>
      <w:r>
        <w:t xml:space="preserve">Minkä niminen on lihas, joka jännittyy ja rentoutuu, jolloin voit hengittää?</w:t>
      </w:r>
    </w:p>
    <w:p>
      <w:r>
        <w:rPr>
          <w:b/>
        </w:rPr>
        <w:t xml:space="preserve">Tulos</w:t>
      </w:r>
    </w:p>
    <w:p>
      <w:r>
        <w:t xml:space="preserve">Hengitysprosessi riippuu mistä lihaksesta?</w:t>
      </w:r>
    </w:p>
    <w:p>
      <w:r>
        <w:rPr>
          <w:b/>
        </w:rPr>
        <w:t xml:space="preserve">Tulos</w:t>
      </w:r>
    </w:p>
    <w:p>
      <w:r>
        <w:t xml:space="preserve">Kun hengität sisään, mitä tapahtuu rintakehäsi koolle?</w:t>
      </w:r>
    </w:p>
    <w:p>
      <w:r>
        <w:rPr>
          <w:b/>
        </w:rPr>
        <w:t xml:space="preserve">Tulos</w:t>
      </w:r>
    </w:p>
    <w:p>
      <w:r>
        <w:t xml:space="preserve">Miksi ilma poistuu keuhkoistasi, kun hengität ulos?</w:t>
      </w:r>
    </w:p>
    <w:p>
      <w:r>
        <w:rPr>
          <w:b/>
        </w:rPr>
        <w:t xml:space="preserve">Tulos</w:t>
      </w:r>
    </w:p>
    <w:p>
      <w:r>
        <w:t xml:space="preserve">Miten ilma poistuu keuhkoistamme?</w:t>
      </w:r>
    </w:p>
    <w:p>
      <w:r>
        <w:rPr>
          <w:b/>
        </w:rPr>
        <w:t xml:space="preserve">Tulos</w:t>
      </w:r>
    </w:p>
    <w:p>
      <w:r>
        <w:t xml:space="preserve">Mitä tapahtuu rintakehän koolle, kun rentoutat pallealihasta?</w:t>
      </w:r>
    </w:p>
    <w:p>
      <w:r>
        <w:rPr>
          <w:b/>
        </w:rPr>
        <w:t xml:space="preserve">Tulos</w:t>
      </w:r>
    </w:p>
    <w:p>
      <w:r>
        <w:t xml:space="preserve">Hengitysprosessi riippuu mistä lihaksesta?</w:t>
      </w:r>
    </w:p>
    <w:p>
      <w:r>
        <w:rPr>
          <w:b/>
        </w:rPr>
        <w:t xml:space="preserve">Tulos</w:t>
      </w:r>
    </w:p>
    <w:p>
      <w:r>
        <w:t xml:space="preserve">Mikä lämmittää ilmaa?</w:t>
      </w:r>
    </w:p>
    <w:p>
      <w:r>
        <w:rPr>
          <w:b/>
        </w:rPr>
        <w:t xml:space="preserve">Tulos</w:t>
      </w:r>
    </w:p>
    <w:p>
      <w:r>
        <w:t xml:space="preserve">Pidättääkö nenä pölyä ja kostuttaako se ilmaa?</w:t>
      </w:r>
    </w:p>
    <w:p>
      <w:r>
        <w:rPr>
          <w:b/>
        </w:rPr>
        <w:t xml:space="preserve">Tulos</w:t>
      </w:r>
    </w:p>
    <w:p>
      <w:r>
        <w:t xml:space="preserve">Mitä nenässä tapahtuu, kun ilma kulkee keuhkoihin?</w:t>
      </w:r>
    </w:p>
    <w:p>
      <w:r>
        <w:rPr>
          <w:b/>
        </w:rPr>
        <w:t xml:space="preserve">Tulos</w:t>
      </w:r>
    </w:p>
    <w:p>
      <w:r>
        <w:t xml:space="preserve">Nenä, pallea, keuhkot ja henkitorvi ovat kaikki osa kehomme mitä järjestelmää?</w:t>
      </w:r>
    </w:p>
    <w:p>
      <w:r>
        <w:rPr>
          <w:b/>
        </w:rPr>
        <w:t xml:space="preserve">Tulos</w:t>
      </w:r>
    </w:p>
    <w:p>
      <w:r>
        <w:t xml:space="preserve">Mikä sijaitsee keuhkojen alapuolella?</w:t>
      </w:r>
    </w:p>
    <w:p>
      <w:r>
        <w:rPr>
          <w:b/>
        </w:rPr>
        <w:t xml:space="preserve">Tulos</w:t>
      </w:r>
    </w:p>
    <w:p>
      <w:r>
        <w:t xml:space="preserve">Mikä johtaa rintakehän koon pienenemiseen uloshengityksen aikana?</w:t>
      </w:r>
    </w:p>
    <w:p>
      <w:r>
        <w:rPr>
          <w:b/>
        </w:rPr>
        <w:t xml:space="preserve">Tulos</w:t>
      </w:r>
    </w:p>
    <w:p>
      <w:r>
        <w:t xml:space="preserve">Miksi sisäänhengittäminen kasvattaa rintakehän kokoa?</w:t>
      </w:r>
    </w:p>
    <w:p>
      <w:r>
        <w:rPr>
          <w:b/>
        </w:rPr>
        <w:t xml:space="preserve">Tulos</w:t>
      </w:r>
    </w:p>
    <w:p>
      <w:r>
        <w:t xml:space="preserve">Mitä tapahtuu rintakehän koolle, kun pallealihas kiristyy?</w:t>
      </w:r>
    </w:p>
    <w:p>
      <w:r>
        <w:rPr>
          <w:b/>
        </w:rPr>
        <w:t xml:space="preserve">Esimerkki 0,461</w:t>
      </w:r>
    </w:p>
    <w:p>
      <w:r>
        <w:t xml:space="preserve">Kappale- Lähetys 1: Lucy on kahdeksanvuotias tyttö, joka asuu vanhempiensa ja lemmikkilintunsa kanssa.Lähetys 2: Eräänä lauantai-iltapäivänä hän istuu keittiön pöydän ääressä.Lähetys 3: Hän piirtää kuvan perheestään.Lähetys 4: Hän piirtää Martha-nimisen äitinsä violettiin mekkoon, koska se on hänen lempimuotonsa.Lähettäjä 5: Hän piirtää paljon keltaisia höyheniä lemmikkilinnulleen, jonka nimi on Andy.Lähettäjä 6: Kun hän on valmis, hän antaa kuvan äidilleen.Lähettäjä 7: Hänen äitinsä ripustaa sen hopeiseen jääkaappiin.Lähettäjä 8: Seuraavana päivänä Lucyn äiti tulee kotiin ruskean koiran, Oliverin, kanssa.Lähetys 9: Hän kertoo Lucylle, että hän on lemmikinvahtina, mikä on kuin lapsenvahtina, mutta ystävän koiran kanssa.Lähetys 10: Lucyn äiti sanoo, että Lucy saa leikkiä koiran kanssa, kunhan hän pitää siitä hyvää huolta.Lähetys 11: Lucy on innoissaan.Lähetys 12: Hän silittää Oliveria kauniisti sen pehmeällä selällä.Lähettäjä 13: Oliver heiluttaa häntäänsä.Lähettäjä 14: Oliver haukkuu: "Woof!"Lähettäjä 15: ja osoittaa haluavansa leikkiä noutoleikkiä Oliverin kanssa.Lähettäjä 16: Lucy kikattaa ja heittää pallon Oliverin otettavaksi kiinni.Lähettäjä 17: Lucy toivoo, että hänen lintunsa voisi leikkiä näin hänen kanssaan joka päivä!.</w:t>
      </w:r>
    </w:p>
    <w:p>
      <w:r>
        <w:rPr>
          <w:b/>
        </w:rPr>
        <w:t xml:space="preserve">Tulos</w:t>
      </w:r>
    </w:p>
    <w:p>
      <w:r>
        <w:t xml:space="preserve">Mitä Lucy tekee koiran kanssa, jota he vahtivat?</w:t>
      </w:r>
    </w:p>
    <w:p>
      <w:r>
        <w:rPr>
          <w:b/>
        </w:rPr>
        <w:t xml:space="preserve">Tulos</w:t>
      </w:r>
    </w:p>
    <w:p>
      <w:r>
        <w:t xml:space="preserve">Mikä saa Oliverin heiluttamaan häntäänsä?</w:t>
      </w:r>
    </w:p>
    <w:p>
      <w:r>
        <w:rPr>
          <w:b/>
        </w:rPr>
        <w:t xml:space="preserve">Tulos</w:t>
      </w:r>
    </w:p>
    <w:p>
      <w:r>
        <w:t xml:space="preserve">Minä päivänä Martha tuli kotiin Oliverin kanssa?</w:t>
      </w:r>
    </w:p>
    <w:p>
      <w:r>
        <w:rPr>
          <w:b/>
        </w:rPr>
        <w:t xml:space="preserve">Tulos</w:t>
      </w:r>
    </w:p>
    <w:p>
      <w:r>
        <w:t xml:space="preserve">Mikä on koiran kotiin tuoneen henkilön nimi?</w:t>
      </w:r>
    </w:p>
    <w:p>
      <w:r>
        <w:rPr>
          <w:b/>
        </w:rPr>
        <w:t xml:space="preserve">Tulos</w:t>
      </w:r>
    </w:p>
    <w:p>
      <w:r>
        <w:t xml:space="preserve">Mihin Martha laittaa Lucyn piirroksen perheestään?</w:t>
      </w:r>
    </w:p>
    <w:p>
      <w:r>
        <w:rPr>
          <w:b/>
        </w:rPr>
        <w:t xml:space="preserve">Tulos</w:t>
      </w:r>
    </w:p>
    <w:p>
      <w:r>
        <w:t xml:space="preserve">Mitä Oliver voi tehdä, mitä Lucy toivoo Andyn voivan tehdä?</w:t>
      </w:r>
    </w:p>
    <w:p>
      <w:r>
        <w:rPr>
          <w:b/>
        </w:rPr>
        <w:t xml:space="preserve">Tulos</w:t>
      </w:r>
    </w:p>
    <w:p>
      <w:r>
        <w:t xml:space="preserve">Onko Lucylla sisaruksia?</w:t>
      </w:r>
    </w:p>
    <w:p>
      <w:r>
        <w:rPr>
          <w:b/>
        </w:rPr>
        <w:t xml:space="preserve">Tulos</w:t>
      </w:r>
    </w:p>
    <w:p>
      <w:r>
        <w:t xml:space="preserve">Kuka on mukana Lucyn piirtämässä kuvassa?</w:t>
      </w:r>
    </w:p>
    <w:p>
      <w:r>
        <w:rPr>
          <w:b/>
        </w:rPr>
        <w:t xml:space="preserve">Tulos</w:t>
      </w:r>
    </w:p>
    <w:p>
      <w:r>
        <w:t xml:space="preserve">Minkä koiran kanssa Martha sanoo Lucyn voivan leikkiä?</w:t>
      </w:r>
    </w:p>
    <w:p>
      <w:r>
        <w:rPr>
          <w:b/>
        </w:rPr>
        <w:t xml:space="preserve">Tulos</w:t>
      </w:r>
    </w:p>
    <w:p>
      <w:r>
        <w:t xml:space="preserve">Kuka sanoo "wau" ja haluaa leikkiä noutoa?</w:t>
      </w:r>
    </w:p>
    <w:p>
      <w:r>
        <w:rPr>
          <w:b/>
        </w:rPr>
        <w:t xml:space="preserve">Tulos</w:t>
      </w:r>
    </w:p>
    <w:p>
      <w:r>
        <w:t xml:space="preserve">Kuka on 8-vuotias ja innoissaan?</w:t>
      </w:r>
    </w:p>
    <w:p>
      <w:r>
        <w:rPr>
          <w:b/>
        </w:rPr>
        <w:t xml:space="preserve">Tulos</w:t>
      </w:r>
    </w:p>
    <w:p>
      <w:r>
        <w:t xml:space="preserve">Nauttiiko Lucy leikkimisestä Oliverin kanssa?</w:t>
      </w:r>
    </w:p>
    <w:p>
      <w:r>
        <w:rPr>
          <w:b/>
        </w:rPr>
        <w:t xml:space="preserve">Tulos</w:t>
      </w:r>
    </w:p>
    <w:p>
      <w:r>
        <w:t xml:space="preserve">Onko Oliver Lucyn koira?</w:t>
      </w:r>
    </w:p>
    <w:p>
      <w:r>
        <w:rPr>
          <w:b/>
        </w:rPr>
        <w:t xml:space="preserve">Tulos</w:t>
      </w:r>
    </w:p>
    <w:p>
      <w:r>
        <w:t xml:space="preserve">Mikä on sen henkilön nimi, joka piirtää kuvan perheestään?</w:t>
      </w:r>
    </w:p>
    <w:p>
      <w:r>
        <w:rPr>
          <w:b/>
        </w:rPr>
        <w:t xml:space="preserve">Tulos</w:t>
      </w:r>
    </w:p>
    <w:p>
      <w:r>
        <w:t xml:space="preserve">Kuka kikattaa ja toivoo, että lintu osaisi leikkiä noutoa?</w:t>
      </w:r>
    </w:p>
    <w:p>
      <w:r>
        <w:rPr>
          <w:b/>
        </w:rPr>
        <w:t xml:space="preserve">Tulos</w:t>
      </w:r>
    </w:p>
    <w:p>
      <w:r>
        <w:t xml:space="preserve">Mitä Martha ripustaa hopeiseen jääkaappiin?</w:t>
      </w:r>
    </w:p>
    <w:p>
      <w:r>
        <w:rPr>
          <w:b/>
        </w:rPr>
        <w:t xml:space="preserve">Tulos</w:t>
      </w:r>
    </w:p>
    <w:p>
      <w:r>
        <w:t xml:space="preserve">Miksi Lucy sai leikkiä Oliverin kanssa?</w:t>
      </w:r>
    </w:p>
    <w:p>
      <w:r>
        <w:rPr>
          <w:b/>
        </w:rPr>
        <w:t xml:space="preserve">Tulos</w:t>
      </w:r>
    </w:p>
    <w:p>
      <w:r>
        <w:t xml:space="preserve">Mitä Lucy piirtää keittiön pöydän ääressä istuessaan?</w:t>
      </w:r>
    </w:p>
    <w:p>
      <w:r>
        <w:rPr>
          <w:b/>
        </w:rPr>
        <w:t xml:space="preserve">Tulos</w:t>
      </w:r>
    </w:p>
    <w:p>
      <w:r>
        <w:t xml:space="preserve">Mitä Oliver tekee, kun Lucy silittää häntä?</w:t>
      </w:r>
    </w:p>
    <w:p>
      <w:r>
        <w:rPr>
          <w:b/>
        </w:rPr>
        <w:t xml:space="preserve">Tulos</w:t>
      </w:r>
    </w:p>
    <w:p>
      <w:r>
        <w:t xml:space="preserve">Mitä värejä Lucyn piirtämässä kuvassa varmasti käytetään?</w:t>
      </w:r>
    </w:p>
    <w:p>
      <w:r>
        <w:rPr>
          <w:b/>
        </w:rPr>
        <w:t xml:space="preserve">Tulos</w:t>
      </w:r>
    </w:p>
    <w:p>
      <w:r>
        <w:t xml:space="preserve">Mitä Martha laittaa hopeiseen jääkaappiin?</w:t>
      </w:r>
    </w:p>
    <w:p>
      <w:r>
        <w:rPr>
          <w:b/>
        </w:rPr>
        <w:t xml:space="preserve">Esimerkki 0,462</w:t>
      </w:r>
    </w:p>
    <w:p>
      <w:r>
        <w:t xml:space="preserve">Kappale- Lähetys 1: Brittiläinen aristokraatti lordi Esketh ja hänen vaimonsa Edwina saapuvat Intiassa ostamassa hevosia Ranchipurin kaupunkiin iäkkään maharanin kutsusta.Lähetys 2: Heidän avioliittonsa on onneton, ja lordi Esketh ilmoittaa aikovansa palata Englantiin ja aloittaa avioeromenettelyn.Lähetys 3: Hemmoteltu ja tunteeton Edwina pilkkaa tätä.Lähetys 4: Hän uusii Ranchipurissa tuttavuuden entisen rakastajansa Tom Ransomen kanssa, joka on nykyään juoppo alkoholisti.Lähetys 5: Hän tapaa myös arvostetun hindulääkärin, tohtori Rama Saftin , kunnollisen miehen, joka on vanhan maharanin henkilökohtainen valinta hänen seuraajakseen jonain päivänä, ja yrittää viettiä hänet.Lähetys 6: Safti vastustaa aluksi, mutta lopulta hän antautuu Edwinan viehätysvoimalle ja rakastuu häneen toivottomasti.Lähetys 7: Lordi Esketh saa tietää tästä, mutta Safti pelastaa hänet safarilla ihmissyöjätiikeriltä.Lähetys 8: Safti tunnustaa rakkautensa Edwinaan lordi Eskethille , joka suhtautuu nyt myötätuntoisesti tämän hyvän miehen ahdinkoon.Lähetys 9: Ransome tuntee samoin ja varoittaa Edwinaa pysymään erossa Safista , ystävästä, jota hän ihailee .Lähettäjä 10: Edwina joutuu samalla tavoin maharanin epäsuosioon , joka selittää, että Safti on kasvatettu viettämään puhdasta elämää ja että Edwina ei ole hänen arvoinensa.Lähettäjä 11: Ranchipuria koettelee yhtäkkiä luonnonkatastrofi , maanjäristys ja tulva .Lähetys 12: Tohtori Safti on niin kiireinen ihmishenkien pelastamisessa, ettei hän voi henkilökohtaisesti huolehtia sairastuneesta Edwinasta.Lähetys 13: Ransome huolehtii Edwinasta sekä nuoresta Fern Simonista , joka on ilmoittanut rakastavansa häntä.Lähetys 14: Kun pato räjäytetään dynamiitilla ja tulvavedet vetäytyvät, tohtori Safti paljastaa, että Ransome on se, joka riskeerasi henkilökohtaisen turvallisuutensa pelastaakseen Ranchipurin asukkaat .</w:t>
      </w:r>
    </w:p>
    <w:p>
      <w:r>
        <w:rPr>
          <w:b/>
        </w:rPr>
        <w:t xml:space="preserve">Tulos</w:t>
      </w:r>
    </w:p>
    <w:p>
      <w:r>
        <w:t xml:space="preserve">Ketkä ovat Saftia kohtaan myötämielisiä?</w:t>
      </w:r>
    </w:p>
    <w:p>
      <w:r>
        <w:rPr>
          <w:b/>
        </w:rPr>
        <w:t xml:space="preserve">Tulos</w:t>
      </w:r>
    </w:p>
    <w:p>
      <w:r>
        <w:t xml:space="preserve">Kuka uusii tuttavuuden entisen rakastajansa Tom Ransomen kanssa?</w:t>
      </w:r>
    </w:p>
    <w:p>
      <w:r>
        <w:rPr>
          <w:b/>
        </w:rPr>
        <w:t xml:space="preserve">Tulos</w:t>
      </w:r>
    </w:p>
    <w:p>
      <w:r>
        <w:t xml:space="preserve">Mitä lordi Eskethin vaimo pilkkaa?</w:t>
      </w:r>
    </w:p>
    <w:p>
      <w:r>
        <w:rPr>
          <w:b/>
        </w:rPr>
        <w:t xml:space="preserve">Tulos</w:t>
      </w:r>
    </w:p>
    <w:p>
      <w:r>
        <w:t xml:space="preserve">Kuka yrittää vietellä miehen, joka pelastaa lordi Eskethin ihmissyöjätiikeriltä safarilla?</w:t>
      </w:r>
    </w:p>
    <w:p>
      <w:r>
        <w:rPr>
          <w:b/>
        </w:rPr>
        <w:t xml:space="preserve">Tulos</w:t>
      </w:r>
    </w:p>
    <w:p>
      <w:r>
        <w:t xml:space="preserve">Kuka huolehtii Edwinasta ja Fernistä tulvan ja maanjäristyksen jälkeen?</w:t>
      </w:r>
    </w:p>
    <w:p>
      <w:r>
        <w:rPr>
          <w:b/>
        </w:rPr>
        <w:t xml:space="preserve">Tulos</w:t>
      </w:r>
    </w:p>
    <w:p>
      <w:r>
        <w:t xml:space="preserve">Kuka huolehtii Edwinasta, kun hän on sairastunut?</w:t>
      </w:r>
    </w:p>
    <w:p>
      <w:r>
        <w:rPr>
          <w:b/>
        </w:rPr>
        <w:t xml:space="preserve">Tulos</w:t>
      </w:r>
    </w:p>
    <w:p>
      <w:r>
        <w:t xml:space="preserve">Kuka on lordi Eskethin vaimo?</w:t>
      </w:r>
    </w:p>
    <w:p>
      <w:r>
        <w:rPr>
          <w:b/>
        </w:rPr>
        <w:t xml:space="preserve">Tulos</w:t>
      </w:r>
    </w:p>
    <w:p>
      <w:r>
        <w:t xml:space="preserve">Missä Safti pelasti lordi Eskethin ihmissyöjätiikeriltä?</w:t>
      </w:r>
    </w:p>
    <w:p>
      <w:r>
        <w:rPr>
          <w:b/>
        </w:rPr>
        <w:t xml:space="preserve">Tulos</w:t>
      </w:r>
    </w:p>
    <w:p>
      <w:r>
        <w:t xml:space="preserve">Missä Edwina tapasi tohtori Rama Saftin?</w:t>
      </w:r>
    </w:p>
    <w:p>
      <w:r>
        <w:rPr>
          <w:b/>
        </w:rPr>
        <w:t xml:space="preserve">Tulos</w:t>
      </w:r>
    </w:p>
    <w:p>
      <w:r>
        <w:t xml:space="preserve">Kuka pelasti ihmiset Ranchipurissa?</w:t>
      </w:r>
    </w:p>
    <w:p>
      <w:r>
        <w:rPr>
          <w:b/>
        </w:rPr>
        <w:t xml:space="preserve">Esimerkki 0,463</w:t>
      </w:r>
    </w:p>
    <w:p>
      <w:r>
        <w:t xml:space="preserve">Kappale- Lause 1: Nämä epäjohdonmukaiset sanat toivat ensimmäisen valonpilkahduksen hänen ahdinkonsa ja katumuksensa merkityksestä.Lause 2: Epäilen, että kristinuskon paras nainen ei moitti ja nöyryyttäisi itseään näin, jos hänet tuomittaisiin pahemmasta synnistä kuin niiden nautintoaineiden salaisesta käytöstä, joita _charny_ on martialilainen vastine.Lause 3: Yksikään martialisti ei uneksisi myrkyttävänsä vertaan ja huumaavansa aivojaan alkoholilla missään muodossa.Lähetys 4: Mutta heidän opiaatit vaikuttavat rotuun, joka on riippuvainen fyysisestä levosta, mieluummin aistillisesta nautinnosta kuin aistillisesta kiihottumisesta ja selkeästä älyllisestä pohdiskelusta, ja heidän temperamentilleen sopiva seesteisen nautinnon tunne on yhtä herkullinen kuin turkkilaiselle haschischin unenomaiset illuusiot, malaijilla bhangin hurja vimma tai pohjoiseurooppalaisille roduille brandyn tai Geneven villi kiihottuminen.Lähetys 5: Mutta kuten Euroopassa päihteiden ylellisyys, niin myös Marsissa näiden huumeiden nauttiminen, joka on vapaasti sallittua toiselle sukupuolelle, on tiukasti kielletty mielipiteiden ja kotisääntöjen mukaan toiselle sukupuolelle. Lähetys 6: Nainen, joka paljastuu _charnyn_ käytöstä, on yhtä syvästi häpäisty kuin eurooppalainen matruuna, joka paljastuu viinan ja sikareiden salaisesta nauttimisesta; ja hänen herransa ja isäntänsä pitää huolen siitä, että hän on riittävän tietoinen virheestään.</w:t>
      </w:r>
    </w:p>
    <w:p>
      <w:r>
        <w:rPr>
          <w:b/>
        </w:rPr>
        <w:t xml:space="preserve">Tulos</w:t>
      </w:r>
    </w:p>
    <w:p>
      <w:r>
        <w:t xml:space="preserve">Onko _charny_ kielletty naisilta?</w:t>
      </w:r>
    </w:p>
    <w:p>
      <w:r>
        <w:rPr>
          <w:b/>
        </w:rPr>
        <w:t xml:space="preserve">Tulos</w:t>
      </w:r>
    </w:p>
    <w:p>
      <w:r>
        <w:t xml:space="preserve">Mikä oli Euroopan ylellisyyshuuma ?</w:t>
      </w:r>
    </w:p>
    <w:p>
      <w:r>
        <w:rPr>
          <w:b/>
        </w:rPr>
        <w:t xml:space="preserve">Tulos</w:t>
      </w:r>
    </w:p>
    <w:p>
      <w:r>
        <w:t xml:space="preserve">Mihin martialistit olivat koukussa ?</w:t>
      </w:r>
    </w:p>
    <w:p>
      <w:r>
        <w:rPr>
          <w:b/>
        </w:rPr>
        <w:t xml:space="preserve">Tulos</w:t>
      </w:r>
    </w:p>
    <w:p>
      <w:r>
        <w:t xml:space="preserve">Minkälaisten nautintoaineiden salainen käyttö oli naisille taistelullinen vastine ?</w:t>
      </w:r>
    </w:p>
    <w:p>
      <w:r>
        <w:rPr>
          <w:b/>
        </w:rPr>
        <w:t xml:space="preserve">Tulos</w:t>
      </w:r>
    </w:p>
    <w:p>
      <w:r>
        <w:t xml:space="preserve">Mikä on hänen rotunsa?</w:t>
      </w:r>
    </w:p>
    <w:p>
      <w:r>
        <w:rPr>
          <w:b/>
        </w:rPr>
        <w:t xml:space="preserve">Tulos</w:t>
      </w:r>
    </w:p>
    <w:p>
      <w:r>
        <w:t xml:space="preserve">Mikä on Marsissa käytetyn lääkkeen nimi?</w:t>
      </w:r>
    </w:p>
    <w:p>
      <w:r>
        <w:rPr>
          <w:b/>
        </w:rPr>
        <w:t xml:space="preserve">Tulos</w:t>
      </w:r>
    </w:p>
    <w:p>
      <w:r>
        <w:t xml:space="preserve">Miltä hänestä tuntuu lääkkeen ottaminen?</w:t>
      </w:r>
    </w:p>
    <w:p>
      <w:r>
        <w:rPr>
          <w:b/>
        </w:rPr>
        <w:t xml:space="preserve">Tulos</w:t>
      </w:r>
    </w:p>
    <w:p>
      <w:r>
        <w:t xml:space="preserve">Millaisia vertailuja käytetään _charnystä_ huumausaineena?</w:t>
      </w:r>
    </w:p>
    <w:p>
      <w:r>
        <w:rPr>
          <w:b/>
        </w:rPr>
        <w:t xml:space="preserve">Esimerkki 0,464</w:t>
      </w:r>
    </w:p>
    <w:p>
      <w:r>
        <w:t xml:space="preserve">Kappale- Lähetys 1: Zinni pelkäsi, että Bin Ladin sijoittaisi itsensä tulevaisuudessa kaupunkeihin, joissa Yhdysvaltain ohjukset voisivat tappaa tuhansia afganistanilaisia.Lähetys 2: Hän oli myös huolissaan siitä, etteivät Pakistanin viranomaiset saisi riittävää varoitusta, luulisivat ohjusten tulevan Intiasta, VASTAUKSET AL QAEDAn ALKUPERÄISIIN AMPUMISKÄSITYKSIIN 135 ja tekisivät jotakin sellaista, mitä kaikki myöhemmin katuisivat.Lähetys 3: Keskustellessaan sotilaallisen vastuunsa mahdollisista seurauksista alueella Zinni sanoi: "Oli helppoa ottaa Washingtonin laukaus vastaan ja kävellä pois siitä." Lähetys 4: "Meidän oli elettävä siellä." Lähetys 5: Zinni olisi selvästi pitänyt parempana terrorismin torjuntakykyjen rakentamista naapurimaihin, kuten Uzbekistaniin.Lähettäjä 6: Mutta hän kertoi meille, että hän ei voinut saada Washingtonista paljonkaan kiinnostusta tai rahaa sellaiseen tarkoitukseen, osittain siksi, että näissä maissa oli diktatuurihallitukset. Lähettäjä 7: Sen jälkeen, kun joulukuussa 1998 oli tehty päätös - jossa sivullisvahinkojen pelko oli tärkeä tekijä - olla käyttämättä risteilyohjuksia Kandaharia vastaan, Shelton ja Pentagonin upseerit kehittivät suunnitelmia AC-130-tykkihelikopterin käyttämisestä risteilyohjusten sijasta.Lähetetty 8: Erityisesti erikoisjoukkoja varten suunniteltu AC-130:n versio, joka tunnetaan nimellä "Spooky", voi lentää nopeasti tai suurelta korkeudelta tutkan huomaamatta; se ohjataan alueelle poikkeuksellisen monimutkaisen elektroniikan avulla, ja se pystyy ampumaan nopeasti tarkkuusohjattuja 25, 40 ja 105 mm:n ammuksia.Lähetetty 9: Koska tämä järjestelmä pystyi kohdentamaan tarkemmin kuin risteilyohjusten salvi, sen riski aiheuttaa sivullisia vahinkoja oli paljon pienempi. Lähetetty 10: Annettuaan Clarkelle tiedotuksen ja saatuaan rohkaisun jatkaa, Shelton määräsi virallisesti Zinnin ja erikoisoperaatioiden komentokeskusta johtavan kenraali Peter Schoomakerin laatimaan suunnitelmat AC-130-operaatiosta Bin Ladinin päämajaa ja infrastruktuuria vastaan Afganistanissa.Lähettäjä 11: Yhteisesikunta laati päätösasiakirjan erikoisoperaatiokoneiden käytöstä. Lähettäjä 12: Vaikka Berger ja Clarke osoittivat edelleen kiinnostusta tätä vaihtoehtoa kohtaan, AC-130-koneita ei koskaan käytetty. Lähettäjä 13: Clarke kirjoitti tuolloin, että Zinni vastusti niiden käyttöä, ja John Maher, yhteisen esikunnan operaatioiden apulaisjohtaja, oli samaa mieltä siitä, että tämä oli Zinnin kanta.Lähettäjä 14: Zinni itse ei muista estäneensä vaihtoehtoa. Lähettäjä 15: Hän kertoi meille, että hänen käsityksensä mukaan erikoisoperaatioiden komentokeskus ei koskaan pitänyt tiedustelutietoja niin hyvänä, että ne olisivat oikeuttaneet AC-130-koneiden siirtämisen asemiin. Lähettäjä 16: Schoomaker päinvastoin sanoo, että hän piti AC-130-vaihtoehtoa toteuttamiskelpoisena.Lähettäjä 17: Todennäköisin selitys näiden kahden kenraalin erilaisille muisteluille on se, että kumpikin heistä ajatteli, että vakavasti otettava valmistautuminen tällaisiin operaatioihin edellyttäisi erikoisjoukkojen pitkäaikaista uudelleensijoittamista Lähi-itään tai Etelä-Aasiaan.Lähettäjä 18: AC-130-koneet tarvitsisivat tukikohtia, koska koneen kantama ilman polttoainetta oli vain hieman yli 3000 mailia.</w:t>
      </w:r>
    </w:p>
    <w:p>
      <w:r>
        <w:rPr>
          <w:b/>
        </w:rPr>
        <w:t xml:space="preserve">Tulos</w:t>
      </w:r>
    </w:p>
    <w:p>
      <w:r>
        <w:t xml:space="preserve">Mikä on spookyn kantama?</w:t>
      </w:r>
    </w:p>
    <w:p>
      <w:r>
        <w:rPr>
          <w:b/>
        </w:rPr>
        <w:t xml:space="preserve">Tulos</w:t>
      </w:r>
    </w:p>
    <w:p>
      <w:r>
        <w:t xml:space="preserve">väittikö Schoomaker, että AC-130 olisi kallis tai toteuttamiskelpoinen?</w:t>
      </w:r>
    </w:p>
    <w:p>
      <w:r>
        <w:rPr>
          <w:b/>
        </w:rPr>
        <w:t xml:space="preserve">Tulos</w:t>
      </w:r>
    </w:p>
    <w:p>
      <w:r>
        <w:t xml:space="preserve">Mistä Zinni sanoi, että pakistanilaiset luulisivat ohjusten tulleen?</w:t>
      </w:r>
    </w:p>
    <w:p>
      <w:r>
        <w:rPr>
          <w:b/>
        </w:rPr>
        <w:t xml:space="preserve">Tulos</w:t>
      </w:r>
    </w:p>
    <w:p>
      <w:r>
        <w:t xml:space="preserve">Mitä Pentagonin kehittämät suunnitelmat AC-130-tykkihelikopterin käytöstä sisälsivät?</w:t>
      </w:r>
    </w:p>
    <w:p>
      <w:r>
        <w:rPr>
          <w:b/>
        </w:rPr>
        <w:t xml:space="preserve">Tulos</w:t>
      </w:r>
    </w:p>
    <w:p>
      <w:r>
        <w:t xml:space="preserve">Mitä he käyttivät risteilyohjusiskujen sijasta?</w:t>
      </w:r>
    </w:p>
    <w:p>
      <w:r>
        <w:rPr>
          <w:b/>
        </w:rPr>
        <w:t xml:space="preserve">Tulos</w:t>
      </w:r>
    </w:p>
    <w:p>
      <w:r>
        <w:t xml:space="preserve">Mitä mieltä erikoisoperaatioiden komentaja oli vaihtoehdosta?</w:t>
      </w:r>
    </w:p>
    <w:p>
      <w:r>
        <w:rPr>
          <w:b/>
        </w:rPr>
        <w:t xml:space="preserve">Tulos</w:t>
      </w:r>
    </w:p>
    <w:p>
      <w:r>
        <w:t xml:space="preserve">Missä maissa uskottiin olevan diktatuurihallituksia?</w:t>
      </w:r>
    </w:p>
    <w:p>
      <w:r>
        <w:rPr>
          <w:b/>
        </w:rPr>
        <w:t xml:space="preserve">Tulos</w:t>
      </w:r>
    </w:p>
    <w:p>
      <w:r>
        <w:t xml:space="preserve">Rahoitus tappamiseen, joka evättiin, koska pelättiin, että diktaattorit käyttävät armeijaa väärin?</w:t>
      </w:r>
    </w:p>
    <w:p>
      <w:r>
        <w:rPr>
          <w:b/>
        </w:rPr>
        <w:t xml:space="preserve">Tulos</w:t>
      </w:r>
    </w:p>
    <w:p>
      <w:r>
        <w:t xml:space="preserve">Mitä vaihtoehtoa Zinni ei muista estää?</w:t>
      </w:r>
    </w:p>
    <w:p>
      <w:r>
        <w:rPr>
          <w:b/>
        </w:rPr>
        <w:t xml:space="preserve">Tulos</w:t>
      </w:r>
    </w:p>
    <w:p>
      <w:r>
        <w:t xml:space="preserve">Minkä vaihtoehdon Zinni kielsi estämästä?</w:t>
      </w:r>
    </w:p>
    <w:p>
      <w:r>
        <w:rPr>
          <w:b/>
        </w:rPr>
        <w:t xml:space="preserve">Tulos</w:t>
      </w:r>
    </w:p>
    <w:p>
      <w:r>
        <w:t xml:space="preserve">Miksi AC 130 -koneita ei koskaan otettu käyttöön?</w:t>
      </w:r>
    </w:p>
    <w:p>
      <w:r>
        <w:rPr>
          <w:b/>
        </w:rPr>
        <w:t xml:space="preserve">Tulos</w:t>
      </w:r>
    </w:p>
    <w:p>
      <w:r>
        <w:t xml:space="preserve">Tarvitsevatko AC-130-koneet tukikohtia?</w:t>
      </w:r>
    </w:p>
    <w:p>
      <w:r>
        <w:rPr>
          <w:b/>
        </w:rPr>
        <w:t xml:space="preserve">Tulos</w:t>
      </w:r>
    </w:p>
    <w:p>
      <w:r>
        <w:t xml:space="preserve">Mitä tehtiin sivullisvahinkojen minimoimiseksi Kandaharissa joulukuussa 1998?</w:t>
      </w:r>
    </w:p>
    <w:p>
      <w:r>
        <w:rPr>
          <w:b/>
        </w:rPr>
        <w:t xml:space="preserve">Tulos</w:t>
      </w:r>
    </w:p>
    <w:p>
      <w:r>
        <w:t xml:space="preserve">Mitkä olivat ne kaksi asiaa, joista Zinni oli huolissaan?</w:t>
      </w:r>
    </w:p>
    <w:p>
      <w:r>
        <w:rPr>
          <w:b/>
        </w:rPr>
        <w:t xml:space="preserve">Tulos</w:t>
      </w:r>
    </w:p>
    <w:p>
      <w:r>
        <w:t xml:space="preserve">Miksi AC-130-koneita ei koskaan käytetty?</w:t>
      </w:r>
    </w:p>
    <w:p>
      <w:r>
        <w:rPr>
          <w:b/>
        </w:rPr>
        <w:t xml:space="preserve">Tulos</w:t>
      </w:r>
    </w:p>
    <w:p>
      <w:r>
        <w:t xml:space="preserve">Mikä on lentokoneen kantama?</w:t>
      </w:r>
    </w:p>
    <w:p>
      <w:r>
        <w:rPr>
          <w:b/>
        </w:rPr>
        <w:t xml:space="preserve">Tulos</w:t>
      </w:r>
    </w:p>
    <w:p>
      <w:r>
        <w:t xml:space="preserve">Kuka päätti upseerien avustuksella käyttää "spooky"-nimistä lentokonetta Kandaharia vastaan?</w:t>
      </w:r>
    </w:p>
    <w:p>
      <w:r>
        <w:rPr>
          <w:b/>
        </w:rPr>
        <w:t xml:space="preserve">Tulos</w:t>
      </w:r>
    </w:p>
    <w:p>
      <w:r>
        <w:t xml:space="preserve">Kuka hyväksyi suunnitelmat AC-130-operaatiosta Bin Ladinin päämajaa ja infrastruktuuria vastaan Afganistanissa?</w:t>
      </w:r>
    </w:p>
    <w:p>
      <w:r>
        <w:rPr>
          <w:b/>
        </w:rPr>
        <w:t xml:space="preserve">Tulos</w:t>
      </w:r>
    </w:p>
    <w:p>
      <w:r>
        <w:t xml:space="preserve">Kuka ajoi yhteisen esikunnan laatimaa päätösasiakirjaa?</w:t>
      </w:r>
    </w:p>
    <w:p>
      <w:r>
        <w:rPr>
          <w:b/>
        </w:rPr>
        <w:t xml:space="preserve">Tulos</w:t>
      </w:r>
    </w:p>
    <w:p>
      <w:r>
        <w:t xml:space="preserve">Mikä on todennäköisin selitys kahden kenraalin erilaisille muistikuville AC-130 Optionista?</w:t>
      </w:r>
    </w:p>
    <w:p>
      <w:r>
        <w:rPr>
          <w:b/>
        </w:rPr>
        <w:t xml:space="preserve">Esimerkki 0,465</w:t>
      </w:r>
    </w:p>
    <w:p>
      <w:r>
        <w:t xml:space="preserve">Kappale- Lähetys 1: Donald B. Hillikerillä on edessään jopa miljoonan dollarin arvoinen työ.Lähetys 2: Hilliker, joka on ollut pitkään Metropolitan Chicagon oikeusapusäätiön johtokunnan jäsen, on aloittanut järjestön puheenjohtajana.Lähettäjä 3: Hillikerin toimikausi on yksivuotinen, ja se sattuu olemaan vuosi, jolloin säätiö odottaa suuria vähennyksiä useiden rahoituslähteidensä rahoituksessa. lähettäjä 4: Sheldon Roodman, LAF:n toimitusjohtaja vuodesta 1976, sanoi, että säätiön vuosibudjetti on noin 12 miljoonaa dollaria. lähettäjä 5: Siitä noin 6,4 miljoonaa dollaria on aiemmin tullut Legal Services Corp:lta, joka jakaa liittovaltion varoja oikeusapuun.Lähetetty 6: Vuoden 2000 väestönlaskennan jälkeen osavaltiossa oli 35 000 köyhää vähemmän ja jakokaavaan tehtiin muutos, joten LAF odottaa saavansa 350 000 dollaria vähemmän LSC:ltä ensi tammikuusta alkaen, Roodman sanoi.Lähetetty 7: Lisäksi hän sanoi, että useiden LAF:lle rahaa antavien säätiöiden säätiöt ovat nähneet lahjoitusvarojensa pienenevän osakemarkkinoiden laskiessa, ja myös asianajajien luottamustilien korko-ohjelmasta saatavissa olevat varat ovat vähentyneet, kun korkotaso on lähestynyt nollaa.Lähettäjä 8: Samaan aikaan säätiön, jonka tehtävänä on tarjota ilmaista oikeusapua köyhille ihmisille, jotta "yhtäläinen oikeusavun saatavuus" toteutuisi, palvelupyynnöt ovat lisääntyneet talouden pehmentyessä.Lähettäjä 9: "Olemme joutuneet puristuksiin, kun kysyntää on enemmän ja resursseja vähemmän", hän sanoi.Lähettäjä 10: "Hallituksemme on todella haastava tehtävä, kun se auttaa meitä keräämään lisävaroja, jotta voimme kompensoida nämä tappiot ja estää henkilöstön ja asiakkaillemme tarjottavien palvelujen vähentämisen." Lähettäjä 10: "Säätiön hallitus on todella haastava tehtävä, kun se auttaa keräämään lisävaroja näiden tappioiden kompensoimiseksi ja estää henkilöstön ja asiakkaillemme tarjottavien palvelujen vähentämisen."Lähettäjä 11: Hän sanoi, että Hilliker on hyvä henkilö johtamaan järjestöä tällaisessa tilanteessa." Lähettäjä 12: Hilliker on ollut LAF:n hallituksen jäsen 80-luvun puolivälistä lähtien ja on ollut jollakin tavalla mukana oikeusavussa koko uransa ajan.Lähettäjä 13: Hilliker suoritti oikeustieteen tutkinnon Northwestern University School of Lawissa, ja hänet hyväksyttiin asianajajaksi vuonna 1969.Lähettäjä 14: Hänen ensimmäinen työpaikkansa oli oikeudellisissa palveluissa Reginald Heber Smithin stipendiaattina.Lähettäjä 15: Hilliker on nykyään monitahoisten oikeudenkäyntien osakas McDermott, Will &amp; Emeryssä ja firman Pro Bono -komitean puheenjohtaja.Lähettäjä 16: Hän sanoi, ettei ole koskaan menettänyt kiinnostustaan siihen, että lakimiehet tekisivät voitavansa auttaakseen apua tarvitsevia.Lähettäjä 17: "Keskeinen asia on, että olemme lakien yhteiskunta, ja jotta se todella toimisi, kaikilla on oltava yhtäläiset mahdollisuudet päästä oikeusjärjestelmään riippumatta siitä, onko heillä maksukykyä vai ei", hän sanoi.Lähettäjä 18: Roodman sanoi, että Hilliker on erinomaisessa asemassa auttamaan säätiötä houkuttelemaan lisää yksityisiä lahjoittajia ja rekrytoimaan yksityisjuristeja vapaaehtoisiksi palvelukseensa.</w:t>
      </w:r>
    </w:p>
    <w:p>
      <w:r>
        <w:rPr>
          <w:b/>
        </w:rPr>
        <w:t xml:space="preserve">Tulos</w:t>
      </w:r>
    </w:p>
    <w:p>
      <w:r>
        <w:t xml:space="preserve">Minkä säätiön vuosibudjetti on noin 12 miljoonaa dollaria?</w:t>
      </w:r>
    </w:p>
    <w:p>
      <w:r>
        <w:rPr>
          <w:b/>
        </w:rPr>
        <w:t xml:space="preserve">Tulos</w:t>
      </w:r>
    </w:p>
    <w:p>
      <w:r>
        <w:t xml:space="preserve">Kenen ensimmäinen työpaikka oli oikeudellisissa palveluissa Reginald Heber Smithin stipendiaattina?</w:t>
      </w:r>
    </w:p>
    <w:p>
      <w:r>
        <w:rPr>
          <w:b/>
        </w:rPr>
        <w:t xml:space="preserve">Tulos</w:t>
      </w:r>
    </w:p>
    <w:p>
      <w:r>
        <w:t xml:space="preserve">joka esitti seuraavan huomautuksen: "Kysyntä kasvaa ja resurssit vähenevät."?</w:t>
      </w:r>
    </w:p>
    <w:p>
      <w:r>
        <w:rPr>
          <w:b/>
        </w:rPr>
        <w:t xml:space="preserve">Esimerkki 0,466</w:t>
      </w:r>
    </w:p>
    <w:p>
      <w:r>
        <w:t xml:space="preserve">Kappale- Lähetys 1: Elokuva alkaa kotitekoisilla videoilla Jackin ja Jillin kasvamisesta .Lähetys 2: Videoiden edetessä näyttää siltä, että Jack on lahjakkaampi kaksonen , ja Jill yrittää jatkuvasti saada hänen huomionsa lyömällä häntä , satuttamalla tyttöjä hänen ympärillään jne.Lähetys 3: Elokuva siirtyy sitten aikuiseen Jackiin , menestyvään mainosjohtajaksi Los Angelesissa, jolla on kaunis vaimo ja kaksi lasta , Sofie ja Gary .Lähetys 4: Jack on uskomattoman ärtynyt ``identtisen`` kaksoissiskonsa Jillin lomavierailusta , koska hänen on haettava hänet klo 4.00 aamulla .Lähetys 5: Kun joukko ongelmia lentokentältä kotiin , Jackin kärsivällisyys on pian yhä enemmän koetuksella .Lähetys 6: Jillin tarpeellisuus ja passiivis-aggressiivisuus tekee Jackin hulluksi , mikä kääntää hänen normaalisti rauhallisen elämänsä ylösalaisin .Lähettäjä 7: Jill alkaa pilata kiitospäivän illallista puhumalla kovaa , kutsumalla yhtä vieraista kodittomaksi ja juoksee sitten pois talon lähellä olevaan metsään lemmikkikakadun kanssa.Lähettäjä 8: Jill sanoo, että hänellä on lista asioista, joita hän haluaa tehdä ennen lähtöään ; hän haluaa osallistua peliohjelmaan , mennä ratsastamaan ja tehdä studiokierroksen.Lähettäjä 9: Jill kertoo, että hänellä on toistaiseksi voimassaoleva lippu, ja hän päättää jäädä hanukan loppuun asti .Lähetetty 10: Samaan aikaan Jackin asiakas haluaa hänen hankkivan Al Pacinon esiintymään Dunkin Donuts -mainoksessa .Lähetetty 11: Jill kokeilee nettideittailua, mutta ei saa paljon vastauksia, kunnes Jack esiintyy Jillinä ja muuttaa hänen profiiliaan, jolloin hän saa yli 100 vastausta .Lähetetty 12: Kun hänen seurustelukumppaninsa , "Funbucket" , tapaa hänet, hän kuitenkin juoksee pois ja piiloutuu kylpyhuoneeseen .</w:t>
      </w:r>
    </w:p>
    <w:p>
      <w:r>
        <w:rPr>
          <w:b/>
        </w:rPr>
        <w:t xml:space="preserve">Tulos</w:t>
      </w:r>
    </w:p>
    <w:p>
      <w:r>
        <w:t xml:space="preserve">Saivatko Sofie ja Gary Al Pacinon esiintymään Dunkin Donutsin mainoksessa?</w:t>
      </w:r>
    </w:p>
    <w:p>
      <w:r>
        <w:rPr>
          <w:b/>
        </w:rPr>
        <w:t xml:space="preserve">Tulos</w:t>
      </w:r>
    </w:p>
    <w:p>
      <w:r>
        <w:t xml:space="preserve">Mitkä kaksi tapausta paljastavat Jackin ammatin/?</w:t>
      </w:r>
    </w:p>
    <w:p>
      <w:r>
        <w:rPr>
          <w:b/>
        </w:rPr>
        <w:t xml:space="preserve">Tulos</w:t>
      </w:r>
    </w:p>
    <w:p>
      <w:r>
        <w:t xml:space="preserve">Miten on ilmeistä, että Jill käyttäytyy epärationaalisesti?</w:t>
      </w:r>
    </w:p>
    <w:p>
      <w:r>
        <w:rPr>
          <w:b/>
        </w:rPr>
        <w:t xml:space="preserve">Tulos</w:t>
      </w:r>
    </w:p>
    <w:p>
      <w:r>
        <w:t xml:space="preserve">Mitä todisteita on siitä, että Jack yrittää mukautua ja lepyttää Jilliä tämän oleskellessa hänen luonaan?</w:t>
      </w:r>
    </w:p>
    <w:p>
      <w:r>
        <w:rPr>
          <w:b/>
        </w:rPr>
        <w:t xml:space="preserve">Tulos</w:t>
      </w:r>
    </w:p>
    <w:p>
      <w:r>
        <w:t xml:space="preserve">Onko Fanbucket otteluparina Jackin kanssa Los Angelesissa?</w:t>
      </w:r>
    </w:p>
    <w:p>
      <w:r>
        <w:rPr>
          <w:b/>
        </w:rPr>
        <w:t xml:space="preserve">Tulos</w:t>
      </w:r>
    </w:p>
    <w:p>
      <w:r>
        <w:t xml:space="preserve">Jillillä on ollut huonoja suhteita Jackin kanssa lapsesta aikuisuuteen, luetelkaa ne.?</w:t>
      </w:r>
    </w:p>
    <w:p>
      <w:r>
        <w:rPr>
          <w:b/>
        </w:rPr>
        <w:t xml:space="preserve">Tulos</w:t>
      </w:r>
    </w:p>
    <w:p>
      <w:r>
        <w:t xml:space="preserve">Millä tavoin Jackin elämä näyttää onnistuneen?</w:t>
      </w:r>
    </w:p>
    <w:p>
      <w:r>
        <w:rPr>
          <w:b/>
        </w:rPr>
        <w:t xml:space="preserve">Tulos</w:t>
      </w:r>
    </w:p>
    <w:p>
      <w:r>
        <w:t xml:space="preserve">Kutsuiko Jill Al Pacinoa kodittomaksi?</w:t>
      </w:r>
    </w:p>
    <w:p>
      <w:r>
        <w:rPr>
          <w:b/>
        </w:rPr>
        <w:t xml:space="preserve">Esimerkki 0,467</w:t>
      </w:r>
    </w:p>
    <w:p>
      <w:r>
        <w:t xml:space="preserve">Kappale 1: Kristillinen ja islamilainen Jerusalem: Lähetys 2: Juutalaiset aloittivat toisen kapinan Roomaa vastaan Simon bar Kochban johdolla.Lähetys 3: Jerusalemin rauniot vapautettiin lyhyeksi aikaa, mutta lopulta juutalaisten vastarinta Roomaa vastaan kukistui suurten kuolonuhrien uhalla.Lähetys 4: Roomalaisten suunnittelema uusi kaupunki, Aelia Capitolina, rakennettiin Herodiaanisen Jerusalemin raunioille, ja juutalaisilta kiellettiin asuminen siellä ikuisesti. lähetys 5: Jerusalemin fyysinen olemassaolo hengellisenä kaupunkina näytti päättyneen, mutta sen hengellinen voima juutalaisille ja ponnistelevalle uudelle kristilliselle uskonnolle säilyi.Lähetetty 6: Seuraavien kahden vuosisadan ajan Aelia Capitolina nautti harmittomasta historiasta.Lähetetty 7: Mutta Rooman valtakunnasta tuli kristitty neljännellä vuosisadalla, ja Jerusalemista tuli jälleen uskonnon keskus.Lähetetty 8: Kuningatar Helena, hurskas kristitty ja keisari Konstantinus Suuren äiti, teki vuonna 326 pyhiinvaellusmatkan Pyhään maahan selvittääkseen paikat, jotka liittyivät Jeesuksen elämään.Lähetetty 9: Hän huomasi, että kaupungin kaunein roomalainen temppeli, joka oli omistettu jumalattarelle Afroditelle, seisoi ristiinnaulitsemispaikalla.Lähettäjä 10: Temppeli purettiin ja Golgatan (kukkula, jolla Jeesuksen ristiinnaulitsemisen uskottiin tapahtuneen) ympärille rakennettiin valtava, klassisen tyylinen kirkko. Lähettäjä 11: Eri puolilla Jerusalemia muistettiin uskonnollisilla rakennelmilla muitakin Jeesuksen elämän kannalta tärkeitä paikkoja.Lähetys 12: Pyhiinvaeltajia tuli kaikkialta Rooman (ja myöhemmin Bysantin) valtakunnasta seuraavien vuosisatojen aikana, mutta heidän mukanaan tuoma vauraus kesti vain vuoteen 614 asti, jolloin persialaiset armeijat valtasivat Juudean ja hajottivat Jerusalemin jälleen raunioiksi.Lähetys 13: Vuonna 629 bysanttilaiset valtasivat Jerusalemin takaisin.Lähetys 14: Persialaisten hävityksen vaikutuksista yhä tuskissaan oleva Jerusalem valloitettiin vuonna 638 islamin voimien toimesta.Lähettäjä 15: Temppelivuori määriteltiin islamilaisessa perinteessä "kaukaisimmaksi paikaksi" (arabiaksi el-aksa), paikaksi, jonne profeetta Muhammad kuljetettiin yhdessä yössä Mekasta siivekkäällä hevosella, kuten Koraanin 17. luvussa kuvataan.Lähettäjä 16: Täältä profeetta nousi taivaaseen ja sai nähdä paratiisin.Lähettäjä 17: Temppelivuoren kalliolle, jolta profeetta nousi ylös, raunioituneen temppelin paikalle tai sen lähelle, rakennettiin vuonna 691 Kalliokupoli.Lähettäjä 18: Kalliokupoli on edelleen Jerusalemin vaikuttavin monumentti; se luetaan kaikkien aikojen kauneimpien rakennusten joukkoon.</w:t>
      </w:r>
    </w:p>
    <w:p>
      <w:r>
        <w:rPr>
          <w:b/>
        </w:rPr>
        <w:t xml:space="preserve">Tulos</w:t>
      </w:r>
    </w:p>
    <w:p>
      <w:r>
        <w:t xml:space="preserve">Simon bar Kochba johti kapinaa mitä Rooman keisaria vastaan?</w:t>
      </w:r>
    </w:p>
    <w:p>
      <w:r>
        <w:rPr>
          <w:b/>
        </w:rPr>
        <w:t xml:space="preserve">Tulos</w:t>
      </w:r>
    </w:p>
    <w:p>
      <w:r>
        <w:t xml:space="preserve">Miksi temppelivuoren kallio on merkittävä?</w:t>
      </w:r>
    </w:p>
    <w:p>
      <w:r>
        <w:rPr>
          <w:b/>
        </w:rPr>
        <w:t xml:space="preserve">Tulos</w:t>
      </w:r>
    </w:p>
    <w:p>
      <w:r>
        <w:t xml:space="preserve">Kalliokupolia on pidetty yhtenä maailman kauneimmista rakennuksista vuodesta lähtien?</w:t>
      </w:r>
    </w:p>
    <w:p>
      <w:r>
        <w:rPr>
          <w:b/>
        </w:rPr>
        <w:t xml:space="preserve">Tulos</w:t>
      </w:r>
    </w:p>
    <w:p>
      <w:r>
        <w:t xml:space="preserve">Kuningatar Helena löysi mitä rakennettiin Jeesuksen ristiinnaulitsemisen paikalle?</w:t>
      </w:r>
    </w:p>
    <w:p>
      <w:r>
        <w:rPr>
          <w:b/>
        </w:rPr>
        <w:t xml:space="preserve">Tulos</w:t>
      </w:r>
    </w:p>
    <w:p>
      <w:r>
        <w:t xml:space="preserve">Jerusalem valloitettiin vuonna 638, kuka oli hallinnut kaupunkia sitä ennen?</w:t>
      </w:r>
    </w:p>
    <w:p>
      <w:r>
        <w:rPr>
          <w:b/>
        </w:rPr>
        <w:t xml:space="preserve">Esimerkki 0,468</w:t>
      </w:r>
    </w:p>
    <w:p>
      <w:r>
        <w:t xml:space="preserve">Kohta- Lähetys 1: New Yorkin kaupunginvaltuusto tarjosi eilen radikaalisti erilaisia painopisteitä kaupungin lakiasioiden hoitamiselle vastauksessaan pormestari Bloombergin suunnitelmaan, jolla pyritään kuromaan umpeen 4,8 miljardin dollarin budjettivaje.Lähetys 2: Kaupunginvaltuuston suunnitelman mukaan pormestari Bloombergin Legal Aid Society -järjestölle ehdottama rahoitusmäärä kasvaisi melkein 50 prosentilla - 80,4 miljoonaan dollariin - supistamalla jyrkästi korvauksia, jotka maksetaan tuomioistuimen nimittämille lakimiehille 18-B-ohjelman mukaisesti.Lähettäjä 3: Kaupunginvaltuuston suunnitelma vähentäisi myös 2 prosenttiin Bloombergin suunnitelman mukaista 7 prosentin leikkausta piirisyyttäjänvirastoille koko kaupungissa.Lähettäjä 4: Kaupunginvaltuuston ehdotus 650 lakimiehen lakimiesvirastolle leikkaisi sen budjettia 10 prosentilla eli 10,2 miljoonalla dollarilla 92 miljoonaan dollariin.Lähettäjä 5: Sitä vastoin pormestari Bloombergin budjettisuunnitelmassa esitettiin vaatimatonta 3 prosentin leikkausta.8 prosentin vähennyksen Corporation Counselin budjettiin, mikä jättäisi toimiston suhteellisen koskemattomaksi verrattuna useimpiin muihin pormestarin virastoihin.Lähetetty 6: Neuvoston avustajat sanoivat eilen, että heillä ei ollut tietoa lakiosaston leikkauksista, mutta että kaupunginvaltuuston suunnitelma kallistuu lakimiesten virkojen lakkauttamiseen, mikä 10 prosentin osuudella edellyttäisi yli 65 lakimiehen irtisanomista.Lähetys 7: Samaan aikaan kaupunginvaltuuston suunnitelmassa esitetään dramaattisia leikkauksia monien kaupungin virastojen oikeudellisissa osastoissa, jotta työt voitaisiin siirtää lakiosastolle.Lähetys 8: Suunnitelmassa vaaditaan myös pormestarin sopimustoimiston lakkauttamista, mikä toisi 1,8 miljoonan dollarin säästöt, ja kyseisen viraston tekemän oikeudellisen työn siirtämistä lakiasiaintoimistoon.Lähetys 9: Valtuuston avustajilla ei ollut tietoa säästöistä, jotka toteutuisivat kaupungin virastojen oikeudellisissa osastoissa suunnitelman avulla.Lähettäjä 10: Heidän mukaansa ehdotus kuitenkin säästäisi 10 miljoonaa dollaria poistamalla yli 300 lakimiestä lastensuojeluhallinnosta, joista monet käsittelevät laiminlyönti- ja hyväksikäyttötapauksia perheoikeudessa.Lähettäjä 11: Lastensuojeluhallinnon tiedottaja Jack Deacy ei ollut tavoitettavissa kommentoimaan asiaa.Lähetetty 12: Neuvoston avustajat ilmoittivat myös, että muiden virastojen oikeudellisilla osastoilla on tehty jyrkkiä leikkauksia: kaikki 40 lakimiestä vankeinhoito-osastolla, mikä merkitsee 2 miljoonan dollarin säästöjä; 21 lakimiestä 28:sta sanitaatioviraston lakimiehestä, mikä merkitsee 945 000 dollarin säästöjä; ja seitsemän lakimiestä 10:stä rakennusviraston lakimiehestä, mikä merkitsee 451 000 dollarin säästöjä. McMahon, kaupunginvaltuuston päälakimies, sanoi, että kaupungin "hirvittävän vaikean taloustilanteen" vuoksi kaupunginvaltuuston suunnitelma tarjoaa paremman tavan "hallinnoida kaupungin työvoimaa niillä resursseilla, joita meillä on." Lähetetty 14: Kate Ahlers, Corporation Counsel's Office -viraston tiedottaja, sanoi, että hänen toimistonsa ei ollut vielä saanut kaupunginvaltuuston suunnitelmaa eikä voinut kommentoida sitä.Lähettäjä 15: Kaupunginvaltuuston ehdottamat hallinnolliset säästöt, jotka johtuvat sopimustoimiston ja monien virastojen lakiasiain virkojen lakkauttamisesta, olivat osa 559 miljoonan dollarin säästöjä, joita valtuusto ehdotti saatavan hallinnon "yhdistämisen ja tehokkuuden" avulla. Lähettäjä 16: Kaupunginvaltuusto ehdotti yhteensä 1,65 miljardin dollarin säästöjä ja maksujen korotuksia, mukaan lukien työmatkaliikenteen veron palauttaminen, omien aloitteidensa rahoittamiseksi ja vastapainoksi joillekin leikkauksille, joita pormestari Bloomberg ehdotti alustavassa talousarviossaan helmikuussa.</w:t>
      </w:r>
    </w:p>
    <w:p>
      <w:r>
        <w:rPr>
          <w:b/>
        </w:rPr>
        <w:t xml:space="preserve">Tulos</w:t>
      </w:r>
    </w:p>
    <w:p>
      <w:r>
        <w:t xml:space="preserve">Mitä kaupunginvaltuusto aikoo saavuttaa?</w:t>
      </w:r>
    </w:p>
    <w:p>
      <w:r>
        <w:rPr>
          <w:b/>
        </w:rPr>
        <w:t xml:space="preserve">Tulos</w:t>
      </w:r>
    </w:p>
    <w:p>
      <w:r>
        <w:t xml:space="preserve">New Yorkin kaupunginvaltuusto tarjosi, mitä radikaalisti erilaisia prioriteetteja kaupungin oikeudellisen työn käsittelyyn vastauksessaan pormestari Bloombergin suunnitelmaan 4,8 miljardin dollarin budjettivajeen korjaamiseksi?</w:t>
      </w:r>
    </w:p>
    <w:p>
      <w:r>
        <w:rPr>
          <w:b/>
        </w:rPr>
        <w:t xml:space="preserve">Tulos</w:t>
      </w:r>
    </w:p>
    <w:p>
      <w:r>
        <w:t xml:space="preserve">Mihin virkoihin pormestarin suunnitelman mukaan kohdistuu eniten ja mihin vähiten vaikutuksia?</w:t>
      </w:r>
    </w:p>
    <w:p>
      <w:r>
        <w:rPr>
          <w:b/>
        </w:rPr>
        <w:t xml:space="preserve">Tulos</w:t>
      </w:r>
    </w:p>
    <w:p>
      <w:r>
        <w:t xml:space="preserve">Mitä lapsipalveluhallinnon tiedottajalla oli lisättävää?</w:t>
      </w:r>
    </w:p>
    <w:p>
      <w:r>
        <w:rPr>
          <w:b/>
        </w:rPr>
        <w:t xml:space="preserve">Tulos</w:t>
      </w:r>
    </w:p>
    <w:p>
      <w:r>
        <w:t xml:space="preserve">Mihin vapautettujen lakimiesten työtaakka menisi?</w:t>
      </w:r>
    </w:p>
    <w:p>
      <w:r>
        <w:rPr>
          <w:b/>
        </w:rPr>
        <w:t xml:space="preserve">Esimerkki 0,469</w:t>
      </w:r>
    </w:p>
    <w:p>
      <w:r>
        <w:t xml:space="preserve">Kappale- Lause 1: Ensimmäinen sääntö on vanhempien sääntö.Lause 2: Alkeellinen monarkia on kotona.Lause 3: Pieni vauva itkee.Lause 4: Koulutettu hoitaja sytyttää valon, nostaa vauvan, hiljentää sen, laulaa sille, keinuttaa sitä ja tyynnyttää sen itkun hyväilemällä ja laulamalla.Lähetys 5: Kun vauva seuraavaksi nukutetaan, lisää itkua, lisää rauhoittelua ja häiriötä ja pienen vaiston käynnistyminen, josta jonain päivänä tulee tahto - hallinnan voima.Lähetys 6: Isoäiti saapuu paikalle.Lähetys 7: Kun vauva itkee, hän istuttaa pienokaisen tukevasti pinnasänkyynsä, sammuttaa valot, taputtaa ja rauhoittelee pieniä levottomia käsiä, jotka taistelevat ilmaa vastaan, katselee ja odottaa. Lähetys 8: Pinnasängystä kuuluu vinkumista, vihaisia huutoja, huutoja, nyyhkytyksiä, vauvan räkäisyjä ja nuuskauksia, jotka häviävät uneliaaseen vauvan murinaan.Lähetetty 9: Hiljaisuus, uni, lepo ja elämän, hermojen ja lihasten rakentuminen hiljaisuudessa ja pimeydessä. Lähetetty 10: Vauva on saatettu sopusointuun luonnon lakien kanssa - raikkaan ilman, unen ja hiljaisuuden virkistävä vaikutus - ja pikkuinen herää ja kasvaa kuin raikas, suloinen ruusu. Lähetetty 11: Äiti, joka katselee vierestä, oppii Jumalan teistä ihmisten kanssa.</w:t>
      </w:r>
    </w:p>
    <w:p>
      <w:r>
        <w:rPr>
          <w:b/>
        </w:rPr>
        <w:t xml:space="preserve">Tulos</w:t>
      </w:r>
    </w:p>
    <w:p>
      <w:r>
        <w:t xml:space="preserve">Miten isoäiti hiljentää vauvan verrattuna hoitajaan?</w:t>
      </w:r>
    </w:p>
    <w:p>
      <w:r>
        <w:rPr>
          <w:b/>
        </w:rPr>
        <w:t xml:space="preserve">Tulos</w:t>
      </w:r>
    </w:p>
    <w:p>
      <w:r>
        <w:t xml:space="preserve">Keneltä äiti oppii?</w:t>
      </w:r>
    </w:p>
    <w:p>
      <w:r>
        <w:rPr>
          <w:b/>
        </w:rPr>
        <w:t xml:space="preserve">Tulos</w:t>
      </w:r>
    </w:p>
    <w:p>
      <w:r>
        <w:t xml:space="preserve">Kuka tämän kohdan mukaan on kodin hallitsija?</w:t>
      </w:r>
    </w:p>
    <w:p>
      <w:r>
        <w:rPr>
          <w:b/>
        </w:rPr>
        <w:t xml:space="preserve">Tulos</w:t>
      </w:r>
    </w:p>
    <w:p>
      <w:r>
        <w:t xml:space="preserve">Kuinka monesta sukua olevasta ihmisestä tässä tekstissä puhutaan?</w:t>
      </w:r>
    </w:p>
    <w:p>
      <w:r>
        <w:rPr>
          <w:b/>
        </w:rPr>
        <w:t xml:space="preserve">Tulos</w:t>
      </w:r>
    </w:p>
    <w:p>
      <w:r>
        <w:t xml:space="preserve">Kuka vahtii ja odottaa vauvaa?</w:t>
      </w:r>
    </w:p>
    <w:p>
      <w:r>
        <w:rPr>
          <w:b/>
        </w:rPr>
        <w:t xml:space="preserve">Tulos</w:t>
      </w:r>
    </w:p>
    <w:p>
      <w:r>
        <w:t xml:space="preserve">Mitkä hahmot rauhoittavat vauvan itkua?</w:t>
      </w:r>
    </w:p>
    <w:p>
      <w:r>
        <w:rPr>
          <w:b/>
        </w:rPr>
        <w:t xml:space="preserve">Tulos</w:t>
      </w:r>
    </w:p>
    <w:p>
      <w:r>
        <w:t xml:space="preserve">Miksi hoitaja sytyttää valon?</w:t>
      </w:r>
    </w:p>
    <w:p>
      <w:r>
        <w:rPr>
          <w:b/>
        </w:rPr>
        <w:t xml:space="preserve">Tulos</w:t>
      </w:r>
    </w:p>
    <w:p>
      <w:r>
        <w:t xml:space="preserve">Kuinka monta ihmistä tulee lohduttamaan vauvaa?</w:t>
      </w:r>
    </w:p>
    <w:p>
      <w:r>
        <w:rPr>
          <w:b/>
        </w:rPr>
        <w:t xml:space="preserve">Tulos</w:t>
      </w:r>
    </w:p>
    <w:p>
      <w:r>
        <w:t xml:space="preserve">Miten sairaanhoitajan ja isoäidin hoito erosivat toisistaan?</w:t>
      </w:r>
    </w:p>
    <w:p>
      <w:r>
        <w:rPr>
          <w:b/>
        </w:rPr>
        <w:t xml:space="preserve">Tulos</w:t>
      </w:r>
    </w:p>
    <w:p>
      <w:r>
        <w:t xml:space="preserve">Ketä äiti katsoo?</w:t>
      </w:r>
    </w:p>
    <w:p>
      <w:r>
        <w:rPr>
          <w:b/>
        </w:rPr>
        <w:t xml:space="preserve">Esimerkki 0.470</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he tekevät kolme maalia .lähetys 18: Tämän seurauksena saksalaiset teloittavat heidät ottelun aikana .</w:t>
      </w:r>
    </w:p>
    <w:p>
      <w:r>
        <w:rPr>
          <w:b/>
        </w:rPr>
        <w:t xml:space="preserve">Tulos</w:t>
      </w:r>
    </w:p>
    <w:p>
      <w:r>
        <w:t xml:space="preserve">Mitä Unkarin jalkapallojoukkue ei suostunut uskomaan?</w:t>
      </w:r>
    </w:p>
    <w:p>
      <w:r>
        <w:rPr>
          <w:b/>
        </w:rPr>
        <w:t xml:space="preserve">Tulos</w:t>
      </w:r>
    </w:p>
    <w:p>
      <w:r>
        <w:t xml:space="preserve">Mikä pelastaisi unkarilaiset kuolemanrangaistukselta?</w:t>
      </w:r>
    </w:p>
    <w:p>
      <w:r>
        <w:rPr>
          <w:b/>
        </w:rPr>
        <w:t xml:space="preserve">Tulos</w:t>
      </w:r>
    </w:p>
    <w:p>
      <w:r>
        <w:t xml:space="preserve">Miksi unkarilaiset teloitettiin ottelun aikana?</w:t>
      </w:r>
    </w:p>
    <w:p>
      <w:r>
        <w:rPr>
          <w:b/>
        </w:rPr>
        <w:t xml:space="preserve">Tulos</w:t>
      </w:r>
    </w:p>
    <w:p>
      <w:r>
        <w:t xml:space="preserve">Mitä vaatimuksia saksalaiset hyväksyivät n di?</w:t>
      </w:r>
    </w:p>
    <w:p>
      <w:r>
        <w:rPr>
          <w:b/>
        </w:rPr>
        <w:t xml:space="preserve">Tulos</w:t>
      </w:r>
    </w:p>
    <w:p>
      <w:r>
        <w:t xml:space="preserve">Kuka kutsui n di muodostamaan jalkapallojoukkueen?</w:t>
      </w:r>
    </w:p>
    <w:p>
      <w:r>
        <w:rPr>
          <w:b/>
        </w:rPr>
        <w:t xml:space="preserve">Tulos</w:t>
      </w:r>
    </w:p>
    <w:p>
      <w:r>
        <w:t xml:space="preserve">Kuka valehteli, koska pelkäsi kuolemaa?</w:t>
      </w:r>
    </w:p>
    <w:p>
      <w:r>
        <w:rPr>
          <w:b/>
        </w:rPr>
        <w:t xml:space="preserve">Tulos</w:t>
      </w:r>
    </w:p>
    <w:p>
      <w:r>
        <w:t xml:space="preserve">Kuka valehteli di:lle, koska hän ei halunnut kuolla?</w:t>
      </w:r>
    </w:p>
    <w:p>
      <w:r>
        <w:rPr>
          <w:b/>
        </w:rPr>
        <w:t xml:space="preserve">Tulos</w:t>
      </w:r>
    </w:p>
    <w:p>
      <w:r>
        <w:t xml:space="preserve">Kuka järjesti joukkueen Hitlerin syntymäpäiväjalkapallo-otteluun?</w:t>
      </w:r>
    </w:p>
    <w:p>
      <w:r>
        <w:rPr>
          <w:b/>
        </w:rPr>
        <w:t xml:space="preserve">Tulos</w:t>
      </w:r>
    </w:p>
    <w:p>
      <w:r>
        <w:t xml:space="preserve">Miksi Unkarin jalkapallojoukkueelle langetettiin kuolemantuomio?</w:t>
      </w:r>
    </w:p>
    <w:p>
      <w:r>
        <w:rPr>
          <w:b/>
        </w:rPr>
        <w:t xml:space="preserve">Tulos</w:t>
      </w:r>
    </w:p>
    <w:p>
      <w:r>
        <w:t xml:space="preserve">Mitä unkarilaiset tekivät, minkä vuoksi heidät teloitettiin?</w:t>
      </w:r>
    </w:p>
    <w:p>
      <w:r>
        <w:rPr>
          <w:b/>
        </w:rPr>
        <w:t xml:space="preserve">Tulos</w:t>
      </w:r>
    </w:p>
    <w:p>
      <w:r>
        <w:t xml:space="preserve">Milloin saksalaiset järjestivät jalkapallo-ottelun Hitlerin syntymäpäivän kunniaksi?</w:t>
      </w:r>
    </w:p>
    <w:p>
      <w:r>
        <w:rPr>
          <w:b/>
        </w:rPr>
        <w:t xml:space="preserve">Tulos</w:t>
      </w:r>
    </w:p>
    <w:p>
      <w:r>
        <w:t xml:space="preserve">Kun n di huomaa, että 98 sotilaasta vain 8 osaa pelata jalkapalloa, miten hän ratkaisee ongelman?</w:t>
      </w:r>
    </w:p>
    <w:p>
      <w:r>
        <w:rPr>
          <w:b/>
        </w:rPr>
        <w:t xml:space="preserve">Tulos</w:t>
      </w:r>
    </w:p>
    <w:p>
      <w:r>
        <w:t xml:space="preserve">Minä vuonna natsiupseerit halusivat järjestää jalkapallo-ottelun Hitlerin syntymäpäivänä?</w:t>
      </w:r>
    </w:p>
    <w:p>
      <w:r>
        <w:rPr>
          <w:b/>
        </w:rPr>
        <w:t xml:space="preserve">Tulos</w:t>
      </w:r>
    </w:p>
    <w:p>
      <w:r>
        <w:t xml:space="preserve">Kuka oli se unkarilainen vanki, jota saksalaiset lähestyivät jalkapallo-ottelua varten?</w:t>
      </w:r>
    </w:p>
    <w:p>
      <w:r>
        <w:rPr>
          <w:b/>
        </w:rPr>
        <w:t xml:space="preserve">Tulos</w:t>
      </w:r>
    </w:p>
    <w:p>
      <w:r>
        <w:t xml:space="preserve">Kenen vaatimukset saksalaiset hyväksyivät?</w:t>
      </w:r>
    </w:p>
    <w:p>
      <w:r>
        <w:rPr>
          <w:b/>
        </w:rPr>
        <w:t xml:space="preserve">Tulos</w:t>
      </w:r>
    </w:p>
    <w:p>
      <w:r>
        <w:t xml:space="preserve">Ketä saksalaiset eivät halunneet Unkarin joukkueeseen?</w:t>
      </w:r>
    </w:p>
    <w:p>
      <w:r>
        <w:rPr>
          <w:b/>
        </w:rPr>
        <w:t xml:space="preserve">Tulos</w:t>
      </w:r>
    </w:p>
    <w:p>
      <w:r>
        <w:t xml:space="preserve">Mitä kansallisuutta olivat ne vangit, jotka pakotettiin pelaamaan jalkapallo-ottelussa Saksaa vastaan?</w:t>
      </w:r>
    </w:p>
    <w:p>
      <w:r>
        <w:rPr>
          <w:b/>
        </w:rPr>
        <w:t xml:space="preserve">Tulos</w:t>
      </w:r>
    </w:p>
    <w:p>
      <w:r>
        <w:t xml:space="preserve">Mikä oli Unkarin joukkueen kohtalo jalkapallo-ottelun jälkeen?</w:t>
      </w:r>
    </w:p>
    <w:p>
      <w:r>
        <w:rPr>
          <w:b/>
        </w:rPr>
        <w:t xml:space="preserve">Esimerkki 0,471</w:t>
      </w:r>
    </w:p>
    <w:p>
      <w:r>
        <w:t xml:space="preserve">Kappale- Lähetys 1: LONDON, Englanti (CNN) -- Brittiläinen elokuvaohjaaja, käsikirjoittaja ja näytelmäkirjailija Mike Leigh on ollut elokuva-alalla yli 35 vuotta.Lähetys 2: Leigh käsikirjoittamisesta: "Lähettäjä 3: Tuona aikana Leigh on ollut ehdolla viideksi Oscar-ehdokkaaksi, voittanut Cannesin elokuvajuhlilla parhaan ohjaajan palkinnon elokuvasta "Naked" vuonna 1993, Kultaisen palmun elokuvasta "Secrets &amp; Lies" vuonna 1996 ja Venetsian elokuvajuhlilla Leono d'Oro -palkinnon elokuvasta "Vera Drake" vuonna 2004."Lähetys 4: Leigh on kuuluisa kovasta riippumattomuudestaan (eli siitä, että hän kieltäytyy työskentelemästä Hollywoodissa), ja hänen työnsä tunnetaan karusta realismista ja keskittymisestä brittiläisen yhteiskunnan heikommassa asemassa oleviin ryhmiin.Lähetys 5: Toinen Leigh'n käyntikortti on epäsovinnainen lähestymistapa käsikirjoittamiseen.Lähetys 6: "The Screening Room" tapasi veteraaniohjaajan aiemmin tänä vuonna Isossa-Britanniassa järjestetyillä kansainvälisillä käsikirjoittajien festivaaleilla kysyäkseen häneltä lisää lähestymistavasta elokuvien tekemiseen.Lähetys 7: The Screening Room: Lähettäjä 8: Mike Leigh: Olen elokuvantekijä, joka on sekä käsikirjoittaja että ohjaaja, ja minulla on tämä tapa tehdä elokuvia, jossa käsikirjoittaminen, näyttelijät ja kuvaukset yhdistyvät.Lähettäjä 9: En tee tavanomaista käsikirjoitusta ... se on koko orgaaninen prosessi.Lähettäjä 10: TSR: Mitä luulet, että muut käsikirjoittajat voivat oppia sinulta?Lähettäjä 11: ML: Uskon, että käsikirjoittajat, jotka elokuva-alan politiikan ja talouden vuoksi joutuvat työskentelemään paljon tavanomaisemmalla tavalla, ovat aina kiehtovia keskustelemaan kanssani siitä, miten työskentelen. lähettäjä 12: TSR: On olemassa romanttinen käsitys, että käsikirjoittamisen on oltava tuskallinen ja yksinäinen kokemus. lähettäjä 13: Se ei kuitenkaan ole sitä, mitä sinä koet.</w:t>
      </w:r>
    </w:p>
    <w:p>
      <w:r>
        <w:rPr>
          <w:b/>
        </w:rPr>
        <w:t xml:space="preserve">Tulos</w:t>
      </w:r>
    </w:p>
    <w:p>
      <w:r>
        <w:t xml:space="preserve">Mitä käsikirjoittaja kokee kirjoittaessaan käsikirjoitusta?</w:t>
      </w:r>
    </w:p>
    <w:p>
      <w:r>
        <w:rPr>
          <w:b/>
        </w:rPr>
        <w:t xml:space="preserve">Tulos</w:t>
      </w:r>
    </w:p>
    <w:p>
      <w:r>
        <w:t xml:space="preserve">Viehättääkö Mike Leigh Hollywoodia?</w:t>
      </w:r>
    </w:p>
    <w:p>
      <w:r>
        <w:rPr>
          <w:b/>
        </w:rPr>
        <w:t xml:space="preserve">Tulos</w:t>
      </w:r>
    </w:p>
    <w:p>
      <w:r>
        <w:t xml:space="preserve">Onko Mike Leigh näyttelijä?</w:t>
      </w:r>
    </w:p>
    <w:p>
      <w:r>
        <w:rPr>
          <w:b/>
        </w:rPr>
        <w:t xml:space="preserve">Tulos</w:t>
      </w:r>
    </w:p>
    <w:p>
      <w:r>
        <w:t xml:space="preserve">Onko Mike Leigh Oscar-ehdokas käsikirjoittaja?</w:t>
      </w:r>
    </w:p>
    <w:p>
      <w:r>
        <w:rPr>
          <w:b/>
        </w:rPr>
        <w:t xml:space="preserve">Tulos</w:t>
      </w:r>
    </w:p>
    <w:p>
      <w:r>
        <w:t xml:space="preserve">Haastatteleeko The Screenroom elokuva-alan kansainvälisiä ikoneita, kuten käsikirjoittaja Mike Leigh'ta?</w:t>
      </w:r>
    </w:p>
    <w:p>
      <w:r>
        <w:rPr>
          <w:b/>
        </w:rPr>
        <w:t xml:space="preserve">Esimerkki 0,472</w:t>
      </w:r>
    </w:p>
    <w:p>
      <w:r>
        <w:t xml:space="preserve">Kappale- Lähetys 1: Voit ajatella staattista sähköä kuin kiikkulautaa.Lähetys 2: Asiat ovat kunnossa, kunhan ne ovat tasapainossa.Lähetys 3: Samaa voidaan sanoa elektroneista.Lähetys 4: Liian paljon tai liian vähän voi olla järkyttävää!Lähetys 5: Staattisessa sähkössä on kyse tasapainosta.Lähetys 6: Jännitteet voivat kertyä kitkan kautta.Lähetys 7: Jotkut materiaalit luovuttavat vapaasti elektroneja.Lähetys 8: Toiset esineet saavat helposti elektroneja.Lähetys 9: Oletko koskaan hieronut jalkojasi villamattoon tai -mattoon?Lähetys 10: Kumipohjalliset kengät vastaanottavat helposti elektroneja.Lähettäjä 11: Villamatto luovuttaa helposti elektroneja kengille.Lähettäjä 12: Tämä yhdistelmä mahdollistaa elektronien suuren siirtymisen.Lähettäjä 13: Tätä sähkövarausten kertymistä kutsutaan staattiseksi sähköksi.Lähettäjä 14: Matolle kertyy positiivisia varauksia ja sinulle kertyy negatiivisia varauksia.Lähettäjä 15: Mitä tapahtuu, kun esine varautuu?Lähettäjä 16: Materiaali pysyy todennäköisesti varattuna, kunnes se koskettaa toista esinettä.Lähettäjä 17: Joskus se purkautuu, jos vain lähestyt toista esinettä.Lähettäjä 18: Se, mikä seuraavaksi tapahtuu, voi olla järkyttävää.</w:t>
      </w:r>
    </w:p>
    <w:p>
      <w:r>
        <w:rPr>
          <w:b/>
        </w:rPr>
        <w:t xml:space="preserve">Tulos</w:t>
      </w:r>
    </w:p>
    <w:p>
      <w:r>
        <w:t xml:space="preserve">Mitä tapahtuu, kun esine latautuu?</w:t>
      </w:r>
    </w:p>
    <w:p>
      <w:r>
        <w:rPr>
          <w:b/>
        </w:rPr>
        <w:t xml:space="preserve">Tulos</w:t>
      </w:r>
    </w:p>
    <w:p>
      <w:r>
        <w:t xml:space="preserve">Liian paljon vai liian vähän, mikä voi olla järkyttävää?</w:t>
      </w:r>
    </w:p>
    <w:p>
      <w:r>
        <w:rPr>
          <w:b/>
        </w:rPr>
        <w:t xml:space="preserve">Tulos</w:t>
      </w:r>
    </w:p>
    <w:p>
      <w:r>
        <w:t xml:space="preserve">sähkö on tehty ?</w:t>
      </w:r>
    </w:p>
    <w:p>
      <w:r>
        <w:rPr>
          <w:b/>
        </w:rPr>
        <w:t xml:space="preserve">Tulos</w:t>
      </w:r>
    </w:p>
    <w:p>
      <w:r>
        <w:t xml:space="preserve">Millä yhdistelmällä saadaan aikaan suuri elektronien siirto?</w:t>
      </w:r>
    </w:p>
    <w:p>
      <w:r>
        <w:rPr>
          <w:b/>
        </w:rPr>
        <w:t xml:space="preserve">Tulos</w:t>
      </w:r>
    </w:p>
    <w:p>
      <w:r>
        <w:t xml:space="preserve">Miten voit ajatella staattista sähköä ja elektroneja?</w:t>
      </w:r>
    </w:p>
    <w:p>
      <w:r>
        <w:rPr>
          <w:b/>
        </w:rPr>
        <w:t xml:space="preserve">Tulos</w:t>
      </w:r>
    </w:p>
    <w:p>
      <w:r>
        <w:t xml:space="preserve">Minkälaista energiaa voi kertyä kitkan kautta?</w:t>
      </w:r>
    </w:p>
    <w:p>
      <w:r>
        <w:rPr>
          <w:b/>
        </w:rPr>
        <w:t xml:space="preserve">Tulos</w:t>
      </w:r>
    </w:p>
    <w:p>
      <w:r>
        <w:t xml:space="preserve">Mitä on staattinen sähkö?</w:t>
      </w:r>
    </w:p>
    <w:p>
      <w:r>
        <w:rPr>
          <w:b/>
        </w:rPr>
        <w:t xml:space="preserve">Tulos</w:t>
      </w:r>
    </w:p>
    <w:p>
      <w:r>
        <w:t xml:space="preserve">mitä voidaan menettää ja saada?</w:t>
      </w:r>
    </w:p>
    <w:p>
      <w:r>
        <w:rPr>
          <w:b/>
        </w:rPr>
        <w:t xml:space="preserve">Tulos</w:t>
      </w:r>
    </w:p>
    <w:p>
      <w:r>
        <w:t xml:space="preserve">Mitä tapahtuu, kun kosketat sähköä?</w:t>
      </w:r>
    </w:p>
    <w:p>
      <w:r>
        <w:rPr>
          <w:b/>
        </w:rPr>
        <w:t xml:space="preserve">Esimerkki 0,473</w:t>
      </w:r>
    </w:p>
    <w:p>
      <w:r>
        <w:t xml:space="preserve">Kappale- Lähetys 1: Hän kehottaa toistuvasti seuraajiaan hyväksymään marttyyrikuoleman, koska "sorron ja nöyryytyksen muureja ei voi purkaa muuten kuin luotisateessa".Lähetys 2: Niille, jotka kaipaavat kadonnutta järjestyksen tunnetta vanhassa, rauhallisemmassa maailmassa, hän tarjoaa "kalifaattiaan" kuviteltuna vaihtoehtona nykypäivän epävarmuudelle.Lähetys 3: Muille hän tarjoaa yksinkertaistettuja salaliittoja selittämään heidän maailmaansa.Lähetys 4: Bin Ladin tukeutuu myös vahvasti egyptiläiseen kirjailija Sayyid Qutbiin.Lähettäjä 5: Qutb oli Muslimiveljeskunnan jäsen, joka teloitettiin vuonna 1966 syytettynä hallituksen kaatamisyrityksestä, ja hän sekoitti islamilaisen oppineisuuden hyvin pinnalliseen tutustumiseen länsimaisen historian ja ajattelun kanssa. Lähettäjä 6: Egyptin hallitus lähetti Qutbin opiskelemaan Yhdysvaltoihin 1940-luvun lopulla, ja hän palasi sieltä tuntien suunnatonta inhoa länsimaista yhteiskuntaa ja historiaa kohtaan.Lähettäjä 7: Hän hylkäsi länsimaiset saavutukset täysin aineellisina ja väitti, että länsimaisella yhteiskunnalla ei ole "mitään sellaista, mikä tyydyttäisi sen omaa omaatuntoa ja oikeuttaisi sen olemassaolon." Lähettäjä 8: Qutbin kirjoituksista nousee esiin kolme perusaihetta.Lähettäjä 9: Ensinnäkin hän väitti, että maailmaa vaivasi barbarismi, siveettömyys ja epäusko (tilaa, jota hän kutsui jahiliyyaksi, uskonnollinen termi tietämättömyyden kaudelle ennen profeetta Muhammedille annettuja ilmoituksia). lähettäjä 10: Qutb väitti, että ihminen voi valita vain islamin ja jahiliyyan välillä.Lähettäjä 11: Toiseksi hän varoitti, että useampia ihmisiä, myös muslimeja, viehättivät jahiliyya ja sen tarjoamat aineelliset mukavuudet kuin hänen näkemyksensä islamista; jahiliyya saattoi näin ollen voittaa islamin.Lähettäjä 12: Kolmanneksi Qutbin käsityksessä Jumalan ja Saatanan välisestä kamppailusta ei ole olemassa keskitietä.Lähettäjä 13: Kaikkien muslimien - kuten hän ne määritteli - on siksi tartuttava aseisiin tässä taistelussa. Lähettäjä 14: Jokainen muslimi, joka hylkää hänen ajatuksensa, on vain yksi tuhon arvoinen epäuskoinen lisää. Lähettäjä 15: Bin Ladin jakaa Qutbin jyrkän näkemyksen, mikä sallii hänen ja hänen kannattajiensa järkiperäistää jopa provosoimattomat joukkomurhat oikeamielisenä puolustuksena taistelussa olevalle uskolle.Lähettäjä 16: Monet amerikkalaiset ovat miettineet: "Miksi 'he' vihaavat meitä?" Lähettäjä 17: Jotkut kysyvät myös: "Mitä voimme tehdä estääkseemme nämä hyökkäykset?" Lähettäjä 18: Bin Ladin ja al-Qaida ovat antaneet vastauksia molempiin kysymyksiin.</w:t>
      </w:r>
    </w:p>
    <w:p>
      <w:r>
        <w:rPr>
          <w:b/>
        </w:rPr>
        <w:t xml:space="preserve">Tulos</w:t>
      </w:r>
    </w:p>
    <w:p>
      <w:r>
        <w:t xml:space="preserve">Mitkä ovat Qutbin kirjoitusten perusaiheet?</w:t>
      </w:r>
    </w:p>
    <w:p>
      <w:r>
        <w:rPr>
          <w:b/>
        </w:rPr>
        <w:t xml:space="preserve">Tulos</w:t>
      </w:r>
    </w:p>
    <w:p>
      <w:r>
        <w:t xml:space="preserve">jotka väittivät, että maailma oli täynnä barbariaa, siveettömyyttä ja epäuskoa?</w:t>
      </w:r>
    </w:p>
    <w:p>
      <w:r>
        <w:rPr>
          <w:b/>
        </w:rPr>
        <w:t xml:space="preserve">Tulos</w:t>
      </w:r>
    </w:p>
    <w:p>
      <w:r>
        <w:t xml:space="preserve">joka varoitti, että useampia ihmisiä, myös muslimeja, viehättää jahiliyya ja sen tarjoamat aineelliset mukavuudet kuin hänen näkemyksensä islamista?</w:t>
      </w:r>
    </w:p>
    <w:p>
      <w:r>
        <w:rPr>
          <w:b/>
        </w:rPr>
        <w:t xml:space="preserve">Tulos</w:t>
      </w:r>
    </w:p>
    <w:p>
      <w:r>
        <w:t xml:space="preserve">Sayyid Qutb oli sitä mieltä, että ihmiset voivat valita vain islamin ja minkä välillä?</w:t>
      </w:r>
    </w:p>
    <w:p>
      <w:r>
        <w:rPr>
          <w:b/>
        </w:rPr>
        <w:t xml:space="preserve">Tulos</w:t>
      </w:r>
    </w:p>
    <w:p>
      <w:r>
        <w:t xml:space="preserve">joka tarjoaa yksinkertaistettuja salaliittoja selittämään maailmaansa?</w:t>
      </w:r>
    </w:p>
    <w:p>
      <w:r>
        <w:rPr>
          <w:b/>
        </w:rPr>
        <w:t xml:space="preserve">Tulos</w:t>
      </w:r>
    </w:p>
    <w:p>
      <w:r>
        <w:t xml:space="preserve">Mitä Sayyid Qutb tarjoaa niille, jotka kannattavat hänen kirjoituksiaan?</w:t>
      </w:r>
    </w:p>
    <w:p>
      <w:r>
        <w:rPr>
          <w:b/>
        </w:rPr>
        <w:t xml:space="preserve">Tulos</w:t>
      </w:r>
    </w:p>
    <w:p>
      <w:r>
        <w:t xml:space="preserve">Kuka varoitti, että jahiliyya voisi näin ollen voittaa islamin?</w:t>
      </w:r>
    </w:p>
    <w:p>
      <w:r>
        <w:rPr>
          <w:b/>
        </w:rPr>
        <w:t xml:space="preserve">Tulos</w:t>
      </w:r>
    </w:p>
    <w:p>
      <w:r>
        <w:t xml:space="preserve">Mikä on sen Muslimiveljeskunnan jäsenen koko nimi, joka teloitettiin vuonna 1966 syytettynä hallituksen kaatamisyrityksestä?</w:t>
      </w:r>
    </w:p>
    <w:p>
      <w:r>
        <w:rPr>
          <w:b/>
        </w:rPr>
        <w:t xml:space="preserve">Tulos</w:t>
      </w:r>
    </w:p>
    <w:p>
      <w:r>
        <w:t xml:space="preserve">Kenen oppineisuus hylkää länsimaiset saavutukset täysin aineellisina?</w:t>
      </w:r>
    </w:p>
    <w:p>
      <w:r>
        <w:rPr>
          <w:b/>
        </w:rPr>
        <w:t xml:space="preserve">Tulos</w:t>
      </w:r>
    </w:p>
    <w:p>
      <w:r>
        <w:t xml:space="preserve">Kuka sanoi, että kaikkien muslimien on tartuttava aseisiin tässä taistelussa?</w:t>
      </w:r>
    </w:p>
    <w:p>
      <w:r>
        <w:rPr>
          <w:b/>
        </w:rPr>
        <w:t xml:space="preserve">Tulos</w:t>
      </w:r>
    </w:p>
    <w:p>
      <w:r>
        <w:t xml:space="preserve">Mitkä ovat Sayyid Qutbin kirjoitusten kolme perusaihetta?</w:t>
      </w:r>
    </w:p>
    <w:p>
      <w:r>
        <w:rPr>
          <w:b/>
        </w:rPr>
        <w:t xml:space="preserve">Tulos</w:t>
      </w:r>
    </w:p>
    <w:p>
      <w:r>
        <w:t xml:space="preserve">Mitä Qutb vaatii muslimeilta?</w:t>
      </w:r>
    </w:p>
    <w:p>
      <w:r>
        <w:rPr>
          <w:b/>
        </w:rPr>
        <w:t xml:space="preserve">Tulos</w:t>
      </w:r>
    </w:p>
    <w:p>
      <w:r>
        <w:t xml:space="preserve">joka kysyy Mitä voimme tehdä näiden hyökkäysten lopettamiseksi?</w:t>
      </w:r>
    </w:p>
    <w:p>
      <w:r>
        <w:rPr>
          <w:b/>
        </w:rPr>
        <w:t xml:space="preserve">Tulos</w:t>
      </w:r>
    </w:p>
    <w:p>
      <w:r>
        <w:t xml:space="preserve">Mitä uskontoa Sayyid Qutb noudatti ?</w:t>
      </w:r>
    </w:p>
    <w:p>
      <w:r>
        <w:rPr>
          <w:b/>
        </w:rPr>
        <w:t xml:space="preserve">Tulos</w:t>
      </w:r>
    </w:p>
    <w:p>
      <w:r>
        <w:t xml:space="preserve">Mihin taisteluun kaikkien muslimien on Qutbin mukaan ryhdyttävä?</w:t>
      </w:r>
    </w:p>
    <w:p>
      <w:r>
        <w:rPr>
          <w:b/>
        </w:rPr>
        <w:t xml:space="preserve">Tulos</w:t>
      </w:r>
    </w:p>
    <w:p>
      <w:r>
        <w:t xml:space="preserve">Miksi Sayyid Qutb oli tärkeä Bin Ladinille?</w:t>
      </w:r>
    </w:p>
    <w:p>
      <w:r>
        <w:rPr>
          <w:b/>
        </w:rPr>
        <w:t xml:space="preserve">Tulos</w:t>
      </w:r>
    </w:p>
    <w:p>
      <w:r>
        <w:t xml:space="preserve">joka kehottaa seuraajiaan hyväksymään marttyyriuden, sillä "sorron ja nöyryytyksen muureja ei voi purkaa muuten kuin luotisateessa". ?</w:t>
      </w:r>
    </w:p>
    <w:p>
      <w:r>
        <w:rPr>
          <w:b/>
        </w:rPr>
        <w:t xml:space="preserve">Tulos</w:t>
      </w:r>
    </w:p>
    <w:p>
      <w:r>
        <w:t xml:space="preserve">Mihin kysymyksiin Bin Laden ja Al Quada kirjoittajan mukaan vastaavat amerikkalaisille?</w:t>
      </w:r>
    </w:p>
    <w:p>
      <w:r>
        <w:rPr>
          <w:b/>
        </w:rPr>
        <w:t xml:space="preserve">Tulos</w:t>
      </w:r>
    </w:p>
    <w:p>
      <w:r>
        <w:t xml:space="preserve">Mitä ovat muslimit, jotka eivät tartu aseisiin taistellakseen jahiliyyaa vastaan, Sayyid Qutbin mukaan?</w:t>
      </w:r>
    </w:p>
    <w:p>
      <w:r>
        <w:rPr>
          <w:b/>
        </w:rPr>
        <w:t xml:space="preserve">Tulos</w:t>
      </w:r>
    </w:p>
    <w:p>
      <w:r>
        <w:t xml:space="preserve">Miten Sayyid Qutb oppi länsimaailmasta, kuten Yhdysvalloista?</w:t>
      </w:r>
    </w:p>
    <w:p>
      <w:r>
        <w:rPr>
          <w:b/>
        </w:rPr>
        <w:t xml:space="preserve">Tulos</w:t>
      </w:r>
    </w:p>
    <w:p>
      <w:r>
        <w:t xml:space="preserve">Mitkä kaksi näkökohtaa Bin Ladenin viestissä houkuttelevat seuraajia?</w:t>
      </w:r>
    </w:p>
    <w:p>
      <w:r>
        <w:rPr>
          <w:b/>
        </w:rPr>
        <w:t xml:space="preserve">Tulos</w:t>
      </w:r>
    </w:p>
    <w:p>
      <w:r>
        <w:t xml:space="preserve">Miksi Sayyid Qutb teloitettiin?</w:t>
      </w:r>
    </w:p>
    <w:p>
      <w:r>
        <w:rPr>
          <w:b/>
        </w:rPr>
        <w:t xml:space="preserve">Tulos</w:t>
      </w:r>
    </w:p>
    <w:p>
      <w:r>
        <w:t xml:space="preserve">Kuka on antanut vastauksia amerikkalaisten esittämiin kysymyksiin?</w:t>
      </w:r>
    </w:p>
    <w:p>
      <w:r>
        <w:rPr>
          <w:b/>
        </w:rPr>
        <w:t xml:space="preserve">Esimerkki 0,474</w:t>
      </w:r>
    </w:p>
    <w:p>
      <w:r>
        <w:t xml:space="preserve">Kappale- Lähetys 1: Albert Camus (ranskaksi [albeR kamy]; 7. marraskuuta 1913 - 4. tammikuuta 1960) oli ranskalainen Nobel-palkittu kirjailija, toimittaja ja filosofi.Lähetys 2: Hänen näkemyksensä vaikuttivat absurdismiksi kutsutun filosofian syntyyn.Lause 3: Hän kirjoitti esseessään Kapinallinen, että koko hänen elämänsä oli omistettu nihilismin filosofian vastustamiselle, mutta samalla hän syventyi syvällisesti yksilönvapauteen.Lause 4: Camus ei pitänyt itseään eksistentialistina, vaikka hänet yleensä luokiteltiin sellaiseksi, jopa hänen elinaikanaan.Lause 5: Vuonna 1945 antamassaan haastattelussa Camus torjui kaikki ideologiset yhteydet: "Ei, en ole eksistentialisti." Lause 6: "Sartre ja minä olemme aina yllättyneitä, kun näemme nimiemme yhdistyvän..." Lause 7: Camus syntyi Algeriassa pied-noir-perheeseen ja opiskeli Algerin yliopistossa. Lause 8: Vuonna 1949 Camus perusti Kansainvälisten yhteyksien ryhmän "tuomitakseen kaksi ideologiaa, jotka löytyivät sekä Neuvostoliitosta että Yhdysvalloista".</w:t>
      </w:r>
    </w:p>
    <w:p>
      <w:r>
        <w:rPr>
          <w:b/>
        </w:rPr>
        <w:t xml:space="preserve">Tulos</w:t>
      </w:r>
    </w:p>
    <w:p>
      <w:r>
        <w:t xml:space="preserve">Mitä viitteitä saamme siitä, että Camus uskoi nihilismin olevan ongelma Yhdysvalloissa ja Neuvostoliitossa?</w:t>
      </w:r>
    </w:p>
    <w:p>
      <w:r>
        <w:rPr>
          <w:b/>
        </w:rPr>
        <w:t xml:space="preserve">Tulos</w:t>
      </w:r>
    </w:p>
    <w:p>
      <w:r>
        <w:t xml:space="preserve">Nimeä Camus'n essee, joka synnytti absurdismiksi kutsutun ajatussuunnan?</w:t>
      </w:r>
    </w:p>
    <w:p>
      <w:r>
        <w:rPr>
          <w:b/>
        </w:rPr>
        <w:t xml:space="preserve">Tulos</w:t>
      </w:r>
    </w:p>
    <w:p>
      <w:r>
        <w:t xml:space="preserve">Milloin ja missä Albert Camus syntyi?</w:t>
      </w:r>
    </w:p>
    <w:p>
      <w:r>
        <w:rPr>
          <w:b/>
        </w:rPr>
        <w:t xml:space="preserve">Tulos</w:t>
      </w:r>
    </w:p>
    <w:p>
      <w:r>
        <w:t xml:space="preserve">Nimeä eksistentialistinen kirjailija, josta Camus otti ideologisesti etäisyyttä?</w:t>
      </w:r>
    </w:p>
    <w:p>
      <w:r>
        <w:rPr>
          <w:b/>
        </w:rPr>
        <w:t xml:space="preserve">Esimerkki 0.475</w:t>
      </w:r>
    </w:p>
    <w:p>
      <w:r>
        <w:t xml:space="preserve">Kappale- Lähetys 1: Tocqueville piti Algerian valloitusta tärkeänä kahdesta syystä: ensinnäkin hänen käsityksensä kansainvälisestä tilanteesta ja Ranskan asemasta maailmassa ja toiseksi Ranskan yhteiskunnan muutoksista.Lähetys 2: Tocqueville uskoi, että sota ja siirtomaavaltaistaminen "palauttaisivat kansallisen ylpeyden", jota hänen mielestään uhkasi "sosiaalisten tapojen asteittainen pehmeneminen" keskiluokassa.Lähetys 3: Heidän "aineellisten nautintojen" makunsa oli leviämässä koko yhteiskuntaan, mikä antoi sille "esimerkin heikkoudesta ja itsekkyydestä".Lähetys 4: Kenraali Bugeaud'n menetelmiä ylistettyään Tocqueville meni jopa niin pitkälle, että hän väitti, että "sota Afrikassa on tiedettä.Lähettäjä 5: Kaikki tuntevat sen säännöt ja kaikki voivat soveltaa niitä lähes täydellä varmuudella. Lähettäjä 6: Yksi suurimmista palveluksista, jonka sotamarsalkka Bugeaud on tehnyt maalleen, on ollut tämän uuden tieteen levittäminen, täydellistäminen ja saattaminen kaikkien tietoisuuteen." Lähettäjä 7: Tocqueville kannatti rotuerottelua Algeriassa siten, että Algeriassa säädettäisiin kahdesta erillisestä lainsäädännöstä, joista toinen olisi tarkoitettu eurooppalaisille siirtolaisille ja toinen arabiväestölle.Lause 8: Tällainen kaksijakoinen järjestelmä toteutui täydellisesti vuoden 1870 Cremieux'n asetuksella ja alkuperäiskansalaisuuslainsäädännöllä, joilla Ranskan kansalaisuus laajennettiin eurooppalaisiin siirtolaisiin ja Algerian juutalaisiin, kun taas muslimialgerialaisiin sovellettiin muslimilainsäädäntöä ja heidän kansalaisuutensa oli vain toisen luokan kansalaisuus.</w:t>
      </w:r>
    </w:p>
    <w:p>
      <w:r>
        <w:rPr>
          <w:b/>
        </w:rPr>
        <w:t xml:space="preserve">Tulos</w:t>
      </w:r>
    </w:p>
    <w:p>
      <w:r>
        <w:t xml:space="preserve">Minkä Tocqueville uskoi palauttavan kansallisen ylpeyden Ranskassa?</w:t>
      </w:r>
    </w:p>
    <w:p>
      <w:r>
        <w:rPr>
          <w:b/>
        </w:rPr>
        <w:t xml:space="preserve">Tulos</w:t>
      </w:r>
    </w:p>
    <w:p>
      <w:r>
        <w:t xml:space="preserve">Miksi Tocqueville suosi kenraali Bugeaud'n menetelmiä?</w:t>
      </w:r>
    </w:p>
    <w:p>
      <w:r>
        <w:rPr>
          <w:b/>
        </w:rPr>
        <w:t xml:space="preserve">Tulos</w:t>
      </w:r>
    </w:p>
    <w:p>
      <w:r>
        <w:t xml:space="preserve">Minkä tieteen levittämisestä ja täydellistämisestä kenttämarsalkka Bugeaud on saanut tunnustusta?</w:t>
      </w:r>
    </w:p>
    <w:p>
      <w:r>
        <w:rPr>
          <w:b/>
        </w:rPr>
        <w:t xml:space="preserve">Tulos</w:t>
      </w:r>
    </w:p>
    <w:p>
      <w:r>
        <w:t xml:space="preserve">Mikä Tocquevillen mielestä levisi ja minkä yhteiskunnan kautta se levisi?</w:t>
      </w:r>
    </w:p>
    <w:p>
      <w:r>
        <w:rPr>
          <w:b/>
        </w:rPr>
        <w:t xml:space="preserve">Tulos</w:t>
      </w:r>
    </w:p>
    <w:p>
      <w:r>
        <w:t xml:space="preserve">Mitä Tocqueville kannatti, joka tuli voimaan vuonna 1870?</w:t>
      </w:r>
    </w:p>
    <w:p>
      <w:r>
        <w:rPr>
          <w:b/>
        </w:rPr>
        <w:t xml:space="preserve">Esimerkki 0,476</w:t>
      </w:r>
    </w:p>
    <w:p>
      <w:r>
        <w:t xml:space="preserve">Kappale- Lause 1: Mikä aiheuttaa liikkeen muutoksen?Lause 2: Voiman käyttö.Lause 3: Aina kun kappale muuttaa liikettä, siihen on kohdistunut voima.Lause 4: Millä tavoin tämä voi tapahtua?Lause 5: Voima voi saada levossa olevan kappaleen liikkeelle.Lause 6: Voimat voivat saada esineet nopeutumaan tai hidastumaan.Lause 7: Voimat voivat saada liikkuvan esineen pysähtymään.Lause 8: Voimat voivat aiheuttaa myös suunnanmuutoksen.Lause 9: Lyhyesti sanottuna voimat aiheuttavat muutoksia liikkeessä.Lause 10: Liikkuva esine voi muuttaa nopeuttaan, suuntaansa tai molempia.Lause 11: Tiedämme, että liikkeen muutokset edellyttävät voimaa.Lause 12: Tiedämme, että voiman suuruus määrää liikkeen muutoksen.Lause 13: Se, kuinka paljon esineen liike muuttuu, kun siihen kohdistetaan voima, riippuu kahdesta asiasta.Lause 14: Se riippuu voiman voimakkuudesta.Lause 15: Se riippuu myös esineen massasta.Lause 16: Ajattele joitakin yksinkertaisia tehtäviä, joita saatat tehdä säännöllisesti.Lause 17: Voit nostaa pesäpallon.Lause 18: Tämä vaatii vain hyvin pienen voiman.</w:t>
      </w:r>
    </w:p>
    <w:p>
      <w:r>
        <w:rPr>
          <w:b/>
        </w:rPr>
        <w:t xml:space="preserve">Tulos</w:t>
      </w:r>
    </w:p>
    <w:p>
      <w:r>
        <w:t xml:space="preserve">Muutokset liikkuvan kappaleen liikkeessä johtuvat minkä kahden tekijän tai tekijöiden yhdistelmän muutoksista??</w:t>
      </w:r>
    </w:p>
    <w:p>
      <w:r>
        <w:rPr>
          <w:b/>
        </w:rPr>
        <w:t xml:space="preserve">Tulos</w:t>
      </w:r>
    </w:p>
    <w:p>
      <w:r>
        <w:t xml:space="preserve">Riippumatta siitä, aiheutatko liikkuvan kohteen pysähtymisen vai liikkeelle lähtemisen, mitä kohdistat kohteeseen?</w:t>
      </w:r>
    </w:p>
    <w:p>
      <w:r>
        <w:rPr>
          <w:b/>
        </w:rPr>
        <w:t xml:space="preserve">Tulos</w:t>
      </w:r>
    </w:p>
    <w:p>
      <w:r>
        <w:t xml:space="preserve">Mitkä ovat neljä esimerkkiä liikkeen muutoksista?</w:t>
      </w:r>
    </w:p>
    <w:p>
      <w:r>
        <w:rPr>
          <w:b/>
        </w:rPr>
        <w:t xml:space="preserve">Tulos</w:t>
      </w:r>
    </w:p>
    <w:p>
      <w:r>
        <w:t xml:space="preserve">Vaikuttaako pesäpallon massa siihen, kuinka paljon voimaa on käytettävä sen nostamiseen?</w:t>
      </w:r>
    </w:p>
    <w:p>
      <w:r>
        <w:rPr>
          <w:b/>
        </w:rPr>
        <w:t xml:space="preserve">Tulos</w:t>
      </w:r>
    </w:p>
    <w:p>
      <w:r>
        <w:t xml:space="preserve">Vaikuttaako kappaleen massa siihen, kuinka paljon sen liike muuttuu, kun siihen kohdistetaan voima?</w:t>
      </w:r>
    </w:p>
    <w:p>
      <w:r>
        <w:rPr>
          <w:b/>
        </w:rPr>
        <w:t xml:space="preserve">Esimerkki 0,477</w:t>
      </w:r>
    </w:p>
    <w:p>
      <w:r>
        <w:t xml:space="preserve">Kappale- Lähetys 1: Kun sairastut, kehosi ryhtyy toimiin.Lähetys 2: Kehosi alkaa taistella sairautta vastaan.Lähetys 3: Siksi haluat syödä oikein ja nukkua paljon.Lähetys 4: Tarvitset vahvan immuunijärjestelmän taistellaksesi sairauksia vastaan.Lähetys 5: Kasveilla ei ole immuunijärjestelmää.Lähetys 6: Se ei tarkoita, etteivätkö ne sairastuisi.Lähetys 7: Kasvit sairastuvat sairauksiin aivan kuten mekin.Lähetys 8: Tyypillisesti niiden ensimmäinen puolustuslinja on kasvin osan kuolema.Sent 9: Tämä estää infektiota leviämästä.Sent 10: Monet kasvit tuottavat myös erityisiä kemikaaleja tautien torjumiseksi.Sent 11: Esimerkiksi pajupuut tuottavat kemikaalia, joka tappaa bakteerit.Sent 12: Samaa yhdistettä käytetään monissa aknehoitotuotteissa.Sent 13: Näet kuvan pajupuusta kuvassa Kasvit voivat olla älykkäämpiä kuin luulemmekaan.Sent 14: Eivät, ne eivät pysty puhumaan toisilleen.Sent 15: Ne voivat kuitenkin lähettää viestejä.</w:t>
      </w:r>
    </w:p>
    <w:p>
      <w:r>
        <w:rPr>
          <w:b/>
        </w:rPr>
        <w:t xml:space="preserve">Tulos</w:t>
      </w:r>
    </w:p>
    <w:p>
      <w:r>
        <w:t xml:space="preserve">Miksi aknetuotteita käyttävät ihmiset saattavat arvostaa pajupuita?</w:t>
      </w:r>
    </w:p>
    <w:p>
      <w:r>
        <w:rPr>
          <w:b/>
        </w:rPr>
        <w:t xml:space="preserve">Tulos</w:t>
      </w:r>
    </w:p>
    <w:p>
      <w:r>
        <w:t xml:space="preserve">Kasveilla on immuunijärjestelmä aivan kuten ihmisilläkin: Totta vai väärin?</w:t>
      </w:r>
    </w:p>
    <w:p>
      <w:r>
        <w:rPr>
          <w:b/>
        </w:rPr>
        <w:t xml:space="preserve">Tulos</w:t>
      </w:r>
    </w:p>
    <w:p>
      <w:r>
        <w:t xml:space="preserve">Mikä voi auttaa sinua saamaan vahvan immuunijärjestelmän?</w:t>
      </w:r>
    </w:p>
    <w:p>
      <w:r>
        <w:rPr>
          <w:b/>
        </w:rPr>
        <w:t xml:space="preserve">Tulos</w:t>
      </w:r>
    </w:p>
    <w:p>
      <w:r>
        <w:t xml:space="preserve">Miksi osa kasvista kuolee, kun kasvi saa tautitartunnan?</w:t>
      </w:r>
    </w:p>
    <w:p>
      <w:r>
        <w:rPr>
          <w:b/>
        </w:rPr>
        <w:t xml:space="preserve">Tulos</w:t>
      </w:r>
    </w:p>
    <w:p>
      <w:r>
        <w:t xml:space="preserve">Mitkä ovat kaksi tapaa, joilla kasvit voivat torjua tauteja?</w:t>
      </w:r>
    </w:p>
    <w:p>
      <w:r>
        <w:rPr>
          <w:b/>
        </w:rPr>
        <w:t xml:space="preserve">Tulos</w:t>
      </w:r>
    </w:p>
    <w:p>
      <w:r>
        <w:t xml:space="preserve">Millaiset eliöt voivat sairastua, vaikka niillä ei ole immuunijärjestelmää?</w:t>
      </w:r>
    </w:p>
    <w:p>
      <w:r>
        <w:rPr>
          <w:b/>
        </w:rPr>
        <w:t xml:space="preserve">Tulos</w:t>
      </w:r>
    </w:p>
    <w:p>
      <w:r>
        <w:t xml:space="preserve">Mitä kasvissa yleensä tapahtuu ensin, jotta infektio ei pääse leviämään?</w:t>
      </w:r>
    </w:p>
    <w:p>
      <w:r>
        <w:rPr>
          <w:b/>
        </w:rPr>
        <w:t xml:space="preserve">Tulos</w:t>
      </w:r>
    </w:p>
    <w:p>
      <w:r>
        <w:t xml:space="preserve">Saavatko kasvit infektioita ilman immuunijärjestelmää?</w:t>
      </w:r>
    </w:p>
    <w:p>
      <w:r>
        <w:rPr>
          <w:b/>
        </w:rPr>
        <w:t xml:space="preserve">Tulos</w:t>
      </w:r>
    </w:p>
    <w:p>
      <w:r>
        <w:t xml:space="preserve">Mitä sellaista ihmisillä on, mitä kasveilla ei ole?</w:t>
      </w:r>
    </w:p>
    <w:p>
      <w:r>
        <w:rPr>
          <w:b/>
        </w:rPr>
        <w:t xml:space="preserve">Tulos</w:t>
      </w:r>
    </w:p>
    <w:p>
      <w:r>
        <w:t xml:space="preserve">Pajupuut tuottavat erityistä kemikaalia, joka toimii mitä?</w:t>
      </w:r>
    </w:p>
    <w:p>
      <w:r>
        <w:rPr>
          <w:b/>
        </w:rPr>
        <w:t xml:space="preserve">Tulos</w:t>
      </w:r>
    </w:p>
    <w:p>
      <w:r>
        <w:t xml:space="preserve">Samaa kemikaalia, jota pajupuut tuottavat infektioiden torjumiseksi, löytyy mistä?</w:t>
      </w:r>
    </w:p>
    <w:p>
      <w:r>
        <w:rPr>
          <w:b/>
        </w:rPr>
        <w:t xml:space="preserve">Tulos</w:t>
      </w:r>
    </w:p>
    <w:p>
      <w:r>
        <w:t xml:space="preserve">Voivatko kasvit torjua infektioita vapauttamatta erityisiä kemikaaleja?</w:t>
      </w:r>
    </w:p>
    <w:p>
      <w:r>
        <w:rPr>
          <w:b/>
        </w:rPr>
        <w:t xml:space="preserve">Tulos</w:t>
      </w:r>
    </w:p>
    <w:p>
      <w:r>
        <w:t xml:space="preserve">Miten kasvin osan kuolema voisi auttaa kasvia?</w:t>
      </w:r>
    </w:p>
    <w:p>
      <w:r>
        <w:rPr>
          <w:b/>
        </w:rPr>
        <w:t xml:space="preserve">Tulos</w:t>
      </w:r>
    </w:p>
    <w:p>
      <w:r>
        <w:t xml:space="preserve">Reagoivatko kasvit samalla tavalla kuin ihmiset infektion alussa?</w:t>
      </w:r>
    </w:p>
    <w:p>
      <w:r>
        <w:rPr>
          <w:b/>
        </w:rPr>
        <w:t xml:space="preserve">Tulos</w:t>
      </w:r>
    </w:p>
    <w:p>
      <w:r>
        <w:t xml:space="preserve">Mitä tapahtuu ensin, kun tauti alkaa syödä kasvia?</w:t>
      </w:r>
    </w:p>
    <w:p>
      <w:r>
        <w:rPr>
          <w:b/>
        </w:rPr>
        <w:t xml:space="preserve">Tulos</w:t>
      </w:r>
    </w:p>
    <w:p>
      <w:r>
        <w:t xml:space="preserve">Mikä puu tuottaa yhdistettä, joka on monissa aknetuotteissa?</w:t>
      </w:r>
    </w:p>
    <w:p>
      <w:r>
        <w:rPr>
          <w:b/>
        </w:rPr>
        <w:t xml:space="preserve">Esimerkki 0,478</w:t>
      </w:r>
    </w:p>
    <w:p>
      <w:r>
        <w:t xml:space="preserve">Kappale- Lähetys 1: Olimme tavallaan jo nurkkaan ajettu.Lähetys 2: Mutta nämä luolan teurastajat olivat yllättyneet, he olivat luultavasti peloissaan, eikä heillä ollut mitään erityisiä aseita, vain nuo pienet kirveensä.Lähetys 3: Ja sitä kautta oli pakomatka.Lähetys 4: Heidän jykevät pikku hahmonsa - jotka olivat aina niin paljon lyhyempiä ja paksumpia kuin kuunvasikkalaumat - olivat hajallaan rinteessä tavalla, joka kertoi päättämättömyydestä.Sent 5: Minulla oli moraalinen etulyöntiasema kuin hullulla sonnilla kadulla.Sent 6: Mutta kaikesta huolimatta niitä näytti olevan valtava joukko.Sent 7: Hyvin todennäköisesti oli.Sent 8: Niillä seleniläisillä, jotka olivat halkeaman alapuolella, oli varmasti helvetin pitkiä keihäitä.Sent 9: Saattaa olla, että niillä oli muita yllätyksiä meille..... Mutta, hitto vieköön!Lähettäjä 10: Jos rynnistämme luolaa ylöspäin, päästämme heidät taaksemme, ja jos emme ryntää, nuo pienet raakalaiset luolan yläosassa saisivat luultavasti vahvistusta.Lähettäjä 11: Taivas yksin tiesi, mitä valtavia sodankäyntikoneistoja - tykkejä, pommeja, maanpäällisiä torpedoja - tämä tuntematon maailma jalkojemme alla, tämä valtavampi maailma, josta olimme piikittäneet vain uloimman kuorikerroksensa, ei ehkä pian lähettäisi meitä tuhoamaan.Lähetetty 12: Tuli selväksi, että ainoa asia, joka oli tehtävä, oli hyökätä!Lähetetty 13: Se tuli selvemmäksi, kun useiden tuoreiden seleniittien jalat näkyivät juoksevan luolaa pitkin meitä kohti.</w:t>
      </w:r>
    </w:p>
    <w:p>
      <w:r>
        <w:rPr>
          <w:b/>
        </w:rPr>
        <w:t xml:space="preserve">Tulos</w:t>
      </w:r>
    </w:p>
    <w:p>
      <w:r>
        <w:t xml:space="preserve">Keitä siellä näytti olevan valtavasti väkeä?</w:t>
      </w:r>
    </w:p>
    <w:p>
      <w:r>
        <w:rPr>
          <w:b/>
        </w:rPr>
        <w:t xml:space="preserve">Tulos</w:t>
      </w:r>
    </w:p>
    <w:p>
      <w:r>
        <w:t xml:space="preserve">Jotka olivat lyhyempiä ja paksumpia kuin kuutamolaumat?</w:t>
      </w:r>
    </w:p>
    <w:p>
      <w:r>
        <w:rPr>
          <w:b/>
        </w:rPr>
        <w:t xml:space="preserve">Tulos</w:t>
      </w:r>
    </w:p>
    <w:p>
      <w:r>
        <w:t xml:space="preserve">Mikä oli puhujan ja hänen pakonsa tiellä?</w:t>
      </w:r>
    </w:p>
    <w:p>
      <w:r>
        <w:rPr>
          <w:b/>
        </w:rPr>
        <w:t xml:space="preserve">Tulos</w:t>
      </w:r>
    </w:p>
    <w:p>
      <w:r>
        <w:t xml:space="preserve">Mitä hyvin todennäköisesti oli ripoteltu rinteeseen?</w:t>
      </w:r>
    </w:p>
    <w:p>
      <w:r>
        <w:rPr>
          <w:b/>
        </w:rPr>
        <w:t xml:space="preserve">Tulos</w:t>
      </w:r>
    </w:p>
    <w:p>
      <w:r>
        <w:t xml:space="preserve">Mihin suuntaan on pakomatka?</w:t>
      </w:r>
    </w:p>
    <w:p>
      <w:r>
        <w:rPr>
          <w:b/>
        </w:rPr>
        <w:t xml:space="preserve">Tulos</w:t>
      </w:r>
    </w:p>
    <w:p>
      <w:r>
        <w:t xml:space="preserve">Kuka vartioi pakotietä?</w:t>
      </w:r>
    </w:p>
    <w:p>
      <w:r>
        <w:rPr>
          <w:b/>
        </w:rPr>
        <w:t xml:space="preserve">Tulos</w:t>
      </w:r>
    </w:p>
    <w:p>
      <w:r>
        <w:t xml:space="preserve">Mitkä ovat kaksi syytä, joiden vuoksi kertoja päättää, että ainoa vaihtoehto on veloittaa?</w:t>
      </w:r>
    </w:p>
    <w:p>
      <w:r>
        <w:rPr>
          <w:b/>
        </w:rPr>
        <w:t xml:space="preserve">Tulos</w:t>
      </w:r>
    </w:p>
    <w:p>
      <w:r>
        <w:t xml:space="preserve">Missä ovat Selenit suhteessa kertojaan?</w:t>
      </w:r>
    </w:p>
    <w:p>
      <w:r>
        <w:rPr>
          <w:b/>
        </w:rPr>
        <w:t xml:space="preserve">Tulos</w:t>
      </w:r>
    </w:p>
    <w:p>
      <w:r>
        <w:t xml:space="preserve">Miltä ne näyttivät, joilla oli pienet kirveet?</w:t>
      </w:r>
    </w:p>
    <w:p>
      <w:r>
        <w:rPr>
          <w:b/>
        </w:rPr>
        <w:t xml:space="preserve">Tulos</w:t>
      </w:r>
    </w:p>
    <w:p>
      <w:r>
        <w:t xml:space="preserve">Mikä tuli selväksi, kun joukko seleniittejä ryntäsi kohti puhujaa?</w:t>
      </w:r>
    </w:p>
    <w:p>
      <w:r>
        <w:rPr>
          <w:b/>
        </w:rPr>
        <w:t xml:space="preserve">Esimerkki 0,479</w:t>
      </w:r>
    </w:p>
    <w:p>
      <w:r>
        <w:t xml:space="preserve">Kohta- Lähetys 1: Helmikuussa 1998 40-vuotias saudiarabialainen maanpakolainen Usama Bin Ladin ja karkuteillä oleva egyptiläinen lääkäri Ayman al Zawahiri järjestivät afganistanilaisesta päämajaansa käsin, että Lontoossa ilmestyvä arabiankielinen sanomalehti julkaisisi niin sanotun fatwan, joka oli annettu "Maailman islamilaisen rintaman" nimissä. Lähetys 2: Fatwa on yleensä islamilaisen lain tulkinta, jonka on laatinut arvostettu islamilainen auktoriteetti, mutta sen paremmin Bin Ladin, Zawahiri kuin muutkaan tämän lausunnon allekirjoittaneet eivät olleet islamilaisen lain oppineita.Lähetys 3: He väittivät, että Amerikka oli julistanut sodan Jumalaa ja hänen lähettiläänsä vastaan, ja kehottivat murhaamaan kaikki amerikkalaiset missä tahansa maan päällä "jokaisen muslimin henkilökohtaisena velvollisuutena, joka voi tehdä sen missä tahansa maassa, jossa se on mahdollista tehdä." Lähetys 4: Kolme kuukautta myöhemmin, kun ABC-TV haastatteli häntä Afganistanissa, Bin Ladin laajensi näitä teemoja.Lähde 5: Hän väitti, että muslimeille oli tärkeämpää tappaa amerikkalaisia kuin tappaa muita vääräuskoisia. "Lähde 6: Kenelle tahansa on paljon parempi tappaa yksikin amerikkalainen sotilas kuin tuhlata voimansa muihin toimiin", hän sanoi. "Lähde 7: Kun häneltä kysyttiin, hyväksyisikö hän terrorismin ja siviileihin kohdistuvat iskut, hän vastasi: "Mielestämme maailman pahimmat varkaat ja pahimmat terroristit ovat amerikkalaiset.Lähettäjä 8: Mikään ei voi pysäyttää teitä, paitsi ehkä kosto." Lähettäjä 9: Meidän ei tarvitse tehdä eroa sotilaiden ja siviilien välillä." Lähettäjä 10: Meidän mielestämme he ovat kaikki kohteita." Lähettäjä 11: Huomaa: Islamilaiset nimet eivät useinkaan noudata länsimaista käytäntöä sukunimien johdonmukaisesta käytöstä." Lähettäjä 12: Koska mainitsemiemme nimien kirjo on niin suuri, olemme päättäneet viitata yksilöihin viimeisellä sanalla niissä nimissä, joilla heidät tunnetaan: Esimerkiksi Nawaf al Hazmi on Hazmi, ja jätämme pois artikkelin "al", joka olisi osa heidän omaa nimeään heidän omissa yhteiskunnissaan.Lause 13: Teemme yleensä poikkeuksen tuttuun englantilaiseen tapaan käyttää "Bin" sanaa sukunimen osana, kuten Bin Ladinissa.Lähetys 14: Lisäksi ei ole olemassa yleisesti hyväksyttyä tapaa translitteroida arabialaisia sanoja ja nimiä englanniksi.Lähetys 15: Olemme turvautuneet terveeseen järkeen, nimen ääntämiseen arabiaksi ja yleiseen käyttöön lähdemateriaalissa, lehdistössä tai hallituksen asiakirjoissa.Lähetys 16: Kun lainaamme lähdeasiakirjaa, käytämme sen translitterointia, esim,"al Qida" al Qaidan sijasta.Lähetetty 17: Vaikka Bin Ladinin vuoden 1998 julistus oli uusi, koska siinä kannatettiin avoimesti umpimähkäistä tappamista, se oli vain viimeisin hänen vuodesta 1992 lähtien esittämässään pitkässä julkisten ja yksityisten kehotusten sarjassa, jossa hän on kohdistanut hyökkäyksensä Yhdysvaltoihin.Lähetetty 18: Elokuussa 1996 Bin Ladin oli julkaissut oman, itseään kutsuvan fatwan, jossa muslimeja kehotettiin ajamaan amerikkalaiset sotilaat pois Saudi-Arabiasta.</w:t>
      </w:r>
    </w:p>
    <w:p>
      <w:r>
        <w:rPr>
          <w:b/>
        </w:rPr>
        <w:t xml:space="preserve">Tulos</w:t>
      </w:r>
    </w:p>
    <w:p>
      <w:r>
        <w:t xml:space="preserve">Mikä on fatwa, jonka Usama Bin Ladin ja Ayman al Zawahiri järjestivät julkaistavaksi?</w:t>
      </w:r>
    </w:p>
    <w:p>
      <w:r>
        <w:rPr>
          <w:b/>
        </w:rPr>
        <w:t xml:space="preserve">Tulos</w:t>
      </w:r>
    </w:p>
    <w:p>
      <w:r>
        <w:t xml:space="preserve">Milloin Bin Ladin antoi oman, itseään kutsuvan fatwan, jossa hän kehotti muslimeja ajamaan amerikkalaiset sotilaat pois Saudi-Arabiasta?</w:t>
      </w:r>
    </w:p>
    <w:p>
      <w:r>
        <w:rPr>
          <w:b/>
        </w:rPr>
        <w:t xml:space="preserve">Tulos</w:t>
      </w:r>
    </w:p>
    <w:p>
      <w:r>
        <w:t xml:space="preserve">Mikä on fatwa?</w:t>
      </w:r>
    </w:p>
    <w:p>
      <w:r>
        <w:rPr>
          <w:b/>
        </w:rPr>
        <w:t xml:space="preserve">Tulos</w:t>
      </w:r>
    </w:p>
    <w:p>
      <w:r>
        <w:t xml:space="preserve">Miksi kirjoittaja käyttää kirjoitusasua "Al Quida" eikä "Al Qaida"?</w:t>
      </w:r>
    </w:p>
    <w:p>
      <w:r>
        <w:rPr>
          <w:b/>
        </w:rPr>
        <w:t xml:space="preserve">Tulos</w:t>
      </w:r>
    </w:p>
    <w:p>
      <w:r>
        <w:t xml:space="preserve">Onko olemassa yleisesti hyväksytty tapa translitteroida arabialaisia sanoja ja nimiä englanniksi?</w:t>
      </w:r>
    </w:p>
    <w:p>
      <w:r>
        <w:rPr>
          <w:b/>
        </w:rPr>
        <w:t xml:space="preserve">Tulos</w:t>
      </w:r>
    </w:p>
    <w:p>
      <w:r>
        <w:t xml:space="preserve">Mitä Bin Ladin väitti ABC-TV:n haastattelussa?</w:t>
      </w:r>
    </w:p>
    <w:p>
      <w:r>
        <w:rPr>
          <w:b/>
        </w:rPr>
        <w:t xml:space="preserve">Tulos</w:t>
      </w:r>
    </w:p>
    <w:p>
      <w:r>
        <w:t xml:space="preserve">Mitä vikaa oli fatwassa, jonka Bin Ladin ja Ayman al Zawahiri järjestivät julkaistavaksi?</w:t>
      </w:r>
    </w:p>
    <w:p>
      <w:r>
        <w:rPr>
          <w:b/>
        </w:rPr>
        <w:t xml:space="preserve">Tulos</w:t>
      </w:r>
    </w:p>
    <w:p>
      <w:r>
        <w:t xml:space="preserve">Miksi käytämme "Bin Ladin" -nimitystä viittaamaan Usama Bin Ladiniin ja "Hazmi" -nimitystä viittaamaan Nawaf al Hazmiin?</w:t>
      </w:r>
    </w:p>
    <w:p>
      <w:r>
        <w:rPr>
          <w:b/>
        </w:rPr>
        <w:t xml:space="preserve">Tulos</w:t>
      </w:r>
    </w:p>
    <w:p>
      <w:r>
        <w:t xml:space="preserve">Mitä syitä Bin Ladin perustelee antamalla fatwan kaikille amerikkalaisille?</w:t>
      </w:r>
    </w:p>
    <w:p>
      <w:r>
        <w:rPr>
          <w:b/>
        </w:rPr>
        <w:t xml:space="preserve">Tulos</w:t>
      </w:r>
    </w:p>
    <w:p>
      <w:r>
        <w:t xml:space="preserve">Onko meidän tehtävä ero sotilas- ja siviilihenkilöstön välillä?</w:t>
      </w:r>
    </w:p>
    <w:p>
      <w:r>
        <w:rPr>
          <w:b/>
        </w:rPr>
        <w:t xml:space="preserve">Tulos</w:t>
      </w:r>
    </w:p>
    <w:p>
      <w:r>
        <w:t xml:space="preserve">Kuka sanoi: "On paljon parempi, että joku tappaa yhden amerikkalaisen sotilaan kuin tuhlaa voimansa muihin toimiin."?</w:t>
      </w:r>
    </w:p>
    <w:p>
      <w:r>
        <w:rPr>
          <w:b/>
        </w:rPr>
        <w:t xml:space="preserve">Esimerkki 0.480</w:t>
      </w:r>
    </w:p>
    <w:p>
      <w:r>
        <w:t xml:space="preserve">Kappale- Lähetetty 1: Aleksandr Sergejevitš Pushkin (/'pUSkIn/; venäjänk: Aleksandr Sergejevich Pushkin, tr.Sent 2: Aleksandr Sergejevich Pushkin; IPA: [aljI'ksandr sjI'rgjejIvjItc 'puskjIn]; 6. kesäkuuta [O.S. 26. toukokuuta] 1799 - 10. helmikuuta [O.S. 29. tammikuuta] 1837) oli venäläinen romantiikan aikakauden kirjailija, jota monet pitävät suurimpana venäläisenä runoilijana ja modernin venäläisen kirjallisuuden perustajana.Lähetys 3: Puškin syntyi venäläiseen aatelisperheeseen Moskovassa. Lähetys 4: Hänen matrilineaarinen isoisoisänsä oli Abram Gannibal, joka tuotiin orjana nykyisen Kamerunin alueelta. Lähetys 5: Puškin julkaisi ensimmäisen runonsa viisitoistavuotiaana, ja kirjallisuuselämä tunnusti hänet laajalti, kun hän valmistui Tsarskoje Selon lyseosta.Lähetys 6: Tsaarin poliittisen poliisin tiukan valvonnan alaisena ja julkaisukyvyttömänä Pushkin kirjoitti kuuluisimman näytelmänsä, draaman Boris Godunov.Lähetys 7: Hänen säkeistöromaaninsa Eugene Onegin ilmestyi sarjamuodossa vuosina 1825-1832.Lähettäjä 8: Pushkin oli tunnetusti herkkä kunniastaan, ja hän kävi jopa kaksikymmentäyhdeksän kaksintaistelua, joissa hän haavoittui kuolettavasti Georges-Charles de Heeckeren d'Anthesin kanssa. Lähettäjä 9: Pushkin oli syyttänyt Chevalier Guard -rykmentissä palvellutta ranskalaisupseeria D'Anthesia yrityksestä vietellä runoilijan vaimo Natalja Pushkina.</w:t>
      </w:r>
    </w:p>
    <w:p>
      <w:r>
        <w:rPr>
          <w:b/>
        </w:rPr>
        <w:t xml:space="preserve">Tulos</w:t>
      </w:r>
    </w:p>
    <w:p>
      <w:r>
        <w:t xml:space="preserve">Oliko Abram Gannibalilla kuuluisa lapsenlapsenlapsenlapsi?</w:t>
      </w:r>
    </w:p>
    <w:p>
      <w:r>
        <w:rPr>
          <w:b/>
        </w:rPr>
        <w:t xml:space="preserve">Tulos</w:t>
      </w:r>
    </w:p>
    <w:p>
      <w:r>
        <w:t xml:space="preserve">Missä Pushkin syntyi vuonna 1799?</w:t>
      </w:r>
    </w:p>
    <w:p>
      <w:r>
        <w:rPr>
          <w:b/>
        </w:rPr>
        <w:t xml:space="preserve">Tulos</w:t>
      </w:r>
    </w:p>
    <w:p>
      <w:r>
        <w:t xml:space="preserve">Milloin Aleksandr Sergejevitš Pushkin kuoli?</w:t>
      </w:r>
    </w:p>
    <w:p>
      <w:r>
        <w:rPr>
          <w:b/>
        </w:rPr>
        <w:t xml:space="preserve">Tulos</w:t>
      </w:r>
    </w:p>
    <w:p>
      <w:r>
        <w:t xml:space="preserve">Kuinka vanha hän oli, kun hänen säkeistöromaaninsa Eugene Onegin ilmestyi sarjassa?</w:t>
      </w:r>
    </w:p>
    <w:p>
      <w:r>
        <w:rPr>
          <w:b/>
        </w:rPr>
        <w:t xml:space="preserve">Tulos</w:t>
      </w:r>
    </w:p>
    <w:p>
      <w:r>
        <w:t xml:space="preserve">Minkä ikäisenä Pushkin aloitti Eugene Oneginin jatkokäsikirjoittamisen?</w:t>
      </w:r>
    </w:p>
    <w:p>
      <w:r>
        <w:rPr>
          <w:b/>
        </w:rPr>
        <w:t xml:space="preserve">Tulos</w:t>
      </w:r>
    </w:p>
    <w:p>
      <w:r>
        <w:t xml:space="preserve">Minkä ikäinen Pushkin oli, kun Eugene Oneginin sarjakuvaus alkoi?</w:t>
      </w:r>
    </w:p>
    <w:p>
      <w:r>
        <w:rPr>
          <w:b/>
        </w:rPr>
        <w:t xml:space="preserve">Tulos</w:t>
      </w:r>
    </w:p>
    <w:p>
      <w:r>
        <w:t xml:space="preserve">Miten voidaan sanoa, että Pushkin oli aatelisperheestä, mutta ei myöskään ollut?</w:t>
      </w:r>
    </w:p>
    <w:p>
      <w:r>
        <w:rPr>
          <w:b/>
        </w:rPr>
        <w:t xml:space="preserve">Tulos</w:t>
      </w:r>
    </w:p>
    <w:p>
      <w:r>
        <w:t xml:space="preserve">Missä Pushkin asui kirjoittaessaan kuuluisimman näytelmänsä?</w:t>
      </w:r>
    </w:p>
    <w:p>
      <w:r>
        <w:rPr>
          <w:b/>
        </w:rPr>
        <w:t xml:space="preserve">Tulos</w:t>
      </w:r>
    </w:p>
    <w:p>
      <w:r>
        <w:t xml:space="preserve">Oliko Pushkinin jälkeläiset aina varakkaita?</w:t>
      </w:r>
    </w:p>
    <w:p>
      <w:r>
        <w:rPr>
          <w:b/>
        </w:rPr>
        <w:t xml:space="preserve">Tulos</w:t>
      </w:r>
    </w:p>
    <w:p>
      <w:r>
        <w:t xml:space="preserve">Ketä venäläistä aatelista pidetään modernin venäläisen kirjallisuuden perustajana?</w:t>
      </w:r>
    </w:p>
    <w:p>
      <w:r>
        <w:rPr>
          <w:b/>
        </w:rPr>
        <w:t xml:space="preserve">Tulos</w:t>
      </w:r>
    </w:p>
    <w:p>
      <w:r>
        <w:t xml:space="preserve">Kuinka vanha Pushkin oli ensimmäisenä vuonna, jolloin hänen romaaninsa Eugene Onegin ilmestyi sarjassa?</w:t>
      </w:r>
    </w:p>
    <w:p>
      <w:r>
        <w:rPr>
          <w:b/>
        </w:rPr>
        <w:t xml:space="preserve">Tulos</w:t>
      </w:r>
    </w:p>
    <w:p>
      <w:r>
        <w:t xml:space="preserve">Kenelle Pushkin kuoli torjuessaan vaimonsa viettelijää?</w:t>
      </w:r>
    </w:p>
    <w:p>
      <w:r>
        <w:rPr>
          <w:b/>
        </w:rPr>
        <w:t xml:space="preserve">Tulos</w:t>
      </w:r>
    </w:p>
    <w:p>
      <w:r>
        <w:t xml:space="preserve">Pushkinilla oli verta ainakin kahdesta eri maasta?</w:t>
      </w:r>
    </w:p>
    <w:p>
      <w:r>
        <w:rPr>
          <w:b/>
        </w:rPr>
        <w:t xml:space="preserve">Tulos</w:t>
      </w:r>
    </w:p>
    <w:p>
      <w:r>
        <w:t xml:space="preserve">Kuinka monta kaksintaistelua Puškin kävi sen jälkeen, kun hän kävi kaksintaistelun miehen kanssa, jota hän syytti Puškinin vaimon viettelystä?</w:t>
      </w:r>
    </w:p>
    <w:p>
      <w:r>
        <w:rPr>
          <w:b/>
        </w:rPr>
        <w:t xml:space="preserve">Tulos</w:t>
      </w:r>
    </w:p>
    <w:p>
      <w:r>
        <w:t xml:space="preserve">Minä vuonna Pushkin julkaisi ensimmäisen runonsa?</w:t>
      </w:r>
    </w:p>
    <w:p>
      <w:r>
        <w:rPr>
          <w:b/>
        </w:rPr>
        <w:t xml:space="preserve">Tulos</w:t>
      </w:r>
    </w:p>
    <w:p>
      <w:r>
        <w:t xml:space="preserve">Miten ja miksi Georges-Charles de Heeckeren haavoitti Pushkinia kuolettavasti?</w:t>
      </w:r>
    </w:p>
    <w:p>
      <w:r>
        <w:rPr>
          <w:b/>
        </w:rPr>
        <w:t xml:space="preserve">Tulos</w:t>
      </w:r>
    </w:p>
    <w:p>
      <w:r>
        <w:t xml:space="preserve">Minä vuonna Pushkin todennäköisesti kirjoitti ensimmäisen julkaistun runonsa?</w:t>
      </w:r>
    </w:p>
    <w:p>
      <w:r>
        <w:rPr>
          <w:b/>
        </w:rPr>
        <w:t xml:space="preserve">Esimerkki 0,481</w:t>
      </w:r>
    </w:p>
    <w:p>
      <w:r>
        <w:t xml:space="preserve">Kappale - Lähetetty 1: Britit saapuvat: Lähettäjä 2: " Albert on niin huvittunut", kirjoitti kuningatar Victoria, "siitä, että sain Hongkongin saaren." Lähettäjä 2: " Hänen ulkoministerinsä lordi Palmerston ei ollut yhtä huvittunut; hän piti Hongkongia "karuna saarena, jolla ei ole juuri yhtään taloa." Lähettäjä 3: " Hongkongin saaresta tuli virallisesti Britannian hallussa kaksi vuotta myöhemmin, vuonna 1843".Lähettäjä 4: Briteillä oli nyt tukikohta kukoistavalle kaupankäynnille, jota he olivat harjoittaneet Kantonista käsin. Lähettäjä 5: Kauppaolosuhteet eivät kuitenkaan olleet helpot. Lähettäjä 6: Asetelma, jonka keisari Qianlong ilmaisi Britannian ensimmäisellä yrityksellä avata kauppa Kiinan kanssa vuonna 1793, vallitsi edelleen: "Meillä on kaikki hallussamme", keisari sanoi, "en anna arvoa oudoille tai nerokkaille esineille, eikä minulla ole mitään käyttöä maanne tuotteille." "Meillä on kaikki hallussamme". Lisäksi Kiina ei hyväksynyt tavaroitaan vastaan muuta kuin hopeaharkkoja, joten Britannian oli etsittävä runsaampaa hyödykettä tiliensä tasaamiseksi. 7. lähetys: 1700-luvun lopulla kauppiaat löysivät ratkaisun: Oopium oli ihmehuume, joka ratkaisisi ongelman. Lähetys 8: Oopiumia kasvatettiin Intiassa, ja se toimitettiin Kantoniin, ja vaikka Kiina kielsi kaupan vuonna 1799, kantonilaiset paikalliset virkamiehet olivat aina halukkaita katsomaan muualle "puristusrahan" (termi, jota käytetään edelleen Hongkongissa) vuoksi.Lähetys 9: Vuonna 1839 keisari nimitti lahjomattoman komissaari Lin Tse-hsu:n lopettamaan "vieraan mudan" salakuljetuksen. Lähetys 10: Linin isku oli todellakin ankara. Lähetys 11: Hän vaati, että Kantonissa olevat brittikauppiaat luovuttavat oopiumivarastonsa, ja uhkavaatimuksensa tueksi hän piiritti kauppiaat, jotka kuuden kireän viikon jälkeen luovuttivat yli 20 000 oopiumilaatikkoa.Lähetetty 12: Lin lähetti kuningatar Victorialle kuuluisan kirjeen, jossa hän osoitti "myrkyllisen huumeen" Kiinalle aiheuttamat haitat ja pyysi oopiumikaupan lopettamista. Hänen perusteluihinsa ei voi vastata, mutta kirjeen ylevä mutta sydämellinen sävy osoittaa, miten valmistautumattomia kiinalaiset olivat neuvottelemaan lännen kanssa realistisin ehdoin.Lähetetty 13: Vuotta myöhemmin, kesäkuussa 1840, tuli brittiläinen vastaisku, joka aloitti ensimmäisen niin sanotuista oopiumisodista. Lähetetty 14: Muutaman kahakan ja monien neuvottelujen jälkeen päästiin rauhansopimukseen. Lähetetty 15: Chuenpin sopimuksen nojalla Britannia sai Hongkongin saaren, ja 26. tammikuuta 1841 se julistettiin Britannian siirtomaaksi.</w:t>
      </w:r>
    </w:p>
    <w:p>
      <w:r>
        <w:rPr>
          <w:b/>
        </w:rPr>
        <w:t xml:space="preserve">Tulos</w:t>
      </w:r>
    </w:p>
    <w:p>
      <w:r>
        <w:t xml:space="preserve">Kenen ulkoministeri on lordi Palmerston?</w:t>
      </w:r>
    </w:p>
    <w:p>
      <w:r>
        <w:rPr>
          <w:b/>
        </w:rPr>
        <w:t xml:space="preserve">Tulos</w:t>
      </w:r>
    </w:p>
    <w:p>
      <w:r>
        <w:t xml:space="preserve">Mitä tapahtui vuosi sen jälkeen, kun Lin oli lähettänyt kuningatar Victorialle kuuluisan kirjeen, jossa hän osoitti oopiumin Kiinalle aiheuttamat haitat?</w:t>
      </w:r>
    </w:p>
    <w:p>
      <w:r>
        <w:rPr>
          <w:b/>
        </w:rPr>
        <w:t xml:space="preserve">Tulos</w:t>
      </w:r>
    </w:p>
    <w:p>
      <w:r>
        <w:t xml:space="preserve">Miten Britannia sai Hongkongin siirtomaakseen?</w:t>
      </w:r>
    </w:p>
    <w:p>
      <w:r>
        <w:rPr>
          <w:b/>
        </w:rPr>
        <w:t xml:space="preserve">Tulos</w:t>
      </w:r>
    </w:p>
    <w:p>
      <w:r>
        <w:t xml:space="preserve">Millä britit kävivät kauppaa Kiinasta peräisin olevilla tavaroilla?</w:t>
      </w:r>
    </w:p>
    <w:p>
      <w:r>
        <w:rPr>
          <w:b/>
        </w:rPr>
        <w:t xml:space="preserve">Tulos</w:t>
      </w:r>
    </w:p>
    <w:p>
      <w:r>
        <w:t xml:space="preserve">Kuka vaati Kantonin brittikauppiaita luovuttamaan oopiumivarastonsa?</w:t>
      </w:r>
    </w:p>
    <w:p>
      <w:r>
        <w:rPr>
          <w:b/>
        </w:rPr>
        <w:t xml:space="preserve">Tulos</w:t>
      </w:r>
    </w:p>
    <w:p>
      <w:r>
        <w:t xml:space="preserve">Oliko Albertin ja lordi Palmerstonin reaktio Hongkongin saaren saamiseen sama?</w:t>
      </w:r>
    </w:p>
    <w:p>
      <w:r>
        <w:rPr>
          <w:b/>
        </w:rPr>
        <w:t xml:space="preserve">Esimerkki 0,482</w:t>
      </w:r>
    </w:p>
    <w:p>
      <w:r>
        <w:t xml:space="preserve">Kappale- Lähetetty 1: PARIISI, Ranska (CNN) -- Sadat ranskalaiset työntekijät, jotka ovat vihaisia Caterpillarin tehtaalla ehdotetuista irtisanomisista, pitivät yhtiön johtajia panttivankeina tiistaina, kertoi työntekijöiden edustaja.Lähetetty 2: Caterpillarin ranskalaiset työntekijät sanovat olevansa vihaisia siitä, että irtisanomisista ei ole neuvoteltu.Lähettäjä 3: Kyseessä on ainakin kolmas kerta tässä kuussa, kun ranskalaiset työntekijät, joita uhkaavat irtisanomiset, ovat saartaneet johtajia toimistoissaan vaatien neuvotteluja.Lähettäjä 4: Molemmissa aiemmissa tilanteissa johtajat vapautettiin vahingoittumattomina.Lähettäjä 5: Viimeisin välikohtaus alkoi tiistaiaamuna rakennustarvikeyhtiön toimistolla kaakkoisessa Grenoblen kaupungissa.Lähettäjä 6: Työntekijät olivat vihaisia siitä, että Caterpillar oli ehdottanut yli 700 työpaikan vähentämistä eikä suostunut neuvottelemaan, sanoi työntekijöiden liiton edustaja Nicolas Benoit.Lähettäjä 7: He eivät halunneet vahingoittaa Caterpillarin johtajia, Benoit kertoi CNN:lle.Lähettäjä 8: Yksi panttivanki vapautettiin tiistai-iltana, jolloin työntekijät jäivät neljän vangin kanssa sisälle Caterpillar-rakennukseen.Lähettäjä 9: Vapautettu mies oli henkilöstöpäällikkö, joka tunnistettiin vain nimellä Mr. Petit, koska hänellä on sydänvaivoja, kertoi ammattiliiton edustaja Bernard Patrick CNN:lle.Lähettäjä 10: Petit sai sydänkohtauksen muutama viikko sitten, Patrick sanoi.Lähettäjä 11: Neljä muuta yhä vangittuna olevaa ovat Nicolas Polutnik, operatiivinen johtaja, kaksi muuta johtajaa ja Petitin henkilökohtainen avustaja, hän sanoi.Lähettäjä 12: Noin 500 työntekijää oli myös rakennuksen ulkopuolella protestoimassa.</w:t>
      </w:r>
    </w:p>
    <w:p>
      <w:r>
        <w:rPr>
          <w:b/>
        </w:rPr>
        <w:t xml:space="preserve">Tulos</w:t>
      </w:r>
    </w:p>
    <w:p>
      <w:r>
        <w:t xml:space="preserve">Ilmoittakaa yhden panttivangin koko nimi?</w:t>
      </w:r>
    </w:p>
    <w:p>
      <w:r>
        <w:rPr>
          <w:b/>
        </w:rPr>
        <w:t xml:space="preserve">Tulos</w:t>
      </w:r>
    </w:p>
    <w:p>
      <w:r>
        <w:t xml:space="preserve">Mikä on sen miehen asema, jolla on sama etunimi kuin työntekijäliiton tiedottajalla?</w:t>
      </w:r>
    </w:p>
    <w:p>
      <w:r>
        <w:rPr>
          <w:b/>
        </w:rPr>
        <w:t xml:space="preserve">Tulos</w:t>
      </w:r>
    </w:p>
    <w:p>
      <w:r>
        <w:t xml:space="preserve">Missä rakennuksessa neljä vankia oli tiistaina?</w:t>
      </w:r>
    </w:p>
    <w:p>
      <w:r>
        <w:rPr>
          <w:b/>
        </w:rPr>
        <w:t xml:space="preserve">Tulos</w:t>
      </w:r>
    </w:p>
    <w:p>
      <w:r>
        <w:t xml:space="preserve">Oliko protestoivien työntekijöiden arvioitu määrä suurempi vai pienempi kuin työntekijöiden määrä, jonka johtajat aikoivat irtisanoa?</w:t>
      </w:r>
    </w:p>
    <w:p>
      <w:r>
        <w:rPr>
          <w:b/>
        </w:rPr>
        <w:t xml:space="preserve">Tulos</w:t>
      </w:r>
    </w:p>
    <w:p>
      <w:r>
        <w:t xml:space="preserve">työntekijöiden kansallisuus?</w:t>
      </w:r>
    </w:p>
    <w:p>
      <w:r>
        <w:rPr>
          <w:b/>
        </w:rPr>
        <w:t xml:space="preserve">Tulos</w:t>
      </w:r>
    </w:p>
    <w:p>
      <w:r>
        <w:t xml:space="preserve">Missä yrityksessä Nicolas Polutnik työskentelee?</w:t>
      </w:r>
    </w:p>
    <w:p>
      <w:r>
        <w:rPr>
          <w:b/>
        </w:rPr>
        <w:t xml:space="preserve">Tulos</w:t>
      </w:r>
    </w:p>
    <w:p>
      <w:r>
        <w:t xml:space="preserve">Mitä Toukat kieltäytyivät tekemästä niiden työpaikkojen osalta, joita he ehdottivat vähennettäväksi?</w:t>
      </w:r>
    </w:p>
    <w:p>
      <w:r>
        <w:rPr>
          <w:b/>
        </w:rPr>
        <w:t xml:space="preserve">Tulos</w:t>
      </w:r>
    </w:p>
    <w:p>
      <w:r>
        <w:t xml:space="preserve">Miksi Petit vapautettiin?</w:t>
      </w:r>
    </w:p>
    <w:p>
      <w:r>
        <w:rPr>
          <w:b/>
        </w:rPr>
        <w:t xml:space="preserve">Tulos</w:t>
      </w:r>
    </w:p>
    <w:p>
      <w:r>
        <w:t xml:space="preserve">Mikä on sen miehen etunimi, joka kertoo CNN:lle, että työntekijät eivät halua vahingoittaa Caterpillarin johtajia?</w:t>
      </w:r>
    </w:p>
    <w:p>
      <w:r>
        <w:rPr>
          <w:b/>
        </w:rPr>
        <w:t xml:space="preserve">Tulos</w:t>
      </w:r>
    </w:p>
    <w:p>
      <w:r>
        <w:t xml:space="preserve">Kuka antoi kommentteja mielenosoittajien toimien puolesta?</w:t>
      </w:r>
    </w:p>
    <w:p>
      <w:r>
        <w:rPr>
          <w:b/>
        </w:rPr>
        <w:t xml:space="preserve">Tulos</w:t>
      </w:r>
    </w:p>
    <w:p>
      <w:r>
        <w:t xml:space="preserve">Kuinka monta kertaa ranskalaiset työntekijät ovat tukkineet johtajien toimistoja vaatien neuvotteluja ehdotetuista irtisanomisista?</w:t>
      </w:r>
    </w:p>
    <w:p>
      <w:r>
        <w:rPr>
          <w:b/>
        </w:rPr>
        <w:t xml:space="preserve">Tulos</w:t>
      </w:r>
    </w:p>
    <w:p>
      <w:r>
        <w:t xml:space="preserve">Milloin Petit vapautettiin?</w:t>
      </w:r>
    </w:p>
    <w:p>
      <w:r>
        <w:rPr>
          <w:b/>
        </w:rPr>
        <w:t xml:space="preserve">Tulos</w:t>
      </w:r>
    </w:p>
    <w:p>
      <w:r>
        <w:t xml:space="preserve">Mihin kaupunkiin tämä kohta sijoittaa Petitin henkilökohtaisen avustajan?</w:t>
      </w:r>
    </w:p>
    <w:p>
      <w:r>
        <w:rPr>
          <w:b/>
        </w:rPr>
        <w:t xml:space="preserve">Tulos</w:t>
      </w:r>
    </w:p>
    <w:p>
      <w:r>
        <w:t xml:space="preserve">Mitä terveysongelmia vapautetulla panttivangilla Petitillä oli?</w:t>
      </w:r>
    </w:p>
    <w:p>
      <w:r>
        <w:rPr>
          <w:b/>
        </w:rPr>
        <w:t xml:space="preserve">Tulos</w:t>
      </w:r>
    </w:p>
    <w:p>
      <w:r>
        <w:t xml:space="preserve">uutiskanava, joka raportoi tapauksesta ?</w:t>
      </w:r>
    </w:p>
    <w:p>
      <w:r>
        <w:rPr>
          <w:b/>
        </w:rPr>
        <w:t xml:space="preserve">Tulos</w:t>
      </w:r>
    </w:p>
    <w:p>
      <w:r>
        <w:t xml:space="preserve">Missä kaupungissa ranskalaiset työntekijät pitävät Caterpillerin johtajia panttivankina?</w:t>
      </w:r>
    </w:p>
    <w:p>
      <w:r>
        <w:rPr>
          <w:b/>
        </w:rPr>
        <w:t xml:space="preserve">Tulos</w:t>
      </w:r>
    </w:p>
    <w:p>
      <w:r>
        <w:t xml:space="preserve">Kuinka monta ihmistä Petitin lisäksi pidettiin panttivankina?</w:t>
      </w:r>
    </w:p>
    <w:p>
      <w:r>
        <w:rPr>
          <w:b/>
        </w:rPr>
        <w:t xml:space="preserve">Tulos</w:t>
      </w:r>
    </w:p>
    <w:p>
      <w:r>
        <w:t xml:space="preserve">Mistä Caterpillarin ranskalaiset työntekijät olivat vihaisia?</w:t>
      </w:r>
    </w:p>
    <w:p>
      <w:r>
        <w:rPr>
          <w:b/>
        </w:rPr>
        <w:t xml:space="preserve">Tulos</w:t>
      </w:r>
    </w:p>
    <w:p>
      <w:r>
        <w:t xml:space="preserve">Ovatko Caterpillarin tehtaan työntekijät tähän mennessä loukanneet yhtään johtajaa?</w:t>
      </w:r>
    </w:p>
    <w:p>
      <w:r>
        <w:rPr>
          <w:b/>
        </w:rPr>
        <w:t xml:space="preserve">Tulos</w:t>
      </w:r>
    </w:p>
    <w:p>
      <w:r>
        <w:t xml:space="preserve">Miksi ranskalaiset työntekijät olivat vihaisia ehdotetuista irtisanomisista?</w:t>
      </w:r>
    </w:p>
    <w:p>
      <w:r>
        <w:rPr>
          <w:b/>
        </w:rPr>
        <w:t xml:space="preserve">Tulos</w:t>
      </w:r>
    </w:p>
    <w:p>
      <w:r>
        <w:t xml:space="preserve">sen yrityksen nimi, jolle ranskalaiset työskentelivät?</w:t>
      </w:r>
    </w:p>
    <w:p>
      <w:r>
        <w:rPr>
          <w:b/>
        </w:rPr>
        <w:t xml:space="preserve">Esimerkki 0.483</w:t>
      </w:r>
    </w:p>
    <w:p>
      <w:r>
        <w:t xml:space="preserve">Kappale- Lähetys 1: Pieni juhlatilaisuus hytissä, joka oli alkanut niin katastrofaalisesti, päättyi viinin ja naisen pehmentävän vaikutuksen alaisena erinomaisessa tunnelmassa ja jonkin verran hulvattomasti.Lähetys 2: Mamie, jolla oli muhkea Gainsborough-hattu ja viininvärinen silkkipuku, istui näennäisenä kuningattarena karkeassa ympäristössään ja seuralaisensa keskellä.Lähetetty 3: Hytin hämärä pehku korosti hänen säteilevää tyylikkyyttään: terva Johnson oli hänen kauniin kauneutensa vastakohta; hän hehkui tuossa köyhässä paikassa kauniina kuin tähti, kunnes jopa minussa, joka en tavallisesti kuulu hänen ihailijoihinsa, syttyi ihailun kipinä, ja jopa kapteeni, joka ei ollut hovimaisella tuulella, ehdotti, että kohtaus muistettaisiin lyijykynälläni.Lähetetty 4: Se oli illan viimeinen näytös.Lähetetty 5: Kun kiireesti jatkoin työtäni, puoli tuntia oli jo yli kolme ennen kuin se oli valmis: Mamie täydessä arvossa, muut seurueen jäsenet vain ääriviivoissa, ja taiteilija itse esitteli itsensä takakuvassa, joka oli julistettu kuvaksi.Lähetetty 6: Mutta juuri Mamieen kiinnitin parhaan huomioni, ja hänessä saavutin suurimman menestykseni.</w:t>
      </w:r>
    </w:p>
    <w:p>
      <w:r>
        <w:rPr>
          <w:b/>
        </w:rPr>
        <w:t xml:space="preserve">Tulos</w:t>
      </w:r>
    </w:p>
    <w:p>
      <w:r>
        <w:t xml:space="preserve">Tekikö puhuja niin kuin kapteeni pyysi?</w:t>
      </w:r>
    </w:p>
    <w:p>
      <w:r>
        <w:rPr>
          <w:b/>
        </w:rPr>
        <w:t xml:space="preserve">Tulos</w:t>
      </w:r>
    </w:p>
    <w:p>
      <w:r>
        <w:t xml:space="preserve">Mikä oli illan viimeinen näytös?</w:t>
      </w:r>
    </w:p>
    <w:p>
      <w:r>
        <w:rPr>
          <w:b/>
        </w:rPr>
        <w:t xml:space="preserve">Tulos</w:t>
      </w:r>
    </w:p>
    <w:p>
      <w:r>
        <w:t xml:space="preserve">Mikä tehtävä kesti yli kolme tuntia?</w:t>
      </w:r>
    </w:p>
    <w:p>
      <w:r>
        <w:rPr>
          <w:b/>
        </w:rPr>
        <w:t xml:space="preserve">Tulos</w:t>
      </w:r>
    </w:p>
    <w:p>
      <w:r>
        <w:t xml:space="preserve">Kuinka kauan illan viimeinen näytös kesti ennen kuin se saatiin päätökseen?</w:t>
      </w:r>
    </w:p>
    <w:p>
      <w:r>
        <w:rPr>
          <w:b/>
        </w:rPr>
        <w:t xml:space="preserve">Tulos</w:t>
      </w:r>
    </w:p>
    <w:p>
      <w:r>
        <w:t xml:space="preserve">Piirsikö taiteilija osittain hahmon nimeltä Johnson hahmotelman?</w:t>
      </w:r>
    </w:p>
    <w:p>
      <w:r>
        <w:rPr>
          <w:b/>
        </w:rPr>
        <w:t xml:space="preserve">Tulos</w:t>
      </w:r>
    </w:p>
    <w:p>
      <w:r>
        <w:t xml:space="preserve">Kiinnittikö puhuja huomionsa hahmoon, jolla oli plösöinen Gainsborough-hattu?</w:t>
      </w:r>
    </w:p>
    <w:p>
      <w:r>
        <w:rPr>
          <w:b/>
        </w:rPr>
        <w:t xml:space="preserve">Tulos</w:t>
      </w:r>
    </w:p>
    <w:p>
      <w:r>
        <w:t xml:space="preserve">Oliko kirjailija tavallisesti Gainsborough'n muhkeaan hattuun ja viininväriseen silkkipukuun pukeutuneiden naisten ihailija?</w:t>
      </w:r>
    </w:p>
    <w:p>
      <w:r>
        <w:rPr>
          <w:b/>
        </w:rPr>
        <w:t xml:space="preserve">Tulos</w:t>
      </w:r>
    </w:p>
    <w:p>
      <w:r>
        <w:t xml:space="preserve">Kuka hehkui tuossa köyhässä paikassa, kauniina kuin tähti?</w:t>
      </w:r>
    </w:p>
    <w:p>
      <w:r>
        <w:rPr>
          <w:b/>
        </w:rPr>
        <w:t xml:space="preserve">Esimerkki 0,484</w:t>
      </w:r>
    </w:p>
    <w:p>
      <w:r>
        <w:t xml:space="preserve">Kappale- Lause 1: Elektronit ovat hiukkasia atomissa.Lause 2: Niillä on negatiivinen varaus.Lause 3: Kaikessa, mikä liikkuu, on energiaa, myös elektroneissa.Lause 4: Usein kutsumme tätä liikettä sähköksi.Lause 5: Sähkö on seurausta elektronien liikkeestä.Lause 6: Nämä elektronit voivat liikkua johtojen läpi.Lause 7: Tämä liike tekee mahdolliseksi katsoa televisiota ja puhua kännykkään.Lause 8: Oletko koskaan joutunut elämään ilman sähköä?Lähettäjä 9: Näin voi käydä suurten myrskyjen jälkeen.Lähettäjä 10: Mikä tahansa luonnonkatastrofi voi aiheuttaa sähkökatkon.Lähettäjä 11: Millä tavoin sähkökatko vaikuttaisi perheeseesi?Lähettäjä 12: Suurin osa käyttämästämme sähköstä tulee voimalaitoksista.Lähettäjä 13: Se tulee koteihimme johtojen kautta.Lähettäjä 14: On myös muita sähkön lähteitä.Lähettäjä 15: Tunnet todennäköisesti hyvin kaksi yleisintä lähdettä.</w:t>
      </w:r>
    </w:p>
    <w:p>
      <w:r>
        <w:rPr>
          <w:b/>
        </w:rPr>
        <w:t xml:space="preserve">Tulos</w:t>
      </w:r>
    </w:p>
    <w:p>
      <w:r>
        <w:t xml:space="preserve">Mitkä hiukkaset liikkuvat atomissa, kun sähköä on, ja mitkä hiukkaset liikkuvat?</w:t>
      </w:r>
    </w:p>
    <w:p>
      <w:r>
        <w:rPr>
          <w:b/>
        </w:rPr>
        <w:t xml:space="preserve">Tulos</w:t>
      </w:r>
    </w:p>
    <w:p>
      <w:r>
        <w:t xml:space="preserve">Onko atomissa mahdollista liikkua?</w:t>
      </w:r>
    </w:p>
    <w:p>
      <w:r>
        <w:rPr>
          <w:b/>
        </w:rPr>
        <w:t xml:space="preserve">Tulos</w:t>
      </w:r>
    </w:p>
    <w:p>
      <w:r>
        <w:t xml:space="preserve">mikä on elektronien liikkumisen tulos ?</w:t>
      </w:r>
    </w:p>
    <w:p>
      <w:r>
        <w:rPr>
          <w:b/>
        </w:rPr>
        <w:t xml:space="preserve">Tulos</w:t>
      </w:r>
    </w:p>
    <w:p>
      <w:r>
        <w:t xml:space="preserve">Mitä syntyy, kun elektronit liikkuvat johtojen läpi?</w:t>
      </w:r>
    </w:p>
    <w:p>
      <w:r>
        <w:rPr>
          <w:b/>
        </w:rPr>
        <w:t xml:space="preserve">Tulos</w:t>
      </w:r>
    </w:p>
    <w:p>
      <w:r>
        <w:t xml:space="preserve">Millainen varaus elektronilla on?</w:t>
      </w:r>
    </w:p>
    <w:p>
      <w:r>
        <w:rPr>
          <w:b/>
        </w:rPr>
        <w:t xml:space="preserve">Tulos</w:t>
      </w:r>
    </w:p>
    <w:p>
      <w:r>
        <w:t xml:space="preserve">Minkä läpi sähkö liikkuu?</w:t>
      </w:r>
    </w:p>
    <w:p>
      <w:r>
        <w:rPr>
          <w:b/>
        </w:rPr>
        <w:t xml:space="preserve">Tulos</w:t>
      </w:r>
    </w:p>
    <w:p>
      <w:r>
        <w:t xml:space="preserve">mihin sähköä voidaan käyttää?</w:t>
      </w:r>
    </w:p>
    <w:p>
      <w:r>
        <w:rPr>
          <w:b/>
        </w:rPr>
        <w:t xml:space="preserve">Tulos</w:t>
      </w:r>
    </w:p>
    <w:p>
      <w:r>
        <w:t xml:space="preserve">Kappaleen mukaan o?mitkä ovat kaksi esimerkkiä siitä, että liikkuvat elektronit mahdollistavat d?</w:t>
      </w:r>
    </w:p>
    <w:p>
      <w:r>
        <w:rPr>
          <w:b/>
        </w:rPr>
        <w:t xml:space="preserve">Esimerkki 0,485</w:t>
      </w:r>
    </w:p>
    <w:p>
      <w:r>
        <w:t xml:space="preserve">Kappale- Lähetys 1: Albert Einstein syntyi 14. maaliskuuta 1879 Saksan keisarikuntaan kuuluvassa Würtembergin kuningaskunnassa sijaitsevassa Ulmissa.Lähetys 2: Hänen vanhempansa olivat kauppias ja insinööri Hermann Einstein ja Pauline Koch.Lähetys 3: Vuonna 1880 perhe muutti Müncheniin, jossa hänen isänsä ja setänsä perustivat Elektrotechnische Fabrik J. Einsteinin. Einstein &amp; Cie -yrityksen, joka valmisti tasavirtaan perustuvia sähkölaitteita.Lähettäjä 4: Einsteinit olivat askenasijuutalaisia, jotka eivät olleet tarkkaavaisia.Lähettäjä 5: Albert kävi katolista kansakoulua 5-vuotiaasta lähtien kolmen vuoden ajan.Lähettäjä 6: Kahdeksanvuotiaana hänet siirrettiin Luitpold Gymnasiumiin (nykyään Albert Einstein Gymnasium), jossa hän sai kehittyneen peruskoulun ja lukion opetusta, kunnes hän lähti Saksasta seitsemän vuotta myöhemmin.Lähettäjä 7: Vuonna 1894 hänen isänsä yritys epäonnistui: tasavirta (DC) hävisi virtojen sodan vaihtovirralle (AC).Lähettäjä 8: Yritysten perässä Einsteinin perhe muutti Italiaan, ensin Milanoon ja muutamaa kuukautta myöhemmin Paviaan. Lähettäjä 9: Kun perhe muutti Paviaan, Einstein jäi Müncheniin suorittamaan opintojaan loppuun Luitpold Gymnasiumissa. Lähettäjä 10: Hänen isänsä aikoi, että Einstein opiskelisi sähkötekniikan alalle, mutta Einstein joutui ristiriitaan viranomaisten kanssa ja paheksui koulun järjestystä ja opetusmenetelmiä.Lähettäjä 11: Myöhemmin hän kirjoitti, että oppimisen henki ja luova ajattelu katosivat tiukassa ulkoaopetuksessa. Lähettäjä 12: Joulukuun lopussa 1894 hän matkusti Italiaan perheensä luokse Paviaan vakuuttaen koulun päästämään hänet lähtemään lääkärintodistuksella.Lähetetty 13: Italiassa ollessaan hän kirjoitti lyhyen esseen otsikolla "Eetterin tilan tutkimisesta magneettikentässä". Lähetetty 14: Vuonna 1895 Einstein kirjoitti 16-vuotiaana pääsykokeet Sveitsin liittovaltion teknilliseen korkeakouluun Zürichissä (myöhemmin Eidgenossische Technische Hochschule ETH).Lähetetty 15: Hän ei saavuttanut vaadittua tasoa kokeen yleisessä osassa, mutta sai erinomaiset arvosanat fysiikasta ja matematiikasta. Lähetetty 16: Polyteknillisen korkeakoulun rehtorin neuvojen perusteella hän kävi vuosina 1895-96 Argovian kantonaalikoulun (gymnasium) Aaraossa, Sveitsissä, täydentääkseen toisen asteen opintojaan.Lähetetty 17: Asuessaan professori Jost Wintelerin perheessä hän rakastui Wintelerin tyttäreen Marieen. Lähetetty 18: (Albertin sisar Maja meni myöhemmin naimisiin Wintelerin pojan Paulin kanssa.) Tammikuussa 1896 hän luopui isänsä suostumuksella Saksan Würtembergin kuningaskunnan kansalaisuudesta välttääkseen asepalveluksen.</w:t>
      </w:r>
    </w:p>
    <w:p>
      <w:r>
        <w:rPr>
          <w:b/>
        </w:rPr>
        <w:t xml:space="preserve">Tulos</w:t>
      </w:r>
    </w:p>
    <w:p>
      <w:r>
        <w:t xml:space="preserve">Kuinka vanha Albert Einstein oli, kun hän matkusti Italiaan perheensä luokse Paviaan?</w:t>
      </w:r>
    </w:p>
    <w:p>
      <w:r>
        <w:rPr>
          <w:b/>
        </w:rPr>
        <w:t xml:space="preserve">Tulos</w:t>
      </w:r>
    </w:p>
    <w:p>
      <w:r>
        <w:t xml:space="preserve">Missä kaupungissa Albert Einstein kävi katolista koulua?</w:t>
      </w:r>
    </w:p>
    <w:p>
      <w:r>
        <w:rPr>
          <w:b/>
        </w:rPr>
        <w:t xml:space="preserve">Tulos</w:t>
      </w:r>
    </w:p>
    <w:p>
      <w:r>
        <w:t xml:space="preserve">Minkä ikäisenä Albert kävi koulua?</w:t>
      </w:r>
    </w:p>
    <w:p>
      <w:r>
        <w:rPr>
          <w:b/>
        </w:rPr>
        <w:t xml:space="preserve">Tulos</w:t>
      </w:r>
    </w:p>
    <w:p>
      <w:r>
        <w:t xml:space="preserve">Mikä tapahtuma sai Einsteinit muuttamaan Milanoon?</w:t>
      </w:r>
    </w:p>
    <w:p>
      <w:r>
        <w:rPr>
          <w:b/>
        </w:rPr>
        <w:t xml:space="preserve">Tulos</w:t>
      </w:r>
    </w:p>
    <w:p>
      <w:r>
        <w:t xml:space="preserve">Milloin Albert asui Münchenissä?</w:t>
      </w:r>
    </w:p>
    <w:p>
      <w:r>
        <w:rPr>
          <w:b/>
        </w:rPr>
        <w:t xml:space="preserve">Tulos</w:t>
      </w:r>
    </w:p>
    <w:p>
      <w:r>
        <w:t xml:space="preserve">Muuttoiko Albert Einsteinin perhe Müncheniin ennen vai jälkeen Albertin syntymän?</w:t>
      </w:r>
    </w:p>
    <w:p>
      <w:r>
        <w:rPr>
          <w:b/>
        </w:rPr>
        <w:t xml:space="preserve">Tulos</w:t>
      </w:r>
    </w:p>
    <w:p>
      <w:r>
        <w:t xml:space="preserve">Minkä koulun Albert sai lääkärin todistuksella suostuteltua hänet palaamaan perheensä luokse?</w:t>
      </w:r>
    </w:p>
    <w:p>
      <w:r>
        <w:rPr>
          <w:b/>
        </w:rPr>
        <w:t xml:space="preserve">Tulos</w:t>
      </w:r>
    </w:p>
    <w:p>
      <w:r>
        <w:t xml:space="preserve">Minkä koulun Albert kävi samana vuonna, jolloin hän luopui Wurrtenbergin kuningaskunnan kansalaisuudesta?</w:t>
      </w:r>
    </w:p>
    <w:p>
      <w:r>
        <w:rPr>
          <w:b/>
        </w:rPr>
        <w:t xml:space="preserve">Tulos</w:t>
      </w:r>
    </w:p>
    <w:p>
      <w:r>
        <w:t xml:space="preserve">Albert Einstein kävi Luitpold Gymnasiumia (nykyisin Albert Einstein Gymnasium) käytyään millaisen koulun?</w:t>
      </w:r>
    </w:p>
    <w:p>
      <w:r>
        <w:rPr>
          <w:b/>
        </w:rPr>
        <w:t xml:space="preserve">Tulos</w:t>
      </w:r>
    </w:p>
    <w:p>
      <w:r>
        <w:t xml:space="preserve">Missä Albert Einstein kävi koulua?</w:t>
      </w:r>
    </w:p>
    <w:p>
      <w:r>
        <w:rPr>
          <w:b/>
        </w:rPr>
        <w:t xml:space="preserve">Tulos</w:t>
      </w:r>
    </w:p>
    <w:p>
      <w:r>
        <w:t xml:space="preserve">Läpäisikö Albert Zürichissä sijaitsevan Sveitsin liittovaltion ammattikorkeakoulun (myöhemmin Eidgenossische Technische Hochschule ETH) pääsykokeet 100-prosenttisesti?</w:t>
      </w:r>
    </w:p>
    <w:p>
      <w:r>
        <w:rPr>
          <w:b/>
        </w:rPr>
        <w:t xml:space="preserve">Esimerkki 0.486</w:t>
      </w:r>
    </w:p>
    <w:p>
      <w:r>
        <w:t xml:space="preserve">Kappale- Lähetetty 1: Viranomaisten mukaan miehistön jäsenet juoksivat henkensä edestä, kun roikkuvat metallirakenteet kaatuivat lavalle Toronton puistossa lauantaina iltapäivällä, ja yksi mies kuoli.Lähetetty 2: Romahdus tapahtui noin klo 16.00, tunti ennen kuin katsojien oli määrä alkaa virrata sisään vaihtoehtorockyhtye Radioheadin konserttiin.Lähettäjä 3: Useat ihmiset olivat lavalla valmistautumassa esitykseen, kun telineiden kaltainen, noin 15 metriä korkea materiaali romahti.Lähettäjä 4: "Valitettavasti neljä ihmistä loukkaantui", Toronton poliisin konstaapeli Tony Vella sanoi. lähettäjä 5: "Loput ihmisistä juoksivat alueelta, kun he kuulivat lavan kaatuvan." lähettäjä 6: Palomiehet saapuivat paikalle ja löysivät yhden miehen "loukussa rakenteen alla", sanoi Toronton palokunnan päällikkö Tony Bellavance.Lähettäjä 7: He auttoivat vapauttamaan miehen ja siirtyivät sitten pois paikalta, jota pidettiin edelleen "epävakaana rakenteena", Bellavance lisäsi.Lähettäjä 8: Ensihoitajat, jotka sattuivat olemaan paikalla konserttia valmistellessaan, "antoivat välittömästi apua", Toronton ensihoitopalvelun komentajan Peter Rotolon mukaan.Lähettäjä 9: Uhri - jota ei ole tunnistettu, vaikka hänen lähiomaisiinsa on yritetty saada yhteyttä - julistettiin kuolleeksi paikan päällä.Lähetetty 10: Poliisin mukaan hän oli noin 30-vuotias. Lähetetty 11: Toinen mies, joka sai vakavia vammoja romahduksen seurauksena, kuljetettiin Toronton Sunnybrookin sairaalaan, kertoi Ian McClelland kaupungin ensihoito-osastolta. Lähetetty 12: 45-vuotias mies sai päävamman, jota ei pidetä hengenvaarallisena Toronton poliisin mukaan. Lähetetty 13: Kaksi muuta miestä, joilla oli lieviä vammoja, arvioitiin ja heidät päästettiin pois, McClelland sanoi.Lähettäjä 14: Ilmakuvamateriaalista näkyi jälkeenpäin, että osa metallirungoista - joista osa oli sinisen materiaalin peitossa - murtui lavalla, joka oli suuren nurmikkoalueen edessä.Lähettäjä 15: Osa telineiden kaltaisesta materiaalista jäi pystyyn ja ulottui noin 15 metrin korkeuteen.Lähettäjä 16: Vella sanoi, että lava oli pystytetty erityisesti Radioheadin konserttia varten.Lähettäjä 17: Kun lava kaatui sen pudotessa, sää oli hyvä eikä myrskyä ollut eikä merkittäviä tuulia, lisäsi poliisikollega Harrison Ford.</w:t>
      </w:r>
    </w:p>
    <w:p>
      <w:r>
        <w:rPr>
          <w:b/>
        </w:rPr>
        <w:t xml:space="preserve">Tulos</w:t>
      </w:r>
    </w:p>
    <w:p>
      <w:r>
        <w:t xml:space="preserve">Kuinka vanha oli mies, joka poliisin mukaan julistettiin kuolleeksi paikan päällä?</w:t>
      </w:r>
    </w:p>
    <w:p>
      <w:r>
        <w:rPr>
          <w:b/>
        </w:rPr>
        <w:t xml:space="preserve">Tulos</w:t>
      </w:r>
    </w:p>
    <w:p>
      <w:r>
        <w:t xml:space="preserve">Mihin aikaan lauantai-iltapäivänä Toronton puistossa oli näyttämölle törmätty metallirakenteita?</w:t>
      </w:r>
    </w:p>
    <w:p>
      <w:r>
        <w:rPr>
          <w:b/>
        </w:rPr>
        <w:t xml:space="preserve">Tulos</w:t>
      </w:r>
    </w:p>
    <w:p>
      <w:r>
        <w:t xml:space="preserve">Mihin aikaan suunnilleen metalliteos syöksyi lavalle Torontossa tappaen yhden miehen lauantaina?</w:t>
      </w:r>
    </w:p>
    <w:p>
      <w:r>
        <w:rPr>
          <w:b/>
        </w:rPr>
        <w:t xml:space="preserve">Tulos</w:t>
      </w:r>
    </w:p>
    <w:p>
      <w:r>
        <w:t xml:space="preserve">Kuinka monta ihmistä loukkaantui, kun roikkuvat metalliosat syöksyivät lavalle Toronton puistossa lauantaina iltapäivällä?".</w:t>
      </w:r>
    </w:p>
    <w:p>
      <w:r>
        <w:rPr>
          <w:b/>
        </w:rPr>
        <w:t xml:space="preserve">Tulos</w:t>
      </w:r>
    </w:p>
    <w:p>
      <w:r>
        <w:t xml:space="preserve">Kuinka vanha oli mies, joka kuljetettiin Toronton Sunny Brookin sairaalaan vakavan päävamman vuoksi?</w:t>
      </w:r>
    </w:p>
    <w:p>
      <w:r>
        <w:rPr>
          <w:b/>
        </w:rPr>
        <w:t xml:space="preserve">Tulos</w:t>
      </w:r>
    </w:p>
    <w:p>
      <w:r>
        <w:t xml:space="preserve">Minkä ikäinen oli mies, joka oli kuollut tapahtumapaikalla?</w:t>
      </w:r>
    </w:p>
    <w:p>
      <w:r>
        <w:rPr>
          <w:b/>
        </w:rPr>
        <w:t xml:space="preserve">Tulos</w:t>
      </w:r>
    </w:p>
    <w:p>
      <w:r>
        <w:t xml:space="preserve">Minkälainen sää ilmoitettiin olleen, kun telineiden kaltainen, noin 15 metrin korkeuteen kohoava materiaali syöksyi lavalle Toronton puistossa lauantaina iltapäivällä?</w:t>
      </w:r>
    </w:p>
    <w:p>
      <w:r>
        <w:rPr>
          <w:b/>
        </w:rPr>
        <w:t xml:space="preserve">Tulos</w:t>
      </w:r>
    </w:p>
    <w:p>
      <w:r>
        <w:t xml:space="preserve">Kuka "antoi välittömästi apua", kun roikkuvat metalliosat kaatuivat lavan päälle Toronton puistossa lauantaina iltapäivällä?</w:t>
      </w:r>
    </w:p>
    <w:p>
      <w:r>
        <w:rPr>
          <w:b/>
        </w:rPr>
        <w:t xml:space="preserve">Esimerkki 0.487</w:t>
      </w:r>
    </w:p>
    <w:p>
      <w:r>
        <w:t xml:space="preserve">Kappale- Lähetys 1: New Yorkin Boweryllä homo yhdeksänkymmentäluvulla saluunan omistaja Chuck Connors huomaa, että hänen kilpailijansa Steve Brodie on heittänyt muskelimelonin hänen ikkunaansa.Lähetys 2: Iloinen Brodie selittää heittäneensä melonin uhkapelin vuoksi.Lähetetty 3: Kun Connors uhkaa taistella häntä vastaan , molemmat kuulevat naapurissa Chinatownissa syttyneestä tulipalosta .Lähetetty 4: Molemmat miehet kutsuvat vapaaehtoiset palokuntansa koolle ja lyövät 100 dollarin vedon siitä, kumpi heittää ensimmäisenä vettä paloon .Lähetys 5: Vaikka Brodie saapuu ensimmäisenä paikalle, hän huomaa Connorin nuoren kaverin, Swipes McGurkin , istuvan palopostin päälle asetetun tynnyrin päällä ja estävän Brodieta käyttämästä sitä ensimmäisenä.Lähetys 6: Connors saapuu paikalle, ja kilpailevat palomiehet tappelevat, kun tulipalo tuhoaa rakennuksen kyteväksi raunioiksi ja luultavasti polttaa sisälle loukkuun jääneen kiinalaisjoukon, joka oli huutanut apua ikkunasta .Lähetys 7: Brodie vannoo kostoa Connorsille ja lyö 500 dollarin vedon siitä, että ottelija, jota Brodie kutsuu nimellä "Naamioitunut ihme", pystyy voittamaan Connersin manageroiman palkinto-ottelijan "Bloody Butchin".Lähetys 8: Conners hyväksyy vedon, ja "ihme" tyrmää Bloody Butchin yhdellä lyönnillä.Lähetys 9: Taistelun jälkeen "ihme" paljastuu John L. Sullivaniksi.Lähettäjä 10: Connors tapaa kodittoman tytön nimeltä Lucy Calhoun ja vie hänet asuntoonsa , jossa hän asuu Swipesin kanssa , ja antaa tytön viettää yön .Lähettäjä 11: Aamulla Connors on iloisesti yllättynyt , kun hän huomaa , että Lucy on siivonnut kämpän ja laittanut aamiaista .Lähettäjä 12: Swipes lukitsee Lucyn myöhemmin kaappiin ja , kun Connors löytää hänet , piiskaa häntä .Lähettäjä 13: Nöyryytettynä Swipes pakkaa ja lähtee .</w:t>
      </w:r>
    </w:p>
    <w:p>
      <w:r>
        <w:rPr>
          <w:b/>
        </w:rPr>
        <w:t xml:space="preserve">Tulos</w:t>
      </w:r>
    </w:p>
    <w:p>
      <w:r>
        <w:t xml:space="preserve">Mitä Connors tekee, kun hän tapaa kodittoman tytön Lucyn ja mitä Lucy tekee ?</w:t>
      </w:r>
    </w:p>
    <w:p>
      <w:r>
        <w:rPr>
          <w:b/>
        </w:rPr>
        <w:t xml:space="preserve">Tulos</w:t>
      </w:r>
    </w:p>
    <w:p>
      <w:r>
        <w:t xml:space="preserve">Minkälaisen melonin Brodie heitti ulos ikkunasta ja miksi?</w:t>
      </w:r>
    </w:p>
    <w:p>
      <w:r>
        <w:rPr>
          <w:b/>
        </w:rPr>
        <w:t xml:space="preserve">Tulos</w:t>
      </w:r>
    </w:p>
    <w:p>
      <w:r>
        <w:t xml:space="preserve">kuka voitti 500 dollarin vedon?</w:t>
      </w:r>
    </w:p>
    <w:p>
      <w:r>
        <w:rPr>
          <w:b/>
        </w:rPr>
        <w:t xml:space="preserve">Tulos</w:t>
      </w:r>
    </w:p>
    <w:p>
      <w:r>
        <w:t xml:space="preserve">Kuinka monta panosta Brodien ja Connorsin välillä oli?</w:t>
      </w:r>
    </w:p>
    <w:p>
      <w:r>
        <w:rPr>
          <w:b/>
        </w:rPr>
        <w:t xml:space="preserve">Tulos</w:t>
      </w:r>
    </w:p>
    <w:p>
      <w:r>
        <w:t xml:space="preserve">Miksi Conners uhkaa taistella Brodieta vastaan?</w:t>
      </w:r>
    </w:p>
    <w:p>
      <w:r>
        <w:rPr>
          <w:b/>
        </w:rPr>
        <w:t xml:space="preserve">Tulos</w:t>
      </w:r>
    </w:p>
    <w:p>
      <w:r>
        <w:t xml:space="preserve">Mikä johtaa 500 dollarin vetoon ja mitä Brodie sanoo siihen ja mitä tapahtuu ottelun jälkeen ?</w:t>
      </w:r>
    </w:p>
    <w:p>
      <w:r>
        <w:rPr>
          <w:b/>
        </w:rPr>
        <w:t xml:space="preserve">Tulos</w:t>
      </w:r>
    </w:p>
    <w:p>
      <w:r>
        <w:t xml:space="preserve">Miksi Swipes tuntee itsensä nöyryytetyksi?</w:t>
      </w:r>
    </w:p>
    <w:p>
      <w:r>
        <w:rPr>
          <w:b/>
        </w:rPr>
        <w:t xml:space="preserve">Tulos</w:t>
      </w:r>
    </w:p>
    <w:p>
      <w:r>
        <w:t xml:space="preserve">Miksi Connor antaa kaverinsa Swipes McGurkin estää Brodieta käyttämästä palopostia tulipalon sammuttamiseen?</w:t>
      </w:r>
    </w:p>
    <w:p>
      <w:r>
        <w:rPr>
          <w:b/>
        </w:rPr>
        <w:t xml:space="preserve">Tulos</w:t>
      </w:r>
    </w:p>
    <w:p>
      <w:r>
        <w:t xml:space="preserve">Mitä Steve Brodie teki New Yorkin Boweryllä ja miksi ?</w:t>
      </w:r>
    </w:p>
    <w:p>
      <w:r>
        <w:rPr>
          <w:b/>
        </w:rPr>
        <w:t xml:space="preserve">Tulos</w:t>
      </w:r>
    </w:p>
    <w:p>
      <w:r>
        <w:t xml:space="preserve">mikä nöyryytti Swipesia?</w:t>
      </w:r>
    </w:p>
    <w:p>
      <w:r>
        <w:rPr>
          <w:b/>
        </w:rPr>
        <w:t xml:space="preserve">Tulos</w:t>
      </w:r>
    </w:p>
    <w:p>
      <w:r>
        <w:t xml:space="preserve">Kenen asuntoa Lucy siivoaa?</w:t>
      </w:r>
    </w:p>
    <w:p>
      <w:r>
        <w:rPr>
          <w:b/>
        </w:rPr>
        <w:t xml:space="preserve">Tulos</w:t>
      </w:r>
    </w:p>
    <w:p>
      <w:r>
        <w:t xml:space="preserve">Ketä vastaan Conners uhkaa taistella?</w:t>
      </w:r>
    </w:p>
    <w:p>
      <w:r>
        <w:rPr>
          <w:b/>
        </w:rPr>
        <w:t xml:space="preserve">Tulos</w:t>
      </w:r>
    </w:p>
    <w:p>
      <w:r>
        <w:t xml:space="preserve">kuka voitti 100 dollarin vedon?</w:t>
      </w:r>
    </w:p>
    <w:p>
      <w:r>
        <w:rPr>
          <w:b/>
        </w:rPr>
        <w:t xml:space="preserve">Tulos</w:t>
      </w:r>
    </w:p>
    <w:p>
      <w:r>
        <w:t xml:space="preserve">Kuinka paljon rahaa Brodie panosti yhteensä?</w:t>
      </w:r>
    </w:p>
    <w:p>
      <w:r>
        <w:rPr>
          <w:b/>
        </w:rPr>
        <w:t xml:space="preserve">Tulos</w:t>
      </w:r>
    </w:p>
    <w:p>
      <w:r>
        <w:t xml:space="preserve">Mikä on Brodien palkintotappelijan oikea nimi?</w:t>
      </w:r>
    </w:p>
    <w:p>
      <w:r>
        <w:rPr>
          <w:b/>
        </w:rPr>
        <w:t xml:space="preserve">Tulos</w:t>
      </w:r>
    </w:p>
    <w:p>
      <w:r>
        <w:t xml:space="preserve">Kuka voittaa 500 dollarin vedon "The Masked Marvelin" ja "Bloody Butchin" välillä?</w:t>
      </w:r>
    </w:p>
    <w:p>
      <w:r>
        <w:rPr>
          <w:b/>
        </w:rPr>
        <w:t xml:space="preserve">Tulos</w:t>
      </w:r>
    </w:p>
    <w:p>
      <w:r>
        <w:t xml:space="preserve">Miksi Chuck Connors uhkaa tapella Steve Brodien kanssa?</w:t>
      </w:r>
    </w:p>
    <w:p>
      <w:r>
        <w:rPr>
          <w:b/>
        </w:rPr>
        <w:t xml:space="preserve">Tulos</w:t>
      </w:r>
    </w:p>
    <w:p>
      <w:r>
        <w:t xml:space="preserve">Onko Swipes yhä Connorin asunnossa Lucyn vietettyä yön?</w:t>
      </w:r>
    </w:p>
    <w:p>
      <w:r>
        <w:rPr>
          <w:b/>
        </w:rPr>
        <w:t xml:space="preserve">Tulos</w:t>
      </w:r>
    </w:p>
    <w:p>
      <w:r>
        <w:t xml:space="preserve">Mitä Swipes tekee kuultuaan Lucysta ja Connorsin nöyryyttämänä ?</w:t>
      </w:r>
    </w:p>
    <w:p>
      <w:r>
        <w:rPr>
          <w:b/>
        </w:rPr>
        <w:t xml:space="preserve">Tulos</w:t>
      </w:r>
    </w:p>
    <w:p>
      <w:r>
        <w:t xml:space="preserve">Mikä on sen miehen nimi, joka tyrmää Bloody Butchin?</w:t>
      </w:r>
    </w:p>
    <w:p>
      <w:r>
        <w:rPr>
          <w:b/>
        </w:rPr>
        <w:t xml:space="preserve">Tulos</w:t>
      </w:r>
    </w:p>
    <w:p>
      <w:r>
        <w:t xml:space="preserve">Mitä Brodie ja Connors tekivät kuultuaan tulipalosta naapurissa sijaitsevassa Chinatownissa?</w:t>
      </w:r>
    </w:p>
    <w:p>
      <w:r>
        <w:rPr>
          <w:b/>
        </w:rPr>
        <w:t xml:space="preserve">Tulos</w:t>
      </w:r>
    </w:p>
    <w:p>
      <w:r>
        <w:t xml:space="preserve">Onko Brodie voittanut enemmän rahaa vedoissa kuin Connors?</w:t>
      </w:r>
    </w:p>
    <w:p>
      <w:r>
        <w:rPr>
          <w:b/>
        </w:rPr>
        <w:t xml:space="preserve">Esimerkki 0,488</w:t>
      </w:r>
    </w:p>
    <w:p>
      <w:r>
        <w:t xml:space="preserve">Kappale- Lähetys 1: Emery Simms on korkeasti koulutettu ja menestyvä liikemies, jonka elämä kääntyy huonompaan suuntaan, kun hän ryhtyy aviorikoksen kanssa villisti vapaamielinen ja eksoottinen Allanah .Lähetys 2: Emery tappaa miehen, joka yritti saada tietoa ulos hänestä .Lähetys 3: Se on sitten todistaa mies, joka juoksee ja pakenee afterwords .Lähetys 4: Emery ei n't nähdä, että mies hän tappoi kännykkä on siellä, ja se on kaikki puhelutiedot lokit se .Lähettäjä 5: Hän soittaa sitten ystävälleen, joka ei vastaa puhelimeen .Lähettäjä 6: Myöhemmin elokuvassa hän tapaa Alannahin, jonka auto on hajonnut .Lähettäjä 7: Emery antaa tälle kyydin työpaikalleen tietämättä, että Alannah yrittää saada haluamansa .Lähettäjä 8: Emery soittaa tälle ja vaatii, että he menevät illalliselle .Lähettäjä 9: He menevät illalliselle, mutta poliisi seuraa heitä ja näkee, kuinka he pussailevat, samoin kuin mies, joka seuraa Alannahia .Lähettäjä 10: Hullu mies tulee ravintolaan ja hyökkää Emeryn kimppuun .Lähettäjä 11: Emery menee tapaamaan Alannahia ja näkee missä tämä asuu ja vie hänet yhteen heidän kiinteistöistään, joka on asunto .Lähettäjä 12: Emery tekee olonsa kotoisaksi ja kutsuu jopa ystävänsä kylään, joka sanoo, että hän voi pitää asunnon ja elämän, jos kondomissa on reikä .Lähettäjä 13: Johon Alannah sanoo ei.Lähettäjä 14: Myöhemmin Emery piipahtaa seksiä varten ja hän pyytää ystäväänsä odottamaan ulkona, jotta hän voi tehdä mitä tarvitsee Emeryn kanssa ja se on kuumaa aivan kuten silloin kun he harrastivat seksiä Emeryn autossa .Lähettäjä 15: Emery vierailee ystävänsä luona, joka antaa hänelle laatikkoleikkurin ja käskee häntä auttamaan häntä pakkausten purkamisessa .Lähettäjä 16: Emery auttaa häntä pakkausten purkamisessa .Lähettäjä 16: Emery tekee niin, ja he kommentoivat hauskoja aikoja, joita heillä oli collegessa .Lähettäjä 17: Sen jälkeen on lisää motiiveja .</w:t>
      </w:r>
    </w:p>
    <w:p>
      <w:r>
        <w:rPr>
          <w:b/>
        </w:rPr>
        <w:t xml:space="preserve">Tulos</w:t>
      </w:r>
    </w:p>
    <w:p>
      <w:r>
        <w:t xml:space="preserve">Mitä kahta ajatusta Emery ei huomaa?</w:t>
      </w:r>
    </w:p>
    <w:p>
      <w:r>
        <w:rPr>
          <w:b/>
        </w:rPr>
        <w:t xml:space="preserve">Tulos</w:t>
      </w:r>
    </w:p>
    <w:p>
      <w:r>
        <w:t xml:space="preserve">Mitä ravintolassa tapahtuu?</w:t>
      </w:r>
    </w:p>
    <w:p>
      <w:r>
        <w:rPr>
          <w:b/>
        </w:rPr>
        <w:t xml:space="preserve">Tulos</w:t>
      </w:r>
    </w:p>
    <w:p>
      <w:r>
        <w:t xml:space="preserve">Missä Emery ja Allanah harrastavat seksiä?</w:t>
      </w:r>
    </w:p>
    <w:p>
      <w:r>
        <w:rPr>
          <w:b/>
        </w:rPr>
        <w:t xml:space="preserve">Tulos</w:t>
      </w:r>
    </w:p>
    <w:p>
      <w:r>
        <w:t xml:space="preserve">Kuka seuraa Emeryä ja Allanahia, kun Allanah antaa hänelle kyydin töihin?</w:t>
      </w:r>
    </w:p>
    <w:p>
      <w:r>
        <w:rPr>
          <w:b/>
        </w:rPr>
        <w:t xml:space="preserve">Tulos</w:t>
      </w:r>
    </w:p>
    <w:p>
      <w:r>
        <w:t xml:space="preserve">Ketkä ovat tämän tarinan hahmot?</w:t>
      </w:r>
    </w:p>
    <w:p>
      <w:r>
        <w:rPr>
          <w:b/>
        </w:rPr>
        <w:t xml:space="preserve">Esimerkki 0,489</w:t>
      </w:r>
    </w:p>
    <w:p>
      <w:r>
        <w:t xml:space="preserve">Kappale- Lähetys 1: (CNN) -- Hondurasin syrjäytettyä presidenttiä Jose Manuel Zelayaa ei palauteta valtionpäämieheksi, äänesti Hondurasin kongressin ylivoimainen enemmistö keskiviikkona.Lähetys 2: Tuntikausia kestäneessä prosessissa 111 lainsäätäjää äänesti esityksen puolesta olla palauttamatta Zelayaa takaisin virkaansa.Lähetys 3: Zelayan palauttamisen hylkäämiseen tarvittiin 65 äänen enemmistö 128-jäsenisessä elimessä.Lähettäjä 4: Zelaya syrjäytettiin 28. kesäkuuta armeijan johtamassa vallankaappauksessa, ja hänen tilalleen valittiin kongressin johtaja Roberto Micheletti.Lähettäjä 5: Keskiviikkona lainsäätäjät äänestivät yksi kerrallaan ja puhuivat istuntosalissa äänestäessään, mikä teki prosessista hitaan.Lähettäjä 6: Äänestys oli keskeinen osa Yhdysvaltojen ja Yhdysvaltojen välistä sopimusta.välitetty sopimus, jonka Zelayan ja Michelettin edustajat allekirjoittivat 29. lokakuuta ja joka antoi kongressille vallan päättää Zelayan kohtalosta.Lähettäjä 7: Yhdysvallat ilmaisi torstaina pettymyksensä viimeisimmästä vastaiskusta sen diplomaattisille ponnisteluille Hondurasin poliittisen kriisin lopettamiseksi.Lähettäjä 8: Yhdysvallat ilmoitti torstaina, että sen diplomaattiset ponnistelut Hondurasin poliittisen kriisin lopettamiseksi ovat epäonnistuneet. Apulaisulkoministeri Arturo Valenzuela kehotti edelleen Hondurasin hallitusta sallimaan Zelayan paluun ja perustamaan yhtenäishallituksen välivaiheeksi ennen kuin uusi presidentti astuu virkaansa ensi kuussa.Lähettäjä 9: "Olemme pettyneitä tähän päätökseen, koska Yhdysvallat toivoi, että [Hondurasin] kongressi olisi hyväksynyt Zelayan paluun", Valenzuela sanoi puhelinkonferenssissa toimittajien kanssa Washingtonissa.Lähettäjä 10: "Politiikkamme on ollut johdonmukaisesti periaatteellista kesäkuun 28. päivästä lähtien.Lähetys 11: Se on tuominnut vallankaappauksen ja jatkanut presidentti Zelayan hyväksymistä Hondurasin demokraattisesti valituksi ja lailliseksi johtajaksi koko tämän poliittisen kriisin ajan." Lähetys 12: Yhdysvallat vaatii edelleen Hondurasia sitoutumaan kansalliseen sovintoon ja perustamaan kriisiä tutkivan totuuskomission yhtenäisyyshallituksen lisäksi.Lähetys 13: "Demokraattisen, perustuslaillisen järjestyksen puuttuminen on nykytilanne, jota ei voida hyväksyä", sanoi Yhdysvaltain hallinnon korkea-arvoinen virkamies puhelinkonferenssissa, joka pysyi nimettömänä puhelinkonferenssin perussääntöjen ja tilanteen arkaluonteisuuden vuoksi. lähetys 14: "Vaalit ovat askel kohti päivää, jolloin Hondurasilla on vaaleilla laillinen hallitus.".</w:t>
      </w:r>
    </w:p>
    <w:p>
      <w:r>
        <w:rPr>
          <w:b/>
        </w:rPr>
        <w:t xml:space="preserve">Tulos</w:t>
      </w:r>
    </w:p>
    <w:p>
      <w:r>
        <w:t xml:space="preserve">Kuinka monta lainsäätäjää 128 jäsenestä äänesti sen puolesta, ettei Zelayaa palauteta virkaansa?</w:t>
      </w:r>
    </w:p>
    <w:p>
      <w:r>
        <w:rPr>
          <w:b/>
        </w:rPr>
        <w:t xml:space="preserve">Tulos</w:t>
      </w:r>
    </w:p>
    <w:p>
      <w:r>
        <w:t xml:space="preserve">Milloin presidentti Zelayan syrjäyttänyt vallankaappaus tapahtui?</w:t>
      </w:r>
    </w:p>
    <w:p>
      <w:r>
        <w:rPr>
          <w:b/>
        </w:rPr>
        <w:t xml:space="preserve">Tulos</w:t>
      </w:r>
    </w:p>
    <w:p>
      <w:r>
        <w:t xml:space="preserve">Miksi 128-jäsenisen elimen äänestys sujui hitaasti?</w:t>
      </w:r>
    </w:p>
    <w:p>
      <w:r>
        <w:rPr>
          <w:b/>
        </w:rPr>
        <w:t xml:space="preserve">Tulos</w:t>
      </w:r>
    </w:p>
    <w:p>
      <w:r>
        <w:t xml:space="preserve">Kuka kehotti sitoutumaan kansalliseen sovintoon ja perustamaan kriisiä tutkivan totuuskomission yhtenäisyyshallituksen lisäksi ennen kuin uusi presidentti astuu virkaansa ensi kuussa?</w:t>
      </w:r>
    </w:p>
    <w:p>
      <w:r>
        <w:rPr>
          <w:b/>
        </w:rPr>
        <w:t xml:space="preserve">Tulos</w:t>
      </w:r>
    </w:p>
    <w:p>
      <w:r>
        <w:t xml:space="preserve">Kuka on edelleen hyväksynyt presidentti Zelayan Hondurasin demokraattisesti valituksi ja lailliseksi johtajaksi vallankaappauksen jälkeen?</w:t>
      </w:r>
    </w:p>
    <w:p>
      <w:r>
        <w:rPr>
          <w:b/>
        </w:rPr>
        <w:t xml:space="preserve">Esimerkki 0.490</w:t>
      </w:r>
    </w:p>
    <w:p>
      <w:r>
        <w:t xml:space="preserve">Kappale- Lähetetty 1: Liittovaltion agentit tekivät tiistaina ratsian Etelä-Floridan toimistoon, jossa työskentelee tohtori Salomon Melgen, silmälääkäri, jonka aiemmat ongelmat viranomaisten kanssa olivat jo sotkeneet senaattori Robert Menendezin.Lähetetty 2: Ulkona oli keltainen rikosnauha, ja miehet ja naiset raahasivat laatikko toisensa perään laatikoittain materiaalia Melgenin West Palm Beachin toimistosta odottaviin tila-autoihin.Lähetetty 3: Sekä liittovaltion terveys- ja sosiaalipalveluista vastaavan osaston että liittovaltion poliisin FBI:n erikoisagentti Michael Leverockin mukaan etsintä oli jo toinen samassa Melgenin klinikassa - toinen tehtiin viime tammikuussa.Lähetetty 4: "Koska tämä on osa meneillään olevaa tutkintaa, (viranomaisilla) ei ole tällä hetkellä muuta kommentoitavaa/tietoa", Leverock sanoi. lähetetty 5: Tämä tarkoittaa, että virallisia yksityiskohtia siitä, mitä viranomaiset etsivät, ei ole. lähetetty 6: Vaikka sillä ei ole mitään tekemistä hänen ansioidensa kanssa anteliaana poliittisena lahjoittajana, tiistain ratsia viittaa siihen, että Melgenin oikeudelliset ongelmat ja ehkä niiden kielteinen vaikutus Menendeziin, New Jerseyn vanhempi senaattori, ovat kaukana loppumisesta.Lähetetty 7: Tunnustukset osoittavat, että seksuaaliväitteet olivat "vääriä mustamaalauksia", senaattori sanoo Lääkärin asianajaja väitti, että tiistain kotietsintä oli hallituksen tapa kostaa Melgenille sen jälkeen, kun tämä oli haastanut hänet oikeuteen Medicare-maksuista. lähetetty 8: Tästä huolimatta asianajaja Matthew Menchel sanoi, että Melgen jatkaa yhteistyötä viranomaisten kanssa.Lähettäjä 9: "Vaikka uskomme, että tämänpäiväinen tunkeutuminen oli kosto eikä etsinnälle ollut laillista tarvetta, FBI:n toimet eivät estä tohtori Melgeniä jatkamasta täyttä yhteistyötä hallituksen kanssa", Menchel sanoi.Lähetetty 10: Lääkäri tuli ensimmäisen kerran monien tietoisuuteen Washingtonin ympäristössä, kun konservatiivinen The Daily Caller -sivusto julkaisi hieman ennen marraskuun 2012 vaaleja raportin, jossa siteerattiin useita dominikaaninaisia, jotka väittivät harrastaneensa seksiä Menendezin kanssa rahaa vastaan. lähetetty 11: New Jerseyn demokraatti kiisti jyrkästi syytökset.Lähettäjä 12: Maaliskuussa Dominikaanisen tasavallan poliisi ilmoitti, että kolmelle naiselle oli maksettu siitä, että he väittivät valheellisesti harrastaneensa seksiä Menendezin kanssa.Lähettäjä 13: Vaikka tämä osa tarinasta hiljeni, episodi herätti kysymyksiä siitä, miksi ja miten Menendez myönsi lentäneensä Dominikaaniseen tasavaltaan kolme kertaa vuonna 2010 Melgenin yksityiskoneella.</w:t>
      </w:r>
    </w:p>
    <w:p>
      <w:r>
        <w:rPr>
          <w:b/>
        </w:rPr>
        <w:t xml:space="preserve">Tulos</w:t>
      </w:r>
    </w:p>
    <w:p>
      <w:r>
        <w:t xml:space="preserve">Mitkä kolme osastoa osallistuivat tutkimukseen?</w:t>
      </w:r>
    </w:p>
    <w:p>
      <w:r>
        <w:rPr>
          <w:b/>
        </w:rPr>
        <w:t xml:space="preserve">Tulos</w:t>
      </w:r>
    </w:p>
    <w:p>
      <w:r>
        <w:t xml:space="preserve">Miksi ei ole virallisia tietoja siitä, mitä viranomaiset etsivät?</w:t>
      </w:r>
    </w:p>
    <w:p>
      <w:r>
        <w:rPr>
          <w:b/>
        </w:rPr>
        <w:t xml:space="preserve">Tulos</w:t>
      </w:r>
    </w:p>
    <w:p>
      <w:r>
        <w:t xml:space="preserve">Miksi ihmiset ottivat materiaalia toimistosta?</w:t>
      </w:r>
    </w:p>
    <w:p>
      <w:r>
        <w:rPr>
          <w:b/>
        </w:rPr>
        <w:t xml:space="preserve">Tulos</w:t>
      </w:r>
    </w:p>
    <w:p>
      <w:r>
        <w:t xml:space="preserve">Minä vuonna kolme naista väitti, että heille maksettiin siitä, että he sanoivat harrastaneensa seksiä Menendezin kanssa?</w:t>
      </w:r>
    </w:p>
    <w:p>
      <w:r>
        <w:rPr>
          <w:b/>
        </w:rPr>
        <w:t xml:space="preserve">Tulos</w:t>
      </w:r>
    </w:p>
    <w:p>
      <w:r>
        <w:t xml:space="preserve">Useat naiset Dominikaanisen tasavallan julkisuudesta esittivät vääriä syytöksiä ketä yhdysvaltalaista senaattoria kohtaan?</w:t>
      </w:r>
    </w:p>
    <w:p>
      <w:r>
        <w:rPr>
          <w:b/>
        </w:rPr>
        <w:t xml:space="preserve">Tulos</w:t>
      </w:r>
    </w:p>
    <w:p>
      <w:r>
        <w:t xml:space="preserve">Mikä Menendezistä esitetyissä väitteissä on totta?</w:t>
      </w:r>
    </w:p>
    <w:p>
      <w:r>
        <w:rPr>
          <w:b/>
        </w:rPr>
        <w:t xml:space="preserve">Tulos</w:t>
      </w:r>
    </w:p>
    <w:p>
      <w:r>
        <w:t xml:space="preserve">Mitä Menendezin epäillään tehneen, kun hän lensi Melgenin yksityiskoneella?</w:t>
      </w:r>
    </w:p>
    <w:p>
      <w:r>
        <w:rPr>
          <w:b/>
        </w:rPr>
        <w:t xml:space="preserve">Tulos</w:t>
      </w:r>
    </w:p>
    <w:p>
      <w:r>
        <w:t xml:space="preserve">Mitä tietoja tuli julki maaliskuussa? Jäikö mitään kysymyksiä?</w:t>
      </w:r>
    </w:p>
    <w:p>
      <w:r>
        <w:rPr>
          <w:b/>
        </w:rPr>
        <w:t xml:space="preserve">Tulos</w:t>
      </w:r>
    </w:p>
    <w:p>
      <w:r>
        <w:t xml:space="preserve">Kuka julkaisi syytöksen ja kuka kiisti sen?</w:t>
      </w:r>
    </w:p>
    <w:p>
      <w:r>
        <w:rPr>
          <w:b/>
        </w:rPr>
        <w:t xml:space="preserve">Tulos</w:t>
      </w:r>
    </w:p>
    <w:p>
      <w:r>
        <w:t xml:space="preserve">Miksi viranomaiset eivät kommentoineet asiaa enempää?</w:t>
      </w:r>
    </w:p>
    <w:p>
      <w:r>
        <w:rPr>
          <w:b/>
        </w:rPr>
        <w:t xml:space="preserve">Tulos</w:t>
      </w:r>
    </w:p>
    <w:p>
      <w:r>
        <w:t xml:space="preserve">Oliko Melgenillä ja Menendezillä vakiintuneita yhteyksiä toisiinsa?</w:t>
      </w:r>
    </w:p>
    <w:p>
      <w:r>
        <w:rPr>
          <w:b/>
        </w:rPr>
        <w:t xml:space="preserve">Tulos</w:t>
      </w:r>
    </w:p>
    <w:p>
      <w:r>
        <w:t xml:space="preserve">Missä ratsia tapahtui ja mitä yksiköitä pyydettiin tutkimaan sitä?</w:t>
      </w:r>
    </w:p>
    <w:p>
      <w:r>
        <w:rPr>
          <w:b/>
        </w:rPr>
        <w:t xml:space="preserve">Tulos</w:t>
      </w:r>
    </w:p>
    <w:p>
      <w:r>
        <w:t xml:space="preserve">Mistä Menendeziä syytettiin?</w:t>
      </w:r>
    </w:p>
    <w:p>
      <w:r>
        <w:rPr>
          <w:b/>
        </w:rPr>
        <w:t xml:space="preserve">Tulos</w:t>
      </w:r>
    </w:p>
    <w:p>
      <w:r>
        <w:t xml:space="preserve">Mitkä kaksi osastoa osallistuivat Melgenin toimistoon tehtyyn ratsiaan?</w:t>
      </w:r>
    </w:p>
    <w:p>
      <w:r>
        <w:rPr>
          <w:b/>
        </w:rPr>
        <w:t xml:space="preserve">Tulos</w:t>
      </w:r>
    </w:p>
    <w:p>
      <w:r>
        <w:t xml:space="preserve">Mitkä Yhdysvaltain virastot olivat mukana Menendezin skandaalissa?</w:t>
      </w:r>
    </w:p>
    <w:p>
      <w:r>
        <w:rPr>
          <w:b/>
        </w:rPr>
        <w:t xml:space="preserve">Tulos</w:t>
      </w:r>
    </w:p>
    <w:p>
      <w:r>
        <w:t xml:space="preserve">Miksi lääkärin vastaanoton ympärillä oli keltaista teippiä?</w:t>
      </w:r>
    </w:p>
    <w:p>
      <w:r>
        <w:rPr>
          <w:b/>
        </w:rPr>
        <w:t xml:space="preserve">Tulos</w:t>
      </w:r>
    </w:p>
    <w:p>
      <w:r>
        <w:t xml:space="preserve">Mitä meneillään oleva tutkimus on paljastanut Menendezin osallisuudesta?</w:t>
      </w:r>
    </w:p>
    <w:p>
      <w:r>
        <w:rPr>
          <w:b/>
        </w:rPr>
        <w:t xml:space="preserve">Tulos</w:t>
      </w:r>
    </w:p>
    <w:p>
      <w:r>
        <w:t xml:space="preserve">Kuka on lääkärin asianajaja?</w:t>
      </w:r>
    </w:p>
    <w:p>
      <w:r>
        <w:rPr>
          <w:b/>
        </w:rPr>
        <w:t xml:space="preserve">Tulos</w:t>
      </w:r>
    </w:p>
    <w:p>
      <w:r>
        <w:t xml:space="preserve">Minkä julkaisun artikkelin ja siitä seuranneen tutkimuksen seurauksena tohtori Melgenin toimistoon tehtiin ratsia?</w:t>
      </w:r>
    </w:p>
    <w:p>
      <w:r>
        <w:rPr>
          <w:b/>
        </w:rPr>
        <w:t xml:space="preserve">Tulos</w:t>
      </w:r>
    </w:p>
    <w:p>
      <w:r>
        <w:t xml:space="preserve">Kuka on tohtori Salomon Melgen?</w:t>
      </w:r>
    </w:p>
    <w:p>
      <w:r>
        <w:rPr>
          <w:b/>
        </w:rPr>
        <w:t xml:space="preserve">Esimerkki 0,491</w:t>
      </w:r>
    </w:p>
    <w:p>
      <w:r>
        <w:t xml:space="preserve">Kohta 1: Suositus: Lause 2: Kongressin olisi puututtava tähän ongelmaan.Lause 3: Olemme harkinneet erilaisia vaihtoehtoja: Lähettäjä 4: Toinen vaihtoehto on yksi ainoa valiokunta kongressin kummassakin huoneessa, jossa yhdistetään valtuutus- ja määrärahojen myöntämisvaltuudet.Lähettäjä 5: Uuden valiokunnan tai uusien valiokuntien tulisi tehdä jatkuvia tutkimuksia tiedusteluvirastojen toiminnasta ja raportoida tiedustelun kehittämiseen ja käyttöön liittyvistä ongelmista kaikille kongressin edustajainhuoneen ja senaatin jäsenille.Lähettäjä 6: Olemme jo suositelleet, että tiedustelutoiminnan kokonaisrahoitustaso julkistetaan ja että kansallisen tiedusteluohjelman määrärahat osoitetaan kansalliselle tiedustelupalvelun johtajalle eikä puolustusministerille.Lähettäjä 7: Suosittelemme myös, että tiedustelukomitealla olisi oltava nimenomaan valvontaan erikoistunut alivaliokunta, joka olisi vapautettu budjetin käsittelyn kuluttavasta vastuusta.Lähettäjä 8: Uuden tiedustelukomitearakenteen perustamispäätöslauselmassa olisi annettava komitealle tai komiteoille valtuudet haastaa heidät oikeuteen.Lähettäjä 9: Enemmistöpuolueen edustus tässä komiteassa ei saisi koskaan ylittää vähemmistöpuolueen edustusta enempää kuin yhdellä jäsenellä.Lähettäjä 10: Neljän tähän komiteaan tai näihin komiteoihin nimitetyistä jäsenistä olisi oltava jäseniä, jotka ovat myös jäseninä jokaisessa seuraavassa mainituista valiokunnista: Lähettäjä 11: Tällä tavoin muut kongressin tärkeimmät intressit voidaan yhdistää uuden valiokunnan työskentelyyn.Lähettäjä 12: Jäsenten tulisi toimia tiedusteluvaliokunnissa määräämättömäksi ajaksi ilman määräaikoja, jotta he voivat kerätä asiantuntemusta.Lähettäjä 13: Valiokuntien tulisi olla pienempiä - ehkä seitsemän tai yhdeksän jäsentä kussakin edustajainhuoneessa - jotta kukin jäsen tuntisi olevansa enemmän vastuussa ja tilivelvollinen valiokunnan työn laadusta.Lähettäjä 14: Sisäisen turvallisuuden ministeriön johtajat esiintyvät nyt kongressin 88 valiokunnassa ja alivaliokunnassa.Lähettäjä 15: Eräs asiantuntijatodistaja (joka ei ole hallinnon jäsen) kertoi meille, että tämä on ehkä suurin yksittäinen este osaston menestyksekkäälle kehitykselle.Lähettäjä 16: Ainoa yritys koota tällainen valiokuntavaltuus, edustajainhuoneen sisäisen turvallisuuden erityiskomitea, saatetaan poistaa.Lähettäjä 17: Senaatilla ei ole edes tätä.Lähettäjä 18: Kongressin on luotava sisäisen turvallisuuden ministeriölle samanlaiset selkeät valtuudet ja vastuut kuin mitä oikeusministeriöllä on rikosten käsittelyssä ja puolustusministeriöllä kansalliseen turvallisuuteen kohdistuvissa uhkakuvissa.</w:t>
      </w:r>
    </w:p>
    <w:p>
      <w:r>
        <w:rPr>
          <w:b/>
        </w:rPr>
        <w:t xml:space="preserve">Tulos</w:t>
      </w:r>
    </w:p>
    <w:p>
      <w:r>
        <w:t xml:space="preserve">Mikä on kenties suurin yksittäinen este osaston menestyksekkäälle kehitykselle?</w:t>
      </w:r>
    </w:p>
    <w:p>
      <w:r>
        <w:rPr>
          <w:b/>
        </w:rPr>
        <w:t xml:space="preserve">Tulos</w:t>
      </w:r>
    </w:p>
    <w:p>
      <w:r>
        <w:t xml:space="preserve">Millaisia vaatimuksia ehdotetaan ihmisille tässä ehdotetussa uudessa valiokunnassa?</w:t>
      </w:r>
    </w:p>
    <w:p>
      <w:r>
        <w:rPr>
          <w:b/>
        </w:rPr>
        <w:t xml:space="preserve">Tulos</w:t>
      </w:r>
    </w:p>
    <w:p>
      <w:r>
        <w:t xml:space="preserve">Kenen pitäisi hoitaa tiedustelun ja terrorismin torjunnan valvonta kongressissa?</w:t>
      </w:r>
    </w:p>
    <w:p>
      <w:r>
        <w:rPr>
          <w:b/>
        </w:rPr>
        <w:t xml:space="preserve">Tulos</w:t>
      </w:r>
    </w:p>
    <w:p>
      <w:r>
        <w:t xml:space="preserve">Mikä on suositus komitean toimikaudeksi ja kooksi?</w:t>
      </w:r>
    </w:p>
    <w:p>
      <w:r>
        <w:rPr>
          <w:b/>
        </w:rPr>
        <w:t xml:space="preserve">Tulos</w:t>
      </w:r>
    </w:p>
    <w:p>
      <w:r>
        <w:t xml:space="preserve">Mitä tuloksia olisi tiedustelukomiteoiden koon pienentämisestä?</w:t>
      </w:r>
    </w:p>
    <w:p>
      <w:r>
        <w:rPr>
          <w:b/>
        </w:rPr>
        <w:t xml:space="preserve">Tulos</w:t>
      </w:r>
    </w:p>
    <w:p>
      <w:r>
        <w:t xml:space="preserve">Millä tavoin suositellaan, että uusi komitea voisi olla avoimempi?</w:t>
      </w:r>
    </w:p>
    <w:p>
      <w:r>
        <w:rPr>
          <w:b/>
        </w:rPr>
        <w:t xml:space="preserve">Tulos</w:t>
      </w:r>
    </w:p>
    <w:p>
      <w:r>
        <w:t xml:space="preserve">Mitä ongelmia sisäisen turvallisuuden alalla on tällä hetkellä?</w:t>
      </w:r>
    </w:p>
    <w:p>
      <w:r>
        <w:rPr>
          <w:b/>
        </w:rPr>
        <w:t xml:space="preserve">Tulos</w:t>
      </w:r>
    </w:p>
    <w:p>
      <w:r>
        <w:t xml:space="preserve">Mitä suosituksia on esitetty, jotta voitaisiin korjata kongressin tiedustelun ja terrorismin vastaisen toiminnan huonosti toimivaa valvontaa tällä hetkellä?</w:t>
      </w:r>
    </w:p>
    <w:p>
      <w:r>
        <w:rPr>
          <w:b/>
        </w:rPr>
        <w:t xml:space="preserve">Tulos</w:t>
      </w:r>
    </w:p>
    <w:p>
      <w:r>
        <w:t xml:space="preserve">Mitkä ovat kaksi vaihtoehtoa, joita kongressi on harkinnut?</w:t>
      </w:r>
    </w:p>
    <w:p>
      <w:r>
        <w:rPr>
          <w:b/>
        </w:rPr>
        <w:t xml:space="preserve">Tulos</w:t>
      </w:r>
    </w:p>
    <w:p>
      <w:r>
        <w:t xml:space="preserve">Kenen pitäisi puuttua tiedustelu- ja terrorisminvastaisen toiminnan puutteelliseen valvontaan?</w:t>
      </w:r>
    </w:p>
    <w:p>
      <w:r>
        <w:rPr>
          <w:b/>
        </w:rPr>
        <w:t xml:space="preserve">Tulos</w:t>
      </w:r>
    </w:p>
    <w:p>
      <w:r>
        <w:t xml:space="preserve">Millä tavoin muut kongressin intressit voidaan yhdistää?</w:t>
      </w:r>
    </w:p>
    <w:p>
      <w:r>
        <w:rPr>
          <w:b/>
        </w:rPr>
        <w:t xml:space="preserve">Esimerkki 0,492</w:t>
      </w:r>
    </w:p>
    <w:p>
      <w:r>
        <w:t xml:space="preserve">Kappale- Lähetetty 1: (CNN) -- Liittovaltion viranomaiset tutkivat uhkaavia kirjeitä, joiden väitetään sisältävän tappavaa risiiniä Spokanessa, Washingtonissa, kertoi FBI torstaina.Lähetetty 2: FBI ja Yhdysvaltain postitarkastuspalvelu yrittävät löytää lähteen kahdelle kirjeelle, jotka pysäytettiin tiistaina seulonnan aikana postilaitoksessa Spokanessa, kertoi FBI:n tiedottaja Ayn Sandalo Dietrich.Lähetetty 3: "Emme voi kommentoida tätä tapausta enempää, mutta korostamme, että lainvalvontaviranomaiset jatkavat mahdollisten uhkien koko kirjon arviointia ja käsittelyä", hän sanoi. lähetetty 4: Postilaitos ilmoitti kahdesta epäilyttävästä kirjeestä American Postal Workers Unionille. lähetetty 5: Toinen kirje oli osoitettu Spokanen postitoimistoon ja toinen liittovaltion tuomarille Spokanessa, liitto sanoi.Lähettäjä 6: Molemmat oli postitettu 14. toukokuuta, liitto sanoi.Lähettäjä 7: Postipalvelun johto kertoi työntekijöille, etteivät he ole vaarassa kirjeitä käsitellessään, koska epäilty aine ei ollut sellaisessa muodossa, että sitä voisi hengittää tai helposti niellä, liitto sanoi.Lähettäjä 8: Alustavat laboratoriotestit osoittivat aineen olevan risiiniä, liitto sanoi.Lähettäjä 9: Liitto seuraa tilannetta, puheenjohtaja Cliff Guffey sanoi.Lähettäjä 10: "Jäsentemme turvallisuus on ensisijainen huolenaiheemme", hän sanoi lausunnossaan.Lähettäjä 11: Ilmeisesti toisiinsa liittymättömässä tapauksessa presidentti Obamalle ja muille henkilöille lähetetyt risiinillä saastutetut kirjeet herättivät suurta levottomuutta Washingtonissa ja muualla viime kuussa.Lähettäjä 12: James Everett Dutschke, 41, Tupelosta, Mississippistä, on syytteessä biologisen aineen hallussapidosta ja käytöstä aseena Obamalle ja muille henkilöille lähetettyjen kirjeiden yhteydessä.</w:t>
      </w:r>
    </w:p>
    <w:p>
      <w:r>
        <w:rPr>
          <w:b/>
        </w:rPr>
        <w:t xml:space="preserve">Tulos</w:t>
      </w:r>
    </w:p>
    <w:p>
      <w:r>
        <w:t xml:space="preserve">Kuka seuraa tilannetta?</w:t>
      </w:r>
    </w:p>
    <w:p>
      <w:r>
        <w:rPr>
          <w:b/>
        </w:rPr>
        <w:t xml:space="preserve">Tulos</w:t>
      </w:r>
    </w:p>
    <w:p>
      <w:r>
        <w:t xml:space="preserve">Mikä on Postiliiton puheenjohtajan mukaan heidän tärkein huolenaiheensa?</w:t>
      </w:r>
    </w:p>
    <w:p>
      <w:r>
        <w:rPr>
          <w:b/>
        </w:rPr>
        <w:t xml:space="preserve">Tulos</w:t>
      </w:r>
    </w:p>
    <w:p>
      <w:r>
        <w:t xml:space="preserve">Toinen epäilyttävistä kirjeistä oli osoitettu Spokanen postitoimistoon, mutta mihin toinen oli osoitettu?</w:t>
      </w:r>
    </w:p>
    <w:p>
      <w:r>
        <w:rPr>
          <w:b/>
        </w:rPr>
        <w:t xml:space="preserve">Tulos</w:t>
      </w:r>
    </w:p>
    <w:p>
      <w:r>
        <w:t xml:space="preserve">kirjainten sisältämä kemikaali ?</w:t>
      </w:r>
    </w:p>
    <w:p>
      <w:r>
        <w:rPr>
          <w:b/>
        </w:rPr>
        <w:t xml:space="preserve">Tulos</w:t>
      </w:r>
    </w:p>
    <w:p>
      <w:r>
        <w:t xml:space="preserve">Kuka lähetti risiinillä saastutettuja kirjeitä presidentti Obamalle?</w:t>
      </w:r>
    </w:p>
    <w:p>
      <w:r>
        <w:rPr>
          <w:b/>
        </w:rPr>
        <w:t xml:space="preserve">Tulos</w:t>
      </w:r>
    </w:p>
    <w:p>
      <w:r>
        <w:t xml:space="preserve">FBI ja U.S. Postal Inspection Service yrittävät löytää lähteen kahdelle kirjeelle, jotka sisälsivät mitä?</w:t>
      </w:r>
    </w:p>
    <w:p>
      <w:r>
        <w:rPr>
          <w:b/>
        </w:rPr>
        <w:t xml:space="preserve">Tulos</w:t>
      </w:r>
    </w:p>
    <w:p>
      <w:r>
        <w:t xml:space="preserve">kirjeiden jakelupalvelu?</w:t>
      </w:r>
    </w:p>
    <w:p>
      <w:r>
        <w:rPr>
          <w:b/>
        </w:rPr>
        <w:t xml:space="preserve">Tulos</w:t>
      </w:r>
    </w:p>
    <w:p>
      <w:r>
        <w:t xml:space="preserve">Mitä ammattiliitolla oli sanottavaa asiasta?</w:t>
      </w:r>
    </w:p>
    <w:p>
      <w:r>
        <w:rPr>
          <w:b/>
        </w:rPr>
        <w:t xml:space="preserve">Tulos</w:t>
      </w:r>
    </w:p>
    <w:p>
      <w:r>
        <w:t xml:space="preserve">Vaikka alustavat laboratoriotestit osoittivat aineen olevan risiiniä, kuka sanoi, ettei se voisi olla vaarallisessa muodossa?</w:t>
      </w:r>
    </w:p>
    <w:p>
      <w:r>
        <w:rPr>
          <w:b/>
        </w:rPr>
        <w:t xml:space="preserve">Tulos</w:t>
      </w:r>
    </w:p>
    <w:p>
      <w:r>
        <w:t xml:space="preserve">Kuka tutkii siveettömyyttä ?</w:t>
      </w:r>
    </w:p>
    <w:p>
      <w:r>
        <w:rPr>
          <w:b/>
        </w:rPr>
        <w:t xml:space="preserve">Tulos</w:t>
      </w:r>
    </w:p>
    <w:p>
      <w:r>
        <w:t xml:space="preserve">Mitä kirjeet sisälsivät?</w:t>
      </w:r>
    </w:p>
    <w:p>
      <w:r>
        <w:rPr>
          <w:b/>
        </w:rPr>
        <w:t xml:space="preserve">Tulos</w:t>
      </w:r>
    </w:p>
    <w:p>
      <w:r>
        <w:t xml:space="preserve">Mitkä kaksi liittovaltion viranomaista tutkivat risiiniä sisältäviä kirjeitä?</w:t>
      </w:r>
    </w:p>
    <w:p>
      <w:r>
        <w:rPr>
          <w:b/>
        </w:rPr>
        <w:t xml:space="preserve">Esimerkki 0,493</w:t>
      </w:r>
    </w:p>
    <w:p>
      <w:r>
        <w:t xml:space="preserve">Kappale 1: Japanin miehitys (1941-1945): Lähetys 2: Siellä japanilaiset joukot nousivat maihin Sabak Beachille hyökkäysaluksilta Sabak Beachille 8. joulukuuta 1941 klo 15 minuuttia yli puolenyön paikallista aikaa (kun kansainvälisen aikarajan toisella puolella Havaijilla oli vielä 7. joulukuuta).Lähetys 3: Japani himoitsi Malesian luonnonvaroja, nimittäin kumia, tinaa ja öljyä, sekä Singaporen satamaa, jonka kautta ne kulkivat. Lähetys 4: "Suuren Itä-Aasian vaurauden sfääri", kuten Japani sitä kutsui, olisi tämän hyökkäyksen perimmäinen tavoite.Lähettäjä 5: Kuten Burmassa, Filippiineillä ja Indonesiassa, Japani vetosi malaijinationalismiin, jotta länsimainen imperialistinen ikeestä irrottautuisi Aasian solidaarisuusliikkeessä - "Aasiaa aasialaisten puolesta", jota johti Japanin keisarillinen armeija.Lähettäjä 6: Kansainyhteisön joukot niemimaalla eivät odottaneet maahyökkäystä, ja ne olivat huonosti valmistautuneita.Lähettäjä 7: Intialainen jalkaväki aiheutti raskaita tappioita rannoilla sijaitsevista bunkkereistaan, mutta lopulta se taipui massiivisen hyökkäyksen edessä. Lähettäjä 8: Maihinnousu aloitettiin tukikohdista, jotka marsalkka Pétainin Ranskan siirtomaavirkamiehet olivat luovuttaneet japanilaisille Indokiinassa, ja sitä tuettiin uusilla tehokkailla hävittäjäkoneilla.Lähettäjä 9: Lisää japanilaista jalkaväkeä virtasi Thaimaasta vallatakseen keskeiset lentokentät Kedahissa ja Kelantanissa. Lähettäjä 10: Kota Barun maihinnousun vastapainoksi Britannian merentakaisen laivaston ylpeimmät taistelulaivat Prince of Wales ja Repulse purjehtivat pohjoiseen. Lähettäjä 11: Mutta ilman ilmasuojaa japanilaiset pommikoneet havaitsivat ne Kuantanin rannikolla ja upottivat ne.Lähettäjä 12: Singaporen laivastotukikohta jäi tyhjäksi.Lähettäjä 13: Kuala Lumpur kaatui 11. tammikuuta 1942, ja viisi viikkoa myöhemmin Singaporen saari vallattiin.Lähettäjä 14: Pohjois-Borneo vallattiin nopeasti, mutta britit ja hollantilaiset sabotoivat ennaltaehkäisevästi Mirin ja Brunein öljykentät.Lähettäjä 15: Jos japanilaiset kohtelivat liittoutuneiden sotavankeja Malaijalla tunnetusti raa'asti, suhtautuminen aasialaisiin siviileihin oli ristiriitaisempaa. Lähettäjä 16: Aluksi japanilaiset rajoittivat malaijilaisten hallitsijoiden etuoikeuksia ja pakottivat heidät osoittamaan kunnioitusta Japanin keisarille.Lähetetty 17: Mutta sitten saadakseen heidän tukensa japanilaiset pitivät yllä heidän arvovaltaansa, palauttivat eläkkeet ja säilyttivät auktoriteettinsa ainakin malaijilaisten tapojen ja islamilaisen uskonnon osalta. Lähetetty 18: Kiinalaisia, erityisesti niitä, jotka samaistuivat Mao Tse Tungin taisteluun japanilaisia vastaan, teurastettiin aluksi tuhansittain, mutta myöhemmin heitä kosiskeltiin välikätenä japanilaisten johtamissa liikeyrityksissä.</w:t>
      </w:r>
    </w:p>
    <w:p>
      <w:r>
        <w:rPr>
          <w:b/>
        </w:rPr>
        <w:t xml:space="preserve">Tulos</w:t>
      </w:r>
    </w:p>
    <w:p>
      <w:r>
        <w:t xml:space="preserve">Mikä oli Tyynenmeren sodan ensimmäisen hyökkäyksen tulos?</w:t>
      </w:r>
    </w:p>
    <w:p>
      <w:r>
        <w:rPr>
          <w:b/>
        </w:rPr>
        <w:t xml:space="preserve">Tulos</w:t>
      </w:r>
    </w:p>
    <w:p>
      <w:r>
        <w:t xml:space="preserve">Missä ja milloin Tyynenmeren sota alkoi?</w:t>
      </w:r>
    </w:p>
    <w:p>
      <w:r>
        <w:rPr>
          <w:b/>
        </w:rPr>
        <w:t xml:space="preserve">Tulos</w:t>
      </w:r>
    </w:p>
    <w:p>
      <w:r>
        <w:t xml:space="preserve">Mitä tapahtui mukana olleille brittiläisille aluksille?</w:t>
      </w:r>
    </w:p>
    <w:p>
      <w:r>
        <w:rPr>
          <w:b/>
        </w:rPr>
        <w:t xml:space="preserve">Tulos</w:t>
      </w:r>
    </w:p>
    <w:p>
      <w:r>
        <w:t xml:space="preserve">Kuinka monta minuuttia ennen hyökkäystä Pearl Harboriin japanilaiset joukot laskeutuivat Sabak Beachille?</w:t>
      </w:r>
    </w:p>
    <w:p>
      <w:r>
        <w:rPr>
          <w:b/>
        </w:rPr>
        <w:t xml:space="preserve">Tulos</w:t>
      </w:r>
    </w:p>
    <w:p>
      <w:r>
        <w:t xml:space="preserve">Mikä oli Iso-Spanjan politiikka miehitetyillä alueilla asuvia aasialaisia kohtaan?</w:t>
      </w:r>
    </w:p>
    <w:p>
      <w:r>
        <w:rPr>
          <w:b/>
        </w:rPr>
        <w:t xml:space="preserve">Tulos</w:t>
      </w:r>
    </w:p>
    <w:p>
      <w:r>
        <w:t xml:space="preserve">Miten hyökkäys vaikutti Common wealth -joukkoihin?</w:t>
      </w:r>
    </w:p>
    <w:p>
      <w:r>
        <w:rPr>
          <w:b/>
        </w:rPr>
        <w:t xml:space="preserve">Tulos</w:t>
      </w:r>
    </w:p>
    <w:p>
      <w:r>
        <w:t xml:space="preserve">Mitä Japani tavoitteli Malesiassa?</w:t>
      </w:r>
    </w:p>
    <w:p>
      <w:r>
        <w:rPr>
          <w:b/>
        </w:rPr>
        <w:t xml:space="preserve">Tulos</w:t>
      </w:r>
    </w:p>
    <w:p>
      <w:r>
        <w:t xml:space="preserve">Mikä oli Singaporen laivastotukikohdan tyhjäksi jättämisen seuraus?</w:t>
      </w:r>
    </w:p>
    <w:p>
      <w:r>
        <w:rPr>
          <w:b/>
        </w:rPr>
        <w:t xml:space="preserve">Tulos</w:t>
      </w:r>
    </w:p>
    <w:p>
      <w:r>
        <w:t xml:space="preserve">Milloin Tyynenmeren sota oikeastaan alkoi?</w:t>
      </w:r>
    </w:p>
    <w:p>
      <w:r>
        <w:rPr>
          <w:b/>
        </w:rPr>
        <w:t xml:space="preserve">Tulos</w:t>
      </w:r>
    </w:p>
    <w:p>
      <w:r>
        <w:t xml:space="preserve">Kenet japanilaiset pommikoneet havaitsivat Kuantanin rannikolla ja upottivat?</w:t>
      </w:r>
    </w:p>
    <w:p>
      <w:r>
        <w:rPr>
          <w:b/>
        </w:rPr>
        <w:t xml:space="preserve">Tulos</w:t>
      </w:r>
    </w:p>
    <w:p>
      <w:r>
        <w:t xml:space="preserve">Miten Malasian siviileihin suhtaudutaan?</w:t>
      </w:r>
    </w:p>
    <w:p>
      <w:r>
        <w:rPr>
          <w:b/>
        </w:rPr>
        <w:t xml:space="preserve">Esimerkki 0,494</w:t>
      </w:r>
    </w:p>
    <w:p>
      <w:r>
        <w:t xml:space="preserve">Kohta- Lähetys 1: Noin samaan aikaan Card, johtava salaisen palvelun agentti, presidentin sotilasavustaja ja lentäjä neuvottelivat Air Force Onen mahdollisesta määränpäästä.Lähetys 2: Salaisen palvelun agentti oli vahvasti sitä mieltä, että tilanne Washingtonissa oli liian epävakaa, jotta presidentti voisi palata sinne, ja Card oli samaa mieltä.Lähetys 3: Presidentti halusi ehdottomasti palata Washingtoniin ja suostui vain vastahakoisesti lähtemään muualle.Lähetys 4: Asiaa ei ollut vielä päätetty, kun presidentti neuvotteli varapresidentin kanssa suunnilleen samaan aikaan, kun Air Force One oli lähdössä.Lähettäjä 5: Varapresidentti muisteli kehottaneensa presidenttiä olemaan palaamatta Washingtoniin.Lähettäjä 6: Air Force One lähti matkaan noin kello 9.54 ilman tiettyä määränpäätä.Lähettäjä 7: Tavoitteena oli nousta ilmaan - mahdollisimman nopeasti ja korkealle - ja päättää sitten, minne mennä.Lähettäjä 8: Kello 9.33 Reaganin kansallisen lentoaseman lennonjohtotornin valvoja otti kuuman linjan salaiseen palveluun ja kertoi palvelun operaatiokeskukselle, että "lentokone [lähestyy] teitä eikä puhu kanssamme." Lähettäjä 9: Tämä oli ensimmäinen Secret Servicelle tullut konkreettinen ilmoitus Valkoiseen taloon kohdistuvasta suorasta uhasta. Lähettäjä 10: Varapresidenttiä ei evakuoitu tällä hetkellä. Lähettäjä 11: Kuten puhelun vastaanottanut virkailija selitti, "olin juuri painamassa hälytyspainiketta, kun lennonjohto ilmoitti, että lentokone oli kääntymässä etelään päin ja lähestymässä Reaganin kansallista lentokenttää." Lähettäjä 12: American 77 -lentokone alkoi kääntyä etelään poispäin Valkoisesta talosta kello 9.34. Lähettäjä 13: Lentokone jatkoi etelään päin suunnistamista noin minuutin ajan ennen kuin se kääntyi länteen päin ja alkoi kiertää takaisin.Lähettäjä 14: Tämä uutinen sai salaisen palvelun määräämään varapresidentin välittömään evakuointiin hieman ennen kello 9.36. Lähettäjä 15: Agentit työnsivät hänet ylös tuolista ja kertoivat, että hänen oli päästävä bunkkeriin. Lähettäjä 16: Varapresidentti meni suojaan johtavaan maanalaiseen tunneliin kello 9.37. Lähettäjä 17: Sisällä ollessaan varapresidentti Cheney ja agentit pysähtyivät tunnelin alueella, jossa oli suojattu puhelin, penkki ja televisio. Lähettäjä 18: Varapresidentti pyysi saada puhua presidentille, mutta puhelun yhdistäminen vei aikaa.</w:t>
      </w:r>
    </w:p>
    <w:p>
      <w:r>
        <w:rPr>
          <w:b/>
        </w:rPr>
        <w:t xml:space="preserve">Tulos</w:t>
      </w:r>
    </w:p>
    <w:p>
      <w:r>
        <w:t xml:space="preserve">Kuinka paljon aikaa kului siitä, kun Reaganin kansallisen lentokentän tornin valvoja otti yhteyttä salaiseen palveluun, siihen, kun American 77 alkoi kääntyä etelään?</w:t>
      </w:r>
    </w:p>
    <w:p>
      <w:r>
        <w:rPr>
          <w:b/>
        </w:rPr>
        <w:t xml:space="preserve">Tulos</w:t>
      </w:r>
    </w:p>
    <w:p>
      <w:r>
        <w:t xml:space="preserve">Mikä oli al-Qaidan rooli ennen sen siirtymistä Afganistaniin?</w:t>
      </w:r>
    </w:p>
    <w:p>
      <w:r>
        <w:rPr>
          <w:b/>
        </w:rPr>
        <w:t xml:space="preserve">Tulos</w:t>
      </w:r>
    </w:p>
    <w:p>
      <w:r>
        <w:t xml:space="preserve">Missä varapresidentti oli, kun Air Force One lähti?</w:t>
      </w:r>
    </w:p>
    <w:p>
      <w:r>
        <w:rPr>
          <w:b/>
        </w:rPr>
        <w:t xml:space="preserve">Tulos</w:t>
      </w:r>
    </w:p>
    <w:p>
      <w:r>
        <w:t xml:space="preserve">Kuinka kauan sen jälkeen, kun varapresidentti oli mennyt maanalaiseen tunneliin, Airforce One lähti?</w:t>
      </w:r>
    </w:p>
    <w:p>
      <w:r>
        <w:rPr>
          <w:b/>
        </w:rPr>
        <w:t xml:space="preserve">Tulos</w:t>
      </w:r>
    </w:p>
    <w:p>
      <w:r>
        <w:t xml:space="preserve">Milloin tuli tieto Valkoiseen taloon kohdistuvasta uhasta?</w:t>
      </w:r>
    </w:p>
    <w:p>
      <w:r>
        <w:rPr>
          <w:b/>
        </w:rPr>
        <w:t xml:space="preserve">Tulos</w:t>
      </w:r>
    </w:p>
    <w:p>
      <w:r>
        <w:t xml:space="preserve">Missä Ali Mohamed opetti ääriaineksia Yhdysvalloissa?</w:t>
      </w:r>
    </w:p>
    <w:p>
      <w:r>
        <w:rPr>
          <w:b/>
        </w:rPr>
        <w:t xml:space="preserve">Tulos</w:t>
      </w:r>
    </w:p>
    <w:p>
      <w:r>
        <w:t xml:space="preserve">Kuinka kauan kesti, kun varapresidentti oli mennyt maanalaiseen tunneliin, ennen kuin Air Force One lähti?</w:t>
      </w:r>
    </w:p>
    <w:p>
      <w:r>
        <w:rPr>
          <w:b/>
        </w:rPr>
        <w:t xml:space="preserve">Tulos</w:t>
      </w:r>
    </w:p>
    <w:p>
      <w:r>
        <w:t xml:space="preserve">Mihin aikaan American 77 muutti suuntaa etelästä länteen?</w:t>
      </w:r>
    </w:p>
    <w:p>
      <w:r>
        <w:rPr>
          <w:b/>
        </w:rPr>
        <w:t xml:space="preserve">Tulos</w:t>
      </w:r>
    </w:p>
    <w:p>
      <w:r>
        <w:t xml:space="preserve">Kenen sanotaan iskeneen "käärmeen päähän"?"?</w:t>
      </w:r>
    </w:p>
    <w:p>
      <w:r>
        <w:rPr>
          <w:b/>
        </w:rPr>
        <w:t xml:space="preserve">Tulos</w:t>
      </w:r>
    </w:p>
    <w:p>
      <w:r>
        <w:t xml:space="preserve">Kun Reaganin kansallisen lentokentän lennonjohto ilmoitti salaisen palvelun operaatiokeskukselle, että "lentokone [on] tulossa kohti teitä eikä puhu meille", minkä nimenomaisen paikan hän tarkoitti olevan kohde?</w:t>
      </w:r>
    </w:p>
    <w:p>
      <w:r>
        <w:rPr>
          <w:b/>
        </w:rPr>
        <w:t xml:space="preserve">Tulos</w:t>
      </w:r>
    </w:p>
    <w:p>
      <w:r>
        <w:t xml:space="preserve">Mikä on ensimmäisiä asioita, joita varapresidentti Chenney teki päästyään maanalaiseen tunneliin?</w:t>
      </w:r>
    </w:p>
    <w:p>
      <w:r>
        <w:rPr>
          <w:b/>
        </w:rPr>
        <w:t xml:space="preserve">Tulos</w:t>
      </w:r>
    </w:p>
    <w:p>
      <w:r>
        <w:t xml:space="preserve">Miksei Air Force Onella ollut kiinteää määränpäätä?</w:t>
      </w:r>
    </w:p>
    <w:p>
      <w:r>
        <w:rPr>
          <w:b/>
        </w:rPr>
        <w:t xml:space="preserve">Tulos</w:t>
      </w:r>
    </w:p>
    <w:p>
      <w:r>
        <w:t xml:space="preserve">Kuinka paljon aikaa kului siitä, kun Reagannin lentokentän tornin valvoja otti yhteyttä salaiseen palveluun, siihen, kun varapresidentti meni maanalaiseen tunneliin?</w:t>
      </w:r>
    </w:p>
    <w:p>
      <w:r>
        <w:rPr>
          <w:b/>
        </w:rPr>
        <w:t xml:space="preserve">Tulos</w:t>
      </w:r>
    </w:p>
    <w:p>
      <w:r>
        <w:t xml:space="preserve">Miten Cardin ja salaisen palvelun johtavan agentin näkemykset Air Force Onen määränpäästä erosivat toisistaan?</w:t>
      </w:r>
    </w:p>
    <w:p>
      <w:r>
        <w:rPr>
          <w:b/>
        </w:rPr>
        <w:t xml:space="preserve">Tulos</w:t>
      </w:r>
    </w:p>
    <w:p>
      <w:r>
        <w:t xml:space="preserve">Kuka johti al-Qaidan kotelointiryhmää, joka tähtäsi tuleviin iskuihin?</w:t>
      </w:r>
    </w:p>
    <w:p>
      <w:r>
        <w:rPr>
          <w:b/>
        </w:rPr>
        <w:t xml:space="preserve">Tulos</w:t>
      </w:r>
    </w:p>
    <w:p>
      <w:r>
        <w:t xml:space="preserve">Mihin aikaan presidentti neuvotteli varapresidentin kanssa siitä, pitäisikö presidentin palata Washingtoniin vai ei?</w:t>
      </w:r>
    </w:p>
    <w:p>
      <w:r>
        <w:rPr>
          <w:b/>
        </w:rPr>
        <w:t xml:space="preserve">Tulos</w:t>
      </w:r>
    </w:p>
    <w:p>
      <w:r>
        <w:t xml:space="preserve">Mikä oli sen lentokoneen lennon numero, johon viitattiin Reaganin kansallisen lentokentän lennonjohdon ja salaisen palvelun välisessä keskustelussa?</w:t>
      </w:r>
    </w:p>
    <w:p>
      <w:r>
        <w:rPr>
          <w:b/>
        </w:rPr>
        <w:t xml:space="preserve">Tulos</w:t>
      </w:r>
    </w:p>
    <w:p>
      <w:r>
        <w:t xml:space="preserve">Kuka teki iskuja ennen al-Qaidan siirtymistä Afganistaniin?</w:t>
      </w:r>
    </w:p>
    <w:p>
      <w:r>
        <w:rPr>
          <w:b/>
        </w:rPr>
        <w:t xml:space="preserve">Esimerkki 0,495</w:t>
      </w:r>
    </w:p>
    <w:p>
      <w:r>
        <w:t xml:space="preserve">Kappale- Lähetys 1: Suojellakseen merenkulun etujaan ja kauppareittejään Portugali perusti strategisia varuskuntia Goaan (Intia), Malakkaan (Itä-Intia) ja Hormuziin Persianlahdella.Lähetys 2: Portugalilaiset tutkimusmatkailijat lähtivät sitten Macaoon (nykyinen Macao), Kongoon ja moniin muihin Afrikan osiin, mukaan lukien Sudan.Lähettäjä 3: Portugalin politiikkana oli välttää aseellisia kiistoja ja kehittää pikemminkin kauppaimperiumia kuin valloittaa kansakuntia.Lähettäjä 4: Tässä se onnistui siirtomaahistoriansa aikana suhteellisen vähin verisin väliajoin.Lähettäjä 5: Seikkailut ulkomailla osoittautuivat kuitenkin tuhoisiksi 1500-luvun jälkipuoliskolla.Lähetys 6: Vuonna 1557 14-vuotias kuningaspoika Sebastião nousi valtaistuimelle, ja tämä oli alku onnettomalle valtakaudelle, joka päättyi Alcacer-Quiberin (Marokko) taisteluun turhan ristiretken aikana.Lähetys 7: Sebastiãon ennenaikainen kuolema ja noin 18 000 huonosti valmistautunutta ja huonosti johdettua seuraajaa loivat pohjan perimysriidalle.Lähetetty 8: Monien vuosien ajan sen jälkeen legendat ja huhut väittivät omituisesti, että kuningas oli yhä elossa, ja kruunua vaativat silloin tällöin huijarit; ne, jotka olivat tarpeeksi uskottavia, jotta heitä voitiin pitää uhkana, teloitettiin pikaisesti.Lähettäjä 9: Itse asiassa ainoa oikeutettu kruununhakija oli iäkäs prinssi Henrik. Lähettäjä 10: Mutta kun hän oli kaksi vuotta vuorotellut kruunun ja sairasvuoteensa välillä, hän kuoli ilman perillistä. Lähettäjä 11: Tilanteen havainnoituaan ja tilaisuutta haistettuaan Espanja valtasi valtatyhjiön, ja Portugalin naapurista ja pitkäaikaisesta vastustajasta tuli sen isäntä.Lähetys 12: Espanjan vallan vuoksi Portugali joutui tahtomattaan osallistumaan Espanjan jatkuviin sotiin. Lähetys 13: Vuonna 1587 Francis Draken komentama brittilaivue hyökkäsi Algarveen (joka oli nyt Espanjan alueena "laillinen kohde") ja ryösti Sagresin, jolloin maailma menetti Henrik Merenkulkijan jäänteet.Lähetetty 14: Yhdeksän vuotta myöhemmin Faro poltettiin. Lähetetty 15: Windsorin sopimus vuodelta 1386, jolla Britannia ja Portugali olivat sitoutuneet ikuiseen ystävyyteen, näytti kaukaiselta muistolta. Lähetetty 16: Portugalin valtakunta rapautui vähitellen, ja britit ja hollantilaiset ryöstivät monia sen kauppapaikkoja (Brasiliaa lukuun ottamatta).Lähettäjä 17: Lopulta, 60 vuotta kestäneen Espanjan vallan jälkeen, portugalilaiset aatelismiehet (tuolloin Espanjaa vastaan sodassa olleiden ranskalaisten avustamina) järjestivät palatsivallankaappauksen ja palauttivat itsenäisyyden. Lähettäjä 18: Suuri katastrofi Portugalin suurin onnettomuus tapahtui Pyhäinpäivänä 1. marraskuuta 1755.</w:t>
      </w:r>
    </w:p>
    <w:p>
      <w:r>
        <w:rPr>
          <w:b/>
        </w:rPr>
        <w:t xml:space="preserve">Tulos</w:t>
      </w:r>
    </w:p>
    <w:p>
      <w:r>
        <w:t xml:space="preserve">Mikä loi valtatyhjiön, jota Espanja käytti hyväkseen?</w:t>
      </w:r>
    </w:p>
    <w:p>
      <w:r>
        <w:rPr>
          <w:b/>
        </w:rPr>
        <w:t xml:space="preserve">Tulos</w:t>
      </w:r>
    </w:p>
    <w:p>
      <w:r>
        <w:t xml:space="preserve">Minä vuonna Faro poltettiin?</w:t>
      </w:r>
    </w:p>
    <w:p>
      <w:r>
        <w:rPr>
          <w:b/>
        </w:rPr>
        <w:t xml:space="preserve">Tulos</w:t>
      </w:r>
    </w:p>
    <w:p>
      <w:r>
        <w:t xml:space="preserve">Mitä prinssi Henrikille tapahtui?</w:t>
      </w:r>
    </w:p>
    <w:p>
      <w:r>
        <w:rPr>
          <w:b/>
        </w:rPr>
        <w:t xml:space="preserve">Tulos</w:t>
      </w:r>
    </w:p>
    <w:p>
      <w:r>
        <w:t xml:space="preserve">Miksi Algarven aluetta pidettiin oikeutettuna kohteena, kun Francis Drake hyökkäsi sinne?</w:t>
      </w:r>
    </w:p>
    <w:p>
      <w:r>
        <w:rPr>
          <w:b/>
        </w:rPr>
        <w:t xml:space="preserve">Tulos</w:t>
      </w:r>
    </w:p>
    <w:p>
      <w:r>
        <w:t xml:space="preserve">Millä politiikalla oli tärkeä rooli siinä, että Portugalin siirtomaahistoriassa oli suhteellisen vähän verisiä jaksoja?</w:t>
      </w:r>
    </w:p>
    <w:p>
      <w:r>
        <w:rPr>
          <w:b/>
        </w:rPr>
        <w:t xml:space="preserve">Tulos</w:t>
      </w:r>
    </w:p>
    <w:p>
      <w:r>
        <w:t xml:space="preserve">Kuinka kauan sen jälkeen, kun Sebastião oli noussut valtaistuimelle, Francis Draken komentamat brittiläiset alukset ryöstivät Sagresin?</w:t>
      </w:r>
    </w:p>
    <w:p>
      <w:r>
        <w:rPr>
          <w:b/>
        </w:rPr>
        <w:t xml:space="preserve">Tulos</w:t>
      </w:r>
    </w:p>
    <w:p>
      <w:r>
        <w:t xml:space="preserve">Mikä lopetti lupauksen ikuisesta rauhasta Englannin kanssa?</w:t>
      </w:r>
    </w:p>
    <w:p>
      <w:r>
        <w:rPr>
          <w:b/>
        </w:rPr>
        <w:t xml:space="preserve">Tulos</w:t>
      </w:r>
    </w:p>
    <w:p>
      <w:r>
        <w:t xml:space="preserve">Kuinka helppoa Portugalin oli laajentua?</w:t>
      </w:r>
    </w:p>
    <w:p>
      <w:r>
        <w:rPr>
          <w:b/>
        </w:rPr>
        <w:t xml:space="preserve">Tulos</w:t>
      </w:r>
    </w:p>
    <w:p>
      <w:r>
        <w:t xml:space="preserve">Mikä aiheutti perintökriisin tämän lisääntyneen kaupan aikakauden jälkeen?</w:t>
      </w:r>
    </w:p>
    <w:p>
      <w:r>
        <w:rPr>
          <w:b/>
        </w:rPr>
        <w:t xml:space="preserve">Tulos</w:t>
      </w:r>
    </w:p>
    <w:p>
      <w:r>
        <w:t xml:space="preserve">Kuka kuoli kahden vuoden jälkeen, kun hän oli vuorotellen istunut valtaistuimella ja sairastuvalla?</w:t>
      </w:r>
    </w:p>
    <w:p>
      <w:r>
        <w:rPr>
          <w:b/>
        </w:rPr>
        <w:t xml:space="preserve">Tulos</w:t>
      </w:r>
    </w:p>
    <w:p>
      <w:r>
        <w:t xml:space="preserve">Mitä tapahtui Sebastiãon kuninkaana olon aikana?</w:t>
      </w:r>
    </w:p>
    <w:p>
      <w:r>
        <w:rPr>
          <w:b/>
        </w:rPr>
        <w:t xml:space="preserve">Tulos</w:t>
      </w:r>
    </w:p>
    <w:p>
      <w:r>
        <w:t xml:space="preserve">Minkä kuninkaan kuolemaa seurasivat legendat ja huhut, jotka väittivät hänen olevan yhä elossa?</w:t>
      </w:r>
    </w:p>
    <w:p>
      <w:r>
        <w:rPr>
          <w:b/>
        </w:rPr>
        <w:t xml:space="preserve">Tulos</w:t>
      </w:r>
    </w:p>
    <w:p>
      <w:r>
        <w:t xml:space="preserve">Miksi Portugali pystyi välttämään "veriset" tapahtumat ennen vuotta 1557?</w:t>
      </w:r>
    </w:p>
    <w:p>
      <w:r>
        <w:rPr>
          <w:b/>
        </w:rPr>
        <w:t xml:space="preserve">Esimerkki 0,496</w:t>
      </w:r>
    </w:p>
    <w:p>
      <w:r>
        <w:t xml:space="preserve">Kappale- Lause 1: Albanian kieli todettiin indoeurooppalaiseksi kieleksi vuonna 1854 saksalaisen filologin Franz Boppin toimesta.Lause 2: Albanian kieli muodostaa oman haaransa indoeurooppalaisesta kieliperheestä.Lause 3: Jotkut tutkijat uskovat, että albanian kieli on peräisin illyriasta, kun taas toiset väittävät sen olevan peräisin dako-trakian kielestä.Lause 4: (Illyrialainen ja dako-trakian kieli saattoivat kuitenkin olla läheistä sukua toisilleen; ks. traako-irlyyrialainen.). Pitempien sukulaisuussuhteiden luomiseksi albaniaa verrataan usein toisaalta baltoslaaviin ja toisaalta germaaniin, joilla molemmilla on useita isoglosseja albanian kanssa.Lause 5: Lisäksi albaniassa on tapahtunut vokaalien siirtymä, jossa korostettu pitkä o on pudonnut a:ksi, aivan kuten edellisessä ja vastakohtana jälkimmäiselle.Lause 6: Albanian kieli on myös ottanut vanhan relatiivin jos ja käyttänyt sitä innovatiivisesti yksinomaan adjektiivien määrittelyyn, samaan tapaan kuin baltoslaavilainen kieli on käyttänyt tätä sanaa adjektiivien lopulliseen päätteeseen.Lause 7: Kulttuurinen renessanssi ilmeni ennen kaikkea albanian kielen kehittymisenä kirkollisten tekstien ja julkaisujen alalla, lähinnä katolisen alueen pohjoisessa, mutta myös ortodoksisen alueen etelässä. Lause 8: Protestanttiset uudistukset herättivät toiveita paikallisen kielen ja kirjallisen perinteen kehittämisestä, kun pappi Gjon Buzuku toi albanian kielelle katolisen liturgian ja yritti tehdä albanian kielelle saman kuin Luther teki saksalle.</w:t>
      </w:r>
    </w:p>
    <w:p>
      <w:r>
        <w:rPr>
          <w:b/>
        </w:rPr>
        <w:t xml:space="preserve">Tulos</w:t>
      </w:r>
    </w:p>
    <w:p>
      <w:r>
        <w:t xml:space="preserve">Missä muussa kuin albanian kieliperheessä on korotettu o?</w:t>
      </w:r>
    </w:p>
    <w:p>
      <w:r>
        <w:rPr>
          <w:b/>
        </w:rPr>
        <w:t xml:space="preserve">Tulos</w:t>
      </w:r>
    </w:p>
    <w:p>
      <w:r>
        <w:t xml:space="preserve">Albanian kieli käytti jos-verbiä adjektiivien määrittelyyn ja teki minkä muun muutoksen?</w:t>
      </w:r>
    </w:p>
    <w:p>
      <w:r>
        <w:rPr>
          <w:b/>
        </w:rPr>
        <w:t xml:space="preserve">Tulos</w:t>
      </w:r>
    </w:p>
    <w:p>
      <w:r>
        <w:t xml:space="preserve">Mikä on kirjoittajan tarkoitus kirjoittaa tämä kohta?</w:t>
      </w:r>
    </w:p>
    <w:p>
      <w:r>
        <w:rPr>
          <w:b/>
        </w:rPr>
        <w:t xml:space="preserve">Tulos</w:t>
      </w:r>
    </w:p>
    <w:p>
      <w:r>
        <w:t xml:space="preserve">Missä muussa kuin albanialaisessa kieliperheessä on korostettu, pitkä o pudonnut a?</w:t>
      </w:r>
    </w:p>
    <w:p>
      <w:r>
        <w:rPr>
          <w:b/>
        </w:rPr>
        <w:t xml:space="preserve">Tulos</w:t>
      </w:r>
    </w:p>
    <w:p>
      <w:r>
        <w:t xml:space="preserve">Mitkä kolme uskonnollisten tekstien aluetta auttoivat kehittämään albanian kieltä?</w:t>
      </w:r>
    </w:p>
    <w:p>
      <w:r>
        <w:rPr>
          <w:b/>
        </w:rPr>
        <w:t xml:space="preserve">Tulos</w:t>
      </w:r>
    </w:p>
    <w:p>
      <w:r>
        <w:t xml:space="preserve">Mihin suurempaan kieliperheeseen illyrialainen kuuluu?</w:t>
      </w:r>
    </w:p>
    <w:p>
      <w:r>
        <w:rPr>
          <w:b/>
        </w:rPr>
        <w:t xml:space="preserve">Tulos</w:t>
      </w:r>
    </w:p>
    <w:p>
      <w:r>
        <w:t xml:space="preserve">Minkä indoeurooppalaisen kielen uskotaan juontuvan illyriasta?</w:t>
      </w:r>
    </w:p>
    <w:p>
      <w:r>
        <w:rPr>
          <w:b/>
        </w:rPr>
        <w:t xml:space="preserve">Tulos</w:t>
      </w:r>
    </w:p>
    <w:p>
      <w:r>
        <w:t xml:space="preserve">Mitkä ovat joitakin syitä albanian kielen käyttöön?</w:t>
      </w:r>
    </w:p>
    <w:p>
      <w:r>
        <w:rPr>
          <w:b/>
        </w:rPr>
        <w:t xml:space="preserve">Tulos</w:t>
      </w:r>
    </w:p>
    <w:p>
      <w:r>
        <w:t xml:space="preserve">Mikä niistä kielistä, joita tutkijat vertaavat albanian kieleen, on läheisimmin sukua albanian kielelle ja miksi?</w:t>
      </w:r>
    </w:p>
    <w:p>
      <w:r>
        <w:rPr>
          <w:b/>
        </w:rPr>
        <w:t xml:space="preserve">Tulos</w:t>
      </w:r>
    </w:p>
    <w:p>
      <w:r>
        <w:t xml:space="preserve">Mihin suurempaan kieliperheeseen dako-trycian kieli kuuluu?</w:t>
      </w:r>
    </w:p>
    <w:p>
      <w:r>
        <w:rPr>
          <w:b/>
        </w:rPr>
        <w:t xml:space="preserve">Esimerkki 0,497</w:t>
      </w:r>
    </w:p>
    <w:p>
      <w:r>
        <w:t xml:space="preserve">Kappale- Lause 1: Aallon korkein kohta on aallonharja.Lause 2: Aallon matalin kohta on aallonpohja.Lause 3: Aallonharjan ja aallonpohjan välinen pystysuora etäisyys on aallon korkeus.Lause 4: Aallon korkeutta kutsutaan myös amplitudiksi.Lause 5: Kahden aallonharjan välinen vaakasuora etäisyys on aallonpituus.Lause 6: Sekä amplitudi että aallonpituus ovat aallon koon mittoja.Lause 7: Valtameren aallon koko riippuu siitä, kuinka nopeasti, kuinka pitkältä matkalta ja kuinka kauan tuuli puhaltaa.Lause 8: Mitä suurempi kukin näistä tekijöistä on, sitä suurempi aalto on.Lause 9: Jotkut suurimmista aalloista esiintyvät hurrikaanien yhteydessä.Lause 10: Hurrikaani on myrsky, joka muodostuu valtameren yllä.Lause 11: Sen tuulet voivat puhaltaa yli 150 mailia tunnissa!Lause 12: Tuulet liikkuvat myös pitkiä matkoja, ja ne voivat kestää useita päiviä.</w:t>
      </w:r>
    </w:p>
    <w:p>
      <w:r>
        <w:rPr>
          <w:b/>
        </w:rPr>
        <w:t xml:space="preserve">Tulos</w:t>
      </w:r>
    </w:p>
    <w:p>
      <w:r>
        <w:t xml:space="preserve">Miten aallon alimmat ja ylimmät kohdat liittyvät sen amplitudiin?</w:t>
      </w:r>
    </w:p>
    <w:p>
      <w:r>
        <w:rPr>
          <w:b/>
        </w:rPr>
        <w:t xml:space="preserve">Tulos</w:t>
      </w:r>
    </w:p>
    <w:p>
      <w:r>
        <w:t xml:space="preserve">Mitä kohdassa sanotaan hurrikaaneista?</w:t>
      </w:r>
    </w:p>
    <w:p>
      <w:r>
        <w:rPr>
          <w:b/>
        </w:rPr>
        <w:t xml:space="preserve">Tulos</w:t>
      </w:r>
    </w:p>
    <w:p>
      <w:r>
        <w:t xml:space="preserve">Mikä on toinen nimi aallon korkeimman ja matalimman pisteen väliselle pystysuoralle etäisyydelle?</w:t>
      </w:r>
    </w:p>
    <w:p>
      <w:r>
        <w:rPr>
          <w:b/>
        </w:rPr>
        <w:t xml:space="preserve">Tulos</w:t>
      </w:r>
    </w:p>
    <w:p>
      <w:r>
        <w:t xml:space="preserve">Mitkä ovat aallon korkeimmat ja matalimmat kohdat?</w:t>
      </w:r>
    </w:p>
    <w:p>
      <w:r>
        <w:rPr>
          <w:b/>
        </w:rPr>
        <w:t xml:space="preserve">Tulos</w:t>
      </w:r>
    </w:p>
    <w:p>
      <w:r>
        <w:t xml:space="preserve">Miten aallonpituus määritetään?</w:t>
      </w:r>
    </w:p>
    <w:p>
      <w:r>
        <w:rPr>
          <w:b/>
        </w:rPr>
        <w:t xml:space="preserve">Tulos</w:t>
      </w:r>
    </w:p>
    <w:p>
      <w:r>
        <w:t xml:space="preserve">Mikä on toinen sana aallon korkeudelle?</w:t>
      </w:r>
    </w:p>
    <w:p>
      <w:r>
        <w:rPr>
          <w:b/>
        </w:rPr>
        <w:t xml:space="preserve">Tulos</w:t>
      </w:r>
    </w:p>
    <w:p>
      <w:r>
        <w:t xml:space="preserve">Jos muut tekijät ovat samat, miksi valtameren aalto olisi suurempi, jos tuuli puhaltaa 150 mailia tunnissa, kuin jos tuuli puhaltaa 100 mailia tunnissa?</w:t>
      </w:r>
    </w:p>
    <w:p>
      <w:r>
        <w:rPr>
          <w:b/>
        </w:rPr>
        <w:t xml:space="preserve">Tulos</w:t>
      </w:r>
    </w:p>
    <w:p>
      <w:r>
        <w:t xml:space="preserve">Mikä on aallon harjan vastakohta?</w:t>
      </w:r>
    </w:p>
    <w:p>
      <w:r>
        <w:rPr>
          <w:b/>
        </w:rPr>
        <w:t xml:space="preserve">Tulos</w:t>
      </w:r>
    </w:p>
    <w:p>
      <w:r>
        <w:t xml:space="preserve">Millaisia ovat hurrikaanin tuulet?</w:t>
      </w:r>
    </w:p>
    <w:p>
      <w:r>
        <w:rPr>
          <w:b/>
        </w:rPr>
        <w:t xml:space="preserve">Tulos</w:t>
      </w:r>
    </w:p>
    <w:p>
      <w:r>
        <w:t xml:space="preserve">Miksi hurrikaanit synnyttävät joskus hyvin suuria meriaaltoja?</w:t>
      </w:r>
    </w:p>
    <w:p>
      <w:r>
        <w:rPr>
          <w:b/>
        </w:rPr>
        <w:t xml:space="preserve">Tulos</w:t>
      </w:r>
    </w:p>
    <w:p>
      <w:r>
        <w:t xml:space="preserve">Mikä on aallon korkein kohta?</w:t>
      </w:r>
    </w:p>
    <w:p>
      <w:r>
        <w:rPr>
          <w:b/>
        </w:rPr>
        <w:t xml:space="preserve">Tulos</w:t>
      </w:r>
    </w:p>
    <w:p>
      <w:r>
        <w:t xml:space="preserve">Miten määritetään aallon korkeus?</w:t>
      </w:r>
    </w:p>
    <w:p>
      <w:r>
        <w:rPr>
          <w:b/>
        </w:rPr>
        <w:t xml:space="preserve">Tulos</w:t>
      </w:r>
    </w:p>
    <w:p>
      <w:r>
        <w:t xml:space="preserve">Mikä on harjanteen ja kaukalon välinen pystysuora etäisyys?</w:t>
      </w:r>
    </w:p>
    <w:p>
      <w:r>
        <w:rPr>
          <w:b/>
        </w:rPr>
        <w:t xml:space="preserve">Tulos</w:t>
      </w:r>
    </w:p>
    <w:p>
      <w:r>
        <w:t xml:space="preserve">Mitä tiedämme tuulesta kappaleen perusteella?</w:t>
      </w:r>
    </w:p>
    <w:p>
      <w:r>
        <w:rPr>
          <w:b/>
        </w:rPr>
        <w:t xml:space="preserve">Tulos</w:t>
      </w:r>
    </w:p>
    <w:p>
      <w:r>
        <w:t xml:space="preserve">Miten aallon korkeus lasketaan?</w:t>
      </w:r>
    </w:p>
    <w:p>
      <w:r>
        <w:rPr>
          <w:b/>
        </w:rPr>
        <w:t xml:space="preserve">Tulos</w:t>
      </w:r>
    </w:p>
    <w:p>
      <w:r>
        <w:t xml:space="preserve">Mitä kutsutaan korkeimmaksi ja matalimmaksi kohdaksi aallonkorkeuden suhteen??</w:t>
      </w:r>
    </w:p>
    <w:p>
      <w:r>
        <w:rPr>
          <w:b/>
        </w:rPr>
        <w:t xml:space="preserve">Tulos</w:t>
      </w:r>
    </w:p>
    <w:p>
      <w:r>
        <w:t xml:space="preserve">Mitä tiedämme kappaleen perusteella aallonpituudesta?</w:t>
      </w:r>
    </w:p>
    <w:p>
      <w:r>
        <w:rPr>
          <w:b/>
        </w:rPr>
        <w:t xml:space="preserve">Tulos</w:t>
      </w:r>
    </w:p>
    <w:p>
      <w:r>
        <w:t xml:space="preserve">Mikä on aallon alin kohta?</w:t>
      </w:r>
    </w:p>
    <w:p>
      <w:r>
        <w:rPr>
          <w:b/>
        </w:rPr>
        <w:t xml:space="preserve">Tulos</w:t>
      </w:r>
    </w:p>
    <w:p>
      <w:r>
        <w:t xml:space="preserve">Kuinka monta kertaa tuuli mainitaan?</w:t>
      </w:r>
    </w:p>
    <w:p>
      <w:r>
        <w:rPr>
          <w:b/>
        </w:rPr>
        <w:t xml:space="preserve">Tulos</w:t>
      </w:r>
    </w:p>
    <w:p>
      <w:r>
        <w:t xml:space="preserve">Mitä eroa on aallonpituudella ja amplitudilla?</w:t>
      </w:r>
    </w:p>
    <w:p>
      <w:r>
        <w:rPr>
          <w:b/>
        </w:rPr>
        <w:t xml:space="preserve">Esimerkki 0,498</w:t>
      </w:r>
    </w:p>
    <w:p>
      <w:r>
        <w:t xml:space="preserve">Kohta- Lähettäjä 1: Cole-isku sai aikaan sen, että al-Qaidan vastaisia toimia pohdittiin uudelleen.Lähettäjä 2: Clarken mukaan Berger moitti Cole-iskun jälkeen DCITenetiä niin jyrkästi ja vaati toistuvasti saada tietää, miksi Yhdysvaltojen oli siedettävä tällaisia iskuja, että Tenet poistui päämiesten kokouksesta.Lähetys 3: CIA sai lisää peitetoimintavaltuuksia lisäämällä useita muita henkilöitä heinäkuussa 1999 tehdyn ilmoitusmuistion piiriin, jonka nojalla Yhdysvallat sai kehittää al-Qaida-johtajien vangitsemisoperaatioita eri paikoissa ja olosuhteissa.Lähettäjä 4: Tenet kehitti lisävaihtoehtoja, kuten suhteiden lujittaminen Pohjoisen liiton ja uzbekkien kanssa sekä al-Qaidaan liittyvien viimeaikaisten toimien hidastaminen Libanonissa. Lähettäjä 5: Diplomaattisella puolella Berger suostui 30. lokakuuta 2000 antamaan ulkoministeriön tehdä uuden lähestymiskierroksen talebanien apulaisulkoministerille Abdul Jalilille Bin Ladinin karkottamiseksi. Lähettäjä 6: Kansallinen turvallisuusneuvonantaja määräsi, että U.S.A.:n on otettava yhteyttä al-Qaidaan.Lähettäjä 7: Tämä varoitus oli samanlainen kuin vuosina 1998 ja 1999 annetut varoitukset.Lähettäjä 8: Samaan aikaan hallinto työskenteli Venäjän kanssa uusien YK:n pakotteiden laatimiseksi mullah Omarin hallintoa vastaan.Lähettäjä 9: Presidentti Clinton kertoi meille, että ennen kuin hän voisi käynnistää uusia hyökkäyksiä al-Qaidaa vastaan Afganistanissa tai esittää Talebanille uhkavaatimuksen, jossa uhataan iskuilla, jos tämä ei välittömästi karkota Bin Ladinia, CIA:n tai FBI:n oli oltava riittävän varmoja, että he "olisivat valmiita nousemaan julkisesti seisomaan ja sanomaan, että uskomme hänen [Bin Ladinin] tehneen tämän." Lähettäjä 10: Hän sanoi olleensa hyvin turhautunut siitä, ettei hän saanut tarpeeksi varmaa vastausta, jotta olisi voinut tehdä jotain Cole-iskun suhteen. lähettäjä 11: Vastaavasti Berger muistutti, että ryhtyäkseen sotaan presidentin on pystyttävä sanomaan, että hänen johtavat tiedustelu- ja lainvalvontaviranomaisensa ovat päätelleet, kuka on vastuussa. lähettäjä 12: Hän muistutti, että tiedustelupalveluilla oli vahvoja epäilyjä, mutta ne eivät olleet päässeet "mihinkään johtopäätökseen, että kyseessä olisi ollut al-Qaida, ennen kuin lähdimme virastamme".</w:t>
      </w:r>
    </w:p>
    <w:p>
      <w:r>
        <w:rPr>
          <w:b/>
        </w:rPr>
        <w:t xml:space="preserve">Tulos</w:t>
      </w:r>
    </w:p>
    <w:p>
      <w:r>
        <w:t xml:space="preserve">Kuka oli "hyvin turhautunut" siitä, että hän ei saanut lopullista vastausta siitä, mitä tehdä Cole-hyökkäyksen suhteen?</w:t>
      </w:r>
    </w:p>
    <w:p>
      <w:r>
        <w:rPr>
          <w:b/>
        </w:rPr>
        <w:t xml:space="preserve">Tulos</w:t>
      </w:r>
    </w:p>
    <w:p>
      <w:r>
        <w:t xml:space="preserve">Mitä Yhdysvaltojen viesti Talebanin apulaisulkoministerille koski?</w:t>
      </w:r>
    </w:p>
    <w:p>
      <w:r>
        <w:rPr>
          <w:b/>
        </w:rPr>
        <w:t xml:space="preserve">Tulos</w:t>
      </w:r>
    </w:p>
    <w:p>
      <w:r>
        <w:t xml:space="preserve">Miksi Berger oli turhautunut siihen, ettei hän saanut vastausta Cole-iskuun?</w:t>
      </w:r>
    </w:p>
    <w:p>
      <w:r>
        <w:rPr>
          <w:b/>
        </w:rPr>
        <w:t xml:space="preserve">Tulos</w:t>
      </w:r>
    </w:p>
    <w:p>
      <w:r>
        <w:t xml:space="preserve">Mitä tiedustelupalveluja tarvittiin vahvistamaan Bin Ladensin vastuu iskuista?</w:t>
      </w:r>
    </w:p>
    <w:p>
      <w:r>
        <w:rPr>
          <w:b/>
        </w:rPr>
        <w:t xml:space="preserve">Tulos</w:t>
      </w:r>
    </w:p>
    <w:p>
      <w:r>
        <w:t xml:space="preserve">Miksi Yhdysvallat kehitti Al-Qaidan johtajien vangitsemisoperaatioita?</w:t>
      </w:r>
    </w:p>
    <w:p>
      <w:r>
        <w:rPr>
          <w:b/>
        </w:rPr>
        <w:t xml:space="preserve">Tulos</w:t>
      </w:r>
    </w:p>
    <w:p>
      <w:r>
        <w:t xml:space="preserve">Mitä tapahtui samanaikaisesti, kun Bergers yritti antaa varoituksen Talebanin ulkoministerille?</w:t>
      </w:r>
    </w:p>
    <w:p>
      <w:r>
        <w:rPr>
          <w:b/>
        </w:rPr>
        <w:t xml:space="preserve">Tulos</w:t>
      </w:r>
    </w:p>
    <w:p>
      <w:r>
        <w:t xml:space="preserve">Olivatko presidentin korkeat tiedustelu- ja lainvalvontaviranomaiset varmoja siitä, kuka oli vastuussa iskusta?</w:t>
      </w:r>
    </w:p>
    <w:p>
      <w:r>
        <w:rPr>
          <w:b/>
        </w:rPr>
        <w:t xml:space="preserve">Tulos</w:t>
      </w:r>
    </w:p>
    <w:p>
      <w:r>
        <w:t xml:space="preserve">Yhdysvaltain "ankara ja uhkaava" viesti oli samanlainen kuin varoitukset, jotka annettiin kahtena vuonna?</w:t>
      </w:r>
    </w:p>
    <w:p>
      <w:r>
        <w:rPr>
          <w:b/>
        </w:rPr>
        <w:t xml:space="preserve">Esimerkki 0.499</w:t>
      </w:r>
    </w:p>
    <w:p>
      <w:r>
        <w:t xml:space="preserve">Kappale - Lähetetty 1: Ristiretkeläiset, mamelukit ja turkkilaiset: Lähetys 2: He rakensivat monia vaikuttavia kirkkoja Jerusalemin ensimmäisen latinalaisen kuningaskunnan aikana, mutta vuonna 1187 muslimien joukot ajoivat heidät pois suuren soturin Saladinin johdolla. Lähetys 3: Kuudennen ristiretken aikana (1228- 1229) Pyhän Rooman keisari Frédéric II onnistui neuvottelemalla varmistamaan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uudelleenrakentamisen kanssa ristiretkeläisten sotien ja hyökkäysten jäljiltä.Lähettäjä 7: Suuri osa kaupungin parhaasta islamilaisesta arkkitehtuurista rakennettiin Mameluke-aikakaudella, mutta viimeiset tuhat vuotta olivat vaatineet veronsa: Jerusalem ei kyennyt saavuttamaan aiempaa vaurauttaan.Lähetetty 8: 1500-luvun alussa Ottomaanien Turkin valtakunta eteni Lähi-idässä.Lähetetty 9: Jerusalem kaatui ottomaanien hallintaan vuonna 1517, ja se pysyi heidän hallinnassaan 400 vuoden ajan.Lähetetty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w:t>
      </w:r>
    </w:p>
    <w:p>
      <w:r>
        <w:rPr>
          <w:b/>
        </w:rPr>
        <w:t xml:space="preserve">Tulos</w:t>
      </w:r>
    </w:p>
    <w:p>
      <w:r>
        <w:t xml:space="preserve">Kuka hallitsi Jerusalemia jossain vaiheessa?</w:t>
      </w:r>
    </w:p>
    <w:p>
      <w:r>
        <w:rPr>
          <w:b/>
        </w:rPr>
        <w:t xml:space="preserve">Tulos</w:t>
      </w:r>
    </w:p>
    <w:p>
      <w:r>
        <w:t xml:space="preserve">Minkä kaupungin kristityt eivät pystyneet pitämään hallussaan kuudennen ristiretken aikana?</w:t>
      </w:r>
    </w:p>
    <w:p>
      <w:r>
        <w:rPr>
          <w:b/>
        </w:rPr>
        <w:t xml:space="preserve">Tulos</w:t>
      </w:r>
    </w:p>
    <w:p>
      <w:r>
        <w:t xml:space="preserve">Minkä kaupungin oli vaikea rakentaa uudelleen ristiretkeläisten sotien ja hyökkäysten jälkeen?</w:t>
      </w:r>
    </w:p>
    <w:p>
      <w:r>
        <w:rPr>
          <w:b/>
        </w:rPr>
        <w:t xml:space="preserve">Tulos</w:t>
      </w:r>
    </w:p>
    <w:p>
      <w:r>
        <w:t xml:space="preserve">Suleiman Mahtava rakennutti minkä piirteen, joka on säilynyt muuttumattomana tähän päivään asti?</w:t>
      </w:r>
    </w:p>
    <w:p>
      <w:r>
        <w:rPr>
          <w:b/>
        </w:rPr>
        <w:t xml:space="preserve">Tulos</w:t>
      </w:r>
    </w:p>
    <w:p>
      <w:r>
        <w:t xml:space="preserve">Minä vuonna Jerusalem kaatui ottomaaneille?</w:t>
      </w:r>
    </w:p>
    <w:p>
      <w:r>
        <w:rPr>
          <w:b/>
        </w:rPr>
        <w:t xml:space="preserve">Tulos</w:t>
      </w:r>
    </w:p>
    <w:p>
      <w:r>
        <w:t xml:space="preserve">Kuka rakennutti monia vaikuttavia kirkkoja Jerusalemin ensimmäisen latinalaisen kuningaskunnan aikana?</w:t>
      </w:r>
    </w:p>
    <w:p>
      <w:r>
        <w:rPr>
          <w:b/>
        </w:rPr>
        <w:t xml:space="preserve">Tulos</w:t>
      </w:r>
    </w:p>
    <w:p>
      <w:r>
        <w:t xml:space="preserve">Mitä tapahtui kuudennen ristiretken aikana kristittyjen kanssa?</w:t>
      </w:r>
    </w:p>
    <w:p>
      <w:r>
        <w:rPr>
          <w:b/>
        </w:rPr>
        <w:t xml:space="preserve">Tulos</w:t>
      </w:r>
    </w:p>
    <w:p>
      <w:r>
        <w:t xml:space="preserve">Minä vuonna Egyptin Mameluke-dynastia otti Jerusalemin hallintaansa?</w:t>
      </w:r>
    </w:p>
    <w:p>
      <w:r>
        <w:rPr>
          <w:b/>
        </w:rPr>
        <w:t xml:space="preserve">Tulos</w:t>
      </w:r>
    </w:p>
    <w:p>
      <w:r>
        <w:t xml:space="preserve">Mitä Jerusalemille tapahtui sen jälkeen, kun kristityt menettivät sen?</w:t>
      </w:r>
    </w:p>
    <w:p>
      <w:r>
        <w:rPr>
          <w:b/>
        </w:rPr>
        <w:t xml:space="preserve">Tulos</w:t>
      </w:r>
    </w:p>
    <w:p>
      <w:r>
        <w:t xml:space="preserve">Milloin Jerusalemia kohtaan herännyt kiinnostus alkoi tuoda vuosittain tuhansia kristittyjä matkailijoita?</w:t>
      </w:r>
    </w:p>
    <w:p>
      <w:r>
        <w:rPr>
          <w:b/>
        </w:rPr>
        <w:t xml:space="preserve">Tulos</w:t>
      </w:r>
    </w:p>
    <w:p>
      <w:r>
        <w:t xml:space="preserve">Kenet muslimien joukot ajoivat pois suuren soturin Saladinin johdolla vuonna 1187?</w:t>
      </w:r>
    </w:p>
    <w:p>
      <w:r>
        <w:rPr>
          <w:b/>
        </w:rPr>
        <w:t xml:space="preserve">Tulos</w:t>
      </w:r>
    </w:p>
    <w:p>
      <w:r>
        <w:t xml:space="preserve">Kuka rakennutti Jerusalemiin suihkulähteitä, majataloja, uskonnollisia kouluja ja kasarmeja?</w:t>
      </w:r>
    </w:p>
    <w:p>
      <w:r>
        <w:rPr>
          <w:b/>
        </w:rPr>
        <w:t xml:space="preserve">Tulos</w:t>
      </w:r>
    </w:p>
    <w:p>
      <w:r>
        <w:t xml:space="preserve">Kuinka kauan kuudes ristiretki kesti?</w:t>
      </w:r>
    </w:p>
    <w:p>
      <w:r>
        <w:rPr>
          <w:b/>
        </w:rPr>
        <w:t xml:space="preserve">Esimerkki 0.500</w:t>
      </w:r>
    </w:p>
    <w:p>
      <w:r>
        <w:t xml:space="preserve">Kappale- Lähetys 1: Adrienne Saunders on onnellisesti naimisissa taidekauppiaan miehensä Jackin kanssa.Lähetys 2: Heillä on tytär nimeltä Mary.Lähetys 3: Adrienne kuulee ystävältään, että hän luuli nähneensä Jackin kaupungissa, kun tämä väitti olevansa työmatkalla kaupungin ulkopuolella.Lähetys 4: Adrienne ottaa miehen puheeksi, mutta tämä kiistää olleensa kaupungissa ja heidän elämänsä jatkuu.Lähetetty 5: Pian tämän jälkeen museokuraattori murhataan salaperäisesti , ja Jackin museoon ostama muinaisjäännös paljastuu väärennökseksi .Lähetetty 6: Jackia epäillään, ja sitten Adrienne saa poliisilta tiedon, että Jack menehtyi auto-onnettomuudessa .Lähetetty 7: Yrittäessään selvittää Jackin asioita Adrienne alkaa epäillä, että hänen miehensä oli vaihtanut identiteettiä lukion luokkakaverinsa Frank Sullivanin kanssa .Lähetys 8: Kun Adrienne näkee lukion vuosikirjakuvan, jossa hänen miehensä on kuvattu Sullivanin nimellä, hän on vakuuttunut asiasta.Lähetys 9: Hän etsii Saundersin sukulaisen , joka vahvistaa, että Frank ja Jack olivat erottamattomat lukioaikana.Lähetys 10: Jackin kuoltua sukulainen ei enää koskaan nähnyt Frankia.Lähetys 11: Hän selittää, että Frankin isä oli alkoholisti ja että hänen äitinsä työskenteli tietullioperaattorina.Lähetys 12: Hän ohjaa Adriennen Frankin äidin luokse , joka asuu ränsistyneessä asunnossa Brooklynissa.Lähetys 13: Frankin äiti ottaa katkerana vastaan uutisen, että hänellä on tyttärentytär, ja kertoo Adriennelle, että Frank oli aina itsekäs eikä koskaan katsonut Adriennen perään.Lähetys 14: Adriennen vintillä vaanii ahdistelija.Lähetys 15: Mies tulee Adriennen sänkyyn tämän nukkuessa ja hyväilee tätä.Lähetys 16: Mies tarkkailee Marya , joka pelkää miestä huoneessaan yöllä .</w:t>
      </w:r>
    </w:p>
    <w:p>
      <w:r>
        <w:rPr>
          <w:b/>
        </w:rPr>
        <w:t xml:space="preserve">Tulos</w:t>
      </w:r>
    </w:p>
    <w:p>
      <w:r>
        <w:t xml:space="preserve">Missä kaupungissa tiemaksupisteen haltija asuu?</w:t>
      </w:r>
    </w:p>
    <w:p>
      <w:r>
        <w:rPr>
          <w:b/>
        </w:rPr>
        <w:t xml:space="preserve">Tulos</w:t>
      </w:r>
    </w:p>
    <w:p>
      <w:r>
        <w:t xml:space="preserve">Mitä Frankille lopulta tapahtuu?</w:t>
      </w:r>
    </w:p>
    <w:p>
      <w:r>
        <w:rPr>
          <w:b/>
        </w:rPr>
        <w:t xml:space="preserve">Tulos</w:t>
      </w:r>
    </w:p>
    <w:p>
      <w:r>
        <w:t xml:space="preserve">Mitä rikoksia Frank teki?</w:t>
      </w:r>
    </w:p>
    <w:p>
      <w:r>
        <w:rPr>
          <w:b/>
        </w:rPr>
        <w:t xml:space="preserve">Tulos</w:t>
      </w:r>
    </w:p>
    <w:p>
      <w:r>
        <w:t xml:space="preserve">Missä Marian isoäiti asuu?</w:t>
      </w:r>
    </w:p>
    <w:p>
      <w:r>
        <w:rPr>
          <w:b/>
        </w:rPr>
        <w:t xml:space="preserve">Tulos</w:t>
      </w:r>
    </w:p>
    <w:p>
      <w:r>
        <w:t xml:space="preserve">Kuka henkilö on todella Marian isä: Jack Saunders vai Frank Sullivan?</w:t>
      </w:r>
    </w:p>
    <w:p>
      <w:r>
        <w:rPr>
          <w:b/>
        </w:rPr>
        <w:t xml:space="preserve">Tulos</w:t>
      </w:r>
    </w:p>
    <w:p>
      <w:r>
        <w:t xml:space="preserve">kuka Frankin perheenjäsenistä mainitaan?</w:t>
      </w:r>
    </w:p>
    <w:p>
      <w:r>
        <w:rPr>
          <w:b/>
        </w:rPr>
        <w:t xml:space="preserve">Tulos</w:t>
      </w:r>
    </w:p>
    <w:p>
      <w:r>
        <w:t xml:space="preserve">Mitä Jackille tapahtui?</w:t>
      </w:r>
    </w:p>
    <w:p>
      <w:r>
        <w:rPr>
          <w:b/>
        </w:rPr>
        <w:t xml:space="preserve">Tulos</w:t>
      </w:r>
    </w:p>
    <w:p>
      <w:r>
        <w:t xml:space="preserve">Kuka on Marian oikea isä?</w:t>
      </w:r>
    </w:p>
    <w:p>
      <w:r>
        <w:rPr>
          <w:b/>
        </w:rPr>
        <w:t xml:space="preserve">Tulos</w:t>
      </w:r>
    </w:p>
    <w:p>
      <w:r>
        <w:t xml:space="preserve">Mikä on Frankin äidin tyttärentyttären nimi?</w:t>
      </w:r>
    </w:p>
    <w:p>
      <w:r>
        <w:rPr>
          <w:b/>
        </w:rPr>
        <w:t xml:space="preserve">Tulos</w:t>
      </w:r>
    </w:p>
    <w:p>
      <w:r>
        <w:t xml:space="preserve">Millainen ihminen Frank on?</w:t>
      </w:r>
    </w:p>
    <w:p>
      <w:r>
        <w:rPr>
          <w:b/>
        </w:rPr>
        <w:t xml:space="preserve">Tulos</w:t>
      </w:r>
    </w:p>
    <w:p>
      <w:r>
        <w:t xml:space="preserve">Miksi Adrienne pelkää huoneessaan öisin?</w:t>
      </w:r>
    </w:p>
    <w:p>
      <w:r>
        <w:rPr>
          <w:b/>
        </w:rPr>
        <w:t xml:space="preserve">Tulos</w:t>
      </w:r>
    </w:p>
    <w:p>
      <w:r>
        <w:t xml:space="preserve">Kuka katsoo vuosikirjaa?</w:t>
      </w:r>
    </w:p>
    <w:p>
      <w:r>
        <w:rPr>
          <w:b/>
        </w:rPr>
        <w:t xml:space="preserve">Tulos</w:t>
      </w:r>
    </w:p>
    <w:p>
      <w:r>
        <w:t xml:space="preserve">Miten vuosikirja vahvistaa Adriennen epäilykset miehensä henkilöllisyydestä?</w:t>
      </w:r>
    </w:p>
    <w:p>
      <w:r>
        <w:rPr>
          <w:b/>
        </w:rPr>
        <w:t xml:space="preserve">Tulos</w:t>
      </w:r>
    </w:p>
    <w:p>
      <w:r>
        <w:t xml:space="preserve">Kun Jack kuolee, miksi Frankin sukulainen ei näe Frankia enää koskaan?</w:t>
      </w:r>
    </w:p>
    <w:p>
      <w:r>
        <w:rPr>
          <w:b/>
        </w:rPr>
        <w:t xml:space="preserve">Tulos</w:t>
      </w:r>
    </w:p>
    <w:p>
      <w:r>
        <w:t xml:space="preserve">Kuka ohjaa Adriennen Frankin äidin luo?</w:t>
      </w:r>
    </w:p>
    <w:p>
      <w:r>
        <w:rPr>
          <w:b/>
        </w:rPr>
        <w:t xml:space="preserve">Tulos</w:t>
      </w:r>
    </w:p>
    <w:p>
      <w:r>
        <w:t xml:space="preserve">Mistä rikoksesta Jackia epäillään?</w:t>
      </w:r>
    </w:p>
    <w:p>
      <w:r>
        <w:rPr>
          <w:b/>
        </w:rPr>
        <w:t xml:space="preserve">Tulos</w:t>
      </w:r>
    </w:p>
    <w:p>
      <w:r>
        <w:t xml:space="preserve">Mitä huolestuttavaa tietoa Adrienne kuulee ystävältään ja miten hän selvittää sen?</w:t>
      </w:r>
    </w:p>
    <w:p>
      <w:r>
        <w:rPr>
          <w:b/>
        </w:rPr>
        <w:t xml:space="preserve">Tulos</w:t>
      </w:r>
    </w:p>
    <w:p>
      <w:r>
        <w:t xml:space="preserve">Miten Adrienne vakuuttuu siitä, että hänen miehensä oli vaihtanut henkilöllisyyttä?</w:t>
      </w:r>
    </w:p>
    <w:p>
      <w:r>
        <w:rPr>
          <w:b/>
        </w:rPr>
        <w:t xml:space="preserve">Tulos</w:t>
      </w:r>
    </w:p>
    <w:p>
      <w:r>
        <w:t xml:space="preserve">Mikä on Jackin tyttären nimi?</w:t>
      </w:r>
    </w:p>
    <w:p>
      <w:r>
        <w:rPr>
          <w:b/>
        </w:rPr>
        <w:t xml:space="preserve">Esimerkki 0.501</w:t>
      </w:r>
    </w:p>
    <w:p>
      <w:r>
        <w:t xml:space="preserve">Kappale- Lähetys 1: Joen vanhemmat ovat maanviljelijöitä, ja heillä on valtava maatila, jossa on lehmiä, kanoja ja ankkoja.Lähetys 2: Joe rakastaa maatilaa ja kaikkea sitä, mitä hän saa leikkiä siellä.Lähetys 3: Eräänä päivänä Joen isä käski Joen olla menemättä lähelle peltoon istuvaa traktoria.Lähettäjä 4: Hänen isänsä oli huolissaan siitä, että Joe kiipeäisi traktorin päälle ja satuttaisi itsensä.Lähettäjä 5: Joe meni pellolle ja ruokki hevosia ja lehmiä.Lähettäjä 6: Kun hän oli lopettanut, hän näki traktorin, jonka lähelle hänen isänsä oli kieltänyt häntä menemästä.Lähettäjä 7: Hän tiesi, että traktorin päälle kiipeäminen ei satuttaisi mitään, joten hän kiipesi traktorin päälle.Lähettäjä 8: Hän kiipesi traktorin istuimelle ja istuutui siihen.Lähetys 9: Sitten hän kuvitteli olevansa isänsä ja teeskenteli ajavansa traktoria.Lähetys 10: Joen isä näki hänen leikkivän traktorilla ja kutsui häntä.Lähetys 11: Joe kuuli isänsä kutsuvan häntä ja nousi traktorista todella nopeasti.Lähetys 12: Kun hän teki niin, hän putosi traktorista ja loukkasi kätensä.Lähettäjä 13: Joella oli kipuja, ja hänen isänsä tuli juosten katsomaan häntä, nosti hänet ylös ja istuutui penkille ja kysyi, miksi hän teki niin.Lähettäjä 14: Joe katsoi isäänsä ja sanoi: "Halusin olla kuin sinä." Lähettäjä 15: Joen isä halasi häntä ja kysyi, haluaisiko Joe ajaa hänen kanssaan traktorilla.Lähettäjä 16: Joe halusi, ja sen jälkeen, kun hän oli saanut siteen käsivarteensa, hän ja hänen isänsä ajelivat pellolla traktorilla.</w:t>
      </w:r>
    </w:p>
    <w:p>
      <w:r>
        <w:rPr>
          <w:b/>
        </w:rPr>
        <w:t xml:space="preserve">Tulos</w:t>
      </w:r>
    </w:p>
    <w:p>
      <w:r>
        <w:t xml:space="preserve">Kuka teeskenteli ajavansa traktoria?</w:t>
      </w:r>
    </w:p>
    <w:p>
      <w:r>
        <w:rPr>
          <w:b/>
        </w:rPr>
        <w:t xml:space="preserve">Tulos</w:t>
      </w:r>
    </w:p>
    <w:p>
      <w:r>
        <w:t xml:space="preserve">mitä eläimiä tilalla oli?</w:t>
      </w:r>
    </w:p>
    <w:p>
      <w:r>
        <w:rPr>
          <w:b/>
        </w:rPr>
        <w:t xml:space="preserve">Tulos</w:t>
      </w:r>
    </w:p>
    <w:p>
      <w:r>
        <w:t xml:space="preserve">Mitä Joe sanoi, kun hänen isänsä kysyi, miksi hän kiipesi traktoriin?</w:t>
      </w:r>
    </w:p>
    <w:p>
      <w:r>
        <w:rPr>
          <w:b/>
        </w:rPr>
        <w:t xml:space="preserve">Tulos</w:t>
      </w:r>
    </w:p>
    <w:p>
      <w:r>
        <w:t xml:space="preserve">mitä eläimiä Joe ei ruokkinut?</w:t>
      </w:r>
    </w:p>
    <w:p>
      <w:r>
        <w:rPr>
          <w:b/>
        </w:rPr>
        <w:t xml:space="preserve">Tulos</w:t>
      </w:r>
    </w:p>
    <w:p>
      <w:r>
        <w:t xml:space="preserve">Millaisia eläimiä Joen isällä oli maatilallaan?</w:t>
      </w:r>
    </w:p>
    <w:p>
      <w:r>
        <w:rPr>
          <w:b/>
        </w:rPr>
        <w:t xml:space="preserve">Tulos</w:t>
      </w:r>
    </w:p>
    <w:p>
      <w:r>
        <w:t xml:space="preserve">Missä oli istuin, josta Joe putosi?</w:t>
      </w:r>
    </w:p>
    <w:p>
      <w:r>
        <w:rPr>
          <w:b/>
        </w:rPr>
        <w:t xml:space="preserve">Tulos</w:t>
      </w:r>
    </w:p>
    <w:p>
      <w:r>
        <w:t xml:space="preserve">Mitä Joe teki ennen traktoriin kiipeämistä?</w:t>
      </w:r>
    </w:p>
    <w:p>
      <w:r>
        <w:rPr>
          <w:b/>
        </w:rPr>
        <w:t xml:space="preserve">Tulos</w:t>
      </w:r>
    </w:p>
    <w:p>
      <w:r>
        <w:t xml:space="preserve">Missä Joe asui, kun hänen isänsä kielsi häntä leikkimästä traktorilla?</w:t>
      </w:r>
    </w:p>
    <w:p>
      <w:r>
        <w:rPr>
          <w:b/>
        </w:rPr>
        <w:t xml:space="preserve">Tulos</w:t>
      </w:r>
    </w:p>
    <w:p>
      <w:r>
        <w:t xml:space="preserve">Mitä hän oli juuri lopettanut tekemisen, kun hän näki traktorin?</w:t>
      </w:r>
    </w:p>
    <w:p>
      <w:r>
        <w:rPr>
          <w:b/>
        </w:rPr>
        <w:t xml:space="preserve">Tulos</w:t>
      </w:r>
    </w:p>
    <w:p>
      <w:r>
        <w:t xml:space="preserve">Kuka putosi traktorista ja loukkaantui?</w:t>
      </w:r>
    </w:p>
    <w:p>
      <w:r>
        <w:rPr>
          <w:b/>
        </w:rPr>
        <w:t xml:space="preserve">Tulos</w:t>
      </w:r>
    </w:p>
    <w:p>
      <w:r>
        <w:t xml:space="preserve">Miksi Joen isä kielsi häntä menemästä traktorin lähelle?</w:t>
      </w:r>
    </w:p>
    <w:p>
      <w:r>
        <w:rPr>
          <w:b/>
        </w:rPr>
        <w:t xml:space="preserve">Tulos</w:t>
      </w:r>
    </w:p>
    <w:p>
      <w:r>
        <w:t xml:space="preserve">Mitä kolmea asiaa Joe sai isältään sen jälkeen, kun hän oli pudonnut traktorista?</w:t>
      </w:r>
    </w:p>
    <w:p>
      <w:r>
        <w:rPr>
          <w:b/>
        </w:rPr>
        <w:t xml:space="preserve">Tulos</w:t>
      </w:r>
    </w:p>
    <w:p>
      <w:r>
        <w:t xml:space="preserve">Miksi Joe kiipesi traktoriin?</w:t>
      </w:r>
    </w:p>
    <w:p>
      <w:r>
        <w:rPr>
          <w:b/>
        </w:rPr>
        <w:t xml:space="preserve">Tulos</w:t>
      </w:r>
    </w:p>
    <w:p>
      <w:r>
        <w:t xml:space="preserve">Miten Joe loukkasi kätensä?</w:t>
      </w:r>
    </w:p>
    <w:p>
      <w:r>
        <w:rPr>
          <w:b/>
        </w:rPr>
        <w:t xml:space="preserve">Tulos</w:t>
      </w:r>
    </w:p>
    <w:p>
      <w:r>
        <w:t xml:space="preserve">Kuka pelkäsi, että Joe kiipeää traktoriin ja satuttaa itsensä?</w:t>
      </w:r>
    </w:p>
    <w:p>
      <w:r>
        <w:rPr>
          <w:b/>
        </w:rPr>
        <w:t xml:space="preserve">Tulos</w:t>
      </w:r>
    </w:p>
    <w:p>
      <w:r>
        <w:t xml:space="preserve">Mitä Joe teki yrittäessään olla isänsä kaltainen?</w:t>
      </w:r>
    </w:p>
    <w:p>
      <w:r>
        <w:rPr>
          <w:b/>
        </w:rPr>
        <w:t xml:space="preserve">Tulos</w:t>
      </w:r>
    </w:p>
    <w:p>
      <w:r>
        <w:t xml:space="preserve">Mitä Joelle tapahtui, kun hänen isänsä sai hänet kiinni traktorista?</w:t>
      </w:r>
    </w:p>
    <w:p>
      <w:r>
        <w:rPr>
          <w:b/>
        </w:rPr>
        <w:t xml:space="preserve">Esimerkki 0.502</w:t>
      </w:r>
    </w:p>
    <w:p>
      <w:r>
        <w:t xml:space="preserve">Kappale - Lähetetty 1: Hotel California Ensimmäinen ajatukseni: Lähettäjä 2: 24 tuntia hiljaisuutta (tyhjiö, muistakaa); olinko nyt hallusinoimassa ääniä?Lähettäjä 3: Kuulin sen taas.Lähettäjä 4: Se oli hieno kello, joka muistutti muinaisia kivikirkkoja ja korkealle kohoavia katedraaleja, joita olin nähnyt dokumenttielokuvissa.Lähettäjä 5: Ja kellon mukana näin valon.Lähettäjä 6: Tässä oli kaksi asiaa, joissa oli naurettavan vähän järkeä.Lähettäjä 7: Ensinnäkin koko tyhjiössä oleva, miksi siellä on kello.Lähettäjä 8: Toiseksi, leijuin hajonneen alukseni pimeissä jäänteissä, eikä mitään mahdollisia valonlähteitä ollut näkyvissä; tähtivalo on selvästi eriväristä ja huomattavasti vähemmän kirkasta.Lähettäjä 9: Nämä signaalit olivat pelastajieni sanansaattajia.Lähettäjä 10: Ensimmäiset sanat, jotka he sanoivat minulle, eivät merkinneet mitään.Lähettäjä 11: En kuunnellut, en välittänyt, aioin elää, aioin jatkaa hengittämistä.Lähettäjä 12: Näiden lisäksi millään muulla ei ollut väliä. lähettäjä 13: Kierrätetty ilma maistui makealta suussani, ja kaikki ajatukset, jotka kävivät mielessäni, olivat halpoja metaforia elämää antavista aineista ja siitä, kuinka hengittäminen oli kuin seksiä, vain parempaa. lähettäjä 14: (Pidätin oikeuden tarkistaa tätä mielipidettäni myöhemmin.) Kun olin lopettanut mahdottoman pelastukseni henkisen huudon, katselin ympärilleni.Lähettäjä 15: Alus oli outo ja vanha, joko niin vanhentunut tai niin voimakkaasti muunneltu, etten osannut sanoa, minkä merkkinen se oli, ja jotenkin ympärilläni seisova miehistö sopi samaan kuvaukseen, ainutlaatuisen epätyypillinen kansojen yhdistelmä. Lähettäjä 16: Ja minä olin kai yksi pala lisää heidän palapelissään. Lähettäjä 17: Olin yksi romu lisää, joka voitiin hitsailla yhteen muiden kanssa, yksi eksynyt eloonjäänyt, joka löydettiin. Lähettäjä 18: Olin nyt yksi heistä.</w:t>
      </w:r>
    </w:p>
    <w:p>
      <w:r>
        <w:rPr>
          <w:b/>
        </w:rPr>
        <w:t xml:space="preserve">Tulos</w:t>
      </w:r>
    </w:p>
    <w:p>
      <w:r>
        <w:t xml:space="preserve">miten kertojan mieliala muuttui katkelman alusta loppuun?</w:t>
      </w:r>
    </w:p>
    <w:p>
      <w:r>
        <w:rPr>
          <w:b/>
        </w:rPr>
        <w:t xml:space="preserve">Tulos</w:t>
      </w:r>
    </w:p>
    <w:p>
      <w:r>
        <w:t xml:space="preserve">Miksi ensimmäiset sanat, jotka kirjoittajan pelastajat sanoivat, eivät merkinneet hänelle mitään?</w:t>
      </w:r>
    </w:p>
    <w:p>
      <w:r>
        <w:rPr>
          <w:b/>
        </w:rPr>
        <w:t xml:space="preserve">Tulos</w:t>
      </w:r>
    </w:p>
    <w:p>
      <w:r>
        <w:t xml:space="preserve">Kun kirjailija näki kellon mukana tulleen valon, miksi hän ei luullut sitä tähdenlennoksi?</w:t>
      </w:r>
    </w:p>
    <w:p>
      <w:r>
        <w:rPr>
          <w:b/>
        </w:rPr>
        <w:t xml:space="preserve">Tulos</w:t>
      </w:r>
    </w:p>
    <w:p>
      <w:r>
        <w:t xml:space="preserve">Miksi kertoja ei kuunnellut ensimmäisiä asioita, joita "pelastajat" sanoivat hänelle?</w:t>
      </w:r>
    </w:p>
    <w:p>
      <w:r>
        <w:rPr>
          <w:b/>
        </w:rPr>
        <w:t xml:space="preserve">Tulos</w:t>
      </w:r>
    </w:p>
    <w:p>
      <w:r>
        <w:t xml:space="preserve">Millainen oli pelastusalus?</w:t>
      </w:r>
    </w:p>
    <w:p>
      <w:r>
        <w:rPr>
          <w:b/>
        </w:rPr>
        <w:t xml:space="preserve">Tulos</w:t>
      </w:r>
    </w:p>
    <w:p>
      <w:r>
        <w:t xml:space="preserve">Keitä ovat "ne", joihin kirjoittaja viittaa kuuluvan?</w:t>
      </w:r>
    </w:p>
    <w:p>
      <w:r>
        <w:rPr>
          <w:b/>
        </w:rPr>
        <w:t xml:space="preserve">Tulos</w:t>
      </w:r>
    </w:p>
    <w:p>
      <w:r>
        <w:t xml:space="preserve">Miksi kirjailija ajatteli, että hän oli tulossa hulluksi?</w:t>
      </w:r>
    </w:p>
    <w:p>
      <w:r>
        <w:rPr>
          <w:b/>
        </w:rPr>
        <w:t xml:space="preserve">Tulos</w:t>
      </w:r>
    </w:p>
    <w:p>
      <w:r>
        <w:t xml:space="preserve">Mistä ääni ja valo tulivat?</w:t>
      </w:r>
    </w:p>
    <w:p>
      <w:r>
        <w:rPr>
          <w:b/>
        </w:rPr>
        <w:t xml:space="preserve">Esimerkki 0.503</w:t>
      </w:r>
    </w:p>
    <w:p>
      <w:r>
        <w:t xml:space="preserve">Kappale- Lähetys 1: Toista maailmansotaa edeltävänä aikana New York Times julkaisi "The Talk of the Town" -lehdessä vinjetin, jossa kerrottiin, että Einstein oli niin tunnettu Amerikassa, että ihmiset pysäyttivät hänet kadulla ja halusivat hänen selittävän "sitä teoriaa".Lähetys 2: Hän keksi lopulta tavan käsitellä lakkaamattomia kyselyitä.Lähetys 3: Hän sanoi kyselijöille: "Anteeksi, anteeksi!".Lähettäjä 4: Minua luullaan aina professori Einsteiniksi." Lähettäjä 5: Einstein on ollut aiheena tai innoittajana monissa romaaneissa, elokuvissa, näytelmissä ja musiikkiteoksissa.Lähettäjä 6: Hän on suosikkimalli hullujen tiedemiesten ja hajamielisten professorien kuvauksissa; hänen ilmeikkäitä kasvojaan ja erikoista kampaustyyliään on kopioitu ja liioiteltu laajalti.Lähettäjä 7: Aikakauslehti Time-lehden Frederic Golden kirjoitti, että Einstein oli "pilapiirtäjän unelmien täyttymys".</w:t>
      </w:r>
    </w:p>
    <w:p>
      <w:r>
        <w:rPr>
          <w:b/>
        </w:rPr>
        <w:t xml:space="preserve">Tulos</w:t>
      </w:r>
    </w:p>
    <w:p>
      <w:r>
        <w:t xml:space="preserve">Miksi Einstein on sarjakuvapiirtäjän unelmien täyttymys?</w:t>
      </w:r>
    </w:p>
    <w:p>
      <w:r>
        <w:rPr>
          <w:b/>
        </w:rPr>
        <w:t xml:space="preserve">Tulos</w:t>
      </w:r>
    </w:p>
    <w:p>
      <w:r>
        <w:t xml:space="preserve">Miksi Einstein teeskenteli erehtyvänsä professori Einsteinista?</w:t>
      </w:r>
    </w:p>
    <w:p>
      <w:r>
        <w:rPr>
          <w:b/>
        </w:rPr>
        <w:t xml:space="preserve">Tulos</w:t>
      </w:r>
    </w:p>
    <w:p>
      <w:r>
        <w:t xml:space="preserve">Einsteinin kuvaus hullusta tiedemiehestä ja hajamielisestä professorista on johtanut minkä tekemiseen?</w:t>
      </w:r>
    </w:p>
    <w:p>
      <w:r>
        <w:rPr>
          <w:b/>
        </w:rPr>
        <w:t xml:space="preserve">Esimerkki 0.504</w:t>
      </w:r>
    </w:p>
    <w:p>
      <w:r>
        <w:t xml:space="preserve">Kappale- Lähetetty 1: (CNN) -- Somalialaiset merirosvot kaappasivat jahdin, jossa oli neljä amerikkalaista, Intian valtamerellä, kertoivat Yhdysvaltain sotilasviranomaiset lauantaina.Lähetetty 2: Amerikkalaisten henkilöllisyys ei ollut heti tiedossa, mutta jahdin, S/V Questin, omistavat Jean ja Scott Adam, Ecoterra Internationalin mukaan.Lähettäjä 3: Ei ole selvää, ovatko Adamsit - jotka olivat maailmanlaajuisella risteilyllä - aluksella.Lähettäjä 4: Yhdysvaltain armeija on valmistautunut puuttumaan tilanteeseen tarvittaessa, sanoi kontra-amiraali Joffreyn edustaja. Charles Gaouette, Bahrainissa sijaitsevan Yhdysvaltain laivaston viidennen laivaston apulaiskomentaja.Lähettäjä 5: "He olivat osa purjehdusryhmää, joka purjehti Intian eteläkärjestä läntiselle Intian valtamerelle", hän sanoi ja lisäsi, että tilannetta seurataan yhdessä Yhdysvaltain keskuskomentajan kanssa.Lähettäjä 6: Gaouette sanoi, ettei ole syytä uskoa, että kaapattua jahdia olisi vielä viety Somalian rannikolle, vaikka alueella toimivien merirosvojen tiedetään tekevän niin.Lähettäjä 7: Toinen yhdysvaltalainen merijahti, joka on kaapattu, ei ole lähtenyt mukaan. virkamies, joka pyysi olla mainitsematta nimeään tilanteen arkaluonteisuuden vuoksi, sanoi, että Yhdysvallat selvittää parhaillaan, mitä sotilaallisia voimavaroja alueella on ja millaisia kykyjä aluksella olevalla henkilöstöllä on.Lähetetty 8: Virkamies sanoi, että merirosvojen uskotaan olevan jahdilla amerikkalaisten kanssa, ja seuraavaksi on selvitettävä, voisiko sotilasjoukkojen avulla estää jahtia pääsemästä rannikolle joko estämällä tai häiritsemällä sitä.Lähetetty 9: Viranomaisten mukaan jahti oli matkalla Intiasta Omaniin, kun se kaapattiin perjantaina.Lähettäjä 10: Adamsin verkkosivusto dokumentoi heidän maailmanlaajuisen matkansa, joka alkoi loppuvuodesta 2004.Lähettäjä 11: Se sisältää matkoja Uuteen-Seelantiin, Kiinaan, Kambodžaan ja Panamaan.Lähettäjä 12: "Jos omistajat ovat aluksella, se olisi surullinen päiväkirja pariskunnan seitsemänvuotiselle maailmanmatkalle", Ecoterra sanoi.Lähettäjä 13: Adamsit matkustivat 14-30 muun jahdin ryhmässä, joka osallistui niin sanottuun Blue Water Rally -tapahtumaan, sanoi Scott Stolnitz, veneilijä, joka kuvailee itseään pariskunnan pitkäaikaiseksi ystäväksikin.</w:t>
      </w:r>
    </w:p>
    <w:p>
      <w:r>
        <w:rPr>
          <w:b/>
        </w:rPr>
        <w:t xml:space="preserve">Tulos</w:t>
      </w:r>
    </w:p>
    <w:p>
      <w:r>
        <w:t xml:space="preserve">Kuinka monta amerikkalaista oli S/V Quest -aluksella?</w:t>
      </w:r>
    </w:p>
    <w:p>
      <w:r>
        <w:rPr>
          <w:b/>
        </w:rPr>
        <w:t xml:space="preserve">Tulos</w:t>
      </w:r>
    </w:p>
    <w:p>
      <w:r>
        <w:t xml:space="preserve">Mitkä reitit on lueteltu veneen kulkureitiksi?</w:t>
      </w:r>
    </w:p>
    <w:p>
      <w:r>
        <w:rPr>
          <w:b/>
        </w:rPr>
        <w:t xml:space="preserve">Tulos</w:t>
      </w:r>
    </w:p>
    <w:p>
      <w:r>
        <w:t xml:space="preserve">Minkä maan armeija harkitsee S/V Questin estämistä tai häirintää?</w:t>
      </w:r>
    </w:p>
    <w:p>
      <w:r>
        <w:rPr>
          <w:b/>
        </w:rPr>
        <w:t xml:space="preserve">Tulos</w:t>
      </w:r>
    </w:p>
    <w:p>
      <w:r>
        <w:t xml:space="preserve">Mitkä ovat kaapatun jahdin omistavan pariskunnan nimet?</w:t>
      </w:r>
    </w:p>
    <w:p>
      <w:r>
        <w:rPr>
          <w:b/>
        </w:rPr>
        <w:t xml:space="preserve">Tulos</w:t>
      </w:r>
    </w:p>
    <w:p>
      <w:r>
        <w:t xml:space="preserve">Mitä mieltä Yhdysvaltain armeija on S/V Questin läheisyydestä Somalian rannikolla?</w:t>
      </w:r>
    </w:p>
    <w:p>
      <w:r>
        <w:rPr>
          <w:b/>
        </w:rPr>
        <w:t xml:space="preserve">Tulos</w:t>
      </w:r>
    </w:p>
    <w:p>
      <w:r>
        <w:t xml:space="preserve">Mikä yritys näyttää puhuvan CNN:lle ilman tiedottajan apua?</w:t>
      </w:r>
    </w:p>
    <w:p>
      <w:r>
        <w:rPr>
          <w:b/>
        </w:rPr>
        <w:t xml:space="preserve">Tulos</w:t>
      </w:r>
    </w:p>
    <w:p>
      <w:r>
        <w:t xml:space="preserve">Nimeä mies, jonka on dokumentoitu matkustaneen Kambodžaan?</w:t>
      </w:r>
    </w:p>
    <w:p>
      <w:r>
        <w:rPr>
          <w:b/>
        </w:rPr>
        <w:t xml:space="preserve">Tulos</w:t>
      </w:r>
    </w:p>
    <w:p>
      <w:r>
        <w:t xml:space="preserve">Nimeä nainen, jonka on dokumentoitu matkustaneen Uuteen-Seelantiin?</w:t>
      </w:r>
    </w:p>
    <w:p>
      <w:r>
        <w:rPr>
          <w:b/>
        </w:rPr>
        <w:t xml:space="preserve">Tulos</w:t>
      </w:r>
    </w:p>
    <w:p>
      <w:r>
        <w:t xml:space="preserve">Mitkä sotilasviranomaiset kommentoivat tilannetta?</w:t>
      </w:r>
    </w:p>
    <w:p>
      <w:r>
        <w:rPr>
          <w:b/>
        </w:rPr>
        <w:t xml:space="preserve">Tulos</w:t>
      </w:r>
    </w:p>
    <w:p>
      <w:r>
        <w:t xml:space="preserve">Keitä aluksella oli?</w:t>
      </w:r>
    </w:p>
    <w:p>
      <w:r>
        <w:rPr>
          <w:b/>
        </w:rPr>
        <w:t xml:space="preserve">Tulos</w:t>
      </w:r>
    </w:p>
    <w:p>
      <w:r>
        <w:t xml:space="preserve">Kenen verkkosivusto dokumentoi matkan Uuteen-Seelantiin, Kiinaan, Kambodžaan ja Panamaan?</w:t>
      </w:r>
    </w:p>
    <w:p>
      <w:r>
        <w:rPr>
          <w:b/>
        </w:rPr>
        <w:t xml:space="preserve">Tulos</w:t>
      </w:r>
    </w:p>
    <w:p>
      <w:r>
        <w:t xml:space="preserve">Nimeä mies, joka on ollut seitsemän vuoden maailmanmatkalla?</w:t>
      </w:r>
    </w:p>
    <w:p>
      <w:r>
        <w:rPr>
          <w:b/>
        </w:rPr>
        <w:t xml:space="preserve">Esimerkki 0.505</w:t>
      </w:r>
    </w:p>
    <w:p>
      <w:r>
        <w:t xml:space="preserve">Kappale- Lähetys 1: Alien Planet alkaa tähtienvälisellä avaruusaluksella nimeltä Von Braun , joka lähtee Maan kiertoradalta.Lähetys 2: Se matkustaa 20 % valonnopeudella ja saavuttaa Darwin IV:n 42 vuodessa.Lähetys 3: Saavuttuaan kiertoradalle se lähettää Darwin Reconnaissance Orbiter -aluksen, joka etsii mahdollisia laskeutumispaikkoja luotaimille.Lähetys 4: Ensimmäinen luotain , Balboa , räjähtää yhdessä nostokehon kuljetuksen kanssa maahantulon aikana, koska yksi sen siivistä ei onnistunut avautumaan.Lähetys 5: Kaksi varaluotainta , Leonardo da Vinci ja Isaac Newton , laskeutuvat menestyksekkäästi planeetalle ja saavat paljon tietoa sen omituisista alkuperäisistä elämänmuodoista , mukaan lukien ilmeisesti viisas laji.Lähetys 6: Darwin IV:n tutkimukseen lähetettyjä robottiluotaimia kutsutaan Horus-luotaimiksi.Lähetys 7: Kukin Horus-luotain koostuu { { { muunnos } } pitkästä puhallettavasta, vetytäytteisestä ilmapallosta , joka on päällystetty aurinkoreseptoreilla , tietokoneen "aivoista" , antureilla päällystetystä "päästä" ja useista pienemmistä roboteista, jotka voidaan lähettää paikkoihin, jotka ovat liian vaarallisia luotaimille itselleen.Lause 8: Luotaimilla on rajoitettu tekoäly, joka vastaa hyvin paljon 4-vuotiaan lapsen "laskentatehoa".Lause 9: Kaiken todellisen ajattelun hoitaa kiertoradalla kiertävässä Von Braun -aluksessa sijaitseva supertietokone .Lähetys 10: Luotaimet on ohjelmoitu eri persoonallisuuksilla; Ike on varovaisempi, kun taas Leo on riskinottaja.Lähetys 11: Molemmilla luotaimilla on myös holografinen viesti, joka heijastetaan kaikille Darwinin alueelta löytyville aistiville olennoille.Lähetys 12: Kun molemmat luotaimet ovat täyttäneet kaasupussinsa, ne kohtaavat ahneen Nuolikielen ja näkevät sen jahtaavan Gyrosprinteriä.</w:t>
      </w:r>
    </w:p>
    <w:p>
      <w:r>
        <w:rPr>
          <w:b/>
        </w:rPr>
        <w:t xml:space="preserve">Tulos</w:t>
      </w:r>
    </w:p>
    <w:p>
      <w:r>
        <w:t xml:space="preserve">Mikä tähtienvälinen avaruusalus saavuttaa Darwin IV:n 42 vuodessa?</w:t>
      </w:r>
    </w:p>
    <w:p>
      <w:r>
        <w:rPr>
          <w:b/>
        </w:rPr>
        <w:t xml:space="preserve">Tulos</w:t>
      </w:r>
    </w:p>
    <w:p>
      <w:r>
        <w:t xml:space="preserve">Kuinka kauan Alien Planetilla kestää päästä Darwin IV:lle?</w:t>
      </w:r>
    </w:p>
    <w:p>
      <w:r>
        <w:rPr>
          <w:b/>
        </w:rPr>
        <w:t xml:space="preserve">Tulos</w:t>
      </w:r>
    </w:p>
    <w:p>
      <w:r>
        <w:t xml:space="preserve">Minkälaista tekoälyä käytetään avaruusaluksessa?</w:t>
      </w:r>
    </w:p>
    <w:p>
      <w:r>
        <w:rPr>
          <w:b/>
        </w:rPr>
        <w:t xml:space="preserve">Tulos</w:t>
      </w:r>
    </w:p>
    <w:p>
      <w:r>
        <w:t xml:space="preserve">Verratkaa luotainten laskentatehoa Van Braunin avaruusaluksen laskentatehoon?</w:t>
      </w:r>
    </w:p>
    <w:p>
      <w:r>
        <w:rPr>
          <w:b/>
        </w:rPr>
        <w:t xml:space="preserve">Tulos</w:t>
      </w:r>
    </w:p>
    <w:p>
      <w:r>
        <w:t xml:space="preserve">Onko totta, että avaruusalus Alien Planet tarvitsi 49 vuotta päästäkseen Darwin IV:lle?</w:t>
      </w:r>
    </w:p>
    <w:p>
      <w:r>
        <w:rPr>
          <w:b/>
        </w:rPr>
        <w:t xml:space="preserve">Tulos</w:t>
      </w:r>
    </w:p>
    <w:p>
      <w:r>
        <w:t xml:space="preserve">Kuvaile, miten Horus-luotain toimii ja miltä se näyttää.?</w:t>
      </w:r>
    </w:p>
    <w:p>
      <w:r>
        <w:rPr>
          <w:b/>
        </w:rPr>
        <w:t xml:space="preserve">Tulos</w:t>
      </w:r>
    </w:p>
    <w:p>
      <w:r>
        <w:t xml:space="preserve">Balboa, Leonardo da Vinci ja Isaac Newton ovat mitä?</w:t>
      </w:r>
    </w:p>
    <w:p>
      <w:r>
        <w:rPr>
          <w:b/>
        </w:rPr>
        <w:t xml:space="preserve">Tulos</w:t>
      </w:r>
    </w:p>
    <w:p>
      <w:r>
        <w:t xml:space="preserve">Mikä kaikista luotaimissa olevista ominaisuuksista on ensisijaisesti tarkoitettu viestintään vieraiden elämänmuotojen kanssa?</w:t>
      </w:r>
    </w:p>
    <w:p>
      <w:r>
        <w:rPr>
          <w:b/>
        </w:rPr>
        <w:t xml:space="preserve">Tulos</w:t>
      </w:r>
    </w:p>
    <w:p>
      <w:r>
        <w:t xml:space="preserve">Mihin muukalaisplaneetta sijoittaa Darwin Reconnaissance Orbiterin?</w:t>
      </w:r>
    </w:p>
    <w:p>
      <w:r>
        <w:rPr>
          <w:b/>
        </w:rPr>
        <w:t xml:space="preserve">Tulos</w:t>
      </w:r>
    </w:p>
    <w:p>
      <w:r>
        <w:t xml:space="preserve">Mitkä olivat Van Braunin avaruusaluksen lähettämien kolmen luotaimen nimet?</w:t>
      </w:r>
    </w:p>
    <w:p>
      <w:r>
        <w:rPr>
          <w:b/>
        </w:rPr>
        <w:t xml:space="preserve">Tulos</w:t>
      </w:r>
    </w:p>
    <w:p>
      <w:r>
        <w:t xml:space="preserve">Luotaimilla on erilaisia persoonallisuuksia ja älykkyysosamäärä mitä?</w:t>
      </w:r>
    </w:p>
    <w:p>
      <w:r>
        <w:rPr>
          <w:b/>
        </w:rPr>
        <w:t xml:space="preserve">Tulos</w:t>
      </w:r>
    </w:p>
    <w:p>
      <w:r>
        <w:t xml:space="preserve">Kuinka kauan Von Braunilta kestää päästä Darwin IV:lle?</w:t>
      </w:r>
    </w:p>
    <w:p>
      <w:r>
        <w:rPr>
          <w:b/>
        </w:rPr>
        <w:t xml:space="preserve">Tulos</w:t>
      </w:r>
    </w:p>
    <w:p>
      <w:r>
        <w:t xml:space="preserve">Mihin Von Braunin avaruusalus lähtee kiertoradalle päästyään?</w:t>
      </w:r>
    </w:p>
    <w:p>
      <w:r>
        <w:rPr>
          <w:b/>
        </w:rPr>
        <w:t xml:space="preserve">Tulos</w:t>
      </w:r>
    </w:p>
    <w:p>
      <w:r>
        <w:t xml:space="preserve">Mikä on nopeus, jolla tähtienvälinen avaruusalus von braun kulkee?</w:t>
      </w:r>
    </w:p>
    <w:p>
      <w:r>
        <w:rPr>
          <w:b/>
        </w:rPr>
        <w:t xml:space="preserve">Tulos</w:t>
      </w:r>
    </w:p>
    <w:p>
      <w:r>
        <w:t xml:space="preserve">Mitkä kaksi luotainta täyttävät kaasupussinsa?</w:t>
      </w:r>
    </w:p>
    <w:p>
      <w:r>
        <w:rPr>
          <w:b/>
        </w:rPr>
        <w:t xml:space="preserve">Tulos</w:t>
      </w:r>
    </w:p>
    <w:p>
      <w:r>
        <w:t xml:space="preserve">Mikä planeetta saavuttaa Darwin IV:n matkalla 20 prosentin valonnopeudella?</w:t>
      </w:r>
    </w:p>
    <w:p>
      <w:r>
        <w:rPr>
          <w:b/>
        </w:rPr>
        <w:t xml:space="preserve">Tulos</w:t>
      </w:r>
    </w:p>
    <w:p>
      <w:r>
        <w:t xml:space="preserve">Millä tähtienvälisellä avaruusaluksella Alien Planet saapuu Darwin IV:lle?</w:t>
      </w:r>
    </w:p>
    <w:p>
      <w:r>
        <w:rPr>
          <w:b/>
        </w:rPr>
        <w:t xml:space="preserve">Tulos</w:t>
      </w:r>
    </w:p>
    <w:p>
      <w:r>
        <w:t xml:space="preserve">Millaisia erilaisia luotaimia Von Braunissa on?</w:t>
      </w:r>
    </w:p>
    <w:p>
      <w:r>
        <w:rPr>
          <w:b/>
        </w:rPr>
        <w:t xml:space="preserve">Tulos</w:t>
      </w:r>
    </w:p>
    <w:p>
      <w:r>
        <w:t xml:space="preserve">Huolimatta luotaimien rajoitetusta tekoälystä, mikä hoitaa "todellista ajattelua"?</w:t>
      </w:r>
    </w:p>
    <w:p>
      <w:r>
        <w:rPr>
          <w:b/>
        </w:rPr>
        <w:t xml:space="preserve">Esimerkki 0,506</w:t>
      </w:r>
    </w:p>
    <w:p>
      <w:r>
        <w:t xml:space="preserve">Kappale- Lähetys 1: Yksi ensimmäisistä itsenäisyyttä ajaneista iskuista oli kapina Olhãon kaupungissa (ks. sivu 57).Lähetys 2: 16. kesäkuuta 1808 kaupunkilaiset, jotka olivat aseistautuneet vain ikivanhoilla miekoilla, keihäillä ja kivillä, hyökkäsivät paikallisen ranskalaisen varuskunnan kimppuun ja valtasivat sen.Lähetetty 3: Kerrotaan, että joukko paikallisia miehiä lähti sen jälkeen Olhãosta purjehtimaan Brasiliaan asti ilman karttoja tai navigointivälineitä kertoakseen kuninkaalle kapinasta. Lähetetty 4: Varsinainen taistelu käytiin kuitenkin Wellingtonin herttuan johdolla, jonka liittoutuneet joukot karkottivat ranskalaiset kahden vuoden katkerien taistelujen jälkeen.Lähetetty 5: Sota jätti Portugalin entistä heikommaksi, ja vuonna 1822 sen tärkein valtakunnan etuvartio, Brasilia, julistautui itsenäiseksi. Lähetetty 6: Samaan aikaan kruunusta kiisteltiin jatkuvasti Pedro IV:n, poissaolevan hallitsijan, joka mieluummin hallitsi Brasilian keisarina kuin palasi Portugaliin, ja hänen veljensä Miguelin välillä.Lähettäjä 7: Valtataistelu, jossa oli vahvoja absolutismin ja liberalismin vastakkainasettelun sävyjä, herätti muiden valtojen kiinnostuksen ja väliintulon.Lähettäjä 8: Ison-Britannian avulla Pedro kukisti Miguelin Cape St Vincentin edustalla vuonna 1833, ja hänen retkikuntajoukkonsa marssivat Lissaboniin.Lähettäjä 9: Pedro nousi valtaistuimelle, vaikka aseellinen taistelu jatkui vielä kuukausia ja katkeruus pitkälle sen jälkeen.Lähetys 10: Vuoteen 1892 mennessä Portugali, jota sodat ja Afrikan siirtomaidensa (muun muassa Mosambikin ja Angolan) ylläpitämisestä aiheutuvat jatkuvat kustannukset piinasivat, oli julistautunut vararikkoon. Lähetys 11: Absolutistista hallintoa kohtaan syntyneen tyytymättömyyden siemenet oli kylvetty.Lähettäjä 12: Valtakunnan loppu Verenvuodatuksen piti kummitella Portugalin monarkian loppuvuosina. Lähettäjä 13: 1. helmikuuta 1908 kuninkaallinen perhe ajoi avoimissa vaunuissa pitkin Lissabonin jokirannan Terreiro do Paçon aukiota, kun salamurhaaja avasi tulen ja tappoi kuningas Carlosin ja kruununperijän, prinssi Luis Filipeen.Lähetys 14: Myös prinssin nuorempi veli, prinssi Manuel, sai osuman, mutta hän selvisi hengissä ja nousi näin valtaistuimelle 19-vuotiaana.Lähetys 15: Tasavaltalaisten levottomuuksien keskellä asevoimien joukkojen johtama yllätyskapina syrjäytti Manuelin vuonna 1910.Lähetys 16: Manuel hallitsi alle kolme vuotta ja kuoli maanpaossa Englannissa vuonna 1932.Lähettäjä 17: Yli seitsemän vuosisataa kestäneen monarkian äkillinen päättyminen aiheutti maassa hämmennystä ja kriisejä. Lähettäjä 18: Presidentit ja pääministerit astuivat virkaansa ja poistuivat siitä uskomattomat 45 kertaa vuosina 1910-1926, kunnes sotilasvallankumous keskeytti Portugalin ongelmallisen demokratian.</w:t>
      </w:r>
    </w:p>
    <w:p>
      <w:r>
        <w:rPr>
          <w:b/>
        </w:rPr>
        <w:t xml:space="preserve">Tulos</w:t>
      </w:r>
    </w:p>
    <w:p>
      <w:r>
        <w:t xml:space="preserve">Kuinka monta vuotta Olhãon kapinan alkamisen jälkeen Brasilia julistautui itsenäiseksi?</w:t>
      </w:r>
    </w:p>
    <w:p>
      <w:r>
        <w:rPr>
          <w:b/>
        </w:rPr>
        <w:t xml:space="preserve">Tulos</w:t>
      </w:r>
    </w:p>
    <w:p>
      <w:r>
        <w:t xml:space="preserve">Missä kaupungissa oli 16. kesäkuuta 1808 kapina?</w:t>
      </w:r>
    </w:p>
    <w:p>
      <w:r>
        <w:rPr>
          <w:b/>
        </w:rPr>
        <w:t xml:space="preserve">Tulos</w:t>
      </w:r>
    </w:p>
    <w:p>
      <w:r>
        <w:t xml:space="preserve">Mitkä tapahtumat saivat Brasilian itsenäistymään?</w:t>
      </w:r>
    </w:p>
    <w:p>
      <w:r>
        <w:rPr>
          <w:b/>
        </w:rPr>
        <w:t xml:space="preserve">Tulos</w:t>
      </w:r>
    </w:p>
    <w:p>
      <w:r>
        <w:t xml:space="preserve">Mitä tapahtui Olhãon kaupungissa?</w:t>
      </w:r>
    </w:p>
    <w:p>
      <w:r>
        <w:rPr>
          <w:b/>
        </w:rPr>
        <w:t xml:space="preserve">Tulos</w:t>
      </w:r>
    </w:p>
    <w:p>
      <w:r>
        <w:t xml:space="preserve">Minä vuonna päättyi yli seitsemän vuosisataa kestänyt monarkia Portugalissa?</w:t>
      </w:r>
    </w:p>
    <w:p>
      <w:r>
        <w:rPr>
          <w:b/>
        </w:rPr>
        <w:t xml:space="preserve">Tulos</w:t>
      </w:r>
    </w:p>
    <w:p>
      <w:r>
        <w:t xml:space="preserve">Mikä oli valtataistelu, jossa oli vahvoja absolutismin ja liberalismin välisiä sävyjä?</w:t>
      </w:r>
    </w:p>
    <w:p>
      <w:r>
        <w:rPr>
          <w:b/>
        </w:rPr>
        <w:t xml:space="preserve">Tulos</w:t>
      </w:r>
    </w:p>
    <w:p>
      <w:r>
        <w:t xml:space="preserve">Kuka selvisi hengissä salamurhayrityksestä vuonna 1908?</w:t>
      </w:r>
    </w:p>
    <w:p>
      <w:r>
        <w:rPr>
          <w:b/>
        </w:rPr>
        <w:t xml:space="preserve">Tulos</w:t>
      </w:r>
    </w:p>
    <w:p>
      <w:r>
        <w:t xml:space="preserve">Kuka oli prinssi Manuelin isoveli?</w:t>
      </w:r>
    </w:p>
    <w:p>
      <w:r>
        <w:rPr>
          <w:b/>
        </w:rPr>
        <w:t xml:space="preserve">Tulos</w:t>
      </w:r>
    </w:p>
    <w:p>
      <w:r>
        <w:t xml:space="preserve">Minä päivänä Olhãon kaupunki aloitti kapinansa?</w:t>
      </w:r>
    </w:p>
    <w:p>
      <w:r>
        <w:rPr>
          <w:b/>
        </w:rPr>
        <w:t xml:space="preserve">Tulos</w:t>
      </w:r>
    </w:p>
    <w:p>
      <w:r>
        <w:t xml:space="preserve">Miksi katkeruus jäi absolutismiin?</w:t>
      </w:r>
    </w:p>
    <w:p>
      <w:r>
        <w:rPr>
          <w:b/>
        </w:rPr>
        <w:t xml:space="preserve">Tulos</w:t>
      </w:r>
    </w:p>
    <w:p>
      <w:r>
        <w:t xml:space="preserve">Kuinka monta vuotta kului Portugalin konkurssin julistamisen ja kuningas Carlosin ja prinssi Luis Filipin murhan välillä?</w:t>
      </w:r>
    </w:p>
    <w:p>
      <w:r>
        <w:rPr>
          <w:b/>
        </w:rPr>
        <w:t xml:space="preserve">Tulos</w:t>
      </w:r>
    </w:p>
    <w:p>
      <w:r>
        <w:t xml:space="preserve">Monia kiistoja oli käynnissä, milloin ensimmäinen kiista tapahtui?</w:t>
      </w:r>
    </w:p>
    <w:p>
      <w:r>
        <w:rPr>
          <w:b/>
        </w:rPr>
        <w:t xml:space="preserve">Tulos</w:t>
      </w:r>
    </w:p>
    <w:p>
      <w:r>
        <w:t xml:space="preserve">Mitä Portugalille tapahtui Wellingtonin herttuan johdolla?</w:t>
      </w:r>
    </w:p>
    <w:p>
      <w:r>
        <w:rPr>
          <w:b/>
        </w:rPr>
        <w:t xml:space="preserve">Tulos</w:t>
      </w:r>
    </w:p>
    <w:p>
      <w:r>
        <w:t xml:space="preserve">Mikä on syynä pääministerien ja presidenttien välisen johtajuuden vaihtumiseen vuosina 1910-1926?</w:t>
      </w:r>
    </w:p>
    <w:p>
      <w:r>
        <w:rPr>
          <w:b/>
        </w:rPr>
        <w:t xml:space="preserve">Tulos</w:t>
      </w:r>
    </w:p>
    <w:p>
      <w:r>
        <w:t xml:space="preserve">Mikä oli prinssi Luis Filipen nuoremman veljen nimi?</w:t>
      </w:r>
    </w:p>
    <w:p>
      <w:r>
        <w:rPr>
          <w:b/>
        </w:rPr>
        <w:t xml:space="preserve">Tulos</w:t>
      </w:r>
    </w:p>
    <w:p>
      <w:r>
        <w:t xml:space="preserve">Miksi kaupunkilaiset hyökkäsivät paikallisen ranskalaisen varuskunnan kimppuun ja vangitsivat sen vuonna 1808?</w:t>
      </w:r>
    </w:p>
    <w:p>
      <w:r>
        <w:rPr>
          <w:b/>
        </w:rPr>
        <w:t xml:space="preserve">Esimerkki 0,507</w:t>
      </w:r>
    </w:p>
    <w:p>
      <w:r>
        <w:t xml:space="preserve">Kohta 1: Uusi legitiimiys: Lähetys 2: Vaikka Las Vegas oli kehittänyt voimakkaan paikallistalouden, kaupunkiin tehtiin vain vähän merkittäviä ulkopuolisia investointeja, mikä johtui pääasiassa mafian soluttautumisesta ja sen luontaisista sidoksista laittomaan toimintaan. Lähetys 3: Tämä muuttuisi dramaattisesti miljardööri Howard Hughesin saapuessa kaupunkiin vuonna 1966. Lähetys 4: Laillinen liikemies Hughes oli kuitenkin eksentrinen ja dramaattinen, ja hänen tyylinsä sopi Las Vegasin etiikkaan.Lähettäjä 5: Myytin mukaisesti erakoitunut Hughes sulkeutui välittömästi Desert Innin kattohuoneistoon. Lähettäjä 6: Useita viikkoja myöhemmin häntä pyydettiin - ja sitten määrättiin - jättämään huone, jotta hän saisi tilaa suurille rahasijoille, minkä jälkeen hän osti kiinteistön ja erotti sen johdon.Lähettäjä 7: Näin alkoi Hughesin legendaarinen kolmivuotinen, 300 miljoonan dollarin Las Vegasin ostoskierros. Lähettäjä 8: Kun se oli ohi, Hughes omisti kuusi kasinoa, lentokentän ja lentoyhtiön sekä lukuisia tontteja, jotka ulottuvat Stripiltä vuorille. Lähettäjä 9: Hughesin toimilla oli hyödyllisiä vaikutuksia, sekä välittömiä että pysyviä.Lähettäjä 10: Koska Las Vegas sai Hughesin investoinneista uutta legitimiteettiä, vakiintuneet yritykset, kuten Hilton Hotels, ostivat mukaan pelibisnekseen, ja heidän vaikutusvaltansa auttoi vetämään rajan aavikon hiekkaan laillisten toimintojen ja mafian kasinoiden välille, joissa voittojen laiton skimppaus oli yleistä.Lähettäjä 11: Tämä yhdistettynä Nevadan rahapelien valvontalautakunnan perustamiseen merkitsi mafian voimakkaan vaikutusvallan lopun alkua kaupungissa.Lähettäjä 12: Las Vegas, jolla on visio Kun yritykset muuttivat ja mafia hitaasti työnnettiin ulos, syntyi uusi Las Vegas.Lähettäjä 13: Rahapelien laillistaminen johti niiden lisääntyvään laillistamiseen kaikkialla Yhdysvalloissa. lähettäjä 14: Se, mikä oli kerran varmaa, muuttui paljon kilpailukykyisemmäksi. lähettäjä 15: Kasino-operaattoreiden oli arvioitava uudelleen liiketoimintansa luonne. lähettäjä 16: Ensimmäinen, joka todella teki niin, oli Las Vegasissa asuva Steve Wynn, Golden Nuggetin omistaja.Lähettäjä 17: 1980-luvun puolivälissä Wynn aloitti suunnitelmat Las Vegasin elvyttämiseksi uudella lomakeskuksella.Lähettäjä 18: Hän osti useita Stripin kiinteistöjä - muun muassa Silver Slipperin ja Castawaysin - ja purki ne tehdäkseen tilaa uudenlaiselle lomakeskukselle, Miragelle, josta tuli välittömästi menestys.</w:t>
      </w:r>
    </w:p>
    <w:p>
      <w:r>
        <w:rPr>
          <w:b/>
        </w:rPr>
        <w:t xml:space="preserve">Tulos</w:t>
      </w:r>
    </w:p>
    <w:p>
      <w:r>
        <w:t xml:space="preserve">Mitä Hughes osti kolmen vuoden aikana?</w:t>
      </w:r>
    </w:p>
    <w:p>
      <w:r>
        <w:rPr>
          <w:b/>
        </w:rPr>
        <w:t xml:space="preserve">Tulos</w:t>
      </w:r>
    </w:p>
    <w:p>
      <w:r>
        <w:t xml:space="preserve">Mitä Hughes teki heti Vegasiin saavuttuaan vuonna 1966?</w:t>
      </w:r>
    </w:p>
    <w:p>
      <w:r>
        <w:rPr>
          <w:b/>
        </w:rPr>
        <w:t xml:space="preserve">Tulos</w:t>
      </w:r>
    </w:p>
    <w:p>
      <w:r>
        <w:t xml:space="preserve">Kuka osti Desert Innin ja erottaa johdon?</w:t>
      </w:r>
    </w:p>
    <w:p>
      <w:r>
        <w:rPr>
          <w:b/>
        </w:rPr>
        <w:t xml:space="preserve">Tulos</w:t>
      </w:r>
    </w:p>
    <w:p>
      <w:r>
        <w:t xml:space="preserve">Mikä yhdessä Nevadan pelilautakunnan kanssa merkitsi mafian vaikutusvallan lopun alkua Las Vegasissa?</w:t>
      </w:r>
    </w:p>
    <w:p>
      <w:r>
        <w:rPr>
          <w:b/>
        </w:rPr>
        <w:t xml:space="preserve">Tulos</w:t>
      </w:r>
    </w:p>
    <w:p>
      <w:r>
        <w:t xml:space="preserve">Kuka osti Silver Slipperin ja Castawaysin?</w:t>
      </w:r>
    </w:p>
    <w:p>
      <w:r>
        <w:rPr>
          <w:b/>
        </w:rPr>
        <w:t xml:space="preserve">Tulos</w:t>
      </w:r>
    </w:p>
    <w:p>
      <w:r>
        <w:t xml:space="preserve">Mikä oli ensimmäinen kiinteistö, jonka Miragen omistaja omisti Vegasissa?</w:t>
      </w:r>
    </w:p>
    <w:p>
      <w:r>
        <w:rPr>
          <w:b/>
        </w:rPr>
        <w:t xml:space="preserve">Esimerkki 0.508</w:t>
      </w:r>
    </w:p>
    <w:p>
      <w:r>
        <w:t xml:space="preserve">Kappale- Lähettäjä 1: Sipulinohuella budjetilla muutama vuosi sitten Itä-Oklahoman lakipalveluista, alueen suurimmasta "köyhien lakiasiaintoimistosta", oli vähällä tulla Lip Service of Eastern Oklahoma.Lähettäjä 2: Rahoitusleikkaukset sulkivat joitakin satelliittitoimistoja ja vähensivät henkilökuntaa.Lähettäjä 3: Jäljelle jääneet asianajajat pystyivät palvelemaan vain pientä osaa 303 000 potentiaalisesta asiakkaasta.Lähettäjä 4: Mutta LSEO sinnitteli.Lähettäjä 5: Budjetti ei vieläkään riitä.Lähettäjä 6: Yksi avustusasianajaja on käytettävissä 11 000:ta tukikelpoista asiakasta kohden, kun taas 375:tä väestöön kuuluvaa kohden on yksi asianajaja.Lähettäjä 7: Palvelut ovat kuitenkin laajenemassa miljoonan dollarin suuruisen julkisen varainhankinnan ansiosta, joka on 59 400 dollaria vailla tavoitettaan.Lähettäjä 8: Tulsan asianajaja David Riggs, joka johtaa varainhankintaa, vaatii yhteisöä, erityisesti paikallisia asianajajia, panostamaan sen yli varojen lisäämiseen.Lähettäjä 9: "Olemme niin lähellä." Lähettäjä 10: "Haluamme todella saavuttaa miljoonan dollarin rajan", Riggs sanoi." Lähettäjä 11: "Moni asia ei ole yhtä arvokas." Lähettäjä 12: Riggs sanoo, että oikeusaputoimistot auttavat vakauttamaan yhteiskuntaa; ne ovat turvaverkko apua tarvitseville." Lähettäjä 13: "Ne auttavat ihmisiä selviytymään ja hakemaan oikeussuojaa", Riggs sanoi." Lähettäjä 14: "Oikeusjärjestelmämme toimiakseen ihmiset tarvitsevat edustusta.Lähettäjä 15: Perheen ongelmia voidaan lieventää oikeudellisella neuvonnalla, ennen kuin ne johtavat lapsirikollisuuteen, asumisongelmiin, työttömyyteen, avio-ongelmiin ja syvempään köyhyyteen." Lähettäjä 16: Varainkeräys menetti jonkin verran vauhtia syyskuun 11. päivän jälkeen, ja henkilökunta oli levoton LSEO:n ja Legal Aid Services of Western Oklahoman yhdistymisen vuoksi. Lähettäjä 17: Tammikuussa näistä kahdesta virastosta tuli Legal Aid Services of Oklahoma Inc. Varainkeruu alkoi vetoomuksella paikallisille asianajajille, jotka antoivat noin kolmanneksen lahjoituksista.Lähetetty 18: Myös yritykset ja säätiöt ovat auttaneet.</w:t>
      </w:r>
    </w:p>
    <w:p>
      <w:r>
        <w:rPr>
          <w:b/>
        </w:rPr>
        <w:t xml:space="preserve">Tulos</w:t>
      </w:r>
    </w:p>
    <w:p>
      <w:r>
        <w:t xml:space="preserve">Kuka esitti seuraavan väitteen: "Jotta oikeusjärjestelmämme toimisi, ihmiset tarvitsevat edustusta"?"?</w:t>
      </w:r>
    </w:p>
    <w:p>
      <w:r>
        <w:rPr>
          <w:b/>
        </w:rPr>
        <w:t xml:space="preserve">Tulos</w:t>
      </w:r>
    </w:p>
    <w:p>
      <w:r>
        <w:t xml:space="preserve">Kuka sanoi: "Jotta oikeusjärjestelmämme toimisi, ihmiset tarvitsevat edustusta"?</w:t>
      </w:r>
    </w:p>
    <w:p>
      <w:r>
        <w:rPr>
          <w:b/>
        </w:rPr>
        <w:t xml:space="preserve">Tulos</w:t>
      </w:r>
    </w:p>
    <w:p>
      <w:r>
        <w:t xml:space="preserve">Minkä kriisin läpi LSEO selviytyi sinnikkäästi?</w:t>
      </w:r>
    </w:p>
    <w:p>
      <w:r>
        <w:rPr>
          <w:b/>
        </w:rPr>
        <w:t xml:space="preserve">Tulos</w:t>
      </w:r>
    </w:p>
    <w:p>
      <w:r>
        <w:t xml:space="preserve">Mikä oikeudellisten palvelujen ryhmä oli vähällä lopettaa toimintansa budjettileikkausten vuoksi?</w:t>
      </w:r>
    </w:p>
    <w:p>
      <w:r>
        <w:rPr>
          <w:b/>
        </w:rPr>
        <w:t xml:space="preserve">Tulos</w:t>
      </w:r>
    </w:p>
    <w:p>
      <w:r>
        <w:t xml:space="preserve">Minkälainen virasto auttaa ihmisiä selviytymään ja auttaa heitä hakemaan oikeussuojakeinoja valituksen johdosta?</w:t>
      </w:r>
    </w:p>
    <w:p>
      <w:r>
        <w:rPr>
          <w:b/>
        </w:rPr>
        <w:t xml:space="preserve">Tulos</w:t>
      </w:r>
    </w:p>
    <w:p>
      <w:r>
        <w:t xml:space="preserve">Minkä ryhmän kanssa LSEO yhdistyi ja siitä tuli Legal Aid Services of Oklahoma Inc?</w:t>
      </w:r>
    </w:p>
    <w:p>
      <w:r>
        <w:rPr>
          <w:b/>
        </w:rPr>
        <w:t xml:space="preserve">Tulos</w:t>
      </w:r>
    </w:p>
    <w:p>
      <w:r>
        <w:t xml:space="preserve">Kuka auttoi paikallisten lakimiesten lisäksi lahjoituksin oikeusapupalveluihin?</w:t>
      </w:r>
    </w:p>
    <w:p>
      <w:r>
        <w:rPr>
          <w:b/>
        </w:rPr>
        <w:t xml:space="preserve">Esimerkki 0.509</w:t>
      </w:r>
    </w:p>
    <w:p>
      <w:r>
        <w:t xml:space="preserve">Kappale- Lähetetty 1: { { { Plot } } Tom pelaa biljardia autiossa biljardihallissa , pussittaa kaksi palloa matalalla keinolla ja herättää sitten Jerryn ampumalla 10-kuulan taskuun , jossa tämä nukkuu .Lähetys 2: Jerry herää juuri ajoissa välttääkseen 10-kuulan ja hänet kannetaan pallonpalautuspaikalle , jossa 10- ja 13-kuula murskaavat hiiren keskenään .Lähetys 3: Jerry on vihainen ja kävelee taskun läpi , ei näe ensin mitään , mutta muutaman askeleen jälkeen takaisin taskuun , hän huomaa Tomin istuvan taskun takana .Lähetys 4: Jerry yrittää hypätä toiseen kulmataskuun , mutta Tom tähtää lyöntipalloa niin suurella voimalla , että se rullaa taskuun , ja pyörähtää takaisin ulos siitä ja se rullaa Jerryn takaisin Tomin luokse , joka on tehnyt lyöntipuikollaan rampin , jota pitkin hiiri voi liukua .Lähetys 5: Jerry pysähtyy keppinsä yläpäähän ja Tom puhaltaa sen alas, minkä jälkeen hän ampuu pallovirran, joka saa hiiren litteäksi. lähetys 6: Koko juna kimpoaa takaisin kohti kissaa ja pallot kasaantuvat Tomin pöydän päähän.Lähetys 7: Tom ampuu kaikki pallot peräkkäin viulullaan ja yrittää sitten ampua Jerryä , mutta hiiri roikkuu kiinni viulun kärjessä .Lähetys 8: Kissa , ikään kuin sanoisi `` Tee kuten haluat'' , liidättää ja ampuu kahdeksan pallon Jerryn avulla .Lähetys 9: Hiiri putoaa pois kiipeilytelineen kärjestä ja joutuu sitten 8-pallon pyörimään ympyrää , ja Tom pakottaa Jerryn hyppäämään pallohyllyn läpi kuin sirkusesiintyjä .Lähetys 10: Tom sytyttää sen sitten tuleen lisätäkseen piinaa , ja kun Jerry onnistuu tässä tasapainoisesti , Tom heittää liekehtivän hyllyn pois ja ampuu 8-pallon pöydän poikki ja takaisin .</w:t>
      </w:r>
    </w:p>
    <w:p>
      <w:r>
        <w:rPr>
          <w:b/>
        </w:rPr>
        <w:t xml:space="preserve">Tulos</w:t>
      </w:r>
    </w:p>
    <w:p>
      <w:r>
        <w:t xml:space="preserve">Mitä Jerry teki, joka sai Tomin ikään kuin sanomaan, että `` Tee kuten haluat'', ampumaan 8-palloa Jerryn avulla?</w:t>
      </w:r>
    </w:p>
    <w:p>
      <w:r>
        <w:rPr>
          <w:b/>
        </w:rPr>
        <w:t xml:space="preserve">Tulos</w:t>
      </w:r>
    </w:p>
    <w:p>
      <w:r>
        <w:t xml:space="preserve">Miten Tom nostaa panosta, kun hän saa Jerryn hyppimään kuin sirkusesiintyjä?</w:t>
      </w:r>
    </w:p>
    <w:p>
      <w:r>
        <w:rPr>
          <w:b/>
        </w:rPr>
        <w:t xml:space="preserve">Tulos</w:t>
      </w:r>
    </w:p>
    <w:p>
      <w:r>
        <w:t xml:space="preserve">Mikä saa Jerryn pysähtymään kepin yläpäähän?</w:t>
      </w:r>
    </w:p>
    <w:p>
      <w:r>
        <w:rPr>
          <w:b/>
        </w:rPr>
        <w:t xml:space="preserve">Tulos</w:t>
      </w:r>
    </w:p>
    <w:p>
      <w:r>
        <w:t xml:space="preserve">Kun Jerry pysähtyy kepin yläpäähän, missä asennossa keppi oli?</w:t>
      </w:r>
    </w:p>
    <w:p>
      <w:r>
        <w:rPr>
          <w:b/>
        </w:rPr>
        <w:t xml:space="preserve">Tulos</w:t>
      </w:r>
    </w:p>
    <w:p>
      <w:r>
        <w:t xml:space="preserve">Minkä tasapainon Tom pakottaa Jerryn saavuttamaan?</w:t>
      </w:r>
    </w:p>
    <w:p>
      <w:r>
        <w:rPr>
          <w:b/>
        </w:rPr>
        <w:t xml:space="preserve">Tulos</w:t>
      </w:r>
    </w:p>
    <w:p>
      <w:r>
        <w:t xml:space="preserve">Miten Tomin ja Jerryn välinen taistelu päättyi?</w:t>
      </w:r>
    </w:p>
    <w:p>
      <w:r>
        <w:rPr>
          <w:b/>
        </w:rPr>
        <w:t xml:space="preserve">Tulos</w:t>
      </w:r>
    </w:p>
    <w:p>
      <w:r>
        <w:t xml:space="preserve">Mitä Tom tekee pallohyllylle pakotettuaan Jerryn hyppäämään sen läpi?</w:t>
      </w:r>
    </w:p>
    <w:p>
      <w:r>
        <w:rPr>
          <w:b/>
        </w:rPr>
        <w:t xml:space="preserve">Tulos</w:t>
      </w:r>
    </w:p>
    <w:p>
      <w:r>
        <w:t xml:space="preserve">Kuinka monta palloa on?</w:t>
      </w:r>
    </w:p>
    <w:p>
      <w:r>
        <w:rPr>
          <w:b/>
        </w:rPr>
        <w:t xml:space="preserve">Tulos</w:t>
      </w:r>
    </w:p>
    <w:p>
      <w:r>
        <w:t xml:space="preserve">Kuka ja mikä aiheutti Jerryn murskaamisen?</w:t>
      </w:r>
    </w:p>
    <w:p>
      <w:r>
        <w:rPr>
          <w:b/>
        </w:rPr>
        <w:t xml:space="preserve">Tulos</w:t>
      </w:r>
    </w:p>
    <w:p>
      <w:r>
        <w:t xml:space="preserve">Miten Tom pystyy puhaltamaan Jerryn alas tikusta?</w:t>
      </w:r>
    </w:p>
    <w:p>
      <w:r>
        <w:rPr>
          <w:b/>
        </w:rPr>
        <w:t xml:space="preserve">Tulos</w:t>
      </w:r>
    </w:p>
    <w:p>
      <w:r>
        <w:t xml:space="preserve">Mitä pallon numeroa Tom käytti eniten Jerryn kiusaamiseen?</w:t>
      </w:r>
    </w:p>
    <w:p>
      <w:r>
        <w:rPr>
          <w:b/>
        </w:rPr>
        <w:t xml:space="preserve">Tulos</w:t>
      </w:r>
    </w:p>
    <w:p>
      <w:r>
        <w:t xml:space="preserve">miksi Tom sitten sytytti sen tuleen?</w:t>
      </w:r>
    </w:p>
    <w:p>
      <w:r>
        <w:rPr>
          <w:b/>
        </w:rPr>
        <w:t xml:space="preserve">Tulos</w:t>
      </w:r>
    </w:p>
    <w:p>
      <w:r>
        <w:t xml:space="preserve">miksi Jerry kävelee taskun läpi?</w:t>
      </w:r>
    </w:p>
    <w:p>
      <w:r>
        <w:rPr>
          <w:b/>
        </w:rPr>
        <w:t xml:space="preserve">Tulos</w:t>
      </w:r>
    </w:p>
    <w:p>
      <w:r>
        <w:t xml:space="preserve">Mitä Jerry saa aikaan itsevarmuudella?</w:t>
      </w:r>
    </w:p>
    <w:p>
      <w:r>
        <w:rPr>
          <w:b/>
        </w:rPr>
        <w:t xml:space="preserve">Tulos</w:t>
      </w:r>
    </w:p>
    <w:p>
      <w:r>
        <w:t xml:space="preserve">miksi Tom pakotti Jerryn hyppäämään?</w:t>
      </w:r>
    </w:p>
    <w:p>
      <w:r>
        <w:rPr>
          <w:b/>
        </w:rPr>
        <w:t xml:space="preserve">Tulos</w:t>
      </w:r>
    </w:p>
    <w:p>
      <w:r>
        <w:t xml:space="preserve">Kun Tom näyttää sanovan: "Tee kuten haluat", Jerryn hiiri joutuu minkä vuoksi tolaltaan?</w:t>
      </w:r>
    </w:p>
    <w:p>
      <w:r>
        <w:rPr>
          <w:b/>
        </w:rPr>
        <w:t xml:space="preserve">Tulos</w:t>
      </w:r>
    </w:p>
    <w:p>
      <w:r>
        <w:t xml:space="preserve">Mikä saa Jerryn hyppäämään toiseen kulmataskuun?</w:t>
      </w:r>
    </w:p>
    <w:p>
      <w:r>
        <w:rPr>
          <w:b/>
        </w:rPr>
        <w:t xml:space="preserve">Tulos</w:t>
      </w:r>
    </w:p>
    <w:p>
      <w:r>
        <w:t xml:space="preserve">Mitä Tom tekee, kun Jerry huomaa hänet ja yrittää hypätä?</w:t>
      </w:r>
    </w:p>
    <w:p>
      <w:r>
        <w:rPr>
          <w:b/>
        </w:rPr>
        <w:t xml:space="preserve">Tulos</w:t>
      </w:r>
    </w:p>
    <w:p>
      <w:r>
        <w:t xml:space="preserve">Mikä on kissan nimi?</w:t>
      </w:r>
    </w:p>
    <w:p>
      <w:r>
        <w:rPr>
          <w:b/>
        </w:rPr>
        <w:t xml:space="preserve">Tulos</w:t>
      </w:r>
    </w:p>
    <w:p>
      <w:r>
        <w:t xml:space="preserve">Millaisen telineen Tom sytytti tuleen?</w:t>
      </w:r>
    </w:p>
    <w:p>
      <w:r>
        <w:rPr>
          <w:b/>
        </w:rPr>
        <w:t xml:space="preserve">Tulos</w:t>
      </w:r>
    </w:p>
    <w:p>
      <w:r>
        <w:t xml:space="preserve">Millä kissa ampui 8-palloa?</w:t>
      </w:r>
    </w:p>
    <w:p>
      <w:r>
        <w:rPr>
          <w:b/>
        </w:rPr>
        <w:t xml:space="preserve">Tulos</w:t>
      </w:r>
    </w:p>
    <w:p>
      <w:r>
        <w:t xml:space="preserve">Kuka ampuu 10 palloa, joka herättää Jerryn?</w:t>
      </w:r>
    </w:p>
    <w:p>
      <w:r>
        <w:rPr>
          <w:b/>
        </w:rPr>
        <w:t xml:space="preserve">Tulos</w:t>
      </w:r>
    </w:p>
    <w:p>
      <w:r>
        <w:t xml:space="preserve">Miksi Jerry on vihainen?</w:t>
      </w:r>
    </w:p>
    <w:p>
      <w:r>
        <w:rPr>
          <w:b/>
        </w:rPr>
        <w:t xml:space="preserve">Tulos</w:t>
      </w:r>
    </w:p>
    <w:p>
      <w:r>
        <w:t xml:space="preserve">Miten Jerry pääsi liekehtivän telineen läpi?</w:t>
      </w:r>
    </w:p>
    <w:p>
      <w:r>
        <w:rPr>
          <w:b/>
        </w:rPr>
        <w:t xml:space="preserve">Tulos</w:t>
      </w:r>
    </w:p>
    <w:p>
      <w:r>
        <w:t xml:space="preserve">Missä Tom herätti Jerryn?</w:t>
      </w:r>
    </w:p>
    <w:p>
      <w:r>
        <w:rPr>
          <w:b/>
        </w:rPr>
        <w:t xml:space="preserve">Tulos</w:t>
      </w:r>
    </w:p>
    <w:p>
      <w:r>
        <w:t xml:space="preserve">Kun Tom ampui palloja Jerryä kohti, miten Jerry vältti osuman?</w:t>
      </w:r>
    </w:p>
    <w:p>
      <w:r>
        <w:rPr>
          <w:b/>
        </w:rPr>
        <w:t xml:space="preserve">Tulos</w:t>
      </w:r>
    </w:p>
    <w:p>
      <w:r>
        <w:t xml:space="preserve">Nukkuiko Jerry nurkkataskussa?</w:t>
      </w:r>
    </w:p>
    <w:p>
      <w:r>
        <w:rPr>
          <w:b/>
        </w:rPr>
        <w:t xml:space="preserve">Tulos</w:t>
      </w:r>
    </w:p>
    <w:p>
      <w:r>
        <w:t xml:space="preserve">Mitä Tom tekee, kun Jerry roikkuu kiinni hänen keihäänkärjestään?</w:t>
      </w:r>
    </w:p>
    <w:p>
      <w:r>
        <w:rPr>
          <w:b/>
        </w:rPr>
        <w:t xml:space="preserve">Tulos</w:t>
      </w:r>
    </w:p>
    <w:p>
      <w:r>
        <w:t xml:space="preserve">joka sitten ampuu pallovirran?</w:t>
      </w:r>
    </w:p>
    <w:p>
      <w:r>
        <w:rPr>
          <w:b/>
        </w:rPr>
        <w:t xml:space="preserve">Tulos</w:t>
      </w:r>
    </w:p>
    <w:p>
      <w:r>
        <w:t xml:space="preserve">Kuka heittää 10-pallon, jonka Jerry välttää juuri ajoissa?</w:t>
      </w:r>
    </w:p>
    <w:p>
      <w:r>
        <w:rPr>
          <w:b/>
        </w:rPr>
        <w:t xml:space="preserve">Tulos</w:t>
      </w:r>
    </w:p>
    <w:p>
      <w:r>
        <w:t xml:space="preserve">Pinouduttuaan omalle puolelleen pöytää Tom ampuu pallot, mutta Jerry pitää kiinni mistä?</w:t>
      </w:r>
    </w:p>
    <w:p>
      <w:r>
        <w:rPr>
          <w:b/>
        </w:rPr>
        <w:t xml:space="preserve">Esimerkki 0.510</w:t>
      </w:r>
    </w:p>
    <w:p>
      <w:r>
        <w:t xml:space="preserve">Kappale- Lähetys 1: Elokuva alkaa lyhyellä esittelypätkällä juontaja Greg Palastin keskeytyneestä haastattelusta Floridan vaalipäällikkö Clayton Robertsin kanssa, joka kävelee ulos.Lähetys 2: Palast esittelee George W. Bushin ja viittaa erityisesti hänen suosittuun mielikuvaansa sotasankarina, joka on vakiinnutettu yleisön mieliin hänen laskeutuessaan lentotukialus USS Abraham Lincolnille vuonna 2003 pitämäänsä "Mission Accomplished Speech" -puheeseen.Lähettäjä 3: Palast kuitenkin väittää, että Bush käytti isänsä vaikutusvaltaa saadakseen kutsunnoista välttelevän paikan Teksasin ilmavoimien kansalliskaartissa, jota hän ei sittemmin palvellut .Lähettäjä 4: Palast jatkaa tarinaa Bushin vuoden 2000 Yhdysvaltain presidentinvaalikampanjasta, jossa hän väittää, että Floridan kuvernööri Jeb Bush ja Floridan ulkoministeri Katherine Harris käyttivät vaikutusvaltaansa puhdistaakseen Gorea pääasiassa tukeneiden mustien äänestäjien äänestyslipukkeet ja vähentääkseen niiden äänioikeutta yksityisen DBT\/ChoicePoint-yhtiön 4 miljoonalla Yhdysvaltain dollarilla laatimalla väärennetyllä rikollisten listalla .Lähetys 5: Palast jatkaa tutkimalla Bushin vaalikampanjan yrityslahjoittajia, kuten Enronin toimitusjohtajaa Ken Layta, joka Bushin pioneeriverkoston jäsenenä antoi valtavia summia perheensä ja ystäviensä välityksellä ja joka hänen mukaansa hyötyi Bushin presidenttikaudesta korkeilla hallituksen nimityksillä, tarjouspyyntöjä tekemättömillä sopimuksilla, toimeenpanomääräyksillä ja sääntelyn purkamisella.Lähetys 6: Palast hahmottelee Bushin sykliksi kutsumaansa ilmiötä, jossa Bushin perheenjäsenet käyttävät rahaa saadakseen poliittisen viran ja sitten viran avulla saadakseen vielä enemmän rahaa, alkaen senaattori Prescott Bushista, joka rahoitti perheen pääsyn öljybisnekseen, ja mainitsee esimerkkinä Bushin Harken Energyn saaman sopimuksen porauksesta Persianlahdella, minkä hän väittää johtuvan Bushin presidenttikaudesta.</w:t>
      </w:r>
    </w:p>
    <w:p>
      <w:r>
        <w:rPr>
          <w:b/>
        </w:rPr>
        <w:t xml:space="preserve">Tulos</w:t>
      </w:r>
    </w:p>
    <w:p>
      <w:r>
        <w:t xml:space="preserve">Mitä menetelmiä Palast väittää Bushin käyttäneen vaalikampanjansa aikana?</w:t>
      </w:r>
    </w:p>
    <w:p>
      <w:r>
        <w:rPr>
          <w:b/>
        </w:rPr>
        <w:t xml:space="preserve">Tulos</w:t>
      </w:r>
    </w:p>
    <w:p>
      <w:r>
        <w:t xml:space="preserve">Keitä Palast väittää Bushin kampanjaa tukeviksi rahoittajiksi?</w:t>
      </w:r>
    </w:p>
    <w:p>
      <w:r>
        <w:rPr>
          <w:b/>
        </w:rPr>
        <w:t xml:space="preserve">Tulos</w:t>
      </w:r>
    </w:p>
    <w:p>
      <w:r>
        <w:t xml:space="preserve">Miten George W. Bushin sotasankarikuvaa käytettiin hänen kampanjassaan?</w:t>
      </w:r>
    </w:p>
    <w:p>
      <w:r>
        <w:rPr>
          <w:b/>
        </w:rPr>
        <w:t xml:space="preserve">Esimerkki 0,511</w:t>
      </w:r>
    </w:p>
    <w:p>
      <w:r>
        <w:t xml:space="preserve">Kappale- Lähetetty 1: WASHINGTON (CNN) -- Tyynenmeren saarivaltio Palau on suostunut ottamaan vastaan 17 kiinalaista muslimia, jotka ovat vangittuina Yhdysvaltain vankileirillä Guantanamo Bayssä Kuubassa, maan suurlähettiläs Yhdysvalloissa sanoi keskiviikkona.Lähetetty 2: Kartta näyttää Tyynenmeren saarivaltio Palau suhteessa Kiinaan.Lähetetty 3: Siirron yksityiskohdat ovat vielä työn alla, suurlähettiläs Hersey Kyota sanoi CNN:lle.Lähetetty 4: Kyota sanoi kuitenkin, että hänen maansa, joka on entinen Yhdysvaltain Tyynenmeren luottamusalue, on suostunut ottamaan etniset uiguurivangit "humanitaarisista syistä" ja Palau'n ja Yhdysvaltojen välisen "erityissuhteen" vuoksi.Lähetetty 5: Yhdysvaltain ulkoministeriön tiedottaja Ian Kelly ei kommentoinut ilmoitusta, vaan sanoi toimittajille: "Olemme edelleen mukana meneillään olevissa keskusteluissa." Lähettäjä 6: Kyota sanoi, että sopimukseen sisältyy jonkin verran Yhdysvaltojen apua Palaulle, mutta hän sanoi, että myös nämä yksityiskohdat on vielä selvitettävä.Lähettäjä 7: Maa, jossa asuu noin 20 000 ihmistä, sijaitsee noin 1 000 mailia kaakkoon Filippiinien Manilasta ja noin 4 600 mailia länteen Havaijista.Lähettäjä 8: Palau on saanut lähes 900 miljoonaa dollaria Yhdysvaltojen tukea. kongressin tilintarkastajien mukaan Palau on saanut vuonna 1994 tapahtuneen itsenäistymisen jälkeen yhteensä noin 200 miljoonaa dollaria Yhdysvaltain apua, ja se on riippuvainen Washingtonin puolustuksesta. Lähetys 9: Palau ja Yhdysvaltojen välinen "Compact of Free Association" on tarkistettavana, mutta Kelly sanoi, että mahdollinen lisäaputarjous "ei liity muihin keskusteluihin, joita käymme Palau'n hallituksen kanssa." Lähetys 10: Uiguureja syytettiin aseiden ja sotilaskoulutuksen saamisesta Afganistanissa.</w:t>
      </w:r>
    </w:p>
    <w:p>
      <w:r>
        <w:rPr>
          <w:b/>
        </w:rPr>
        <w:t xml:space="preserve">Tulos</w:t>
      </w:r>
    </w:p>
    <w:p>
      <w:r>
        <w:t xml:space="preserve">kansakunta, joka pitää vankeja?</w:t>
      </w:r>
    </w:p>
    <w:p>
      <w:r>
        <w:rPr>
          <w:b/>
        </w:rPr>
        <w:t xml:space="preserve">Tulos</w:t>
      </w:r>
    </w:p>
    <w:p>
      <w:r>
        <w:t xml:space="preserve">uutiskanava, joka uutisoi asiasta?</w:t>
      </w:r>
    </w:p>
    <w:p>
      <w:r>
        <w:rPr>
          <w:b/>
        </w:rPr>
        <w:t xml:space="preserve">Tulos</w:t>
      </w:r>
    </w:p>
    <w:p>
      <w:r>
        <w:t xml:space="preserve">Missä maassa on noin 20 000 asukasta?</w:t>
      </w:r>
    </w:p>
    <w:p>
      <w:r>
        <w:rPr>
          <w:b/>
        </w:rPr>
        <w:t xml:space="preserve">Tulos</w:t>
      </w:r>
    </w:p>
    <w:p>
      <w:r>
        <w:t xml:space="preserve">Kuka on Palaun suurlähettiläs Yhdysvalloissa?</w:t>
      </w:r>
    </w:p>
    <w:p>
      <w:r>
        <w:rPr>
          <w:b/>
        </w:rPr>
        <w:t xml:space="preserve">Tulos</w:t>
      </w:r>
    </w:p>
    <w:p>
      <w:r>
        <w:t xml:space="preserve">Mikä on Palau ja Yhdysvaltojen välinen sopimus?</w:t>
      </w:r>
    </w:p>
    <w:p>
      <w:r>
        <w:rPr>
          <w:b/>
        </w:rPr>
        <w:t xml:space="preserve">Tulos</w:t>
      </w:r>
    </w:p>
    <w:p>
      <w:r>
        <w:t xml:space="preserve">Missä maassa on 20 000 asukasta?</w:t>
      </w:r>
    </w:p>
    <w:p>
      <w:r>
        <w:rPr>
          <w:b/>
        </w:rPr>
        <w:t xml:space="preserve">Tulos</w:t>
      </w:r>
    </w:p>
    <w:p>
      <w:r>
        <w:t xml:space="preserve">Mikä on kiinalaisten muslimien nimi?</w:t>
      </w:r>
    </w:p>
    <w:p>
      <w:r>
        <w:rPr>
          <w:b/>
        </w:rPr>
        <w:t xml:space="preserve">Tulos</w:t>
      </w:r>
    </w:p>
    <w:p>
      <w:r>
        <w:t xml:space="preserve">Minne vangit siirrettiin?</w:t>
      </w:r>
    </w:p>
    <w:p>
      <w:r>
        <w:rPr>
          <w:b/>
        </w:rPr>
        <w:t xml:space="preserve">Tulos</w:t>
      </w:r>
    </w:p>
    <w:p>
      <w:r>
        <w:t xml:space="preserve">Missä Ulghuarin pidätettyjä pidetään tällä hetkellä?</w:t>
      </w:r>
    </w:p>
    <w:p>
      <w:r>
        <w:rPr>
          <w:b/>
        </w:rPr>
        <w:t xml:space="preserve">Tulos</w:t>
      </w:r>
    </w:p>
    <w:p>
      <w:r>
        <w:t xml:space="preserve">Mistä kiinalaisia muslimeja syytettiin?</w:t>
      </w:r>
    </w:p>
    <w:p>
      <w:r>
        <w:rPr>
          <w:b/>
        </w:rPr>
        <w:t xml:space="preserve">Tulos</w:t>
      </w:r>
    </w:p>
    <w:p>
      <w:r>
        <w:t xml:space="preserve">Mikä on sen miehen kanta, joka kielsi, että Palaun ja Yhdysvaltojen välisen "Compact of Free Associationin" tuleva tarkistaminen liittyy Palauhun?</w:t>
      </w:r>
    </w:p>
    <w:p>
      <w:r>
        <w:rPr>
          <w:b/>
        </w:rPr>
        <w:t xml:space="preserve">Tulos</w:t>
      </w:r>
    </w:p>
    <w:p>
      <w:r>
        <w:t xml:space="preserve">Missä ovat ne 17 pidätettyä kiinalaista muslimia, joita syytetään sotilaskoulutuksen saamisesta?</w:t>
      </w:r>
    </w:p>
    <w:p>
      <w:r>
        <w:rPr>
          <w:b/>
        </w:rPr>
        <w:t xml:space="preserve">Tulos</w:t>
      </w:r>
    </w:p>
    <w:p>
      <w:r>
        <w:t xml:space="preserve">Minkä etnisen alkuperän omaavat 17 Guantanamossa vangittua kiinalaista muslimia?</w:t>
      </w:r>
    </w:p>
    <w:p>
      <w:r>
        <w:rPr>
          <w:b/>
        </w:rPr>
        <w:t xml:space="preserve">Esimerkki 0.512</w:t>
      </w:r>
    </w:p>
    <w:p>
      <w:r>
        <w:t xml:space="preserve">Kappale- Lähetys 1: Uusi hallinto oli jo alkanut tutkia mahdollisia diplomaattisia vaihtoehtoja ja kulki monia edeltäjiensä kulkemia polkuja.Lähetys 2: Lähettiläät painostivat jälleen Talebania luovuttamaan Bin Ladinin "maahan, jossa hän voi joutua oikeuden eteen" ja toistivat jälleen kerran varoituksen, jonka mukaan Talebania pidettäisiin vastuullisena kaikista al-Qaidan iskuista Yhdysvaltoihin.Lähettäjä 3: Talebanin edustajat toistivat vanhoja argumenttejaan. Lähettäjä 4: Apulaisulkoministeri Richard Armitage kertoi meille, että vaikka Yhdysvaltain diplomaatit olivat kevään ja kesän 2001 aikana aktivoituneet Afganistanin suhteen, "olisi väärin, jos joku luonnehtisi tätä dramaattiseksi muutokseksi edelliseen hallintoon verrattuna."Lähettäjä 5: Kesäkuun lopulla pidetyissä sijaiskokouksissa Tenetin tehtävänä oli arvioida mahdollisuuksia Talebanin yhteistyöhön Yhdysvaltojen kanssa al-Qaidan torjumiseksi.Lähettäjä 6: Kansallisen turvallisuusneuvoston esikunnan tehtävänä oli selvittää vaihtoehtoja Talebanin kanssa toimimiseksi.Lähettäjä 7: Näiden kysymysten uudelleen tarkastelu koetteli joidenkin virkamiesten kärsivällisyyttä, sillä he tunsivat, että he olivat jo käyneet näitä asioita läpi ja pitivät kansallisen turvallisuusneuvoston menettelyjä hitaina. "Lähettäjä 8: Emme edenneet tarpeeksi nopeasti", Armitage kertoi meille. "Lähettäjä 9: Clarke väitti, että Talebanin ja al-Qaidan vastaisten toimien ei pitäisi odottaa kuukausia laajempaa U.S.A.S.A:n ja al-Qaidan tarkastelua." Lähettäjä 9: Clarke sanoi, että Talebanin ja al-Qaidan vastaisten toimien ei pitäisi odottaa kuukausia.Hadley sanoi meille: "Hallituksen osalta", Hadley sanoi meille, "etenimme niin nopeasti kuin vain pystyimme." Lähettäjä 11: Kun kaikki toivo Talebanin liikuttamisesta hiipui, heräsi uudelleen keskustelu siitä, että hallituksen vastustajille olisi annettava salaista apua. Lähettäjä 12: Clarke ja CIA:n Cofer Black uudistivat pyrkimyksen tukea Pohjoista liittoumaa.Lähettäjä 13: Clarke ehdotti, että aloitettaisiin vaatimattomalla tuella, joka riittäisi pitämään Pohjoisen liiton mukana taistelussa ja sitomaan al-Qaida-terroristit ilman, että tavoitteena olisi Talebanin kukistaminen.Lähettäjä 14: Rice, Hadley ja Afganistanin turvallisuusneuvoston henkilökuntaan kuuluva Zalmay Khalilzad kertoivat vastustavansa avun antamista pelkästään Pohjoisen liitolle.Lähettäjä 15: He väittivät, että ohjelmassa olisi oltava suuri osa Talebanin pashtunivastustajille.Lähettäjä 16: He olivat myös sitä mieltä, että ohjelma olisi toteutettava ehdotettua laajemmassa mittakaavassa.Lähettäjä 17: Clarke oli samaa mieltä ajatuksesta laajemmasta ohjelmasta, mutta varoitti, että viivyttely uhkasi Pohjoisen liiton lopullista tappiota Talebanille.Lähettäjä 18: Kevään aikana CIA oli Kansallisen turvallisuusneuvoston pyynnöstä laatinut luonnoksen oikeudellisiksi valtuuksiksi - presidentin päätös - laajamittaisen salaisen avustusohjelman toteuttamiseksi Talebanin vihollisille.</w:t>
      </w:r>
    </w:p>
    <w:p>
      <w:r>
        <w:rPr>
          <w:b/>
        </w:rPr>
        <w:t xml:space="preserve">Tulos</w:t>
      </w:r>
    </w:p>
    <w:p>
      <w:r>
        <w:t xml:space="preserve">Pohjoinen liittouma oli vastustaja?</w:t>
      </w:r>
    </w:p>
    <w:p>
      <w:r>
        <w:rPr>
          <w:b/>
        </w:rPr>
        <w:t xml:space="preserve">Tulos</w:t>
      </w:r>
    </w:p>
    <w:p>
      <w:r>
        <w:t xml:space="preserve">Kuka ajoi Pohjoisen allianssin tukemista?</w:t>
      </w:r>
    </w:p>
    <w:p>
      <w:r>
        <w:rPr>
          <w:b/>
        </w:rPr>
        <w:t xml:space="preserve">Tulos</w:t>
      </w:r>
    </w:p>
    <w:p>
      <w:r>
        <w:t xml:space="preserve">Kenen mielestä ohjelman pitäisi olla suurempi?</w:t>
      </w:r>
    </w:p>
    <w:p>
      <w:r>
        <w:rPr>
          <w:b/>
        </w:rPr>
        <w:t xml:space="preserve">Tulos</w:t>
      </w:r>
    </w:p>
    <w:p>
      <w:r>
        <w:t xml:space="preserve">Mitä järjestöä vastaan Yhdysvallat on?</w:t>
      </w:r>
    </w:p>
    <w:p>
      <w:r>
        <w:rPr>
          <w:b/>
        </w:rPr>
        <w:t xml:space="preserve">Esimerkki 0,513</w:t>
      </w:r>
    </w:p>
    <w:p>
      <w:r>
        <w:t xml:space="preserve">Kappale- Lähetys 1: Kentuckyn pienen helluntaiseurakunnan "käärmeitä käsittelevän" pastorin äskettäinen kuolema on nostanut esiin ikivanhan ristiriidan kirkon ja valtion välillä.Lähetys 2: Jamie Coots, Kentuckyn Middlesborossa sijaitsevan Full Gospel Tabernacle in Jesus Name -seurakunnan pastori, kuoli saatuaan kalkkarokäärmeen pureman oikeaan käteensä viikonlopun jumalanpalveluksessa, jossa hän ilmeisesti käsitteli kalkkarokäärmeitä vapaaehtoisesti.Lähetetty 3: On kerrottu, että edesmenneen pastorin poika Cody Coots on jatkanut käärmeenkäsittelyperinnettä isänsä kuoleman jälkeenkin. lähetetty 4: Ihmiset käsittelevät käärmeitä kirkossa samasta syystä kuin ihmiset tekevät paljon muutakin: Raamattu käskee heitä niin. lähetetty 5: "Ja nämä merkit seuraavat niitä, jotka uskovat: Minun nimessäni he ajavat ulos riivaajia, puhuvat uusilla kielillä, ottavat käärmeitä, ja jos he juovat jotakin kuolettavaa ainetta, se ei vahingoita heitä, ja he panevat kätensä sairaiden päälle, ja he toipuvat." Lähetetty 6: Mark. 16:17-18 Tämä raamatunkohta on pyhitysliikkeen ja Jumalan helluntaiseurakunnan seurakuntien käärmeenkäsittelyn syntyperä. Lähetetty 7: Uskovaisille nuo kaksi jakeen kohtaa ovat auktoriteetti, jonka nojalla he tanssivat myrkkykäärmeiden kanssa tai kuljettavat niitä ympäriinsä jumalanpalvelusten aikana. Lähetetty 8: Lisäksi jos heitä purraan, he todennäköisesti kieltäytyvät lääkärinhoidosta ja luottavat siihen, että Jumala parantaisi heidät. Lähetetty 9: Tässä Raamatun auktoriteettiasetelmassa on vain yksi ongelma. Lähetetty 10: Toinen auktoriteetti, joka tunnetaan nimellä Kentuckyn osavaltio.Lähettäjä 11: Kentuckyssa käytäntö on laiton.Lähettäjä 12: No, tuskin.Lähettäjä 13: Sovellettavan pykälän KRS Â§437.060 mukaan henkilö, joka näyttää, käsittelee tai käyttää käärmettä uskonnollisen kokoontumisen yhteydessä, on tuomittava 50-100 dollarin sakkoihin.Lähettäjä 14: Tuskin mikään kuolemantuomio.Lähetetty 15: Kentuckyn lainsäätäjä on lähettänyt viestin: myrkkykäärmeiden käsittely on marginaalisesti laitonta - mutta ei yhtä laitonta kuin huumeiden tai muiden rikosten käsittely.Lähetetty 16: Lainsäätäjän määräämä rangaistus näyttää sijoittuvan jonnekin ylinopeussakon ja myöhästyneen kirjastonkirjan väliin.</w:t>
      </w:r>
    </w:p>
    <w:p>
      <w:r>
        <w:rPr>
          <w:b/>
        </w:rPr>
        <w:t xml:space="preserve">Tulos</w:t>
      </w:r>
    </w:p>
    <w:p>
      <w:r>
        <w:t xml:space="preserve">Asuiko Jamie Coots osavaltiossa, jossa myrkkykäärmeen käyttäminen jumalanpalveluksessa on laillista?</w:t>
      </w:r>
    </w:p>
    <w:p>
      <w:r>
        <w:rPr>
          <w:b/>
        </w:rPr>
        <w:t xml:space="preserve">Tulos</w:t>
      </w:r>
    </w:p>
    <w:p>
      <w:r>
        <w:t xml:space="preserve">Minkä Raamatun jakeen jotkut uskovat antavan ihmisille valtuudet käsitellä käärmeitä ja olla immuuni myrkylle?</w:t>
      </w:r>
    </w:p>
    <w:p>
      <w:r>
        <w:rPr>
          <w:b/>
        </w:rPr>
        <w:t xml:space="preserve">Tulos</w:t>
      </w:r>
    </w:p>
    <w:p>
      <w:r>
        <w:t xml:space="preserve">Kuka helluntaipastori kuoli hiljattain "käärmeen käsittelyyn"?</w:t>
      </w:r>
    </w:p>
    <w:p>
      <w:r>
        <w:rPr>
          <w:b/>
        </w:rPr>
        <w:t xml:space="preserve">Tulos</w:t>
      </w:r>
    </w:p>
    <w:p>
      <w:r>
        <w:t xml:space="preserve">Kuinka vakava rikos on käyttää myrkkykäärmeitä jumalanpalveluksen aikana?</w:t>
      </w:r>
    </w:p>
    <w:p>
      <w:r>
        <w:rPr>
          <w:b/>
        </w:rPr>
        <w:t xml:space="preserve">Tulos</w:t>
      </w:r>
    </w:p>
    <w:p>
      <w:r>
        <w:t xml:space="preserve">Voiko Kentuckyssa käyttää myrkkykäärmeitä jumalanpalveluksissa?`?</w:t>
      </w:r>
    </w:p>
    <w:p>
      <w:r>
        <w:rPr>
          <w:b/>
        </w:rPr>
        <w:t xml:space="preserve">Tulos</w:t>
      </w:r>
    </w:p>
    <w:p>
      <w:r>
        <w:t xml:space="preserve">Missä osavaltiossa on KRS § 437.060:n mukaan laitonta käsitellä myrkkykäärmeitä uskonnollisissa tilaisuuksissa?</w:t>
      </w:r>
    </w:p>
    <w:p>
      <w:r>
        <w:rPr>
          <w:b/>
        </w:rPr>
        <w:t xml:space="preserve">Tulos</w:t>
      </w:r>
    </w:p>
    <w:p>
      <w:r>
        <w:t xml:space="preserve">Kentuckyssa käärmettä uskonnollisessa seremoniassa käsittelevä henkilö voi saada minkä suuruisen sakon?</w:t>
      </w:r>
    </w:p>
    <w:p>
      <w:r>
        <w:rPr>
          <w:b/>
        </w:rPr>
        <w:t xml:space="preserve">Esimerkki 0.514</w:t>
      </w:r>
    </w:p>
    <w:p>
      <w:r>
        <w:t xml:space="preserve">Kappale- Lähetys 1: Pester juoksi huoneeseen.Lähetys 2: Se pysähtyi nopeasti nähdessään koiran.Lähetys 3: Se oli nähnyt koiran ennenkin, jokainen kissa on nähnyt, ja hän asui ennen mustan koiran nimeltä Henry kanssa, mutta ruskeaa koiraa se ei ollut koskaan ennen nähnyt.Lähetys 4: Se tuntui oudolta, mutta ei yhtä oudolta kuin se, että se näki Lindan, ruskean kanan, olohuoneessa viime keväänä.Lähetys 5: Se hämmensi sitä silti.Lähetys 6: Se ajatteli pitävänsä tästä koirasta, ei värin takia, vaan siksi, että se oli pieni.Lähettäjä 7: Ja se oli niin karvainen.Lähettäjä 8: Se oli kuin moppi, joka saattoi juosta ympäriinsä.Lähettäjä 9: Hän hyppäsi lempituoliinsa ja katsoi alas, kun Maggie juoksi sen alle.Lähettäjä 10: Se oli aika söpö koiraksi, Pester ajatteli itsekseen.Lähettäjä 11: Pester makasi tuolilla ja tassutteli sitä, kun Maggie juoksi ympyrää tuolin alla.Lähettäjä 12: Pester naputteli Maggien korvia, kun Maggie kulki sen ohi, ja heilutti häntäänsä kuin lippua yrittäen saada Maggien huomion.Lähettäjä 13: Vähän tämän jälkeen Pester käpertyi palloksi tuolille ja otti torkut.</w:t>
      </w:r>
    </w:p>
    <w:p>
      <w:r>
        <w:rPr>
          <w:b/>
        </w:rPr>
        <w:t xml:space="preserve">Tulos</w:t>
      </w:r>
    </w:p>
    <w:p>
      <w:r>
        <w:t xml:space="preserve">Missä Pester oli, kun hän leikki Maggien kanssa?</w:t>
      </w:r>
    </w:p>
    <w:p>
      <w:r>
        <w:rPr>
          <w:b/>
        </w:rPr>
        <w:t xml:space="preserve">Tulos</w:t>
      </w:r>
    </w:p>
    <w:p>
      <w:r>
        <w:t xml:space="preserve">Miksi Pester luuli pitävänsä Maggiesta?</w:t>
      </w:r>
    </w:p>
    <w:p>
      <w:r>
        <w:rPr>
          <w:b/>
        </w:rPr>
        <w:t xml:space="preserve">Tulos</w:t>
      </w:r>
    </w:p>
    <w:p>
      <w:r>
        <w:t xml:space="preserve">Miksi Pester ajatteli moppia nähdessään koiran?</w:t>
      </w:r>
    </w:p>
    <w:p>
      <w:r>
        <w:rPr>
          <w:b/>
        </w:rPr>
        <w:t xml:space="preserve">Tulos</w:t>
      </w:r>
    </w:p>
    <w:p>
      <w:r>
        <w:t xml:space="preserve">Minkälainen eläin Maggie on?</w:t>
      </w:r>
    </w:p>
    <w:p>
      <w:r>
        <w:rPr>
          <w:b/>
        </w:rPr>
        <w:t xml:space="preserve">Tulos</w:t>
      </w:r>
    </w:p>
    <w:p>
      <w:r>
        <w:t xml:space="preserve">Millaisia ruskeita eläimiä Pester on nyt nähnyt?</w:t>
      </w:r>
    </w:p>
    <w:p>
      <w:r>
        <w:rPr>
          <w:b/>
        </w:rPr>
        <w:t xml:space="preserve">Tulos</w:t>
      </w:r>
    </w:p>
    <w:p>
      <w:r>
        <w:t xml:space="preserve">Oliko Pester jo tuttu koirien kanssa, kun hän juoksi huoneeseen?</w:t>
      </w:r>
    </w:p>
    <w:p>
      <w:r>
        <w:rPr>
          <w:b/>
        </w:rPr>
        <w:t xml:space="preserve">Tulos</w:t>
      </w:r>
    </w:p>
    <w:p>
      <w:r>
        <w:t xml:space="preserve">Minkä värinen oli koira, jonka Pester näki, kun hän juoksi huoneeseen?</w:t>
      </w:r>
    </w:p>
    <w:p>
      <w:r>
        <w:rPr>
          <w:b/>
        </w:rPr>
        <w:t xml:space="preserve">Tulos</w:t>
      </w:r>
    </w:p>
    <w:p>
      <w:r>
        <w:t xml:space="preserve">Mikä on sen koiran nimi, jonka Pester näki juostessaan huoneeseen?</w:t>
      </w:r>
    </w:p>
    <w:p>
      <w:r>
        <w:rPr>
          <w:b/>
        </w:rPr>
        <w:t xml:space="preserve">Esimerkki 0,515</w:t>
      </w:r>
    </w:p>
    <w:p>
      <w:r>
        <w:t xml:space="preserve">Kappale- Lähetys 1: Sisällä rakennus avautui.Lähetys 2: Katto oli korkea ja puinen, ja näin osan DJ:n kopista käytävän päässä.Lähetys 3: Näytti siltä kuin olisimme olleet yökerhon takaosassa.Lähetys 4: Sitten katsoin alas ja näin, mikä oli päästänyt meidät sisään.Lähetys 5: "Nepthys, kaverini!Lähetys 6: Mitä kuuluu?" Kyttyräselkäinen olento, joka päästi meidät sisään, ojensi karskin käpälän, jota hän halusi läpsäistä.Lähettäjä 7: "Hienoa, kaveri", hän sanoi, kun he löivät toisiaan kädestä.Lähettäjä 8: "Kuka se kummajainen on?" "Tämä on joku Ivanin perheestä." Lähettäjä 9: "Olenko koskaan kertonut sinulle heistä?" "Kyllä." "Joo, kerran, mutta olit aika sekaisin." Sent 10: "Mikä sua vaivaa, poika?" "Joo, kerran, mutta olit aika sekaisin." Kyttyräselkäinen mies tuli vatsaani vasten. lähetys 11: Hänen ihonsa oli ruskea ja venytetty kuin jonkun sairaan taimikon kuori. lähetys 12: Se venyi takaisin hänen sormenpäittensä ympärille, joissa oli jotain, mikä olisi voinut olla kynsiä tai kynsiä. lähetys 13: Kun hän virnisti, näin, että hänen hampaansa olivat terävät ja pienet, kuin metsästyskissalla.Lähettäjä 14: Mattapeitteisen karvan alla hänen silmissään oli viiltävät pupillit. lähettäjä 15: Nepthys vastasi nopeasti puolestani. lähettäjä 16: "Tyttöystävävaivoja. lähettäjä 17: Hän tuli tänne jonkun kanssa juhlien jälkeen, enkä usko, että se oli mikään tavallinen keiju." "Harmi." Lähetti 18: "No, miltä kissa näyttää?" Hän kääntyi puoleeni. lähetys 19: Nepthys nyökkäsi: "Ei hätää, voit luottaa häneen. lähetys 20: Siksi me tulimme tänne." Oli helpompi puhua kuin kysellä.</w:t>
      </w:r>
    </w:p>
    <w:p>
      <w:r>
        <w:rPr>
          <w:b/>
        </w:rPr>
        <w:t xml:space="preserve">Tulos</w:t>
      </w:r>
    </w:p>
    <w:p>
      <w:r>
        <w:t xml:space="preserve">Mitä kappaleessa kuvataan?</w:t>
      </w:r>
    </w:p>
    <w:p>
      <w:r>
        <w:rPr>
          <w:b/>
        </w:rPr>
        <w:t xml:space="preserve">Tulos</w:t>
      </w:r>
    </w:p>
    <w:p>
      <w:r>
        <w:t xml:space="preserve">Kenellä on tyttöystäväongelmia?</w:t>
      </w:r>
    </w:p>
    <w:p>
      <w:r>
        <w:rPr>
          <w:b/>
        </w:rPr>
        <w:t xml:space="preserve">Tulos</w:t>
      </w:r>
    </w:p>
    <w:p>
      <w:r>
        <w:t xml:space="preserve">Miksi se näytti siltä, että he olivat yökerhon takaosassa?</w:t>
      </w:r>
    </w:p>
    <w:p>
      <w:r>
        <w:rPr>
          <w:b/>
        </w:rPr>
        <w:t xml:space="preserve">Tulos</w:t>
      </w:r>
    </w:p>
    <w:p>
      <w:r>
        <w:t xml:space="preserve">Miltä kyttyräselkäisen miehen silmät näyttivät?</w:t>
      </w:r>
    </w:p>
    <w:p>
      <w:r>
        <w:rPr>
          <w:b/>
        </w:rPr>
        <w:t xml:space="preserve">Tulos</w:t>
      </w:r>
    </w:p>
    <w:p>
      <w:r>
        <w:t xml:space="preserve">Kenen hampaat olivat terävät ja pienet?</w:t>
      </w:r>
    </w:p>
    <w:p>
      <w:r>
        <w:rPr>
          <w:b/>
        </w:rPr>
        <w:t xml:space="preserve">Tulos</w:t>
      </w:r>
    </w:p>
    <w:p>
      <w:r>
        <w:t xml:space="preserve">Mitä voit kertoa meille kyttyräselästä?</w:t>
      </w:r>
    </w:p>
    <w:p>
      <w:r>
        <w:rPr>
          <w:b/>
        </w:rPr>
        <w:t xml:space="preserve">Tulos</w:t>
      </w:r>
    </w:p>
    <w:p>
      <w:r>
        <w:t xml:space="preserve">Kenen silmissä oli viilletyt pupillit?</w:t>
      </w:r>
    </w:p>
    <w:p>
      <w:r>
        <w:rPr>
          <w:b/>
        </w:rPr>
        <w:t xml:space="preserve">Tulos</w:t>
      </w:r>
    </w:p>
    <w:p>
      <w:r>
        <w:t xml:space="preserve">Kenen iho oli ruskea ja venynyt?</w:t>
      </w:r>
    </w:p>
    <w:p>
      <w:r>
        <w:rPr>
          <w:b/>
        </w:rPr>
        <w:t xml:space="preserve">Tulos</w:t>
      </w:r>
    </w:p>
    <w:p>
      <w:r>
        <w:t xml:space="preserve">Miltä kyttyräselkäisen miehen hampaat näyttivät?</w:t>
      </w:r>
    </w:p>
    <w:p>
      <w:r>
        <w:rPr>
          <w:b/>
        </w:rPr>
        <w:t xml:space="preserve">Tulos</w:t>
      </w:r>
    </w:p>
    <w:p>
      <w:r>
        <w:t xml:space="preserve">Kenen iho vetäytyi takaisin sormenpäiden ympärille?</w:t>
      </w:r>
    </w:p>
    <w:p>
      <w:r>
        <w:rPr>
          <w:b/>
        </w:rPr>
        <w:t xml:space="preserve">Tulos</w:t>
      </w:r>
    </w:p>
    <w:p>
      <w:r>
        <w:t xml:space="preserve">Keneen Nepthysin mukaan kertojan pitäisi luottaa?</w:t>
      </w:r>
    </w:p>
    <w:p>
      <w:r>
        <w:rPr>
          <w:b/>
        </w:rPr>
        <w:t xml:space="preserve">Tulos</w:t>
      </w:r>
    </w:p>
    <w:p>
      <w:r>
        <w:t xml:space="preserve">Miltä kyttyräselkäisen miehen iho näytti?</w:t>
      </w:r>
    </w:p>
    <w:p>
      <w:r>
        <w:rPr>
          <w:b/>
        </w:rPr>
        <w:t xml:space="preserve">Tulos</w:t>
      </w:r>
    </w:p>
    <w:p>
      <w:r>
        <w:t xml:space="preserve">Kuvaile mainittuja hahmoja?</w:t>
      </w:r>
    </w:p>
    <w:p>
      <w:r>
        <w:rPr>
          <w:b/>
        </w:rPr>
        <w:t xml:space="preserve">Esimerkki 0.516</w:t>
      </w:r>
    </w:p>
    <w:p>
      <w:r>
        <w:t xml:space="preserve">Kappale- Lause 1: Kuten virtaava vesi, myös virtaava jää kuluttaa maata.Lause 2: Se voi myös laskea materiaalia muualle.Lause 3: Jäätiköt aiheuttavat eroosiota kahdella pääasiallista tapaa: ryöstö ja kuluminen.Lause 4: Ryöstö aiheutuu, kun jäätikkö poimii sedimenttejä.Lause 5: Ne jähmettyvät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w:t>
      </w:r>
    </w:p>
    <w:p>
      <w:r>
        <w:rPr>
          <w:b/>
        </w:rPr>
        <w:t xml:space="preserve">Tulos</w:t>
      </w:r>
    </w:p>
    <w:p>
      <w:r>
        <w:t xml:space="preserve">Mikä jäätikön osa toimii hionnan yhteydessä kuin hiekkapaperi?</w:t>
      </w:r>
    </w:p>
    <w:p>
      <w:r>
        <w:rPr>
          <w:b/>
        </w:rPr>
        <w:t xml:space="preserve">Tulos</w:t>
      </w:r>
    </w:p>
    <w:p>
      <w:r>
        <w:t xml:space="preserve">Miten virtaava jää ja virtaava vesi ovat samanlaisia?</w:t>
      </w:r>
    </w:p>
    <w:p>
      <w:r>
        <w:rPr>
          <w:b/>
        </w:rPr>
        <w:t xml:space="preserve">Tulos</w:t>
      </w:r>
    </w:p>
    <w:p>
      <w:r>
        <w:t xml:space="preserve">Miten jäätiköt kuluttavat maata?</w:t>
      </w:r>
    </w:p>
    <w:p>
      <w:r>
        <w:rPr>
          <w:b/>
        </w:rPr>
        <w:t xml:space="preserve">Tulos</w:t>
      </w:r>
    </w:p>
    <w:p>
      <w:r>
        <w:t xml:space="preserve">Mikä jättää naarmuja ja uria kiveen?</w:t>
      </w:r>
    </w:p>
    <w:p>
      <w:r>
        <w:rPr>
          <w:b/>
        </w:rPr>
        <w:t xml:space="preserve">Tulos</w:t>
      </w:r>
    </w:p>
    <w:p>
      <w:r>
        <w:t xml:space="preserve">Mitä muutoksia jäätiköt voivat aiheuttaa maalle?</w:t>
      </w:r>
    </w:p>
    <w:p>
      <w:r>
        <w:rPr>
          <w:b/>
        </w:rPr>
        <w:t xml:space="preserve">Tulos</w:t>
      </w:r>
    </w:p>
    <w:p>
      <w:r>
        <w:t xml:space="preserve">Miten jääpeite toimii kuin hiekkapaperi?</w:t>
      </w:r>
    </w:p>
    <w:p>
      <w:r>
        <w:rPr>
          <w:b/>
        </w:rPr>
        <w:t xml:space="preserve">Tulos</w:t>
      </w:r>
    </w:p>
    <w:p>
      <w:r>
        <w:t xml:space="preserve">Miten tutkijat voivat oppia, miten jäätikkö liikkui?</w:t>
      </w:r>
    </w:p>
    <w:p>
      <w:r>
        <w:rPr>
          <w:b/>
        </w:rPr>
        <w:t xml:space="preserve">Tulos</w:t>
      </w:r>
    </w:p>
    <w:p>
      <w:r>
        <w:t xml:space="preserve">Miten tutkijat voivat tutkia naarmuja ja uria määrittääkseen jäätikön kulkusuunnan?</w:t>
      </w:r>
    </w:p>
    <w:p>
      <w:r>
        <w:rPr>
          <w:b/>
        </w:rPr>
        <w:t xml:space="preserve">Tulos</w:t>
      </w:r>
    </w:p>
    <w:p>
      <w:r>
        <w:t xml:space="preserve">Mitä jäätikkö kuljettaa pois aiheuttaen kulumista?</w:t>
      </w:r>
    </w:p>
    <w:p>
      <w:r>
        <w:rPr>
          <w:b/>
        </w:rPr>
        <w:t xml:space="preserve">Tulos</w:t>
      </w:r>
    </w:p>
    <w:p>
      <w:r>
        <w:t xml:space="preserve">Nimeä kaksi vaikutusta, joita jäätikön jäätämillä kivillä ja sedimenteillä voi olla maan pinnalla?</w:t>
      </w:r>
    </w:p>
    <w:p>
      <w:r>
        <w:rPr>
          <w:b/>
        </w:rPr>
        <w:t xml:space="preserve">Tulos</w:t>
      </w:r>
    </w:p>
    <w:p>
      <w:r>
        <w:t xml:space="preserve">Miten hankaus toimii?</w:t>
      </w:r>
    </w:p>
    <w:p>
      <w:r>
        <w:rPr>
          <w:b/>
        </w:rPr>
        <w:t xml:space="preserve">Tulos</w:t>
      </w:r>
    </w:p>
    <w:p>
      <w:r>
        <w:t xml:space="preserve">Jäätikön nostattamat sedimentit aiheuttavat eroosiota, ja se on toinen kahdesta pääasiallisesta tavasta, joilla jäätiköt aiheuttavat eroosiota. Mikä on toinen tapa, jolla jäätiköt aiheuttavat eroosiota?</w:t>
      </w:r>
    </w:p>
    <w:p>
      <w:r>
        <w:rPr>
          <w:b/>
        </w:rPr>
        <w:t xml:space="preserve">Tulos</w:t>
      </w:r>
    </w:p>
    <w:p>
      <w:r>
        <w:t xml:space="preserve">Mitä jää voi tehdä materiaalille?</w:t>
      </w:r>
    </w:p>
    <w:p>
      <w:r>
        <w:rPr>
          <w:b/>
        </w:rPr>
        <w:t xml:space="preserve">Tulos</w:t>
      </w:r>
    </w:p>
    <w:p>
      <w:r>
        <w:t xml:space="preserve">Mitä termiä käytetään kuvaamaan sitä, kun sedimentit jäätyvät jäätikön pohjalle ja virtaava jää kuljettaa ne pois?</w:t>
      </w:r>
    </w:p>
    <w:p>
      <w:r>
        <w:rPr>
          <w:b/>
        </w:rPr>
        <w:t xml:space="preserve">Tulos</w:t>
      </w:r>
    </w:p>
    <w:p>
      <w:r>
        <w:t xml:space="preserve">Miten jäätiköt voivat aiheuttaa eroosiota?</w:t>
      </w:r>
    </w:p>
    <w:p>
      <w:r>
        <w:rPr>
          <w:b/>
        </w:rPr>
        <w:t xml:space="preserve">Tulos</w:t>
      </w:r>
    </w:p>
    <w:p>
      <w:r>
        <w:t xml:space="preserve">Mitä virtaava jää tekee?</w:t>
      </w:r>
    </w:p>
    <w:p>
      <w:r>
        <w:rPr>
          <w:b/>
        </w:rPr>
        <w:t xml:space="preserve">Tulos</w:t>
      </w:r>
    </w:p>
    <w:p>
      <w:r>
        <w:t xml:space="preserve">Millainen eroosio toimii kuin hiekkapaperi?</w:t>
      </w:r>
    </w:p>
    <w:p>
      <w:r>
        <w:rPr>
          <w:b/>
        </w:rPr>
        <w:t xml:space="preserve">Tulos</w:t>
      </w:r>
    </w:p>
    <w:p>
      <w:r>
        <w:t xml:space="preserve">Mitä jälkiä jäätiköt jättävät?</w:t>
      </w:r>
    </w:p>
    <w:p>
      <w:r>
        <w:rPr>
          <w:b/>
        </w:rPr>
        <w:t xml:space="preserve">Tulos</w:t>
      </w:r>
    </w:p>
    <w:p>
      <w:r>
        <w:t xml:space="preserve">Mitä on nyppiminen ja hankaaminen?</w:t>
      </w:r>
    </w:p>
    <w:p>
      <w:r>
        <w:rPr>
          <w:b/>
        </w:rPr>
        <w:t xml:space="preserve">Tulos</w:t>
      </w:r>
    </w:p>
    <w:p>
      <w:r>
        <w:t xml:space="preserve">Miten jäätiköt laskevat materiaalia?</w:t>
      </w:r>
    </w:p>
    <w:p>
      <w:r>
        <w:rPr>
          <w:b/>
        </w:rPr>
        <w:t xml:space="preserve">Esimerkki 0,517</w:t>
      </w:r>
    </w:p>
    <w:p>
      <w:r>
        <w:t xml:space="preserve">Kohta- Lähetetty 1: (CNN)Avauspuheenvuorot alkavat tiistaina Kendrick Johnsonin vanhempien oikeudenkäynnissä, joka käy yhä kiistanalaisemmaksi sen jälkeen, kun Georgian osavaltion tuomari on raportoinut poistattaneensa tiedotusvälineet oikeussalistaan.Lähetys 2: Mitä tarkalleen ottaen tapahtui, on epäselvää, sillä The Valdosta Daily Times -lehti kertoi, että sen toimittajan, kansalaistoimittajan ja kaksi televisiotoimittajaa saattoi ulos oikeussalista Lowndesin piirikunnan sheriffin toimiston apulaisseriffi, joka sanoi noudattavansa osavaltion tuomioistuimen tuomarin Mark Mitchellin määräystä eikä antanut muuta selitystä. lähetys 3: Johnsoneiden asianajaja Chevene King sanoi kuitenkin, että vain CNN:n tytäryhtiön WCTV-televisiokanavan toimittaja oli saanut porttikiellon oikeussalista.Lähettäjä 4: WCTV:llä ei ollut asiasta raporttia verkkosivuillaan, eikä CNN:n tytäryhtiö WTXL-TV:llä.Lähettäjä 5: Mitchellin toimiston virkailija lähetti kysymykset Lowndesin piirikunnan virkailijalle Beth Copeland Greenille, joka ei ollut vastannut viesteihin myöhään tiistai-iltapäivään mennessä.Lähetetty 6: Mitchell, Thomas Countyn tuomari, johtaa tapausta sen jälkeen, kun Lowndes County Superior Courtin tuomarit olivat oikeudenmukaisuuden säilyttämiseksi vetäytyneet kaikista Johnsoneja koskevista menettelyistä.Lähetetty 7: Johnsonin äiti ja isä sekä viisi muuta sukulaista ovat oikeudessa vuoden 2013 mielenosoitukseen liittyvien rikkomussyytteiden vuoksi.Lähettäjä 8: Valamiehistön valinta päättyi maanantaina, ja avajaislausuntojen oli määrä alkaa kello 9.00. Lähettäjä 9: Tiistaina. Lähettäjä 10: Yksi mustaihoinen valamies ja viisi valkoihoista muodostavat kuusimiehisen valamiehistön, WCTV kertoi. Lähettäjä 11: Myös varajäsen on musta, asema kertoi. Lähettäjä 12: "KJ 7", kuten syytetyt tunnetaan, on syytettynä hallituksen omaisuuden häirinnästä, koska heidän väitetään tukkineen Valdostassa sijaitsevan Lowndesin piirikunnan oikeustalon sisäänkäynnin ja estäneen pääsyn rakennuksen sisällä olevaan turvatarkastuspisteeseen.Lähetetty 13: Mielenosoitus suunniteltiin sen jälkeen, kun Johnsonin vanhemmat turhautuivat siihen, etteivät paikalliset tutkijat olleet antaneet heille riittävästi tietoa heidän pojastaan, joka löydettiin kuolleena Etelä-Georgian lukiossaan käärityn jumppamattoon käärityn jumppamattopussin sisältä tammikuussa 2013, kertoi King. Lähetetty 14: YouTubessa julkaistussa kuvamateriaalissa näkyy, kuinka viranomaiset pidättävät perheenjäseniä, jotka pitelivät kädestä kiinni ja tukkivat oikeustalon oven.Lähetetty 15: Toisella Kendrick Johnsonin muistosivulle Facebookissa julkaistulla videolla näkyy, kuinka perheenjäsenet myöhemmin oikeustalon sisällä yhdistävät kätensä tarkastuspisteen edessä. Lähetetty 16: Perheen ja muiden henkilöiden kuulee huutavan: "Ei oikeutta, ei rauhaa", kun poliisit astuvat paikalle pidättääkseen heidät.</w:t>
      </w:r>
    </w:p>
    <w:p>
      <w:r>
        <w:rPr>
          <w:b/>
        </w:rPr>
        <w:t xml:space="preserve">Tulos</w:t>
      </w:r>
    </w:p>
    <w:p>
      <w:r>
        <w:t xml:space="preserve">Johnsonin äiti, isä ja viisi muuta sukulaista ovat syytteessä, ja kaikki Lowndesin piirikunnan tuomarit ovat vetäytyneet jutusta, joten mistä piirikunnasta tuomari on kotoisin?</w:t>
      </w:r>
    </w:p>
    <w:p>
      <w:r>
        <w:rPr>
          <w:b/>
        </w:rPr>
        <w:t xml:space="preserve">Tulos</w:t>
      </w:r>
    </w:p>
    <w:p>
      <w:r>
        <w:t xml:space="preserve">Kuka saattoi tiedotusvälineet ulos oikeussalista Kendrick Johnsonin vanhempien oikeudenkäynnin aikana sen jälkeen, kun Georgian tuomari määräsi tiedotusvälineet poistettaviksi?</w:t>
      </w:r>
    </w:p>
    <w:p>
      <w:r>
        <w:rPr>
          <w:b/>
        </w:rPr>
        <w:t xml:space="preserve">Tulos</w:t>
      </w:r>
    </w:p>
    <w:p>
      <w:r>
        <w:t xml:space="preserve">Mitä perheenjäsenet tekivät, jotta heidät heitettiin ulos ja/tai pidätettiin?</w:t>
      </w:r>
    </w:p>
    <w:p>
      <w:r>
        <w:rPr>
          <w:b/>
        </w:rPr>
        <w:t xml:space="preserve">Tulos</w:t>
      </w:r>
    </w:p>
    <w:p>
      <w:r>
        <w:t xml:space="preserve">Millä nimellä vastaajat tunnetaan sen jälkeen, kun vanhemmat turhautuivat tiedon puutteeseen poikansa kuolemassa ja häiritsivät hallitusta tukkimalla oikeustalon sisäänkäynnin?</w:t>
      </w:r>
    </w:p>
    <w:p>
      <w:r>
        <w:rPr>
          <w:b/>
        </w:rPr>
        <w:t xml:space="preserve">Tulos</w:t>
      </w:r>
    </w:p>
    <w:p>
      <w:r>
        <w:t xml:space="preserve">Mitä maanantaina ja tiistaina tapahtuu tapauksen suhteen?</w:t>
      </w:r>
    </w:p>
    <w:p>
      <w:r>
        <w:rPr>
          <w:b/>
        </w:rPr>
        <w:t xml:space="preserve">Tulos</w:t>
      </w:r>
    </w:p>
    <w:p>
      <w:r>
        <w:t xml:space="preserve">uutiskanava, joka raportoi tapauksesta ?</w:t>
      </w:r>
    </w:p>
    <w:p>
      <w:r>
        <w:rPr>
          <w:b/>
        </w:rPr>
        <w:t xml:space="preserve">Tulos</w:t>
      </w:r>
    </w:p>
    <w:p>
      <w:r>
        <w:t xml:space="preserve">henkilö, joka on polun keskipisteessä?</w:t>
      </w:r>
    </w:p>
    <w:p>
      <w:r>
        <w:rPr>
          <w:b/>
        </w:rPr>
        <w:t xml:space="preserve">Tulos</w:t>
      </w:r>
    </w:p>
    <w:p>
      <w:r>
        <w:t xml:space="preserve">Minkä rotuisista henkilöistä koostuva tuomaristo varajäsenet mukaan luettuina?</w:t>
      </w:r>
    </w:p>
    <w:p>
      <w:r>
        <w:rPr>
          <w:b/>
        </w:rPr>
        <w:t xml:space="preserve">Tulos</w:t>
      </w:r>
    </w:p>
    <w:p>
      <w:r>
        <w:t xml:space="preserve">Kun valamiehistön valinta maanantaina päättyi, paikalla oli viisi valkoista ja yksi musta valamies, ja minkä värinen oli varajäsen?</w:t>
      </w:r>
    </w:p>
    <w:p>
      <w:r>
        <w:rPr>
          <w:b/>
        </w:rPr>
        <w:t xml:space="preserve">Tulos</w:t>
      </w:r>
    </w:p>
    <w:p>
      <w:r>
        <w:t xml:space="preserve">sen osavaltion nimi, jota tuomari edustaa?</w:t>
      </w:r>
    </w:p>
    <w:p>
      <w:r>
        <w:rPr>
          <w:b/>
        </w:rPr>
        <w:t xml:space="preserve">Esimerkki 0,518</w:t>
      </w:r>
    </w:p>
    <w:p>
      <w:r>
        <w:t xml:space="preserve">Kappale- Lähetys 1: Kahdeksantoistavuotias Do Wan-deuk asuu kyttyräselkäisen isänsä Gak-seolin ja änkyttävän Min-gu:n kanssa, entisten kabaree-klovnien kanssa, jotka joutuvat nyt työskentelemään ulkoilmamarkkinoilla sen jälkeen, kun heidän vuosia käyttämänsä yökerho suljettiin.Lähetys 2: Wan-deuk ei ole koskaan tuntenut äitiään, joka lähti pois 17 vuotta sitten, ja hänestä on tullut nuori tappelija.Lähetys 3: Hänen epäsovinnainen lukion opettajansa Lee Dong-ju , joka kohtelee kaikkia oppilaitaan yhtä ankarasti, asuu naapurissa katolla ja on aina Wan-deukin kimpussa. Lähetys 4: Molempia loukkaa jatkuvasti kärttyisä naapuri , joka asuu nuoremman sisarensa Lee Ho-jeongin kanssa, joka kirjoittaa "eksistentiaalisia taistelulajiromaaneja" nimellä Moonbow .Lähetys 5: Kun Gak-seol ja Min-ju alkavat lähteä tien päälle etsimään töitä , Gak-seol pyytää Dong-ju:ta pitämään poikaansa silmällä , ja he tulevat lähemmäksi toisiaan .Lähetys 6: Dong-ju kertoo Wan-deukille , että hänen äitinsä , Lee Suk-gi , on itse asiassa filippiiniläinen , joka työskentelee nykyään ravintolassa Seongnamissa , Soulin eteläpuolella sijaitsevassa satelliittikaupungissa .Lähetys 7: Dong-ju:n ansiosta äiti ja poika tapaavat vihdoin ensimmäistä kertaa .Lähettäjä 8: Samaan aikaan luokan älykkäin oppilas Jeong Yun-ha on tykästynyt Dong-juun erottuaan poikaystävästään Hyeok-juusta.Lähettäjä 9: Kun Wan-deuk alkaa harrastaa potkunyrkkeilyä saadakseen aggressionsa purettua, Yun-ha auttaa häntä.Lähettäjä 10: Juuri kun Wan-deuk on alkanut luottaa Dong-jun ohjaukseen, poliisi pidättää Dong-juun laittomien siirtotyöläisten auttamisesta.</w:t>
      </w:r>
    </w:p>
    <w:p>
      <w:r>
        <w:rPr>
          <w:b/>
        </w:rPr>
        <w:t xml:space="preserve">Tulos</w:t>
      </w:r>
    </w:p>
    <w:p>
      <w:r>
        <w:t xml:space="preserve">Miten Yun-ha auttaa Wan-deukia karkottamaan aggressionsa?</w:t>
      </w:r>
    </w:p>
    <w:p>
      <w:r>
        <w:rPr>
          <w:b/>
        </w:rPr>
        <w:t xml:space="preserve">Tulos</w:t>
      </w:r>
    </w:p>
    <w:p>
      <w:r>
        <w:t xml:space="preserve">Milloin Wan-duekista tuli tappelija?</w:t>
      </w:r>
    </w:p>
    <w:p>
      <w:r>
        <w:rPr>
          <w:b/>
        </w:rPr>
        <w:t xml:space="preserve">Tulos</w:t>
      </w:r>
    </w:p>
    <w:p>
      <w:r>
        <w:t xml:space="preserve">Minkä ikäinen Wan-deuk oli, kun hänen äitinsä käveli ulos?</w:t>
      </w:r>
    </w:p>
    <w:p>
      <w:r>
        <w:rPr>
          <w:b/>
        </w:rPr>
        <w:t xml:space="preserve">Tulos</w:t>
      </w:r>
    </w:p>
    <w:p>
      <w:r>
        <w:t xml:space="preserve">Kuinka monen vuoden kuluttua Wan-deuk tapaa äitinsä Lee Suk-gin?</w:t>
      </w:r>
    </w:p>
    <w:p>
      <w:r>
        <w:rPr>
          <w:b/>
        </w:rPr>
        <w:t xml:space="preserve">Tulos</w:t>
      </w:r>
    </w:p>
    <w:p>
      <w:r>
        <w:t xml:space="preserve">Missä lukion opettaja Lee Dong-ju asuu?</w:t>
      </w:r>
    </w:p>
    <w:p>
      <w:r>
        <w:rPr>
          <w:b/>
        </w:rPr>
        <w:t xml:space="preserve">Tulos</w:t>
      </w:r>
    </w:p>
    <w:p>
      <w:r>
        <w:t xml:space="preserve">Kuka auttoi Wan-duekia pääsemään yhteen äitinsä kanssa?</w:t>
      </w:r>
    </w:p>
    <w:p>
      <w:r>
        <w:rPr>
          <w:b/>
        </w:rPr>
        <w:t xml:space="preserve">Tulos</w:t>
      </w:r>
    </w:p>
    <w:p>
      <w:r>
        <w:t xml:space="preserve">Keitä kahta loukkaa kärttyisä naapuri?</w:t>
      </w:r>
    </w:p>
    <w:p>
      <w:r>
        <w:rPr>
          <w:b/>
        </w:rPr>
        <w:t xml:space="preserve">Tulos</w:t>
      </w:r>
    </w:p>
    <w:p>
      <w:r>
        <w:t xml:space="preserve">Mitä tapahtuu sen jälkeen, kun Wan-deuk alkaa luottaa Dong-jusin holhoukseen?</w:t>
      </w:r>
    </w:p>
    <w:p>
      <w:r>
        <w:rPr>
          <w:b/>
        </w:rPr>
        <w:t xml:space="preserve">Esimerkki 0.519</w:t>
      </w:r>
    </w:p>
    <w:p>
      <w:r>
        <w:t xml:space="preserve">Kappale- Lähetys 1: Tohtori Alex Cross on psykiatri ja poliisikomisario, joka asuu Detroitissa vaimonsa Marian, heidän lastensa Damonin ja Janellen sekä isoäitinsä Nana Maman kanssa.Lähetys 2: Saatuaan tietää, että Maria on raskaana heidän kolmannella lapsellaan, Cross harkitsee FBI:n profiloijan työn vastaanottamista, mutta pelkää Marian reaktiota, koska se edellyttäisi, että heidän olisi muutettava Washingtoniin, D.C:hen. Samaan aikaan Picasso-niminen mies huolehtii laittomasta maanalaisesta Mixed Martial Arts -otteluringistä , jossa hän flirttailee liikenainen Fan Yaun kanssa.Lähetetty 3: Hakkaamalla vastustajansa raa'asti Picasso kutsutaan Fan Yaun kotiin , jossa hän rauhoittaa hänet heidän harrastettuaan seksiä, kiduttaa ja tappaa hänet.Lähetetty 4: Poliisikomisario Richard Brookwell kutsuu Crossin ja hänen parinsa Tommy Kanen rikospaikalle .Lähettäjä 5: Matkalla sinne Cross kertoo Kanelle Marian raskaudesta ja FBI:n tarjouksesta , ja Kane paljastaa seurustelevansa salaa heidän kollegansa Monica Ashen kanssa .Lähettäjä 6: Cross päättelee, että Picasso on ammattitappaja , ja löytää Picasson jälkeensä jättämän piirroksen , joka paljastaa, että hänen seuraava kohteensa on liikemies Erich Nunemarcher .Lähettäjä 7: Cross , Kane ja Ashe menevät Nunemarcherin toimistoon , mutta Nunemarcher ei ota huomioon heidän vaatimuksiaan .Lähetys 8: Picasso onnistuu pääsemään rakennukseen , mutta Cross estää häntä tappamasta Nunemarcheria ja pakenee Kanen ammuttua hänet .Lähetys 9: Cross analysoi pisaran Picasson verta ja saa tietää, että Picasso on psykoottinen entinen erikoisjoukkojen jäsen ja että hänen todellinen kohteensa on miljardööri Leon Mercier .Lähetys 10: Cross ilmoittaa Mercierille, että Picasso saattaa yrittää tappaa hänet .</w:t>
      </w:r>
    </w:p>
    <w:p>
      <w:r>
        <w:rPr>
          <w:b/>
        </w:rPr>
        <w:t xml:space="preserve">Tulos</w:t>
      </w:r>
    </w:p>
    <w:p>
      <w:r>
        <w:t xml:space="preserve">Ketkä kaikki olivat Picasson todellisia ja mahdollisia kohteita?</w:t>
      </w:r>
    </w:p>
    <w:p>
      <w:r>
        <w:rPr>
          <w:b/>
        </w:rPr>
        <w:t xml:space="preserve">Tulos</w:t>
      </w:r>
    </w:p>
    <w:p>
      <w:r>
        <w:t xml:space="preserve">Kuinka monta pariskuntaa tarinassa on romanttinen yhteys?</w:t>
      </w:r>
    </w:p>
    <w:p>
      <w:r>
        <w:rPr>
          <w:b/>
        </w:rPr>
        <w:t xml:space="preserve">Tulos</w:t>
      </w:r>
    </w:p>
    <w:p>
      <w:r>
        <w:t xml:space="preserve">Miten risti tuli Picasson veripisaraan?</w:t>
      </w:r>
    </w:p>
    <w:p>
      <w:r>
        <w:rPr>
          <w:b/>
        </w:rPr>
        <w:t xml:space="preserve">Tulos</w:t>
      </w:r>
    </w:p>
    <w:p>
      <w:r>
        <w:t xml:space="preserve">Nimeä kaksi Picasson kohdetta?</w:t>
      </w:r>
    </w:p>
    <w:p>
      <w:r>
        <w:rPr>
          <w:b/>
        </w:rPr>
        <w:t xml:space="preserve">Tulos</w:t>
      </w:r>
    </w:p>
    <w:p>
      <w:r>
        <w:t xml:space="preserve">Kenen kanssa Cross puhuu tämän tarinan aikana?</w:t>
      </w:r>
    </w:p>
    <w:p>
      <w:r>
        <w:rPr>
          <w:b/>
        </w:rPr>
        <w:t xml:space="preserve">Tulos</w:t>
      </w:r>
    </w:p>
    <w:p>
      <w:r>
        <w:t xml:space="preserve">Missä Picasso tapasi rauhoittamansa naisen?</w:t>
      </w:r>
    </w:p>
    <w:p>
      <w:r>
        <w:rPr>
          <w:b/>
        </w:rPr>
        <w:t xml:space="preserve">Esimerkki 0.520</w:t>
      </w:r>
    </w:p>
    <w:p>
      <w:r>
        <w:t xml:space="preserve">Kappale- Lähetys 1: Italiassa hän palasi maalaamisen pariin ja tuotti aluksi sarjan teoksia, jotka oli toteutettu temperalla pellavalle.Lähetys 2: Näihin teoksiin kuuluu muotokuvia ja alttaritauluja, erityisesti Paumgartnerin alttaritaulu ja Magien palvominen.Lähettäjä 3: Vuoden 1506 alussa hän palasi Venetsiaan ja viipyi siellä kevääseen 1507.Lähettäjä 4: Tähän mennessä Durerin kaiverrukset olivat saavuttaneet suuren suosion ja niitä kopioitiin.Lähettäjä 5: Venetsiassa hän sai arvokkaan toimeksiannon saksalaiselta siirtolaisyhteisöltä San Bartolomeon kirkkoa varten.Lähettäjä 6: Kyseessä oli alttaritaulu, joka tunnetaan nimellä Neitsyt Marian palvominen tai Ruusukimppujen juhla.Lähettäjä 7: Se sisältää muotokuvia Venetsian saksalaisen yhteisön jäsenistä, mutta siinä näkyy voimakas italialainen vaikutus.Lähettäjä 8: Myöhemmin keisari Rudolf II osti sen ja vei sen Prahaan.Lähettäjä 9: Muita Durerin Venetsiassa tekemiä maalauksia ovat Neitsyt ja lapsi kultasirkan kanssa, Kristus kiistelee lääkäreiden kanssa (jonka väitetään valmistuneen vain viidessä päivässä) ja useita pienempiä teoksia.</w:t>
      </w:r>
    </w:p>
    <w:p>
      <w:r>
        <w:rPr>
          <w:b/>
        </w:rPr>
        <w:t xml:space="preserve">Tulos</w:t>
      </w:r>
    </w:p>
    <w:p>
      <w:r>
        <w:t xml:space="preserve">Milloin Durer palasi Venetsiaan, kuinka kauan hän viipyi siellä ja mainitse vähintään kaksi taideteosta, jotka hän loi siellä ollessaan?</w:t>
      </w:r>
    </w:p>
    <w:p>
      <w:r>
        <w:rPr>
          <w:b/>
        </w:rPr>
        <w:t xml:space="preserve">Tulos</w:t>
      </w:r>
    </w:p>
    <w:p>
      <w:r>
        <w:t xml:space="preserve">Mihin kirkkoon valmistettiin alttaritaulu, joka tunnetaan nimellä Neitsyt Marian palvominen tai ruusukimppujen juhla?</w:t>
      </w:r>
    </w:p>
    <w:p>
      <w:r>
        <w:rPr>
          <w:b/>
        </w:rPr>
        <w:t xml:space="preserve">Tulos</w:t>
      </w:r>
    </w:p>
    <w:p>
      <w:r>
        <w:t xml:space="preserve">Kuka hankki Neitsyt Marian palvonnan San Bartolomeon kirkon jälkeen ja mikä oli sen tehtävä kirkossa?</w:t>
      </w:r>
    </w:p>
    <w:p>
      <w:r>
        <w:rPr>
          <w:b/>
        </w:rPr>
        <w:t xml:space="preserve">Tulos</w:t>
      </w:r>
    </w:p>
    <w:p>
      <w:r>
        <w:t xml:space="preserve">Kuka hankki alttaritaulun, joka tunnetaan nimellä Neitsyt Marian palvominen tai ruusukimppujen juhla?</w:t>
      </w:r>
    </w:p>
    <w:p>
      <w:r>
        <w:rPr>
          <w:b/>
        </w:rPr>
        <w:t xml:space="preserve">Tulos</w:t>
      </w:r>
    </w:p>
    <w:p>
      <w:r>
        <w:t xml:space="preserve">Mitä välineitä käytettiin sekä Paumgartnerin alttaritaulun että maagisten palvonnan luomiseen?</w:t>
      </w:r>
    </w:p>
    <w:p>
      <w:r>
        <w:rPr>
          <w:b/>
        </w:rPr>
        <w:t xml:space="preserve">Tulos</w:t>
      </w:r>
    </w:p>
    <w:p>
      <w:r>
        <w:t xml:space="preserve">Minkä vuoden loppuun mennessä Durerin kaiverruksista tuli hyvin suosittuja?</w:t>
      </w:r>
    </w:p>
    <w:p>
      <w:r>
        <w:rPr>
          <w:b/>
        </w:rPr>
        <w:t xml:space="preserve">Tulos</w:t>
      </w:r>
    </w:p>
    <w:p>
      <w:r>
        <w:t xml:space="preserve">Mikä oli Neitsyt Marian palvonnan tai Ruusukimppujen juhlan nimellä tunnetun alttaritaulun kuvattavien henkilöiden kansallinen tausta?</w:t>
      </w:r>
    </w:p>
    <w:p>
      <w:r>
        <w:rPr>
          <w:b/>
        </w:rPr>
        <w:t xml:space="preserve">Tulos</w:t>
      </w:r>
    </w:p>
    <w:p>
      <w:r>
        <w:t xml:space="preserve">Kuka tilasi Neitsyt Marian palvonnan ja mikä oli sen toinen nimi?</w:t>
      </w:r>
    </w:p>
    <w:p>
      <w:r>
        <w:rPr>
          <w:b/>
        </w:rPr>
        <w:t xml:space="preserve">Esimerkki 0,521</w:t>
      </w:r>
    </w:p>
    <w:p>
      <w:r>
        <w:t xml:space="preserve">Kohta- Lähetys 1: Samalla kun tämä prosessi eteni, diplomatia jatkoi kierroksiaan.Lähetys 2: Talebaniin kohdistuva suora painostus oli osoittautunut tuloksettomaksi.Lähetys 3: Kuten eräässä turvallisuusneuvoston henkilökunnan muistiossa sanottiin, "Talebanien alaisuudessa Afganistan ei ole niinkään terrorismin valtio kuin terroristien sponsoroima valtio. "Lähetys 4: Vuoden 2000 alussa Yhdysvallat aloitti korkeatasoiset ponnistelut saadakseen Pakistanin käyttämään vaikutusvaltaansa Talebaneihin.Lähettäjä 5: Tammikuussa 2000 apulaisulkoministeri Karl Inderfurth ja ulkoministeriön terrorismin torjunnan koordinaattori Michael Sheehan tapasivat kenraali Musharrafin Islamabadissa ja tarjosivat hänelle mahdollisuutta presidentin vierailuun maaliskuussa palkkioksi Pakistanin yhteistyöstä. Lähettäjä 6: Musharraf kaipasi tällaista vierailua osittain merkkinä hallituksensa legitiimiydestä.Lähettäjä 7: Hän kertoi kahdelle lähettiläälle, että hän tapaisi mullah Omarin ja painostaisi häntä Bin Ladinin suhteen. Lähettäjä 8: He kuitenkin lähtivät pois raportoiden Washingtoniin, että Pakistan ei todennäköisesti tekisi mitään, "koska se katsoo, että Talebanit hallitsevat Afganistania." Lähettäjä 9: Presidentti Clintonin oli määrä matkustaa Intiaan.Lähettäjä 10: Ulkoministeriö katsoi, että hänen ei pitäisi käydä Intiassa käymättä myös Pakistanissa.Lähettäjä 11: Salainen palvelu ja CIA varoittivat kuitenkin jyrkästi, että vierailu Pakistanissa vaarantaisi presidentin hengen.Lähettäjä 12: Terrorisminvastaiset virkamiehet väittivät myös, että Pakistan ei ollut tehnyt tarpeeksi, jotta se olisi ansainnut presidentin vierailun.Lähettäjä 13: Presidentti Clinton vaati kuitenkin Pakistanin sisällyttämistä Etelä-Aasian-matkansa matkasuunnitelmaan.Lähettäjä 14: Hänen yksipäiväinen pysähdyksensä 25. maaliskuuta 2000 oli ensimmäinen kerta, kun Yhdysvaltain presidentti kävi Pakistanissa sitten vuoden 1969.Lähettäjä 15: Tapaamisessaan Musharrafin ja muiden kanssa presidentti Clinton keskittyi Pakistanin ja Intian välisiin jännitteisiin ja ydinaseiden leviämisen vaaroihin, mutta keskusteli myös Bin Ladinista.Lähettäjä 16: Presidentti Clinton kertoi, että kun hän veti Musharrafin syrjään lyhyttä kahdenkeskistä tapaamista varten, hän pyysi kenraalia auttamaan Bin Ladinin suhteen."Lähettäjä 17: Tarjosin hänelle kuuta nousevia mahdollisuuksia, kun menin tapaamaan häntä, parempien suhteiden suhteen Yhdysvaltoihin, jos hän auttaisi meitä saamaan Bin Ladinin kiinni ja hoitamaan pari muuta ongelmaa." Lähettäjä 18: Yhdysvaltain ponnistelut jatkuivat.</w:t>
      </w:r>
    </w:p>
    <w:p>
      <w:r>
        <w:rPr>
          <w:b/>
        </w:rPr>
        <w:t xml:space="preserve">Tulos</w:t>
      </w:r>
    </w:p>
    <w:p>
      <w:r>
        <w:t xml:space="preserve">Mitä presidentti Clintonin vierailu Pakistaniin sisälsi?</w:t>
      </w:r>
    </w:p>
    <w:p>
      <w:r>
        <w:rPr>
          <w:b/>
        </w:rPr>
        <w:t xml:space="preserve">Tulos</w:t>
      </w:r>
    </w:p>
    <w:p>
      <w:r>
        <w:t xml:space="preserve">Kuka kannatti presidentti Clintonin vierailua Pakistanissa ja kuka vastusti sitä?</w:t>
      </w:r>
    </w:p>
    <w:p>
      <w:r>
        <w:rPr>
          <w:b/>
        </w:rPr>
        <w:t xml:space="preserve">Tulos</w:t>
      </w:r>
    </w:p>
    <w:p>
      <w:r>
        <w:t xml:space="preserve">Kuinka monta kuukautta kului Karl Inderfurthin, Michael Sheehanin ja kenraali Musharrafin tapaamisesta ja sitä seuranneesta presidentti Clintonin vierailusta Pakistaniin?</w:t>
      </w:r>
    </w:p>
    <w:p>
      <w:r>
        <w:rPr>
          <w:b/>
        </w:rPr>
        <w:t xml:space="preserve">Tulos</w:t>
      </w:r>
    </w:p>
    <w:p>
      <w:r>
        <w:t xml:space="preserve">Miksi kenraali Musharraf lupasi Karl Inderfurthille ja Michael Sheehanille, että hän tapaisi mullah Omarin ja painostaisi häntä Bin Ladinista?</w:t>
      </w:r>
    </w:p>
    <w:p>
      <w:r>
        <w:rPr>
          <w:b/>
        </w:rPr>
        <w:t xml:space="preserve">Tulos</w:t>
      </w:r>
    </w:p>
    <w:p>
      <w:r>
        <w:t xml:space="preserve">Keitä olivat ne Yhdysvaltain lähettiläät, joille kenraali Musharraf kertoi, että hän tapaisi mullah Omarin ja painostaisi häntä Bin Ladinista?</w:t>
      </w:r>
    </w:p>
    <w:p>
      <w:r>
        <w:rPr>
          <w:b/>
        </w:rPr>
        <w:t xml:space="preserve">Tulos</w:t>
      </w:r>
    </w:p>
    <w:p>
      <w:r>
        <w:t xml:space="preserve">Mistä asiasta ulkoministeriö oli eri mieltä salaisen palvelun ja CIA:n kanssa?</w:t>
      </w:r>
    </w:p>
    <w:p>
      <w:r>
        <w:rPr>
          <w:b/>
        </w:rPr>
        <w:t xml:space="preserve">Tulos</w:t>
      </w:r>
    </w:p>
    <w:p>
      <w:r>
        <w:t xml:space="preserve">Mitä presidentti Clinton teki tai sanoi tavatessaan Musharrafin?</w:t>
      </w:r>
    </w:p>
    <w:p>
      <w:r>
        <w:rPr>
          <w:b/>
        </w:rPr>
        <w:t xml:space="preserve">Tulos</w:t>
      </w:r>
    </w:p>
    <w:p>
      <w:r>
        <w:t xml:space="preserve">Minä päivänä presidentti Clinton tapasi Musharrafin ja muita keskustellakseen muun muassa Bin Ladinista?</w:t>
      </w:r>
    </w:p>
    <w:p>
      <w:r>
        <w:rPr>
          <w:b/>
        </w:rPr>
        <w:t xml:space="preserve">Tulos</w:t>
      </w:r>
    </w:p>
    <w:p>
      <w:r>
        <w:t xml:space="preserve">Mitä korkean tason ponnistelut Pakistanin taivuttamiseksi sisälsivät?</w:t>
      </w:r>
    </w:p>
    <w:p>
      <w:r>
        <w:rPr>
          <w:b/>
        </w:rPr>
        <w:t xml:space="preserve">Tulos</w:t>
      </w:r>
    </w:p>
    <w:p>
      <w:r>
        <w:t xml:space="preserve">Minä päivänä ja mihin aikaan vuodesta Yhdysvallat yritti vakuuttaa Pakistanin yhteistyöstä Talebaniin vaikuttamiseksi?</w:t>
      </w:r>
    </w:p>
    <w:p>
      <w:r>
        <w:rPr>
          <w:b/>
        </w:rPr>
        <w:t xml:space="preserve">Tulos</w:t>
      </w:r>
    </w:p>
    <w:p>
      <w:r>
        <w:t xml:space="preserve">Miksi CIA, terrorisminvastaiset viranomaiset ja salainen palvelu vastustivat presidentin vierailua Pakistanissa?</w:t>
      </w:r>
    </w:p>
    <w:p>
      <w:r>
        <w:rPr>
          <w:b/>
        </w:rPr>
        <w:t xml:space="preserve">Tulos</w:t>
      </w:r>
    </w:p>
    <w:p>
      <w:r>
        <w:t xml:space="preserve">Kuka tapasi Musharrafin keskustellakseen Pakistanin ja Yhdysvaltojen välisestä yhteistyöstä?</w:t>
      </w:r>
    </w:p>
    <w:p>
      <w:r>
        <w:rPr>
          <w:b/>
        </w:rPr>
        <w:t xml:space="preserve">Tulos</w:t>
      </w:r>
    </w:p>
    <w:p>
      <w:r>
        <w:t xml:space="preserve">Milloin presidentti Clinton vieraili Pakistanissa ja mistä Clinton ja Musharraf keskustelivat?</w:t>
      </w:r>
    </w:p>
    <w:p>
      <w:r>
        <w:rPr>
          <w:b/>
        </w:rPr>
        <w:t xml:space="preserve">Tulos</w:t>
      </w:r>
    </w:p>
    <w:p>
      <w:r>
        <w:t xml:space="preserve">Ovatko CIA ja ulkoministeriö olleet yhtä mieltä siitä, mitä he neuvoivat presidentti Clintonille hänen aikomuksestaan vierailla sekä Intiassa että Pakistanissa?</w:t>
      </w:r>
    </w:p>
    <w:p>
      <w:r>
        <w:rPr>
          <w:b/>
        </w:rPr>
        <w:t xml:space="preserve">Tulos</w:t>
      </w:r>
    </w:p>
    <w:p>
      <w:r>
        <w:t xml:space="preserve">Yhdysvaltain apulaisulkoministerin ja Yhdysvaltain ulkoministeriön terrorismin torjunnan koordinaattorin kanssa pitämänsä kokouksen jälkeen, kenet Musharraf aikoi tavata keskustellakseen Bin Ladinista ?</w:t>
      </w:r>
    </w:p>
    <w:p>
      <w:r>
        <w:rPr>
          <w:b/>
        </w:rPr>
        <w:t xml:space="preserve">Tulos</w:t>
      </w:r>
    </w:p>
    <w:p>
      <w:r>
        <w:t xml:space="preserve">Kenen ulkoministeriön jalkojen pitäisi vierailla sekä Intiassa että Pakistanissa?</w:t>
      </w:r>
    </w:p>
    <w:p>
      <w:r>
        <w:rPr>
          <w:b/>
        </w:rPr>
        <w:t xml:space="preserve">Tulos</w:t>
      </w:r>
    </w:p>
    <w:p>
      <w:r>
        <w:t xml:space="preserve">Miksi Musharraf halusi presidentin vierailevan Pakistanissa?</w:t>
      </w:r>
    </w:p>
    <w:p>
      <w:r>
        <w:rPr>
          <w:b/>
        </w:rPr>
        <w:t xml:space="preserve">Tulos</w:t>
      </w:r>
    </w:p>
    <w:p>
      <w:r>
        <w:t xml:space="preserve">Miksi salainen palvelu ja CIA pitivät Pakistanin vierailua huonona ajatuksena?</w:t>
      </w:r>
    </w:p>
    <w:p>
      <w:r>
        <w:rPr>
          <w:b/>
        </w:rPr>
        <w:t xml:space="preserve">Tulos</w:t>
      </w:r>
    </w:p>
    <w:p>
      <w:r>
        <w:t xml:space="preserve">Missä presidentti Clinton vieraili 25. maaliskuuta 2000?</w:t>
      </w:r>
    </w:p>
    <w:p>
      <w:r>
        <w:rPr>
          <w:b/>
        </w:rPr>
        <w:t xml:space="preserve">Tulos</w:t>
      </w:r>
    </w:p>
    <w:p>
      <w:r>
        <w:t xml:space="preserve">Mitkä olivat kaksi syytä, joiden vuoksi salainen palvelu, CIA ja terrorisminvastaiset virkamiehet neuvoivat presidentti Clintonia olemaan vierailematta Pakistanissa?</w:t>
      </w:r>
    </w:p>
    <w:p>
      <w:r>
        <w:rPr>
          <w:b/>
        </w:rPr>
        <w:t xml:space="preserve">Esimerkki 0,522</w:t>
      </w:r>
    </w:p>
    <w:p>
      <w:r>
        <w:t xml:space="preserve">Kappale - Lähetetty 1: Tämä on avoin kirje David Hardylle, Bowling for Columbine -kirjan kirjoittajalle: Dokumentti vai fiktio? joka on luultavasti kattavin monista Oscar-palkitun dokumenttielokuvan vastalauseista. lähetys 2: Kriitikot ovat nyt menneet niin pitkälle, että vaativat palkinnon peruuttamista. lähetys 3: Heidän mahdollisuutensa ovat kuitenkin pienet, koska heidän perustelunsa perustuvat polemiikkiin, liioitteluun ja vääristelyyn - toisin sanoen samoihin tekniikoihin, joiden käyttämisestä he syyttävät Moorea. lähetys 4: Hyvä David Hardy, On kiehtovaa seurata Michael Mooren järjestäytynyttä murhaamista, joka on ollut käynnissä Yhdysvalloissa hänen viimeisimmän dokumenttielokuvansa julkaisun jälkeen.Lähettäjä 5: Yksinkertaisen isänmaallisuuden aikana Mooren kaltaiset äänekkäät, selkeät ja eri mieltä olevat äänet koetaan häiritseviksi, ja ne on vaiennettava, osittain hyvin rahoitettujen PR-kampanjoiden avulla, osittain konservatiivisen "ruohonjuuritason" propagandan avulla.Lähettäjä 6: Ei ole yllättävää, että suuri osa Mooren elokuvan kritiikistä on harhaanjohtavaa tai suorastaan väärässä, ja se on usein paljon epätarkempaa kuin Mooren teos itse.</w:t>
      </w:r>
    </w:p>
    <w:p>
      <w:r>
        <w:rPr>
          <w:b/>
        </w:rPr>
        <w:t xml:space="preserve">Tulos</w:t>
      </w:r>
    </w:p>
    <w:p>
      <w:r>
        <w:t xml:space="preserve">Mistä Micheal Mooren organisoitu murhaaminen koostuu?</w:t>
      </w:r>
    </w:p>
    <w:p>
      <w:r>
        <w:rPr>
          <w:b/>
        </w:rPr>
        <w:t xml:space="preserve">Tulos</w:t>
      </w:r>
    </w:p>
    <w:p>
      <w:r>
        <w:t xml:space="preserve">Keneltä crtics yritti peruuttaa palkinnon?</w:t>
      </w:r>
    </w:p>
    <w:p>
      <w:r>
        <w:rPr>
          <w:b/>
        </w:rPr>
        <w:t xml:space="preserve">Tulos</w:t>
      </w:r>
    </w:p>
    <w:p>
      <w:r>
        <w:t xml:space="preserve">Kuka oli Bowling for Columbinen luoja ja ohjaaja?</w:t>
      </w:r>
    </w:p>
    <w:p>
      <w:r>
        <w:rPr>
          <w:b/>
        </w:rPr>
        <w:t xml:space="preserve">Tulos</w:t>
      </w:r>
    </w:p>
    <w:p>
      <w:r>
        <w:t xml:space="preserve">Onko Michael Mooren teos täysin tarkka?</w:t>
      </w:r>
    </w:p>
    <w:p>
      <w:r>
        <w:rPr>
          <w:b/>
        </w:rPr>
        <w:t xml:space="preserve">Tulos</w:t>
      </w:r>
    </w:p>
    <w:p>
      <w:r>
        <w:t xml:space="preserve">Mikä on viimeinen Michael Mooren tuottama dokumenttielokuva, johon tässä kirjoituksessa viitataan?</w:t>
      </w:r>
    </w:p>
    <w:p>
      <w:r>
        <w:rPr>
          <w:b/>
        </w:rPr>
        <w:t xml:space="preserve">Tulos</w:t>
      </w:r>
    </w:p>
    <w:p>
      <w:r>
        <w:t xml:space="preserve">Kannattaako vai eikö David Hardylle osoitetun avoimen kirjeen kirjoittaja hänen työtään?</w:t>
      </w:r>
    </w:p>
    <w:p>
      <w:r>
        <w:rPr>
          <w:b/>
        </w:rPr>
        <w:t xml:space="preserve">Tulos</w:t>
      </w:r>
    </w:p>
    <w:p>
      <w:r>
        <w:t xml:space="preserve">Minkä palkinnon peruuttamista vaadittiin?</w:t>
      </w:r>
    </w:p>
    <w:p>
      <w:r>
        <w:rPr>
          <w:b/>
        </w:rPr>
        <w:t xml:space="preserve">Tulos</w:t>
      </w:r>
    </w:p>
    <w:p>
      <w:r>
        <w:t xml:space="preserve">Ketä David Hardy kritisoi Bowling for Columbine -elokuvan vastineessaan?</w:t>
      </w:r>
    </w:p>
    <w:p>
      <w:r>
        <w:rPr>
          <w:b/>
        </w:rPr>
        <w:t xml:space="preserve">Tulos</w:t>
      </w:r>
    </w:p>
    <w:p>
      <w:r>
        <w:t xml:space="preserve">Minkä palkinnon David Hardyn kaltaiset kriitikot haluavat ottaa pois dokumenttielokuvasta Bowling for Columbine?</w:t>
      </w:r>
    </w:p>
    <w:p>
      <w:r>
        <w:rPr>
          <w:b/>
        </w:rPr>
        <w:t xml:space="preserve">Tulos</w:t>
      </w:r>
    </w:p>
    <w:p>
      <w:r>
        <w:t xml:space="preserve">Miksi on pieni mahdollisuus, että palkinto peruutetaan dokumentilta kriitikoiden takia?</w:t>
      </w:r>
    </w:p>
    <w:p>
      <w:r>
        <w:rPr>
          <w:b/>
        </w:rPr>
        <w:t xml:space="preserve">Esimerkki 0,523</w:t>
      </w:r>
    </w:p>
    <w:p>
      <w:r>
        <w:t xml:space="preserve">Kappale- Lähetetty 1: (CNN) -- Valokuvaaja, joka otti kuvia Pakistanin entisestä pääministeristä Benazir Bhuttosta hetkeä ennen tämän murhaa torstaina, kertoi CNN:lle olleensa "yllättynyt" nähdessään tämän nousevan autonsa kattoluukusta vilkuttamaan kannattajille puheensa jälkeen.Lähetetty 2: Getty Imagesin valokuvaaja John Moore kuvasi Benazir Bhutton vilkuttamassa hetkeä ennen kuin hän kuuli laukauksia. Lähetetty 3: "Juoksin ylös, menin niin lähelle kuin pääsin, otin muutaman kuvan hänestä vilkuttamassa yleisölle", Getty Imagesin vanhempi henkilökunnan valokuvaaja John Moore kertoi CNN:n suoratoistavalle uutispalvelulle CNN:lle.com Live -verkkopalvelulle torstaina Islamabadista, Pakistanista.Lähetys 4: "Ja sitten yhtäkkiä kuului muutama laukaus, ja hän putosi alas, hän putosi alas kattoluukun läpi", hän sanoi.Lähetys 5: "Ja juuri sillä hetkellä nostin kamerani ylös, ja räjähdys tapahtui".Lähettäjä 6: ... Ja sitten syntyi tietenkin kaaos." Lähettäjä 7: Katso, kuinka Moore kuvailee Bhutton viimeisiä hetkiä " Moore sanoi olleensa noin 20 metrin päässä Bhutton autosta, kun hän otti valokuvia. Lähettäjä 8: Bhutto kiidätettiin Rawalpindin yleissairaalaan, jossa hänet julistettiin kuolleeksi.Lähettäjä 9: Moore sanoi seuranneensa Bhutton tarinaa siitä lähtien, kun tämä palasi Pakistaniin lokakuussa.Lähettäjä 10: Hän oli paikalla 19. lokakuuta, kun Bhutton autosaattueeseen kohdistunut terrori-isku Karachissa tappoi 136 ihmistä.Lähettäjä 11: Hyökkäyksen jälkeen "mielenosoitukset olivat olleet hyvin vähäisiä", koska turvajärjestelyt olivat olleet erittäin tiukat, Moore sanoi.Lähettäjä 12: Rawalpindin mielenosoituksesta oli kuitenkin ilmoitettu etukäteen, hän huomautti. Lähettäjä 13: "Kuka tahansa suunnitteli tämän hyökkäyksen - heillä oli aikaa suunnitella kaikki kunnolla, ja näitte tulokset tänään", hän sanoi. Lähettäjä 14: Rawalpindin mielenosoituksessa, joka pidettiin puistoalueella, oli 5 000-8 000 osallistujaa, hän sanoi.Lähettäjä 15: "Me kaikki [uutismedia] odotimme, että se olisi täynnä ... mutta siellä oli vähemmän ihmisiä kuin useimmat meistä odottivat näkevänsä", hän sanoi.Lähettäjä 16: "Kun puhuin useiden ihmisten kanssa, he sanoivat, että ihmiset pelkäsivät tulla ulos siitä yksinkertaisesta syystä, että he kaikki muistivat, mitä Karachissa tapahtui." Lähettäjä 17: Moore sanoi, että hän itse odotti, että Karachin verilöylyn jälkeen voisi tapahtua uusi isku. Lähettäjä 18: Hän sanoi pysyttelevänsä poissa Rawalpindin puistokentän porttien luota, jossa poliisi tutki ihmisiä, koska hän epäili, että pommi räjähtäisi juuri siellä.</w:t>
      </w:r>
    </w:p>
    <w:p>
      <w:r>
        <w:rPr>
          <w:b/>
        </w:rPr>
        <w:t xml:space="preserve">Tulos</w:t>
      </w:r>
    </w:p>
    <w:p>
      <w:r>
        <w:t xml:space="preserve">Kuinka moni osallistui ralliin?</w:t>
      </w:r>
    </w:p>
    <w:p>
      <w:r>
        <w:rPr>
          <w:b/>
        </w:rPr>
        <w:t xml:space="preserve">Tulos</w:t>
      </w:r>
    </w:p>
    <w:p>
      <w:r>
        <w:t xml:space="preserve">Moore odotti hyökkäystä, mitä hän teki vastauksena tähän pelkoon?</w:t>
      </w:r>
    </w:p>
    <w:p>
      <w:r>
        <w:rPr>
          <w:b/>
        </w:rPr>
        <w:t xml:space="preserve">Tulos</w:t>
      </w:r>
    </w:p>
    <w:p>
      <w:r>
        <w:t xml:space="preserve">Valokuvaus otti kuvia kenestä?</w:t>
      </w:r>
    </w:p>
    <w:p>
      <w:r>
        <w:rPr>
          <w:b/>
        </w:rPr>
        <w:t xml:space="preserve">Tulos</w:t>
      </w:r>
    </w:p>
    <w:p>
      <w:r>
        <w:t xml:space="preserve">Mitä Moore teki hetkeä ennen Benazir Bhutton ampumista?</w:t>
      </w:r>
    </w:p>
    <w:p>
      <w:r>
        <w:rPr>
          <w:b/>
        </w:rPr>
        <w:t xml:space="preserve">Tulos</w:t>
      </w:r>
    </w:p>
    <w:p>
      <w:r>
        <w:t xml:space="preserve">Mikä antoi salamurhaajille aikaa suunnitella hyökkäyksensä kunnolla?</w:t>
      </w:r>
    </w:p>
    <w:p>
      <w:r>
        <w:rPr>
          <w:b/>
        </w:rPr>
        <w:t xml:space="preserve">Tulos</w:t>
      </w:r>
    </w:p>
    <w:p>
      <w:r>
        <w:t xml:space="preserve">Miksi siellä oli vähemmän ihmisiä kuin uutistoimittajat odottivat näkevänsä?</w:t>
      </w:r>
    </w:p>
    <w:p>
      <w:r>
        <w:rPr>
          <w:b/>
        </w:rPr>
        <w:t xml:space="preserve">Tulos</w:t>
      </w:r>
    </w:p>
    <w:p>
      <w:r>
        <w:t xml:space="preserve">Miksi ihmiset pelkäävät tulla ulos?</w:t>
      </w:r>
    </w:p>
    <w:p>
      <w:r>
        <w:rPr>
          <w:b/>
        </w:rPr>
        <w:t xml:space="preserve">Tulos</w:t>
      </w:r>
    </w:p>
    <w:p>
      <w:r>
        <w:t xml:space="preserve">Oliko siellä vähemmän ihmisiä kuin oli odotettu nähdä?</w:t>
      </w:r>
    </w:p>
    <w:p>
      <w:r>
        <w:rPr>
          <w:b/>
        </w:rPr>
        <w:t xml:space="preserve">Tulos</w:t>
      </w:r>
    </w:p>
    <w:p>
      <w:r>
        <w:t xml:space="preserve">Milloin Benazir joutui pitämään kokoontumisiaan pieninä turvallisuussyistä?</w:t>
      </w:r>
    </w:p>
    <w:p>
      <w:r>
        <w:rPr>
          <w:b/>
        </w:rPr>
        <w:t xml:space="preserve">Tulos</w:t>
      </w:r>
    </w:p>
    <w:p>
      <w:r>
        <w:t xml:space="preserve">Julistettiinko Bhutto kuolleeksi Delhin yleisessä sairaalassa?</w:t>
      </w:r>
    </w:p>
    <w:p>
      <w:r>
        <w:rPr>
          <w:b/>
        </w:rPr>
        <w:t xml:space="preserve">Tulos</w:t>
      </w:r>
    </w:p>
    <w:p>
      <w:r>
        <w:t xml:space="preserve">Oliko hän joutunut sairaalahoitoon?</w:t>
      </w:r>
    </w:p>
    <w:p>
      <w:r>
        <w:rPr>
          <w:b/>
        </w:rPr>
        <w:t xml:space="preserve">Tulos</w:t>
      </w:r>
    </w:p>
    <w:p>
      <w:r>
        <w:t xml:space="preserve">Ilmoitettiinko Rawalpindin kokoontumisesta etukäteen?</w:t>
      </w:r>
    </w:p>
    <w:p>
      <w:r>
        <w:rPr>
          <w:b/>
        </w:rPr>
        <w:t xml:space="preserve">Tulos</w:t>
      </w:r>
    </w:p>
    <w:p>
      <w:r>
        <w:t xml:space="preserve">Nimeä Getty Imagesin valokuvaaja?</w:t>
      </w:r>
    </w:p>
    <w:p>
      <w:r>
        <w:rPr>
          <w:b/>
        </w:rPr>
        <w:t xml:space="preserve">Tulos</w:t>
      </w:r>
    </w:p>
    <w:p>
      <w:r>
        <w:t xml:space="preserve">Mihin sairaalaan Bhutto kiidätettiin?</w:t>
      </w:r>
    </w:p>
    <w:p>
      <w:r>
        <w:rPr>
          <w:b/>
        </w:rPr>
        <w:t xml:space="preserve">Tulos</w:t>
      </w:r>
    </w:p>
    <w:p>
      <w:r>
        <w:t xml:space="preserve">Kuinka monta ihmistä oli Rawalpindin mielenosoituksessa?</w:t>
      </w:r>
    </w:p>
    <w:p>
      <w:r>
        <w:rPr>
          <w:b/>
        </w:rPr>
        <w:t xml:space="preserve">Esimerkki 0,524</w:t>
      </w:r>
    </w:p>
    <w:p>
      <w:r>
        <w:t xml:space="preserve">Kappale- Lähetys 1: Vuonna 1989 Kevin Flynn , ohjelmistoinsinööri ja ENCOM Internationalin toimitusjohtaja , katoaa.Lähetys 2: Kaksikymmentä vuotta myöhemmin , hänen poikansa , Sam , joka on nyt ENCOMin pääosakkeenomistaja , ei ole juurikaan kiinnostunut yrityksestä sen lisäksi , että hän on vuosittain mukana hallituksessa , mutta hänen isänsä ystävä , ENCOMin johtaja Alan Bradley , pyytää häntä tutkimaan viestiä , joka on peräisin Flynnin sulkemasta Video arcadesta .Lähetetty 3: Siellä Sam löytää piilotetun kellarin, jossa Sam teleporttaa itsensä tahattomasti Gridiin , isänsä luomaan virtuaalitodellisuuteen.Lähetetty 4: Gridissä Sam lähetetään kilpailemaan naamioitunutta Rinzler-nimistä ohjelmaa vastaan, joka nähdessään Samin vuotavan verta tajuttuaan, että Sam on ihmiskäyttäjä, vie hänet CLU:n, Gridiä hallitsevan Kevin Flynnin alter egon, eteen.Lähetetty 5: CLU melkein tappaa Samin Light Cycle -ottelussa , mutta tämän pelastaa Quorra , Flynnin oppipoika , joka kuljettaa hänet isänsä luokse CLU:n alueen ulkopuolelle.Lähetetty 6: Siellä Flynn paljastaa Samille , että hän on työskennellyt luodakseen "täydellisen" tietokonejärjestelmän ja nimittänyt CLU:n ja Tronin sen luojiksi .Lähetys 7: Rakennustyön aikana kolmikko löytää luonnossa esiintyvän, Flynnin keksimättömän "isomorfisten algoritmien" lajin, jolla on mahdollisuus ratkaista erilaisia tieteen, uskonnon ja lääketieteen mysteerejä.Lähetys 8: CLU , joka oli pitänyt heitä poikkeavina, petti Flynnin , vangitsi Tronin ja tuhosi ISO:t.Lähetys 9: Sillä välin "I\/O-portaali", joka sallii matkustamisen kahden maailman välillä, oli sulkeutunut, jättäen Flynnin vankeuteen.</w:t>
      </w:r>
    </w:p>
    <w:p>
      <w:r>
        <w:rPr>
          <w:b/>
        </w:rPr>
        <w:t xml:space="preserve">Tulos</w:t>
      </w:r>
    </w:p>
    <w:p>
      <w:r>
        <w:t xml:space="preserve">kuka loi Grid , jossa Sam lähetetään kilpailemaan naamioitunutta ohjelmaa vastaan ?</w:t>
      </w:r>
    </w:p>
    <w:p>
      <w:r>
        <w:rPr>
          <w:b/>
        </w:rPr>
        <w:t xml:space="preserve">Tulos</w:t>
      </w:r>
    </w:p>
    <w:p>
      <w:r>
        <w:t xml:space="preserve">Minä vuonna Sam tutki Flynnin pelihallia?</w:t>
      </w:r>
    </w:p>
    <w:p>
      <w:r>
        <w:rPr>
          <w:b/>
        </w:rPr>
        <w:t xml:space="preserve">Tulos</w:t>
      </w:r>
    </w:p>
    <w:p>
      <w:r>
        <w:t xml:space="preserve">Mikä Sam oli?</w:t>
      </w:r>
    </w:p>
    <w:p>
      <w:r>
        <w:rPr>
          <w:b/>
        </w:rPr>
        <w:t xml:space="preserve">Tulos</w:t>
      </w:r>
    </w:p>
    <w:p>
      <w:r>
        <w:t xml:space="preserve">ENCOM Internationalin pääosakas on Sam Flynn, joka katosi 20 vuotta aiemmin?</w:t>
      </w:r>
    </w:p>
    <w:p>
      <w:r>
        <w:rPr>
          <w:b/>
        </w:rPr>
        <w:t xml:space="preserve">Tulos</w:t>
      </w:r>
    </w:p>
    <w:p>
      <w:r>
        <w:t xml:space="preserve">Mitä algoritmeja Flynn ei ollut keksinyt?</w:t>
      </w:r>
    </w:p>
    <w:p>
      <w:r>
        <w:rPr>
          <w:b/>
        </w:rPr>
        <w:t xml:space="preserve">Tulos</w:t>
      </w:r>
    </w:p>
    <w:p>
      <w:r>
        <w:t xml:space="preserve">Mikä on Kevinin pojan nimi?</w:t>
      </w:r>
    </w:p>
    <w:p>
      <w:r>
        <w:rPr>
          <w:b/>
        </w:rPr>
        <w:t xml:space="preserve">Tulos</w:t>
      </w:r>
    </w:p>
    <w:p>
      <w:r>
        <w:t xml:space="preserve">mikä oli Kevin Flynn?</w:t>
      </w:r>
    </w:p>
    <w:p>
      <w:r>
        <w:rPr>
          <w:b/>
        </w:rPr>
        <w:t xml:space="preserve">Tulos</w:t>
      </w:r>
    </w:p>
    <w:p>
      <w:r>
        <w:t xml:space="preserve">Kuka löysi luonnossa esiintyvät "isomorfiset algoritmit"?</w:t>
      </w:r>
    </w:p>
    <w:p>
      <w:r>
        <w:rPr>
          <w:b/>
        </w:rPr>
        <w:t xml:space="preserve">Tulos</w:t>
      </w:r>
    </w:p>
    <w:p>
      <w:r>
        <w:t xml:space="preserve">Missä kellari sijaitsi?</w:t>
      </w:r>
    </w:p>
    <w:p>
      <w:r>
        <w:rPr>
          <w:b/>
        </w:rPr>
        <w:t xml:space="preserve">Tulos</w:t>
      </w:r>
    </w:p>
    <w:p>
      <w:r>
        <w:t xml:space="preserve">Kuka oli ENCOM Iinternationalin toimitusjohtaja vuonna 1989?</w:t>
      </w:r>
    </w:p>
    <w:p>
      <w:r>
        <w:rPr>
          <w:b/>
        </w:rPr>
        <w:t xml:space="preserve">Tulos</w:t>
      </w:r>
    </w:p>
    <w:p>
      <w:r>
        <w:t xml:space="preserve">mitä sanotaan Kevin Flynnin alter egoksi ja hänen tappajakseen?</w:t>
      </w:r>
    </w:p>
    <w:p>
      <w:r>
        <w:rPr>
          <w:b/>
        </w:rPr>
        <w:t xml:space="preserve">Tulos</w:t>
      </w:r>
    </w:p>
    <w:p>
      <w:r>
        <w:t xml:space="preserve">Kuka on ENCOMin pääosakas?</w:t>
      </w:r>
    </w:p>
    <w:p>
      <w:r>
        <w:rPr>
          <w:b/>
        </w:rPr>
        <w:t xml:space="preserve">Tulos</w:t>
      </w:r>
    </w:p>
    <w:p>
      <w:r>
        <w:t xml:space="preserve">Kuka tuhoaa uudet "isomorfiset algoritmit", koska pitää niitä poikkeavina?</w:t>
      </w:r>
    </w:p>
    <w:p>
      <w:r>
        <w:rPr>
          <w:b/>
        </w:rPr>
        <w:t xml:space="preserve">Tulos</w:t>
      </w:r>
    </w:p>
    <w:p>
      <w:r>
        <w:t xml:space="preserve">Kuka paljastaa, että sam luo "täydellisen" tietokonejärjestelmän?</w:t>
      </w:r>
    </w:p>
    <w:p>
      <w:r>
        <w:rPr>
          <w:b/>
        </w:rPr>
        <w:t xml:space="preserve">Tulos</w:t>
      </w:r>
    </w:p>
    <w:p>
      <w:r>
        <w:t xml:space="preserve">Mikä oli Kevin Flynnin nimi?</w:t>
      </w:r>
    </w:p>
    <w:p>
      <w:r>
        <w:rPr>
          <w:b/>
        </w:rPr>
        <w:t xml:space="preserve">Tulos</w:t>
      </w:r>
    </w:p>
    <w:p>
      <w:r>
        <w:t xml:space="preserve">Pyyntö tutkia salaperäistä viestiä johtaa Samin mihin salaiseen paikkaan?</w:t>
      </w:r>
    </w:p>
    <w:p>
      <w:r>
        <w:rPr>
          <w:b/>
        </w:rPr>
        <w:t xml:space="preserve">Tulos</w:t>
      </w:r>
    </w:p>
    <w:p>
      <w:r>
        <w:t xml:space="preserve">Kuinka kauan Kevin Flynnin katoamisen jälkeen Samista tuli ENCOMin pääosakas?</w:t>
      </w:r>
    </w:p>
    <w:p>
      <w:r>
        <w:rPr>
          <w:b/>
        </w:rPr>
        <w:t xml:space="preserve">Tulos</w:t>
      </w:r>
    </w:p>
    <w:p>
      <w:r>
        <w:t xml:space="preserve">Mistä Sam löytää piilotetun kellarin?</w:t>
      </w:r>
    </w:p>
    <w:p>
      <w:r>
        <w:rPr>
          <w:b/>
        </w:rPr>
        <w:t xml:space="preserve">Tulos</w:t>
      </w:r>
    </w:p>
    <w:p>
      <w:r>
        <w:t xml:space="preserve">Mitkä kaksi olentoa ottavat Samin paikat?</w:t>
      </w:r>
    </w:p>
    <w:p>
      <w:r>
        <w:rPr>
          <w:b/>
        </w:rPr>
        <w:t xml:space="preserve">Tulos</w:t>
      </w:r>
    </w:p>
    <w:p>
      <w:r>
        <w:t xml:space="preserve">Kun CLU on melkein tappanut Samin, CLU ja Tron paljastuvat minkä teknologisen ihanteen luojiksi?</w:t>
      </w:r>
    </w:p>
    <w:p>
      <w:r>
        <w:rPr>
          <w:b/>
        </w:rPr>
        <w:t xml:space="preserve">Tulos</w:t>
      </w:r>
    </w:p>
    <w:p>
      <w:r>
        <w:t xml:space="preserve">Milloin Kevin Flynn katoaa?</w:t>
      </w:r>
    </w:p>
    <w:p>
      <w:r>
        <w:rPr>
          <w:b/>
        </w:rPr>
        <w:t xml:space="preserve">Tulos</w:t>
      </w:r>
    </w:p>
    <w:p>
      <w:r>
        <w:t xml:space="preserve">Kuka on Alan Bradley?</w:t>
      </w:r>
    </w:p>
    <w:p>
      <w:r>
        <w:rPr>
          <w:b/>
        </w:rPr>
        <w:t xml:space="preserve">Tulos</w:t>
      </w:r>
    </w:p>
    <w:p>
      <w:r>
        <w:t xml:space="preserve">mikä on Kevin Flynnin pojan nimi?</w:t>
      </w:r>
    </w:p>
    <w:p>
      <w:r>
        <w:rPr>
          <w:b/>
        </w:rPr>
        <w:t xml:space="preserve">Tulos</w:t>
      </w:r>
    </w:p>
    <w:p>
      <w:r>
        <w:t xml:space="preserve">Mistä Sam löysi piilotetun kellarin?</w:t>
      </w:r>
    </w:p>
    <w:p>
      <w:r>
        <w:rPr>
          <w:b/>
        </w:rPr>
        <w:t xml:space="preserve">Tulos</w:t>
      </w:r>
    </w:p>
    <w:p>
      <w:r>
        <w:t xml:space="preserve">Mihin virtuaalitodellisuuteen Sam teleporttaa itsensä vahingossa, jossa hän joutuu taistelemaan naamioitunutta Rinzler-ohjelmaa vastaan?</w:t>
      </w:r>
    </w:p>
    <w:p>
      <w:r>
        <w:rPr>
          <w:b/>
        </w:rPr>
        <w:t xml:space="preserve">Tulos</w:t>
      </w:r>
    </w:p>
    <w:p>
      <w:r>
        <w:t xml:space="preserve">Kuka tuhosi ISO:t?</w:t>
      </w:r>
    </w:p>
    <w:p>
      <w:r>
        <w:rPr>
          <w:b/>
        </w:rPr>
        <w:t xml:space="preserve">Tulos</w:t>
      </w:r>
    </w:p>
    <w:p>
      <w:r>
        <w:t xml:space="preserve">Siitä salaisuudesta, jonka algoritmi Flynn paljastaa Samille?</w:t>
      </w:r>
    </w:p>
    <w:p>
      <w:r>
        <w:rPr>
          <w:b/>
        </w:rPr>
        <w:t xml:space="preserve">Tulos</w:t>
      </w:r>
    </w:p>
    <w:p>
      <w:r>
        <w:t xml:space="preserve">Mikä lähes tappaa Samin kevyessä Cycle-ottelussa?</w:t>
      </w:r>
    </w:p>
    <w:p>
      <w:r>
        <w:rPr>
          <w:b/>
        </w:rPr>
        <w:t xml:space="preserve">Esimerkki 0,525</w:t>
      </w:r>
    </w:p>
    <w:p>
      <w:r>
        <w:t xml:space="preserve">Kappale- Lähetys 1: Billyllä oli lemmikkikilpikonna, josta hän piti hyvää huolta joka päivä.Lähetys 2: Kilpikonnan nimi oli Tumble.Lähetys 3: Tumble tykkäsi kävellä ulkona puutarhassa ja kaivaa pieniä kuoppia, joissa hän nukkui.Lähetys 4: Billy rakasti Tumblea ja kävi sen luona ulkona, kun hän tuli koulusta kotiin.Lähettäjä 5: Tumblen lempiruokaa oli kaurapuuro.Lähettäjä 6: Niinpä Billy teki joka päivä koulun jälkeen Tumblelle ison kulhon kaurapuuroa ja vei sen ulos Tumblen nautittavaksi.Lähettäjä 7: Tumble näki Billyn ja käveli hänen luokseen niin nopeasti kuin kilpikonna vain voi mennä.Lähettäjä 8: Billy laski kulhon alas ja odotti, että Tumble tulisi kulhon luo syömään siitä.Lähettäjä 9: Kun Tumble pääsi kulhon luo, se painoi nenänsä kulholle.Lähettäjä 10: Mutta kaurapuuro oli liian kuumaa syötäväksi.Lähettäjä 11: Billy kurottautui alas ja puhalsi kuumaa kaurapuuroa viilentääkseen sen Tumblea varten.Lähettäjä 12: Kun kaurapuuro oli tarpeeksi viileää, Tumble saattoi kaivaa sen esiin ja syödä ison kulhonsa kaurapuuroa.Lähettäjä 13: Billy katseli mielellään, kun Tumble söi kulhonsa kaurapuuroa, koska Billy piti Tumblesta hyvää huolta joka päivä.</w:t>
      </w:r>
    </w:p>
    <w:p>
      <w:r>
        <w:rPr>
          <w:b/>
        </w:rPr>
        <w:t xml:space="preserve">Tulos</w:t>
      </w:r>
    </w:p>
    <w:p>
      <w:r>
        <w:t xml:space="preserve">Mitä Tumble tekisi nähdessään Billyn?</w:t>
      </w:r>
    </w:p>
    <w:p>
      <w:r>
        <w:rPr>
          <w:b/>
        </w:rPr>
        <w:t xml:space="preserve">Tulos</w:t>
      </w:r>
    </w:p>
    <w:p>
      <w:r>
        <w:t xml:space="preserve">Mitä Tumble käveli kohti niin nopeasti?</w:t>
      </w:r>
    </w:p>
    <w:p>
      <w:r>
        <w:rPr>
          <w:b/>
        </w:rPr>
        <w:t xml:space="preserve">Tulos</w:t>
      </w:r>
    </w:p>
    <w:p>
      <w:r>
        <w:t xml:space="preserve">Mitä Billy antaisi siitä, että Tumble voisi olla ulkona joka päivä?</w:t>
      </w:r>
    </w:p>
    <w:p>
      <w:r>
        <w:rPr>
          <w:b/>
        </w:rPr>
        <w:t xml:space="preserve">Tulos</w:t>
      </w:r>
    </w:p>
    <w:p>
      <w:r>
        <w:t xml:space="preserve">Miksi Tumble ei syönyt kaurapuuroaan ja mitä Billy teki asialle?</w:t>
      </w:r>
    </w:p>
    <w:p>
      <w:r>
        <w:rPr>
          <w:b/>
        </w:rPr>
        <w:t xml:space="preserve">Tulos</w:t>
      </w:r>
    </w:p>
    <w:p>
      <w:r>
        <w:t xml:space="preserve">Mitä Tumble teki, kun hän laittoi nenänsä kulhoon?</w:t>
      </w:r>
    </w:p>
    <w:p>
      <w:r>
        <w:rPr>
          <w:b/>
        </w:rPr>
        <w:t xml:space="preserve">Tulos</w:t>
      </w:r>
    </w:p>
    <w:p>
      <w:r>
        <w:t xml:space="preserve">Kenen luona Billy kävi joka päivä puutarhassa, kun hän tuli koulusta kotiin?</w:t>
      </w:r>
    </w:p>
    <w:p>
      <w:r>
        <w:rPr>
          <w:b/>
        </w:rPr>
        <w:t xml:space="preserve">Tulos</w:t>
      </w:r>
    </w:p>
    <w:p>
      <w:r>
        <w:t xml:space="preserve">Söikö Tumble kaurapuuroa sen jälkeen, kun Billy oli puhaltanut siihen?</w:t>
      </w:r>
    </w:p>
    <w:p>
      <w:r>
        <w:rPr>
          <w:b/>
        </w:rPr>
        <w:t xml:space="preserve">Tulos</w:t>
      </w:r>
    </w:p>
    <w:p>
      <w:r>
        <w:t xml:space="preserve">Milloin Billy voisi vierailla Tumblen luona ja mikä on Tumblen lempiruokaa?</w:t>
      </w:r>
    </w:p>
    <w:p>
      <w:r>
        <w:rPr>
          <w:b/>
        </w:rPr>
        <w:t xml:space="preserve">Tulos</w:t>
      </w:r>
    </w:p>
    <w:p>
      <w:r>
        <w:t xml:space="preserve">Mitä Billy tekisi Tumblea varten koulun jälkeen?</w:t>
      </w:r>
    </w:p>
    <w:p>
      <w:r>
        <w:rPr>
          <w:b/>
        </w:rPr>
        <w:t xml:space="preserve">Tulos</w:t>
      </w:r>
    </w:p>
    <w:p>
      <w:r>
        <w:t xml:space="preserve">Kuka valmistaisi Tumblen lempiruokaa joka päivä?</w:t>
      </w:r>
    </w:p>
    <w:p>
      <w:r>
        <w:rPr>
          <w:b/>
        </w:rPr>
        <w:t xml:space="preserve">Tulos</w:t>
      </w:r>
    </w:p>
    <w:p>
      <w:r>
        <w:t xml:space="preserve">Kuka oli Tumble?</w:t>
      </w:r>
    </w:p>
    <w:p>
      <w:r>
        <w:rPr>
          <w:b/>
        </w:rPr>
        <w:t xml:space="preserve">Tulos</w:t>
      </w:r>
    </w:p>
    <w:p>
      <w:r>
        <w:t xml:space="preserve">Millaisen lemmikin Billy omisti?</w:t>
      </w:r>
    </w:p>
    <w:p>
      <w:r>
        <w:rPr>
          <w:b/>
        </w:rPr>
        <w:t xml:space="preserve">Tulos</w:t>
      </w:r>
    </w:p>
    <w:p>
      <w:r>
        <w:t xml:space="preserve">Mitkä olivat Tumblen lempiasioita?</w:t>
      </w:r>
    </w:p>
    <w:p>
      <w:r>
        <w:rPr>
          <w:b/>
        </w:rPr>
        <w:t xml:space="preserve">Tulos</w:t>
      </w:r>
    </w:p>
    <w:p>
      <w:r>
        <w:t xml:space="preserve">Millaisia asioita Tumble tykkäsi tehdä?</w:t>
      </w:r>
    </w:p>
    <w:p>
      <w:r>
        <w:rPr>
          <w:b/>
        </w:rPr>
        <w:t xml:space="preserve">Tulos</w:t>
      </w:r>
    </w:p>
    <w:p>
      <w:r>
        <w:t xml:space="preserve">Millainen lemmikki Billyllä oli ja mikä sen nimi oli?</w:t>
      </w:r>
    </w:p>
    <w:p>
      <w:r>
        <w:rPr>
          <w:b/>
        </w:rPr>
        <w:t xml:space="preserve">Tulos</w:t>
      </w:r>
    </w:p>
    <w:p>
      <w:r>
        <w:t xml:space="preserve">Mitä tapahtuisi, jos kaurapuuro olisi liian kuumaa syötäväksi?</w:t>
      </w:r>
    </w:p>
    <w:p>
      <w:r>
        <w:rPr>
          <w:b/>
        </w:rPr>
        <w:t xml:space="preserve">Tulos</w:t>
      </w:r>
    </w:p>
    <w:p>
      <w:r>
        <w:t xml:space="preserve">Mikä sai Tumblen kävelemään niin nopeasti kohti Billyä?</w:t>
      </w:r>
    </w:p>
    <w:p>
      <w:r>
        <w:rPr>
          <w:b/>
        </w:rPr>
        <w:t xml:space="preserve">Tulos</w:t>
      </w:r>
    </w:p>
    <w:p>
      <w:r>
        <w:t xml:space="preserve">Mitä Billy ajatteli lemmikkikilpikonnastaan?</w:t>
      </w:r>
    </w:p>
    <w:p>
      <w:r>
        <w:rPr>
          <w:b/>
        </w:rPr>
        <w:t xml:space="preserve">Tulos</w:t>
      </w:r>
    </w:p>
    <w:p>
      <w:r>
        <w:t xml:space="preserve">Mikä oli Tumblen lempiruoka?</w:t>
      </w:r>
    </w:p>
    <w:p>
      <w:r>
        <w:rPr>
          <w:b/>
        </w:rPr>
        <w:t xml:space="preserve">Tulos</w:t>
      </w:r>
    </w:p>
    <w:p>
      <w:r>
        <w:t xml:space="preserve">Mikä on Billyn lemmikkikilpikonnan nimi?</w:t>
      </w:r>
    </w:p>
    <w:p>
      <w:r>
        <w:rPr>
          <w:b/>
        </w:rPr>
        <w:t xml:space="preserve">Esimerkki 0,526</w:t>
      </w:r>
    </w:p>
    <w:p>
      <w:r>
        <w:t xml:space="preserve">Kappale- Lähetys 1: Kävely ei lisännyt paljon lämpöä; se vain liikutti ilmaa tarpeeksi jäähdyttääkseen minua enemmän.Lähetys 2: Kun olin kävellyt noin korttelin verran, takanani rullasi auto.Lähetys 3: Se hidasti vauhtia lähestyessään minua, ja aloin huolestua.Lähetys 4: Tämä ei ollut parasta naapurustoa.Lähetys 5: Pidin katseeni suorana eteenpäin ja yritin kävellä nopeammin näyttämättä sen olevan näkyvissä.Lähetys 6: Kuulin, kun automaattinen ikkuna rullautui alas.Lähetys 7: "Hei", miesääni kysyi, "tarvitsetteko te apua?". Käännyin ympäri.Lähetys 8: Mies näytti yli nelikymppiseltä, ja hän ajoi autoa, jolla en uskaltaisi ajaa tällä kadulla.Lähetys 9: "Matka on pitkä mihinkään, minne kannattaisi mennä", hän sanoi.Lähetys 10: "Haluaisitko apua?" "En." "Ah, luulen, että pärjään kyllä, kiitos", sanoin hänelle ja käännyin takaisin jalkakäytävälle. lähetys 11: "Todellakin, haluaisin auttaa. lähetys 12: Olkaa hyvä, hypätkää kyytiin. lähetys 13: Ette näytä pukeutuneelta tähän säähän." "En ole pukeutunut tähän säähän." Vilkaisin takaisin olkani yli. lähetys 14: "Ei kiitos, herra!lähetys 15: Olen ihan kunnossa. lähetys 16: Älkää tosiaan huolehtiko minusta." "Nathan Spencer, tarjoan sinulle apua." Lähetti 17: "Suosittelen, ettet kieltäydy minulta kolmatta kertaa." "Lähetti 17: Suosittelen, ettet kieltäydy minulta kolmatta kertaa." Pysähdyin ja katsoin häntä yllättyneenä. lähetys 18: Hän kohtasi katseeni viileästi. lähetys 19: "Mistä tiedät nimeni?" "Tunnen perheesi." Lähettäjä 20: Hyppää kyytiin.</w:t>
      </w:r>
    </w:p>
    <w:p>
      <w:r>
        <w:rPr>
          <w:b/>
        </w:rPr>
        <w:t xml:space="preserve">Tulos</w:t>
      </w:r>
    </w:p>
    <w:p>
      <w:r>
        <w:t xml:space="preserve">Miksi päähenkilö on yllättynyt?</w:t>
      </w:r>
    </w:p>
    <w:p>
      <w:r>
        <w:rPr>
          <w:b/>
        </w:rPr>
        <w:t xml:space="preserve">Tulos</w:t>
      </w:r>
    </w:p>
    <w:p>
      <w:r>
        <w:t xml:space="preserve">Miksi autossa oleva mies kysyy, tarvitseeko päähenkilö apua?</w:t>
      </w:r>
    </w:p>
    <w:p>
      <w:r>
        <w:rPr>
          <w:b/>
        </w:rPr>
        <w:t xml:space="preserve">Tulos</w:t>
      </w:r>
    </w:p>
    <w:p>
      <w:r>
        <w:t xml:space="preserve">Kuinka vanha on mies, joka kysyy: "Tarvitsetko apua?"?</w:t>
      </w:r>
    </w:p>
    <w:p>
      <w:r>
        <w:rPr>
          <w:b/>
        </w:rPr>
        <w:t xml:space="preserve">Tulos</w:t>
      </w:r>
    </w:p>
    <w:p>
      <w:r>
        <w:t xml:space="preserve">Missä mies oli?</w:t>
      </w:r>
    </w:p>
    <w:p>
      <w:r>
        <w:rPr>
          <w:b/>
        </w:rPr>
        <w:t xml:space="preserve">Tulos</w:t>
      </w:r>
    </w:p>
    <w:p>
      <w:r>
        <w:t xml:space="preserve">Miksi päähenkilö nopeuttaa kävelyään?</w:t>
      </w:r>
    </w:p>
    <w:p>
      <w:r>
        <w:rPr>
          <w:b/>
        </w:rPr>
        <w:t xml:space="preserve">Tulos</w:t>
      </w:r>
    </w:p>
    <w:p>
      <w:r>
        <w:t xml:space="preserve">Mistä mies tietää Nathanin nimen?</w:t>
      </w:r>
    </w:p>
    <w:p>
      <w:r>
        <w:rPr>
          <w:b/>
        </w:rPr>
        <w:t xml:space="preserve">Esimerkki 0,527</w:t>
      </w:r>
    </w:p>
    <w:p>
      <w:r>
        <w:t xml:space="preserve">Kohta- Lähetys 1: Heti Pentagoniin iskun jälkeen NEADS sai tietää toisesta mahdollisesta kaapatusta lentokoneesta.Lähetys 2: Kyseessä oli lentokone, jota ei itse asiassa ollut lainkaan kaapattu.Lähetys 3: Toisen World Trade Centerin maahansyöksyn jälkeen Boston Centerin johtajat tunnistivat, että molemmat koneet olivat mannertenvälisiä 767-suihkukoneita, jotka olivat lähteneet Loganin lentokentältä.Lähetys 4: Muistaen huomautuksen "meillä on koneita" Boston Center arveli, että Delta 1989 saattaisi olla kaapattu myös.Lähettäjä 5: Boston Center soitti NEADS:lle kello 9.41 ja tunnisti Delta 1989:n, 767-koneen, joka oli lähtenyt Loganin lentokentältä Las Vegasiin, mahdolliseksi kaapatuksi koneeksi.Lähettäjä 6: NEADS varoitti FAA:n Cleveland Centeriä tarkkailemaan Delta 1989:ää.Lähettäjä 7: Komentokeskus ja FAA:n päämaja tarkkailivat myös sitä.Lähettäjä 8: Aamupäivän aikana tuli useita virheellisiä ilmoituksia kaapatuista lentokoneista.Lähettäjä 9: Ilmoitus etelään suuntautuvasta American 11:stä oli ensimmäinen; Delta 1989 oli toinen.Lähettäjä 10: NEADS ei koskaan menettänyt Delta 1989:n jäljitystä, ja se jopa määräsi Ohiosta ja Michiganista tulevia hävittäjäkoneita pysäyttämään sen.Lähettäjä 11: Lento ei koskaan kytkenyt transponderiaan pois päältä.Lähettäjä 12: NEADS sai pian selville, että konetta ei ollut kaapattu, ja se seurasi Delta 1989:ää, kun se muutti kurssiaan Toledon yläpuolella, suuntasi kohti itää ja laskeutui Clevelandiin.Lähettäjä 13: Mutta toinen lentokone oli matkalla kohti Washingtonia, lentokone, josta NORAD ei ollut kuullut mitään: United 93.Lähettäjä 14: United Airlinesin lentokone, lentue 93 FAA:n tietoisuus.Lähettäjä 15: Kello 9:27, oltuaan ilmassa 45 minuuttia, United 93 kuittasi Clevelandin keskuksen lennonjohtajan lähettämän viestin.Lähettäjä 16: Tämä oli viimeinen normaali yhteys, joka FAA:lla oli lennon kanssa.Lähettäjä 17: Alle minuutti myöhemmin Clevelandin lennonjohtaja ja lähistöllä olleiden lentokoneiden ohjaajat kuulivat "radiolähetyksen, joka sisälsi käsittämättömiä ääniä, joissa kuului mahdollisesti tuntemattomasta lähteestä peräisin olevia huutoja tai kamppailua." Lähettäjä 18: Lennonjohtaja vastasi sekunteja myöhemmin: "Soittiko joku Clevelandiin?" Tätä seurasi toinen radiolähetys, jossa kuului huutoa.</w:t>
      </w:r>
    </w:p>
    <w:p>
      <w:r>
        <w:rPr>
          <w:b/>
        </w:rPr>
        <w:t xml:space="preserve">Tulos</w:t>
      </w:r>
    </w:p>
    <w:p>
      <w:r>
        <w:t xml:space="preserve">Mikä lento ilmoitettiin kaapatuksi, vaikka se ei koskaan sammuttanut transponderiaan?</w:t>
      </w:r>
    </w:p>
    <w:p>
      <w:r>
        <w:rPr>
          <w:b/>
        </w:rPr>
        <w:t xml:space="preserve">Tulos</w:t>
      </w:r>
    </w:p>
    <w:p>
      <w:r>
        <w:t xml:space="preserve">Mitä lentoa sekä komentokeskus että FAA:n päämaja seurasivat Bostonin keskuksen NEADSille lähettämän puhelun ansiosta?</w:t>
      </w:r>
    </w:p>
    <w:p>
      <w:r>
        <w:rPr>
          <w:b/>
        </w:rPr>
        <w:t xml:space="preserve">Tulos</w:t>
      </w:r>
    </w:p>
    <w:p>
      <w:r>
        <w:t xml:space="preserve">Viimeinen normaali yhteys, joka FAA:lla oli lennon United 93 kanssa, oli silloin, kun se kuittasi lähetyksen keneltä?</w:t>
      </w:r>
    </w:p>
    <w:p>
      <w:r>
        <w:rPr>
          <w:b/>
        </w:rPr>
        <w:t xml:space="preserve">Tulos</w:t>
      </w:r>
    </w:p>
    <w:p>
      <w:r>
        <w:t xml:space="preserve">Mikä oli ensimmäinen lento, joka ilmoitettiin virheellisesti kaappaukseksi?</w:t>
      </w:r>
    </w:p>
    <w:p>
      <w:r>
        <w:rPr>
          <w:b/>
        </w:rPr>
        <w:t xml:space="preserve">Tulos</w:t>
      </w:r>
    </w:p>
    <w:p>
      <w:r>
        <w:t xml:space="preserve">Mistä 767-suihkukone oli lähtenyt?</w:t>
      </w:r>
    </w:p>
    <w:p>
      <w:r>
        <w:rPr>
          <w:b/>
        </w:rPr>
        <w:t xml:space="preserve">Tulos</w:t>
      </w:r>
    </w:p>
    <w:p>
      <w:r>
        <w:t xml:space="preserve">Mihin aikaan FAA:n viimeinen normaali yhteydenpito United Airlinesin lennon 93 kanssa tapahtui?</w:t>
      </w:r>
    </w:p>
    <w:p>
      <w:r>
        <w:rPr>
          <w:b/>
        </w:rPr>
        <w:t xml:space="preserve">Tulos</w:t>
      </w:r>
    </w:p>
    <w:p>
      <w:r>
        <w:t xml:space="preserve">Mihin rakennuksiin lentokoneet osuivat?</w:t>
      </w:r>
    </w:p>
    <w:p>
      <w:r>
        <w:rPr>
          <w:b/>
        </w:rPr>
        <w:t xml:space="preserve">Tulos</w:t>
      </w:r>
    </w:p>
    <w:p>
      <w:r>
        <w:t xml:space="preserve">Mihin aikaan Boston Center kutsui NEADSia?</w:t>
      </w:r>
    </w:p>
    <w:p>
      <w:r>
        <w:rPr>
          <w:b/>
        </w:rPr>
        <w:t xml:space="preserve">Tulos</w:t>
      </w:r>
    </w:p>
    <w:p>
      <w:r>
        <w:t xml:space="preserve">Soittiko Boston Center NEADSille Delta 1989:n osalta ennen vai jälkeen United 93:n ongelmien havaitsemisen?</w:t>
      </w:r>
    </w:p>
    <w:p>
      <w:r>
        <w:rPr>
          <w:b/>
        </w:rPr>
        <w:t xml:space="preserve">Tulos</w:t>
      </w:r>
    </w:p>
    <w:p>
      <w:r>
        <w:t xml:space="preserve">Ohiosta ja Michiganista saapuneet hävittäjät pysäyttivät koneen, joka lähti miltä lentokentältä?</w:t>
      </w:r>
    </w:p>
    <w:p>
      <w:r>
        <w:rPr>
          <w:b/>
        </w:rPr>
        <w:t xml:space="preserve">Tulos</w:t>
      </w:r>
    </w:p>
    <w:p>
      <w:r>
        <w:t xml:space="preserve">Mikä lennonjohtokeskus oli yhteydessä United 93:een?</w:t>
      </w:r>
    </w:p>
    <w:p>
      <w:r>
        <w:rPr>
          <w:b/>
        </w:rPr>
        <w:t xml:space="preserve">Tulos</w:t>
      </w:r>
    </w:p>
    <w:p>
      <w:r>
        <w:t xml:space="preserve">Miten Clevelandin lennonjohtaja reagoi lähetykseen, joka näytti merkitsevän ongelmia?</w:t>
      </w:r>
    </w:p>
    <w:p>
      <w:r>
        <w:rPr>
          <w:b/>
        </w:rPr>
        <w:t xml:space="preserve">Tulos</w:t>
      </w:r>
    </w:p>
    <w:p>
      <w:r>
        <w:t xml:space="preserve">Kaksi radiolähetystä, jotka sisälsivät (mahdollisia) huutoja, tuli mistä lentokoneesta?</w:t>
      </w:r>
    </w:p>
    <w:p>
      <w:r>
        <w:rPr>
          <w:b/>
        </w:rPr>
        <w:t xml:space="preserve">Tulos</w:t>
      </w:r>
    </w:p>
    <w:p>
      <w:r>
        <w:t xml:space="preserve">Mitä tahoa NEADS varoitti Loganin lentokentältä Las Vegasiin lähteneen 767-koneen vuoksi?</w:t>
      </w:r>
    </w:p>
    <w:p>
      <w:r>
        <w:rPr>
          <w:b/>
        </w:rPr>
        <w:t xml:space="preserve">Tulos</w:t>
      </w:r>
    </w:p>
    <w:p>
      <w:r>
        <w:t xml:space="preserve">Kuinka monen minuutin kuluttua United 93 kuittasi lähetyksen Clevelandin keskuksen lennonjohdosta?</w:t>
      </w:r>
    </w:p>
    <w:p>
      <w:r>
        <w:rPr>
          <w:b/>
        </w:rPr>
        <w:t xml:space="preserve">Esimerkki 0.528</w:t>
      </w:r>
    </w:p>
    <w:p>
      <w:r>
        <w:t xml:space="preserve">Kohta - Lähetys 1: F. Dianne Taylor on Itä-Missourin lakipalveluiden toiminnanjohtaja.Lause 2: Me kaikki tunnemme Miranda-varoituksen, tai ainakin sen, miltä se kuulostaa elokuvissa.Lause 3: Se sisältää seuraavan lausuman: "Lähettäjä 4: Jos sinulla ei ole varaa asianajajaan, sinulle järjestetään sellainen valtion kustannuksella." Lähettäjä 5: Miranda-varoitus koskee kuitenkin vain rikosasioita.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järjestö sai viime vuonna päätökseen noin 6 500 tapausta.Lähettäjä 18: Yli 312 000 ihmistä Itä-Missourin piirikunnissa, jotka ulottuvat Iowan rajalta Jeffersonin piirikuntaan, on oikeutettu oikeusapuun, mikä merkitsee yli 10 prosentin lisäystä vuodesta 1990.</w:t>
      </w:r>
    </w:p>
    <w:p>
      <w:r>
        <w:rPr>
          <w:b/>
        </w:rPr>
        <w:t xml:space="preserve">Tulos</w:t>
      </w:r>
    </w:p>
    <w:p>
      <w:r>
        <w:t xml:space="preserve">Siviilioikeudelliset ongelmat eivät ole yhtä teatraalisia, mutta voivat olla yhtä huolestuttavia kuin minkälainen oikeusjuttu?</w:t>
      </w:r>
    </w:p>
    <w:p>
      <w:r>
        <w:rPr>
          <w:b/>
        </w:rPr>
        <w:t xml:space="preserve">Tulos</w:t>
      </w:r>
    </w:p>
    <w:p>
      <w:r>
        <w:t xml:space="preserve">Minkä tyyppisissä tapauksissa Miranda-varoitus ei koske?</w:t>
      </w:r>
    </w:p>
    <w:p>
      <w:r>
        <w:rPr>
          <w:b/>
        </w:rPr>
        <w:t xml:space="preserve">Tulos</w:t>
      </w:r>
    </w:p>
    <w:p>
      <w:r>
        <w:t xml:space="preserve">Kun otetaan huomioon Miranda-varoitus, kenelle sinulla on oikeus puhua ja kuka maksaa tämän henkilön puolesta, jos et voi?</w:t>
      </w:r>
    </w:p>
    <w:p>
      <w:r>
        <w:rPr>
          <w:b/>
        </w:rPr>
        <w:t xml:space="preserve">Tulos</w:t>
      </w:r>
    </w:p>
    <w:p>
      <w:r>
        <w:t xml:space="preserve">Mikä järjestö sai päätökseen 6500 oikeusaputapausta pienituloisille?</w:t>
      </w:r>
    </w:p>
    <w:p>
      <w:r>
        <w:rPr>
          <w:b/>
        </w:rPr>
        <w:t xml:space="preserve">Tulos</w:t>
      </w:r>
    </w:p>
    <w:p>
      <w:r>
        <w:t xml:space="preserve">Kuka arvioi, että 80 prosenttia ohjausta ja neuvontaa tarvitsevista ihmisistä ei saa sitä?</w:t>
      </w:r>
    </w:p>
    <w:p>
      <w:r>
        <w:rPr>
          <w:b/>
        </w:rPr>
        <w:t xml:space="preserve">Tulos</w:t>
      </w:r>
    </w:p>
    <w:p>
      <w:r>
        <w:t xml:space="preserve">Mitkä ovat kaksi Miranda-varoituksen lausumaa?</w:t>
      </w:r>
    </w:p>
    <w:p>
      <w:r>
        <w:rPr>
          <w:b/>
        </w:rPr>
        <w:t xml:space="preserve">Tulos</w:t>
      </w:r>
    </w:p>
    <w:p>
      <w:r>
        <w:t xml:space="preserve">Yhdysvaltain korkeimman oikeuden tuomari Ruth Bader Ginsberg arvioi, että neljä viidestä oikeudellista edustusta tarvitsevasta ihmisestä ei saa sitä, mukaan lukien mitkä ihmisryhmät?</w:t>
      </w:r>
    </w:p>
    <w:p>
      <w:r>
        <w:rPr>
          <w:b/>
        </w:rPr>
        <w:t xml:space="preserve">Tulos</w:t>
      </w:r>
    </w:p>
    <w:p>
      <w:r>
        <w:t xml:space="preserve">Mikä on esimerkki ihmisryhmästä, joka ei saa oikeudellista edustusta?</w:t>
      </w:r>
    </w:p>
    <w:p>
      <w:r>
        <w:rPr>
          <w:b/>
        </w:rPr>
        <w:t xml:space="preserve">Tulos</w:t>
      </w:r>
    </w:p>
    <w:p>
      <w:r>
        <w:t xml:space="preserve">Mitä tapauksia ei sovelleta Miranda-varoitukseen?</w:t>
      </w:r>
    </w:p>
    <w:p>
      <w:r>
        <w:rPr>
          <w:b/>
        </w:rPr>
        <w:t xml:space="preserve">Tulos</w:t>
      </w:r>
    </w:p>
    <w:p>
      <w:r>
        <w:t xml:space="preserve">Mikä oikeudellinen lausuma sisältää oikeuden asianajajaan kuulustelun aikana?</w:t>
      </w:r>
    </w:p>
    <w:p>
      <w:r>
        <w:rPr>
          <w:b/>
        </w:rPr>
        <w:t xml:space="preserve">Tulos</w:t>
      </w:r>
    </w:p>
    <w:p>
      <w:r>
        <w:t xml:space="preserve">Millaiset ihmiset tarvitsevat oikeudellista edustusta, mutta eivät saa sitä?</w:t>
      </w:r>
    </w:p>
    <w:p>
      <w:r>
        <w:rPr>
          <w:b/>
        </w:rPr>
        <w:t xml:space="preserve">Tulos</w:t>
      </w:r>
    </w:p>
    <w:p>
      <w:r>
        <w:t xml:space="preserve">Minkä prosenttiosuuden oikeusapua tarvitsevista ihmisistä tuomari Ruth Bader Ginsburg arvioi, että heiltä evätään oikeusapu?</w:t>
      </w:r>
    </w:p>
    <w:p>
      <w:r>
        <w:rPr>
          <w:b/>
        </w:rPr>
        <w:t xml:space="preserve">Tulos</w:t>
      </w:r>
    </w:p>
    <w:p>
      <w:r>
        <w:t xml:space="preserve">Minkä tyyppisiin tapauksiin Miranda-varoitus soveltuu ja minkä tyyppisiin tapauksiin ei?</w:t>
      </w:r>
    </w:p>
    <w:p>
      <w:r>
        <w:rPr>
          <w:b/>
        </w:rPr>
        <w:t xml:space="preserve">Tulos</w:t>
      </w:r>
    </w:p>
    <w:p>
      <w:r>
        <w:t xml:space="preserve">Onko siviilioikeudellisissa asioissa olevilla oikeus asianajajaan, vaikka heillä olisi siihen varaa?</w:t>
      </w:r>
    </w:p>
    <w:p>
      <w:r>
        <w:rPr>
          <w:b/>
        </w:rPr>
        <w:t xml:space="preserve">Tulos</w:t>
      </w:r>
    </w:p>
    <w:p>
      <w:r>
        <w:t xml:space="preserve">Ketkä voisivat olla tässä artikkelissa naapureitamme, ystäviämme tai kollegojamme?</w:t>
      </w:r>
    </w:p>
    <w:p>
      <w:r>
        <w:rPr>
          <w:b/>
        </w:rPr>
        <w:t xml:space="preserve">Tulos</w:t>
      </w:r>
    </w:p>
    <w:p>
      <w:r>
        <w:t xml:space="preserve">Mikä järjestö lopetti viime vuonna 6 500 tapausta?</w:t>
      </w:r>
    </w:p>
    <w:p>
      <w:r>
        <w:rPr>
          <w:b/>
        </w:rPr>
        <w:t xml:space="preserve">Tulos</w:t>
      </w:r>
    </w:p>
    <w:p>
      <w:r>
        <w:t xml:space="preserve">Minkä lausuman Miranda-varoitus sisältää?</w:t>
      </w:r>
    </w:p>
    <w:p>
      <w:r>
        <w:rPr>
          <w:b/>
        </w:rPr>
        <w:t xml:space="preserve">Esimerkki 0.529</w:t>
      </w:r>
    </w:p>
    <w:p>
      <w:r>
        <w:t xml:space="preserve">Kappale- Lähetetty 1: Ilmainen oikeudellinen neuvonta on vain puhelinsoiton päässä - ja sitä tarjoavat vihjelinjat laajentavat palvelujaan.Lähetetty 2: Se on vähän tunnettu etu, joka on kaikkien 60-vuotiaiden tai sitä vanhempien saatavilla: 21 osavaltiossa, Washington D.C.:ssä, ja Puerto Ricossa on ikääntyneille aikuisille tarkoitettuja oikeusapupuhelimia, ja useimmat niistä ottavat vastaan puheluita myös nuoremmilta omaishoitajilta.Lähetetty 3: Vapaaehtoiset antavat neuvoja oikeudellisiin kysymyksiin, tarjoavat materiaalia itseapuun ja välittävät neuvoja oikeusaputoimistoihin ja yksityisille asianajajille, jotka toimivat ilmaiseksi tai alennettuun hintaan.Lähetetty 4: Vaikka asuisit osavaltiossa, jossa ei ole oikeusapupuhelinta, paikalliset ikääntymisvirastot voivat välittää neuvoja lähistöllä toimiville asianajajille.Lähettäjä 5: Vihjelinjat ja neuvontapalvelut käsittelevät perinnönsuunnittelua, eläke- ja sairausetuuksia, vanhusten hyväksikäyttöä ja laiminlyöntiä, lapsenlapsiin liittyviä holhouksia, kuluttajansuojaa ja muita vanhusoikeudellisia kysymyksiä.Lähettäjä 6: Yhdysvaltain ikääntymishallinto koordinoi tätä löyhästi koottua oikeudellisten palvelujen verkostoa.Lähettäjä 7: Kuka tahansa, joka täyttää ikävaatimuksen, voi soittaa vihjelinjalle, mutta käytännön oikeudellinen neuvonta annetaan ensin niille, joilla on suurimmat taloudelliset tai sosiaaliset tarpeet.Lähettäjä 8: Liittovaltion virasto myönsi äskettäin 2 miljoonaa dollaria avustuksia vanhusten oikeudellisten palvelujen parantamiseksi, ja suurin osa tästä käytetään 12 vihjelinjan vahvistamiseen eri puolilla maata, ja joihinkin niistä lisätään verkkopohjaisia kyselylomakkeita ja tukihankkeita maaseudulla ja englantia osaamattomille ikääntyneille.Lähetetty 9: Luettelo vihjelinjojen toimipaikoista sekä niiden puhelinnumerot ja aukioloajat löytyvät osoitteesta www.aoa.gov/legal/hotline.html tai liittovaltion vanhustenhuoltopalvelun paikannuspalvelusta numerosta 800-677-1116. Lähetetty 10: Jos asut osavaltiossa, jossa ei ole vihjelinjoja, paikannuspalvelu voi ohjata sinut paikallisen oikeusavun piiriin. Lähetetty 11: Toinenkin edullisen avun lähde laajeni tänä vuonna: AARP:n Legal Services Network on nyt saatavilla 46 osavaltiossa, ja sen odotetaan saavuttavan kaikki 50 osavaltiota maaliskuun loppuun mennessä.Lähetetty 12: Sinun on maksettava ryhmän jäsenmaksu (10 dollaria vuodessa) voidaksesi käyttää palveluja; sen jälkeen saat 30 minuuttia oikeudellista neuvontaa joko kasvokkain tai puhelimitse ilmaiseksi.Lähetetty 13: Asianajajat alentavat tavanomaista hintaansa 20 prosentilla tämän jälkeen.Lähetetty 14: Yksinkertaiset testamentit maksavat 75 dollaria kappale.Lähetetty 15: Voit ottaa yhteyttä palveluun numerosta 800-424-3410 tai käydä osoitteessa www.aarp.org/LSN löytämässä asianajajan läheltäsi.</w:t>
      </w:r>
    </w:p>
    <w:p>
      <w:r>
        <w:rPr>
          <w:b/>
        </w:rPr>
        <w:t xml:space="preserve">Tulos</w:t>
      </w:r>
    </w:p>
    <w:p>
      <w:r>
        <w:t xml:space="preserve">Mikä on AARP:n oikeudellisten palvelujen verkoston puhelinnumero?</w:t>
      </w:r>
    </w:p>
    <w:p>
      <w:r>
        <w:rPr>
          <w:b/>
        </w:rPr>
        <w:t xml:space="preserve">Tulos</w:t>
      </w:r>
    </w:p>
    <w:p>
      <w:r>
        <w:t xml:space="preserve">Minkä vähän tunnetun etuuden voi saada 60 vuotta täyttänyt henkilö?</w:t>
      </w:r>
    </w:p>
    <w:p>
      <w:r>
        <w:rPr>
          <w:b/>
        </w:rPr>
        <w:t xml:space="preserve">Tulos</w:t>
      </w:r>
    </w:p>
    <w:p>
      <w:r>
        <w:t xml:space="preserve">Mitä muuta edullista apua on saatavilla 10 dollarin vuosimaksulla?</w:t>
      </w:r>
    </w:p>
    <w:p>
      <w:r>
        <w:rPr>
          <w:b/>
        </w:rPr>
        <w:t xml:space="preserve">Tulos</w:t>
      </w:r>
    </w:p>
    <w:p>
      <w:r>
        <w:t xml:space="preserve">Minkä ryhmän palvelusta sinun on maksettava 10 dollaria vuodessa?1?</w:t>
      </w:r>
    </w:p>
    <w:p>
      <w:r>
        <w:rPr>
          <w:b/>
        </w:rPr>
        <w:t xml:space="preserve">Tulos</w:t>
      </w:r>
    </w:p>
    <w:p>
      <w:r>
        <w:t xml:space="preserve">Mikä ryhmä voi tehdä yksinkertaisen testamentin 75 dollarilla?</w:t>
      </w:r>
    </w:p>
    <w:p>
      <w:r>
        <w:rPr>
          <w:b/>
        </w:rPr>
        <w:t xml:space="preserve">Tulos</w:t>
      </w:r>
    </w:p>
    <w:p>
      <w:r>
        <w:t xml:space="preserve">Paljonko Yhdysvaltain vanhustenhuolto sai avustuksia vanhuspalvelujen parantamiseksi?</w:t>
      </w:r>
    </w:p>
    <w:p>
      <w:r>
        <w:rPr>
          <w:b/>
        </w:rPr>
        <w:t xml:space="preserve">Tulos</w:t>
      </w:r>
    </w:p>
    <w:p>
      <w:r>
        <w:t xml:space="preserve">Kuinka paljon maksaa oikeudellinen neuvonta, joka on saatavilla 21 osavaltiossa, Washington D.C.:ssä ja Puerto Ricossa 60 vuotta täyttäneille?</w:t>
      </w:r>
    </w:p>
    <w:p>
      <w:r>
        <w:rPr>
          <w:b/>
        </w:rPr>
        <w:t xml:space="preserve">Esimerkki 0.530</w:t>
      </w:r>
    </w:p>
    <w:p>
      <w:r>
        <w:t xml:space="preserve">Kappale- Lähetetty 1: Köyhille suunnattujen oikeusapupalvelujen tukijat ajavat toimenpidettä, joka nostaisi Kentuckyn tuomioistuinten jättämismaksuja saadakseen rahaa ohjelmalle, jota uhkaavat jyrkät rahoitusleikkaukset.Lähetetty 2: Ehdotettu lakiehdotus, jonka takana on Rep. Charles Gevedenin (D-Wickliffe) kannattama ehdotus kaksinkertaistaisi oikeusapuun menevän maksun osuuden - käräjäoikeudessa 5 dollarista 10 dollariin ja käräjäoikeudessa 10 dollarista 20 dollariin.Lähettäjä 3: Kentuckyn nykyinen maksu asian vireillepanosta käräjäoikeudessa on 50,50 dollaria ja käräjäoikeudessa 108 dollaria.Lähettäjä 4: Korotuksen ansiosta Kentuckyn vireillepanomaksut jäisivät edelleen ympäröivien osavaltioiden maksuja alhaisemmiksi, ja se toisi noin 1 dollaria.3 miljoonaa euroa vuodessa - melkein tarpeeksi korvaamaan sen, mitä Legal Aid menettää liittovaltion ja muista lähteistä, sanoi Jamie Hamon, Lexingtonissa sijaitsevan Access to Justice Foundation -säätiön, osavaltion köyhyyslainsäädännön resurssikeskuksen, toiminnanjohtaja.Lähettäjä 5: Geveden sanoi, että hänen toimenpiteensä näyttää olevan ainoa mahdollinen rahanlähde ohjelmalle, joka joutuu irtisanomaan työntekijöitä ja sulkemaan toimistoja eri puolilla osavaltiota.Lähettäjä 6: Geveden sanoi olevansa huolissaan, koska liittovaltion rahoitus ei ole kasvanut viime vuosina, ja osavaltiot, joissa köyhyys on lisääntynyt, ottavat suuremman osuuden rahoista.Lähettäjä 7: "Jos rahaa ei löydy jostain, oikeudelliset palvelut niitä tarvitseville ihmisille vähenevät tai katoavat", hän sanoi. Lähettäjä 8: Hamon sanoi, että lakiehdotus on saanut useita tukijoita, ja oikeusavun kannattajat toivovat saavansa sen hyväksytyksi tulevassa lainsäädäntöistunnossa.Lähettäjä 9: Hamon sanoi tietävänsä, että maksujen korotukset eivät ole lainsäätäjien suosiossa, mutta toivoo, että he ymmärtävät oikeusavun kriisin.Lähettäjä 10: "Monet köyhät ihmiset eivät saa palvelua", hän sanoi.Lähettäjä 11: Toimenpidettä tukee Kentuckyn asianajajaliitto.Lähettäjä 12: Yhdistyksen johtokunta äänesti viime kuussa yksimielisesti lakiehdotuksen puolesta, sanoi KBA:n puheenjohtaja Stephen Catron, Bowling Greenin lakimies.Lähettäjä 13: Oikeusapu "on ollut taivaan lahja suurelle määrälle ihmisiä tässä osavaltiossa", Catron sanoi.Lähettäjä 14: "Meidän on yksinkertaisesti löydettävä keino, jolla voimme tarjota näitä palveluja yleisölle." Lähettäjä 14: "Meidän on yksinkertaisesti löydettävä keino, jolla voimme tarjota näitä palveluja yleisölle.''Lähettäjä 15: Larry York, Appalachian Regional Defense Fundin toiminnanjohtaja, joka tarjoaa oikeusapupalveluja 37 itäisessä Kentuckyn piirikunnassa ja on KBA:n hallituksen jäsen, sanoi toivovansa, että toimenpide hyväksytään.Lähettäjä 16: ''Se todella kompensoisi nykyisiä leikkauksia'', hän sanoi.</w:t>
      </w:r>
    </w:p>
    <w:p>
      <w:r>
        <w:rPr>
          <w:b/>
        </w:rPr>
        <w:t xml:space="preserve">Tulos</w:t>
      </w:r>
    </w:p>
    <w:p>
      <w:r>
        <w:t xml:space="preserve">Kuka sanoi, että oikeudelliset palvelut katoavat, jos rahoitusta ei lisätä?</w:t>
      </w:r>
    </w:p>
    <w:p>
      <w:r>
        <w:rPr>
          <w:b/>
        </w:rPr>
        <w:t xml:space="preserve">Tulos</w:t>
      </w:r>
    </w:p>
    <w:p>
      <w:r>
        <w:t xml:space="preserve">Kuka kannatti lakiehdotusta Kentuckyn oikeudenkäyntimaksujen korottamisesta?</w:t>
      </w:r>
    </w:p>
    <w:p>
      <w:r>
        <w:rPr>
          <w:b/>
        </w:rPr>
        <w:t xml:space="preserve">Tulos</w:t>
      </w:r>
    </w:p>
    <w:p>
      <w:r>
        <w:t xml:space="preserve">Kuka esitti seuraavan lausuman: ""Monet köyhät ihmiset eivät saa palvelua.""?</w:t>
      </w:r>
    </w:p>
    <w:p>
      <w:r>
        <w:rPr>
          <w:b/>
        </w:rPr>
        <w:t xml:space="preserve">Tulos</w:t>
      </w:r>
    </w:p>
    <w:p>
      <w:r>
        <w:t xml:space="preserve">joka esitti seuraavan huomautuksen: Jos jostain ei löydy rahaa, oikeudelliset palvelut niitä tarvitseville vähenevät tai katoavat."?</w:t>
      </w:r>
    </w:p>
    <w:p>
      <w:r>
        <w:rPr>
          <w:b/>
        </w:rPr>
        <w:t xml:space="preserve">Tulos</w:t>
      </w:r>
    </w:p>
    <w:p>
      <w:r>
        <w:t xml:space="preserve">Kuinka paljon oikeusapuun menevä osuus kasvaisi uuden toimenpiteen myötä?</w:t>
      </w:r>
    </w:p>
    <w:p>
      <w:r>
        <w:rPr>
          <w:b/>
        </w:rPr>
        <w:t xml:space="preserve">Tulos</w:t>
      </w:r>
    </w:p>
    <w:p>
      <w:r>
        <w:t xml:space="preserve">Mitä KBA:n puheenjohtaja Stephen Catron sanoi, että oikeusapu on ollut monille ihmisille osavaltiossa?</w:t>
      </w:r>
    </w:p>
    <w:p>
      <w:r>
        <w:rPr>
          <w:b/>
        </w:rPr>
        <w:t xml:space="preserve">Tulos</w:t>
      </w:r>
    </w:p>
    <w:p>
      <w:r>
        <w:t xml:space="preserve">Ehdotettu lakiehdotus, jonka takana on edustaja Charles Geveden, D-Wickliffe, nostaisi oikeudenkäyntimaksuja missä osavaltiossa?</w:t>
      </w:r>
    </w:p>
    <w:p>
      <w:r>
        <w:rPr>
          <w:b/>
        </w:rPr>
        <w:t xml:space="preserve">Tulos</w:t>
      </w:r>
    </w:p>
    <w:p>
      <w:r>
        <w:t xml:space="preserve">Mikä järjestö on kannattanut oikeusapumaksujen korottamista koskevaa toimenpidettä?</w:t>
      </w:r>
    </w:p>
    <w:p>
      <w:r>
        <w:rPr>
          <w:b/>
        </w:rPr>
        <w:t xml:space="preserve">Esimerkki 0,531</w:t>
      </w:r>
    </w:p>
    <w:p>
      <w:r>
        <w:t xml:space="preserve">Kohta- Lähetys 1: Illinoisin lakimiesten rekisteröintimaksut voivat nousta jopa 49 dollariin vuodessa, jos lainsäätäjät hyväksyvät kaksi erillistä toimenpidettä, joilla tuetaan pro-bono -palveluja ja huumausaine- ja alkoholiongelmista kärsivien lakimiesten tukemista.Lähetys 2: Illinoisin korkein oikeus vaatii lakia, joka antaisi sille mahdollisuuden kohdentaa maksujen korotuksilla kerätyt varat köyhille tarjottaviin oikeudellisiin palveluihin.Lähettäjä 3: Tuomarit ovat ehdottaneet 42 dollarin korotusta pro-bono-työn rahoituksen vahvistamiseksi, koska oikeudellisten palvelujen tavanomainen rahoitusmekanismi on jäänyt viime vuosina vajaaksi.Lähettäjä 4: Tällä hetkellä voittoa tavoittelemattomien oikeusapuryhmien tuki tulee korkotuloista, joita kertyy lakimiesten rahastosta, johon kerätään asiakkaiden rahoja, joita asianajajat säilyttävät esimerkiksi escrow-rahastoissa.Lause 5: Mutta alhaiset korot ja talouden taantuma merkitsevät sitä, että rahaa kertyy vähemmän.Lause 6: Tuntikausia kestäneen keskustelun jälkeen korkein oikeus päätti, että rekisteröintimaksujen korottaminen olisi paras tapa puuttua tulojen vähenemiseen, ylituomari Moses W. Harrison II sanoi.Lause 7: Tuomarit olivat haluttomia korottamaan maksuja, mutta lopulta he päättivät, että probono-palvelujen tukeminen oli tarpeeksi tärkeää "ja asianajajilla oli velvollisuus osallistua" asiaan, Harrison sanoi.Lause 8: Korkein oikeus nosti viime vuonna aktiivisten asianajajien perusmaksun 180 dollariin, kun se aiemmin oli ollut 140 dollaria.Lähetetty 9: Kolme ensimmäistä vuotta toimessaan olevat tai toimimattomat asianajajat maksavat 90 dollaria, ja eläkkeellä olevat asianajajat eivät maksa mitään. Lähetetty 10: Korkeimman oikeuden lobbaajan kiertämässä lainsäädännössä täsmennetään, että korotus koskisi asianajajia, jotka "maksavat täyden vuosittaisen rekisteröintimaksun"."Lähettäjä 11: Vuonna 2001 Illinoisissa oli 57 392 aktiivista asianajajaa ja 74 311 asianajajaa, jotka olivat täydessä rekisterissä, asianajajien rekisteröinti- ja kurinpitokomission mukaan.Lähettäjä 12: Korotuksella kerättäisiin noin 2,4 miljoonaa dollaria.Lähettäjä 13: Viime vuonna sijoitusrahaston korot olivat yhteensä 4,5 miljoonaa dollaria, mutta palvelu- ja käsittelymaksut veivät tästä summasta 538 000 dollaria.Lähettäjä 14: Tänä vuonna tuottojen ennustetaan jäävän 700 000-1 miljoonasta dollarista, sanoi Ruth Ann Schmitt, Lawyers Trust Fund of Illinoisin toiminnanjohtaja.Lähettäjä 15: Harrison sanoi, että maksujen korotusten tarkoituksena on vain korvata korkotulojen vaje, ei lisätä käytettävissä olevaa kokonaissummaa.Lähettäjä 16: "Oikeudelliset palvelumme ovat jo nyt äärirajoilla", Schmitt sanoi.Lähettäjä 17: "Meillä on vaikeuksia kerätä tarpeeksi rahaa, jotta voimme rahoittaa asianmukaisesti asiakkaidemme tarvitsemat palvelut." Lähettäjä 18: Illinoisin osavaltion asianajajaliitto ja Chicagon asianajajaliitto eivät ole ottaneet kantaa ehdotettuihin korotuksiin.</w:t>
      </w:r>
    </w:p>
    <w:p>
      <w:r>
        <w:rPr>
          <w:b/>
        </w:rPr>
        <w:t xml:space="preserve">Tulos</w:t>
      </w:r>
    </w:p>
    <w:p>
      <w:r>
        <w:t xml:space="preserve">Miksi korkein oikeus korotti aktiivisten asianajajien peruspalkkiota 180 dollariin 140 dollarista?</w:t>
      </w:r>
    </w:p>
    <w:p>
      <w:r>
        <w:rPr>
          <w:b/>
        </w:rPr>
        <w:t xml:space="preserve">Tulos</w:t>
      </w:r>
    </w:p>
    <w:p>
      <w:r>
        <w:t xml:space="preserve">Miksi Illinoisin korkein oikeus haluaa nostaa Illinoisin lakimiesten rekisteröintimaksuja?</w:t>
      </w:r>
    </w:p>
    <w:p>
      <w:r>
        <w:rPr>
          <w:b/>
        </w:rPr>
        <w:t xml:space="preserve">Tulos</w:t>
      </w:r>
    </w:p>
    <w:p>
      <w:r>
        <w:t xml:space="preserve">joka esitti seuraavan huomautuksen: "Meillä on vaikeuksia kerätä riittävästi rahaa, jotta voimme rahoittaa asianmukaisesti asiakkaidemme tarvitsemat palvelut."?"?</w:t>
      </w:r>
    </w:p>
    <w:p>
      <w:r>
        <w:rPr>
          <w:b/>
        </w:rPr>
        <w:t xml:space="preserve">Tulos</w:t>
      </w:r>
    </w:p>
    <w:p>
      <w:r>
        <w:t xml:space="preserve">Kuinka paljon asianajajat maksavat nyt rekisteröintimaksujaan?</w:t>
      </w:r>
    </w:p>
    <w:p>
      <w:r>
        <w:rPr>
          <w:b/>
        </w:rPr>
        <w:t xml:space="preserve">Tulos</w:t>
      </w:r>
    </w:p>
    <w:p>
      <w:r>
        <w:t xml:space="preserve">Miksi tuomarit olivat aluksi haluttomia nostamaan rekisteröintimaksuja?</w:t>
      </w:r>
    </w:p>
    <w:p>
      <w:r>
        <w:rPr>
          <w:b/>
        </w:rPr>
        <w:t xml:space="preserve">Tulos</w:t>
      </w:r>
    </w:p>
    <w:p>
      <w:r>
        <w:t xml:space="preserve">Kuinka moni asianajaja oli vuonna 2001 täydessä roolissa ja kuinka paljon rahaa korotus tuottaisi?</w:t>
      </w:r>
    </w:p>
    <w:p>
      <w:r>
        <w:rPr>
          <w:b/>
        </w:rPr>
        <w:t xml:space="preserve">Tulos</w:t>
      </w:r>
    </w:p>
    <w:p>
      <w:r>
        <w:t xml:space="preserve">Paljonko rekisteröintimaksujen korotus on, ja mikä on syynä siihen, ettei varoja ole saatu?</w:t>
      </w:r>
    </w:p>
    <w:p>
      <w:r>
        <w:rPr>
          <w:b/>
        </w:rPr>
        <w:t xml:space="preserve">Tulos</w:t>
      </w:r>
    </w:p>
    <w:p>
      <w:r>
        <w:t xml:space="preserve">Nimeä kolme asiaa, joita nämä varat tukevat.</w:t>
      </w:r>
    </w:p>
    <w:p>
      <w:r>
        <w:rPr>
          <w:b/>
        </w:rPr>
        <w:t xml:space="preserve">Tulos</w:t>
      </w:r>
    </w:p>
    <w:p>
      <w:r>
        <w:t xml:space="preserve">Kuinka paljon vuoden tuoton ennustetaan kattavan korkotulot?</w:t>
      </w:r>
    </w:p>
    <w:p>
      <w:r>
        <w:rPr>
          <w:b/>
        </w:rPr>
        <w:t xml:space="preserve">Tulos</w:t>
      </w:r>
    </w:p>
    <w:p>
      <w:r>
        <w:t xml:space="preserve">Tuomarit nostivat vastentahtoisesti maksuja kuinka paljon?</w:t>
      </w:r>
    </w:p>
    <w:p>
      <w:r>
        <w:rPr>
          <w:b/>
        </w:rPr>
        <w:t xml:space="preserve">Esimerkki 0,532</w:t>
      </w:r>
    </w:p>
    <w:p>
      <w:r>
        <w:t xml:space="preserve">Kappale 1: Aleksanterin armeija ylitti Hellespontin vuonna 334 eKr. noin 48 100 sotilaan, 6100 ratsuväen ja 120 laivan laivaston voimin, joiden miehistöt olivat 38 000. Laivasto koostui makedonialaisista ja useista kreikkalaisista kaupunkivaltioista, palkkasotureista sekä Traakiasta, Paioniasta ja Illyriasta peräisin olevista feodaalisotilaista.Lähetys 2: (Arrianus, joka käytti Ptolemaiosta lähteenään, sanoi kuitenkin, että Aleksanteri ylitti rajan yli 5 000 hevosen ja 30 000 jalkamiehen voimin; Diodoros mainitsi samat luvut, mutta mainitsi 5 100 hevosta ja 32 000 jalkamiestä. Lähetys 3: Diodoros viittasi myös Aasiassa jo olevaan etujoukkoon, jonka Polyaenos sanoi Stratagems of War -teoksessaan (5.44.4) olleen 10 000 miestä.) Lähettäjä 2: Aleksanteri ei ollut vielä saanut tietää, että Aleksanteri oli mukana. Hän osoitti aikomuksensa valloittaa koko Persian valtakunta heittämällä keihään Aasian maaperään ja sanomalla ottavansa Aasian vastaan jumalien lahjana.Lähetetty 4: Tämä osoitti myös Aleksanterin innokkuutta taistella, toisin kuin hänen isänsä, joka piti diplomatiaa parempana.Lähettäjä 5: Saatuaan ensimmäisen voiton persialaisista joukoista Granikuksen taistelussa 24. päivä Daisiosin päivänä (8. huhtikuuta 334 eaa.) Aleksanteri hyväksyi persialaisten maakuntapääkaupungin Sardiksen ja sen aarrekammion antautumisen; sen jälkeen hän eteni pitkin Joonianmeren rannikkoa ja myönsi kaupungeille itsehallinnon ja demokratian.Lähetys 6: Akhaemenidien joukkojen hallussa ollut Miletos vaati herkän piiritysoperaation, sillä Persian merivoimat olivat lähellä. Lähetys 7: Etelämpänä Karian Halikarnassoksessa Aleksanteri suoritti menestyksekkäästi ensimmäisen laajamittaisen piirityksensä ja pakotti lopulta vastustajansa, Rodoksen palkkasoturikapteeni Memnonin ja Karian persialaisen satrapin Orontobatesin, vetäytymään meritse.Lähetys 8: Aleksanteri jätti Karian hallinnon Hekatomnidien dynastian jäsenelle Adalle, joka adoptoi Aleksanterin. Lähetys 9: Halikarnassoksesta Aleksanteri eteni vuoristoiselle Lyykialle ja Pamfylian tasangolle ja otti haltuunsa kaikki rannikkokaupungit, jotta persialaiset eivät saisi merivoimien tukikohtia. Lähetys 10: Pamfyliasta lähtien rannikolla ei ollut enää merkittäviä satamia, ja Aleksanteri siirtyi sisämaahan.Lähettäjä 11: Termessoksessa Aleksanteri nöyryytti pisidialaisen kaupungin, mutta ei rynnäköinyt siihen. Lähettäjä 12: Muinaisessa frygian pääkaupungissa Gordiumissa Aleksanteri "purki" tähän asti ratkaisemattoman Gordionin solmun, jonka sanottiin odottavan tulevaa "Aasian kuningasta". Lähettäjä 13: Tarinan mukaan Aleksanteri julisti, ettei sillä ollut väliä, miten solmu purettiin, ja hakkasi sen miekallaan auki.</w:t>
      </w:r>
    </w:p>
    <w:p>
      <w:r>
        <w:rPr>
          <w:b/>
        </w:rPr>
        <w:t xml:space="preserve">Tulos</w:t>
      </w:r>
    </w:p>
    <w:p>
      <w:r>
        <w:t xml:space="preserve">Etsikö Alexander tappelua?</w:t>
      </w:r>
    </w:p>
    <w:p>
      <w:r>
        <w:rPr>
          <w:b/>
        </w:rPr>
        <w:t xml:space="preserve">Tulos</w:t>
      </w:r>
    </w:p>
    <w:p>
      <w:r>
        <w:t xml:space="preserve">Kuinka monta jalkaväkiosastoa Aleksanteri Suurella oli komennossaan sotaretken aikana?</w:t>
      </w:r>
    </w:p>
    <w:p>
      <w:r>
        <w:rPr>
          <w:b/>
        </w:rPr>
        <w:t xml:space="preserve">Tulos</w:t>
      </w:r>
    </w:p>
    <w:p>
      <w:r>
        <w:t xml:space="preserve">Miten Aleksanteri Suuri purki Gordionin solmun?</w:t>
      </w:r>
    </w:p>
    <w:p>
      <w:r>
        <w:rPr>
          <w:b/>
        </w:rPr>
        <w:t xml:space="preserve">Esimerkki 0,533</w:t>
      </w:r>
    </w:p>
    <w:p>
      <w:r>
        <w:t xml:space="preserve">Kappale- Lähetetty 1: Alexis-Charles-Henri Clerel de Tocqueville (ranskaksi [aleksi SaRl aRi kleRel d@ tokvil]; 29. heinäkuuta 1805 - 16. huhtikuuta 1859) oli ranskalainen poliittinen ajattelija ja historioitsija, joka tunnetaan parhaiten teoksistaan Demokratia Amerikassa (ilmestyi kahtena niteenä: 1835 ja 1840) ja Vanha hallinto ja vallankumous (1856).Lause 2: Molemmissa teoksissa hän analysoi yksilöiden parantunutta elintasoa ja sosiaalisia oloja sekä heidän suhdettaan markkinoihin ja valtioon länsimaisissa yhteiskunnissa. Lause 3: Demokratia Amerikassa julkaistiin Tocquevillen Yhdysvalloissa tekemien matkojen jälkeen, ja sitä pidetään nykyään sosiologian ja valtiotieteen varhaisena teoksena.Lähetys 4: Tocqueville oli aktiivinen Ranskan politiikassa, ensin heinäkuun monarkian aikana (1830-1848) ja sitten helmikuun 1848 vallankumousta seuranneen toisen tasavallan aikana (1849-1851).Lähetys 5: Hän vetäytyi poliittisesta elämästä Louis Napoleon Bonaparten 2. joulukuuta 1851 tekemän vallankaappauksen jälkeen ja aloitti sen jälkeen työnsä teoksella Vanha hallinto ja vallankumous.Lähetys 6: Hän väitti, että Ranskan vallankumouksen merkitys oli siinä, että se jatkoi kuningas Ludvig XIV:n aikana alkanutta Ranskan valtion modernisointi- ja keskittämisprosessia. Lähetys 7: Vallankumouksen epäonnistuminen johtui kansanedustajien kokemattomuudesta, sillä he olivat liian kiinni abstrakteissa valistuksen ihanteissa. Lähetys 8: Tocqueville oli klassinen liberaali, joka kannatti parlamentaarista hallintoa mutta suhtautui epäilevästi kansanvallan äärimmäisyyksiin.</w:t>
      </w:r>
    </w:p>
    <w:p>
      <w:r>
        <w:rPr>
          <w:b/>
        </w:rPr>
        <w:t xml:space="preserve">Tulos</w:t>
      </w:r>
    </w:p>
    <w:p>
      <w:r>
        <w:t xml:space="preserve">Mikä Tocquevillen kahdesta tunnetuimmasta teoksesta julkaistiin helmikuun 1848 vallankumouksen jälkeen?</w:t>
      </w:r>
    </w:p>
    <w:p>
      <w:r>
        <w:rPr>
          <w:b/>
        </w:rPr>
        <w:t xml:space="preserve">Tulos</w:t>
      </w:r>
    </w:p>
    <w:p>
      <w:r>
        <w:t xml:space="preserve">Kuinka vanha Tocqueville oli vetäytyessään poliittisesta elämästä?</w:t>
      </w:r>
    </w:p>
    <w:p>
      <w:r>
        <w:rPr>
          <w:b/>
        </w:rPr>
        <w:t xml:space="preserve">Tulos</w:t>
      </w:r>
    </w:p>
    <w:p>
      <w:r>
        <w:t xml:space="preserve">Mitä demokratia oli Amerikassa?</w:t>
      </w:r>
    </w:p>
    <w:p>
      <w:r>
        <w:rPr>
          <w:b/>
        </w:rPr>
        <w:t xml:space="preserve">Tulos</w:t>
      </w:r>
    </w:p>
    <w:p>
      <w:r>
        <w:t xml:space="preserve">Kuinka kauan Toquville toimi Ranskan politiikassa?</w:t>
      </w:r>
    </w:p>
    <w:p>
      <w:r>
        <w:rPr>
          <w:b/>
        </w:rPr>
        <w:t xml:space="preserve">Tulos</w:t>
      </w:r>
    </w:p>
    <w:p>
      <w:r>
        <w:t xml:space="preserve">Muuttuivatko Tocquevillen tunnetuimpien teosten aiheet, kun hän vetäytyi politiikasta?</w:t>
      </w:r>
    </w:p>
    <w:p>
      <w:r>
        <w:rPr>
          <w:b/>
        </w:rPr>
        <w:t xml:space="preserve">Tulos</w:t>
      </w:r>
    </w:p>
    <w:p>
      <w:r>
        <w:t xml:space="preserve">Miten voimme sanoa, että Tocqueville oli yksilön puolestapuhuja mutta myös huolissaan yksilön vallasta?</w:t>
      </w:r>
    </w:p>
    <w:p>
      <w:r>
        <w:rPr>
          <w:b/>
        </w:rPr>
        <w:t xml:space="preserve">Tulos</w:t>
      </w:r>
    </w:p>
    <w:p>
      <w:r>
        <w:t xml:space="preserve">Mitä mieltä Democracy in America -teoksen kirjoittaja oli demokratian ääripäistä?</w:t>
      </w:r>
    </w:p>
    <w:p>
      <w:r>
        <w:rPr>
          <w:b/>
        </w:rPr>
        <w:t xml:space="preserve">Tulos</w:t>
      </w:r>
    </w:p>
    <w:p>
      <w:r>
        <w:t xml:space="preserve">Tocquevillen kaksi tunnetuinta teosta tarkastelevat poliittista elämää missä kahdessa maassa?</w:t>
      </w:r>
    </w:p>
    <w:p>
      <w:r>
        <w:rPr>
          <w:b/>
        </w:rPr>
        <w:t xml:space="preserve">Tulos</w:t>
      </w:r>
    </w:p>
    <w:p>
      <w:r>
        <w:t xml:space="preserve">Kuka oli Alexis-Charles-Henri Clerel de Tocqueville?</w:t>
      </w:r>
    </w:p>
    <w:p>
      <w:r>
        <w:rPr>
          <w:b/>
        </w:rPr>
        <w:t xml:space="preserve">Tulos</w:t>
      </w:r>
    </w:p>
    <w:p>
      <w:r>
        <w:t xml:space="preserve">Viettikö Tocqueville aikaa Yhdysvalloissa ennen vuotta 1835?</w:t>
      </w:r>
    </w:p>
    <w:p>
      <w:r>
        <w:rPr>
          <w:b/>
        </w:rPr>
        <w:t xml:space="preserve">Tulos</w:t>
      </w:r>
    </w:p>
    <w:p>
      <w:r>
        <w:t xml:space="preserve">Missä kirjoissa Tocqueville analysoi elinoloja?</w:t>
      </w:r>
    </w:p>
    <w:p>
      <w:r>
        <w:rPr>
          <w:b/>
        </w:rPr>
        <w:t xml:space="preserve">Tulos</w:t>
      </w:r>
    </w:p>
    <w:p>
      <w:r>
        <w:t xml:space="preserve">Kirjoitettiinko Tocquevillen kirjoja hänen toimiessaan aktiivisesti Ranskan politiikassa?</w:t>
      </w:r>
    </w:p>
    <w:p>
      <w:r>
        <w:rPr>
          <w:b/>
        </w:rPr>
        <w:t xml:space="preserve">Tulos</w:t>
      </w:r>
    </w:p>
    <w:p>
      <w:r>
        <w:t xml:space="preserve">Mikä sai Tocquevillen muuttamaan toimintaansa Ranskan politiikassa?</w:t>
      </w:r>
    </w:p>
    <w:p>
      <w:r>
        <w:rPr>
          <w:b/>
        </w:rPr>
        <w:t xml:space="preserve">Esimerkki 0,534</w:t>
      </w:r>
    </w:p>
    <w:p>
      <w:r>
        <w:t xml:space="preserve">Kappale- Lähetys 1: Hallituksen tukema vallankaappaus teki viime vuonna Bruce Iwasakista ja Neal Dudovitzista Los Angelesin piirikunnan liittovaltion rahoittaman oikeusapuyhteisön kuninkaat.Lähetys 2: Nämä kaksi miestä nousivat muuttuneen maiseman huipulle, joka oli seurausta vuosikymmenen kestäneestä kerjäämisestä osuuden saamiseksi kutistuvista julkisista dollareista, jotka jakoi myötämielinen GOP-joukkueen hallitsema kongressi.Lähetys 3: Tuo aikakausi huipentui vuonna 1998, jolloin Legal Services Corp. pakotti 275 oikeusavun tarjoajaa valtakunnallisesti yhdistymään 179:ksi.Lähetetty 4: Noudattaakseen tärkeimmän rahoituslähteensä määräyksiä köyhyysasianajajien uusi laji syntyi - teknisesti taitava ja napit jalassa oleva laji, joka vaihtoi lähiöiden kävelevät toimistot maksuttomiin puhelinlinjoihin, itseapukioskeihin ja Internetin kautta saatavaan oikeudelliseen neuvontaan.Lähetetty 5: Vaikka jotkut organisaatiot saivat dramaattisen muutoksen näyttämään vaivattomalta, toisille se ei ollut helppoa.Lähettäjä 6: Harva ohjelma havainnollistaa dramaattisemmin valtion rahoittamien oikeudellisten palvelujen lupauksia ja sudenkuoppia kuin Los Angelesin piirikunnan kaksi suurinta liittovaltion rahoittamien palvelujen tarjoajaa - Legal Aid Foundation of Los Angeles ja Pacoimassa sijaitseva Neighborhood Legal Services of Los Angeles County.Lähettäjä 7: Koreatownissa sijaitsevasta toimistostaan käsin Iwasaki, hiljainen entinen O'Melveny &amp; Myersin lakimies, suunnitteli hiljaisesti paljon pienemmän Legal Aid Society of Long Beachin ja ohjelmansa, Legal Aid Foundation of Los Angelesin, yhdistymisen.Lähettäjä 8: Yhdistyminen saatiin päätökseen rauhanomaisesti vuoden kuluessa liittovaltion määräyksestä.Lähettäjä 9: Nykyään ohjelmat toimivat saumattomasti, ja ne tarjoavat uusia innovaatioita - kuten maksuttomia monikielisiä puhelinneuvontapalveluja, laajennettuja aukioloaikoja perheväkivaltaklinikoilla ja uudistettua maahanmuutto- ja kuluttaja-apua - jotka perustuvat vanhan ohjelman perustalle.Lähettäjä 10: Järjestö on Los Angelesin suurin valtion rahoittama ryhmä, jonka 11 miljoonan dollarin budjetti on 40 miljoonaa dollaria köyhien oikeudellisten palveluiden tarjoamiseksi.</w:t>
      </w:r>
    </w:p>
    <w:p>
      <w:r>
        <w:rPr>
          <w:b/>
        </w:rPr>
        <w:t xml:space="preserve">Tulos</w:t>
      </w:r>
    </w:p>
    <w:p>
      <w:r>
        <w:t xml:space="preserve">Millaisia oikeudellisia palveluja Legal Aid Society of Long Beach ja Legal Aid Foundation of Los Angeles tarjosivat?</w:t>
      </w:r>
    </w:p>
    <w:p>
      <w:r>
        <w:rPr>
          <w:b/>
        </w:rPr>
        <w:t xml:space="preserve">Tulos</w:t>
      </w:r>
    </w:p>
    <w:p>
      <w:r>
        <w:t xml:space="preserve">Ketkä olivat Los Angelesin piirikunnan oikeusavun kuninkaita?</w:t>
      </w:r>
    </w:p>
    <w:p>
      <w:r>
        <w:rPr>
          <w:b/>
        </w:rPr>
        <w:t xml:space="preserve">Tulos</w:t>
      </w:r>
    </w:p>
    <w:p>
      <w:r>
        <w:t xml:space="preserve">Mikä oli rahoituksen muutoksen tulos?</w:t>
      </w:r>
    </w:p>
    <w:p>
      <w:r>
        <w:rPr>
          <w:b/>
        </w:rPr>
        <w:t xml:space="preserve">Tulos</w:t>
      </w:r>
    </w:p>
    <w:p>
      <w:r>
        <w:t xml:space="preserve">Kuka oli Legal Aid Society of Long Beachin omistaja ennen sulautumista?</w:t>
      </w:r>
    </w:p>
    <w:p>
      <w:r>
        <w:rPr>
          <w:b/>
        </w:rPr>
        <w:t xml:space="preserve">Tulos</w:t>
      </w:r>
    </w:p>
    <w:p>
      <w:r>
        <w:t xml:space="preserve">kenellä näistä kahdesta oli toimisto KoreaTownissa?</w:t>
      </w:r>
    </w:p>
    <w:p>
      <w:r>
        <w:rPr>
          <w:b/>
        </w:rPr>
        <w:t xml:space="preserve">Tulos</w:t>
      </w:r>
    </w:p>
    <w:p>
      <w:r>
        <w:t xml:space="preserve">Mikä järjestö on Los Angelesin suurin valtion rahoittama ryhmä?</w:t>
      </w:r>
    </w:p>
    <w:p>
      <w:r>
        <w:rPr>
          <w:b/>
        </w:rPr>
        <w:t xml:space="preserve">Tulos</w:t>
      </w:r>
    </w:p>
    <w:p>
      <w:r>
        <w:t xml:space="preserve">Mikä oli fuusion tulos?</w:t>
      </w:r>
    </w:p>
    <w:p>
      <w:r>
        <w:rPr>
          <w:b/>
        </w:rPr>
        <w:t xml:space="preserve">Tulos</w:t>
      </w:r>
    </w:p>
    <w:p>
      <w:r>
        <w:t xml:space="preserve">Mitä nämä kaksi miestä saivat selville?</w:t>
      </w:r>
    </w:p>
    <w:p>
      <w:r>
        <w:rPr>
          <w:b/>
        </w:rPr>
        <w:t xml:space="preserve">Esimerkki 0,535</w:t>
      </w:r>
    </w:p>
    <w:p>
      <w:r>
        <w:t xml:space="preserve">Kappale- Lähetys 1: Kun Nashiri oli Afganistanissa, Nibras ja Khamri näkivät tilaisuutensa.Lähetys 2: He ohjasivat räjähteillä lastatun veneen USS Colen ohi, tekivät ystävällisiä eleitä miehistön jäsenille ja räjäyttivät pommin.Lähetys 3: Quso ei ehtinyt asunnolle ajoissa kuvaamaan hyökkäystä.Lähettäjä 4: Takaisin Afganistanissa Bin Ladin odotti Yhdysvaltojen sotilaallisia vastatoimia. Lähettäjä 5: Hän määräsi al-Qaidan Kandaharin lentokentän alueen evakuoinnin ja pakeni - ensin Kabulin lähistöllä sijaitsevalle aavikkoalueelle, sitten Khowstiin ja Jalalabadiin ja lopulta takaisin Kandahariin.Lähetetty 6: Kandaharissa hän vaihteli viidestä kuuteen asuinpaikkaa ja vietti yhden yön jokaisessa asuinpaikassa. Lähetetty 7: Lisäksi hän lähetti johtavan neuvonantajansa Mohammed Atefin eri puolelle Kandaharia ja hänen apulaisensa Ayman al Zawahirin Kabuliin, jotta kaikkia kolmea ei voitaisi tappaa samassa hyökkäyksessä.Lähde 8: Amerikkalaiset eivät tehneet iskua. Lähde 9: Helmikuussa 2001 eräs lähde kertoi, että eräs henkilö, jonka hän nimitti isoksi ohjaajaksi (todennäköisesti viittaus Bin Ladiniin), valitti usein, että Yhdysvallat ei ollut vielä hyökännyt.Lähetetty 10: Lähteen mukaan Bin Ladin halusi Yhdysvaltojen hyökkäävän, ja jos se ei hyökkäisi, hän käynnistäisi jotakin suurempaa. lähetetty 11: Hyökkäys USS Cole -laivueeseen kiihdytti al-Qaidan rekrytointipyrkimyksiä.Lähettäjä 12: Hyökkäyksen jälkeen Bin Ladin kehotti Khalid Sheikh Mohammedin johtamaa mediakomiteaa tuottamaan propagandavideon, joka sisälsi hyökkäyksen uusintaesityksen sekä kuvia al-Qaidan harjoitusleireistä ja koulutusmenetelmistä; siinä korostettiin myös muslimien kärsimyksiä Palestiinassa, Kashmirissa, Indonesiassa ja Tšetšeniassa.Lähettäjä 13: Bin Ladinille al-Qaidan imago oli hyvin tärkeä, ja videota levitettiin laajalti.Lähettäjä 14: Osia siitä esitettiin Al Jazeerassa, CNN:ssä ja muissa televisiokanavissa.Lähettäjä 15: Videota levitettiin myös monien nuorten miesten keskuudessa Saudi-Arabiassa ja Jemenissä, ja se sai monet ääriainekset matkustamaan Afganistaniin kouluttautumaan ja käymään jihadia.Lähettäjä 16: Al-Qaidan jäsenet pitivät videota tehokkaana välineenä kamppailussaan etulyöntiasemasta muiden islamilaisten ja jihadististen liikkeiden joukossa.</w:t>
      </w:r>
    </w:p>
    <w:p>
      <w:r>
        <w:rPr>
          <w:b/>
        </w:rPr>
        <w:t xml:space="preserve">Tulos</w:t>
      </w:r>
    </w:p>
    <w:p>
      <w:r>
        <w:t xml:space="preserve">Kuka määräsi al-Qaidan Kandaharin lentokenttäalueen evakuoinnin?</w:t>
      </w:r>
    </w:p>
    <w:p>
      <w:r>
        <w:rPr>
          <w:b/>
        </w:rPr>
        <w:t xml:space="preserve">Tulos</w:t>
      </w:r>
    </w:p>
    <w:p>
      <w:r>
        <w:t xml:space="preserve">Mihin toimiin Bin Ladin ryhtyi pelätessään kostotoimia?</w:t>
      </w:r>
    </w:p>
    <w:p>
      <w:r>
        <w:rPr>
          <w:b/>
        </w:rPr>
        <w:t xml:space="preserve">Tulos</w:t>
      </w:r>
    </w:p>
    <w:p>
      <w:r>
        <w:t xml:space="preserve">Toteutuivatko Bin Ladinin pelot/toiveet?</w:t>
      </w:r>
    </w:p>
    <w:p>
      <w:r>
        <w:rPr>
          <w:b/>
        </w:rPr>
        <w:t xml:space="preserve">Tulos</w:t>
      </w:r>
    </w:p>
    <w:p>
      <w:r>
        <w:t xml:space="preserve">Mitä Bin Ladin teki, koska al-Qaidan imago oli hänelle tärkeä?</w:t>
      </w:r>
    </w:p>
    <w:p>
      <w:r>
        <w:rPr>
          <w:b/>
        </w:rPr>
        <w:t xml:space="preserve">Tulos</w:t>
      </w:r>
    </w:p>
    <w:p>
      <w:r>
        <w:t xml:space="preserve">Minkä videon osia oli esitetty Al-Jazeerassa, CNN:ssä ja muissa uusissa kanavissa?</w:t>
      </w:r>
    </w:p>
    <w:p>
      <w:r>
        <w:rPr>
          <w:b/>
        </w:rPr>
        <w:t xml:space="preserve">Tulos</w:t>
      </w:r>
    </w:p>
    <w:p>
      <w:r>
        <w:t xml:space="preserve">Keitä olivat ne ihmiset, jotka ajoivat veneen USS Cole -alukselle ja räjäyttivät pommin?</w:t>
      </w:r>
    </w:p>
    <w:p>
      <w:r>
        <w:rPr>
          <w:b/>
        </w:rPr>
        <w:t xml:space="preserve">Tulos</w:t>
      </w:r>
    </w:p>
    <w:p>
      <w:r>
        <w:t xml:space="preserve">Kuka ohjasi räjähteillä lastattua venettä USS Colen vierellä?</w:t>
      </w:r>
    </w:p>
    <w:p>
      <w:r>
        <w:rPr>
          <w:b/>
        </w:rPr>
        <w:t xml:space="preserve">Tulos</w:t>
      </w:r>
    </w:p>
    <w:p>
      <w:r>
        <w:t xml:space="preserve">Mitkä kaksi uutislähetystä uutisoivat Bin Ladenin tekemästä propagandavideosta sen jälkeen, kun Yhdysvallat ei ryhtynyt vastatoimiin?</w:t>
      </w:r>
    </w:p>
    <w:p>
      <w:r>
        <w:rPr>
          <w:b/>
        </w:rPr>
        <w:t xml:space="preserve">Tulos</w:t>
      </w:r>
    </w:p>
    <w:p>
      <w:r>
        <w:t xml:space="preserve">Minkä iskun jälkeen Bin Ladin antoi mediakomitealle ohjeet propagandavideon tuottamisesta?</w:t>
      </w:r>
    </w:p>
    <w:p>
      <w:r>
        <w:rPr>
          <w:b/>
        </w:rPr>
        <w:t xml:space="preserve">Tulos</w:t>
      </w:r>
    </w:p>
    <w:p>
      <w:r>
        <w:t xml:space="preserve">Kuka määräsi al-Qaidan Kandaharin lentokenttäalueen evakuoinnin?</w:t>
      </w:r>
    </w:p>
    <w:p>
      <w:r>
        <w:rPr>
          <w:b/>
        </w:rPr>
        <w:t xml:space="preserve">Tulos</w:t>
      </w:r>
    </w:p>
    <w:p>
      <w:r>
        <w:t xml:space="preserve">Kuka luotsasi USS Cole -alukselle hyökännyttä alusta?</w:t>
      </w:r>
    </w:p>
    <w:p>
      <w:r>
        <w:rPr>
          <w:b/>
        </w:rPr>
        <w:t xml:space="preserve">Tulos</w:t>
      </w:r>
    </w:p>
    <w:p>
      <w:r>
        <w:t xml:space="preserve">Miten Bin Laden valmistautui amerikkalaisten vastatoimiin?</w:t>
      </w:r>
    </w:p>
    <w:p>
      <w:r>
        <w:rPr>
          <w:b/>
        </w:rPr>
        <w:t xml:space="preserve">Tulos</w:t>
      </w:r>
    </w:p>
    <w:p>
      <w:r>
        <w:t xml:space="preserve">Mikä hyökkäys luotiin uudelleen Al-Qaidan propagandavideota varten?</w:t>
      </w:r>
    </w:p>
    <w:p>
      <w:r>
        <w:rPr>
          <w:b/>
        </w:rPr>
        <w:t xml:space="preserve">Tulos</w:t>
      </w:r>
    </w:p>
    <w:p>
      <w:r>
        <w:t xml:space="preserve">Missä Nibras ja Khamri hyökkäsivät USS Coleen?</w:t>
      </w:r>
    </w:p>
    <w:p>
      <w:r>
        <w:rPr>
          <w:b/>
        </w:rPr>
        <w:t xml:space="preserve">Tulos</w:t>
      </w:r>
    </w:p>
    <w:p>
      <w:r>
        <w:t xml:space="preserve">Kuka vaihteli viidestä kuuteen asuntoa Kandaharissa?</w:t>
      </w:r>
    </w:p>
    <w:p>
      <w:r>
        <w:rPr>
          <w:b/>
        </w:rPr>
        <w:t xml:space="preserve">Tulos</w:t>
      </w:r>
    </w:p>
    <w:p>
      <w:r>
        <w:t xml:space="preserve">Kuka hyökkäsi USS Colen kimppuun?</w:t>
      </w:r>
    </w:p>
    <w:p>
      <w:r>
        <w:rPr>
          <w:b/>
        </w:rPr>
        <w:t xml:space="preserve">Tulos</w:t>
      </w:r>
    </w:p>
    <w:p>
      <w:r>
        <w:t xml:space="preserve">Mitä Bin Laden pelkäsi, minkä vuoksi hän evakuoi al-Qaidan Kandaharin lentokenttärakennuksen?</w:t>
      </w:r>
    </w:p>
    <w:p>
      <w:r>
        <w:rPr>
          <w:b/>
        </w:rPr>
        <w:t xml:space="preserve">Esimerkki 0,536</w:t>
      </w:r>
    </w:p>
    <w:p>
      <w:r>
        <w:t xml:space="preserve">Kappale- Lähetys 1: Komanssien intiaanit ovat vanginneet maansa pahuuden hirviöön, joka koostuu sekoituksesta muita eläimiä .Lähetys 2: Komanssit ovat asettaneet maahan suojaavan keihään pitämään pahuuden kurissa .Lähetys 3: Nuori poika vetää keihään maasta ja samalla taskusta jäniksenjalan talismaanin .Lähetys 4: Hän alkaa leikkiä keihäällä .Lähetys 5: Komanssit nappaavat pojan ja säikähtää, hän juoksee karkuun jäniksenjalan kanssa.Lähettäjä 6: Intiaani laittaa keihään takaisin , tajuaa liian myöhään , että jäniksenjalka on nyt poissa .Lähettäjä 7: Tämän jälkeen valkoiset miehet tulevat ja alkavat porata öljyä .Lähettäjä 8: Siirry nykyhetkeen , eronnut isä , Mance Cashen , muuttaa alueelle uuden vaimonsa , vauvansa ja ensimmäisen avioliittonsa pojan , Willyn , jota esittää ( ( ( ( Chris Miller , joka on vierailemassa .Lähettäjä 9: Willy huomaa talossa jotakin outoa ja yrittää varoittaa isäänsä ja äitipuoltaan .Lähetys 10: He eivät usko häntä .Lähetys 11: Willyn kimppuun hyökätään, kun hän on renkaiden keinussa pienen vesireiän yllä .Lähetys 12: Olento tarttuu hänen jalkaansa ja Willy kamppailee, lopulta pääsee karkuun .Lähetys 13: Hän ystävystyy lopulta paikallisen juopon , T. C. van Houtenin kanssa .Lähetys 14: Mukava vanha mies, jolla on huonoja muistoja ja joka tietää jotakin öljylähteen lähistöllä olevasta pahuudesta ja joka on ollut samankaltaisessa tilanteessa kuin Willy 'ssä .Lähettäjä 15: Sillä välin komanski intiaani , päällikkö Sam John , tulee varoittamaan Mancea pahasta ja tarpeesta pitää se kurissa .Lähettäjä 16: Sam John ilmoittaa Mancea , että pahan oli alunperin tarkoitus pysäyttää valkoiset miehet , mutta se on erittelemätön sen sijaan , kenet se tappaa .Lähettäjä 17: Mance ei suostu siihen .Lähettäjä 18: Willy vie lopulta tontiltaan löytämänsä keihään Sam Johnin luo ja yrittää selvittää mistä on kyse .</w:t>
      </w:r>
    </w:p>
    <w:p>
      <w:r>
        <w:rPr>
          <w:b/>
        </w:rPr>
        <w:t xml:space="preserve">Tulos</w:t>
      </w:r>
    </w:p>
    <w:p>
      <w:r>
        <w:t xml:space="preserve">Mikä on sen miehen nimi, joka ei usko Willyn varoituksia?</w:t>
      </w:r>
    </w:p>
    <w:p>
      <w:r>
        <w:rPr>
          <w:b/>
        </w:rPr>
        <w:t xml:space="preserve">Tulos</w:t>
      </w:r>
    </w:p>
    <w:p>
      <w:r>
        <w:t xml:space="preserve">Kuka ystävystyy T. C. van Houtenin kanssa?</w:t>
      </w:r>
    </w:p>
    <w:p>
      <w:r>
        <w:rPr>
          <w:b/>
        </w:rPr>
        <w:t xml:space="preserve">Tulos</w:t>
      </w:r>
    </w:p>
    <w:p>
      <w:r>
        <w:t xml:space="preserve">Kenen kimppuun hyökätään rengaskeinussa?</w:t>
      </w:r>
    </w:p>
    <w:p>
      <w:r>
        <w:rPr>
          <w:b/>
        </w:rPr>
        <w:t xml:space="preserve">Tulos</w:t>
      </w:r>
    </w:p>
    <w:p>
      <w:r>
        <w:t xml:space="preserve">Comanche-intiaanit sijoittavat maahan suojaavan keihään pitääkseen sisällään mihin vangitun pahan?</w:t>
      </w:r>
    </w:p>
    <w:p>
      <w:r>
        <w:rPr>
          <w:b/>
        </w:rPr>
        <w:t xml:space="preserve">Tulos</w:t>
      </w:r>
    </w:p>
    <w:p>
      <w:r>
        <w:t xml:space="preserve">Kuka ottaa pojan kiinni ja palauttaa keihään alkuperäiselle paikalleen?</w:t>
      </w:r>
    </w:p>
    <w:p>
      <w:r>
        <w:rPr>
          <w:b/>
        </w:rPr>
        <w:t xml:space="preserve">Tulos</w:t>
      </w:r>
    </w:p>
    <w:p>
      <w:r>
        <w:t xml:space="preserve">Mikä on keihäällä leikkivän pojan nimi?</w:t>
      </w:r>
    </w:p>
    <w:p>
      <w:r>
        <w:rPr>
          <w:b/>
        </w:rPr>
        <w:t xml:space="preserve">Tulos</w:t>
      </w:r>
    </w:p>
    <w:p>
      <w:r>
        <w:t xml:space="preserve">Mitä kaninjalka sisältää?</w:t>
      </w:r>
    </w:p>
    <w:p>
      <w:r>
        <w:rPr>
          <w:b/>
        </w:rPr>
        <w:t xml:space="preserve">Tulos</w:t>
      </w:r>
    </w:p>
    <w:p>
      <w:r>
        <w:t xml:space="preserve">Mitä komanssit sijoittavat maahan pitääkseen pahan kurissa?</w:t>
      </w:r>
    </w:p>
    <w:p>
      <w:r>
        <w:rPr>
          <w:b/>
        </w:rPr>
        <w:t xml:space="preserve">Tulos</w:t>
      </w:r>
    </w:p>
    <w:p>
      <w:r>
        <w:t xml:space="preserve">Mitä päällikkö Sam John ilmoitti?</w:t>
      </w:r>
    </w:p>
    <w:p>
      <w:r>
        <w:rPr>
          <w:b/>
        </w:rPr>
        <w:t xml:space="preserve">Tulos</w:t>
      </w:r>
    </w:p>
    <w:p>
      <w:r>
        <w:t xml:space="preserve">Mikä oli Willyn isän ja äitipuolen reaktio, kun Willy varoitti heitä?</w:t>
      </w:r>
    </w:p>
    <w:p>
      <w:r>
        <w:rPr>
          <w:b/>
        </w:rPr>
        <w:t xml:space="preserve">Tulos</w:t>
      </w:r>
    </w:p>
    <w:p>
      <w:r>
        <w:t xml:space="preserve">Mikä on vanhan miehen nimi?</w:t>
      </w:r>
    </w:p>
    <w:p>
      <w:r>
        <w:rPr>
          <w:b/>
        </w:rPr>
        <w:t xml:space="preserve">Tulos</w:t>
      </w:r>
    </w:p>
    <w:p>
      <w:r>
        <w:t xml:space="preserve">Mikä sai valkoiset miehet tulemaan ja aloittamaan öljynporauksen?</w:t>
      </w:r>
    </w:p>
    <w:p>
      <w:r>
        <w:rPr>
          <w:b/>
        </w:rPr>
        <w:t xml:space="preserve">Tulos</w:t>
      </w:r>
    </w:p>
    <w:p>
      <w:r>
        <w:t xml:space="preserve">Pääseekö Willy karkuun?</w:t>
      </w:r>
    </w:p>
    <w:p>
      <w:r>
        <w:rPr>
          <w:b/>
        </w:rPr>
        <w:t xml:space="preserve">Tulos</w:t>
      </w:r>
    </w:p>
    <w:p>
      <w:r>
        <w:t xml:space="preserve">Mitä poika teki keihäällä?</w:t>
      </w:r>
    </w:p>
    <w:p>
      <w:r>
        <w:rPr>
          <w:b/>
        </w:rPr>
        <w:t xml:space="preserve">Tulos</w:t>
      </w:r>
    </w:p>
    <w:p>
      <w:r>
        <w:t xml:space="preserve">Mitä pikkupoika vetää maasta?</w:t>
      </w:r>
    </w:p>
    <w:p>
      <w:r>
        <w:rPr>
          <w:b/>
        </w:rPr>
        <w:t xml:space="preserve">Tulos</w:t>
      </w:r>
    </w:p>
    <w:p>
      <w:r>
        <w:t xml:space="preserve">Kuka poistaa keihään ja alkaa leikkiä sillä?</w:t>
      </w:r>
    </w:p>
    <w:p>
      <w:r>
        <w:rPr>
          <w:b/>
        </w:rPr>
        <w:t xml:space="preserve">Tulos</w:t>
      </w:r>
    </w:p>
    <w:p>
      <w:r>
        <w:t xml:space="preserve">mitä komanski-intiaanit tekivät hirviöille?</w:t>
      </w:r>
    </w:p>
    <w:p>
      <w:r>
        <w:rPr>
          <w:b/>
        </w:rPr>
        <w:t xml:space="preserve">Tulos</w:t>
      </w:r>
    </w:p>
    <w:p>
      <w:r>
        <w:t xml:space="preserve">Mikä on sen vanhan miehen nimi, jonka kanssa Willy ystävystyi?</w:t>
      </w:r>
    </w:p>
    <w:p>
      <w:r>
        <w:rPr>
          <w:b/>
        </w:rPr>
        <w:t xml:space="preserve">Tulos</w:t>
      </w:r>
    </w:p>
    <w:p>
      <w:r>
        <w:t xml:space="preserve">Miksi poika veti keihään maasta?</w:t>
      </w:r>
    </w:p>
    <w:p>
      <w:r>
        <w:rPr>
          <w:b/>
        </w:rPr>
        <w:t xml:space="preserve">Tulos</w:t>
      </w:r>
    </w:p>
    <w:p>
      <w:r>
        <w:t xml:space="preserve">Uskotaanko Willyn sanoja?</w:t>
      </w:r>
    </w:p>
    <w:p>
      <w:r>
        <w:rPr>
          <w:b/>
        </w:rPr>
        <w:t xml:space="preserve">Tulos</w:t>
      </w:r>
    </w:p>
    <w:p>
      <w:r>
        <w:t xml:space="preserve">Mitä poika karkaa mukanaan?</w:t>
      </w:r>
    </w:p>
    <w:p>
      <w:r>
        <w:rPr>
          <w:b/>
        </w:rPr>
        <w:t xml:space="preserve">Esimerkki 0,537</w:t>
      </w:r>
    </w:p>
    <w:p>
      <w:r>
        <w:t xml:space="preserve">Kappale - Lähetetty 1: Ajoimme paljon - Deauvillen takana, merestä poispäin, on ihastuttavaa maata - aivan kuin Englannissa - viehättäviä kapeita teitä, joilla on korkeat penkereet ja pensasaidat molemmin puolin - suuria puita, joiden oksat ovat levällään ja jotka kohtaavat yläpuolella - vihreitä peltoja, joilla lehmät laiduntavat rauhallisesti ja hevoset ja varsat leikkivät ympäriinsä.Lähetys 2: Se on suuri laidun- ja kasvatusmaa.Lähetys 3: Lähistöllä on monia haras-talleja (kasvatustalleja), ja suuret normannijulisteet ovat hyvin kysyttyjä.Lähetys 4: Minulla on ystäviä, jotka eivät koskaan vie hevosiaan maalle.Lähettäjä 5: He vuokraavat kaudeksi pari vahvaa norjalaista hevosta, jotka kulkevat koko päivän tasaista vauhtia mäkeä ylös ja alas ja jotka selviävät valtavasta määrästä maata.Lähettäjä 6: Pysähdyimme kerran tai kahdesti, kun olimme suuri seurue, kaksi tai kolme vaunua, ja söimme teetä jossakin lukuisista maatiloista, jotka olivat hajallaan ympäriinsä.Lähetetty 7: Veden keittäminen oli vaikeaa - maitoa, siideriä, hyvää leipää ja voita, juustoa löysimme aina - joskus galettea, mutta vedenkeitin ja kiehuva vesi eivät kuuluneet heidän tapoihinsa.Lähetetty 8: Heillä oli tapana keittää vesi suuressa mustassa kattilassa ja ottaa se pois isolla lusikalla.Lähetetty 9: Se kuitenkin huvitti meitä, ja vesi todella kiehui.</w:t>
      </w:r>
    </w:p>
    <w:p>
      <w:r>
        <w:rPr>
          <w:b/>
        </w:rPr>
        <w:t xml:space="preserve">Tulos</w:t>
      </w:r>
    </w:p>
    <w:p>
      <w:r>
        <w:t xml:space="preserve">Mikä paikka on loistava laidun- ja kasvatusmaa?</w:t>
      </w:r>
    </w:p>
    <w:p>
      <w:r>
        <w:rPr>
          <w:b/>
        </w:rPr>
        <w:t xml:space="preserve">Tulos</w:t>
      </w:r>
    </w:p>
    <w:p>
      <w:r>
        <w:t xml:space="preserve">Onko Deauvillen takana maaseudulla lukuisia maalaistaloja?</w:t>
      </w:r>
    </w:p>
    <w:p>
      <w:r>
        <w:rPr>
          <w:b/>
        </w:rPr>
        <w:t xml:space="preserve">Tulos</w:t>
      </w:r>
    </w:p>
    <w:p>
      <w:r>
        <w:t xml:space="preserve">Isot Norman-julisteet ovat kysyttyjä minkä maan takamailla?</w:t>
      </w:r>
    </w:p>
    <w:p>
      <w:r>
        <w:rPr>
          <w:b/>
        </w:rPr>
        <w:t xml:space="preserve">Tulos</w:t>
      </w:r>
    </w:p>
    <w:p>
      <w:r>
        <w:t xml:space="preserve">Missä on paljon haroja?</w:t>
      </w:r>
    </w:p>
    <w:p>
      <w:r>
        <w:rPr>
          <w:b/>
        </w:rPr>
        <w:t xml:space="preserve">Tulos</w:t>
      </w:r>
    </w:p>
    <w:p>
      <w:r>
        <w:t xml:space="preserve">Mikä huvitti kirjailijaa ja hänen seuralaisiaan?</w:t>
      </w:r>
    </w:p>
    <w:p>
      <w:r>
        <w:rPr>
          <w:b/>
        </w:rPr>
        <w:t xml:space="preserve">Tulos</w:t>
      </w:r>
    </w:p>
    <w:p>
      <w:r>
        <w:t xml:space="preserve">Kun kirjailija pysähtyi teelle, oliko maidon löytäminen vaikeaa?</w:t>
      </w:r>
    </w:p>
    <w:p>
      <w:r>
        <w:rPr>
          <w:b/>
        </w:rPr>
        <w:t xml:space="preserve">Tulos</w:t>
      </w:r>
    </w:p>
    <w:p>
      <w:r>
        <w:t xml:space="preserve">Onko paikassa, jonne hänen ystävänsä eivät koskaan vie hevostaan, paljon haroja?</w:t>
      </w:r>
    </w:p>
    <w:p>
      <w:r>
        <w:rPr>
          <w:b/>
        </w:rPr>
        <w:t xml:space="preserve">Tulos</w:t>
      </w:r>
    </w:p>
    <w:p>
      <w:r>
        <w:t xml:space="preserve">Minkä maan takaosassa voi nähdä monia haroja (kasvatustalleja)?</w:t>
      </w:r>
    </w:p>
    <w:p>
      <w:r>
        <w:rPr>
          <w:b/>
        </w:rPr>
        <w:t xml:space="preserve">Tulos</w:t>
      </w:r>
    </w:p>
    <w:p>
      <w:r>
        <w:t xml:space="preserve">Kuka ei ole tottunut kiehuvaan veteen?</w:t>
      </w:r>
    </w:p>
    <w:p>
      <w:r>
        <w:rPr>
          <w:b/>
        </w:rPr>
        <w:t xml:space="preserve">Tulos</w:t>
      </w:r>
    </w:p>
    <w:p>
      <w:r>
        <w:t xml:space="preserve">Mitä vihjeitä meille annetaan siitä, että tämän teoksen puhuja on Englannista?</w:t>
      </w:r>
    </w:p>
    <w:p>
      <w:r>
        <w:rPr>
          <w:b/>
        </w:rPr>
        <w:t xml:space="preserve">Tulos</w:t>
      </w:r>
    </w:p>
    <w:p>
      <w:r>
        <w:t xml:space="preserve">Kuka palkkaa Normanin hevoset?</w:t>
      </w:r>
    </w:p>
    <w:p>
      <w:r>
        <w:rPr>
          <w:b/>
        </w:rPr>
        <w:t xml:space="preserve">Tulos</w:t>
      </w:r>
    </w:p>
    <w:p>
      <w:r>
        <w:t xml:space="preserve">Kuvaile, miksi Deauvillessa syödyt elintarvikkeet ovat tuoreita?</w:t>
      </w:r>
    </w:p>
    <w:p>
      <w:r>
        <w:rPr>
          <w:b/>
        </w:rPr>
        <w:t xml:space="preserve">Tulos</w:t>
      </w:r>
    </w:p>
    <w:p>
      <w:r>
        <w:t xml:space="preserve">Kuvaile, mikä alueella tekee siitä hyvän paikan kasvattaa hevosia?</w:t>
      </w:r>
    </w:p>
    <w:p>
      <w:r>
        <w:rPr>
          <w:b/>
        </w:rPr>
        <w:t xml:space="preserve">Tulos</w:t>
      </w:r>
    </w:p>
    <w:p>
      <w:r>
        <w:t xml:space="preserve">Mihin he pysähtyivät, mikä teki veden kiehumisesta vaikeaa?</w:t>
      </w:r>
    </w:p>
    <w:p>
      <w:r>
        <w:rPr>
          <w:b/>
        </w:rPr>
        <w:t xml:space="preserve">Tulos</w:t>
      </w:r>
    </w:p>
    <w:p>
      <w:r>
        <w:t xml:space="preserve">Missä kysytään isoja norjalaisia psoottoreita?</w:t>
      </w:r>
    </w:p>
    <w:p>
      <w:r>
        <w:rPr>
          <w:b/>
        </w:rPr>
        <w:t xml:space="preserve">Tulos</w:t>
      </w:r>
    </w:p>
    <w:p>
      <w:r>
        <w:t xml:space="preserve">Millä keitetään maitoa, siideriä, hyvää leipää, voita ja juustoa?</w:t>
      </w:r>
    </w:p>
    <w:p>
      <w:r>
        <w:rPr>
          <w:b/>
        </w:rPr>
        <w:t xml:space="preserve">Tulos</w:t>
      </w:r>
    </w:p>
    <w:p>
      <w:r>
        <w:t xml:space="preserve">Kuka palkkaa vahvan norjalaisparin kauden ajaksi?</w:t>
      </w:r>
    </w:p>
    <w:p>
      <w:r>
        <w:rPr>
          <w:b/>
        </w:rPr>
        <w:t xml:space="preserve">Tulos</w:t>
      </w:r>
    </w:p>
    <w:p>
      <w:r>
        <w:t xml:space="preserve">Onko Deauville hieno kasvatusmaa?</w:t>
      </w:r>
    </w:p>
    <w:p>
      <w:r>
        <w:rPr>
          <w:b/>
        </w:rPr>
        <w:t xml:space="preserve">Tulos</w:t>
      </w:r>
    </w:p>
    <w:p>
      <w:r>
        <w:t xml:space="preserve">Mikä saa meidät ajattelemaan, että puhuja kuuluu yläluokkaan?</w:t>
      </w:r>
    </w:p>
    <w:p>
      <w:r>
        <w:rPr>
          <w:b/>
        </w:rPr>
        <w:t xml:space="preserve">Esimerkki 0,538</w:t>
      </w:r>
    </w:p>
    <w:p>
      <w:r>
        <w:t xml:space="preserve">Kappale- Lähetys 1: "Hänen kiinnostuksensa ja työnsä vaikutus oikeudellisten palvelujen tarjoamiseen Kalifornian osavaltiossa on mittaamaton", sanoi Patricia Phillips, Los Angelesin Morrison &amp; Foersterin vanhempi lakimies.Lähetys 2: "Sen arvon tuntee joka päivä joku, joka muutoin joutuisi pähkäilemään oikeusjärjestelmässä, vaikka hänellä olisi erittäin vakavia ongelmia. "Lähetys 3: Zelonin yleishyödyllinen työ ei ole jäänyt huomaamatta.Lähettäjä 4: Useat järjestöt, jotka jakavat hänen sitoutumisensa julkiseen palveluun - mukaan lukien National Legal Aid &amp; Defender Association ja Kalifornian osavaltion asianajajayhdistys - ovat kunnioittaneet häntä.Lähettäjä 5: Kaksi vuotta sitten Zelon sai Laurie D. Zelon Pro Bono Award -palkinnon, jonka hänen perustamansa Law Firm Pro Bono Project oli nimennyt hänen mukaansa vuotta aiemmin. Lähetys 6: "Sain tietää vasta korkeimman oikeuden suuressa salissa, 300 paikalla olleen henkilön ympäröimänä, että palkinto oli nimetty minun mukaani ja että se annettaisiin sen jälkeen minun nimissäni.Lähettäjä 7: On hyvin vaikea uskoa, että joku, joka tuntee minut hyvin, mutta olin itse asiassa jonkin aikaa sanaton", Zelon sanoi.Lähettäjä 8: Zelon sanoi, että hän kohtasi yhden suurimmista haasteista juristinurallaan, kun hänen nimityksensä tuomariksi pakotti hänet vaihtamaan vaihteen siviilioikeudellisesta oikeudenkäynnistä rikosoikeuteen.Lähettäjä 9: "Se oli jyrkkä oppimiskäyrä minulle", hän sanoi.Lähettäjä 10: "Prosessit ovat aivan erilaiset.Lähettäjä 11: Säännöt ovat erilaiset.Lähettäjä 12: Oikeuskäytäntö on kokonainen kokonaisuus itsessään."Lähettäjä 13: Asianajajat kehuvat Zelonia hänen perusteellisesta lain tuntemuksestaan." Lähettäjä 14: "Hän on erittäin hyvin perehtynyt lakiin", Leon sanoi." Lähettäjä 15: "Hän on hyvin perusteellinen tutkimuksissaan", Wong sanoi." Lähettäjä 16: Kaikki asianajajat eivät tietenkään ole samaa mieltä Zelonin jokaisesta päätöksestä oikeudessa.Lähettäjä 17: Jotkut kaupungin asianajajat ovat eri mieltä hänen tulkinnoistaan todistusaineistoa koskevista laeista, kun Zelon rajoittaa kuulopuheiden käyttöä.Lähettäjä 18: Mutta asianajajat, jotka ovat esiintyneet Zelonin kuultavana, sanovat arvostavansa hänen älykästä laintulkintaansa.</w:t>
      </w:r>
    </w:p>
    <w:p>
      <w:r>
        <w:rPr>
          <w:b/>
        </w:rPr>
        <w:t xml:space="preserve">Tulos</w:t>
      </w:r>
    </w:p>
    <w:p>
      <w:r>
        <w:t xml:space="preserve">Miten Patricia Philipsin työ ja kiinnostus vaikuttivat oikeudellisten palvelujen tarjoamiseen Kalifornian osavaltiossa?</w:t>
      </w:r>
    </w:p>
    <w:p>
      <w:r>
        <w:rPr>
          <w:b/>
        </w:rPr>
        <w:t xml:space="preserve">Tulos</w:t>
      </w:r>
    </w:p>
    <w:p>
      <w:r>
        <w:t xml:space="preserve">Mitkä olivat Zelonin suurimmat haasteet lakimiesurallaan?</w:t>
      </w:r>
    </w:p>
    <w:p>
      <w:r>
        <w:rPr>
          <w:b/>
        </w:rPr>
        <w:t xml:space="preserve">Tulos</w:t>
      </w:r>
    </w:p>
    <w:p>
      <w:r>
        <w:t xml:space="preserve">Miksi kaupungin asianajajat eivät tukeneet Zelonin lausuntoa?</w:t>
      </w:r>
    </w:p>
    <w:p>
      <w:r>
        <w:rPr>
          <w:b/>
        </w:rPr>
        <w:t xml:space="preserve">Tulos</w:t>
      </w:r>
    </w:p>
    <w:p>
      <w:r>
        <w:t xml:space="preserve">Nimeä kaksi asianajajaa, jotka ylistivät Zelonia?</w:t>
      </w:r>
    </w:p>
    <w:p>
      <w:r>
        <w:rPr>
          <w:b/>
        </w:rPr>
        <w:t xml:space="preserve">Tulos</w:t>
      </w:r>
    </w:p>
    <w:p>
      <w:r>
        <w:t xml:space="preserve">Minkä palkinnon Zelon sai korkeimman oikeuden suuressa salissa?</w:t>
      </w:r>
    </w:p>
    <w:p>
      <w:r>
        <w:rPr>
          <w:b/>
        </w:rPr>
        <w:t xml:space="preserve">Esimerkki 0,539</w:t>
      </w:r>
    </w:p>
    <w:p>
      <w:r>
        <w:t xml:space="preserve">Kappale- Lähetys 1: Kaksi naista vaihtaa taloa ilman, että he ovat koskaan tavanneet .Lähetys 2: Molemmat etsivät pakotietä ongelmistaan, mutta pakenemalla kumpikin löytää paljon itsestään .Lähetys 3: Ria Lynch on naimisissa Danny Lynchin kanssa ja heillä on tytär ja poika .Lähetys 4: Danny alkaa viettää yhä vähemmän aikaa kotona vaimonsa ja lastensa kanssa .Lähetys 5: Ria uskoo, että toinen lapsi on ratkaisu, ja järkyttyneenä hän saa tietää, että hänen miehestään tulee isä - mutta lapselle, joka on syntynyt suhteesta, joka hänellä on ollut .Lähetys 6: Miehensä uskottomuus on tapahtuma, joka johtaa Rian päätökseen vaihtaa kotia yhdysvaltalaisen Marilyn-nimisen naisen kanssa, joka on menettänyt teini-ikäisen poikansa moottoripyöräonnettomuudessa tämän syntymäpäivänä. lähetys 7: Marilyn kamppailee poikansa kuoleman kanssa ja on vieraantunut miehestään.Lähettäjä 8: Hän toivoo, että Dublinissa vietetty aika lievittää hänen suruaan.Lähettäjä 9: Ria ja Marilyn saavat kesän aikana selville syviä, synkkiä salaisuuksia toisistaan.Lähettäjä 10: Heistä tulee läheisiä ystäviä, mutta he eivät paljasta salaisuuksiaan .</w:t>
      </w:r>
    </w:p>
    <w:p>
      <w:r>
        <w:rPr>
          <w:b/>
        </w:rPr>
        <w:t xml:space="preserve">Tulos</w:t>
      </w:r>
    </w:p>
    <w:p>
      <w:r>
        <w:t xml:space="preserve">Miten naisten suhde toisiinsa on erilainen kuin alussa ja nyt?</w:t>
      </w:r>
    </w:p>
    <w:p>
      <w:r>
        <w:rPr>
          <w:b/>
        </w:rPr>
        <w:t xml:space="preserve">Tulos</w:t>
      </w:r>
    </w:p>
    <w:p>
      <w:r>
        <w:t xml:space="preserve">Mitä naiset saavat selville asuessaan toistensa taloissa?</w:t>
      </w:r>
    </w:p>
    <w:p>
      <w:r>
        <w:rPr>
          <w:b/>
        </w:rPr>
        <w:t xml:space="preserve">Tulos</w:t>
      </w:r>
    </w:p>
    <w:p>
      <w:r>
        <w:t xml:space="preserve">Missä kukin naisista asuu?</w:t>
      </w:r>
    </w:p>
    <w:p>
      <w:r>
        <w:rPr>
          <w:b/>
        </w:rPr>
        <w:t xml:space="preserve">Tulos</w:t>
      </w:r>
    </w:p>
    <w:p>
      <w:r>
        <w:t xml:space="preserve">Mikä on ongelma, jota Marilyn yrittää paeta?</w:t>
      </w:r>
    </w:p>
    <w:p>
      <w:r>
        <w:rPr>
          <w:b/>
        </w:rPr>
        <w:t xml:space="preserve">Tulos</w:t>
      </w:r>
    </w:p>
    <w:p>
      <w:r>
        <w:t xml:space="preserve">Mikä on ongelma, jota Ria Lynch yrittää paeta?</w:t>
      </w:r>
    </w:p>
    <w:p>
      <w:r>
        <w:rPr>
          <w:b/>
        </w:rPr>
        <w:t xml:space="preserve">Esimerkki 0.540</w:t>
      </w:r>
    </w:p>
    <w:p>
      <w:r>
        <w:t xml:space="preserve">Kappale- Lähetys 1: Aleksanterin kuolema oli niin äkillinen, että kun ilmoitukset hänen kuolemastaan saapuivat Kreikkaan, niitä ei heti uskottu.Lähetys 2: Aleksanterilla ei ollut ilmeistä tai laillista perillistä, sillä hänen poikansa Aleksanteri IV, jonka Roxane oli perinyt, syntyi vasta Aleksanterin kuoleman jälkeen.Lähetys 3: Diodoroksen mukaan Aleksanterin toverit kysyivät häneltä kuolinvuoteellaan, kenelle hän testamenttasi valtakuntansa; hänen lakoninen vastauksensa oli "toi kratistoi" - "vahvimmalle".Lähetys 4: Arrianus ja Plutarkhos väittivät, että Aleksanteri oli tässä vaiheessa sanaton, mikä viittaa siihen, että kyseessä oli apokryfinen tarina. Lähetys 5: Diodoros, Curtius ja Justinus esittivät uskottavamman tarinan, jonka mukaan Aleksanteri ojensi sinettisormuksensa todistajien läsnä ollessa Perdikaskokselle, henkivartijalle ja kumppaneiden ratsuväen johtajalle, ja nimitti hänet näin.Lähetys 6: Perdiccas ei aluksi vaatinut valtaa, vaan ehdotti, että Roxanen lapsesta tulisi kuningas, jos hän olisi miespuolinen, ja että hän itse, Craterus, Leonnatus ja Antipater olisivat hänen holhoojiaan.Lähettäjä 7: Meleagerin komennossa oleva jalkaväki kuitenkin hylkäsi tämän järjestelyn, koska se oli jätetty keskustelun ulkopuolelle. Lähettäjä 8: Sen sijaan he kannattivat Aleksanterin velipuolta Filippos Arrhidaeusta. Lähettäjä 9: Lopulta osapuolet pääsivät sovintoon, ja Aleksanteri IV:n synnyttyä hänet ja Filippos III nimitettiin yhteisiksi kuninkaiksi, vaikkakin vain nimellisesti.Lähettäjä 10: Erimielisyys ja kilpailu vaivasi kuitenkin pian makedonialaisia. Lähettäjä 11: Perdikkaan Babylonin jakamisen yhteydessä jakamista satraopeista tuli valtatukikohtia, joita kukin kenraali käytti vallan tavoitteluun. Lähettäjä 12: Perdikkaan murhan jälkeen vuonna 321 eaa. makedonialaisten yhtenäisyys romahti, ja seurasi 40 vuoden sota "perijöiden" (diadokien) välillä, ennen kuin hellenistinen maailma vakiintui neljään vakaaseen valtalohkoon: Ptolemaiosten Egypti, Selukidien Mesopotamia ja Keski-Aasia, Attalidien Anatolia ja Antigonidien Makedonia. 13. Lähetetty: Tässä prosessissa sekä Aleksanteri IV että Filippos III murhattiin.</w:t>
      </w:r>
    </w:p>
    <w:p>
      <w:r>
        <w:rPr>
          <w:b/>
        </w:rPr>
        <w:t xml:space="preserve">Tulos</w:t>
      </w:r>
    </w:p>
    <w:p>
      <w:r>
        <w:t xml:space="preserve">Minkä järjestelyn jalkaväki ja Meleager hylkäsivät?</w:t>
      </w:r>
    </w:p>
    <w:p>
      <w:r>
        <w:rPr>
          <w:b/>
        </w:rPr>
        <w:t xml:space="preserve">Tulos</w:t>
      </w:r>
    </w:p>
    <w:p>
      <w:r>
        <w:t xml:space="preserve">Mikä on ristiriita siinä, mitä Aleksanteri teki kuolinvuoteellaan?</w:t>
      </w:r>
    </w:p>
    <w:p>
      <w:r>
        <w:rPr>
          <w:b/>
        </w:rPr>
        <w:t xml:space="preserve">Tulos</w:t>
      </w:r>
    </w:p>
    <w:p>
      <w:r>
        <w:t xml:space="preserve">Miksi Aleksanterin olisi pitänyt julistaa perillinen kuolinvuoteellaan?</w:t>
      </w:r>
    </w:p>
    <w:p>
      <w:r>
        <w:rPr>
          <w:b/>
        </w:rPr>
        <w:t xml:space="preserve">Tulos</w:t>
      </w:r>
    </w:p>
    <w:p>
      <w:r>
        <w:t xml:space="preserve">Kuka tuki Aleksanterin velipuolta?</w:t>
      </w:r>
    </w:p>
    <w:p>
      <w:r>
        <w:rPr>
          <w:b/>
        </w:rPr>
        <w:t xml:space="preserve">Tulos</w:t>
      </w:r>
    </w:p>
    <w:p>
      <w:r>
        <w:t xml:space="preserve">Mitä tapahtui Aleksanterin kuoleman jälkeen?</w:t>
      </w:r>
    </w:p>
    <w:p>
      <w:r>
        <w:rPr>
          <w:b/>
        </w:rPr>
        <w:t xml:space="preserve">Tulos</w:t>
      </w:r>
    </w:p>
    <w:p>
      <w:r>
        <w:t xml:space="preserve">Mikä johti siihen, että sekä Aleksanteri IV että Filip III murhattiin?</w:t>
      </w:r>
    </w:p>
    <w:p>
      <w:r>
        <w:rPr>
          <w:b/>
        </w:rPr>
        <w:t xml:space="preserve">Esimerkki 0,541</w:t>
      </w:r>
    </w:p>
    <w:p>
      <w:r>
        <w:t xml:space="preserve">Kappale- Lähetys 1: Aleksanteri II:n kuolema aiheutti suuren takaiskun uudistusliikkeelle.Lähetys 2: Yksi hänen viimeisistä ajatuksistaan oli laatia suunnitelmat vaaleilla valittavasta parlamentista eli duumasta, jotka valmistuivat päivää ennen hänen kuolemaansa, mutta joita ei ollut vielä julkistettu Venäjän kansalle.Lähetys 3: Aleksanteri II suunnitteli julkistavansa duumaa koskevan suunnitelmansa Venäjän kansalle 48 tunnin kuluessa.Lähetys 4: Jos hän olisi elänyt, Venäjä olisi saattanut kulkea tietä kohti perustuslaillista monarkiaa sen pitkän sorron tien sijasta, joka määritteli hänen seuraajansa hallituskauden. Lähetys 5: Aleksanteri III teki isänsä kuoleman jälkeen ensimmäisenä toimenaan näiden suunnitelmien repimisen. Lähetys 6: Duuma toteutui vasta vuonna 1905, kun Aleksanteri II:n pojanpoika Nikolai II antoi duuman käyttöön Venäjän vuoden 1905 vallankumouksen aiheuttaman äärimmäisen paineen alaisena, joka kohdistui monarkiaan.Lähettäjä 7: Salamurha käynnisti kansalaisvapauksien merkittävän tukahduttamisen Venäjällä, ja poliisin raakuus palasi täyteen voimaan sen jälkeen, kun se oli hieman hillitty Aleksanteri II:n aikana, jonka kuoleman hänen poikansa Aleksanteri III ja pojanpoikansa Nikolai II, molemmat tulevia keisareita, jotka vannoivat, ettei sama kohtalo kohtaisi heitä, näkivät omakohtaisesti. Lähettäjä 8: Molemmat heistä käyttivät Okhranaa mielenosoittajien pidättämiseen ja kapinallisryhmien kitkemiseen, mikä johti siihen, että Venäjän kansaan kohdistuva henkilökohtainen vapaus tukahdutettiin edelleen.Lähetys 9: Juutalaisvastaisten pogromien ja antisemitistisen lainsäädännön, toukokuun lakien, sarja oli toinen seuraus. Lähetys 10: Lopuksi, tsaarin murha innoitti anarkisteja kannattamaan "propagandaa teoilla" - näyttävän väkivallanteon käyttöä vallankumouksen lietsomiseksi. Lähetys 11: Vuonna 1883 aloitettiin rakennustyöt, ja vuonna 1883 Aleksanterin murhan tapahtumapaikalle rakennettiin Veren Vapahtajan kirkko, joka omistettiin Aleksanterin muistolle.</w:t>
      </w:r>
    </w:p>
    <w:p>
      <w:r>
        <w:rPr>
          <w:b/>
        </w:rPr>
        <w:t xml:space="preserve">Tulos</w:t>
      </w:r>
    </w:p>
    <w:p>
      <w:r>
        <w:t xml:space="preserve">Miten Aleksanteri II:n kuolema vaikutti Venäjän poliittiseen ilmapiiriin?</w:t>
      </w:r>
    </w:p>
    <w:p>
      <w:r>
        <w:rPr>
          <w:b/>
        </w:rPr>
        <w:t xml:space="preserve">Tulos</w:t>
      </w:r>
    </w:p>
    <w:p>
      <w:r>
        <w:t xml:space="preserve">Kuinka monta vuotta kului duuman toteutumisen ja Veren Vapahtajan kirkon rakentamisen aloittamisen välillä?</w:t>
      </w:r>
    </w:p>
    <w:p>
      <w:r>
        <w:rPr>
          <w:b/>
        </w:rPr>
        <w:t xml:space="preserve">Tulos</w:t>
      </w:r>
    </w:p>
    <w:p>
      <w:r>
        <w:t xml:space="preserve">Mikä tapahtuma esti Aleksanteri II:n suunnitelmat duuman perustamisesta?</w:t>
      </w:r>
    </w:p>
    <w:p>
      <w:r>
        <w:rPr>
          <w:b/>
        </w:rPr>
        <w:t xml:space="preserve">Tulos</w:t>
      </w:r>
    </w:p>
    <w:p>
      <w:r>
        <w:t xml:space="preserve">Mitkä kaksi tsaaria käyttivät Okhranaa yrittäessään välttää Aleksanteri II:n kohtaloa?</w:t>
      </w:r>
    </w:p>
    <w:p>
      <w:r>
        <w:rPr>
          <w:b/>
        </w:rPr>
        <w:t xml:space="preserve">Tulos</w:t>
      </w:r>
    </w:p>
    <w:p>
      <w:r>
        <w:t xml:space="preserve">Miten Aleksanteri III reagoi isänsä kuolemaan?</w:t>
      </w:r>
    </w:p>
    <w:p>
      <w:r>
        <w:rPr>
          <w:b/>
        </w:rPr>
        <w:t xml:space="preserve">Tulos</w:t>
      </w:r>
    </w:p>
    <w:p>
      <w:r>
        <w:t xml:space="preserve">Kuka oli Venäjän vaaleilla valitun parlamentin idean alullepanija?</w:t>
      </w:r>
    </w:p>
    <w:p>
      <w:r>
        <w:rPr>
          <w:b/>
        </w:rPr>
        <w:t xml:space="preserve">Esimerkki 0,542</w:t>
      </w:r>
    </w:p>
    <w:p>
      <w:r>
        <w:t xml:space="preserve">Kappale- Lähetys 1: Dick oli raivoissaan nähdessään, miten tyytyväisinä miehet kestivät rasittavaa vankeutta, niukkaa ruokaa ja vartijoiksi asetettujen parrattomien poikien ankaraa määrätietoisuutta.Lähetys 2: Useimmat vangit viettivät aikaansa korttipelillä, jossa he pelasivat nappeja, rihkamaa tai muuta, mikä muodosti heidän niukan omaisuutensa.Lähettäjä 3: Dick sai tietää, että kaikki Wesley Boonen komppanian upseerit olivat haavoittuneet tai kuolleet hyökkäyksessä kivisillan luona.Lähettäjä 4: Wesley oli aluksi ollut vankien mukana.Lähettäjä 5: Häntä oli lyöty päähän ja hän oli kuumeessa, kun hänen isänsä ja sisarensa tulivat vankilaan hakemaan häntä pois.Lähetetty 6: Kukaan ei osannut sanoa, missä hän nyt oli, mutta Dick tiesi, että hänen täytyi olla kaupungissa, koska vaihtoa ei ollut, sillä liittoutuneet eivät sallineet kenenkään poistua linjoilta, paitsi kuolleiden kanssa olevien naisten tai pohjoisesta tulleiden erikoisluvilla.Lähetetty 7: Sitten hän kävi provisiopäämajassa, ja hänelle näytettiin täydellinen luettelo nimistä, jotka oli kirjattu siellä oleviin kirjoihin; mutta Barneyn nimi ei ollut niiden joukossa. lähetetty 8: Spottswood-hotellissa hän tapasi tuloaan seuraavana päivänä Elisha Boonen, joka oli hutera, masentunut, melkein epätoivoinen. lähetetty 9: Dick ei rakastanut kovapäistä plutokraattia, mutta hän ei voinut vastustaa ilmoittautumista.</w:t>
      </w:r>
    </w:p>
    <w:p>
      <w:r>
        <w:rPr>
          <w:b/>
        </w:rPr>
        <w:t xml:space="preserve">Tulos</w:t>
      </w:r>
    </w:p>
    <w:p>
      <w:r>
        <w:t xml:space="preserve">Kuka oli "kovapäinen plutokraatti"?</w:t>
      </w:r>
    </w:p>
    <w:p>
      <w:r>
        <w:rPr>
          <w:b/>
        </w:rPr>
        <w:t xml:space="preserve">Tulos</w:t>
      </w:r>
    </w:p>
    <w:p>
      <w:r>
        <w:t xml:space="preserve">Miksi Elisha Boone on "karu, masentunut, melkein epätoivoinen"?</w:t>
      </w:r>
    </w:p>
    <w:p>
      <w:r>
        <w:rPr>
          <w:b/>
        </w:rPr>
        <w:t xml:space="preserve">Tulos</w:t>
      </w:r>
    </w:p>
    <w:p>
      <w:r>
        <w:t xml:space="preserve">Missä Dick vieraili sen jälkeen, kun hän oli käynyt provostin päämajassa?</w:t>
      </w:r>
    </w:p>
    <w:p>
      <w:r>
        <w:rPr>
          <w:b/>
        </w:rPr>
        <w:t xml:space="preserve">Tulos</w:t>
      </w:r>
    </w:p>
    <w:p>
      <w:r>
        <w:t xml:space="preserve">Onko sinulla nimiluettelo, keitä Dick tapasi?</w:t>
      </w:r>
    </w:p>
    <w:p>
      <w:r>
        <w:rPr>
          <w:b/>
        </w:rPr>
        <w:t xml:space="preserve">Tulos</w:t>
      </w:r>
    </w:p>
    <w:p>
      <w:r>
        <w:t xml:space="preserve">Dick raivostui nähdessään, kuka vietti aikaa kortilla, pelaten napeista, rihkamoista tai mistä tahansa muusta, joka muodosti heidän niukan omaisuutensa?</w:t>
      </w:r>
    </w:p>
    <w:p>
      <w:r>
        <w:rPr>
          <w:b/>
        </w:rPr>
        <w:t xml:space="preserve">Tulos</w:t>
      </w:r>
    </w:p>
    <w:p>
      <w:r>
        <w:t xml:space="preserve">Keitä olivat ne miehet, jotka kantoivat rasittavaa vankeutta, niukkaa ruokaa ja parratonta poikaa, joka oli asetettu heidän vartijoikseen, ankaraa määrätietoisuutta?</w:t>
      </w:r>
    </w:p>
    <w:p>
      <w:r>
        <w:rPr>
          <w:b/>
        </w:rPr>
        <w:t xml:space="preserve">Tulos</w:t>
      </w:r>
    </w:p>
    <w:p>
      <w:r>
        <w:t xml:space="preserve">Kuka vieraili provostin päämajassa?</w:t>
      </w:r>
    </w:p>
    <w:p>
      <w:r>
        <w:rPr>
          <w:b/>
        </w:rPr>
        <w:t xml:space="preserve">Tulos</w:t>
      </w:r>
    </w:p>
    <w:p>
      <w:r>
        <w:t xml:space="preserve">Kuka raivostui nähdessään, miten tyytyväisinä miehet kestivät rasittavaa vankeutta?</w:t>
      </w:r>
    </w:p>
    <w:p>
      <w:r>
        <w:rPr>
          <w:b/>
        </w:rPr>
        <w:t xml:space="preserve">Tulos</w:t>
      </w:r>
    </w:p>
    <w:p>
      <w:r>
        <w:t xml:space="preserve">Oliko Wesley Boone tapettu kivisillalla?</w:t>
      </w:r>
    </w:p>
    <w:p>
      <w:r>
        <w:rPr>
          <w:b/>
        </w:rPr>
        <w:t xml:space="preserve">Tulos</w:t>
      </w:r>
    </w:p>
    <w:p>
      <w:r>
        <w:t xml:space="preserve">Kenet Dick tapasi Spottswood-hotellissa, joka oli kovapäinen plutokraatti?</w:t>
      </w:r>
    </w:p>
    <w:p>
      <w:r>
        <w:rPr>
          <w:b/>
        </w:rPr>
        <w:t xml:space="preserve">Tulos</w:t>
      </w:r>
    </w:p>
    <w:p>
      <w:r>
        <w:t xml:space="preserve">Kenelle Dick ilmoittaa itsensä lauseessa 9?</w:t>
      </w:r>
    </w:p>
    <w:p>
      <w:r>
        <w:rPr>
          <w:b/>
        </w:rPr>
        <w:t xml:space="preserve">Tulos</w:t>
      </w:r>
    </w:p>
    <w:p>
      <w:r>
        <w:t xml:space="preserve">Kuka vei Wesleyn ulos vankilasta?</w:t>
      </w:r>
    </w:p>
    <w:p>
      <w:r>
        <w:rPr>
          <w:b/>
        </w:rPr>
        <w:t xml:space="preserve">Tulos</w:t>
      </w:r>
    </w:p>
    <w:p>
      <w:r>
        <w:t xml:space="preserve">Ketä oli lyöty päähän?</w:t>
      </w:r>
    </w:p>
    <w:p>
      <w:r>
        <w:rPr>
          <w:b/>
        </w:rPr>
        <w:t xml:space="preserve">Tulos</w:t>
      </w:r>
    </w:p>
    <w:p>
      <w:r>
        <w:t xml:space="preserve">Kuka tapasi Elisha Boonen Spottswood-hotellissa?</w:t>
      </w:r>
    </w:p>
    <w:p>
      <w:r>
        <w:rPr>
          <w:b/>
        </w:rPr>
        <w:t xml:space="preserve">Tulos</w:t>
      </w:r>
    </w:p>
    <w:p>
      <w:r>
        <w:t xml:space="preserve">Missä Dick asui, kun hän yritti pysyä tuntemattomana?</w:t>
      </w:r>
    </w:p>
    <w:p>
      <w:r>
        <w:rPr>
          <w:b/>
        </w:rPr>
        <w:t xml:space="preserve">Tulos</w:t>
      </w:r>
    </w:p>
    <w:p>
      <w:r>
        <w:t xml:space="preserve">Mitä Dick oppi Wesley Boonesta?</w:t>
      </w:r>
    </w:p>
    <w:p>
      <w:r>
        <w:rPr>
          <w:b/>
        </w:rPr>
        <w:t xml:space="preserve">Tulos</w:t>
      </w:r>
    </w:p>
    <w:p>
      <w:r>
        <w:t xml:space="preserve">Kenet liittoutuneet päästivät lähtemään?</w:t>
      </w:r>
    </w:p>
    <w:p>
      <w:r>
        <w:rPr>
          <w:b/>
        </w:rPr>
        <w:t xml:space="preserve">Tulos</w:t>
      </w:r>
    </w:p>
    <w:p>
      <w:r>
        <w:t xml:space="preserve">Mikä oli kovapäisen plutokraatin nimi?</w:t>
      </w:r>
    </w:p>
    <w:p>
      <w:r>
        <w:rPr>
          <w:b/>
        </w:rPr>
        <w:t xml:space="preserve">Tulos</w:t>
      </w:r>
    </w:p>
    <w:p>
      <w:r>
        <w:t xml:space="preserve">Kuka sai iskun päähänsä ja oli kuumeessa?</w:t>
      </w:r>
    </w:p>
    <w:p>
      <w:r>
        <w:rPr>
          <w:b/>
        </w:rPr>
        <w:t xml:space="preserve">Esimerkki 0,543</w:t>
      </w:r>
    </w:p>
    <w:p>
      <w:r>
        <w:t xml:space="preserve">Kohta- Lähetys 1: FBI:n, merivoimien rikostutkintayksikön ja CIA:n ryhmät lähetettiin välittömästi Jemeniin tutkimaan iskua.Lähetys 2: Yhdysvaltain Jemenin-suurlähettiläs Barbara Bodine yritti vaikeuksin saada Jemenin hallituksen hyväksymään nämä vierailijat ja sallimaan heidän kantaa aseita, vaikka jemeniläiset vastustivat sitä, että amerikkalaiset saisivat kantaa pitkiä aseita (kivääreitä, haulikoita ja automaattiaseita) avoimesti.Lähetys 3: Bodine ja FBI:n ryhmän johtaja John O'Neill olivat toistuvasti riidoissa keskenään - jopa siinä määrin, että kun O'Neill oli siirretty pois Jemenistä mutta halusi palata, Bodine kieltäytyi pyynnöstä.Lähettäjä 4: Alkujännitteistä huolimatta jemeniläiset ja amerikkalaiset tutkimukset etenivät. Lähettäjä 5: Muutaman viikon kuluessa tarinan pääpiirteet alkoivat hahmottua. Lähettäjä 6: Cole-hyökkäyspäivänä koottiin epäiltyjen luettelo, johon kuului myös al-Qaidan al-Qaidaan kuuluva Egyptian Islamic Jihad.Lähettäjä 7: Yhdysvaltain terrorisminvastaiset virkamiehet kertoivat meille olettaneensa heti, että al-Qaida oli vastuussa. Lähettäjä 8: Mutta kuten apulaispääsihteeri John McLaughlin selitti meille, ei riittänyt, että hyökkäys haisi, näytti ja maistui al-Qaidan operaatiolta.Lähettäjä 9: Jutun nostamiseksi CIA tarvitsi pelkän arvauksen lisäksi linkin johonkin, jonka tiedettiin olevan al-Qaidan agentti. Lähettäjä 10: Ensimmäisten viikkojen aikana iskun jälkeen jemeniläiset löysivät ja pidättivät sekä Badawin että Quson, mutta eivät antaneet FBI:n ryhmän osallistua kuulusteluihin.Lähettäjä 11: CIA kuvaili Cole-iskun jälkeistä Jemenin alustavaa tukea "hitaaksi ja riittämättömäksi." Lähettäjä 12: Presidentti Clinton, ministeri Albright ja DCI Tenet puuttuivat asiaan auttaakseen. Lähettäjä 13: Koska tiedot olivat toisesta kädestä saatuja, yhdysvaltalaisryhmä ei voinut itse arvioida niiden luotettavuutta.Lähettäjä 14: Jemeniläiset toimittivat 11. marraskuuta FBI:lle uusia tietoja Badawin ja Quson kuulusteluista, mukaan lukien kuvauksia henkilöistä, joilta vangit olivat saaneet toimintaohjeita.Lähettäjä 15: Yksi heistä oli Khallad, jonka kuvattiin menettäneen jalkansa.Lähettäjä 16: Vangit kertoivat, että Khallad auttoi Cole-operaation johtamisessa Afganistanista tai Pakistanista käsin.Lähettäjä 17: Jemeniläiset arvioivat (oikein), että Khalladiksi kuvattu mies oli Tawfiq bin Attash.Lähettäjä 18: FBI:n erikoisagentti tunnisti Khalladin nimen ja yhdisti tämän uutisen tietoihin, jotka saatiin tärkeältä al-Qaida-lähteeltä, joka oli tavannut CIA:n ja FBI:n upseereita säännöllisesti.</w:t>
      </w:r>
    </w:p>
    <w:p>
      <w:r>
        <w:rPr>
          <w:b/>
        </w:rPr>
        <w:t xml:space="preserve">Tulos</w:t>
      </w:r>
    </w:p>
    <w:p>
      <w:r>
        <w:t xml:space="preserve">Mitä ilmeni muutaman viikon kuluttua alkuvaiheen venytysten jälkeen?</w:t>
      </w:r>
    </w:p>
    <w:p>
      <w:r>
        <w:rPr>
          <w:b/>
        </w:rPr>
        <w:t xml:space="preserve">Tulos</w:t>
      </w:r>
    </w:p>
    <w:p>
      <w:r>
        <w:t xml:space="preserve">Mitä Yhdysvaltain Jemenin suurlähettiläs ja John O'Neill toistuvasti tekivät?</w:t>
      </w:r>
    </w:p>
    <w:p>
      <w:r>
        <w:rPr>
          <w:b/>
        </w:rPr>
        <w:t xml:space="preserve">Tulos</w:t>
      </w:r>
    </w:p>
    <w:p>
      <w:r>
        <w:t xml:space="preserve">Mitä tapahtui, vaikka John O'Neill siirrettiin pois Jemenistä?</w:t>
      </w:r>
    </w:p>
    <w:p>
      <w:r>
        <w:rPr>
          <w:b/>
        </w:rPr>
        <w:t xml:space="preserve">Tulos</w:t>
      </w:r>
    </w:p>
    <w:p>
      <w:r>
        <w:t xml:space="preserve">Kuka sanoi Cole-iskun tapahtumapäivänä, että al-Qaida oli vastuussa?</w:t>
      </w:r>
    </w:p>
    <w:p>
      <w:r>
        <w:rPr>
          <w:b/>
        </w:rPr>
        <w:t xml:space="preserve">Tulos</w:t>
      </w:r>
    </w:p>
    <w:p>
      <w:r>
        <w:t xml:space="preserve">Missä FBI, merivoimien rikostutkimuslaitos ja CIA tapasivat Barbara Bodinen?</w:t>
      </w:r>
    </w:p>
    <w:p>
      <w:r>
        <w:rPr>
          <w:b/>
        </w:rPr>
        <w:t xml:space="preserve">Esimerkki 0,544</w:t>
      </w:r>
    </w:p>
    <w:p>
      <w:r>
        <w:t xml:space="preserve">Kappale - Lähetetty 1: Niinkuin muurien vartioimiseksi on monissa vuonoissa linnoja, jotka suojaavat varmaa tilaa sisällä, niin myös täällä on mallinnettu nämä; ja niinkuin linnoitukset kynnykseltään kynnykselle asti ovat silloilla reunustetut; kallion matalalta pohjalta kulkevat kiviset polut, jotka ylittävät myyrät ja patoja, ja lyövät eteenpäin aina lahteen asti, joka kerralla katkaisee ne.Lähetys 2: Sellainen oli se paikka, jossa löysimme itsemme Geryonin selästä irrottautuneina. Lähetys 3: Bardi vasemmalla pysyi matkallaan, ja minä hänen takanaan.Lähetys 4: Oikealla puolellamme näin uutta kurjuutta, uusia tuskia, uusia vihan teloittajia, jotka parveilivat ensimmäisessä kuilussa. lähetys 5: Alhaalla oli alastomia syntisiä. lähetys 6: He tulivat edemmäs, kohtasivat kasvomme keskikohdasta, meidän kanssamme tuolla puolen, mutta suuremmalla askeleella.Sent 7: Niin roomalaiset, kun juhlavuosi palaa, keksivät keinon, jolla he pääsevät nopeammin eroon tungeksivista ihmisjoukoista ja jotka kulkevat siltaa pitkin; toisella puolella kaikki ovat linnaa kohti ja lähestyvät Pietarinkirkkoa, toisella puolella vuorta kohti.</w:t>
      </w:r>
    </w:p>
    <w:p>
      <w:r>
        <w:rPr>
          <w:b/>
        </w:rPr>
        <w:t xml:space="preserve">Tulos</w:t>
      </w:r>
    </w:p>
    <w:p>
      <w:r>
        <w:t xml:space="preserve">Missä oli se paikka, jossa he löysivät itsensä sen jälkeen, kun heidät oli irrotettu Geryonin selästä?</w:t>
      </w:r>
    </w:p>
    <w:p>
      <w:r>
        <w:rPr>
          <w:b/>
        </w:rPr>
        <w:t xml:space="preserve">Tulos</w:t>
      </w:r>
    </w:p>
    <w:p>
      <w:r>
        <w:t xml:space="preserve">Mikä oli roomalaisten rooli vertauksessa?</w:t>
      </w:r>
    </w:p>
    <w:p>
      <w:r>
        <w:rPr>
          <w:b/>
        </w:rPr>
        <w:t xml:space="preserve">Tulos</w:t>
      </w:r>
    </w:p>
    <w:p>
      <w:r>
        <w:t xml:space="preserve">Mitä siellä alhaalla oli ja mitä he tekivät?</w:t>
      </w:r>
    </w:p>
    <w:p>
      <w:r>
        <w:rPr>
          <w:b/>
        </w:rPr>
        <w:t xml:space="preserve">Tulos</w:t>
      </w:r>
    </w:p>
    <w:p>
      <w:r>
        <w:t xml:space="preserve">Mitä Geryon ja Held tekivät?</w:t>
      </w:r>
    </w:p>
    <w:p>
      <w:r>
        <w:rPr>
          <w:b/>
        </w:rPr>
        <w:t xml:space="preserve">Tulos</w:t>
      </w:r>
    </w:p>
    <w:p>
      <w:r>
        <w:t xml:space="preserve">Kuinka kauan roomalaiset olivat marssineet?</w:t>
      </w:r>
    </w:p>
    <w:p>
      <w:r>
        <w:rPr>
          <w:b/>
        </w:rPr>
        <w:t xml:space="preserve">Tulos</w:t>
      </w:r>
    </w:p>
    <w:p>
      <w:r>
        <w:t xml:space="preserve">Missä alastomat syntiset kohtasivat kasvonsa?</w:t>
      </w:r>
    </w:p>
    <w:p>
      <w:r>
        <w:rPr>
          <w:b/>
        </w:rPr>
        <w:t xml:space="preserve">Tulos</w:t>
      </w:r>
    </w:p>
    <w:p>
      <w:r>
        <w:t xml:space="preserve">Mihin suuntaan alastomat syntiset tulivat?</w:t>
      </w:r>
    </w:p>
    <w:p>
      <w:r>
        <w:rPr>
          <w:b/>
        </w:rPr>
        <w:t xml:space="preserve">Tulos</w:t>
      </w:r>
    </w:p>
    <w:p>
      <w:r>
        <w:t xml:space="preserve">Mitä bardi soitti?</w:t>
      </w:r>
    </w:p>
    <w:p>
      <w:r>
        <w:rPr>
          <w:b/>
        </w:rPr>
        <w:t xml:space="preserve">Esimerkki 0,545</w:t>
      </w:r>
    </w:p>
    <w:p>
      <w:r>
        <w:t xml:space="preserve">Kappale- Lähetys 1: Osavaltion säätiö antaa West Texas Legal Services -järjestölle ja Fort Worthin NAACP:n osastolle yli miljoona dollaria, jotta ne voivat tarjota siviilioikeudellisia palveluja köyhille.Lähetys 2: Texasin Equal Access to Justice -säätiö ilmoitti, että Fort Worthissa toimivat voittoa tavoittelemattomat ryhmät saavat avustuksia sen hallinnoimista varoista, mukaan lukien lakimiesten luottamustilien korot (Interest on Lawyers' Trust Accounts, IOLTA) -ohjelmasta.Lähetys 3: Länsi-Texasin Legal Services -järjestö, joka työskentelee asiakkaiden kanssa 106 piirikunnassa, mukaan lukien Tarrantin, Lubbockin, Midlandin ja Potterin piirikunnat, saa 1,03 miljoonaa dollaria.Lähettäjä 4: Oikeusapuryhmä selvitti viime vuonna noin 8300 tapausta.Lähettäjä 5: "Se auttaa meitä valtavasti ohjelmassamme", sanoi Kathy Duncan Länsi-Texasin oikeusapupalveluista.Lähettäjä 6: "Ilman apurahaa emme pystyisi jatkamaan työtämme." Lähettäjä 7: West Texas käsittelee muun muassa avioeroja, perheväkivaltatapauksiin liittyviä suojamääräyksiä ja maanomistajan ja vuokralaisen välisiä riitoja. Lähettäjä 8: Palvelussa työskentelee noin 100 työntekijää, mukaan lukien asianajajat ja tukihenkilöstö, kymmenessä toimipisteessä. Lähettäjä 9: NAACP:n Fort Worthin oikeusprojekti saa 49 000 dollaria.Lähettäjä 10: Ryhmän oikeusapuohjelman virkailijat eivät olleet tavoitettavissa kommentoimaan asiaa.Lähettäjä 11: Texasin korkeimman oikeuden perustama Equal Access -säätiö on jakanut noin 8 miljoonaa dollaria osavaltion laajuisesti.Lähettäjä 12: IOLTA-ohjelman lisäksi rahat tulevat tuomioistuinten oikeudenkäyntimaksuista ja osavaltion rikosuhritukiohjelmasta.Lähettäjä 13: Teksasissa 4,2 miljoonaa ihmistä on oikeutettu oikeusapuun, koska heidän tulotasonsa on enintään 120 prosenttia liittovaltion köyhyysrajasta.Lähettäjä 14: Tarrantin piirikunnasta 204 000 ihmistä on oikeutettu oikeusapuun.Lähettäjä 15: Avustukset myönnetään aikana, jolloin köyhille asianajajia tarjoavien ohjelmien rahoitus on vaarassa korkojen laskun, liittovaltion rahoituksen leikkausten ja oikeudellisten haasteiden vuoksi.Lähettäjä 16: "Sen on oltava paljon enemmän", sanoi Betty Torres, Austinissa sijaitsevan säätiön toiminnanjohtaja.Lähetys 17: "Vaikka köyhien määrä Teksasissa on kasvanut, osavaltion ja liittovaltion rahoitus tälle elintärkeälle työlle on vähenemässä." Lähetys 18: Noin 4,9 miljoonaa dollaria jaetaan tänä vuonna IOLTA-rahastosta, joka on korkotuotto rahoista, jotka on maksettu asianajajille palkkioksi tai oikeudenkäyntikulujen kattamiseksi.</w:t>
      </w:r>
    </w:p>
    <w:p>
      <w:r>
        <w:rPr>
          <w:b/>
        </w:rPr>
        <w:t xml:space="preserve">Tulos</w:t>
      </w:r>
    </w:p>
    <w:p>
      <w:r>
        <w:t xml:space="preserve">Kuinka monta sivukonttoria Länsi-Texasissa on?</w:t>
      </w:r>
    </w:p>
    <w:p>
      <w:r>
        <w:rPr>
          <w:b/>
        </w:rPr>
        <w:t xml:space="preserve">Tulos</w:t>
      </w:r>
    </w:p>
    <w:p>
      <w:r>
        <w:t xml:space="preserve">Kuinka suuren osan 1,03 miljoonan dollarin rahoituksesta saa Fort Worthin NAACP?</w:t>
      </w:r>
    </w:p>
    <w:p>
      <w:r>
        <w:rPr>
          <w:b/>
        </w:rPr>
        <w:t xml:space="preserve">Tulos</w:t>
      </w:r>
    </w:p>
    <w:p>
      <w:r>
        <w:t xml:space="preserve">Millä perusteella valtion varoja annetaan tähän ohjelmaan ja miten niitä käytetään?</w:t>
      </w:r>
    </w:p>
    <w:p>
      <w:r>
        <w:rPr>
          <w:b/>
        </w:rPr>
        <w:t xml:space="preserve">Tulos</w:t>
      </w:r>
    </w:p>
    <w:p>
      <w:r>
        <w:t xml:space="preserve">Mikä oikeusapuryhmä selvitti viime vuonna noin 8 300 tapausta?</w:t>
      </w:r>
    </w:p>
    <w:p>
      <w:r>
        <w:rPr>
          <w:b/>
        </w:rPr>
        <w:t xml:space="preserve">Tulos</w:t>
      </w:r>
    </w:p>
    <w:p>
      <w:r>
        <w:t xml:space="preserve">Mikä on Länsi-Texas ja mitä se käsittelee?</w:t>
      </w:r>
    </w:p>
    <w:p>
      <w:r>
        <w:rPr>
          <w:b/>
        </w:rPr>
        <w:t xml:space="preserve">Tulos</w:t>
      </w:r>
    </w:p>
    <w:p>
      <w:r>
        <w:t xml:space="preserve">Kuka auttaa Länsi-Texasia tarjoamaan palvelujaan ja onko se tehokasta?</w:t>
      </w:r>
    </w:p>
    <w:p>
      <w:r>
        <w:rPr>
          <w:b/>
        </w:rPr>
        <w:t xml:space="preserve">Tulos</w:t>
      </w:r>
    </w:p>
    <w:p>
      <w:r>
        <w:t xml:space="preserve">Kuka antoi seuraavan lausunnon: "Vaikka köyhyysväestö on lisääntynyt Teksasissa, osavaltion ja liittovaltion rahoitus tälle elintärkeälle työlle on vähenemässä."?</w:t>
      </w:r>
    </w:p>
    <w:p>
      <w:r>
        <w:rPr>
          <w:b/>
        </w:rPr>
        <w:t xml:space="preserve">Tulos</w:t>
      </w:r>
    </w:p>
    <w:p>
      <w:r>
        <w:t xml:space="preserve">Kuinka paljon enemmän rahaa Equal Access -säätiö on jakanut lähimpään miljoonaan pyöristettynä verrattuna West Texasin lakipalveluiden saamaan rahamäärään?</w:t>
      </w:r>
    </w:p>
    <w:p>
      <w:r>
        <w:rPr>
          <w:b/>
        </w:rPr>
        <w:t xml:space="preserve">Tulos</w:t>
      </w:r>
    </w:p>
    <w:p>
      <w:r>
        <w:t xml:space="preserve">Mikä on sen Teksasissa toimivan ohjelmajohtajan nimi, joka sanoi: "Vaikka köyhyysväestö on kasvanut Teksasissa, osavaltion ja liittovaltion rahoitus tälle elintärkeälle työlle on vähenemässä"?</w:t>
      </w:r>
    </w:p>
    <w:p>
      <w:r>
        <w:rPr>
          <w:b/>
        </w:rPr>
        <w:t xml:space="preserve">Tulos</w:t>
      </w:r>
    </w:p>
    <w:p>
      <w:r>
        <w:t xml:space="preserve">Kuka antoi seuraavan lausunnon: "Ilman apurahaa emme voisi jatkaa työtämme."?</w:t>
      </w:r>
    </w:p>
    <w:p>
      <w:r>
        <w:rPr>
          <w:b/>
        </w:rPr>
        <w:t xml:space="preserve">Tulos</w:t>
      </w:r>
    </w:p>
    <w:p>
      <w:r>
        <w:t xml:space="preserve">Kuinka monta työntekijää Länsi-Teksasin oikeudellisilla palveluilla on?</w:t>
      </w:r>
    </w:p>
    <w:p>
      <w:r>
        <w:rPr>
          <w:b/>
        </w:rPr>
        <w:t xml:space="preserve">Tulos</w:t>
      </w:r>
    </w:p>
    <w:p>
      <w:r>
        <w:t xml:space="preserve">Kuinka monta tapausta Länsi-Texasin oikeuspalvelut selvitti viime vuonna?</w:t>
      </w:r>
    </w:p>
    <w:p>
      <w:r>
        <w:rPr>
          <w:b/>
        </w:rPr>
        <w:t xml:space="preserve">Tulos</w:t>
      </w:r>
    </w:p>
    <w:p>
      <w:r>
        <w:t xml:space="preserve">Mikä on tärkeä käsite suhteessa Länsi-Texasiin (miten he voisivat auttaa kaikkia)?</w:t>
      </w:r>
    </w:p>
    <w:p>
      <w:r>
        <w:rPr>
          <w:b/>
        </w:rPr>
        <w:t xml:space="preserve">Tulos</w:t>
      </w:r>
    </w:p>
    <w:p>
      <w:r>
        <w:t xml:space="preserve">Kuinka moni Tarrantin piirikunnassa ansaitsee 120 prosenttia liittovaltion köyhyysrajasta tai alle sen, pyöristettynä lähimpään tuhanteen?</w:t>
      </w:r>
    </w:p>
    <w:p>
      <w:r>
        <w:rPr>
          <w:b/>
        </w:rPr>
        <w:t xml:space="preserve">Tulos</w:t>
      </w:r>
    </w:p>
    <w:p>
      <w:r>
        <w:t xml:space="preserve">Kuinka monta ja mitä ohjelmia käytetään ihmisten auttamiseksi heidän oikeudellisissa tarpeissaan?</w:t>
      </w:r>
    </w:p>
    <w:p>
      <w:r>
        <w:rPr>
          <w:b/>
        </w:rPr>
        <w:t xml:space="preserve">Esimerkki 0,546</w:t>
      </w:r>
    </w:p>
    <w:p>
      <w:r>
        <w:t xml:space="preserve">Kappale- Lähetys 1: (CNN) -- Kaasuräjähdys repi maanantaiaamuna läpi rakennuksen, jossa oli toimistoja ja taidegalleria Prahan keskustassa sijaitsevalla historiallisella alueella, haavoittaen 35 ihmistä ja aiheuttaen evakuointeja lähistöllä sijaitsevissa rakennuksissa Tšekin pääkaupungissa, kertoivat virkamiehet.Lähetys 2: Yli 230 ihmistä evakuoitiin alueelta, mukaan lukien rakennuksista, joita käytettiin kouluissa, mukaan lukien Kaarlen yliopisto ja Esittävien Taiteiden Akatemia elokuvataiteen ja TV-koulu, joka tunnetaan nimellä FAMU, kertoivat virkamiehet.Lähetys 3: "Voimme nyt vahvistaa, että tämä oli kaasuräjähdys.Lähetetty 4: Kyseessä ei ollut terrori-isku", Prahan pormestari Bohuslav Svoboda sanoi toimittajille maanantaina.Lähetetty 5: Räjähdys osoitteessa 5 Divadelni Street, joka sijaitsee lähellä kansallisteatteria ja korttelin päässä kaupungin halki virtaavasta Vltava-joesta, romahdutti ensimmäisen kerroksen katon, kertoivat viranomaiset.Lähetetty 6: Naapurirakennusten ikkunat vaurioituivat. Lähetetty 7: Viranomaiset eivät usko, että kukaan on jäänyt loukkuun raunioihin, vaikka paloviranomaiset pysyvät paikalla vielä jonkin aikaa "ollakseen 100-prosenttisen varmoja siitä, ettei siellä ole ketään", Svoboda sanoi.Lähettäjä 8: Hän sanoi, että aluksi kateissa olleet ihmiset löydettiin myöhemmin lievästi loukkaantuneina. 35 loukkaantuneesta 30 vietiin sairaaloihin, joista kaksi sai vakavia vammoja, kertoivat kaupungin pelastuspalvelun virkamiehet.Lähettäjä 9: Kaupungin palokunta, joka tutkii aluetta mahdollisten kaasuvuotojen varalta, sanoi, että alueen vakauttaminen kestää kaksi päivää.Lähettäjä 10: Kaarlen yliopisto perui viereisessä rakennuksessa olevat luennot koko maanantain ajaksi.Lähettäjä 11: Kaupungin palkkaama katsastusmies kertoi maanantaina toimittajille, että rakennusta ei ehkä tarvitse purkaa ja että vauriot näyttävät olevan korjattavissa.Lähettäjä 12: Tšekin tiedotusvälineet antoivat aiemmin ristiriitaisia tietoja rakennuksen sijainnista, ja eräs uutistoimisto kertoi jossain vaiheessa, että räjähdys tapahtui FAMU:n rakennuksessa.Lähettäjä 13: FAMU:n dekaani Pavel Jech kertoi, että räjähdys tapahtui lähellä FAMU:n päärakennusta, joka tunnetaan nimellä Lazanskyn palatsi, joka evakuoitiin.</w:t>
      </w:r>
    </w:p>
    <w:p>
      <w:r>
        <w:rPr>
          <w:b/>
        </w:rPr>
        <w:t xml:space="preserve">Tulos</w:t>
      </w:r>
    </w:p>
    <w:p>
      <w:r>
        <w:t xml:space="preserve">Miten Kaarlen yliopiston opiskelijat kärsivät kaasuräjähdyksestä?</w:t>
      </w:r>
    </w:p>
    <w:p>
      <w:r>
        <w:rPr>
          <w:b/>
        </w:rPr>
        <w:t xml:space="preserve">Tulos</w:t>
      </w:r>
    </w:p>
    <w:p>
      <w:r>
        <w:t xml:space="preserve">Mikä on Academy of Performing Artsin elokuva- ja televisiokoulun päärakennuksen nimi?</w:t>
      </w:r>
    </w:p>
    <w:p>
      <w:r>
        <w:rPr>
          <w:b/>
        </w:rPr>
        <w:t xml:space="preserve">Tulos</w:t>
      </w:r>
    </w:p>
    <w:p>
      <w:r>
        <w:t xml:space="preserve">Kuka vaaleilla valittu virkamies kertoi toimittajille, ettei raunioissa ollut ketään loukussa?</w:t>
      </w:r>
    </w:p>
    <w:p>
      <w:r>
        <w:rPr>
          <w:b/>
        </w:rPr>
        <w:t xml:space="preserve">Esimerkki 0,547</w:t>
      </w:r>
    </w:p>
    <w:p>
      <w:r>
        <w:t xml:space="preserve">Kappale- Lähetys 1: T. P , yksi leirin johtavista ohjaajista , kertoo pelottavan tarinan leirinuotion ympärillä leiriläisille ja muille ohjaajille , jotka koostuvat Betsystä , Elliestä , Davesta , Stacysta , Billistä ja Maxista, 40-vuotiaasta johtavasta ohjaajasta.P. on lopettanut tarinansa , Max alkaa kertoa miehestä nimeltä Madman Marz , joka tappoi koko perheensä kirveellä , ja hänet tuomittiin , lyötiin kirveellä kasvoihin ja hirtettiin rikoksistaan , mutta hän vain vapautui hirttosilmukasta ja katosi metsään .Lähetys 3: Max jatkaa sanomalla , että jokainen , joka sanoo hänen nimensä yli kuiskauksen herättää hänet ja saa hänet tulemaan takaisin ja tappamaan kyseisen henkilön . lähetys 4: Tämän jälkeen Richie , röyhkeä teini , nousee ylös ja huutaa Madman Marz , heittää kiven hänen vanhaan taloonsa , rikkoen ikkunan .Lähetetty 5: Max , ärsyyntynyt Richie , lopettaa leirinuotion , lähettää kaikki mökkeihinsä yöksi , kun hän menee kaupunkiin hakemaan tarvikkeita auttaa purkamaan leirin , koska sen oli määrä päättyä seuraavana päivänä .Lähetetty 6: Kun he menevät takaisin mökkeihin , Richie näkee Madman Marz ylhäällä puussa , ja menee katsomaan , jos se on todella hän .Lähetetty 7: Kaikki muut saavat takaisin leiriin , ja Max ja Dave yrittävät hakea takaisin kirveen he olivat käyttäneet leikata puuta tukista , mutta se on jumissa .Lähetetty 8: Kokki , Dippy , tulee ulos ja toivottaa kaikille hyvää yötä , ennen kuin Marz tulee sisään ja repii hänen kurkkunsa auki , ja repii kirveen irti tukista .Lähetetty 9: T.P. yrittää saada Betsyn lähtemään ulos hänen kanssaan , mutta hän kieltäytyy , aiheuttaen kohtauksen .Lähetetty 10: Kun lapset ovat menneet nukkumaan , loput ohjaajista saattavat Maxin pois ja menevät virkistyshuoneeseen rentoutumaan .</w:t>
      </w:r>
    </w:p>
    <w:p>
      <w:r>
        <w:rPr>
          <w:b/>
        </w:rPr>
        <w:t xml:space="preserve">Tulos</w:t>
      </w:r>
    </w:p>
    <w:p>
      <w:r>
        <w:t xml:space="preserve">Mistä Madman Marz tunnettiin?</w:t>
      </w:r>
    </w:p>
    <w:p>
      <w:r>
        <w:rPr>
          <w:b/>
        </w:rPr>
        <w:t xml:space="preserve">Tulos</w:t>
      </w:r>
    </w:p>
    <w:p>
      <w:r>
        <w:t xml:space="preserve">Ketkä ohjaajat kertovat tarinoita leirinuotiolla?</w:t>
      </w:r>
    </w:p>
    <w:p>
      <w:r>
        <w:rPr>
          <w:b/>
        </w:rPr>
        <w:t xml:space="preserve">Tulos</w:t>
      </w:r>
    </w:p>
    <w:p>
      <w:r>
        <w:t xml:space="preserve">Mitä he tekevät, kun he palaavat mökille?</w:t>
      </w:r>
    </w:p>
    <w:p>
      <w:r>
        <w:rPr>
          <w:b/>
        </w:rPr>
        <w:t xml:space="preserve">Tulos</w:t>
      </w:r>
    </w:p>
    <w:p>
      <w:r>
        <w:t xml:space="preserve">Milloin republikaanien tarjous jätettiin?</w:t>
      </w:r>
    </w:p>
    <w:p>
      <w:r>
        <w:rPr>
          <w:b/>
        </w:rPr>
        <w:t xml:space="preserve">Tulos</w:t>
      </w:r>
    </w:p>
    <w:p>
      <w:r>
        <w:t xml:space="preserve">Kuka heitti kiven?</w:t>
      </w:r>
    </w:p>
    <w:p>
      <w:r>
        <w:rPr>
          <w:b/>
        </w:rPr>
        <w:t xml:space="preserve">Tulos</w:t>
      </w:r>
    </w:p>
    <w:p>
      <w:r>
        <w:t xml:space="preserve">Mitä kaikki tekivät?</w:t>
      </w:r>
    </w:p>
    <w:p>
      <w:r>
        <w:rPr>
          <w:b/>
        </w:rPr>
        <w:t xml:space="preserve">Tulos</w:t>
      </w:r>
    </w:p>
    <w:p>
      <w:r>
        <w:t xml:space="preserve">Kuka näkee Madman Marzin heidän palatessaan mökille?</w:t>
      </w:r>
    </w:p>
    <w:p>
      <w:r>
        <w:rPr>
          <w:b/>
        </w:rPr>
        <w:t xml:space="preserve">Tulos</w:t>
      </w:r>
    </w:p>
    <w:p>
      <w:r>
        <w:t xml:space="preserve">Missä Marz piileskeli ennen murhan tekemistä leirillä?</w:t>
      </w:r>
    </w:p>
    <w:p>
      <w:r>
        <w:rPr>
          <w:b/>
        </w:rPr>
        <w:t xml:space="preserve">Tulos</w:t>
      </w:r>
    </w:p>
    <w:p>
      <w:r>
        <w:t xml:space="preserve">Kenen hahmon pitäisi tarinan mukaan kuolla?</w:t>
      </w:r>
    </w:p>
    <w:p>
      <w:r>
        <w:rPr>
          <w:b/>
        </w:rPr>
        <w:t xml:space="preserve">Tulos</w:t>
      </w:r>
    </w:p>
    <w:p>
      <w:r>
        <w:t xml:space="preserve">Kuka nimi, liian kovaa lausuttuna, herää ja hyökkää?</w:t>
      </w:r>
    </w:p>
    <w:p>
      <w:r>
        <w:rPr>
          <w:b/>
        </w:rPr>
        <w:t xml:space="preserve">Tulos</w:t>
      </w:r>
    </w:p>
    <w:p>
      <w:r>
        <w:t xml:space="preserve">Mitä Richielle on legendan mukaan todennäköisesti tapahtunut?</w:t>
      </w:r>
    </w:p>
    <w:p>
      <w:r>
        <w:rPr>
          <w:b/>
        </w:rPr>
        <w:t xml:space="preserve">Tulos</w:t>
      </w:r>
    </w:p>
    <w:p>
      <w:r>
        <w:t xml:space="preserve">Missä asemassa on henkilö, joka pyytää Betsyä ulos?</w:t>
      </w:r>
    </w:p>
    <w:p>
      <w:r>
        <w:rPr>
          <w:b/>
        </w:rPr>
        <w:t xml:space="preserve">Tulos</w:t>
      </w:r>
    </w:p>
    <w:p>
      <w:r>
        <w:t xml:space="preserve">Kuka sai Marzin ilmestymään leirimurhayönä?</w:t>
      </w:r>
    </w:p>
    <w:p>
      <w:r>
        <w:rPr>
          <w:b/>
        </w:rPr>
        <w:t xml:space="preserve">Tulos</w:t>
      </w:r>
    </w:p>
    <w:p>
      <w:r>
        <w:t xml:space="preserve">Mikä oli jumissa tukissa?</w:t>
      </w:r>
    </w:p>
    <w:p>
      <w:r>
        <w:rPr>
          <w:b/>
        </w:rPr>
        <w:t xml:space="preserve">Tulos</w:t>
      </w:r>
    </w:p>
    <w:p>
      <w:r>
        <w:t xml:space="preserve">Kenet Marz oikeastaan tappaa?</w:t>
      </w:r>
    </w:p>
    <w:p>
      <w:r>
        <w:rPr>
          <w:b/>
        </w:rPr>
        <w:t xml:space="preserve">Tulos</w:t>
      </w:r>
    </w:p>
    <w:p>
      <w:r>
        <w:t xml:space="preserve">1. Nimeä tarinassa esiintyvät pääohjaajat?</w:t>
      </w:r>
    </w:p>
    <w:p>
      <w:r>
        <w:rPr>
          <w:b/>
        </w:rPr>
        <w:t xml:space="preserve">Tulos</w:t>
      </w:r>
    </w:p>
    <w:p>
      <w:r>
        <w:t xml:space="preserve">Mikä aiheutti sen, että leirinuotiotarinat päättyivät äkillisesti ja lähettivät kaikki takaisin mökkeihinsä?</w:t>
      </w:r>
    </w:p>
    <w:p>
      <w:r>
        <w:rPr>
          <w:b/>
        </w:rPr>
        <w:t xml:space="preserve">Tulos</w:t>
      </w:r>
    </w:p>
    <w:p>
      <w:r>
        <w:t xml:space="preserve">Ketkä kaikki olivat ulkona hytistään sen jälkeen, kun Max pyysi heitä hajaantumaan?</w:t>
      </w:r>
    </w:p>
    <w:p>
      <w:r>
        <w:rPr>
          <w:b/>
        </w:rPr>
        <w:t xml:space="preserve">Tulos</w:t>
      </w:r>
    </w:p>
    <w:p>
      <w:r>
        <w:t xml:space="preserve">mitä tapahtuu tämä toiminta tässä tarinassa?</w:t>
      </w:r>
    </w:p>
    <w:p>
      <w:r>
        <w:rPr>
          <w:b/>
        </w:rPr>
        <w:t xml:space="preserve">Tulos</w:t>
      </w:r>
    </w:p>
    <w:p>
      <w:r>
        <w:t xml:space="preserve">Miksi Max lähettää kaikki yöksi mökille?</w:t>
      </w:r>
    </w:p>
    <w:p>
      <w:r>
        <w:rPr>
          <w:b/>
        </w:rPr>
        <w:t xml:space="preserve">Tulos</w:t>
      </w:r>
    </w:p>
    <w:p>
      <w:r>
        <w:t xml:space="preserve">Mitä Maxin tarinan mukaan Richielle tapahtuu, koska hän huusi Madman Marzia?</w:t>
      </w:r>
    </w:p>
    <w:p>
      <w:r>
        <w:rPr>
          <w:b/>
        </w:rPr>
        <w:t xml:space="preserve">Tulos</w:t>
      </w:r>
    </w:p>
    <w:p>
      <w:r>
        <w:t xml:space="preserve">Miksi Max oli ärsyyntynyt Richiestä?</w:t>
      </w:r>
    </w:p>
    <w:p>
      <w:r>
        <w:rPr>
          <w:b/>
        </w:rPr>
        <w:t xml:space="preserve">Tulos</w:t>
      </w:r>
    </w:p>
    <w:p>
      <w:r>
        <w:t xml:space="preserve">Mitä Richie teki ärsyttääkseen Maxia?</w:t>
      </w:r>
    </w:p>
    <w:p>
      <w:r>
        <w:rPr>
          <w:b/>
        </w:rPr>
        <w:t xml:space="preserve">Tulos</w:t>
      </w:r>
    </w:p>
    <w:p>
      <w:r>
        <w:t xml:space="preserve">Oliko MAXin kertoma tarina pätevä?</w:t>
      </w:r>
    </w:p>
    <w:p>
      <w:r>
        <w:rPr>
          <w:b/>
        </w:rPr>
        <w:t xml:space="preserve">Tulos</w:t>
      </w:r>
    </w:p>
    <w:p>
      <w:r>
        <w:t xml:space="preserve">Miten tämä muu pääsee takaisin leirille?</w:t>
      </w:r>
    </w:p>
    <w:p>
      <w:r>
        <w:rPr>
          <w:b/>
        </w:rPr>
        <w:t xml:space="preserve">Tulos</w:t>
      </w:r>
    </w:p>
    <w:p>
      <w:r>
        <w:t xml:space="preserve">Mitä kahta asiaa T.P. tekee?</w:t>
      </w:r>
    </w:p>
    <w:p>
      <w:r>
        <w:rPr>
          <w:b/>
        </w:rPr>
        <w:t xml:space="preserve">Tulos</w:t>
      </w:r>
    </w:p>
    <w:p>
      <w:r>
        <w:t xml:space="preserve">Miten teini herätti Marzin?</w:t>
      </w:r>
    </w:p>
    <w:p>
      <w:r>
        <w:rPr>
          <w:b/>
        </w:rPr>
        <w:t xml:space="preserve">Tulos</w:t>
      </w:r>
    </w:p>
    <w:p>
      <w:r>
        <w:t xml:space="preserve">Millainen on yksi leirin pääohjaajista?</w:t>
      </w:r>
    </w:p>
    <w:p>
      <w:r>
        <w:rPr>
          <w:b/>
        </w:rPr>
        <w:t xml:space="preserve">Tulos</w:t>
      </w:r>
    </w:p>
    <w:p>
      <w:r>
        <w:t xml:space="preserve">Kuka kertoi tarinan leirinuotiolla?</w:t>
      </w:r>
    </w:p>
    <w:p>
      <w:r>
        <w:rPr>
          <w:b/>
        </w:rPr>
        <w:t xml:space="preserve">Tulos</w:t>
      </w:r>
    </w:p>
    <w:p>
      <w:r>
        <w:t xml:space="preserve">Tappoiko Marz oman perheensä ja kokin samalla menetelmällä?</w:t>
      </w:r>
    </w:p>
    <w:p>
      <w:r>
        <w:rPr>
          <w:b/>
        </w:rPr>
        <w:t xml:space="preserve">Tulos</w:t>
      </w:r>
    </w:p>
    <w:p>
      <w:r>
        <w:t xml:space="preserve">Miksi leiriläiset pelkäisivät Madman Marzia?</w:t>
      </w:r>
    </w:p>
    <w:p>
      <w:r>
        <w:rPr>
          <w:b/>
        </w:rPr>
        <w:t xml:space="preserve">Tulos</w:t>
      </w:r>
    </w:p>
    <w:p>
      <w:r>
        <w:t xml:space="preserve">Kuka tarttuu kirveeseen?</w:t>
      </w:r>
    </w:p>
    <w:p>
      <w:r>
        <w:rPr>
          <w:b/>
        </w:rPr>
        <w:t xml:space="preserve">Tulos</w:t>
      </w:r>
    </w:p>
    <w:p>
      <w:r>
        <w:t xml:space="preserve">Kuinka monesta tarinasta on keskusteltu leirinuotioillassa?</w:t>
      </w:r>
    </w:p>
    <w:p>
      <w:r>
        <w:rPr>
          <w:b/>
        </w:rPr>
        <w:t xml:space="preserve">Tulos</w:t>
      </w:r>
    </w:p>
    <w:p>
      <w:r>
        <w:t xml:space="preserve">Kuka on puussa?</w:t>
      </w:r>
    </w:p>
    <w:p>
      <w:r>
        <w:rPr>
          <w:b/>
        </w:rPr>
        <w:t xml:space="preserve">Tulos</w:t>
      </w:r>
    </w:p>
    <w:p>
      <w:r>
        <w:t xml:space="preserve">Miksi Max lopetti leirinuotion?</w:t>
      </w:r>
    </w:p>
    <w:p>
      <w:r>
        <w:rPr>
          <w:b/>
        </w:rPr>
        <w:t xml:space="preserve">Tulos</w:t>
      </w:r>
    </w:p>
    <w:p>
      <w:r>
        <w:t xml:space="preserve">Mikä on leirin pääohjaajien nimi?</w:t>
      </w:r>
    </w:p>
    <w:p>
      <w:r>
        <w:rPr>
          <w:b/>
        </w:rPr>
        <w:t xml:space="preserve">Tulos</w:t>
      </w:r>
    </w:p>
    <w:p>
      <w:r>
        <w:t xml:space="preserve">kuka kertoo tarinan?</w:t>
      </w:r>
    </w:p>
    <w:p>
      <w:r>
        <w:rPr>
          <w:b/>
        </w:rPr>
        <w:t xml:space="preserve">Tulos</w:t>
      </w:r>
    </w:p>
    <w:p>
      <w:r>
        <w:t xml:space="preserve">Mitä kaikkea on tehty leirin valmistelemiseksi Madman Marzin saapumista varten sen jälkeen, kun Richie huusi hänen nimeään?</w:t>
      </w:r>
    </w:p>
    <w:p>
      <w:r>
        <w:rPr>
          <w:b/>
        </w:rPr>
        <w:t xml:space="preserve">Tulos</w:t>
      </w:r>
    </w:p>
    <w:p>
      <w:r>
        <w:t xml:space="preserve">Mitkä osat ovat tauko metsässä?</w:t>
      </w:r>
    </w:p>
    <w:p>
      <w:r>
        <w:rPr>
          <w:b/>
        </w:rPr>
        <w:t xml:space="preserve">Tulos</w:t>
      </w:r>
    </w:p>
    <w:p>
      <w:r>
        <w:t xml:space="preserve">Milloin Max menee virkistyshuoneeseen?</w:t>
      </w:r>
    </w:p>
    <w:p>
      <w:r>
        <w:rPr>
          <w:b/>
        </w:rPr>
        <w:t xml:space="preserve">Tulos</w:t>
      </w:r>
    </w:p>
    <w:p>
      <w:r>
        <w:t xml:space="preserve">Minne kaikki menivät nuotion jälkeen?</w:t>
      </w:r>
    </w:p>
    <w:p>
      <w:r>
        <w:rPr>
          <w:b/>
        </w:rPr>
        <w:t xml:space="preserve">Tulos</w:t>
      </w:r>
    </w:p>
    <w:p>
      <w:r>
        <w:t xml:space="preserve">Kuka kertoi tarinan T.P:n jälkeen?</w:t>
      </w:r>
    </w:p>
    <w:p>
      <w:r>
        <w:rPr>
          <w:b/>
        </w:rPr>
        <w:t xml:space="preserve">Tulos</w:t>
      </w:r>
    </w:p>
    <w:p>
      <w:r>
        <w:t xml:space="preserve">Ennen kuin ohjaajat menevät rentoutumaan virkistyshuoneeseen, he saattavat Maxin minne?</w:t>
      </w:r>
    </w:p>
    <w:p>
      <w:r>
        <w:rPr>
          <w:b/>
        </w:rPr>
        <w:t xml:space="preserve">Tulos</w:t>
      </w:r>
    </w:p>
    <w:p>
      <w:r>
        <w:t xml:space="preserve">Kuinka moni ohjaaja kertoo tarinan leirinuotiolla?</w:t>
      </w:r>
    </w:p>
    <w:p>
      <w:r>
        <w:rPr>
          <w:b/>
        </w:rPr>
        <w:t xml:space="preserve">Tulos</w:t>
      </w:r>
    </w:p>
    <w:p>
      <w:r>
        <w:t xml:space="preserve">kuka heittää kiven vanhaan taloon?</w:t>
      </w:r>
    </w:p>
    <w:p>
      <w:r>
        <w:rPr>
          <w:b/>
        </w:rPr>
        <w:t xml:space="preserve">Tulos</w:t>
      </w:r>
    </w:p>
    <w:p>
      <w:r>
        <w:t xml:space="preserve">Kuinka vanha on se neuvonantaja, joka kertoi tarinan Madman Marzista?</w:t>
      </w:r>
    </w:p>
    <w:p>
      <w:r>
        <w:rPr>
          <w:b/>
        </w:rPr>
        <w:t xml:space="preserve">Tulos</w:t>
      </w:r>
    </w:p>
    <w:p>
      <w:r>
        <w:t xml:space="preserve">Miksi Max lopettaa leirinuotion?</w:t>
      </w:r>
    </w:p>
    <w:p>
      <w:r>
        <w:rPr>
          <w:b/>
        </w:rPr>
        <w:t xml:space="preserve">Tulos</w:t>
      </w:r>
    </w:p>
    <w:p>
      <w:r>
        <w:t xml:space="preserve">Ketkä kolme ohjaajaa jäävät, kun muut palaavat leirille?</w:t>
      </w:r>
    </w:p>
    <w:p>
      <w:r>
        <w:rPr>
          <w:b/>
        </w:rPr>
        <w:t xml:space="preserve">Tulos</w:t>
      </w:r>
    </w:p>
    <w:p>
      <w:r>
        <w:t xml:space="preserve">Mikä nimi sinun täytyy sanoa ääneen herättääksesi kirvesmurhaajan?</w:t>
      </w:r>
    </w:p>
    <w:p>
      <w:r>
        <w:rPr>
          <w:b/>
        </w:rPr>
        <w:t xml:space="preserve">Tulos</w:t>
      </w:r>
    </w:p>
    <w:p>
      <w:r>
        <w:t xml:space="preserve">Kuka kuuntelee Maxin tarinaa?</w:t>
      </w:r>
    </w:p>
    <w:p>
      <w:r>
        <w:rPr>
          <w:b/>
        </w:rPr>
        <w:t xml:space="preserve">Tulos</w:t>
      </w:r>
    </w:p>
    <w:p>
      <w:r>
        <w:t xml:space="preserve">Miten kirves irrotettiin tukista?</w:t>
      </w:r>
    </w:p>
    <w:p>
      <w:r>
        <w:rPr>
          <w:b/>
        </w:rPr>
        <w:t xml:space="preserve">Tulos</w:t>
      </w:r>
    </w:p>
    <w:p>
      <w:r>
        <w:t xml:space="preserve">Mitä seurauksia on siitä, että Richie huutaa Madman Marzin nimen?</w:t>
      </w:r>
    </w:p>
    <w:p>
      <w:r>
        <w:rPr>
          <w:b/>
        </w:rPr>
        <w:t xml:space="preserve">Tulos</w:t>
      </w:r>
    </w:p>
    <w:p>
      <w:r>
        <w:t xml:space="preserve">Mitä Max sanoi tapahtuvan, jos joku sanoo Madman Marzin nimen kuiskausta kovemmalla äänellä?</w:t>
      </w:r>
    </w:p>
    <w:p>
      <w:r>
        <w:rPr>
          <w:b/>
        </w:rPr>
        <w:t xml:space="preserve">Tulos</w:t>
      </w:r>
    </w:p>
    <w:p>
      <w:r>
        <w:t xml:space="preserve">Kuka kohtaa Madman Marzin?</w:t>
      </w:r>
    </w:p>
    <w:p>
      <w:r>
        <w:rPr>
          <w:b/>
        </w:rPr>
        <w:t xml:space="preserve">Tulos</w:t>
      </w:r>
    </w:p>
    <w:p>
      <w:r>
        <w:t xml:space="preserve">Mitä Max tapahtuisi, jos joku sanoisi Madman Marzin nimen kuiskausta kovemmalla äänellä?</w:t>
      </w:r>
    </w:p>
    <w:p>
      <w:r>
        <w:rPr>
          <w:b/>
        </w:rPr>
        <w:t xml:space="preserve">Esimerkki 0,548</w:t>
      </w:r>
    </w:p>
    <w:p>
      <w:r>
        <w:t xml:space="preserve">Kappale- Lähetetty 1: Yli puolen vuosisadan ajan Passaicin piirikunnan oikeusapuyhdistys on taistellut piirikunnan köyhien puolesta riidoissa, jotka ovat ulottuneet asumisesta lasten huoltajuuteen ja julkiseen apuun.Lähetetty 2: Mutta viime vuosina se on usein hoitanut työnsä huonosti osavaltion ja liittovaltion virkamiesten mukaan.Lähetetty 3: Ja ellei pitkälle menevää juridista voittoa saada, tammikuun 1. päivästä lähtien Passaicin piirikunnan oikeusapuyhdistys ei ole enää saanut tukea. Liittovaltion oikeusapuviranomaiset laativat uuden palvelualueen, joka yhdistää Bergenin, Hudsonin ja Passaicin piirikunnat, kesäkuussa ja väittivät, että muutos vähentää hallinnollisia kuluja palveluista tinkimättä.Lähettäjä 5: Passaicin piirikunnan toimisto ja sen kannattajat näkevät asian toisin. Lähettäjä 6: He sanovat, että huippupäättäjät olisivat liian kaukana niistä yksityishenkilöistä ja voittoa tavoittelemattomista järjestöistä, jotka tarvitsevat apua toimistolta. Lähettäjä 7: Liittovaltion oikeusaputoimiston johto väittää liittovaltion oikeusaputoimiston nostamassa kanteessa, että fuusio vaarantaisi sen koulutusohjelmat ja vähemmistöihin liittyvät palkkauspyrkimykset ja että sen määrääminen on osavaltion ja liittovaltion virkamiesten byrokraattista kiusaamista.Lähettäjä 8: Samat virkamiehet ovat toistuvasti syyttäneet Passaicin piirikunnan virastoa huonosta hallinnosta. Lähettäjä 9: Vuodesta 1995 lähtien tehdyissä tarkastuksissa on löydetty todisteita huonosta kirjanpidosta, huonosta työmoraalista, liiallisesta henkilökunnan vaihtuvuudesta ja tapausten kaksinkertaisesta laskennasta - ja niissä on väitetty, että virasto on pyrkinyt vain rajoitetusti korjaamaan ongelmat.Lähettäjä 10: Viime vuosina toimisto on toisinaan saanut osavaltion ja liittovaltion rahoitusta kuukausittain, mitä eräs liittovaltion virkamies kutsui "yhden askeleen verran lyhyemmäksi kuin rahoituksen lakkauttamista". Lähettäjä 11: Piirikunnan viraston johtajat, jotka työllistävät 14 asianajajaa, viisi lakimiestä ja yhdeksän tukihenkilöä Patersonissa ja Wanaquessa sijaitsevissa toimistoissa, sanovat virkamiesten "liioitelleen" huomattavasti toimiston ongelmia, joita he kutsuvat enimmäkseen byrokraattisiksi.Lähettäjä 12: "Antakaa heidän vain väittää, että heidän [fuusio]suunnitelmansa on järkevä", Maxim Thorne, toimiston apulaisjohtaja, sanoi korkeamman tason oikeusavun virkamiehille. lähettäjä 13: "He eivät koskaan pystyisi jäljittelemään palveluitamme tai vastaamaan tämän toimiston kertynyttä arvoa."Lähettäjä 14: Kesällä toimisto haki uudelleen liittovaltion avustusta Passaicin piirikunnan palvelemiseen tulevana vuonna. Lähettäjä 15: Washingtonissa toimiva Legal Services Corp. hylkäsi hakemuksen, koska se ei ottanut huomioon koko kolmen piirikunnan alueen palvelutarpeita, mikä on uusien sääntöjen mukainen vaatimus.Lähetetty 16: Joulukuun puoliväliin mennessä liittovaltion elimen odotetaan myöntävän Passaicin piirikunnan liittovaltion rahoituksen - noin 385 000 dollaria tänä vuonna - Koillis-New Jerseyn oikeudellisille palveluille, kolmen piirikunnan virastolle.Lähetetty 17: Osavaltion noin 1,6 miljoonan dollarin suuruiset määrärahat voivat seurata, vaikka Thorne huomautti, että osavaltio on myöntänyt 927 000 dollaria tästä summasta kesäkuuhun 2003 mennessä.Lähetetty 18: Osavaltion valtiovarainministeriön oikeudellisten palveluiden edustaja ei vastannut toistuviin puheluihin, joissa pyydettiin kommenttia.</w:t>
      </w:r>
    </w:p>
    <w:p>
      <w:r>
        <w:rPr>
          <w:b/>
        </w:rPr>
        <w:t xml:space="preserve">Tulos</w:t>
      </w:r>
    </w:p>
    <w:p>
      <w:r>
        <w:t xml:space="preserve">Tekeekö Passaic County Legal Aid Society hyvää työtä?</w:t>
      </w:r>
    </w:p>
    <w:p>
      <w:r>
        <w:rPr>
          <w:b/>
        </w:rPr>
        <w:t xml:space="preserve">Tulos</w:t>
      </w:r>
    </w:p>
    <w:p>
      <w:r>
        <w:t xml:space="preserve">Mitä palveluja Passaic County Legal Aid Society tarjoaa?</w:t>
      </w:r>
    </w:p>
    <w:p>
      <w:r>
        <w:rPr>
          <w:b/>
        </w:rPr>
        <w:t xml:space="preserve">Tulos</w:t>
      </w:r>
    </w:p>
    <w:p>
      <w:r>
        <w:t xml:space="preserve">Miksi Passaicin piirikunnan oikeusapuyhdistykselle tarvitaan vaihtoehto?</w:t>
      </w:r>
    </w:p>
    <w:p>
      <w:r>
        <w:rPr>
          <w:b/>
        </w:rPr>
        <w:t xml:space="preserve">Esimerkki 0,549</w:t>
      </w:r>
    </w:p>
    <w:p>
      <w:r>
        <w:t xml:space="preserve">Kappale- Lause 1: Alice Adams on Adamsin perheen nuorin tytär.Lause 2: Hänen isänsä on invalidi, joka työskenteli ennen herra Lambin tehtaassa virkailijana.Lause 3: Hänen äitinsä on katkera miehensä kunnianhimon puutteesta ja järkyttynyt tyttärensä kärsimistä köyhyyden aiheuttamista vähättelyistä.Lause 4: Alicen vanhempi veli Walter on uhkapeluri, joka ei pysty pitämään työpaikkaa ja joka seurustelee afroamerikkalaisten kanssa.Lähetys 5: Elokuvan alkaessa Alice osallistuu varakkaan Henrietta Lambin järjestämiin tansseihin.Lähetys 6: Alicella ei ole seuralaista, ja Walter saattaa hänet tilaisuuteen.Lähetys 7: Alice on äitinsä tavoin sosiaalinen kiipeilijä, ja hän käyttäytyy ja keskustelee sosiaalisesti sopimattomasti yrittäessään tehdä vaikutuksen muihin.Lähetys 8: Tansseissa Alice tapaa varakkaan Arthur Russellin , joka on hurmaantunut Alicesta köyhyydestään huolimatta.Lähetys 9: Alicen isä työskentelee virkailijana Lambin omistamassa tehtaassa, joka on pitänyt Adamsin palkkalistoilla vuosia tämän pitkäaikaisesta sairaudesta huolimatta.Lähetys 10: Alicen äiti nalkuttaa miehelleen, jotta tämä lopettaisi työnsä ja sijoittaisi säästönsä liimatehtaaseen.Lähetys 11: Lamb syrjäyttää Adamsin yhteiskunnasta, koska uskoo Adamsin varastaneen häneltä liimakaavan.Lähetys 12: Alice joutuu julmien juorujen kohteeksi, joista Russell ei välitä.Lähettäjä 13: Alice kutsuu Russellin Adamsin kotiin hienolle aterialle.Lähettäjä 14: Alice ja hänen äitinsä esiintyvät, koko perhe pukeutuu kuumasta kesäyöstä huolimatta sopimattomasti juhlavaatteisiin, ja Adamsit teeskentelevät syövänsä koko ajan kaviaaria ja hienoja, rikkaan makuisia ruokia.Lähettäjä 15: Aterian pilaa Adamsin tilaisuutta varten palkkaaman palvelustytön Malenan huolimaton käytös ja huonot ruoanlaittotaidot.</w:t>
      </w:r>
    </w:p>
    <w:p>
      <w:r>
        <w:rPr>
          <w:b/>
        </w:rPr>
        <w:t xml:space="preserve">Tulos</w:t>
      </w:r>
    </w:p>
    <w:p>
      <w:r>
        <w:t xml:space="preserve">Kenen tansseissa Alice tapaa varakkaan Arthur Russellin?</w:t>
      </w:r>
    </w:p>
    <w:p>
      <w:r>
        <w:rPr>
          <w:b/>
        </w:rPr>
        <w:t xml:space="preserve">Tulos</w:t>
      </w:r>
    </w:p>
    <w:p>
      <w:r>
        <w:t xml:space="preserve">Kutsuiko Alice Russellin Adamsin kotiin hienolle aterialle ennen vai jälkeen herra Adamsin pitkäaikaisen sairauden?</w:t>
      </w:r>
    </w:p>
    <w:p>
      <w:r>
        <w:rPr>
          <w:b/>
        </w:rPr>
        <w:t xml:space="preserve">Tulos</w:t>
      </w:r>
    </w:p>
    <w:p>
      <w:r>
        <w:t xml:space="preserve">Miksi Alice ja hänen perheensä pukeutuvat hienoihin vaatteisiin ja tarjoilevat kalliita ruokia herra Russellin illallisella, vaikka he ovat köyhiä?</w:t>
      </w:r>
    </w:p>
    <w:p>
      <w:r>
        <w:rPr>
          <w:b/>
        </w:rPr>
        <w:t xml:space="preserve">Tulos</w:t>
      </w:r>
    </w:p>
    <w:p>
      <w:r>
        <w:t xml:space="preserve">Kuka maksaa invalidille Adamsille edelleen palkkaa, vaikka hän on sairauden vuoksi ollut pitkään poissa työelämästä?</w:t>
      </w:r>
    </w:p>
    <w:p>
      <w:r>
        <w:rPr>
          <w:b/>
        </w:rPr>
        <w:t xml:space="preserve">Tulos</w:t>
      </w:r>
    </w:p>
    <w:p>
      <w:r>
        <w:t xml:space="preserve">Kuka järjesti tanssit, joissa Alice tapasi Arthur Russellin?</w:t>
      </w:r>
    </w:p>
    <w:p>
      <w:r>
        <w:rPr>
          <w:b/>
        </w:rPr>
        <w:t xml:space="preserve">Tulos</w:t>
      </w:r>
    </w:p>
    <w:p>
      <w:r>
        <w:t xml:space="preserve">Kenelle Walterin isä työskenteli?</w:t>
      </w:r>
    </w:p>
    <w:p>
      <w:r>
        <w:rPr>
          <w:b/>
        </w:rPr>
        <w:t xml:space="preserve">Esimerkki 0.550</w:t>
      </w:r>
    </w:p>
    <w:p>
      <w:r>
        <w:t xml:space="preserve">Kappale- Lähetys 1: Eräänä iltana Felix toimii kapellimestarina neljälle laulavalle kissalle.Lähetys 2: Samaan aikaan muutaman metrin päässä sijaitsevassa talossa torkkuu tuolilla muhkea mies, joka kuitenkin herää kissojen esitykseen.Lähetys 3: Hiljentääkseen kissat mies tarttuu keilapalloon ja heittää sen ulos tyrmäämällä Felixin ja muut kissat jaloistaan.Lähetys 4: Felix vaatii kuitenkin edelleen esiintymistä soittaessaan huilua ja tanssiessaan ystäviään.Lähetys 5: Herättyään jälleen kerran , mies ottaa esiin eetterisumuttimen ja suihkuttaa sen sisällön kissojen päälle.Lähetys 6: Ystäviensä vaipuessa torkkuihin Felix päättää nukkua kotona.Lähetys 7: Felix menee asuntoonsa ja makaa sohvalla.Lähetys 8: Mutta ennen kuin hän ehtii levätä tarpeeksi kauan , kääpiöherra kutsuu hänet luokseen.Lähetys 9: Felix tulee sisään ja kuulee kääpiön valittaneen unettomuusongelmasta .Lähetys 10: Auttaakseen isäntäänsä kissa tarjoaa lasillisen lämmintä maitoa, mutta tuloksetta .Lähetys 11: Kääpiö ei vieläkään pysty nukkumaan, ja siksi hän kaipaa sen sijaan viihdykettä .Lähetys 12: Felix soittaa klarinettia, ja leikkisotilaat alkavat tanssia hänen musiikkinsa tahtiin .Lähetys 13: Liikuteltuaan hetken ympäriinsä yksi pienistä sotilaista laukaisee pienen tykin, joka lävistää ammuksellaan seinällä olevan kuvan .Lähetys 14: Kääpiö oli hämmästynyt esityksestä , ja pyytää Felixiä luovuttamaan tykin .Lähetys 15: Kun Felix antaa sen ja kääntyy yhtäkkiä ympäri , vihamielinen kääpiö tähtää häntä pienellä aseella ja ampuu .Lähetys 16: Felix sai osuman selkäänsä ja pakenee peloissaan asunnosta .Lähetys 17: Ulkona kaduilla Felix etsii sopivia lepopaikkoja .Lähetys 18: Sen jälkeen hän kiipeää puhelinpylvääseen , ja makaa yhdestä linjasta roikkuvien housujen päällä .</w:t>
      </w:r>
    </w:p>
    <w:p>
      <w:r>
        <w:rPr>
          <w:b/>
        </w:rPr>
        <w:t xml:space="preserve">Tulos</w:t>
      </w:r>
    </w:p>
    <w:p>
      <w:r>
        <w:t xml:space="preserve">Onko kääpiö herännyt lelusolidaarien tykistä vai unettomuudesta?</w:t>
      </w:r>
    </w:p>
    <w:p>
      <w:r>
        <w:rPr>
          <w:b/>
        </w:rPr>
        <w:t xml:space="preserve">Tulos</w:t>
      </w:r>
    </w:p>
    <w:p>
      <w:r>
        <w:t xml:space="preserve">Soittaako Felix "huilua" vai "klarinettia"?</w:t>
      </w:r>
    </w:p>
    <w:p>
      <w:r>
        <w:rPr>
          <w:b/>
        </w:rPr>
        <w:t xml:space="preserve">Tulos</w:t>
      </w:r>
    </w:p>
    <w:p>
      <w:r>
        <w:t xml:space="preserve">Nauttiiko mies kissojen laulusta?</w:t>
      </w:r>
    </w:p>
    <w:p>
      <w:r>
        <w:rPr>
          <w:b/>
        </w:rPr>
        <w:t xml:space="preserve">Tulos</w:t>
      </w:r>
    </w:p>
    <w:p>
      <w:r>
        <w:t xml:space="preserve">Kuinka monta soitinta Felix soitti?</w:t>
      </w:r>
    </w:p>
    <w:p>
      <w:r>
        <w:rPr>
          <w:b/>
        </w:rPr>
        <w:t xml:space="preserve">Tulos</w:t>
      </w:r>
    </w:p>
    <w:p>
      <w:r>
        <w:t xml:space="preserve">Asuuko Felix kaupungissa vai maalla?</w:t>
      </w:r>
    </w:p>
    <w:p>
      <w:r>
        <w:rPr>
          <w:b/>
        </w:rPr>
        <w:t xml:space="preserve">Tulos</w:t>
      </w:r>
    </w:p>
    <w:p>
      <w:r>
        <w:t xml:space="preserve">Kuinka monta kertaa kissat ja Felix ovat kiusanneet "muhkeaa miestä"?</w:t>
      </w:r>
    </w:p>
    <w:p>
      <w:r>
        <w:rPr>
          <w:b/>
        </w:rPr>
        <w:t xml:space="preserve">Esimerkki 0,551</w:t>
      </w:r>
    </w:p>
    <w:p>
      <w:r>
        <w:t xml:space="preserve">Kappale- Lähetys 1: Koira leikki kadulla ulkona.Lähetys 2: Kävelin koiran ohi ja heitin sille pallon.Lähetys 3: Koira näytti olevan kuumana päivän helteestä.Lähetys 4: Sitten suuntasin kauppaan, koska minun piti ostaa ruokaa ja muita tarvittavia asioita.Lähettäjä 5: Menin kauppaan ja tervehdin herra Jonesia.Lähettäjä 6: Hän oli työskennellyt kaupassa jo pitkään.Lähettäjä 7: Kävelin kaupan takaosaan ja otin sieltä kylmää limsaa ja pullon appelsiinimehua.Lähettäjä 8: Sitten menin hakemaan popcornia.Lähettäjä 9: Tätä voisi syödä myöhemmin televisiota katsoessa.Lähettäjä 10: Sitten menin koiranruokaosastolle ja valitsin koiralle lihaherkkuja.Lähettäjä 11: Sitten menin kaupan eteen ja maksoin herra Jonesille.Lähettäjä 12: Hän hymyili ja kiitti minua siitä, että olin tehnyt ostoksia hänen kaupassaan.Lähettäjä 13: Sitten kävelin takaisin kotiini ja katselin koiraa.Lähettäjä 14: Sen nimi oli Rex, ja se oli asunut kanssamme noin neljä vuotta.Lähettäjä 15: Sen turkki oli ruskeanvalkoinen.Lähettäjä 16: Purin koiraherkkua ja annoin sen sille.Lähettäjä 17: Rex vaikutti onnelliselta ja alkoi nuolla kättäni onnellisena.Lähettäjä 18: Se oli kiltti koira, ja minusta tuntui hyvältä, että se oli onnellinen.</w:t>
      </w:r>
    </w:p>
    <w:p>
      <w:r>
        <w:rPr>
          <w:b/>
        </w:rPr>
        <w:t xml:space="preserve">Tulos</w:t>
      </w:r>
    </w:p>
    <w:p>
      <w:r>
        <w:t xml:space="preserve">Kuinka kauan taloni ulkopuolella leikkivä koira oli asunut kanssamme?</w:t>
      </w:r>
    </w:p>
    <w:p>
      <w:r>
        <w:rPr>
          <w:b/>
        </w:rPr>
        <w:t xml:space="preserve">Tulos</w:t>
      </w:r>
    </w:p>
    <w:p>
      <w:r>
        <w:t xml:space="preserve">Kun olin ostanut kylmää limsaa, valitsin, mitä välipalaa söisin televisiota katsellessani?</w:t>
      </w:r>
    </w:p>
    <w:p>
      <w:r>
        <w:rPr>
          <w:b/>
        </w:rPr>
        <w:t xml:space="preserve">Tulos</w:t>
      </w:r>
    </w:p>
    <w:p>
      <w:r>
        <w:t xml:space="preserve">Mitä ominaisuuksia koiralla oli?</w:t>
      </w:r>
    </w:p>
    <w:p>
      <w:r>
        <w:rPr>
          <w:b/>
        </w:rPr>
        <w:t xml:space="preserve">Tulos</w:t>
      </w:r>
    </w:p>
    <w:p>
      <w:r>
        <w:t xml:space="preserve">Mikä on ulkona leikkivän ruskeavalkoisen koiran nimi?</w:t>
      </w:r>
    </w:p>
    <w:p>
      <w:r>
        <w:rPr>
          <w:b/>
        </w:rPr>
        <w:t xml:space="preserve">Tulos</w:t>
      </w:r>
    </w:p>
    <w:p>
      <w:r>
        <w:t xml:space="preserve">Kuinka kauan herra Jones on työskennellyt kaupassa?</w:t>
      </w:r>
    </w:p>
    <w:p>
      <w:r>
        <w:rPr>
          <w:b/>
        </w:rPr>
        <w:t xml:space="preserve">Tulos</w:t>
      </w:r>
    </w:p>
    <w:p>
      <w:r>
        <w:t xml:space="preserve">Minkä värinen Rex oli?</w:t>
      </w:r>
    </w:p>
    <w:p>
      <w:r>
        <w:rPr>
          <w:b/>
        </w:rPr>
        <w:t xml:space="preserve">Tulos</w:t>
      </w:r>
    </w:p>
    <w:p>
      <w:r>
        <w:t xml:space="preserve">Kuka näytti olevan kuumana päivän kuumuudesta?</w:t>
      </w:r>
    </w:p>
    <w:p>
      <w:r>
        <w:rPr>
          <w:b/>
        </w:rPr>
        <w:t xml:space="preserve">Tulos</w:t>
      </w:r>
    </w:p>
    <w:p>
      <w:r>
        <w:t xml:space="preserve">Mistä Rexin koiraherkku tuli?</w:t>
      </w:r>
    </w:p>
    <w:p>
      <w:r>
        <w:rPr>
          <w:b/>
        </w:rPr>
        <w:t xml:space="preserve">Tulos</w:t>
      </w:r>
    </w:p>
    <w:p>
      <w:r>
        <w:t xml:space="preserve">Mitä Rex teki tarinan alussa?</w:t>
      </w:r>
    </w:p>
    <w:p>
      <w:r>
        <w:rPr>
          <w:b/>
        </w:rPr>
        <w:t xml:space="preserve">Tulos</w:t>
      </w:r>
    </w:p>
    <w:p>
      <w:r>
        <w:t xml:space="preserve">Kuka oli kaupan omistaja?</w:t>
      </w:r>
    </w:p>
    <w:p>
      <w:r>
        <w:rPr>
          <w:b/>
        </w:rPr>
        <w:t xml:space="preserve">Tulos</w:t>
      </w:r>
    </w:p>
    <w:p>
      <w:r>
        <w:t xml:space="preserve">Kuka on Rex?</w:t>
      </w:r>
    </w:p>
    <w:p>
      <w:r>
        <w:rPr>
          <w:b/>
        </w:rPr>
        <w:t xml:space="preserve">Tulos</w:t>
      </w:r>
    </w:p>
    <w:p>
      <w:r>
        <w:t xml:space="preserve">Miksi Rex nuoli päähenkilön kättä?</w:t>
      </w:r>
    </w:p>
    <w:p>
      <w:r>
        <w:rPr>
          <w:b/>
        </w:rPr>
        <w:t xml:space="preserve">Tulos</w:t>
      </w:r>
    </w:p>
    <w:p>
      <w:r>
        <w:t xml:space="preserve">Minkälaista herkkua Rex sai?</w:t>
      </w:r>
    </w:p>
    <w:p>
      <w:r>
        <w:rPr>
          <w:b/>
        </w:rPr>
        <w:t xml:space="preserve">Tulos</w:t>
      </w:r>
    </w:p>
    <w:p>
      <w:r>
        <w:t xml:space="preserve">Onko Rex hyvä koira?</w:t>
      </w:r>
    </w:p>
    <w:p>
      <w:r>
        <w:rPr>
          <w:b/>
        </w:rPr>
        <w:t xml:space="preserve">Tulos</w:t>
      </w:r>
    </w:p>
    <w:p>
      <w:r>
        <w:t xml:space="preserve">Oliko hänellä lemmikki?</w:t>
      </w:r>
    </w:p>
    <w:p>
      <w:r>
        <w:rPr>
          <w:b/>
        </w:rPr>
        <w:t xml:space="preserve">Tulos</w:t>
      </w:r>
    </w:p>
    <w:p>
      <w:r>
        <w:t xml:space="preserve">Missä herra Jones työskenteli?</w:t>
      </w:r>
    </w:p>
    <w:p>
      <w:r>
        <w:rPr>
          <w:b/>
        </w:rPr>
        <w:t xml:space="preserve">Tulos</w:t>
      </w:r>
    </w:p>
    <w:p>
      <w:r>
        <w:t xml:space="preserve">Mitä päähenkilö sai kaupasta?</w:t>
      </w:r>
    </w:p>
    <w:p>
      <w:r>
        <w:rPr>
          <w:b/>
        </w:rPr>
        <w:t xml:space="preserve">Tulos</w:t>
      </w:r>
    </w:p>
    <w:p>
      <w:r>
        <w:t xml:space="preserve">Millainen eläin Rex oli?</w:t>
      </w:r>
    </w:p>
    <w:p>
      <w:r>
        <w:rPr>
          <w:b/>
        </w:rPr>
        <w:t xml:space="preserve">Tulos</w:t>
      </w:r>
    </w:p>
    <w:p>
      <w:r>
        <w:t xml:space="preserve">Mitä koira teki?</w:t>
      </w:r>
    </w:p>
    <w:p>
      <w:r>
        <w:rPr>
          <w:b/>
        </w:rPr>
        <w:t xml:space="preserve">Tulos</w:t>
      </w:r>
    </w:p>
    <w:p>
      <w:r>
        <w:t xml:space="preserve">Mitä hän osti kaupasta?</w:t>
      </w:r>
    </w:p>
    <w:p>
      <w:r>
        <w:rPr>
          <w:b/>
        </w:rPr>
        <w:t xml:space="preserve">Tulos</w:t>
      </w:r>
    </w:p>
    <w:p>
      <w:r>
        <w:t xml:space="preserve">joka oli työskennellyt kaupassa pitkään?</w:t>
      </w:r>
    </w:p>
    <w:p>
      <w:r>
        <w:rPr>
          <w:b/>
        </w:rPr>
        <w:t xml:space="preserve">Tulos</w:t>
      </w:r>
    </w:p>
    <w:p>
      <w:r>
        <w:t xml:space="preserve">Mitä kahta asiaa Rex sai tässä tarinassa?</w:t>
      </w:r>
    </w:p>
    <w:p>
      <w:r>
        <w:rPr>
          <w:b/>
        </w:rPr>
        <w:t xml:space="preserve">Esimerkki 0,552</w:t>
      </w:r>
    </w:p>
    <w:p>
      <w:r>
        <w:t xml:space="preserve">Kappale- Lähettäjä 1: Noin 225 asianajajaa ja avustavaa lakimiestä eri puolilta Illinoisia, jotka tarjoavat oikeudellisia palveluja köyhille, kokoontuvat ensi viikon alussa Chicagoon ensimmäistä kertaa 13 vuoteen vaihtamaan ideoita ja tarjoamaan toisilleen rohkaisua.Lähettäjä 2: Mutta heitä odottavat myös huonot uutiset.Lähettäjä 3: John N. Erlenborn, Legal Services Corp:n puheenjohtaja..., joka jakaa liittovaltion rahaa oikeusapuun, ilmoittaa konferenssissa, että Illinoisin osavaltio kärsii ensi vuonna "seitsennumeroisista rahoitusleikkauksista" äskettäin julkaistujen väestönlaskentalukujen vuoksi.Lähetys 4: Liittovaltion lain mukaan oikeusapuun tarkoitetut varat jaetaan osavaltioille varattomien asukkaiden määrän perusteella.Lähetys 5: Erlenborn, entinen Yhdysvaltain hallituksen jäsen, on ollut mukana konferenssissa, jossa hän ilmoitti, että oikeusapua jaetaan osavaltioiden kesken. Edustajainhuoneen entinen jäsen, joka edustaa Chicagon aluetta, ei paljastanut, kuinka suuri osavaltion tappio olisi, mutta antoi torstaina lausunnon, jossa hän huomautti, että vain neljä osavaltiota menettäisi enemmän liittovaltion varoja kuin Illinois vuonna 2003.Lähetetty 6: Viime vuonna LSC antoi Illinoisin osavaltiolle lähes 12 miljoonaa dollaria - eli kolmanneksen osavaltioiden oikeusapuohjelmiin menevistä rahoista - Chicagon pääkaupunkiseudun oikeusapusäätiön (Legal Assistance Foundation of Metropolitan Chicago), Prairie Staten oikeusapupalveluiden (Prairie State Legal Services) ja Lincolnin osavaltion (Land of Lincoln) oikeudellisen avun säätiön rahoittamiseen.Lähettäjä 7: Osavaltion oikeusapupalvelujen tarjoajat joutuvat jo nyt niittämään rahoitusta, kun korot putoavat pohjalukemiin, koska yksi niiden tärkeimmistä tukilähteistä on Illinoisin lakimiesten hallinnassa oleville asiakasvaroille kertynyt korko.Lähettäjä 8: Illinoisin korkeimman oikeuden tuomari Thomas L. Kilbride pitää maanantaina pääpuheenvuoron oikeusavun tarjoajille ja käsittelee korkeimman oikeuden suunnitelmaa korottaa asianajajien rekisteröintimaksuja 42 dollarilla korkotulojen vajeen kattamiseksi.Lähetetty 9: Korkein oikeus esitti kevään lakiasäätävässä istunnossa suunnitelman näiden maksujen korottamisesta, mikä toisi noin 2,4 miljoonaa dollaria ja nostaisi aktiivisten asianajajien perusmaksun 180 dollarista 222 dollariin.Lähetetty 10: Ehdotus raukesi, mutta monet tarkkailijat totesivat, että korkein oikeus voisi korottaa maksuja ilman lainsäätäjän hyväksyntää.Lähetetty 11: Konferenssin järjestäjät myönsivät, että suuri osa tapahtuman keskusteluista keskittyy siihen, miten resursseja voidaan käyttää tehokkaimmin niukalla budjetilla.Lähetetty 12: Itse asiassa kaikki hotellihuoneet ja konferenssitilat lahjoitettiin ryhmälle sen jälkeen, kun eräs toinen järjestö ilmoitti kesäkuun lopussa peruuttavansa konferenssinsa, jolloin tilat jäivät avoimiksi, sanoi Linda Zazove, Land of Lincolnin apulaisjohtaja ja konferenssin suunnittelukomitean jäsen.Lähetetty 13: Oikeusavun lakimiesten ydinryhmä sai idean konferenssista käytyään tapaamassa muiden osavaltioiden vastaavien ohjelmien edustajia, jotka järjestävät säännöllisesti vastaavia tapaamisia, Zazove sanoi.Lähettäjä 14: Alun perin järjestäjät toivoivat, että konferenssi pidettäisiin syksyllä, mutta he tarttuivat tilaisuuteen, kun tilat vapautuivat.Lähettäjä 15: "Tämä on ainutlaatuinen tilaisuus ihmisille, jotka ovat paikan päällä tarjoamassa palveluja, kokoontua yhteen, tavata toisiaan ja jakaa ideoita", Zazove sanoi.Lähettäjä 16: Palveluntarjoajat osallistuvat istuntoihin, joiden aiheina ovat autoihin liittyvä kuluttajalainsäädäntö, konkurssit, maahanmuutto, sosiaaliturva, pro-se-asiakkaiden avustaminen, yksityisten asianajajien rekrytointi ja Internetin resurssit sekä oikeusavustajille että asiakkaille.Lähettäjä 17: Ruth Ann Schmitt, Lawyers Trust Fundin, joka kattaa osan kokouksen kustannuksista, toiminnanjohtaja, myönsi, että oikeusapuyhteisöllä on monia ongelmia, mutta sanoi, että kokous voisi antaa asianajajille piristysruiskeen moraaliin.Lähettäjä 18: "Ei ole kovin usein, että asianajajat kokoontuvat yhteen puhumaan ongelmistaan..... Se on yleensä johto", hän sanoi.</w:t>
      </w:r>
    </w:p>
    <w:p>
      <w:r>
        <w:rPr>
          <w:b/>
        </w:rPr>
        <w:t xml:space="preserve">Tulos</w:t>
      </w:r>
    </w:p>
    <w:p>
      <w:r>
        <w:t xml:space="preserve">Mikä korkeimman oikeuden tekemä ehdotus päätyi raukeamaan?</w:t>
      </w:r>
    </w:p>
    <w:p>
      <w:r>
        <w:rPr>
          <w:b/>
        </w:rPr>
        <w:t xml:space="preserve">Tulos</w:t>
      </w:r>
    </w:p>
    <w:p>
      <w:r>
        <w:t xml:space="preserve">Ilmoitus, jonka mukaan "Illinois kärsii ensi vuonna "seitsennumeroisista rahoitusleikkauksista" äskettäin julkaistujen väestönlaskentalukujen vuoksi", tehtiin missä kaupungissa?</w:t>
      </w:r>
    </w:p>
    <w:p>
      <w:r>
        <w:rPr>
          <w:b/>
        </w:rPr>
        <w:t xml:space="preserve">Tulos</w:t>
      </w:r>
    </w:p>
    <w:p>
      <w:r>
        <w:t xml:space="preserve">joka esitti seuraavan huomautuksen: "Ei ole kovin usein, että rivijäsenet kokoontuvat yhteen puhumaan ongelmistaan..... Se on yleensä johto."?</w:t>
      </w:r>
    </w:p>
    <w:p>
      <w:r>
        <w:rPr>
          <w:b/>
        </w:rPr>
        <w:t xml:space="preserve">Esimerkki 0,553</w:t>
      </w:r>
    </w:p>
    <w:p>
      <w:r>
        <w:t xml:space="preserve">Kappale- Lähetys 1: Ennen ensi viikolle suunniteltua tuomitun murhaajan Christopher Sepulvadon teloitusta Louisianan vankeinhoitolaitoksen mukaan Louisianan osasto on siirtynyt samaan kiisteltyyn kahden lääkkeen yhdistelmään, jota käytettiin Ohiossa tässä kuussa.Lähetys 2: "Syynä muutokseen on se, että vankeinhoitolaitos ei ole kyennyt hankkimaan yhden lääkkeen protokollaan sisältyvää lääkettä, pentobarbitaalia", sanoi vankeinhoitolaitoksen edustaja Pam Laborde lausunnossaan.Lähettäjä 3: "Osasto yrittää edelleen hankkia lääkettä tai lääkkeitä, joita tarvitaan jompaankumpaan protokollaan." Lähettäjä 4: Gary Clements, joka kuuluu Sepulvadon lakimiesryhmään, sanoi, että valitus jätetään tiistaina.Lähettäjä 5: Ohiossa teloitus osoittaa puutteita kuolettavassa ruiskeessa "Emme kyseenalaista kuolemanrangaistusta hänen tapauksessaan ... vain sitä, miten se tehdään", Clements sanoi. lähetetään 6: Sepulvadon teloitus on määrä suorittaa 5. helmikuuta. lähetetään 7: Hänet tuomittiin kuolemaan 6-vuotiaan poikapuolensa tappamisesta vuonna 1992. lähetetään 8: Ohion tapaan Louisiana on joutunut etsimään uusia lääkeaineprotokollia sen jälkeen, kun eurooppalaiset valmistajat kielsivät Yhdysvaltojen vankiloita käyttämästä lääkkeitään teloituksissa - muun muassa tanskalainen Lundbeck, joka valmistaa pentobarbitaalia.Lähetetty 9: Ohion vanki Dennis McGuire näytti haukkovan henkeään ja kouristelevan noin 10 minuuttia ennen kuin hän kuoli 16. tammikuuta tappavalla ruiskeella, jossa käytettiin uutta lääkeyhdistelmää - midatsolaamia, rauhoittavaa lääkettä, ja särkylääkettä hydromorfonia - teloitusta todistaneiden toimittajien mukaan.Lähetetty 10: McGuiren perhe sanoi teloituksen olleen "kidutusta".Lähetetty 11: Kiistelty teloitus Ohiossa käytti uutta lääkeyhdistelmää.</w:t>
      </w:r>
    </w:p>
    <w:p>
      <w:r>
        <w:rPr>
          <w:b/>
        </w:rPr>
        <w:t xml:space="preserve">Tulos</w:t>
      </w:r>
    </w:p>
    <w:p>
      <w:r>
        <w:t xml:space="preserve">Mitä lääkettä Louisianan lääkevirasto ei kyennyt hankkimaan ennen ensi viikolle suunniteltua tuomitun murhaajan Christopher Sepulvadon teloitusta?</w:t>
      </w:r>
    </w:p>
    <w:p>
      <w:r>
        <w:rPr>
          <w:b/>
        </w:rPr>
        <w:t xml:space="preserve">Tulos</w:t>
      </w:r>
    </w:p>
    <w:p>
      <w:r>
        <w:t xml:space="preserve">Mikä on edellinen Ohio-tapaus, jossa käytettiin samaa ruisketta?</w:t>
      </w:r>
    </w:p>
    <w:p>
      <w:r>
        <w:rPr>
          <w:b/>
        </w:rPr>
        <w:t xml:space="preserve">Tulos</w:t>
      </w:r>
    </w:p>
    <w:p>
      <w:r>
        <w:t xml:space="preserve">Milloin Sepulvadon teloitus on määrä suorittaa ja miksi hänet teloitetaan?</w:t>
      </w:r>
    </w:p>
    <w:p>
      <w:r>
        <w:rPr>
          <w:b/>
        </w:rPr>
        <w:t xml:space="preserve">Tulos</w:t>
      </w:r>
    </w:p>
    <w:p>
      <w:r>
        <w:t xml:space="preserve">Mitä kiistanalaista huumausaineyhdistelmää, jota hänen perheensä kuvaili "kidutukseksi", käytettiin Dennis McGuiren tappamiseen?</w:t>
      </w:r>
    </w:p>
    <w:p>
      <w:r>
        <w:rPr>
          <w:b/>
        </w:rPr>
        <w:t xml:space="preserve">Tulos</w:t>
      </w:r>
    </w:p>
    <w:p>
      <w:r>
        <w:t xml:space="preserve">Miksi Sepulvadon on määrä kuolla 5. helmikuuta?</w:t>
      </w:r>
    </w:p>
    <w:p>
      <w:r>
        <w:rPr>
          <w:b/>
        </w:rPr>
        <w:t xml:space="preserve">Tulos</w:t>
      </w:r>
    </w:p>
    <w:p>
      <w:r>
        <w:t xml:space="preserve">Mistä Sepulvado tuomittiin?</w:t>
      </w:r>
    </w:p>
    <w:p>
      <w:r>
        <w:rPr>
          <w:b/>
        </w:rPr>
        <w:t xml:space="preserve">Tulos</w:t>
      </w:r>
    </w:p>
    <w:p>
      <w:r>
        <w:t xml:space="preserve">Miksi vankeinhoitolaitos on siirtymässä kahden lääkkeen yhdistelmään?</w:t>
      </w:r>
    </w:p>
    <w:p>
      <w:r>
        <w:rPr>
          <w:b/>
        </w:rPr>
        <w:t xml:space="preserve">Tulos</w:t>
      </w:r>
    </w:p>
    <w:p>
      <w:r>
        <w:t xml:space="preserve">Miksi pentobarbitaalia, joka on määritelty yhden lääkkeen protokollassa, on niin vaikea saada?</w:t>
      </w:r>
    </w:p>
    <w:p>
      <w:r>
        <w:rPr>
          <w:b/>
        </w:rPr>
        <w:t xml:space="preserve">Tulos</w:t>
      </w:r>
    </w:p>
    <w:p>
      <w:r>
        <w:t xml:space="preserve">Milloin Sepulvadon teloitus suoritetaan tappavalla ruiskeella?</w:t>
      </w:r>
    </w:p>
    <w:p>
      <w:r>
        <w:rPr>
          <w:b/>
        </w:rPr>
        <w:t xml:space="preserve">Tulos</w:t>
      </w:r>
    </w:p>
    <w:p>
      <w:r>
        <w:t xml:space="preserve">Mikä on tämän kappaleen alussa esitetty kiista?</w:t>
      </w:r>
    </w:p>
    <w:p>
      <w:r>
        <w:rPr>
          <w:b/>
        </w:rPr>
        <w:t xml:space="preserve">Tulos</w:t>
      </w:r>
    </w:p>
    <w:p>
      <w:r>
        <w:t xml:space="preserve">Teloitetaanko Sepulvado rikoksestaan?</w:t>
      </w:r>
    </w:p>
    <w:p>
      <w:r>
        <w:rPr>
          <w:b/>
        </w:rPr>
        <w:t xml:space="preserve">Tulos</w:t>
      </w:r>
    </w:p>
    <w:p>
      <w:r>
        <w:t xml:space="preserve">Mikä on seurausta siitä, että eurooppalaiset lääkevalmistajat kieltävät yhdysvaltalaisia vankiloita käyttämästä heidän lääkkeitään teloituksissa?</w:t>
      </w:r>
    </w:p>
    <w:p>
      <w:r>
        <w:rPr>
          <w:b/>
        </w:rPr>
        <w:t xml:space="preserve">Esimerkki 0,554</w:t>
      </w:r>
    </w:p>
    <w:p>
      <w:r>
        <w:t xml:space="preserve">Kappale- Lähetys 1: Olet ehkä nähnyt sääkartan.Lähetys 2: Sääkartta voi näyttää tietyn alueen sään.Lähetys 3: Se voi myös näyttää todellisen sään jonakin päivänä.Lähetys 4: Se voi esimerkiksi näyttää huomisen sään.Lähetys 5: Se voi myös näyttää ennusteen muutaman päivän päähän.Lähetys 6: Jotkut sääkartat näyttävät monta sääolosuhdetta.Lähetys 7: Toiset taas näyttävät vain yhden olosuhteen.Lähetys 8: Mikä on lämpötila juuri nyt mummon talossa?Lähettäjä 9: Kuinka kuuma siellä oli tänään?Lähettäjä 10: Oliko siellä kylmä viime yönä?Lähettäjä 11: Sääkartta voi auttaa meitä vastaamaan näihin kysymyksiin.Lähettäjä 12: Se voi kertoa meille suurkaupungin korkeat ja matalat lämpötilat.Lähettäjä 13: Se voi näyttää sade- tai lumisadealueet.Lähettäjä 14: Se voi jopa näyttää tuulen suunnat.Lähettäjä 15: Sääkartta on hyvin tärkeä.Lähettäjä 16: Se auttaa meitä näkemään, mitä on tulossa.Lähettäjä 17: Tiedätkö, mistä suunnasta sää tulee?.</w:t>
      </w:r>
    </w:p>
    <w:p>
      <w:r>
        <w:rPr>
          <w:b/>
        </w:rPr>
        <w:t xml:space="preserve">Tulos</w:t>
      </w:r>
    </w:p>
    <w:p>
      <w:r>
        <w:t xml:space="preserve">Mitä muuta sääkartat näyttävät?</w:t>
      </w:r>
    </w:p>
    <w:p>
      <w:r>
        <w:rPr>
          <w:b/>
        </w:rPr>
        <w:t xml:space="preserve">Tulos</w:t>
      </w:r>
    </w:p>
    <w:p>
      <w:r>
        <w:t xml:space="preserve">Miksi sääkartta on tärkeä?</w:t>
      </w:r>
    </w:p>
    <w:p>
      <w:r>
        <w:rPr>
          <w:b/>
        </w:rPr>
        <w:t xml:space="preserve">Tulos</w:t>
      </w:r>
    </w:p>
    <w:p>
      <w:r>
        <w:t xml:space="preserve">Mitä karttatilannetta katsoisit, jotta tietäisit lämpötilan mummon talossa?</w:t>
      </w:r>
    </w:p>
    <w:p>
      <w:r>
        <w:rPr>
          <w:b/>
        </w:rPr>
        <w:t xml:space="preserve">Tulos</w:t>
      </w:r>
    </w:p>
    <w:p>
      <w:r>
        <w:t xml:space="preserve">Miksi sääkartat ovat tärkeitä?</w:t>
      </w:r>
    </w:p>
    <w:p>
      <w:r>
        <w:rPr>
          <w:b/>
        </w:rPr>
        <w:t xml:space="preserve">Tulos</w:t>
      </w:r>
    </w:p>
    <w:p>
      <w:r>
        <w:t xml:space="preserve">Millaisiin kysymyksiin sääkartta voi vastata?</w:t>
      </w:r>
    </w:p>
    <w:p>
      <w:r>
        <w:rPr>
          <w:b/>
        </w:rPr>
        <w:t xml:space="preserve">Tulos</w:t>
      </w:r>
    </w:p>
    <w:p>
      <w:r>
        <w:t xml:space="preserve">Mistä voisit katsoa huomisen sään?</w:t>
      </w:r>
    </w:p>
    <w:p>
      <w:r>
        <w:rPr>
          <w:b/>
        </w:rPr>
        <w:t xml:space="preserve">Tulos</w:t>
      </w:r>
    </w:p>
    <w:p>
      <w:r>
        <w:t xml:space="preserve">Voiko sääkartta näyttää lisätietoja?</w:t>
      </w:r>
    </w:p>
    <w:p>
      <w:r>
        <w:rPr>
          <w:b/>
        </w:rPr>
        <w:t xml:space="preserve">Tulos</w:t>
      </w:r>
    </w:p>
    <w:p>
      <w:r>
        <w:t xml:space="preserve">Mitä sääkartta voi kertoa tulevasta säästä?</w:t>
      </w:r>
    </w:p>
    <w:p>
      <w:r>
        <w:rPr>
          <w:b/>
        </w:rPr>
        <w:t xml:space="preserve">Tulos</w:t>
      </w:r>
    </w:p>
    <w:p>
      <w:r>
        <w:t xml:space="preserve">Mitä tietoja löydät sääkartasta?</w:t>
      </w:r>
    </w:p>
    <w:p>
      <w:r>
        <w:rPr>
          <w:b/>
        </w:rPr>
        <w:t xml:space="preserve">Tulos</w:t>
      </w:r>
    </w:p>
    <w:p>
      <w:r>
        <w:t xml:space="preserve">Mitä sääkartat voivat kertoa menneisyyden säästä?</w:t>
      </w:r>
    </w:p>
    <w:p>
      <w:r>
        <w:rPr>
          <w:b/>
        </w:rPr>
        <w:t xml:space="preserve">Tulos</w:t>
      </w:r>
    </w:p>
    <w:p>
      <w:r>
        <w:t xml:space="preserve">Mihin muuhun sääkartta voi vastata meille?</w:t>
      </w:r>
    </w:p>
    <w:p>
      <w:r>
        <w:rPr>
          <w:b/>
        </w:rPr>
        <w:t xml:space="preserve">Tulos</w:t>
      </w:r>
    </w:p>
    <w:p>
      <w:r>
        <w:t xml:space="preserve">Mitä sääkartta voi kertoa säästä?</w:t>
      </w:r>
    </w:p>
    <w:p>
      <w:r>
        <w:rPr>
          <w:b/>
        </w:rPr>
        <w:t xml:space="preserve">Tulos</w:t>
      </w:r>
    </w:p>
    <w:p>
      <w:r>
        <w:t xml:space="preserve">Mitä sääkartta näyttää?</w:t>
      </w:r>
    </w:p>
    <w:p>
      <w:r>
        <w:rPr>
          <w:b/>
        </w:rPr>
        <w:t xml:space="preserve">Tulos</w:t>
      </w:r>
    </w:p>
    <w:p>
      <w:r>
        <w:t xml:space="preserve">Voiko sääkartta kertoa paikan sademäärän ja lämpötilan?</w:t>
      </w:r>
    </w:p>
    <w:p>
      <w:r>
        <w:rPr>
          <w:b/>
        </w:rPr>
        <w:t xml:space="preserve">Esimerkki 0.555</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kuuluvat,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ääriainesten vuoksi.Lähettäjä 18: Khallad oli kasvanut Saudi-Arabiassa, jossa hänen isänsä tunsi Bin Ladinin, Abdullah Azzamin ja Omar Abdel Rahmanin ("sokea sheikki").</w:t>
      </w:r>
    </w:p>
    <w:p>
      <w:r>
        <w:rPr>
          <w:b/>
        </w:rPr>
        <w:t xml:space="preserve">Tulos</w:t>
      </w:r>
    </w:p>
    <w:p>
      <w:r>
        <w:t xml:space="preserve">Ketä Bin Laden ehdotti Yhdysvaltoihin lentäjäkoulutukseen?</w:t>
      </w:r>
    </w:p>
    <w:p>
      <w:r>
        <w:rPr>
          <w:b/>
        </w:rPr>
        <w:t xml:space="preserve">Tulos</w:t>
      </w:r>
    </w:p>
    <w:p>
      <w:r>
        <w:t xml:space="preserve">Kenen isä karkotettiin Jemenistä?</w:t>
      </w:r>
    </w:p>
    <w:p>
      <w:r>
        <w:rPr>
          <w:b/>
        </w:rPr>
        <w:t xml:space="preserve">Tulos</w:t>
      </w:r>
    </w:p>
    <w:p>
      <w:r>
        <w:t xml:space="preserve">Bin Ladin valitsi neljä itsemurha-agenttia, joista kahdella oli jo viisumi Yhdysvaltoihin?</w:t>
      </w:r>
    </w:p>
    <w:p>
      <w:r>
        <w:rPr>
          <w:b/>
        </w:rPr>
        <w:t xml:space="preserve">Tulos</w:t>
      </w:r>
    </w:p>
    <w:p>
      <w:r>
        <w:t xml:space="preserve">Missä Mihdharista ja Hazmista tuli kokeneita mujahideeneja?</w:t>
      </w:r>
    </w:p>
    <w:p>
      <w:r>
        <w:rPr>
          <w:b/>
        </w:rPr>
        <w:t xml:space="preserve">Tulos</w:t>
      </w:r>
    </w:p>
    <w:p>
      <w:r>
        <w:t xml:space="preserve">Mikä muu rakennus oli Yhdysvaltain Capitolin, Pentagonin ja World Trade Centerin lisäksi maalilistalla?</w:t>
      </w:r>
    </w:p>
    <w:p>
      <w:r>
        <w:rPr>
          <w:b/>
        </w:rPr>
        <w:t xml:space="preserve">Tulos</w:t>
      </w:r>
    </w:p>
    <w:p>
      <w:r>
        <w:t xml:space="preserve">jonka isä oli karkotettu Jemenistä ääriainesten vuoksi?</w:t>
      </w:r>
    </w:p>
    <w:p>
      <w:r>
        <w:rPr>
          <w:b/>
        </w:rPr>
        <w:t xml:space="preserve">Tulos</w:t>
      </w:r>
    </w:p>
    <w:p>
      <w:r>
        <w:t xml:space="preserve">Tunsivatko Bin Ladenin valitsemat henkilöt toisensa?</w:t>
      </w:r>
    </w:p>
    <w:p>
      <w:r>
        <w:rPr>
          <w:b/>
        </w:rPr>
        <w:t xml:space="preserve">Tulos</w:t>
      </w:r>
    </w:p>
    <w:p>
      <w:r>
        <w:t xml:space="preserve">Oliko Valkoinen talo KSM:n, Atefin ja Bin Ladenin laatimalla alkuperäisellä kohdeluettelolla?</w:t>
      </w:r>
    </w:p>
    <w:p>
      <w:r>
        <w:rPr>
          <w:b/>
        </w:rPr>
        <w:t xml:space="preserve">Tulos</w:t>
      </w:r>
    </w:p>
    <w:p>
      <w:r>
        <w:t xml:space="preserve">Kuka osallistui kohteiden alkuperäiseen valintaan?</w:t>
      </w:r>
    </w:p>
    <w:p>
      <w:r>
        <w:rPr>
          <w:b/>
        </w:rPr>
        <w:t xml:space="preserve">Tulos</w:t>
      </w:r>
    </w:p>
    <w:p>
      <w:r>
        <w:t xml:space="preserve">Mitä Mihdhar ja Hazmi saivat Azzamin itsemurhan jälkeen?</w:t>
      </w:r>
    </w:p>
    <w:p>
      <w:r>
        <w:rPr>
          <w:b/>
        </w:rPr>
        <w:t xml:space="preserve">Tulos</w:t>
      </w:r>
    </w:p>
    <w:p>
      <w:r>
        <w:t xml:space="preserve">Bin Ladin, KSM ja Atef tekivät alkuperäisen kohdeluettelon, mutta mikä KSM:n alkuperäinen konsepti hylättiin?</w:t>
      </w:r>
    </w:p>
    <w:p>
      <w:r>
        <w:rPr>
          <w:b/>
        </w:rPr>
        <w:t xml:space="preserve">Tulos</w:t>
      </w:r>
    </w:p>
    <w:p>
      <w:r>
        <w:t xml:space="preserve">Mitkä olivat neljä alkuperäistä tavoitetta, jotka Bin Ladin, Atef ja KSM kehittivät?</w:t>
      </w:r>
    </w:p>
    <w:p>
      <w:r>
        <w:rPr>
          <w:b/>
        </w:rPr>
        <w:t xml:space="preserve">Tulos</w:t>
      </w:r>
    </w:p>
    <w:p>
      <w:r>
        <w:t xml:space="preserve">Kenen muun kanssa Bin Ladin ja KSM keskustelivat lentokoneiden kaappaamisesta antaakseen lausuntonsa tiedotusvälineille?</w:t>
      </w:r>
    </w:p>
    <w:p>
      <w:r>
        <w:rPr>
          <w:b/>
        </w:rPr>
        <w:t xml:space="preserve">Tulos</w:t>
      </w:r>
    </w:p>
    <w:p>
      <w:r>
        <w:t xml:space="preserve">Keitä olivat ne kaksi, joiden Bin Laden kertoi KSM:n tarvitsevan Yhdysvaltoihin lentäjäkouluun?</w:t>
      </w:r>
    </w:p>
    <w:p>
      <w:r>
        <w:rPr>
          <w:b/>
        </w:rPr>
        <w:t xml:space="preserve">Tulos</w:t>
      </w:r>
    </w:p>
    <w:p>
      <w:r>
        <w:t xml:space="preserve">Ketkä neljästä Bin Ladenin valitsemasta henkilöstä olivat saudiarabialaisia nationalisteja?</w:t>
      </w:r>
    </w:p>
    <w:p>
      <w:r>
        <w:rPr>
          <w:b/>
        </w:rPr>
        <w:t xml:space="preserve">Tulos</w:t>
      </w:r>
    </w:p>
    <w:p>
      <w:r>
        <w:t xml:space="preserve">Keitä kahta itsemurha-agenttia Bin Ladin suositteli menemään Yhdysvaltoihin lentäjäkoulutukseen?</w:t>
      </w:r>
    </w:p>
    <w:p>
      <w:r>
        <w:rPr>
          <w:b/>
        </w:rPr>
        <w:t xml:space="preserve">Tulos</w:t>
      </w:r>
    </w:p>
    <w:p>
      <w:r>
        <w:t xml:space="preserve">Keitä muita Bin Ladinin, KSM:n ja Atefin lisäksi oli mukana keskustelemassa kohteiden alustavasta valinnasta?</w:t>
      </w:r>
    </w:p>
    <w:p>
      <w:r>
        <w:rPr>
          <w:b/>
        </w:rPr>
        <w:t xml:space="preserve">Tulos</w:t>
      </w:r>
    </w:p>
    <w:p>
      <w:r>
        <w:t xml:space="preserve">Ketkä päättivät hankkia Yhdysvaltain viisumit sen jälkeen, kun heidän ystävänsä teki itsemurhan tehdessään Nairobin pommi-iskun?</w:t>
      </w:r>
    </w:p>
    <w:p>
      <w:r>
        <w:rPr>
          <w:b/>
        </w:rPr>
        <w:t xml:space="preserve">Tulos</w:t>
      </w:r>
    </w:p>
    <w:p>
      <w:r>
        <w:t xml:space="preserve">Tunsivatko neljä pommittajaa sen takana olevat päähenkilöt?</w:t>
      </w:r>
    </w:p>
    <w:p>
      <w:r>
        <w:rPr>
          <w:b/>
        </w:rPr>
        <w:t xml:space="preserve">Tulos</w:t>
      </w:r>
    </w:p>
    <w:p>
      <w:r>
        <w:t xml:space="preserve">Mikä oli sen kokouksen nimi, jossa Bin Ladin kertoi KSM:lle neljästä henkilöstä, jotka hän oli valinnut itsemurhaoperaattoreiksi?</w:t>
      </w:r>
    </w:p>
    <w:p>
      <w:r>
        <w:rPr>
          <w:b/>
        </w:rPr>
        <w:t xml:space="preserve">Tulos</w:t>
      </w:r>
    </w:p>
    <w:p>
      <w:r>
        <w:t xml:space="preserve">Kenen isä karkotettiin Jemenistä, koska hänellä oli ääriaineksia?</w:t>
      </w:r>
    </w:p>
    <w:p>
      <w:r>
        <w:rPr>
          <w:b/>
        </w:rPr>
        <w:t xml:space="preserve">Tulos</w:t>
      </w:r>
    </w:p>
    <w:p>
      <w:r>
        <w:t xml:space="preserve">Ketkä olivat vastuussa 9/11:stä?</w:t>
      </w:r>
    </w:p>
    <w:p>
      <w:r>
        <w:rPr>
          <w:b/>
        </w:rPr>
        <w:t xml:space="preserve">Tulos</w:t>
      </w:r>
    </w:p>
    <w:p>
      <w:r>
        <w:t xml:space="preserve">Olivatko tekijät samalta alueelta?</w:t>
      </w:r>
    </w:p>
    <w:p>
      <w:r>
        <w:rPr>
          <w:b/>
        </w:rPr>
        <w:t xml:space="preserve">Tulos</w:t>
      </w:r>
    </w:p>
    <w:p>
      <w:r>
        <w:t xml:space="preserve">Bin Laden, KSM ja Atef osallistuivat alkuperäiseen kohteiden valintaan, olivatko he ainoat osallistujat?</w:t>
      </w:r>
    </w:p>
    <w:p>
      <w:r>
        <w:rPr>
          <w:b/>
        </w:rPr>
        <w:t xml:space="preserve">Tulos</w:t>
      </w:r>
    </w:p>
    <w:p>
      <w:r>
        <w:t xml:space="preserve">Kuinka monta ihmistä oli mukana valitsemassa lentokoneella tuhottavia kohteita?</w:t>
      </w:r>
    </w:p>
    <w:p>
      <w:r>
        <w:rPr>
          <w:b/>
        </w:rPr>
        <w:t xml:space="preserve">Tulos</w:t>
      </w:r>
    </w:p>
    <w:p>
      <w:r>
        <w:t xml:space="preserve">Missä nämä neljä itsemurhapommittajaa kasvoivat?</w:t>
      </w:r>
    </w:p>
    <w:p>
      <w:r>
        <w:rPr>
          <w:b/>
        </w:rPr>
        <w:t xml:space="preserve">Tulos</w:t>
      </w:r>
    </w:p>
    <w:p>
      <w:r>
        <w:t xml:space="preserve">Mitkä olivat alkuperäiset kohteet?</w:t>
      </w:r>
    </w:p>
    <w:p>
      <w:r>
        <w:rPr>
          <w:b/>
        </w:rPr>
        <w:t xml:space="preserve">Tulos</w:t>
      </w:r>
    </w:p>
    <w:p>
      <w:r>
        <w:t xml:space="preserve">Oliko neljä itsemurhapommittajaa kokeneita lentäjiä?</w:t>
      </w:r>
    </w:p>
    <w:p>
      <w:r>
        <w:rPr>
          <w:b/>
        </w:rPr>
        <w:t xml:space="preserve">Tulos</w:t>
      </w:r>
    </w:p>
    <w:p>
      <w:r>
        <w:t xml:space="preserve">Olivatko he innoissaan tämän suunnitelman toteuttamisesta?</w:t>
      </w:r>
    </w:p>
    <w:p>
      <w:r>
        <w:rPr>
          <w:b/>
        </w:rPr>
        <w:t xml:space="preserve">Tulos</w:t>
      </w:r>
    </w:p>
    <w:p>
      <w:r>
        <w:t xml:space="preserve">Kenet Bin Laden kehotti KSM:ää lähettämään Yhdysvaltoihin lentäjäkoulutukseen?</w:t>
      </w:r>
    </w:p>
    <w:p>
      <w:r>
        <w:rPr>
          <w:b/>
        </w:rPr>
        <w:t xml:space="preserve">Tulos</w:t>
      </w:r>
    </w:p>
    <w:p>
      <w:r>
        <w:t xml:space="preserve">Oliko hyökkäykseen valituilla henkilöillä kokemusta sodankäynnistä/terrorismista?</w:t>
      </w:r>
    </w:p>
    <w:p>
      <w:r>
        <w:rPr>
          <w:b/>
        </w:rPr>
        <w:t xml:space="preserve">Tulos</w:t>
      </w:r>
    </w:p>
    <w:p>
      <w:r>
        <w:t xml:space="preserve">Mitkä olivat syyskuun 11. päivän kohteet ja kuka niistä päätti?</w:t>
      </w:r>
    </w:p>
    <w:p>
      <w:r>
        <w:rPr>
          <w:b/>
        </w:rPr>
        <w:t xml:space="preserve">Esimerkki 0,556</w:t>
      </w:r>
    </w:p>
    <w:p>
      <w:r>
        <w:t xml:space="preserve">Kappale- Lähetys 1: Peorian Prairie State Legal Services Inc:n johtava asianajaja Lisa Y. Wilson vannoo, että Keski-Illinoisin köyhät asukkaat saavat jatkossakin maksuttomia asianajajia avukseen rahoitusleikkauksista huolimatta.Lähetys 2: "Prairie State Legalin toimiston rahoitus on vähentynyt noin 50 000 dollarilla", Wilson sanoi torstaina.Lähettäjä 3: "Se tarkoittaa, että menetämme rahaa yhden asianajajan hankkimiseen, mutta meidän pitäisi pystyä jatkossakin selviytymään." Lähettäjä 4: "Sillä ei ole samanlaista vaikutusta kuin Chicagossa" ja muissa toimistoissa osavaltiossa." Lähettäjä 5: Wilsonin toimisto osoitteessa 331 Fulton St., Suite 600, palvelee köyhiä asukkaita Peorian, Tazewellin, Woodfordin, Marshallin ja Starkin piirikunnissa. 6. lähetys: Wilson sai tietää Eric Kleimanilta, joka on Legal Services Corp:n tiedottaja.joka jakaa liittovaltion varoja Illinoisin maksuttomille oikeusapuohjelmille, että LSC menettää vuosittain noin 920 000 dollaria kongressin rahoitusta.Lähetys 7: Prairie Staten lisäksi LSC rahoittaa myös Legal Assistance Foundation of Metropolitan Chicagon ja Altonissa sijaitsevaa Land of Lincoln Legal Services -järjestöä.Lähettäjä 8: Kleimanin mukaan leikkaukset vievät suurimman osan Land of Lincolnista, joka on kahdeksan toimiston ja 40 asianajajan verkosto, joka auttaa asiakkaita Etelä-Illinoisin osavaltiossa muun muassa häätöön liittyvissä ongelmissa, sosiaaliturvan saamisessa ja suojelumääräysten saamisessa väkivaltaiselta puolisolta.Lähetys 9: LSC jakaa rahaa osavaltioille viimeisimmässä väestönlaskennassa lasketun köyhien määrän perusteella. Lähetys 10: Vuoden 2000 väestönlaskennan mukaan Illinoisin osavaltiossa oli noin 35 000 LSC:n palveluihin oikeutettua ihmistä vähemmän. Lähetys 11: Vaikka nämä kolme ryhmää tarjoavat suurimman osan Illinoisin oikeusavusta, kymmenet muutkin ohjelmat tarjoavat vastaavia palveluja, ja kaikki joutuvat kärsimään, kun Illinoisin lakimiesten rahasto jakaa avustuksia vuodelle 2003.Lähettäjä 12: Illinoisin korkeimman oikeuden vuonna 1983 perustama rahasto saa korkoa escrow-tileiltä ja muista rahoista, joita asianajajat usein säilyttävät asiakkailleen, ja käyttää ne oikeusapuun.Lähettäjä 13: Tänä vuonna rahasto myöntää todennäköisesti vain puolet niistä 3,5 miljoonasta dollarista, jotka se yleensä myöntää noin 34 ryhmälle osavaltion alueella, sanoi Ruth Ann Schmitt, rahaston toiminnanjohtaja.Lähetetty 14: Illinoisin yleiskokous on viime vuosina myöntänyt vuosittain noin 500 000 dollaria oikeusapuun, ja Bartylakin mukaan tätä summaa ei ole juurikaan vähennetty.Lähetetty 15: Silti Illinoisin osavaltio on maan kymmenestä väkirikkaimmasta osavaltiosta viimeisellä sijalla lainsäätäjien oikeusapuun myöntämässä rahamäärässä, LSC:n puheenjohtaja John Erlenborn sanoi aiemmin tänä vuonna.Lähetetty 16: Peorian piirikunnan osavaltion syyttäjä Kevin Lyons sanoi, etteivät budjettileikkaukset vaikuta köyhiin rikollisiin, koska osavaltion tuomioistuin nimittää julkiset puolustajat.</w:t>
      </w:r>
    </w:p>
    <w:p>
      <w:r>
        <w:rPr>
          <w:b/>
        </w:rPr>
        <w:t xml:space="preserve">Tulos</w:t>
      </w:r>
    </w:p>
    <w:p>
      <w:r>
        <w:t xml:space="preserve">Mikä on osoitteessa 331 Fulton St., Suite 600 työskentelevän johtavan asianajajan koko nimi?</w:t>
      </w:r>
    </w:p>
    <w:p>
      <w:r>
        <w:rPr>
          <w:b/>
        </w:rPr>
        <w:t xml:space="preserve">Tulos</w:t>
      </w:r>
    </w:p>
    <w:p>
      <w:r>
        <w:t xml:space="preserve">Mitkä kolme ryhmää antavat suurimman osan oikeusavusta Illinoisissa?</w:t>
      </w:r>
    </w:p>
    <w:p>
      <w:r>
        <w:rPr>
          <w:b/>
        </w:rPr>
        <w:t xml:space="preserve">Tulos</w:t>
      </w:r>
    </w:p>
    <w:p>
      <w:r>
        <w:t xml:space="preserve">Minkä rahaston Illinoisin korkein oikeus perusti vuonna 1983?</w:t>
      </w:r>
    </w:p>
    <w:p>
      <w:r>
        <w:rPr>
          <w:b/>
        </w:rPr>
        <w:t xml:space="preserve">Esimerkki 0,557</w:t>
      </w:r>
    </w:p>
    <w:p>
      <w:r>
        <w:t xml:space="preserve">Kappale- Lähetys 1: Espanjan kulta-aika: Ferdinandin ja Isabellan aikana Espanja koki dramaattisen muutoksen.Lähetys 2: Vuonna 1492 kuninkaallinen pariskunta johti maurien lopullista valloitusta ja Uuden maailman löytämistä, mukaan lukien suuri rikkaus, jonka sulka toi Espanjaan.Lähetys 3: Espanja kukoisti kulta-aikana, vuosisadalla, jolloin Espanja oli taloudellisesti ja poliittisesti ylivoimainen kansainvälisissä asioissa ja johon liittyi taiteen ja kirjallisuuden ihmeitä.Lähetys 4: Ferdinand ja Isabella olivat täydellisiä espanjalaisia, jotka olivat sitoutuneet kruunun laajentamiseen.Lähetys 5: Sitä vastoin heidän pojanpoikansa, joka nousi valtaistuimelle vuonna 1516, oli syntynyt Flanderissa vuonna 1500, ja Kaarle I pystyi hädin tuskin ilmaisemaan itseään espanjaksi.Lähetys 6: Ensimmäisenä Habsburgien hallitsijoista Kaarle I täytti seurueensa burgundilaisilla ja flaamilaisilla aatelisilla.Lähetetty 7: Pian Espanjaan saavuttuaan nuori mies peri Pyhän saksalais-roomalaisen keisarin arvonimen Kaarle V:nä. Kruunun tuomat velvollisuudet pitivät hänet kiireisenä poissa Toledon, Segovian, Valladolidin ja Madridin kuninkaallisista residensseistä. Lähetetty 8: Kun monarkki oli poissa yhdellä monista liikematkoistaan, hänen yhä tyytymättömämmät alamaisensa protestoivat väkivaltaisesti.Lähettäjä 9: Comuneros- eli kaupunkilaisten kapina puhkesi useissa Espanjan kaupungeissa, myös Madridissa.Lähettäjä 10: Kapinalliset valtasivat alcázarin, joka oli siihen mennessä muutettu kuninkaalliseksi palatsiksi.Lähettäjä 11: Kapina tukahdutettiin ja sen johtajat teloitettiin, mutta kuningas sai viestin perille.Lähettäjä 12: Sen jälkeen hän yritti kiinnittää enemmän huomiota espanjalaiseen äänestäjäkuntaansa.</w:t>
      </w:r>
    </w:p>
    <w:p>
      <w:r>
        <w:rPr>
          <w:b/>
        </w:rPr>
        <w:t xml:space="preserve">Tulos</w:t>
      </w:r>
    </w:p>
    <w:p>
      <w:r>
        <w:t xml:space="preserve">Kuka oli se kuninkaallinen parivaljakko, joka johti maurien lopullista valloitusta ja Uuden maailman löytämistä?</w:t>
      </w:r>
    </w:p>
    <w:p>
      <w:r>
        <w:rPr>
          <w:b/>
        </w:rPr>
        <w:t xml:space="preserve">Tulos</w:t>
      </w:r>
    </w:p>
    <w:p>
      <w:r>
        <w:t xml:space="preserve">Minkä ongelman Kaarle kohtasi valtaistuimelle noustuaan?</w:t>
      </w:r>
    </w:p>
    <w:p>
      <w:r>
        <w:rPr>
          <w:b/>
        </w:rPr>
        <w:t xml:space="preserve">Tulos</w:t>
      </w:r>
    </w:p>
    <w:p>
      <w:r>
        <w:t xml:space="preserve">Ketkä olivat vuonna 1516 valtaistuimelle nousseen henkilön isovanhemmat?</w:t>
      </w:r>
    </w:p>
    <w:p>
      <w:r>
        <w:rPr>
          <w:b/>
        </w:rPr>
        <w:t xml:space="preserve">Tulos</w:t>
      </w:r>
    </w:p>
    <w:p>
      <w:r>
        <w:t xml:space="preserve">Mitä muutoksia Pyhän Rooman keisari Kaarle V teki kaupunkilaisten kapinan jälkeen?</w:t>
      </w:r>
    </w:p>
    <w:p>
      <w:r>
        <w:rPr>
          <w:b/>
        </w:rPr>
        <w:t xml:space="preserve">Tulos</w:t>
      </w:r>
    </w:p>
    <w:p>
      <w:r>
        <w:t xml:space="preserve">Mikä toi suuren vaurauden Espanjan 100-vuotisen kultakauden aikana?</w:t>
      </w:r>
    </w:p>
    <w:p>
      <w:r>
        <w:rPr>
          <w:b/>
        </w:rPr>
        <w:t xml:space="preserve">Tulos</w:t>
      </w:r>
    </w:p>
    <w:p>
      <w:r>
        <w:t xml:space="preserve">Mikä tapahtuma antoi Kaarle V:lle kiistattoman viestin siitä, että hänen oli kiinnitettävä enemmän huomiota espanjalaiseen vaalipiiriinsä?</w:t>
      </w:r>
    </w:p>
    <w:p>
      <w:r>
        <w:rPr>
          <w:b/>
        </w:rPr>
        <w:t xml:space="preserve">Tulos</w:t>
      </w:r>
    </w:p>
    <w:p>
      <w:r>
        <w:t xml:space="preserve">Mitä muutoksia Espanjassa tapahtui Ferdinandin ja Isabellan kultakauden aikana?</w:t>
      </w:r>
    </w:p>
    <w:p>
      <w:r>
        <w:rPr>
          <w:b/>
        </w:rPr>
        <w:t xml:space="preserve">Tulos</w:t>
      </w:r>
    </w:p>
    <w:p>
      <w:r>
        <w:t xml:space="preserve">Kuka pakkasi seurueensa burgundilaisista ja flaamilaisista aatelisista?</w:t>
      </w:r>
    </w:p>
    <w:p>
      <w:r>
        <w:rPr>
          <w:b/>
        </w:rPr>
        <w:t xml:space="preserve">Tulos</w:t>
      </w:r>
    </w:p>
    <w:p>
      <w:r>
        <w:t xml:space="preserve">Ketkä olivat Espanjan kultakauden hallitsijoita?</w:t>
      </w:r>
    </w:p>
    <w:p>
      <w:r>
        <w:rPr>
          <w:b/>
        </w:rPr>
        <w:t xml:space="preserve">Tulos</w:t>
      </w:r>
    </w:p>
    <w:p>
      <w:r>
        <w:t xml:space="preserve">Mikä oli Kaarle V:n vastaisen kapinan lopputulos?</w:t>
      </w:r>
    </w:p>
    <w:p>
      <w:r>
        <w:rPr>
          <w:b/>
        </w:rPr>
        <w:t xml:space="preserve">Tulos</w:t>
      </w:r>
    </w:p>
    <w:p>
      <w:r>
        <w:t xml:space="preserve">Miksi espanjalaiset olivat tyytymättömiä Ferdinandin ja Isabellan pojanpoikaan Kaarle V:hen?</w:t>
      </w:r>
    </w:p>
    <w:p>
      <w:r>
        <w:rPr>
          <w:b/>
        </w:rPr>
        <w:t xml:space="preserve">Esimerkki 0,558</w:t>
      </w:r>
    </w:p>
    <w:p>
      <w:r>
        <w:t xml:space="preserve">Kappale- Lähetetty 1: Siniseen vankilapukuun pukeutunut O.J. Simpson todisti keskiviikkona Las Vegasin oikeussalissa, että hänen entinen asianajajansa neuvoi häntä käyttämään voimakeinoja saadakseen takaisin henkilökohtaisia tavaroitaan urheilumuistoesineiden jälleenmyyjiltä, kunhan hän ei tunkeudu yksityisalueelle.Lähetetty 2: Simpson käytti todistajanpaikan saadakseen uuden oikeudenkäynnin aseellisesta ryöstöstä, pahoinpitelystä ja kidnappauksesta saamiinsa tuomioihin, jotka johtuvat yhteenotosta vuonna 2007. Lähetetty 3: Hän vaatii, että hänen asianajajansa tuossa tapauksessa, Yale Galanter, ei edustanut häntä asianmukaisesti oikeudenkäynnissä vuotta myöhemmin.Lähetys 4: Simpson sanoi luottavansa Galanterin neuvoihin siitä, miten saada tavarat takaisin.Lähetys 5: Hän sanoi uskovansa, että tavarat oli varastettu ja että hän halusi antaa ne joskus lapsilleen.Lähetys 6: "Yleinen neuvo, jonka hän antoi minulle, oli, että sinulla on oikeus saada tavarasi takaisin.Lähetys 7: Hän antoi minulle esimerkin siitä, että jos kävelet kadulla ja näet kannettavan tietokoneesi autossa, voit käyttää voimaa rikkoaksesi auton ikkunan", Simpson kertoi oikeudelle.Lause 8: "Yale on aika voimakastahtoinen kaveri, ja hän tavallaan ottaa vallan", Simpson sanoi.Lause 9: Kun Simpson ilmaisi huolensa oikeudenkäynnistä ja mahdollisesta tuomiosta, "hän sanoi: 'Rauhoitu, rauhoitu, O.J. Minä hoidan sen, minä hoidan sen.Lause 10: Minä hoidan sinut ulos tästä'", Simpson todisti.Lause 11: Galanter totesi usein: "Minä hoidan sen, minä hoidan sen", Simpson jatkoi.Lause 12: "Et voinut koskaan sanoa, mitä tunsit, koska hän hoiti sen." Lähettäjä 13: 65-vuotias entinen jalkapallotähti tuomittiin siitä, että hän johti ryhmän työtovereitaan Palace Station -hotellin ja -kasinon huoneeseen ja käytti uhkauksia, aseita ja väkivaltaa saadakseen kahdelta jakajalta tavaroita takaisin.Lähettäjä 14: Simpson todisti, että Galanter neuvoi hänelle, että hän voisi vaatia omaisuuttaan takaisin diilereiltä, ja jos nämä kieltäytyvät palauttamasta sitä, hän voisi käyttää voimakeinoja, mutta hän ei saisi tunkeutua alueelle. lähettäjä 15: Simpson ei kuitenkaan keskustellut asianajajansa kanssa siitä, käytettäisiinkö välikohtauksessa aseita. lähettäjä 16: Simpsonia ja kanssasyytettyjä syytettäisiin myöhemmin aseen käytöstä.</w:t>
      </w:r>
    </w:p>
    <w:p>
      <w:r>
        <w:rPr>
          <w:b/>
        </w:rPr>
        <w:t xml:space="preserve">Tulos</w:t>
      </w:r>
    </w:p>
    <w:p>
      <w:r>
        <w:t xml:space="preserve">Miksi O.J. Simpson halusi uuden oikeudenkäynnin?</w:t>
      </w:r>
    </w:p>
    <w:p>
      <w:r>
        <w:rPr>
          <w:b/>
        </w:rPr>
        <w:t xml:space="preserve">Tulos</w:t>
      </w:r>
    </w:p>
    <w:p>
      <w:r>
        <w:t xml:space="preserve">Mitä neuvoja Yale Galanter antoi O.J:lle?</w:t>
      </w:r>
    </w:p>
    <w:p>
      <w:r>
        <w:rPr>
          <w:b/>
        </w:rPr>
        <w:t xml:space="preserve">Tulos</w:t>
      </w:r>
    </w:p>
    <w:p>
      <w:r>
        <w:t xml:space="preserve">Kuka sanoi usein: "Sain sen, sain sen"?</w:t>
      </w:r>
    </w:p>
    <w:p>
      <w:r>
        <w:rPr>
          <w:b/>
        </w:rPr>
        <w:t xml:space="preserve">Tulos</w:t>
      </w:r>
    </w:p>
    <w:p>
      <w:r>
        <w:t xml:space="preserve">Kuinka vanha O.J. Simpson oli, kun tämä artikkeli kirjoitettiin?</w:t>
      </w:r>
    </w:p>
    <w:p>
      <w:r>
        <w:rPr>
          <w:b/>
        </w:rPr>
        <w:t xml:space="preserve">Tulos</w:t>
      </w:r>
    </w:p>
    <w:p>
      <w:r>
        <w:t xml:space="preserve">Milloin O.J:tä syytetään henkilökohtaisten tavaroidensa takaisin vaatimisesta?</w:t>
      </w:r>
    </w:p>
    <w:p>
      <w:r>
        <w:rPr>
          <w:b/>
        </w:rPr>
        <w:t xml:space="preserve">Tulos</w:t>
      </w:r>
    </w:p>
    <w:p>
      <w:r>
        <w:t xml:space="preserve">Kenen O.J. Simpson väittää sanoneen hänelle, että hän voisi käyttää voimakeinoja saadakseen henkilökohtaiset tavaransa takaisin?</w:t>
      </w:r>
    </w:p>
    <w:p>
      <w:r>
        <w:rPr>
          <w:b/>
        </w:rPr>
        <w:t xml:space="preserve">Esimerkki 0,559</w:t>
      </w:r>
    </w:p>
    <w:p>
      <w:r>
        <w:t xml:space="preserve">Kappale- Lähetys 1: Hän sytytti savukkeen ja lähti järvelle, ja Grace palasi mietteliäänä taloon.Lähetys 2: Mortimer vihasi Cartwrightia, ja Grace myönsi, että hänellä oli siihen syynsä.Lähetys 3: Vaikka hänen veljensä oli veltto ja filosofinen, hän ei unohtanut.Lähettäjä 4: Röyhkeät riidat ärsyttivät häntä, mutta jos hän sattumalta pystyisi vahingoittamaan toista, Grace uskoi, että hän tekisi sen. lähettäjä 5: Grace itse paheksui Cartwrightia jyrkästi. lähettäjä 6: Hän oli kuitenkin hänen isäpuolensa, ja Grace oli yrittänyt kasvattaa velvollisuudentuntoaan.Lähettäjä 7: Hän oli ennakkoluuloinen, kylmä ja sensuroiva, mutta hän halusi olla oikeudenmukainen eikä pitänyt Mortimerin katkeruudesta. lähettäjä 8: Cartwright oli ollut jonkin aikaa Montrealissa, ja koivunlehdet olivat pudonneet, kun hän palasi. lähettäjä 9: Ilta oli pimeä, ja kolea sumu vyöryi alas laaksoa, mutta Carrockin salissa paloi suuri tuli, ja korkeat lamput valaisivat tammipaneeleita iloisesti.Lähettäjä 10: Tulviva puro pauhasi nurmikon toisella puolella sijaitsevan rotkon kupeessa, ja sen kuohu kaikui salissa. Lähettäjä 11: Rouva Cartwright seisoi tulen ääressä, Grace liikkui levottomasti, ja Mortimer näytti olevan uppoutuneena aamun uutisiin.</w:t>
      </w:r>
    </w:p>
    <w:p>
      <w:r>
        <w:rPr>
          <w:b/>
        </w:rPr>
        <w:t xml:space="preserve">Tulos</w:t>
      </w:r>
    </w:p>
    <w:p>
      <w:r>
        <w:t xml:space="preserve">Miten Grace kuuli Cartwrightista?</w:t>
      </w:r>
    </w:p>
    <w:p>
      <w:r>
        <w:rPr>
          <w:b/>
        </w:rPr>
        <w:t xml:space="preserve">Tulos</w:t>
      </w:r>
    </w:p>
    <w:p>
      <w:r>
        <w:t xml:space="preserve">Kuka on Gracen isäpuoli?</w:t>
      </w:r>
    </w:p>
    <w:p>
      <w:r>
        <w:rPr>
          <w:b/>
        </w:rPr>
        <w:t xml:space="preserve">Tulos</w:t>
      </w:r>
    </w:p>
    <w:p>
      <w:r>
        <w:t xml:space="preserve">Kuinka monta henkilöä mainitaan tekstissä?</w:t>
      </w:r>
    </w:p>
    <w:p>
      <w:r>
        <w:rPr>
          <w:b/>
        </w:rPr>
        <w:t xml:space="preserve">Tulos</w:t>
      </w:r>
    </w:p>
    <w:p>
      <w:r>
        <w:t xml:space="preserve">Kuka on ennakkoluuloinen, kylmä ja sensuroiva?</w:t>
      </w:r>
    </w:p>
    <w:p>
      <w:r>
        <w:rPr>
          <w:b/>
        </w:rPr>
        <w:t xml:space="preserve">Tulos</w:t>
      </w:r>
    </w:p>
    <w:p>
      <w:r>
        <w:t xml:space="preserve">Mitä Grace ja hänen veljensä ajattelivat Cartwrightista?</w:t>
      </w:r>
    </w:p>
    <w:p>
      <w:r>
        <w:rPr>
          <w:b/>
        </w:rPr>
        <w:t xml:space="preserve">Tulos</w:t>
      </w:r>
    </w:p>
    <w:p>
      <w:r>
        <w:t xml:space="preserve">Mikä on Gracen isäpuolen nimi?</w:t>
      </w:r>
    </w:p>
    <w:p>
      <w:r>
        <w:rPr>
          <w:b/>
        </w:rPr>
        <w:t xml:space="preserve">Tulos</w:t>
      </w:r>
    </w:p>
    <w:p>
      <w:r>
        <w:t xml:space="preserve">Kuka ei pitänyt Mortimerin katkeruudesta?</w:t>
      </w:r>
    </w:p>
    <w:p>
      <w:r>
        <w:rPr>
          <w:b/>
        </w:rPr>
        <w:t xml:space="preserve">Tulos</w:t>
      </w:r>
    </w:p>
    <w:p>
      <w:r>
        <w:t xml:space="preserve">Mikä on Gracen isäpuolen nimi?</w:t>
      </w:r>
    </w:p>
    <w:p>
      <w:r>
        <w:rPr>
          <w:b/>
        </w:rPr>
        <w:t xml:space="preserve">Tulos</w:t>
      </w:r>
    </w:p>
    <w:p>
      <w:r>
        <w:t xml:space="preserve">Ketkä kaksi ihmistä eivät pidä Cartwrightista?</w:t>
      </w:r>
    </w:p>
    <w:p>
      <w:r>
        <w:rPr>
          <w:b/>
        </w:rPr>
        <w:t xml:space="preserve">Tulos</w:t>
      </w:r>
    </w:p>
    <w:p>
      <w:r>
        <w:t xml:space="preserve">Kuka on Cartwright?</w:t>
      </w:r>
    </w:p>
    <w:p>
      <w:r>
        <w:rPr>
          <w:b/>
        </w:rPr>
        <w:t xml:space="preserve">Tulos</w:t>
      </w:r>
    </w:p>
    <w:p>
      <w:r>
        <w:t xml:space="preserve">Kuka sytytti savukkeen?</w:t>
      </w:r>
    </w:p>
    <w:p>
      <w:r>
        <w:rPr>
          <w:b/>
        </w:rPr>
        <w:t xml:space="preserve">Tulos</w:t>
      </w:r>
    </w:p>
    <w:p>
      <w:r>
        <w:t xml:space="preserve">Minne Mortimer käveli savukkeen sytytettyään?</w:t>
      </w:r>
    </w:p>
    <w:p>
      <w:r>
        <w:rPr>
          <w:b/>
        </w:rPr>
        <w:t xml:space="preserve">Tulos</w:t>
      </w:r>
    </w:p>
    <w:p>
      <w:r>
        <w:t xml:space="preserve">Kuka on Gracen veli?</w:t>
      </w:r>
    </w:p>
    <w:p>
      <w:r>
        <w:rPr>
          <w:b/>
        </w:rPr>
        <w:t xml:space="preserve">Tulos</w:t>
      </w:r>
    </w:p>
    <w:p>
      <w:r>
        <w:t xml:space="preserve">Missä Gracen isäpuoli asui?</w:t>
      </w:r>
    </w:p>
    <w:p>
      <w:r>
        <w:rPr>
          <w:b/>
        </w:rPr>
        <w:t xml:space="preserve">Tulos</w:t>
      </w:r>
    </w:p>
    <w:p>
      <w:r>
        <w:t xml:space="preserve">Mikä on Gracen veljen nimi?</w:t>
      </w:r>
    </w:p>
    <w:p>
      <w:r>
        <w:rPr>
          <w:b/>
        </w:rPr>
        <w:t xml:space="preserve">Tulos</w:t>
      </w:r>
    </w:p>
    <w:p>
      <w:r>
        <w:t xml:space="preserve">Miten Grace ja Mortimer liittyvät toisiinsa?</w:t>
      </w:r>
    </w:p>
    <w:p>
      <w:r>
        <w:rPr>
          <w:b/>
        </w:rPr>
        <w:t xml:space="preserve">Tulos</w:t>
      </w:r>
    </w:p>
    <w:p>
      <w:r>
        <w:t xml:space="preserve">Mitkä ovat Mortimerin ominaisuuksia?</w:t>
      </w:r>
    </w:p>
    <w:p>
      <w:r>
        <w:rPr>
          <w:b/>
        </w:rPr>
        <w:t xml:space="preserve">Tulos</w:t>
      </w:r>
    </w:p>
    <w:p>
      <w:r>
        <w:t xml:space="preserve">Kuka oli Gracen isäpuoli?</w:t>
      </w:r>
    </w:p>
    <w:p>
      <w:r>
        <w:rPr>
          <w:b/>
        </w:rPr>
        <w:t xml:space="preserve">Esimerkki 0.560</w:t>
      </w:r>
    </w:p>
    <w:p>
      <w:r>
        <w:t xml:space="preserve">Kappale- Lähetys 1: Aleksanteri pakeni Makedoniasta äitinsä kanssa ja jätti tämän veljensä, Epeirosin kuningas Aleksanteri I:n luokse Dodonaan, Molossien pääkaupunkiin.Lähetys 2: Hän jatkoi matkaa Illyriaan, jossa hän etsi turvapaikkaa illyrialaiselta kuninkaalta ja jota kohdeltiin vieraana, vaikka hän oli voittanut heidät taistelussa muutamaa vuotta aiemmin.Lähettäjä 3: Filippos ei kuitenkaan ilmeisesti koskaan aikonut hylätä poliittisesti ja sotilaallisesti koulutettua poikaansa. lähettäjä 4: Niinpä Aleksanteri palasi Makedoniaan kuuden kuukauden kuluttua perheen ystävän Demaratuksen ponnistelujen ansiosta, joka toimi välittäjänä osapuolten välillä. lähettäjä 5: Seuraavana vuonna Karian persialainen satrappi (kuvernööri) Pixodarus tarjosi vanhinta tytärtään Aleksanterin velipuolelle Filippos Arrhidaeukselle.Lähetetty 6: Olympias ja useat Aleksanterin ystävät esittivät, että tämä osoitti, että Filippus aikoi tehdä Arrhidaeuksesta perijänsä. Lähetetty 7: Aleksanteri reagoi lähettämällä näyttelijän, korinttilaisen Thessaloksen, kertomaan Pixodarokselle, että tämän ei pitäisi tarjota tyttärensä kättä aviottomalle pojalle, vaan Aleksanterille.Lähetetty 8: Kun Filippos kuuli tästä, hän keskeytti neuvottelut ja moitti Aleksanteria siitä, että hän halusi naida karialaisen tyttären, selittäen, että hän halusi hänelle paremman morsiamen. Lähetetty 9: Filippos karkotti neljä Aleksanterin ystävää, Harpaluksen, Nearchuksen, Ptolemaioksen ja Erigyiuksen, ja käski korinttilaisia tuomaan Thessaloksen hänen luokseen kahleissa.</w:t>
      </w:r>
    </w:p>
    <w:p>
      <w:r>
        <w:rPr>
          <w:b/>
        </w:rPr>
        <w:t xml:space="preserve">Tulos</w:t>
      </w:r>
    </w:p>
    <w:p>
      <w:r>
        <w:t xml:space="preserve">Kuinka kauan kesti, ennen kuin Aleksanteri pääsi palaamaan Makedoniaan, ja kuka sovitteli Aleksanterin ja Filippoksen välistä kiistaa?</w:t>
      </w:r>
    </w:p>
    <w:p>
      <w:r>
        <w:rPr>
          <w:b/>
        </w:rPr>
        <w:t xml:space="preserve">Tulos</w:t>
      </w:r>
    </w:p>
    <w:p>
      <w:r>
        <w:t xml:space="preserve">Minkä perheenjäsenen hän jätti kuningas Aleksanteri I:n luokse ennen kuin Aleksanteri hakeutui Illyriaan?</w:t>
      </w:r>
    </w:p>
    <w:p>
      <w:r>
        <w:rPr>
          <w:b/>
        </w:rPr>
        <w:t xml:space="preserve">Tulos</w:t>
      </w:r>
    </w:p>
    <w:p>
      <w:r>
        <w:t xml:space="preserve">Kun Aleksanteri oli palannut Makedoniaan, Karian kuvernööri tarjosi Aleksanterin velipuolelle, Filip Arrhidaeukselle, mitä?</w:t>
      </w:r>
    </w:p>
    <w:p>
      <w:r>
        <w:rPr>
          <w:b/>
        </w:rPr>
        <w:t xml:space="preserve">Tulos</w:t>
      </w:r>
    </w:p>
    <w:p>
      <w:r>
        <w:t xml:space="preserve">Miksi Filip keskeytti neuvottelut ja moitti Aleksanteria?</w:t>
      </w:r>
    </w:p>
    <w:p>
      <w:r>
        <w:rPr>
          <w:b/>
        </w:rPr>
        <w:t xml:space="preserve">Tulos</w:t>
      </w:r>
    </w:p>
    <w:p>
      <w:r>
        <w:t xml:space="preserve">Kenet Filip karkotti?</w:t>
      </w:r>
    </w:p>
    <w:p>
      <w:r>
        <w:rPr>
          <w:b/>
        </w:rPr>
        <w:t xml:space="preserve">Tulos</w:t>
      </w:r>
    </w:p>
    <w:p>
      <w:r>
        <w:t xml:space="preserve">Mistä Aleksanteri pakeni ja kenen luota hän etsi turvapaikkaa?</w:t>
      </w:r>
    </w:p>
    <w:p>
      <w:r>
        <w:rPr>
          <w:b/>
        </w:rPr>
        <w:t xml:space="preserve">Tulos</w:t>
      </w:r>
    </w:p>
    <w:p>
      <w:r>
        <w:t xml:space="preserve">Kuka sanoi Pixodarukselle, ettei hänen pitäisi tarjota tyttärensä kättä aviottomalle pojalle vaan Aleksanterille?</w:t>
      </w:r>
    </w:p>
    <w:p>
      <w:r>
        <w:rPr>
          <w:b/>
        </w:rPr>
        <w:t xml:space="preserve">Tulos</w:t>
      </w:r>
    </w:p>
    <w:p>
      <w:r>
        <w:t xml:space="preserve">Nimeä kaikki tässä kappaleessa mainitut Aleksanterin perheenjäsenet.?</w:t>
      </w:r>
    </w:p>
    <w:p>
      <w:r>
        <w:rPr>
          <w:b/>
        </w:rPr>
        <w:t xml:space="preserve">Tulos</w:t>
      </w:r>
    </w:p>
    <w:p>
      <w:r>
        <w:t xml:space="preserve">Mihin Aleksanteri hakeutui Makedoniasta paettuaan?</w:t>
      </w:r>
    </w:p>
    <w:p>
      <w:r>
        <w:rPr>
          <w:b/>
        </w:rPr>
        <w:t xml:space="preserve">Tulos</w:t>
      </w:r>
    </w:p>
    <w:p>
      <w:r>
        <w:t xml:space="preserve">Miten Aleksanteri yritti muuttaa tilannetta ja mikä oli Filippoksen vastaus?</w:t>
      </w:r>
    </w:p>
    <w:p>
      <w:r>
        <w:rPr>
          <w:b/>
        </w:rPr>
        <w:t xml:space="preserve">Tulos</w:t>
      </w:r>
    </w:p>
    <w:p>
      <w:r>
        <w:t xml:space="preserve">Miksi Filippos karkotti neljä Aleksanterin ystävää ja toi Thessaloksen hänen luokseen kahleissa?</w:t>
      </w:r>
    </w:p>
    <w:p>
      <w:r>
        <w:rPr>
          <w:b/>
        </w:rPr>
        <w:t xml:space="preserve">Tulos</w:t>
      </w:r>
    </w:p>
    <w:p>
      <w:r>
        <w:t xml:space="preserve">Kuka pakeni Makedoniasta Aleksanterin mukana?</w:t>
      </w:r>
    </w:p>
    <w:p>
      <w:r>
        <w:rPr>
          <w:b/>
        </w:rPr>
        <w:t xml:space="preserve">Tulos</w:t>
      </w:r>
    </w:p>
    <w:p>
      <w:r>
        <w:t xml:space="preserve">Mikä oli Aleksanterin suhde Illyrian kuninkaaseen?</w:t>
      </w:r>
    </w:p>
    <w:p>
      <w:r>
        <w:rPr>
          <w:b/>
        </w:rPr>
        <w:t xml:space="preserve">Tulos</w:t>
      </w:r>
    </w:p>
    <w:p>
      <w:r>
        <w:t xml:space="preserve">Kenen useat ystävät uskoivat Filippuksen tekevän perijänsä ja miksi?</w:t>
      </w:r>
    </w:p>
    <w:p>
      <w:r>
        <w:rPr>
          <w:b/>
        </w:rPr>
        <w:t xml:space="preserve">Tulos</w:t>
      </w:r>
    </w:p>
    <w:p>
      <w:r>
        <w:t xml:space="preserve">Kuka kohteli Aleksanteria vieraana Makedoniasta paettuaan?</w:t>
      </w:r>
    </w:p>
    <w:p>
      <w:r>
        <w:rPr>
          <w:b/>
        </w:rPr>
        <w:t xml:space="preserve">Tulos</w:t>
      </w:r>
    </w:p>
    <w:p>
      <w:r>
        <w:t xml:space="preserve">Saatuaan tietää, että Karian persialainen satrappi oli tarjonnut vanhinta tytärtään velipuolelleen, kenet Aleksanteri lähetti kertomaan Pixodarukselle, että tämän olisi tarjottava tyttärensä kättä hänelle?</w:t>
      </w:r>
    </w:p>
    <w:p>
      <w:r>
        <w:rPr>
          <w:b/>
        </w:rPr>
        <w:t xml:space="preserve">Tulos</w:t>
      </w:r>
    </w:p>
    <w:p>
      <w:r>
        <w:t xml:space="preserve">Miksi Olympias ja useat muut Aleksanterin ystävät uskoivat, että Filip aikoi tehdä Arrhidaeuksesta perijänsä?</w:t>
      </w:r>
    </w:p>
    <w:p>
      <w:r>
        <w:rPr>
          <w:b/>
        </w:rPr>
        <w:t xml:space="preserve">Esimerkki 0,561</w:t>
      </w:r>
    </w:p>
    <w:p>
      <w:r>
        <w:t xml:space="preserve">Kappale- Lause 1: Pitäisikö saman etäisyyden päässä päiväntasaajasta sijaitsevilla paikoilla olla sama ilmasto?Lause 2: Voisit ajatella, että pitäisi.Lause 3: Valitettavasti et ole oikeassa ajatellessasi näin.Lause 4: Ilmastotyypit vaihtelevat muidenkin tekijöiden kuin päiväntasaajan etäisyyden vuoksi.Lause 5: Mitä nämä tekijät sitten ovat?Lause 6: Miten niillä voi olla niin suuri vaikutus paikalliseen ilmastoon?Lause 7: Ensinnäkin nämä tekijät ovat suuria.Lause 8: Saatat miettiä, ovatko ne yhtä suuria kuin auto.Lause 9: Ajattele isommin.Lause 10: Ovatko ne isompia kuin talo?Lause 11: Ajattele isommin.Lause 12: Ovatko ne isompia kuin jalkapallostadion?Lause 13: Et ole vieläkään päässyt lähellekään.Lause 14: Puhumme vuorista ja valtameristä.Lause 15: Ne ovat isoja piirteitä ja isoja tekijöitä.Lause 16: Valtamerillä ja vuorilla on valtava merkitys ilmastoon kaikkialla maailmassa.Lause 17: Tämän voi nähdä yllä olevasta kuvasta.Lause 18: Vain yksi näistä tekijöistä on leveysaste eli etäisyys päiväntasaajasta.</w:t>
      </w:r>
    </w:p>
    <w:p>
      <w:r>
        <w:rPr>
          <w:b/>
        </w:rPr>
        <w:t xml:space="preserve">Tulos</w:t>
      </w:r>
    </w:p>
    <w:p>
      <w:r>
        <w:t xml:space="preserve">Nimeä ainakin yksi ilmastotekijä?</w:t>
      </w:r>
    </w:p>
    <w:p>
      <w:r>
        <w:rPr>
          <w:b/>
        </w:rPr>
        <w:t xml:space="preserve">Tulos</w:t>
      </w:r>
    </w:p>
    <w:p>
      <w:r>
        <w:t xml:space="preserve">Onko päiväntasaaja ainoa ilmastoon vaikuttava tekijä?</w:t>
      </w:r>
    </w:p>
    <w:p>
      <w:r>
        <w:rPr>
          <w:b/>
        </w:rPr>
        <w:t xml:space="preserve">Tulos</w:t>
      </w:r>
    </w:p>
    <w:p>
      <w:r>
        <w:t xml:space="preserve">Onko yksi ilmastotekijöistä yhtä suuri kuin auto?</w:t>
      </w:r>
    </w:p>
    <w:p>
      <w:r>
        <w:rPr>
          <w:b/>
        </w:rPr>
        <w:t xml:space="preserve">Tulos</w:t>
      </w:r>
    </w:p>
    <w:p>
      <w:r>
        <w:t xml:space="preserve">Miksi ilmastotekijöillä on niin suuri vaikutusvalta?</w:t>
      </w:r>
    </w:p>
    <w:p>
      <w:r>
        <w:rPr>
          <w:b/>
        </w:rPr>
        <w:t xml:space="preserve">Tulos</w:t>
      </w:r>
    </w:p>
    <w:p>
      <w:r>
        <w:t xml:space="preserve">Onko yksi ilmastotekijöistä suurempi kuin jalkapallostadion?</w:t>
      </w:r>
    </w:p>
    <w:p>
      <w:r>
        <w:rPr>
          <w:b/>
        </w:rPr>
        <w:t xml:space="preserve">Esimerkki 0,562</w:t>
      </w:r>
    </w:p>
    <w:p>
      <w:r>
        <w:t xml:space="preserve">Kappale- Lähetys 1: Painovoima on voima, mutta se ei ole samanlainen kuin muut tuntemasi voimat.Lähetys 2: Painovoima on hieman erikoinen.Lähetys 3: Tiedät, että voima on työntöä tai vetoa.Lähetys 4: Jos työnnät palloa, se alkaa rullata.Lähetys 5: Jos nostat kirjaa, se liikkuu ylöspäin.Lähetys 6: Kuvittele nyt, että pudotat pallon.Lähetys 7: Se putoaa maahan.Lähetys 8: Näetkö voiman, joka vetää palloa alaspäin?Lähetys 9: Se tekee painovoimasta todella hienon.Lähetys 10: Se on näkymätön.Sent 11: Näkymätön tarkoittaa, että sitä ei voi nähdä.Sent 12: Mutta odota, sillä on vielä enemmän yllätyksiä.Sent 13: Painovoima pitää planeetat paikoillaan Auringon ympärillä.Sent 14: Painovoima estää Kuuta lentämästä avaruuteen.Sent 15: Painovoima vaikuttaa esineisiin, jotka eivät edes kosketa toisiaan.Sent 16: Itse asiassa painovoima voi vaikuttaa hyvin suurilla etäisyyksillä.Sent 17: Voima kuitenkin heikkenee, mitä kauempana toisistaan esineet ovat.</w:t>
      </w:r>
    </w:p>
    <w:p>
      <w:r>
        <w:rPr>
          <w:b/>
        </w:rPr>
        <w:t xml:space="preserve">Tulos</w:t>
      </w:r>
    </w:p>
    <w:p>
      <w:r>
        <w:t xml:space="preserve">Mikä on painovoiman laajuus ja voimakkuus?</w:t>
      </w:r>
    </w:p>
    <w:p>
      <w:r>
        <w:rPr>
          <w:b/>
        </w:rPr>
        <w:t xml:space="preserve">Tulos</w:t>
      </w:r>
    </w:p>
    <w:p>
      <w:r>
        <w:t xml:space="preserve">Mistä painovoima vastaa?</w:t>
      </w:r>
    </w:p>
    <w:p>
      <w:r>
        <w:rPr>
          <w:b/>
        </w:rPr>
        <w:t xml:space="preserve">Tulos</w:t>
      </w:r>
    </w:p>
    <w:p>
      <w:r>
        <w:t xml:space="preserve">Miksi painovoima on erityinen?</w:t>
      </w:r>
    </w:p>
    <w:p>
      <w:r>
        <w:rPr>
          <w:b/>
        </w:rPr>
        <w:t xml:space="preserve">Tulos</w:t>
      </w:r>
    </w:p>
    <w:p>
      <w:r>
        <w:t xml:space="preserve">Mikä on painovoiman rooli avaruudessa?</w:t>
      </w:r>
    </w:p>
    <w:p>
      <w:r>
        <w:rPr>
          <w:b/>
        </w:rPr>
        <w:t xml:space="preserve">Tulos</w:t>
      </w:r>
    </w:p>
    <w:p>
      <w:r>
        <w:t xml:space="preserve">Miten painovoima vaikuttaa kaukana oleviin kohteisiin?</w:t>
      </w:r>
    </w:p>
    <w:p>
      <w:r>
        <w:rPr>
          <w:b/>
        </w:rPr>
        <w:t xml:space="preserve">Tulos</w:t>
      </w:r>
    </w:p>
    <w:p>
      <w:r>
        <w:t xml:space="preserve">Miten painovoima on erityinen voima?</w:t>
      </w:r>
    </w:p>
    <w:p>
      <w:r>
        <w:rPr>
          <w:b/>
        </w:rPr>
        <w:t xml:space="preserve">Esimerkki 0,563</w:t>
      </w:r>
    </w:p>
    <w:p>
      <w:r>
        <w:t xml:space="preserve">Kappale- Lähetetty 1: (CNN) -- Pyöräilymestari Lance Armstrong sanoi keskiviikkona, että Yhdysvaltain antidopingtoimisto aikoo "kaivaa esiin" häntä vastaan esitetyt epäuskottavat dopingsyytökset, jotta häneltä voitaisiin riistää seitsemän Tour de France -voittoa.Lähetetty 2: Washington Post kertoi saaneensa kopion 15-sivuisesta viraston kirjeestä, joka lähetettiin tiistaina Armstrongille ja useille muille. Lähetetty 3: Syytösten seurauksena Armstrong sai välittömästi kilpailukiellon triathlonissa, jonka hän aloitti lopetettuaan ammattilaispyöräilyn, lehti kertoi verkkosivuillaan.Lähettäjä 4: Armstrong sanoi, kuten aiemminkin, ettei hän ole koskaan käyttänyt dopingia. Lähettäjä 5: "Toisin kuin monet syytteeseen asettamani henkilöt, olen kilpaillut kestävyysurheilijana 25 vuoden ajan ilman, että suorituskykyni olisi heikentynyt, läpäissyt yli 500 dopingtestiä enkä ole koskaan epäonnistunut yhdessäkään", Armstrong sanoi verkkosivullaan. Lähettäjä 6: "Se, että USADA jättää huomioimatta tämän perustavanlaatuisen eron ja nostaa syytteen minua vastaan tunnustettujen dopingia käyttäneiden henkilöiden sijasta, kertoo paljon enemmän USADA:sta, sen oikeudenmukaisuuden puutteesta ja tästä vendetasta, kuin syyllisyydestäni tai syyttömyydestän."Lähetys 7: Oikeusministeriön syyttäjät ilmoittivat helmikuussa, että he lopettivat rikostutkinnan tarkasteltuaan Armstrongia vastaan esitettyjä syytöksiä. Lähetys 8: He olivat kutsuneet todistajia liittovaltion suureen valamiehistöön Los Angelesissa, mutta he ilmeisesti päättivät, että heillä ei ole todisteita, joiden perusteella Armstrong olisi voinut nostaa syytteen suorituskykyä parantavien lääkkeiden käytöstä. Lähetys 9: Armstrongia ovat syyttäneet tällaisten lääkkeiden käytöstä muutkin ratsastajat, mutta hän ei ole koskaan läpäissyt huumetestiä.Lähettäjä 10: "Nämä ovat samat syytteet ja samat todistajat, joita oikeusministeriö päätti jättää tutkimatta kahden vuoden tutkinnan jälkeen", Armstrong sanoi keskiviikkona.Lähettäjä 11: Postin mukaan Yhdysvaltain antidopingtoimisto väitti keränneensä Armstrongilta vuosina 2009 ja 2010 verinäytteitä, jotka "sopivat täysin yhteen verimanipulaation kanssa, mukaan lukien EPO:n käyttö ja/tai verensiirrot".Lähettäjä 12: Postin mukaan syytökset eivät olleet aiemmin julkisuudessa.Lähettäjä 13: Mielipide: Postin mukaan Armstrong ja viisi entistä pyöräilyjoukkueen jäsentä osallistuivat doping-salaliittoon vuosina 1998-2011. 14. lähetys: Pyöräilijät todistavat, että Armstrong käytti EPO:ta, verensiirtoja, testosteronia ja naamiointiaineita ja että hän jakoi ja antoi lääkkeitä muille pyöräilijöille vuosina 1998-2005, Post siteerasi kirjeen sanoja.</w:t>
      </w:r>
    </w:p>
    <w:p>
      <w:r>
        <w:rPr>
          <w:b/>
        </w:rPr>
        <w:t xml:space="preserve">Tulos</w:t>
      </w:r>
    </w:p>
    <w:p>
      <w:r>
        <w:t xml:space="preserve">Minkä vuosien välillä Lance Armstrongia syytettiin "dopingista"?</w:t>
      </w:r>
    </w:p>
    <w:p>
      <w:r>
        <w:rPr>
          <w:b/>
        </w:rPr>
        <w:t xml:space="preserve">Tulos</w:t>
      </w:r>
    </w:p>
    <w:p>
      <w:r>
        <w:t xml:space="preserve">Miten Lance reagoi syytöksiin?</w:t>
      </w:r>
    </w:p>
    <w:p>
      <w:r>
        <w:rPr>
          <w:b/>
        </w:rPr>
        <w:t xml:space="preserve">Tulos</w:t>
      </w:r>
    </w:p>
    <w:p>
      <w:r>
        <w:t xml:space="preserve">Mitkä ovat ne kaksi urheilun kilpailualuetta, joihin Lance on osallistunut?</w:t>
      </w:r>
    </w:p>
    <w:p>
      <w:r>
        <w:rPr>
          <w:b/>
        </w:rPr>
        <w:t xml:space="preserve">Tulos</w:t>
      </w:r>
    </w:p>
    <w:p>
      <w:r>
        <w:t xml:space="preserve">Mitä todisteita heillä on Lancea vastaan?</w:t>
      </w:r>
    </w:p>
    <w:p>
      <w:r>
        <w:rPr>
          <w:b/>
        </w:rPr>
        <w:t xml:space="preserve">Tulos</w:t>
      </w:r>
    </w:p>
    <w:p>
      <w:r>
        <w:t xml:space="preserve">Mitä todisteita Post on valmis esittämään Lancea vastaan?</w:t>
      </w:r>
    </w:p>
    <w:p>
      <w:r>
        <w:rPr>
          <w:b/>
        </w:rPr>
        <w:t xml:space="preserve">Tulos</w:t>
      </w:r>
    </w:p>
    <w:p>
      <w:r>
        <w:t xml:space="preserve">Mikä verkkosivusto julkaisi tiedot Armstrongin kiistasta?</w:t>
      </w:r>
    </w:p>
    <w:p>
      <w:r>
        <w:rPr>
          <w:b/>
        </w:rPr>
        <w:t xml:space="preserve">Tulos</w:t>
      </w:r>
    </w:p>
    <w:p>
      <w:r>
        <w:t xml:space="preserve">Mitä pidetään dopingina?</w:t>
      </w:r>
    </w:p>
    <w:p>
      <w:r>
        <w:rPr>
          <w:b/>
        </w:rPr>
        <w:t xml:space="preserve">Tulos</w:t>
      </w:r>
    </w:p>
    <w:p>
      <w:r>
        <w:t xml:space="preserve">Mitä USADA tarkoittaa?</w:t>
      </w:r>
    </w:p>
    <w:p>
      <w:r>
        <w:rPr>
          <w:b/>
        </w:rPr>
        <w:t xml:space="preserve">Tulos</w:t>
      </w:r>
    </w:p>
    <w:p>
      <w:r>
        <w:t xml:space="preserve">Kuka esitti väitteitä ja oli halukas todistamaan Lance Armstrongin väitetystä huumeiden ja peittausaineiden käytöstä?</w:t>
      </w:r>
    </w:p>
    <w:p>
      <w:r>
        <w:rPr>
          <w:b/>
        </w:rPr>
        <w:t xml:space="preserve">Tulos</w:t>
      </w:r>
    </w:p>
    <w:p>
      <w:r>
        <w:t xml:space="preserve">Yhdysvaltain antidopingtoimisto aikoo "kaivaa esiin" diskreditoituja dopingsyytöksiä sen jälkeen, kun minkä kaupungin suuri valamiehistö on todennut, ettei asiassa ole todisteita?</w:t>
      </w:r>
    </w:p>
    <w:p>
      <w:r>
        <w:rPr>
          <w:b/>
        </w:rPr>
        <w:t xml:space="preserve">Tulos</w:t>
      </w:r>
    </w:p>
    <w:p>
      <w:r>
        <w:t xml:space="preserve">Mitä tapahtui jutulle, jonka he olivat avanneet Lancea vastaan?</w:t>
      </w:r>
    </w:p>
    <w:p>
      <w:r>
        <w:rPr>
          <w:b/>
        </w:rPr>
        <w:t xml:space="preserve">Tulos</w:t>
      </w:r>
    </w:p>
    <w:p>
      <w:r>
        <w:t xml:space="preserve">Mitkä syytökset vuosilta 2009-2010 olivat Postin mukaan aiemmin julkistamattomia?</w:t>
      </w:r>
    </w:p>
    <w:p>
      <w:r>
        <w:rPr>
          <w:b/>
        </w:rPr>
        <w:t xml:space="preserve">Esimerkki 0,564</w:t>
      </w:r>
    </w:p>
    <w:p>
      <w:r>
        <w:t xml:space="preserve">Kappale- Lähetetty 1: Viime viikkojen aikana tavanomaiseen roskapostipinooni on tullut tasainen virta vuoden 2001 veroilmoituksia ja -lomakkeita, jotka muistuttavat minua siitä, että kello on alkanut tikittää kohti huhtikuun 15. päivää.Lähetetty 2: Myönnän, että vaikka veroilmoitukseni ovat suhteellisen yksinkertaisia ja vaikka kävin verokurssin oikeustieteellisessä, palkkaan silti kirjanpitäjän täyttämään lomakkeet.Lähettäjä 3: Minusta oikeustieteellisessä koulussa käydyt keskustelut käsitteestä "peruste" tai "asteittain korotettu peruste" olivat suunnilleen yhtä helppotajuisia kuin perpetuiteettisääntö.Lähettäjä 4: Tietenkin yksi verokäsite, jonka me kaikki ymmärrämme, on tilintarkastus.Lähetys 5: Tilintarkastuksen tuleminen voi olla yksi elämän stressaavimmista kokemuksista, joten voin vain kuvitella, miten pelottavaa se olisi, jos joutuisin tekemään sen ilman ammattiapua.Lähetys 6: Mutta juuri tällaiseen tilanteeseen joutuvat monet pieni- ja keskituloiset veronmaksajat, kun verovirasto tarkastaa heitä.Lähettäjä 7: Kun viime vuosina on pyritty siirtämään ihmisiä sosiaaliturvasta työhön, on paljon uusia pienipalkkaisia ensikertalaisia, jotka usein joutuvat automaattisesti tarkastuksen kohteeksi.Lähettäjä 8: Toiset taas jättävät hakemuksen tekemättä, tekevät sen väärin tai eivät hyödynnä ohjelmia, kuten ansiotulojen verohyvitystä.Lähettäjä 9: Oikeudelliset klinikat: Lähettäjä 10: Vuoden 1998 IRS:n rakenneuudistusta ja uudistusta koskevan lain (IRS Restructuring and Reform Act of 1998) nojalla perustetun hankkeen puitteissa IRS rahoittaa ohjelmia, jotka tarjoavat verokoulutusta ja veroedustusta pienituloisille henkilöille.Lähettäjä 11: Tämä saattaa tuntua hieman siltä, että kilpailevalle armeijalle toimitetaan ammuksia, mutta itse asiassa se on täysin sopusoinnussa IRS:n julkilausutun tehtävän kanssa.Lähettäjä 12: Ohjelmaan viitanneessa lehdistötiedotteessa IRS:n komissaari Charles O. Rossotti totesi, että klinikat sopivat yhteen IRS:n toiminta-ajatuksen kanssa, jonka mukaan "amerikkalaisille veronmaksajille on tarjottava laadukasta palvelua auttamalla heitä ymmärtämään ja täyttämään verovelvollisuutensa soveltamalla verolakia rehellisesti ja oikeudenmukaisesti kaikkia kohtaan." Lähettäjä 13: Rossotti totesi edelleen, että "nämä klinikat täyttävät kriittisen tarpeen.Lähettäjä 14: Ne auttavat ihmisiä, joilla ei useinkaan ole muuta paikkaa, josta he voisivat hakea oikeudellista apua veroasioissa." Lähettäjä 15: Useat New Yorkin ohjelmat, joita IRS rahoittaa, tukeutuvat vahvasti vapaaehtoisiin lakimiehiin asiakkaiden palvelemisessa, mukaan lukien South Brooklyn Legal Services -yhtiön Brooklynin pienituloisten veronmaksajien klinikka (Brooklyn Low-Income Taxpayer Clinic of South Brooklyn Legal Services) ja The Legal Aid Societyn vapaaehtoisosaston (The Legal Aid Society's Volunteer Division of The Legal Aid Society's Volunteer) ylläpitämä matalan tulotason veronmaksajien klinikka.Lähetys 16: Näissä ohjelmissa vastataan yritysten verojuristien perusteltuun valitukseen siitä, että heillä ei ole riittävästi mahdollisuuksia käyttää ainutlaatuisia taitojaan yksityishenkilöiden auttamiseksi pro bono -periaatteella.Lähetys 17: Osallistuminen veronmaksajien klinikkaan ei kuitenkaan rajoitu pelkästään veroasiantuntijoihin, sillä näissä ohjelmissa tarjotaan laajaa koulutusta ja mentorointia.Lähetys 18: Yksi tärkeimmistä veronmaksajien klinikoiden asiakkaille tarjottavista palveluista on apu veronpalautuksen hakemisessa ansaitun tulon veronhyvitystä (Earned Income Tax Credit) koskevien säännösten nojalla.</w:t>
      </w:r>
    </w:p>
    <w:p>
      <w:r>
        <w:rPr>
          <w:b/>
        </w:rPr>
        <w:t xml:space="preserve">Tulos</w:t>
      </w:r>
    </w:p>
    <w:p>
      <w:r>
        <w:t xml:space="preserve">Mikä veroviraston palvelu saattaa tuntua hieman siltä, että se toimittaa kilpailevalle armeijalle ammuksia?</w:t>
      </w:r>
    </w:p>
    <w:p>
      <w:r>
        <w:rPr>
          <w:b/>
        </w:rPr>
        <w:t xml:space="preserve">Tulos</w:t>
      </w:r>
    </w:p>
    <w:p>
      <w:r>
        <w:t xml:space="preserve">Missä Yhdysvaltojen osavaltiossa toteutettavat ohjelmat vastaavat yritysten verojuristien valitukseen siitä, että heillä ei ole riittävästi mahdollisuuksia käyttää ainutlaatuisia taitojaan yksityishenkilöiden auttamiseksi pro bono -periaatteella?</w:t>
      </w:r>
    </w:p>
    <w:p>
      <w:r>
        <w:rPr>
          <w:b/>
        </w:rPr>
        <w:t xml:space="preserve">Tulos</w:t>
      </w:r>
    </w:p>
    <w:p>
      <w:r>
        <w:t xml:space="preserve">Mihin tilanteeseen monet pieni- ja keskituloiset veronmaksajat joutuvat, kun verovirasto tarkastaa heitä?</w:t>
      </w:r>
    </w:p>
    <w:p>
      <w:r>
        <w:rPr>
          <w:b/>
        </w:rPr>
        <w:t xml:space="preserve">Esimerkki 0,565</w:t>
      </w:r>
    </w:p>
    <w:p>
      <w:r>
        <w:t xml:space="preserve">Kappale- Lähetys 1: Verkkosivullanne luetellaan useita väitettyjä epätarkkuuksia Mooren elokuvissa.Lähetys 2: On totta, että Mooren elokuva on joskus tahattomasti harhaanjohtava, mutta sen kutsuminen vilpilliseksi on äärimmäistä liioittelua.Lähetys 3: Se ei ole sitä sen enempää kuin mikään muukaan menestyksekäs dokumenttielokuva viime vuosikymmeninä.Lähetys 4: Katsotaanpa joitakin erityisiä kritiikkikohteita: 1) Pankkikohtaus, joka on lueteltu verkkosivullanne erillisellä sivulla.Lähettäjä 5: Kriitikot ovat todenneet, että kohtaus oli "lavastettu", mutta pankkihaastattelussa virkailija kertoo Moorelle, että pankilla on oma holvi, jossa säilytetään noin 500 asetta kerrallaan. lähettäjä 6: Pankki on myös luvan saanut asekauppias, joka voi tehdä omat taustatarkastuksensa. lähettäjä 7: Wall Street Journalin haastattelussa, joka on linkitetty sivustoltanne, eräs työntekijä väittää, että ase olisi "normaalisti" noudettu joltain toiselta asekauppiaalta.Lähettäjä 8: Ei selitetä, mitä "normaalisti" pitäisi tarkoittaa, mutta tämä väite on täysin ristiriidassa pankin virkailijan elokuvassa esittämän väitteen kanssa.Lähettäjä 9: Tämä kuulostaa enemmänkin jälkikäteen tehdyltä oikaisulta suhdetoiminnan vuoksi, mutta kukaan ei tietenkään kyseenalaista pankin väitteitä, kun niitä voidaan käyttää Moorea vastaan.Lähettäjä 10: Ainoa asia, jota Moore puristi, on aikataulu.Lähettäjä 11: Saman WSJ:n haastattelun mukaan: "Tyypillisesti odotus kestää viikosta kymmeneen päivään." Lähettäjä 12: Tämä on uskottavaa - mutta täysin epäolennaista elokuvan kannalta, jossa jo tehdään selväksi, että taustatarkastus tehdään. Lähettäjä 13: Mooren vastustajat ovat joskus pidentäneet noita 7-10 päivää useisiin viikkoihin, mikä on ristiriidassa pankin oman arvion kanssa. Lähettäjä 14: Pankkikohtauksessa ei ole mitään epätarkkaa. Lähettäjä 15: Pankki tekee juuri sitä, mitä se mainostaa: Lähettäjä 16: Kohtauksen typerä kritiikki peittää alleen tilanteen todellisen törkeyden: pankki jakaa aseita asiakkailleen, mikä korostaa amerikkalaisten täysin löyhää suhtautumista tappaviin aseisiin ja uskonnon rajamailla liikkuvaa rakkautta ampuma-aseita kohtaan.</w:t>
      </w:r>
    </w:p>
    <w:p>
      <w:r>
        <w:rPr>
          <w:b/>
        </w:rPr>
        <w:t xml:space="preserve">Tulos</w:t>
      </w:r>
    </w:p>
    <w:p>
      <w:r>
        <w:t xml:space="preserve">Kuinka monta asetta pankilla on holvissaan jaettavaksi niille, jotka avaavat tilin?</w:t>
      </w:r>
    </w:p>
    <w:p>
      <w:r>
        <w:rPr>
          <w:b/>
        </w:rPr>
        <w:t xml:space="preserve">Tulos</w:t>
      </w:r>
    </w:p>
    <w:p>
      <w:r>
        <w:t xml:space="preserve">Onko bändi luvan saanut asekauppias, joka voi suorittaa omat taustatarkastuksensa ennen kuin se jakaa aseita holveistaan?</w:t>
      </w:r>
    </w:p>
    <w:p>
      <w:r>
        <w:rPr>
          <w:b/>
        </w:rPr>
        <w:t xml:space="preserve">Tulos</w:t>
      </w:r>
    </w:p>
    <w:p>
      <w:r>
        <w:t xml:space="preserve">Vaikka on totta, että Mooren dokumentti on joskus tahattomasti harhaanjohtava, mutta mikä on äärimmäisin asia, jota ihmiset ovat kutsuneet siitä?</w:t>
      </w:r>
    </w:p>
    <w:p>
      <w:r>
        <w:rPr>
          <w:b/>
        </w:rPr>
        <w:t xml:space="preserve">Esimerkki 0,566</w:t>
      </w:r>
    </w:p>
    <w:p>
      <w:r>
        <w:t xml:space="preserve">Kappale- Lause 1: Energia muuttuu usein muodosta toiseen.Lause 2: Esimerkiksi rumpali muuttaa liikkeen äänienergiaksi.Lause 3: Kun liikkuva rumpukepin varsi osuu rumpupäähän, rumpu alkaa värähdellä.Lause 4: Värähtelevän rumpupään liike luo äänen, jonka kuulet.Lähetys 5: Mikä tahansa energiamuoto voi muuttua mihin tahansa muuhun muotoon.Lähetys 6: Usein yksi energiamuoto muuttuu kahdeksi tai useammaksi eri muodoksi.Lähetys 7: Oletko koskaan istunut nuotion ääressä?Lähetys 8: Mitä kahta asiaa huomaat?Lähetys 9: Tuli luo valoa.Lause 10: Nuotio myös lämmittää, eli se luo lämpöä.Lause 11: Nuotion energia on peräisin puuhun varastoituneesta energiasta.Lause 12: Puu sisältää kemiallista energiaa.Lause 13: Kun puu palaa, kemiallinen energia muuttuu valoksi ja lämmöksi.Lause 14: Kaikki kemiallisen energian muutokset eivät tuota valoa ja lämpöä.Lause 15: Automme käyttävät polttoaineenaan bensiiniä.Lause 16: Bensiini sisältää kemiallista energiaa.Lause 17: Kun automme polttavat bensiiniä moottoreissaan, se muuttuu liikkeeksi ja lämmöksi.Lause 18: Kun energia vaihtaa muotoaan, energia säilyy.</w:t>
      </w:r>
    </w:p>
    <w:p>
      <w:r>
        <w:rPr>
          <w:b/>
        </w:rPr>
        <w:t xml:space="preserve">Tulos</w:t>
      </w:r>
    </w:p>
    <w:p>
      <w:r>
        <w:t xml:space="preserve">Millaista energiaa autot käyttävät liikkuakseen?</w:t>
      </w:r>
    </w:p>
    <w:p>
      <w:r>
        <w:rPr>
          <w:b/>
        </w:rPr>
        <w:t xml:space="preserve">Tulos</w:t>
      </w:r>
    </w:p>
    <w:p>
      <w:r>
        <w:t xml:space="preserve">Miten rumpali siirtää liike-energiaa äänienergiaksi?</w:t>
      </w:r>
    </w:p>
    <w:p>
      <w:r>
        <w:rPr>
          <w:b/>
        </w:rPr>
        <w:t xml:space="preserve">Tulos</w:t>
      </w:r>
    </w:p>
    <w:p>
      <w:r>
        <w:t xml:space="preserve">Nuotion puu sisältää kemiallista energiaa, joka muuttuu kahdeksi muuksi energiaksi.</w:t>
      </w:r>
    </w:p>
    <w:p>
      <w:r>
        <w:rPr>
          <w:b/>
        </w:rPr>
        <w:t xml:space="preserve">Tulos</w:t>
      </w:r>
    </w:p>
    <w:p>
      <w:r>
        <w:t xml:space="preserve">Miten puun polttaminen nuotiossa eroaa bensiinin polttamisesta autossa?</w:t>
      </w:r>
    </w:p>
    <w:p>
      <w:r>
        <w:rPr>
          <w:b/>
        </w:rPr>
        <w:t xml:space="preserve">Tulos</w:t>
      </w:r>
    </w:p>
    <w:p>
      <w:r>
        <w:t xml:space="preserve">Mikä varastoitunut energiamuoto ruokkii tulipaloa?</w:t>
      </w:r>
    </w:p>
    <w:p>
      <w:r>
        <w:rPr>
          <w:b/>
        </w:rPr>
        <w:t xml:space="preserve">Tulos</w:t>
      </w:r>
    </w:p>
    <w:p>
      <w:r>
        <w:t xml:space="preserve">Millaista energiaa puu sisältää?</w:t>
      </w:r>
    </w:p>
    <w:p>
      <w:r>
        <w:rPr>
          <w:b/>
        </w:rPr>
        <w:t xml:space="preserve">Tulos</w:t>
      </w:r>
    </w:p>
    <w:p>
      <w:r>
        <w:t xml:space="preserve">Miten värähtelevän rummun ääni tuotetaan energian avulla?</w:t>
      </w:r>
    </w:p>
    <w:p>
      <w:r>
        <w:rPr>
          <w:b/>
        </w:rPr>
        <w:t xml:space="preserve">Tulos</w:t>
      </w:r>
    </w:p>
    <w:p>
      <w:r>
        <w:t xml:space="preserve">puu muuttuu minkälaiseksi energiaksi?</w:t>
      </w:r>
    </w:p>
    <w:p>
      <w:r>
        <w:rPr>
          <w:b/>
        </w:rPr>
        <w:t xml:space="preserve">Tulos</w:t>
      </w:r>
    </w:p>
    <w:p>
      <w:r>
        <w:t xml:space="preserve">Kun istut nuotion ääressä, mistä tulen energia tulee?</w:t>
      </w:r>
    </w:p>
    <w:p>
      <w:r>
        <w:rPr>
          <w:b/>
        </w:rPr>
        <w:t xml:space="preserve">Tulos</w:t>
      </w:r>
    </w:p>
    <w:p>
      <w:r>
        <w:t xml:space="preserve">Mitä yhteistä on puulla ja bensiinillä?</w:t>
      </w:r>
    </w:p>
    <w:p>
      <w:r>
        <w:rPr>
          <w:b/>
        </w:rPr>
        <w:t xml:space="preserve">Tulos</w:t>
      </w:r>
    </w:p>
    <w:p>
      <w:r>
        <w:t xml:space="preserve">Mitä yhteistä on puulla ja bensiinillä?</w:t>
      </w:r>
    </w:p>
    <w:p>
      <w:r>
        <w:rPr>
          <w:b/>
        </w:rPr>
        <w:t xml:space="preserve">Tulos</w:t>
      </w:r>
    </w:p>
    <w:p>
      <w:r>
        <w:t xml:space="preserve">Mihin puun varastoitunut energia muuttuu, kun se poltetaan nuotiossa?</w:t>
      </w:r>
    </w:p>
    <w:p>
      <w:r>
        <w:rPr>
          <w:b/>
        </w:rPr>
        <w:t xml:space="preserve">Tulos</w:t>
      </w:r>
    </w:p>
    <w:p>
      <w:r>
        <w:t xml:space="preserve">Mitä syntyy värähtelevän rumpupään liikkeestä?</w:t>
      </w:r>
    </w:p>
    <w:p>
      <w:r>
        <w:rPr>
          <w:b/>
        </w:rPr>
        <w:t xml:space="preserve">Tulos</w:t>
      </w:r>
    </w:p>
    <w:p>
      <w:r>
        <w:t xml:space="preserve">Rumpalit muuttavat kemiallisen energian miksi?</w:t>
      </w:r>
    </w:p>
    <w:p>
      <w:r>
        <w:rPr>
          <w:b/>
        </w:rPr>
        <w:t xml:space="preserve">Esimerkki 0,567</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w:t>
      </w:r>
    </w:p>
    <w:p>
      <w:r>
        <w:rPr>
          <w:b/>
        </w:rPr>
        <w:t xml:space="preserve">Tulos</w:t>
      </w:r>
    </w:p>
    <w:p>
      <w:r>
        <w:t xml:space="preserve">Ketkä ovat Billyn ja Sallyn vanhemmat?</w:t>
      </w:r>
    </w:p>
    <w:p>
      <w:r>
        <w:rPr>
          <w:b/>
        </w:rPr>
        <w:t xml:space="preserve">Tulos</w:t>
      </w:r>
    </w:p>
    <w:p>
      <w:r>
        <w:t xml:space="preserve">Billyllä on vaaleat hiukset kuten kenellä?</w:t>
      </w:r>
    </w:p>
    <w:p>
      <w:r>
        <w:rPr>
          <w:b/>
        </w:rPr>
        <w:t xml:space="preserve">Tulos</w:t>
      </w:r>
    </w:p>
    <w:p>
      <w:r>
        <w:t xml:space="preserve">Kenen kanssa Billyllä on samanväriset hiukset?</w:t>
      </w:r>
    </w:p>
    <w:p>
      <w:r>
        <w:rPr>
          <w:b/>
        </w:rPr>
        <w:t xml:space="preserve">Tulos</w:t>
      </w:r>
    </w:p>
    <w:p>
      <w:r>
        <w:t xml:space="preserve">Mitä leikkiä Billy ja Sally leikkivät vuohen kanssa?</w:t>
      </w:r>
    </w:p>
    <w:p>
      <w:r>
        <w:rPr>
          <w:b/>
        </w:rPr>
        <w:t xml:space="preserve">Tulos</w:t>
      </w:r>
    </w:p>
    <w:p>
      <w:r>
        <w:t xml:space="preserve">Mitä pelejä Billy ja Sally pelaavat?</w:t>
      </w:r>
    </w:p>
    <w:p>
      <w:r>
        <w:rPr>
          <w:b/>
        </w:rPr>
        <w:t xml:space="preserve">Tulos</w:t>
      </w:r>
    </w:p>
    <w:p>
      <w:r>
        <w:t xml:space="preserve">Minkä ikäisiä ovat sisarukset Billy ja Sally?</w:t>
      </w:r>
    </w:p>
    <w:p>
      <w:r>
        <w:rPr>
          <w:b/>
        </w:rPr>
        <w:t xml:space="preserve">Tulos</w:t>
      </w:r>
    </w:p>
    <w:p>
      <w:r>
        <w:t xml:space="preserve">Minkä väriset hiukset kaikilla on Billyn ja Sallyn perheessä?</w:t>
      </w:r>
    </w:p>
    <w:p>
      <w:r>
        <w:rPr>
          <w:b/>
        </w:rPr>
        <w:t xml:space="preserve">Tulos</w:t>
      </w:r>
    </w:p>
    <w:p>
      <w:r>
        <w:t xml:space="preserve">Minkä väriset hiukset sisaruksilla on?</w:t>
      </w:r>
    </w:p>
    <w:p>
      <w:r>
        <w:rPr>
          <w:b/>
        </w:rPr>
        <w:t xml:space="preserve">Tulos</w:t>
      </w:r>
    </w:p>
    <w:p>
      <w:r>
        <w:t xml:space="preserve">Deborahilla on vaaleat hiukset, ja kenellä hänen lapsistaan on vaaleat hiukset?</w:t>
      </w:r>
    </w:p>
    <w:p>
      <w:r>
        <w:rPr>
          <w:b/>
        </w:rPr>
        <w:t xml:space="preserve">Tulos</w:t>
      </w:r>
    </w:p>
    <w:p>
      <w:r>
        <w:t xml:space="preserve">Mitä Billy ja Sally syövät?</w:t>
      </w:r>
    </w:p>
    <w:p>
      <w:r>
        <w:rPr>
          <w:b/>
        </w:rPr>
        <w:t xml:space="preserve">Tulos</w:t>
      </w:r>
    </w:p>
    <w:p>
      <w:r>
        <w:t xml:space="preserve">Millaista ääntä Sally käyttää soittaessaan?</w:t>
      </w:r>
    </w:p>
    <w:p>
      <w:r>
        <w:rPr>
          <w:b/>
        </w:rPr>
        <w:t xml:space="preserve">Tulos</w:t>
      </w:r>
    </w:p>
    <w:p>
      <w:r>
        <w:t xml:space="preserve">Kuka käskee Billyä ja Sallya syömään salaattia, jotta heistä tulisi isoja ja vahvoja?</w:t>
      </w:r>
    </w:p>
    <w:p>
      <w:r>
        <w:rPr>
          <w:b/>
        </w:rPr>
        <w:t xml:space="preserve">Tulos</w:t>
      </w:r>
    </w:p>
    <w:p>
      <w:r>
        <w:t xml:space="preserve">Kummalla lapsella on sama hiusten väri kuin äidillä, Deborahilla?</w:t>
      </w:r>
    </w:p>
    <w:p>
      <w:r>
        <w:rPr>
          <w:b/>
        </w:rPr>
        <w:t xml:space="preserve">Tulos</w:t>
      </w:r>
    </w:p>
    <w:p>
      <w:r>
        <w:t xml:space="preserve">Mitä leikkiä lapset haluavat leikkiä ankan kanssa?</w:t>
      </w:r>
    </w:p>
    <w:p>
      <w:r>
        <w:rPr>
          <w:b/>
        </w:rPr>
        <w:t xml:space="preserve">Tulos</w:t>
      </w:r>
    </w:p>
    <w:p>
      <w:r>
        <w:t xml:space="preserve">Maatilalla asuvilla on erilaisia lemmikkejä, jotka ovat?</w:t>
      </w:r>
    </w:p>
    <w:p>
      <w:r>
        <w:rPr>
          <w:b/>
        </w:rPr>
        <w:t xml:space="preserve">Tulos</w:t>
      </w:r>
    </w:p>
    <w:p>
      <w:r>
        <w:t xml:space="preserve">Mitä leikkiä lapset haluavat leikkiä Joeyn kanssa?</w:t>
      </w:r>
    </w:p>
    <w:p>
      <w:r>
        <w:rPr>
          <w:b/>
        </w:rPr>
        <w:t xml:space="preserve">Tulos</w:t>
      </w:r>
    </w:p>
    <w:p>
      <w:r>
        <w:t xml:space="preserve">Mikä on Deborahin vanhimman lapsen etunimi?</w:t>
      </w:r>
    </w:p>
    <w:p>
      <w:r>
        <w:rPr>
          <w:b/>
        </w:rPr>
        <w:t xml:space="preserve">Tulos</w:t>
      </w:r>
    </w:p>
    <w:p>
      <w:r>
        <w:t xml:space="preserve">Kuinka paljon vanhempi Sally on kuin hänen veljensä?</w:t>
      </w:r>
    </w:p>
    <w:p>
      <w:r>
        <w:rPr>
          <w:b/>
        </w:rPr>
        <w:t xml:space="preserve">Tulos</w:t>
      </w:r>
    </w:p>
    <w:p>
      <w:r>
        <w:t xml:space="preserve">Missä Billy ja Sally asuvat?</w:t>
      </w:r>
    </w:p>
    <w:p>
      <w:r>
        <w:rPr>
          <w:b/>
        </w:rPr>
        <w:t xml:space="preserve">Tulos</w:t>
      </w:r>
    </w:p>
    <w:p>
      <w:r>
        <w:t xml:space="preserve">Mitä leikkiä Billy ja Sally leikkivät, jossa he pukeutuvat?</w:t>
      </w:r>
    </w:p>
    <w:p>
      <w:r>
        <w:rPr>
          <w:b/>
        </w:rPr>
        <w:t xml:space="preserve">Esimerkki 0,568</w:t>
      </w:r>
    </w:p>
    <w:p>
      <w:r>
        <w:t xml:space="preserve">Kappale- Lause 1: Energia on kyky tehdä työtä.Lause 2: Toinen tapa sanoa tämä on kyky aiheuttaa muutosta.Lause 3: Työtä tehdään, kun jotakin liikutetaan voiman avulla.Lause 4: Kun työtä tehdään, energiaa siirretään.Lause 5: Tämä siirtyminen tapahtuu yhden esineen ja toisen välillä.Lause 6: Esimerkiksi lyöjä heiluttaa mailaa ja siirtää energiaa.Lause 7: Hän siirtää energiansa mailaan.Lause 8: Liikkuva maila puolestaan siirtää energiaa palloon.Lause 9: Energiaa mitataan Jouleina (J).Lause 10: Energiaa on olemassa monessa muodossa.Lause 11: Erästä energian muotoa kutsutaan mekaaniseksi.Lause 12: Mekaaninen energia on liikkeen energiaa.Lause 13: Tämäntyyppiseen energiaan voi kuulua myös asioita, jotka eivät vielä ole liikkeessä.Lause 14: Näissä tapauksissa niillä on vain potentiaalia olla liikkeessä.Lause 15: Useimmissa tapauksissa tämä kyky tulee asennosta.Lause 16: Kallion päällä istuvalla kivellä on potentiaalienergiaa.Lause 17: Se on muutakin kuin pelkkä kyky.Lause 18: Maassa istuva kivi voisi liikkua, jos joku ottaisi sen ylös.</w:t>
      </w:r>
    </w:p>
    <w:p>
      <w:r>
        <w:rPr>
          <w:b/>
        </w:rPr>
        <w:t xml:space="preserve">Tulos</w:t>
      </w:r>
    </w:p>
    <w:p>
      <w:r>
        <w:t xml:space="preserve">Mitä tapahtuu, kun työ on tehty?</w:t>
      </w:r>
    </w:p>
    <w:p>
      <w:r>
        <w:rPr>
          <w:b/>
        </w:rPr>
        <w:t xml:space="preserve">Tulos</w:t>
      </w:r>
    </w:p>
    <w:p>
      <w:r>
        <w:t xml:space="preserve">Missä energiamuodossa voi olla esineitä, jotka eivät ole tällä hetkellä liikkeessä?</w:t>
      </w:r>
    </w:p>
    <w:p>
      <w:r>
        <w:rPr>
          <w:b/>
        </w:rPr>
        <w:t xml:space="preserve">Tulos</w:t>
      </w:r>
    </w:p>
    <w:p>
      <w:r>
        <w:t xml:space="preserve">Mitkä ovat kaksi esimerkkiä erilaisista energiamuodoista?</w:t>
      </w:r>
    </w:p>
    <w:p>
      <w:r>
        <w:rPr>
          <w:b/>
        </w:rPr>
        <w:t xml:space="preserve">Tulos</w:t>
      </w:r>
    </w:p>
    <w:p>
      <w:r>
        <w:t xml:space="preserve">Mitkä kaksi energiamuotoa mainitaan tekstissä?</w:t>
      </w:r>
    </w:p>
    <w:p>
      <w:r>
        <w:rPr>
          <w:b/>
        </w:rPr>
        <w:t xml:space="preserve">Tulos</w:t>
      </w:r>
    </w:p>
    <w:p>
      <w:r>
        <w:t xml:space="preserve">Jos energia mitataan jouleina, mitataanko myös työ jouleina?</w:t>
      </w:r>
    </w:p>
    <w:p>
      <w:r>
        <w:rPr>
          <w:b/>
        </w:rPr>
        <w:t xml:space="preserve">Tulos</w:t>
      </w:r>
    </w:p>
    <w:p>
      <w:r>
        <w:t xml:space="preserve">Millaista energiaa on mekaaninen energia?</w:t>
      </w:r>
    </w:p>
    <w:p>
      <w:r>
        <w:rPr>
          <w:b/>
        </w:rPr>
        <w:t xml:space="preserve">Tulos</w:t>
      </w:r>
    </w:p>
    <w:p>
      <w:r>
        <w:t xml:space="preserve">Mitkä ovat kaksi tapaa kuvata energian määritelmää?</w:t>
      </w:r>
    </w:p>
    <w:p>
      <w:r>
        <w:rPr>
          <w:b/>
        </w:rPr>
        <w:t xml:space="preserve">Tulos</w:t>
      </w:r>
    </w:p>
    <w:p>
      <w:r>
        <w:t xml:space="preserve">Millaista energiaa on kivellä, jolla on potentiaalia liikkua?</w:t>
      </w:r>
    </w:p>
    <w:p>
      <w:r>
        <w:rPr>
          <w:b/>
        </w:rPr>
        <w:t xml:space="preserve">Tulos</w:t>
      </w:r>
    </w:p>
    <w:p>
      <w:r>
        <w:t xml:space="preserve">Kuvaile mekaanista energiaa ja mitä mittayksikköä käytetään sen mittaamiseen?</w:t>
      </w:r>
    </w:p>
    <w:p>
      <w:r>
        <w:rPr>
          <w:b/>
        </w:rPr>
        <w:t xml:space="preserve">Tulos</w:t>
      </w:r>
    </w:p>
    <w:p>
      <w:r>
        <w:t xml:space="preserve">Miten energia siirtyy lyöjältä palloon?</w:t>
      </w:r>
    </w:p>
    <w:p>
      <w:r>
        <w:rPr>
          <w:b/>
        </w:rPr>
        <w:t xml:space="preserve">Tulos</w:t>
      </w:r>
    </w:p>
    <w:p>
      <w:r>
        <w:t xml:space="preserve">Vaatiiko potentiaalienergia liikettä?</w:t>
      </w:r>
    </w:p>
    <w:p>
      <w:r>
        <w:rPr>
          <w:b/>
        </w:rPr>
        <w:t xml:space="preserve">Tulos</w:t>
      </w:r>
    </w:p>
    <w:p>
      <w:r>
        <w:t xml:space="preserve">Miten työtä tehdään ja mitä siirretään, kun työtä tehdään?</w:t>
      </w:r>
    </w:p>
    <w:p>
      <w:r>
        <w:rPr>
          <w:b/>
        </w:rPr>
        <w:t xml:space="preserve">Tulos</w:t>
      </w:r>
    </w:p>
    <w:p>
      <w:r>
        <w:t xml:space="preserve">Mitä on mekaaninen energia?</w:t>
      </w:r>
    </w:p>
    <w:p>
      <w:r>
        <w:rPr>
          <w:b/>
        </w:rPr>
        <w:t xml:space="preserve">Tulos</w:t>
      </w:r>
    </w:p>
    <w:p>
      <w:r>
        <w:t xml:space="preserve">Mikä on kyky aiheuttaa muutoksia?</w:t>
      </w:r>
    </w:p>
    <w:p>
      <w:r>
        <w:rPr>
          <w:b/>
        </w:rPr>
        <w:t xml:space="preserve">Tulos</w:t>
      </w:r>
    </w:p>
    <w:p>
      <w:r>
        <w:t xml:space="preserve">Kuvaile energian kulkureittiä, kun parempi heiluttaa mailaa?</w:t>
      </w:r>
    </w:p>
    <w:p>
      <w:r>
        <w:rPr>
          <w:b/>
        </w:rPr>
        <w:t xml:space="preserve">Tulos</w:t>
      </w:r>
    </w:p>
    <w:p>
      <w:r>
        <w:t xml:space="preserve">Kuvaile potentiaalienergiaa ja anna esimerkki.?</w:t>
      </w:r>
    </w:p>
    <w:p>
      <w:r>
        <w:rPr>
          <w:b/>
        </w:rPr>
        <w:t xml:space="preserve">Esimerkki 0,569</w:t>
      </w:r>
    </w:p>
    <w:p>
      <w:r>
        <w:t xml:space="preserve">Kappale- Lähetys 1: Naiset ja vähemmistöt näyttävät hyötyvän paremmista työllistymismahdollisuuksista Yhdysvalloissa, mutta syrjintä on edelleen merkittävä ongelma, ilmenee tänään julkaistavasta tutkimuksesta, jonka kaksi Newarkissa sijaitsevan Rutgersin oikeustieteellisen korkeakoulun professoria on laatinut.Lähetys 2: Tutkimuksessa, joka perustuu liittovaltion tietoihin, jotka koskevat noin 200 000:ta isoa ja keskisuurta työnantajaa, päädytään päätelmään, jonka mukaan tahallinen syrjintä vaikutti noin kahteen miljoonaan työntekijään vuonna 1999.Lähettäjä 3: Noin kolmannes tutkituista työnantajista näytti syrjineen naisia tai vähemmistöjä ainakin yhdessä tehtäväluokassa, sanoivat kirjoittajat. Tutkimus perustui tietoihin, jotka Equal Employment Opportunity Commission keräsi työnantajilta vuosina 1990-1999 niin sanotuilla EEO-1-lomakkeilla.Lähettäjä 4: Alfred W. ja Ruth G. Blumrosenin aviopari tutki sen jälkeen, kuinka paljon naisia tai vähemmistötyöntekijöitä yritys työllisti eri tehtäväluokissa verrattuna siihen, kuinka paljon heitä työskenteli muissa saman toimialan yrityksissä samalla maantieteellisellä alueella.Lähetys 5: He luonnehtivat yritystä tahalliseksi syrjijäksi, jos sen naisten tai vähemmistöjen työllistäminen oli vähintään kaksi keskihajontaa keskiarvosta.Lähetys 6: Oikeudellisesti yritysten oletetaan syrjivän, jos niiden työllistämisluvut ovat paljon normaalia alhaisemmat.Lähetys 7: Noin 22 000 työnantajaa tunnistettiin "koviksi" syrjijöiksi.Lähetys 8: Nämä yritykset työllistivät naisia ja vähemmistöjä keskimääräistä alhaisemman määrän 10 vuoden ajan, ja niiden palkkaamien naisten tai vähemmistöjen määrä oli niin paljon keskiarvoja alhaisempi, että oli vain yksi mahdollisuus sadasta, että syrjintä tapahtui sattumalta.Lähetetty 9: Tutkimuksessa havaittiin myös naisten ja vähemmistöjen työllisyyden nousevan, mikä viittaa merkittävään edistykseen työpaikoilla.Lähetetty 10: Yritysten nimet ovat luottamuksellisia, eivätkä tutkijat tienneet niistä.Lähetetty 11: Professorit aikovat tehdä tutkimuksensa saataville verkkosivuston kautta, www.eeo1.com.Sent 12: Blumrosenit, jotka olivat keskeisessä asemassa E.E.O.C.-järjestön perustamisessa vuonna 1965, sanovat myös, että hallituksen pitäisi hyödyntää aktiivisemmin heidän tietojaan.Lähetetty 13: Komissio sanoi, ettei se kommentoi raporttiluonnoksia.</w:t>
      </w:r>
    </w:p>
    <w:p>
      <w:r>
        <w:rPr>
          <w:b/>
        </w:rPr>
        <w:t xml:space="preserve">Tulos</w:t>
      </w:r>
    </w:p>
    <w:p>
      <w:r>
        <w:t xml:space="preserve">Kuinka monen yrityksen todettiin toimineen syrjivästi ja mistä syystä (syistä)?</w:t>
      </w:r>
    </w:p>
    <w:p>
      <w:r>
        <w:rPr>
          <w:b/>
        </w:rPr>
        <w:t xml:space="preserve">Tulos</w:t>
      </w:r>
    </w:p>
    <w:p>
      <w:r>
        <w:t xml:space="preserve">Syrjintä työpaikoilla on käynyt yhä selvemmäksi. Mitkä tahot olivat eniten kärsijöitä vuosina 1965-1999?</w:t>
      </w:r>
    </w:p>
    <w:p>
      <w:r>
        <w:rPr>
          <w:b/>
        </w:rPr>
        <w:t xml:space="preserve">Tulos</w:t>
      </w:r>
    </w:p>
    <w:p>
      <w:r>
        <w:t xml:space="preserve">Jos kolmasosa työntekijöistä oli ennusteiden mukaan syrjiviä, kuinka moni ei ollut syrjivä?</w:t>
      </w:r>
    </w:p>
    <w:p>
      <w:r>
        <w:rPr>
          <w:b/>
        </w:rPr>
        <w:t xml:space="preserve">Tulos</w:t>
      </w:r>
    </w:p>
    <w:p>
      <w:r>
        <w:t xml:space="preserve">Tutkimus perustui enimmäkseen keneltä ja miten kerättyihin tietoihin.</w:t>
      </w:r>
    </w:p>
    <w:p>
      <w:r>
        <w:rPr>
          <w:b/>
        </w:rPr>
        <w:t xml:space="preserve">Tulos</w:t>
      </w:r>
    </w:p>
    <w:p>
      <w:r>
        <w:t xml:space="preserve">Millaista syrjintää havaittiin ja ehdotettiinko sitä hallitukselle?</w:t>
      </w:r>
    </w:p>
    <w:p>
      <w:r>
        <w:rPr>
          <w:b/>
        </w:rPr>
        <w:t xml:space="preserve">Tulos</w:t>
      </w:r>
    </w:p>
    <w:p>
      <w:r>
        <w:t xml:space="preserve">Mitkä olivat niiden yritysten nimet, joiden todettiin olevan epäilyttäviä, ja mistä raportti löytyy?</w:t>
      </w:r>
    </w:p>
    <w:p>
      <w:r>
        <w:rPr>
          <w:b/>
        </w:rPr>
        <w:t xml:space="preserve">Tulos</w:t>
      </w:r>
    </w:p>
    <w:p>
      <w:r>
        <w:t xml:space="preserve">Mikä työryhmä tutki edelleen tätä yhtäläisten mahdollisuuksien tilannetta työpaikalla?</w:t>
      </w:r>
    </w:p>
    <w:p>
      <w:r>
        <w:rPr>
          <w:b/>
        </w:rPr>
        <w:t xml:space="preserve">Tulos</w:t>
      </w:r>
    </w:p>
    <w:p>
      <w:r>
        <w:t xml:space="preserve">Missä koulussa ja kenen toimesta tutkimus on tehty?</w:t>
      </w:r>
    </w:p>
    <w:p>
      <w:r>
        <w:rPr>
          <w:b/>
        </w:rPr>
        <w:t xml:space="preserve">Tulos</w:t>
      </w:r>
    </w:p>
    <w:p>
      <w:r>
        <w:t xml:space="preserve">Millä tavoin voidaan määrittää, mitkä yritykset ovat syrjiviä?</w:t>
      </w:r>
    </w:p>
    <w:p>
      <w:r>
        <w:rPr>
          <w:b/>
        </w:rPr>
        <w:t xml:space="preserve">Tulos</w:t>
      </w:r>
    </w:p>
    <w:p>
      <w:r>
        <w:t xml:space="preserve">Mitä ammattiryhmiä tutkimuksessa tarkasteltiin ja kuinka kauan?</w:t>
      </w:r>
    </w:p>
    <w:p>
      <w:r>
        <w:rPr>
          <w:b/>
        </w:rPr>
        <w:t xml:space="preserve">Esimerkki 0.570</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ulkopuolella.Lähettäjä 2: Hänen tiensä kulki hyvin muistettuja peltopolkuja pitkin, joita hänen ei ollut vaikea seurata, vaikka kävelyn loppupuolella oli jo pimeää. Lähettäjä 3: Viimeinen pelto, jonka hän ylitti, johti hänet sivutielle, joka yhtyi Wynfordin läpi kulkevaan valtatiehen, ja risteys oli noin neljänneksen mailin päässä kirkosta.Lähetetty 4: Kun hän lähestyi tien päähän johtavaa pylvästä, hän näki pensasaidan toisella puolella ja sen yläpuolella miehen pään.Lähetetty 5: Kun Gifford kuuli hänen askeleensa, mies kääntyi nopeasti, ja kun kuunvalo hetkeksi osui hänen kasvoihinsa, hän oli varma, että tunnisti Gervase Henshaw'n. Hän oli varma, että hän oli Gervase Henshaw.Lähettäjä 6: Mutta mies ei välittänyt siitä, vaan jatkoi matkaansa korokkeelle, jonka hän ylitti ja pääsi tielle. lähettäjä 7: Samalla hän vilkaisi taakseen. lähettäjä 8: Hevonen ja loukku odottivat siellä, ja Henshaw oli siinä. lähettäjä 9: Mies oli nyt kumartunut, luultavasti peittääkseen henkilöllisyytensä, ja hän oli siirtynyt muutaman askeleen kauemmas tietä pitkin.</w:t>
      </w:r>
    </w:p>
    <w:p>
      <w:r>
        <w:rPr>
          <w:b/>
        </w:rPr>
        <w:t xml:space="preserve">Tulos</w:t>
      </w:r>
    </w:p>
    <w:p>
      <w:r>
        <w:t xml:space="preserve">Mitä Henshaw teki?</w:t>
      </w:r>
    </w:p>
    <w:p>
      <w:r>
        <w:rPr>
          <w:b/>
        </w:rPr>
        <w:t xml:space="preserve">Tulos</w:t>
      </w:r>
    </w:p>
    <w:p>
      <w:r>
        <w:t xml:space="preserve">Mitä Gervase teki kentällä?</w:t>
      </w:r>
    </w:p>
    <w:p>
      <w:r>
        <w:rPr>
          <w:b/>
        </w:rPr>
        <w:t xml:space="preserve">Tulos</w:t>
      </w:r>
    </w:p>
    <w:p>
      <w:r>
        <w:t xml:space="preserve">Kuinka kaukana risteys oli puiston rajasta?</w:t>
      </w:r>
    </w:p>
    <w:p>
      <w:r>
        <w:rPr>
          <w:b/>
        </w:rPr>
        <w:t xml:space="preserve">Tulos</w:t>
      </w:r>
    </w:p>
    <w:p>
      <w:r>
        <w:t xml:space="preserve">Keneltä Gervase Henshaw salasi henkilöllisyytensä?</w:t>
      </w:r>
    </w:p>
    <w:p>
      <w:r>
        <w:rPr>
          <w:b/>
        </w:rPr>
        <w:t xml:space="preserve">Tulos</w:t>
      </w:r>
    </w:p>
    <w:p>
      <w:r>
        <w:t xml:space="preserve">Mihin aikaan illasta Gifford saapui viimeiselle kentälle?</w:t>
      </w:r>
    </w:p>
    <w:p>
      <w:r>
        <w:rPr>
          <w:b/>
        </w:rPr>
        <w:t xml:space="preserve">Tulos</w:t>
      </w:r>
    </w:p>
    <w:p>
      <w:r>
        <w:t xml:space="preserve">Kenet Gifford tunnisti, kun hän näki pään pensasaidan yläpuolella?</w:t>
      </w:r>
    </w:p>
    <w:p>
      <w:r>
        <w:rPr>
          <w:b/>
        </w:rPr>
        <w:t xml:space="preserve">Tulos</w:t>
      </w:r>
    </w:p>
    <w:p>
      <w:r>
        <w:t xml:space="preserve">Kuka käveli ja minkä eläimen hän näki?</w:t>
      </w:r>
    </w:p>
    <w:p>
      <w:r>
        <w:rPr>
          <w:b/>
        </w:rPr>
        <w:t xml:space="preserve">Tulos</w:t>
      </w:r>
    </w:p>
    <w:p>
      <w:r>
        <w:t xml:space="preserve">Giffordin vilkaistua takaisin, kuinka paljon pidemmälle Henshaw oli kulkenut?</w:t>
      </w:r>
    </w:p>
    <w:p>
      <w:r>
        <w:rPr>
          <w:b/>
        </w:rPr>
        <w:t xml:space="preserve">Tulos</w:t>
      </w:r>
    </w:p>
    <w:p>
      <w:r>
        <w:t xml:space="preserve">Missä Gifford näki Henshaw'n?</w:t>
      </w:r>
    </w:p>
    <w:p>
      <w:r>
        <w:rPr>
          <w:b/>
        </w:rPr>
        <w:t xml:space="preserve">Tulos</w:t>
      </w:r>
    </w:p>
    <w:p>
      <w:r>
        <w:t xml:space="preserve">Oliko ulkona valoisaa vai pimeää, kun Gifford oli noin neljännesmailin päässä kirkosta?</w:t>
      </w:r>
    </w:p>
    <w:p>
      <w:r>
        <w:rPr>
          <w:b/>
        </w:rPr>
        <w:t xml:space="preserve">Tulos</w:t>
      </w:r>
    </w:p>
    <w:p>
      <w:r>
        <w:t xml:space="preserve">Kenet Gifford näki, kun hän lähestyi puomia?</w:t>
      </w:r>
    </w:p>
    <w:p>
      <w:r>
        <w:rPr>
          <w:b/>
        </w:rPr>
        <w:t xml:space="preserve">Tulos</w:t>
      </w:r>
    </w:p>
    <w:p>
      <w:r>
        <w:t xml:space="preserve">Minne Gifford oli matkalla, kun hän vilkaisi takaisin?</w:t>
      </w:r>
    </w:p>
    <w:p>
      <w:r>
        <w:rPr>
          <w:b/>
        </w:rPr>
        <w:t xml:space="preserve">Tulos</w:t>
      </w:r>
    </w:p>
    <w:p>
      <w:r>
        <w:t xml:space="preserve">Milloin Gifford lähti hyvin muistetulle peltopolulle?</w:t>
      </w:r>
    </w:p>
    <w:p>
      <w:r>
        <w:rPr>
          <w:b/>
        </w:rPr>
        <w:t xml:space="preserve">Tulos</w:t>
      </w:r>
    </w:p>
    <w:p>
      <w:r>
        <w:t xml:space="preserve">Tarvitsiko Gifford apua päästäkseen kirkkoon?</w:t>
      </w:r>
    </w:p>
    <w:p>
      <w:r>
        <w:rPr>
          <w:b/>
        </w:rPr>
        <w:t xml:space="preserve">Tulos</w:t>
      </w:r>
    </w:p>
    <w:p>
      <w:r>
        <w:t xml:space="preserve">Miksi pimeys laskeutui Giffordin kävelyn loppupuolella?</w:t>
      </w:r>
    </w:p>
    <w:p>
      <w:r>
        <w:rPr>
          <w:b/>
        </w:rPr>
        <w:t xml:space="preserve">Tulos</w:t>
      </w:r>
    </w:p>
    <w:p>
      <w:r>
        <w:t xml:space="preserve">Kuka yritti salata henkilöllisyytensä?</w:t>
      </w:r>
    </w:p>
    <w:p>
      <w:r>
        <w:rPr>
          <w:b/>
        </w:rPr>
        <w:t xml:space="preserve">Tulos</w:t>
      </w:r>
    </w:p>
    <w:p>
      <w:r>
        <w:t xml:space="preserve">Kuka oli pensasaidan toisella puolella?</w:t>
      </w:r>
    </w:p>
    <w:p>
      <w:r>
        <w:rPr>
          <w:b/>
        </w:rPr>
        <w:t xml:space="preserve">Tulos</w:t>
      </w:r>
    </w:p>
    <w:p>
      <w:r>
        <w:t xml:space="preserve">Tulisiko pimeys ennen Giffordin saapumista kirkkoon?</w:t>
      </w:r>
    </w:p>
    <w:p>
      <w:r>
        <w:rPr>
          <w:b/>
        </w:rPr>
        <w:t xml:space="preserve">Tulos</w:t>
      </w:r>
    </w:p>
    <w:p>
      <w:r>
        <w:t xml:space="preserve">Missä hevonen ja ansa odottivat Giffordia?</w:t>
      </w:r>
    </w:p>
    <w:p>
      <w:r>
        <w:rPr>
          <w:b/>
        </w:rPr>
        <w:t xml:space="preserve">Tulos</w:t>
      </w:r>
    </w:p>
    <w:p>
      <w:r>
        <w:t xml:space="preserve">Missä Gifford näki Gervase Henshaw'n?</w:t>
      </w:r>
    </w:p>
    <w:p>
      <w:r>
        <w:rPr>
          <w:b/>
        </w:rPr>
        <w:t xml:space="preserve">Esimerkki 0,571</w:t>
      </w:r>
    </w:p>
    <w:p>
      <w:r>
        <w:t xml:space="preserve">Kohta- Lähetys 1: Aleksanteri avioitui kahdesti: Roxanan, baktrialaisen aatelismiehen Oxyartesin tyttären, rakkaudesta ja Stateira II:n, persialaisen prinsessan ja Persian Dareios III:n tyttären, poliittisista syistä.Lähetys 2: Hänellä oli ilmeisesti kaksi poikaa, Aleksanteri IV Makedonian Roxanasta ja mahdollisesti Herakleos Makedonian rakastajattarestaan Barsinesta.Lähettäjä 3: Hän menetti toisen lapsen, kun Roxana sai keskenmenon Babyloniassa.Lähettäjä 4: Aleksanterilla oli myös läheinen suhde ystäväänsä, kenraaliinsa ja henkivartijaansa Hephaestioniin, makedonialaisen aatelisen poikaan.Lähettäjä 5: Hephaestionin kuolema musersi Aleksanterin.Lähettäjä 6: Tämä tapahtuma saattoi osaltaan vaikuttaa siihen, että Aleksanterin terveys heikkeni ja hänen mielenterveytensä heikkeni hänen viimeisinä kuukausinaan.Lähettäjä 7: Aleksanterin seksuaalisuus on ollut spekulaatioiden ja kiistojen kohteena.Lähettäjä 8: Mikään antiikin lähde ei väittänyt, että Aleksanterilla olisi ollut homoseksuaalisia suhteita tai että Aleksanterin suhde Hephaestioniin olisi ollut seksuaalinen.Lähettäjä 9: Aelianus kuitenkin kirjoittaa Aleksanterin vierailusta Troijassa, jossa "Aleksanteri koristi Akhilleuksen hautaa ja Hephaestion Patroklosin hautaa, ja jälkimmäinen arvuutteli, että hän oli Aleksanterin rakastettu, aivan kuten Patroklos oli Akhilleuksen".Lähetys 10: Huomauttaen, että sanalla eromenos (antiikin kreikan sana rakastettu) ei välttämättä ole seksuaalista merkitystä, Aleksanteri saattoi olla biseksuaali, mikä ei ollut hänen aikanaan kiistanalaista. lähetys 11: Green väittää, että antiikin lähteissä on vain vähän todisteita siitä, että Aleksanteri olisi ollut kovin lihallisesti kiinnostunut naisista; hän ei tuottanut perillistä ennen kuin vasta aivan elämänsä loppupuolella.Lähettäjä 12: Hän oli kuitenkin suhteellisen nuori kuollessaan, ja Ogden esittää, että Aleksanterin avioliittotiedot ovat vaikuttavammat kuin hänen isänsä samanikäisen henkilön. lähettäjä 13: Vaimojen lisäksi Aleksanterilla oli paljon muitakin naispuolisia kumppaneita.Lähettäjä 14: Aleksanteri keräsi haaremin Persian kuninkaiden tyyliin, mutta hän käytti sitä melko säästeliäästi; hän osoitti suurta itsehillintää "ruumiin nautinnoissa". lähettäjä 15: Plutarkhos kuitenkin kuvasi, kuinka Aleksanteri oli ihastunut Roxanaan, mutta kehui samalla, ettei hän pakottanut itseään tälle.Lähetetty 16: Green ehdotti, että Aleksanteri solmi aikakauden kontekstissa varsin vahvoja ystävyyssuhteita naisten kanssa, mukaan lukien Karian Ada, joka adoptoi hänet, ja jopa Dareioksen äiti Sisygambis, joka oletettavasti kuoli suruun kuultuaan Aleksanterin kuolemasta.</w:t>
      </w:r>
    </w:p>
    <w:p>
      <w:r>
        <w:rPr>
          <w:b/>
        </w:rPr>
        <w:t xml:space="preserve">Tulos</w:t>
      </w:r>
    </w:p>
    <w:p>
      <w:r>
        <w:t xml:space="preserve">Syntyivätkö Aleksanterin pojat hänen vaimoistaan?</w:t>
      </w:r>
    </w:p>
    <w:p>
      <w:r>
        <w:rPr>
          <w:b/>
        </w:rPr>
        <w:t xml:space="preserve">Tulos</w:t>
      </w:r>
    </w:p>
    <w:p>
      <w:r>
        <w:t xml:space="preserve">Missä vaiheessa Aleksanterin elämää tuo makedonialainen Herakles syntyi ?</w:t>
      </w:r>
    </w:p>
    <w:p>
      <w:r>
        <w:rPr>
          <w:b/>
        </w:rPr>
        <w:t xml:space="preserve">Tulos</w:t>
      </w:r>
    </w:p>
    <w:p>
      <w:r>
        <w:t xml:space="preserve">Millainen seksuaalisuus Aleksanterilla arveltiin olevan?</w:t>
      </w:r>
    </w:p>
    <w:p>
      <w:r>
        <w:rPr>
          <w:b/>
        </w:rPr>
        <w:t xml:space="preserve">Tulos</w:t>
      </w:r>
    </w:p>
    <w:p>
      <w:r>
        <w:t xml:space="preserve">Vahvistettiinko missään muinaisissa lähteissä, että Aleksanterilla oli seksisuhde henkivartijansa kanssa?</w:t>
      </w:r>
    </w:p>
    <w:p>
      <w:r>
        <w:rPr>
          <w:b/>
        </w:rPr>
        <w:t xml:space="preserve">Tulos</w:t>
      </w:r>
    </w:p>
    <w:p>
      <w:r>
        <w:t xml:space="preserve">Saiko joku Aleksanterin vaimo keskenmenon?</w:t>
      </w:r>
    </w:p>
    <w:p>
      <w:r>
        <w:rPr>
          <w:b/>
        </w:rPr>
        <w:t xml:space="preserve">Tulos</w:t>
      </w:r>
    </w:p>
    <w:p>
      <w:r>
        <w:t xml:space="preserve">Mikä oli tapahtuma, joka johti Aleksanterin kuolemaan ?</w:t>
      </w:r>
    </w:p>
    <w:p>
      <w:r>
        <w:rPr>
          <w:b/>
        </w:rPr>
        <w:t xml:space="preserve">Tulos</w:t>
      </w:r>
    </w:p>
    <w:p>
      <w:r>
        <w:t xml:space="preserve">Mikä oli mahdollinen syy Aleksanterin heikentyneeseen terveyteen hänen elämänsä loppupuolella?</w:t>
      </w:r>
    </w:p>
    <w:p>
      <w:r>
        <w:rPr>
          <w:b/>
        </w:rPr>
        <w:t xml:space="preserve">Tulos</w:t>
      </w:r>
    </w:p>
    <w:p>
      <w:r>
        <w:t xml:space="preserve">Menikö Aleksanteri naimisiin makedonialaisen Herakleen äidin kanssa?</w:t>
      </w:r>
    </w:p>
    <w:p>
      <w:r>
        <w:rPr>
          <w:b/>
        </w:rPr>
        <w:t xml:space="preserve">Tulos</w:t>
      </w:r>
    </w:p>
    <w:p>
      <w:r>
        <w:t xml:space="preserve">Kuinka monta kertaa Roxana oli raskaana Alexanderista ?</w:t>
      </w:r>
    </w:p>
    <w:p>
      <w:r>
        <w:rPr>
          <w:b/>
        </w:rPr>
        <w:t xml:space="preserve">Tulos</w:t>
      </w:r>
    </w:p>
    <w:p>
      <w:r>
        <w:t xml:space="preserve">Kuinka monta lasta Aleksanterin isällä oli, kun hänellä oli Aleksanterin kuollessa Aleksanterin ikäinen ?</w:t>
      </w:r>
    </w:p>
    <w:p>
      <w:r>
        <w:rPr>
          <w:b/>
        </w:rPr>
        <w:t xml:space="preserve">Tulos</w:t>
      </w:r>
    </w:p>
    <w:p>
      <w:r>
        <w:t xml:space="preserve">Miksi Hephaestionin kuolema järkytti Aleksanteria?</w:t>
      </w:r>
    </w:p>
    <w:p>
      <w:r>
        <w:rPr>
          <w:b/>
        </w:rPr>
        <w:t xml:space="preserve">Tulos</w:t>
      </w:r>
    </w:p>
    <w:p>
      <w:r>
        <w:t xml:space="preserve">Kun Aelianus on kertonut Aleksanterin vierailusta Troijassa, historioitsijat spekuloivat, mikä oli Aleksanterin seksuaalisuus?</w:t>
      </w:r>
    </w:p>
    <w:p>
      <w:r>
        <w:rPr>
          <w:b/>
        </w:rPr>
        <w:t xml:space="preserve">Tulos</w:t>
      </w:r>
    </w:p>
    <w:p>
      <w:r>
        <w:t xml:space="preserve">Kuinka monta Aleksanterin lasta Roxana kantoi?</w:t>
      </w:r>
    </w:p>
    <w:p>
      <w:r>
        <w:rPr>
          <w:b/>
        </w:rPr>
        <w:t xml:space="preserve">Esimerkki 0,572</w:t>
      </w:r>
    </w:p>
    <w:p>
      <w:r>
        <w:t xml:space="preserve">Kappale- Lähetys 1: Moskova (CNN) -- Sukeltajat ovat saaneet päätökseen etsinnät venäläisellä risteilyaluksella, joka upposi viime viikonloppuna ja menetti useita ihmishenkiä, kertoi hätätilaministeriö CNN:lle perjantaina.Lähetys 2: Virallinen kuolonuhrien määrä on noussut 114:ään - mukaan lukien 66 naista, 28 lasta ja 20 miestä, ministeriö sanoi.Lähetys 3: 15 ihmisen ruumiit ovat edelleen kateissa.Lähetys 4: Bulgaria-aluksella oli onnettomuushetkellä sunnuntaina 208 ihmistä, joista 79 pelastettiin.Lähettäjä 5: Sukeltajat ovat tarkastaneet kaikki veneen osastot, ministeriö sanoi, ja etsivät nyt lisää ruumiita veneen ympäriltä sekä alavirtaan Volga-joella, jonne virtaus on voinut viedä ruumiita.Lähettäjä 6: Alue, jolla etsintöjä jatketaan, on laajennettu 200 kilometriin (125 mailiin) onnettomuuspaikasta, Venäjän liikenneministeri Igor Levitin sanoi tiedotustilaisuudessa perjantaina.Lähetetty 7: Valmistelut ovat käynnissä, jotta risteilyalus voidaan nostaa joen pohjasta lähipäivinä. Lähetetty 8: Onnettomuuspaikalle on matkalla kaksi suurta laivanosturia, toinen Moskovasta ja toinen Volgogradista, joita käytetään nostamiseen.Lähetetty 9: "Olemme pyytäneet hätätilaministeriötä pitämään 23 sukeltajaa paikalla, jotta ruumiiden etsintää voidaan jatkaa myös nosto-operaation aikana", Levitin sanoi. Lähetetty 10: Sotilaalliset erikoissukeltajat otettiin mukaan viikon puolivälissä avustamaan etsintätoimia. Lähetetty 11: Neljä ihmistä on asetettu syytteeseen laivan uppoamisesta, jota venäläiset tiedotusvälineet ovat kutsuneet maan historian tuhoisimmaksi jokionnettomuudeksi.</w:t>
      </w:r>
    </w:p>
    <w:p>
      <w:r>
        <w:rPr>
          <w:b/>
        </w:rPr>
        <w:t xml:space="preserve">Tulos</w:t>
      </w:r>
    </w:p>
    <w:p>
      <w:r>
        <w:t xml:space="preserve">Kuka otettiin mukaan auttamaan etsinnöissä?</w:t>
      </w:r>
    </w:p>
    <w:p>
      <w:r>
        <w:rPr>
          <w:b/>
        </w:rPr>
        <w:t xml:space="preserve">Tulos</w:t>
      </w:r>
    </w:p>
    <w:p>
      <w:r>
        <w:t xml:space="preserve">Kuinka monta ruumista on vielä kateissa?</w:t>
      </w:r>
    </w:p>
    <w:p>
      <w:r>
        <w:rPr>
          <w:b/>
        </w:rPr>
        <w:t xml:space="preserve">Tulos</w:t>
      </w:r>
    </w:p>
    <w:p>
      <w:r>
        <w:t xml:space="preserve">Kuinka moni oli virallisesti kuollut?</w:t>
      </w:r>
    </w:p>
    <w:p>
      <w:r>
        <w:rPr>
          <w:b/>
        </w:rPr>
        <w:t xml:space="preserve">Tulos</w:t>
      </w:r>
    </w:p>
    <w:p>
      <w:r>
        <w:t xml:space="preserve">Mitä valmisteluja tehdään aluksen palauttamiseksi?</w:t>
      </w:r>
    </w:p>
    <w:p>
      <w:r>
        <w:rPr>
          <w:b/>
        </w:rPr>
        <w:t xml:space="preserve">Tulos</w:t>
      </w:r>
    </w:p>
    <w:p>
      <w:r>
        <w:t xml:space="preserve">Kuinka monta ihmistä voidaan ottaa huomioon aluksen etsinnän jälkeen?</w:t>
      </w:r>
    </w:p>
    <w:p>
      <w:r>
        <w:rPr>
          <w:b/>
        </w:rPr>
        <w:t xml:space="preserve">Tulos</w:t>
      </w:r>
    </w:p>
    <w:p>
      <w:r>
        <w:t xml:space="preserve">Kuinka monta ihmistä syytettiin?</w:t>
      </w:r>
    </w:p>
    <w:p>
      <w:r>
        <w:rPr>
          <w:b/>
        </w:rPr>
        <w:t xml:space="preserve">Tulos</w:t>
      </w:r>
    </w:p>
    <w:p>
      <w:r>
        <w:t xml:space="preserve">Mitä sukeltajat etsivät?</w:t>
      </w:r>
    </w:p>
    <w:p>
      <w:r>
        <w:rPr>
          <w:b/>
        </w:rPr>
        <w:t xml:space="preserve">Tulos</w:t>
      </w:r>
    </w:p>
    <w:p>
      <w:r>
        <w:t xml:space="preserve">Pystyvätkö viranomaiset nostamaan veneen joen pohjasta?</w:t>
      </w:r>
    </w:p>
    <w:p>
      <w:r>
        <w:rPr>
          <w:b/>
        </w:rPr>
        <w:t xml:space="preserve">Esimerkki 0,573</w:t>
      </w:r>
    </w:p>
    <w:p>
      <w:r>
        <w:t xml:space="preserve">Kappale- Lähetys 1: Ryhmä tutkijoita syrjäisellä viidakkosaaren etuvartioasemalla huomaa, että alkuasukkaat harjoittavat voodoota ja mustaa magiaa.Lähetys 2: Paikallisen papin tappamisen jälkeen voodoo-kirous alkaa herättää kuolleita syömään eläviä kostoksi.Lähetys 3: Vastaheränneet zombit tappavat saarella olevat tutkijat, paitsi Jennyn, tiedemiespariskunnan tyttären.Lähetetty 4: Jenny pakenee, ja häntä suojelee lumottu kaulakoru, jonka hänen äitinsä antoi hänelle vähän ennen kuolemaansa.Lähetetty 5: Jenny palaa vuosia myöhemmin aikuisena palkkasoturiryhmän kanssa yrittämään selvittää, mitä hänen vanhemmilleen tapahtui.Lähetetty 6: Pian saarelle saavuttuaan heidän veneensä moottori sammuu, ja he jäävät rannalle.Lähetetty 7: Samaan aikaan toisaalla saarella retkeilijät löytävät luolan, joka johtaa maanalaiseen temppeliin, jossa alkuperäinen kirous luotiin.Lähetetty 8: Herätettyään kirouksen vahingossa henkiin kuolleet palaavat jälleen tappamaan kaikki, jotka tunkeutuvat heidän saarelleen.Lähetetty 9: Palkkasoturit kohtaavat ensimmäisen zombin , joka haavoittaa tiimin jäsentä.Lähetetty 10: Vanhan tutkimuslaitoksen lääkintätilojen jäänteisiin suojautuen heihin liittyy pian Chuck , ainoa elossa oleva retkeilijä .Lähettäjä 11: He aseistautuvat kauan sitten kuolleen tutkimusryhmän jälkeensä jättämillä aseilla ja ottavat kantaa, kun kuolleet jälleen kerran nousevat ylös.Lähettäjä 12: Yksi toisensa jälkeen he loukkaantuvat tai kuolevat, joista yksi uhrautuu räjäyttääkseen lääkintätilan ja hänen juuri kuolleeksi tulleet tiiminsä jäsenet.Lähettäjä 13: Jenny ja Chuck pakenevat ainoina eloonjääneinä.Lähettäjä 14: He törmäävät jälleen luolaan, jossa zombit ilmaantuvat paikalleen ja hyökkäävät.</w:t>
      </w:r>
    </w:p>
    <w:p>
      <w:r>
        <w:rPr>
          <w:b/>
        </w:rPr>
        <w:t xml:space="preserve">Tulos</w:t>
      </w:r>
    </w:p>
    <w:p>
      <w:r>
        <w:t xml:space="preserve">Kuka aseistautuu zombeja vastaan?</w:t>
      </w:r>
    </w:p>
    <w:p>
      <w:r>
        <w:rPr>
          <w:b/>
        </w:rPr>
        <w:t xml:space="preserve">Tulos</w:t>
      </w:r>
    </w:p>
    <w:p>
      <w:r>
        <w:t xml:space="preserve">Miksi kutsutaan kuolleita, jotka kostoksi syövät eläviä?</w:t>
      </w:r>
    </w:p>
    <w:p>
      <w:r>
        <w:rPr>
          <w:b/>
        </w:rPr>
        <w:t xml:space="preserve">Tulos</w:t>
      </w:r>
    </w:p>
    <w:p>
      <w:r>
        <w:t xml:space="preserve">Kuka saa äidiltään viehätysvoiman?</w:t>
      </w:r>
    </w:p>
    <w:p>
      <w:r>
        <w:rPr>
          <w:b/>
        </w:rPr>
        <w:t xml:space="preserve">Tulos</w:t>
      </w:r>
    </w:p>
    <w:p>
      <w:r>
        <w:t xml:space="preserve">Miksi Jenny ei kuollut zombien tappamana?</w:t>
      </w:r>
    </w:p>
    <w:p>
      <w:r>
        <w:rPr>
          <w:b/>
        </w:rPr>
        <w:t xml:space="preserve">Tulos</w:t>
      </w:r>
    </w:p>
    <w:p>
      <w:r>
        <w:t xml:space="preserve">Kuinka monta kertaa Chuck törmää luolaan, jossa voodoo-kirous alun perin luotiin?</w:t>
      </w:r>
    </w:p>
    <w:p>
      <w:r>
        <w:rPr>
          <w:b/>
        </w:rPr>
        <w:t xml:space="preserve">Tulos</w:t>
      </w:r>
    </w:p>
    <w:p>
      <w:r>
        <w:t xml:space="preserve">Millä kulkuvälineellä Jenny pääsee vuosia myöhemmin syrjäiselle viidakkosaarelle?</w:t>
      </w:r>
    </w:p>
    <w:p>
      <w:r>
        <w:rPr>
          <w:b/>
        </w:rPr>
        <w:t xml:space="preserve">Tulos</w:t>
      </w:r>
    </w:p>
    <w:p>
      <w:r>
        <w:t xml:space="preserve">Kun palkkasoturit kohtaavat ensimmäisen zombin, minne he menevät suojellakseen itseään?</w:t>
      </w:r>
    </w:p>
    <w:p>
      <w:r>
        <w:rPr>
          <w:b/>
        </w:rPr>
        <w:t xml:space="preserve">Tulos</w:t>
      </w:r>
    </w:p>
    <w:p>
      <w:r>
        <w:t xml:space="preserve">Kuka on jäänyt saarelle?</w:t>
      </w:r>
    </w:p>
    <w:p>
      <w:r>
        <w:rPr>
          <w:b/>
        </w:rPr>
        <w:t xml:space="preserve">Tulos</w:t>
      </w:r>
    </w:p>
    <w:p>
      <w:r>
        <w:t xml:space="preserve">Kuka tappaa paikallisen papin?</w:t>
      </w:r>
    </w:p>
    <w:p>
      <w:r>
        <w:rPr>
          <w:b/>
        </w:rPr>
        <w:t xml:space="preserve">Tulos</w:t>
      </w:r>
    </w:p>
    <w:p>
      <w:r>
        <w:t xml:space="preserve">Miksi Jenny pystyy välttämään zombien aiheuttaman kuoleman?</w:t>
      </w:r>
    </w:p>
    <w:p>
      <w:r>
        <w:rPr>
          <w:b/>
        </w:rPr>
        <w:t xml:space="preserve">Tulos</w:t>
      </w:r>
    </w:p>
    <w:p>
      <w:r>
        <w:t xml:space="preserve">Kuka palaa saarelle palkkasoturiryhmän kanssa?</w:t>
      </w:r>
    </w:p>
    <w:p>
      <w:r>
        <w:rPr>
          <w:b/>
        </w:rPr>
        <w:t xml:space="preserve">Tulos</w:t>
      </w:r>
    </w:p>
    <w:p>
      <w:r>
        <w:t xml:space="preserve">Mistä Chuck löysi aseita?</w:t>
      </w:r>
    </w:p>
    <w:p>
      <w:r>
        <w:rPr>
          <w:b/>
        </w:rPr>
        <w:t xml:space="preserve">Tulos</w:t>
      </w:r>
    </w:p>
    <w:p>
      <w:r>
        <w:t xml:space="preserve">Mitä tapahtui Jennyn ja Chuckin pakenemisen jälkeen?</w:t>
      </w:r>
    </w:p>
    <w:p>
      <w:r>
        <w:rPr>
          <w:b/>
        </w:rPr>
        <w:t xml:space="preserve">Esimerkki 0,574</w:t>
      </w:r>
    </w:p>
    <w:p>
      <w:r>
        <w:t xml:space="preserve">Kappale- Lähetetty 1: WASHINGTON (CNN) -- Yhdysvaltain elintarvike- ja lääkevirasto ilmoitti keskiviikkona, että sähkösavukkeiksi kutsuttujen suosittujen tupakointilaitteiden laboratoriotesteissä on todettu niiden sisältävän syöpää aiheuttavia aineita ja muita ihmisille vaarallisia myrkyllisiä kemikaaleja.Lähetys 2: E-savukkeet ovat paristokäyttöisiä ja sisältävät nikotiinilla ja muilla kemikaaleilla täytettyjä patruunoita. lähetys 3: "E-savukkeina" tunnetut laitteet ovat paristokäyttöisiä ja sisältävät nikotiinilla ja muilla kemikaaleilla täytettyjä patruunoita, jotka on maustettu mausteilla, kuten suklaalla, colalla tai purukumilla.Lähettäjä 4: Vaikka valmistajat mainostavat sähkösavukkeita "terveellisenä tapana" tupakoida, liittovaltion terveysviranomaiset sanovat, että laitteet muuttavat nikotiinin, joka aiheuttaa voimakasta riippuvuutta, ja muita kemikaaleja höyryksi, jota käyttäjä hengittää.Lähettäjä 5: "FDA on huolissaan näiden tuotteiden turvallisuudesta ja siitä, miten niitä markkinoidaan yleisölle", sanoi FDA:n komissaari Margaret A. Hamburg.Lähetys 6: CNN otti yhteyttä floridalaiseen Smoking Everywhereen, joka on yksi suurimmista sähkösavukkeiden valmistajista, FDA:n ilmoituksen jälkeen, ja tiedottaja sanoi, ettei yhtiöllä ole kommentoitavaa.Lähetys 7: Koska sähkösavukkeita ei ole toimitettu FDA:n arvioitavaksi tai hyväksyttäväksi, virastolla ei ollut mitään mahdollisuutta tietää nikotiinipitoisuuksia tai muiden kemikaalien määriä tai lajeja, joita eri tuotemerkit näistä tuotteista tuottavat käyttäjälle.Lähetys 8: Siksi FDA alkoi testata niitä.Lähettäjä 9: FDA:n farmaseuttisen analyysin osasto analysoi kahden johtavan sähkösavukemerkin patruunoiden pienen näytteen ainesosia.Lähettäjä 10: Julkaistessaan tietojaan FDA ei yksilöinyt näitä kahta yhtiötä, mutta kertoi, että yhdessä näytteessä havaittiin dietyleeniglykolia - jäätymisenestoaineissa käytettävää kemikaalia, joka on myrkyllistä ihmiselle.Lähettäjä 11: Muissa näytteissä havaittiin syöpää aiheuttavia aineita, jotka ovat vaarallisia niille, jotka polttavat niitä, FDA kertoi.Lähettäjä 12: FDA:n on tutkittu ja takavarikoitu muiden kuin yhdysvaltalaisten sähköisten savukkeiden lähetyksiä.valmistettuja sähkösavukkeita Yhdysvaltain rajalla kesästä 2008 lähtien.Sent 13: Tähän mennessä 50 lähetystä on pysäytetty.Sent 14: Tähän mennessä tutkitut tuotteet täyttävät lääkeaineen ja laitteen yhdistelmävalmisteen määritelmän liittovaltion elintarvike-, lääke- ja kosmetiikkalain mukaan.Sent 15: "Tiedämme hyvin vähän näistä laitteista, sanoi tohtori Jonathan Samet, Etelä-Kalifornian yliopiston globaalin terveyden instituutin johtaja, "mutta se, että ne ovat terveellisiä, on erittäin kyseenalaista.".".</w:t>
      </w:r>
    </w:p>
    <w:p>
      <w:r>
        <w:rPr>
          <w:b/>
        </w:rPr>
        <w:t xml:space="preserve">Tulos</w:t>
      </w:r>
    </w:p>
    <w:p>
      <w:r>
        <w:t xml:space="preserve">Miksi FDA on huolissaan sähkösavukkeista?</w:t>
      </w:r>
    </w:p>
    <w:p>
      <w:r>
        <w:rPr>
          <w:b/>
        </w:rPr>
        <w:t xml:space="preserve">Tulos</w:t>
      </w:r>
    </w:p>
    <w:p>
      <w:r>
        <w:t xml:space="preserve">Miten on ilmeistä, että FDA on toiminut ennakoivasti tämän tilanteen käsittelyssä?</w:t>
      </w:r>
    </w:p>
    <w:p>
      <w:r>
        <w:rPr>
          <w:b/>
        </w:rPr>
        <w:t xml:space="preserve">Tulos</w:t>
      </w:r>
    </w:p>
    <w:p>
      <w:r>
        <w:t xml:space="preserve">Mikä FDA:n osasto totesi, että ne sisältävät syöpää aiheuttavia aineita ja muita ihmisille vaarallisia myrkyllisiä kemikaaleja?</w:t>
      </w:r>
    </w:p>
    <w:p>
      <w:r>
        <w:rPr>
          <w:b/>
        </w:rPr>
        <w:t xml:space="preserve">Tulos</w:t>
      </w:r>
    </w:p>
    <w:p>
      <w:r>
        <w:t xml:space="preserve">Ketkä kaksi henkilöä kyseenalaistavat sähkösavukkeiden turvallisuuden?</w:t>
      </w:r>
    </w:p>
    <w:p>
      <w:r>
        <w:rPr>
          <w:b/>
        </w:rPr>
        <w:t xml:space="preserve">Tulos</w:t>
      </w:r>
    </w:p>
    <w:p>
      <w:r>
        <w:t xml:space="preserve">Miksi FDA alkoi testata sähkösavukkeita?</w:t>
      </w:r>
    </w:p>
    <w:p>
      <w:r>
        <w:rPr>
          <w:b/>
        </w:rPr>
        <w:t xml:space="preserve">Tulos</w:t>
      </w:r>
    </w:p>
    <w:p>
      <w:r>
        <w:t xml:space="preserve">Mistä tuotteista FDA on huolissaan?</w:t>
      </w:r>
    </w:p>
    <w:p>
      <w:r>
        <w:rPr>
          <w:b/>
        </w:rPr>
        <w:t xml:space="preserve">Tulos</w:t>
      </w:r>
    </w:p>
    <w:p>
      <w:r>
        <w:t xml:space="preserve">Mitä FDA löysi testatuista sähkösavukenäytteistä?</w:t>
      </w:r>
    </w:p>
    <w:p>
      <w:r>
        <w:rPr>
          <w:b/>
        </w:rPr>
        <w:t xml:space="preserve">Tulos</w:t>
      </w:r>
    </w:p>
    <w:p>
      <w:r>
        <w:t xml:space="preserve">Kuvailkaa joitakin sähkösavukkeiden ominaisuuksia?</w:t>
      </w:r>
    </w:p>
    <w:p>
      <w:r>
        <w:rPr>
          <w:b/>
        </w:rPr>
        <w:t xml:space="preserve">Tulos</w:t>
      </w:r>
    </w:p>
    <w:p>
      <w:r>
        <w:t xml:space="preserve">Mitkä kaksi ominaisuutta voisivat houkutella tupakoitsijoita, jotka haluavat lopettaa tupakoinnin?</w:t>
      </w:r>
    </w:p>
    <w:p>
      <w:r>
        <w:rPr>
          <w:b/>
        </w:rPr>
        <w:t xml:space="preserve">Tulos</w:t>
      </w:r>
    </w:p>
    <w:p>
      <w:r>
        <w:t xml:space="preserve">Mitkä kaksi FDA:n havaitsemaa kemikaalia ovat huolestuttavia?</w:t>
      </w:r>
    </w:p>
    <w:p>
      <w:r>
        <w:rPr>
          <w:b/>
        </w:rPr>
        <w:t xml:space="preserve">Tulos</w:t>
      </w:r>
    </w:p>
    <w:p>
      <w:r>
        <w:t xml:space="preserve">Mistä FDA löysi dietyleeniglykolia?</w:t>
      </w:r>
    </w:p>
    <w:p>
      <w:r>
        <w:rPr>
          <w:b/>
        </w:rPr>
        <w:t xml:space="preserve">Esimerkki 0,575</w:t>
      </w:r>
    </w:p>
    <w:p>
      <w:r>
        <w:t xml:space="preserve">Kappale- Lähetys 1: Valloittajat ovat riisuttuaan valloitetut aseista asettaneet taloudelliset ehtonsa, järjettömät moraalinsa ja alueelliset nöyryytyksensä, kuten Bulgarialle, Turkille ja Unkarille, jotka ovat riittävän vaikeita säilytettäviksi.Lähetys 2: Ja kun vihan liekki kehittyy, valloittajat eivät riisu aseitaan.Lause 3: Ennen kaikkea pienet valtiot eivät riisu aseitaan, jotka ovat halunneet liikaa, saaneet liikaa, eivätkä nyt tiedä, miten ylläpitää sitä, mitä heillä on.Lause 4: Monissa maissa sodasta on tietyistä yhteiskunnallisista syistä tullut elinkeino; ne elävät sotatilasta.Lause 5: Mitä ne tekisivät ilman sotatilaa?Lähetys 6: Yleisesti ottaen Euroopassa on siis huomattavasti enemmän miehiä aseiden alla kuin vuonna 1913.Lähetys 7: Se ei ole ainoastaan riisunut aseitaan, kuten Entente aina julisti demokratian periaatteiden voiton seurauksena, vaan voittajat ovat aina kallistumassa lisävarusteluun.Lähetys 8: Mitä vaikeammaksi rauhanehtojen ylläpitäminen käy niiden ankaruuden ja järjettömyyden vuoksi, sitä välttämättömämpää on ylläpitää armeijoita. lähetys 9: Valloitetuilla ei ole armeijoita; valloittajat ovat, tai ehkä vielä vähän aikaa sitten olivat varmoja siitä, että suuret armeijat palvelisivat korvausten maksamisen pakottamista. lähetys 10: Nyt ne eivät itse asiassa palvelisi mihinkään muuhun.</w:t>
      </w:r>
    </w:p>
    <w:p>
      <w:r>
        <w:rPr>
          <w:b/>
        </w:rPr>
        <w:t xml:space="preserve">Tulos</w:t>
      </w:r>
    </w:p>
    <w:p>
      <w:r>
        <w:t xml:space="preserve">Kuka "ei palvele mitään muuta"?</w:t>
      </w:r>
    </w:p>
    <w:p>
      <w:r>
        <w:rPr>
          <w:b/>
        </w:rPr>
        <w:t xml:space="preserve">Tulos</w:t>
      </w:r>
    </w:p>
    <w:p>
      <w:r>
        <w:t xml:space="preserve">Miksi vihan liekki kehittyy?</w:t>
      </w:r>
    </w:p>
    <w:p>
      <w:r>
        <w:rPr>
          <w:b/>
        </w:rPr>
        <w:t xml:space="preserve">Tulos</w:t>
      </w:r>
    </w:p>
    <w:p>
      <w:r>
        <w:t xml:space="preserve">Suuret armeijat eivät palvelisi mitään muuta kuin mitä?</w:t>
      </w:r>
    </w:p>
    <w:p>
      <w:r>
        <w:rPr>
          <w:b/>
        </w:rPr>
        <w:t xml:space="preserve">Tulos</w:t>
      </w:r>
    </w:p>
    <w:p>
      <w:r>
        <w:t xml:space="preserve">Miksi Euroopassa on yleisesti ottaen enemmän miehiä aseiden alla kuin vuonna 1913?</w:t>
      </w:r>
    </w:p>
    <w:p>
      <w:r>
        <w:rPr>
          <w:b/>
        </w:rPr>
        <w:t xml:space="preserve">Tulos</w:t>
      </w:r>
    </w:p>
    <w:p>
      <w:r>
        <w:t xml:space="preserve">Millä mantereella nämä "pienet valtiot" sijaitsevat?</w:t>
      </w:r>
    </w:p>
    <w:p>
      <w:r>
        <w:rPr>
          <w:b/>
        </w:rPr>
        <w:t xml:space="preserve">Tulos</w:t>
      </w:r>
    </w:p>
    <w:p>
      <w:r>
        <w:t xml:space="preserve">Ovatko valloittajat tai pienet valtiot riisuneet aseista?</w:t>
      </w:r>
    </w:p>
    <w:p>
      <w:r>
        <w:rPr>
          <w:b/>
        </w:rPr>
        <w:t xml:space="preserve">Esimerkki 0,576</w:t>
      </w:r>
    </w:p>
    <w:p>
      <w:r>
        <w:t xml:space="preserve">Kappale- Lähetetty 1: NEW DELHI, Intia (CNN) -- Joukko tappoi hindumiehen Intian Orissan osavaltiossa torstaina, kun toinen ryhmä hyökkäsi kirkon kimppuun toisessa osassa osavaltion levotonta Kandhamalin piirikuntaa, kertoivat viranomaiset perjantaina.Lähetetty 2: Kristityt aktivistit järjestävät rauhanmarssin Mumbaissa, Intiassa aiemmin tässä kuussa.Lähetetty 3: Kandhamalin korkein hallinnollinen virkailija Krishan Kumar kertoi CNN:lle, että hindumies hakattiin kuoliaaksi Raikiassa.Lähettäjä 4: Orissan osavaltio, jossa heimoväestö on vallitsevana, rajoittuu Bengalinlahteen itäisessä Keski-Intiassa, ja Kandhamal sijaitsee osavaltion keskiosassa, jossa hindujen ja kristittyjen välinen väkivalta on ravisuttanut.Lähettäjä 5: Kandhamalin poliisipäällikkö Praveen Kumar sanoi, että molempia tapauksia tutkitaan, eikä hän kertonut, etsitäänkö epäiltyjä.Lähettäjä 6: Hallintojohtajan mukaan Kandhamalin hindukristillisissä väkivaltaisuuksissa on kuollut 23 siviiliä, poliiseja lukuun ottamatta. Lähettäjä 7: "Pidätykset jatkuvat", Praveen Kumar sanoi kysyttäessä, kuinka monta ihmistä on tähän mennessä pidätetty väkivaltaisuuksiin liittyen.Lähettäjä 8: Viimeisimmät iskut tapahtuivat päivänä, jolloin Intian liittovaltion hallitus kehotti osavaltion hallintoa ryhtymään "tehokkaisiin, kohdennettuihin ja päättäväisiin toimenpiteisiin" konfliktien hallitsemiseksi.Lähettäjä 9: Torstaina liittovaltion sisäministeri Madhukar Gupta pyysi Orissan hallitusta varmistamaan puolisotilaallisten joukkojen tehokkaan käytön osavaltiossa.Lähettäjä 10: -- CNN:n Harmeet Shah Singh osallistui tämän raportin kirjoittamiseen.</w:t>
      </w:r>
    </w:p>
    <w:p>
      <w:r>
        <w:rPr>
          <w:b/>
        </w:rPr>
        <w:t xml:space="preserve">Tulos</w:t>
      </w:r>
    </w:p>
    <w:p>
      <w:r>
        <w:t xml:space="preserve">Mikä on sen osavaltiota reunustavan lahden nimi, jossa ryhmä hyökkäsi kirkkoon?</w:t>
      </w:r>
    </w:p>
    <w:p>
      <w:r>
        <w:rPr>
          <w:b/>
        </w:rPr>
        <w:t xml:space="preserve">Tulos</w:t>
      </w:r>
    </w:p>
    <w:p>
      <w:r>
        <w:t xml:space="preserve">Missä Intian osavaltiossa Raikia sijaitsee?</w:t>
      </w:r>
    </w:p>
    <w:p>
      <w:r>
        <w:rPr>
          <w:b/>
        </w:rPr>
        <w:t xml:space="preserve">Tulos</w:t>
      </w:r>
    </w:p>
    <w:p>
      <w:r>
        <w:t xml:space="preserve">Ketä Intian liittovaltion hallitus kehottaa lopettamaan konfliktit?</w:t>
      </w:r>
    </w:p>
    <w:p>
      <w:r>
        <w:rPr>
          <w:b/>
        </w:rPr>
        <w:t xml:space="preserve">Tulos</w:t>
      </w:r>
    </w:p>
    <w:p>
      <w:r>
        <w:t xml:space="preserve">Kuinka monta siviiliä on kuollut ainakin Orissan osavaltiossa tässä kuussa hindujen ja kristittyjen välisissä väkivaltaisuuksissa?</w:t>
      </w:r>
    </w:p>
    <w:p>
      <w:r>
        <w:rPr>
          <w:b/>
        </w:rPr>
        <w:t xml:space="preserve">Tulos</w:t>
      </w:r>
    </w:p>
    <w:p>
      <w:r>
        <w:t xml:space="preserve">Onko Raikiassa esiintynyt väkijoukkoväkivaltaa?</w:t>
      </w:r>
    </w:p>
    <w:p>
      <w:r>
        <w:rPr>
          <w:b/>
        </w:rPr>
        <w:t xml:space="preserve">Tulos</w:t>
      </w:r>
    </w:p>
    <w:p>
      <w:r>
        <w:t xml:space="preserve">Kuinka monta ihmistä on kuollut Orissassa hindujen ja kristittyjen välisessä väkivallassa?</w:t>
      </w:r>
    </w:p>
    <w:p>
      <w:r>
        <w:rPr>
          <w:b/>
        </w:rPr>
        <w:t xml:space="preserve">Tulos</w:t>
      </w:r>
    </w:p>
    <w:p>
      <w:r>
        <w:t xml:space="preserve">Mitä Intian liittohallitus on kehottanut Orissan osavaltiota tekemään konfliktien hallitsemiseksi?</w:t>
      </w:r>
    </w:p>
    <w:p>
      <w:r>
        <w:rPr>
          <w:b/>
        </w:rPr>
        <w:t xml:space="preserve">Tulos</w:t>
      </w:r>
    </w:p>
    <w:p>
      <w:r>
        <w:t xml:space="preserve">Asuuko samassa osavaltiossa heimokansoja kuin tapettu hindumies?</w:t>
      </w:r>
    </w:p>
    <w:p>
      <w:r>
        <w:rPr>
          <w:b/>
        </w:rPr>
        <w:t xml:space="preserve">Esimerkki 0,577</w:t>
      </w:r>
    </w:p>
    <w:p>
      <w:r>
        <w:t xml:space="preserve">Kappale- Lähetys 1: Elaan on sodanjulistus jengiläisten harjoittamaa kauhun vallankumousta vastaan.Lähetys 2: Tarina pyörii suoraselkäisen ja periaatteellisen poliisin, A.C.P. Ramakant Chaudharyn ympärillä, jonka vanhin poika Vikas kuolee ennalta suunnitellussa onnettomuudessa.Lähetys 3: Mutta A.C.P. ei kykene nappaamaan syyllisiä pätevien todisteiden puuttuessa.Lähetys 4: Näin ollen A.C.P. ei voi saada syyllisiä kiinni.C.P. , hänen vaimonsa Revati ja nuorempi poikansa Vishal ovat surun murtamia nuoren Vikasin menettämisen vuoksi .Lähetys 5: Kun kaupungin ilmapiiri on jo nyt pilalla jengiläisten Baba Khanin ja Manna Shettyn julmuuksien vuoksi, sillä he nauttivat joidenkin häikäilemättömien poliisien tuesta, A.C.P. vannoo saavansa häikäilemättömät gangsterit puremaan pölyä ottamatta lakia omiin käsiinsä .Lähetys 6: Toisaalta Vishal , vihainen nuori mies , ei voi sietää tätä epäoikeudenmukaisuutta , koska poliisi ei ollut onnistunut pidättämään hänen veljensä murhaajia , ja hän paheksuu hiljaa A.C.P.-isänsä toimettomuutta syyllisten suhteen .Lähetys 7: Isän ja pojan ideologiat törmäävät toisiinsa - mikä johtaa ristiriitaan velvollisuudentuntoisen isän ja uhkarohkean pojan välillä .Lähetys 8: Ainoa, joka ymmärtää Vishalin tuskan, on Mohini , konstaapelipäällikkö Devkinandan Sharman tytär.Lähetys 9: Vishal kohtaa Baba Khanin ja Manna Shettyn, mikä johtaa jännitykseen ja veriseen tilanteeseen, sillä jengiläiset uhkaavat eliminoida konstaapelin sekä hänen vaimonsa Revatin ja poikansa Vishalin .</w:t>
      </w:r>
    </w:p>
    <w:p>
      <w:r>
        <w:rPr>
          <w:b/>
        </w:rPr>
        <w:t xml:space="preserve">Tulos</w:t>
      </w:r>
    </w:p>
    <w:p>
      <w:r>
        <w:t xml:space="preserve">Mikä on Revatin aviomiehen nimi?</w:t>
      </w:r>
    </w:p>
    <w:p>
      <w:r>
        <w:rPr>
          <w:b/>
        </w:rPr>
        <w:t xml:space="preserve">Tulos</w:t>
      </w:r>
    </w:p>
    <w:p>
      <w:r>
        <w:t xml:space="preserve">Kuka oli sodassa kaatuneen A.C.P. Ramakant Chaudharyn poika?</w:t>
      </w:r>
    </w:p>
    <w:p>
      <w:r>
        <w:rPr>
          <w:b/>
        </w:rPr>
        <w:t xml:space="preserve">Tulos</w:t>
      </w:r>
    </w:p>
    <w:p>
      <w:r>
        <w:t xml:space="preserve">Mitä jengiläiset uhkaavat A.C.P:tä?</w:t>
      </w:r>
    </w:p>
    <w:p>
      <w:r>
        <w:rPr>
          <w:b/>
        </w:rPr>
        <w:t xml:space="preserve">Tulos</w:t>
      </w:r>
    </w:p>
    <w:p>
      <w:r>
        <w:t xml:space="preserve">kenelle julistettiin sota terroria vastaan?</w:t>
      </w:r>
    </w:p>
    <w:p>
      <w:r>
        <w:rPr>
          <w:b/>
        </w:rPr>
        <w:t xml:space="preserve">Tulos</w:t>
      </w:r>
    </w:p>
    <w:p>
      <w:r>
        <w:t xml:space="preserve">Kumpi A.C.P.-tapahtuma tapahtui ensin, ryhmä ei pystynyt nappaamaan syyllisiä pätevien todisteiden puuttuessa vai uhkaavatko jengiläiset eliminoida A.C.P:n sekä hänen vaimonsa Revatin?</w:t>
      </w:r>
    </w:p>
    <w:p>
      <w:r>
        <w:rPr>
          <w:b/>
        </w:rPr>
        <w:t xml:space="preserve">Tulos</w:t>
      </w:r>
    </w:p>
    <w:p>
      <w:r>
        <w:t xml:space="preserve">Kuka järjesti ennalta suunnitellun onnettomuuden Vikasta vastaan?</w:t>
      </w:r>
    </w:p>
    <w:p>
      <w:r>
        <w:rPr>
          <w:b/>
        </w:rPr>
        <w:t xml:space="preserve">Tulos</w:t>
      </w:r>
    </w:p>
    <w:p>
      <w:r>
        <w:t xml:space="preserve">Minkä poliisipäällikön tytär ymmärtää Ramakantin nuoremman pojan tuskan?</w:t>
      </w:r>
    </w:p>
    <w:p>
      <w:r>
        <w:rPr>
          <w:b/>
        </w:rPr>
        <w:t xml:space="preserve">Tulos</w:t>
      </w:r>
    </w:p>
    <w:p>
      <w:r>
        <w:t xml:space="preserve">Mikä oli murhan uhrin nuoremman veljen nimi?</w:t>
      </w:r>
    </w:p>
    <w:p>
      <w:r>
        <w:rPr>
          <w:b/>
        </w:rPr>
        <w:t xml:space="preserve">Tulos</w:t>
      </w:r>
    </w:p>
    <w:p>
      <w:r>
        <w:t xml:space="preserve">Miksi Vishal suuttui?</w:t>
      </w:r>
    </w:p>
    <w:p>
      <w:r>
        <w:rPr>
          <w:b/>
        </w:rPr>
        <w:t xml:space="preserve">Tulos</w:t>
      </w:r>
    </w:p>
    <w:p>
      <w:r>
        <w:t xml:space="preserve">Mitkä ovat niiden kahden henkilön nimet, jotka olivat aloittamassa hirmuhallintoa?</w:t>
      </w:r>
    </w:p>
    <w:p>
      <w:r>
        <w:rPr>
          <w:b/>
        </w:rPr>
        <w:t xml:space="preserve">Tulos</w:t>
      </w:r>
    </w:p>
    <w:p>
      <w:r>
        <w:t xml:space="preserve">miksi Vishay kohtasi jengiläiset?</w:t>
      </w:r>
    </w:p>
    <w:p>
      <w:r>
        <w:rPr>
          <w:b/>
        </w:rPr>
        <w:t xml:space="preserve">Tulos</w:t>
      </w:r>
    </w:p>
    <w:p>
      <w:r>
        <w:t xml:space="preserve">Mikä on Vikasin äidin nimi?</w:t>
      </w:r>
    </w:p>
    <w:p>
      <w:r>
        <w:rPr>
          <w:b/>
        </w:rPr>
        <w:t xml:space="preserve">Tulos</w:t>
      </w:r>
    </w:p>
    <w:p>
      <w:r>
        <w:t xml:space="preserve">Mitkä ovat niiden henkilöiden nimet, jotka ilmentävät Isä-Poika-yhteenliittymää?</w:t>
      </w:r>
    </w:p>
    <w:p>
      <w:r>
        <w:rPr>
          <w:b/>
        </w:rPr>
        <w:t xml:space="preserve">Tulos</w:t>
      </w:r>
    </w:p>
    <w:p>
      <w:r>
        <w:t xml:space="preserve">Mikä on Elaanin sodan julistaneiden jengiläisten nimi?</w:t>
      </w:r>
    </w:p>
    <w:p>
      <w:r>
        <w:rPr>
          <w:b/>
        </w:rPr>
        <w:t xml:space="preserve">Tulos</w:t>
      </w:r>
    </w:p>
    <w:p>
      <w:r>
        <w:t xml:space="preserve">Mikä on poliisin nimi?</w:t>
      </w:r>
    </w:p>
    <w:p>
      <w:r>
        <w:rPr>
          <w:b/>
        </w:rPr>
        <w:t xml:space="preserve">Tulos</w:t>
      </w:r>
    </w:p>
    <w:p>
      <w:r>
        <w:t xml:space="preserve">Kuka ei pysty nappaamaan syyllisiä todisteiden puuttuessa?</w:t>
      </w:r>
    </w:p>
    <w:p>
      <w:r>
        <w:rPr>
          <w:b/>
        </w:rPr>
        <w:t xml:space="preserve">Tulos</w:t>
      </w:r>
    </w:p>
    <w:p>
      <w:r>
        <w:t xml:space="preserve">Ketä Ramakantin pojasta kuvattiin "holtittomaksi?"?</w:t>
      </w:r>
    </w:p>
    <w:p>
      <w:r>
        <w:rPr>
          <w:b/>
        </w:rPr>
        <w:t xml:space="preserve">Tulos</w:t>
      </w:r>
    </w:p>
    <w:p>
      <w:r>
        <w:t xml:space="preserve">Kuka ymmärsi isän ja pojan yhteenoton?</w:t>
      </w:r>
    </w:p>
    <w:p>
      <w:r>
        <w:rPr>
          <w:b/>
        </w:rPr>
        <w:t xml:space="preserve">Tulos</w:t>
      </w:r>
    </w:p>
    <w:p>
      <w:r>
        <w:t xml:space="preserve">Mikä on Ramakant Chaudharyn vaimon nimi?</w:t>
      </w:r>
    </w:p>
    <w:p>
      <w:r>
        <w:rPr>
          <w:b/>
        </w:rPr>
        <w:t xml:space="preserve">Tulos</w:t>
      </w:r>
    </w:p>
    <w:p>
      <w:r>
        <w:t xml:space="preserve">"jotka johtavat ristiriitaan velvollisuudentuntoisen isän ja holtittoman pojan välillä". Kuka on se holtiton poika, johon tässä viitataan?</w:t>
      </w:r>
    </w:p>
    <w:p>
      <w:r>
        <w:rPr>
          <w:b/>
        </w:rPr>
        <w:t xml:space="preserve">Tulos</w:t>
      </w:r>
    </w:p>
    <w:p>
      <w:r>
        <w:t xml:space="preserve">Kuka tukee Vishalia?</w:t>
      </w:r>
    </w:p>
    <w:p>
      <w:r>
        <w:rPr>
          <w:b/>
        </w:rPr>
        <w:t xml:space="preserve">Tulos</w:t>
      </w:r>
    </w:p>
    <w:p>
      <w:r>
        <w:t xml:space="preserve">Mikä oli sen poliisin nimi, jonka poika murhattiin, ja miksi hän ei pystynyt pidättämään syyllisiä?</w:t>
      </w:r>
    </w:p>
    <w:p>
      <w:r>
        <w:rPr>
          <w:b/>
        </w:rPr>
        <w:t xml:space="preserve">Tulos</w:t>
      </w:r>
    </w:p>
    <w:p>
      <w:r>
        <w:t xml:space="preserve">mikä on Devkinandan Sharma-tyttären nimi?</w:t>
      </w:r>
    </w:p>
    <w:p>
      <w:r>
        <w:rPr>
          <w:b/>
        </w:rPr>
        <w:t xml:space="preserve">Tulos</w:t>
      </w:r>
    </w:p>
    <w:p>
      <w:r>
        <w:t xml:space="preserve">Miten Vishal reagoi siihen, että hänen isänsä ei saanut oikeutta murhatulle veljelleen, ja kuka oli ainoa, joka todella ymmärsi hänen tuskansa?</w:t>
      </w:r>
    </w:p>
    <w:p>
      <w:r>
        <w:rPr>
          <w:b/>
        </w:rPr>
        <w:t xml:space="preserve">Tulos</w:t>
      </w:r>
    </w:p>
    <w:p>
      <w:r>
        <w:t xml:space="preserve">Kuka on A.C.P. Chaudharyn poika?</w:t>
      </w:r>
    </w:p>
    <w:p>
      <w:r>
        <w:rPr>
          <w:b/>
        </w:rPr>
        <w:t xml:space="preserve">Tulos</w:t>
      </w:r>
    </w:p>
    <w:p>
      <w:r>
        <w:t xml:space="preserve">Kuka näyttelee tässä tarinassa pääroolia suoraselkäisenä ja periaatteellisena poliisina?</w:t>
      </w:r>
    </w:p>
    <w:p>
      <w:r>
        <w:rPr>
          <w:b/>
        </w:rPr>
        <w:t xml:space="preserve">Esimerkki 0,578</w:t>
      </w:r>
    </w:p>
    <w:p>
      <w:r>
        <w:t xml:space="preserve">Kappale- Lause 1: Joskus ominaisuudet voivat vaihdella vanhemmilta jälkeläisille.Lause 2: Nämä muutokset johtuvat mutaatioista.Lause 3: Mutaatiot ovat satunnaisia muutoksia.Lause 4: Mutaatiot ovat luonnollisia.Lause 5: Jotkin mutaatiot ovat haitallisia.Lause 6: Tällöin organismi ei ehkä elä lisääntyäkseen.Lause 7: Ominaisuus ei siirry jälkeläisille.Lause 8: Toisilla ominaisuuksien vaihteluilla ei ole mitään vaikutusta eloonjäämiseen.Lause 9: Voivatko jotkin mutaatiot olla hyväksi elävälle olennolle?Lause 10: Toiset mutaatiot voivat olla erittäin hyödyllisiä.Lause 11: Kuvittele olevasi ensimmäinen koi, joka osaa sulautua taustaansa.Lause 12: Sillä olisi paremmat mahdollisuudet selviytyä.Lause 13: Elävä olento, joka selviytyy, saa todennäköisesti jälkeläisiä.Lause 14: Jos se selviytyy hengissä, se voi siirtää uuden ominaisuuden jälkeläisilleen.Lause 15: Se on hyvä uutinen jälkeläisille.Lause 16: Jälkeläiset voivat todennäköisemmin selvitä hengissä.Lause 17: Mutaatiot ovat yksi keino, jolla elävät olennot sopeutuvat uusiin olosuhteisiin.</w:t>
      </w:r>
    </w:p>
    <w:p>
      <w:r>
        <w:rPr>
          <w:b/>
        </w:rPr>
        <w:t xml:space="preserve">Tulos</w:t>
      </w:r>
    </w:p>
    <w:p>
      <w:r>
        <w:t xml:space="preserve">Perhonen, joka on ensimmäisenä sulautunut taustaansa, on todennäköisesti saanut tämän ominaisuuden mistä?</w:t>
      </w:r>
    </w:p>
    <w:p>
      <w:r>
        <w:rPr>
          <w:b/>
        </w:rPr>
        <w:t xml:space="preserve">Tulos</w:t>
      </w:r>
    </w:p>
    <w:p>
      <w:r>
        <w:t xml:space="preserve">Ovatko mutaatiot aina haitallisia?</w:t>
      </w:r>
    </w:p>
    <w:p>
      <w:r>
        <w:rPr>
          <w:b/>
        </w:rPr>
        <w:t xml:space="preserve">Tulos</w:t>
      </w:r>
    </w:p>
    <w:p>
      <w:r>
        <w:t xml:space="preserve">Mikä voi aiheuttaa ominaisuuksien vaihtelua?</w:t>
      </w:r>
    </w:p>
    <w:p>
      <w:r>
        <w:rPr>
          <w:b/>
        </w:rPr>
        <w:t xml:space="preserve">Tulos</w:t>
      </w:r>
    </w:p>
    <w:p>
      <w:r>
        <w:t xml:space="preserve">Ovatko mutaatiot hyviä vai huonoja?</w:t>
      </w:r>
    </w:p>
    <w:p>
      <w:r>
        <w:rPr>
          <w:b/>
        </w:rPr>
        <w:t xml:space="preserve">Tulos</w:t>
      </w:r>
    </w:p>
    <w:p>
      <w:r>
        <w:t xml:space="preserve">Mitä mutaatiot voivat mahdollistaa?</w:t>
      </w:r>
    </w:p>
    <w:p>
      <w:r>
        <w:rPr>
          <w:b/>
        </w:rPr>
        <w:t xml:space="preserve">Tulos</w:t>
      </w:r>
    </w:p>
    <w:p>
      <w:r>
        <w:t xml:space="preserve">Mitä hyötyä haitallisten mutaatioiden aiheuttamasta organismin kuolemasta on?</w:t>
      </w:r>
    </w:p>
    <w:p>
      <w:r>
        <w:rPr>
          <w:b/>
        </w:rPr>
        <w:t xml:space="preserve">Tulos</w:t>
      </w:r>
    </w:p>
    <w:p>
      <w:r>
        <w:t xml:space="preserve">Jos mutaatio on haitallinen organismille, mikä voisi estää mutaation siirtymisen toiseen sukupolveen?</w:t>
      </w:r>
    </w:p>
    <w:p>
      <w:r>
        <w:rPr>
          <w:b/>
        </w:rPr>
        <w:t xml:space="preserve">Tulos</w:t>
      </w:r>
    </w:p>
    <w:p>
      <w:r>
        <w:t xml:space="preserve">Mitä tarvitaan, jotta luodaan mahdollisuus siirtää ominaisuuksia mahdollisille jälkeläisille?</w:t>
      </w:r>
    </w:p>
    <w:p>
      <w:r>
        <w:rPr>
          <w:b/>
        </w:rPr>
        <w:t xml:space="preserve">Tulos</w:t>
      </w:r>
    </w:p>
    <w:p>
      <w:r>
        <w:t xml:space="preserve">Siirtyvätkö haitalliset mutaatiot jälkeläisiin?</w:t>
      </w:r>
    </w:p>
    <w:p>
      <w:r>
        <w:rPr>
          <w:b/>
        </w:rPr>
        <w:t xml:space="preserve">Tulos</w:t>
      </w:r>
    </w:p>
    <w:p>
      <w:r>
        <w:t xml:space="preserve">Mikä aiheuttaa ominaisuuksien vaihtelua lisääntymisen aikana?</w:t>
      </w:r>
    </w:p>
    <w:p>
      <w:r>
        <w:rPr>
          <w:b/>
        </w:rPr>
        <w:t xml:space="preserve">Tulos</w:t>
      </w:r>
    </w:p>
    <w:p>
      <w:r>
        <w:t xml:space="preserve">Mitä tapahtuu haitallisille mutaatioille?</w:t>
      </w:r>
    </w:p>
    <w:p>
      <w:r>
        <w:rPr>
          <w:b/>
        </w:rPr>
        <w:t xml:space="preserve">Tulos</w:t>
      </w:r>
    </w:p>
    <w:p>
      <w:r>
        <w:t xml:space="preserve">Mitä ovat mutaatiot?</w:t>
      </w:r>
    </w:p>
    <w:p>
      <w:r>
        <w:rPr>
          <w:b/>
        </w:rPr>
        <w:t xml:space="preserve">Tulos</w:t>
      </w:r>
    </w:p>
    <w:p>
      <w:r>
        <w:t xml:space="preserve">Onko todennäköisempää, että perhonen, joka pystyy sulautumaan taustaansa, saa jälkeläisiä kuin jos se ei sulautuisi taustaansa?</w:t>
      </w:r>
    </w:p>
    <w:p>
      <w:r>
        <w:rPr>
          <w:b/>
        </w:rPr>
        <w:t xml:space="preserve">Tulos</w:t>
      </w:r>
    </w:p>
    <w:p>
      <w:r>
        <w:t xml:space="preserve">Mihin mutaatiot ovat hyviä?</w:t>
      </w:r>
    </w:p>
    <w:p>
      <w:r>
        <w:rPr>
          <w:b/>
        </w:rPr>
        <w:t xml:space="preserve">Tulos</w:t>
      </w:r>
    </w:p>
    <w:p>
      <w:r>
        <w:t xml:space="preserve">Mikä lisäisi jälkeläisten selviytymisen todennäköisyyttä?</w:t>
      </w:r>
    </w:p>
    <w:p>
      <w:r>
        <w:rPr>
          <w:b/>
        </w:rPr>
        <w:t xml:space="preserve">Tulos</w:t>
      </w:r>
    </w:p>
    <w:p>
      <w:r>
        <w:t xml:space="preserve">Onko luonnollista, että jotkin ominaisuudet vaihtelevat vanhemmilta jälkeläisille?</w:t>
      </w:r>
    </w:p>
    <w:p>
      <w:r>
        <w:rPr>
          <w:b/>
        </w:rPr>
        <w:t xml:space="preserve">Tulos</w:t>
      </w:r>
    </w:p>
    <w:p>
      <w:r>
        <w:t xml:space="preserve">Ovatko mutaatiot haitallisia vai luonnollisia?</w:t>
      </w:r>
    </w:p>
    <w:p>
      <w:r>
        <w:rPr>
          <w:b/>
        </w:rPr>
        <w:t xml:space="preserve">Tulos</w:t>
      </w:r>
    </w:p>
    <w:p>
      <w:r>
        <w:t xml:space="preserve">Vaikuttavatko mutaatiot aina eloonjäämiseen?</w:t>
      </w:r>
    </w:p>
    <w:p>
      <w:r>
        <w:rPr>
          <w:b/>
        </w:rPr>
        <w:t xml:space="preserve">Tulos</w:t>
      </w:r>
    </w:p>
    <w:p>
      <w:r>
        <w:t xml:space="preserve">jäljet siirtyvät vanhemmilta ?</w:t>
      </w:r>
    </w:p>
    <w:p>
      <w:r>
        <w:rPr>
          <w:b/>
        </w:rPr>
        <w:t xml:space="preserve">Tulos</w:t>
      </w:r>
    </w:p>
    <w:p>
      <w:r>
        <w:t xml:space="preserve">voivatko mutaatiot vaikuttaa eloonjäämiseen?</w:t>
      </w:r>
    </w:p>
    <w:p>
      <w:r>
        <w:rPr>
          <w:b/>
        </w:rPr>
        <w:t xml:space="preserve">Esimerkki 0,579</w:t>
      </w:r>
    </w:p>
    <w:p>
      <w:r>
        <w:t xml:space="preserve">Kappale- Lähetys 1: Einstein oli nyt vailla pysyvää kotia, epävarma siitä, missä hän asuisi ja työskentelisi, ja yhtä lailla huolissaan lukemattomien muiden Saksassa yhä olevien tiedemiesten kohtalosta.Lähetys 2: Hän vuokrasi talon De Haanista Belgiasta, jossa hän asui muutaman kuukauden.Lähetys 3: Heinäkuun lopulla 1933 hän lähti noin kuudeksi viikoksi Englantiin brittiläisen merivoimien upseerin, komentaja Oliver Locker-Lampsonin henkilökohtaisesta kutsusta, joka oli ystävystynyt Einsteinin kanssa edellisinä vuosina.Lähettäjä 4: Einsteinin suojelemiseksi Locker-Lampson antoi salaa kaksi avustajaa vahtimaan Einsteinia hänen syrjäisessä mökissään Lontoon ulkopuolella, ja lehdistö julkaisi valokuvan heistä vartioimassa Einsteinia.Lähettäjä 5: Locker-Lampson vei Einsteinin tapaamaan Winston Churchillia tämän kotiin ja myöhemmin Austen Chamberlainia ja entistä pääministeriä Lloyd Georgea.Lähettäjä 6: Einstein pyysi heitä auttamaan juutalaisten tiedemiesten hakemisessa pois Saksasta.Lähettäjä 7: Brittiläinen historioitsija Martin Gilbert toteaa, että Churchill vastasi välittömästi ja lähetti ystävänsä, fyysikko Frederick Lindemannin Saksaan etsimään juutalaisia tiedemiehiä ja sijoittamaan heidät brittiläisiin yliopistoihin. Lähettäjä 8: Churchill totesi myöhemmin, että juutalaisten karkottamisen seurauksena Saksa oli laskenut "teknisiä standardejaan" ja asettanut liittoutuneiden teknologian oman teknologiansa edelle. Lähettäjä 9: Einstein otti myöhemmin yhteyttä muiden maiden johtajiin, kuten Turkin pääministeriin Ismet Inonuun, jolle hän kirjoitti syyskuussa 1933 ja pyysi sijoittamaan työttömiä saksalais-juutalaisia tiedemiehiä.Lähettäjä 10: Einsteinin kirjeen seurauksena juutalaisia kutsuttiin Turkkiin lopulta yli "1 000 pelastettua henkilöä." Lähettäjä 11: Locker-Lampson toimitti parlamentille myös lakiehdotuksen Britannian kansalaisuuden myöntämisestä Einsteinille, ja tuona aikana Einstein esiintyi useissa julkisissa tilaisuuksissa, joissa hän kuvaili Euroopassa puhkeamassa olevaa kriisiä.Lähettäjä 12: Lakiehdotuksesta ei kuitenkaan tullut lakiesitystä, ja Einstein otti vastaan Yhdysvalloissa sijaitsevan Princeton Institute for Advanced Study -instituutin tarjouksen, ryhtyä residenssitutkijaksi.</w:t>
      </w:r>
    </w:p>
    <w:p>
      <w:r>
        <w:rPr>
          <w:b/>
        </w:rPr>
        <w:t xml:space="preserve">Tulos</w:t>
      </w:r>
    </w:p>
    <w:p>
      <w:r>
        <w:t xml:space="preserve">Miten Churchill vastasi Einsteinin pyyntöön?</w:t>
      </w:r>
    </w:p>
    <w:p>
      <w:r>
        <w:rPr>
          <w:b/>
        </w:rPr>
        <w:t xml:space="preserve">Tulos</w:t>
      </w:r>
    </w:p>
    <w:p>
      <w:r>
        <w:t xml:space="preserve">Mitkä kaksi kansakuntaa sijoittivat ja työllistivät saksalais-juutalaisia tiedemiehiä Einsteinin kehotuksesta?</w:t>
      </w:r>
    </w:p>
    <w:p>
      <w:r>
        <w:rPr>
          <w:b/>
        </w:rPr>
        <w:t xml:space="preserve">Tulos</w:t>
      </w:r>
    </w:p>
    <w:p>
      <w:r>
        <w:t xml:space="preserve">Miksi Einstein otti vastaan tarjouksen yhdysvaltalaisesta Princeton Institute for Advanced Studies -instituutista sen sijaan, että olisi jäänyt Englantiin?</w:t>
      </w:r>
    </w:p>
    <w:p>
      <w:r>
        <w:rPr>
          <w:b/>
        </w:rPr>
        <w:t xml:space="preserve">Tulos</w:t>
      </w:r>
    </w:p>
    <w:p>
      <w:r>
        <w:t xml:space="preserve">Einsteinista tuli Yhdysvalloissa asuva stipendiaatti sen jälkeen, kun hänen kansalaisuushakemuksensa hylättiin missä maassa?</w:t>
      </w:r>
    </w:p>
    <w:p>
      <w:r>
        <w:rPr>
          <w:b/>
        </w:rPr>
        <w:t xml:space="preserve">Tulos</w:t>
      </w:r>
    </w:p>
    <w:p>
      <w:r>
        <w:t xml:space="preserve">Keneltä Einstein pyysi apua saadakseen juutalaiset tiedemiehet pois Saksasta?</w:t>
      </w:r>
    </w:p>
    <w:p>
      <w:r>
        <w:rPr>
          <w:b/>
        </w:rPr>
        <w:t xml:space="preserve">Tulos</w:t>
      </w:r>
    </w:p>
    <w:p>
      <w:r>
        <w:t xml:space="preserve">Minkä kahden henkilön tapaaminen johti suoraan siihen, että liittoutuneiden teknologia oli saksalaisia nopeampi?</w:t>
      </w:r>
    </w:p>
    <w:p>
      <w:r>
        <w:rPr>
          <w:b/>
        </w:rPr>
        <w:t xml:space="preserve">Esimerkki 0.580</w:t>
      </w:r>
    </w:p>
    <w:p>
      <w:r>
        <w:t xml:space="preserve">Kappale- Lähetys 1: Kolmen Lynchburgin naisen ja neljän lapsen häätö viime kesänä, joka oli osittain seurausta "rent-to-own" -sopimuksesta, on kiinnittänyt yleiskokouksen huomion.Lähetys 2: Mutta lakiesitys, jonka on laatinut Del. Preston Bryantin (R-Lynchburg) laatima lakiesitys käsitellään vasta ensi vuonna, kun Virginian asuntokomissio senaatin yhteisen päätöslauselman pohjalta antaa suosituksensa, jotka perustuvat osavaltion laajuiseen tutkimukseen vuokra-asuntosopimuksista ja muista asuntoasioista.Lähettäjä 3: Bryant sanoi lukeneensa asiasta heinäkuun News &amp; Advance -lehden pääkirjoituksesta.Lähettäjä 4: Pääkirjoitus perustui News &amp; Advance -lehden artikkeliin, jossa kerrottiin kolmesta naisesta ja neljästä lapsesta, jotka häädettiin sen jälkeen, kun heidän kotinsa osoitteessa Bedford Ave. 1328 sijainneessa talossa oli häädetty, oli saanut kaksi tusinaa rikkomusta.Lähettäjä 5: Naiset olivat maksaneet 425 dollaria kuukaudessa vuokrasopimuksella viiden vuoden ajan, eli noin 25 500 dollaria.Lähettäjä 6: Heillä oli vielä 10 vuotta aikaa sopimuksen loppuunsaattamiseen.Lähettäjä 7: "Soitin Virginian oikeusapuyhdistykselle ja puhuin asiasta myös (kaupungin asianajajan) Walter Erwinin ja (asuntoviranomaisen toimitusjohtajan) Ed McCannin kanssa", Bryant kertoi maanantaina.Lähettäjä 8: "Pyysin heitä tarkastelemaan asiaa tilapäiskomiteana." Bryant sanoi, että he eivät ole vielä tehneet mitään."Lähettäjä 9: "Olin hieman huolissani asiasta ja halusin nähdä, olisiko olemassa kohtuullisia toimia, joita voitaisiin toteuttaa ihmisten suojelemiseksi, mutta jotka eivät olisi liian raskaita." Lähettäjä 10: Bryantin lakiesitys, House Bill 1122, edellyttää, että kaikki vuokra-omistussopimukset on kirjattava kiinteistön sijaintikirjaan yhdessä rahoitusjärjestelyä osoittavien asiakirjojen kanssa.Lähettäjä 11: Se edellyttää myös, että vuokranantajien on tarkastutettava kiinteistönsä ennen vuokralaisen allekirjoittamista vuokra-omistussopimukseen ja annettava vuokralaiselle tarkastusraportti.Lähetys 12: "Monesti nämä sopimukset tekevät vähemmän sivistyneet ihmiset", Bryant sanoi. Lähetys 13: "Vaikka en usko, että me hallituksena voimme suojella kaikkia, voimme kuitenkin ryhtyä toimiin ihmisten suojelemiseksi." Lähetys 14: Asianajajat sanovat, että vuokrattavat sopimukset ovat laillisia, mutta niillä on taipumus käyttää hyväksi ihmisiä, joilla on rajalliset mahdollisuudet.Lähettäjä 15: "Sanomme ihmisille aina, että niitä ei pidä allekirjoittaa", sanoi Renae Patrick, Lynchburgin Virginian oikeusapuyhdistyksen johtava lakimies, 27. kesäkuuta 2001 ilmestyneessä artikkelissa, joka käsitteli vuokrattavasta asunnosta toiseen -sopimuksia.Lähettäjä 16: Lynchburgin saneeraus- ja asuntoviranomaisen komissaarit hyväksyivät viime syyskuussa päätöslauselman, joka edellyttäisi tarkastuksia aina, kun vuokralainen muuttaa pois.Lähettäjä 17: Ehdotuksessa vaadittiin myös, että tarkastus tehdään ennen kuin uusi vuokralainen allekirjoittaa vuokrattavasta asunnosta toiseen -sopimuksen.Lähettäjä 18. Päätöslauselmasta on päätettävä lopullisessa muodossaan kaupunginvaltuustossa.</w:t>
      </w:r>
    </w:p>
    <w:p>
      <w:r>
        <w:rPr>
          <w:b/>
        </w:rPr>
        <w:t xml:space="preserve">Tulos</w:t>
      </w:r>
    </w:p>
    <w:p>
      <w:r>
        <w:t xml:space="preserve">Mikä velvoittaa vuokranantajia tarkastuttamaan kiinteistönsä ennen kuin vuokralaiset allekirjoittavat vuokra-asuntosopimuksen ja toimittamaan tarkastuskertomuksen vuokralaiselle?</w:t>
      </w:r>
    </w:p>
    <w:p>
      <w:r>
        <w:rPr>
          <w:b/>
        </w:rPr>
        <w:t xml:space="preserve">Tulos</w:t>
      </w:r>
    </w:p>
    <w:p>
      <w:r>
        <w:t xml:space="preserve">Minkä päätöslauselman on tultava kaupunginvaltuuston käsiteltäväksi ennen lopullisia toimia?</w:t>
      </w:r>
    </w:p>
    <w:p>
      <w:r>
        <w:rPr>
          <w:b/>
        </w:rPr>
        <w:t xml:space="preserve">Tulos</w:t>
      </w:r>
    </w:p>
    <w:p>
      <w:r>
        <w:t xml:space="preserve">Mikä edustajainhuoneen lakiehdotus edellyttää, että vuokranantajien on tarkastutettava kiinteistönsä ennen kuin vuokralaiset allekirjoittavat vuokrasopimuksen?</w:t>
      </w:r>
    </w:p>
    <w:p>
      <w:r>
        <w:rPr>
          <w:b/>
        </w:rPr>
        <w:t xml:space="preserve">Tulos</w:t>
      </w:r>
    </w:p>
    <w:p>
      <w:r>
        <w:t xml:space="preserve">Mistä asiasta Bryant luki heinäkuun News &amp; Advance -lehden pääkirjoituksessa?</w:t>
      </w:r>
    </w:p>
    <w:p>
      <w:r>
        <w:rPr>
          <w:b/>
        </w:rPr>
        <w:t xml:space="preserve">Tulos</w:t>
      </w:r>
    </w:p>
    <w:p>
      <w:r>
        <w:t xml:space="preserve">Millä lakiehdotuksella vuokranantajia vaadittaisiin toimittamaan vuokralaiselle tarkastusraportti?</w:t>
      </w:r>
    </w:p>
    <w:p>
      <w:r>
        <w:rPr>
          <w:b/>
        </w:rPr>
        <w:t xml:space="preserve">Tulos</w:t>
      </w:r>
    </w:p>
    <w:p>
      <w:r>
        <w:t xml:space="preserve">Missä lakiehdotuksessa edellytetään, että vuokranantajien on tarkastutettava kiinteistönsä ennen kuin vuokralaiset allekirjoittavat vuokrasopimuksen?</w:t>
      </w:r>
    </w:p>
    <w:p>
      <w:r>
        <w:rPr>
          <w:b/>
        </w:rPr>
        <w:t xml:space="preserve">Tulos</w:t>
      </w:r>
    </w:p>
    <w:p>
      <w:r>
        <w:t xml:space="preserve">joka esitti seuraavan huomautuksen: "Pyysin heitä tarkastelemaan tätä asiaa ad hoc -komiteana."?</w:t>
      </w:r>
    </w:p>
    <w:p>
      <w:r>
        <w:rPr>
          <w:b/>
        </w:rPr>
        <w:t xml:space="preserve">Tulos</w:t>
      </w:r>
    </w:p>
    <w:p>
      <w:r>
        <w:t xml:space="preserve">Kuinka monta vuotta vuokrasopimuksessa naisilla oli jäljellä, ennen kuin se päättyi?</w:t>
      </w:r>
    </w:p>
    <w:p>
      <w:r>
        <w:rPr>
          <w:b/>
        </w:rPr>
        <w:t xml:space="preserve">Tulos</w:t>
      </w:r>
    </w:p>
    <w:p>
      <w:r>
        <w:t xml:space="preserve">Mitkä ovat niiden kahden miehen sukunimet, joiden Bryant halusi muodostavan ad hoc -komitean?</w:t>
      </w:r>
    </w:p>
    <w:p>
      <w:r>
        <w:rPr>
          <w:b/>
        </w:rPr>
        <w:t xml:space="preserve">Tulos</w:t>
      </w:r>
    </w:p>
    <w:p>
      <w:r>
        <w:t xml:space="preserve">Mitä Bryant luki heinäkuun News &amp; Advance -lehden pääkirjoituksesta?</w:t>
      </w:r>
    </w:p>
    <w:p>
      <w:r>
        <w:rPr>
          <w:b/>
        </w:rPr>
        <w:t xml:space="preserve">Tulos</w:t>
      </w:r>
    </w:p>
    <w:p>
      <w:r>
        <w:t xml:space="preserve">Mihin sopimuksiin Bryant viittaa sanoessaan: "Monesti nämä sopimukset tekevät vähemmän sivistyneet ihmiset?".</w:t>
      </w:r>
    </w:p>
    <w:p>
      <w:r>
        <w:rPr>
          <w:b/>
        </w:rPr>
        <w:t xml:space="preserve">Tulos</w:t>
      </w:r>
    </w:p>
    <w:p>
      <w:r>
        <w:t xml:space="preserve">Kuinka monta vuotta Bedford Ave 1328:n naiset olisivat yhteensä olleet sopimuksen alaisina, jos he olisivat saaneet sopimuksen valmiiksi?</w:t>
      </w:r>
    </w:p>
    <w:p>
      <w:r>
        <w:rPr>
          <w:b/>
        </w:rPr>
        <w:t xml:space="preserve">Esimerkki 0,581</w:t>
      </w:r>
    </w:p>
    <w:p>
      <w:r>
        <w:t xml:space="preserve">Kappale- Lähetys 1: Jane-täti oli yhtä yllättynyt ja tyytyväinen.Lähetys 2: Sadan dollarin shekin palauttaminen oli hyvin miellyttävää.Lähetys 3: Hän oli kirjoittanut samanlaisen shekin kullekin kolmesta sisarentyttärestään uskoen, että hänen olisi täytettävä heidän menonsa, ja hän oli pitänyt menoja liiketoimen luonteisina.Lähetys 4: Mutta Patricia oli heittänyt yhden shekin hänen kasvoilleen, käytännössä, ja nyt Louise oli vapaaehtoisesti palauttanut toisenkin shekin, koska ei tarvinnut rahaa.Lähettäjä 5: Todellisuudessa Jane Merrick oli saavuttanut tarkoituksensa vähemmällä rahalla kuin hän oli odottanut, ja hän oli hamstrannut varallisuuttaan niin monta vuotta, ettei hän halunnut tuhlata sitä hölmösti. lähettäjä 6: Louise oli lukenut hänen luonteensa oikein.Lähettäjä 7: Oli ollut hieman vaikeaa palauttaa niin suuri shekki, mutta tytön periaatteena oli, ettei hän esiintyisi Jane-tädin edessä köyhänä sukulaisena, vaan pikemminkin nuorena naisena, joka oli yhteiskunnallisen koulutuksensa ja asemansa puolesta sopiva tulemaan Elmhurstin armolliseksi emännäksi. lähettäjä 8: Louise uskoi, että tämä antaisi hänelle voimakkaan edun kaikkiin kilpailijoihin nähden.</w:t>
      </w:r>
    </w:p>
    <w:p>
      <w:r>
        <w:rPr>
          <w:b/>
        </w:rPr>
        <w:t xml:space="preserve">Tulos</w:t>
      </w:r>
    </w:p>
    <w:p>
      <w:r>
        <w:t xml:space="preserve">Kuinka paljon rahaa Jane-tädille palautettiin yhteensä?</w:t>
      </w:r>
    </w:p>
    <w:p>
      <w:r>
        <w:rPr>
          <w:b/>
        </w:rPr>
        <w:t xml:space="preserve">Tulos</w:t>
      </w:r>
    </w:p>
    <w:p>
      <w:r>
        <w:t xml:space="preserve">Mikä on Jane-tädin koko nimi?</w:t>
      </w:r>
    </w:p>
    <w:p>
      <w:r>
        <w:rPr>
          <w:b/>
        </w:rPr>
        <w:t xml:space="preserve">Tulos</w:t>
      </w:r>
    </w:p>
    <w:p>
      <w:r>
        <w:t xml:space="preserve">Kuka hahmoista oli tyytyväinen ja tyytyväinen shekin palautukseen?</w:t>
      </w:r>
    </w:p>
    <w:p>
      <w:r>
        <w:rPr>
          <w:b/>
        </w:rPr>
        <w:t xml:space="preserve">Tulos</w:t>
      </w:r>
    </w:p>
    <w:p>
      <w:r>
        <w:t xml:space="preserve">Mikä oli Jane-tädille palautetun shekin summa?</w:t>
      </w:r>
    </w:p>
    <w:p>
      <w:r>
        <w:rPr>
          <w:b/>
        </w:rPr>
        <w:t xml:space="preserve">Tulos</w:t>
      </w:r>
    </w:p>
    <w:p>
      <w:r>
        <w:t xml:space="preserve">Kuka haluaa, että häntä pidetään nuorena naisena, joka on yhteiskunnallisen koulutuksen ja aseman puolesta sopiva Elmhurstin armolliseksi emännäksi?</w:t>
      </w:r>
    </w:p>
    <w:p>
      <w:r>
        <w:rPr>
          <w:b/>
        </w:rPr>
        <w:t xml:space="preserve">Tulos</w:t>
      </w:r>
    </w:p>
    <w:p>
      <w:r>
        <w:t xml:space="preserve">Miksi Louise palautti shekin?</w:t>
      </w:r>
    </w:p>
    <w:p>
      <w:r>
        <w:rPr>
          <w:b/>
        </w:rPr>
        <w:t xml:space="preserve">Tulos</w:t>
      </w:r>
    </w:p>
    <w:p>
      <w:r>
        <w:t xml:space="preserve">Totta vai väärin. Louisen oli helppo palauttaa shekki.</w:t>
      </w:r>
    </w:p>
    <w:p>
      <w:r>
        <w:rPr>
          <w:b/>
        </w:rPr>
        <w:t xml:space="preserve">Tulos</w:t>
      </w:r>
    </w:p>
    <w:p>
      <w:r>
        <w:t xml:space="preserve">Kenelle Jane-täti kirjoitti shekkejä?</w:t>
      </w:r>
    </w:p>
    <w:p>
      <w:r>
        <w:rPr>
          <w:b/>
        </w:rPr>
        <w:t xml:space="preserve">Tulos</w:t>
      </w:r>
    </w:p>
    <w:p>
      <w:r>
        <w:t xml:space="preserve">Kuinka paljon rahaa Jane-täti oli nostanut shekkejä?</w:t>
      </w:r>
    </w:p>
    <w:p>
      <w:r>
        <w:rPr>
          <w:b/>
        </w:rPr>
        <w:t xml:space="preserve">Tulos</w:t>
      </w:r>
    </w:p>
    <w:p>
      <w:r>
        <w:t xml:space="preserve">Keitä ovat Patricia ja Louise?</w:t>
      </w:r>
    </w:p>
    <w:p>
      <w:r>
        <w:rPr>
          <w:b/>
        </w:rPr>
        <w:t xml:space="preserve">Tulos</w:t>
      </w:r>
    </w:p>
    <w:p>
      <w:r>
        <w:t xml:space="preserve">Kuinka paljon Jane kirjoitti shekkejä?</w:t>
      </w:r>
    </w:p>
    <w:p>
      <w:r>
        <w:rPr>
          <w:b/>
        </w:rPr>
        <w:t xml:space="preserve">Tulos</w:t>
      </w:r>
    </w:p>
    <w:p>
      <w:r>
        <w:t xml:space="preserve">Mikä antaisi Louiselle vahvan edun kilpailijoihinsa nähden?</w:t>
      </w:r>
    </w:p>
    <w:p>
      <w:r>
        <w:rPr>
          <w:b/>
        </w:rPr>
        <w:t xml:space="preserve">Tulos</w:t>
      </w:r>
    </w:p>
    <w:p>
      <w:r>
        <w:t xml:space="preserve">Keitä ovat Louise ja Patricia?</w:t>
      </w:r>
    </w:p>
    <w:p>
      <w:r>
        <w:rPr>
          <w:b/>
        </w:rPr>
        <w:t xml:space="preserve">Tulos</w:t>
      </w:r>
    </w:p>
    <w:p>
      <w:r>
        <w:t xml:space="preserve">Kuinka paljon rahaa Jane-täti alun perin lähetti yhteensä?</w:t>
      </w:r>
    </w:p>
    <w:p>
      <w:r>
        <w:rPr>
          <w:b/>
        </w:rPr>
        <w:t xml:space="preserve">Tulos</w:t>
      </w:r>
    </w:p>
    <w:p>
      <w:r>
        <w:t xml:space="preserve">Kuka sai sadan dollarin shekin?</w:t>
      </w:r>
    </w:p>
    <w:p>
      <w:r>
        <w:rPr>
          <w:b/>
        </w:rPr>
        <w:t xml:space="preserve">Tulos</w:t>
      </w:r>
    </w:p>
    <w:p>
      <w:r>
        <w:t xml:space="preserve">Kuka kolmesta sisarentyttärestä kieltäytyi pitämästä Jane-tädin lähettämiä shekkejä?</w:t>
      </w:r>
    </w:p>
    <w:p>
      <w:r>
        <w:rPr>
          <w:b/>
        </w:rPr>
        <w:t xml:space="preserve">Tulos</w:t>
      </w:r>
    </w:p>
    <w:p>
      <w:r>
        <w:t xml:space="preserve">Kuka palautti shekin, koska hän katsoi saavansa siitä etua?</w:t>
      </w:r>
    </w:p>
    <w:p>
      <w:r>
        <w:rPr>
          <w:b/>
        </w:rPr>
        <w:t xml:space="preserve">Tulos</w:t>
      </w:r>
    </w:p>
    <w:p>
      <w:r>
        <w:t xml:space="preserve">arvioiko Louise tätinsä luonteen oikein?</w:t>
      </w:r>
    </w:p>
    <w:p>
      <w:r>
        <w:rPr>
          <w:b/>
        </w:rPr>
        <w:t xml:space="preserve">Tulos</w:t>
      </w:r>
    </w:p>
    <w:p>
      <w:r>
        <w:t xml:space="preserve">Mitä mieltä Jane-täti on siitä, että hän tuhlaa rahaa hölmösti?</w:t>
      </w:r>
    </w:p>
    <w:p>
      <w:r>
        <w:rPr>
          <w:b/>
        </w:rPr>
        <w:t xml:space="preserve">Tulos</w:t>
      </w:r>
    </w:p>
    <w:p>
      <w:r>
        <w:t xml:space="preserve">Kenen luonnetta Louise luki oikein?</w:t>
      </w:r>
    </w:p>
    <w:p>
      <w:r>
        <w:rPr>
          <w:b/>
        </w:rPr>
        <w:t xml:space="preserve">Tulos</w:t>
      </w:r>
    </w:p>
    <w:p>
      <w:r>
        <w:t xml:space="preserve">Kuka kolmesta sisarentyttärestä ymmärsi Jane-tädin todellisen luonteen?</w:t>
      </w:r>
    </w:p>
    <w:p>
      <w:r>
        <w:rPr>
          <w:b/>
        </w:rPr>
        <w:t xml:space="preserve">Tulos</w:t>
      </w:r>
    </w:p>
    <w:p>
      <w:r>
        <w:t xml:space="preserve">Kuka veljentytär palautti shekin, koska hän ei halunnut näyttää köyhältä sukulaiselta?</w:t>
      </w:r>
    </w:p>
    <w:p>
      <w:r>
        <w:rPr>
          <w:b/>
        </w:rPr>
        <w:t xml:space="preserve">Tulos</w:t>
      </w:r>
    </w:p>
    <w:p>
      <w:r>
        <w:t xml:space="preserve">Mikä on tädin koko nimi?</w:t>
      </w:r>
    </w:p>
    <w:p>
      <w:r>
        <w:rPr>
          <w:b/>
        </w:rPr>
        <w:t xml:space="preserve">Esimerkki 0,582</w:t>
      </w:r>
    </w:p>
    <w:p>
      <w:r>
        <w:t xml:space="preserve">Kappale- Lähetys 1: Tiistai, 11. syyskuuta 2001, koitti lauhkeana ja lähes pilvettömänä Yhdysvaltojen itäosassa.Lähetys 2: Miljoonat miehet ja naiset valmistautuivat työhönsä.Lähetys 3: Jotkut menivät kohti kaksoistorneja, New Yorkin World Trade Centerin tunnusomaisia rakennuksia.Lähetys 4: Toiset menivät Arlingtoniin, Virginiaan, Pentagoniin.Lähetys 5: Potomac-joen toisella puolella Yhdysvaltojen kongressi oli jälleen koolla.Lähettäjä 6: Pennsylvanian Avenuen toisessa päässä ihmiset alkoivat jonottaa Valkoisen talon kierrokselle.Lähettäjä 7: Sarasotassa, Floridassa, presidentti George W. Bush lähti aamulenkille.Lähettäjä 8: Lentokentälle suuntaavien sääolosuhteet eivät olisi voineet olla paremmat turvallisen ja miellyttävän matkan kannalta.Lähettäjä 9: Matkustajien joukossa olivat Mohamed Atta ja Abdul Aziz al Omari, jotka saapuivat Portlandin lentokentälle, Mainessa.Lähettäjä 10: Boston: American 11 ja United 175. Lähettäjä 11: Atta ja Omari nousivat klo 6.00 aamulla Portlandista Bostoniin Loganin kansainväliselle lentokentälle lähteneelle lennolle. Lähettäjä 12: Kun Atta kirjautui Bostonin lennolle, hänet valittiin tietokoneavusteisessa esiseulontajärjestelmässä, joka tunnetaan nimellä CAPPS (Computer Assisted Passenger Prescreening System, tietokoneavusteinen matkustajien esiseulontajärjestelmä) ja joka on luotu tunnistamaan ne matkustajat, joihin olisi sovellettava erityisiä turvatoimenpiteitä.Lähetys 13: Tuolloin voimassa olleiden turvallisuussääntöjen mukaan ainoa seuraus siitä, että CAPPS oli valinnut Attaa, oli se, että hänen lähtöselvitetyt matkatavaransa pidettiin koneen ulkopuolella, kunnes varmistettiin, että hän oli noussut koneeseen.Lähetys 14: Tämä ei estänyt Attaa toteuttamasta suunnitelmiaan.Lähettäjä 15: Atta ja Omari saapuivat Bostoniin kello 6.45. Lähettäjä 16: Seitsemän minuuttia myöhemmin Atta ilmeisesti vastasi puheluun Marwan al Shehhi, pitkäaikainen kollegansa, joka oli Loganin lentokentän toisessa terminaalissa. lähettäjä 17: He puhuivat kolme minuuttia. lähettäjä 18: Se oli heidän viimeinen keskustelunsa.</w:t>
      </w:r>
    </w:p>
    <w:p>
      <w:r>
        <w:rPr>
          <w:b/>
        </w:rPr>
        <w:t xml:space="preserve">Tulos</w:t>
      </w:r>
    </w:p>
    <w:p>
      <w:r>
        <w:t xml:space="preserve">Kuka nousi Mohamad Atan kanssa klo 6:00 aamulla Portlandista Bostonin Loganin kansainväliselle lentokentälle lähteneelle lennolle ja saapui Bostoniin klo 18:45?</w:t>
      </w:r>
    </w:p>
    <w:p>
      <w:r>
        <w:rPr>
          <w:b/>
        </w:rPr>
        <w:t xml:space="preserve">Tulos</w:t>
      </w:r>
    </w:p>
    <w:p>
      <w:r>
        <w:t xml:space="preserve">Missä olivat maan valtarakenteen avainhenkilöt 9/11-aamuna?</w:t>
      </w:r>
    </w:p>
    <w:p>
      <w:r>
        <w:rPr>
          <w:b/>
        </w:rPr>
        <w:t xml:space="preserve">Tulos</w:t>
      </w:r>
    </w:p>
    <w:p>
      <w:r>
        <w:t xml:space="preserve">Missä George W. Bush oli syyskuun 11. päivänä 2001?</w:t>
      </w:r>
    </w:p>
    <w:p>
      <w:r>
        <w:rPr>
          <w:b/>
        </w:rPr>
        <w:t xml:space="preserve">Tulos</w:t>
      </w:r>
    </w:p>
    <w:p>
      <w:r>
        <w:t xml:space="preserve">Kuinka pitkä oli lento Portlandista Maineen?</w:t>
      </w:r>
    </w:p>
    <w:p>
      <w:r>
        <w:rPr>
          <w:b/>
        </w:rPr>
        <w:t xml:space="preserve">Tulos</w:t>
      </w:r>
    </w:p>
    <w:p>
      <w:r>
        <w:t xml:space="preserve">Mitkä olivat heidän hyökkäyksensä kohteet?</w:t>
      </w:r>
    </w:p>
    <w:p>
      <w:r>
        <w:rPr>
          <w:b/>
        </w:rPr>
        <w:t xml:space="preserve">Tulos</w:t>
      </w:r>
    </w:p>
    <w:p>
      <w:r>
        <w:t xml:space="preserve">Mihin aikaan Atta sai puhelun Marwan al-Shehiltä?</w:t>
      </w:r>
    </w:p>
    <w:p>
      <w:r>
        <w:rPr>
          <w:b/>
        </w:rPr>
        <w:t xml:space="preserve">Tulos</w:t>
      </w:r>
    </w:p>
    <w:p>
      <w:r>
        <w:t xml:space="preserve">Mihin aikaan Atta lopetti puhelunsa Marwan Al Shehhin kanssa?</w:t>
      </w:r>
    </w:p>
    <w:p>
      <w:r>
        <w:rPr>
          <w:b/>
        </w:rPr>
        <w:t xml:space="preserve">Tulos</w:t>
      </w:r>
    </w:p>
    <w:p>
      <w:r>
        <w:t xml:space="preserve">Mikä oli pieni ongelma, joka vaikutti terroristeihin sinä päivänä?</w:t>
      </w:r>
    </w:p>
    <w:p>
      <w:r>
        <w:rPr>
          <w:b/>
        </w:rPr>
        <w:t xml:space="preserve">Tulos</w:t>
      </w:r>
    </w:p>
    <w:p>
      <w:r>
        <w:t xml:space="preserve">Miten Atta ja Omari erosivat toisistaan lentokentän turvatarkastuksessa?</w:t>
      </w:r>
    </w:p>
    <w:p>
      <w:r>
        <w:rPr>
          <w:b/>
        </w:rPr>
        <w:t xml:space="preserve">Tulos</w:t>
      </w:r>
    </w:p>
    <w:p>
      <w:r>
        <w:t xml:space="preserve">Millainen sää oli tiistaina 11. syyskuuta 2001?</w:t>
      </w:r>
    </w:p>
    <w:p>
      <w:r>
        <w:rPr>
          <w:b/>
        </w:rPr>
        <w:t xml:space="preserve">Tulos</w:t>
      </w:r>
    </w:p>
    <w:p>
      <w:r>
        <w:t xml:space="preserve">Kuinka kauan Atta keskusteli Marwan al Shehhin kanssa?</w:t>
      </w:r>
    </w:p>
    <w:p>
      <w:r>
        <w:rPr>
          <w:b/>
        </w:rPr>
        <w:t xml:space="preserve">Tulos</w:t>
      </w:r>
    </w:p>
    <w:p>
      <w:r>
        <w:t xml:space="preserve">Millä lennolla Mohmad Atta oli, kun CAPPS-järjestelmä valitsi hänet?</w:t>
      </w:r>
    </w:p>
    <w:p>
      <w:r>
        <w:rPr>
          <w:b/>
        </w:rPr>
        <w:t xml:space="preserve">Tulos</w:t>
      </w:r>
    </w:p>
    <w:p>
      <w:r>
        <w:t xml:space="preserve">Mistä Atta ja Oari matkustivat ja minne he matkustivat?</w:t>
      </w:r>
    </w:p>
    <w:p>
      <w:r>
        <w:rPr>
          <w:b/>
        </w:rPr>
        <w:t xml:space="preserve">Tulos</w:t>
      </w:r>
    </w:p>
    <w:p>
      <w:r>
        <w:t xml:space="preserve">Kenen kanssa Atta keskusteli viimeisen kerran ?</w:t>
      </w:r>
    </w:p>
    <w:p>
      <w:r>
        <w:rPr>
          <w:b/>
        </w:rPr>
        <w:t xml:space="preserve">Tulos</w:t>
      </w:r>
    </w:p>
    <w:p>
      <w:r>
        <w:t xml:space="preserve">kuinka kauan Atta ja Marwan al Shehhi soittivat puhelimessa?</w:t>
      </w:r>
    </w:p>
    <w:p>
      <w:r>
        <w:rPr>
          <w:b/>
        </w:rPr>
        <w:t xml:space="preserve">Tulos</w:t>
      </w:r>
    </w:p>
    <w:p>
      <w:r>
        <w:t xml:space="preserve">Kenen kanssa Atta puhui Bostonissa ja kuinka kauan?</w:t>
      </w:r>
    </w:p>
    <w:p>
      <w:r>
        <w:rPr>
          <w:b/>
        </w:rPr>
        <w:t xml:space="preserve">Tulos</w:t>
      </w:r>
    </w:p>
    <w:p>
      <w:r>
        <w:t xml:space="preserve">Kenen kanssa ja kuinka kauan Mohamed Atta soitti viimeksi?</w:t>
      </w:r>
    </w:p>
    <w:p>
      <w:r>
        <w:rPr>
          <w:b/>
        </w:rPr>
        <w:t xml:space="preserve">Tulos</w:t>
      </w:r>
    </w:p>
    <w:p>
      <w:r>
        <w:t xml:space="preserve">jotka kävivät viimeisen keskustelunsa?</w:t>
      </w:r>
    </w:p>
    <w:p>
      <w:r>
        <w:rPr>
          <w:b/>
        </w:rPr>
        <w:t xml:space="preserve">Tulos</w:t>
      </w:r>
    </w:p>
    <w:p>
      <w:r>
        <w:t xml:space="preserve">Mitkä olivat CAPPS-esiseulontajärjestelmän turvallisuussäännöt 11. syyskuuta 2001?</w:t>
      </w:r>
    </w:p>
    <w:p>
      <w:r>
        <w:rPr>
          <w:b/>
        </w:rPr>
        <w:t xml:space="preserve">Tulos</w:t>
      </w:r>
    </w:p>
    <w:p>
      <w:r>
        <w:t xml:space="preserve">Mikä olisi voinut estää Atta suunnitelmat?</w:t>
      </w:r>
    </w:p>
    <w:p>
      <w:r>
        <w:rPr>
          <w:b/>
        </w:rPr>
        <w:t xml:space="preserve">Tulos</w:t>
      </w:r>
    </w:p>
    <w:p>
      <w:r>
        <w:t xml:space="preserve">Mihin aikaan Atta vastasi Marwan al Shehhin puheluun?</w:t>
      </w:r>
    </w:p>
    <w:p>
      <w:r>
        <w:rPr>
          <w:b/>
        </w:rPr>
        <w:t xml:space="preserve">Tulos</w:t>
      </w:r>
    </w:p>
    <w:p>
      <w:r>
        <w:t xml:space="preserve">Miten presidentti Bush aloitti päivänsä 11. syyskuuta 2001?</w:t>
      </w:r>
    </w:p>
    <w:p>
      <w:r>
        <w:rPr>
          <w:b/>
        </w:rPr>
        <w:t xml:space="preserve">Tulos</w:t>
      </w:r>
    </w:p>
    <w:p>
      <w:r>
        <w:t xml:space="preserve">Kuinka kauan Atta ja Omari tarvitsivat aikaa Bostoniin saapumiseen siitä, kun he nousivat lentokoneeseen Portlandissa?</w:t>
      </w:r>
    </w:p>
    <w:p>
      <w:r>
        <w:rPr>
          <w:b/>
        </w:rPr>
        <w:t xml:space="preserve">Esimerkki 0,583</w:t>
      </w:r>
    </w:p>
    <w:p>
      <w:r>
        <w:t xml:space="preserve">Kappale- Lähetys 1: Käytännössä toimimme kuitenkin liian usein ikään kuin välittäisimme vain taloudellisista arvoista.Lähetys 2: Jos aiomme elää kasvatusammattimme mukaisesti, meidän on katsottava päämääräämme silmiin ja harjoitettava rehellisesti sitä, mihin uskomme.Lähetys 3: Vaikka luonteen ja käytöksen kouluttaminen on kasvatuksen yleisesti hyväksytty päämäärä, jotta se olisi hyödyllistä ja käytännöllistä, jokaisen opettajan on kiinnitettävä huomionsa siihen, miten tämä perimmäinen päämäärä vaikuttaa hänen omaan erityiseen osaansa koko työstä.Lause 4: Vapaata lasta tarkkailemalla hän saa selville, miten hän voi parhaiten auttaa häntä: hän tietää omat asiansa, ja kun häntä ei rajoiteta neuvoilla tai käskyillä, hän osoittaa selvästi, että hän on kiinnostunut ennen kaikkea _kokemuksen hankkimisesta_.Lähetys 5: Hän löytää itsensä hänelle uudesta ja monimutkaisesta ihmisten ja asioiden maailmasta; todellinen kokemus on perusta täydelliselle elämälle, ja mitä vahvempi on perusta, sitä parempi on myöhemmän rakentamisen tulos. lähetys 6: _Ensimmäinen elintärkeä periaate on siis se, että pienten lasten opettajan on tarjottava elämää pienoiskoossa; toisin sanoen hänen on tarjottava runsaasti raaka-ainetta ja tilaisuuksia kokemuksiin_.</w:t>
      </w:r>
    </w:p>
    <w:p>
      <w:r>
        <w:rPr>
          <w:b/>
        </w:rPr>
        <w:t xml:space="preserve">Tulos</w:t>
      </w:r>
    </w:p>
    <w:p>
      <w:r>
        <w:t xml:space="preserve">Miten opettaja voi löytää parhaan tavan antaa vahva perusta täydelliselle elämälle?</w:t>
      </w:r>
    </w:p>
    <w:p>
      <w:r>
        <w:rPr>
          <w:b/>
        </w:rPr>
        <w:t xml:space="preserve">Tulos</w:t>
      </w:r>
    </w:p>
    <w:p>
      <w:r>
        <w:t xml:space="preserve">Miten koulutuksen tavoite ja todellinen käytäntö eroavat toisistaan?</w:t>
      </w:r>
    </w:p>
    <w:p>
      <w:r>
        <w:rPr>
          <w:b/>
        </w:rPr>
        <w:t xml:space="preserve">Tulos</w:t>
      </w:r>
    </w:p>
    <w:p>
      <w:r>
        <w:t xml:space="preserve">Millä tavoin kokemusten saaminen on tärkeää kasvattajalle ja lapselle?</w:t>
      </w:r>
    </w:p>
    <w:p>
      <w:r>
        <w:rPr>
          <w:b/>
        </w:rPr>
        <w:t xml:space="preserve">Tulos</w:t>
      </w:r>
    </w:p>
    <w:p>
      <w:r>
        <w:t xml:space="preserve">Miksi on niin tärkeää, että vapaa lapsi keskittyy ensisijaisesti kokemuksen hankkimiseen, jotta hän voi rakentaa myöhemmin?</w:t>
      </w:r>
    </w:p>
    <w:p>
      <w:r>
        <w:rPr>
          <w:b/>
        </w:rPr>
        <w:t xml:space="preserve">Tulos</w:t>
      </w:r>
    </w:p>
    <w:p>
      <w:r>
        <w:t xml:space="preserve">Miten lapsen katsominen auttaa kasvattajaa löytämään oman erityisen osansa koko työstä?</w:t>
      </w:r>
    </w:p>
    <w:p>
      <w:r>
        <w:rPr>
          <w:b/>
        </w:rPr>
        <w:t xml:space="preserve">Tulos</w:t>
      </w:r>
    </w:p>
    <w:p>
      <w:r>
        <w:t xml:space="preserve">Kertokaa, mikä on koulutuksen hyväksytty tavoite ja mikä sen todellinen käytäntö.?</w:t>
      </w:r>
    </w:p>
    <w:p>
      <w:r>
        <w:rPr>
          <w:b/>
        </w:rPr>
        <w:t xml:space="preserve">Tulos</w:t>
      </w:r>
    </w:p>
    <w:p>
      <w:r>
        <w:t xml:space="preserve">Mitä lapsi ja opettaja molemmat arvostavat suuresti?</w:t>
      </w:r>
    </w:p>
    <w:p>
      <w:r>
        <w:rPr>
          <w:b/>
        </w:rPr>
        <w:t xml:space="preserve">Tulos</w:t>
      </w:r>
    </w:p>
    <w:p>
      <w:r>
        <w:t xml:space="preserve">Mikä on kasvatusalan ammatin hyväksytty tavoite verrattuna siihen, mistä me liian usein toimimme ikään kuin välittäisimme?</w:t>
      </w:r>
    </w:p>
    <w:p>
      <w:r>
        <w:rPr>
          <w:b/>
        </w:rPr>
        <w:t xml:space="preserve">Tulos</w:t>
      </w:r>
    </w:p>
    <w:p>
      <w:r>
        <w:t xml:space="preserve">Mitä vihjeitä meille annetaan siitä, että kyseessä on eräänlainen uusi ajattelutapa koulutuksesta?</w:t>
      </w:r>
    </w:p>
    <w:p>
      <w:r>
        <w:rPr>
          <w:b/>
        </w:rPr>
        <w:t xml:space="preserve">Tulos</w:t>
      </w:r>
    </w:p>
    <w:p>
      <w:r>
        <w:t xml:space="preserve">Jos pienten lasten opettajan on määrä elää kasvatusalan ammattimme mukaisesti, mitä hänen on opetettava?</w:t>
      </w:r>
    </w:p>
    <w:p>
      <w:r>
        <w:rPr>
          <w:b/>
        </w:rPr>
        <w:t xml:space="preserve">Esimerkki 0,584</w:t>
      </w:r>
    </w:p>
    <w:p>
      <w:r>
        <w:t xml:space="preserve">Kappale- Lähetys 1: Miltä maailmankaikkeus näyttäisi ilman painovoimaa?Lähetys 2: Siinä ei olisi planeettoja eikä tähtiä.Lähetys 3: Siltä se näytti, kun se oli nuori.Lähetys 4: Kun maailmankaikkeus oli nuori, siinä oli vain kaasua ja pölyä.Lähetys 5: Tästä kaasusta ja pölystä syntyi kaikki, mitä nyt näemme.Lähetys 6: Miten tähdet ja planeetat luotiin pelkkästä kaasusta ja pölystä?Lähetys 7: Vastaus on painovoima.Lähetys 8: Sama painovoima, joka pitää sinut maassa.Lähetys 9: Sama voima, joka saa kynän vierimään pöydältäsi.Viesti 10: Sama voima, joka saa sen putoamaan lattialle.Viesti 11: Näkymätön painovoima sai pöly- ja kaasuhiukkaset vetäytymään yhteen.Viesti 12: Tämä voima muodosti kaikki aurinkokuntamme kohteet.Viesti 13: Tämä voima muodosti pienimmät kuut.Viesti 14: Se muodosti myös aurinkomme.Viesti 15: Tämä voima sai aikaan muutakin kuin aurinkokuntamme.Viesti 16: Se sai aikaan kaikki muut aurinkokunnat.Viesti 17: Se sai aikaan maailmankaikkeuden kaikkien galaksien muodostumisen.</w:t>
      </w:r>
    </w:p>
    <w:p>
      <w:r>
        <w:rPr>
          <w:b/>
        </w:rPr>
        <w:t xml:space="preserve">Tulos</w:t>
      </w:r>
    </w:p>
    <w:p>
      <w:r>
        <w:t xml:space="preserve">Painovoima veti pöly- ja kaasuhiukkasia yhteen muodostaen?</w:t>
      </w:r>
    </w:p>
    <w:p>
      <w:r>
        <w:rPr>
          <w:b/>
        </w:rPr>
        <w:t xml:space="preserve">Tulos</w:t>
      </w:r>
    </w:p>
    <w:p>
      <w:r>
        <w:t xml:space="preserve">Miltä maailmankaikkeus näyttäisi ilman painovoimaa, kun se oli nuori?</w:t>
      </w:r>
    </w:p>
    <w:p>
      <w:r>
        <w:rPr>
          <w:b/>
        </w:rPr>
        <w:t xml:space="preserve">Tulos</w:t>
      </w:r>
    </w:p>
    <w:p>
      <w:r>
        <w:t xml:space="preserve">Mikä voima saa kynät vierimään pöydältäsi ja putoamaan lattialle?</w:t>
      </w:r>
    </w:p>
    <w:p>
      <w:r>
        <w:rPr>
          <w:b/>
        </w:rPr>
        <w:t xml:space="preserve">Tulos</w:t>
      </w:r>
    </w:p>
    <w:p>
      <w:r>
        <w:t xml:space="preserve">Mikä rooli painovoimalla oli maailmankaikkeuden luomisessa?</w:t>
      </w:r>
    </w:p>
    <w:p>
      <w:r>
        <w:rPr>
          <w:b/>
        </w:rPr>
        <w:t xml:space="preserve">Tulos</w:t>
      </w:r>
    </w:p>
    <w:p>
      <w:r>
        <w:t xml:space="preserve">Miltä maailmankaikkeus näyttäisi ilman painovoimaa?</w:t>
      </w:r>
    </w:p>
    <w:p>
      <w:r>
        <w:rPr>
          <w:b/>
        </w:rPr>
        <w:t xml:space="preserve">Tulos</w:t>
      </w:r>
    </w:p>
    <w:p>
      <w:r>
        <w:t xml:space="preserve">Mitä asioita painovoima tekee?</w:t>
      </w:r>
    </w:p>
    <w:p>
      <w:r>
        <w:rPr>
          <w:b/>
        </w:rPr>
        <w:t xml:space="preserve">Tulos</w:t>
      </w:r>
    </w:p>
    <w:p>
      <w:r>
        <w:t xml:space="preserve">Mitä painovoima tekee Maassa?</w:t>
      </w:r>
    </w:p>
    <w:p>
      <w:r>
        <w:rPr>
          <w:b/>
        </w:rPr>
        <w:t xml:space="preserve">Tulos</w:t>
      </w:r>
    </w:p>
    <w:p>
      <w:r>
        <w:t xml:space="preserve">Mitä painovoima muodosti?</w:t>
      </w:r>
    </w:p>
    <w:p>
      <w:r>
        <w:rPr>
          <w:b/>
        </w:rPr>
        <w:t xml:space="preserve">Tulos</w:t>
      </w:r>
    </w:p>
    <w:p>
      <w:r>
        <w:t xml:space="preserve">Mitä painovoima on muodostanut maailmankaikkeudessamme?</w:t>
      </w:r>
    </w:p>
    <w:p>
      <w:r>
        <w:rPr>
          <w:b/>
        </w:rPr>
        <w:t xml:space="preserve">Tulos</w:t>
      </w:r>
    </w:p>
    <w:p>
      <w:r>
        <w:t xml:space="preserve">Mikä voima muodosti kaikki aurinkokunnan kappaleet?</w:t>
      </w:r>
    </w:p>
    <w:p>
      <w:r>
        <w:rPr>
          <w:b/>
        </w:rPr>
        <w:t xml:space="preserve">Tulos</w:t>
      </w:r>
    </w:p>
    <w:p>
      <w:r>
        <w:t xml:space="preserve">Miten maailmankaikkeus luotiin?</w:t>
      </w:r>
    </w:p>
    <w:p>
      <w:r>
        <w:rPr>
          <w:b/>
        </w:rPr>
        <w:t xml:space="preserve">Tulos</w:t>
      </w:r>
    </w:p>
    <w:p>
      <w:r>
        <w:t xml:space="preserve">Onko maailmankaikkeudessa aina ollut aurinko?</w:t>
      </w:r>
    </w:p>
    <w:p>
      <w:r>
        <w:rPr>
          <w:b/>
        </w:rPr>
        <w:t xml:space="preserve">Tulos</w:t>
      </w:r>
    </w:p>
    <w:p>
      <w:r>
        <w:t xml:space="preserve">Mitä painovoima tekee maailmankaikkeudelle?</w:t>
      </w:r>
    </w:p>
    <w:p>
      <w:r>
        <w:rPr>
          <w:b/>
        </w:rPr>
        <w:t xml:space="preserve">Tulos</w:t>
      </w:r>
    </w:p>
    <w:p>
      <w:r>
        <w:t xml:space="preserve">Mikä voima saa lyijykynän putoamaan lattialle ja muodostaa myös kaikki maailmankaikkeuden esineet?</w:t>
      </w:r>
    </w:p>
    <w:p>
      <w:r>
        <w:rPr>
          <w:b/>
        </w:rPr>
        <w:t xml:space="preserve">Tulos</w:t>
      </w:r>
    </w:p>
    <w:p>
      <w:r>
        <w:t xml:space="preserve">Mikä loi auringon ja kuun?</w:t>
      </w:r>
    </w:p>
    <w:p>
      <w:r>
        <w:rPr>
          <w:b/>
        </w:rPr>
        <w:t xml:space="preserve">Tulos</w:t>
      </w:r>
    </w:p>
    <w:p>
      <w:r>
        <w:t xml:space="preserve">Ilman painovoimaa maailmankaikkeus olisi vain?</w:t>
      </w:r>
    </w:p>
    <w:p>
      <w:r>
        <w:rPr>
          <w:b/>
        </w:rPr>
        <w:t xml:space="preserve">Tulos</w:t>
      </w:r>
    </w:p>
    <w:p>
      <w:r>
        <w:t xml:space="preserve">Aiheuttiko painovoima useamman kuin yhden aurinkokunnan muodostumisen?</w:t>
      </w:r>
    </w:p>
    <w:p>
      <w:r>
        <w:rPr>
          <w:b/>
        </w:rPr>
        <w:t xml:space="preserve">Esimerkki 0,585</w:t>
      </w:r>
    </w:p>
    <w:p>
      <w:r>
        <w:t xml:space="preserve">Kappale- Lähetys 1: Kun yksinhuoltajaisä Thurman Williams tarvitsi hiljattain apua huoltajuusoikeudenkäynnin papereiden täyttämisessä, hän ei pyytänyt apua asianajajaltaan.Lähetys 2: Hän käveli Orangen Lamoreaux Justice Centerissä sijaitsevan tietokonekioskin luo ja alkoi naputella näppäimiä.Lähetys 3: Osana oikeudellista kokeilua oikeudenkäyntien osapuolet, joilla ei ole asianajajaa eri puolilla Kaliforniaa, käyttävät tietokonepohjaisia videokioskeja valmistellakseen tavanomaisia oikeudenkäyntihakemuksiaan ja saadakseen oikeudellista perusvinkkiä.Lähettäjä 4: Williamsin käyttämä kioski on osa osavaltion laajuista pyrkimystä selviytyä sellaisten oikeudenkäyntiasiakkaiden tulvasta, joilla ei ole varaa palkata asianajajaa tai jotka kieltäytyvät palkkaamasta asianajajaa.Lähettäjä 5: Tuomioistuinten virkamiehet koko osavaltiossa pelkäävät, että itseään edustavien oikeudenkäyntiasiakkaiden määrä on noussut kriisiin, ja se uhkaa tukkia tuomioistuinten kalenterit.Lähettäjä 6: Williamsin tavoin yli 6000 Orange Countyn riitapuolta on aloittanut oikeudenkäynnit I-CAN!Lähettäjä 7: kioskeilla tai käyttänyt ohjelmia Internetissä kotitietokoneidensa kautta.Lähettäjä 8: Samanlaisia ohjelmia on käytössä Sacramentossa, San Diegossa ja Venturassa.Lähettäjä 9: Hiljattain tehdyssä tutkimuksessa, joka koski kioskien 18 ensimmäistä käyttökuukautta, todettiin, että on liian aikaista sanoa, vähentääkö järjestelmä paineita tuomioistuinten kalentereissa.Lähettäjä 10: UC Irvinen School of Social Ecologyn laatimassa raportissa todettiin kuitenkin, että käyttäjät suhtautuivat ylivoimaisesti myönteisesti maksuttomaan oikeusapuun.Lähettäjä 11: "Se on helpottanut elämääni huomattavasti", Williams sanoi.Lähettäjä 12: "Se on auttanut minua välttämään köyhäintaloon joutumisen." Lähettäjä 13: Oikeuden henkilökunta ohjasi 29-vuotiaan oranssin asukkaan Lamoreaux Justice Centerissä sijaitsevan kioskin luo.Lähettäjä 14: Laitettuaan kuulokkeet päähänsä ja seurattuaan videoidun ohjaajan ohjeita Williams täytti neljänneksen tuuman pino isyys- ja huoltajuusasiakirjoja.Lähettäjä 15: Harjoitus kesti 20 minuuttia; se olisi maksanut hänelle noin 800 dollaria, jos hän olisi turvautunut lakimieheen.Lähettäjä 16: "Se oli paljon helpompaa kuin luulin."Lähettäjä 17: Yhä useammat kalifornialaiset menevät oikeuteen ilman asianajajaa, olipa heillä sitten varaa asianajajaan tai halusivat vain säästää rahaa.Lähettäjä 18: "Olen vain hämmästynyt näistä luvuista", sanoi komissaari Salvador Sarmiento, joka käsittelee Lamoreaux Justice Centerissä 40-90 elatusaputapausta päivässä.</w:t>
      </w:r>
    </w:p>
    <w:p>
      <w:r>
        <w:rPr>
          <w:b/>
        </w:rPr>
        <w:t xml:space="preserve">Tulos</w:t>
      </w:r>
    </w:p>
    <w:p>
      <w:r>
        <w:t xml:space="preserve">Kuinka vanha Williams on?</w:t>
      </w:r>
    </w:p>
    <w:p>
      <w:r>
        <w:rPr>
          <w:b/>
        </w:rPr>
        <w:t xml:space="preserve">Tulos</w:t>
      </w:r>
    </w:p>
    <w:p>
      <w:r>
        <w:t xml:space="preserve">Miksi Thurman Williams käveli Orangen Lamoreaux'n oikeusturvakeskuksen tietokonekioskin luo ja alkoi vain naputella näppäimiä sen sijaan, että olisi etsinyt asianajajan?</w:t>
      </w:r>
    </w:p>
    <w:p>
      <w:r>
        <w:rPr>
          <w:b/>
        </w:rPr>
        <w:t xml:space="preserve">Tulos</w:t>
      </w:r>
    </w:p>
    <w:p>
      <w:r>
        <w:t xml:space="preserve">Kuka teki tämän huomautuksen: "Se on auttanut minua välttämään köyhäintaloon joutumisen."?</w:t>
      </w:r>
    </w:p>
    <w:p>
      <w:r>
        <w:rPr>
          <w:b/>
        </w:rPr>
        <w:t xml:space="preserve">Tulos</w:t>
      </w:r>
    </w:p>
    <w:p>
      <w:r>
        <w:t xml:space="preserve">Kuka käveli tietokonekioskille Lamoreaux'n oikeusturvakeskuksessa Orangessa?</w:t>
      </w:r>
    </w:p>
    <w:p>
      <w:r>
        <w:rPr>
          <w:b/>
        </w:rPr>
        <w:t xml:space="preserve">Esimerkki 0,586</w:t>
      </w:r>
    </w:p>
    <w:p>
      <w:r>
        <w:t xml:space="preserve">Kappale - Lähetetty 1: Uudet horisontit: Lähetys 2: Ulkomaisen matkailun eliittiä oli nähty 1920-luvulla, mutta vasta 1950-luvun lopulla muu Eurooppa aloitti aurinkoa etsivät pyhiinvaellusmatkat Espanjaan.Lähetys 3: Matkailu räjähti räjähdysmäisesti vuotuiseksi etelän muuttoliikkeeksi, joka muutti Espanjan taloutta, maisemaa ja yhteiskuntaa. Lähetys 4: Maa halusi hyötyä siitä ja valoi sielunsa massaturismiin, mikä johti etelä- ja itärannikoiden summittaiseen rakentamiseen, jossa ei piitattu perinteistä tai estetiikasta.Lähetys 5: Mutta kun Espanja oli niin monta vuotta ollut suljettuna muusta Euroopasta, yhtä tärkeää oli se, että Francon kerran hermeettisesti sulkeutuneeseen Espanjaan tuotiin ulkomaisia vaikutteita. Lähetys 6: Erityisesti Mallorcan ja Menorcan matkailu kasvoi räjähdysmäisesti, ja 1970-luvulla Baleaarit olivat yksi Euroopan suosituimmista lomakohteista. Lähetys 7: Franco nimitti seuraajakseen Alfonso XIII:n pojanpojanpojan, joka nousi kuninkaaksi Juan Carlos I:ksi diktaattorin kuoltua vuonna 1975.Lähettäjä 8: Francon kannattajien kauhistukseksi kuningas onnistui loistavasti siirtymään demokratiaan ja antoi sitten sille täydet valtuudet, ja hän puuttui jopa lyhyeen sotilasvallankaappausyritykseen.Lähettäjä 9: Monien vuosien sorron jälkeen Espanjan alueille, myös Baleaareille, myönnettiin uusia vapauksia ja itsehallinto, ja niiden kielet ja kulttuurit kokivat kauan toivotun renessanssin.Lähettäjä 10: Espanja oli enemmän osa Eurooppaa kuin koskaan aiemmin, ja se liittyi Euroopan yhteisöön (nykyisin Euroopan unioni) vuonna 1986, mikä antoi lisäpotkua kukoistavalle taloudelle.Lähetys 11: Matkailuala jatkoi kasvuaan, ja vaikka siitä tuli yksi Espanjan kahdesta suurimmasta tulonlähteestä, alkoi myös lisääntyä ymmärrys siitä, että rajoittamaton massaturismi johti haitallisiin pitkäaikaisiin seurauksiin. Lähetys 12: 1990-luvun lopulla uusi painotus laatuun ja, erityisesti Baleaareilla, ympäristönsuojeluun oli vihdoin juurtunut - liian myöhään monille ympäristönsuojelijoille, mutta toivottavasti kuitenkin ajoissa, jotta suuri osa Baleaarien luonnonkauneudesta ja ainutlaatuisesta luonteesta voitiin säilyttää.</w:t>
      </w:r>
    </w:p>
    <w:p>
      <w:r>
        <w:rPr>
          <w:b/>
        </w:rPr>
        <w:t xml:space="preserve">Tulos</w:t>
      </w:r>
    </w:p>
    <w:p>
      <w:r>
        <w:t xml:space="preserve">Mikä merkittävä tapahtuma sai Espanjan niin innokkaasti hyödyntämään massaturismia?</w:t>
      </w:r>
    </w:p>
    <w:p>
      <w:r>
        <w:rPr>
          <w:b/>
        </w:rPr>
        <w:t xml:space="preserve">Tulos</w:t>
      </w:r>
    </w:p>
    <w:p>
      <w:r>
        <w:t xml:space="preserve">Milloin Espanja alkoi laajentaa matkailua ja mikä oli sen vaikutus Espanjaan?</w:t>
      </w:r>
    </w:p>
    <w:p>
      <w:r>
        <w:rPr>
          <w:b/>
        </w:rPr>
        <w:t xml:space="preserve">Tulos</w:t>
      </w:r>
    </w:p>
    <w:p>
      <w:r>
        <w:t xml:space="preserve">Kuka kuningas toi demokratian Espanjaan ja oliko demokratia menestyksekäs?</w:t>
      </w:r>
    </w:p>
    <w:p>
      <w:r>
        <w:rPr>
          <w:b/>
        </w:rPr>
        <w:t xml:space="preserve">Tulos</w:t>
      </w:r>
    </w:p>
    <w:p>
      <w:r>
        <w:t xml:space="preserve">Miksi Espanjassa ei ollut kovin paljon matkailua Francon hallinnon aikana ja mitä tapahtui, jotta matkailu voisi lisääntyä?</w:t>
      </w:r>
    </w:p>
    <w:p>
      <w:r>
        <w:rPr>
          <w:b/>
        </w:rPr>
        <w:t xml:space="preserve">Tulos</w:t>
      </w:r>
    </w:p>
    <w:p>
      <w:r>
        <w:t xml:space="preserve">Milloin Espanjan matkailu räjähti räjähdysmäisesti vuosittaiseksi eteläiseksi muuttoliikkeeksi?</w:t>
      </w:r>
    </w:p>
    <w:p>
      <w:r>
        <w:rPr>
          <w:b/>
        </w:rPr>
        <w:t xml:space="preserve">Tulos</w:t>
      </w:r>
    </w:p>
    <w:p>
      <w:r>
        <w:t xml:space="preserve">Miksi Espanja oli niin eristäytynyt, ja minkä tapahtuman ansiosta Mallorcan ja Menorcan matkailu kasvoi räjähdysmäisesti?</w:t>
      </w:r>
    </w:p>
    <w:p>
      <w:r>
        <w:rPr>
          <w:b/>
        </w:rPr>
        <w:t xml:space="preserve">Tulos</w:t>
      </w:r>
    </w:p>
    <w:p>
      <w:r>
        <w:t xml:space="preserve">Miksi laatuun ja ympäristönsuojeluun kiinnitettiin 1990-luvun lopulla uutta huomiota Espanjassa?</w:t>
      </w:r>
    </w:p>
    <w:p>
      <w:r>
        <w:rPr>
          <w:b/>
        </w:rPr>
        <w:t xml:space="preserve">Tulos</w:t>
      </w:r>
    </w:p>
    <w:p>
      <w:r>
        <w:t xml:space="preserve">Minä vuonna Espanja liittyi Euroopan yhteisöön (nykyisin Euroopan unioni) ja mitä vaikutuksia sillä oli (1 myönteinen ja 1 kielteinen)?</w:t>
      </w:r>
    </w:p>
    <w:p>
      <w:r>
        <w:rPr>
          <w:b/>
        </w:rPr>
        <w:t xml:space="preserve">Esimerkki 0,587</w:t>
      </w:r>
    </w:p>
    <w:p>
      <w:r>
        <w:t xml:space="preserve">Kohta- Lähetys 1: Vaikka Bin Ladin, Atef ja KSM harkitsivat aluksi al-Qaidan vakiintuneiden jäsenten käyttämistä lentokoneoperaation toteuttamiseen, vuoden 1999 lopulla Kandahariin saapuneet neljä Saksasta kotoisin olevaa jihadistia esittivät yhtäkkiä houkuttelevamman vaihtoehdon.Lähetys 2: Hampurin ryhmä jakoi Yhdysvaltojen vastaisen ajatuksen. kiihko muiden ehdokkaiden kanssa, mutta lisäksi heillä oli valtavia etuja, jotka johtuivat sujuvasta englannin kielen taidosta ja länsimaisen elämän tuntemuksesta, sillä jokainen ryhmän jäsen oli asunut vuosia Saksassa.Lähettäjä 3: Ei ollut yllättävää, että Mohamed Atta, Ramzi Binalshibh, Marwan al Shehhi ja Ziad Jarrah olivat keskeisiä toimijoita syyskuun 11. päivän salaliitossa.Lähettäjä 4: Mohamed Atta syntyi 1. syyskuuta 1968 Kafr el Sheikhissä Egyptissä keskiluokkaiseen perheeseen, jota johti hänen isänsä, joka oli asianajaja.Lähettäjä 5: Valmistuttuaan Kairon yliopistosta arkkitehtuurin insinööriksi vuonna 1990 Atta työskenteli kaupunkisuunnittelijana Kairossa muutaman vuoden ajan.Lähetys 6: Syksyllä 1991 hän pyysi Kairossa tapaamaansa saksalaista perhettä auttamaan häntä jatkamaan opintojaan Saksassa.Lähetys 7: Perhe ehdotti, että hän tulisi Hampuriin, ja kutsui hänet asumaan heidän luokseen ainakin aluksi.Lähetys 8: Suoritettuaan saksan kielen kurssin Atta matkusti Saksaan ensimmäisen kerran heinäkuussa 1992.Lähetys 9: Hän asui lyhyen aikaa Stuttgartissa ja muutti sitten syksyllä 1992 Hampuriin asumaan isäntäperheensä luokse.Lähetys 10: Ilmoittauduttuaan Hampurin yliopistoon hän siirtyi pian Hampurin-Harburgin teknillisen yliopiston kaupunkitekniikan ja -suunnittelun kurssille, jossa hän oli kirjoilla syksyyn 1999 asti.Lähettäjä 11: Hän näyttää paneutuneen opintoihinsa melko vakavasti (ainakin verrattuna jihadistikavereihinsa) ja sai tutkintonsa juuri ennen Afganistaniin lähtöä.Lähettäjä 12: Koulussa Atta vaikutti erittäin älykkäältä ja kohtuullisen miellyttävältä, ja hän hallitsi saksan kielen erinomaisesti.Lähettäjä 13: Kun Atta saapui Saksaan, hän vaikutti uskonnolliselta, mutta ei fanaattisesti.Lähettäjä 14: Tämä muuttuisi, varsinkin kun hänen taipumuksensa vaatia johtajuutta korostui yhä enemmän.Lähettäjä 15: Binalshibhin mukaan Atta yritti jo vuonna 1995 järjestää muslimiopiskelijoiden yhdistyksen Hampurissa.Lähettäjä 16: Syksyllä 1997 hän liittyi Hampurin Quds-moskeijan työryhmään, jonka tarkoituksena oli kuroa umpeen kuilua muslimien ja kristittyjen välillä.Lähettäjä 17: Atta osoittautui kuitenkin huonoksi sillanrakentajaksi, koska hänen persoonallisuutensa oli jyrkkä ja yhä dogmaattisempi.Lähettäjä 18: Mutta niiden joukossa, jotka jakoivat hänen vakaumuksensa, Atta erottui päätöksentekijänä.</w:t>
      </w:r>
    </w:p>
    <w:p>
      <w:r>
        <w:rPr>
          <w:b/>
        </w:rPr>
        <w:t xml:space="preserve">Tulos</w:t>
      </w:r>
    </w:p>
    <w:p>
      <w:r>
        <w:t xml:space="preserve">kuka kuuluu Hampurin ryhmään?</w:t>
      </w:r>
    </w:p>
    <w:p>
      <w:r>
        <w:rPr>
          <w:b/>
        </w:rPr>
        <w:t xml:space="preserve">Tulos</w:t>
      </w:r>
    </w:p>
    <w:p>
      <w:r>
        <w:t xml:space="preserve">Mikä vei Attaa Saksaan ja kuinka kauan hän oli siellä?</w:t>
      </w:r>
    </w:p>
    <w:p>
      <w:r>
        <w:rPr>
          <w:b/>
        </w:rPr>
        <w:t xml:space="preserve">Tulos</w:t>
      </w:r>
    </w:p>
    <w:p>
      <w:r>
        <w:t xml:space="preserve">Ketkä olivat ne neljä Saksasta kotoisin olevaa jihadistia, jotka saapuivat Kandahariniin vuoden 1999 lopulla?</w:t>
      </w:r>
    </w:p>
    <w:p>
      <w:r>
        <w:rPr>
          <w:b/>
        </w:rPr>
        <w:t xml:space="preserve">Tulos</w:t>
      </w:r>
    </w:p>
    <w:p>
      <w:r>
        <w:t xml:space="preserve">Keitä ovat ne neljä jihadistia, jotka saapuivat Kandahariin vuonna 1999?</w:t>
      </w:r>
    </w:p>
    <w:p>
      <w:r>
        <w:rPr>
          <w:b/>
        </w:rPr>
        <w:t xml:space="preserve">Tulos</w:t>
      </w:r>
    </w:p>
    <w:p>
      <w:r>
        <w:t xml:space="preserve">Oliko 9/11-salaliiton avainhenkilöt, jotka toteuttivat lentokoneoperaatiot, al-Qaidan vakiintuneita jäseniä?</w:t>
      </w:r>
    </w:p>
    <w:p>
      <w:r>
        <w:rPr>
          <w:b/>
        </w:rPr>
        <w:t xml:space="preserve">Tulos</w:t>
      </w:r>
    </w:p>
    <w:p>
      <w:r>
        <w:t xml:space="preserve">Milloin Mohammad Atta syntyi ja milloin hän muutti Saksaan?</w:t>
      </w:r>
    </w:p>
    <w:p>
      <w:r>
        <w:rPr>
          <w:b/>
        </w:rPr>
        <w:t xml:space="preserve">Tulos</w:t>
      </w:r>
    </w:p>
    <w:p>
      <w:r>
        <w:t xml:space="preserve">Missä Mohamed Atta asui Saksassa ollessaan?</w:t>
      </w:r>
    </w:p>
    <w:p>
      <w:r>
        <w:rPr>
          <w:b/>
        </w:rPr>
        <w:t xml:space="preserve">Tulos</w:t>
      </w:r>
    </w:p>
    <w:p>
      <w:r>
        <w:t xml:space="preserve">Mikä saksalainen ryhmä oli avainasemassa 9/11-salaliitossa?</w:t>
      </w:r>
    </w:p>
    <w:p>
      <w:r>
        <w:rPr>
          <w:b/>
        </w:rPr>
        <w:t xml:space="preserve">Tulos</w:t>
      </w:r>
    </w:p>
    <w:p>
      <w:r>
        <w:t xml:space="preserve">Mitkä olivat lentokonehyökkäyksen suunnittelijoiden alkuperäiset suunnitelmat, ennen kuin he vaihtoivat suunnitelmia?</w:t>
      </w:r>
    </w:p>
    <w:p>
      <w:r>
        <w:rPr>
          <w:b/>
        </w:rPr>
        <w:t xml:space="preserve">Tulos</w:t>
      </w:r>
    </w:p>
    <w:p>
      <w:r>
        <w:t xml:space="preserve">Missä Mohamed Atta syntyi ja missä yliopistossa hän suoritti arkkitehdin tutkinnon?</w:t>
      </w:r>
    </w:p>
    <w:p>
      <w:r>
        <w:rPr>
          <w:b/>
        </w:rPr>
        <w:t xml:space="preserve">Tulos</w:t>
      </w:r>
    </w:p>
    <w:p>
      <w:r>
        <w:t xml:space="preserve">Ketkä olivat ne kolme jihadistia, jotka tapasivat Saksassa ja päättivät, että sujuva englannin kielen taito parantaisi heidän mahdollisuuksiaan onnistua hyökkäyksessä Yhdysvaltoja vastaan?</w:t>
      </w:r>
    </w:p>
    <w:p>
      <w:r>
        <w:rPr>
          <w:b/>
        </w:rPr>
        <w:t xml:space="preserve">Tulos</w:t>
      </w:r>
    </w:p>
    <w:p>
      <w:r>
        <w:t xml:space="preserve">Kuinka vanha Mohamed Atta on valmistuessaan Kairon yliopistosta?</w:t>
      </w:r>
    </w:p>
    <w:p>
      <w:r>
        <w:rPr>
          <w:b/>
        </w:rPr>
        <w:t xml:space="preserve">Tulos</w:t>
      </w:r>
    </w:p>
    <w:p>
      <w:r>
        <w:t xml:space="preserve">Mitä kouluja Mohamed Atta kävi?</w:t>
      </w:r>
    </w:p>
    <w:p>
      <w:r>
        <w:rPr>
          <w:b/>
        </w:rPr>
        <w:t xml:space="preserve">Tulos</w:t>
      </w:r>
    </w:p>
    <w:p>
      <w:r>
        <w:t xml:space="preserve">Milloin Atta liittyi työryhmään? Mikä oli liittymisen tulos?</w:t>
      </w:r>
    </w:p>
    <w:p>
      <w:r>
        <w:rPr>
          <w:b/>
        </w:rPr>
        <w:t xml:space="preserve">Tulos</w:t>
      </w:r>
    </w:p>
    <w:p>
      <w:r>
        <w:t xml:space="preserve">Kuinka monta vuotta Kairon yliopiston valmistumisen jälkeen Mohamed Atta matkusti Saksaan?</w:t>
      </w:r>
    </w:p>
    <w:p>
      <w:r>
        <w:rPr>
          <w:b/>
        </w:rPr>
        <w:t xml:space="preserve">Esimerkki 0,588</w:t>
      </w:r>
    </w:p>
    <w:p>
      <w:r>
        <w:t xml:space="preserve">Kohta 1: 29. toukokuuta Rice ja Tenet muuttivat Tenetin pyynnöstä tavanomaisen viikoittaisen tapaamisensa laajemmaksi keskusteluksi al-Qaidasta; tapaamiseen osallistuivat Clarke, CTC:n päällikkö Cofer Black ja "Richard", ryhmäpäällikkö, jolla oli valtuudet Bin Ladin -yksikön suhteen.Lähetys 2: Rice kysyi "hyökkäykseen ryhtymisestä" ja siitä, voitaisiinko Bin Ladiniin tai Talebaniin vaikuttaa millään tavoin. Lähetys 3: Clarke ja Black vastasivat, että CIA:n meneillään olevat häirintätoimet olivat "hyökkäykseen ryhtymistä" ja että Bin Ladinia ei voitu pelotella. Lähetys 4: Tämän jälkeen syntyi laaja keskustelu Bin Ladinin organisaation "selkärangan murtamisesta".Lähettäjä 5: Tenet korosti CIA:n joulukuussa 2000 laatimia kunnianhimoisia suunnitelmia peitetoimintaa varten. Lähettäjä 6: Keskustellessaan maaliskuussa tämän ohjelman viranomaisluonnoksesta CIA:n virkamiehet olivat huomauttaneet, että suunnitelmiin suunnitellut menot olivat suuremmat kuin CIA:n koko nykyinen terrorisminvastaiseen peitetoimintaan varattu budjetti.Lähettäjä 7: Kyseessä olisi monivuotinen ohjelma, joka edellyttäisi tällaisia menoja noin viiden vuoden ajan. Lähettäjä 8: CIA:n virkamies "Richard" kertoi meille, että Rice "tajusi sen". Lähettäjä 9: Hän sanoi, että Rice oli samaa mieltä hänen päätelmistään siitä, mitä oli tehtävä, vaikka hän valittikin meille, että poliittista prosessia ei toteutettu riittävän nopeasti.Lähetys 10: Clarkea ja Blackia pyydettiin laatimaan erilaisia vaihtoehtoja Bin Ladinin organisaation kimppuun hyökkäämiseksi, vähiten kunnianhimoisesta kaikkein kunnianhimoisimpaan.Lähetys 11: Rice ja Hadley pyysivät Clarkea ja hänen esikuntaansa laatimaan uuden presidentin direktiivin.Lähetys 12: Kesäkuun 7. päivänä Hadley jakoi ensimmäisen luonnoksen ja kuvaili sitä "kieltämättä kunnianhimoiseksi" ohjelmaksi al-Qaidan torjumiseksi.Lähettäjä 13: NSPD-luonnoksen tavoitteena oli "eliminoida al-Qaidan terroristiryhmien verkosto uhkana Yhdysvalloille ja ystävällismielisille hallituksille." Lähettäjä 14: Siinä vaadittiin monivuotisia toimia, joihin sisältyisi diplomatiaa, peitetoimintaa, taloudellisia toimenpiteitä, lainvalvontaa, julkista diplomatiaa ja tarvittaessa sotilaallisia toimia.Lähetys 15: Ulkoministeriön oli tehtävä yhteistyötä muiden hallitusten kanssa kaikkien al-Qaidan turvapaikkojen lopettamiseksi ja tehtävä yhteistyötä valtiovarainministeriön kanssa terrorismin rahoituksen katkaisemiseksi.Lähetys 16: CIA:n oli kehitettävä laajennettu peitetoimintaohjelma, johon sisältyi huomattava lisärahoitus ja -apu Talebanin vastaisille ryhmille.Lähettäjä 17: Luonnoksessa annettiin myös OMB:lle tehtäväksi varmistaa, että Yhdysvaltain talousarvioista löytyisi riittävät varat tämän ohjelman tukemiseen verovuosina 2002-2006.Lähettäjä 18: Rice piti tätä direktiiviluonnosta kattavan uuden strategian ilmentymänä, jossa käytettäisiin kaikkia kansallisen vallan välineitä al-Qaidan uhan eliminoimiseksi.</w:t>
      </w:r>
    </w:p>
    <w:p>
      <w:r>
        <w:rPr>
          <w:b/>
        </w:rPr>
        <w:t xml:space="preserve">Tulos</w:t>
      </w:r>
    </w:p>
    <w:p>
      <w:r>
        <w:t xml:space="preserve">Kuinka monta päivää kului alkuperäisen tapaamisen ja Hadleyn ensimmäisen luonnoksen välillä?</w:t>
      </w:r>
    </w:p>
    <w:p>
      <w:r>
        <w:rPr>
          <w:b/>
        </w:rPr>
        <w:t xml:space="preserve">Tulos</w:t>
      </w:r>
    </w:p>
    <w:p>
      <w:r>
        <w:t xml:space="preserve">Mitä Clarkea ja Blackia pyydettiin tekemään 29. toukokuuta pidetyn kokouksen tuloksena?</w:t>
      </w:r>
    </w:p>
    <w:p>
      <w:r>
        <w:rPr>
          <w:b/>
        </w:rPr>
        <w:t xml:space="preserve">Tulos</w:t>
      </w:r>
    </w:p>
    <w:p>
      <w:r>
        <w:t xml:space="preserve">Kenen direktiiviluonnoksen Rice katsoi ilmentävän kattavaa uutta strategiaa, jossa käytetään kaikkia kansallisen vallan välineitä al-Qaidan uhan eliminoimiseksi?</w:t>
      </w:r>
    </w:p>
    <w:p>
      <w:r>
        <w:rPr>
          <w:b/>
        </w:rPr>
        <w:t xml:space="preserve">Tulos</w:t>
      </w:r>
    </w:p>
    <w:p>
      <w:r>
        <w:t xml:space="preserve">mitä sukupuolta Rice on?</w:t>
      </w:r>
    </w:p>
    <w:p>
      <w:r>
        <w:rPr>
          <w:b/>
        </w:rPr>
        <w:t xml:space="preserve">Tulos</w:t>
      </w:r>
    </w:p>
    <w:p>
      <w:r>
        <w:t xml:space="preserve">Kenelle Bin Ladinin yksikköä johtanut ryhmän päällikkö työskenteli?</w:t>
      </w:r>
    </w:p>
    <w:p>
      <w:r>
        <w:rPr>
          <w:b/>
        </w:rPr>
        <w:t xml:space="preserve">Tulos</w:t>
      </w:r>
    </w:p>
    <w:p>
      <w:r>
        <w:t xml:space="preserve">Mikä oli Hadleyn 7. kesäkuuta jakaman luonnoksen tavoite?</w:t>
      </w:r>
    </w:p>
    <w:p>
      <w:r>
        <w:rPr>
          <w:b/>
        </w:rPr>
        <w:t xml:space="preserve">Tulos</w:t>
      </w:r>
    </w:p>
    <w:p>
      <w:r>
        <w:t xml:space="preserve">Kenestä kokouksessa puhuttiin?</w:t>
      </w:r>
    </w:p>
    <w:p>
      <w:r>
        <w:rPr>
          <w:b/>
        </w:rPr>
        <w:t xml:space="preserve">Tulos</w:t>
      </w:r>
    </w:p>
    <w:p>
      <w:r>
        <w:t xml:space="preserve">Mitä Yhdysvaltain yksiköitä Clarkin "kieltämättä kunnianhimoinen" ohjelma al-Qaidan torjumiseksi sisälsi?</w:t>
      </w:r>
    </w:p>
    <w:p>
      <w:r>
        <w:rPr>
          <w:b/>
        </w:rPr>
        <w:t xml:space="preserve">Tulos</w:t>
      </w:r>
    </w:p>
    <w:p>
      <w:r>
        <w:t xml:space="preserve">Milloin pidettiin se kokous, jossa Rice kysyi hyökkäyksen aloittamisesta ja siitä, voitaisiinko Bin Ladiniin tai Talebaniin vaikuttaa?</w:t>
      </w:r>
    </w:p>
    <w:p>
      <w:r>
        <w:rPr>
          <w:b/>
        </w:rPr>
        <w:t xml:space="preserve">Esimerkki 0,589</w:t>
      </w:r>
    </w:p>
    <w:p>
      <w:r>
        <w:t xml:space="preserve">Kappale- Lähetys 1: Moore kuvaa NRA:ta epäeettisenä ja epärehellisenä järjestönä; hän pitää Yhdysvalloissa vallitsevaa vainoharhaisuutta ja pelkoa ensisijaisena väkivallan syynä, eikä hän pidä aseiden omistamista itsessään ongelmana.Lähetys 2: Hänen dokumenttinsa on täynnä hienovaraista huumoria, leukoja hivelevää dialogia ja synkkiä kontrasteja.Lähetys 3: Kaiken kaikkiaan se on tarkka kuvaus Amerikan ase- ja väkivaltakulttuurista. lähetys 4: Se herättää myös kysymyksiä Amerikan viime vuosikymmenten ulkopolitiikasta, kysymyksiä, jotka Mooren kriitikot ovat lähes sivuuttaneet. lähetys 5: Verkkosivullasi toteat, että "Mooren päätöslauselma on kyseenalainen.Lähetys 6: Loppujen lopuksi hän hylkää jo elokuvan alkupuolella sen mahdollisuuden, että väkivaltaisten videopelien pelaaminen ja väkivaltaisten elokuvien katsominen voi aiheuttaa väkivaltaa - koska kanadalaiset pitävät ja japanilaiset rakastavat niitä." Lähetys 7: Jos väkivaltaiset elokuvat ja väkivaltaiset videopelit eivät voi aiheuttaa väkivaltaa - miten väkivallasta kertovat uutislähetykset voivat aiheuttaa sitä?" Lähetys 8: Tämä on virheellinen yleistys. Lähetys 9: Jos, kuten Moore antaa ymmärtää (vaikkei koskaan väitä sitä faktana), videopelit ja väkivaltaelokuvat ovat suhteellisen harmittomia, siitä ei loogisesti seuraa, että kaikenlaiset mediassa esitettävät esitystyypit ovat harmittomia.Lähetys 10: On valtava ero esimerkiksi Quaken kaltaisen pelin pelaamisen ja sellaisen radiolähetyksen kuuntelemisen välillä, jossa kerrotaan, että perheesi tapetaan, ellet ryhdy toimiin muiden tappamiseksi nyt.Lähetys 11: Jälkimmäinen on sellaista mediapropagandaa, jota käytettiin kansanmurhan käynnistämiseen Ruandassa vuonna 1994, jossa kuoli 800 000 ihmistä.Lähetys 12: Samoin ristiretkien tärkein motiivi (lupauksen rikkauksista lisäksi) oli se, että kristittyjä muka teurastettiin ja heidät oli pelastettava. lähetys 13: On selvää, että mediapropaganda voi yllyttää ihmisiä tappamaan.Lähettäjä 14: Toisaalta videopelien kaltainen interaktiivinen fiktio esittää väkivaltaa kerronnallisessa yhteydessä, mikä voi hyvinkin tehdä osallistujat herkistymään väkivallalle, mutta mitään syy-yhteyttä ei ole koskaan todistettu. Lähettäjä 15: Mooren hypoteesi (joka ilmeisesti perustuu ainakin osittain Barry Glassnerin kirjaan "Culture of Fear", jota mainostetaan myös Mooren verkkosivuilla) on, että jatkuva pelkoa herättävien viestien pommittaminen voi synnyttää vainoharhaisuutta, joka puolestaan voi johtaa väkivallantekoihin.Lähetys 16: Tämä vastaa edellä kuvattua median lietsomaa väkivaltaa, eikä sillä ole minkäänlaista yhteyttä videopelien tai musiikin lietsomaa väkivaltaa koskevaan teoriaan. lähetys 17: Ei ole kuitenkaan mikään yllätys, että yhdysvaltalaiset (ja eurooppalaiset) tiedotusvälineet eivät kyseenalaista omaa pelkopropagandaansa.</w:t>
      </w:r>
    </w:p>
    <w:p>
      <w:r>
        <w:rPr>
          <w:b/>
        </w:rPr>
        <w:t xml:space="preserve">Tulos</w:t>
      </w:r>
    </w:p>
    <w:p>
      <w:r>
        <w:t xml:space="preserve">Videopeli Quake on esimerkki minkälaisesta väkivallasta?</w:t>
      </w:r>
    </w:p>
    <w:p>
      <w:r>
        <w:rPr>
          <w:b/>
        </w:rPr>
        <w:t xml:space="preserve">Tulos</w:t>
      </w:r>
    </w:p>
    <w:p>
      <w:r>
        <w:t xml:space="preserve">Minkälainen mediaesitys aiheutti kansanmurhan Ruandassa vuonna 1994?</w:t>
      </w:r>
    </w:p>
    <w:p>
      <w:r>
        <w:rPr>
          <w:b/>
        </w:rPr>
        <w:t xml:space="preserve">Tulos</w:t>
      </w:r>
    </w:p>
    <w:p>
      <w:r>
        <w:t xml:space="preserve">Mikä on virheellinen yleistys uutislähetyksistä?</w:t>
      </w:r>
    </w:p>
    <w:p>
      <w:r>
        <w:rPr>
          <w:b/>
        </w:rPr>
        <w:t xml:space="preserve">Tulos</w:t>
      </w:r>
    </w:p>
    <w:p>
      <w:r>
        <w:t xml:space="preserve">Mikä ristiretkien motiivi sai ihmiset tappamaan?</w:t>
      </w:r>
    </w:p>
    <w:p>
      <w:r>
        <w:rPr>
          <w:b/>
        </w:rPr>
        <w:t xml:space="preserve">Tulos</w:t>
      </w:r>
    </w:p>
    <w:p>
      <w:r>
        <w:t xml:space="preserve">Mooren dokumentti on tarkka kuvaus mistä?</w:t>
      </w:r>
    </w:p>
    <w:p>
      <w:r>
        <w:rPr>
          <w:b/>
        </w:rPr>
        <w:t xml:space="preserve">Esimerkki 0,590</w:t>
      </w:r>
    </w:p>
    <w:p>
      <w:r>
        <w:t xml:space="preserve">Kappale- Lähetys 1: Muumion käärinliina sijoittuu vuoteen 1920 ja kertoo arkeologiryhmästä, joka törmää faraonpoika Kah-To-Beyn kadonneeseen hautaan.Lähetys 2: Tarina alkaa takaumalla muinaiseen Egyptiin, ja näemme tarinan siitä, kuinka Prem , Kah-To-Beyn palvelija, sieppasi pojan, kun hänen isänsä tapettiin palatsivallankaappauksessa, ja vei hänet autiomaahan suojelukseen.Lähettäjä 3: Valitettavasti poika kuolee ja haudataan.Lähettäjä 4: Tarina siirtyy sitten vuoteen 1920 ja näyttää, kuinka tiedemies Sir Basil Waldenin ja liikemies Stanley Prestonin johtama tutkimusretkikunta löytää haudan.Lähettäjä 5: He eivät välitä paikallisen beduiinin Hasmidin heille antamasta kauhistuttavasta varoituksesta, joka koskee seurauksia niille, jotka loukkaavat muinaisen Egyptin hautoja ja poistavat ruumiit ja pyhän käärinliinan .Lähettäjä 6: Sir Basil saa käärmeen pureman heti haudan löytämisen jälkeen.Lähettäjä 7: Hän toipuu, mutta sairastuu uudelleen palattuaan Kairoon.Lähettäjä 8: Preston käyttää tätä hyväkseen ja vie hänet mielisairaalaan saadakseen kunnian haudan ja prinssin muumion löytämisestä itse.Lähettäjä 9: Samaan aikaan Premin muumio herää henkiin sen jälkeen, kun se on sijoitettu Kairon museoon, kun Hasmid lausuu pyhän valan käärinliinan päällä .Lähetetty 10: Muumio ryhtyy sitten murhaavaan riehumiseen tappaakseen retkikunnan jäsenet , alkaen Sir Basilista hänen paettuaan mielisairaalasta.Lähetetty 11: Yksi kerrallaan ne, jotka avustivat haudan sisällön siirtämisessä Kairoon, eliminoidaan niinkin karmeilla keinoilla kuin kuristamalla , heittämällä ulos ikkunoista ja heittämällä valokuvaushappoa kasvoihinsa .</w:t>
      </w:r>
    </w:p>
    <w:p>
      <w:r>
        <w:rPr>
          <w:b/>
        </w:rPr>
        <w:t xml:space="preserve">Tulos</w:t>
      </w:r>
    </w:p>
    <w:p>
      <w:r>
        <w:t xml:space="preserve">Onko tiedemies vai liikemies käärmeen purema?</w:t>
      </w:r>
    </w:p>
    <w:p>
      <w:r>
        <w:rPr>
          <w:b/>
        </w:rPr>
        <w:t xml:space="preserve">Tulos</w:t>
      </w:r>
    </w:p>
    <w:p>
      <w:r>
        <w:t xml:space="preserve">Selitä tarinan tapahtumapaikka ja -aika.?</w:t>
      </w:r>
    </w:p>
    <w:p>
      <w:r>
        <w:rPr>
          <w:b/>
        </w:rPr>
        <w:t xml:space="preserve">Tulos</w:t>
      </w:r>
    </w:p>
    <w:p>
      <w:r>
        <w:t xml:space="preserve">Mikä on sen pojan nimi, jonka haudan arkeologit löysivät, ja mitä hänelle valitettavasti tapahtuu?</w:t>
      </w:r>
    </w:p>
    <w:p>
      <w:r>
        <w:rPr>
          <w:b/>
        </w:rPr>
        <w:t xml:space="preserve">Tulos</w:t>
      </w:r>
    </w:p>
    <w:p>
      <w:r>
        <w:t xml:space="preserve">Kenen muumio lähtee murhanhimoiselle riehumiselle?</w:t>
      </w:r>
    </w:p>
    <w:p>
      <w:r>
        <w:rPr>
          <w:b/>
        </w:rPr>
        <w:t xml:space="preserve">Tulos</w:t>
      </w:r>
    </w:p>
    <w:p>
      <w:r>
        <w:t xml:space="preserve">Mihin muumio sijoitettiin?</w:t>
      </w:r>
    </w:p>
    <w:p>
      <w:r>
        <w:rPr>
          <w:b/>
        </w:rPr>
        <w:t xml:space="preserve">Tulos</w:t>
      </w:r>
    </w:p>
    <w:p>
      <w:r>
        <w:t xml:space="preserve">Nimeä joku, jonka Prem on tappanut?</w:t>
      </w:r>
    </w:p>
    <w:p>
      <w:r>
        <w:rPr>
          <w:b/>
        </w:rPr>
        <w:t xml:space="preserve">Tulos</w:t>
      </w:r>
    </w:p>
    <w:p>
      <w:r>
        <w:t xml:space="preserve">Mitä tapahtui Sir Basilin ja turvapaikan kanssa?</w:t>
      </w:r>
    </w:p>
    <w:p>
      <w:r>
        <w:rPr>
          <w:b/>
        </w:rPr>
        <w:t xml:space="preserve">Tulos</w:t>
      </w:r>
    </w:p>
    <w:p>
      <w:r>
        <w:t xml:space="preserve">Mitä Kah-To-Beylle tapahtuu sen jälkeen, kun Prem on vienyt hänet autiomaahan?</w:t>
      </w:r>
    </w:p>
    <w:p>
      <w:r>
        <w:rPr>
          <w:b/>
        </w:rPr>
        <w:t xml:space="preserve">Tulos</w:t>
      </w:r>
    </w:p>
    <w:p>
      <w:r>
        <w:t xml:space="preserve">Mitä tapahtuu Sir Basil Waldenille ja Stanley Prestonin kanssa?</w:t>
      </w:r>
    </w:p>
    <w:p>
      <w:r>
        <w:rPr>
          <w:b/>
        </w:rPr>
        <w:t xml:space="preserve">Tulos</w:t>
      </w:r>
    </w:p>
    <w:p>
      <w:r>
        <w:t xml:space="preserve">Missä maassa Kah-To-Beyn hauta oli?</w:t>
      </w:r>
    </w:p>
    <w:p>
      <w:r>
        <w:rPr>
          <w:b/>
        </w:rPr>
        <w:t xml:space="preserve">Tulos</w:t>
      </w:r>
    </w:p>
    <w:p>
      <w:r>
        <w:t xml:space="preserve">Miksi Preston voi käyttää Sir Basilia hyväkseen?</w:t>
      </w:r>
    </w:p>
    <w:p>
      <w:r>
        <w:rPr>
          <w:b/>
        </w:rPr>
        <w:t xml:space="preserve">Tulos</w:t>
      </w:r>
    </w:p>
    <w:p>
      <w:r>
        <w:t xml:space="preserve">Kenelle hauta kuului ja miten hän kuoli?</w:t>
      </w:r>
    </w:p>
    <w:p>
      <w:r>
        <w:rPr>
          <w:b/>
        </w:rPr>
        <w:t xml:space="preserve">Tulos</w:t>
      </w:r>
    </w:p>
    <w:p>
      <w:r>
        <w:t xml:space="preserve">Kuka löysi Kah-To-Beyn haudan?</w:t>
      </w:r>
    </w:p>
    <w:p>
      <w:r>
        <w:rPr>
          <w:b/>
        </w:rPr>
        <w:t xml:space="preserve">Tulos</w:t>
      </w:r>
    </w:p>
    <w:p>
      <w:r>
        <w:t xml:space="preserve">Mitä tapahtuu niille, jotka rikkoivat hautoja?</w:t>
      </w:r>
    </w:p>
    <w:p>
      <w:r>
        <w:rPr>
          <w:b/>
        </w:rPr>
        <w:t xml:space="preserve">Tulos</w:t>
      </w:r>
    </w:p>
    <w:p>
      <w:r>
        <w:t xml:space="preserve">Eteenpäin vuoteen 1920, kuka johti retkikuntaa ja mitä he eivät huomaa?</w:t>
      </w:r>
    </w:p>
    <w:p>
      <w:r>
        <w:rPr>
          <w:b/>
        </w:rPr>
        <w:t xml:space="preserve">Tulos</w:t>
      </w:r>
    </w:p>
    <w:p>
      <w:r>
        <w:t xml:space="preserve">Minne Prem on haudattu?</w:t>
      </w:r>
    </w:p>
    <w:p>
      <w:r>
        <w:rPr>
          <w:b/>
        </w:rPr>
        <w:t xml:space="preserve">Tulos</w:t>
      </w:r>
    </w:p>
    <w:p>
      <w:r>
        <w:t xml:space="preserve">Minkä retkikunnan jäsenen toimesta muumio alkaa murhata?</w:t>
      </w:r>
    </w:p>
    <w:p>
      <w:r>
        <w:rPr>
          <w:b/>
        </w:rPr>
        <w:t xml:space="preserve">Tulos</w:t>
      </w:r>
    </w:p>
    <w:p>
      <w:r>
        <w:t xml:space="preserve">Toipuuko Sir Basil Walden käärmeen puremasta?</w:t>
      </w:r>
    </w:p>
    <w:p>
      <w:r>
        <w:rPr>
          <w:b/>
        </w:rPr>
        <w:t xml:space="preserve">Tulos</w:t>
      </w:r>
    </w:p>
    <w:p>
      <w:r>
        <w:t xml:space="preserve">Kuka murhasi henkilöt, jotka avustivat haudan sisällön poistamisessa?</w:t>
      </w:r>
    </w:p>
    <w:p>
      <w:r>
        <w:rPr>
          <w:b/>
        </w:rPr>
        <w:t xml:space="preserve">Tulos</w:t>
      </w:r>
    </w:p>
    <w:p>
      <w:r>
        <w:t xml:space="preserve">Milloin Sir Basiliusta purtiin, ja toipuuko hän?</w:t>
      </w:r>
    </w:p>
    <w:p>
      <w:r>
        <w:rPr>
          <w:b/>
        </w:rPr>
        <w:t xml:space="preserve">Tulos</w:t>
      </w:r>
    </w:p>
    <w:p>
      <w:r>
        <w:t xml:space="preserve">Kuka kuoli ja haudattiin muinaisessa Egyptissä sen jälkeen, kun hänet oli viety pois palatsivallankaappauksen jälkeen?</w:t>
      </w:r>
    </w:p>
    <w:p>
      <w:r>
        <w:rPr>
          <w:b/>
        </w:rPr>
        <w:t xml:space="preserve">Esimerkki 0,591</w:t>
      </w:r>
    </w:p>
    <w:p>
      <w:r>
        <w:t xml:space="preserve">Kappale- Lähetetty 1: Ihmettelin, olisiko se minun tapaukseni - jos ratsastaisin kunniasta enkä pelkästä ratsastuksen ilosta.Lähetetty 2: Ja vielä enemmän ihmettelin nähdessäni meidät kaksi, molemmat yhden naisen rakastajia ja innokkaita kilpailijoita, hautaamassa vihamielisyytemme ja palvelemassa samalla toiveella samaa asiaa.Lähettäjä 3: Nukuimme yön Airdin kaupassa, ja varhain seuraavana aamuna löysimme Ringanin.Lähettäjä 4: Hän oli todellakin uusi Ringan, joka oli yhtä erilainen kuin tuntemani merirosvo ja kveekari.Lähettäjä 5: Hän oli nyt Breadalbanen herrasmies, ja hän oli pukeutunut rooliin hienosti ja huolellisesti.Lähetetty 6: Hän ratsasti jalolla roanilla, hänen espanjalaisessa vyössään oli hopeakahvaiset pistoolit, ja pitkä miekka heilui hänen rinnallaan. Lähetetty 7: Kun esittelin Greyn hänelle, hänestä tuli heti kavaljeeri, yhtä tarkka puheessaan ja kohtelias käytöksessään kuin kuka tahansa Whitehallin hovimies.Lähettäjä 8: He puhuivat ylväästi ja kiihkeästi hienoista asioista, ja olisi voinut luulla, että tuo punatukkainen merirosvo oli elänyt elämänsä ylpeiden herrojen ja korkeakorkoisten naisten parissa. lähettäjä 9: Se on aina ylänköläisen tapa. lähettäjä 10: Hän muuttuu kuin kirkas allas taivaan jokaiseen mielialaan, niin että pinnallinen tarkkailija saattaa unohtaa, kuinka syviä vedet ovat.</w:t>
      </w:r>
    </w:p>
    <w:p>
      <w:r>
        <w:rPr>
          <w:b/>
        </w:rPr>
        <w:t xml:space="preserve">Tulos</w:t>
      </w:r>
    </w:p>
    <w:p>
      <w:r>
        <w:t xml:space="preserve">Kuka puhui korkeista ja hienoista asioista?</w:t>
      </w:r>
    </w:p>
    <w:p>
      <w:r>
        <w:rPr>
          <w:b/>
        </w:rPr>
        <w:t xml:space="preserve">Tulos</w:t>
      </w:r>
    </w:p>
    <w:p>
      <w:r>
        <w:t xml:space="preserve">Mikä on Breadalbanen herrasmiehen nimi?</w:t>
      </w:r>
    </w:p>
    <w:p>
      <w:r>
        <w:rPr>
          <w:b/>
        </w:rPr>
        <w:t xml:space="preserve">Tulos</w:t>
      </w:r>
    </w:p>
    <w:p>
      <w:r>
        <w:t xml:space="preserve">Kuka puhui ylväästi ja kiihkeästi hienoista asioista?</w:t>
      </w:r>
    </w:p>
    <w:p>
      <w:r>
        <w:rPr>
          <w:b/>
        </w:rPr>
        <w:t xml:space="preserve">Tulos</w:t>
      </w:r>
    </w:p>
    <w:p>
      <w:r>
        <w:t xml:space="preserve">Kenelle Grey esiteltiin?</w:t>
      </w:r>
    </w:p>
    <w:p>
      <w:r>
        <w:rPr>
          <w:b/>
        </w:rPr>
        <w:t xml:space="preserve">Tulos</w:t>
      </w:r>
    </w:p>
    <w:p>
      <w:r>
        <w:t xml:space="preserve">Kuka oli Breadalbanen jalo herrasmies toisin kuin?</w:t>
      </w:r>
    </w:p>
    <w:p>
      <w:r>
        <w:rPr>
          <w:b/>
        </w:rPr>
        <w:t xml:space="preserve">Tulos</w:t>
      </w:r>
    </w:p>
    <w:p>
      <w:r>
        <w:t xml:space="preserve">Kenelle Grey esiteltiin?</w:t>
      </w:r>
    </w:p>
    <w:p>
      <w:r>
        <w:rPr>
          <w:b/>
        </w:rPr>
        <w:t xml:space="preserve">Tulos</w:t>
      </w:r>
    </w:p>
    <w:p>
      <w:r>
        <w:t xml:space="preserve">Kuka on punatukkainen merirosvo?</w:t>
      </w:r>
    </w:p>
    <w:p>
      <w:r>
        <w:rPr>
          <w:b/>
        </w:rPr>
        <w:t xml:space="preserve">Tulos</w:t>
      </w:r>
    </w:p>
    <w:p>
      <w:r>
        <w:t xml:space="preserve">Kenen kuvaillaan kantavan pitkää miekkaa?</w:t>
      </w:r>
    </w:p>
    <w:p>
      <w:r>
        <w:rPr>
          <w:b/>
        </w:rPr>
        <w:t xml:space="preserve">Tulos</w:t>
      </w:r>
    </w:p>
    <w:p>
      <w:r>
        <w:t xml:space="preserve">Kuka vietti yön Airdin kaupassa kertojan kanssa?</w:t>
      </w:r>
    </w:p>
    <w:p>
      <w:r>
        <w:rPr>
          <w:b/>
        </w:rPr>
        <w:t xml:space="preserve">Tulos</w:t>
      </w:r>
    </w:p>
    <w:p>
      <w:r>
        <w:t xml:space="preserve">Ketä kuvataan sekä merirosvoksi että kavaljeeriksi?</w:t>
      </w:r>
    </w:p>
    <w:p>
      <w:r>
        <w:rPr>
          <w:b/>
        </w:rPr>
        <w:t xml:space="preserve">Tulos</w:t>
      </w:r>
    </w:p>
    <w:p>
      <w:r>
        <w:t xml:space="preserve">Mikä on kertojan rakkauskilpailijan nimi?</w:t>
      </w:r>
    </w:p>
    <w:p>
      <w:r>
        <w:rPr>
          <w:b/>
        </w:rPr>
        <w:t xml:space="preserve">Tulos</w:t>
      </w:r>
    </w:p>
    <w:p>
      <w:r>
        <w:t xml:space="preserve">Mitä Breadalbanen herra ratsasti?</w:t>
      </w:r>
    </w:p>
    <w:p>
      <w:r>
        <w:rPr>
          <w:b/>
        </w:rPr>
        <w:t xml:space="preserve">Tulos</w:t>
      </w:r>
    </w:p>
    <w:p>
      <w:r>
        <w:t xml:space="preserve">Kuka Breadalbanen herrasmies oikeastaan oli?</w:t>
      </w:r>
    </w:p>
    <w:p>
      <w:r>
        <w:rPr>
          <w:b/>
        </w:rPr>
        <w:t xml:space="preserve">Tulos</w:t>
      </w:r>
    </w:p>
    <w:p>
      <w:r>
        <w:t xml:space="preserve">Ketkä kaksi ihmistä "puhuivat korkealentoisesti ja hienostuneesti hienoista asioista"?</w:t>
      </w:r>
    </w:p>
    <w:p>
      <w:r>
        <w:rPr>
          <w:b/>
        </w:rPr>
        <w:t xml:space="preserve">Tulos</w:t>
      </w:r>
    </w:p>
    <w:p>
      <w:r>
        <w:t xml:space="preserve">Minkä väriset ovat Ringanin hiukset?</w:t>
      </w:r>
    </w:p>
    <w:p>
      <w:r>
        <w:rPr>
          <w:b/>
        </w:rPr>
        <w:t xml:space="preserve">Tulos</w:t>
      </w:r>
    </w:p>
    <w:p>
      <w:r>
        <w:t xml:space="preserve">Ketä nimenomaan kuvataan Highlanderiksi?</w:t>
      </w:r>
    </w:p>
    <w:p>
      <w:r>
        <w:rPr>
          <w:b/>
        </w:rPr>
        <w:t xml:space="preserve">Esimerkki 0,592</w:t>
      </w:r>
    </w:p>
    <w:p>
      <w:r>
        <w:t xml:space="preserve">Kappale- Lähetys 1: Kunnia ja perintö Vuonna 1929 neuvostokirjailija Leonid Grossman julkaisi romaanin The d'Archiac Papers, jossa kerrotaan Pushkinin kuolemasta ranskalaisen diplomaatin näkökulmasta, joka oli mukana ja silminnäkijä kohtalokkaassa kaksintaistelussa.Lähetys 2: Kirjassa Pushkin kuvataan liberaaliksi ja tsaarihallinnon uhriksi.Lähetys 3: Puolassa kirja julkaistiin nimellä Runoilijan kuolema.Lähetys 4: Vuonna 1937 Tsarskoje Selon kaupunki nimettiin hänen kunniakseen Pushkiniksi.Lähetys 5: Venäjällä on useita Pushkinille omistettuja museoita, joista kaksi Moskovassa, yksi Pietarissa ja suuri kompleksi Mikhaylovskojessa.Lähetys 6: Pushkinin kuolema kuvattiin vuonna 2006 elämäkerrallisessa elokuvassa Pushkin: Lähettäjä 7: Elokuvan ohjasi Natalja Bondaršuk.Lähettäjä 8: Pushkinia esitti valkokankaalla Sergei Bezrukov.Lähettäjä 9: Abercornin herttuatar perusti vuonna 1987 Pushkin Trust -järjestön muistamaan esi-isänsä luovaa perintöä ja henkeä sekä vapauttamaan irlantilaisten lasten luovuutta ja mielikuvitusta tarjoamalla heille tilaisuuksia kertoa ajatuksistaan, tunteistaan ja kokemuksistaan.Lähetetty 10: Neuvostoliittolainen tähtitieteilijä Nikolai Stepanovitš Tšerinih löysi vuonna 1977 pikkuplaneetan 2208 Pushkin, joka on nimetty hänen mukaansa.Lähetetty 11: Hänen mukaansa on nimetty myös Merkuriuksen kraatteri. Lähetetty 12: MS Alexandr Pushkin, venäläisen Ivan Franko-luokan (jota kutsutaan myös "runoilija"- tai "kirjailija"-luokaksi) toinen alus. Lähetetty 13: Taškentin metron asema on nimetty hänen mukaansa.Lähettäjä 14: Pushkin Hills ja Pushkin Lake nimettiin hänen kunniakseen Ben Nevisin kunnassa, Cochranen piirikunnassa, Ontariossa, Kanadassa.Lähettäjä 15: YK:n venäjän kielen päivä, jonka Yhdistyneet Kansakunnat perusti vuonna 2010 ja jota vietetään vuosittain 6. kesäkuuta, ajoitettiin Pushkinin syntymäpäiväksi.</w:t>
      </w:r>
    </w:p>
    <w:p>
      <w:r>
        <w:rPr>
          <w:b/>
        </w:rPr>
        <w:t xml:space="preserve">Tulos</w:t>
      </w:r>
    </w:p>
    <w:p>
      <w:r>
        <w:t xml:space="preserve">Mikä on Pushkinin syntymäpäivä?</w:t>
      </w:r>
    </w:p>
    <w:p>
      <w:r>
        <w:rPr>
          <w:b/>
        </w:rPr>
        <w:t xml:space="preserve">Tulos</w:t>
      </w:r>
    </w:p>
    <w:p>
      <w:r>
        <w:t xml:space="preserve">Minkä tyyppisen elokuvan Natalja Bondarchuk ohjasi?</w:t>
      </w:r>
    </w:p>
    <w:p>
      <w:r>
        <w:rPr>
          <w:b/>
        </w:rPr>
        <w:t xml:space="preserve">Tulos</w:t>
      </w:r>
    </w:p>
    <w:p>
      <w:r>
        <w:t xml:space="preserve">Löysikö Nikolai Stepanovitš Tšernykh planeetan ennen kuin d'Archaic Papers kirjoitettiin?</w:t>
      </w:r>
    </w:p>
    <w:p>
      <w:r>
        <w:rPr>
          <w:b/>
        </w:rPr>
        <w:t xml:space="preserve">Tulos</w:t>
      </w:r>
    </w:p>
    <w:p>
      <w:r>
        <w:t xml:space="preserve">Oliko Pushkin kansainvälisesti tunnettu?</w:t>
      </w:r>
    </w:p>
    <w:p>
      <w:r>
        <w:rPr>
          <w:b/>
        </w:rPr>
        <w:t xml:space="preserve">Tulos</w:t>
      </w:r>
    </w:p>
    <w:p>
      <w:r>
        <w:t xml:space="preserve">Mikä on Natalya Bondarchukin ohjaaman elokuvan nimi?</w:t>
      </w:r>
    </w:p>
    <w:p>
      <w:r>
        <w:rPr>
          <w:b/>
        </w:rPr>
        <w:t xml:space="preserve">Tulos</w:t>
      </w:r>
    </w:p>
    <w:p>
      <w:r>
        <w:t xml:space="preserve">Mikä oli Pushkinin kuolemasta vuonna 2006 tehdyn elokuvan nimi ja kuka esitti Pushkinia?</w:t>
      </w:r>
    </w:p>
    <w:p>
      <w:r>
        <w:rPr>
          <w:b/>
        </w:rPr>
        <w:t xml:space="preserve">Tulos</w:t>
      </w:r>
    </w:p>
    <w:p>
      <w:r>
        <w:t xml:space="preserve">Kuka ohjasi Pushkinista kertovan elämäkertaelokuvan "Viimeinen kaksintaistelu"?</w:t>
      </w:r>
    </w:p>
    <w:p>
      <w:r>
        <w:rPr>
          <w:b/>
        </w:rPr>
        <w:t xml:space="preserve">Tulos</w:t>
      </w:r>
    </w:p>
    <w:p>
      <w:r>
        <w:t xml:space="preserve">Ketä kirjassa kuvataan liberaaliksi ja tsaarihallinnon uhriksi?</w:t>
      </w:r>
    </w:p>
    <w:p>
      <w:r>
        <w:rPr>
          <w:b/>
        </w:rPr>
        <w:t xml:space="preserve">Tulos</w:t>
      </w:r>
    </w:p>
    <w:p>
      <w:r>
        <w:t xml:space="preserve">Kuinka monta asiaa on nimetty Aleksandr Pushkinin mukaan?</w:t>
      </w:r>
    </w:p>
    <w:p>
      <w:r>
        <w:rPr>
          <w:b/>
        </w:rPr>
        <w:t xml:space="preserve">Tulos</w:t>
      </w:r>
    </w:p>
    <w:p>
      <w:r>
        <w:t xml:space="preserve">Mikä on sen romaanin nimi, joka julkaistiin myöhemmin Puolassa nimellä "Runoilijan kuolema"?</w:t>
      </w:r>
    </w:p>
    <w:p>
      <w:r>
        <w:rPr>
          <w:b/>
        </w:rPr>
        <w:t xml:space="preserve">Tulos</w:t>
      </w:r>
    </w:p>
    <w:p>
      <w:r>
        <w:t xml:space="preserve">Mikä muu tähtitieteellinen kohde kuin Merkuriuksen kraatteri on nimetty Pushkinin mukaan?</w:t>
      </w:r>
    </w:p>
    <w:p>
      <w:r>
        <w:rPr>
          <w:b/>
        </w:rPr>
        <w:t xml:space="preserve">Tulos</w:t>
      </w:r>
    </w:p>
    <w:p>
      <w:r>
        <w:t xml:space="preserve">Minkä elokuvan on ohjannut Natalja Bondarchuk?</w:t>
      </w:r>
    </w:p>
    <w:p>
      <w:r>
        <w:rPr>
          <w:b/>
        </w:rPr>
        <w:t xml:space="preserve">Tulos</w:t>
      </w:r>
    </w:p>
    <w:p>
      <w:r>
        <w:t xml:space="preserve">Mitä yhteistä on Natalja Bondaršukilla ja Sergei Bezrukonilla?</w:t>
      </w:r>
    </w:p>
    <w:p>
      <w:r>
        <w:rPr>
          <w:b/>
        </w:rPr>
        <w:t xml:space="preserve">Tulos</w:t>
      </w:r>
    </w:p>
    <w:p>
      <w:r>
        <w:t xml:space="preserve">Mitä yhteistä on Taškentin metroasemalla ja Merkuriuksen kraatterilla?</w:t>
      </w:r>
    </w:p>
    <w:p>
      <w:r>
        <w:rPr>
          <w:b/>
        </w:rPr>
        <w:t xml:space="preserve">Tulos</w:t>
      </w:r>
    </w:p>
    <w:p>
      <w:r>
        <w:t xml:space="preserve">Mihin päivämääriin kirja julkaistiin?</w:t>
      </w:r>
    </w:p>
    <w:p>
      <w:r>
        <w:rPr>
          <w:b/>
        </w:rPr>
        <w:t xml:space="preserve">Tulos</w:t>
      </w:r>
    </w:p>
    <w:p>
      <w:r>
        <w:t xml:space="preserve">Mikä oli Leonid Grossmanin Puolassa julkaistun kirjan nimi?</w:t>
      </w:r>
    </w:p>
    <w:p>
      <w:r>
        <w:rPr>
          <w:b/>
        </w:rPr>
        <w:t xml:space="preserve">Tulos</w:t>
      </w:r>
    </w:p>
    <w:p>
      <w:r>
        <w:t xml:space="preserve">Kuka ohjasi Pushkinin elämään perustuvan elämäkertaelokuvan?</w:t>
      </w:r>
    </w:p>
    <w:p>
      <w:r>
        <w:rPr>
          <w:b/>
        </w:rPr>
        <w:t xml:space="preserve">Tulos</w:t>
      </w:r>
    </w:p>
    <w:p>
      <w:r>
        <w:t xml:space="preserve">Sergei Bezrukov esitti Pushkinia valkokankaalla missä elokuvassa?</w:t>
      </w:r>
    </w:p>
    <w:p>
      <w:r>
        <w:rPr>
          <w:b/>
        </w:rPr>
        <w:t xml:space="preserve">Tulos</w:t>
      </w:r>
    </w:p>
    <w:p>
      <w:r>
        <w:t xml:space="preserve">Mitkä kaksi tähtitieteellistä piirrettä on nimetty Pushkinin mukaan?</w:t>
      </w:r>
    </w:p>
    <w:p>
      <w:r>
        <w:rPr>
          <w:b/>
        </w:rPr>
        <w:t xml:space="preserve">Tulos</w:t>
      </w:r>
    </w:p>
    <w:p>
      <w:r>
        <w:t xml:space="preserve">Ketä kirjassa kuvataan tsaarihallinnon uhriksi?</w:t>
      </w:r>
    </w:p>
    <w:p>
      <w:r>
        <w:rPr>
          <w:b/>
        </w:rPr>
        <w:t xml:space="preserve">Tulos</w:t>
      </w:r>
    </w:p>
    <w:p>
      <w:r>
        <w:t xml:space="preserve">Missä kahdessa muussa maassa kuin Venäjällä Pushkinia on kunnioitettu jollakin tavalla?</w:t>
      </w:r>
    </w:p>
    <w:p>
      <w:r>
        <w:rPr>
          <w:b/>
        </w:rPr>
        <w:t xml:space="preserve">Esimerkki 0,593</w:t>
      </w:r>
    </w:p>
    <w:p>
      <w:r>
        <w:t xml:space="preserve">Kappale- Lähetys 1: Jotkut hellenisaation epätavallisimmista vaikutuksista voidaan nähdä Afganistanissa ja Intiassa, suhteellisen myöhään syntyneen kreikkalais-baktrisen valtakunnan (250 eaa. - 125 eaa.) alueella nykyisessä Afganistanissa, Pakistanissa ja Tadžikistanissa ja kreikkalais-intialaisen valtakunnan (180 eaa. - 10 eaa.) alueella nykyisessä Afganistanissa ja Intiassa.Lähetys 2: Siellä vastikään muodostuneella Silkkitien varrella kreikkalainen kulttuuri risteytyi ilmeisesti intialaisen ja erityisesti buddhalaisen kulttuurin kanssa.Lähetys 3: Syntynyt synkretismi, joka tunnetaan kreikkalais-buddhalaisuutena, vaikutti voimakkaasti buddhalaisuuden kehitykseen ja loi kreikkalais-buddhalaisen taiteen kulttuurin. Lähetys 4: Nämä kreikkalais-buddhalaiset valtakunnat lähettivät joitakin ensimmäisistä buddhalaisista lähetyssaarnaajista Kiinaan, Sri Lankaan ja Välimeren alueelle (kreikkalais-buddhalainen luostarikunta). Lähetys 5: Ensimmäiset Buddhan figuurikuvaukset, joita buddhalaiset olivat aiemmin vältelleet, ilmestyivät tähän aikaan; ne oli mallinnettu kreikkalaisista Apollon-patsaista.Lähetys 6: Useat buddhalaiset perinteet ovat saattaneet saada vaikutteita muinaiskreikkalaisesta uskonnosta: Boddhisatvas-käsite muistuttaa kreikkalaisia jumalallisia sankareita, ja jotkin Mahayanan seremonialliset käytännöt (suitsukkeiden polttaminen, kukkien lahjoittaminen ja alttareille asetetut ruoat) ovat samankaltaisia kuin muinaisilla kreikkalaisilla harjoitetut.Lähetys 7: Eräästä kreikkalaisesta kuninkaasta, Menander I:stä, tuli luultavasti buddhalainen, ja hänet ikuistettiin buddhalaisessa kirjallisuudessa nimellä "Milinda".Lähetys 8: Hellenisoitumisprosessi ulottui tieteisiin, joissa kreikkalaisen tähtitieteen ideat suodattuivat itään ja vaikuttivat syvällisesti intialaiseen tähtitieteeseen vuosisatojen alkupuolella jKr.Lähetys 9: Esimerkiksi kreikkalaisia tähtitieteellisiä välineitä, jotka olivat peräisin 3. vuosisadalta eaa., löydettiin kreikkalais-baktrialaisesta Ai Khanoumin kaupungista nykyisestä Afganistanista, kun taas kreikkalainen käsitys pallomaisesta maapallosta, jota ympäröivät planeettojen pallot, omaksuttiin Intiassa, ja lopulta se syrjäytti Intian pitkään vallinneen kosmologisen uskomuksen litteästä ja pyöreästä maapallosta.Lähetys 10: Erityisesti Yavanajataka- ja Paulisa Siddhanta -teksteissä on havaittavissa kreikkalaista vaikutusta.</w:t>
      </w:r>
    </w:p>
    <w:p>
      <w:r>
        <w:rPr>
          <w:b/>
        </w:rPr>
        <w:t xml:space="preserve">Tulos</w:t>
      </w:r>
    </w:p>
    <w:p>
      <w:r>
        <w:t xml:space="preserve">Mikä kulttuuri-ilmiö johti kreikkalais-baktralaiseen synteesiin?</w:t>
      </w:r>
    </w:p>
    <w:p>
      <w:r>
        <w:rPr>
          <w:b/>
        </w:rPr>
        <w:t xml:space="preserve">Tulos</w:t>
      </w:r>
    </w:p>
    <w:p>
      <w:r>
        <w:t xml:space="preserve">Anna esimerkki siitä, miten hellenisoituja taidemuotoja käytettiin intialaisessa taiteessa.?</w:t>
      </w:r>
    </w:p>
    <w:p>
      <w:r>
        <w:rPr>
          <w:b/>
        </w:rPr>
        <w:t xml:space="preserve">Tulos</w:t>
      </w:r>
    </w:p>
    <w:p>
      <w:r>
        <w:t xml:space="preserve">Mitä todisteita on olemassa siitä, että kreikkalais-baktralainen vaikutus ulottui tieteisiin?</w:t>
      </w:r>
    </w:p>
    <w:p>
      <w:r>
        <w:rPr>
          <w:b/>
        </w:rPr>
        <w:t xml:space="preserve">Tulos</w:t>
      </w:r>
    </w:p>
    <w:p>
      <w:r>
        <w:t xml:space="preserve">Kreikkalais-buddhalaisuus syntyi kreikkalaisen kulttuurin ja minkä maan kulttuurin sekoittumisen tuloksena?</w:t>
      </w:r>
    </w:p>
    <w:p>
      <w:r>
        <w:rPr>
          <w:b/>
        </w:rPr>
        <w:t xml:space="preserve">Esimerkki 0,594</w:t>
      </w:r>
    </w:p>
    <w:p>
      <w:r>
        <w:t xml:space="preserve">Kohta- Lähetys 1: Pääjohtajien komitea piti ensimmäisen kokouksensa al-Qaidasta 4. syyskuuta.Lähetys 2: Kokouksen päivänä Clarke lähetti Ricelle kiihkeän henkilökohtaisen viestin.Lähetys 3: Hän kritisoi Yhdysvaltojen aiempia ja nykyisiä terrorisminvastaisia toimia.Lähetys 4: Hän kirjoitti, että pääjohtajien edessä oleva "todellinen kysymys" oli, "olemmeko tosissamme al-Qaidan uhan käsittelyssä?".Lähettäjä 5: Onko al-Qida iso asia?Lähettäjä 6: Päätöksentekijöiden tulisi kuvitella itsensä tulevana päivänä, jolloin CSG ei ole onnistunut pysäyttämään al-Qidan hyökkäyksiä ja satoja amerikkalaisia makaa kuolleena useissa maissa, myös Yhdysvalloissa, Clarke kirjoitti.Lähetys 7: "Mitä nämä päättäjät toivoisivat, että he olisivat tehneet aikaisemmin?Lähetys 8: Tuo tuleva päivä voi tapahtua milloin tahansa." Lähetys 9: Clarke kääntyi sitten Cole-iskuun. "Lähetys 10: Se, että USS Coleen hyökättiin edellisen hallituksen aikana, ei vapauta meitä siitä, että olisimme vastanneet iskuun", hän kirjoitti.Lähetys 11: "Monet al-Qaidassa ja Talebanissa ovat ehkä ottaneet väärän opetuksen Cole-iskusta: he voivat tappaa yhdysvaltalaisia ilman, että Yhdysvallat reagoi, ilman, että siitä maksetaan hinta.".</w:t>
      </w:r>
    </w:p>
    <w:p>
      <w:r>
        <w:rPr>
          <w:b/>
        </w:rPr>
        <w:t xml:space="preserve">Tulos</w:t>
      </w:r>
    </w:p>
    <w:p>
      <w:r>
        <w:t xml:space="preserve">Kuka väittää, että "Talebanit ovat saattaneet ottaa väärän opetuksen Colesta"?</w:t>
      </w:r>
    </w:p>
    <w:p>
      <w:r>
        <w:rPr>
          <w:b/>
        </w:rPr>
        <w:t xml:space="preserve">Tulos</w:t>
      </w:r>
    </w:p>
    <w:p>
      <w:r>
        <w:t xml:space="preserve">Mikä oli pääkomitean kokouksen pääaihe?</w:t>
      </w:r>
    </w:p>
    <w:p>
      <w:r>
        <w:rPr>
          <w:b/>
        </w:rPr>
        <w:t xml:space="preserve">Tulos</w:t>
      </w:r>
    </w:p>
    <w:p>
      <w:r>
        <w:t xml:space="preserve">Ketä Clarke arvosteli lähettäessään Ricelle kiihkeän henkilökohtaisen viestin?</w:t>
      </w:r>
    </w:p>
    <w:p>
      <w:r>
        <w:rPr>
          <w:b/>
        </w:rPr>
        <w:t xml:space="preserve">Tulos</w:t>
      </w:r>
    </w:p>
    <w:p>
      <w:r>
        <w:t xml:space="preserve">Todellinen kysymys on, onko al-Qida iso asia. Kenen Clarke odotti vastaavan tähän kysymykseen?</w:t>
      </w:r>
    </w:p>
    <w:p>
      <w:r>
        <w:rPr>
          <w:b/>
        </w:rPr>
        <w:t xml:space="preserve">Tulos</w:t>
      </w:r>
    </w:p>
    <w:p>
      <w:r>
        <w:t xml:space="preserve">Mitä kahta asiaa Clarke kehotti päättäjiä tekemään, koska tulevaisuus voi tapahtua milloin tahansa?</w:t>
      </w:r>
    </w:p>
    <w:p>
      <w:r>
        <w:rPr>
          <w:b/>
        </w:rPr>
        <w:t xml:space="preserve">Tulos</w:t>
      </w:r>
    </w:p>
    <w:p>
      <w:r>
        <w:t xml:space="preserve">Kuka sanoi, että USS Coleen hyökättiin Clintonin hallinnon aikana?</w:t>
      </w:r>
    </w:p>
    <w:p>
      <w:r>
        <w:rPr>
          <w:b/>
        </w:rPr>
        <w:t xml:space="preserve">Tulos</w:t>
      </w:r>
    </w:p>
    <w:p>
      <w:r>
        <w:t xml:space="preserve">Minä päivänä Clarke lähetti Ricelle viestin, jossa hän arvosteli Yhdysvaltojen terrorisminvastaisia toimia?</w:t>
      </w:r>
    </w:p>
    <w:p>
      <w:r>
        <w:rPr>
          <w:b/>
        </w:rPr>
        <w:t xml:space="preserve">Tulos</w:t>
      </w:r>
    </w:p>
    <w:p>
      <w:r>
        <w:t xml:space="preserve">Kun Clarke lähetti Ricelle viestin, kenellä oli kokous?</w:t>
      </w:r>
    </w:p>
    <w:p>
      <w:r>
        <w:rPr>
          <w:b/>
        </w:rPr>
        <w:t xml:space="preserve">Tulos</w:t>
      </w:r>
    </w:p>
    <w:p>
      <w:r>
        <w:t xml:space="preserve">Kuka kritisoi 4. syyskuuta Yhdysvaltojen terrorisminvastaisia toimia?</w:t>
      </w:r>
    </w:p>
    <w:p>
      <w:r>
        <w:rPr>
          <w:b/>
        </w:rPr>
        <w:t xml:space="preserve">Esimerkki 0,595</w:t>
      </w:r>
    </w:p>
    <w:p>
      <w:r>
        <w:t xml:space="preserve">Kappale- Lähettäjä 1: Älkää pitäkö heitä sydämettöminä; he eivät ole sen parempia eivätkä huonompia kuin te tai minä; he pääsevät ammatillisten kauhujensa yli ja ryhtyvät varsinaiseen työhönsä; ja heissä sääli _tunteena_, joka päättyy itsestään tai parhaimmillaan kyyneliin ja pitkälle vedettyyn hengitykseen, vähenee, kun taas sääli _moottorina_ kiihtyy ja saa voimaa ja tarkoitusta.Lähetys 2: Ihmisparan kannalta on hyvä, että näin on. lähetys 3: Leikkaussali on täynnä; paljon puhetta ja hauskanpitoa ja kaikki nuoruuden sydämellisyys ja vilske. lähetys 4: Kirurgi apulaisineen on paikalla. lähetys 5: Sisään tulee Ailie; yksi katse häneen hiljentää ja rauhoittaa innokkaat opiskelijat.Lähettäjä 6: Tuo kaunis vanha nainen on heille liikaa; he istuvat alas ja tuijottavat häntä mykkinä.Lähettäjä 7: Nämä karkeat pojat tuntevat hänen läsnäolonsa voiman.Lähettäjä 8: Hän astuu sisään hiljaa, mutta kiirehtimättä; hänellä on päällään mutti, kaulaliina, valkoinen, lyhyehkö, valkoinen, hämärtynyt puku, musta, bombazeen-alkohame, josta näkyy valkoiset, kammetista valmistetut sukat ja mattokengät.Lähetys 9: Hänen takanaan oli Jaakob Rabin kanssa. lähetys 10: Jaakob istuutui etäälle ja otti tuon valtavan ja jalon pään polviensa väliin. lähetys 11: Rab näytti hämmentyneeltä ja vaaralliselta - aina vain kukkoili korvansa ja pudotti sen yhtä nopeasti.</w:t>
      </w:r>
    </w:p>
    <w:p>
      <w:r>
        <w:rPr>
          <w:b/>
        </w:rPr>
        <w:t xml:space="preserve">Tulos</w:t>
      </w:r>
    </w:p>
    <w:p>
      <w:r>
        <w:t xml:space="preserve">Millaiset kengät Alliella on jalassaan ?</w:t>
      </w:r>
    </w:p>
    <w:p>
      <w:r>
        <w:rPr>
          <w:b/>
        </w:rPr>
        <w:t xml:space="preserve">Tulos</w:t>
      </w:r>
    </w:p>
    <w:p>
      <w:r>
        <w:t xml:space="preserve">Millaisia ihmisiä leikkaussalissa on ?</w:t>
      </w:r>
    </w:p>
    <w:p>
      <w:r>
        <w:rPr>
          <w:b/>
        </w:rPr>
        <w:t xml:space="preserve">Tulos</w:t>
      </w:r>
    </w:p>
    <w:p>
      <w:r>
        <w:t xml:space="preserve">Millaiset kengät Ailialla on jalassaan?</w:t>
      </w:r>
    </w:p>
    <w:p>
      <w:r>
        <w:rPr>
          <w:b/>
        </w:rPr>
        <w:t xml:space="preserve">Tulos</w:t>
      </w:r>
    </w:p>
    <w:p>
      <w:r>
        <w:t xml:space="preserve">Missä James sijaitsi?</w:t>
      </w:r>
    </w:p>
    <w:p>
      <w:r>
        <w:rPr>
          <w:b/>
        </w:rPr>
        <w:t xml:space="preserve">Tulos</w:t>
      </w:r>
    </w:p>
    <w:p>
      <w:r>
        <w:t xml:space="preserve">Millainen oli leikkaussalin ilmapiiri?</w:t>
      </w:r>
    </w:p>
    <w:p>
      <w:r>
        <w:rPr>
          <w:b/>
        </w:rPr>
        <w:t xml:space="preserve">Tulos</w:t>
      </w:r>
    </w:p>
    <w:p>
      <w:r>
        <w:t xml:space="preserve">Kuka oli leikkaussalissa ennen Allien tuloa?</w:t>
      </w:r>
    </w:p>
    <w:p>
      <w:r>
        <w:rPr>
          <w:b/>
        </w:rPr>
        <w:t xml:space="preserve">Tulos</w:t>
      </w:r>
    </w:p>
    <w:p>
      <w:r>
        <w:t xml:space="preserve">Miltä Allie näyttää ?</w:t>
      </w:r>
    </w:p>
    <w:p>
      <w:r>
        <w:rPr>
          <w:b/>
        </w:rPr>
        <w:t xml:space="preserve">Tulos</w:t>
      </w:r>
    </w:p>
    <w:p>
      <w:r>
        <w:t xml:space="preserve">Missä kirurgi on?</w:t>
      </w:r>
    </w:p>
    <w:p>
      <w:r>
        <w:rPr>
          <w:b/>
        </w:rPr>
        <w:t xml:space="preserve">Tulos</w:t>
      </w:r>
    </w:p>
    <w:p>
      <w:r>
        <w:t xml:space="preserve">Kuka astuu sisään Allien takaa?</w:t>
      </w:r>
    </w:p>
    <w:p>
      <w:r>
        <w:rPr>
          <w:b/>
        </w:rPr>
        <w:t xml:space="preserve">Tulos</w:t>
      </w:r>
    </w:p>
    <w:p>
      <w:r>
        <w:t xml:space="preserve">Onko Ailie vanha vai nuori?</w:t>
      </w:r>
    </w:p>
    <w:p>
      <w:r>
        <w:rPr>
          <w:b/>
        </w:rPr>
        <w:t xml:space="preserve">Tulos</w:t>
      </w:r>
    </w:p>
    <w:p>
      <w:r>
        <w:t xml:space="preserve">Mitkä ovat kirurgin avustajien nimet ?</w:t>
      </w:r>
    </w:p>
    <w:p>
      <w:r>
        <w:rPr>
          <w:b/>
        </w:rPr>
        <w:t xml:space="preserve">Tulos</w:t>
      </w:r>
    </w:p>
    <w:p>
      <w:r>
        <w:t xml:space="preserve">Mikä oli Allien kuvaus?</w:t>
      </w:r>
    </w:p>
    <w:p>
      <w:r>
        <w:rPr>
          <w:b/>
        </w:rPr>
        <w:t xml:space="preserve">Tulos</w:t>
      </w:r>
    </w:p>
    <w:p>
      <w:r>
        <w:t xml:space="preserve">Missä kirurgi ja hänen avustajansa ovat?</w:t>
      </w:r>
    </w:p>
    <w:p>
      <w:r>
        <w:rPr>
          <w:b/>
        </w:rPr>
        <w:t xml:space="preserve">Tulos</w:t>
      </w:r>
    </w:p>
    <w:p>
      <w:r>
        <w:t xml:space="preserve">Kuka astuu huoneeseen kirurgin henkilökunnan kanssa?</w:t>
      </w:r>
    </w:p>
    <w:p>
      <w:r>
        <w:rPr>
          <w:b/>
        </w:rPr>
        <w:t xml:space="preserve">Tulos</w:t>
      </w:r>
    </w:p>
    <w:p>
      <w:r>
        <w:t xml:space="preserve">Miten oppilaat reagoivat Allieen, kun hän tuli huoneeseen?</w:t>
      </w:r>
    </w:p>
    <w:p>
      <w:r>
        <w:rPr>
          <w:b/>
        </w:rPr>
        <w:t xml:space="preserve">Tulos</w:t>
      </w:r>
    </w:p>
    <w:p>
      <w:r>
        <w:t xml:space="preserve">Kuka katsoo vanhan naisen astuvan huoneeseen?</w:t>
      </w:r>
    </w:p>
    <w:p>
      <w:r>
        <w:rPr>
          <w:b/>
        </w:rPr>
        <w:t xml:space="preserve">Tulos</w:t>
      </w:r>
    </w:p>
    <w:p>
      <w:r>
        <w:t xml:space="preserve">Kuka astui huoneeseen ennen Jamesia ja Rabia?</w:t>
      </w:r>
    </w:p>
    <w:p>
      <w:r>
        <w:rPr>
          <w:b/>
        </w:rPr>
        <w:t xml:space="preserve">Tulos</w:t>
      </w:r>
    </w:p>
    <w:p>
      <w:r>
        <w:t xml:space="preserve">Kenen päätä James pitää kädessään?</w:t>
      </w:r>
    </w:p>
    <w:p>
      <w:r>
        <w:rPr>
          <w:b/>
        </w:rPr>
        <w:t xml:space="preserve">Tulos</w:t>
      </w:r>
    </w:p>
    <w:p>
      <w:r>
        <w:t xml:space="preserve">Onko Ailie nuori nainen?</w:t>
      </w:r>
    </w:p>
    <w:p>
      <w:r>
        <w:rPr>
          <w:b/>
        </w:rPr>
        <w:t xml:space="preserve">Tulos</w:t>
      </w:r>
    </w:p>
    <w:p>
      <w:r>
        <w:t xml:space="preserve">Mikä on kirurgin nimi?</w:t>
      </w:r>
    </w:p>
    <w:p>
      <w:r>
        <w:rPr>
          <w:b/>
        </w:rPr>
        <w:t xml:space="preserve">Esimerkki 0,596</w:t>
      </w:r>
    </w:p>
    <w:p>
      <w:r>
        <w:t xml:space="preserve">Kappale- Lause 1: Kun puro tai joki hidastuu, se alkaa pudottaa sedimenttejä.Lause 2: Suuremmat sedimentit putoavat jyrkillä alueilla.Lause 3: Hitaasti virtaava puro tai joki voi edelleen kuljettaa mukanaan joitain pienempiä sedimenttejä.Lause 4: Pienemmät sedimentit putoavat, kun rinteen jyrkkyys vähenee.Lause 5: Alluviaaliset viuhkat Kuivilla alueilla vuoristopuro voi virrata tasaisemmalle maalle.Lause 6: Virta pysähtyy nopeasti.Lause 7: Kerrostumat muodostavat alluviaaliviuhkan.Lause 8: Kerrostumia syntyy myös silloin, kun puro tai joki laskee suureen seisovaan vesistöön.Lause 9: Tällöin muodostuu suisto.Lause 10: Suisto on kolmion muotoinen.Lause 11: Se levittäytyy vesistöön.</w:t>
      </w:r>
    </w:p>
    <w:p>
      <w:r>
        <w:rPr>
          <w:b/>
        </w:rPr>
        <w:t xml:space="preserve">Tulos</w:t>
      </w:r>
    </w:p>
    <w:p>
      <w:r>
        <w:t xml:space="preserve">Minne pienemmät sedimentit laskeutuvat, kun joki tai puro hidastuu?</w:t>
      </w:r>
    </w:p>
    <w:p>
      <w:r>
        <w:rPr>
          <w:b/>
        </w:rPr>
        <w:t xml:space="preserve">Tulos</w:t>
      </w:r>
    </w:p>
    <w:p>
      <w:r>
        <w:t xml:space="preserve">Mihin suuremmat sedimentit laskeutuvat, kun joki tai puro hidastuu?</w:t>
      </w:r>
    </w:p>
    <w:p>
      <w:r>
        <w:rPr>
          <w:b/>
        </w:rPr>
        <w:t xml:space="preserve">Tulos</w:t>
      </w:r>
    </w:p>
    <w:p>
      <w:r>
        <w:t xml:space="preserve">Milloin delta muodostuu?</w:t>
      </w:r>
    </w:p>
    <w:p>
      <w:r>
        <w:rPr>
          <w:b/>
        </w:rPr>
        <w:t xml:space="preserve">Tulos</w:t>
      </w:r>
    </w:p>
    <w:p>
      <w:r>
        <w:t xml:space="preserve">Mitä voi tapahtua, kun vuoristopuro virtaa tasaisemmalle maalle ja pysähtyy nopeasti kuivilla alueilla?</w:t>
      </w:r>
    </w:p>
    <w:p>
      <w:r>
        <w:rPr>
          <w:b/>
        </w:rPr>
        <w:t xml:space="preserve">Tulos</w:t>
      </w:r>
    </w:p>
    <w:p>
      <w:r>
        <w:t xml:space="preserve">Miksi kutsutaan prosessia, jossa puro tai joki pudottaa sedimenttejä?</w:t>
      </w:r>
    </w:p>
    <w:p>
      <w:r>
        <w:rPr>
          <w:b/>
        </w:rPr>
        <w:t xml:space="preserve">Tulos</w:t>
      </w:r>
    </w:p>
    <w:p>
      <w:r>
        <w:t xml:space="preserve">Pudotetaanko pienemmät sedimentit ennen vai jälkeen suurempien sedimenttien?</w:t>
      </w:r>
    </w:p>
    <w:p>
      <w:r>
        <w:rPr>
          <w:b/>
        </w:rPr>
        <w:t xml:space="preserve">Tulos</w:t>
      </w:r>
    </w:p>
    <w:p>
      <w:r>
        <w:t xml:space="preserve">Kun joki tai puro tyhjenee suurempaan vesistöön, se leviää ja muokkaa suiston minkä muotoiseksi?</w:t>
      </w:r>
    </w:p>
    <w:p>
      <w:r>
        <w:rPr>
          <w:b/>
        </w:rPr>
        <w:t xml:space="preserve">Tulos</w:t>
      </w:r>
    </w:p>
    <w:p>
      <w:r>
        <w:t xml:space="preserve">Minkälainen piirre muodostuu, kun vuoristopurot kuivilla alueilla virtaavat tasaisemmalle maalle ja virta pysähtyy nopeasti?</w:t>
      </w:r>
    </w:p>
    <w:p>
      <w:r>
        <w:rPr>
          <w:b/>
        </w:rPr>
        <w:t xml:space="preserve">Tulos</w:t>
      </w:r>
    </w:p>
    <w:p>
      <w:r>
        <w:t xml:space="preserve">Milloin deltat muodostuvat?</w:t>
      </w:r>
    </w:p>
    <w:p>
      <w:r>
        <w:rPr>
          <w:b/>
        </w:rPr>
        <w:t xml:space="preserve">Tulos</w:t>
      </w:r>
    </w:p>
    <w:p>
      <w:r>
        <w:t xml:space="preserve">Putoavatko suuremmat sedimentit jyrkemmille tai vähemmän jyrkille alueille kuin pienemmät sedimentit samassa purossa?</w:t>
      </w:r>
    </w:p>
    <w:p>
      <w:r>
        <w:rPr>
          <w:b/>
        </w:rPr>
        <w:t xml:space="preserve">Esimerkki 0,597</w:t>
      </w:r>
    </w:p>
    <w:p>
      <w:r>
        <w:t xml:space="preserve">Kappale - Lähetetty 1: Kun lopulta saavuin solaan, valtavat kalliot alkoivat sulkeutua ympärilleni kaikessa villissä, salaperäisessä vaikuttavuudessaan, kun yhtäkkiä, kun katselin innokkaasti ympärilleni, näkyviin tuli joukko harmaita karvaisia olentoja, jotka laahustivat minua kohti luuton, karhun kaltainen, vellova liike.Lähetys 2: En koskaan käänny takaisin, vaikka usein olenkin siihen taipuvainen, ja tässä nimenomaisessa tapauksessa, tällaisessa ympäristössä, kaikki näytti erityisen epäsuotuisalta näin synkän seurueen rauhalliselle vastaanottamiselle. Lähetys 3: Pelkoni tukahduttaen huomasin pian, että vaikka nämä oudot olennot olivat karvaisia kuin karhut ja kieroja kuin huippumännyt, ne olivat kuitenkin riittävän ryhdikkäitä kuulumaan omaan lajiimme.Lähettäjä 4: Ne osoittautuivat pelottavimmiksi kuin salviajäniksen nahkoihin pukeutuneet mono-intiaanit. Lähettäjä 5: Sekä miehet että naiset kerjäsivät sinnikkäästi viskiä ja tupakkaa, ja he vaikuttivat niin tottuneilta kieltämiseen, että minun oli mahdotonta vakuuttaa heille, ettei minulla ollut mitään annettavaa.Lähetetty 6: Näiden kahden sivistystuotteen nimiä lukuun ottamatta he eivät näyttäneet ymmärtävän sanaakaan englantia, mutta myöhemmin sain tietää, että he olivat matkalla Yosemite Valleyyn syömään taimenia ja hankkimaan tammenterhoja, jotka he veisivät solan kautta takaisin Mono Lake -järven rannalla oleviin majoihinsa.</w:t>
      </w:r>
    </w:p>
    <w:p>
      <w:r>
        <w:rPr>
          <w:b/>
        </w:rPr>
        <w:t xml:space="preserve">Tulos</w:t>
      </w:r>
    </w:p>
    <w:p>
      <w:r>
        <w:t xml:space="preserve">Minkä värisiä kaninnahat olivat?</w:t>
      </w:r>
    </w:p>
    <w:p>
      <w:r>
        <w:rPr>
          <w:b/>
        </w:rPr>
        <w:t xml:space="preserve">Tulos</w:t>
      </w:r>
    </w:p>
    <w:p>
      <w:r>
        <w:t xml:space="preserve">Mitä tuntemattomat halusivat ja mitä heillä oli yllään?</w:t>
      </w:r>
    </w:p>
    <w:p>
      <w:r>
        <w:rPr>
          <w:b/>
        </w:rPr>
        <w:t xml:space="preserve">Tulos</w:t>
      </w:r>
    </w:p>
    <w:p>
      <w:r>
        <w:t xml:space="preserve">Mitä nämä oudot olennot olivat?</w:t>
      </w:r>
    </w:p>
    <w:p>
      <w:r>
        <w:rPr>
          <w:b/>
        </w:rPr>
        <w:t xml:space="preserve">Tulos</w:t>
      </w:r>
    </w:p>
    <w:p>
      <w:r>
        <w:t xml:space="preserve">Mitä kertoja harkitsi tekevänsä, kun intiaanit lähestyivät häntä ensimmäisen kerran, ja miltä hänestä tuntui?</w:t>
      </w:r>
    </w:p>
    <w:p>
      <w:r>
        <w:rPr>
          <w:b/>
        </w:rPr>
        <w:t xml:space="preserve">Tulos</w:t>
      </w:r>
    </w:p>
    <w:p>
      <w:r>
        <w:t xml:space="preserve">miksi hän oli taipuvainen kääntymään takaisin?</w:t>
      </w:r>
    </w:p>
    <w:p>
      <w:r>
        <w:rPr>
          <w:b/>
        </w:rPr>
        <w:t xml:space="preserve">Tulos</w:t>
      </w:r>
    </w:p>
    <w:p>
      <w:r>
        <w:t xml:space="preserve">Miten hän sai selville, että mono-intiaanit eivät ymmärtäneet englantia?</w:t>
      </w:r>
    </w:p>
    <w:p>
      <w:r>
        <w:rPr>
          <w:b/>
        </w:rPr>
        <w:t xml:space="preserve">Tulos</w:t>
      </w:r>
    </w:p>
    <w:p>
      <w:r>
        <w:t xml:space="preserve">Mitkä kaksi tuotetta mono-intiaanit osasivat nimetä?</w:t>
      </w:r>
    </w:p>
    <w:p>
      <w:r>
        <w:rPr>
          <w:b/>
        </w:rPr>
        <w:t xml:space="preserve">Tulos</w:t>
      </w:r>
    </w:p>
    <w:p>
      <w:r>
        <w:t xml:space="preserve">Miksi kaikki vaikutti synkältä?</w:t>
      </w:r>
    </w:p>
    <w:p>
      <w:r>
        <w:rPr>
          <w:b/>
        </w:rPr>
        <w:t xml:space="preserve">Tulos</w:t>
      </w:r>
    </w:p>
    <w:p>
      <w:r>
        <w:t xml:space="preserve">Minne se johti?</w:t>
      </w:r>
    </w:p>
    <w:p>
      <w:r>
        <w:rPr>
          <w:b/>
        </w:rPr>
        <w:t xml:space="preserve">Tulos</w:t>
      </w:r>
    </w:p>
    <w:p>
      <w:r>
        <w:t xml:space="preserve">Mitkä olivat ne kaksi englanninkielistä sanaa, jotka he tiesivät?</w:t>
      </w:r>
    </w:p>
    <w:p>
      <w:r>
        <w:rPr>
          <w:b/>
        </w:rPr>
        <w:t xml:space="preserve">Tulos</w:t>
      </w:r>
    </w:p>
    <w:p>
      <w:r>
        <w:t xml:space="preserve">Kuka oli matkalla Yosemiten laaksoon?</w:t>
      </w:r>
    </w:p>
    <w:p>
      <w:r>
        <w:rPr>
          <w:b/>
        </w:rPr>
        <w:t xml:space="preserve">Tulos</w:t>
      </w:r>
    </w:p>
    <w:p>
      <w:r>
        <w:t xml:space="preserve">Keitä kertoja tapasi matkallaan ja mitä he olivat matkalla tekemässä?</w:t>
      </w:r>
    </w:p>
    <w:p>
      <w:r>
        <w:rPr>
          <w:b/>
        </w:rPr>
        <w:t xml:space="preserve">Tulos</w:t>
      </w:r>
    </w:p>
    <w:p>
      <w:r>
        <w:t xml:space="preserve">Mistä heimosta miehet ja naiset olivat?</w:t>
      </w:r>
    </w:p>
    <w:p>
      <w:r>
        <w:rPr>
          <w:b/>
        </w:rPr>
        <w:t xml:space="preserve">Esimerkki 0,598</w:t>
      </w:r>
    </w:p>
    <w:p>
      <w:r>
        <w:t xml:space="preserve">Kappale- Lähetys 1: Niin oli käynyt, että J.W. ja Marty olivat päässeet toistensa elämän sisimpiin paikkoihin.Lähetys 2: Kaikista instituutin viikon tapahtumista J.W.:n ajatukset täytti luonnollisesti eräänlaisella kunnioitetulla ilolla Martyn päätös tarjota itsensä papiksi.Lähetys 3: Joe Carbrookin oikealle kääntyminen oli J.W.:n kannalta paljon dramaattisempi. näki, kun päätös oli tehty, että Marty ei voinut olla tarkoitettu muuksi kuin saarnamieheksi. lähetys 4: Se sopi niin hyvin kuin haluatte. lähetys 5: Joen osalta aiemmat mielipiteet olivat jakautuneet melko tasaisesti; toinen puoli oli kallistunut ajatukselle, että hänestä voisi tulla asianajaja, ja toinen ennusti, että hänestä tulisi todennäköisemmin jonkun toisen asianajajan ikuinen ja kannattava asiakas.Lähettäjä 6: Instituutin tapahtumien valossa oli odotettavissa, että college-kysymyksestä tulisi nopeasti käytännön asia neljälle Delafieldin asukkaalle. lähettäjä 7: Marty oli hyvin huolissaan, sillä hän tiesi, että jos hänestä oli tarkoitus tulla saarnaaja, hänen oli mentävä collegeen, eikä hän nähnyt, miten. lähettäjä 8: J.W. ei tuntenut suurta tarvetta, vaikka oli aina ollut selvää, että hän menisi. lähettäjä 9: Marcia Daynella oli yksi vuosi normaalikoulua suoritettuna, ja hän aikoi ehkä käydä toisen vuoden ensi vuonna, mutta tänä vuonna hänen oli pakko opettaa.</w:t>
      </w:r>
    </w:p>
    <w:p>
      <w:r>
        <w:rPr>
          <w:b/>
        </w:rPr>
        <w:t xml:space="preserve">Tulos</w:t>
      </w:r>
    </w:p>
    <w:p>
      <w:r>
        <w:t xml:space="preserve">Mitä Martyn pitäisi tehdä tullakseen saarnaajaksi?</w:t>
      </w:r>
    </w:p>
    <w:p>
      <w:r>
        <w:rPr>
          <w:b/>
        </w:rPr>
        <w:t xml:space="preserve">Tulos</w:t>
      </w:r>
    </w:p>
    <w:p>
      <w:r>
        <w:t xml:space="preserve">Mitä yhteistä oli Martyllä ja JW:llä?</w:t>
      </w:r>
    </w:p>
    <w:p>
      <w:r>
        <w:rPr>
          <w:b/>
        </w:rPr>
        <w:t xml:space="preserve">Tulos</w:t>
      </w:r>
    </w:p>
    <w:p>
      <w:r>
        <w:t xml:space="preserve">Mikä teki J.W:n onnellisimmaksi laitosviikolla?</w:t>
      </w:r>
    </w:p>
    <w:p>
      <w:r>
        <w:rPr>
          <w:b/>
        </w:rPr>
        <w:t xml:space="preserve">Tulos</w:t>
      </w:r>
    </w:p>
    <w:p>
      <w:r>
        <w:t xml:space="preserve">Mitkä olivat Joen kaksi uratoivetta?</w:t>
      </w:r>
    </w:p>
    <w:p>
      <w:r>
        <w:rPr>
          <w:b/>
        </w:rPr>
        <w:t xml:space="preserve">Esimerkki 0,599</w:t>
      </w:r>
    </w:p>
    <w:p>
      <w:r>
        <w:t xml:space="preserve">Kohta- Lähetys 1: Jos lyöt koiraa Schuylkillin piirikunnassa, saat todennäköisesti 100 dollarin sakon.Lähetys 2: Jos lyöt toistuvasti naista, saat todennäköisesti saman sakon.Lähetys 3: Vuonna 2001 piirikunnan tuomarit käsittelivät 98 väärinkäytöksiltä suojautumista koskevaa tapausta, ja 48 prosentissa tapauksista vastaaja todettiin syylliseksi joko kuulemisen jälkeen tai teknisen rikkomuksen tai vetoomuksen perusteella.Lause 4: Syyllisiksi todetuista suurin osa määrättiin maksamaan oikeudenkäyntikulut ja 100 dollarin sakko. Lause 5: Ketään vastaajaa ei määrätty maksamaan yli 250 dollarin sakkoa oikeuden määräyksen rikkomisesta. Lause 6: 27 prosentissa tapauksista syytteet hylättiin tai vastaaja todettiin syyttömäksi.Lähetys 7: Lopuissa tapauksissa syytteet peruttiin tai asiaa ei ole vielä ratkaistu.Lähetys 8: Schuylkill Women in Crisis -järjestön toiminnanjohtaja Sarah T. Casey pitää huolestuttavana sitä, että useimmissa tapauksissa sakko PFA-määräyksen rikkomisesta on vain vähän suurempi kuin sakko, jonka joku saisi eläimeen kohdistuvasta julmuudesta ja hyväksikäytöstä.Lähetys 9: "Useimmissa Schuylkillin piirikuntaa ympäröivissä piirikunnissa epäsuorasta rikollisesta halveksunnasta annetut rangaistukset ovat paljon ankarammat kuin Schuylkillin piirikunnassa", Casey sanoi. lähetys 10: "Minkälaisen viestin lähetämme niille, jotka toistuvasti rikkovat suojelua hyväksikäytöltä koskevia määräyksiä?Lähettäjä 11: Että Schuylkillin piirikunnassa naisten hyväksikäyttö on sallittua, koska siitä saa vain ranteeseensa läpsäisyn?" Lähettäjä 12: Osavaltion lain mukaan vähimmäissakko PFA-määräyksen noudattamatta jättämisestä on 100 dollaria; enimmäissakko on 1000 dollaria ja enintään kuusi kuukautta vankeutta.Lähettäjä 13: Kuten muutkin, jotka tuntevat, miten piirikunnan oikeusjärjestelmä toimii ja miten se ei toimi perheväkivallan uhreille, Casey uskoo, että joitakin muutoksia on tehtävä. Lähettäjä 14: Valerie West, johtaja/asianajaja Mid-Penn Legal Services -yhtiössä, jolla on toimistot Pottsvillessä ja Readingissä, käsittelee säännöllisesti perheväkivaltatapauksia.Lähetetty 15: Hän pitää valitettavana paikallista vaatimusta, jonka mukaan huoltajuusmääräys on annettava 30 päivän kuluessa PFA:n jättämisestä. Lähetetty 16: West sanoi, että hänen mielestään huoltajuusmääräyksen pitäisi antaa olla voimassa koko PFA:n voimassaoloajan - jopa 18 kuukautta - kuten monissa muissa osavaltion piirikunnissa.Lähettäjä 17: "Se asettaa kohtuuttoman taakan kantajalle kustannusten, oikeudellisen edustajan löytämisen ja pahoinpitelijän kohtaamisen osalta - puhumattakaan siitä, että näiden palvelujen tarjoaminen rasittaisi järjestelmää entisestään", West sanoi.Lähettäjä 18: "Osapuolten voi olla vaikea päästä sopimukseen niin pian väkivallan tapahtumisen jälkeen.</w:t>
      </w:r>
    </w:p>
    <w:p>
      <w:r>
        <w:rPr>
          <w:b/>
        </w:rPr>
        <w:t xml:space="preserve">Tulos</w:t>
      </w:r>
    </w:p>
    <w:p>
      <w:r>
        <w:t xml:space="preserve">Mid-Penn Legal Services -yhtiön johtaja/asianajaja Valerie West katsoo, että huoltajuusmääräyksen pitäisi antaa olla voimassa koko PFA:n voimassaoloajan, joka on mikä?</w:t>
      </w:r>
    </w:p>
    <w:p>
      <w:r>
        <w:rPr>
          <w:b/>
        </w:rPr>
        <w:t xml:space="preserve">Tulos</w:t>
      </w:r>
    </w:p>
    <w:p>
      <w:r>
        <w:t xml:space="preserve">Kuinka moni vastaaja määrättiin maksamaan enintään 1000 dollarin sakko, ja kuinka kauan PFA:n jättämisen jälkeen kantajan on saatava aikaan huoltajuusmääräys?</w:t>
      </w:r>
    </w:p>
    <w:p>
      <w:r>
        <w:rPr>
          <w:b/>
        </w:rPr>
        <w:t xml:space="preserve">Tulos</w:t>
      </w:r>
    </w:p>
    <w:p>
      <w:r>
        <w:t xml:space="preserve">Kuinka kauan Valerie West ehdottaa huoltajuusmääräyksen kestoa, ja kenelle hän työskentelee?</w:t>
      </w:r>
    </w:p>
    <w:p>
      <w:r>
        <w:rPr>
          <w:b/>
        </w:rPr>
        <w:t xml:space="preserve">Tulos</w:t>
      </w:r>
    </w:p>
    <w:p>
      <w:r>
        <w:t xml:space="preserve">Jos lyöt koiran ja naisen Schuylkill County, kuinka paljon sakkoa sinun on maksettava?</w:t>
      </w:r>
    </w:p>
    <w:p>
      <w:r>
        <w:rPr>
          <w:b/>
        </w:rPr>
        <w:t xml:space="preserve">Tulos</w:t>
      </w:r>
    </w:p>
    <w:p>
      <w:r>
        <w:t xml:space="preserve">Minkä Women in Crises -keskuksen toiminnanjohtajan mielestä oikeusjärjestelmän muutokset hyödyttäisivät perheväkivallan uhreja?</w:t>
      </w:r>
    </w:p>
    <w:p>
      <w:r>
        <w:rPr>
          <w:b/>
        </w:rPr>
        <w:t xml:space="preserve">Tulos</w:t>
      </w:r>
    </w:p>
    <w:p>
      <w:r>
        <w:t xml:space="preserve">Millaisen sakon saa naisen toistuvasta pahoinpitelystä?</w:t>
      </w:r>
    </w:p>
    <w:p>
      <w:r>
        <w:rPr>
          <w:b/>
        </w:rPr>
        <w:t xml:space="preserve">Tulos</w:t>
      </w:r>
    </w:p>
    <w:p>
      <w:r>
        <w:t xml:space="preserve">Mikä on PFA-tapaus ja mitä eroa on ympäröivien maakuntien rangaistuksissa?</w:t>
      </w:r>
    </w:p>
    <w:p>
      <w:r>
        <w:rPr>
          <w:b/>
        </w:rPr>
        <w:t xml:space="preserve">Tulos</w:t>
      </w:r>
    </w:p>
    <w:p>
      <w:r>
        <w:t xml:space="preserve">Millainen viesti lähetetään niille, jotka toistuvasti rikkovat hyväksikäytöltä suojelua koskevia määräyksiä?</w:t>
      </w:r>
    </w:p>
    <w:p>
      <w:r>
        <w:rPr>
          <w:b/>
        </w:rPr>
        <w:t xml:space="preserve">Tulos</w:t>
      </w:r>
    </w:p>
    <w:p>
      <w:r>
        <w:t xml:space="preserve">Kuka pitää vikana paikallista vaatimusta, jonka mukaan huoltajuusmääräys on annettava 30 päivän kuluessa PFA:n jättämisestä?</w:t>
      </w:r>
    </w:p>
    <w:p>
      <w:r>
        <w:rPr>
          <w:b/>
        </w:rPr>
        <w:t xml:space="preserve">Tulos</w:t>
      </w:r>
    </w:p>
    <w:p>
      <w:r>
        <w:t xml:space="preserve">Joutuvatko kaikki maksamaan sakkoa naisen tai koiran hakkaamisesta Schuylkillin piirikunnassa?</w:t>
      </w:r>
    </w:p>
    <w:p>
      <w:r>
        <w:rPr>
          <w:b/>
        </w:rPr>
        <w:t xml:space="preserve">Tulos</w:t>
      </w:r>
    </w:p>
    <w:p>
      <w:r>
        <w:t xml:space="preserve">Mikä on vähimmäissakko eläimen tai naisen pahoinpitelystä Schuylkillin piirikunnassa?</w:t>
      </w:r>
    </w:p>
    <w:p>
      <w:r>
        <w:rPr>
          <w:b/>
        </w:rPr>
        <w:t xml:space="preserve">Tulos</w:t>
      </w:r>
    </w:p>
    <w:p>
      <w:r>
        <w:t xml:space="preserve">Kenen mielestä "joitakin muutoksia on tehtävä", kuka muu asianajaja käsittelee säännöllisesti tämäntyyppisiä tapauksia (PFA-tapauksia) ja mitkä ovat heidän ammattinimikkeensä?</w:t>
      </w:r>
    </w:p>
    <w:p>
      <w:r>
        <w:rPr>
          <w:b/>
        </w:rPr>
        <w:t xml:space="preserve">Tulos</w:t>
      </w:r>
    </w:p>
    <w:p>
      <w:r>
        <w:t xml:space="preserve">Mitä ratkaisua West tarjoaa ja miten se eroaa kantajan kannalta siitä, mitä jo harjoitetaan?</w:t>
      </w:r>
    </w:p>
    <w:p>
      <w:r>
        <w:rPr>
          <w:b/>
        </w:rPr>
        <w:t xml:space="preserve">Tulos</w:t>
      </w:r>
    </w:p>
    <w:p>
      <w:r>
        <w:t xml:space="preserve">Vuonna 2001 piirikunnan tuomarit käsittelivät 98 väärinkäytöksiltä suojautumista koskevaa tapausta, mikä oli heidän maksettavakseen tuleva enimmäismäärä?</w:t>
      </w:r>
    </w:p>
    <w:p>
      <w:r>
        <w:rPr>
          <w:b/>
        </w:rPr>
        <w:t xml:space="preserve">Tulos</w:t>
      </w:r>
    </w:p>
    <w:p>
      <w:r>
        <w:t xml:space="preserve">Mitä vuonna 2001 syyllisiksi todetuista joutuivat maksamaan 100 dollarin sakon lisäksi?</w:t>
      </w:r>
    </w:p>
    <w:p>
      <w:r>
        <w:rPr>
          <w:b/>
        </w:rPr>
        <w:t xml:space="preserve">Tulos</w:t>
      </w:r>
    </w:p>
    <w:p>
      <w:r>
        <w:t xml:space="preserve">Sarah T. Casey, Schuylkill Women in Crisis -järjestön toiminnanjohtaja, pitää huolestuttavana, että useimmissa ympäröivissä piirikunnissa rikosoikeudellinen halveksuntasyyte on mikä?</w:t>
      </w:r>
    </w:p>
    <w:p>
      <w:r>
        <w:rPr>
          <w:b/>
        </w:rPr>
        <w:t xml:space="preserve">Tulos</w:t>
      </w:r>
    </w:p>
    <w:p>
      <w:r>
        <w:t xml:space="preserve">Missä piirikunnassa todettiin, että "48 prosenttia on syyllisiä" ja "27 prosenttia on vapautettu syytteestä tai syytön"?</w:t>
      </w:r>
    </w:p>
    <w:p>
      <w:r>
        <w:rPr>
          <w:b/>
        </w:rPr>
        <w:t xml:space="preserve">Esimerkki 0.600</w:t>
      </w:r>
    </w:p>
    <w:p>
      <w:r>
        <w:t xml:space="preserve">Kappale- Lähetys 1: Tosiasia: helvetti on muita ihmisiä.Lähetys 2: Toki laiva oli tilava.Lähetys 3: Emme ottaneet kyytiin monia matkustajia - vain muutama valikoitu, erityinen henkilö, jotka olivat hajallaan siellä täällä tähtien välissä.Lähetys 4: Mutta olimme kaikki tällä laivalla, ja olimme sillä yhdessä.Lähetys 5: Kaikissa kohtuullisen kokoisissa ihmisryhmissä muodostuu klikkejä.Lähettäjä 6: Minut erotti Sarah, vaatimaton nelikymppinen nainen, jolla oli samppanjalasi toisessa kädessään ja laihan mutta pitkän vaalean miehen käsivarsi toisessa.Lähettäjä 7: Hän tuli luokseni, kun kauhoin pieniä pyöreitä keksejä ja jotain, joka näytti olevan leivottua korianterikermadippiä lautaselle.Lähetetty 8: Lautanen oli muuten jo täynnä taiteltuja paloja vaaleanpunaista savukalaa, paprikalla maustettuja pirunmunia, vihreiden vihannesten ja juustoviipaleiden läpi pistettyjä hammastikkuja ja tomaattikastikkeessa muhennettuja lihapalleroita. Lähetetty 9: Ylellistä, jopa verrattuna siihen, mitä voisi syödä korkealuokkaisilla avaruusasemilla ja huviristeilijöillä.Lähettäjä 10: Verrattuna siihen, mitä pelkkä insinööri saisi tavallisella rahtialuksella, se oli suussasulavaa, huultenmurskaavan upeaa. lähettäjä 11: Mietin, oliko hyttiini viime päivinä toimitettu ruoka ollut yhtä upeaa. lähettäjä 12: Päätin, ettei se voinut olla. lähettäjä 13: "Pidätkö makean elämän mausta?" lähettäjä 14: "Minä olen Sarah, ja tämä on Alexis - olet varmaan uusi noutaja." Lähettäjä 14: "Olen Sarah, ja tämä on Alexis - olet varmaan uusi noutaja." Hän katsoi minua hyväksyvästi. lähetys 15: "Tule, haetaan sinulle lasillinen samppanjaa." Katselin kaihoisasti cheddar-oliivileipäviipaleita, kun hän viuhtoi minut baaritiskille, mutta en vastustanut.</w:t>
      </w:r>
    </w:p>
    <w:p>
      <w:r>
        <w:rPr>
          <w:b/>
        </w:rPr>
        <w:t xml:space="preserve">Tulos</w:t>
      </w:r>
    </w:p>
    <w:p>
      <w:r>
        <w:t xml:space="preserve">Oliko Alexis lihava?</w:t>
      </w:r>
    </w:p>
    <w:p>
      <w:r>
        <w:rPr>
          <w:b/>
        </w:rPr>
        <w:t xml:space="preserve">Tulos</w:t>
      </w:r>
    </w:p>
    <w:p>
      <w:r>
        <w:t xml:space="preserve">Kuka oli se laiha, pitkä mies?</w:t>
      </w:r>
    </w:p>
    <w:p>
      <w:r>
        <w:rPr>
          <w:b/>
        </w:rPr>
        <w:t xml:space="preserve">Tulos</w:t>
      </w:r>
    </w:p>
    <w:p>
      <w:r>
        <w:t xml:space="preserve">Mitä Trumpia tutkitaan?</w:t>
      </w:r>
    </w:p>
    <w:p>
      <w:r>
        <w:rPr>
          <w:b/>
        </w:rPr>
        <w:t xml:space="preserve">Tulos</w:t>
      </w:r>
    </w:p>
    <w:p>
      <w:r>
        <w:t xml:space="preserve">Oliko Alexis pitkä?</w:t>
      </w:r>
    </w:p>
    <w:p>
      <w:r>
        <w:rPr>
          <w:b/>
        </w:rPr>
        <w:t xml:space="preserve">Tulos</w:t>
      </w:r>
    </w:p>
    <w:p>
      <w:r>
        <w:t xml:space="preserve">Mitä henkilö, joka luuli kertojaa erehtyneenä uudeksi poimijaksi, joi?</w:t>
      </w:r>
    </w:p>
    <w:p>
      <w:r>
        <w:rPr>
          <w:b/>
        </w:rPr>
        <w:t xml:space="preserve">Tulos</w:t>
      </w:r>
    </w:p>
    <w:p>
      <w:r>
        <w:t xml:space="preserve">Kuinka kauan kertoja on ollut aluksella?</w:t>
      </w:r>
    </w:p>
    <w:p>
      <w:r>
        <w:rPr>
          <w:b/>
        </w:rPr>
        <w:t xml:space="preserve">Tulos</w:t>
      </w:r>
    </w:p>
    <w:p>
      <w:r>
        <w:t xml:space="preserve">Oliko päähenkilön asuintiloihin toimitettu ruoka yhtä hyvää kuin ruoka, jota tarjoiltiin, kun hän tapasi Sarahin?</w:t>
      </w:r>
    </w:p>
    <w:p>
      <w:r>
        <w:rPr>
          <w:b/>
        </w:rPr>
        <w:t xml:space="preserve">Tulos</w:t>
      </w:r>
    </w:p>
    <w:p>
      <w:r>
        <w:t xml:space="preserve">Minkä väriset ovat Alexisin hiukset?</w:t>
      </w:r>
    </w:p>
    <w:p>
      <w:r>
        <w:rPr>
          <w:b/>
        </w:rPr>
        <w:t xml:space="preserve">Tulos</w:t>
      </w:r>
    </w:p>
    <w:p>
      <w:r>
        <w:t xml:space="preserve">Kuka on presidentti?</w:t>
      </w:r>
    </w:p>
    <w:p>
      <w:r>
        <w:rPr>
          <w:b/>
        </w:rPr>
        <w:t xml:space="preserve">Tulos</w:t>
      </w:r>
    </w:p>
    <w:p>
      <w:r>
        <w:t xml:space="preserve">Kuka on varapresidentti?</w:t>
      </w:r>
    </w:p>
    <w:p>
      <w:r>
        <w:rPr>
          <w:b/>
        </w:rPr>
        <w:t xml:space="preserve">Tulos</w:t>
      </w:r>
    </w:p>
    <w:p>
      <w:r>
        <w:t xml:space="preserve">Kuka oli edellinen presidentti?</w:t>
      </w:r>
    </w:p>
    <w:p>
      <w:r>
        <w:rPr>
          <w:b/>
        </w:rPr>
        <w:t xml:space="preserve">Tulos</w:t>
      </w:r>
    </w:p>
    <w:p>
      <w:r>
        <w:t xml:space="preserve">Minkälaista dippiä oli lautasella munien kanssa?</w:t>
      </w:r>
    </w:p>
    <w:p>
      <w:r>
        <w:rPr>
          <w:b/>
        </w:rPr>
        <w:t xml:space="preserve">Tulos</w:t>
      </w:r>
    </w:p>
    <w:p>
      <w:r>
        <w:t xml:space="preserve">Kuinka vanha oli nainen, joka tarjosi lasillisen samppanjaa?</w:t>
      </w:r>
    </w:p>
    <w:p>
      <w:r>
        <w:rPr>
          <w:b/>
        </w:rPr>
        <w:t xml:space="preserve">Tulos</w:t>
      </w:r>
    </w:p>
    <w:p>
      <w:r>
        <w:t xml:space="preserve">Oliko laivassa tungosta?</w:t>
      </w:r>
    </w:p>
    <w:p>
      <w:r>
        <w:rPr>
          <w:b/>
        </w:rPr>
        <w:t xml:space="preserve">Tulos</w:t>
      </w:r>
    </w:p>
    <w:p>
      <w:r>
        <w:t xml:space="preserve">Oliko Alexis mies vai nainen?</w:t>
      </w:r>
    </w:p>
    <w:p>
      <w:r>
        <w:rPr>
          <w:b/>
        </w:rPr>
        <w:t xml:space="preserve">Tulos</w:t>
      </w:r>
    </w:p>
    <w:p>
      <w:r>
        <w:t xml:space="preserve">Kuka kauhoi pieniä pyöreitä keksejä?</w:t>
      </w:r>
    </w:p>
    <w:p>
      <w:r>
        <w:rPr>
          <w:b/>
        </w:rPr>
        <w:t xml:space="preserve">Tulos</w:t>
      </w:r>
    </w:p>
    <w:p>
      <w:r>
        <w:t xml:space="preserve">Oliko Alexis vaalea?</w:t>
      </w:r>
    </w:p>
    <w:p>
      <w:r>
        <w:rPr>
          <w:b/>
        </w:rPr>
        <w:t xml:space="preserve">Tulos</w:t>
      </w:r>
    </w:p>
    <w:p>
      <w:r>
        <w:t xml:space="preserve">Missä on Valkoinen talo?</w:t>
      </w:r>
    </w:p>
    <w:p>
      <w:r>
        <w:rPr>
          <w:b/>
        </w:rPr>
        <w:t xml:space="preserve">Tulos</w:t>
      </w:r>
    </w:p>
    <w:p>
      <w:r>
        <w:t xml:space="preserve">Kuka ehdotti lasillista samppanjaa?</w:t>
      </w:r>
    </w:p>
    <w:p>
      <w:r>
        <w:rPr>
          <w:b/>
        </w:rPr>
        <w:t xml:space="preserve">Tulos</w:t>
      </w:r>
    </w:p>
    <w:p>
      <w:r>
        <w:t xml:space="preserve">Kuka puhui eniten?</w:t>
      </w:r>
    </w:p>
    <w:p>
      <w:r>
        <w:rPr>
          <w:b/>
        </w:rPr>
        <w:t xml:space="preserve">Tulos</w:t>
      </w:r>
    </w:p>
    <w:p>
      <w:r>
        <w:t xml:space="preserve">Missä on kertoja?</w:t>
      </w:r>
    </w:p>
    <w:p>
      <w:r>
        <w:rPr>
          <w:b/>
        </w:rPr>
        <w:t xml:space="preserve">Esimerkki 0.601</w:t>
      </w:r>
    </w:p>
    <w:p>
      <w:r>
        <w:t xml:space="preserve">Kappale- Lähetys 1: Iwasakin huolellinen kunnioitus Long Beachin ohjelmaa ja sen lakimiehiä kohtaan toi hänelle poliittista pääomaa, jota hän tarvitsi saadakseen haltuunsa ohjelman muutamassa viikossa.Lähetys 2: "Long Beachin ohjelmalla oli vahva tuki yhteisössä, joten tällaisessa tilanteessa on ymmärrettävä, että kyseessä ei ole haltuunotto, jossa minulla on kaikki vastaukset ja tiedän kaiken parhaiten", Iwasaki sanoi.Lähetys 3: "Yhteisössä työskentelevillä ihmisillä on kontakteja ja tietämystä, jotka mahdollistavat palvelun jatkumisen."Lähettäjä 4: Kaupungin toisella puolella asiat eivät ole sujuneet yhtä jouhevasti. Lähettäjä 5: Dudovitz, pitkäaikainen köyhyysasianajaja ja San Fernando Valleyn 36 vuotta vanhan oikeusapuohjelman johtaja, kamppailee edelleen vihamielisen haltuunottonsa kanssa viereisen San Gabriel-Pomona Valleyn palvelualueella vuosi sen jälkeen, kun se oli toteutettu. Lähettäjä 6: Positiivisena puolena on se, että Dudovitz on laajentanut arvostettua ohjelmaansa koskemaan myös asiakkaita San Gabriel-Pomona Valleyssa, ja hänellä on nyt paljon suurempi budjetti, 6,5 miljoonaa dollaria viime vuonna.Lähettäjä 7: Hänen yhteentörmäyksensä vanhan San Gabriel -ohjelman kanssa johti kuitenkin oikeudenkäynteihin, katkeriin tunteisiin ja tehtävään, joka joidenkin mielestä ei ole selvästi keskittynyt köyhien ihmisten palvelemiseen. lähettäjä 8: "Se oli vaikea tilanne, jota kaikki todennäköisesti hoitivat huonosti", sanoi eräs julkisen edun piirissä pitkään toiminut tarkkailija San Fernandon laakson ja San Gabrielin-Pomonan laakson fuusion yhteydessä.Lähettäjä 9: "Hyvin harvat ihmiset ovat sankareita." Lähettäjä 10: Henkilökohtaisuudet sekaantuivat asiaan, vaikka heidän ei olisi pitänyt." Lähettäjä 11: Sanottiin asioita, jotka aiheuttivat pahaa mieltä ja joita ei voitu jättää sanomatta."Lähettäjä 12: Iwasakin fuusio pienemmän, 48 vuotta vanhan Long Beachin ohjelman kanssa oli ystävällinen ja nopea, eikä kukaan - ei edes Long Beachin hallituksen jäsenet - menettänyt työpaikkaa." Lähettäjä 13: Kun se oli ohi, Iwasakilla oli miljoona dollaria enemmän liittovaltion dollareita ja kaksi uutta toimistoa." Lähettäjä 14: Long Beachin asiakkaat saivat takaisin palvelut, jotka he olivat menettäneet vuosia sitten, kun liittovaltion budjettileikkaukset ja avustusten väheneminen supistivat 15 lakimiehen henkilökunnan viiteen ja leikkasivat maahanmuutto- ja kuluttajaoikeudellisia ohjelmia." Lähettäjä 15.: Iwasaki sanoi: "[Arvioin siirtymää] paremmaksi, kuin mitä osasin edes odottaa.".</w:t>
      </w:r>
    </w:p>
    <w:p>
      <w:r>
        <w:rPr>
          <w:b/>
        </w:rPr>
        <w:t xml:space="preserve">Tulos</w:t>
      </w:r>
    </w:p>
    <w:p>
      <w:r>
        <w:t xml:space="preserve">Liittovaltion budjettileikkausten aikana lakimiesten määrää vähennettiin 15:stä kuinka moneen?</w:t>
      </w:r>
    </w:p>
    <w:p>
      <w:r>
        <w:rPr>
          <w:b/>
        </w:rPr>
        <w:t xml:space="preserve">Tulos</w:t>
      </w:r>
    </w:p>
    <w:p>
      <w:r>
        <w:t xml:space="preserve">Kuinka kauan Long Beachin ohjelma on ollut toiminnassa?</w:t>
      </w:r>
    </w:p>
    <w:p>
      <w:r>
        <w:rPr>
          <w:b/>
        </w:rPr>
        <w:t xml:space="preserve">Tulos</w:t>
      </w:r>
    </w:p>
    <w:p>
      <w:r>
        <w:t xml:space="preserve">Dudovitz on kenen 36 vuotta vanhan oikeusapuohjelman pääjohtaja?</w:t>
      </w:r>
    </w:p>
    <w:p>
      <w:r>
        <w:rPr>
          <w:b/>
        </w:rPr>
        <w:t xml:space="preserve">Tulos</w:t>
      </w:r>
    </w:p>
    <w:p>
      <w:r>
        <w:t xml:space="preserve">Millä budjetilla Dudovitz nyt toimii?</w:t>
      </w:r>
    </w:p>
    <w:p>
      <w:r>
        <w:rPr>
          <w:b/>
        </w:rPr>
        <w:t xml:space="preserve">Tulos</w:t>
      </w:r>
    </w:p>
    <w:p>
      <w:r>
        <w:t xml:space="preserve">Kuka sanoi: "[Arvioin siirtymän] paremmaksi kuin olisin voinut toivoa."?</w:t>
      </w:r>
    </w:p>
    <w:p>
      <w:r>
        <w:rPr>
          <w:b/>
        </w:rPr>
        <w:t xml:space="preserve">Esimerkki 0.602</w:t>
      </w:r>
    </w:p>
    <w:p>
      <w:r>
        <w:t xml:space="preserve">Kappale- Lähetetty 1: (CNN) -- Transocean Ltd. julisti vuoden 2010 olevan "yhtiön historian paras vuosi turvallisuussuoritusten osalta", Meksikonlahdella räjähtäneen ja 11 työntekijää tappaneen öljynporauslautan omistaja, on myöntänyt huippujohtajilleen muhkeita bonuksia ja palkankorotuksia Yhdysvaltain arvopaperi- ja pörssikomissiolle hiljattain jätetyn ilmoituksen mukaan.Lähettäjä 2: Tämä sisältää 200 000 dollarin palkankorotuksen Transoceanin toimitusjohtajalle Steven L. Newmanille, jonka peruspalkka nousee 900 000 dollarista 1,1 miljoonaan dollariin, SEC:n raportin mukaan.Lähettäjä 3: Newmanin bonus oli 374 062 dollaria, raportin mukaan.Lähettäjä 4: Newmanilla on myös 5 dollarin palkkio.4 miljoonan euron pitkäaikainen korvauspaketti, jonka yhtiö myönsi hänelle nimitettäessä hänet toimitusjohtajaksi maaliskuussa 2010, SEC:n ilmoituksen mukaan.Sent 5: Viimeisimmät rahapalkkiot perustuvat osittain yhtiön "turvallisuussuoritukseen", Transoceanin ilmoituksen mukaan.Sent 6: "Meksikonlahdella tapahtuneesta traagisesta ihmishenkien menetyksestä huolimatta saavutimme esimerkillisen tilastollisen turvallisuustuloksen, jota mitataan tilastoitavissa olevien vaaratilanteiden kokonaismäärällä ja potentiaalisen vakavuuden kokonaismäärällä", SEC:n lausunnossa sanotaan.Lähettäjä 7: "Näillä standardeilla mitattuna kirjattiin yhtiön historian paras vuosi turvallisuussuoritusten osalta." Lähettäjä 8: Yhtiö kutsui tätä ennätystä "heijastukseksi sitoumuksestamme saavuttaa vaaratapahtumavapaa ympäristö koko ajan ja kaikkialla", SEC:n raportissa todetaan. Lähettäjä 9: Yhtiö ei vastannut CNN:n sähköpostiviestiin, jossa pyydettiin kommenttia. Lähettäjä 10: Huhtikuun 20. päivänä 2010 Deepwater Horizon -porauslautan räjähdys haavoitti 17 työntekijää ja tappoi 11 muuta, mukaan lukien yhdeksän Transoceanin työntekijää, SEC:n raportin mukaan.Lähettäjä 11: Sitä on kutsuttu Yhdysvaltain historian pahimmaksi öljyvuodoksi.Lähettäjä 12: Kaivanto saatiin suljettua kolme kuukautta myöhemmin, mutta ei ennen kuin miljoonia tynnyreitä öljyä valui Persianlahteen.Lähettäjä 13: Tammikuussa presidentti Barack Obaman asettama BP:n Deepwater Horizonin öljyvuotoa ja öljynporausta käsittelevä kansallinen komissio julkaisi raportin, jossa syyllisyys onnettomuudesta jaettiin Transoceanin, BP:n, joka vuokrasi öljynporauslautan, ja Halliburtonin kesken, joka asensi öljynporauslautan sementtirungon.</w:t>
      </w:r>
    </w:p>
    <w:p>
      <w:r>
        <w:rPr>
          <w:b/>
        </w:rPr>
        <w:t xml:space="preserve">Tulos</w:t>
      </w:r>
    </w:p>
    <w:p>
      <w:r>
        <w:t xml:space="preserve">Yhtiö kutsui tätä ennätystä "heijastukseksi sitoutumisestamme saavuttaa mitä?".</w:t>
      </w:r>
    </w:p>
    <w:p>
      <w:r>
        <w:rPr>
          <w:b/>
        </w:rPr>
        <w:t xml:space="preserve">Tulos</w:t>
      </w:r>
    </w:p>
    <w:p>
      <w:r>
        <w:t xml:space="preserve">Kuinka paljon Newman ansaitsi vuonna 210 palkkansa ja bonuksensa (pyöristettynä lähimpään satatuhanteen)?</w:t>
      </w:r>
    </w:p>
    <w:p>
      <w:r>
        <w:rPr>
          <w:b/>
        </w:rPr>
        <w:t xml:space="preserve">Tulos</w:t>
      </w:r>
    </w:p>
    <w:p>
      <w:r>
        <w:t xml:space="preserve">Kuinka paljon rahaa Transoceanin pääjohtaja Steven L. Newman sai bonuksina ja palkankorotuksina?</w:t>
      </w:r>
    </w:p>
    <w:p>
      <w:r>
        <w:rPr>
          <w:b/>
        </w:rPr>
        <w:t xml:space="preserve">Tulos</w:t>
      </w:r>
    </w:p>
    <w:p>
      <w:r>
        <w:t xml:space="preserve">Luettele joitakin Deepwater Horizonin vuonna 2010 tapahtuneen räjähdyksen vaikutuksia.</w:t>
      </w:r>
    </w:p>
    <w:p>
      <w:r>
        <w:rPr>
          <w:b/>
        </w:rPr>
        <w:t xml:space="preserve">Tulos</w:t>
      </w:r>
    </w:p>
    <w:p>
      <w:r>
        <w:t xml:space="preserve">Kuinka kauan Newmanin nimittämisen ja Deepwaterin räjähdyksen välillä on kulunut?</w:t>
      </w:r>
    </w:p>
    <w:p>
      <w:r>
        <w:rPr>
          <w:b/>
        </w:rPr>
        <w:t xml:space="preserve">Tulos</w:t>
      </w:r>
    </w:p>
    <w:p>
      <w:r>
        <w:t xml:space="preserve">Mikä on historian pahimman öljyvuodon päivämäärä?</w:t>
      </w:r>
    </w:p>
    <w:p>
      <w:r>
        <w:rPr>
          <w:b/>
        </w:rPr>
        <w:t xml:space="preserve">Tulos</w:t>
      </w:r>
    </w:p>
    <w:p>
      <w:r>
        <w:t xml:space="preserve">Mikä oli Yhdysvaltain historian pahin öljyvahinko?</w:t>
      </w:r>
    </w:p>
    <w:p>
      <w:r>
        <w:rPr>
          <w:b/>
        </w:rPr>
        <w:t xml:space="preserve">Tulos</w:t>
      </w:r>
    </w:p>
    <w:p>
      <w:r>
        <w:t xml:space="preserve">Kuinka monta tynnyriä öljyä vuoti lahteen?</w:t>
      </w:r>
    </w:p>
    <w:p>
      <w:r>
        <w:rPr>
          <w:b/>
        </w:rPr>
        <w:t xml:space="preserve">Tulos</w:t>
      </w:r>
    </w:p>
    <w:p>
      <w:r>
        <w:t xml:space="preserve">Mikä yritys ei vastannut CNN:n sähköpostiviestiin, jossa pyydettiin kommenttia?</w:t>
      </w:r>
    </w:p>
    <w:p>
      <w:r>
        <w:rPr>
          <w:b/>
        </w:rPr>
        <w:t xml:space="preserve">Tulos</w:t>
      </w:r>
    </w:p>
    <w:p>
      <w:r>
        <w:t xml:space="preserve">Kuinka kauan Steven L. Newman oli ollut Transoceanin toimitusjohtajana öljyvuodon tapahtuessa?</w:t>
      </w:r>
    </w:p>
    <w:p>
      <w:r>
        <w:rPr>
          <w:b/>
        </w:rPr>
        <w:t xml:space="preserve">Tulos</w:t>
      </w:r>
    </w:p>
    <w:p>
      <w:r>
        <w:t xml:space="preserve">Minä vuonna Steven L. Newman sai 374 062 dollarin bonuksen?</w:t>
      </w:r>
    </w:p>
    <w:p>
      <w:r>
        <w:rPr>
          <w:b/>
        </w:rPr>
        <w:t xml:space="preserve">Tulos</w:t>
      </w:r>
    </w:p>
    <w:p>
      <w:r>
        <w:t xml:space="preserve">Mikä on Meksikonlahdella sijaitsevan öljynporauslautan nimi?</w:t>
      </w:r>
    </w:p>
    <w:p>
      <w:r>
        <w:rPr>
          <w:b/>
        </w:rPr>
        <w:t xml:space="preserve">Tulos</w:t>
      </w:r>
    </w:p>
    <w:p>
      <w:r>
        <w:t xml:space="preserve">Minä päivänä tapahtui Yhdysvaltain historian pahin öljyvahinko?</w:t>
      </w:r>
    </w:p>
    <w:p>
      <w:r>
        <w:rPr>
          <w:b/>
        </w:rPr>
        <w:t xml:space="preserve">Tulos</w:t>
      </w:r>
    </w:p>
    <w:p>
      <w:r>
        <w:t xml:space="preserve">Missä Deepwater Horizon -öljynporauslautta oli ennen onnettomuutta?</w:t>
      </w:r>
    </w:p>
    <w:p>
      <w:r>
        <w:rPr>
          <w:b/>
        </w:rPr>
        <w:t xml:space="preserve">Tulos</w:t>
      </w:r>
    </w:p>
    <w:p>
      <w:r>
        <w:t xml:space="preserve">Kuinka kauan sen jälkeen, kun öljylähde oli suljettu, BP:n Deepwater Horizon -öljyvahinkoa ja öljynporausta käsittelevä kansallinen komissio jakoi syyn öljyvuodosta Transoceanin, BP:n ja Hallibutonin kesken?</w:t>
      </w:r>
    </w:p>
    <w:p>
      <w:r>
        <w:rPr>
          <w:b/>
        </w:rPr>
        <w:t xml:space="preserve">Tulos</w:t>
      </w:r>
    </w:p>
    <w:p>
      <w:r>
        <w:t xml:space="preserve">Kuinka paljon Steven L. Newmanin peruspalkka nousee SEC-raportin mukaan?</w:t>
      </w:r>
    </w:p>
    <w:p>
      <w:r>
        <w:rPr>
          <w:b/>
        </w:rPr>
        <w:t xml:space="preserve">Tulos</w:t>
      </w:r>
    </w:p>
    <w:p>
      <w:r>
        <w:t xml:space="preserve">Kuka on Transoceanin toimitusjohtaja?</w:t>
      </w:r>
    </w:p>
    <w:p>
      <w:r>
        <w:rPr>
          <w:b/>
        </w:rPr>
        <w:t xml:space="preserve">Tulos</w:t>
      </w:r>
    </w:p>
    <w:p>
      <w:r>
        <w:t xml:space="preserve">Yhtiö ei vastannut sähköpostitse kuka pyytää kommenttia?</w:t>
      </w:r>
    </w:p>
    <w:p>
      <w:r>
        <w:rPr>
          <w:b/>
        </w:rPr>
        <w:t xml:space="preserve">Esimerkki 0,603</w:t>
      </w:r>
    </w:p>
    <w:p>
      <w:r>
        <w:t xml:space="preserve">Kappale- Lähetys 1: Palattuaan Nürnbergiin vuonna 1495 Durer avasi oman työpajan (naimisissaolo oli edellytyksenä).Lähetys 2: Seuraavien viiden vuoden aikana hänen tyylinsä integroi yhä enemmän italialaisia vaikutteita pohjoisiin perusmuotoihin.Lähetys 3: Durerin isä kuoli vuonna 1502 ja äiti vuonna 1513.Lähettäjä 4: Hänen parhaita töitään työpajan ensimmäisinä vuosina olivat puupiirrokset, enimmäkseen uskonnollisia, mutta myös maallisia kohtauksia, kuten Miesten kylpylähuone (n. Lähettäjä 5: 1496).Lähettäjä 6: Nämä olivat suurempia ja hienommin leikattuja kuin valtaosa saksalaisista puupiirroksista siihen asti, ja niiden sommittelu oli paljon monimutkaisempaa ja tasapainoisempaa.Lähettäjä 7: Nykyään pidetään epätodennäköisenä, että Duurer olisi leikannut itse yhtään puupiirrosta; tämän tehtävän olisi suorittanut siihen erikoistunut käsityöläinen.Lähettäjä 8: Duurerin koulutus Wolgemutin ateljeessa, jossa valmistettiin monia veistettyjä ja maalattuja alttaritauluja sekä suunniteltiin ja leikattiin puupiirroksia varten tarkoitettuja puupiirroksia, antoi hänelle kuitenkin ilmeisesti suuren ymmärryksen siitä, mitä tekniikalla voitiin saada aikaan, ja siitä, miten puupiirrosten leikkureiden kanssa tuli toimia.Lähetys 9: Duurer joko piirsi suunnitelmansa suoraan itse puupiirrokseen tai liimasi paperipiirroksen puupiirrokseen. Lähetys 10: Kummallakin tavalla hänen piirroksensa tuhoutuivat puupiirroksen leikkaamisen aikana.</w:t>
      </w:r>
    </w:p>
    <w:p>
      <w:r>
        <w:rPr>
          <w:b/>
        </w:rPr>
        <w:t xml:space="preserve">Tulos</w:t>
      </w:r>
    </w:p>
    <w:p>
      <w:r>
        <w:t xml:space="preserve">Missä studiossa Durer harjoitteli?</w:t>
      </w:r>
    </w:p>
    <w:p>
      <w:r>
        <w:rPr>
          <w:b/>
        </w:rPr>
        <w:t xml:space="preserve">Tulos</w:t>
      </w:r>
    </w:p>
    <w:p>
      <w:r>
        <w:t xml:space="preserve">Kuinka kauan liikkeen avaamisen jälkeen Durerin isä kuoli?</w:t>
      </w:r>
    </w:p>
    <w:p>
      <w:r>
        <w:rPr>
          <w:b/>
        </w:rPr>
        <w:t xml:space="preserve">Tulos</w:t>
      </w:r>
    </w:p>
    <w:p>
      <w:r>
        <w:t xml:space="preserve">Mikä määritteli ja erotti Durerin puupiirrokset Wolgemutin ateljeessa saadun koulutuksen ansiosta suurimmasta osasta saksalaisia puupiirroksia ennen häntä?</w:t>
      </w:r>
    </w:p>
    <w:p>
      <w:r>
        <w:rPr>
          <w:b/>
        </w:rPr>
        <w:t xml:space="preserve">Tulos</w:t>
      </w:r>
    </w:p>
    <w:p>
      <w:r>
        <w:t xml:space="preserve">Kenen studiossa Durer sai lisää tietoa puuleikkauksista, joita hän saattoi tehdä itse tai olla tekemättä?</w:t>
      </w:r>
    </w:p>
    <w:p>
      <w:r>
        <w:rPr>
          <w:b/>
        </w:rPr>
        <w:t xml:space="preserve">Tulos</w:t>
      </w:r>
    </w:p>
    <w:p>
      <w:r>
        <w:t xml:space="preserve">Säilyttikö Durer piirustuksensa?</w:t>
      </w:r>
    </w:p>
    <w:p>
      <w:r>
        <w:rPr>
          <w:b/>
        </w:rPr>
        <w:t xml:space="preserve">Tulos</w:t>
      </w:r>
    </w:p>
    <w:p>
      <w:r>
        <w:t xml:space="preserve">Kuinka monta vuotta Durerin työpajan avaamisen jälkeen hänen isänsä kuoli?</w:t>
      </w:r>
    </w:p>
    <w:p>
      <w:r>
        <w:rPr>
          <w:b/>
        </w:rPr>
        <w:t xml:space="preserve">Tulos</w:t>
      </w:r>
    </w:p>
    <w:p>
      <w:r>
        <w:t xml:space="preserve">Olivatpa kuviot piirretty suoraan harkkoon tai paperipiirroksia, jotka oli liimattu harkkoon, mikä oli alkuperäisen työn lopputulos?</w:t>
      </w:r>
    </w:p>
    <w:p>
      <w:r>
        <w:rPr>
          <w:b/>
        </w:rPr>
        <w:t xml:space="preserve">Tulos</w:t>
      </w:r>
    </w:p>
    <w:p>
      <w:r>
        <w:t xml:space="preserve">Durerin Miesten kylpylähuone syntyi vuonna 1496 eli kuinka monta vuotta hänen Nürnbergiin paluunsa jälkeen?</w:t>
      </w:r>
    </w:p>
    <w:p>
      <w:r>
        <w:rPr>
          <w:b/>
        </w:rPr>
        <w:t xml:space="preserve">Tulos</w:t>
      </w:r>
    </w:p>
    <w:p>
      <w:r>
        <w:t xml:space="preserve">Durerin työpajakohtaus "Miesten kylpylä" perustettiin minä vuonna??</w:t>
      </w:r>
    </w:p>
    <w:p>
      <w:r>
        <w:rPr>
          <w:b/>
        </w:rPr>
        <w:t xml:space="preserve">Tulos</w:t>
      </w:r>
    </w:p>
    <w:p>
      <w:r>
        <w:t xml:space="preserve">Durer pystyi luomaan suurempia ja monimutkaisempia puupiirroksia kuin suurin osa muista saksalaisista, koska hänellä oli kokemusta siitä, missä hän työskenteli.</w:t>
      </w:r>
    </w:p>
    <w:p>
      <w:r>
        <w:rPr>
          <w:b/>
        </w:rPr>
        <w:t xml:space="preserve">Tulos</w:t>
      </w:r>
    </w:p>
    <w:p>
      <w:r>
        <w:t xml:space="preserve">Durer loi lähinnä uskonnollisia puupiirroksia työpajassaan, joka sijaitsi missä?</w:t>
      </w:r>
    </w:p>
    <w:p>
      <w:r>
        <w:rPr>
          <w:b/>
        </w:rPr>
        <w:t xml:space="preserve">Tulos</w:t>
      </w:r>
    </w:p>
    <w:p>
      <w:r>
        <w:t xml:space="preserve">Durer tunnettiin työpajansa alkuvuosina uskonnollisista teoksistaan, mutta missä hän sai kokemusta uskonnollisen taiteen parissa työskentelystä?</w:t>
      </w:r>
    </w:p>
    <w:p>
      <w:r>
        <w:rPr>
          <w:b/>
        </w:rPr>
        <w:t xml:space="preserve">Tulos</w:t>
      </w:r>
    </w:p>
    <w:p>
      <w:r>
        <w:t xml:space="preserve">Miten Durerin piirustukset, jotka hän leikkasi tai piirsi itse, tuhottiin?</w:t>
      </w:r>
    </w:p>
    <w:p>
      <w:r>
        <w:rPr>
          <w:b/>
        </w:rPr>
        <w:t xml:space="preserve">Tulos</w:t>
      </w:r>
    </w:p>
    <w:p>
      <w:r>
        <w:t xml:space="preserve">Tämän henkilön työpaja, joka avattiin vuonna 1495, integroi italialaisia vaikutteita pohjoisiin muotoihin.?</w:t>
      </w:r>
    </w:p>
    <w:p>
      <w:r>
        <w:rPr>
          <w:b/>
        </w:rPr>
        <w:t xml:space="preserve">Tulos</w:t>
      </w:r>
    </w:p>
    <w:p>
      <w:r>
        <w:t xml:space="preserve">Kuinka monta vuotta Nürnbergiin paluun jälkeen Durerin äiti kuoli?</w:t>
      </w:r>
    </w:p>
    <w:p>
      <w:r>
        <w:rPr>
          <w:b/>
        </w:rPr>
        <w:t xml:space="preserve">Tulos</w:t>
      </w:r>
    </w:p>
    <w:p>
      <w:r>
        <w:t xml:space="preserve">Kuinka kauan työpajansa avaamisen jälkeen Durerin äiti kuoli?</w:t>
      </w:r>
    </w:p>
    <w:p>
      <w:r>
        <w:rPr>
          <w:b/>
        </w:rPr>
        <w:t xml:space="preserve">Tulos</w:t>
      </w:r>
    </w:p>
    <w:p>
      <w:r>
        <w:t xml:space="preserve">Kuinka monta vuotta Nürnbergiin paluun jälkeen Durerin isä kuoli?</w:t>
      </w:r>
    </w:p>
    <w:p>
      <w:r>
        <w:rPr>
          <w:b/>
        </w:rPr>
        <w:t xml:space="preserve">Tulos</w:t>
      </w:r>
    </w:p>
    <w:p>
      <w:r>
        <w:t xml:space="preserve">Kuinka kauan sen jälkeen, kun Durer oli avannut työpajansa, hän loi Miesten kylpylän?</w:t>
      </w:r>
    </w:p>
    <w:p>
      <w:r>
        <w:rPr>
          <w:b/>
        </w:rPr>
        <w:t xml:space="preserve">Esimerkki 0,604</w:t>
      </w:r>
    </w:p>
    <w:p>
      <w:r>
        <w:t xml:space="preserve">Kappale- Lähetys 1: Tulinen Ming Ming on aina ollut sellainen, joka on ottanut vastuun teoistaan.Lähetys 2: Kun hän tapaa D:n nyrkkeilyareenalla, heistä tulee pian rakastavaisia.Lähetys 3: D kertoo Ming Mingille, että hän lähtisi Harbiniin, jos hänellä olisi 5 miljoonaa dollaria.Lähetys 4: Ming Ming ottaa D:n sanaansa ja menee Brother Catin luo ja pyytää häneltä rahaa.Lähettäjä 5: Kun mies kieltäytyy, Ming Ming varastaa rahat ja salaisen laatikon; hän onnistuu taistelemaan muita jengiläisiä vastaan uskomattomalla taitavuudella mustilla lentävillä helmillä , jotka tarpeeksi nopeasti heijastettuina voivat olla tappavia.Lähettäjä 6: Veli Cat on raivoissaan siitä, että Ming Ming on vienyt laatikon, ja lähettää kumppaninsa etsimään Ming Mingiä.Lähettäjä 7: Ming Ming juostessaan karkuun törmää tuttuunsa Tu:hun, ojentaa tälle rahat ja kehottaa tätä juoksemaan .Lähettäjä 8: Tu:n erityistaito on juosta hyvin nopeasti.Lähettäjä 9: Pakomatkalla hän törmää myös Nanaan, joka sattumalta on myös rakastunut D:hen.Lähettäjä 10: Tu luulee Nanaa Ming Mingiksi , tarttuu hänen käteensä ja he kaksi pakenevat Shanghaihin etsimään D:tä.Nana tietää, että Tu on napannut väärän henkilön, mutta 50 miljoonan dollarin houkutus on liian voimakas.Lähetetty 11: Sillä välin Ming Ming pitää itsensä piilossa laatikon kanssa ja käyttää loistavia taistelutaitojaan suojellakseen heitä etäältä.Lähetetty 12: Koska D:tä ei löydy, Ming Mingillä ja Nanalla on vain hänen jättämänsä salaperäinen ääniviesti.Lähetetty 13: Lopulta he tajuavat, että D:n etsimä salaisuus liittyy myös heidän hallussaan olevaan laatikkoon.Lähetetty 14: Mikä tämä salaisuus oikein on ...</w:t>
      </w:r>
    </w:p>
    <w:p>
      <w:r>
        <w:rPr>
          <w:b/>
        </w:rPr>
        <w:t xml:space="preserve">Tulos</w:t>
      </w:r>
    </w:p>
    <w:p>
      <w:r>
        <w:t xml:space="preserve">Ketä Ming Ming suojelee erinomaisilla taistelutaidoillaan?</w:t>
      </w:r>
    </w:p>
    <w:p>
      <w:r>
        <w:rPr>
          <w:b/>
        </w:rPr>
        <w:t xml:space="preserve">Tulos</w:t>
      </w:r>
    </w:p>
    <w:p>
      <w:r>
        <w:t xml:space="preserve">Kuka oli rakastunut D:hen?</w:t>
      </w:r>
    </w:p>
    <w:p>
      <w:r>
        <w:rPr>
          <w:b/>
        </w:rPr>
        <w:t xml:space="preserve">Tulos</w:t>
      </w:r>
    </w:p>
    <w:p>
      <w:r>
        <w:t xml:space="preserve">Kuka tapaa D:n nyrkkeilykehässä?</w:t>
      </w:r>
    </w:p>
    <w:p>
      <w:r>
        <w:rPr>
          <w:b/>
        </w:rPr>
        <w:t xml:space="preserve">Tulos</w:t>
      </w:r>
    </w:p>
    <w:p>
      <w:r>
        <w:t xml:space="preserve">Varastettuaan rahaa ja salaisen laatikon Brother Catilta, millä hän taistelee muita jengiläisiä vastaan?</w:t>
      </w:r>
    </w:p>
    <w:p>
      <w:r>
        <w:rPr>
          <w:b/>
        </w:rPr>
        <w:t xml:space="preserve">Tulos</w:t>
      </w:r>
    </w:p>
    <w:p>
      <w:r>
        <w:t xml:space="preserve">Löysikö Ming Ming rakastajansa D:n paettuaan?</w:t>
      </w:r>
    </w:p>
    <w:p>
      <w:r>
        <w:rPr>
          <w:b/>
        </w:rPr>
        <w:t xml:space="preserve">Tulos</w:t>
      </w:r>
    </w:p>
    <w:p>
      <w:r>
        <w:t xml:space="preserve">Miksi Ming Ming antoi rahat Tu:lle ja pyysi häntä juoksemaan?</w:t>
      </w:r>
    </w:p>
    <w:p>
      <w:r>
        <w:rPr>
          <w:b/>
        </w:rPr>
        <w:t xml:space="preserve">Tulos</w:t>
      </w:r>
    </w:p>
    <w:p>
      <w:r>
        <w:t xml:space="preserve">Kuinka paljon rahaa Ming Ming tarvitsee Brother Catilta, jotta D voi lähteä Harbiniin?</w:t>
      </w:r>
    </w:p>
    <w:p>
      <w:r>
        <w:rPr>
          <w:b/>
        </w:rPr>
        <w:t xml:space="preserve">Tulos</w:t>
      </w:r>
    </w:p>
    <w:p>
      <w:r>
        <w:t xml:space="preserve">miten Ming ja Nana tajusivat, että D:n etsimä salaisuus liittyy myös laatikkoon?</w:t>
      </w:r>
    </w:p>
    <w:p>
      <w:r>
        <w:rPr>
          <w:b/>
        </w:rPr>
        <w:t xml:space="preserve">Tulos</w:t>
      </w:r>
    </w:p>
    <w:p>
      <w:r>
        <w:t xml:space="preserve">Kenet Ming Ming tapaa nyrkkeilykehässä?</w:t>
      </w:r>
    </w:p>
    <w:p>
      <w:r>
        <w:rPr>
          <w:b/>
        </w:rPr>
        <w:t xml:space="preserve">Tulos</w:t>
      </w:r>
    </w:p>
    <w:p>
      <w:r>
        <w:t xml:space="preserve">Ketkä hahmot ovat rakastuneita D:hen?</w:t>
      </w:r>
    </w:p>
    <w:p>
      <w:r>
        <w:rPr>
          <w:b/>
        </w:rPr>
        <w:t xml:space="preserve">Tulos</w:t>
      </w:r>
    </w:p>
    <w:p>
      <w:r>
        <w:t xml:space="preserve">Kuka rakastui D:hen nyrkkeilykehällä?</w:t>
      </w:r>
    </w:p>
    <w:p>
      <w:r>
        <w:rPr>
          <w:b/>
        </w:rPr>
        <w:t xml:space="preserve">Tulos</w:t>
      </w:r>
    </w:p>
    <w:p>
      <w:r>
        <w:t xml:space="preserve">Mikä on Ming Mingin ja sen henkilön välinen suhde, jolle hän sanoi lähtevänsä Harbiniin, jos hänellä olisi 5 miljoonaa dollaria?</w:t>
      </w:r>
    </w:p>
    <w:p>
      <w:r>
        <w:rPr>
          <w:b/>
        </w:rPr>
        <w:t xml:space="preserve">Tulos</w:t>
      </w:r>
    </w:p>
    <w:p>
      <w:r>
        <w:t xml:space="preserve">Mihin Ming Ming luulee D:n menevän rahoilla, jotka hän varastaa Brother Catilta?</w:t>
      </w:r>
    </w:p>
    <w:p>
      <w:r>
        <w:rPr>
          <w:b/>
        </w:rPr>
        <w:t xml:space="preserve">Tulos</w:t>
      </w:r>
    </w:p>
    <w:p>
      <w:r>
        <w:t xml:space="preserve">Missä olivat rahat, jotka Ming Ming oli varastanut?</w:t>
      </w:r>
    </w:p>
    <w:p>
      <w:r>
        <w:rPr>
          <w:b/>
        </w:rPr>
        <w:t xml:space="preserve">Tulos</w:t>
      </w:r>
    </w:p>
    <w:p>
      <w:r>
        <w:t xml:space="preserve">Miksi Ming Ming pyysi kissaveljeltä rahaa?</w:t>
      </w:r>
    </w:p>
    <w:p>
      <w:r>
        <w:rPr>
          <w:b/>
        </w:rPr>
        <w:t xml:space="preserve">Tulos</w:t>
      </w:r>
    </w:p>
    <w:p>
      <w:r>
        <w:t xml:space="preserve">Miksi Ming Ming meni Brother Catin luo ja pyysi häneltä rahaa?</w:t>
      </w:r>
    </w:p>
    <w:p>
      <w:r>
        <w:rPr>
          <w:b/>
        </w:rPr>
        <w:t xml:space="preserve">Tulos</w:t>
      </w:r>
    </w:p>
    <w:p>
      <w:r>
        <w:t xml:space="preserve">Keneltä Ming Ming varastaa rahat?</w:t>
      </w:r>
    </w:p>
    <w:p>
      <w:r>
        <w:rPr>
          <w:b/>
        </w:rPr>
        <w:t xml:space="preserve">Tulos</w:t>
      </w:r>
    </w:p>
    <w:p>
      <w:r>
        <w:t xml:space="preserve">Kuka on varastanut kissan laatikon?</w:t>
      </w:r>
    </w:p>
    <w:p>
      <w:r>
        <w:rPr>
          <w:b/>
        </w:rPr>
        <w:t xml:space="preserve">Tulos</w:t>
      </w:r>
    </w:p>
    <w:p>
      <w:r>
        <w:t xml:space="preserve">Varastaessaan Brother Catilta Ming Ming taistelee jengiläisiä vastaan käyttämällä mitä esinettä?</w:t>
      </w:r>
    </w:p>
    <w:p>
      <w:r>
        <w:rPr>
          <w:b/>
        </w:rPr>
        <w:t xml:space="preserve">Tulos</w:t>
      </w:r>
    </w:p>
    <w:p>
      <w:r>
        <w:t xml:space="preserve">Jos D:tä ei löydy, mikä on ainoa asia, jonka Ming Ming ja Nana ovat saaneet häneltä?</w:t>
      </w:r>
    </w:p>
    <w:p>
      <w:r>
        <w:rPr>
          <w:b/>
        </w:rPr>
        <w:t xml:space="preserve">Tulos</w:t>
      </w:r>
    </w:p>
    <w:p>
      <w:r>
        <w:t xml:space="preserve">Ottamalla mitä Tu karkasi Shanghain?</w:t>
      </w:r>
    </w:p>
    <w:p>
      <w:r>
        <w:rPr>
          <w:b/>
        </w:rPr>
        <w:t xml:space="preserve">Tulos</w:t>
      </w:r>
    </w:p>
    <w:p>
      <w:r>
        <w:t xml:space="preserve">D kertoo Ming Mingille, että hän lähtisi Harbiniin, jos hänellä olisi kuinka paljon rahaa?</w:t>
      </w:r>
    </w:p>
    <w:p>
      <w:r>
        <w:rPr>
          <w:b/>
        </w:rPr>
        <w:t xml:space="preserve">Tulos</w:t>
      </w:r>
    </w:p>
    <w:p>
      <w:r>
        <w:t xml:space="preserve">Keneltä Ming Ming varastaa rahat?</w:t>
      </w:r>
    </w:p>
    <w:p>
      <w:r>
        <w:rPr>
          <w:b/>
        </w:rPr>
        <w:t xml:space="preserve">Tulos</w:t>
      </w:r>
    </w:p>
    <w:p>
      <w:r>
        <w:t xml:space="preserve">Ketä Ming Ming suojelee etäältä käyttämällä loistavia taistelutaitojaan?</w:t>
      </w:r>
    </w:p>
    <w:p>
      <w:r>
        <w:rPr>
          <w:b/>
        </w:rPr>
        <w:t xml:space="preserve">Tulos</w:t>
      </w:r>
    </w:p>
    <w:p>
      <w:r>
        <w:t xml:space="preserve">Kuka on rakastunut D:hen?</w:t>
      </w:r>
    </w:p>
    <w:p>
      <w:r>
        <w:rPr>
          <w:b/>
        </w:rPr>
        <w:t xml:space="preserve">Tulos</w:t>
      </w:r>
    </w:p>
    <w:p>
      <w:r>
        <w:t xml:space="preserve">Mikä on Ming Mingin laatikon antaman miehen erityinen voima?</w:t>
      </w:r>
    </w:p>
    <w:p>
      <w:r>
        <w:rPr>
          <w:b/>
        </w:rPr>
        <w:t xml:space="preserve">Tulos</w:t>
      </w:r>
    </w:p>
    <w:p>
      <w:r>
        <w:t xml:space="preserve">Missä varastetut rahat ovat tarinan lopussa?</w:t>
      </w:r>
    </w:p>
    <w:p>
      <w:r>
        <w:rPr>
          <w:b/>
        </w:rPr>
        <w:t xml:space="preserve">Tulos</w:t>
      </w:r>
    </w:p>
    <w:p>
      <w:r>
        <w:t xml:space="preserve">Kenet Fiery Ming Ming tapasi nyrkkeilykehässä?</w:t>
      </w:r>
    </w:p>
    <w:p>
      <w:r>
        <w:rPr>
          <w:b/>
        </w:rPr>
        <w:t xml:space="preserve">Tulos</w:t>
      </w:r>
    </w:p>
    <w:p>
      <w:r>
        <w:t xml:space="preserve">Missä Ming ming piileskeli Tu:n ja Nanan paetessa?</w:t>
      </w:r>
    </w:p>
    <w:p>
      <w:r>
        <w:rPr>
          <w:b/>
        </w:rPr>
        <w:t xml:space="preserve">Tulos</w:t>
      </w:r>
    </w:p>
    <w:p>
      <w:r>
        <w:t xml:space="preserve">Antaako Brother Cat Ming Mingille rahat, joita hän pyytää?</w:t>
      </w:r>
    </w:p>
    <w:p>
      <w:r>
        <w:rPr>
          <w:b/>
        </w:rPr>
        <w:t xml:space="preserve">Tulos</w:t>
      </w:r>
    </w:p>
    <w:p>
      <w:r>
        <w:t xml:space="preserve">Kuinka paljon rahaa Ming Ming antoi tuttavalleen Tu:lle paetessaan?</w:t>
      </w:r>
    </w:p>
    <w:p>
      <w:r>
        <w:rPr>
          <w:b/>
        </w:rPr>
        <w:t xml:space="preserve">Tulos</w:t>
      </w:r>
    </w:p>
    <w:p>
      <w:r>
        <w:t xml:space="preserve">Kuka tapaa D:n nyrkkeilykehällä?</w:t>
      </w:r>
    </w:p>
    <w:p>
      <w:r>
        <w:rPr>
          <w:b/>
        </w:rPr>
        <w:t xml:space="preserve">Tulos</w:t>
      </w:r>
    </w:p>
    <w:p>
      <w:r>
        <w:t xml:space="preserve">Keitä kahta ihmistä Ming Ming suojelee etäältä paettuaan?</w:t>
      </w:r>
    </w:p>
    <w:p>
      <w:r>
        <w:rPr>
          <w:b/>
        </w:rPr>
        <w:t xml:space="preserve">Tulos</w:t>
      </w:r>
    </w:p>
    <w:p>
      <w:r>
        <w:t xml:space="preserve">Keneltä Ming Ming varastaa salaisen laatikon?</w:t>
      </w:r>
    </w:p>
    <w:p>
      <w:r>
        <w:rPr>
          <w:b/>
        </w:rPr>
        <w:t xml:space="preserve">Tulos</w:t>
      </w:r>
    </w:p>
    <w:p>
      <w:r>
        <w:t xml:space="preserve">Mitä Ming Ming tajuaa liittyvän varastamaansa laatikkoon?</w:t>
      </w:r>
    </w:p>
    <w:p>
      <w:r>
        <w:rPr>
          <w:b/>
        </w:rPr>
        <w:t xml:space="preserve">Tulos</w:t>
      </w:r>
    </w:p>
    <w:p>
      <w:r>
        <w:t xml:space="preserve">Keneltä Ming Ming pyysi rahaa Harbiniin?</w:t>
      </w:r>
    </w:p>
    <w:p>
      <w:r>
        <w:rPr>
          <w:b/>
        </w:rPr>
        <w:t xml:space="preserve">Tulos</w:t>
      </w:r>
    </w:p>
    <w:p>
      <w:r>
        <w:t xml:space="preserve">Ming Ming suojeli ketä etäältä käyttäen taistelutaitojaan?</w:t>
      </w:r>
    </w:p>
    <w:p>
      <w:r>
        <w:rPr>
          <w:b/>
        </w:rPr>
        <w:t xml:space="preserve">Tulos</w:t>
      </w:r>
    </w:p>
    <w:p>
      <w:r>
        <w:t xml:space="preserve">Ketä Tu erehtyy luulemaan Ming Mingiksi?</w:t>
      </w:r>
    </w:p>
    <w:p>
      <w:r>
        <w:rPr>
          <w:b/>
        </w:rPr>
        <w:t xml:space="preserve">Tulos</w:t>
      </w:r>
    </w:p>
    <w:p>
      <w:r>
        <w:t xml:space="preserve">Lähettääkö Brother Cat kumppaninsa etsimään ketä?</w:t>
      </w:r>
    </w:p>
    <w:p>
      <w:r>
        <w:rPr>
          <w:b/>
        </w:rPr>
        <w:t xml:space="preserve">Tulos</w:t>
      </w:r>
    </w:p>
    <w:p>
      <w:r>
        <w:t xml:space="preserve">Kenelle Ming Ming menee Brother Catin luo ja pyytää häneltä rahaa?</w:t>
      </w:r>
    </w:p>
    <w:p>
      <w:r>
        <w:rPr>
          <w:b/>
        </w:rPr>
        <w:t xml:space="preserve">Tulos</w:t>
      </w:r>
    </w:p>
    <w:p>
      <w:r>
        <w:t xml:space="preserve">Missä Ming Mingistä tulee D:n rakastaja?</w:t>
      </w:r>
    </w:p>
    <w:p>
      <w:r>
        <w:rPr>
          <w:b/>
        </w:rPr>
        <w:t xml:space="preserve">Tulos</w:t>
      </w:r>
    </w:p>
    <w:p>
      <w:r>
        <w:t xml:space="preserve">Missä Fiery Ming ming tapasi rakastajansa D:n?</w:t>
      </w:r>
    </w:p>
    <w:p>
      <w:r>
        <w:rPr>
          <w:b/>
        </w:rPr>
        <w:t xml:space="preserve">Tulos</w:t>
      </w:r>
    </w:p>
    <w:p>
      <w:r>
        <w:t xml:space="preserve">Kenet Brother Cat lähettää kumppaninsa etsimään?</w:t>
      </w:r>
    </w:p>
    <w:p>
      <w:r>
        <w:rPr>
          <w:b/>
        </w:rPr>
        <w:t xml:space="preserve">Tulos</w:t>
      </w:r>
    </w:p>
    <w:p>
      <w:r>
        <w:t xml:space="preserve">Mitä yhteistä on Ming Mingillä ja Nanalla?</w:t>
      </w:r>
    </w:p>
    <w:p>
      <w:r>
        <w:rPr>
          <w:b/>
        </w:rPr>
        <w:t xml:space="preserve">Esimerkki 0,605</w:t>
      </w:r>
    </w:p>
    <w:p>
      <w:r>
        <w:t xml:space="preserve">Kappale - Lähetetty 1: On vain näin vaikeaa, kun yritän vastata kysymykseen: Lähettäjä 2: Vastaukset ovat niin tärkeitä, että ne ovat tämän vuoden senioripäivän keskustelunaiheena klo 9.00. Lähettäjä 3: 25. maaliskuuta Capitolin edustajainhuoneen istuntosalissa. Lähettäjä 4: Seuraavassa on ennakkoesitys joistakin vastauksista tarkistusta varten: Lähetetty 5: Mutta paraskaan hoito ei ole minkään arvoista, jos iäkäs potilas ei voi ajaa lääkärille jatkuvaan hoitoon, koska hänen autonsa on takavarikoitu velkakiistassa.Lähetetty 6: Siksi lakimiehet ovat osa säännöllistä lääkärinhoitoa monille 600 000:lle 60-vuotiaalle ja sitä vanhemmalle oklahomalaiselle.Lähettäjä 7: Toinen esimerkki: jos lääkäri hoitaa iäkästä potilasta keuhkosairauden vuoksi, lääkärin hoito peruuntuu ja hän näkee potilaan yhä uudelleen, jos potilas lähetetään kotiin lämmittämättömään asuntoon.Lähettäjä 8: Asianajajat tietävät, miten saada vuokranantajat lämmittämään asunnot, jotta lääketieteellinen hoito voi kestää.Lähettäjä 9: (New York Timesin 16. toukokuuta 2001 ilmestyneessä artikkelissa kerrotaan muuten Bostonin lääketieteellisessä tutkimuskeskuksessa toteutettavasta ohjelmasta, jossa tarjotaan sairaalassa kävelevää lakiasiain klinikkaa, joka auttaa potilaita taistelemaan oikeudellisissa ja hallinnollisissa asioissa). Voimme myös olla yhtä mieltä siitä, että iäkkäillä oklahomalaisilla - kuten kaikilla kansalaisilla - on oikeus määrätä terveydenhuollostaan, kunnes he tulevat työkyvyttömiksi tai nämä oikeudet siirretään toiselle laillisella asiakirjalla tai oikeudellisella menettelyllä.Lähetys 10: "Vanhus" ei ole oikeudellinen luokitus, joka johtaa näiden oikeuksien automaattiseen menettämiseen.Lähetys 11: Vanhemman vanhemman ollessa iäkäs ei myöskään automaattisesti anneta lapsille oikeutta tehdä vanhempiensa terveydenhuoltovalintoja.Lähetys 12: Tästä seuraa, että asianajajien tärkeä tehtävä ikääntyville oklahomalaisille on paitsi luoda oikeuksia - siirtäviä asiakirjoja, kuten kestäviä valtakirjoja ja holhousmääräyksiä - myös valvoa niiden käyttöä.Lähetys 13: Esimerkiksi perhetilanteissa asianajajien on varmistettava, että valtakirjoja ja holhousmääräyksiä käytetään vain oikeuksia siirtävän tai menettävän henkilön hyväksi.Lähetys 14: Niitä ei saa käyttää auttamaan perhettä "hallinnoimaan" äitiään tai auttamaan lääkäriä tai hoitokotia saamaan luvan pilleriin tai toimenpiteeseen, jonka he katsovat olevan potilaan edun mukaista.Lähetys 15: Hyviä uutisia: Oklahomassa on nyt julkinen holhousohjelma, vaikkakin ilman rahoitusta, joka tarjoaa asianajajia suorittamaan tätä oikeuksien valvontaprosessia Oklahoman isovanhempien pitäisi voida nauttia lapsenlapsistaan, ei kasvattaa heitä. lähetetään 16: Mutta avioerojen ja huumeiden käytön aiheuttamien sosiaalisten ongelmien vuoksi isovanhempia pyydetään yhä useammin kasvattamaan lapsenlapsiaan vanhempien puuttumisen vuoksi.Lähetys 17: Isovanhempien fyysisen, emotionaalisen ja taloudellisen taakan lisäksi he joutuvat kohtaamaan oikeudellisia ongelmia. Lähetys 18: Kaikki päätökset, jotka vanhemmat tekivät huoletta, vaativat nyt todisteita oikeudellisesta toimivallasta, kun isovanhemmat tekevät ne.</w:t>
      </w:r>
    </w:p>
    <w:p>
      <w:r>
        <w:rPr>
          <w:b/>
        </w:rPr>
        <w:t xml:space="preserve">Tulos</w:t>
      </w:r>
    </w:p>
    <w:p>
      <w:r>
        <w:t xml:space="preserve">Voivatko lakimiehet auttaa isovanhempia huoltajuusasioissa?</w:t>
      </w:r>
    </w:p>
    <w:p>
      <w:r>
        <w:rPr>
          <w:b/>
        </w:rPr>
        <w:t xml:space="preserve">Tulos</w:t>
      </w:r>
    </w:p>
    <w:p>
      <w:r>
        <w:t xml:space="preserve">Milloin on tämän vuoden Senior Day?</w:t>
      </w:r>
    </w:p>
    <w:p>
      <w:r>
        <w:rPr>
          <w:b/>
        </w:rPr>
        <w:t xml:space="preserve">Tulos</w:t>
      </w:r>
    </w:p>
    <w:p>
      <w:r>
        <w:t xml:space="preserve">Mitä ei saisi käyttää, jotta lääkäri tai hoitokoti saisi luvan pilleriin tai toimenpiteeseen?</w:t>
      </w:r>
    </w:p>
    <w:p>
      <w:r>
        <w:rPr>
          <w:b/>
        </w:rPr>
        <w:t xml:space="preserve">Tulos</w:t>
      </w:r>
    </w:p>
    <w:p>
      <w:r>
        <w:t xml:space="preserve">Mikä on yksi tärkeimmistä syistä, miksi oklahomalaiset tarvitsevat asianajajia?</w:t>
      </w:r>
    </w:p>
    <w:p>
      <w:r>
        <w:rPr>
          <w:b/>
        </w:rPr>
        <w:t xml:space="preserve">Tulos</w:t>
      </w:r>
    </w:p>
    <w:p>
      <w:r>
        <w:t xml:space="preserve">Miten valtakirjoja ja edunvalvontaa on tarkoitus käyttää?</w:t>
      </w:r>
    </w:p>
    <w:p>
      <w:r>
        <w:rPr>
          <w:b/>
        </w:rPr>
        <w:t xml:space="preserve">Tulos</w:t>
      </w:r>
    </w:p>
    <w:p>
      <w:r>
        <w:t xml:space="preserve">Milloin Oklahomassa vietetään senioripäivää?</w:t>
      </w:r>
    </w:p>
    <w:p>
      <w:r>
        <w:rPr>
          <w:b/>
        </w:rPr>
        <w:t xml:space="preserve">Tulos</w:t>
      </w:r>
    </w:p>
    <w:p>
      <w:r>
        <w:t xml:space="preserve">Miksi lakimiehet ovat osa säännöllistä sairaanhoitoa monille 600 000:lle 60-vuotiaalle ja sitä vanhemmalle oklahomalaiselle?</w:t>
      </w:r>
    </w:p>
    <w:p>
      <w:r>
        <w:rPr>
          <w:b/>
        </w:rPr>
        <w:t xml:space="preserve">Tulos</w:t>
      </w:r>
    </w:p>
    <w:p>
      <w:r>
        <w:t xml:space="preserve">Miksi isovanhemmat kohtaavat oikeudellisia ongelmia lastenlasten raiskaamisessa Oklahomassa?</w:t>
      </w:r>
    </w:p>
    <w:p>
      <w:r>
        <w:rPr>
          <w:b/>
        </w:rPr>
        <w:t xml:space="preserve">Tulos</w:t>
      </w:r>
    </w:p>
    <w:p>
      <w:r>
        <w:t xml:space="preserve">Mitä asianajajat voivat tehdä vanhusten hyväksi?</w:t>
      </w:r>
    </w:p>
    <w:p>
      <w:r>
        <w:rPr>
          <w:b/>
        </w:rPr>
        <w:t xml:space="preserve">Tulos</w:t>
      </w:r>
    </w:p>
    <w:p>
      <w:r>
        <w:t xml:space="preserve">Voiko asianajaja auttaa vanhempia oklahomalaisia asiakirjojen siirroissa?</w:t>
      </w:r>
    </w:p>
    <w:p>
      <w:r>
        <w:rPr>
          <w:b/>
        </w:rPr>
        <w:t xml:space="preserve">Tulos</w:t>
      </w:r>
    </w:p>
    <w:p>
      <w:r>
        <w:t xml:space="preserve">Missä tämän vuoden Senior Day järjestetään?</w:t>
      </w:r>
    </w:p>
    <w:p>
      <w:r>
        <w:rPr>
          <w:b/>
        </w:rPr>
        <w:t xml:space="preserve">Esimerkki 0.606</w:t>
      </w:r>
    </w:p>
    <w:p>
      <w:r>
        <w:t xml:space="preserve">Kappale- Lähetys 1: Vuosi on 1980, ja elokuva alkaa JX-1 Hayabusa -avaruusaluksen laukaisulla avaruuteen.Lähetys 2: Alun perin Saturnusta keräämään tietoja lähetetyn aluksen kurssi muutetaan tutkimaan salaperäistä Gorath-tähteä, jonka kerrotaan olevan 6000 kertaa Maan kokoinen.Lähetys 3: Pelätään, että tähden reitti voi tulla vaarallisen lähelle Maata.Lähetys 4: JX-1 tavoittaa Gorathin ja se on paljon pienempi kuin Maa, mutta sen painovoima on 6000 kertaa suurempi .Lähetys 5: JX-1 lähettää radiolla tietoja tähdestä, mutta joutuu tähden painovoimakenttään, joka vetää aluksen Gorathiin ja polttaa sen .Lähetys 6: Japani ja muu maailma ovat hämmästyneitä löydöstä, ja vastahakoisesti ne lähettävät JX-2 Ootori -avaruusaluksen tutkimaan Gorathia .Lähetetty 7: Yhdistyneet kansakunnat yhdistävät voimansa löytääkseen ratkaisun ongelmaan ja päättävät, että heidän ainoat ratkaisunsa ovat joko Gorathin tuhoaminen tai planeetan siirtäminen pois tieltä .Lähetetty 8: Takaisin Maassa YK päättää suunnitelmasta, jolla maapallo siirretään pois Gorathin tieltä, eli etelänapaoperaatiosta .Lähetys 9: Suunnitelman mukaan atomienergia kanavoidaan 500 metriä pinnan alapuolella sijaitsevien valtavien atomiuunien läpi, jotka sitten johdetaan valtavien putkien läpi, joita kutsutaan työntömoottoreiksi ja jotka kaikki laukeavat yhdessä.Lähetys 10: Mutta jotta tämä toimisi, tarvitaan 600 kilometrin laajuinen alue, joka tuottaa 6 600 000 000 megatonnin atomivoiman, jotta maapallo voitaisiin siirtää 400 000 kilometrin päähän Gorathista.Lähetys 11: Tämä massiivinen hanke kohtaa joitain vastoinkäymisiä, kuten sortumia, mutta sitä jatketaan.</w:t>
      </w:r>
    </w:p>
    <w:p>
      <w:r>
        <w:rPr>
          <w:b/>
        </w:rPr>
        <w:t xml:space="preserve">Tulos</w:t>
      </w:r>
    </w:p>
    <w:p>
      <w:r>
        <w:t xml:space="preserve">Mitkä kansainväliset voimat osallistuvat Gorathin ongelman ratkaisemiseen?</w:t>
      </w:r>
    </w:p>
    <w:p>
      <w:r>
        <w:rPr>
          <w:b/>
        </w:rPr>
        <w:t xml:space="preserve">Tulos</w:t>
      </w:r>
    </w:p>
    <w:p>
      <w:r>
        <w:t xml:space="preserve">Mikä on etelänapaoperaatio?</w:t>
      </w:r>
    </w:p>
    <w:p>
      <w:r>
        <w:rPr>
          <w:b/>
        </w:rPr>
        <w:t xml:space="preserve">Tulos</w:t>
      </w:r>
    </w:p>
    <w:p>
      <w:r>
        <w:t xml:space="preserve">Miksi JX-1:n kurssia muutettiin?</w:t>
      </w:r>
    </w:p>
    <w:p>
      <w:r>
        <w:rPr>
          <w:b/>
        </w:rPr>
        <w:t xml:space="preserve">Tulos</w:t>
      </w:r>
    </w:p>
    <w:p>
      <w:r>
        <w:t xml:space="preserve">Mikä on ensimmäisen avaruusaluksen nimi ja mitä sille tapahtuu?</w:t>
      </w:r>
    </w:p>
    <w:p>
      <w:r>
        <w:rPr>
          <w:b/>
        </w:rPr>
        <w:t xml:space="preserve">Tulos</w:t>
      </w:r>
    </w:p>
    <w:p>
      <w:r>
        <w:t xml:space="preserve">Miten JX-1 Hayabusa -avaruusaluksen tehtävä muuttuu sen avaruuteen laukaisun jälkeen?</w:t>
      </w:r>
    </w:p>
    <w:p>
      <w:r>
        <w:rPr>
          <w:b/>
        </w:rPr>
        <w:t xml:space="preserve">Tulos</w:t>
      </w:r>
    </w:p>
    <w:p>
      <w:r>
        <w:t xml:space="preserve">Mikä on Gorathin vakavuus ja mitä YK päättää tehdä?</w:t>
      </w:r>
    </w:p>
    <w:p>
      <w:r>
        <w:rPr>
          <w:b/>
        </w:rPr>
        <w:t xml:space="preserve">Tulos</w:t>
      </w:r>
    </w:p>
    <w:p>
      <w:r>
        <w:t xml:space="preserve">Mitä kasveja harkitaan siirrettäväksi ja minkä kanssa ne menevät?</w:t>
      </w:r>
    </w:p>
    <w:p>
      <w:r>
        <w:rPr>
          <w:b/>
        </w:rPr>
        <w:t xml:space="preserve">Tulos</w:t>
      </w:r>
    </w:p>
    <w:p>
      <w:r>
        <w:t xml:space="preserve">Elokuva alkaa minä vuonna ja mistä paikasta se kerää tietoja?</w:t>
      </w:r>
    </w:p>
    <w:p>
      <w:r>
        <w:rPr>
          <w:b/>
        </w:rPr>
        <w:t xml:space="preserve">Tulos</w:t>
      </w:r>
    </w:p>
    <w:p>
      <w:r>
        <w:t xml:space="preserve">Miksi JX-1 Hayabusa -avaruusaluksen kurssia muutettiin?</w:t>
      </w:r>
    </w:p>
    <w:p>
      <w:r>
        <w:rPr>
          <w:b/>
        </w:rPr>
        <w:t xml:space="preserve">Tulos</w:t>
      </w:r>
    </w:p>
    <w:p>
      <w:r>
        <w:t xml:space="preserve">Minkälainen takaisku South Pole Operationille tuli?</w:t>
      </w:r>
    </w:p>
    <w:p>
      <w:r>
        <w:rPr>
          <w:b/>
        </w:rPr>
        <w:t xml:space="preserve">Tulos</w:t>
      </w:r>
    </w:p>
    <w:p>
      <w:r>
        <w:t xml:space="preserve">Mikä tähti on kyseessä ja miksi?</w:t>
      </w:r>
    </w:p>
    <w:p>
      <w:r>
        <w:rPr>
          <w:b/>
        </w:rPr>
        <w:t xml:space="preserve">Tulos</w:t>
      </w:r>
    </w:p>
    <w:p>
      <w:r>
        <w:t xml:space="preserve">Mistä JX-1 Hayabusa lähetettiin keräämään tietoja?</w:t>
      </w:r>
    </w:p>
    <w:p>
      <w:r>
        <w:rPr>
          <w:b/>
        </w:rPr>
        <w:t xml:space="preserve">Esimerkki 0.607</w:t>
      </w:r>
    </w:p>
    <w:p>
      <w:r>
        <w:t xml:space="preserve">Kappale- Lähetetty 1: Erikoisen oppineen opista hän loi mielikuvituksia, joilla hän kiusasi uhriaan.Lähetys 2: Kuulimme kaikista noitien, velhojen, incubien, succibien, harpioiden, pirujen, peikkojen ja Avitchin kummittelevien noitien, warlockien, incubien, succibien, harpioiden, paholaisten, impparien ja kummitusten tarinoita kaikista historian opetuksista, pyhistä ja profaaneista, hindulaisista, egyptiläisistä, kreikkalaisista, keskiaikaisista, Swedenborgin, ruusuristiläisten, teosofian, teologian opetuksista, ja niistä oli puristettu kaikki kauhu ja mysteeri, värinä ja karmivuus ulos.Lähettäjä 3: Ne olivat upeita kummitustarinoita, sillä ne kertoi mies, joka oli täysin perillä kaikista legendaarisista ja kammottavista yksityiskohdista.Lähettäjä 4: Aluksi ajattelin, että hän olisi voinut kertoa sen tehokkaammin. lähettäjä 5: Sitten huomasin, että viileä, vetävä tapa ja tasainen ääni olivat todellisuudessa korkeinta taidetta. lähettäjä 6: Hän kertoi tarinansa puoliksi huvittuneella, irrallisella tavalla, joka antoi luottamusta helpommin kuin mikään vakava vakuuttelu.Lähettäjä 7: Pelkästään sillä, että hän itse uskoi siihen, mitä hän sanoi, alkoi olla vähän väliä.Lähettäjä 8: Hän oli väline, jonka kautta saatiin tarkkaa tietoa.Lähettäjä 9: Hän oli lukenut kaikki nämä asiat ja kertoi ne nyt niin kuin oli lukenut: jokainen saattoi itse päättää niiden uskottavuudesta.</w:t>
      </w:r>
    </w:p>
    <w:p>
      <w:r>
        <w:rPr>
          <w:b/>
        </w:rPr>
        <w:t xml:space="preserve">Tulos</w:t>
      </w:r>
    </w:p>
    <w:p>
      <w:r>
        <w:t xml:space="preserve">Miten kertojan mielipide kertojasta muuttuu?</w:t>
      </w:r>
    </w:p>
    <w:p>
      <w:r>
        <w:rPr>
          <w:b/>
        </w:rPr>
        <w:t xml:space="preserve">Tulos</w:t>
      </w:r>
    </w:p>
    <w:p>
      <w:r>
        <w:t xml:space="preserve">Uskoiko tarinankertoja, että hänen tarinansa olivat totta?</w:t>
      </w:r>
    </w:p>
    <w:p>
      <w:r>
        <w:rPr>
          <w:b/>
        </w:rPr>
        <w:t xml:space="preserve">Tulos</w:t>
      </w:r>
    </w:p>
    <w:p>
      <w:r>
        <w:t xml:space="preserve">Miksi tarinankertoja on täysin perillä tarinoidensa yksityiskohdista?</w:t>
      </w:r>
    </w:p>
    <w:p>
      <w:r>
        <w:rPr>
          <w:b/>
        </w:rPr>
        <w:t xml:space="preserve">Tulos</w:t>
      </w:r>
    </w:p>
    <w:p>
      <w:r>
        <w:t xml:space="preserve">Minkä väärän olettamuksen kertoja teki aluksi?</w:t>
      </w:r>
    </w:p>
    <w:p>
      <w:r>
        <w:rPr>
          <w:b/>
        </w:rPr>
        <w:t xml:space="preserve">Tulos</w:t>
      </w:r>
    </w:p>
    <w:p>
      <w:r>
        <w:t xml:space="preserve">Oliko tarinankertoja hyvä kertomaan tarinoita?</w:t>
      </w:r>
    </w:p>
    <w:p>
      <w:r>
        <w:rPr>
          <w:b/>
        </w:rPr>
        <w:t xml:space="preserve">Tulos</w:t>
      </w:r>
    </w:p>
    <w:p>
      <w:r>
        <w:t xml:space="preserve">Mitä asioita tarinankertoja luki, joista hän nyt kertoi?</w:t>
      </w:r>
    </w:p>
    <w:p>
      <w:r>
        <w:rPr>
          <w:b/>
        </w:rPr>
        <w:t xml:space="preserve">Esimerkki 0,608</w:t>
      </w:r>
    </w:p>
    <w:p>
      <w:r>
        <w:t xml:space="preserve">Kappale- Lähetys 1: Ei ole yllättävää, että myös guncite vertailee eri vuosien tietoja - kuten tiedän henkilökohtaisesta kokemuksesta, rikostilastojen vertailu on melko vaikeaa raportointitiheyden ja -menetelmien erojen vuoksi.Lähetys 2: Asemurhien määrä Mooren mainitsemissa maissa on gunciten mukaan seuraava: Japani: 0,02/100 000 (1994)Englanti/Wales: 0,11/100 000 (1997)Saksa: 0,22/100 000 (1994)Australia: 0,02/100 000 (1994): (1994)Yhdysvallat: 0,44/100 000 (1994): Kriitikot eivät anna Moorelle tunnustusta siitä, että hän ei ole tehnyt samaa virhettä, jonka jotkut asevalvonnan kannattajat tekevät - päättelemällä, että aseiden omistaminen "johtaa" väkivaltaan.Lause 3: Itse asiassa Moore mainitsee useita vastakkaisia esimerkkejä, ja tällaisia vastakkaisia esimerkkejä voidaan tosiaan mainita enemmänkin.Lause 4: On intuitiivisesti ilmeistä, että aseet eivät itse asiassa aiheuta väkivaltaa - mutta on yhtä intuitiivisesti ilmeistä, että aseet lisäävät väkivallan tappavuutta.Lähettäjä 5: Juuri jälkimmäistä intuitiota NRA:n kaltaiset aseoikeusryhmät pyrkivät hämärtämään käyttämällä John "Mary" Lottin kaltaisten henkilöiden väärennettyjä tietoja.Lähettäjä 6: Aseidenvalvontaliike taas vie huomion pois väkivallan todellisista syistä - köyhyydestä, vainoharhaisuudesta, "huumeiden vastaisesta sodasta" ja sukupuolisiveellisyyden vastaisuudesta.Lähettäjä 7: Jos näihin syihin puututtaisiin, aseiden omistus Yhdysvalloissa ei olisi ongelma (mutta myös tarpeetonta); aivan kuten se on Sveitsissä.Lähettäjä 8: Kanadan ampumatarvikkeiden osto.Lähettäjä 9: Kirjoitat: Lähettäjä 10: Hän pyytää meitä "katsomaan, mitä minä, ulkomaan kansalainen, pystyin tekemään paikallisessa kanadalaisessa Wal-Martissa." Lähettäjä 11: Hän ostaa useita laatikoita ampumatarvikkeita ilman, että kukaan kysyy mitään." Lähettäjä 12: "Aivan oikein." Lähettäjä 13: Voisin ostaa niin paljon ampumatarvikkeita kuin halusin, Kanadassa." Lähettäjä 14: Kanadalaiset virkamiehet ovat huomauttaneet, että osto on väärennetty tai laiton.Lähettäjä 15: Jälleen kerran et tee eroa tavanomaisen elokuvaleikkauksen ja "väärentämisen" välillä (sanaa, jota "Kanadan virkamiehet" eivät ole koskaan käyttäneet; sellaisesta vääristelystä Moore olisi keitetty elävältä hänen kriitikkonsa toimesta).Lähettäjä 16: Jos Moore yksinkertaisesti päätti olla näyttämättä, miten hän paljasti henkilöllisyystodistuksensa myyjälle, siinä ei ole mitään vilpillistä.Lähettäjä 17: Hän ei esittänyt mitään väitteitä elokuvassa tarpeesta näyttää tai olla näyttämättä henkilöllisyystodistustaan.Lähettäjä 18: Hänen väitteensä, jonka mukaan supermarketeista on mahdollista ostaa ammuksia, on riippumaton tästä väitteestä.</w:t>
      </w:r>
    </w:p>
    <w:p>
      <w:r>
        <w:rPr>
          <w:b/>
        </w:rPr>
        <w:t xml:space="preserve">Tulos</w:t>
      </w:r>
    </w:p>
    <w:p>
      <w:r>
        <w:t xml:space="preserve">Voiko ampumatarvikkeita ostaa Sveitsin supermarketeista?</w:t>
      </w:r>
    </w:p>
    <w:p>
      <w:r>
        <w:rPr>
          <w:b/>
        </w:rPr>
        <w:t xml:space="preserve">Tulos</w:t>
      </w:r>
    </w:p>
    <w:p>
      <w:r>
        <w:t xml:space="preserve">Mikä on se "toinen intuitio", jonka NRA toivoo hämärtävän?</w:t>
      </w:r>
    </w:p>
    <w:p>
      <w:r>
        <w:rPr>
          <w:b/>
        </w:rPr>
        <w:t xml:space="preserve">Tulos</w:t>
      </w:r>
    </w:p>
    <w:p>
      <w:r>
        <w:t xml:space="preserve">Kuinka monta laatikkoa ammuksia Moore osti esitettyään henkilöllisyystodistuksensa?</w:t>
      </w:r>
    </w:p>
    <w:p>
      <w:r>
        <w:rPr>
          <w:b/>
        </w:rPr>
        <w:t xml:space="preserve">Tulos</w:t>
      </w:r>
    </w:p>
    <w:p>
      <w:r>
        <w:t xml:space="preserve">Mitä Moore voi tehdä paikallisessa Wal-Martissa ilman, että häneltä kysytään mitään?</w:t>
      </w:r>
    </w:p>
    <w:p>
      <w:r>
        <w:rPr>
          <w:b/>
        </w:rPr>
        <w:t xml:space="preserve">Tulos</w:t>
      </w:r>
    </w:p>
    <w:p>
      <w:r>
        <w:t xml:space="preserve">Mistä on helppo ostaa ammuksia?</w:t>
      </w:r>
    </w:p>
    <w:p>
      <w:r>
        <w:rPr>
          <w:b/>
        </w:rPr>
        <w:t xml:space="preserve">Tulos</w:t>
      </w:r>
    </w:p>
    <w:p>
      <w:r>
        <w:t xml:space="preserve">Aseiden omistus Amerikassa ei olisi ongelma, jos puututtaisiin väkivallan todellisiin syihin.</w:t>
      </w:r>
    </w:p>
    <w:p>
      <w:r>
        <w:rPr>
          <w:b/>
        </w:rPr>
        <w:t xml:space="preserve">Tulos</w:t>
      </w:r>
    </w:p>
    <w:p>
      <w:r>
        <w:t xml:space="preserve">Moore väittää, että päivittäistavarakaupoista voi ostaa ammuksia, mutta mitä hän EI väitä?</w:t>
      </w:r>
    </w:p>
    <w:p>
      <w:r>
        <w:rPr>
          <w:b/>
        </w:rPr>
        <w:t xml:space="preserve">Tulos</w:t>
      </w:r>
    </w:p>
    <w:p>
      <w:r>
        <w:t xml:space="preserve">Mistä kaupasta asiakas yritti ostaa ampumatarvikkeita ilman henkilöllisyystodistusta?</w:t>
      </w:r>
    </w:p>
    <w:p>
      <w:r>
        <w:rPr>
          <w:b/>
        </w:rPr>
        <w:t xml:space="preserve">Tulos</w:t>
      </w:r>
    </w:p>
    <w:p>
      <w:r>
        <w:t xml:space="preserve">Ovatko Yhdysvallat ja Sveitsi samanlaisia aselakiensa suhteen?</w:t>
      </w:r>
    </w:p>
    <w:p>
      <w:r>
        <w:rPr>
          <w:b/>
        </w:rPr>
        <w:t xml:space="preserve">Tulos</w:t>
      </w:r>
    </w:p>
    <w:p>
      <w:r>
        <w:t xml:space="preserve">Uskovatko Kandian viranomaiset, että osto oli väärennetty?</w:t>
      </w:r>
    </w:p>
    <w:p>
      <w:r>
        <w:rPr>
          <w:b/>
        </w:rPr>
        <w:t xml:space="preserve">Tulos</w:t>
      </w:r>
    </w:p>
    <w:p>
      <w:r>
        <w:t xml:space="preserve">Mooren kaltainen ulkomaan kansalainen voi ostaa ampumatarvikkeita ruokakaupasta missä Kanadan provinssissa?</w:t>
      </w:r>
    </w:p>
    <w:p>
      <w:r>
        <w:rPr>
          <w:b/>
        </w:rPr>
        <w:t xml:space="preserve">Esimerkki 0.609</w:t>
      </w:r>
    </w:p>
    <w:p>
      <w:r>
        <w:t xml:space="preserve">Kappale- Lause 1: Hyönteinen voi kokea yhden kolmesta muutostyypistä elämänsä aikana.Lause 2: Metamorfoosi kuvaa sitä, miten hyönteiset muuttuvat.Lause 3: Jotkut hyönteiset eivät käy läpi muutosta.Lause 4: Sen sijaan nuoret näyttävät aikuisten pieniltä versioilta.Lause 5: Ainoa muutos nuorten ja aikuisten välillä on koko.Lause 6: Toiset hyönteiset käyvät läpi fyysisen ulkonäön muutosta.Lause 7: Tämäntyyppistä muutosta on kahta eri tyyppiä.Lause 8: Jotkin hyönteiset muuttuvat vain vähän muutoksensa aikana.Lause 9: Tätä tyyppiä kutsutaan epätäydelliseksi metamorfoosiksi.Lause 10: Toiset hyönteistyypit kokevat suuren muutoksen.Lause 11: Ne eivät näytä lainkaan aikuiselta, kun ne syntyvät.Lause 12: Tätä tyyppiä kutsutaan täydelliseksi metamorfoosiksi.Lause 13: Tapahtuu kaikkein alkeellisimmissa hyönteisissä.Lause 14: Vastasyntynyt hyönteinen näyttää pieneltä versiolta aikuisesta.Lause 15: Epätäydellinen Kolme vaihetta: muna, nymfi ja aikuinen.Lause 16: Nuoret, nymfeiksi kutsutut hyönteiset, muistuttavat tavallisesti aikuista.Lause 17: Kasvu tapahtuu nymfivaiheen aikana.</w:t>
      </w:r>
    </w:p>
    <w:p>
      <w:r>
        <w:rPr>
          <w:b/>
        </w:rPr>
        <w:t xml:space="preserve">Tulos</w:t>
      </w:r>
    </w:p>
    <w:p>
      <w:r>
        <w:t xml:space="preserve">Miksi kutsutaan sitä, kun jotkut hyönteiset käyvät läpi yhden kolmesta muutostyypistä?</w:t>
      </w:r>
    </w:p>
    <w:p>
      <w:r>
        <w:rPr>
          <w:b/>
        </w:rPr>
        <w:t xml:space="preserve">Tulos</w:t>
      </w:r>
    </w:p>
    <w:p>
      <w:r>
        <w:t xml:space="preserve">Miksi kutsutaan sitä, kun hyönteinen kokee suuren muutoksen eikä näytä enää yhtään samalta kuin syntyessään?</w:t>
      </w:r>
    </w:p>
    <w:p>
      <w:r>
        <w:rPr>
          <w:b/>
        </w:rPr>
        <w:t xml:space="preserve">Tulos</w:t>
      </w:r>
    </w:p>
    <w:p>
      <w:r>
        <w:t xml:space="preserve">Jotkut hyönteiset eivät käy läpi muutosta, joten miltä niiden poikaset näyttävät?</w:t>
      </w:r>
    </w:p>
    <w:p>
      <w:r>
        <w:rPr>
          <w:b/>
        </w:rPr>
        <w:t xml:space="preserve">Tulos</w:t>
      </w:r>
    </w:p>
    <w:p>
      <w:r>
        <w:t xml:space="preserve">Mitä tapahtuu, kun hyönteinen käy läpi epätäydellisen metomorfoosin?</w:t>
      </w:r>
    </w:p>
    <w:p>
      <w:r>
        <w:rPr>
          <w:b/>
        </w:rPr>
        <w:t xml:space="preserve">Esimerkki 0.610</w:t>
      </w:r>
    </w:p>
    <w:p>
      <w:r>
        <w:t xml:space="preserve">Kappale- Lähetys 1: (CNN) -- Kun Iranin presidentti Mahmud Ahmadinejad vieraili YK:n yleiskokouksessa New Yorkissa viime kuussa, huomio kiinnittyi jälleen kerran Iraniin.Lähetys 2: Ja totutusti Iranin presidentti antoi osansa provosoivista lausunnoista länsimaiselle medialle.Lähetys 3: Mutta samalla kun Ahmadinejadin elohopeaiset puheet saivat mediamme huomion, Iranissa jatkettiin koordinoitua strategiaa naisliikettä vastaan.Lähetys 4: Ahmadinejadin New Yorkiin saapumisen aattona Shiva Nazar Ahari, merkittävä nuori naispuolinen ihmisoikeuksien puolustaja, sai raskaan kuuden vuoden vankeustuomion muun muassa epämääräisestä rikoksesta "sodan käyminen Jumalaa vastaan", joka on kätevä yleisrangaistus kaikille, jotka kritisoivat Iranin hallintoa ja sen ihmisoikeustilannetta.Lähettäjä 5: Iranin naisilla on ollut huono vuosi. Lähettäjä 6: Nazar Ahari liittyy jatkuvasti kasvavaan joukkoon muita naisten oikeuksia puolustavia aktivisteja, jotka ovat vankilassa ilman suurempaa rikosta kuin siitä, että he ovat yrittäneet taistella naisten oikeuksien puolesta. Lähettäjä 7: Hengameh Shahidi, Alieh Eghdam Doust, Bahareh Hedayat ja Mahdiyeh Golrou ovat kaikki joutuneet Teheranin surullisenkuuluisaan Evinin vankilaan tekaistujen syytteiden perusteella, jotka liittyvät heidän aktivismiinsa.Lähetetty 8: Vaikka Nobelin rauhanpalkinnon saanut Shirin Ebadi, joka on luultavasti kansainvälisesti tunnetuin iranilainen naistenoikeusaktivisti, ei voi palata turvallisesti kotimaahansa, hallitus on ottanut kohteekseen hänen lähipiiriinsä kuuluvien henkilöiden, kuten hänen asianajajansa Nasrin Sotoudehin ja hänen entisen avustajansa Jinous Sobhanin, pidättämisen ja vangitsemisen.Lähetys 9: Vuoden 2009 kiisteltyjen vaalien ja niihin liittyvän yleisen uudistusliikkeen tukahduttamisen jälkeen hallitus on ottanut yhä useammin kohteekseen naisaktivisteja. Lähetys 10: Syyt tähän ovat paljon laajemmat kuin Iranin uskonnollisen johdon naisvihamielisyys.Lähettäjä 11: Pikemminkin se on osa Iranin viranomaisten harkittua ja laskelmoitua strategiaa, jolla pyritään iskemään hallinnon suurimman haavoittuvuuden ytimeen - sisäiseen legitiimiyteen oman kansan keskuudessa.Lähettäjä 12: Katso lisää CNN.comin mielipideartikkeleita Iranin hallitus tunnustaa ja pelkää niiden naisaktivistien laajempaa valtaa, jotka ovat olleet Iranin uudistusten etulinjassa yli kymmenen vuoden ajan.Lähetetty 13: Iranin naisliikkeen voi karkeasti ottaen rinnastaa uskonnollisten ryhmien liikkeisiin Burmassa tai Tiibetissä tai työväen "solidaarisuusliikkeisiin" entisessä itäblokissa ja niihin liittyvään työväen ja roomalaiskatolisen solidaarisuuteen Puolassa - kaikki nämä liikkeet ajoivat alun perin tietyn ryhmän vapauksia, mutta ne herättivät hallituksessa pelkoa siitä, että niiden muutosvoima edistäisi laajempaa edistystä ihmisoikeuksien alalla.Lähetys 14: Vaikka ulkomaailma reagoi toisinaan Iranin naisten sorron räikeimpiin ilmenemismuotoihin - kuten Sakineh Mohammadi Ashtianin, iranilaisen lesken, joka tuomittiin kivitykseen väitetyn aviorikoksen vuoksi - kansainväliseen tuomioon, nämä tapahtumat kuvataan usein vain seurauksena hallinnon vanhanaikaisesta sukupuolinäkökulmasta.</w:t>
      </w:r>
    </w:p>
    <w:p>
      <w:r>
        <w:rPr>
          <w:b/>
        </w:rPr>
        <w:t xml:space="preserve">Tulos</w:t>
      </w:r>
    </w:p>
    <w:p>
      <w:r>
        <w:t xml:space="preserve">Mikä on syy siihen, että Iranin hallitus on vuodesta 2009 lähtien kohdistanut yhä useammin naisaktivistien uudistusliikettä?</w:t>
      </w:r>
    </w:p>
    <w:p>
      <w:r>
        <w:rPr>
          <w:b/>
        </w:rPr>
        <w:t xml:space="preserve">Tulos</w:t>
      </w:r>
    </w:p>
    <w:p>
      <w:r>
        <w:t xml:space="preserve">Kuka sai vankilatuomion Ahmadinejadin saapumisen aattona New Yorkiin?</w:t>
      </w:r>
    </w:p>
    <w:p>
      <w:r>
        <w:rPr>
          <w:b/>
        </w:rPr>
        <w:t xml:space="preserve">Tulos</w:t>
      </w:r>
    </w:p>
    <w:p>
      <w:r>
        <w:t xml:space="preserve">Mikä oli koordinoitu strategia naisliikettä vastaan?</w:t>
      </w:r>
    </w:p>
    <w:p>
      <w:r>
        <w:rPr>
          <w:b/>
        </w:rPr>
        <w:t xml:space="preserve">Tulos</w:t>
      </w:r>
    </w:p>
    <w:p>
      <w:r>
        <w:t xml:space="preserve">Missä oli presidentti Mahmud Ahmadinejad, kun Iranissa jatkettiin koordinoitua strategiaa naisliikettä vastaan?</w:t>
      </w:r>
    </w:p>
    <w:p>
      <w:r>
        <w:rPr>
          <w:b/>
        </w:rPr>
        <w:t xml:space="preserve">Tulos</w:t>
      </w:r>
    </w:p>
    <w:p>
      <w:r>
        <w:t xml:space="preserve">Mitä Iranissa tapahtui?</w:t>
      </w:r>
    </w:p>
    <w:p>
      <w:r>
        <w:rPr>
          <w:b/>
        </w:rPr>
        <w:t xml:space="preserve">Tulos</w:t>
      </w:r>
    </w:p>
    <w:p>
      <w:r>
        <w:t xml:space="preserve">Mikä on sen henkilön nimi, joka antoi osansa provosoivista lausunnoista länsimaiselle medialle?</w:t>
      </w:r>
    </w:p>
    <w:p>
      <w:r>
        <w:rPr>
          <w:b/>
        </w:rPr>
        <w:t xml:space="preserve">Tulos</w:t>
      </w:r>
    </w:p>
    <w:p>
      <w:r>
        <w:t xml:space="preserve">Kun Irakin presidentti Mahmud Ahmadinejad antoi provokatiivisia lausuntojaan, missä hän vieraili New Yorkissa?</w:t>
      </w:r>
    </w:p>
    <w:p>
      <w:r>
        <w:rPr>
          <w:b/>
        </w:rPr>
        <w:t xml:space="preserve">Tulos</w:t>
      </w:r>
    </w:p>
    <w:p>
      <w:r>
        <w:t xml:space="preserve">Mitä Iranissa tapahtui, kun presidentti Mahmud Ahmadinejad vieraili YK:n yleiskokouksessa New Yorkissa?</w:t>
      </w:r>
    </w:p>
    <w:p>
      <w:r>
        <w:rPr>
          <w:b/>
        </w:rPr>
        <w:t xml:space="preserve">Tulos</w:t>
      </w:r>
    </w:p>
    <w:p>
      <w:r>
        <w:t xml:space="preserve">Mitkä ovat niiden viiden naisen nimet, jotka joutuivat vankilaan vain siksi, että he yrittivät taistella naisten oikeuksien puolesta?</w:t>
      </w:r>
    </w:p>
    <w:p>
      <w:r>
        <w:rPr>
          <w:b/>
        </w:rPr>
        <w:t xml:space="preserve">Tulos</w:t>
      </w:r>
    </w:p>
    <w:p>
      <w:r>
        <w:t xml:space="preserve">Miksi Shiva Nazar Ahari pantiin vankilaan?</w:t>
      </w:r>
    </w:p>
    <w:p>
      <w:r>
        <w:rPr>
          <w:b/>
        </w:rPr>
        <w:t xml:space="preserve">Tulos</w:t>
      </w:r>
    </w:p>
    <w:p>
      <w:r>
        <w:t xml:space="preserve">Mitä Iranin hallitus pelkää ja miksi?</w:t>
      </w:r>
    </w:p>
    <w:p>
      <w:r>
        <w:rPr>
          <w:b/>
        </w:rPr>
        <w:t xml:space="preserve">Tulos</w:t>
      </w:r>
    </w:p>
    <w:p>
      <w:r>
        <w:t xml:space="preserve">Kuka on lähetetty Teheranin pahamaineiseen Evinin vankilaan?</w:t>
      </w:r>
    </w:p>
    <w:p>
      <w:r>
        <w:rPr>
          <w:b/>
        </w:rPr>
        <w:t xml:space="preserve">Tulos</w:t>
      </w:r>
    </w:p>
    <w:p>
      <w:r>
        <w:t xml:space="preserve">Mitkä ovat joidenkin vankilassa olevien naisten nimet, joita syytetään naisaktivistina toimimisesta?</w:t>
      </w:r>
    </w:p>
    <w:p>
      <w:r>
        <w:rPr>
          <w:b/>
        </w:rPr>
        <w:t xml:space="preserve">Tulos</w:t>
      </w:r>
    </w:p>
    <w:p>
      <w:r>
        <w:t xml:space="preserve">Mitkä ovat syyt siihen, että hallitus ottaa naisaktivistit kohteekseen?</w:t>
      </w:r>
    </w:p>
    <w:p>
      <w:r>
        <w:rPr>
          <w:b/>
        </w:rPr>
        <w:t xml:space="preserve">Tulos</w:t>
      </w:r>
    </w:p>
    <w:p>
      <w:r>
        <w:t xml:space="preserve">Mikä on sen presidentin nimi, joka antoi provosoivia lausuntoja tiedotusvälineille?</w:t>
      </w:r>
    </w:p>
    <w:p>
      <w:r>
        <w:rPr>
          <w:b/>
        </w:rPr>
        <w:t xml:space="preserve">Tulos</w:t>
      </w:r>
    </w:p>
    <w:p>
      <w:r>
        <w:t xml:space="preserve">Miten Iranin presidentti puhuu länsimaisille tiedotusvälineille?</w:t>
      </w:r>
    </w:p>
    <w:p>
      <w:r>
        <w:rPr>
          <w:b/>
        </w:rPr>
        <w:t xml:space="preserve">Tulos</w:t>
      </w:r>
    </w:p>
    <w:p>
      <w:r>
        <w:t xml:space="preserve">Kuinka monta naista mainitaan kappaleessa?</w:t>
      </w:r>
    </w:p>
    <w:p>
      <w:r>
        <w:rPr>
          <w:b/>
        </w:rPr>
        <w:t xml:space="preserve">Tulos</w:t>
      </w:r>
    </w:p>
    <w:p>
      <w:r>
        <w:t xml:space="preserve">Kuka on nimetty antamaan provosoivia lausuntoja länsimaisille tiedotusvälineille?</w:t>
      </w:r>
    </w:p>
    <w:p>
      <w:r>
        <w:rPr>
          <w:b/>
        </w:rPr>
        <w:t xml:space="preserve">Tulos</w:t>
      </w:r>
    </w:p>
    <w:p>
      <w:r>
        <w:t xml:space="preserve">Onko Iranin hallitus naisaktivistien puolesta vai vastaan?</w:t>
      </w:r>
    </w:p>
    <w:p>
      <w:r>
        <w:rPr>
          <w:b/>
        </w:rPr>
        <w:t xml:space="preserve">Tulos</w:t>
      </w:r>
    </w:p>
    <w:p>
      <w:r>
        <w:t xml:space="preserve">Kuka vieraili YK:n yleiskokouksessa viime kuussa?</w:t>
      </w:r>
    </w:p>
    <w:p>
      <w:r>
        <w:rPr>
          <w:b/>
        </w:rPr>
        <w:t xml:space="preserve">Tulos</w:t>
      </w:r>
    </w:p>
    <w:p>
      <w:r>
        <w:t xml:space="preserve">Kuka tuli New Yorkiin Nazar Aharin tuomioiltana?</w:t>
      </w:r>
    </w:p>
    <w:p>
      <w:r>
        <w:rPr>
          <w:b/>
        </w:rPr>
        <w:t xml:space="preserve">Esimerkki 0,611</w:t>
      </w:r>
    </w:p>
    <w:p>
      <w:r>
        <w:t xml:space="preserve">Kohta 1: Madridin nousu pääkaupungiksi: Lähetys 2: Felipe siirsi kuninkaallisen hovin Toledosta Madridiin vuonna 1561, jolloin alle 15 000 asukkaan vaatimattomasta kaupungista tuli maailman suurimman imperiumin pääkaupunki.Lähettäjä 3: Madrid nousi ja nousi, ja sen väkiluku lähes kahdeksankertaistui; koko Espanjan onni oli epävakaampi. Lähettäjä 4: Felipe II otti kunnian Lepanton riemukkaasta laivastovoitosta, jonka hän saavutti yhdessä venetsialaisten kanssa turkkilaisia vastaan, mutta alle kaksi vuosikymmentä myöhemmin Espanja kärsi "voittamattoman" armadansa nöyryyttävän tappion Sir Francis Draken ja pienen englantilaisen laivaston toimesta.Lähettäjä 5: Felipen II suurin pysyvä perintö on El Escorial, mahtava palatsi ja luostari Sierra de Guadarraman juurella, Madridin luoteispuolella.Lähettäjä 6: Felipen poika, Felipen III, oli uskoton Espanjan uudelle pääkaupungille.Lähettäjä 7: Hän piti hovia useiden vuosien ajan Valladolidissa, mutta palasi lopulta takaisin Madridiin.Lähettäjä 8: Hän määräsi Plaza Mayorin rakentamisen, suurenmoisen pääaukion, joka yhä arvokkaasti koristaa Madridin vanhankaupungin keskustaa.Lähetetty 9: Muut lähistölle rakennetut tyylikkäät 1600-luvun rakennukset, kuten ulkoministeriö ja kaupungintalo, osoittavat, että pääkaupunki otettiin vihdoin vakavasti.Lähetetty 10: Habsburgit luopuivat vallasta vuonna 1700 Kaarle II:n kuoltua.Lähetetty 11: Sitä seurannut sota Espanjan perimyssodasta johti Bourbonien ehdokkaan, Felipe V:n valtaistuimelle nousemiseen. Kun Madridin alcázar paloi vuonna 1734, jolloin menetettiin monia taideaarteita, Felipe käytti tilaisuutta hyväkseen ja rakensi uuden, uskomattoman ylellisen kuninkaallisen palatsin.Lähetetty 12: Madridin Palacio Realia käyttää edelleen toisinaan kuningas Juan Carlos I virallisiin seremonioihin.Lähettäjä 13: Madrid on paljon velkaa Kaarle III:n, joka hallitsi vuosina 1759-1788, kansalaismielipiteelle. Lähettäjä 14: Hän päällysti ja valaisi kadut, asensi julkisia suihkulähteitä, rakensi Prado-museon ja loi laajat kävelykadut ja puutarhat. Lähettäjä 15: Francisco de Goya maalasi seuraavasta kuninkaasta, Kaarle IV:stä, hovimuotokuvan, jossa hän näytti oudosti George Washingtonilta.Lähetetty 16: Kaarle oli kuitenkin poliittisesti huomattavasti vähemmän menestyksekäs kuin hänen transatlanttinen aikalaisensa. Lähetetty 17: Hänen 20-vuotinen valtakautensa, joka oli parhaimmillaankin heikko, päättyi kaiken kattavaan katastrofiin: luopumiseen kuninkaasta, pidätykseen ja sotaan. Lähetetty 18: Espanjasta tuli jälleen taistelukenttä 1800-luvun alkupuolella, kun brittiläiset joukot ottivat Napoleonin joukot vastaan niemimaan sodassa.</w:t>
      </w:r>
    </w:p>
    <w:p>
      <w:r>
        <w:rPr>
          <w:b/>
        </w:rPr>
        <w:t xml:space="preserve">Tulos</w:t>
      </w:r>
    </w:p>
    <w:p>
      <w:r>
        <w:t xml:space="preserve">Kuka mahdollisti Madridin väestön lähes kahdeksankertaistumisen?</w:t>
      </w:r>
    </w:p>
    <w:p>
      <w:r>
        <w:rPr>
          <w:b/>
        </w:rPr>
        <w:t xml:space="preserve">Tulos</w:t>
      </w:r>
    </w:p>
    <w:p>
      <w:r>
        <w:t xml:space="preserve">Kenen luopuminen vallasta johti pääkaupungin siirtämiseen Toledosta Madridiin?</w:t>
      </w:r>
    </w:p>
    <w:p>
      <w:r>
        <w:rPr>
          <w:b/>
        </w:rPr>
        <w:t xml:space="preserve">Tulos</w:t>
      </w:r>
    </w:p>
    <w:p>
      <w:r>
        <w:t xml:space="preserve">Kuka piti Valladolidin hovia useita vuosia?</w:t>
      </w:r>
    </w:p>
    <w:p>
      <w:r>
        <w:rPr>
          <w:b/>
        </w:rPr>
        <w:t xml:space="preserve">Tulos</w:t>
      </w:r>
    </w:p>
    <w:p>
      <w:r>
        <w:t xml:space="preserve">Missä muualla kuin Madridissa Felipe II:n poika piti hovia?</w:t>
      </w:r>
    </w:p>
    <w:p>
      <w:r>
        <w:rPr>
          <w:b/>
        </w:rPr>
        <w:t xml:space="preserve">Tulos</w:t>
      </w:r>
    </w:p>
    <w:p>
      <w:r>
        <w:t xml:space="preserve">Kuka määräsi Plaza Mayorin rakentamisen?</w:t>
      </w:r>
    </w:p>
    <w:p>
      <w:r>
        <w:rPr>
          <w:b/>
        </w:rPr>
        <w:t xml:space="preserve">Tulos</w:t>
      </w:r>
    </w:p>
    <w:p>
      <w:r>
        <w:t xml:space="preserve">Kuinka monta vuotta Kaarlen luopumisen jälkeen Felipe siirsi Espanjan pääkaupungin?</w:t>
      </w:r>
    </w:p>
    <w:p>
      <w:r>
        <w:rPr>
          <w:b/>
        </w:rPr>
        <w:t xml:space="preserve">Esimerkki 0,612</w:t>
      </w:r>
    </w:p>
    <w:p>
      <w:r>
        <w:t xml:space="preserve">Kohta- Lähetys 1: Maaliskuussa 2001 Rice pyysi CIA:ta valmistelemaan uuden sarjan valtuuksia Afganistanin salaisia toimia varten.Lähetys 2: Ricen muistikuva oli, että ajatus oli tullut Clarkelta ja turvallisuusneuvoston tiedustelusta vastaavalta johtajalta Mary McCarthylta ja että se oli liittynyt ehdotukseen pohjoisen liiton ja uzbekkien avustamisesta.Lähetys 3: Rice kuvaili asiakirjaluonnosta "konsolidointi plus" -asiakirjaksi, joka korvaa Clintonin hallinnon eri asiakirjat.Lähetys 4: Itse asiassa CIA laati kaksi asiakirjaa.Lähettäjä 5: Toinen oli havainto, joka koski apua Taleban-hallinnon vastustajille; toinen oli luonnos Memorandum of Notification, joka sisälsi avoimempaa kieltä, jossa annettiin lupa mahdollisiin tappaviin toimiin erilaisissa tilanteissa.Lähettäjä 6: Tenet toimitti molemmat Hadleylle 28. maaliskuuta.Lähettäjä 7: CIA:n muistiinpanoissa Tenetille ilmoitettiin, että "vastauksena kansallisen turvallisuusneuvoston pyyntöön luonnoksista, jotka auttavat poliittisia päättäjiä tarkastelemaan vaihtoehtojaan, jokainen asiakirja on laadittu siten, että virastolla on mahdollisimman laaja harkintavalta, jonka laki sallii." Lähettäjä 8: Kokouksessa Tenet puolsi sitä, että olisi päätettävä toimintalinjasta ennen kuin päätetään oikeudellisista valtuuksista sen täytäntöönpanemiseksi. Lähettäjä 9: Hadley hyväksyi tämän perustelun, ja MON-luonnos keskeytettiin.Lähettäjä 10: Politiikan tarkistuksen edetessä Afganistaniin suunniteltu salainen toimintaohjelma sisällytettiin presidentin direktiiviluonnokseen osana "liitettä A", joka koski tiedustelutoimia "al-Qaidan uhan eliminoimiseksi". Lähettäjä 11: Kesän 2001 aikana käyty pääkeskustelu keskittyi yhteen ainoaan uuteen mekanismiin, jonka avulla Bin Ladiniin voitaisiin hyökätä tappavasti: Predator-ohjuksen aseistettuun versioon.Lähettäjä 12: Uuden hallinnon ensimmäisinä kuukausina Predatoria koskevat kysymykset nousivat yhä enemmän kiistojen keskiöön. Lähettäjä 13: Clarke kannatti Predator-lentojen jatkamista Afganistanin yllä heti sään salliessa, koska hän toivoi, että ne saattaisivat vielä tuottaa vaikeasti saatavaa "toimivaa tiedustelutietoa", jonka avulla Bin Ladinia voitaisiin kohdistaa risteilyohjuksilla.Lähettäjä 14: Kun Clarke kuuli, että ilmavoimat harkitsivat Predatorien varustamista taistelukärjillä, hän innostui uudelleen käyttöönotosta entisestään.Lähettäjä 15: CTC:n päällikkö Cofer Black vastusti Predatorin käyttöä tiedustelutarkoituksiin.Lähettäjä 16: Hän muistutti, että talebanit olivat syksyllä 2000 havainneet Predatorin ja käynnistäneet MiG-hävittäjiensä lennot.Lähettäjä 17: Black halusi odottaa, kunnes aseistettu versio olisi valmis. Lähettäjä 18: "En usko, että mahdollinen tiedustelun arvo on suurempi kuin riski ohjelman mahdollisesta lopettamisesta, kun Taleban esittelee hiiltyneen Predatorin CNN:n edessä", hän kirjoitti.</w:t>
      </w:r>
    </w:p>
    <w:p>
      <w:r>
        <w:rPr>
          <w:b/>
        </w:rPr>
        <w:t xml:space="preserve">Tulos</w:t>
      </w:r>
    </w:p>
    <w:p>
      <w:r>
        <w:t xml:space="preserve">Minkä kannan Clarke omaksui aseistettujen Predator-dronien käytöstä käydyssä keskustelussa?</w:t>
      </w:r>
    </w:p>
    <w:p>
      <w:r>
        <w:rPr>
          <w:b/>
        </w:rPr>
        <w:t xml:space="preserve">Tulos</w:t>
      </w:r>
    </w:p>
    <w:p>
      <w:r>
        <w:t xml:space="preserve">Kenen Rice muistutti saaneensa idean pyytää CIA:ta valmistelemaan uuden sarjan viranomaisia Afganistanin salaisia toimia varten?</w:t>
      </w:r>
    </w:p>
    <w:p>
      <w:r>
        <w:rPr>
          <w:b/>
        </w:rPr>
        <w:t xml:space="preserve">Tulos</w:t>
      </w:r>
    </w:p>
    <w:p>
      <w:r>
        <w:t xml:space="preserve">Miksi Cofer Black vastusti Predatorin käyttöä tiedustelutarkoituksiin?</w:t>
      </w:r>
    </w:p>
    <w:p>
      <w:r>
        <w:rPr>
          <w:b/>
        </w:rPr>
        <w:t xml:space="preserve">Esimerkki 0,613</w:t>
      </w:r>
    </w:p>
    <w:p>
      <w:r>
        <w:t xml:space="preserve">Kappale- Lause 1: Pushkinin katsotaan yleensä kehittäneen venäläistä kirjallisuutta.Lause 2: Pushkinin katsotaan paitsi luoneen sen erittäin vivahteikkaan kielen tason, joka on ominaista venäläiselle kirjallisuudelle hänen jälkeensä, myös laajentaneen merkittävästi venäjän kielen sanastoa.Lause 3: Kun hän löysi aukkoja venäjän kielen sanastossa, hän kehitti kalkeja.Lause 4: Hänen rikas sanavarastonsa ja erittäin herkkä tyylinsä ovat perusta modernille venäläiselle kirjallisuudelle.Lause 5: Hänen saavutuksensa asettivat uusia ennätyksiä venäjän kielen ja kulttuurin kehitykselle.Lause 6: Hänestä tuli 1800-luvun venäläisen kirjallisuuden isä, joka merkitsi 1700-luvun korkeimpia saavutuksia ja 1800-luvun kirjallisen prosessin alkua.Lähetys 7: Aleksandr Puškin tutustutti Venäjän kaikkiin eurooppalaisiin kirjallisuuden lajeihin sekä suureen määrään länsieurooppalaisia kirjailijoita.Lähetys 8: Hän toi luonnollisen puheen ja ulkomaiset vaikutteet luodakseen modernin runollisen venäjän.Lähetys 9: Vaikka hänen elämänsä oli lyhyt, hän jätti jälkeensä esimerkkejä lähes jokaisesta aikansa kirjallisuuden lajista: lyyrisestä runoudesta, kerronnallisesta runoudesta, romaanista, novellista, näytelmästä, kriittisestä esseestä ja jopa henkilökohtaisesta kirjeenvaihdosta.Lähetys 10: Puškinin työ toimittajana merkitsi venäläisen aikakauslehtikulttuurin syntyä, ja hän muun muassa suunnitteli yhden 1800-luvun vaikutusvaltaisimmista kirjallisista aikakauslehdistä, Sovremennikin, ja osallistui sen julkaisemiseen. Lähetys 11: Puškin inspiroi muiden kirjailijoiden kansansatuja ja genrepiirteitä: Lause 12: Hänen venäläinen kielenkäyttönsä muodosti perustan romaanikirjailijoiden Ivan Turgenevin, Ivan Gontšarovin ja Leo Tolstoin sekä myöhempien lyyristen runoilijoiden, kuten Mihail Lermontovin, tyylille.Lähetys 13: Pushkinia analysoivat hänen seuraajansa ja oppilaansa Nikolai Vasiljevitš Gogol sekä suuri venäläinen kriitikko Vissarion Grigorjevitš Belinski, joka on myös laatinut Pushkinin teoksista kattavimman ja syvällisimmän kriittisen tutkimuksen, joka on yhä edelleen suurelta osin ajankohtainen.</w:t>
      </w:r>
    </w:p>
    <w:p>
      <w:r>
        <w:rPr>
          <w:b/>
        </w:rPr>
        <w:t xml:space="preserve">Tulos</w:t>
      </w:r>
    </w:p>
    <w:p>
      <w:r>
        <w:t xml:space="preserve">Pushkinsin saavutukset asettavat uusia ennätyksiä minkä kehittämisessä?</w:t>
      </w:r>
    </w:p>
    <w:p>
      <w:r>
        <w:rPr>
          <w:b/>
        </w:rPr>
        <w:t xml:space="preserve">Tulos</w:t>
      </w:r>
    </w:p>
    <w:p>
      <w:r>
        <w:t xml:space="preserve">Miten hän lisäsi venäjän kieltä?</w:t>
      </w:r>
    </w:p>
    <w:p>
      <w:r>
        <w:rPr>
          <w:b/>
        </w:rPr>
        <w:t xml:space="preserve">Tulos</w:t>
      </w:r>
    </w:p>
    <w:p>
      <w:r>
        <w:t xml:space="preserve">Mitä muuta Pushkin vaikutti venäjän kieleen?</w:t>
      </w:r>
    </w:p>
    <w:p>
      <w:r>
        <w:rPr>
          <w:b/>
        </w:rPr>
        <w:t xml:space="preserve">Tulos</w:t>
      </w:r>
    </w:p>
    <w:p>
      <w:r>
        <w:t xml:space="preserve">Pushkinia analysoi suuri venäläinen kriitikko Vissarion Grigorjevitš Belinski ja hänen seuraajansa ja oppilaansa. Kuka oli hänen oppilaansa?</w:t>
      </w:r>
    </w:p>
    <w:p>
      <w:r>
        <w:rPr>
          <w:b/>
        </w:rPr>
        <w:t xml:space="preserve">Tulos</w:t>
      </w:r>
    </w:p>
    <w:p>
      <w:r>
        <w:t xml:space="preserve">Pushkinsin venäjän kielen käyttö muodosti perustan romaanikirjailijoiden Ivan Turgenevin, Ivan Gontšarovin ja Leo Tolstoin tyylille sekä myöhempien lyyristen runoilijoiden, kuten?</w:t>
      </w:r>
    </w:p>
    <w:p>
      <w:r>
        <w:rPr>
          <w:b/>
        </w:rPr>
        <w:t xml:space="preserve">Tulos</w:t>
      </w:r>
    </w:p>
    <w:p>
      <w:r>
        <w:t xml:space="preserve">Kenen katsotaan yleensä kehittäneen venäläistä kirjallisuutta?</w:t>
      </w:r>
    </w:p>
    <w:p>
      <w:r>
        <w:rPr>
          <w:b/>
        </w:rPr>
        <w:t xml:space="preserve">Tulos</w:t>
      </w:r>
    </w:p>
    <w:p>
      <w:r>
        <w:t xml:space="preserve">Kenen katsotaan lisänneen merkittävästi venäjän kielen sanastoa?</w:t>
      </w:r>
    </w:p>
    <w:p>
      <w:r>
        <w:rPr>
          <w:b/>
        </w:rPr>
        <w:t xml:space="preserve">Tulos</w:t>
      </w:r>
    </w:p>
    <w:p>
      <w:r>
        <w:t xml:space="preserve">Mitä pidettiin yhtenä 1800-luvun vaikutusvaltaisimmista kirjallisuuslehdistä?</w:t>
      </w:r>
    </w:p>
    <w:p>
      <w:r>
        <w:rPr>
          <w:b/>
        </w:rPr>
        <w:t xml:space="preserve">Esimerkki 0,614</w:t>
      </w:r>
    </w:p>
    <w:p>
      <w:r>
        <w:t xml:space="preserve">Kappale- Lähetys 1: Valmistuttuaan Einstein vietti lähes kaksi turhauttavaa vuotta etsien opettajanvirkaa.Lähetys 2: Hän sai Sveitsin kansalaisuuden helmikuussa 1901, mutta häntä ei kutsuttu asevelvolliseksi lääketieteellisistä syistä.Lähetys 3: Marcel Grossmannin isän avustuksella Einstein sai työpaikan Bernissä liittovaltion henkisen omaisuuden virastossa, patenttivirastossa, avustavana tutkijana.Lähetetty 4: Hän arvioi patenttihakemuksia erilaisista laitteista, kuten soranlajittelulaitteesta ja sähkömekaanisesta kirjoituskoneesta. Lähetetty 5: Vuonna 1903 Einsteinin asema Sveitsin patenttivirastossa vakinaistettiin, vaikka häntä ei ylennetty, ennen kuin hän "hallitsi täysin konetekniikan".Lähetetty 6: Suuri osa hänen työstään patenttitoimistossa liittyi sähköisten signaalien siirtoon ja ajan sähkömekaaniseen synkronointiin liittyviin kysymyksiin, kahteen tekniseen ongelmaan, jotka näkyvät selvästi niissä ajatuskokeissa, jotka lopulta johtivat Einsteinin radikaaleihin johtopäätöksiin valon luonteesta sekä avaruuden ja ajan välisestä perustavanlaatuisesta yhteydestä.Lähetys 7: Muutaman Bernissä tapaamansa ystävän kanssa Einstein perusti pienen keskusteluryhmän, jonka itseironinen nimi oli "Olympia-akatemia" ja joka kokoontui säännöllisesti keskustelemaan tieteestä ja filosofiasta. Lähetys 8: He lukivat muun muassa Henri Poincaren, Ernst Machin ja David Humen teoksia, jotka vaikuttivat hänen tieteelliseen ja filosofiseen näkemykseensä.</w:t>
      </w:r>
    </w:p>
    <w:p>
      <w:r>
        <w:rPr>
          <w:b/>
        </w:rPr>
        <w:t xml:space="preserve">Tulos</w:t>
      </w:r>
    </w:p>
    <w:p>
      <w:r>
        <w:t xml:space="preserve">Mikä vuosi on nykypäivänä? Kun olet löytänyt vastauksen, vähennä 2000.?</w:t>
      </w:r>
    </w:p>
    <w:p>
      <w:r>
        <w:rPr>
          <w:b/>
        </w:rPr>
        <w:t xml:space="preserve">Tulos</w:t>
      </w:r>
    </w:p>
    <w:p>
      <w:r>
        <w:t xml:space="preserve">Minä vuonna sisällissota päättyi?</w:t>
      </w:r>
    </w:p>
    <w:p>
      <w:r>
        <w:rPr>
          <w:b/>
        </w:rPr>
        <w:t xml:space="preserve">Tulos</w:t>
      </w:r>
    </w:p>
    <w:p>
      <w:r>
        <w:t xml:space="preserve">Kuinka monta luuta vauvoilla on syntyessään?</w:t>
      </w:r>
    </w:p>
    <w:p>
      <w:r>
        <w:rPr>
          <w:b/>
        </w:rPr>
        <w:t xml:space="preserve">Esimerkki 0,615</w:t>
      </w:r>
    </w:p>
    <w:p>
      <w:r>
        <w:t xml:space="preserve">Kappale- Lähetetty 1: (CNN) -- Australialainen golfari Adam Scott otti ensimmäisen kierroksen johtoaseman British Openissa pelattuaan torstaina näyttävän 64 lyönnin kuusi alle parin, ja jäi niukasti tekemättä historiaa.Lähetetty 2: Maailmanlistan 13. sijalla oleva golfari näytti olevan valmis pelaamaan ensimmäisen 62 lyönnin major-mestaruuskilpailuissa pelattuaan kahdeksan birdietä 17 ensimmäisellä reiällä, mutta viimeisellä reiällä tullut bogey merkitsi sitä, että hän joutui tyytymään alhaisimpaan avauskierrokseen Open-mestaruuskilpailuissa Royal Lytham &amp; St. Annesissa, ja hän teki samalla kentän ennätyksen.Lähetetty 3: 31-vuotias voitti päivän päätteeksi yhden lyönnin ennen Skotlannin vuoden 1999 British Open -mestaria Paul Lawrieta, vuoden 2007 Masters-voittajaa Zach Johnsonia - joka voitti viimeisimmän PGA Tour -lähtönsä ja ansaitsi paikan kentällä - ja Belgian Nicholas Colsaertsia. Lähetetty 4: Miksi Yhdysvaltain golfilla on terve tulevaisuus Kolminkertainen British Open -mestari Tiger Woods jäi Scottista kolme lyöntiä ja sijoittui viidenneksi sekavan avauskierroksen jälkeen, kun hän yritti voittaa ensimmäisen major-kilpailunsa sitten vuoden 2008.Lähetetty 5: 14-kertaisen major-voittajan lisäksi kolme alle kolmea lyöntiä saavuttivat vuoden 2002 British Open -mestari Ernie Els, entiset U.S. Open -voittajat Rory McIlroy ja Graeme McDowell sekä hallitseva Masters-mestari Bubba Watson.Lähetetty 6: British Open -rankinglistan kärki Turnauksen valmistelua hallitsivat puheet kentän peliolosuhteista, sillä Woods kuvaili kenttää ensimmäisen harjoituskierroksensa jälkeen "melkein pelikelvottomaksi" sen paksun karheikon vuoksi.Lähetetty 7: Useiden päivien kovan tuulen ja rankkasateen jälkeen suotuisat olosuhteet antoivat kuitenkin pelaajille mahdollisuuden hyökätä englantilaiselle links-kentälle. lähetetty 8: "Se oli kuin kävelyretki puistossa tänään, eikä se ollut samanlaista kuin mitä olemme kokeneet harjoituskierroksilla", Scott kertoi virallisilla verkkosivuilla. lähetetty 9: "Olen varma, että meille heitetään sääelementtejä seuraavien kolmen päivän aikana, joten minun täytyy vain ryhdistäytyä ja hoitaa se.".</w:t>
      </w:r>
    </w:p>
    <w:p>
      <w:r>
        <w:rPr>
          <w:b/>
        </w:rPr>
        <w:t xml:space="preserve">Tulos</w:t>
      </w:r>
    </w:p>
    <w:p>
      <w:r>
        <w:t xml:space="preserve">Nimeä ainakin neljä kilpailijaa British Openissa?</w:t>
      </w:r>
    </w:p>
    <w:p>
      <w:r>
        <w:rPr>
          <w:b/>
        </w:rPr>
        <w:t xml:space="preserve">Tulos</w:t>
      </w:r>
    </w:p>
    <w:p>
      <w:r>
        <w:t xml:space="preserve">Mikä oli Paul Lawrien tulos samalla kentällä?</w:t>
      </w:r>
    </w:p>
    <w:p>
      <w:r>
        <w:rPr>
          <w:b/>
        </w:rPr>
        <w:t xml:space="preserve">Tulos</w:t>
      </w:r>
    </w:p>
    <w:p>
      <w:r>
        <w:t xml:space="preserve">Millaiset ovat kentän peliolosuhteet?</w:t>
      </w:r>
    </w:p>
    <w:p>
      <w:r>
        <w:rPr>
          <w:b/>
        </w:rPr>
        <w:t xml:space="preserve">Tulos</w:t>
      </w:r>
    </w:p>
    <w:p>
      <w:r>
        <w:t xml:space="preserve">Ketkä tulivat sijoille 2, 3, 4 ja 5?</w:t>
      </w:r>
    </w:p>
    <w:p>
      <w:r>
        <w:rPr>
          <w:b/>
        </w:rPr>
        <w:t xml:space="preserve">Tulos</w:t>
      </w:r>
    </w:p>
    <w:p>
      <w:r>
        <w:t xml:space="preserve">Mikä on Adam Scottin maailmanlistalla?</w:t>
      </w:r>
    </w:p>
    <w:p>
      <w:r>
        <w:rPr>
          <w:b/>
        </w:rPr>
        <w:t xml:space="preserve">Tulos</w:t>
      </w:r>
    </w:p>
    <w:p>
      <w:r>
        <w:t xml:space="preserve">Kuka oli yhden lyönnin Paul Lawrien edellä?</w:t>
      </w:r>
    </w:p>
    <w:p>
      <w:r>
        <w:rPr>
          <w:b/>
        </w:rPr>
        <w:t xml:space="preserve">Tulos</w:t>
      </w:r>
    </w:p>
    <w:p>
      <w:r>
        <w:t xml:space="preserve">Kuinka monta vuotta oli Ernie Elsin ja Paul Lawrien British Open -voiton välillä?</w:t>
      </w:r>
    </w:p>
    <w:p>
      <w:r>
        <w:rPr>
          <w:b/>
        </w:rPr>
        <w:t xml:space="preserve">Tulos</w:t>
      </w:r>
    </w:p>
    <w:p>
      <w:r>
        <w:t xml:space="preserve">Mihin Adam Scott viittasi, kun hän kertoi virallisilla verkkosivuilla, "Se oli kuin kävelyretki puistossa tänään, eikä niin kuin mitä olemme kokeneet harjoituskierroksilla,"?</w:t>
      </w:r>
    </w:p>
    <w:p>
      <w:r>
        <w:rPr>
          <w:b/>
        </w:rPr>
        <w:t xml:space="preserve">Tulos</w:t>
      </w:r>
    </w:p>
    <w:p>
      <w:r>
        <w:t xml:space="preserve">Kuka voitti British Openin ensimmäisen kierroksen ja kuinka paljon?</w:t>
      </w:r>
    </w:p>
    <w:p>
      <w:r>
        <w:rPr>
          <w:b/>
        </w:rPr>
        <w:t xml:space="preserve">Tulos</w:t>
      </w:r>
    </w:p>
    <w:p>
      <w:r>
        <w:t xml:space="preserve">Kuinka monta pistettä Tiger Woodsilla oli?</w:t>
      </w:r>
    </w:p>
    <w:p>
      <w:r>
        <w:rPr>
          <w:b/>
        </w:rPr>
        <w:t xml:space="preserve">Tulos</w:t>
      </w:r>
    </w:p>
    <w:p>
      <w:r>
        <w:t xml:space="preserve">Kuinka monta pistettä Adam Scott jäi mestaruusottelun parhaasta pistemäärästä?</w:t>
      </w:r>
    </w:p>
    <w:p>
      <w:r>
        <w:rPr>
          <w:b/>
        </w:rPr>
        <w:t xml:space="preserve">Tulos</w:t>
      </w:r>
    </w:p>
    <w:p>
      <w:r>
        <w:t xml:space="preserve">Mikä on sen golfarin alkuperämaa, joka on Paul Lawrien ja Tiger Woodsin edellä British Openissa?</w:t>
      </w:r>
    </w:p>
    <w:p>
      <w:r>
        <w:rPr>
          <w:b/>
        </w:rPr>
        <w:t xml:space="preserve">Tulos</w:t>
      </w:r>
    </w:p>
    <w:p>
      <w:r>
        <w:t xml:space="preserve">Minkä kansallisuuden on henkilö, joka sijoittui kolme lyöntiä Tiger Woodsin edelle?</w:t>
      </w:r>
    </w:p>
    <w:p>
      <w:r>
        <w:rPr>
          <w:b/>
        </w:rPr>
        <w:t xml:space="preserve">Tulos</w:t>
      </w:r>
    </w:p>
    <w:p>
      <w:r>
        <w:t xml:space="preserve">Mikä on Adam Scottin maailmanlistalla golfpelaajana?</w:t>
      </w:r>
    </w:p>
    <w:p>
      <w:r>
        <w:rPr>
          <w:b/>
        </w:rPr>
        <w:t xml:space="preserve">Tulos</w:t>
      </w:r>
    </w:p>
    <w:p>
      <w:r>
        <w:t xml:space="preserve">Kuinka monta vuotta on kulunut siitä, kun 14-kertainen on voittanut majorin?</w:t>
      </w:r>
    </w:p>
    <w:p>
      <w:r>
        <w:rPr>
          <w:b/>
        </w:rPr>
        <w:t xml:space="preserve">Tulos</w:t>
      </w:r>
    </w:p>
    <w:p>
      <w:r>
        <w:t xml:space="preserve">Mikä oli Tiger Woodsin tulos?</w:t>
      </w:r>
    </w:p>
    <w:p>
      <w:r>
        <w:rPr>
          <w:b/>
        </w:rPr>
        <w:t xml:space="preserve">Tulos</w:t>
      </w:r>
    </w:p>
    <w:p>
      <w:r>
        <w:t xml:space="preserve">Kuinka vanha Adam Scott on?</w:t>
      </w:r>
    </w:p>
    <w:p>
      <w:r>
        <w:rPr>
          <w:b/>
        </w:rPr>
        <w:t xml:space="preserve">Esimerkki 0,616</w:t>
      </w:r>
    </w:p>
    <w:p>
      <w:r>
        <w:t xml:space="preserve">Kappale- Lause 1: Gravitaatiopotentiaalienergiaan vaikuttaa sijainti.Lause 2: Kuten puiden lehdillä, kaikella, mikä on koholla, on potentiaalia pudota.Lause 3: Sillä on potentiaalienergiaa.Lause 4: Näet esimerkkejä ihmisistä, joilla on gravitaatiopotentiaalienergiaa, alla olevassa kuvassa 1.5.Lause 5: Gravitaatiopotentiaalienergia riippuu kahdesta asiasta.Lause 6: Se riippuu sen painosta, koska suuri putoava kivi voi aiheuttaa enemmän vahinkoa kuin puusta putoava lehti.Lause 7: Se riippuu myös sen korkeudesta maanpinnasta.Lause 8: Kuten rullalautailijalla, mitä korkeammalla ramppi on, sitä nopeammin hän kulkee, kun hän saavuttaa pohjan.Lause 9: Kuten kaikella energialla, myös gravitaatiopotentiaalienergialla on kyky tehdä työtä.Lause 10: Tässä tapauksessa painolla on potentiaalia tuottaa voimaa.Lause 11: Tärkeämpää meille on se, että sillä on kyky aiheuttaa muutosta.Lause 12: Minkälaista muutosta, saatat kysyä?Lause 13: gravitaatiopotentiaalienergialla on kyky saada aikaan liike.</w:t>
      </w:r>
    </w:p>
    <w:p>
      <w:r>
        <w:rPr>
          <w:b/>
        </w:rPr>
        <w:t xml:space="preserve">Tulos</w:t>
      </w:r>
    </w:p>
    <w:p>
      <w:r>
        <w:t xml:space="preserve">Minkä muutoksen gravitaatiopotentiaalienergia voi aiheuttaa?</w:t>
      </w:r>
    </w:p>
    <w:p>
      <w:r>
        <w:rPr>
          <w:b/>
        </w:rPr>
        <w:t xml:space="preserve">Tulos</w:t>
      </w:r>
    </w:p>
    <w:p>
      <w:r>
        <w:t xml:space="preserve">Mitkä kaksi asiaa vaikuttavat putoamisen voimaan?</w:t>
      </w:r>
    </w:p>
    <w:p>
      <w:r>
        <w:rPr>
          <w:b/>
        </w:rPr>
        <w:t xml:space="preserve">Tulos</w:t>
      </w:r>
    </w:p>
    <w:p>
      <w:r>
        <w:t xml:space="preserve">Mistä gravitaatiopotentiaalienergia riippuu?</w:t>
      </w:r>
    </w:p>
    <w:p>
      <w:r>
        <w:rPr>
          <w:b/>
        </w:rPr>
        <w:t xml:space="preserve">Tulos</w:t>
      </w:r>
    </w:p>
    <w:p>
      <w:r>
        <w:t xml:space="preserve">Miten painovoimapotentiaalienergia vaikuttaa lehtiin?</w:t>
      </w:r>
    </w:p>
    <w:p>
      <w:r>
        <w:rPr>
          <w:b/>
        </w:rPr>
        <w:t xml:space="preserve">Tulos</w:t>
      </w:r>
    </w:p>
    <w:p>
      <w:r>
        <w:t xml:space="preserve">Mitä kahta asiaa painovoimapotentiaalienergia voi tehdä?</w:t>
      </w:r>
    </w:p>
    <w:p>
      <w:r>
        <w:rPr>
          <w:b/>
        </w:rPr>
        <w:t xml:space="preserve">Tulos</w:t>
      </w:r>
    </w:p>
    <w:p>
      <w:r>
        <w:t xml:space="preserve">Miksi rullalautailija, joka on ylhäällä rampilla, pystyy liikkumaan alaspäin rampin pohjaan?</w:t>
      </w:r>
    </w:p>
    <w:p>
      <w:r>
        <w:rPr>
          <w:b/>
        </w:rPr>
        <w:t xml:space="preserve">Tulos</w:t>
      </w:r>
    </w:p>
    <w:p>
      <w:r>
        <w:t xml:space="preserve">Nimeä kaksi esimerkkiä kappaleessa esitetystä gravitaatiopotentiaalienergian vaikutuksesta.?</w:t>
      </w:r>
    </w:p>
    <w:p>
      <w:r>
        <w:rPr>
          <w:b/>
        </w:rPr>
        <w:t xml:space="preserve">Tulos</w:t>
      </w:r>
    </w:p>
    <w:p>
      <w:r>
        <w:t xml:space="preserve">Minkälaisen asennon kappaleen pitäisi olla, jotta sillä olisi gravitaatiopotentiaalienergiaa?</w:t>
      </w:r>
    </w:p>
    <w:p>
      <w:r>
        <w:rPr>
          <w:b/>
        </w:rPr>
        <w:t xml:space="preserve">Tulos</w:t>
      </w:r>
    </w:p>
    <w:p>
      <w:r>
        <w:t xml:space="preserve">Mistä kahdesta asiasta gravitaatioenergia riippuu?</w:t>
      </w:r>
    </w:p>
    <w:p>
      <w:r>
        <w:rPr>
          <w:b/>
        </w:rPr>
        <w:t xml:space="preserve">Tulos</w:t>
      </w:r>
    </w:p>
    <w:p>
      <w:r>
        <w:t xml:space="preserve">Mikä on tärkein muutos, jonka gravitaatiopotentiaalienergia voi aiheuttaa?</w:t>
      </w:r>
    </w:p>
    <w:p>
      <w:r>
        <w:rPr>
          <w:b/>
        </w:rPr>
        <w:t xml:space="preserve">Tulos</w:t>
      </w:r>
    </w:p>
    <w:p>
      <w:r>
        <w:t xml:space="preserve">Mistä kahdesta asiasta gravitaatiopotentiaalienergia on riippuvainen?</w:t>
      </w:r>
    </w:p>
    <w:p>
      <w:r>
        <w:rPr>
          <w:b/>
        </w:rPr>
        <w:t xml:space="preserve">Tulos</w:t>
      </w:r>
    </w:p>
    <w:p>
      <w:r>
        <w:t xml:space="preserve">Minkälaista muutosta painovoimapotentiaalienergia voi aiheuttaa?</w:t>
      </w:r>
    </w:p>
    <w:p>
      <w:r>
        <w:rPr>
          <w:b/>
        </w:rPr>
        <w:t xml:space="preserve">Tulos</w:t>
      </w:r>
    </w:p>
    <w:p>
      <w:r>
        <w:t xml:space="preserve">Anna esimerkki gravitaatiopotentiaalienergiasta?</w:t>
      </w:r>
    </w:p>
    <w:p>
      <w:r>
        <w:rPr>
          <w:b/>
        </w:rPr>
        <w:t xml:space="preserve">Esimerkki 0,617</w:t>
      </w:r>
    </w:p>
    <w:p>
      <w:r>
        <w:t xml:space="preserve">Kappale- Lähetys 1: Rolfe laski kädessään pitämänsä pienen koiran alas ja meni eteiseen.Lähetys 2: Koira seurasi häntä ja kiersi häntä ystävällisesti.Lähetys 3: Rolfe tutki ensin makuuhuoneen, johon hän oli nähnyt komisario Chippenfieldin menevän.Lähetys 4: Se oli pieni huone, jossa oli parisänky.Lähettäjä 5: Se oli kauniisti sisustettu valkoiseksi, ja siinä oli valkoiset verhot ja siihen sopivat norsunluunväriset wc-pöytäesineet.Lähettäjä 6: Vilkaisu huoneeseen sai Rolfen vakuuttuneeksi siitä, että miehen oli mahdotonta piileskellä siellä.Lähettäjä 7: Tarkastaja oli paiskaissut vaatekaapin oven auki, ja sen sisältämät mekot ja muut naisvaatteet olivat heitetty lattialle.Lähettäjä 8: Muuta piilopaikkaa ei ollut kuin sängyn alla, ja tarkastajan armoton käsi oli repinyt valkoiset musliiniset sängynverhot pois, jolloin niiden alta paljastui tyhjyys.Lähettäjä 9: Rolfe meni taas eteiseen ja astui makuuhuoneen viereiseen huoneeseen.Lähettäjä 10: Tätä huoneistoa käytettiin ilmeisesti ruokasalina, sillä siinä oli suuri pöytä, muutama tuoli, pieni lipasto, henkkipönttö, kirjojen ja koriste-esineiden kaappi sekä kaksi pientä tammipuristinta.Lähettäjä 11: Selvästikään siinä ei ollut mitään paikkaa, johon mies olisi voinut piiloutua. lähettäjä 12: Seuraava huone oli kylpyhuone, joka oli myös tyhjä. lähettäjä 13: Kylpyhuonetta vastapäätä oli pieni makuuhuone, joka oli hyvin niukasti kalustettu eikä tarjonnut mitään mahdollisuutta piiloutumiseen. lähettäjä 14: Sitten käytävä avautui suureen tilavaan keittiöön, joka oli koko huoneiden leveyden levyinen eteisen molemmin puolin, ja keittiö täydensi asunnon.</w:t>
      </w:r>
    </w:p>
    <w:p>
      <w:r>
        <w:rPr>
          <w:b/>
        </w:rPr>
        <w:t xml:space="preserve">Tulos</w:t>
      </w:r>
    </w:p>
    <w:p>
      <w:r>
        <w:t xml:space="preserve">Kuinka monta huonetta Rolfe tutki?</w:t>
      </w:r>
    </w:p>
    <w:p>
      <w:r>
        <w:rPr>
          <w:b/>
        </w:rPr>
        <w:t xml:space="preserve">Tulos</w:t>
      </w:r>
    </w:p>
    <w:p>
      <w:r>
        <w:t xml:space="preserve">Minkä väriset olivat kalusteet ensimmäisessä huoneessa, johon Rolfe astui?</w:t>
      </w:r>
    </w:p>
    <w:p>
      <w:r>
        <w:rPr>
          <w:b/>
        </w:rPr>
        <w:t xml:space="preserve">Tulos</w:t>
      </w:r>
    </w:p>
    <w:p>
      <w:r>
        <w:t xml:space="preserve">Minkä väriset olivat makuuhuoneen verhot?</w:t>
      </w:r>
    </w:p>
    <w:p>
      <w:r>
        <w:rPr>
          <w:b/>
        </w:rPr>
        <w:t xml:space="preserve">Tulos</w:t>
      </w:r>
    </w:p>
    <w:p>
      <w:r>
        <w:t xml:space="preserve">Miksi Rolfe lopetti etsintänsä ensimmäiseen huoneeseen?</w:t>
      </w:r>
    </w:p>
    <w:p>
      <w:r>
        <w:rPr>
          <w:b/>
        </w:rPr>
        <w:t xml:space="preserve">Tulos</w:t>
      </w:r>
    </w:p>
    <w:p>
      <w:r>
        <w:t xml:space="preserve">Kuinka monta huonetta asunnossa on, eteinen mukaan lukien?</w:t>
      </w:r>
    </w:p>
    <w:p>
      <w:r>
        <w:rPr>
          <w:b/>
        </w:rPr>
        <w:t xml:space="preserve">Tulos</w:t>
      </w:r>
    </w:p>
    <w:p>
      <w:r>
        <w:t xml:space="preserve">Mikä huone oli sisustettu valkoiseksi?</w:t>
      </w:r>
    </w:p>
    <w:p>
      <w:r>
        <w:rPr>
          <w:b/>
        </w:rPr>
        <w:t xml:space="preserve">Tulos</w:t>
      </w:r>
    </w:p>
    <w:p>
      <w:r>
        <w:t xml:space="preserve">Minkä huoneen Rolfe tutki ruokasalin jälkeen?</w:t>
      </w:r>
    </w:p>
    <w:p>
      <w:r>
        <w:rPr>
          <w:b/>
        </w:rPr>
        <w:t xml:space="preserve">Tulos</w:t>
      </w:r>
    </w:p>
    <w:p>
      <w:r>
        <w:t xml:space="preserve">Kuka oli siellä ennen Rolfea?</w:t>
      </w:r>
    </w:p>
    <w:p>
      <w:r>
        <w:rPr>
          <w:b/>
        </w:rPr>
        <w:t xml:space="preserve">Tulos</w:t>
      </w:r>
    </w:p>
    <w:p>
      <w:r>
        <w:t xml:space="preserve">Mistä huoneesta Rolfe löysi parisängyn?</w:t>
      </w:r>
    </w:p>
    <w:p>
      <w:r>
        <w:rPr>
          <w:b/>
        </w:rPr>
        <w:t xml:space="preserve">Tulos</w:t>
      </w:r>
    </w:p>
    <w:p>
      <w:r>
        <w:t xml:space="preserve">Minne koira seurasi Rolfea?</w:t>
      </w:r>
    </w:p>
    <w:p>
      <w:r>
        <w:rPr>
          <w:b/>
        </w:rPr>
        <w:t xml:space="preserve">Tulos</w:t>
      </w:r>
    </w:p>
    <w:p>
      <w:r>
        <w:t xml:space="preserve">Kuinka monta makuuhuonetta siellä oli?</w:t>
      </w:r>
    </w:p>
    <w:p>
      <w:r>
        <w:rPr>
          <w:b/>
        </w:rPr>
        <w:t xml:space="preserve">Tulos</w:t>
      </w:r>
    </w:p>
    <w:p>
      <w:r>
        <w:t xml:space="preserve">Kuinka monta huonetta on yhteensä?</w:t>
      </w:r>
    </w:p>
    <w:p>
      <w:r>
        <w:rPr>
          <w:b/>
        </w:rPr>
        <w:t xml:space="preserve">Tulos</w:t>
      </w:r>
    </w:p>
    <w:p>
      <w:r>
        <w:t xml:space="preserve">Mihin makuuhuoneen viereistä huonetta käytettiin?</w:t>
      </w:r>
    </w:p>
    <w:p>
      <w:r>
        <w:rPr>
          <w:b/>
        </w:rPr>
        <w:t xml:space="preserve">Tulos</w:t>
      </w:r>
    </w:p>
    <w:p>
      <w:r>
        <w:t xml:space="preserve">Mikä on sen komisarion nimi, joka avasi vaatekaapin oven?</w:t>
      </w:r>
    </w:p>
    <w:p>
      <w:r>
        <w:rPr>
          <w:b/>
        </w:rPr>
        <w:t xml:space="preserve">Tulos</w:t>
      </w:r>
    </w:p>
    <w:p>
      <w:r>
        <w:t xml:space="preserve">Kuinka monta huonetta asunnossa on?</w:t>
      </w:r>
    </w:p>
    <w:p>
      <w:r>
        <w:rPr>
          <w:b/>
        </w:rPr>
        <w:t xml:space="preserve">Tulos</w:t>
      </w:r>
    </w:p>
    <w:p>
      <w:r>
        <w:t xml:space="preserve">Miltä pieni huone näytti?</w:t>
      </w:r>
    </w:p>
    <w:p>
      <w:r>
        <w:rPr>
          <w:b/>
        </w:rPr>
        <w:t xml:space="preserve">Tulos</w:t>
      </w:r>
    </w:p>
    <w:p>
      <w:r>
        <w:t xml:space="preserve">Minkälaista huonetta Rolfe tutki?</w:t>
      </w:r>
    </w:p>
    <w:p>
      <w:r>
        <w:rPr>
          <w:b/>
        </w:rPr>
        <w:t xml:space="preserve">Tulos</w:t>
      </w:r>
    </w:p>
    <w:p>
      <w:r>
        <w:t xml:space="preserve">Mitä koira teki sen jälkeen, kun Rolfe oli kaatanut sen?</w:t>
      </w:r>
    </w:p>
    <w:p>
      <w:r>
        <w:rPr>
          <w:b/>
        </w:rPr>
        <w:t xml:space="preserve">Tulos</w:t>
      </w:r>
    </w:p>
    <w:p>
      <w:r>
        <w:t xml:space="preserve">Kuinka monta makuuhuonetta Rolfe tutki?</w:t>
      </w:r>
    </w:p>
    <w:p>
      <w:r>
        <w:rPr>
          <w:b/>
        </w:rPr>
        <w:t xml:space="preserve">Tulos</w:t>
      </w:r>
    </w:p>
    <w:p>
      <w:r>
        <w:t xml:space="preserve">Kenen seurassa koira oli?</w:t>
      </w:r>
    </w:p>
    <w:p>
      <w:r>
        <w:rPr>
          <w:b/>
        </w:rPr>
        <w:t xml:space="preserve">Esimerkki 0,618</w:t>
      </w:r>
    </w:p>
    <w:p>
      <w:r>
        <w:t xml:space="preserve">Kappale - Lähetetty 1: Roomalainen Jerusalem: Lähettäjä 2: Hän hallitsi vuodesta 37 vuoteen 4 eKr. alkaen.Lähettäjä 3: , jona aikana hän vahvisti Hasmonenan muuria ja rakensi uudelleen Jaffan portin vieressä olevat puolustustornit, joiden perustukset ovat yhä pystyssä.Lähettäjä 4: Useita palatseja rakennettiin ja vesijärjestelmä asennettiin.Lähettäjä 5: Herodes rakensi myös temppelin kokonaan uudelleen, mikä teki siitä yhden Rooman valtakunnan tärkeimmistä uskonnollisista keskuksista.Lähettäjä 6: Temppelin ympärillä olevaa sisäpihaa laajennettiin satojentuhansien pyhiinvaeltajien majoittamiseksi, ja temppelivuori vahvistettiin suurista kivilohkareista tehdyillä tukimuurilla.Lähettäjä 7: Yksi näistä muureista, läntinen muuri, on nykyään merkittävä muistutus Jerusalemin suuruudesta Herodeksen aikana.Lähettäjä 8: Temppelivuoren yläpuolelle rakennettiin massiivinen linnoitus, jonka Herodes nimesi "Antoniukseksi" roomalaisen ystävänsä ja hyväntekijänsä Marcus Antoniuksen kunniaksi. Lähettäjä 9: Kaikista saavutuksistaan huolimatta Herodes oli kuitenkin alamaistensa vihaama; hän verotti, kidutti ja määräsi juutalaisten miespuolisten pikkulasten joukkomurhan yrittäessään hävittää kuulutetun Messiaan.Lähetetty 10: Kun Jeesus syntyi noin vuonna 4 eaa. Lähetetty 11: Joosef ja Maria pakenivat Herodeksen vainoharhaisuutta pakenemalla Egyptiin vastasyntyneen lapsen kanssa. Lähetetty 12: He palasivat asumaan Galilean Nasaretin kylään ja tekivät pyhiinvaellusmatkoja Jerusalemiin.Lähetetty 13: Raamatun kertomusten mukaan Jeesus vietti elämänsä palvellen Galilean laaksossa. Lähetetty 14: Noin vuonna jKr. Lähetetty 15: 30 hän ja hänen seuraajansa menivät pääsiäisjuhlille Jerusalemiin, joka oli tuohon aikaan levottomuuksien vallassa ja tyytymätön Rooman valtaan.Lähettäjä 16: Jeesuksen pääsy temppeliin aiheutti levottomuutta; pääsiäisaterian jälkeen roomalaisten suoranaisen vallan alaiset temppelipapit pidättivät hänet.Lähettäjä 17: Jeesus asetettiin nopeasti oikeuden eteen ja tuomittiin ristiinnaulittavaksi, joka oli roomalaisten teloitusmuoto poliittisille ja uskonnollisille toisinajattelijoille sekä tavallisille rikollisille.Lähettäjä 18: Kapinointia ja kostotoimia vilisevässä provinssissa jälleen yhden Galilean uskonnollisen johtohahmon teloittaminen Jerusalemissa ei sinänsä vaikuttanut välittömästi historiaan.</w:t>
      </w:r>
    </w:p>
    <w:p>
      <w:r>
        <w:rPr>
          <w:b/>
        </w:rPr>
        <w:t xml:space="preserve">Tulos</w:t>
      </w:r>
    </w:p>
    <w:p>
      <w:r>
        <w:t xml:space="preserve">Kuka rakennutti Jerusalemiin useita palatseja ja asensi sinne vesijärjestelmän?</w:t>
      </w:r>
    </w:p>
    <w:p>
      <w:r>
        <w:rPr>
          <w:b/>
        </w:rPr>
        <w:t xml:space="preserve">Tulos</w:t>
      </w:r>
    </w:p>
    <w:p>
      <w:r>
        <w:t xml:space="preserve">Kuka hallitsi Jerusalemissa vuodesta 37 vuoteen 4 eaa.?</w:t>
      </w:r>
    </w:p>
    <w:p>
      <w:r>
        <w:rPr>
          <w:b/>
        </w:rPr>
        <w:t xml:space="preserve">Tulos</w:t>
      </w:r>
    </w:p>
    <w:p>
      <w:r>
        <w:t xml:space="preserve">Kuka palasi asumaan Galilean Nasaretin kylään ja teki pyhiinvaellusmatkoja Jerusalemiin?</w:t>
      </w:r>
    </w:p>
    <w:p>
      <w:r>
        <w:rPr>
          <w:b/>
        </w:rPr>
        <w:t xml:space="preserve">Tulos</w:t>
      </w:r>
    </w:p>
    <w:p>
      <w:r>
        <w:t xml:space="preserve">Kuka vahvisti Hasmonenan muuria ja rakensi uudelleen Jaffan portin vieressä olevat puolustustornit hänen valtakautensa aikana?</w:t>
      </w:r>
    </w:p>
    <w:p>
      <w:r>
        <w:rPr>
          <w:b/>
        </w:rPr>
        <w:t xml:space="preserve">Tulos</w:t>
      </w:r>
    </w:p>
    <w:p>
      <w:r>
        <w:t xml:space="preserve">Mikä oli Joosefin ja Marian vastasyntyneen lapsen nimi?</w:t>
      </w:r>
    </w:p>
    <w:p>
      <w:r>
        <w:rPr>
          <w:b/>
        </w:rPr>
        <w:t xml:space="preserve">Esimerkki 0,619</w:t>
      </w:r>
    </w:p>
    <w:p>
      <w:r>
        <w:t xml:space="preserve">Kappale- Lähetetty 1: Kolme suurta taisteluristeilijää oli uponnut pohjaan: _Queen Mary_, 27 000 tonnia, _Indefatigable_, 18 750 tonnia, ja _Invincible_, 17 250 tonnia.Lähetetty 2: Menetettyihin risteilijöihin kuuluivat muun muassa _Defense_, 14 600 tonnia, _Black Prince_, 13 550 tonnia, ja _Warrior_, 13 550 tonnia.Lähetetty 3: Jättimäinen taisteluristeilijä _Marlborough,_, 27 500 tonnia, oli saanut pahoja vaurioita, samoin kuin _Lion_ ja muut alukset. Lähetetty 4: Hävittäjät _Tipperary, Turbulent, Nestore, Alcaster, Fortune, Sparrow Hawk, Ardent_ ja _Shark_ olivat uponneet.Lähettäjä 5: Kokonaistappiot nousivat korkealle miljooniin ja miesten lukumäärässä yli 7000:een.Lähettäjä 6: Saksalaisten tappiot olivat olleet pienemmät, mutta kun kuitenkin otetaan huomioon molempien laivastojen tehokkuudelle aiheutuneet vahingot kokonaisuutena, vihollinen oli saanut kovemman iskun.Lähettäjä 7: Brittien laivasto säilytti edelleen Pohjanmeren hallinnan, kun taas saksalaiset olivat menettäneet tappioidensa vuoksi suuren osan laivastonsa taisteluvoimasta.Lähettäjä 8: Britit tulisivat suuremmista tappioistaan huolimatta toipumaan nopeammin kuin vihollinen.</w:t>
      </w:r>
    </w:p>
    <w:p>
      <w:r>
        <w:rPr>
          <w:b/>
        </w:rPr>
        <w:t xml:space="preserve">Tulos</w:t>
      </w:r>
    </w:p>
    <w:p>
      <w:r>
        <w:t xml:space="preserve">Minkä maiden välinen taistelu kerrotaan?</w:t>
      </w:r>
    </w:p>
    <w:p>
      <w:r>
        <w:rPr>
          <w:b/>
        </w:rPr>
        <w:t xml:space="preserve">Tulos</w:t>
      </w:r>
    </w:p>
    <w:p>
      <w:r>
        <w:t xml:space="preserve">Mitkä ovat ainakin kolmen erilaisen taistelussa käytetyn aluksen nimet?</w:t>
      </w:r>
    </w:p>
    <w:p>
      <w:r>
        <w:rPr>
          <w:b/>
        </w:rPr>
        <w:t xml:space="preserve">Tulos</w:t>
      </w:r>
    </w:p>
    <w:p>
      <w:r>
        <w:t xml:space="preserve">Mainitkaa kaksi syytä, joiden vuoksi saksalaiset selviytyivät meritaisteluista huonommin?</w:t>
      </w:r>
    </w:p>
    <w:p>
      <w:r>
        <w:rPr>
          <w:b/>
        </w:rPr>
        <w:t xml:space="preserve">Tulos</w:t>
      </w:r>
    </w:p>
    <w:p>
      <w:r>
        <w:t xml:space="preserve">Kuka menetti tai upotti 15 alusta?</w:t>
      </w:r>
    </w:p>
    <w:p>
      <w:r>
        <w:rPr>
          <w:b/>
        </w:rPr>
        <w:t xml:space="preserve">Tulos</w:t>
      </w:r>
    </w:p>
    <w:p>
      <w:r>
        <w:t xml:space="preserve">Kuka kärsi tappioita?</w:t>
      </w:r>
    </w:p>
    <w:p>
      <w:r>
        <w:rPr>
          <w:b/>
        </w:rPr>
        <w:t xml:space="preserve">Tulos</w:t>
      </w:r>
    </w:p>
    <w:p>
      <w:r>
        <w:t xml:space="preserve">Kuinka monta risteilijää on kadonnut, uponnut tai vaurioitunut?</w:t>
      </w:r>
    </w:p>
    <w:p>
      <w:r>
        <w:rPr>
          <w:b/>
        </w:rPr>
        <w:t xml:space="preserve">Tulos</w:t>
      </w:r>
    </w:p>
    <w:p>
      <w:r>
        <w:t xml:space="preserve">Kumpi sai kovemman iskun mutta säilytti Pohjanmeren hallinnan?</w:t>
      </w:r>
    </w:p>
    <w:p>
      <w:r>
        <w:rPr>
          <w:b/>
        </w:rPr>
        <w:t xml:space="preserve">Tulos</w:t>
      </w:r>
    </w:p>
    <w:p>
      <w:r>
        <w:t xml:space="preserve">Minkä maan kokonaistappiot olivat "miljoonia ja miesten määrä yli 7000"?</w:t>
      </w:r>
    </w:p>
    <w:p>
      <w:r>
        <w:rPr>
          <w:b/>
        </w:rPr>
        <w:t xml:space="preserve">Tulos</w:t>
      </w:r>
    </w:p>
    <w:p>
      <w:r>
        <w:t xml:space="preserve">Ketä nopeammin britit toipuivat?</w:t>
      </w:r>
    </w:p>
    <w:p>
      <w:r>
        <w:rPr>
          <w:b/>
        </w:rPr>
        <w:t xml:space="preserve">Tulos</w:t>
      </w:r>
    </w:p>
    <w:p>
      <w:r>
        <w:t xml:space="preserve">Kuinka monta brittiläistä laivaa upposi, ei vain hävisi tai vaurioitui?</w:t>
      </w:r>
    </w:p>
    <w:p>
      <w:r>
        <w:rPr>
          <w:b/>
        </w:rPr>
        <w:t xml:space="preserve">Tulos</w:t>
      </w:r>
    </w:p>
    <w:p>
      <w:r>
        <w:t xml:space="preserve">Nimeä kaksi erilaista tappiota ja yksi voitto, joita Britannian laivasto koki?</w:t>
      </w:r>
    </w:p>
    <w:p>
      <w:r>
        <w:rPr>
          <w:b/>
        </w:rPr>
        <w:t xml:space="preserve">Tulos</w:t>
      </w:r>
    </w:p>
    <w:p>
      <w:r>
        <w:t xml:space="preserve">Kuinka monta kadonnutta merialusta mainitaan tässä raamatunkohdassa?</w:t>
      </w:r>
    </w:p>
    <w:p>
      <w:r>
        <w:rPr>
          <w:b/>
        </w:rPr>
        <w:t xml:space="preserve">Tulos</w:t>
      </w:r>
    </w:p>
    <w:p>
      <w:r>
        <w:t xml:space="preserve">Menettikö Saksa enemmän vai vähemmän kuin 7000 miestä?</w:t>
      </w:r>
    </w:p>
    <w:p>
      <w:r>
        <w:rPr>
          <w:b/>
        </w:rPr>
        <w:t xml:space="preserve">Tulos</w:t>
      </w:r>
    </w:p>
    <w:p>
      <w:r>
        <w:t xml:space="preserve">Mitkä ovat ainakin viiden taisteluristeilijän nimet?</w:t>
      </w:r>
    </w:p>
    <w:p>
      <w:r>
        <w:rPr>
          <w:b/>
        </w:rPr>
        <w:t xml:space="preserve">Tulos</w:t>
      </w:r>
    </w:p>
    <w:p>
      <w:r>
        <w:t xml:space="preserve">Kuinka moni kadonneista aluksista on kuvattu "risteilijäksi"?</w:t>
      </w:r>
    </w:p>
    <w:p>
      <w:r>
        <w:rPr>
          <w:b/>
        </w:rPr>
        <w:t xml:space="preserve">Tulos</w:t>
      </w:r>
    </w:p>
    <w:p>
      <w:r>
        <w:t xml:space="preserve">Mikä on Queen Maryn ja Marlboroughin painon ero?</w:t>
      </w:r>
    </w:p>
    <w:p>
      <w:r>
        <w:rPr>
          <w:b/>
        </w:rPr>
        <w:t xml:space="preserve">Esimerkki 0.620</w:t>
      </w:r>
    </w:p>
    <w:p>
      <w:r>
        <w:t xml:space="preserve">Kappale- Lause 1: Magneetit pystyvät aiheuttamaan muutoksen.Lause 2: Ne pystyvät saamaan jotkut muut esineet liikkumaan.Lause 3: Ne tekevät tämän luomalla voiman.Lause 4: Tätä voimaa kutsutaan magneettivoimaksi.Lause 5: Voimia on erityyppisiä.Lause 6: Jotkin voimat edellyttävät, että esineet koskettavat toisiaan.Lause 7: Työnnät esimerkiksi kirjaa pöydän poikki.Lause 8: Kosketat kirjaa sen liikkuessa.Lause 9: Palaa mieleen leijuva juna.Sent 10: Se ei koskettanut rataa.Sent 11: Miten se voisi liikkua?Sent 12: Myös magneetit voivat tuottaa muutosta.Sent 13: Ne voivat tuottaa liikettä aivan kuten sinäkin.Sent 14: Toisin kuin sinun, magneetin ei tarvitse koskettaa toista esinettä.Sent 15: Aivan oikein, on olemassa voima ilman kosketusta.Sent 16: Magneettinen voima ei vaadi esineiden koskettamista.Sent 17: Magneetti voi työntää tai vetää tiettyjä esineitä koskettamatta niitä koskaan.Sent 18: Näin maglev-juna toimii.</w:t>
      </w:r>
    </w:p>
    <w:p>
      <w:r>
        <w:rPr>
          <w:b/>
        </w:rPr>
        <w:t xml:space="preserve">Tulos</w:t>
      </w:r>
    </w:p>
    <w:p>
      <w:r>
        <w:t xml:space="preserve">Voivatko magneetit tuottaa liikettä?</w:t>
      </w:r>
    </w:p>
    <w:p>
      <w:r>
        <w:rPr>
          <w:b/>
        </w:rPr>
        <w:t xml:space="preserve">Tulos</w:t>
      </w:r>
    </w:p>
    <w:p>
      <w:r>
        <w:t xml:space="preserve">Pitääkö magneettien koskettaa toisiaan luodakseen voiman?</w:t>
      </w:r>
    </w:p>
    <w:p>
      <w:r>
        <w:rPr>
          <w:b/>
        </w:rPr>
        <w:t xml:space="preserve">Tulos</w:t>
      </w:r>
    </w:p>
    <w:p>
      <w:r>
        <w:t xml:space="preserve">Minkälaiset voimat liikuttavat esineitä?</w:t>
      </w:r>
    </w:p>
    <w:p>
      <w:r>
        <w:rPr>
          <w:b/>
        </w:rPr>
        <w:t xml:space="preserve">Tulos</w:t>
      </w:r>
    </w:p>
    <w:p>
      <w:r>
        <w:t xml:space="preserve">Miten juna voisi liikkua, jos se ei koskisi rataa?</w:t>
      </w:r>
    </w:p>
    <w:p>
      <w:r>
        <w:rPr>
          <w:b/>
        </w:rPr>
        <w:t xml:space="preserve">Tulos</w:t>
      </w:r>
    </w:p>
    <w:p>
      <w:r>
        <w:t xml:space="preserve">Edellyttääkö magneettivoima, että magneetti koskettaa toista esinettä?</w:t>
      </w:r>
    </w:p>
    <w:p>
      <w:r>
        <w:rPr>
          <w:b/>
        </w:rPr>
        <w:t xml:space="preserve">Tulos</w:t>
      </w:r>
    </w:p>
    <w:p>
      <w:r>
        <w:t xml:space="preserve">Mitä tapahtuu, kun magneetit luovat voimaa?</w:t>
      </w:r>
    </w:p>
    <w:p>
      <w:r>
        <w:rPr>
          <w:b/>
        </w:rPr>
        <w:t xml:space="preserve">Tulos</w:t>
      </w:r>
    </w:p>
    <w:p>
      <w:r>
        <w:t xml:space="preserve">Pitääkö maglev-junan koskettaa kiskoja liikkuakseen?</w:t>
      </w:r>
    </w:p>
    <w:p>
      <w:r>
        <w:rPr>
          <w:b/>
        </w:rPr>
        <w:t xml:space="preserve">Tulos</w:t>
      </w:r>
    </w:p>
    <w:p>
      <w:r>
        <w:t xml:space="preserve">Voidaanko kirjan työntämistä pöydän yli pitää voimana?</w:t>
      </w:r>
    </w:p>
    <w:p>
      <w:r>
        <w:rPr>
          <w:b/>
        </w:rPr>
        <w:t xml:space="preserve">Tulos</w:t>
      </w:r>
    </w:p>
    <w:p>
      <w:r>
        <w:t xml:space="preserve">Minkä voiman kaikista eri voimatyypeistä magneetti tuottaa?</w:t>
      </w:r>
    </w:p>
    <w:p>
      <w:r>
        <w:rPr>
          <w:b/>
        </w:rPr>
        <w:t xml:space="preserve">Tulos</w:t>
      </w:r>
    </w:p>
    <w:p>
      <w:r>
        <w:t xml:space="preserve">Tarvitaanko magneettisen voiman liikuttaessa esinettä kosketus?</w:t>
      </w:r>
    </w:p>
    <w:p>
      <w:r>
        <w:rPr>
          <w:b/>
        </w:rPr>
        <w:t xml:space="preserve">Tulos</w:t>
      </w:r>
    </w:p>
    <w:p>
      <w:r>
        <w:t xml:space="preserve">Aiheutatko voimaa, kun työnnät kirjaa pöydän yli?</w:t>
      </w:r>
    </w:p>
    <w:p>
      <w:r>
        <w:rPr>
          <w:b/>
        </w:rPr>
        <w:t xml:space="preserve">Tulos</w:t>
      </w:r>
    </w:p>
    <w:p>
      <w:r>
        <w:t xml:space="preserve">Kuinka monesta voimatyypistä puhutaan?</w:t>
      </w:r>
    </w:p>
    <w:p>
      <w:r>
        <w:rPr>
          <w:b/>
        </w:rPr>
        <w:t xml:space="preserve">Tulos</w:t>
      </w:r>
    </w:p>
    <w:p>
      <w:r>
        <w:t xml:space="preserve">Miten maglev-juna toimii?</w:t>
      </w:r>
    </w:p>
    <w:p>
      <w:r>
        <w:rPr>
          <w:b/>
        </w:rPr>
        <w:t xml:space="preserve">Tulos</w:t>
      </w:r>
    </w:p>
    <w:p>
      <w:r>
        <w:t xml:space="preserve">Mitä yhteistä sinulla ja magneeteilla on?</w:t>
      </w:r>
    </w:p>
    <w:p>
      <w:r>
        <w:rPr>
          <w:b/>
        </w:rPr>
        <w:t xml:space="preserve">Tulos</w:t>
      </w:r>
    </w:p>
    <w:p>
      <w:r>
        <w:t xml:space="preserve">Mitä liikettä magneettinen voima aiheuttaa?</w:t>
      </w:r>
    </w:p>
    <w:p>
      <w:r>
        <w:rPr>
          <w:b/>
        </w:rPr>
        <w:t xml:space="preserve">Tulos</w:t>
      </w:r>
    </w:p>
    <w:p>
      <w:r>
        <w:t xml:space="preserve">Miten leijuva juna voi liikkua?</w:t>
      </w:r>
    </w:p>
    <w:p>
      <w:r>
        <w:rPr>
          <w:b/>
        </w:rPr>
        <w:t xml:space="preserve">Tulos</w:t>
      </w:r>
    </w:p>
    <w:p>
      <w:r>
        <w:t xml:space="preserve">Miten juna leijuu?</w:t>
      </w:r>
    </w:p>
    <w:p>
      <w:r>
        <w:rPr>
          <w:b/>
        </w:rPr>
        <w:t xml:space="preserve">Tulos</w:t>
      </w:r>
    </w:p>
    <w:p>
      <w:r>
        <w:t xml:space="preserve">Millä nimellä kutsutaan voimaa, joka viittaa siihen, miten magneetti saa jotkin esineet liikkumaan?</w:t>
      </w:r>
    </w:p>
    <w:p>
      <w:r>
        <w:rPr>
          <w:b/>
        </w:rPr>
        <w:t xml:space="preserve">Tulos</w:t>
      </w:r>
    </w:p>
    <w:p>
      <w:r>
        <w:t xml:space="preserve">Mitä magneetit voivat aiheuttaa jokapäiväisessä elämässämme?</w:t>
      </w:r>
    </w:p>
    <w:p>
      <w:r>
        <w:rPr>
          <w:b/>
        </w:rPr>
        <w:t xml:space="preserve">Esimerkki 0,621</w:t>
      </w:r>
    </w:p>
    <w:p>
      <w:r>
        <w:t xml:space="preserve">Kappale- Lähetys 1: Tommy ja Suzy (veli ja sisko) menivät eräänä iltapäivänä leikkipuistoon äitinsä ja isänsä Janin ja Deanin kanssa.Lähetys 2: He leikkivät hippaleikkiä ja heillä oli parasta aikaa juosta toistensa perässä ja nauraa.Lähetys 3: He tykkäsivät leikkiä hippaleikkiä hiekkalinnojen rakentamisen tai keinumisen sijaan.Lähetys 4: He tykkäsivät leikkiä hippaleikkiä, koska tykkäsivät juosta.Lähettäjä 5: He tykkäävät leikkiä hyppyriä tai hyppynarua, mutta sinä päivänä he halusivat leikkiä hippaa.Lähettäjä 6: Muut leikit eivät ole yhtä hauskoja.Lähettäjä 7: He tapasivat Tonyn ja Allyn (jotka ovat parhaita ystäviä) ja kutsuivat heidätkin leikkimään hippaa.Lähettäjä 8: Tony ja Ally tykkäävät leikkiä muita leikkejä, kuten hyppyriä tai hyppynarua, mutta sinä päivänä he liittyivät hippaan.Lähettäjä 9: Uusien ystävien hankkiminen on tärkeätä.Lähettäjä 10. Tony ja Ally hankkivat mieluummin ystäviä kuin lempipelejään.</w:t>
      </w:r>
    </w:p>
    <w:p>
      <w:r>
        <w:rPr>
          <w:b/>
        </w:rPr>
        <w:t xml:space="preserve">Tulos</w:t>
      </w:r>
    </w:p>
    <w:p>
      <w:r>
        <w:t xml:space="preserve">Kenen kanssa Tony ja Ally ystävystyivät leikkipuistossa?</w:t>
      </w:r>
    </w:p>
    <w:p>
      <w:r>
        <w:rPr>
          <w:b/>
        </w:rPr>
        <w:t xml:space="preserve">Tulos</w:t>
      </w:r>
    </w:p>
    <w:p>
      <w:r>
        <w:t xml:space="preserve">Mitä kahta aktiviteettia kaikki neljä lasta leikkivät, mutta eivät leikkineet sinä päivänä leikkipuistossa?</w:t>
      </w:r>
    </w:p>
    <w:p>
      <w:r>
        <w:rPr>
          <w:b/>
        </w:rPr>
        <w:t xml:space="preserve">Tulos</w:t>
      </w:r>
    </w:p>
    <w:p>
      <w:r>
        <w:t xml:space="preserve">Mikä peli on hauskin?</w:t>
      </w:r>
    </w:p>
    <w:p>
      <w:r>
        <w:rPr>
          <w:b/>
        </w:rPr>
        <w:t xml:space="preserve">Tulos</w:t>
      </w:r>
    </w:p>
    <w:p>
      <w:r>
        <w:t xml:space="preserve">Kuka halusi leikkiä hippaa tai hyppynarua sen sijaan, että olisi leikkinyt hippaa tai hyppynarua?</w:t>
      </w:r>
    </w:p>
    <w:p>
      <w:r>
        <w:rPr>
          <w:b/>
        </w:rPr>
        <w:t xml:space="preserve">Tulos</w:t>
      </w:r>
    </w:p>
    <w:p>
      <w:r>
        <w:t xml:space="preserve">Mitkä olivat leikkikentällä leikkivien lasten neljä nimeä?</w:t>
      </w:r>
    </w:p>
    <w:p>
      <w:r>
        <w:rPr>
          <w:b/>
        </w:rPr>
        <w:t xml:space="preserve">Tulos</w:t>
      </w:r>
    </w:p>
    <w:p>
      <w:r>
        <w:t xml:space="preserve">Minkä pelin pelaamisesta Tommy ja Suzy pitivät?</w:t>
      </w:r>
    </w:p>
    <w:p>
      <w:r>
        <w:rPr>
          <w:b/>
        </w:rPr>
        <w:t xml:space="preserve">Tulos</w:t>
      </w:r>
    </w:p>
    <w:p>
      <w:r>
        <w:t xml:space="preserve">Kuka pelasi hippaa?</w:t>
      </w:r>
    </w:p>
    <w:p>
      <w:r>
        <w:rPr>
          <w:b/>
        </w:rPr>
        <w:t xml:space="preserve">Tulos</w:t>
      </w:r>
    </w:p>
    <w:p>
      <w:r>
        <w:t xml:space="preserve">Pelaavatko Tony ja Ally mieluummin hopsuttelua vai ystävystyvätkö he?</w:t>
      </w:r>
    </w:p>
    <w:p>
      <w:r>
        <w:rPr>
          <w:b/>
        </w:rPr>
        <w:t xml:space="preserve">Tulos</w:t>
      </w:r>
    </w:p>
    <w:p>
      <w:r>
        <w:t xml:space="preserve">Mistä leikistä Janin ja Deanin lapset pitävät enemmän kuin hiekkalinnojen rakentamisesta tai keinumisesta?</w:t>
      </w:r>
    </w:p>
    <w:p>
      <w:r>
        <w:rPr>
          <w:b/>
        </w:rPr>
        <w:t xml:space="preserve">Tulos</w:t>
      </w:r>
    </w:p>
    <w:p>
      <w:r>
        <w:t xml:space="preserve">Jos Tony ja Ally haluavat mieluummin ystävystyä kuin pelata lempipelejään, mitä pelejä he muuten pelaisivat?</w:t>
      </w:r>
    </w:p>
    <w:p>
      <w:r>
        <w:rPr>
          <w:b/>
        </w:rPr>
        <w:t xml:space="preserve">Tulos</w:t>
      </w:r>
    </w:p>
    <w:p>
      <w:r>
        <w:t xml:space="preserve">Ystävystyivätkö Tony, Ally, Tommy ja Suzy sinä päivänä?</w:t>
      </w:r>
    </w:p>
    <w:p>
      <w:r>
        <w:rPr>
          <w:b/>
        </w:rPr>
        <w:t xml:space="preserve">Tulos</w:t>
      </w:r>
    </w:p>
    <w:p>
      <w:r>
        <w:t xml:space="preserve">Miksi Tony ja Ally lähtivät mukaan hippaleikkiin?</w:t>
      </w:r>
    </w:p>
    <w:p>
      <w:r>
        <w:rPr>
          <w:b/>
        </w:rPr>
        <w:t xml:space="preserve">Tulos</w:t>
      </w:r>
    </w:p>
    <w:p>
      <w:r>
        <w:t xml:space="preserve">Miksi Tommy ja Suzy haluavat leikkiä hippaa?</w:t>
      </w:r>
    </w:p>
    <w:p>
      <w:r>
        <w:rPr>
          <w:b/>
        </w:rPr>
        <w:t xml:space="preserve">Tulos</w:t>
      </w:r>
    </w:p>
    <w:p>
      <w:r>
        <w:t xml:space="preserve">Miksi hippaa on parempi pelata kuin rakentaa hiekkalinnoja?</w:t>
      </w:r>
    </w:p>
    <w:p>
      <w:r>
        <w:rPr>
          <w:b/>
        </w:rPr>
        <w:t xml:space="preserve">Tulos</w:t>
      </w:r>
    </w:p>
    <w:p>
      <w:r>
        <w:t xml:space="preserve">Mitkä muut pelit eivät ole yhtä hauskoja kuin tag?</w:t>
      </w:r>
    </w:p>
    <w:p>
      <w:r>
        <w:rPr>
          <w:b/>
        </w:rPr>
        <w:t xml:space="preserve">Tulos</w:t>
      </w:r>
    </w:p>
    <w:p>
      <w:r>
        <w:t xml:space="preserve">Keitä mainitaan olleen leikkikentällä kyseisenä päivänä?</w:t>
      </w:r>
    </w:p>
    <w:p>
      <w:r>
        <w:rPr>
          <w:b/>
        </w:rPr>
        <w:t xml:space="preserve">Tulos</w:t>
      </w:r>
    </w:p>
    <w:p>
      <w:r>
        <w:t xml:space="preserve">Kuka kutsui Tonyn ja Allyn leikkimään hippaa?</w:t>
      </w:r>
    </w:p>
    <w:p>
      <w:r>
        <w:rPr>
          <w:b/>
        </w:rPr>
        <w:t xml:space="preserve">Esimerkki 0,622</w:t>
      </w:r>
    </w:p>
    <w:p>
      <w:r>
        <w:t xml:space="preserve">Kohta 1: Momoyaman yhdistyminen: Lähettäjä 2: Ymmärtäen länsimaisen sotilasteknologian merkityksen Nobunaga hallitsi ruutivalmistuksen ja valmisti tuliaseita sulatetuista temppelikelloista. Lähettäjä 3: Voitokkaasti voittanut kolmikko kehitti ensimmäisenä asianmukaisen puolustuksen uutta tulivoimaa vastaan.Lähettäjä 4: He korvasivat vanhat korkealla sijaitsevat pienet linnat, joita suojasivat vain puiset sakarat, suurilla keskuslinnoituksilla, jotka sijaitsivat kantaman ulottumattomissa leveiden vallihautojen takana ja joita ympäröivät vankat kivivallien ja maavallien muodostamat rakenteet, jotka olivat riittävän vahvoja kestämään tykistötulta.Lähettäjä 5: Nobunaga käytti kolmikosta älykkäimmin toista länsimaista asetta, kristinuskoa, Kiotoa ympäröiviä linnoituksia vastaan, jotka olivat suurin jäljellä oleva uhka hänen vallalleen.Lähetetty 6: Samalla kun hän lähetti armeijoita tuhoamaan buddhalaisluostareita ja takavarikoimaan niiden maat, hän samalla edisti kristinuskoa saadakseen uskovia pois buddhalaisuudesta.Lähetetty 7: Nobunagan salamurhasi eräs hänen omista kenraaleistaan vuonna 1582, ja hänen seuraajakseen tuli Hideyoshi, joka oli aloittanut yksinkertaisena jalkaväen sotilaana.Lähettäjä 8: Hideyoshi näki kristinuskossa uhan keskusvallalleen ja tukahdutti järjestelmällisesti kristillisen toiminnan; vuonna 1597 Nagasakissa ristiinnaulittiin kuusi lähetyssaarnaajaa ja 20 japanilaista käännynnäistä.Lähettäjä 9: Hän oli myös räikeän kuluttamisen mestari, mikä oli jyrkässä ristiriidassa Ashikaga-sogunien hillityn varallisuuden näyttämisen kanssa. Lähettäjä 10: Hänen Osakaan pystyttämänsä jättiläismäinen linna oli suurin Japanissa koskaan nähty, ja se vaati 30 000 miehen työvoiman. Lähettäjä 11: Ehkä hänen hämmästyttävin vinkkinsä oli hirvittävä Kitanon teeseremonia, johon osallistui satoja rikkaita ja köyhiä seuraajia ja jonka kaikkien oli pakko pysyä siellä loppuun asti. Lähettäjä 12: Se kesti kymmenen päivää.</w:t>
      </w:r>
    </w:p>
    <w:p>
      <w:r>
        <w:rPr>
          <w:b/>
        </w:rPr>
        <w:t xml:space="preserve">Tulos</w:t>
      </w:r>
    </w:p>
    <w:p>
      <w:r>
        <w:t xml:space="preserve">Kuka hallitsi ruudin valmistuksen ja alkoi käyttää kristinuskon voimaa?</w:t>
      </w:r>
    </w:p>
    <w:p>
      <w:r>
        <w:rPr>
          <w:b/>
        </w:rPr>
        <w:t xml:space="preserve">Tulos</w:t>
      </w:r>
    </w:p>
    <w:p>
      <w:r>
        <w:t xml:space="preserve">Miten kristinuskon tukahduttava manu tuli valtaan?</w:t>
      </w:r>
    </w:p>
    <w:p>
      <w:r>
        <w:rPr>
          <w:b/>
        </w:rPr>
        <w:t xml:space="preserve">Tulos</w:t>
      </w:r>
    </w:p>
    <w:p>
      <w:r>
        <w:t xml:space="preserve">Mitkä kaksi luomusta ilmentävät Hideyoshin silmiinpistävää kulutusta?</w:t>
      </w:r>
    </w:p>
    <w:p>
      <w:r>
        <w:rPr>
          <w:b/>
        </w:rPr>
        <w:t xml:space="preserve">Esimerkki 0,623</w:t>
      </w:r>
    </w:p>
    <w:p>
      <w:r>
        <w:t xml:space="preserve">Kappale- Lähetys 1: John halusi järjestää syntymäpäiväjuhlat pojalleen Mikelle.Lähetys 2: John ja hänen vaimonsa Sara tiesivät, että heidän poikansa rakasti klovneja, samoin kuin heidän tyttärensä Jane.Lähetys 3: Niinpä he etsivät paikan, jossa klovni voisi tulla Miken syntymäpäiväjuhliin.Lähetys 4: Kun klovni saapui paikalle, kymmenen Miken ystävää saapui paikalle katsomaan esitystä.Lähettäjä 5: Hänen vanhempansa olivat lähettäneet 12 kutsua, ja he ajattelivat, että 6 tai 8 lasta tulisi paikalle.Lähettäjä 6: Klovni aloitti esityksen ruiskuttamalla vettä kukasta Johnin kasvoihin.Lähettäjä 7: Tämä sai Johnin kasvot punoittamaan.Lähettäjä 8: Kun kaikki olivat lähteneet esityksen jälkeen, Johnin ja Saran tehtäväksi jäi siivota juhlien jäljet.Lähetys 9: Ruokaa oli kaikkialla; he olivat syöneet salaattia, ja salaattia oli maassa.Lähetys 10: Myöhemmin illalla oli päivällisaika, ja perheen oli valittava, mitä syödään.Lähetys 11: Vaihtoehdot olivat tilata pizza, tehdä hampurilaisia, hakea paistettua kanaa tai tehdä nuudeleita.Lähetys 12: Koska oli Miken syntymäpäivä, he antoivat hänen valita.Lähettäjä 13: Hän halusi kovasti pizzaa, joten he soittivat Pizza Palaceen ja tekivät tilauksen.Lähettäjä 14: Kun pizza saapui, se ei ollut neliönmuotoisessa laatikossa, kuten useimmat pizzat.Lähettäjä 15: Sen sijaan se oli pyöreässä laatikossa, jollaista kukaan ei ollut koskaan nähnyt.Lähettäjä 16: John antoi jokaiselle viipaleen ja laittoi sitten Miken syliinsä syömään päivällistä.</w:t>
      </w:r>
    </w:p>
    <w:p>
      <w:r>
        <w:rPr>
          <w:b/>
        </w:rPr>
        <w:t xml:space="preserve">Tulos</w:t>
      </w:r>
    </w:p>
    <w:p>
      <w:r>
        <w:t xml:space="preserve">Mitä he tekivät päivälliseksi, tilasivatko he pizzaa vai tekivätkö he hampurilaisia?</w:t>
      </w:r>
    </w:p>
    <w:p>
      <w:r>
        <w:rPr>
          <w:b/>
        </w:rPr>
        <w:t xml:space="preserve">Tulos</w:t>
      </w:r>
    </w:p>
    <w:p>
      <w:r>
        <w:t xml:space="preserve">Kenen kasvot pelle muuttui punaisiksi?</w:t>
      </w:r>
    </w:p>
    <w:p>
      <w:r>
        <w:rPr>
          <w:b/>
        </w:rPr>
        <w:t xml:space="preserve">Tulos</w:t>
      </w:r>
    </w:p>
    <w:p>
      <w:r>
        <w:t xml:space="preserve">Tilasiko Miken perhe pizzan ennen vai jälkeen vieraiden poistumisen juhlista?</w:t>
      </w:r>
    </w:p>
    <w:p>
      <w:r>
        <w:rPr>
          <w:b/>
        </w:rPr>
        <w:t xml:space="preserve">Tulos</w:t>
      </w:r>
    </w:p>
    <w:p>
      <w:r>
        <w:t xml:space="preserve">Mitä MIke ja hänen ystävänsä tekivät juhlissaan?</w:t>
      </w:r>
    </w:p>
    <w:p>
      <w:r>
        <w:rPr>
          <w:b/>
        </w:rPr>
        <w:t xml:space="preserve">Tulos</w:t>
      </w:r>
    </w:p>
    <w:p>
      <w:r>
        <w:t xml:space="preserve">Mitä Mike teki myöhemmin päivällä juhliensa jälkeen?</w:t>
      </w:r>
    </w:p>
    <w:p>
      <w:r>
        <w:rPr>
          <w:b/>
        </w:rPr>
        <w:t xml:space="preserve">Tulos</w:t>
      </w:r>
    </w:p>
    <w:p>
      <w:r>
        <w:t xml:space="preserve">Kuka sai Johnin kasvot punoittamaan?</w:t>
      </w:r>
    </w:p>
    <w:p>
      <w:r>
        <w:rPr>
          <w:b/>
        </w:rPr>
        <w:t xml:space="preserve">Tulos</w:t>
      </w:r>
    </w:p>
    <w:p>
      <w:r>
        <w:t xml:space="preserve">Kuka oli Miken syntymäpäiväjuhlissa?</w:t>
      </w:r>
    </w:p>
    <w:p>
      <w:r>
        <w:rPr>
          <w:b/>
        </w:rPr>
        <w:t xml:space="preserve">Tulos</w:t>
      </w:r>
    </w:p>
    <w:p>
      <w:r>
        <w:t xml:space="preserve">Olivatko syntymäpäiväjuhlat menestys?</w:t>
      </w:r>
    </w:p>
    <w:p>
      <w:r>
        <w:rPr>
          <w:b/>
        </w:rPr>
        <w:t xml:space="preserve">Tulos</w:t>
      </w:r>
    </w:p>
    <w:p>
      <w:r>
        <w:t xml:space="preserve">Odottivatko Miken vanhemmat juhliin enemmän vai vähemmän vieraita kuin mitä todellisuudessa saapui?</w:t>
      </w:r>
    </w:p>
    <w:p>
      <w:r>
        <w:rPr>
          <w:b/>
        </w:rPr>
        <w:t xml:space="preserve">Tulos</w:t>
      </w:r>
    </w:p>
    <w:p>
      <w:r>
        <w:t xml:space="preserve">Mitä perhe teki päivällisen hankkimiseksi?</w:t>
      </w:r>
    </w:p>
    <w:p>
      <w:r>
        <w:rPr>
          <w:b/>
        </w:rPr>
        <w:t xml:space="preserve">Tulos</w:t>
      </w:r>
    </w:p>
    <w:p>
      <w:r>
        <w:t xml:space="preserve">Kuinka monta aikuista ja lasta perheessä on?</w:t>
      </w:r>
    </w:p>
    <w:p>
      <w:r>
        <w:rPr>
          <w:b/>
        </w:rPr>
        <w:t xml:space="preserve">Tulos</w:t>
      </w:r>
    </w:p>
    <w:p>
      <w:r>
        <w:t xml:space="preserve">Mikä on Saran pojan nimi?</w:t>
      </w:r>
    </w:p>
    <w:p>
      <w:r>
        <w:rPr>
          <w:b/>
        </w:rPr>
        <w:t xml:space="preserve">Tulos</w:t>
      </w:r>
    </w:p>
    <w:p>
      <w:r>
        <w:t xml:space="preserve">Minkä muotoinen pizzalaatikko oli saapuessaan?</w:t>
      </w:r>
    </w:p>
    <w:p>
      <w:r>
        <w:rPr>
          <w:b/>
        </w:rPr>
        <w:t xml:space="preserve">Tulos</w:t>
      </w:r>
    </w:p>
    <w:p>
      <w:r>
        <w:t xml:space="preserve">Kuka valitsi pizzan illalliseksi?</w:t>
      </w:r>
    </w:p>
    <w:p>
      <w:r>
        <w:rPr>
          <w:b/>
        </w:rPr>
        <w:t xml:space="preserve">Tulos</w:t>
      </w:r>
    </w:p>
    <w:p>
      <w:r>
        <w:t xml:space="preserve">Mikä sai Johnin kasvot punoittamaan?</w:t>
      </w:r>
    </w:p>
    <w:p>
      <w:r>
        <w:rPr>
          <w:b/>
        </w:rPr>
        <w:t xml:space="preserve">Tulos</w:t>
      </w:r>
    </w:p>
    <w:p>
      <w:r>
        <w:t xml:space="preserve">Kuinka monta kutsua vanhemmat lähettivät ?</w:t>
      </w:r>
    </w:p>
    <w:p>
      <w:r>
        <w:rPr>
          <w:b/>
        </w:rPr>
        <w:t xml:space="preserve">Tulos</w:t>
      </w:r>
    </w:p>
    <w:p>
      <w:r>
        <w:t xml:space="preserve">Minkä muotoisessa laatikossa pizza oli?</w:t>
      </w:r>
    </w:p>
    <w:p>
      <w:r>
        <w:rPr>
          <w:b/>
        </w:rPr>
        <w:t xml:space="preserve">Tulos</w:t>
      </w:r>
    </w:p>
    <w:p>
      <w:r>
        <w:t xml:space="preserve">Mikä on Johanneksen pojan nimi?</w:t>
      </w:r>
    </w:p>
    <w:p>
      <w:r>
        <w:rPr>
          <w:b/>
        </w:rPr>
        <w:t xml:space="preserve">Tulos</w:t>
      </w:r>
    </w:p>
    <w:p>
      <w:r>
        <w:t xml:space="preserve">Oliko siellä jonkinlaiset juhlat?</w:t>
      </w:r>
    </w:p>
    <w:p>
      <w:r>
        <w:rPr>
          <w:b/>
        </w:rPr>
        <w:t xml:space="preserve">Esimerkki 0,624</w:t>
      </w:r>
    </w:p>
    <w:p>
      <w:r>
        <w:t xml:space="preserve">Kappale- Lähetys 1: Serkkunsa Joen kuoltua Layne Vassimer ja hänen tyttöystävänsä Macy sekä heidän ystävänsä Stephen, Maurice, Iris ja Katrina päättävät siivota Joen talon tarkoituksenaan myydä se.Lähetys 2: Kun he näkevät sen ensimmäistä kertaa, he huomaavat, että talo on kokonaan peitetty rautapanssarilevyillä.Lähetys 3: Ryhmä löytää myös viljapiirejä läheiseltä maissipellolta .Lähetys 4: Kun Iris , yksi heidän ystävistään , katoaa yhtäkkiä, he tajuavat, että jokin on todella pielessä .Lähetys 5: Pimennyksen aikana avaruusolennot hyökkäävät talon kimppuun , jotka olivat aiemmin tappaneet Joen ja kaapanneet Iriksen .Lähetys 6: Ryhmä selvittää, että avaruusolennot ovat allergisia raudalle , Joe oli peittänyt talon raudalla pitääkseen ne poissa.Lähetys 7: He yrittävät taistella avaruusolentoja vastaan , mutta talo räjähtää lopulta ja Layne , Macy ja Katrina ovat ainoat selviytyjät.Lähetys 8: Lopulta he ajavat pois kuunnellen radiota.Lähetys 9: He kuulevat uutisraportin, jossa sanotaan, että heidän kokemansa sähkökatkos koskee viittä läntistä osavaltiota ja osaa Kanadaa.Lähetys 10: He kuulevat myös, että "oudot olennot hyökkäävät ihmisten kimppuun kaikkialla" . ''.</w:t>
      </w:r>
    </w:p>
    <w:p>
      <w:r>
        <w:rPr>
          <w:b/>
        </w:rPr>
        <w:t xml:space="preserve">Tulos</w:t>
      </w:r>
    </w:p>
    <w:p>
      <w:r>
        <w:t xml:space="preserve">Missä kunnossa Joen talo on hänen kuolemansa jälkeen?</w:t>
      </w:r>
    </w:p>
    <w:p>
      <w:r>
        <w:rPr>
          <w:b/>
        </w:rPr>
        <w:t xml:space="preserve">Tulos</w:t>
      </w:r>
    </w:p>
    <w:p>
      <w:r>
        <w:t xml:space="preserve">Minne Iris katosi?</w:t>
      </w:r>
    </w:p>
    <w:p>
      <w:r>
        <w:rPr>
          <w:b/>
        </w:rPr>
        <w:t xml:space="preserve">Tulos</w:t>
      </w:r>
    </w:p>
    <w:p>
      <w:r>
        <w:t xml:space="preserve">Milloin selviytyjät tajusivat, että heidän sähkökatkokokemuksensa koskee myös viittä läntistä osavaltiota ja osaa Kanadasta?</w:t>
      </w:r>
    </w:p>
    <w:p>
      <w:r>
        <w:rPr>
          <w:b/>
        </w:rPr>
        <w:t xml:space="preserve">Tulos</w:t>
      </w:r>
    </w:p>
    <w:p>
      <w:r>
        <w:t xml:space="preserve">Kuka Joen sukulainen huomaa, että hänen talonsa on päällystetty rautapanssarilevyillä?</w:t>
      </w:r>
    </w:p>
    <w:p>
      <w:r>
        <w:rPr>
          <w:b/>
        </w:rPr>
        <w:t xml:space="preserve">Tulos</w:t>
      </w:r>
    </w:p>
    <w:p>
      <w:r>
        <w:t xml:space="preserve">Mitä he löysivät, kun he siivosivat Joen talon ?</w:t>
      </w:r>
    </w:p>
    <w:p>
      <w:r>
        <w:rPr>
          <w:b/>
        </w:rPr>
        <w:t xml:space="preserve">Tulos</w:t>
      </w:r>
    </w:p>
    <w:p>
      <w:r>
        <w:t xml:space="preserve">Kuka tappoi Joen ja miksi Layne Vassimer, Macy ja heidän muut ystävänsä siivoavat hänen talonsa?</w:t>
      </w:r>
    </w:p>
    <w:p>
      <w:r>
        <w:rPr>
          <w:b/>
        </w:rPr>
        <w:t xml:space="preserve">Tulos</w:t>
      </w:r>
    </w:p>
    <w:p>
      <w:r>
        <w:t xml:space="preserve">Muukalaiset, jotka tappoivat Joen ja sieppasivat Iriksen, ovat allergisia mille?</w:t>
      </w:r>
    </w:p>
    <w:p>
      <w:r>
        <w:rPr>
          <w:b/>
        </w:rPr>
        <w:t xml:space="preserve">Tulos</w:t>
      </w:r>
    </w:p>
    <w:p>
      <w:r>
        <w:t xml:space="preserve">Mikä on toinen uutinen, jonka he kuulivat radiosta?</w:t>
      </w:r>
    </w:p>
    <w:p>
      <w:r>
        <w:rPr>
          <w:b/>
        </w:rPr>
        <w:t xml:space="preserve">Tulos</w:t>
      </w:r>
    </w:p>
    <w:p>
      <w:r>
        <w:t xml:space="preserve">Kuinka monta ihmistä ryhmästä jäi jäljelle Iriksen sieppauksen jälkeen?</w:t>
      </w:r>
    </w:p>
    <w:p>
      <w:r>
        <w:rPr>
          <w:b/>
        </w:rPr>
        <w:t xml:space="preserve">Tulos</w:t>
      </w:r>
    </w:p>
    <w:p>
      <w:r>
        <w:t xml:space="preserve">Selvisikö kukaan Laynen ja Macyn ystävistä muukalaisten hyökkäyksestä?</w:t>
      </w:r>
    </w:p>
    <w:p>
      <w:r>
        <w:rPr>
          <w:b/>
        </w:rPr>
        <w:t xml:space="preserve">Tulos</w:t>
      </w:r>
    </w:p>
    <w:p>
      <w:r>
        <w:t xml:space="preserve">Mitä he kuuntelivat radiosta?</w:t>
      </w:r>
    </w:p>
    <w:p>
      <w:r>
        <w:rPr>
          <w:b/>
        </w:rPr>
        <w:t xml:space="preserve">Tulos</w:t>
      </w:r>
    </w:p>
    <w:p>
      <w:r>
        <w:t xml:space="preserve">Selvisikö Layne Vassimerin tyttöystävä muukalaisten hyökkäyksestä?</w:t>
      </w:r>
    </w:p>
    <w:p>
      <w:r>
        <w:rPr>
          <w:b/>
        </w:rPr>
        <w:t xml:space="preserve">Tulos</w:t>
      </w:r>
    </w:p>
    <w:p>
      <w:r>
        <w:t xml:space="preserve">Miten eloonjääneet kuulevat uutisraportin sähkökatkosta?</w:t>
      </w:r>
    </w:p>
    <w:p>
      <w:r>
        <w:rPr>
          <w:b/>
        </w:rPr>
        <w:t xml:space="preserve">Tulos</w:t>
      </w:r>
    </w:p>
    <w:p>
      <w:r>
        <w:t xml:space="preserve">Ovatko he ainoat tai ensimmäiset ihmiset, joilla on ollut tällainen ongelma?</w:t>
      </w:r>
    </w:p>
    <w:p>
      <w:r>
        <w:rPr>
          <w:b/>
        </w:rPr>
        <w:t xml:space="preserve">Tulos</w:t>
      </w:r>
    </w:p>
    <w:p>
      <w:r>
        <w:t xml:space="preserve">Kuinka monta ihmistä meni taloon ja kuinka moni selvisi hengissä?</w:t>
      </w:r>
    </w:p>
    <w:p>
      <w:r>
        <w:rPr>
          <w:b/>
        </w:rPr>
        <w:t xml:space="preserve">Tulos</w:t>
      </w:r>
    </w:p>
    <w:p>
      <w:r>
        <w:t xml:space="preserve">Kenen taloon avaruusolennot hyökkäsivät sähkökatkon aikana?</w:t>
      </w:r>
    </w:p>
    <w:p>
      <w:r>
        <w:rPr>
          <w:b/>
        </w:rPr>
        <w:t xml:space="preserve">Tulos</w:t>
      </w:r>
    </w:p>
    <w:p>
      <w:r>
        <w:t xml:space="preserve">Kuka kuuntelemalla radiota sai tietää, että kaikkialla ihmiset joutuivat outojen olentojen hyökkäysten kohteeksi?</w:t>
      </w:r>
    </w:p>
    <w:p>
      <w:r>
        <w:rPr>
          <w:b/>
        </w:rPr>
        <w:t xml:space="preserve">Tulos</w:t>
      </w:r>
    </w:p>
    <w:p>
      <w:r>
        <w:t xml:space="preserve">Kuka hyökkää taloon Iriksen katoamisen jälkeen?</w:t>
      </w:r>
    </w:p>
    <w:p>
      <w:r>
        <w:rPr>
          <w:b/>
        </w:rPr>
        <w:t xml:space="preserve">Tulos</w:t>
      </w:r>
    </w:p>
    <w:p>
      <w:r>
        <w:t xml:space="preserve">Millä Joe peitti talonsa ja miksi?</w:t>
      </w:r>
    </w:p>
    <w:p>
      <w:r>
        <w:rPr>
          <w:b/>
        </w:rPr>
        <w:t xml:space="preserve">Tulos</w:t>
      </w:r>
    </w:p>
    <w:p>
      <w:r>
        <w:t xml:space="preserve">Kenen talo lopulta räjäytettiin?</w:t>
      </w:r>
    </w:p>
    <w:p>
      <w:r>
        <w:rPr>
          <w:b/>
        </w:rPr>
        <w:t xml:space="preserve">Tulos</w:t>
      </w:r>
    </w:p>
    <w:p>
      <w:r>
        <w:t xml:space="preserve">Mitä ryhmälle tapahtuu, kun he menevät Joen talolle?</w:t>
      </w:r>
    </w:p>
    <w:p>
      <w:r>
        <w:rPr>
          <w:b/>
        </w:rPr>
        <w:t xml:space="preserve">Tulos</w:t>
      </w:r>
    </w:p>
    <w:p>
      <w:r>
        <w:t xml:space="preserve">Ketkä niistä ihmisistä, jotka olivat alun perin tulleet Joen taloon aikomuksenaan siivota se, eivät lopulta päässeet ulos?</w:t>
      </w:r>
    </w:p>
    <w:p>
      <w:r>
        <w:rPr>
          <w:b/>
        </w:rPr>
        <w:t xml:space="preserve">Tulos</w:t>
      </w:r>
    </w:p>
    <w:p>
      <w:r>
        <w:t xml:space="preserve">Miksi Joe peitti talon raudalla?</w:t>
      </w:r>
    </w:p>
    <w:p>
      <w:r>
        <w:rPr>
          <w:b/>
        </w:rPr>
        <w:t xml:space="preserve">Tulos</w:t>
      </w:r>
    </w:p>
    <w:p>
      <w:r>
        <w:t xml:space="preserve">Selvisikö Macyn poikaystävä muukalaisten hyökkäyksestä?</w:t>
      </w:r>
    </w:p>
    <w:p>
      <w:r>
        <w:rPr>
          <w:b/>
        </w:rPr>
        <w:t xml:space="preserve">Esimerkki 0,625</w:t>
      </w:r>
    </w:p>
    <w:p>
      <w:r>
        <w:t xml:space="preserve">Kohta- Lähetys 1: Grand Rapidsin julkisen asuntokompleksin aviomiehenä, isänä ja vuokralaisena Aubrey Robertson pitää turvallisuutta tärkeimpänä kotinsa prioriteettilistan kärjessä.Lähetys 2: Tämän vuoksi Robertson kannattaa nollatoleranssilakia, joka on voimassa Creston Plazan asunnoissa Grand Rapidsin koillispuolella.Lähetys 3: Tämä koskee myös tapauksia, joissa perheet voidaan häätää yksittäisen perheenjäsenen huumausaineiden käytön vuoksi, jopa muualla kuin asuintiloissa.Lähettäjä 4: Robertson näkee sen välineenä pitää asuntokompleksinsa mahdollisimman puhtaana ja turvallisena.Lähettäjä 5: "Jos siellä on yksi henkilö (joka käyttää huumeita), se on alku", sanoi Robertson, 52, joka on kotoisin Jamaikalta.Lähettäjä 6: Hän on asunut viimeiset neljä vuotta Creston Plazassa vaimonsa Tammyn ja tyttärensä Preciousin, 3, kanssa.Lähettäjä 7: Robertson on viime kuukausina ilahtunut siitä, että satunnainen huumeidenkäyttö on vähentynyt asuntokompleksissa turvakameroiden asentamisen myötä.Lähettäjä 8: "Jos siellä on alku, siellä on jokin muu ongelma." Lähettäjä 9: Olen täysin samaa mieltä (jos huumeiden kanssa on yhteys), heidät on saatava pois." Lähettäjä 10: Kriitikot sanovat, että laki - josta väitettiin tiistaina Yhdysvaltain korkeimmassa oikeudessa - polkee yksilön oikeuksia ja vahingoittaa juuri niitä ihmisiä, joita julkisten asuntoviranomaisten on tarkoitus auttaa.Lähettäjä 11: "Periaatteessa yksi rikkomus ja olet ulkona, ja mielestäni he menivät pidemmälle kuin mitä kongressi oli tarkoittanut", sanoi Michael Chielens, Western Michigan Legal Services -järjestön toiminnanjohtaja.Lähettäjä 12: "Joitakin, jotka eivät tienneet tai osallistuneet rikolliseen tekoon, rangaistaan.Lähettäjä 13: Tämä on eräänlainen oikeudenkäynnin peruskäsitteistö, joka on ollut oikeudellisessa perinteessämme pitkään. "Lähettäjä 14: Tapauksen nosti neljä Oaklandin, Kalifornian osavaltiossa asuvaa asukasta, Lähettäjä 15: He saivat häätöilmoitukset sukulaisten tai hoitajien huumeidenkäytön vuoksi.Lähettäjä 16: Rucker määrättiin ulos, koska hänen kehitysvammainen tyttärensä jäi kiinni kokaiinista kolmen korttelin päässä asunnosta, jonka hän jakoi äitinsä ja muiden perheenjäsenten kanssa, kuten oikeudenkäyntiasiakirjoista käy ilmi.Lähettäjä 17: Vetoomustuomioistuin esti lain täytäntöönpanon.Lähettäjä 18: Kysymys on siitä, ovatko asuntojen hallintoelinten johtajat aggressiivisempia kuin kongressi aikoi.</w:t>
      </w:r>
    </w:p>
    <w:p>
      <w:r>
        <w:rPr>
          <w:b/>
        </w:rPr>
        <w:t xml:space="preserve">Tulos</w:t>
      </w:r>
    </w:p>
    <w:p>
      <w:r>
        <w:t xml:space="preserve">Mitä mieltä Michael Chielens on tavasta, jolla oikeusprosessia käsitellään tämän lain nykyisessä täytäntöönpanossa?</w:t>
      </w:r>
    </w:p>
    <w:p>
      <w:r>
        <w:rPr>
          <w:b/>
        </w:rPr>
        <w:t xml:space="preserve">Tulos</w:t>
      </w:r>
    </w:p>
    <w:p>
      <w:r>
        <w:t xml:space="preserve">Mikä on entisen presidentin Barack Obaman lempilaji?</w:t>
      </w:r>
    </w:p>
    <w:p>
      <w:r>
        <w:rPr>
          <w:b/>
        </w:rPr>
        <w:t xml:space="preserve">Tulos</w:t>
      </w:r>
    </w:p>
    <w:p>
      <w:r>
        <w:t xml:space="preserve">Kuka on asunut viimeiset neljä vuotta Creston Plazassa vaimonsa Tammyn ja tyttärensä Preciousin kanssa?</w:t>
      </w:r>
    </w:p>
    <w:p>
      <w:r>
        <w:rPr>
          <w:b/>
        </w:rPr>
        <w:t xml:space="preserve">Tulos</w:t>
      </w:r>
    </w:p>
    <w:p>
      <w:r>
        <w:t xml:space="preserve">Mikä on Barack Obaman vaimon nimi?</w:t>
      </w:r>
    </w:p>
    <w:p>
      <w:r>
        <w:rPr>
          <w:b/>
        </w:rPr>
        <w:t xml:space="preserve">Tulos</w:t>
      </w:r>
    </w:p>
    <w:p>
      <w:r>
        <w:t xml:space="preserve">Miksi Pearlie Rucker sai häätöilmoituksen?</w:t>
      </w:r>
    </w:p>
    <w:p>
      <w:r>
        <w:rPr>
          <w:b/>
        </w:rPr>
        <w:t xml:space="preserve">Tulos</w:t>
      </w:r>
    </w:p>
    <w:p>
      <w:r>
        <w:t xml:space="preserve">Missä osavaltiossa Pearline Ruckerin tytär jäi kiinni kokaiinista?</w:t>
      </w:r>
    </w:p>
    <w:p>
      <w:r>
        <w:rPr>
          <w:b/>
        </w:rPr>
        <w:t xml:space="preserve">Tulos</w:t>
      </w:r>
    </w:p>
    <w:p>
      <w:r>
        <w:t xml:space="preserve">Kuinka kauan Aubrey Robertson on asunut Creston Plazassa?</w:t>
      </w:r>
    </w:p>
    <w:p>
      <w:r>
        <w:rPr>
          <w:b/>
        </w:rPr>
        <w:t xml:space="preserve">Tulos</w:t>
      </w:r>
    </w:p>
    <w:p>
      <w:r>
        <w:t xml:space="preserve">Valvontakameroiden asentaminen vähensi satunnaista huumeidenkäyttöä Grand Rapidsissa?</w:t>
      </w:r>
    </w:p>
    <w:p>
      <w:r>
        <w:rPr>
          <w:b/>
        </w:rPr>
        <w:t xml:space="preserve">Tulos</w:t>
      </w:r>
    </w:p>
    <w:p>
      <w:r>
        <w:t xml:space="preserve">Mikä on Donalds Trumpin vaimon nimi?</w:t>
      </w:r>
    </w:p>
    <w:p>
      <w:r>
        <w:rPr>
          <w:b/>
        </w:rPr>
        <w:t xml:space="preserve">Tulos</w:t>
      </w:r>
    </w:p>
    <w:p>
      <w:r>
        <w:t xml:space="preserve">Mikä on Amerikan presidentin lempilaji?</w:t>
      </w:r>
    </w:p>
    <w:p>
      <w:r>
        <w:rPr>
          <w:b/>
        </w:rPr>
        <w:t xml:space="preserve">Tulos</w:t>
      </w:r>
    </w:p>
    <w:p>
      <w:r>
        <w:t xml:space="preserve">Miksi Creston Plaza -kompleksin vuokralainen pitää lakia pätevänä?</w:t>
      </w:r>
    </w:p>
    <w:p>
      <w:r>
        <w:rPr>
          <w:b/>
        </w:rPr>
        <w:t xml:space="preserve">Tulos</w:t>
      </w:r>
    </w:p>
    <w:p>
      <w:r>
        <w:t xml:space="preserve">Whts presidentti trump eniten cachi sana tunnettu?</w:t>
      </w:r>
    </w:p>
    <w:p>
      <w:r>
        <w:rPr>
          <w:b/>
        </w:rPr>
        <w:t xml:space="preserve">Tulos</w:t>
      </w:r>
    </w:p>
    <w:p>
      <w:r>
        <w:t xml:space="preserve">Kerro lyhyesti, miksi Pearlie Rucker on nostanut kanteen tämän lainsäädännön vuoksi.?</w:t>
      </w:r>
    </w:p>
    <w:p>
      <w:r>
        <w:rPr>
          <w:b/>
        </w:rPr>
        <w:t xml:space="preserve">Tulos</w:t>
      </w:r>
    </w:p>
    <w:p>
      <w:r>
        <w:t xml:space="preserve">Kriitikot väittivät Yhdysvaltain korkeimmassa oikeudessa, että mikä lakiehdotus polkee yksilön oikeuksia?</w:t>
      </w:r>
    </w:p>
    <w:p>
      <w:r>
        <w:rPr>
          <w:b/>
        </w:rPr>
        <w:t xml:space="preserve">Tulos</w:t>
      </w:r>
    </w:p>
    <w:p>
      <w:r>
        <w:t xml:space="preserve">Millä tavoin kongressin aikomus pitää julkiset asuintalot turvallisina saattaa johtaa siihen, että asuintaloista vastaavat tahot hoitavat niitä väärin?</w:t>
      </w:r>
    </w:p>
    <w:p>
      <w:r>
        <w:rPr>
          <w:b/>
        </w:rPr>
        <w:t xml:space="preserve">Tulos</w:t>
      </w:r>
    </w:p>
    <w:p>
      <w:r>
        <w:t xml:space="preserve">Mitä Robertson pitää keinona pitää kompleksinsa mahdollisimman puhtaana ja turvallisena?</w:t>
      </w:r>
    </w:p>
    <w:p>
      <w:r>
        <w:rPr>
          <w:b/>
        </w:rPr>
        <w:t xml:space="preserve">Tulos</w:t>
      </w:r>
    </w:p>
    <w:p>
      <w:r>
        <w:t xml:space="preserve">Mikä on Aubrey Robertsonin vaimon etunimi?</w:t>
      </w:r>
    </w:p>
    <w:p>
      <w:r>
        <w:rPr>
          <w:b/>
        </w:rPr>
        <w:t xml:space="preserve">Esimerkki 0,626</w:t>
      </w:r>
    </w:p>
    <w:p>
      <w:r>
        <w:t xml:space="preserve">Kappale- Lähetys 1: Pikkujalan isoisä kertoo eräänä iltana lapsille tarinan "Yksinäisestä dinosauruksesta", legendaarisesta pitkäkaulasta, joka kerran suojeli Suurta laaksoa kaikkein hurjimmalta koskaan eläneeltä terävähampaalta.Lähetys 2: Syntyi taistelu, joka johti terävähampaan kuolemaan.Lähetys 3: Terävähammas jätti kuitenkin "Yksinäiselle dinosaurukselle" oikean silmänsä poikki viilletyn arven.Lähetys 4: Pian taistelun jälkeen , valtava monoliitti , joka muistutti ylpeää sauropodia , jonka kaulan ympärille oli aseteltu elämän kokoiset terävähampaan hampaat , nousi maasta maanjäristyksen aikana .Lähetys 5: Dinosaurukset kutsuivat sitä `` Saurus Rock '' .Lähetys 6: Taru kertoo myös , että jos joku vahingoittaa monoliittia , huono onni laskeutuisi laakson ylle .Lähetys 7: Muutamaa päivää myöhemmin , kun lapset leikkivät , Pikkujalka putoaa vahingossa kalliolta .Lähettäjä 8: Juuri ennen kuin hän putoaa maahan , karkea Diplodokus pelastaa hänet .Lähettäjä 9: Tämä pitkäkaulainen esittäytyy vain nimellä "Doc" eikä kerro mitään tietoa historiastaan .Lähettäjä 10: Pikkujalka on kiinnostunut tästä uudesta tulokkaasta , joka on arpinen toisesta silmästään ja osoittaa aiempaa tietämystä Suuren laakson pinnanmuodoista .Lähettäjä 11: Edellä mainituista syistä Pikkujalka olettaa, että Doc on yksinäinen dinosaurus .Lähettäjä 12: Hän kertoo tämän ystävilleen ja kertoo oletuksensa tueksi ilmeisesti ulkoa keksityn legendan.Lähettäjä 13: Innostuneena Ceran pienet sisarentyttäret , kaksoset Dinah ja Dana , menevät Sauruskalliolle kenenkään huomaamatta.Lähettäjä 14: Myöhemmin ystävien leikkiessä he huomaavat Dinahin ja Danan olevan kateissa.Lähettäjä 15: Palauttaen mieleen edellisen päivän keskustelunsa, he lähtevät etsimään Dinahia ja Danaa Sauruskalliolle .</w:t>
      </w:r>
    </w:p>
    <w:p>
      <w:r>
        <w:rPr>
          <w:b/>
        </w:rPr>
        <w:t xml:space="preserve">Tulos</w:t>
      </w:r>
    </w:p>
    <w:p>
      <w:r>
        <w:t xml:space="preserve">Kuka katoaa tarinan lopussa?</w:t>
      </w:r>
    </w:p>
    <w:p>
      <w:r>
        <w:rPr>
          <w:b/>
        </w:rPr>
        <w:t xml:space="preserve">Tulos</w:t>
      </w:r>
    </w:p>
    <w:p>
      <w:r>
        <w:t xml:space="preserve">Miksi dinosaurukset kutsuvat sitä Sauruskallioksi?</w:t>
      </w:r>
    </w:p>
    <w:p>
      <w:r>
        <w:rPr>
          <w:b/>
        </w:rPr>
        <w:t xml:space="preserve">Tulos</w:t>
      </w:r>
    </w:p>
    <w:p>
      <w:r>
        <w:t xml:space="preserve">Kuka kertoo tarinan, joka saa kaksoset, Dinahin ja Danan, harhailemaan?</w:t>
      </w:r>
    </w:p>
    <w:p>
      <w:r>
        <w:rPr>
          <w:b/>
        </w:rPr>
        <w:t xml:space="preserve">Tulos</w:t>
      </w:r>
    </w:p>
    <w:p>
      <w:r>
        <w:t xml:space="preserve">Kuka Pikkujalka luulee "Yksinäisen dinosauruksen" olevan?</w:t>
      </w:r>
    </w:p>
    <w:p>
      <w:r>
        <w:rPr>
          <w:b/>
        </w:rPr>
        <w:t xml:space="preserve">Tulos</w:t>
      </w:r>
    </w:p>
    <w:p>
      <w:r>
        <w:t xml:space="preserve">Kuka meni Saurus Rockille etsimään Dinahia ja Danaa?</w:t>
      </w:r>
    </w:p>
    <w:p>
      <w:r>
        <w:rPr>
          <w:b/>
        </w:rPr>
        <w:t xml:space="preserve">Tulos</w:t>
      </w:r>
    </w:p>
    <w:p>
      <w:r>
        <w:t xml:space="preserve">Kuka oli dinosauruksen vihollinen?</w:t>
      </w:r>
    </w:p>
    <w:p>
      <w:r>
        <w:rPr>
          <w:b/>
        </w:rPr>
        <w:t xml:space="preserve">Tulos</w:t>
      </w:r>
    </w:p>
    <w:p>
      <w:r>
        <w:t xml:space="preserve">Mikä on Littlefootin suhde Dinahiin ja Danaan?</w:t>
      </w:r>
    </w:p>
    <w:p>
      <w:r>
        <w:rPr>
          <w:b/>
        </w:rPr>
        <w:t xml:space="preserve">Tulos</w:t>
      </w:r>
    </w:p>
    <w:p>
      <w:r>
        <w:t xml:space="preserve">Kenet Littefootin tapaama pitkäkaulainen on ja miksi hän luulee olevansa yksinäinen dinosaurus?</w:t>
      </w:r>
    </w:p>
    <w:p>
      <w:r>
        <w:rPr>
          <w:b/>
        </w:rPr>
        <w:t xml:space="preserve">Tulos</w:t>
      </w:r>
    </w:p>
    <w:p>
      <w:r>
        <w:t xml:space="preserve">Kuka pelastaa Littlefootin, kun hän putoaa jyrkänteeltä?</w:t>
      </w:r>
    </w:p>
    <w:p>
      <w:r>
        <w:rPr>
          <w:b/>
        </w:rPr>
        <w:t xml:space="preserve">Tulos</w:t>
      </w:r>
    </w:p>
    <w:p>
      <w:r>
        <w:t xml:space="preserve">Mikä on valtavan monoliitin nimi?</w:t>
      </w:r>
    </w:p>
    <w:p>
      <w:r>
        <w:rPr>
          <w:b/>
        </w:rPr>
        <w:t xml:space="preserve">Tulos</w:t>
      </w:r>
    </w:p>
    <w:p>
      <w:r>
        <w:t xml:space="preserve">Mikä on legenda yksinäisestä dinosauruksesta?</w:t>
      </w:r>
    </w:p>
    <w:p>
      <w:r>
        <w:rPr>
          <w:b/>
        </w:rPr>
        <w:t xml:space="preserve">Tulos</w:t>
      </w:r>
    </w:p>
    <w:p>
      <w:r>
        <w:t xml:space="preserve">Kuka oli Pikkujalan isoisän sankari?</w:t>
      </w:r>
    </w:p>
    <w:p>
      <w:r>
        <w:rPr>
          <w:b/>
        </w:rPr>
        <w:t xml:space="preserve">Tulos</w:t>
      </w:r>
    </w:p>
    <w:p>
      <w:r>
        <w:t xml:space="preserve">Miksi Pikku Jalka ja hänen ystävänsä luulevat, että kaksoset menivät Suarus Rockiin?</w:t>
      </w:r>
    </w:p>
    <w:p>
      <w:r>
        <w:rPr>
          <w:b/>
        </w:rPr>
        <w:t xml:space="preserve">Tulos</w:t>
      </w:r>
    </w:p>
    <w:p>
      <w:r>
        <w:t xml:space="preserve">Kuka tappoi Terähampaan?</w:t>
      </w:r>
    </w:p>
    <w:p>
      <w:r>
        <w:rPr>
          <w:b/>
        </w:rPr>
        <w:t xml:space="preserve">Tulos</w:t>
      </w:r>
    </w:p>
    <w:p>
      <w:r>
        <w:t xml:space="preserve">Kuka pelasti pikkujalan putoamiselta?</w:t>
      </w:r>
    </w:p>
    <w:p>
      <w:r>
        <w:rPr>
          <w:b/>
        </w:rPr>
        <w:t xml:space="preserve">Tulos</w:t>
      </w:r>
    </w:p>
    <w:p>
      <w:r>
        <w:t xml:space="preserve">minne Dinah ja Dana menivät, kun he kuulivat tarinan yksinäisestä dinosauruksesta Pikkujalalta?</w:t>
      </w:r>
    </w:p>
    <w:p>
      <w:r>
        <w:rPr>
          <w:b/>
        </w:rPr>
        <w:t xml:space="preserve">Tulos</w:t>
      </w:r>
    </w:p>
    <w:p>
      <w:r>
        <w:t xml:space="preserve">Oliko tarina littlefootin isoisästä luotettava vai totta?</w:t>
      </w:r>
    </w:p>
    <w:p>
      <w:r>
        <w:rPr>
          <w:b/>
        </w:rPr>
        <w:t xml:space="preserve">Tulos</w:t>
      </w:r>
    </w:p>
    <w:p>
      <w:r>
        <w:t xml:space="preserve">Miksi Pikku Jalka luulee löytäneensä "Yksinäisen dinosauruksen"?</w:t>
      </w:r>
    </w:p>
    <w:p>
      <w:r>
        <w:rPr>
          <w:b/>
        </w:rPr>
        <w:t xml:space="preserve">Esimerkki 0,627</w:t>
      </w:r>
    </w:p>
    <w:p>
      <w:r>
        <w:t xml:space="preserve">Kappale- Lähetys 1: Hän oli poissa kuin varjot, joista hän oli puhunut, ja minä ja mademoiselle jäimme tuijottamaan rikotun oven mustaa suorakulmiota.Lähetys 2: Vedin syvään henkeä ja katselin nopeasti ympärilleni.Lähetys 3: Tuntui jotenkin siltä kuin loitsu olisi murtunut, kuin esirippu olisi laskenut teatterin viimeisen näytöksen verhossa.Lähettäjä 4: Hitaasti mieleni näytti vapautuvan sadasta harhasta ja liikkuvan loogisempia polkuja pitkin. lähettäjä 5: Brutus meni nurkassa olevaan asehyllyyn ja valitsi siellä yhä lepäävistä pienistä aseista ruostuneen miekkasakselin, työnsi sen leikkisästi minua kohti ja virnisti.Lähetetty 6: Minuutin ajan tai jopa pidempäänkin takassa yhä palava yksittäinen halko sihisi uneliaasti, ja kuulin viiniköynnösten koputtelevan varovasti ikkunoihin. lähetetty 7: Sitten kuulin pistoolinlaukauksen, jota seurasi käheä huuto.Lähettäjä 8: Mademoiselle nousi jaloilleen ja vajosi sitten takaisin tuoliinsa, ja sieltä, missä seisoin, näin, että hänen kasvonsa olivat valkoiset ja kätensä vapisivat. lähettäjä 9: Hän siis rakasti häntä. lähettäjä 10: Käteni tarttui tiukasti tuolin selkänojaan. lähettäjä 11: Miksi olisin toivonut, ettei hän rakastanut?.</w:t>
      </w:r>
    </w:p>
    <w:p>
      <w:r>
        <w:rPr>
          <w:b/>
        </w:rPr>
        <w:t xml:space="preserve">Tulos</w:t>
      </w:r>
    </w:p>
    <w:p>
      <w:r>
        <w:t xml:space="preserve">Kuinka kauan kestää, että huoneesta poistunut henkilö on osallisena ammuskelussa?</w:t>
      </w:r>
    </w:p>
    <w:p>
      <w:r>
        <w:rPr>
          <w:b/>
        </w:rPr>
        <w:t xml:space="preserve">Tulos</w:t>
      </w:r>
    </w:p>
    <w:p>
      <w:r>
        <w:t xml:space="preserve">Mikä saa puhujan hermostumaan ja tarttumaan tuolin selkänojaan?</w:t>
      </w:r>
    </w:p>
    <w:p>
      <w:r>
        <w:rPr>
          <w:b/>
        </w:rPr>
        <w:t xml:space="preserve">Tulos</w:t>
      </w:r>
    </w:p>
    <w:p>
      <w:r>
        <w:t xml:space="preserve">Mikä saa Mademoisellen hermostumaan?</w:t>
      </w:r>
    </w:p>
    <w:p>
      <w:r>
        <w:rPr>
          <w:b/>
        </w:rPr>
        <w:t xml:space="preserve">Esimerkki 0,628</w:t>
      </w:r>
    </w:p>
    <w:p>
      <w:r>
        <w:t xml:space="preserve">Kappale- Lähetys 1: (CNN) -- Kolme ihmisen päätä ja kolme mestattua ruumista, joiden mukana oli korkeille hallituksen virkamiehille suunnattuja lappuja, löydettiin torstaina eri puolilta Guatemalan pääkaupunkia, kertoi maan poliisi.Lähetys 2: Lappu oli osoitettu sisäministeri Carlos Menocalille ja Eddy Moralesille, maan vankiloiden johtajalle.Lähetys 3: Yhdessä lapussa sanottiin, että virkamiesten on määrättävä järjestys maan vankiloissa tai nämä julmuudet jatkuisivat edelleen, kertoi poliisi.Lähetys 4: Toisessa lappuun sanottiin poliisin mukaan, että rankaisematta jättäminen laittomuuksia vastaan on lopetettava.Lähettäjä 5: Päät olivat muovipussien sisällä, ja yksi niistä oli Guatemala Cityssä sijaitsevan kansallisen kongressin pääovien edessä, poliisi kertoi.Lähettäjä 6: "Tämä on ilmeisesti ensimmäinen tapaus Guatemalassa", sanoi Samuel Logan, Latinalaisen Amerikan jengien asiantuntija ja Southern Pulse -tiedusteluraportin perustava toimittaja.Lähettäjä 7: "Olemme nähneet Zetasin (huumekartellin) tekevän tällaista Meksikossa." Lähettäjä 8: Kansallisen poliisin tiedottaja Donald Gonzalez epäili, että surmat ovat Zetasin tai jonkin muun huumekaupparyhmän tekemiä, Prensa Libre -sanomalehti kertoi.Lähettäjä 9: Gonzalez ei vastannut välittömästi puhelinsoittoon, jossa pyydettiin kommenttia.Lähettäjä 10: Logan ei sulkenut pois sitä mahdollisuutta, että rikollisuuden vastaiset kostajat olisivat voineet olla vastuussa.Lähettäjä 11: "Se voisi olla myös kuolemanpartioita", hän sanoi.Lähettäjä 12: "Paikallisten liikemiesten palkkaamia poliiseja tai muita tyyppejä, jotka sanovat: 'Menkää katujengien perään'.'Lähettäjä 13: "Tässä tarinassa on paljon liikkuvia osia", sanoi Logan, joka kirjoitti hiljattain kirjan Keski-Amerikassa toimivasta Mara Salvatrucha -jengistä ja työstää parhaillaan kirjaa Zetas-jengistä, joka on noussut Meksikon häikäilemättömimmäksi huumekartelliksi.Lähettäjä 14: Logan sanoi viime vuonna antamassaan haastattelussa, että Guatemalassa on kaksi päärikollisryhmää: huumekartellit, jotka harjoittavat laajamittaista vientiä, ja katujengit, jotka myyvät huumeita vähittäismyyntitasolla ja osallistuvat muihin rikoksiin, kuten ryöstöihin ja kiristyksiin.Lähettäjä 15: Joissakin tapauksissa ne toimivat yhdessä.Lähettäjä 16: Kun nämä rikolliset pidätetään, he jatkavat toimintaansa vankilassa, sanoi Guatemala Cityssä sijaitsevan Keski-Amerikan finanssipoliittisen tutkimusinstituutin johtaja Fernando Carrera Castro.</w:t>
      </w:r>
    </w:p>
    <w:p>
      <w:r>
        <w:rPr>
          <w:b/>
        </w:rPr>
        <w:t xml:space="preserve">Tulos</w:t>
      </w:r>
    </w:p>
    <w:p>
      <w:r>
        <w:t xml:space="preserve">Castron mukaan mitkä kaksi rikollista elementtiä työskentelevät yhdessä, jopa vankilassa ollessaan?</w:t>
      </w:r>
    </w:p>
    <w:p>
      <w:r>
        <w:rPr>
          <w:b/>
        </w:rPr>
        <w:t xml:space="preserve">Tulos</w:t>
      </w:r>
    </w:p>
    <w:p>
      <w:r>
        <w:t xml:space="preserve">Keitä poliisin pitäisi kohdistaa rikoksiin, kuten mestaus ja laittomien huumeiden vienti?</w:t>
      </w:r>
    </w:p>
    <w:p>
      <w:r>
        <w:rPr>
          <w:b/>
        </w:rPr>
        <w:t xml:space="preserve">Tulos</w:t>
      </w:r>
    </w:p>
    <w:p>
      <w:r>
        <w:t xml:space="preserve">Miten sisäministeri Carlos Menocal sai selville yhteyden mestausmurhien ja vankilajärjestelmien välillä?</w:t>
      </w:r>
    </w:p>
    <w:p>
      <w:r>
        <w:rPr>
          <w:b/>
        </w:rPr>
        <w:t xml:space="preserve">Tulos</w:t>
      </w:r>
    </w:p>
    <w:p>
      <w:r>
        <w:t xml:space="preserve">Mitä huumekorttelit tekevät Meksikossa?</w:t>
      </w:r>
    </w:p>
    <w:p>
      <w:r>
        <w:rPr>
          <w:b/>
        </w:rPr>
        <w:t xml:space="preserve">Tulos</w:t>
      </w:r>
    </w:p>
    <w:p>
      <w:r>
        <w:t xml:space="preserve">Mihin huumekartelliin Guatemalan toimia verrattiin?</w:t>
      </w:r>
    </w:p>
    <w:p>
      <w:r>
        <w:rPr>
          <w:b/>
        </w:rPr>
        <w:t xml:space="preserve">Tulos</w:t>
      </w:r>
    </w:p>
    <w:p>
      <w:r>
        <w:t xml:space="preserve">Kuinka monta päätä löytyi muovipusseista?</w:t>
      </w:r>
    </w:p>
    <w:p>
      <w:r>
        <w:rPr>
          <w:b/>
        </w:rPr>
        <w:t xml:space="preserve">Tulos</w:t>
      </w:r>
    </w:p>
    <w:p>
      <w:r>
        <w:t xml:space="preserve">Keitä ovat epäillyt, jotka jättävät päitä ja mestattuja ruumiita?</w:t>
      </w:r>
    </w:p>
    <w:p>
      <w:r>
        <w:rPr>
          <w:b/>
        </w:rPr>
        <w:t xml:space="preserve">Tulos</w:t>
      </w:r>
    </w:p>
    <w:p>
      <w:r>
        <w:t xml:space="preserve">Minkä maan mainitaan olevan Zetas-kartellin tärkein toimintakeskus?</w:t>
      </w:r>
    </w:p>
    <w:p>
      <w:r>
        <w:rPr>
          <w:b/>
        </w:rPr>
        <w:t xml:space="preserve">Tulos</w:t>
      </w:r>
    </w:p>
    <w:p>
      <w:r>
        <w:t xml:space="preserve">On esitetty, että huumekartellit ja katujengit tekevät yhteistyötä minkä muun rikoksen kuin ryöstön tekemiseksi?</w:t>
      </w:r>
    </w:p>
    <w:p>
      <w:r>
        <w:rPr>
          <w:b/>
        </w:rPr>
        <w:t xml:space="preserve">Tulos</w:t>
      </w:r>
    </w:p>
    <w:p>
      <w:r>
        <w:t xml:space="preserve">Mitä sisälsi sisäministeri Carlos Menocalille ja Eddy Moralesille osoitettu viesti?</w:t>
      </w:r>
    </w:p>
    <w:p>
      <w:r>
        <w:rPr>
          <w:b/>
        </w:rPr>
        <w:t xml:space="preserve">Tulos</w:t>
      </w:r>
    </w:p>
    <w:p>
      <w:r>
        <w:t xml:space="preserve">Kuka syyllistyy usein tämäntyyppisiin rikoksiin?</w:t>
      </w:r>
    </w:p>
    <w:p>
      <w:r>
        <w:rPr>
          <w:b/>
        </w:rPr>
        <w:t xml:space="preserve">Tulos</w:t>
      </w:r>
    </w:p>
    <w:p>
      <w:r>
        <w:t xml:space="preserve">Keitä ovat ne kolme tahoa, joiden ehdotettiin olevan vastuussa näistä elimistä?</w:t>
      </w:r>
    </w:p>
    <w:p>
      <w:r>
        <w:rPr>
          <w:b/>
        </w:rPr>
        <w:t xml:space="preserve">Tulos</w:t>
      </w:r>
    </w:p>
    <w:p>
      <w:r>
        <w:t xml:space="preserve">Miten paikalliset katujengit ja huumekartellit koordinoivat toimintojaan Guatemalassa vankeudessa?</w:t>
      </w:r>
    </w:p>
    <w:p>
      <w:r>
        <w:rPr>
          <w:b/>
        </w:rPr>
        <w:t xml:space="preserve">Tulos</w:t>
      </w:r>
    </w:p>
    <w:p>
      <w:r>
        <w:t xml:space="preserve">Guatemalan pääkaupunkiin toimitetut päät löytyivät mistä muovisäiliöstä?</w:t>
      </w:r>
    </w:p>
    <w:p>
      <w:r>
        <w:rPr>
          <w:b/>
        </w:rPr>
        <w:t xml:space="preserve">Tulos</w:t>
      </w:r>
    </w:p>
    <w:p>
      <w:r>
        <w:t xml:space="preserve">Mitä kahta asiaa vaadittiin ruumiista löytyneiden muistiinpanojen perusteella?</w:t>
      </w:r>
    </w:p>
    <w:p>
      <w:r>
        <w:rPr>
          <w:b/>
        </w:rPr>
        <w:t xml:space="preserve">Tulos</w:t>
      </w:r>
    </w:p>
    <w:p>
      <w:r>
        <w:t xml:space="preserve">Mitä sellaista tapahtui ensimmäistä kertaa Guatemalassa, mitä on tapahtunut aiemmin Meksikossa?</w:t>
      </w:r>
    </w:p>
    <w:p>
      <w:r>
        <w:rPr>
          <w:b/>
        </w:rPr>
        <w:t xml:space="preserve">Tulos</w:t>
      </w:r>
    </w:p>
    <w:p>
      <w:r>
        <w:t xml:space="preserve">Mitä löytyi torstaina eri puolilta Guatemalan pääkaupunkia?</w:t>
      </w:r>
    </w:p>
    <w:p>
      <w:r>
        <w:rPr>
          <w:b/>
        </w:rPr>
        <w:t xml:space="preserve">Tulos</w:t>
      </w:r>
    </w:p>
    <w:p>
      <w:r>
        <w:t xml:space="preserve">Ketä Logan syyttää rikoksista?</w:t>
      </w:r>
    </w:p>
    <w:p>
      <w:r>
        <w:rPr>
          <w:b/>
        </w:rPr>
        <w:t xml:space="preserve">Tulos</w:t>
      </w:r>
    </w:p>
    <w:p>
      <w:r>
        <w:t xml:space="preserve">Mikä on sen henkilön sukunimi, joka kirjoittaa kirjaa Guatemalan rikollisuudesta ja joka ehdotti, että se voisi olla "kuolemanpartioiden" työtä?"?</w:t>
      </w:r>
    </w:p>
    <w:p>
      <w:r>
        <w:rPr>
          <w:b/>
        </w:rPr>
        <w:t xml:space="preserve">Esimerkki 0,629</w:t>
      </w:r>
    </w:p>
    <w:p>
      <w:r>
        <w:t xml:space="preserve">Kappale- Lähettäjä 1: Yhdeksän perhettä, jotka joutuivat siirtymään Alamo Hills Apartmentsin tulipalon vuoksi maaliskuussa, nostivat keskiviikkona kanteen asuinkerrostaloa vastaan.Lähettäjä 2: He väittävät, että asuinkerrostalo olisi voinut tehdä enemmän suojellakseen omaisuuttaan, jonka he joutuivat hylkäämään tulipalon jälkimainingeissa.Lähettäjä 3: Bernard Dempsey Jr., asianajaja Western Michigan Legal Services -järjestöstä, joka edustaa vuokralaisia, sanoi, että Alamo Hills antoi siirtymään joutuneille perheille hyvin rajalliset mahdollisuudet viedä tavaransa pois.Lähettäjä 4: "Heille annettiin kolme päivää aikaa viedä tavaransa pois, ja jos he eivät päässeet muuttamaan pois kolmessa päivässä, heidän tavaransa heitettiin pois", Dempsey sanoi.Lähettäjä 5: "Alamo Hills vain heitti ne pois." Alamo Hills heitti ne pois."Lähettäjä 6: Hänen mukaansa muut menettivät omaisuutensa ryöstäjille 23. maaliskuuta tapahtuneen tulipalon jälkeen, jonka seurauksena 78 ihmistä jäi väliaikaisesti kodittomiksi.Lähettäjä 7: Kanteen mukaan vuokralaisia kiellettiin menemästä asuntoihinsa hakemaan omaisuuttaan, ja heille luvattiin, että asuinkompleksi huolehtii vartioinnista.Lähettäjä 8: Alamo Hillsia hallinnoivan PM One -yhtiön tiedottajaa ei tavoitettu kommentoimaan asiaa.Lähettäjä 9: Yhdeksän erillistä kannetta jätettiin 8. piirituomioistuimeen, joka käsittelee alle 25 000 dollarin siviilikanteita. Lähettäjä 10: "Pyydämme korvausta heidän omaisuutensa arvosta ja pientä summaa stressistä - 3 000 dollaria heidän menettämiensä tavaroiden kustannusten lisäksi", Dempsey sanoi. lähettäjä 11: "He eivät halua rikastua tästä.Lähettäjä 12: Paljon tästä johtuu yksinkertaisesti siitä, että heitä kohdeltiin niin huonosti." Lähettäjä 13: Dempsey sanoi, että suurin osa kanteen nostaneista vuokralaisista asuu yhä asuinkompleksissa, vaikka monet yrittävät löytää koteja muualta. lähettäjä 14: "Uudet asunnot (jotka heille annettiin) eivät olleet kovin hyvässä kunnossa. lähettäjä 15: Se on itse asiassa yksi vaatimuksista", hän sanoi.</w:t>
      </w:r>
    </w:p>
    <w:p>
      <w:r>
        <w:rPr>
          <w:b/>
        </w:rPr>
        <w:t xml:space="preserve">Tulos</w:t>
      </w:r>
    </w:p>
    <w:p>
      <w:r>
        <w:t xml:space="preserve">Miksi yhdeksän Alamo Hills Apartmentsin tulipalon vuoksi kotiseudultaan siirtymään joutunutta perhettä nosti kanteen asuntokompleksia vastaan?</w:t>
      </w:r>
    </w:p>
    <w:p>
      <w:r>
        <w:rPr>
          <w:b/>
        </w:rPr>
        <w:t xml:space="preserve">Tulos</w:t>
      </w:r>
    </w:p>
    <w:p>
      <w:r>
        <w:t xml:space="preserve">Mikä on 8. piirituomioistuimessa nostettavan siviilikanteen enimmäismäärän ja Dempseyn pyytämän, omien kulujen lisäksi maksettavan korvauksen välinen erotus?</w:t>
      </w:r>
    </w:p>
    <w:p>
      <w:r>
        <w:rPr>
          <w:b/>
        </w:rPr>
        <w:t xml:space="preserve">Tulos</w:t>
      </w:r>
    </w:p>
    <w:p>
      <w:r>
        <w:t xml:space="preserve">Miksi yhdeksän perhettä, jotka joutuivat siirtymään kotiseudultaan Alamo Hills Apartmentsin tulipalon vuoksi, nostivat kanteen Alamo Hills Apartmentsia vastaan?</w:t>
      </w:r>
    </w:p>
    <w:p>
      <w:r>
        <w:rPr>
          <w:b/>
        </w:rPr>
        <w:t xml:space="preserve">Tulos</w:t>
      </w:r>
    </w:p>
    <w:p>
      <w:r>
        <w:t xml:space="preserve">Kuka asianajaja sanoi "Alamo Hills vain heitti sen ulos" Alamo Hills Apartmentsin tulipalon jälkeen?</w:t>
      </w:r>
    </w:p>
    <w:p>
      <w:r>
        <w:rPr>
          <w:b/>
        </w:rPr>
        <w:t xml:space="preserve">Tulos</w:t>
      </w:r>
    </w:p>
    <w:p>
      <w:r>
        <w:t xml:space="preserve">Mitä nämä yhdeksän perhettä vaativat kanteissaan?</w:t>
      </w:r>
    </w:p>
    <w:p>
      <w:r>
        <w:rPr>
          <w:b/>
        </w:rPr>
        <w:t xml:space="preserve">Tulos</w:t>
      </w:r>
    </w:p>
    <w:p>
      <w:r>
        <w:t xml:space="preserve">Mitä yhdeksän perhettä väitti, että Alamo Hills Apartments ei suojellut?</w:t>
      </w:r>
    </w:p>
    <w:p>
      <w:r>
        <w:rPr>
          <w:b/>
        </w:rPr>
        <w:t xml:space="preserve">Tulos</w:t>
      </w:r>
    </w:p>
    <w:p>
      <w:r>
        <w:t xml:space="preserve">Mikä on sen taloyhtiön nimi, joka hallinnoi asuntokompleksia, josta yhdeksän perhettä joutui siirtymään pois maaliskuussa?</w:t>
      </w:r>
    </w:p>
    <w:p>
      <w:r>
        <w:rPr>
          <w:b/>
        </w:rPr>
        <w:t xml:space="preserve">Tulos</w:t>
      </w:r>
    </w:p>
    <w:p>
      <w:r>
        <w:t xml:space="preserve">Missä suurin osa kanteen nostaneista vuokralaisista asui tulipalon jälkeen?</w:t>
      </w:r>
    </w:p>
    <w:p>
      <w:r>
        <w:rPr>
          <w:b/>
        </w:rPr>
        <w:t xml:space="preserve">Tulos</w:t>
      </w:r>
    </w:p>
    <w:p>
      <w:r>
        <w:t xml:space="preserve">Mikä on todiste siitä, että kompleksi rikkoi lupauksensa turvallisuuden takaamisesta?</w:t>
      </w:r>
    </w:p>
    <w:p>
      <w:r>
        <w:rPr>
          <w:b/>
        </w:rPr>
        <w:t xml:space="preserve">Tulos</w:t>
      </w:r>
    </w:p>
    <w:p>
      <w:r>
        <w:t xml:space="preserve">Kuka väitti, etteivät Alamo Hillsin vuokralaiset pyrkineet rikastumaan oikeusjutuillaan?</w:t>
      </w:r>
    </w:p>
    <w:p>
      <w:r>
        <w:rPr>
          <w:b/>
        </w:rPr>
        <w:t xml:space="preserve">Tulos</w:t>
      </w:r>
    </w:p>
    <w:p>
      <w:r>
        <w:t xml:space="preserve">Vuokralaisille tarjotut uudet asunnot osoittautuivat huonokuntoisiksi. Oliko tämä seikka osa vuokralaisten oikeudellisia vaatimuksia?</w:t>
      </w:r>
    </w:p>
    <w:p>
      <w:r>
        <w:rPr>
          <w:b/>
        </w:rPr>
        <w:t xml:space="preserve">Esimerkki 0.630</w:t>
      </w:r>
    </w:p>
    <w:p>
      <w:r>
        <w:t xml:space="preserve">Kappale- Lähetys 1: Allan kyyristeli jälleen kerran työpöytänsä ääressä, kynä kädessään ja mieli tyhjänä.Lähetys 2: Hän pohti tarinaa, hahmotelmaa, jonka hän oli vaivalloisesti laatinut jokin aika sitten.Lähetys 3: Hän oli täyttänyt kynänsä ja nostanut sen ylös, kynä laskeutui kohti paperia, ennen kuin kuului ääni: pitkillä, sinnikkäillä sormilla ikkunaa koskettavan, varttuneen, ikivanhan pajun lempeä, sinnikäs naputus.Lähetetty 4: Hänen silmänsä heräsivät intohimoisen, päättäväisen liekin kanssa, vaikka ainoa valo tuli kiiltävästä kuusta. Lähetetty 5: Allan täytti sivun toisensa jälkeen, sanat karkasivat hänen mielestään paperille.Lause 6: Siinä missä he ennen olivat marssineet rykmentteinä, harjoitelleet riveissä ja noudattaneet johtajiensa käskyjä, sanat karkasivat nyt todellisessa muodossaan, vailla mitään esteitä. Lause 7: Hän jatkoi pitkälle yöhön, kunnes vanhan ajan pallo oli vajonnut pajun odottaviin käsiin, jotka olivat nostettu ikuisesti taivaaseen.Lähettäjä 8: Arthur kohotti katseensa yön raivokkaiden töiden tuloksista ja katsoi Allania silmiin. Lähettäjä 9: "Mitä tämä on?" Lähettäjä 10: hän kysyi osoittaen vasemmassa kädessään pitämiään sivuja.Lähettäjä 11: "Päätin, että... koska en menestynyt kovin hyvin perinteisempien tarinoiden kanssa, voisin katsoa, millaisia teoksia saisin aikaan, jos antaisin mielikuvitukseni vapautua", Allan vastasi hieman vähemmän itsevarmana kuin edellisenä iltana.Lähetys 12: "Mikä ihmeen jumalan nimeen on saanut sinut tekemään sellaista?" Arthur huusi melkein korottaen ääntään. lähetys 13: "Kaiken sen jälkeen, mitä sanoin edellisenä päivänä, miksi olet hylännyt vuosisatoja kestäneen kirjallisen edistyksen jonkun itsetarkoituksellisen fantasian vuoksi?" lähetys 14: Hän ravisteli papereita Allanille ja nosti ne kuin vyön tottelemattoman pojan pään yläpuolelle.Lähetys 15: "Tämä ei ole mitään muuta kuin ylistetty Grimmin satu, Stokerin keskenmennyt lapsi, luomus, joka ei sovi julkaistavaksi kuin kerrottavaksi avotulen ääressä jonkun talonpojan hökkelissä!" Lähetys 16: Hän lausui viimeisen sanan niin raskaalla äänensävyllä, että Allan vetäytyi Arthurin kurkusta lähtevän fyysisen ääniaallon edessä. Lähetys 17: "Vihaatko nykyaikaista kirjallisuusjärjestelmää?Lähettäjä 18: Halveksitteko te henkilökohtaisesti valistuksen teoksia tai Shakespearen jälkeen tapahtunutta edistystä?" Lähettäjä 19: Allan pystyi hetken ajan tuskin tekemään muuta kuin pudistamaan päätään. Lähettäjä 20: "En tietenkään... Minä..." "Miksi sitten", Arthur jatkoi, "jätätte ne kaikki huomiotta ja palaatte tähän taikauskoiseen höpötykseen, tähän sairaalloiseen, pakanamaiseen hölynpölyyn?" Lähettäjä 19: Allan ei voinut muuta kuin pudistaa päätään.</w:t>
      </w:r>
    </w:p>
    <w:p>
      <w:r>
        <w:rPr>
          <w:b/>
        </w:rPr>
        <w:t xml:space="preserve">Tulos</w:t>
      </w:r>
    </w:p>
    <w:p>
      <w:r>
        <w:t xml:space="preserve">Mitä Allan mietti työpöytänsä ääressä?</w:t>
      </w:r>
    </w:p>
    <w:p>
      <w:r>
        <w:rPr>
          <w:b/>
        </w:rPr>
        <w:t xml:space="preserve">Tulos</w:t>
      </w:r>
    </w:p>
    <w:p>
      <w:r>
        <w:t xml:space="preserve">Kuinka monta kirjailijan sukunimeä Arthur mainitsi?</w:t>
      </w:r>
    </w:p>
    <w:p>
      <w:r>
        <w:rPr>
          <w:b/>
        </w:rPr>
        <w:t xml:space="preserve">Tulos</w:t>
      </w:r>
    </w:p>
    <w:p>
      <w:r>
        <w:t xml:space="preserve">Kirjoittiko Allan tarinansa yhdessä istunnossa?</w:t>
      </w:r>
    </w:p>
    <w:p>
      <w:r>
        <w:rPr>
          <w:b/>
        </w:rPr>
        <w:t xml:space="preserve">Tulos</w:t>
      </w:r>
    </w:p>
    <w:p>
      <w:r>
        <w:t xml:space="preserve">Nappasiko Arthur Allansin paperin?</w:t>
      </w:r>
    </w:p>
    <w:p>
      <w:r>
        <w:rPr>
          <w:b/>
        </w:rPr>
        <w:t xml:space="preserve">Tulos</w:t>
      </w:r>
    </w:p>
    <w:p>
      <w:r>
        <w:t xml:space="preserve">Miten Allan perusteli Arthurille kirjoittamaansa paperia?</w:t>
      </w:r>
    </w:p>
    <w:p>
      <w:r>
        <w:rPr>
          <w:b/>
        </w:rPr>
        <w:t xml:space="preserve">Tulos</w:t>
      </w:r>
    </w:p>
    <w:p>
      <w:r>
        <w:t xml:space="preserve">Mitä Allan kirjoitti työpöydällään?</w:t>
      </w:r>
    </w:p>
    <w:p>
      <w:r>
        <w:rPr>
          <w:b/>
        </w:rPr>
        <w:t xml:space="preserve">Tulos</w:t>
      </w:r>
    </w:p>
    <w:p>
      <w:r>
        <w:t xml:space="preserve">Miten Arthur reagoi, kun Allan täyttää sivuja ilman tiukkuutta?</w:t>
      </w:r>
    </w:p>
    <w:p>
      <w:r>
        <w:rPr>
          <w:b/>
        </w:rPr>
        <w:t xml:space="preserve">Tulos</w:t>
      </w:r>
    </w:p>
    <w:p>
      <w:r>
        <w:t xml:space="preserve">Mitä Arthur kysyi Allanilta?</w:t>
      </w:r>
    </w:p>
    <w:p>
      <w:r>
        <w:rPr>
          <w:b/>
        </w:rPr>
        <w:t xml:space="preserve">Tulos</w:t>
      </w:r>
    </w:p>
    <w:p>
      <w:r>
        <w:t xml:space="preserve">Mikä herätti Allanissa intohimon aloittaa kirjoittaminen sinä yönä?</w:t>
      </w:r>
    </w:p>
    <w:p>
      <w:r>
        <w:rPr>
          <w:b/>
        </w:rPr>
        <w:t xml:space="preserve">Tulos</w:t>
      </w:r>
    </w:p>
    <w:p>
      <w:r>
        <w:t xml:space="preserve">Kuinka monta kysymystä Arthur esitti Allanille?</w:t>
      </w:r>
    </w:p>
    <w:p>
      <w:r>
        <w:rPr>
          <w:b/>
        </w:rPr>
        <w:t xml:space="preserve">Tulos</w:t>
      </w:r>
    </w:p>
    <w:p>
      <w:r>
        <w:t xml:space="preserve">Mitä Arthur ajattelee Allanin ei-perinteisistä tarinoista?</w:t>
      </w:r>
    </w:p>
    <w:p>
      <w:r>
        <w:rPr>
          <w:b/>
        </w:rPr>
        <w:t xml:space="preserve">Esimerkki 0,631</w:t>
      </w:r>
    </w:p>
    <w:p>
      <w:r>
        <w:t xml:space="preserve">Kappale- Lause 1: Bandura kasvatuksesta Banduran sosiaalisen oppimisen teoria edistää opiskelijoiden ja opettajien toimintaa kasvatuksen alalla.Lause 2: Vuonna 1986 Bandura muutti sosiaalisen oppimisen teorian nimen sosiaaliseksi kognitiiviseksi teoriaksi.Lause 3: Sosiaalinen kognitiivinen teoria keskittyy edelleen siihen, miten sosiaalisten toimintojen aikana tapahtuvat kognitiiviset toiminnot vaikuttavat käyttäytymiseen ja kasvuun.Lause 4: Sosiaalisen kognitiivisen teorian keskeiset teoreettiset osatekijät, joita sovelletaan koulutuksessa, ovat itsetehokkuus, itsesäätely, havainnollinen oppiminen ja vastavuoroinen determinismi. Lause 5: Sosiaalista kognitiivista teoriaa voidaan soveltaa oppilaiden ja opettajien motivaatioon ja oppimiseen.Lause 6: Banduran tutkimukset osoittavat, että korkea koettu itsetehokkuus saa opettajat ja oppilaat asettamaan korkeampia tavoitteita ja lisää todennäköisyyttä, että he omistautuvat näille tavoitteille.Lause 7: Koulutusympäristössä itsetehokkuudella tarkoitetaan oppilaan tai opettajan luottamusta osallistua tiettyihin toimiin, jotka auttavat häntä saavuttamaan selkeät tavoitteet.Lause 8: Itsesäätely on prosessi, jonka avulla yksilö asettaa tulevia tavoitteita ja hallitsee käyttäytymistään ja suunnitelmiaan niiden saavuttamiseksi.Lause 9: Se toimii yksittäisten jokapäiväisten luokkahuonetoimintojen, kuten tavoitteiden asettamisen, itsevalvonnan ja itsevaikuttamisen, alla.Lause 10: Sosiaalisen kognitiivisen teorian tutkimus tarjoaa tukea sille, että mallintaminen voi olla hyödyllistä uusien strategioiden sisällyttämisessä opettajien koulutukseen.Lause 11: Banduran havainnoivan oppimisteorian mukaan oppilaat hankkivat itsesäätelytoimintoja malleja havainnoimalla.Lause 12: Havainnoivaa oppimista tapahtuu, kun oppilaat tai opettajat havainnoivat hyvin koulutettua mallia ja kokevat tietämyksensä ja ymmärryksensä lisääntyvän.Lause 13: Lopuksi oppilaiden tai opettajien, ympäristönsä ja käyttäytymisensä keskinäinen suhde tuodaan esiin keskeisinä osatekijöinä Banduran kolmiosaisessa vastavuoroisen determinismin teoriassa.Lause 14: Vastavuoroiseen determinismiin kuuluvat keskinäiset suhteet osoittavat, mikä vaikuttaa käyttäytymiseen ja tuloksiin, jotka vaikuttavat tuleviin ajatuksiin.Lause 15: Toisin sanoen, kun oppilas tai opettaja päättää toistaa havaitun käyttäytymisen, kyseisen oppilaan tai opettajan minäpystyvyys antaa hänelle itseluottamusta yrittää suorittaa havaittu käyttäytyminen.Lause 16: Itsesäätely on prosessi, jota hän käyttää asettaakseen tavoitteita havaitun käyttäytymisen suorittamiseksi. lause 17: Jos suoritettu käyttäytyminen johtaa onnistuneisiin tuloksiin, se rohkaisee häntä suorittamaan samanlaista käyttäytymistä uudelleen ja vahvistaa hänen korkean itsetehokkuutensa käyttöä.</w:t>
      </w:r>
    </w:p>
    <w:p>
      <w:r>
        <w:rPr>
          <w:b/>
        </w:rPr>
        <w:t xml:space="preserve">Tulos</w:t>
      </w:r>
    </w:p>
    <w:p>
      <w:r>
        <w:t xml:space="preserve">Milloin Banduran havainnollisen oppimisen teoriassa havainnollinen oppiminen tapahtuu?</w:t>
      </w:r>
    </w:p>
    <w:p>
      <w:r>
        <w:rPr>
          <w:b/>
        </w:rPr>
        <w:t xml:space="preserve">Tulos</w:t>
      </w:r>
    </w:p>
    <w:p>
      <w:r>
        <w:t xml:space="preserve">Mikä on todellista tiedettä?</w:t>
      </w:r>
    </w:p>
    <w:p>
      <w:r>
        <w:rPr>
          <w:b/>
        </w:rPr>
        <w:t xml:space="preserve">Tulos</w:t>
      </w:r>
    </w:p>
    <w:p>
      <w:r>
        <w:t xml:space="preserve">Mikä oli ennen vuotta 1986 tunnettu kasvatusteoria, jota voidaan soveltaa oppilaiden ja opettajien motivaatioon ja oppimiseen?</w:t>
      </w:r>
    </w:p>
    <w:p>
      <w:r>
        <w:rPr>
          <w:b/>
        </w:rPr>
        <w:t xml:space="preserve">Tulos</w:t>
      </w:r>
    </w:p>
    <w:p>
      <w:r>
        <w:t xml:space="preserve">Mitä teoriaa voidaan soveltaa motivaatioon ja oppimiseen?</w:t>
      </w:r>
    </w:p>
    <w:p>
      <w:r>
        <w:rPr>
          <w:b/>
        </w:rPr>
        <w:t xml:space="preserve">Tulos</w:t>
      </w:r>
    </w:p>
    <w:p>
      <w:r>
        <w:t xml:space="preserve">Milloin havainnollinen oppiminen tapahtuu?</w:t>
      </w:r>
    </w:p>
    <w:p>
      <w:r>
        <w:rPr>
          <w:b/>
        </w:rPr>
        <w:t xml:space="preserve">Tulos</w:t>
      </w:r>
    </w:p>
    <w:p>
      <w:r>
        <w:t xml:space="preserve">Syntyikö Barrack Obama todella Havaijilla?</w:t>
      </w:r>
    </w:p>
    <w:p>
      <w:r>
        <w:rPr>
          <w:b/>
        </w:rPr>
        <w:t xml:space="preserve">Tulos</w:t>
      </w:r>
    </w:p>
    <w:p>
      <w:r>
        <w:t xml:space="preserve">Mikä prosessi toimii yksilön jokapäiväisten luokkahuonetoimintojen, kuten tavoitteenasettelun, itsevalvonnan ja itsevaikuttamisen, alla?</w:t>
      </w:r>
    </w:p>
    <w:p>
      <w:r>
        <w:rPr>
          <w:b/>
        </w:rPr>
        <w:t xml:space="preserve">Tulos</w:t>
      </w:r>
    </w:p>
    <w:p>
      <w:r>
        <w:t xml:space="preserve">Anna esimerkki siitä, miten sosiaalista kognitiivista teoriaa voidaan soveltaa koulutuksessa?</w:t>
      </w:r>
    </w:p>
    <w:p>
      <w:r>
        <w:rPr>
          <w:b/>
        </w:rPr>
        <w:t xml:space="preserve">Tulos</w:t>
      </w:r>
    </w:p>
    <w:p>
      <w:r>
        <w:t xml:space="preserve">Kun kylvetät lasta, mistä kehon osasta sinun pitäisi aloittaa?</w:t>
      </w:r>
    </w:p>
    <w:p>
      <w:r>
        <w:rPr>
          <w:b/>
        </w:rPr>
        <w:t xml:space="preserve">Tulos</w:t>
      </w:r>
    </w:p>
    <w:p>
      <w:r>
        <w:t xml:space="preserve">Havainnollista oppimista tapahtuu, kun oppilaat tai opettajat tarkkailevat hyvin koulutettua mallia ja hankkivat minkälaisia toimintoja?</w:t>
      </w:r>
    </w:p>
    <w:p>
      <w:r>
        <w:rPr>
          <w:b/>
        </w:rPr>
        <w:t xml:space="preserve">Tulos</w:t>
      </w:r>
    </w:p>
    <w:p>
      <w:r>
        <w:t xml:space="preserve">Mikä on 500 + 500?</w:t>
      </w:r>
    </w:p>
    <w:p>
      <w:r>
        <w:rPr>
          <w:b/>
        </w:rPr>
        <w:t xml:space="preserve">Tulos</w:t>
      </w:r>
    </w:p>
    <w:p>
      <w:r>
        <w:t xml:space="preserve">Mikä prosessi on käytössä luokkahuonetoiminnoissa, kuten tavoitteiden asettamisessa ja omavalvonnassa?</w:t>
      </w:r>
    </w:p>
    <w:p>
      <w:r>
        <w:rPr>
          <w:b/>
        </w:rPr>
        <w:t xml:space="preserve">Tulos</w:t>
      </w:r>
    </w:p>
    <w:p>
      <w:r>
        <w:t xml:space="preserve">Itsetehokkuus, itsesäätely, havainnoiva oppiminen ja vastavuoroinen determinismi ovat kaikki osa kenen kehittämää teoriaa?</w:t>
      </w:r>
    </w:p>
    <w:p>
      <w:r>
        <w:rPr>
          <w:b/>
        </w:rPr>
        <w:t xml:space="preserve">Tulos</w:t>
      </w:r>
    </w:p>
    <w:p>
      <w:r>
        <w:t xml:space="preserve">Mikä on sosiaalisen oppimisen teoria?</w:t>
      </w:r>
    </w:p>
    <w:p>
      <w:r>
        <w:rPr>
          <w:b/>
        </w:rPr>
        <w:t xml:space="preserve">Tulos</w:t>
      </w:r>
    </w:p>
    <w:p>
      <w:r>
        <w:t xml:space="preserve">Minä vuonna Bandura muutti motivaationsa tutkimukseen, joka tarjoaa tukea, josta voi olla hyötyä uusien strategioiden sisällyttämisessä opettajien koulutukseen?</w:t>
      </w:r>
    </w:p>
    <w:p>
      <w:r>
        <w:rPr>
          <w:b/>
        </w:rPr>
        <w:t xml:space="preserve">Tulos</w:t>
      </w:r>
    </w:p>
    <w:p>
      <w:r>
        <w:t xml:space="preserve">Mitkä neljä osatekijää muodostavat sosiaalisen kognitiivisen teorian?</w:t>
      </w:r>
    </w:p>
    <w:p>
      <w:r>
        <w:rPr>
          <w:b/>
        </w:rPr>
        <w:t xml:space="preserve">Tulos</w:t>
      </w:r>
    </w:p>
    <w:p>
      <w:r>
        <w:t xml:space="preserve">Minä vuonna sosiaalisesta oppimisteoriasta tuli sosiaalinen kognitiivinen teoria?</w:t>
      </w:r>
    </w:p>
    <w:p>
      <w:r>
        <w:rPr>
          <w:b/>
        </w:rPr>
        <w:t xml:space="preserve">Tulos</w:t>
      </w:r>
    </w:p>
    <w:p>
      <w:r>
        <w:t xml:space="preserve">Miten saavutetaan itsesäätely?</w:t>
      </w:r>
    </w:p>
    <w:p>
      <w:r>
        <w:rPr>
          <w:b/>
        </w:rPr>
        <w:t xml:space="preserve">Tulos</w:t>
      </w:r>
    </w:p>
    <w:p>
      <w:r>
        <w:t xml:space="preserve">Mikä on Casper-elokuvan haamun nimi?</w:t>
      </w:r>
    </w:p>
    <w:p>
      <w:r>
        <w:rPr>
          <w:b/>
        </w:rPr>
        <w:t xml:space="preserve">Tulos</w:t>
      </w:r>
    </w:p>
    <w:p>
      <w:r>
        <w:t xml:space="preserve">Kuka hyötyy eniten sosiaalisesta kognitiivisesta teoriasta?</w:t>
      </w:r>
    </w:p>
    <w:p>
      <w:r>
        <w:rPr>
          <w:b/>
        </w:rPr>
        <w:t xml:space="preserve">Esimerkki 0,632</w:t>
      </w:r>
    </w:p>
    <w:p>
      <w:r>
        <w:t xml:space="preserve">Kappale- Lause 1: Las Vegasin laakson asuttu historia ulottuu vuoteen 23 000 eaa.Lause 2: , jolloin suuri osa alueesta oli esihistoriallisen järven peitossa.Lause 3: Tänä aikana alkuperäiskansat asuivat luolissa ja metsästivät nisäkkäitä, jotka kerääntyivät rantaviivalle.Lause 4: Laakson maisema muuttui dramaattisesti seuraavien 200 vuosisadan aikana.Lause 5: Järveä ruokkivat jäätiköt sulivat ja järvi haihtui.Lähettäjä 6: Fossiilit kertovat hämärän tarinan ihmisen hitaasta ja satunnaisesta kehityksestä.Lähettäjä 7: Noin 3000 eaa.Lähettäjä 8: , arkaaiset intiaanit alkoivat kehittää pysyvää metsästys- ja keräilykulttuuria.Lähettäjä 9: Tähän aikaan laakso oli suunnilleen samassa maantieteellisessä tilassa kuin nykyäänkin, lukuun ottamatta yhtä poikkeusta - artesialähteitä, jotka pulppuivat pintaan useilla alueilla.Lähettäjä 10: Nämä lähteet ruokkimaan Las Vegas Washin kautta Colorado-jokeen laskevien purojen verkkoa.Lähetys 11: Lähteitä ympäröivät alueet olivat aavikkokeitaita: laajoja ruohojen, puiden ja villieläinten kokoelmia.Lähetys 12: Monet lähteet sijaitsivat alueilla, joista tulisi lopulta nykyaikaisen Las Vegasin metropolin keskus.Lähetys 13: Noin 4000 vuoden ajan arkaaiset kukoistivat kulttuurissa, johon kuului monia varhaisen sivilisaation merkkejä.Lähetys 14: Merkkejä vielä suuremmasta edistyksestä ilmestyi ensimmäisen vuosituhannen puolivälissä jKr.Lähettäjä 15: , kun Anasazi-intiaanit asuttivat laaksoa.Lähettäjä 16: Paljon arkaaisia edistyksellisemmät Anasazit käyttivät sadonkorjuun apuna sellaisia muodollisia viljelytekniikoita kuin kastelu.Lähettäjä 17: Tämä mahdollisti sen, että Anasazit saavuttivat edistyksellisen yhteiskunnan tunnusmerkin - kyvyn asua pysyvissä suojissa ympäri vuoden ilman tarvetta seurata villieläimiä.Lähettäjä 18: Mystisesti Anasazit katosivat laaksosta noin vuonna jKr.</w:t>
      </w:r>
    </w:p>
    <w:p>
      <w:r>
        <w:rPr>
          <w:b/>
        </w:rPr>
        <w:t xml:space="preserve">Tulos</w:t>
      </w:r>
    </w:p>
    <w:p>
      <w:r>
        <w:t xml:space="preserve">Miksi esihistoriallinen järvi katosi Las Vegasin laaksosta?</w:t>
      </w:r>
    </w:p>
    <w:p>
      <w:r>
        <w:rPr>
          <w:b/>
        </w:rPr>
        <w:t xml:space="preserve">Tulos</w:t>
      </w:r>
    </w:p>
    <w:p>
      <w:r>
        <w:t xml:space="preserve">Mikä oli Las Vegasin maantieteellinen tila 3000 eaa. ja mitä jokia purot syöttivät?</w:t>
      </w:r>
    </w:p>
    <w:p>
      <w:r>
        <w:rPr>
          <w:b/>
        </w:rPr>
        <w:t xml:space="preserve">Tulos</w:t>
      </w:r>
    </w:p>
    <w:p>
      <w:r>
        <w:t xml:space="preserve">Mitä eroa oli arkailaisten ja anasazien metsästys- ja keräilykäytännöissä?</w:t>
      </w:r>
    </w:p>
    <w:p>
      <w:r>
        <w:rPr>
          <w:b/>
        </w:rPr>
        <w:t xml:space="preserve">Tulos</w:t>
      </w:r>
    </w:p>
    <w:p>
      <w:r>
        <w:t xml:space="preserve">Noin minä vuonna Las Vegasin laakson peitti esihistoriallinen järvi?</w:t>
      </w:r>
    </w:p>
    <w:p>
      <w:r>
        <w:rPr>
          <w:b/>
        </w:rPr>
        <w:t xml:space="preserve">Tulos</w:t>
      </w:r>
    </w:p>
    <w:p>
      <w:r>
        <w:t xml:space="preserve">Missä Las Vegasin alkuperäiskansat metsästivät?</w:t>
      </w:r>
    </w:p>
    <w:p>
      <w:r>
        <w:rPr>
          <w:b/>
        </w:rPr>
        <w:t xml:space="preserve">Tulos</w:t>
      </w:r>
    </w:p>
    <w:p>
      <w:r>
        <w:t xml:space="preserve">Kuka oli Las Vegasista kadonnut varhaisin sivilisaatio?</w:t>
      </w:r>
    </w:p>
    <w:p>
      <w:r>
        <w:rPr>
          <w:b/>
        </w:rPr>
        <w:t xml:space="preserve">Tulos</w:t>
      </w:r>
    </w:p>
    <w:p>
      <w:r>
        <w:t xml:space="preserve">Mikä mahdollisti sen, että anasazit saavuttivat kehittyneen yhteiskunnan tason?</w:t>
      </w:r>
    </w:p>
    <w:p>
      <w:r>
        <w:rPr>
          <w:b/>
        </w:rPr>
        <w:t xml:space="preserve">Tulos</w:t>
      </w:r>
    </w:p>
    <w:p>
      <w:r>
        <w:t xml:space="preserve">Missä anasazit asuivat?</w:t>
      </w:r>
    </w:p>
    <w:p>
      <w:r>
        <w:rPr>
          <w:b/>
        </w:rPr>
        <w:t xml:space="preserve">Tulos</w:t>
      </w:r>
    </w:p>
    <w:p>
      <w:r>
        <w:t xml:space="preserve">Missä Las Vegasissa oli 23 000 vuotta eaa. sitten yleisesti ruokana käytettyjä eläimiä?</w:t>
      </w:r>
    </w:p>
    <w:p>
      <w:r>
        <w:rPr>
          <w:b/>
        </w:rPr>
        <w:t xml:space="preserve">Tulos</w:t>
      </w:r>
    </w:p>
    <w:p>
      <w:r>
        <w:t xml:space="preserve">Milloin arkaaiset intiaanit kehittivät metsästys- ja keräilykulttuurin?</w:t>
      </w:r>
    </w:p>
    <w:p>
      <w:r>
        <w:rPr>
          <w:b/>
        </w:rPr>
        <w:t xml:space="preserve">Tulos</w:t>
      </w:r>
    </w:p>
    <w:p>
      <w:r>
        <w:t xml:space="preserve">Minkä ajanjakson aikana Anasazi-intiaanit asuttivat Las Vegasin laaksoa?</w:t>
      </w:r>
    </w:p>
    <w:p>
      <w:r>
        <w:rPr>
          <w:b/>
        </w:rPr>
        <w:t xml:space="preserve">Tulos</w:t>
      </w:r>
    </w:p>
    <w:p>
      <w:r>
        <w:t xml:space="preserve">Mitä tunnettua aluetta peitti esihistoriallinen järvi?</w:t>
      </w:r>
    </w:p>
    <w:p>
      <w:r>
        <w:rPr>
          <w:b/>
        </w:rPr>
        <w:t xml:space="preserve">Tulos</w:t>
      </w:r>
    </w:p>
    <w:p>
      <w:r>
        <w:t xml:space="preserve">Mikä mahdollisti sen, että anasazit pystyivät asumaan pysyvissä suojissa?</w:t>
      </w:r>
    </w:p>
    <w:p>
      <w:r>
        <w:rPr>
          <w:b/>
        </w:rPr>
        <w:t xml:space="preserve">Tulos</w:t>
      </w:r>
    </w:p>
    <w:p>
      <w:r>
        <w:t xml:space="preserve">Milloin anasazit alkoivat asua laaksossa?</w:t>
      </w:r>
    </w:p>
    <w:p>
      <w:r>
        <w:rPr>
          <w:b/>
        </w:rPr>
        <w:t xml:space="preserve">Tulos</w:t>
      </w:r>
    </w:p>
    <w:p>
      <w:r>
        <w:t xml:space="preserve">Milloin Las Vegasin historia alkaa ja mikä peitti suurimman osan alueesta?</w:t>
      </w:r>
    </w:p>
    <w:p>
      <w:r>
        <w:rPr>
          <w:b/>
        </w:rPr>
        <w:t xml:space="preserve">Tulos</w:t>
      </w:r>
    </w:p>
    <w:p>
      <w:r>
        <w:t xml:space="preserve">Milloin suunnilleen arkaaiset intiaanit alkoivat kehittää pysyvää metsästys- ja keräilykulttuuria?</w:t>
      </w:r>
    </w:p>
    <w:p>
      <w:r>
        <w:rPr>
          <w:b/>
        </w:rPr>
        <w:t xml:space="preserve">Tulos</w:t>
      </w:r>
    </w:p>
    <w:p>
      <w:r>
        <w:t xml:space="preserve">Oliko maanviljelyä ja varhaisen sivilisaation muotoja saatavilla missään vaiheessa Las Vegan historiaa?</w:t>
      </w:r>
    </w:p>
    <w:p>
      <w:r>
        <w:rPr>
          <w:b/>
        </w:rPr>
        <w:t xml:space="preserve">Tulos</w:t>
      </w:r>
    </w:p>
    <w:p>
      <w:r>
        <w:t xml:space="preserve">Missä ihmiset asuivat ja mitä maisemalle tapahtui vuosien varrella?</w:t>
      </w:r>
    </w:p>
    <w:p>
      <w:r>
        <w:rPr>
          <w:b/>
        </w:rPr>
        <w:t xml:space="preserve">Esimerkki 0,633</w:t>
      </w:r>
    </w:p>
    <w:p>
      <w:r>
        <w:t xml:space="preserve">Kappale- Lähetys 1: Kun paavi palasi tajuihinsa, hän löysi itsensä vuoteesta, jossa oli lieviä kuumeen oireita.Lähetys 2: Hänen ensimmäisenä tehtävänään oli kutsua kardinaali Barbadico koolle ja neuvotella hänen kanssaan niistä yllättävistä seikkailuista, joita heille oli äskettäin sattunut.Lähetetty 3: Kardinaalin mieli näytti hänen hämmästyksekseen olevan täysin tyhjä aiheesta. Lähetetty 4: Hän myönsi tehneensä edellisenä yönä tavanomaisen raporttinsa hänen pyhyydelleen, mutta ei tiennyt mitään mistään yliluonnollisesta rotanpyytäjästä eikä mistään keskiyön tapaamisesta Appartamento Borgiassa.Lähettäjä 5: Tutkimukset näyttivät oikeuttavan hänen typeryytensä; mitään jälkiä rotanmiehestä tai hänen kaupastaan ei löytynyt, ja Borgian asunnot avattuina ja huolellisesti tutkittuina eivät paljastaneet mitään jälkiä siitä, että niissä olisi käyty moneen vuoteen.Lähettäjä 6: Paavin manauskirja oli oikealla paikallaan, hänen pyhää vettä sisältävä maljansa seisoi ehjänä pöydällään, ja hänen kamaripalvelijansa todistivat, että he olivat luovuttaneet hänet Morfeuksen luokse tavanomaisena kellonaikana.Lähetys 7: Hänen harhansa selitettiin aluksi erityisen elävän unen seuraukseksi, mutta kun hän ilmoitti aikovansa todella pitää jumalanpalveluksen ja johtaa kulkueen nimensä ja edeltäjänsä hyväksi, vakuuttuneisuus siitä, että rotat olivat majoittuneet hänen pyhyytensä yläkerroksiin, levisi yleisesti.</w:t>
      </w:r>
    </w:p>
    <w:p>
      <w:r>
        <w:rPr>
          <w:b/>
        </w:rPr>
        <w:t xml:space="preserve">Tulos</w:t>
      </w:r>
    </w:p>
    <w:p>
      <w:r>
        <w:t xml:space="preserve">Kuka oli täysin tyhjä niistä tapahtumista, joista paavi kertoi?</w:t>
      </w:r>
    </w:p>
    <w:p>
      <w:r>
        <w:rPr>
          <w:b/>
        </w:rPr>
        <w:t xml:space="preserve">Tulos</w:t>
      </w:r>
    </w:p>
    <w:p>
      <w:r>
        <w:t xml:space="preserve">Mitä huoneistoja oli mukana paavin yllättävissä seikkailuissa?</w:t>
      </w:r>
    </w:p>
    <w:p>
      <w:r>
        <w:rPr>
          <w:b/>
        </w:rPr>
        <w:t xml:space="preserve">Tulos</w:t>
      </w:r>
    </w:p>
    <w:p>
      <w:r>
        <w:t xml:space="preserve">Kuka kutsui kardinaali Barbadicon?</w:t>
      </w:r>
    </w:p>
    <w:p>
      <w:r>
        <w:rPr>
          <w:b/>
        </w:rPr>
        <w:t xml:space="preserve">Tulos</w:t>
      </w:r>
    </w:p>
    <w:p>
      <w:r>
        <w:t xml:space="preserve">Kuka huolehti paavista, kun hän sai kuumeen?</w:t>
      </w:r>
    </w:p>
    <w:p>
      <w:r>
        <w:rPr>
          <w:b/>
        </w:rPr>
        <w:t xml:space="preserve">Tulos</w:t>
      </w:r>
    </w:p>
    <w:p>
      <w:r>
        <w:t xml:space="preserve">Muistiko paavi yliluonnollisen rotanvartijan?</w:t>
      </w:r>
    </w:p>
    <w:p>
      <w:r>
        <w:rPr>
          <w:b/>
        </w:rPr>
        <w:t xml:space="preserve">Tulos</w:t>
      </w:r>
    </w:p>
    <w:p>
      <w:r>
        <w:t xml:space="preserve">Mikä oli paavin ensimmäinen hoito?</w:t>
      </w:r>
    </w:p>
    <w:p>
      <w:r>
        <w:rPr>
          <w:b/>
        </w:rPr>
        <w:t xml:space="preserve">Tulos</w:t>
      </w:r>
    </w:p>
    <w:p>
      <w:r>
        <w:t xml:space="preserve">Miten paavi reagoi kardinaali Barbadicon vastaukseen?</w:t>
      </w:r>
    </w:p>
    <w:p>
      <w:r>
        <w:rPr>
          <w:b/>
        </w:rPr>
        <w:t xml:space="preserve">Tulos</w:t>
      </w:r>
    </w:p>
    <w:p>
      <w:r>
        <w:t xml:space="preserve">Mikä oli kardinaalin vastaus keskiyön tapaamiseen?</w:t>
      </w:r>
    </w:p>
    <w:p>
      <w:r>
        <w:rPr>
          <w:b/>
        </w:rPr>
        <w:t xml:space="preserve">Tulos</w:t>
      </w:r>
    </w:p>
    <w:p>
      <w:r>
        <w:t xml:space="preserve">Mihin rotat olivat asettuneet?</w:t>
      </w:r>
    </w:p>
    <w:p>
      <w:r>
        <w:rPr>
          <w:b/>
        </w:rPr>
        <w:t xml:space="preserve">Tulos</w:t>
      </w:r>
    </w:p>
    <w:p>
      <w:r>
        <w:t xml:space="preserve">Kuka myönsi, ettei tiennyt mistään yliluonnollisesta rotanvartijasta?</w:t>
      </w:r>
    </w:p>
    <w:p>
      <w:r>
        <w:rPr>
          <w:b/>
        </w:rPr>
        <w:t xml:space="preserve">Tulos</w:t>
      </w:r>
    </w:p>
    <w:p>
      <w:r>
        <w:t xml:space="preserve">Mitä havaittiin seuraavaksi sen jälkeen, kun Borgin asuntoihin oli tehty kotietsintä?</w:t>
      </w:r>
    </w:p>
    <w:p>
      <w:r>
        <w:rPr>
          <w:b/>
        </w:rPr>
        <w:t xml:space="preserve">Esimerkki 0,634</w:t>
      </w:r>
    </w:p>
    <w:p>
      <w:r>
        <w:t xml:space="preserve">Kappale- Lähetys 1: Elokuva sijoittuu Igloolikiin itäiseen arktiseen erämaahan ensimmäisen vuosituhannen alussa .Lähetys 2: http:\/\/\/atanarjuat.com\/legend\/legend_film.php Tuuli puhaltaa synkän lumimaiseman yllä, kun mies yrittää paimentaa ryösteleviä koiria .Lähetys 3: Kuulemme vanhan miehen äänen laulavan lapsellisen laulun .Lähetys 4: Kivitalon sisällä outo shamaani nimeltä Tungajuaq , joka on kotoisin pohjoisesta , laulaa leikkisästi kokoontuneelle yhteisölle ja leirin johtajalle Kumaglakille .Lähetys 5: Mutta katsojien joukossa on epäluuloisia kasvoja .Lähetys 6: Välähdys eteenpäin toiseen päivään .Lähetys 7: Qulitalik hyvästelee sisarensa Panikpakin , Kumaglakin vaimon , ja lupaa tulla, jos tämä kutsuu apua sydämessään .Lähettäjä 8: Qulitalik antaa hänelle miehensä jäniksenjalan henkistä voimaa varten .Lähettäjä 9: Qulitalik sanoo sisarelleen , `` Tulimaq on se, jonka perään he nyt menevät . '' Lähetys 10: Vaikuttaa siltä, että Qulitalik lähtee pakoon uhkaa , ja toiveena on, että jonain päivänä hän palaa auttamaan .Lähetys 11: Kun Panikpak katsoo hänen lähtevän, kuulemme naisen äänen: `` Emme koskaan tienneet, mikä hän oli tai miksi se tapahtui .Lähetys 12: Paha tuli luoksemme kuin Kuolema .Lähetys 13: Se vain tapahtui, ja meidän oli elettävä sen kanssa . '' Lähetys 14: Välähdys takaisin alkuperäiseen kohtaukseen kivitalossa .lähetys 15: Vierailija ja leirin johtaja Kumaglak käyvät ``ystävällistä '' henkistä kaksintaistelua, johon liittyy nahkanauhoihin sitominen .lähetys 16: Mutta Panikpak säikähtää, kun hänen edessään oleva kivilamppu hajoaa kahtia , ja läsnäolijoiden kauhuksi Kumaglak kaatuu kuolleena .Lähetys 17: Vierailija irrottaa Kumaglakin ruumiista johtajan mursunhampaan kaulakorun ja laittaa sen Tulimaqin ohi murhatun johtajan Kumaglakin pojan Saurin kaulaan sanoen: "Ole varovainen, mitä toivot" .</w:t>
      </w:r>
    </w:p>
    <w:p>
      <w:r>
        <w:rPr>
          <w:b/>
        </w:rPr>
        <w:t xml:space="preserve">Tulos</w:t>
      </w:r>
    </w:p>
    <w:p>
      <w:r>
        <w:t xml:space="preserve">Onko Qulitalikilla veli tai sisko?</w:t>
      </w:r>
    </w:p>
    <w:p>
      <w:r>
        <w:rPr>
          <w:b/>
        </w:rPr>
        <w:t xml:space="preserve">Tulos</w:t>
      </w:r>
    </w:p>
    <w:p>
      <w:r>
        <w:t xml:space="preserve">Mistä talo on tehty?</w:t>
      </w:r>
    </w:p>
    <w:p>
      <w:r>
        <w:rPr>
          <w:b/>
        </w:rPr>
        <w:t xml:space="preserve">Tulos</w:t>
      </w:r>
    </w:p>
    <w:p>
      <w:r>
        <w:t xml:space="preserve">Laulettiinko yhteisössä?</w:t>
      </w:r>
    </w:p>
    <w:p>
      <w:r>
        <w:rPr>
          <w:b/>
        </w:rPr>
        <w:t xml:space="preserve">Tulos</w:t>
      </w:r>
    </w:p>
    <w:p>
      <w:r>
        <w:t xml:space="preserve">Kuka on leirin johtajan lanko?</w:t>
      </w:r>
    </w:p>
    <w:p>
      <w:r>
        <w:rPr>
          <w:b/>
        </w:rPr>
        <w:t xml:space="preserve">Tulos</w:t>
      </w:r>
    </w:p>
    <w:p>
      <w:r>
        <w:t xml:space="preserve">Kuka antoi Qulitalikille jäniksen jalan?</w:t>
      </w:r>
    </w:p>
    <w:p>
      <w:r>
        <w:rPr>
          <w:b/>
        </w:rPr>
        <w:t xml:space="preserve">Tulos</w:t>
      </w:r>
    </w:p>
    <w:p>
      <w:r>
        <w:t xml:space="preserve">kuka on koottu yhteisön ja leirin johtaja ?</w:t>
      </w:r>
    </w:p>
    <w:p>
      <w:r>
        <w:rPr>
          <w:b/>
        </w:rPr>
        <w:t xml:space="preserve">Tulos</w:t>
      </w:r>
    </w:p>
    <w:p>
      <w:r>
        <w:t xml:space="preserve">Mitä he kuulivat tuossa lumisessa maisemassa?</w:t>
      </w:r>
    </w:p>
    <w:p>
      <w:r>
        <w:rPr>
          <w:b/>
        </w:rPr>
        <w:t xml:space="preserve">Tulos</w:t>
      </w:r>
    </w:p>
    <w:p>
      <w:r>
        <w:t xml:space="preserve">Kuka oli Sauri?</w:t>
      </w:r>
    </w:p>
    <w:p>
      <w:r>
        <w:rPr>
          <w:b/>
        </w:rPr>
        <w:t xml:space="preserve">Tulos</w:t>
      </w:r>
    </w:p>
    <w:p>
      <w:r>
        <w:t xml:space="preserve">kuka kaatuu kuolleena?</w:t>
      </w:r>
    </w:p>
    <w:p>
      <w:r>
        <w:rPr>
          <w:b/>
        </w:rPr>
        <w:t xml:space="preserve">Tulos</w:t>
      </w:r>
    </w:p>
    <w:p>
      <w:r>
        <w:t xml:space="preserve">Oliko vierailija koskaan tekemisissä Kumaglakin kanssa?</w:t>
      </w:r>
    </w:p>
    <w:p>
      <w:r>
        <w:rPr>
          <w:b/>
        </w:rPr>
        <w:t xml:space="preserve">Tulos</w:t>
      </w:r>
    </w:p>
    <w:p>
      <w:r>
        <w:t xml:space="preserve">Kenelle Panikpak antaa jäniksenjalan?</w:t>
      </w:r>
    </w:p>
    <w:p>
      <w:r>
        <w:rPr>
          <w:b/>
        </w:rPr>
        <w:t xml:space="preserve">Tulos</w:t>
      </w:r>
    </w:p>
    <w:p>
      <w:r>
        <w:t xml:space="preserve">Mitä Tungajuaq laittoi Qulitalikin veljenpojan kaulaan?</w:t>
      </w:r>
    </w:p>
    <w:p>
      <w:r>
        <w:rPr>
          <w:b/>
        </w:rPr>
        <w:t xml:space="preserve">Tulos</w:t>
      </w:r>
    </w:p>
    <w:p>
      <w:r>
        <w:t xml:space="preserve">Kenen kanssa Tungajuaq käy ystävällistä henkistä kaksintaistelua?</w:t>
      </w:r>
    </w:p>
    <w:p>
      <w:r>
        <w:rPr>
          <w:b/>
        </w:rPr>
        <w:t xml:space="preserve">Tulos</w:t>
      </w:r>
    </w:p>
    <w:p>
      <w:r>
        <w:t xml:space="preserve">Kenen veli joutui lähtemään pakoon uhkaa?</w:t>
      </w:r>
    </w:p>
    <w:p>
      <w:r>
        <w:rPr>
          <w:b/>
        </w:rPr>
        <w:t xml:space="preserve">Tulos</w:t>
      </w:r>
    </w:p>
    <w:p>
      <w:r>
        <w:t xml:space="preserve">Mitä Panikpak antoi miehelleen?</w:t>
      </w:r>
    </w:p>
    <w:p>
      <w:r>
        <w:rPr>
          <w:b/>
        </w:rPr>
        <w:t xml:space="preserve">Tulos</w:t>
      </w:r>
    </w:p>
    <w:p>
      <w:r>
        <w:t xml:space="preserve">Mikä on elokuvan verkkosivusto?</w:t>
      </w:r>
    </w:p>
    <w:p>
      <w:r>
        <w:rPr>
          <w:b/>
        </w:rPr>
        <w:t xml:space="preserve">Tulos</w:t>
      </w:r>
    </w:p>
    <w:p>
      <w:r>
        <w:t xml:space="preserve">Kuka oli leirin johtaja?</w:t>
      </w:r>
    </w:p>
    <w:p>
      <w:r>
        <w:rPr>
          <w:b/>
        </w:rPr>
        <w:t xml:space="preserve">Tulos</w:t>
      </w:r>
    </w:p>
    <w:p>
      <w:r>
        <w:t xml:space="preserve">Millainen on ilmasto?</w:t>
      </w:r>
    </w:p>
    <w:p>
      <w:r>
        <w:rPr>
          <w:b/>
        </w:rPr>
        <w:t xml:space="preserve">Tulos</w:t>
      </w:r>
    </w:p>
    <w:p>
      <w:r>
        <w:t xml:space="preserve">kuka laulaa laulun?</w:t>
      </w:r>
    </w:p>
    <w:p>
      <w:r>
        <w:rPr>
          <w:b/>
        </w:rPr>
        <w:t xml:space="preserve">Tulos</w:t>
      </w:r>
    </w:p>
    <w:p>
      <w:r>
        <w:t xml:space="preserve">Mikä tuli meille kuin Kuolema?</w:t>
      </w:r>
    </w:p>
    <w:p>
      <w:r>
        <w:rPr>
          <w:b/>
        </w:rPr>
        <w:t xml:space="preserve">Tulos</w:t>
      </w:r>
    </w:p>
    <w:p>
      <w:r>
        <w:t xml:space="preserve">Kuka antaa veljelleen miehensä jäniksenjalan?</w:t>
      </w:r>
    </w:p>
    <w:p>
      <w:r>
        <w:rPr>
          <w:b/>
        </w:rPr>
        <w:t xml:space="preserve">Tulos</w:t>
      </w:r>
    </w:p>
    <w:p>
      <w:r>
        <w:t xml:space="preserve">Mikä on leirin johtajan nimi?</w:t>
      </w:r>
    </w:p>
    <w:p>
      <w:r>
        <w:rPr>
          <w:b/>
        </w:rPr>
        <w:t xml:space="preserve">Tulos</w:t>
      </w:r>
    </w:p>
    <w:p>
      <w:r>
        <w:t xml:space="preserve">Mitä Kumaglak tekee ennen kuolemaansa?</w:t>
      </w:r>
    </w:p>
    <w:p>
      <w:r>
        <w:rPr>
          <w:b/>
        </w:rPr>
        <w:t xml:space="preserve">Tulos</w:t>
      </w:r>
    </w:p>
    <w:p>
      <w:r>
        <w:t xml:space="preserve">Millaista laulua me kuulemme vanhan miehen laulavan?</w:t>
      </w:r>
    </w:p>
    <w:p>
      <w:r>
        <w:rPr>
          <w:b/>
        </w:rPr>
        <w:t xml:space="preserve">Tulos</w:t>
      </w:r>
    </w:p>
    <w:p>
      <w:r>
        <w:t xml:space="preserve">Mikä oli yksi Kumaglakin tiltteistä?</w:t>
      </w:r>
    </w:p>
    <w:p>
      <w:r>
        <w:rPr>
          <w:b/>
        </w:rPr>
        <w:t xml:space="preserve">Tulos</w:t>
      </w:r>
    </w:p>
    <w:p>
      <w:r>
        <w:t xml:space="preserve">Kenen kanssa Panikpak on naimisissa?</w:t>
      </w:r>
    </w:p>
    <w:p>
      <w:r>
        <w:rPr>
          <w:b/>
        </w:rPr>
        <w:t xml:space="preserve">Tulos</w:t>
      </w:r>
    </w:p>
    <w:p>
      <w:r>
        <w:t xml:space="preserve">Kuka on Panikpakin poika?</w:t>
      </w:r>
    </w:p>
    <w:p>
      <w:r>
        <w:rPr>
          <w:b/>
        </w:rPr>
        <w:t xml:space="preserve">Tulos</w:t>
      </w:r>
    </w:p>
    <w:p>
      <w:r>
        <w:t xml:space="preserve">Miten Kumaglak antoi jäniksen jalan Qulitalikille?</w:t>
      </w:r>
    </w:p>
    <w:p>
      <w:r>
        <w:rPr>
          <w:b/>
        </w:rPr>
        <w:t xml:space="preserve">Tulos</w:t>
      </w:r>
    </w:p>
    <w:p>
      <w:r>
        <w:t xml:space="preserve">Mikä on sen vanhan miehen nimi, joka laulaa lapsellisen laulun ?</w:t>
      </w:r>
    </w:p>
    <w:p>
      <w:r>
        <w:rPr>
          <w:b/>
        </w:rPr>
        <w:t xml:space="preserve">Tulos</w:t>
      </w:r>
    </w:p>
    <w:p>
      <w:r>
        <w:t xml:space="preserve">Kuka hyvästelee pakouhan?</w:t>
      </w:r>
    </w:p>
    <w:p>
      <w:r>
        <w:rPr>
          <w:b/>
        </w:rPr>
        <w:t xml:space="preserve">Tulos</w:t>
      </w:r>
    </w:p>
    <w:p>
      <w:r>
        <w:t xml:space="preserve">Mitä tapahtui kivilamppu edessä Panikpak murtuu kahtia?</w:t>
      </w:r>
    </w:p>
    <w:p>
      <w:r>
        <w:rPr>
          <w:b/>
        </w:rPr>
        <w:t xml:space="preserve">Tulos</w:t>
      </w:r>
    </w:p>
    <w:p>
      <w:r>
        <w:t xml:space="preserve">Kuka tulee pohjoisesta?</w:t>
      </w:r>
    </w:p>
    <w:p>
      <w:r>
        <w:rPr>
          <w:b/>
        </w:rPr>
        <w:t xml:space="preserve">Tulos</w:t>
      </w:r>
    </w:p>
    <w:p>
      <w:r>
        <w:t xml:space="preserve">Ennen kuin Kumaglak kaatuu kuolleena, mihin hän osallistuu?</w:t>
      </w:r>
    </w:p>
    <w:p>
      <w:r>
        <w:rPr>
          <w:b/>
        </w:rPr>
        <w:t xml:space="preserve">Tulos</w:t>
      </w:r>
    </w:p>
    <w:p>
      <w:r>
        <w:t xml:space="preserve">Kenen esityksen aikana katsojat ovat epäluuloisia?</w:t>
      </w:r>
    </w:p>
    <w:p>
      <w:r>
        <w:rPr>
          <w:b/>
        </w:rPr>
        <w:t xml:space="preserve">Tulos</w:t>
      </w:r>
    </w:p>
    <w:p>
      <w:r>
        <w:t xml:space="preserve">Kuka oli alkuperäisessä kohtauksessa?</w:t>
      </w:r>
    </w:p>
    <w:p>
      <w:r>
        <w:rPr>
          <w:b/>
        </w:rPr>
        <w:t xml:space="preserve">Tulos</w:t>
      </w:r>
    </w:p>
    <w:p>
      <w:r>
        <w:t xml:space="preserve">Mitä tapahtui Kumaglakille?</w:t>
      </w:r>
    </w:p>
    <w:p>
      <w:r>
        <w:rPr>
          <w:b/>
        </w:rPr>
        <w:t xml:space="preserve">Tulos</w:t>
      </w:r>
    </w:p>
    <w:p>
      <w:r>
        <w:t xml:space="preserve">Kuka on leirin johtaja?</w:t>
      </w:r>
    </w:p>
    <w:p>
      <w:r>
        <w:rPr>
          <w:b/>
        </w:rPr>
        <w:t xml:space="preserve">Tulos</w:t>
      </w:r>
    </w:p>
    <w:p>
      <w:r>
        <w:t xml:space="preserve">Minkälainen kaulakoru leiriläisellä oli yllään, kun hän kävi ystävällismielistä kaksintaistelua vierailijan kanssa?</w:t>
      </w:r>
    </w:p>
    <w:p>
      <w:r>
        <w:rPr>
          <w:b/>
        </w:rPr>
        <w:t xml:space="preserve">Tulos</w:t>
      </w:r>
    </w:p>
    <w:p>
      <w:r>
        <w:t xml:space="preserve">Missä vanha mies laulaa laulua?</w:t>
      </w:r>
    </w:p>
    <w:p>
      <w:r>
        <w:rPr>
          <w:b/>
        </w:rPr>
        <w:t xml:space="preserve">Tulos</w:t>
      </w:r>
    </w:p>
    <w:p>
      <w:r>
        <w:t xml:space="preserve">Jättikö Qulitalik sisarensa Panikpakin?</w:t>
      </w:r>
    </w:p>
    <w:p>
      <w:r>
        <w:rPr>
          <w:b/>
        </w:rPr>
        <w:t xml:space="preserve">Tulos</w:t>
      </w:r>
    </w:p>
    <w:p>
      <w:r>
        <w:t xml:space="preserve">Missä vanha mies laulaa?</w:t>
      </w:r>
    </w:p>
    <w:p>
      <w:r>
        <w:rPr>
          <w:b/>
        </w:rPr>
        <w:t xml:space="preserve">Tulos</w:t>
      </w:r>
    </w:p>
    <w:p>
      <w:r>
        <w:t xml:space="preserve">Mikä on leirintäalueen johtajien pojan nimi?</w:t>
      </w:r>
    </w:p>
    <w:p>
      <w:r>
        <w:rPr>
          <w:b/>
        </w:rPr>
        <w:t xml:space="preserve">Tulos</w:t>
      </w:r>
    </w:p>
    <w:p>
      <w:r>
        <w:t xml:space="preserve">Mitä "vain tapahtui" ja heidän "täytyi elää sen kanssa"?</w:t>
      </w:r>
    </w:p>
    <w:p>
      <w:r>
        <w:rPr>
          <w:b/>
        </w:rPr>
        <w:t xml:space="preserve">Esimerkki 0,635</w:t>
      </w:r>
    </w:p>
    <w:p>
      <w:r>
        <w:t xml:space="preserve">Kappale- Lähetys 1: Päivä rannalla.Lähetys 2: Kun Sam heräsi aamulla, hän oli aivan innoissaan!Lähetys 3: Tänään oli se päivä!Lähetys 4: Oli sunnuntai, päivä, jolloin Samin äiti ja isä olivat luvanneet viedä Samin rannalle.Lähetys 5: Samin mummo oli antanut Samille ämpärin ja lapion hiekkaa varten.Lähetys 6: Aamiaisella Sam oli niin innoissaan, että hän heilui istuimellaan!Lähetys 7: Äiti kertoi Samille, että he lähtisivät, kun kellon iso viisari osoittaisi kymmentä ja pieni viisari osoittaisi kahtatoista.Lähetys 8: Äiti kysyi Samilta, haluaisiko hän auttaa tekemään voileipiä matkaa varten, ja Sam sanoi haluavansa auttaa.Lähetys 9: Isä sanoi: "Tehdään siitä leikki, meidän on tehtävä voileipä jokaiselle meistä." Lähetys 10: Meitä on kolme, joten tarvitsemme kolme voileipää. Lähetys 11: Lasketaan, kun teemme voileipiä!" Lähetys 12: Sam laski, kun äiti teki voileipiä, yhden isälle, yhden äidille ja yhden Samille.Lähettäjä 13: Sitten äiti alkoi tehdä toista voileipää!Lähettäjä 14: "Äiti!"Lähettäjä 15: sanoi Sam: "Meillä on kolme voileipää, ja se tekee yhden voileivän meille jokaiselle. "Lähettäjä 16: Samin äiti nauroi: "Olet oikeassa, Sam!"Lähettäjä 17: Samin äiti sanoi, että hän oli hassu.</w:t>
      </w:r>
    </w:p>
    <w:p>
      <w:r>
        <w:rPr>
          <w:b/>
        </w:rPr>
        <w:t xml:space="preserve">Tulos</w:t>
      </w:r>
    </w:p>
    <w:p>
      <w:r>
        <w:t xml:space="preserve">Miksi Sam esti äitiä tekemästä neljää voileipää?</w:t>
      </w:r>
    </w:p>
    <w:p>
      <w:r>
        <w:rPr>
          <w:b/>
        </w:rPr>
        <w:t xml:space="preserve">Tulos</w:t>
      </w:r>
    </w:p>
    <w:p>
      <w:r>
        <w:t xml:space="preserve">Mitä Sam tuo mukanaan matkalle?</w:t>
      </w:r>
    </w:p>
    <w:p>
      <w:r>
        <w:rPr>
          <w:b/>
        </w:rPr>
        <w:t xml:space="preserve">Tulos</w:t>
      </w:r>
    </w:p>
    <w:p>
      <w:r>
        <w:t xml:space="preserve">Kuinka monta voileipää äiti, isä ja Sam tarvitsevat?</w:t>
      </w:r>
    </w:p>
    <w:p>
      <w:r>
        <w:rPr>
          <w:b/>
        </w:rPr>
        <w:t xml:space="preserve">Tulos</w:t>
      </w:r>
    </w:p>
    <w:p>
      <w:r>
        <w:t xml:space="preserve">Mihin aikaan he lähtisivät ja mitä he veivät mukanaan?</w:t>
      </w:r>
    </w:p>
    <w:p>
      <w:r>
        <w:rPr>
          <w:b/>
        </w:rPr>
        <w:t xml:space="preserve">Tulos</w:t>
      </w:r>
    </w:p>
    <w:p>
      <w:r>
        <w:t xml:space="preserve">Miksi Sam oli innoissaan?</w:t>
      </w:r>
    </w:p>
    <w:p>
      <w:r>
        <w:rPr>
          <w:b/>
        </w:rPr>
        <w:t xml:space="preserve">Tulos</w:t>
      </w:r>
    </w:p>
    <w:p>
      <w:r>
        <w:t xml:space="preserve">Mitä äiti käski Samin etsiä merkiksi siitä, että oli aika lähteä rannalle?</w:t>
      </w:r>
    </w:p>
    <w:p>
      <w:r>
        <w:rPr>
          <w:b/>
        </w:rPr>
        <w:t xml:space="preserve">Tulos</w:t>
      </w:r>
    </w:p>
    <w:p>
      <w:r>
        <w:t xml:space="preserve">Mitkä olivat Samin sanat, kun äiti teki voileivän?</w:t>
      </w:r>
    </w:p>
    <w:p>
      <w:r>
        <w:rPr>
          <w:b/>
        </w:rPr>
        <w:t xml:space="preserve">Tulos</w:t>
      </w:r>
    </w:p>
    <w:p>
      <w:r>
        <w:t xml:space="preserve">Mikä oli Samin leikki voileipien kanssa?</w:t>
      </w:r>
    </w:p>
    <w:p>
      <w:r>
        <w:rPr>
          <w:b/>
        </w:rPr>
        <w:t xml:space="preserve">Tulos</w:t>
      </w:r>
    </w:p>
    <w:p>
      <w:r>
        <w:t xml:space="preserve">Miten Sam käyttäytyi, että äiti nauroi?</w:t>
      </w:r>
    </w:p>
    <w:p>
      <w:r>
        <w:rPr>
          <w:b/>
        </w:rPr>
        <w:t xml:space="preserve">Tulos</w:t>
      </w:r>
    </w:p>
    <w:p>
      <w:r>
        <w:t xml:space="preserve">Miltä Samista tuntui lähteä rannalle ja mitä hänen piti ottaa mukaansa?</w:t>
      </w:r>
    </w:p>
    <w:p>
      <w:r>
        <w:rPr>
          <w:b/>
        </w:rPr>
        <w:t xml:space="preserve">Tulos</w:t>
      </w:r>
    </w:p>
    <w:p>
      <w:r>
        <w:t xml:space="preserve">Minkä virheen Samin äiti teki ollakseen hölmö?</w:t>
      </w:r>
    </w:p>
    <w:p>
      <w:r>
        <w:rPr>
          <w:b/>
        </w:rPr>
        <w:t xml:space="preserve">Tulos</w:t>
      </w:r>
    </w:p>
    <w:p>
      <w:r>
        <w:t xml:space="preserve">Minne Sam menisi, kun iso käsi osoitti 10:tä ja pieni käsi osoitti 12:ta?</w:t>
      </w:r>
    </w:p>
    <w:p>
      <w:r>
        <w:rPr>
          <w:b/>
        </w:rPr>
        <w:t xml:space="preserve">Tulos</w:t>
      </w:r>
    </w:p>
    <w:p>
      <w:r>
        <w:t xml:space="preserve">Mitä Sam aikoi tuoda rannalle?</w:t>
      </w:r>
    </w:p>
    <w:p>
      <w:r>
        <w:rPr>
          <w:b/>
        </w:rPr>
        <w:t xml:space="preserve">Tulos</w:t>
      </w:r>
    </w:p>
    <w:p>
      <w:r>
        <w:t xml:space="preserve">Kuinka monta voileipää he tarvitsivat, ja kuinka monta äiti teki?</w:t>
      </w:r>
    </w:p>
    <w:p>
      <w:r>
        <w:rPr>
          <w:b/>
        </w:rPr>
        <w:t xml:space="preserve">Tulos</w:t>
      </w:r>
    </w:p>
    <w:p>
      <w:r>
        <w:t xml:space="preserve">Mitä Sam aikoo viedä rannalle?</w:t>
      </w:r>
    </w:p>
    <w:p>
      <w:r>
        <w:rPr>
          <w:b/>
        </w:rPr>
        <w:t xml:space="preserve">Tulos</w:t>
      </w:r>
    </w:p>
    <w:p>
      <w:r>
        <w:t xml:space="preserve">Kuinka monta voileipää äiti melkein teki?</w:t>
      </w:r>
    </w:p>
    <w:p>
      <w:r>
        <w:rPr>
          <w:b/>
        </w:rPr>
        <w:t xml:space="preserve">Tulos</w:t>
      </w:r>
    </w:p>
    <w:p>
      <w:r>
        <w:t xml:space="preserve">Millaisia tunteita Samilla oli rantapäivää kohtaan?</w:t>
      </w:r>
    </w:p>
    <w:p>
      <w:r>
        <w:rPr>
          <w:b/>
        </w:rPr>
        <w:t xml:space="preserve">Tulos</w:t>
      </w:r>
    </w:p>
    <w:p>
      <w:r>
        <w:t xml:space="preserve">Millainen päivä tänään oli?</w:t>
      </w:r>
    </w:p>
    <w:p>
      <w:r>
        <w:rPr>
          <w:b/>
        </w:rPr>
        <w:t xml:space="preserve">Tulos</w:t>
      </w:r>
    </w:p>
    <w:p>
      <w:r>
        <w:t xml:space="preserve">Minä päivänä he olivat menossa rannalle ja miten Same osoitti innostuksensa?</w:t>
      </w:r>
    </w:p>
    <w:p>
      <w:r>
        <w:rPr>
          <w:b/>
        </w:rPr>
        <w:t xml:space="preserve">Tulos</w:t>
      </w:r>
    </w:p>
    <w:p>
      <w:r>
        <w:t xml:space="preserve">Miksi Sam oli innoissaan sunnuntaiaamuna?</w:t>
      </w:r>
    </w:p>
    <w:p>
      <w:r>
        <w:rPr>
          <w:b/>
        </w:rPr>
        <w:t xml:space="preserve">Esimerkki 0,636</w:t>
      </w:r>
    </w:p>
    <w:p>
      <w:r>
        <w:t xml:space="preserve">Kohta- Lähetys 1: Kello 8.38 Ong kertoi Gonzalezille, että kone lensi jälleen epäsäännöllisesti.Lähetys 2: Samoihin aikoihin Sweeney kertoi Woodwardille, että kaappaajat olivat Lähi-idän miehiä, ja mainitsi kolme heidän istuinnumerostaan.Lähetys 3: Yksi puhui hyvin vähän englantia ja yksi puhui erinomaista englantia.Lähetys 4: Kaappaajat olivat päässeet ohjaamoon, eikä hän tiennyt miten.Lähetys 5: Kone oli nopeassa laskeutumisessa.Lähetys 6: Kello 8.41 Sweeney kertoi Woodwardille, että matkustajat turistiluokassa olivat siinä käsityksessä, että ensimmäisessä luokassa oli rutiininomainen lääketieteellinen hätätilanne.Lähetys 7: Muut lentoemännät olivat kiireisiä tehtävissään, kuten lääkintätarvikkeiden hankkimisessa, sillä aikaa kun Ong ja Sweeney raportoivat tapahtumista.Lähetys 8: Kello 8.41 Americanin operaatiokeskuksessa eräs kollega kertoi Marquis'lle, että lennonjohtajat julistivat lennon 11 kaapatuksi ja "luulevat, että hän [American 11] on matkalla kohti Kennedyä [New Yorkin lentokenttää]. lähetys 9: He siirtävät kaikkia pois tieltä. lähetys 10: He näyttävät olevan ensisijaisessa tutkassa. lähetys 11: He näyttävät luulevan, että hän on laskeutumassa."Lähettäjä 12: Kello 8:44 Gonzalez ilmoitti menettäneensä puhelinyhteyden Ongiin.Lähettäjä 13: Samoihin aikoihin Sweeney ilmoitti Woodwardille: "Jotain on vialla.Lähettäjä 14: Olemme nopeassa laskeutumisessa.Lähettäjä 15: Olemme kaikkialla. "Lähettäjä 16: Woodward pyysi Sweeneytä katsomaan ikkunasta ulos nähdäkseen, pystyisikö hän määrittelemään, missä he olivat.</w:t>
      </w:r>
    </w:p>
    <w:p>
      <w:r>
        <w:rPr>
          <w:b/>
        </w:rPr>
        <w:t xml:space="preserve">Tulos</w:t>
      </w:r>
    </w:p>
    <w:p>
      <w:r>
        <w:t xml:space="preserve">Kuinka paljon aikaa kului siitä, kun Ong kertoi Gonzalezille, että kone lensi jälleen epäsäännöllisesti, kunnes puhelinyhteys häneen katkesi?</w:t>
      </w:r>
    </w:p>
    <w:p>
      <w:r>
        <w:rPr>
          <w:b/>
        </w:rPr>
        <w:t xml:space="preserve">Tulos</w:t>
      </w:r>
    </w:p>
    <w:p>
      <w:r>
        <w:t xml:space="preserve">Kuinka kauan kesti sen jälkeen, kun lennonjohto oli saanut ilmoituksen, että he lensivät jälleen harhaanjohtavasti, ennen kuin se julisti lennon 11 kaappaukseksi ja alkoi tyhjentää lentokentän laskeutumisaluetta, ja miksi he tekivät näin?</w:t>
      </w:r>
    </w:p>
    <w:p>
      <w:r>
        <w:rPr>
          <w:b/>
        </w:rPr>
        <w:t xml:space="preserve">Tulos</w:t>
      </w:r>
    </w:p>
    <w:p>
      <w:r>
        <w:t xml:space="preserve">Milloin Sweeney kertoi Woodwardille, että kaappaajat olivat Lähi-idän miehiä, ja mainitsi kolme heidän istumapaikkanumeroistaan?</w:t>
      </w:r>
    </w:p>
    <w:p>
      <w:r>
        <w:rPr>
          <w:b/>
        </w:rPr>
        <w:t xml:space="preserve">Tulos</w:t>
      </w:r>
    </w:p>
    <w:p>
      <w:r>
        <w:t xml:space="preserve">Mihin aikaan kaapparit pääsivät ohjaamoon?</w:t>
      </w:r>
    </w:p>
    <w:p>
      <w:r>
        <w:rPr>
          <w:b/>
        </w:rPr>
        <w:t xml:space="preserve">Tulos</w:t>
      </w:r>
    </w:p>
    <w:p>
      <w:r>
        <w:t xml:space="preserve">Milloin Sweeney ilmoitti Woodwardille: "Jokin on pielessä"?</w:t>
      </w:r>
    </w:p>
    <w:p>
      <w:r>
        <w:rPr>
          <w:b/>
        </w:rPr>
        <w:t xml:space="preserve">Tulos</w:t>
      </w:r>
    </w:p>
    <w:p>
      <w:r>
        <w:t xml:space="preserve">Miten Sweeneyn mukaan kaapparit pääsivät ohjaamoon?</w:t>
      </w:r>
    </w:p>
    <w:p>
      <w:r>
        <w:rPr>
          <w:b/>
        </w:rPr>
        <w:t xml:space="preserve">Tulos</w:t>
      </w:r>
    </w:p>
    <w:p>
      <w:r>
        <w:t xml:space="preserve">Miten lentoemännät pitivät matkustajat rauhallisina, kun he ilmoittivat kaappauksesta maahenkilöstölle?</w:t>
      </w:r>
    </w:p>
    <w:p>
      <w:r>
        <w:rPr>
          <w:b/>
        </w:rPr>
        <w:t xml:space="preserve">Tulos</w:t>
      </w:r>
    </w:p>
    <w:p>
      <w:r>
        <w:t xml:space="preserve">Kuinka monta minuuttia kului, ennen kuin Sweeney vahvisti maahenkilöstön uskomuksen, että kone oli laskeutumassa ja yritti laskeutua?".</w:t>
      </w:r>
    </w:p>
    <w:p>
      <w:r>
        <w:rPr>
          <w:b/>
        </w:rPr>
        <w:t xml:space="preserve">Tulos</w:t>
      </w:r>
    </w:p>
    <w:p>
      <w:r>
        <w:t xml:space="preserve">Minkä tärkeän tiedon kollega kertoi Marquis'lle amerikkalaisessa operaatiokeskuksessa kello 8.41?</w:t>
      </w:r>
    </w:p>
    <w:p>
      <w:r>
        <w:rPr>
          <w:b/>
        </w:rPr>
        <w:t xml:space="preserve">Tulos</w:t>
      </w:r>
    </w:p>
    <w:p>
      <w:r>
        <w:t xml:space="preserve">Oliko Sweeney matkustaja vai lentoemäntä, ja millä alueella koneessa hän oli?</w:t>
      </w:r>
    </w:p>
    <w:p>
      <w:r>
        <w:rPr>
          <w:b/>
        </w:rPr>
        <w:t xml:space="preserve">Tulos</w:t>
      </w:r>
    </w:p>
    <w:p>
      <w:r>
        <w:t xml:space="preserve">Mistä Sweeney tiesi, keitä kaappaajat olivat ja mistä he olivat kotoisin?</w:t>
      </w:r>
    </w:p>
    <w:p>
      <w:r>
        <w:rPr>
          <w:b/>
        </w:rPr>
        <w:t xml:space="preserve">Tulos</w:t>
      </w:r>
    </w:p>
    <w:p>
      <w:r>
        <w:t xml:space="preserve">Mitä tietoja Sweeney kertoi Woodwardille kaappaajista noin kello 8.38?</w:t>
      </w:r>
    </w:p>
    <w:p>
      <w:r>
        <w:rPr>
          <w:b/>
        </w:rPr>
        <w:t xml:space="preserve">Tulos</w:t>
      </w:r>
    </w:p>
    <w:p>
      <w:r>
        <w:t xml:space="preserve">Kenelle Ong ja Sweeney raportoivat kaapatun lennon tapahtumista?</w:t>
      </w:r>
    </w:p>
    <w:p>
      <w:r>
        <w:rPr>
          <w:b/>
        </w:rPr>
        <w:t xml:space="preserve">Tulos</w:t>
      </w:r>
    </w:p>
    <w:p>
      <w:r>
        <w:t xml:space="preserve">Mistä Sweeney kertoi Woodwardille, että hän oli huolestunut noin kello 8.44?</w:t>
      </w:r>
    </w:p>
    <w:p>
      <w:r>
        <w:rPr>
          <w:b/>
        </w:rPr>
        <w:t xml:space="preserve">Esimerkki 0,637</w:t>
      </w:r>
    </w:p>
    <w:p>
      <w:r>
        <w:t xml:space="preserve">Kappale- Lähetys 1: Yksi katse Fred Rooneyhin, ja tiedät, että hän on hyvä tyyppi.Lähetys 2: Jälki lapsellisesta viattomuudesta hänen kasvoillaan antaa hoikalle Bethlehemin lakimiehelle Jimmy Stewartin kaltaisen hiljaisen luottamuksen laadun.Lähetys 3: Mustissa farkuissa ja napitettavassa paidassa hän on eräänlainen kansansankari eteläisessä Bethlehemissä, jossa hän on luonut lakitoimiston työväenluokkaisille perheille - enimmäkseen latinalaisamerikkalaisille perheille - Bethlehem Steel -yhtiön muhkeiden jäänteiden varjossa.Lähetys 4: Kahden tunnin ajomatkan päässä Queensissa sijaitsevassa New Yorkin kaupunginyliopiston oikeustieteellisessä korkeakoulussa Rooney viettää useita päiviä viikossa auttaen aloittelevia lakimiehiä kehittämään myymälätoimistoja, jotka hänen tapaansa tarjoavat oikeudellista edustusta ihmisille, joilla ei ole varaa 250 dollarin tuntiveloitukseen.Lähetys 5: Oikeustieteellisen korkeakoulun dekaani Kristin Booth Glen katsoi Rooneya yhdellä silmäyksellä ja tiesi, että hän on oikea henkilö johtamaan innovatiivista Community Legal Resources Network -verkostoa.Lähettäjä 6: "Fred on niin hillitty, hän on vaikutelmaltaan keskilänsimainen", sanoo Glen, entinen New Yorkin korkeimman oikeuden tuomari. Lähettäjä 7: "Hän kiehtoo ihmisiä ja herättää uskollisuutta." Lähettäjä 8: Moravian Collegen alumniyhdistys on valinnut Rooneyn arvostettuun Haupert Humanitarian Award -palkintoonsa, koska hän on tarjonnut oikeudellista edustusta köyhille ja toiminut monissa muissa yhteiskunnallisissa asioissa, muun muassa hankkinut lääketieteellistä hoitoa vakavasti sairaille latinalaisamerikkalaisille lapsille.Lähetetty 9: Palkinto, joka myönnetään vain harvoille ja valituille alumneille, luovutetaan tänään klo 19.30 Moravianin Priscilla Payne Hurdin kampuksella järjestettävässä vastaanotossa. Lähetetty 10: Moravian, jossa hän opiskeli 1970-luvun alussa, innoitti Rooneyn syvää sosiaalista oikeudenmukaisuutta.Lähetetty 11: New Yorkissa toimivan Bethlehem Steel -yhtiön johtajan poika tuli Bethlehemin kampukselle Long Islandin varakkaasta perheestä.Lähetetty 12: Nuori Rooney saattoi suunnata katseensa Washingtoniin, D.C.:hen, kuten hänen setänsä, Bethlehemin entinen Yhdysvaltain edustaja Fred Rooney.Lähettäjä 13: Politiikkahan kulkee Rooneyn suvussa.Lähettäjä 14: Hänen veljensä, Bethlehemin osavaltion edustaja T.J. Rooney, on valtaa osavaltion lainsäädäntöelimessä ja demokraattipuolueessa.Lähettäjä 15: Mutta matkalla Kolumbiaan Moravianin koulun yläasteella etuoikeutettu lapsi näki inhimillistä kärsimystä, aliravitsemusta ja kurjuutta, jollaista hän ei ollut koskaan kuvitellutkaan.Lähettäjä 16: "En voinut ymmärtää, miksi me elämme näin ja he elävät noin", Rooney muisteli. lähettäjä 17: "Se on ollut elämäni ohjaava valo siitä lähtien." lähettäjä 18: Valmistuttuaan CUNYn oikeustieteellisen korkeakoulun ensimmäisestä luokasta vuonna 1986 Rooney aloitti työt Lehigh Valleyn lakipalveluissa.</w:t>
      </w:r>
    </w:p>
    <w:p>
      <w:r>
        <w:rPr>
          <w:b/>
        </w:rPr>
        <w:t xml:space="preserve">Tulos</w:t>
      </w:r>
    </w:p>
    <w:p>
      <w:r>
        <w:t xml:space="preserve">Mikä on Fred Rooneyn ammatti?</w:t>
      </w:r>
    </w:p>
    <w:p>
      <w:r>
        <w:rPr>
          <w:b/>
        </w:rPr>
        <w:t xml:space="preserve">Tulos</w:t>
      </w:r>
    </w:p>
    <w:p>
      <w:r>
        <w:t xml:space="preserve">Kristin Booth Glen on minkä oikeustieteellisen korkeakoulun dekaani?</w:t>
      </w:r>
    </w:p>
    <w:p>
      <w:r>
        <w:rPr>
          <w:b/>
        </w:rPr>
        <w:t xml:space="preserve">Tulos</w:t>
      </w:r>
    </w:p>
    <w:p>
      <w:r>
        <w:t xml:space="preserve">Kuka valmistui CUNY Law Schoolin ensimmäisestä luokasta vuonna 1986?</w:t>
      </w:r>
    </w:p>
    <w:p>
      <w:r>
        <w:rPr>
          <w:b/>
        </w:rPr>
        <w:t xml:space="preserve">Tulos</w:t>
      </w:r>
    </w:p>
    <w:p>
      <w:r>
        <w:t xml:space="preserve">Kuka sanoi, että Fred Rooney herättää uskollisuutta?</w:t>
      </w:r>
    </w:p>
    <w:p>
      <w:r>
        <w:rPr>
          <w:b/>
        </w:rPr>
        <w:t xml:space="preserve">Tulos</w:t>
      </w:r>
    </w:p>
    <w:p>
      <w:r>
        <w:t xml:space="preserve">Missä Fred Rooney on työskennellyt?</w:t>
      </w:r>
    </w:p>
    <w:p>
      <w:r>
        <w:rPr>
          <w:b/>
        </w:rPr>
        <w:t xml:space="preserve">Tulos</w:t>
      </w:r>
    </w:p>
    <w:p>
      <w:r>
        <w:t xml:space="preserve">Kuka loi lakitoimiston, joka palvelee työväenluokan perheitä, jotka ovat enimmäkseen latinoja?</w:t>
      </w:r>
    </w:p>
    <w:p>
      <w:r>
        <w:rPr>
          <w:b/>
        </w:rPr>
        <w:t xml:space="preserve">Tulos</w:t>
      </w:r>
    </w:p>
    <w:p>
      <w:r>
        <w:t xml:space="preserve">Miten kuvailisit Fredin käyttäytymistä?</w:t>
      </w:r>
    </w:p>
    <w:p>
      <w:r>
        <w:rPr>
          <w:b/>
        </w:rPr>
        <w:t xml:space="preserve">Tulos</w:t>
      </w:r>
    </w:p>
    <w:p>
      <w:r>
        <w:t xml:space="preserve">Kenellä on Jimmy Stewartin kaltainen hiljaisen luottamuksen ominaisuus?</w:t>
      </w:r>
    </w:p>
    <w:p>
      <w:r>
        <w:rPr>
          <w:b/>
        </w:rPr>
        <w:t xml:space="preserve">Tulos</w:t>
      </w:r>
    </w:p>
    <w:p>
      <w:r>
        <w:t xml:space="preserve">Missä Fred Rooney kasvoi?</w:t>
      </w:r>
    </w:p>
    <w:p>
      <w:r>
        <w:rPr>
          <w:b/>
        </w:rPr>
        <w:t xml:space="preserve">Tulos</w:t>
      </w:r>
    </w:p>
    <w:p>
      <w:r>
        <w:t xml:space="preserve">Minkä palkinnon saa vain muutama Moravian Collegen alumni?</w:t>
      </w:r>
    </w:p>
    <w:p>
      <w:r>
        <w:rPr>
          <w:b/>
        </w:rPr>
        <w:t xml:space="preserve">Tulos</w:t>
      </w:r>
    </w:p>
    <w:p>
      <w:r>
        <w:t xml:space="preserve">Kristin Booth Glen on minkä oikeustieteellisen tiedekunnan dekaani?</w:t>
      </w:r>
    </w:p>
    <w:p>
      <w:r>
        <w:rPr>
          <w:b/>
        </w:rPr>
        <w:t xml:space="preserve">Tulos</w:t>
      </w:r>
    </w:p>
    <w:p>
      <w:r>
        <w:t xml:space="preserve">Mikä tapahtuma oli kokemus, jota Rooney kuvaili "ohjaavaksi valoksi"?</w:t>
      </w:r>
    </w:p>
    <w:p>
      <w:r>
        <w:rPr>
          <w:b/>
        </w:rPr>
        <w:t xml:space="preserve">Tulos</w:t>
      </w:r>
    </w:p>
    <w:p>
      <w:r>
        <w:t xml:space="preserve">Mikä palkinto jaetaan Moravianin Priscilla Payne Hurdin kampuksella?</w:t>
      </w:r>
    </w:p>
    <w:p>
      <w:r>
        <w:rPr>
          <w:b/>
        </w:rPr>
        <w:t xml:space="preserve">Tulos</w:t>
      </w:r>
    </w:p>
    <w:p>
      <w:r>
        <w:t xml:space="preserve">Miltä Fred Rooney näytti fyysisesti?</w:t>
      </w:r>
    </w:p>
    <w:p>
      <w:r>
        <w:rPr>
          <w:b/>
        </w:rPr>
        <w:t xml:space="preserve">Esimerkki 0,638</w:t>
      </w:r>
    </w:p>
    <w:p>
      <w:r>
        <w:t xml:space="preserve">Kappale- Lause 1: Energia on kyky tehdä työtä.Lause 2: Kun työtä tehdään, energiaa siirretään kohteesta toiseen.Lause 3: Energiaa voi olla eri muodoissa.Lause 4: Useimmat energiamuodot voidaan luokitella myös kineettiseen tai potentiaaliseen energiaan.Lause 5: Kineettinen energia on liikkeen energiaa.Lause 6: Asiat, joilla on kineettistä energiaa, voivat tehdä työtä.Lause 7: Kineettinen energia riippuu kohteen massasta ja nopeudesta.Lause 8: Potentiaalinen energia on varastoitunutta energiaa.Lause 9: Se voi johtua sen sijainnista tai muodosta.Lause 10: Siihen kuuluu gravitaatiopotentiaalienergia ja elastinen potentiaalienergia.Lause 11: Gravitaatiopotentiaalienergia riippuu esineen painosta ja korkeudesta maanpinnan yläpuolella.Lause 12: Elastinen energia riippuu esineen kyvystä palautua normaaliin muotoon sen jälkeen, kun sitä on venytetty tai puristettu Energia voidaan muuntaa yhdestä energiatyypistä tai -muodosta toiseen.Lause 13: Energia vaihtuu usein potentiaalienergian ja liike-energian väliltä.Lause 14: Energian muuntamisen aikana energia säilyy aina.</w:t>
      </w:r>
    </w:p>
    <w:p>
      <w:r>
        <w:rPr>
          <w:b/>
        </w:rPr>
        <w:t xml:space="preserve">Tulos</w:t>
      </w:r>
    </w:p>
    <w:p>
      <w:r>
        <w:t xml:space="preserve">Mitä tapahtuu, kun työ on tehty?</w:t>
      </w:r>
    </w:p>
    <w:p>
      <w:r>
        <w:rPr>
          <w:b/>
        </w:rPr>
        <w:t xml:space="preserve">Tulos</w:t>
      </w:r>
    </w:p>
    <w:p>
      <w:r>
        <w:t xml:space="preserve">Mitä on kyky tehdä työtä?</w:t>
      </w:r>
    </w:p>
    <w:p>
      <w:r>
        <w:rPr>
          <w:b/>
        </w:rPr>
        <w:t xml:space="preserve">Tulos</w:t>
      </w:r>
    </w:p>
    <w:p>
      <w:r>
        <w:t xml:space="preserve">Minkälainen energia on liikkeen energiaa?</w:t>
      </w:r>
    </w:p>
    <w:p>
      <w:r>
        <w:rPr>
          <w:b/>
        </w:rPr>
        <w:t xml:space="preserve">Tulos</w:t>
      </w:r>
    </w:p>
    <w:p>
      <w:r>
        <w:t xml:space="preserve">Minkälainen energia riippuu esineen painosta ja korkeudesta maanpinnasta?</w:t>
      </w:r>
    </w:p>
    <w:p>
      <w:r>
        <w:rPr>
          <w:b/>
        </w:rPr>
        <w:t xml:space="preserve">Tulos</w:t>
      </w:r>
    </w:p>
    <w:p>
      <w:r>
        <w:t xml:space="preserve">Mihin voidaan luokitella useimmat energiamuodot?</w:t>
      </w:r>
    </w:p>
    <w:p>
      <w:r>
        <w:rPr>
          <w:b/>
        </w:rPr>
        <w:t xml:space="preserve">Tulos</w:t>
      </w:r>
    </w:p>
    <w:p>
      <w:r>
        <w:t xml:space="preserve">Mihin vaiheeseen energiaa aina varastoidaan?</w:t>
      </w:r>
    </w:p>
    <w:p>
      <w:r>
        <w:rPr>
          <w:b/>
        </w:rPr>
        <w:t xml:space="preserve">Tulos</w:t>
      </w:r>
    </w:p>
    <w:p>
      <w:r>
        <w:t xml:space="preserve">Mistä liikkeen energia riippuu?</w:t>
      </w:r>
    </w:p>
    <w:p>
      <w:r>
        <w:rPr>
          <w:b/>
        </w:rPr>
        <w:t xml:space="preserve">Tulos</w:t>
      </w:r>
    </w:p>
    <w:p>
      <w:r>
        <w:t xml:space="preserve">Voiko energiaa olla eri muodoissa?</w:t>
      </w:r>
    </w:p>
    <w:p>
      <w:r>
        <w:rPr>
          <w:b/>
        </w:rPr>
        <w:t xml:space="preserve">Tulos</w:t>
      </w:r>
    </w:p>
    <w:p>
      <w:r>
        <w:t xml:space="preserve">Mitkä ovat energian tärkeimmät muodot?</w:t>
      </w:r>
    </w:p>
    <w:p>
      <w:r>
        <w:rPr>
          <w:b/>
        </w:rPr>
        <w:t xml:space="preserve">Tulos</w:t>
      </w:r>
    </w:p>
    <w:p>
      <w:r>
        <w:t xml:space="preserve">Mitä tapahtuu energiamuunnosten aikana?</w:t>
      </w:r>
    </w:p>
    <w:p>
      <w:r>
        <w:rPr>
          <w:b/>
        </w:rPr>
        <w:t xml:space="preserve">Tulos</w:t>
      </w:r>
    </w:p>
    <w:p>
      <w:r>
        <w:t xml:space="preserve">Kuvaile kineettistä energiaa.?</w:t>
      </w:r>
    </w:p>
    <w:p>
      <w:r>
        <w:rPr>
          <w:b/>
        </w:rPr>
        <w:t xml:space="preserve">Tulos</w:t>
      </w:r>
    </w:p>
    <w:p>
      <w:r>
        <w:t xml:space="preserve">Minkälainen energia on varastoitua energiaa?</w:t>
      </w:r>
    </w:p>
    <w:p>
      <w:r>
        <w:rPr>
          <w:b/>
        </w:rPr>
        <w:t xml:space="preserve">Esimerkki 0,639</w:t>
      </w:r>
    </w:p>
    <w:p>
      <w:r>
        <w:t xml:space="preserve">Kappale- Lähetys 1: Täällä hän liittyi Filiki Eteriaan, salaiseen järjestöön, jonka tarkoituksena oli kaataa ottomaanien valta Kreikassa ja perustaa itsenäinen Kreikan valtio.Lähetys 2: Kreikan vallankumous innoitti häntä, ja kun sota ottomaanien turkkilaisia vastaan syttyi, hän piti päiväkirjaa, johon kirjattiin suuren kansannousun tapahtumat.Lähettäjä 3: Hän pysyi Chişinaussa vuoteen 1823 ja kirjoitti kaksi romanttista runoa, jotka toivat hänelle laajaa suosiota: Kaukasuksen vanki ja Bahtshisarayn lähde.Lähettäjä 4: Vuonna 1823 Pushkin muutti Odessaan, jossa hän joutui jälleen yhteen hallituksen kanssa, joka lähetti hänet maanpakoon äitinsä maaseutukartanoon Mihailovskojeen (lähellä Pihkovan kaupunkia) vuosiksi 1824-1826.Lähetys 5: Mikhailovskojessa Pushkin kirjoitti nostalgisia rakkausrunoja, jotka hän omisti Elizaveta Vorontsovalle, Malorossan kenraalikuvernöörin vaimolle.Lähetys 6: Sen jälkeen Pushkin jatkoi runoromaaninsa Eugene Oneginin työstämistä.Lähetys 7: Mikhailovskojessa Pushkin kirjoitti vuonna 1825 runon To*** (Pidän mielessäni tuon taikahetken...).Lähetys 8: Yleisesti uskotaan, että hän omisti runon Anna Kernille, mutta on myös muita mielipiteitä.Lähetys 9: Runoilija Mihail Dudin uskoi, että runo oli omistettu maaorja Olga Kalashnikovalle.Lähetys 10: Pushkinisti Kira Victorova uskoi, että runo oli omistettu keisarinna Elizaveta Alekseevnalle.Lähettäjä 11: Vadim Nikolajev väitti, että ajatus keisarinnasta oli marginaalinen, ja kieltäytyi keskustelemasta siitä, kun taas hän yritti todistaa, että runo oli omistettu Tatjana Larinalle, Eugen Oneginin sankarittarelle Viranomaiset antoivat Pushkinille luvan käydä tsaari Nikolai I:n luona pyytämässä hänen vapauttamistaan, minkä hän myös sai.Lähetetty 12: Pietarin dekabristikapinan (1825) kapinalliset olivat kuitenkin säilyttäneet joitakin Pushkinin aikaisempia poliittisia runoja, ja hän joutui pian hallituksen sensuurin tiukan valvonnan alaiseksi, eikä voinut matkustaa tai julkaista mielensä mukaan.Lähetys 13: Samana vuonna (1825) Pushkin kirjoitti äitinsä kartanossa ollessaan myös kuuluisimman näytelmänsä, draaman Boris Godunov.Lähetys 14: Hän sai kuitenkin luvan julkaista sen vasta viisi vuotta myöhemmin.Lähetys 15: Draaman alkuperäinen ja sensuroimaton versio esitettiin vasta vuonna 2007.Lähetetty 16: Noin vuosina 1825-1829 hän tapasi puolalaisen runoilijan Adam Mickiewiczin ja ystävystyi hänen maanpaossaan Keski-Venäjällä.Lähetetty 17: Vuonna 1829 hän matkusti Kaukasuksen kautta Erzurumiin vieraillakseen Venäjän armeijassa Venäjän ja Turkin sodan aikana taistelevien ystäviensä luona.Lähetetty 18: Noin vuonna 1828 Pushkin tapasi Natalja Gontšarovan, joka oli tuolloin 16-vuotias ja yksi Moskovan puhutuimmista kaunottarista.</w:t>
      </w:r>
    </w:p>
    <w:p>
      <w:r>
        <w:rPr>
          <w:b/>
        </w:rPr>
        <w:t xml:space="preserve">Tulos</w:t>
      </w:r>
    </w:p>
    <w:p>
      <w:r>
        <w:t xml:space="preserve">Keitä ovat ne naiset, joiden uskotaan olevan Pushkinin runon To*** (muistelen tuota maagista hetkeä...) omistusaiheena?</w:t>
      </w:r>
    </w:p>
    <w:p>
      <w:r>
        <w:rPr>
          <w:b/>
        </w:rPr>
        <w:t xml:space="preserve">Tulos</w:t>
      </w:r>
    </w:p>
    <w:p>
      <w:r>
        <w:t xml:space="preserve">Minkä tapahtuman jälkeen Pushkin alkoi kirjoittaa suuria nostalgisia rakkausrunojaan?</w:t>
      </w:r>
    </w:p>
    <w:p>
      <w:r>
        <w:rPr>
          <w:b/>
        </w:rPr>
        <w:t xml:space="preserve">Tulos</w:t>
      </w:r>
    </w:p>
    <w:p>
      <w:r>
        <w:t xml:space="preserve">Mihin salaiseen järjestöön Puskin liittyi?</w:t>
      </w:r>
    </w:p>
    <w:p>
      <w:r>
        <w:rPr>
          <w:b/>
        </w:rPr>
        <w:t xml:space="preserve">Tulos</w:t>
      </w:r>
    </w:p>
    <w:p>
      <w:r>
        <w:t xml:space="preserve">Missä Pushkin asui vuosina 1823-1826?</w:t>
      </w:r>
    </w:p>
    <w:p>
      <w:r>
        <w:rPr>
          <w:b/>
        </w:rPr>
        <w:t xml:space="preserve">Tulos</w:t>
      </w:r>
    </w:p>
    <w:p>
      <w:r>
        <w:t xml:space="preserve">Milloin Boris Godunov lopulta julkaistiin?</w:t>
      </w:r>
    </w:p>
    <w:p>
      <w:r>
        <w:rPr>
          <w:b/>
        </w:rPr>
        <w:t xml:space="preserve">Tulos</w:t>
      </w:r>
    </w:p>
    <w:p>
      <w:r>
        <w:t xml:space="preserve">Kenelle runoilija Mihail Dudin uskoi Pushkinin omistaneen vuonna 1825 kirjoittamansa runon?</w:t>
      </w:r>
    </w:p>
    <w:p>
      <w:r>
        <w:rPr>
          <w:b/>
        </w:rPr>
        <w:t xml:space="preserve">Tulos</w:t>
      </w:r>
    </w:p>
    <w:p>
      <w:r>
        <w:t xml:space="preserve">Missä Pushkin asui vuoteen 1823 asti?</w:t>
      </w:r>
    </w:p>
    <w:p>
      <w:r>
        <w:rPr>
          <w:b/>
        </w:rPr>
        <w:t xml:space="preserve">Tulos</w:t>
      </w:r>
    </w:p>
    <w:p>
      <w:r>
        <w:t xml:space="preserve">Kenelle Pushkinin runo "To-*** (muistan tuon maagisen hetken) on yleisesti ottaen omistettu?</w:t>
      </w:r>
    </w:p>
    <w:p>
      <w:r>
        <w:rPr>
          <w:b/>
        </w:rPr>
        <w:t xml:space="preserve">Tulos</w:t>
      </w:r>
    </w:p>
    <w:p>
      <w:r>
        <w:t xml:space="preserve">Minä vuonna Pushkin julkaisi kuuluisimman näytelmänsä?</w:t>
      </w:r>
    </w:p>
    <w:p>
      <w:r>
        <w:rPr>
          <w:b/>
        </w:rPr>
        <w:t xml:space="preserve">Tulos</w:t>
      </w:r>
    </w:p>
    <w:p>
      <w:r>
        <w:t xml:space="preserve">Kuinka monta vuotta kului Pushkinin "Borus Godunovin" valmistumisen ja alkuperäisen version ensiesityksen välillä?</w:t>
      </w:r>
    </w:p>
    <w:p>
      <w:r>
        <w:rPr>
          <w:b/>
        </w:rPr>
        <w:t xml:space="preserve">Tulos</w:t>
      </w:r>
    </w:p>
    <w:p>
      <w:r>
        <w:t xml:space="preserve">Mikä Pushkinin sensuroimaton teos ilmestyi vasta vuonna 2007?</w:t>
      </w:r>
    </w:p>
    <w:p>
      <w:r>
        <w:rPr>
          <w:b/>
        </w:rPr>
        <w:t xml:space="preserve">Esimerkki 0.640</w:t>
      </w:r>
    </w:p>
    <w:p>
      <w:r>
        <w:t xml:space="preserve">Kappale- Lähettäjä 1: Dam Good Luck: Las Vegas rakennettiin alusta alkaen palvelemaan matkustajia.Lähettäjä 2: Rautatie tarvitsi väliaseman, ja Las Vegas oli oikea paikka.Lähettäjä 3: Kasvu jatkui kymmenen vuoden ajan, ja vuonna 1915 kaupungissa oli puhelimet, ympärivuorokautinen sähkö ja kasvava väestö - monet heistä työskentelivät rautateiden korjaamolla.Lähettäjä 4: Mutta näin huima edistys pysähtyi pian.Lähettäjä 5: Kasvava kilpailu rautatieliikenteessä johti siihen, että Union Pacific osti Los Angelesin ja Salt Laken välisen radan. Lähettäjä 6: Union Pacific yhdisti sitten toimintansa ja poisti Las Vegasin korjaamon. Lähettäjä 7: Lisäksi Las Vegasista oli tehty osa Nevadan uutta Clark Countya vuonna 1909, jolloin lainsäätäjä myös kielsi uhkapelit.Lähettäjä 8: Nämä valitettavat olosuhteet uhkasivat laskea Las Vegasin pieneksi aavikkoyhteisöksi, joka ei enää pystynyt elättämään 3 000 asukastaan. Lähettäjä 9: Lounaan kasvava vedentarve yhdistettynä Las Vegasin sattumanvaraiseen Colorado-joen läheisyyteen antoi Las Vegasille kuitenkin toisen mahdollisuuden vaurastua. Lähettäjä 10: Hooverin padon (alun perin Boulderin pato, joka nimettiin myöhemmin uudelleen hankkeen hyväksyneen presidentin mukaan) rakennustyöt aloitettiin vuonna 1931 kanjonissa 45 mailia (72 kilometriä) kaakkoon Las Vegasin kaupungin keskustasta.Lähettäjä 11: Hooverin pato tuotti 165 miljoonaa dollaria lounaisen alueen talouteen, ja sillä oli merkittävä rooli Las Vegasin kuivumisen estämisessä sekä taloudellisesti että kirjaimellisesti.Lähettäjä 12: Sen lisäksi, että pato loi työpaikkoja, se loi myös Mead-järven, massiivisen tekojärven, joka nykyään tuottaa vettä koko eteläiselle Nevadalle.Lähettäjä 13: Lisää valtion apua: Lähettäjä 14: Osavaltion lainsäätäjä auttoi myös laillistamalla uhkapelaamisen vuonna 1931 ja lujittamalla näin kaupungin tulevaisuutta, vaikka lainsäätäjät ja asukkaat eivät voineetkaan tietää tätä tuolloin.Lähettäjä 15: Hooverin padon vihkiäistilaisuuteen vuonna 1935 osallistuneet ihmisjoukot panivat kaupungin nyt jo mahtavan PR-koneiston liikkeelle.Lähettäjä 16: He ryhtyivät työstämään yhtä kaikkien aikojen pisimpään kestäneistä koko kaupungin laajuisista matkailukampanjoista.Lähettäjä 17: Ei kestänyt kauan, kun kaupunki vakiinnutti asemansa villin lännen kaupunkina, jossa kaikki on sallittua.Lähettäjä 18: Muualla kielletyt tai ankarasti valvotut paheet olivat täällä laillisia, ja niitä oli saatavilla kaikkina vuorokauden aikoina (tai öisin).</w:t>
      </w:r>
    </w:p>
    <w:p>
      <w:r>
        <w:rPr>
          <w:b/>
        </w:rPr>
        <w:t xml:space="preserve">Tulos</w:t>
      </w:r>
    </w:p>
    <w:p>
      <w:r>
        <w:t xml:space="preserve">Missä kaupungissa oli puhelimet, ympärivuorokautinen sähkö ja kasvava väestö vuoteen 1915 mennessä?</w:t>
      </w:r>
    </w:p>
    <w:p>
      <w:r>
        <w:rPr>
          <w:b/>
        </w:rPr>
        <w:t xml:space="preserve">Tulos</w:t>
      </w:r>
    </w:p>
    <w:p>
      <w:r>
        <w:t xml:space="preserve">Mitkä olosuhteet uhkasivat laskea Las Vegasin pienen aavikkoyhteisön asemaan, joka ei enää pystynyt elättämään 3000 asukastaan?</w:t>
      </w:r>
    </w:p>
    <w:p>
      <w:r>
        <w:rPr>
          <w:b/>
        </w:rPr>
        <w:t xml:space="preserve">Tulos</w:t>
      </w:r>
    </w:p>
    <w:p>
      <w:r>
        <w:t xml:space="preserve">Mikä ihmisen tekemä rakennelma loi lopulta työpaikkoja ja myös Lake Meadin?</w:t>
      </w:r>
    </w:p>
    <w:p>
      <w:r>
        <w:rPr>
          <w:b/>
        </w:rPr>
        <w:t xml:space="preserve">Esimerkki 0,641</w:t>
      </w:r>
    </w:p>
    <w:p>
      <w:r>
        <w:t xml:space="preserve">Kappale- Lähetys 1: Elokuva on voimakas tarina, joka käsittelee feminismiä ja patriarkaattia Intian keskiluokassa.Lähetys 2: Se on kuvattu nykyhetkessä ja menneessä aikamuodossa, joka näyttää hahmojen Mahenderin ja Sudhan elämän sekä yhdessä että erikseen.Lähetys 3: Elokuva alkaa, kun Mahender laskeutuu rautatieasemalla ja tekee tiensä odotushuoneeseen juuri kun alkaa sataa rankasti.Lähetys 4: Odotushuoneessa istuu jo nainen, Sudha.Lähettäjä 5: Nähdessään Sudhan nainen yrittää piilottaa kasvonsa häneltä, mutta myöhemmin he kohtaavat toisensa.Lähettäjä 6: Mahenderilla on menestyksekäs valokuvausalan yritys.Lähettäjä 7: Hän kunnioittaa isoisäänsä suunnattomasti.Lähettäjä 8: Mahender oli muuten ollut kihloissa Sudhan kanssa viisi vuotta, mutta keksii aina tekosyyn lykätä heidän häitään.Lähettäjä 9: Tällä kertaa hänen isoisänsä on kuitenkin sopinut häät seuraavan kuun ensimmäiselle viikolle .Lähetys 10: Hän paljastaa Sudhalle , että hänellä on suhde yhteen feminismin radikaaleimmista edustajista tyttöön nimeltä Maya .Lähetys 11: Hän palaa kertomaan Mayalle , mutta Maya on kadonnut , jättäen hänelle runoja .Lähetys 12: Mahender menee sitten naimisiin Sudhan kanssa ja on varsin onnellinen , mutta Mayan äkillinen paluu aiheuttaa jännitteitä heidän avioelämäänsä .Lähetys 13: Mahender kertoo Sudhalle usein kaikista niistä kauniista, koskettavista, rakastavista ja aidoista asioista, joita Maya teki heidän yhdessä elämiensä aikana.Lähetys 14: Myöhemmin Maya yrittää itsemurhaa, ja tämä johtaa siihen, että Mahender viettää aikaa Mayan kanssa muutaman viikon ajan.Lähetys 15: Sudha, joka ei tiedä Mayan itsemurhayrityksestä ja uskoo Mahenderin olevan uskoton hänelle, tuntee, että hänen avioliittonsa oli virhe, ja kyselee Mahenderilta tämän aikeista.</w:t>
      </w:r>
    </w:p>
    <w:p>
      <w:r>
        <w:rPr>
          <w:b/>
        </w:rPr>
        <w:t xml:space="preserve">Tulos</w:t>
      </w:r>
    </w:p>
    <w:p>
      <w:r>
        <w:t xml:space="preserve">Kuka määritteli hääpäivän Mahenderin kanssa naimisiin menevän naisen kanssa?</w:t>
      </w:r>
    </w:p>
    <w:p>
      <w:r>
        <w:rPr>
          <w:b/>
        </w:rPr>
        <w:t xml:space="preserve">Tulos</w:t>
      </w:r>
    </w:p>
    <w:p>
      <w:r>
        <w:t xml:space="preserve">Miksi Maya yrittää itsemurhaa?</w:t>
      </w:r>
    </w:p>
    <w:p>
      <w:r>
        <w:rPr>
          <w:b/>
        </w:rPr>
        <w:t xml:space="preserve">Tulos</w:t>
      </w:r>
    </w:p>
    <w:p>
      <w:r>
        <w:t xml:space="preserve">Mikä on elokuvassa esiintyvän naisen nimi?</w:t>
      </w:r>
    </w:p>
    <w:p>
      <w:r>
        <w:rPr>
          <w:b/>
        </w:rPr>
        <w:t xml:space="preserve">Tulos</w:t>
      </w:r>
    </w:p>
    <w:p>
      <w:r>
        <w:t xml:space="preserve">Kuka yrittää piilottaa kasvonsa?</w:t>
      </w:r>
    </w:p>
    <w:p>
      <w:r>
        <w:rPr>
          <w:b/>
        </w:rPr>
        <w:t xml:space="preserve">Tulos</w:t>
      </w:r>
    </w:p>
    <w:p>
      <w:r>
        <w:t xml:space="preserve">Mikä on elokuvassa esiintyvän miehen nimi?</w:t>
      </w:r>
    </w:p>
    <w:p>
      <w:r>
        <w:rPr>
          <w:b/>
        </w:rPr>
        <w:t xml:space="preserve">Tulos</w:t>
      </w:r>
    </w:p>
    <w:p>
      <w:r>
        <w:t xml:space="preserve">Mikä sai Mahenderin viettämään aikaa erossa Sudhasta?</w:t>
      </w:r>
    </w:p>
    <w:p>
      <w:r>
        <w:rPr>
          <w:b/>
        </w:rPr>
        <w:t xml:space="preserve">Tulos</w:t>
      </w:r>
    </w:p>
    <w:p>
      <w:r>
        <w:t xml:space="preserve">Mitkä kaksi hahmoa ovat elokuvan alussa odotushuoneessa?</w:t>
      </w:r>
    </w:p>
    <w:p>
      <w:r>
        <w:rPr>
          <w:b/>
        </w:rPr>
        <w:t xml:space="preserve">Tulos</w:t>
      </w:r>
    </w:p>
    <w:p>
      <w:r>
        <w:t xml:space="preserve">Kenet Mahender tapaa rautatieaseman odotushuoneessa?</w:t>
      </w:r>
    </w:p>
    <w:p>
      <w:r>
        <w:rPr>
          <w:b/>
        </w:rPr>
        <w:t xml:space="preserve">Tulos</w:t>
      </w:r>
    </w:p>
    <w:p>
      <w:r>
        <w:t xml:space="preserve">Kenen häät isoisä järjesti?</w:t>
      </w:r>
    </w:p>
    <w:p>
      <w:r>
        <w:rPr>
          <w:b/>
        </w:rPr>
        <w:t xml:space="preserve">Tulos</w:t>
      </w:r>
    </w:p>
    <w:p>
      <w:r>
        <w:t xml:space="preserve">Mitkä ovat niiden kahden naisen nimet, joiden kanssa Mahender on tekemisissä?</w:t>
      </w:r>
    </w:p>
    <w:p>
      <w:r>
        <w:rPr>
          <w:b/>
        </w:rPr>
        <w:t xml:space="preserve">Tulos</w:t>
      </w:r>
    </w:p>
    <w:p>
      <w:r>
        <w:t xml:space="preserve">Mikä on Mahenderin yhteys itsemurhaa yrittäneeseen naiseen?</w:t>
      </w:r>
    </w:p>
    <w:p>
      <w:r>
        <w:rPr>
          <w:b/>
        </w:rPr>
        <w:t xml:space="preserve">Tulos</w:t>
      </w:r>
    </w:p>
    <w:p>
      <w:r>
        <w:t xml:space="preserve">Kuinka kauan Mahender oli kihloissa vaimonsa kanssa?</w:t>
      </w:r>
    </w:p>
    <w:p>
      <w:r>
        <w:rPr>
          <w:b/>
        </w:rPr>
        <w:t xml:space="preserve">Tulos</w:t>
      </w:r>
    </w:p>
    <w:p>
      <w:r>
        <w:t xml:space="preserve">Tunsiko Mahender ne naiset, jotka hän tapasi rautatieasemalla?</w:t>
      </w:r>
    </w:p>
    <w:p>
      <w:r>
        <w:rPr>
          <w:b/>
        </w:rPr>
        <w:t xml:space="preserve">Esimerkki 0.642</w:t>
      </w:r>
    </w:p>
    <w:p>
      <w:r>
        <w:t xml:space="preserve">Kappale- Lähetys 1: Oscar-palkittu näyttelijä Joan Fontaine kuoli sunnuntaina, kertoi hänen pitkäaikainen ystävänsä Noel Beutel maanantaina.Lähetys 2: Hän oli 96-vuotias.Lähetys 3: Fontaine kuoli "hyvin rauhallisesti" nukkuessaan luonnollisista syistä, kertoi Beutel.Lähetys 4: Hän oli kotonaan Carmelissa, Kaliforniassa.Lähettäjä 5: Fontainen jälkeen jäi hänen isosiskonsa, näyttelijä Olivia de Havilland, jonka kanssa hän ei ollut puhunut vuosikymmeniin.Lähettäjä 6: Fontaine syntyi Joan de Beauvoir de Havillandina vuonna 1916 Tokiossa, Japanissa, jossa hänen brittiläinen isänsä oli patenttiasianajaja ja opettaja.Lähettäjä 7: Hän muutti sisarensa kanssa äitinsä kanssa Saratogaan, Kaliforniaan, vuonna 1919, kun hänen vanhempansa erosivat.Lähettäjä 8: Fontaine oli teini-ikäinen, kun hän aloitti näyttelijänuransa Joan Burfieldina elokuvassa "No More Ladies" vuodelta 1935.Lähettäjä 9: Myöhemmin hän otti käyttöön taiteilijanimen Fontaine - äitinsä toisen aviomiehen nimen.Lähettäjä 10: Hän kirjoitti vuonna 1978 ilmestyneessä omaelämäkerrassaan "No Bed of Roses", että hänen äitinsä, joka itse oli näyttelijätär, alkoi jo varhaisessa vaiheessa rohkaista häntä kilpailuun isosiskonsa kanssa.Lähettäjä 11: Riita ulottui heidän uralleen, kun molemmat siskokset olivat ehdolla parhaan naispääosan Oscar-ehdokkaiksi vuonna 1942. Lähettäjä 12: Fontaine, joka oli ehdolla Alfred Hitchcockin elokuvasta "Epäily", voitti sisarensa Olivia de Havillandin, joka oli ehdolla elokuvasta "Hold Back the Dawn"."Lähettäjä 13: De Havilland voitti ensimmäisen kahdesta Oscaristaan vuonna 1947, kun hän sai parhaan naispääosan palkinnon elokuvasta "To Each His Own." Lähettäjä 14: De Havilland ja Fontaine ovat edelleen ainoat sisarukset, joilla on parhaan naispääosan Oscar-palkinto.Lähettäjä 15: Pitkään jatkunut riita de Havillandin kanssa oli niin pahimmillaan erään Oscar-voittajatapaamisen aikana vuonna 1979, että heidät oli istutettava lavan vastakkaisiin päihin. Lähettäjä 16: "Olin järkyttynyt ja surullinen kuullessani sisareni Joan Fontainen poismenosta ... ja arvostan monia ystävällisiä surunvalitteluja, joita olemme saaneet", Olivia de Havillandin CNN:lle antamassa lausunnossa sanottiin.</w:t>
      </w:r>
    </w:p>
    <w:p>
      <w:r>
        <w:rPr>
          <w:b/>
        </w:rPr>
        <w:t xml:space="preserve">Tulos</w:t>
      </w:r>
    </w:p>
    <w:p>
      <w:r>
        <w:t xml:space="preserve">Kuinka vanha Joan Fontaine oli kuollessaan?</w:t>
      </w:r>
    </w:p>
    <w:p>
      <w:r>
        <w:rPr>
          <w:b/>
        </w:rPr>
        <w:t xml:space="preserve">Tulos</w:t>
      </w:r>
    </w:p>
    <w:p>
      <w:r>
        <w:t xml:space="preserve">Kuinka vanha Joan Fontaine oli aloittaessaan näyttelijänuransa?</w:t>
      </w:r>
    </w:p>
    <w:p>
      <w:r>
        <w:rPr>
          <w:b/>
        </w:rPr>
        <w:t xml:space="preserve">Tulos</w:t>
      </w:r>
    </w:p>
    <w:p>
      <w:r>
        <w:t xml:space="preserve">Kuinka vanha Joan oli kirjoittaessaan omaelämäkerran?</w:t>
      </w:r>
    </w:p>
    <w:p>
      <w:r>
        <w:rPr>
          <w:b/>
        </w:rPr>
        <w:t xml:space="preserve">Tulos</w:t>
      </w:r>
    </w:p>
    <w:p>
      <w:r>
        <w:t xml:space="preserve">Mihin ja milloin hän muutti Amerikkaan?</w:t>
      </w:r>
    </w:p>
    <w:p>
      <w:r>
        <w:rPr>
          <w:b/>
        </w:rPr>
        <w:t xml:space="preserve">Tulos</w:t>
      </w:r>
    </w:p>
    <w:p>
      <w:r>
        <w:t xml:space="preserve">Kuinka monta vuotta kesti, ennen kuin hän sai Oscarin sen jälkeen, kun hän oli ehdolla ensimmäistä kertaa?</w:t>
      </w:r>
    </w:p>
    <w:p>
      <w:r>
        <w:rPr>
          <w:b/>
        </w:rPr>
        <w:t xml:space="preserve">Tulos</w:t>
      </w:r>
    </w:p>
    <w:p>
      <w:r>
        <w:t xml:space="preserve">Mitä kahta sukunimeä Joan de Beauvoir de Havilland käytti urallaan?</w:t>
      </w:r>
    </w:p>
    <w:p>
      <w:r>
        <w:rPr>
          <w:b/>
        </w:rPr>
        <w:t xml:space="preserve">Tulos</w:t>
      </w:r>
    </w:p>
    <w:p>
      <w:r>
        <w:t xml:space="preserve">Minä vuonna hänen näyttelijänuransa alkoi?</w:t>
      </w:r>
    </w:p>
    <w:p>
      <w:r>
        <w:rPr>
          <w:b/>
        </w:rPr>
        <w:t xml:space="preserve">Tulos</w:t>
      </w:r>
    </w:p>
    <w:p>
      <w:r>
        <w:t xml:space="preserve">Millä kahdella taiteilijanimellä Joan de Beauvoir de Havilland esiintyi?</w:t>
      </w:r>
    </w:p>
    <w:p>
      <w:r>
        <w:rPr>
          <w:b/>
        </w:rPr>
        <w:t xml:space="preserve">Tulos</w:t>
      </w:r>
    </w:p>
    <w:p>
      <w:r>
        <w:t xml:space="preserve">Luettele 2 elokuvaa, joista Fontainen ja De Havillandin siskokset voittivat Oscarit?</w:t>
      </w:r>
    </w:p>
    <w:p>
      <w:r>
        <w:rPr>
          <w:b/>
        </w:rPr>
        <w:t xml:space="preserve">Tulos</w:t>
      </w:r>
    </w:p>
    <w:p>
      <w:r>
        <w:t xml:space="preserve">Missä Joan kuoli?</w:t>
      </w:r>
    </w:p>
    <w:p>
      <w:r>
        <w:rPr>
          <w:b/>
        </w:rPr>
        <w:t xml:space="preserve">Tulos</w:t>
      </w:r>
    </w:p>
    <w:p>
      <w:r>
        <w:t xml:space="preserve">Mitä ammatteja Joan Fontainen äiti ja isä olivat?</w:t>
      </w:r>
    </w:p>
    <w:p>
      <w:r>
        <w:rPr>
          <w:b/>
        </w:rPr>
        <w:t xml:space="preserve">Tulos</w:t>
      </w:r>
    </w:p>
    <w:p>
      <w:r>
        <w:t xml:space="preserve">Selitä Fontainen kuoleman olosuhteet?</w:t>
      </w:r>
    </w:p>
    <w:p>
      <w:r>
        <w:rPr>
          <w:b/>
        </w:rPr>
        <w:t xml:space="preserve">Tulos</w:t>
      </w:r>
    </w:p>
    <w:p>
      <w:r>
        <w:t xml:space="preserve">Mistä De Havilland ja Fontaine pitävät titteliä?</w:t>
      </w:r>
    </w:p>
    <w:p>
      <w:r>
        <w:rPr>
          <w:b/>
        </w:rPr>
        <w:t xml:space="preserve">Tulos</w:t>
      </w:r>
    </w:p>
    <w:p>
      <w:r>
        <w:t xml:space="preserve">Kuinka vanha Joan Fontaine oli muuttaessaan Saratogaan?</w:t>
      </w:r>
    </w:p>
    <w:p>
      <w:r>
        <w:rPr>
          <w:b/>
        </w:rPr>
        <w:t xml:space="preserve">Tulos</w:t>
      </w:r>
    </w:p>
    <w:p>
      <w:r>
        <w:t xml:space="preserve">Kuinka vanha Joan Fontaine oli, kun hänen vanhempansa erosivat ja hän muutti Kaliforniaan?</w:t>
      </w:r>
    </w:p>
    <w:p>
      <w:r>
        <w:rPr>
          <w:b/>
        </w:rPr>
        <w:t xml:space="preserve">Tulos</w:t>
      </w:r>
    </w:p>
    <w:p>
      <w:r>
        <w:t xml:space="preserve">Missä kahdessa maassa Fontaine asui?</w:t>
      </w:r>
    </w:p>
    <w:p>
      <w:r>
        <w:rPr>
          <w:b/>
        </w:rPr>
        <w:t xml:space="preserve">Tulos</w:t>
      </w:r>
    </w:p>
    <w:p>
      <w:r>
        <w:t xml:space="preserve">Miksi hän otti käyttöön taiteilijanimen Fontaine?</w:t>
      </w:r>
    </w:p>
    <w:p>
      <w:r>
        <w:rPr>
          <w:b/>
        </w:rPr>
        <w:t xml:space="preserve">Tulos</w:t>
      </w:r>
    </w:p>
    <w:p>
      <w:r>
        <w:t xml:space="preserve">Missä ja milloin Joan Fontaine syntyi?</w:t>
      </w:r>
    </w:p>
    <w:p>
      <w:r>
        <w:rPr>
          <w:b/>
        </w:rPr>
        <w:t xml:space="preserve">Tulos</w:t>
      </w:r>
    </w:p>
    <w:p>
      <w:r>
        <w:t xml:space="preserve">Kuinka vanha Joan oli, kun hän oli ehdolla ensimmäiseen Oscar-ehdokkuuteensa?</w:t>
      </w:r>
    </w:p>
    <w:p>
      <w:r>
        <w:rPr>
          <w:b/>
        </w:rPr>
        <w:t xml:space="preserve">Tulos</w:t>
      </w:r>
    </w:p>
    <w:p>
      <w:r>
        <w:t xml:space="preserve">Kuinka vanha Fontaine oli aloittaessaan näyttelijänuransa?</w:t>
      </w:r>
    </w:p>
    <w:p>
      <w:r>
        <w:rPr>
          <w:b/>
        </w:rPr>
        <w:t xml:space="preserve">Esimerkki 0,643</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w:t>
      </w:r>
    </w:p>
    <w:p>
      <w:r>
        <w:rPr>
          <w:b/>
        </w:rPr>
        <w:t xml:space="preserve">Tulos</w:t>
      </w:r>
    </w:p>
    <w:p>
      <w:r>
        <w:t xml:space="preserve">Mikä sai Marskan pitämään Joeysta erityistä huolta?</w:t>
      </w:r>
    </w:p>
    <w:p>
      <w:r>
        <w:rPr>
          <w:b/>
        </w:rPr>
        <w:t xml:space="preserve">Tulos</w:t>
      </w:r>
    </w:p>
    <w:p>
      <w:r>
        <w:t xml:space="preserve">Mikä näytti Marskasta tikku-ukolta?</w:t>
      </w:r>
    </w:p>
    <w:p>
      <w:r>
        <w:rPr>
          <w:b/>
        </w:rPr>
        <w:t xml:space="preserve">Tulos</w:t>
      </w:r>
    </w:p>
    <w:p>
      <w:r>
        <w:t xml:space="preserve">Mikä oli Marskan nuudeliystävän nimi?</w:t>
      </w:r>
    </w:p>
    <w:p>
      <w:r>
        <w:rPr>
          <w:b/>
        </w:rPr>
        <w:t xml:space="preserve">Tulos</w:t>
      </w:r>
    </w:p>
    <w:p>
      <w:r>
        <w:t xml:space="preserve">Minkä värinen on Marskan nuudeliystävä?</w:t>
      </w:r>
    </w:p>
    <w:p>
      <w:r>
        <w:rPr>
          <w:b/>
        </w:rPr>
        <w:t xml:space="preserve">Tulos</w:t>
      </w:r>
    </w:p>
    <w:p>
      <w:r>
        <w:t xml:space="preserve">Minä viikonpäivänä Marsha tapasi nuudeliystävänsä?</w:t>
      </w:r>
    </w:p>
    <w:p>
      <w:r>
        <w:rPr>
          <w:b/>
        </w:rPr>
        <w:t xml:space="preserve">Tulos</w:t>
      </w:r>
    </w:p>
    <w:p>
      <w:r>
        <w:t xml:space="preserve">Minkä värinen oli Marskan ystävä ennen tummanruskean väriseksi virittämistä?</w:t>
      </w:r>
    </w:p>
    <w:p>
      <w:r>
        <w:rPr>
          <w:b/>
        </w:rPr>
        <w:t xml:space="preserve">Tulos</w:t>
      </w:r>
    </w:p>
    <w:p>
      <w:r>
        <w:t xml:space="preserve">Minkä värinen on Marskan pitkäaikainen ystävä?</w:t>
      </w:r>
    </w:p>
    <w:p>
      <w:r>
        <w:rPr>
          <w:b/>
        </w:rPr>
        <w:t xml:space="preserve">Tulos</w:t>
      </w:r>
    </w:p>
    <w:p>
      <w:r>
        <w:t xml:space="preserve">Minä iltana Marsha tapasi nuudeliystävänsä?</w:t>
      </w:r>
    </w:p>
    <w:p>
      <w:r>
        <w:rPr>
          <w:b/>
        </w:rPr>
        <w:t xml:space="preserve">Tulos</w:t>
      </w:r>
    </w:p>
    <w:p>
      <w:r>
        <w:t xml:space="preserve">Mitä värejä Joey on osoittanut elämässään?</w:t>
      </w:r>
    </w:p>
    <w:p>
      <w:r>
        <w:rPr>
          <w:b/>
        </w:rPr>
        <w:t xml:space="preserve">Tulos</w:t>
      </w:r>
    </w:p>
    <w:p>
      <w:r>
        <w:t xml:space="preserve">Kun Marsha näki spagetinpalan lattialla, miltä se näytti hänen mielestään?</w:t>
      </w:r>
    </w:p>
    <w:p>
      <w:r>
        <w:rPr>
          <w:b/>
        </w:rPr>
        <w:t xml:space="preserve">Tulos</w:t>
      </w:r>
    </w:p>
    <w:p>
      <w:r>
        <w:t xml:space="preserve">Kun nuudeli putosi lattialle, miltä se näytti Marskan mielestä?</w:t>
      </w:r>
    </w:p>
    <w:p>
      <w:r>
        <w:rPr>
          <w:b/>
        </w:rPr>
        <w:t xml:space="preserve">Tulos</w:t>
      </w:r>
    </w:p>
    <w:p>
      <w:r>
        <w:t xml:space="preserve">Ketä hän pitää muovipussissa taskussaan?</w:t>
      </w:r>
    </w:p>
    <w:p>
      <w:r>
        <w:rPr>
          <w:b/>
        </w:rPr>
        <w:t xml:space="preserve">Tulos</w:t>
      </w:r>
    </w:p>
    <w:p>
      <w:r>
        <w:t xml:space="preserve">Minä viikonpäivänä Marsha tapasi nuudeliystävänsä?</w:t>
      </w:r>
    </w:p>
    <w:p>
      <w:r>
        <w:rPr>
          <w:b/>
        </w:rPr>
        <w:t xml:space="preserve">Tulos</w:t>
      </w:r>
    </w:p>
    <w:p>
      <w:r>
        <w:t xml:space="preserve">Kenet Marsha laittaa yöllä tyynynsä alle?</w:t>
      </w:r>
    </w:p>
    <w:p>
      <w:r>
        <w:rPr>
          <w:b/>
        </w:rPr>
        <w:t xml:space="preserve">Tulos</w:t>
      </w:r>
    </w:p>
    <w:p>
      <w:r>
        <w:t xml:space="preserve">Missä paikoissa Joey voi odottaa olevansa 24 tunnin aikana?</w:t>
      </w:r>
    </w:p>
    <w:p>
      <w:r>
        <w:rPr>
          <w:b/>
        </w:rPr>
        <w:t xml:space="preserve">Tulos</w:t>
      </w:r>
    </w:p>
    <w:p>
      <w:r>
        <w:t xml:space="preserve">Mihin aikaan päivästä Marskan äiti teki nuudelin?</w:t>
      </w:r>
    </w:p>
    <w:p>
      <w:r>
        <w:rPr>
          <w:b/>
        </w:rPr>
        <w:t xml:space="preserve">Tulos</w:t>
      </w:r>
    </w:p>
    <w:p>
      <w:r>
        <w:t xml:space="preserve">Minkä värinen oli Marskan nuudelikaveri, kun hän näki hänet ensimmäisen kerran?</w:t>
      </w:r>
    </w:p>
    <w:p>
      <w:r>
        <w:rPr>
          <w:b/>
        </w:rPr>
        <w:t xml:space="preserve">Tulos</w:t>
      </w:r>
    </w:p>
    <w:p>
      <w:r>
        <w:t xml:space="preserve">Minä viikonpäivänä Marsha tapasi Joeyn?</w:t>
      </w:r>
    </w:p>
    <w:p>
      <w:r>
        <w:rPr>
          <w:b/>
        </w:rPr>
        <w:t xml:space="preserve">Tulos</w:t>
      </w:r>
    </w:p>
    <w:p>
      <w:r>
        <w:t xml:space="preserve">Minä viikonpäivänä Marsha tapasi ensimmäisen kerran ystävänsä?</w:t>
      </w:r>
    </w:p>
    <w:p>
      <w:r>
        <w:rPr>
          <w:b/>
        </w:rPr>
        <w:t xml:space="preserve">Tulos</w:t>
      </w:r>
    </w:p>
    <w:p>
      <w:r>
        <w:t xml:space="preserve">Kuka teki Joeyn?</w:t>
      </w:r>
    </w:p>
    <w:p>
      <w:r>
        <w:rPr>
          <w:b/>
        </w:rPr>
        <w:t xml:space="preserve">Esimerkki 0,644</w:t>
      </w:r>
    </w:p>
    <w:p>
      <w:r>
        <w:t xml:space="preserve">Kappale- Lähetetty 1: { { { Plot } } Kaksiulotteisessa maailmassa nimeltä Flatland , jota asuttavat elävät neliöt , kolmiot , viivat , ympyrät ja muut kaksiulotteiset muodot , on kolme päivää ennen vuoden 3000 juhlaa . lause 2: Neliö , asianajaja , kamppailee opastaakseen poikaansa , kuusikulmio , näön tunnistamisen taidossa .Lähetys 3: Oppitunnin keskeyttää A Neliön veli B , presidentti Ympyrän virkailija , joka varoittaa A:ta jäämään kotiin Tasangon Suuren Eteläisen Tasavallan senaatin kokouksen ajaksi .Lähetys 4: Senaatin istunto on kutsuttu koolle keskustelemaan hallituksen ja senaattori Chromatistesin , epäsäännöllisen kaksikulmion , johtaman Chromatistes-liikkeen kasvavista vihamielisyyksistä .Lähetys 5: Liike pyrkii laillistamaan Tasangon asukkaiden oikeuden värjätä kylkensä parhaaksi katsomallaan tavalla .Lähettäjä 6: Perinteisesti tabu , lakeja sitä vastaan oli lievennetty ; tämä rohkaisi kromatisteja vaatimaan laillistamista .Lähettäjä 7: Suuri Eteläinen Tasavalta erottaa itsensä vihollisestaan , Pohjoiskuningaskunnasta , kantansa kromatismiin ja epäsäännöllisiin sekä demokraattisen hallituksensa .Lähettäjä 8: Pohjoiskuningaskunta, joka kerääntyy joukoittain rajoille , on jo kokenut lakien lieventämisen heikkoudeksi .Lähetys 9: Vastoin veljensä varoitusta A Square tapaa uuden asiakkaansa , ensimmäisen naispuolisen kromatistiksi syytetyn ; kotimatkalla hän joutuu senaatista lähtevän lähitaistelun keskelle .Lähetys 10: Presidentti Circlen sotilaat tappoivat senaattori Kromatistit ja hänen kannattajansa , mikä aiheutti mellakan koko kaupungissa .Lähetys 11: A Square pääsee juuri ja juuri turvallisesti kotiin ja linnoittautuu sitten perheensä kanssa kaaoksen tieltä yöksi .</w:t>
      </w:r>
    </w:p>
    <w:p>
      <w:r>
        <w:rPr>
          <w:b/>
        </w:rPr>
        <w:t xml:space="preserve">Tulos</w:t>
      </w:r>
    </w:p>
    <w:p>
      <w:r>
        <w:t xml:space="preserve">Minkä vuoksi hänen veljensä keskeyttää Squaren oppitunnin?</w:t>
      </w:r>
    </w:p>
    <w:p>
      <w:r>
        <w:rPr>
          <w:b/>
        </w:rPr>
        <w:t xml:space="preserve">Tulos</w:t>
      </w:r>
    </w:p>
    <w:p>
      <w:r>
        <w:t xml:space="preserve">Kenen veli antoi pojalleen oppitunteja näön tunnistamisen taidossa?</w:t>
      </w:r>
    </w:p>
    <w:p>
      <w:r>
        <w:rPr>
          <w:b/>
        </w:rPr>
        <w:t xml:space="preserve">Tulos</w:t>
      </w:r>
    </w:p>
    <w:p>
      <w:r>
        <w:t xml:space="preserve">Kuka keskeytti A-aukion ohjeen pojalleen?</w:t>
      </w:r>
    </w:p>
    <w:p>
      <w:r>
        <w:rPr>
          <w:b/>
        </w:rPr>
        <w:t xml:space="preserve">Tulos</w:t>
      </w:r>
    </w:p>
    <w:p>
      <w:r>
        <w:t xml:space="preserve">Mikä istunto on kutsuttu koolle keskustelemaan hallituksen ja kromatistiliikkeen välisten vihamielisyyksien lisääntymisestä?</w:t>
      </w:r>
    </w:p>
    <w:p>
      <w:r>
        <w:rPr>
          <w:b/>
        </w:rPr>
        <w:t xml:space="preserve">Tulos</w:t>
      </w:r>
    </w:p>
    <w:p>
      <w:r>
        <w:t xml:space="preserve">Kumpi alue ilmentää kromatistista liikettä - Suuri eteläinen tasavalta vai pohjoinen kuningaskunta?</w:t>
      </w:r>
    </w:p>
    <w:p>
      <w:r>
        <w:rPr>
          <w:b/>
        </w:rPr>
        <w:t xml:space="preserve">Tulos</w:t>
      </w:r>
    </w:p>
    <w:p>
      <w:r>
        <w:t xml:space="preserve">Minkä laillistamista kromatistit vaativat?</w:t>
      </w:r>
    </w:p>
    <w:p>
      <w:r>
        <w:rPr>
          <w:b/>
        </w:rPr>
        <w:t xml:space="preserve">Tulos</w:t>
      </w:r>
    </w:p>
    <w:p>
      <w:r>
        <w:t xml:space="preserve">Mitkä ryhmät pyrkivät saamaan oikeudet tasamaalaisille?</w:t>
      </w:r>
    </w:p>
    <w:p>
      <w:r>
        <w:rPr>
          <w:b/>
        </w:rPr>
        <w:t xml:space="preserve">Tulos</w:t>
      </w:r>
    </w:p>
    <w:p>
      <w:r>
        <w:t xml:space="preserve">Kenen oppitunnin keskeytti presidentti Circlen virkailija?</w:t>
      </w:r>
    </w:p>
    <w:p>
      <w:r>
        <w:rPr>
          <w:b/>
        </w:rPr>
        <w:t xml:space="preserve">Tulos</w:t>
      </w:r>
    </w:p>
    <w:p>
      <w:r>
        <w:t xml:space="preserve">Kuka on se asianajaja, jonka asiakkaana on ensimmäinen naispuolinen syytetty kromatisti?</w:t>
      </w:r>
    </w:p>
    <w:p>
      <w:r>
        <w:rPr>
          <w:b/>
        </w:rPr>
        <w:t xml:space="preserve">Tulos</w:t>
      </w:r>
    </w:p>
    <w:p>
      <w:r>
        <w:t xml:space="preserve">Mikä on A Squaren veljesten koko nimi?</w:t>
      </w:r>
    </w:p>
    <w:p>
      <w:r>
        <w:rPr>
          <w:b/>
        </w:rPr>
        <w:t xml:space="preserve">Tulos</w:t>
      </w:r>
    </w:p>
    <w:p>
      <w:r>
        <w:t xml:space="preserve">Minkä muotoinen on presidentin veljenpojan virkailija?</w:t>
      </w:r>
    </w:p>
    <w:p>
      <w:r>
        <w:rPr>
          <w:b/>
        </w:rPr>
        <w:t xml:space="preserve">Tulos</w:t>
      </w:r>
    </w:p>
    <w:p>
      <w:r>
        <w:t xml:space="preserve">Kenet Ruutu lähtee tapaamaan veljensä neuvon vastaisesti?  Ja mitä tapahtuu?</w:t>
      </w:r>
    </w:p>
    <w:p>
      <w:r>
        <w:rPr>
          <w:b/>
        </w:rPr>
        <w:t xml:space="preserve">Tulos</w:t>
      </w:r>
    </w:p>
    <w:p>
      <w:r>
        <w:t xml:space="preserve">Senaattori Kromatistes johtaa liikettä minkä laillistamiseksi?</w:t>
      </w:r>
    </w:p>
    <w:p>
      <w:r>
        <w:rPr>
          <w:b/>
        </w:rPr>
        <w:t xml:space="preserve">Tulos</w:t>
      </w:r>
    </w:p>
    <w:p>
      <w:r>
        <w:t xml:space="preserve">Selviääkö epäsäännöllinen kaksikulmio?</w:t>
      </w:r>
    </w:p>
    <w:p>
      <w:r>
        <w:rPr>
          <w:b/>
        </w:rPr>
        <w:t xml:space="preserve">Tulos</w:t>
      </w:r>
    </w:p>
    <w:p>
      <w:r>
        <w:t xml:space="preserve">Mikä oli kaaos, ja miten A Square suojeli perhettään?</w:t>
      </w:r>
    </w:p>
    <w:p>
      <w:r>
        <w:rPr>
          <w:b/>
        </w:rPr>
        <w:t xml:space="preserve">Tulos</w:t>
      </w:r>
    </w:p>
    <w:p>
      <w:r>
        <w:t xml:space="preserve">Miksi Pohjoinen kuningaskunta ryhmittyy rajoillaan suurta eteläistä tasavaltaa vastaan?</w:t>
      </w:r>
    </w:p>
    <w:p>
      <w:r>
        <w:rPr>
          <w:b/>
        </w:rPr>
        <w:t xml:space="preserve">Tulos</w:t>
      </w:r>
    </w:p>
    <w:p>
      <w:r>
        <w:t xml:space="preserve">Mikä tapahtuma lähestyy ja miksi senaatin istunto kutsuttiin koolle?</w:t>
      </w:r>
    </w:p>
    <w:p>
      <w:r>
        <w:rPr>
          <w:b/>
        </w:rPr>
        <w:t xml:space="preserve">Tulos</w:t>
      </w:r>
    </w:p>
    <w:p>
      <w:r>
        <w:t xml:space="preserve">Kuka haluaa laillistaa tasavaltalaisten oikeuden värittää puolensa?</w:t>
      </w:r>
    </w:p>
    <w:p>
      <w:r>
        <w:rPr>
          <w:b/>
        </w:rPr>
        <w:t xml:space="preserve">Tulos</w:t>
      </w:r>
    </w:p>
    <w:p>
      <w:r>
        <w:t xml:space="preserve">Minkä oikeuden laillistaminen vaarantaa sodan Pohjoisen kuningaskunnan kanssa?</w:t>
      </w:r>
    </w:p>
    <w:p>
      <w:r>
        <w:rPr>
          <w:b/>
        </w:rPr>
        <w:t xml:space="preserve">Tulos</w:t>
      </w:r>
    </w:p>
    <w:p>
      <w:r>
        <w:t xml:space="preserve">Kuka on Square 's A:n veli?</w:t>
      </w:r>
    </w:p>
    <w:p>
      <w:r>
        <w:rPr>
          <w:b/>
        </w:rPr>
        <w:t xml:space="preserve">Tulos</w:t>
      </w:r>
    </w:p>
    <w:p>
      <w:r>
        <w:t xml:space="preserve">Kuka on kuusikulmion setä?</w:t>
      </w:r>
    </w:p>
    <w:p>
      <w:r>
        <w:rPr>
          <w:b/>
        </w:rPr>
        <w:t xml:space="preserve">Tulos</w:t>
      </w:r>
    </w:p>
    <w:p>
      <w:r>
        <w:t xml:space="preserve">Kenen setä on presidentti Circlen kirjuri?</w:t>
      </w:r>
    </w:p>
    <w:p>
      <w:r>
        <w:rPr>
          <w:b/>
        </w:rPr>
        <w:t xml:space="preserve">Tulos</w:t>
      </w:r>
    </w:p>
    <w:p>
      <w:r>
        <w:t xml:space="preserve">A Square barrikadoi perheensä kuoroja vastaan palattuaan kotiin tapaamisesta kenen kanssa?</w:t>
      </w:r>
    </w:p>
    <w:p>
      <w:r>
        <w:rPr>
          <w:b/>
        </w:rPr>
        <w:t xml:space="preserve">Tulos</w:t>
      </w:r>
    </w:p>
    <w:p>
      <w:r>
        <w:t xml:space="preserve">A Ruudun veli B keskeyttää oppitunnin opettamalla mitä?</w:t>
      </w:r>
    </w:p>
    <w:p>
      <w:r>
        <w:rPr>
          <w:b/>
        </w:rPr>
        <w:t xml:space="preserve">Tulos</w:t>
      </w:r>
    </w:p>
    <w:p>
      <w:r>
        <w:t xml:space="preserve">Barrikadeeraako Square perheensä jäätyään kiinni senaatista poistuvassa lähitaistelussa?</w:t>
      </w:r>
    </w:p>
    <w:p>
      <w:r>
        <w:rPr>
          <w:b/>
        </w:rPr>
        <w:t xml:space="preserve">Tulos</w:t>
      </w:r>
    </w:p>
    <w:p>
      <w:r>
        <w:t xml:space="preserve">Mitä neliö tekee, kun se pääsee turvallisesti kotiin?</w:t>
      </w:r>
    </w:p>
    <w:p>
      <w:r>
        <w:rPr>
          <w:b/>
        </w:rPr>
        <w:t xml:space="preserve">Tulos</w:t>
      </w:r>
    </w:p>
    <w:p>
      <w:r>
        <w:t xml:space="preserve">Mistä A-aukion veli tietää varoittaa A:ta pysymään sisällä tänä iltana?</w:t>
      </w:r>
    </w:p>
    <w:p>
      <w:r>
        <w:rPr>
          <w:b/>
        </w:rPr>
        <w:t xml:space="preserve">Tulos</w:t>
      </w:r>
    </w:p>
    <w:p>
      <w:r>
        <w:t xml:space="preserve">Mitä senaattori Kromatiste haluaa?</w:t>
      </w:r>
    </w:p>
    <w:p>
      <w:r>
        <w:rPr>
          <w:b/>
        </w:rPr>
        <w:t xml:space="preserve">Tulos</w:t>
      </w:r>
    </w:p>
    <w:p>
      <w:r>
        <w:t xml:space="preserve">Mitä Suuri Eteläinen Tasavalta pitää vihollisena? Ja miksi?</w:t>
      </w:r>
    </w:p>
    <w:p>
      <w:r>
        <w:rPr>
          <w:b/>
        </w:rPr>
        <w:t xml:space="preserve">Tulos</w:t>
      </w:r>
    </w:p>
    <w:p>
      <w:r>
        <w:t xml:space="preserve">Kuka on sen liikkeen johtaja, joka pyrkii laillistamaan tasavaltalaisten oikeuden värittää puolensa mielensä mukaan?</w:t>
      </w:r>
    </w:p>
    <w:p>
      <w:r>
        <w:rPr>
          <w:b/>
        </w:rPr>
        <w:t xml:space="preserve">Tulos</w:t>
      </w:r>
    </w:p>
    <w:p>
      <w:r>
        <w:t xml:space="preserve">Kaksiulotteisessa Flatland-nimisessä maailmassa Square yrittää opettaa pojalleen mitä?</w:t>
      </w:r>
    </w:p>
    <w:p>
      <w:r>
        <w:rPr>
          <w:b/>
        </w:rPr>
        <w:t xml:space="preserve">Tulos</w:t>
      </w:r>
    </w:p>
    <w:p>
      <w:r>
        <w:t xml:space="preserve">Miksi Tasamaan suuri eteläinen tasavalta epäröi lieventää lakeja?</w:t>
      </w:r>
    </w:p>
    <w:p>
      <w:r>
        <w:rPr>
          <w:b/>
        </w:rPr>
        <w:t xml:space="preserve">Tulos</w:t>
      </w:r>
    </w:p>
    <w:p>
      <w:r>
        <w:t xml:space="preserve">Kromatistiliike pyrkii laillistamaan minkä asukkaiden oikeuden värjätä kylkeään?</w:t>
      </w:r>
    </w:p>
    <w:p>
      <w:r>
        <w:rPr>
          <w:b/>
        </w:rPr>
        <w:t xml:space="preserve">Tulos</w:t>
      </w:r>
    </w:p>
    <w:p>
      <w:r>
        <w:t xml:space="preserve">Selviääkö A Hexagonin isä hengissä?</w:t>
      </w:r>
    </w:p>
    <w:p>
      <w:r>
        <w:rPr>
          <w:b/>
        </w:rPr>
        <w:t xml:space="preserve">Tulos</w:t>
      </w:r>
    </w:p>
    <w:p>
      <w:r>
        <w:t xml:space="preserve">KUKA sotilaat tappoivat senaattori Chromatistesin?</w:t>
      </w:r>
    </w:p>
    <w:p>
      <w:r>
        <w:rPr>
          <w:b/>
        </w:rPr>
        <w:t xml:space="preserve">Tulos</w:t>
      </w:r>
    </w:p>
    <w:p>
      <w:r>
        <w:t xml:space="preserve">mikä on kaksiulotteisen maailman toinen nimi?</w:t>
      </w:r>
    </w:p>
    <w:p>
      <w:r>
        <w:rPr>
          <w:b/>
        </w:rPr>
        <w:t xml:space="preserve">Tulos</w:t>
      </w:r>
    </w:p>
    <w:p>
      <w:r>
        <w:t xml:space="preserve">Lopettaako A-neliö koskaan näön tunnistamisen oppitunnin opettamisen?</w:t>
      </w:r>
    </w:p>
    <w:p>
      <w:r>
        <w:rPr>
          <w:b/>
        </w:rPr>
        <w:t xml:space="preserve">Tulos</w:t>
      </w:r>
    </w:p>
    <w:p>
      <w:r>
        <w:t xml:space="preserve">Kuka varoitti A Squarea tapaamasta uutta asiakastaan?</w:t>
      </w:r>
    </w:p>
    <w:p>
      <w:r>
        <w:rPr>
          <w:b/>
        </w:rPr>
        <w:t xml:space="preserve">Tulos</w:t>
      </w:r>
    </w:p>
    <w:p>
      <w:r>
        <w:t xml:space="preserve">jotka pääsevät turvallisesti kotiin?</w:t>
      </w:r>
    </w:p>
    <w:p>
      <w:r>
        <w:rPr>
          <w:b/>
        </w:rPr>
        <w:t xml:space="preserve">Tulos</w:t>
      </w:r>
    </w:p>
    <w:p>
      <w:r>
        <w:t xml:space="preserve">Mitä presidentti teki mellakan sytyttämiseksi?</w:t>
      </w:r>
    </w:p>
    <w:p>
      <w:r>
        <w:rPr>
          <w:b/>
        </w:rPr>
        <w:t xml:space="preserve">Tulos</w:t>
      </w:r>
    </w:p>
    <w:p>
      <w:r>
        <w:t xml:space="preserve">Miksi A-aukio sulkee perheensä yöksi?</w:t>
      </w:r>
    </w:p>
    <w:p>
      <w:r>
        <w:rPr>
          <w:b/>
        </w:rPr>
        <w:t xml:space="preserve">Tulos</w:t>
      </w:r>
    </w:p>
    <w:p>
      <w:r>
        <w:t xml:space="preserve">A:ta varoitetaan pysymään kotona, kun senaatti kokoontuu &amp; keskustelee mistä?</w:t>
      </w:r>
    </w:p>
    <w:p>
      <w:r>
        <w:rPr>
          <w:b/>
        </w:rPr>
        <w:t xml:space="preserve">Esimerkki 0,645</w:t>
      </w:r>
    </w:p>
    <w:p>
      <w:r>
        <w:t xml:space="preserve">Kappale- Lause 1: Maapallolla on elänyt monia kasvi- ja eläinlajeja.Lause 2: Useimmat lajit eivät ole enää elossa.Lause 3: Vain pieni osa lajeista elää edelleen maapallolla.Lause 4: Ilman fossiileja tietäisimme vain vähän niistä lajeista, jotka eivät ole jääneet henkiin.Lause 5: Fossiilit ovat todisteena.Lause 6: Niiden avulla saamme vihjeitä menneisyydestä maapallon elämästä.Lause 7: Ne kertovat, että elämä maapallolla on muuttunut ajan myötä.Sent 8: Fossiileja nuoremmassa kivessä Fossiilit voivat myös kertoa meille siitä, miten kasvit ja eläimet elivät menneisyydessä.Sent 9: Oliko se maa- vai merialue?Sent 10: Oliko vesi matalaa vai syvää?Sent 11: Fossiilit voivat jopa antaa vihjeitä muinaisesta ilmastosta.Sent 12: Ne voivat kertoa meille, oliko se lämmintä vai kylmää.Sent 13: Oliko se kenties kylmää vai kuumaa?Sent 14: Jotkin nykyisin kylmät paikat olivat aikoinaan lämpimät.Sent 15: Jotkin nykyisin kuumat paikat olivat aikoinaan märkiä ja viileitä.Sent 16: Fossiileista saa ikkunan menneeseen aikaan.</w:t>
      </w:r>
    </w:p>
    <w:p>
      <w:r>
        <w:rPr>
          <w:b/>
        </w:rPr>
        <w:t xml:space="preserve">Tulos</w:t>
      </w:r>
    </w:p>
    <w:p>
      <w:r>
        <w:t xml:space="preserve">Mikä antaa meille vihjeitä menneestä elämästä maapallolla?</w:t>
      </w:r>
    </w:p>
    <w:p>
      <w:r>
        <w:rPr>
          <w:b/>
        </w:rPr>
        <w:t xml:space="preserve">Tulos</w:t>
      </w:r>
    </w:p>
    <w:p>
      <w:r>
        <w:t xml:space="preserve">Emme tietäisi lajeista, jotka eivät selvinneet hengissä, jos ei olisi mitä?</w:t>
      </w:r>
    </w:p>
    <w:p>
      <w:r>
        <w:rPr>
          <w:b/>
        </w:rPr>
        <w:t xml:space="preserve">Tulos</w:t>
      </w:r>
    </w:p>
    <w:p>
      <w:r>
        <w:t xml:space="preserve">Mitä fossiilit voivat kertoa meille muinaisista kasveista ja eläimistä?</w:t>
      </w:r>
    </w:p>
    <w:p>
      <w:r>
        <w:rPr>
          <w:b/>
        </w:rPr>
        <w:t xml:space="preserve">Tulos</w:t>
      </w:r>
    </w:p>
    <w:p>
      <w:r>
        <w:t xml:space="preserve">Mikä kertoo meille, että elämä maapallolla on muuttunut ajan myötä?</w:t>
      </w:r>
    </w:p>
    <w:p>
      <w:r>
        <w:rPr>
          <w:b/>
        </w:rPr>
        <w:t xml:space="preserve">Tulos</w:t>
      </w:r>
    </w:p>
    <w:p>
      <w:r>
        <w:t xml:space="preserve">Antavatko fossiilit todisteita ilmaston muutoksista ajan kuluessa?</w:t>
      </w:r>
    </w:p>
    <w:p>
      <w:r>
        <w:rPr>
          <w:b/>
        </w:rPr>
        <w:t xml:space="preserve">Tulos</w:t>
      </w:r>
    </w:p>
    <w:p>
      <w:r>
        <w:t xml:space="preserve">Mistä fossiilit voivat todistaa?</w:t>
      </w:r>
    </w:p>
    <w:p>
      <w:r>
        <w:rPr>
          <w:b/>
        </w:rPr>
        <w:t xml:space="preserve">Tulos</w:t>
      </w:r>
    </w:p>
    <w:p>
      <w:r>
        <w:t xml:space="preserve">Miten paikkojen ympäristö voi muuttua ajan myötä?</w:t>
      </w:r>
    </w:p>
    <w:p>
      <w:r>
        <w:rPr>
          <w:b/>
        </w:rPr>
        <w:t xml:space="preserve">Tulos</w:t>
      </w:r>
    </w:p>
    <w:p>
      <w:r>
        <w:t xml:space="preserve">Mitä fossiilit tekevät?</w:t>
      </w:r>
    </w:p>
    <w:p>
      <w:r>
        <w:rPr>
          <w:b/>
        </w:rPr>
        <w:t xml:space="preserve">Tulos</w:t>
      </w:r>
    </w:p>
    <w:p>
      <w:r>
        <w:t xml:space="preserve">Mitä tietoa fossiilit antavat evoluutiosta?</w:t>
      </w:r>
    </w:p>
    <w:p>
      <w:r>
        <w:rPr>
          <w:b/>
        </w:rPr>
        <w:t xml:space="preserve">Tulos</w:t>
      </w:r>
    </w:p>
    <w:p>
      <w:r>
        <w:t xml:space="preserve">Mitä tietoa fossiilit antavat muinaisista ilmastoista?</w:t>
      </w:r>
    </w:p>
    <w:p>
      <w:r>
        <w:rPr>
          <w:b/>
        </w:rPr>
        <w:t xml:space="preserve">Tulos</w:t>
      </w:r>
    </w:p>
    <w:p>
      <w:r>
        <w:t xml:space="preserve">Millaisista ilmastotyypeistä fossiilit voivat kertoa meille?</w:t>
      </w:r>
    </w:p>
    <w:p>
      <w:r>
        <w:rPr>
          <w:b/>
        </w:rPr>
        <w:t xml:space="preserve">Tulos</w:t>
      </w:r>
    </w:p>
    <w:p>
      <w:r>
        <w:t xml:space="preserve">Mihin fossiilit tarjoavat ikkunan?</w:t>
      </w:r>
    </w:p>
    <w:p>
      <w:r>
        <w:rPr>
          <w:b/>
        </w:rPr>
        <w:t xml:space="preserve">Tulos</w:t>
      </w:r>
    </w:p>
    <w:p>
      <w:r>
        <w:t xml:space="preserve">Mihin tarkoitukseen fossiileja käytettiin?</w:t>
      </w:r>
    </w:p>
    <w:p>
      <w:r>
        <w:rPr>
          <w:b/>
        </w:rPr>
        <w:t xml:space="preserve">Tulos</w:t>
      </w:r>
    </w:p>
    <w:p>
      <w:r>
        <w:t xml:space="preserve">Mikä kertoo meille, oliko muinainen ilmasto lämmin vai kylmä?</w:t>
      </w:r>
    </w:p>
    <w:p>
      <w:r>
        <w:rPr>
          <w:b/>
        </w:rPr>
        <w:t xml:space="preserve">Tulos</w:t>
      </w:r>
    </w:p>
    <w:p>
      <w:r>
        <w:t xml:space="preserve">Mitä fossiilit voivat kertoa meille menneisyyden ilmastosta?</w:t>
      </w:r>
    </w:p>
    <w:p>
      <w:r>
        <w:rPr>
          <w:b/>
        </w:rPr>
        <w:t xml:space="preserve">Tulos</w:t>
      </w:r>
    </w:p>
    <w:p>
      <w:r>
        <w:t xml:space="preserve">Onko suurin osa maapallolla eläneistä kasveista ja eläimistä yhä elossa?</w:t>
      </w:r>
    </w:p>
    <w:p>
      <w:r>
        <w:rPr>
          <w:b/>
        </w:rPr>
        <w:t xml:space="preserve">Tulos</w:t>
      </w:r>
    </w:p>
    <w:p>
      <w:r>
        <w:t xml:space="preserve">Mitä fossiilit voivat kertoa meille?</w:t>
      </w:r>
    </w:p>
    <w:p>
      <w:r>
        <w:rPr>
          <w:b/>
        </w:rPr>
        <w:t xml:space="preserve">Esimerkki 0,646</w:t>
      </w:r>
    </w:p>
    <w:p>
      <w:r>
        <w:t xml:space="preserve">Kappale- Lähetys 1: Viimeisten 20 vuoden ajan asianajaja Richard M. Smith on auttanut eläkeläisiä heidän oikeudellisissa tarpeissaan ilmaiseksi.Lähetys 2: Mutta Smith, kuten monet vapaaehtoiset, ei halua mitään ylistystä.Lähetys 3: "En ole mikään pyhimys", 80-vuotias tallahasselainen sanoi.Lähetys 4: "Olen vain maalaisjuristi. "Lähetys 5: Hänen avustajansa, asianajaja Twyla Sketchley, istui hänen olkapäänsä takana ja sanoi hiljaa: "Hän on pyhimys"."Lähettäjä 6: Joka kuukausi Smith vierailee Bond-yhteisössä sijaitsevassa Smith Williams Centerissä ja Crawfordvillessä sijaitsevassa Wakulla Countyn vanhusneuvoston rakennuksessa neuvomassa vanhuksia testamenteissa, valtakirjoissa ja muissa oikeudellisissa asioissa.Lähettäjä 7: Smith harjoitti lakimiehen ammattia vuoteen 1982 asti.Lähettäjä 8: Siitä lähtien hän on ollut puolieläkkeellä ja omistautunut auttamaan apua tarvitsevia vanhuksia.Lähettäjä 9: "En pysty enää tekemään paljoakaan fyysisesti, mutta aivoni eivät ole lopettaneet", sanoi Smith, joka kävelee kepin kanssa.Lähettäjä 10: "Ja mieluummin ihmiset kysyvät typerän kysymyksen nyt kuin tekevät typerän virheen myöhemmin." Lähettäjä 11: Smith ja Sketchley auttoivat Beatrice Jacksonia Smith Williams Centerissä keskiviikkona. Lähettäjä 12: Jackson, joka sanoi olevansa "yli 60-vuotias", tarvitsi apua omaisuuden suunnittelussa.Lähettäjä 13: "Hän ei ole vielä lopettanut kanssani ... mutta hän on tehnyt todella hyvää työtä", sanoi Jackson, joka on eläkkeellä oleva osavaltion työntekijä.Lähettäjä 14: Smith sanoi, että vuosien varrella hän on auttanut asiakkaita testamenttien lisäksi myös adoptioissa, avioeroissa ja jopa eläinsuojeluasioissa.Lähettäjä 15: "Muistaakseni koira puri jonkun kissaa", hän sanoi. lähettäjä 16: Smith koordinoi vapaaehtoistyönsä Pohjois-Floridan lakimiespalveluiden kautta, joka on voittoa tavoittelematon järjestö, joka palvelee vähävaraisia perheitä ja yksityishenkilöitä. lähettäjä 17: "Hän on niin hieno, hieno ihminen", sanoi toiminnanjohtaja Kris Knab. lähettäjä 18: Ilman häntä "olisi valtava määrä ihmisiä, jotka jäisivät vaille apua".</w:t>
      </w:r>
    </w:p>
    <w:p>
      <w:r>
        <w:rPr>
          <w:b/>
        </w:rPr>
        <w:t xml:space="preserve">Tulos</w:t>
      </w:r>
    </w:p>
    <w:p>
      <w:r>
        <w:t xml:space="preserve">Sanovatko ihmiset Smithistä myönteisiä asioita?</w:t>
      </w:r>
    </w:p>
    <w:p>
      <w:r>
        <w:rPr>
          <w:b/>
        </w:rPr>
        <w:t xml:space="preserve">Tulos</w:t>
      </w:r>
    </w:p>
    <w:p>
      <w:r>
        <w:t xml:space="preserve">Kuka avusti Smithiä Beatrice Jacksonin jäämistösuunnittelussa?</w:t>
      </w:r>
    </w:p>
    <w:p>
      <w:r>
        <w:rPr>
          <w:b/>
        </w:rPr>
        <w:t xml:space="preserve">Tulos</w:t>
      </w:r>
    </w:p>
    <w:p>
      <w:r>
        <w:t xml:space="preserve">Minä vuonna Richard Smith aloitti vanhusten auttamisen heidän oikeudellisissa tarpeissaan?</w:t>
      </w:r>
    </w:p>
    <w:p>
      <w:r>
        <w:rPr>
          <w:b/>
        </w:rPr>
        <w:t xml:space="preserve">Esimerkki 0,647</w:t>
      </w:r>
    </w:p>
    <w:p>
      <w:r>
        <w:t xml:space="preserve">Kappale- Lähetys 1: Kun toivo, kotka, joka kohosi, ei nähnyt taivaalla kalliota sen takana, sen siivet taipuivat roikkuen - ja kotiinpäin kääntyi sen pehmennyt katse.Lähetys 2: Oli auringonlasku: Kun aurinko erkanee, tulee sydämen synkkyys sille, joka vielä katselee kesäauringon loistoa. 3. lähetys: Tuo sielu vihaa hämärtyvää sumua, joka on niin usein ihana, ja kuuntelee tulevan pimeyden ääntä (jonka tuntevat ne, joiden henki kuulee) kuin se, joka yön unessa _haluaisi_ lentää, mutta _ei_ voi_, vaaran läheisyydestä.4. lause: Vaikka kuu, vaikka valkoinen kuu karkottaa keskipäivän loistonsa, _hänen_ hymynsä on kolea - ja _hänen_ sädekehänsä, tuona synkkänä aikana, näyttää (niin kuin hengityksessäsi keräät) kuvaa, joka on otettu kuoleman jälkeen.Lähetys 5: Ja nuoruus on kesäaurinko, jonka hupeneminen on synkintä - sillä kaikki, mitä elämme tietääkseen, on tiedetty, ja kaikki, mitä yritämme säilyttää, on lentänyt - pudotkoon siis elämä kuin päiväkukka keskipäivän kauneuden - joka on kaikki. Lähetys 6: Saavuin kotiini - kotini ei ole enää - sillä kaikki, jotka sen tekivät, olivat lentäneet.Lähetetty 7: astuin sen sammaloituneesta ovesta, ja vaikka askeleeni oli hiljainen ja matala, kynnyskivestä kuului ääni, jonka olin tuntenut aiemmin - Oi, helvetti, minä haastan sinut, helvetti, näyttämään alla palavilla tulenpalavilla sängyillä nöyrempää sydäntä, syvempää surua.</w:t>
      </w:r>
    </w:p>
    <w:p>
      <w:r>
        <w:rPr>
          <w:b/>
        </w:rPr>
        <w:t xml:space="preserve">Tulos</w:t>
      </w:r>
    </w:p>
    <w:p>
      <w:r>
        <w:t xml:space="preserve">Mikä on sopiva aika, jolloin tämä siirtymä tapahtuu?</w:t>
      </w:r>
    </w:p>
    <w:p>
      <w:r>
        <w:rPr>
          <w:b/>
        </w:rPr>
        <w:t xml:space="preserve">Tulos</w:t>
      </w:r>
    </w:p>
    <w:p>
      <w:r>
        <w:t xml:space="preserve">Kuka on päähenkilö?</w:t>
      </w:r>
    </w:p>
    <w:p>
      <w:r>
        <w:rPr>
          <w:b/>
        </w:rPr>
        <w:t xml:space="preserve">Tulos</w:t>
      </w:r>
    </w:p>
    <w:p>
      <w:r>
        <w:t xml:space="preserve">Mikä on kotkan nimi?</w:t>
      </w:r>
    </w:p>
    <w:p>
      <w:r>
        <w:rPr>
          <w:b/>
        </w:rPr>
        <w:t xml:space="preserve">Tulos</w:t>
      </w:r>
    </w:p>
    <w:p>
      <w:r>
        <w:t xml:space="preserve">Mikä on poikuuden merkitys tässä kohdassa?</w:t>
      </w:r>
    </w:p>
    <w:p>
      <w:r>
        <w:rPr>
          <w:b/>
        </w:rPr>
        <w:t xml:space="preserve">Tulos</w:t>
      </w:r>
    </w:p>
    <w:p>
      <w:r>
        <w:t xml:space="preserve">mikä saa sinut ajattelemaan vanhoja muistoja?</w:t>
      </w:r>
    </w:p>
    <w:p>
      <w:r>
        <w:rPr>
          <w:b/>
        </w:rPr>
        <w:t xml:space="preserve">Tulos</w:t>
      </w:r>
    </w:p>
    <w:p>
      <w:r>
        <w:t xml:space="preserve">Mihin vuodenaikaan tämä raamatunkohta sijoittuu?</w:t>
      </w:r>
    </w:p>
    <w:p>
      <w:r>
        <w:rPr>
          <w:b/>
        </w:rPr>
        <w:t xml:space="preserve">Tulos</w:t>
      </w:r>
    </w:p>
    <w:p>
      <w:r>
        <w:t xml:space="preserve">Puhutaanko tässä toiveikkaasta tulevaisuudesta vai muistellaanko menneisyyttä?</w:t>
      </w:r>
    </w:p>
    <w:p>
      <w:r>
        <w:rPr>
          <w:b/>
        </w:rPr>
        <w:t xml:space="preserve">Tulos</w:t>
      </w:r>
    </w:p>
    <w:p>
      <w:r>
        <w:t xml:space="preserve">Mitä tunteita tämä kohta herättää?</w:t>
      </w:r>
    </w:p>
    <w:p>
      <w:r>
        <w:rPr>
          <w:b/>
        </w:rPr>
        <w:t xml:space="preserve">Esimerkki 0,648</w:t>
      </w:r>
    </w:p>
    <w:p>
      <w:r>
        <w:t xml:space="preserve">Kappale - Lähetetty 1: Maria, Skotlannin kuningatar: Lähetys 2: Kun uutinen saapui Lontooseen, Henrik VIII näki tilaisuutensa alistaa Skotlanti uudelleen ja neuvotteli avioliiton vauvana syntyneen Marian ja hänen poikansa Edwardin välille. Lähetys 3: Skotit kieltäytyivät, ja Henrik lähetti armeijan riehumaan Skotlannin halki kampanjaan, joka tunnettiin nimellä "Rough Wooing".Lähettäjä 4: " Englannin kuningas määräsi kenraalinsa polttamaan Edinburghin kaupungin, jotta se jäisi ikuiseksi muistoksi Jumalan skottien kostosta." Lähettäjä 5: " Mutta pelissä oli muutakin kuin Skotlannin itsenäisyys: Britannian sisällä oli nyt uskonnollinen skisma.Lähettäjä 6: Voidakseen erota Katariina Aragonialaisesta ja mennä naimisiin Anne Boleynin kanssa Henrik VIII oli rikkonut Rooman sopimusta ja saattanut Englannin kirkon omaan hallintaansa.Lähettäjä 7: Englanti oli nyt protestanttinen maa, joka oli jäänyt katolisen Ranskan ja skottien ja heidän uuden katolisen kuningattarensa väliin.Lähettäjä 8: Skotit itse olivat jakautuneet: monet heistä omaksuivat protestanttisuuden uskonpuhdistuksen hengessä, kun taas toiset pysyivät vakaasti katolilaisina. Lähettäjä 9: Englannin riehuvan armeijan pelko sai skotit kuitenkin jälleen hakemaan apua vanhoilta liittolaisiltaan Ranskasta, ja nuori kuningatar meni naimisiin Ranskan kuninkaan pojan, Dauphin François'n kanssa.Lähetetty 10: François II:sta tuli Ranskan kuningas vuonna 1559, mutta hän kuoli pian sen jälkeen. Lähetetty 11: Vuonna 1561 18-vuotias Maria palasi Skotlantiin, joka oli uskonpuhdistuksen kourissa, sillä protestanttiset johtajat olivat ottaneet Skotlannin parlamentin hallintaansa ja poistaneet paavin vallan.Lähetys 12: Hänen protestanttinen serkkunsa Elisabet Tudor oli Englannin valtaistuimella, mutta Elisabetilla - "neitsytkuningattarella" - ei ollut perillistä. lähetys 13: Maria oli seuraava Englannin kruununperijä, ja Elisabet suhtautui epäluuloisesti hänen aikeisiinsa. lähetys 14: Marian kuusi hallituskauden vuotta olivat myrskyisiä.Lähettäjä 15: Hän joutui jo varhain ristiriitaan Edinburghin kuuluisan protestanttisen uudistaja John Knoxin kanssa, joka piti valtaa St. Gilesissa mutta omaksui myöhemmin epämiellyttävän uskonnollisen suvaitsevaisuuden politiikan. Lähettäjä 16: Vuonna 1565 Mary meni naimisiin nuoren serkkunsa Henryn, lordi Darnleyn kanssa Elisabetin suureksi harmiksi (Darnley oli Margaret Tudorin pojanpoika, ja näin ollen hänellä oli myös vaatimus Englannin valtaistuimelle).Lähetetty 17: 19. kesäkuuta 1566 Mary synnytti Edinburghin linnan kuninkaallisissa huoneistoissa pojan, prinssi Jamesin. Lähetetty 18: Vuoden sisällä Darnley kuitenkin murhattiin, ja Mary uppoutui välittömästi kiistaan menemällä naimisiin pääepäillyn Bothwellin jaarlin kanssa.</w:t>
      </w:r>
    </w:p>
    <w:p>
      <w:r>
        <w:rPr>
          <w:b/>
        </w:rPr>
        <w:t xml:space="preserve">Tulos</w:t>
      </w:r>
    </w:p>
    <w:p>
      <w:r>
        <w:t xml:space="preserve">Mistä syystä Maria Stuart palasi Skotlantiin 18-vuotiaana?</w:t>
      </w:r>
    </w:p>
    <w:p>
      <w:r>
        <w:rPr>
          <w:b/>
        </w:rPr>
        <w:t xml:space="preserve">Tulos</w:t>
      </w:r>
    </w:p>
    <w:p>
      <w:r>
        <w:t xml:space="preserve">Kenen muun kuin Elisabetin kanssa Maria Stuart joutui yhteentörmäykseen?</w:t>
      </w:r>
    </w:p>
    <w:p>
      <w:r>
        <w:rPr>
          <w:b/>
        </w:rPr>
        <w:t xml:space="preserve">Tulos</w:t>
      </w:r>
    </w:p>
    <w:p>
      <w:r>
        <w:t xml:space="preserve">Mikä sai Englannin muuttumaan protestanttiseksi maaksi?</w:t>
      </w:r>
    </w:p>
    <w:p>
      <w:r>
        <w:rPr>
          <w:b/>
        </w:rPr>
        <w:t xml:space="preserve">Tulos</w:t>
      </w:r>
    </w:p>
    <w:p>
      <w:r>
        <w:t xml:space="preserve">Selittäkää uskonnollinen skisma sekä Englannissa että Skotlannissa.?</w:t>
      </w:r>
    </w:p>
    <w:p>
      <w:r>
        <w:rPr>
          <w:b/>
        </w:rPr>
        <w:t xml:space="preserve">Tulos</w:t>
      </w:r>
    </w:p>
    <w:p>
      <w:r>
        <w:t xml:space="preserve">Mikä on sen miehen etunimi, josta tuli Ranskan kuningas vuonna 1559 mutta joka kuoli pian sen jälkeen?</w:t>
      </w:r>
    </w:p>
    <w:p>
      <w:r>
        <w:rPr>
          <w:b/>
        </w:rPr>
        <w:t xml:space="preserve">Tulos</w:t>
      </w:r>
    </w:p>
    <w:p>
      <w:r>
        <w:t xml:space="preserve">Kuka englantilainen kuningas määräsi kenraalinsa "polttamaan Edinburghin kaupungin", jotta Jumalan kosto jäisi mieleen?</w:t>
      </w:r>
    </w:p>
    <w:p>
      <w:r>
        <w:rPr>
          <w:b/>
        </w:rPr>
        <w:t xml:space="preserve">Tulos</w:t>
      </w:r>
    </w:p>
    <w:p>
      <w:r>
        <w:t xml:space="preserve">Kuinka monta vuotta kului siitä, kun Maria palasi uskonpuhdistuksen kourissa olleeseen Skotlantiin, ja prinssi Jaakobin syntymästä?</w:t>
      </w:r>
    </w:p>
    <w:p>
      <w:r>
        <w:rPr>
          <w:b/>
        </w:rPr>
        <w:t xml:space="preserve">Tulos</w:t>
      </w:r>
    </w:p>
    <w:p>
      <w:r>
        <w:t xml:space="preserve">Kuka oli Elizabeth Tudorin serkku?</w:t>
      </w:r>
    </w:p>
    <w:p>
      <w:r>
        <w:rPr>
          <w:b/>
        </w:rPr>
        <w:t xml:space="preserve">Tulos</w:t>
      </w:r>
    </w:p>
    <w:p>
      <w:r>
        <w:t xml:space="preserve">Mistä syystä Neitsytkuningatar epäili Mariaa, Skotlannin kuningatarta?</w:t>
      </w:r>
    </w:p>
    <w:p>
      <w:r>
        <w:rPr>
          <w:b/>
        </w:rPr>
        <w:t xml:space="preserve">Tulos</w:t>
      </w:r>
    </w:p>
    <w:p>
      <w:r>
        <w:t xml:space="preserve">Mistä syystä kuningas Henrik VIII aloitti "karkean kosiskelun" ?</w:t>
      </w:r>
    </w:p>
    <w:p>
      <w:r>
        <w:rPr>
          <w:b/>
        </w:rPr>
        <w:t xml:space="preserve">Tulos</w:t>
      </w:r>
    </w:p>
    <w:p>
      <w:r>
        <w:t xml:space="preserve">Kuka joutui yhteen Edinburghin kuuluisan protestanttisen uudistaja John Knoxin kanssa?</w:t>
      </w:r>
    </w:p>
    <w:p>
      <w:r>
        <w:rPr>
          <w:b/>
        </w:rPr>
        <w:t xml:space="preserve">Esimerkki 0,649</w:t>
      </w:r>
    </w:p>
    <w:p>
      <w:r>
        <w:t xml:space="preserve">Kappale- Lähetys 1: Mooren toinen hypoteesi on, että Amerikan ulkopolitiikka voi osaltaan vaikuttaa siihen, että uskotaan väkivallan olevan sopiva keino ratkaista konflikteja, hypoteesi, jonka monet sosiologit ja psykologit jakavat.Lähetys 2: Lapsilla, jotka kasvavat sodan runtelemilla alueilla, on tunnetusti samankaltaisia näkemyksiä - sota koetaan normaaliksi osaksi olemassaoloa, väkivalta luonnolliseksi tavaksi ratkaista riitoja.Lähetys 3: Heikommassa mielessä sama viesti välittyy amerikkalaisille lapsille, jotka kasvavat siten, että heille kerrotaan, ettei ole hyväksyttävää olla väkivaltainen toisiaan kohtaan, mutta jotka joutuvat samaan aikaan kestämään ruumiillista kuritusta ja mediaviestejä siitä, miten "vapauden vihollisia" rangaistaan.Lähetys 4: Mooren elokuva tehtiin ennen kuin Qusay ja Uday Husseinin ruumiit esiteltiin valtakunnallisessa televisiossa.Lähetys 5: Amerikkalaiset iloitsivat tästä mielipuolisesta ruumishowsta: "He myös vinkuivat kuin pienet possut, joten teidän on tyydyttävä heidän viimeisiin sanoihinsa 'oink, oink, squeeeeeeeeeallll'." Lähettäjä 6: Tämä pätee muuten myös pojanpoikanne Mustafaan. Lähettäjä 7: Vieläkö luulet, että USA:n kanssa vittuilu oli hyvä idea, Sammy?"Lähettäjä 8: Mustafa oli 14-vuotias, kun hänet tapettiin." Lähettäjä 9: Amerikkalaiset hurraavat lasten tappamiselle, mutta ihmettelevät silti, miksi heidän omista lapsistaan kasvaa väkivaltaisempia kuin muiden kansojen lapsista." Lähettäjä 10: Tämänkaltaisia paradoksaalisia käsityksiä Mooren elokuva pyrkii käsittelemään.</w:t>
      </w:r>
    </w:p>
    <w:p>
      <w:r>
        <w:rPr>
          <w:b/>
        </w:rPr>
        <w:t xml:space="preserve">Tulos</w:t>
      </w:r>
    </w:p>
    <w:p>
      <w:r>
        <w:t xml:space="preserve">Minkälaista käsitystä elokuvan annos tavoittelee?</w:t>
      </w:r>
    </w:p>
    <w:p>
      <w:r>
        <w:rPr>
          <w:b/>
        </w:rPr>
        <w:t xml:space="preserve">Tulos</w:t>
      </w:r>
    </w:p>
    <w:p>
      <w:r>
        <w:t xml:space="preserve">Miten amerikkalaiset lapset suhtautuvat väkivaltaan?</w:t>
      </w:r>
    </w:p>
    <w:p>
      <w:r>
        <w:rPr>
          <w:b/>
        </w:rPr>
        <w:t xml:space="preserve">Tulos</w:t>
      </w:r>
    </w:p>
    <w:p>
      <w:r>
        <w:t xml:space="preserve">Miltä amerikkalainen kuulosti ruumishow'ssa?</w:t>
      </w:r>
    </w:p>
    <w:p>
      <w:r>
        <w:rPr>
          <w:b/>
        </w:rPr>
        <w:t xml:space="preserve">Tulos</w:t>
      </w:r>
    </w:p>
    <w:p>
      <w:r>
        <w:t xml:space="preserve">Mitä Mustafa ajatteli siitä, että Sammy vittuili Yhdysvalloille?</w:t>
      </w:r>
    </w:p>
    <w:p>
      <w:r>
        <w:rPr>
          <w:b/>
        </w:rPr>
        <w:t xml:space="preserve">Tulos</w:t>
      </w:r>
    </w:p>
    <w:p>
      <w:r>
        <w:t xml:space="preserve">Mikä on Mooren toinen hypoteesi?</w:t>
      </w:r>
    </w:p>
    <w:p>
      <w:r>
        <w:rPr>
          <w:b/>
        </w:rPr>
        <w:t xml:space="preserve">Esimerkki 0,650</w:t>
      </w:r>
    </w:p>
    <w:p>
      <w:r>
        <w:t xml:space="preserve">Kappale- Lähetys 1: Michelle ajoi skootterillaan.Lähetys 2: Hän törmäsi kadulla olevaan kuoppaan.Lähetys 3: Hän alkoi menettää skootterinsa hallintaa.Lähetys 4: Hän luuli kaatuvansa.Lähetys 5: Hän siirsi painoaan silmänräpäyksessä.Lähetys 6: Nopea toiminta auttoi häntä pitämään tasapainonsa.Lähetys 7: Hänen sydämensä hakkasi kovaa.Lähetys 8: Hyvä uutinen on se, että Michelle ei loukannut itseään.Lähetys 9: Miten hän pystyi reagoimaan niin nopeasti?Lähetys 10: Michelle voi kiittää hermostoaan.Lause 11: Hermosto ei toimi yksin.Lause 12: Se toimii yhdessä hormonijärjestelmän kanssa.Lause 13: Yhdessä ne ohjaavat kaikkia muita elinjärjestelmiä.Lause 14: Hermosto lähettää yhdenlaista signaalia.Lause 15: Hermosto lähettää sähköimpulsseja.Lause 16: Hormonijärjestelmä lähettää toisenlaista signaalia.Lause 17: Näitä kemiallisia signaaleja kutsutaan hormoneiksi.Lause 18: Hormonit kertovat muille ruumiinosille, että jokin muutos on tarpeen.</w:t>
      </w:r>
    </w:p>
    <w:p>
      <w:r>
        <w:rPr>
          <w:b/>
        </w:rPr>
        <w:t xml:space="preserve">Tulos</w:t>
      </w:r>
    </w:p>
    <w:p>
      <w:r>
        <w:t xml:space="preserve">Mitä hermo- ja hormonitoiminta yhdessä ohjaavat?</w:t>
      </w:r>
    </w:p>
    <w:p>
      <w:r>
        <w:rPr>
          <w:b/>
        </w:rPr>
        <w:t xml:space="preserve">Tulos</w:t>
      </w:r>
    </w:p>
    <w:p>
      <w:r>
        <w:t xml:space="preserve">Menettikö Michele skootterinsa hallinnan?</w:t>
      </w:r>
    </w:p>
    <w:p>
      <w:r>
        <w:rPr>
          <w:b/>
        </w:rPr>
        <w:t xml:space="preserve">Tulos</w:t>
      </w:r>
    </w:p>
    <w:p>
      <w:r>
        <w:t xml:space="preserve">Hormonit ovat millainen signaali?</w:t>
      </w:r>
    </w:p>
    <w:p>
      <w:r>
        <w:rPr>
          <w:b/>
        </w:rPr>
        <w:t xml:space="preserve">Tulos</w:t>
      </w:r>
    </w:p>
    <w:p>
      <w:r>
        <w:t xml:space="preserve">Miksi Michelle luuli, että hän putoaisi?</w:t>
      </w:r>
    </w:p>
    <w:p>
      <w:r>
        <w:rPr>
          <w:b/>
        </w:rPr>
        <w:t xml:space="preserve">Tulos</w:t>
      </w:r>
    </w:p>
    <w:p>
      <w:r>
        <w:t xml:space="preserve">Minkä kehon järjestelmän ansiosta Michelle pystyi reagoimaan nopeasti?</w:t>
      </w:r>
    </w:p>
    <w:p>
      <w:r>
        <w:rPr>
          <w:b/>
        </w:rPr>
        <w:t xml:space="preserve">Tulos</w:t>
      </w:r>
    </w:p>
    <w:p>
      <w:r>
        <w:t xml:space="preserve">Mikä tekee hermosto- ja hormonitoiminnasta tärkeää?</w:t>
      </w:r>
    </w:p>
    <w:p>
      <w:r>
        <w:rPr>
          <w:b/>
        </w:rPr>
        <w:t xml:space="preserve">Tulos</w:t>
      </w:r>
    </w:p>
    <w:p>
      <w:r>
        <w:t xml:space="preserve">Mitkä kaksi järjestelmää ohjaavat kaikkia muita elinjärjestelmiä?</w:t>
      </w:r>
    </w:p>
    <w:p>
      <w:r>
        <w:rPr>
          <w:b/>
        </w:rPr>
        <w:t xml:space="preserve">Tulos</w:t>
      </w:r>
    </w:p>
    <w:p>
      <w:r>
        <w:t xml:space="preserve">Mikä on hormoneja lähettävän järjestelmän nimi?</w:t>
      </w:r>
    </w:p>
    <w:p>
      <w:r>
        <w:rPr>
          <w:b/>
        </w:rPr>
        <w:t xml:space="preserve">Tulos</w:t>
      </w:r>
    </w:p>
    <w:p>
      <w:r>
        <w:t xml:space="preserve">Mitkä kehon järjestelmät auttoivat Micheleä pitämään tasapainonsa?</w:t>
      </w:r>
    </w:p>
    <w:p>
      <w:r>
        <w:rPr>
          <w:b/>
        </w:rPr>
        <w:t xml:space="preserve">Tulos</w:t>
      </w:r>
    </w:p>
    <w:p>
      <w:r>
        <w:t xml:space="preserve">Mikä järjestelmä ei lähetä sähköimpulsseja?</w:t>
      </w:r>
    </w:p>
    <w:p>
      <w:r>
        <w:rPr>
          <w:b/>
        </w:rPr>
        <w:t xml:space="preserve">Tulos</w:t>
      </w:r>
    </w:p>
    <w:p>
      <w:r>
        <w:t xml:space="preserve">Miksi Michellen sydän hakkasi?</w:t>
      </w:r>
    </w:p>
    <w:p>
      <w:r>
        <w:rPr>
          <w:b/>
        </w:rPr>
        <w:t xml:space="preserve">Tulos</w:t>
      </w:r>
    </w:p>
    <w:p>
      <w:r>
        <w:t xml:space="preserve">Mihin Michelle osui, mikä sai hänet menettämään hallinnan?</w:t>
      </w:r>
    </w:p>
    <w:p>
      <w:r>
        <w:rPr>
          <w:b/>
        </w:rPr>
        <w:t xml:space="preserve">Tulos</w:t>
      </w:r>
    </w:p>
    <w:p>
      <w:r>
        <w:t xml:space="preserve">Millä Michelle ajoi, kun hän alkoi menettää autonsa hallintaa?</w:t>
      </w:r>
    </w:p>
    <w:p>
      <w:r>
        <w:rPr>
          <w:b/>
        </w:rPr>
        <w:t xml:space="preserve">Tulos</w:t>
      </w:r>
    </w:p>
    <w:p>
      <w:r>
        <w:t xml:space="preserve">Mikä pelasti Michellen?</w:t>
      </w:r>
    </w:p>
    <w:p>
      <w:r>
        <w:rPr>
          <w:b/>
        </w:rPr>
        <w:t xml:space="preserve">Tulos</w:t>
      </w:r>
    </w:p>
    <w:p>
      <w:r>
        <w:t xml:space="preserve">Miksi Michelen sydän hakkasi?</w:t>
      </w:r>
    </w:p>
    <w:p>
      <w:r>
        <w:rPr>
          <w:b/>
        </w:rPr>
        <w:t xml:space="preserve">Tulos</w:t>
      </w:r>
    </w:p>
    <w:p>
      <w:r>
        <w:t xml:space="preserve">Mikä järjestelmä toimii hormonitoiminnan kanssa?</w:t>
      </w:r>
    </w:p>
    <w:p>
      <w:r>
        <w:rPr>
          <w:b/>
        </w:rPr>
        <w:t xml:space="preserve">Tulos</w:t>
      </w:r>
    </w:p>
    <w:p>
      <w:r>
        <w:t xml:space="preserve">Millä nopealla toiminnalla Michelle sai pidettyä tasapainonsa?</w:t>
      </w:r>
    </w:p>
    <w:p>
      <w:r>
        <w:rPr>
          <w:b/>
        </w:rPr>
        <w:t xml:space="preserve">Tulos</w:t>
      </w:r>
    </w:p>
    <w:p>
      <w:r>
        <w:t xml:space="preserve">Mikä järjestelmä lähettää kemiallisen signaalin?</w:t>
      </w:r>
    </w:p>
    <w:p>
      <w:r>
        <w:rPr>
          <w:b/>
        </w:rPr>
        <w:t xml:space="preserve">Tulos</w:t>
      </w:r>
    </w:p>
    <w:p>
      <w:r>
        <w:t xml:space="preserve">Mitä kemiallisia signaaleja hormonitoiminta lähettää?</w:t>
      </w:r>
    </w:p>
    <w:p>
      <w:r>
        <w:rPr>
          <w:b/>
        </w:rPr>
        <w:t xml:space="preserve">Tulos</w:t>
      </w:r>
    </w:p>
    <w:p>
      <w:r>
        <w:t xml:space="preserve">Minkälaiset signaalit auttoivat Micheleä reagoimaan nopeasti?</w:t>
      </w:r>
    </w:p>
    <w:p>
      <w:r>
        <w:rPr>
          <w:b/>
        </w:rPr>
        <w:t xml:space="preserve">Esimerkki 0,651</w:t>
      </w:r>
    </w:p>
    <w:p>
      <w:r>
        <w:t xml:space="preserve">Kappale- Lähetetty 1: FEMA:n tarkastajat olivat jälleen keskiviikkona Kerrvillessä tarkastamassa joitakin vaurioituneita koteja.Lähetetty 2: Lindsayn mukaan FEMA on jo saanut 44 000 tarkastuspyyntöä Teksasissa.Lähetetty 3: Etelä-Texasin tulvien vuoksi apua hakevien henkilöiden määrä kasvoi tiistaina yli 1000:lla, mikä nostaa heidän määränsä 5 855:een, hän sanoi.Lähettäjä 4: FEMA on jo jakanut 1,8 miljoonaa dollaria hätäasuntojen muodossa.Lähettäjä 5: "Rekisteröintiprosessi etenee nopeasti", Lindsay sanoi ja lisäsi, että useimmat rekisteröinnit kestivät 5-7 minuuttia.Lähettäjä 6: Apua on saatavilla myös Punaisen Ristin paikalliselta osastolta, mutta tulvan uhrien on haastateltava erikseen Punainen Risti saadakseen apua myös sieltä.Lähettäjä 7: Daletta Andreas, Hill Countryn osaston toiminnanjohtaja, sanoi, että osasto on saanut puheluita ihmisiltä, jotka luulivat, että rekisteröityminen FEMA:lle tai siivouspalveluiden hakeminen paikallisilta ryhmiltä rekisteröi heidät automaattisesti Punaisen Ristin palveluihin.Lähettäjä 8: Andreas sanoi, että tämä on virheellistä.Lähettäjä 9: "Ihmisten on tultava ja käytävä läpi haastatteluprosessimme", hän sanoi.Lähettäjä 10: Punaisen Ristin palvelukeskus osoitteessa, 333 Earli Garrett St., sijaitsee, on avoinna kello 9.00-18.00 päivittäin, ja se on avoinna myös tänä viikonloppuna, Andreas sanoi.Lähettäjä 13: Apua hakevien ihmisten on esitettävä henkilöllisyystodistus, joka osoittaa heidän asuvan alueella.Lähettäjä 14: Texasin osavaltion asianajajayhdistyksen jäsenet tarjoavat ilmaista oikeudellista neuvontaa tulvan uhreille.Lähetetty 15: Teksasin liittovaltion katastrofialueeksi julistetuissa piirikunnissa asuvat uhrit voivat soittaa numeroon (800) 504-7030 saadakseen apua oikeudellisiin peruskysymyksiin.Lähetetty 16: Maksuttoman oikeusavun vihjelinja, jota käytetään yhteistyössä Texasin maaseudun oikeusavun ja eri puolilla osavaltiota toimivien vapaaehtoisten lakimiesten kanssa, on käytettävissä kello 8.00-20.00. Lähetetty 17:, maanantaista torstaihin ja kello 8.00-18.00 välisenä aikana.</w:t>
      </w:r>
    </w:p>
    <w:p>
      <w:r>
        <w:rPr>
          <w:b/>
        </w:rPr>
        <w:t xml:space="preserve">Tulos</w:t>
      </w:r>
    </w:p>
    <w:p>
      <w:r>
        <w:t xml:space="preserve">Mitkä ovat niiden kahden järjestön nimet, jotka antoivat apua katastrofin uhreille?</w:t>
      </w:r>
    </w:p>
    <w:p>
      <w:r>
        <w:rPr>
          <w:b/>
        </w:rPr>
        <w:t xml:space="preserve">Tulos</w:t>
      </w:r>
    </w:p>
    <w:p>
      <w:r>
        <w:t xml:space="preserve">Minkä organisaation kautta Lindsey rekisteröi ihmisiä?</w:t>
      </w:r>
    </w:p>
    <w:p>
      <w:r>
        <w:rPr>
          <w:b/>
        </w:rPr>
        <w:t xml:space="preserve">Tulos</w:t>
      </w:r>
    </w:p>
    <w:p>
      <w:r>
        <w:t xml:space="preserve">Mihin aikaan ihmisten pitäisi mennä ilmoittautumaan Punaisen Ristin avuksi?</w:t>
      </w:r>
    </w:p>
    <w:p>
      <w:r>
        <w:rPr>
          <w:b/>
        </w:rPr>
        <w:t xml:space="preserve">Tulos</w:t>
      </w:r>
    </w:p>
    <w:p>
      <w:r>
        <w:t xml:space="preserve">Mitä haastateltavien tulisi tuoda mukanaan haastatteluun?</w:t>
      </w:r>
    </w:p>
    <w:p>
      <w:r>
        <w:rPr>
          <w:b/>
        </w:rPr>
        <w:t xml:space="preserve">Tulos</w:t>
      </w:r>
    </w:p>
    <w:p>
      <w:r>
        <w:t xml:space="preserve">Miksi Kerrvillessä on vaurioituneita koteja?</w:t>
      </w:r>
    </w:p>
    <w:p>
      <w:r>
        <w:rPr>
          <w:b/>
        </w:rPr>
        <w:t xml:space="preserve">Tulos</w:t>
      </w:r>
    </w:p>
    <w:p>
      <w:r>
        <w:t xml:space="preserve">Mikä on ilmaisen oikeusavun vihjelinjan saatavuus?</w:t>
      </w:r>
    </w:p>
    <w:p>
      <w:r>
        <w:rPr>
          <w:b/>
        </w:rPr>
        <w:t xml:space="preserve">Tulos</w:t>
      </w:r>
    </w:p>
    <w:p>
      <w:r>
        <w:t xml:space="preserve">Kuka kertoi, että Etelä-Texasin tulvien vuoksi apua hakevien henkilöiden määrä kasvoi tiistaina yli 1000:lla, jolloin kokonaismäärä nousi 5 855:een?</w:t>
      </w:r>
    </w:p>
    <w:p>
      <w:r>
        <w:rPr>
          <w:b/>
        </w:rPr>
        <w:t xml:space="preserve">Esimerkki 0,652</w:t>
      </w:r>
    </w:p>
    <w:p>
      <w:r>
        <w:t xml:space="preserve">Kappale- Lähetys 1: Kitka on voima, joka toimii liikettä vastaan.Lähetys 2: Sitä esiintyy kahden toisiaan koskettavan pinnan välillä.Lähetys 3: Kitka voi olla hyvä ja huono asia.Lähetys 4: Miten tämä voi olla?Lähetys 5: Ajattele joitain tavallisia asioita, joita teemme.Lähetys 6: Laitamme esimerkiksi kumirenkaat autoihin.Lähetys 7: Renkaat aiheuttavat kitkaa tietä vasten.Lähetys 8: Ilman kumirenkaita auto liukastuisi ympäriinsä.Lähetys 9: Ajattele ammeesi pohjaa.Lähettäjä 10: Onko sinulla teippiä, joka on hiekkapintaista?Lähettäjä 11: Ehkä käytät kumimattoa.Lähettäjä 12: Molemmat materiaalit estävät sinua liukastumasta.Lähettäjä 13: Jos asut todella kylmässä paikassa, olet luultavasti nähnyt jäisiä jalkakäytäviä.Lähettäjä 14: Ehkä olet laittanut hiekkaa jäätyneelle pinnalle.Lähettäjä 15: Hiekka lisää kitkaa.Lähettäjä 16: Se auttaa estämään liukastumista ja putoamista.Lähettäjä 17: Onko kitka aina hyvä asia?Lähettäjä 18: Liian suuri kitka voi olla myös haitallista.</w:t>
      </w:r>
    </w:p>
    <w:p>
      <w:r>
        <w:rPr>
          <w:b/>
        </w:rPr>
        <w:t xml:space="preserve">Tulos</w:t>
      </w:r>
    </w:p>
    <w:p>
      <w:r>
        <w:t xml:space="preserve">Mitä voidaan tehdä kaatumisten estämiseksi jäisillä jalkakäytävillä?</w:t>
      </w:r>
    </w:p>
    <w:p>
      <w:r>
        <w:rPr>
          <w:b/>
        </w:rPr>
        <w:t xml:space="preserve">Tulos</w:t>
      </w:r>
    </w:p>
    <w:p>
      <w:r>
        <w:t xml:space="preserve">Mikä voima toimii liikettä vastaan ja voi olla hyvä tai huono?</w:t>
      </w:r>
    </w:p>
    <w:p>
      <w:r>
        <w:rPr>
          <w:b/>
        </w:rPr>
        <w:t xml:space="preserve">Tulos</w:t>
      </w:r>
    </w:p>
    <w:p>
      <w:r>
        <w:t xml:space="preserve">Miksi käytämme ajoneuvoissa kumirenkaita?</w:t>
      </w:r>
    </w:p>
    <w:p>
      <w:r>
        <w:rPr>
          <w:b/>
        </w:rPr>
        <w:t xml:space="preserve">Tulos</w:t>
      </w:r>
    </w:p>
    <w:p>
      <w:r>
        <w:t xml:space="preserve">Mikä on jokin yleinen tekomme, joka aiheuttaa kitkaa tiellä?</w:t>
      </w:r>
    </w:p>
    <w:p>
      <w:r>
        <w:rPr>
          <w:b/>
        </w:rPr>
        <w:t xml:space="preserve">Tulos</w:t>
      </w:r>
    </w:p>
    <w:p>
      <w:r>
        <w:t xml:space="preserve">Miten voit käyttää hyvää kitkaa kylmänä ja jäisenä päivänä?</w:t>
      </w:r>
    </w:p>
    <w:p>
      <w:r>
        <w:rPr>
          <w:b/>
        </w:rPr>
        <w:t xml:space="preserve">Tulos</w:t>
      </w:r>
    </w:p>
    <w:p>
      <w:r>
        <w:t xml:space="preserve">Mitä tapahtuu kahden asian välillä, jotka voivat olla hyviä, mutta liika voi olla haitallista?</w:t>
      </w:r>
    </w:p>
    <w:p>
      <w:r>
        <w:rPr>
          <w:b/>
        </w:rPr>
        <w:t xml:space="preserve">Tulos</w:t>
      </w:r>
    </w:p>
    <w:p>
      <w:r>
        <w:t xml:space="preserve">Onko aina vaarallista, että kaksi eri pintaa koskettaa toisiaan liikkeen tai liikkeen aikana?</w:t>
      </w:r>
    </w:p>
    <w:p>
      <w:r>
        <w:rPr>
          <w:b/>
        </w:rPr>
        <w:t xml:space="preserve">Tulos</w:t>
      </w:r>
    </w:p>
    <w:p>
      <w:r>
        <w:t xml:space="preserve">Mitä hiekkapintaisen tekstuurin tai kumimaton asettaminen kylpyammeen pohjalle estää?</w:t>
      </w:r>
    </w:p>
    <w:p>
      <w:r>
        <w:rPr>
          <w:b/>
        </w:rPr>
        <w:t xml:space="preserve">Tulos</w:t>
      </w:r>
    </w:p>
    <w:p>
      <w:r>
        <w:t xml:space="preserve">Millä voidaan ehkäistä kaatumisia kylpyammeessa?</w:t>
      </w:r>
    </w:p>
    <w:p>
      <w:r>
        <w:rPr>
          <w:b/>
        </w:rPr>
        <w:t xml:space="preserve">Tulos</w:t>
      </w:r>
    </w:p>
    <w:p>
      <w:r>
        <w:t xml:space="preserve">Mitkä neljä yleistä esimerkkiä kitkan käyttämisestä turvallisuustarkoituksiin jokapäiväisessä elämässämme?</w:t>
      </w:r>
    </w:p>
    <w:p>
      <w:r>
        <w:rPr>
          <w:b/>
        </w:rPr>
        <w:t xml:space="preserve">Tulos</w:t>
      </w:r>
    </w:p>
    <w:p>
      <w:r>
        <w:t xml:space="preserve">Mikä on kitkan määritelmä?</w:t>
      </w:r>
    </w:p>
    <w:p>
      <w:r>
        <w:rPr>
          <w:b/>
        </w:rPr>
        <w:t xml:space="preserve">Tulos</w:t>
      </w:r>
    </w:p>
    <w:p>
      <w:r>
        <w:t xml:space="preserve">Mitä hiekka tekee jäisille jalkakäytäville levitettynä?</w:t>
      </w:r>
    </w:p>
    <w:p>
      <w:r>
        <w:rPr>
          <w:b/>
        </w:rPr>
        <w:t xml:space="preserve">Esimerkki 0,653</w:t>
      </w:r>
    </w:p>
    <w:p>
      <w:r>
        <w:t xml:space="preserve">Kappale- Lähetys 1: Marwan al Shehhi syntyi 9. toukokuuta 1978 Ras al Khaimahissa, Yhdistyneissä arabiemiirikunnissa.Lähetys 2: Hänen vuonna 1997 kuollut isänsä oli paikallisen moskeijan rukousjohtaja.Lähetys 3: Valmistuttuaan lukiosta vuonna 1995 Shehhi liittyi Emiraattien armeijaan ja sai puolen vuoden peruskoulutuksen, minkä jälkeen hän pääsi armeijan stipendiohjelmaan, jolla rahoitettiin hänen opiskelunsa jatkaminen Saksassa.Lähettäjä 4: Shehhi saapui Saksaan ensimmäisen kerran huhtikuussa 1996. Lähettäjä 5: Jaettuaan asunnon Bonnissa kahden kuukauden ajan kolmen muun stipendiaattiopiskelijan kanssa Shehhi muutti saksalaiseen perheeseen, jonka luona hän asui useita kuukausia ennen kuin muutti omaan asuntoonsa.Lähettäjä 6: Tänä aikana hän vaikutti hyvin uskonnolliselta ja rukoili viisi kertaa päivässä.Lähettäjä 7: Ystävät muistavat hänet myös seurallisena ja "tavallisena tyyppinä", joka pukeutui länsimaisiin vaatteisiin ja vuokrasi toisinaan auton matkoille Berliiniin, Ranskaan ja Alankomaihin.Lähettäjä 8: Opiskelijana Shehhi ei ollut menestynyt kovin hyvin.Lähettäjä 9: Suoritettuaan saksan kielen kurssin hän kirjoittautui Bonnin yliopistoon teknisten, matemaattisten ja luonnontieteellisten opintojen ohjelmaan. Lähettäjä 10: Kesäkuussa 1997 hän pyysi opintovapaata vedoten tarpeeseen hoitaa tarkemmin määrittelemättömiä "ongelmia" kotimaassaan.Lähetys 11: Vaikka yliopisto hylkäsi hänen pyyntönsä, Shehhi lähti kuitenkin, ja joutui sen vuoksi uusimaan opintojensa ensimmäisen lukukauden.Lähetys 12: Akateemisten vaikeuksien lisäksi Shehhi näytti tuolloin muuttuneen äärimmäisemmäksi uskonsa harjoittamisessa; hän esimerkiksi vältti erityisesti ravintoloita, joissa valmistettiin ruokaa alkoholilla tai tarjoiltiin alkoholia.Lähettäjä 13: Vuoden 1997 lopulla hän pyysi lupaa suorittaa kurssinsa loppuun Hampurissa, ja pyynnön taustalla oli ilmeisesti hänen halunsa liittyä Attaan ja Binalshibhin seuraan.Lähettäjä 14: Se, miten ja milloin he tapasivat ensimmäisen kerran, on epäselvää, vaikka he näyttivät tuntevan toisensa jo silloin, kun Shehhi muutti Hampuriin vuoden 1998 alussa.Lähettäjä 15: Atta ja Binalshibh muuttivat hänen asuntoonsa huhtikuussa. Lähettäjä 16: Siirto Hampuriin ei auttanut Shehhin akateemista edistymistä; emiraattien suurlähetystön stipendiohjelman hallintoviranomaiset määräsivät hänet toistamaan toisen lukukauden elokuussa 1998 alkaen, mutta takaisin Bonniin.Lähettäjä 17: Shehhi ei kuitenkaan aluksi noudattanut tätä ohjetta ja kirjoittautui uudelleen Bonnin yliopistoon vasta seuraavana tammikuussa, ja hän läpäisi kurssinsa siellä juuri ja juuri.Lähettäjä 18: Heinäkuun 1999 loppuun mennessä hän oli palannut Hampuriin, haki opiskelemaan laivanrakennusta Teknillisessä korkeakoulussa ja, mikä tärkeämpää, hän asui jälleen kerran yhdessä Atta ja Binalshibhin kanssa asunnossa osoitteessa 54 Marienstrasse.</w:t>
      </w:r>
    </w:p>
    <w:p>
      <w:r>
        <w:rPr>
          <w:b/>
        </w:rPr>
        <w:t xml:space="preserve">Tulos</w:t>
      </w:r>
    </w:p>
    <w:p>
      <w:r>
        <w:t xml:space="preserve">Mitkä ovat todisteet siitä, että Shehhi oli huono oppilas?</w:t>
      </w:r>
    </w:p>
    <w:p>
      <w:r>
        <w:rPr>
          <w:b/>
        </w:rPr>
        <w:t xml:space="preserve">Tulos</w:t>
      </w:r>
    </w:p>
    <w:p>
      <w:r>
        <w:t xml:space="preserve">Mitä tapahtui, kun Shehhi lähti Saksaan?</w:t>
      </w:r>
    </w:p>
    <w:p>
      <w:r>
        <w:rPr>
          <w:b/>
        </w:rPr>
        <w:t xml:space="preserve">Tulos</w:t>
      </w:r>
    </w:p>
    <w:p>
      <w:r>
        <w:t xml:space="preserve">Millainen Shehhi oli opiskelijana?</w:t>
      </w:r>
    </w:p>
    <w:p>
      <w:r>
        <w:rPr>
          <w:b/>
        </w:rPr>
        <w:t xml:space="preserve">Tulos</w:t>
      </w:r>
    </w:p>
    <w:p>
      <w:r>
        <w:t xml:space="preserve">Kuvaile Shehhin siirtymistä maltillisesta muslimista äärimuslimiksi.?</w:t>
      </w:r>
    </w:p>
    <w:p>
      <w:r>
        <w:rPr>
          <w:b/>
        </w:rPr>
        <w:t xml:space="preserve">Tulos</w:t>
      </w:r>
    </w:p>
    <w:p>
      <w:r>
        <w:t xml:space="preserve">Kuinka monta kertaa Shehhi joutui kertaamaan lukukausia?</w:t>
      </w:r>
    </w:p>
    <w:p>
      <w:r>
        <w:rPr>
          <w:b/>
        </w:rPr>
        <w:t xml:space="preserve">Tulos</w:t>
      </w:r>
    </w:p>
    <w:p>
      <w:r>
        <w:t xml:space="preserve">Mikä Shehhin taustassa mahdollisti sen, että hän pystyi helposti liukumaan sissisoturin tai terroristin rooliin?</w:t>
      </w:r>
    </w:p>
    <w:p>
      <w:r>
        <w:rPr>
          <w:b/>
        </w:rPr>
        <w:t xml:space="preserve">Tulos</w:t>
      </w:r>
    </w:p>
    <w:p>
      <w:r>
        <w:t xml:space="preserve">Mitä Shehhi teki lukion jälkeen?</w:t>
      </w:r>
    </w:p>
    <w:p>
      <w:r>
        <w:rPr>
          <w:b/>
        </w:rPr>
        <w:t xml:space="preserve">Tulos</w:t>
      </w:r>
    </w:p>
    <w:p>
      <w:r>
        <w:t xml:space="preserve">Keitä olivat Atta ja Binalshibh?</w:t>
      </w:r>
    </w:p>
    <w:p>
      <w:r>
        <w:rPr>
          <w:b/>
          <w:u w:val="single"/>
        </w:rPr>
        <w:t xml:space="preserve">Tehtävä numero 1</w:t>
      </w:r>
    </w:p>
    <w:p>
      <w:r>
        <w:t xml:space="preserve">Tässä tehtävässä sinulle annetaan maan nimi, ja sinun on palautettava kyseisen maan lyhennetty nimi.</w:t>
      </w:r>
    </w:p>
    <w:p>
      <w:r>
        <w:rPr>
          <w:b/>
        </w:rPr>
        <w:t xml:space="preserve">Esimerkki 1.0</w:t>
      </w:r>
    </w:p>
    <w:p>
      <w:r>
        <w:t xml:space="preserve">Angola</w:t>
      </w:r>
    </w:p>
    <w:p>
      <w:r>
        <w:rPr>
          <w:b/>
        </w:rPr>
        <w:t xml:space="preserve">Tulos</w:t>
      </w:r>
    </w:p>
    <w:p>
      <w:r>
        <w:t xml:space="preserve">AO</w:t>
      </w:r>
    </w:p>
    <w:p>
      <w:r>
        <w:rPr>
          <w:b/>
        </w:rPr>
        <w:t xml:space="preserve">Esimerkki 1.1</w:t>
      </w:r>
    </w:p>
    <w:p>
      <w:r>
        <w:t xml:space="preserve">Anguilla</w:t>
      </w:r>
    </w:p>
    <w:p>
      <w:r>
        <w:rPr>
          <w:b/>
        </w:rPr>
        <w:t xml:space="preserve">Tulos</w:t>
      </w:r>
    </w:p>
    <w:p>
      <w:r>
        <w:t xml:space="preserve">AI</w:t>
      </w:r>
    </w:p>
    <w:p>
      <w:r>
        <w:rPr>
          <w:b/>
        </w:rPr>
        <w:t xml:space="preserve">Esimerkki 1.2</w:t>
      </w:r>
    </w:p>
    <w:p>
      <w:r>
        <w:t xml:space="preserve">Albania</w:t>
      </w:r>
    </w:p>
    <w:p>
      <w:r>
        <w:rPr>
          <w:b/>
        </w:rPr>
        <w:t xml:space="preserve">Tulos</w:t>
      </w:r>
    </w:p>
    <w:p>
      <w:r>
        <w:t xml:space="preserve">AL</w:t>
      </w:r>
    </w:p>
    <w:p>
      <w:r>
        <w:rPr>
          <w:b/>
        </w:rPr>
        <w:t xml:space="preserve">Esimerkki 1.3</w:t>
      </w:r>
    </w:p>
    <w:p>
      <w:r>
        <w:t xml:space="preserve">Andorra</w:t>
      </w:r>
    </w:p>
    <w:p>
      <w:r>
        <w:rPr>
          <w:b/>
        </w:rPr>
        <w:t xml:space="preserve">Tulos</w:t>
      </w:r>
    </w:p>
    <w:p>
      <w:r>
        <w:t xml:space="preserve">AD</w:t>
      </w:r>
    </w:p>
    <w:p>
      <w:r>
        <w:rPr>
          <w:b/>
        </w:rPr>
        <w:t xml:space="preserve">Esimerkki 1.4</w:t>
      </w:r>
    </w:p>
    <w:p>
      <w:r>
        <w:t xml:space="preserve">Alankomaiden Antillit</w:t>
      </w:r>
    </w:p>
    <w:p>
      <w:r>
        <w:rPr>
          <w:b/>
        </w:rPr>
        <w:t xml:space="preserve">Tulos</w:t>
      </w:r>
    </w:p>
    <w:p>
      <w:r>
        <w:t xml:space="preserve">AN</w:t>
      </w:r>
    </w:p>
    <w:p>
      <w:r>
        <w:rPr>
          <w:b/>
        </w:rPr>
        <w:t xml:space="preserve">Esimerkki 1.5</w:t>
      </w:r>
    </w:p>
    <w:p>
      <w:r>
        <w:t xml:space="preserve">Yhdistyneet arabiemiirikunnat</w:t>
      </w:r>
    </w:p>
    <w:p>
      <w:r>
        <w:rPr>
          <w:b/>
        </w:rPr>
        <w:t xml:space="preserve">Tulos</w:t>
      </w:r>
    </w:p>
    <w:p>
      <w:r>
        <w:t xml:space="preserve">AE</w:t>
      </w:r>
    </w:p>
    <w:p>
      <w:r>
        <w:rPr>
          <w:b/>
        </w:rPr>
        <w:t xml:space="preserve">Esimerkki 1.6</w:t>
      </w:r>
    </w:p>
    <w:p>
      <w:r>
        <w:t xml:space="preserve">Argentiina</w:t>
      </w:r>
    </w:p>
    <w:p>
      <w:r>
        <w:rPr>
          <w:b/>
        </w:rPr>
        <w:t xml:space="preserve">Tulos</w:t>
      </w:r>
    </w:p>
    <w:p>
      <w:r>
        <w:t xml:space="preserve">AR</w:t>
      </w:r>
    </w:p>
    <w:p>
      <w:r>
        <w:rPr>
          <w:b/>
        </w:rPr>
        <w:t xml:space="preserve">Esimerkki 1.7</w:t>
      </w:r>
    </w:p>
    <w:p>
      <w:r>
        <w:t xml:space="preserve">Armenia</w:t>
      </w:r>
    </w:p>
    <w:p>
      <w:r>
        <w:rPr>
          <w:b/>
        </w:rPr>
        <w:t xml:space="preserve">Tulos</w:t>
      </w:r>
    </w:p>
    <w:p>
      <w:r>
        <w:t xml:space="preserve">AM</w:t>
      </w:r>
    </w:p>
    <w:p>
      <w:r>
        <w:rPr>
          <w:b/>
        </w:rPr>
        <w:t xml:space="preserve">Esimerkki 1.8</w:t>
      </w:r>
    </w:p>
    <w:p>
      <w:r>
        <w:t xml:space="preserve">Amerikan Samoa</w:t>
      </w:r>
    </w:p>
    <w:p>
      <w:r>
        <w:rPr>
          <w:b/>
        </w:rPr>
        <w:t xml:space="preserve">Tulos</w:t>
      </w:r>
    </w:p>
    <w:p>
      <w:r>
        <w:t xml:space="preserve">AS</w:t>
      </w:r>
    </w:p>
    <w:p>
      <w:r>
        <w:rPr>
          <w:b/>
        </w:rPr>
        <w:t xml:space="preserve">Esimerkki 1.9</w:t>
      </w:r>
    </w:p>
    <w:p>
      <w:r>
        <w:t xml:space="preserve">Etelämanner</w:t>
      </w:r>
    </w:p>
    <w:p>
      <w:r>
        <w:rPr>
          <w:b/>
        </w:rPr>
        <w:t xml:space="preserve">Tulos</w:t>
      </w:r>
    </w:p>
    <w:p>
      <w:r>
        <w:t xml:space="preserve">AQ</w:t>
      </w:r>
    </w:p>
    <w:p>
      <w:r>
        <w:rPr>
          <w:b/>
        </w:rPr>
        <w:t xml:space="preserve">Esimerkki 1.10</w:t>
      </w:r>
    </w:p>
    <w:p>
      <w:r>
        <w:t xml:space="preserve">Ranskan eteläiset alueet</w:t>
      </w:r>
    </w:p>
    <w:p>
      <w:r>
        <w:rPr>
          <w:b/>
        </w:rPr>
        <w:t xml:space="preserve">Tulos</w:t>
      </w:r>
    </w:p>
    <w:p>
      <w:r>
        <w:t xml:space="preserve">TF</w:t>
      </w:r>
    </w:p>
    <w:p>
      <w:r>
        <w:rPr>
          <w:b/>
        </w:rPr>
        <w:t xml:space="preserve">Esimerkki 1.11</w:t>
      </w:r>
    </w:p>
    <w:p>
      <w:r>
        <w:t xml:space="preserve">Antigua ja Barbuda</w:t>
      </w:r>
    </w:p>
    <w:p>
      <w:r>
        <w:rPr>
          <w:b/>
        </w:rPr>
        <w:t xml:space="preserve">Tulos</w:t>
      </w:r>
    </w:p>
    <w:p>
      <w:r>
        <w:t xml:space="preserve">AG</w:t>
      </w:r>
    </w:p>
    <w:p>
      <w:r>
        <w:rPr>
          <w:b/>
        </w:rPr>
        <w:t xml:space="preserve">Esimerkki 1.12</w:t>
      </w:r>
    </w:p>
    <w:p>
      <w:r>
        <w:t xml:space="preserve">Australia</w:t>
      </w:r>
    </w:p>
    <w:p>
      <w:r>
        <w:rPr>
          <w:b/>
        </w:rPr>
        <w:t xml:space="preserve">Tulos</w:t>
      </w:r>
    </w:p>
    <w:p>
      <w:r>
        <w:t xml:space="preserve">AU</w:t>
      </w:r>
    </w:p>
    <w:p>
      <w:r>
        <w:rPr>
          <w:b/>
        </w:rPr>
        <w:t xml:space="preserve">Esimerkki 1.13</w:t>
      </w:r>
    </w:p>
    <w:p>
      <w:r>
        <w:t xml:space="preserve">Itävalta</w:t>
      </w:r>
    </w:p>
    <w:p>
      <w:r>
        <w:rPr>
          <w:b/>
        </w:rPr>
        <w:t xml:space="preserve">Tulos</w:t>
      </w:r>
    </w:p>
    <w:p>
      <w:r>
        <w:t xml:space="preserve">AT</w:t>
      </w:r>
    </w:p>
    <w:p>
      <w:r>
        <w:rPr>
          <w:b/>
        </w:rPr>
        <w:t xml:space="preserve">Esimerkki 1.14</w:t>
      </w:r>
    </w:p>
    <w:p>
      <w:r>
        <w:t xml:space="preserve">Azerbaidžan</w:t>
      </w:r>
    </w:p>
    <w:p>
      <w:r>
        <w:rPr>
          <w:b/>
        </w:rPr>
        <w:t xml:space="preserve">Tulos</w:t>
      </w:r>
    </w:p>
    <w:p>
      <w:r>
        <w:t xml:space="preserve">AZ</w:t>
      </w:r>
    </w:p>
    <w:p>
      <w:r>
        <w:rPr>
          <w:b/>
        </w:rPr>
        <w:t xml:space="preserve">Esimerkki 1.15</w:t>
      </w:r>
    </w:p>
    <w:p>
      <w:r>
        <w:t xml:space="preserve">Burundi</w:t>
      </w:r>
    </w:p>
    <w:p>
      <w:r>
        <w:rPr>
          <w:b/>
        </w:rPr>
        <w:t xml:space="preserve">Tulos</w:t>
      </w:r>
    </w:p>
    <w:p>
      <w:r>
        <w:t xml:space="preserve">BI</w:t>
      </w:r>
    </w:p>
    <w:p>
      <w:r>
        <w:rPr>
          <w:b/>
        </w:rPr>
        <w:t xml:space="preserve">Esimerkki 1.16</w:t>
      </w:r>
    </w:p>
    <w:p>
      <w:r>
        <w:t xml:space="preserve">Belgia</w:t>
      </w:r>
    </w:p>
    <w:p>
      <w:r>
        <w:rPr>
          <w:b/>
        </w:rPr>
        <w:t xml:space="preserve">Tulos</w:t>
      </w:r>
    </w:p>
    <w:p>
      <w:r>
        <w:t xml:space="preserve">BE</w:t>
      </w:r>
    </w:p>
    <w:p>
      <w:r>
        <w:rPr>
          <w:b/>
        </w:rPr>
        <w:t xml:space="preserve">Esimerkki 1.17</w:t>
      </w:r>
    </w:p>
    <w:p>
      <w:r>
        <w:t xml:space="preserve">Benin</w:t>
      </w:r>
    </w:p>
    <w:p>
      <w:r>
        <w:rPr>
          <w:b/>
        </w:rPr>
        <w:t xml:space="preserve">Tulos</w:t>
      </w:r>
    </w:p>
    <w:p>
      <w:r>
        <w:t xml:space="preserve">BJ</w:t>
      </w:r>
    </w:p>
    <w:p>
      <w:r>
        <w:rPr>
          <w:b/>
        </w:rPr>
        <w:t xml:space="preserve">Esimerkki 1.18</w:t>
      </w:r>
    </w:p>
    <w:p>
      <w:r>
        <w:t xml:space="preserve">Burkina Faso</w:t>
      </w:r>
    </w:p>
    <w:p>
      <w:r>
        <w:rPr>
          <w:b/>
        </w:rPr>
        <w:t xml:space="preserve">Tulos</w:t>
      </w:r>
    </w:p>
    <w:p>
      <w:r>
        <w:t xml:space="preserve">BF</w:t>
      </w:r>
    </w:p>
    <w:p>
      <w:r>
        <w:rPr>
          <w:b/>
        </w:rPr>
        <w:t xml:space="preserve">Esimerkki 1.19</w:t>
      </w:r>
    </w:p>
    <w:p>
      <w:r>
        <w:t xml:space="preserve">Bangladesh</w:t>
      </w:r>
    </w:p>
    <w:p>
      <w:r>
        <w:rPr>
          <w:b/>
        </w:rPr>
        <w:t xml:space="preserve">Tulos</w:t>
      </w:r>
    </w:p>
    <w:p>
      <w:r>
        <w:t xml:space="preserve">BD</w:t>
      </w:r>
    </w:p>
    <w:p>
      <w:r>
        <w:rPr>
          <w:b/>
        </w:rPr>
        <w:t xml:space="preserve">Esimerkki 1.20</w:t>
      </w:r>
    </w:p>
    <w:p>
      <w:r>
        <w:t xml:space="preserve">Bulgaria</w:t>
      </w:r>
    </w:p>
    <w:p>
      <w:r>
        <w:rPr>
          <w:b/>
        </w:rPr>
        <w:t xml:space="preserve">Tulos</w:t>
      </w:r>
    </w:p>
    <w:p>
      <w:r>
        <w:t xml:space="preserve">BG</w:t>
      </w:r>
    </w:p>
    <w:p>
      <w:r>
        <w:rPr>
          <w:b/>
        </w:rPr>
        <w:t xml:space="preserve">Esimerkki 1.21</w:t>
      </w:r>
    </w:p>
    <w:p>
      <w:r>
        <w:t xml:space="preserve">Bahrain</w:t>
      </w:r>
    </w:p>
    <w:p>
      <w:r>
        <w:rPr>
          <w:b/>
        </w:rPr>
        <w:t xml:space="preserve">Tulos</w:t>
      </w:r>
    </w:p>
    <w:p>
      <w:r>
        <w:t xml:space="preserve">BH</w:t>
      </w:r>
    </w:p>
    <w:p>
      <w:r>
        <w:rPr>
          <w:b/>
        </w:rPr>
        <w:t xml:space="preserve">Esimerkki 1.22</w:t>
      </w:r>
    </w:p>
    <w:p>
      <w:r>
        <w:t xml:space="preserve">Bahama</w:t>
      </w:r>
    </w:p>
    <w:p>
      <w:r>
        <w:rPr>
          <w:b/>
        </w:rPr>
        <w:t xml:space="preserve">Tulos</w:t>
      </w:r>
    </w:p>
    <w:p>
      <w:r>
        <w:t xml:space="preserve">BS</w:t>
      </w:r>
    </w:p>
    <w:p>
      <w:r>
        <w:rPr>
          <w:b/>
        </w:rPr>
        <w:t xml:space="preserve">Esimerkki 1.23</w:t>
      </w:r>
    </w:p>
    <w:p>
      <w:r>
        <w:t xml:space="preserve">Bosnia ja Hertsegovina</w:t>
      </w:r>
    </w:p>
    <w:p>
      <w:r>
        <w:rPr>
          <w:b/>
        </w:rPr>
        <w:t xml:space="preserve">Tulos</w:t>
      </w:r>
    </w:p>
    <w:p>
      <w:r>
        <w:t xml:space="preserve">BA</w:t>
      </w:r>
    </w:p>
    <w:p>
      <w:r>
        <w:rPr>
          <w:b/>
        </w:rPr>
        <w:t xml:space="preserve">Esimerkki 1.24</w:t>
      </w:r>
    </w:p>
    <w:p>
      <w:r>
        <w:t xml:space="preserve">Valko-Venäjä</w:t>
      </w:r>
    </w:p>
    <w:p>
      <w:r>
        <w:rPr>
          <w:b/>
        </w:rPr>
        <w:t xml:space="preserve">Tulos</w:t>
      </w:r>
    </w:p>
    <w:p>
      <w:r>
        <w:t xml:space="preserve">BY</w:t>
      </w:r>
    </w:p>
    <w:p>
      <w:r>
        <w:rPr>
          <w:b/>
        </w:rPr>
        <w:t xml:space="preserve">Esimerkki 1.25</w:t>
      </w:r>
    </w:p>
    <w:p>
      <w:r>
        <w:t xml:space="preserve">Belize</w:t>
      </w:r>
    </w:p>
    <w:p>
      <w:r>
        <w:rPr>
          <w:b/>
        </w:rPr>
        <w:t xml:space="preserve">Tulos</w:t>
      </w:r>
    </w:p>
    <w:p>
      <w:r>
        <w:t xml:space="preserve">BZ</w:t>
      </w:r>
    </w:p>
    <w:p>
      <w:r>
        <w:rPr>
          <w:b/>
        </w:rPr>
        <w:t xml:space="preserve">Esimerkki 1.26</w:t>
      </w:r>
    </w:p>
    <w:p>
      <w:r>
        <w:t xml:space="preserve">Bermuda</w:t>
      </w:r>
    </w:p>
    <w:p>
      <w:r>
        <w:rPr>
          <w:b/>
        </w:rPr>
        <w:t xml:space="preserve">Tulos</w:t>
      </w:r>
    </w:p>
    <w:p>
      <w:r>
        <w:t xml:space="preserve">BM</w:t>
      </w:r>
    </w:p>
    <w:p>
      <w:r>
        <w:rPr>
          <w:b/>
        </w:rPr>
        <w:t xml:space="preserve">Esimerkki 1.27</w:t>
      </w:r>
    </w:p>
    <w:p>
      <w:r>
        <w:t xml:space="preserve">Bolivia</w:t>
      </w:r>
    </w:p>
    <w:p>
      <w:r>
        <w:rPr>
          <w:b/>
        </w:rPr>
        <w:t xml:space="preserve">Tulos</w:t>
      </w:r>
    </w:p>
    <w:p>
      <w:r>
        <w:t xml:space="preserve">BO</w:t>
      </w:r>
    </w:p>
    <w:p>
      <w:r>
        <w:rPr>
          <w:b/>
        </w:rPr>
        <w:t xml:space="preserve">Esimerkki 1.28</w:t>
      </w:r>
    </w:p>
    <w:p>
      <w:r>
        <w:t xml:space="preserve">Brasilia</w:t>
      </w:r>
    </w:p>
    <w:p>
      <w:r>
        <w:rPr>
          <w:b/>
        </w:rPr>
        <w:t xml:space="preserve">Tulos</w:t>
      </w:r>
    </w:p>
    <w:p>
      <w:r>
        <w:t xml:space="preserve">BR</w:t>
      </w:r>
    </w:p>
    <w:p>
      <w:r>
        <w:rPr>
          <w:b/>
        </w:rPr>
        <w:t xml:space="preserve">Esimerkki 1.29</w:t>
      </w:r>
    </w:p>
    <w:p>
      <w:r>
        <w:t xml:space="preserve">Barbados</w:t>
      </w:r>
    </w:p>
    <w:p>
      <w:r>
        <w:rPr>
          <w:b/>
        </w:rPr>
        <w:t xml:space="preserve">Tulos</w:t>
      </w:r>
    </w:p>
    <w:p>
      <w:r>
        <w:t xml:space="preserve">BB</w:t>
      </w:r>
    </w:p>
    <w:p>
      <w:r>
        <w:rPr>
          <w:b/>
        </w:rPr>
        <w:t xml:space="preserve">Esimerkki 1.30</w:t>
      </w:r>
    </w:p>
    <w:p>
      <w:r>
        <w:t xml:space="preserve">Brunei</w:t>
      </w:r>
    </w:p>
    <w:p>
      <w:r>
        <w:rPr>
          <w:b/>
        </w:rPr>
        <w:t xml:space="preserve">Tulos</w:t>
      </w:r>
    </w:p>
    <w:p>
      <w:r>
        <w:t xml:space="preserve">BN</w:t>
      </w:r>
    </w:p>
    <w:p>
      <w:r>
        <w:rPr>
          <w:b/>
        </w:rPr>
        <w:t xml:space="preserve">Esimerkki 1.31</w:t>
      </w:r>
    </w:p>
    <w:p>
      <w:r>
        <w:t xml:space="preserve">Bhutan</w:t>
      </w:r>
    </w:p>
    <w:p>
      <w:r>
        <w:rPr>
          <w:b/>
        </w:rPr>
        <w:t xml:space="preserve">Tulos</w:t>
      </w:r>
    </w:p>
    <w:p>
      <w:r>
        <w:t xml:space="preserve">BT</w:t>
      </w:r>
    </w:p>
    <w:p>
      <w:r>
        <w:rPr>
          <w:b/>
        </w:rPr>
        <w:t xml:space="preserve">Esimerkki 1.32</w:t>
      </w:r>
    </w:p>
    <w:p>
      <w:r>
        <w:t xml:space="preserve">Bouvetin saari</w:t>
      </w:r>
    </w:p>
    <w:p>
      <w:r>
        <w:rPr>
          <w:b/>
        </w:rPr>
        <w:t xml:space="preserve">Tulos</w:t>
      </w:r>
    </w:p>
    <w:p>
      <w:r>
        <w:t xml:space="preserve">BV</w:t>
      </w:r>
    </w:p>
    <w:p>
      <w:r>
        <w:rPr>
          <w:b/>
        </w:rPr>
        <w:t xml:space="preserve">Esimerkki 1.33</w:t>
      </w:r>
    </w:p>
    <w:p>
      <w:r>
        <w:t xml:space="preserve">Botswana</w:t>
      </w:r>
    </w:p>
    <w:p>
      <w:r>
        <w:rPr>
          <w:b/>
        </w:rPr>
        <w:t xml:space="preserve">Tulos</w:t>
      </w:r>
    </w:p>
    <w:p>
      <w:r>
        <w:t xml:space="preserve">BW</w:t>
      </w:r>
    </w:p>
    <w:p>
      <w:r>
        <w:rPr>
          <w:b/>
        </w:rPr>
        <w:t xml:space="preserve">Esimerkki 1.34</w:t>
      </w:r>
    </w:p>
    <w:p>
      <w:r>
        <w:t xml:space="preserve">Keski-Afrikan tasavalta</w:t>
      </w:r>
    </w:p>
    <w:p>
      <w:r>
        <w:rPr>
          <w:b/>
        </w:rPr>
        <w:t xml:space="preserve">Tulos</w:t>
      </w:r>
    </w:p>
    <w:p>
      <w:r>
        <w:t xml:space="preserve">CF</w:t>
      </w:r>
    </w:p>
    <w:p>
      <w:r>
        <w:rPr>
          <w:b/>
        </w:rPr>
        <w:t xml:space="preserve">Esimerkki 1.35</w:t>
      </w:r>
    </w:p>
    <w:p>
      <w:r>
        <w:t xml:space="preserve">Kanada</w:t>
      </w:r>
    </w:p>
    <w:p>
      <w:r>
        <w:rPr>
          <w:b/>
        </w:rPr>
        <w:t xml:space="preserve">Tulos</w:t>
      </w:r>
    </w:p>
    <w:p>
      <w:r>
        <w:t xml:space="preserve">CA</w:t>
      </w:r>
    </w:p>
    <w:p>
      <w:r>
        <w:rPr>
          <w:b/>
        </w:rPr>
        <w:t xml:space="preserve">Esimerkki 1.36</w:t>
      </w:r>
    </w:p>
    <w:p>
      <w:r>
        <w:t xml:space="preserve">Kookossaaret (Keeling-saaret)</w:t>
      </w:r>
    </w:p>
    <w:p>
      <w:r>
        <w:rPr>
          <w:b/>
        </w:rPr>
        <w:t xml:space="preserve">Tulos</w:t>
      </w:r>
    </w:p>
    <w:p>
      <w:r>
        <w:t xml:space="preserve">CC</w:t>
      </w:r>
    </w:p>
    <w:p>
      <w:r>
        <w:rPr>
          <w:b/>
        </w:rPr>
        <w:t xml:space="preserve">Esimerkki 1.37</w:t>
      </w:r>
    </w:p>
    <w:p>
      <w:r>
        <w:t xml:space="preserve">Sveitsi</w:t>
      </w:r>
    </w:p>
    <w:p>
      <w:r>
        <w:rPr>
          <w:b/>
        </w:rPr>
        <w:t xml:space="preserve">Tulos</w:t>
      </w:r>
    </w:p>
    <w:p>
      <w:r>
        <w:t xml:space="preserve">CH</w:t>
      </w:r>
    </w:p>
    <w:p>
      <w:r>
        <w:rPr>
          <w:b/>
        </w:rPr>
        <w:t xml:space="preserve">Esimerkki 1.38</w:t>
      </w:r>
    </w:p>
    <w:p>
      <w:r>
        <w:t xml:space="preserve">Chile</w:t>
      </w:r>
    </w:p>
    <w:p>
      <w:r>
        <w:rPr>
          <w:b/>
        </w:rPr>
        <w:t xml:space="preserve">Tulos</w:t>
      </w:r>
    </w:p>
    <w:p>
      <w:r>
        <w:t xml:space="preserve">CL</w:t>
      </w:r>
    </w:p>
    <w:p>
      <w:r>
        <w:rPr>
          <w:b/>
        </w:rPr>
        <w:t xml:space="preserve">Esimerkki 1.39</w:t>
      </w:r>
    </w:p>
    <w:p>
      <w:r>
        <w:t xml:space="preserve">Kiina</w:t>
      </w:r>
    </w:p>
    <w:p>
      <w:r>
        <w:rPr>
          <w:b/>
        </w:rPr>
        <w:t xml:space="preserve">Tulos</w:t>
      </w:r>
    </w:p>
    <w:p>
      <w:r>
        <w:t xml:space="preserve">CN</w:t>
      </w:r>
    </w:p>
    <w:p>
      <w:r>
        <w:rPr>
          <w:b/>
        </w:rPr>
        <w:t xml:space="preserve">Esimerkki 1.40</w:t>
      </w:r>
    </w:p>
    <w:p>
      <w:r>
        <w:t xml:space="preserve">Norsunluurannikko</w:t>
      </w:r>
    </w:p>
    <w:p>
      <w:r>
        <w:rPr>
          <w:b/>
        </w:rPr>
        <w:t xml:space="preserve">Tulos</w:t>
      </w:r>
    </w:p>
    <w:p>
      <w:r>
        <w:t xml:space="preserve">CI</w:t>
      </w:r>
    </w:p>
    <w:p>
      <w:r>
        <w:rPr>
          <w:b/>
        </w:rPr>
        <w:t xml:space="preserve">Esimerkki 1.41</w:t>
      </w:r>
    </w:p>
    <w:p>
      <w:r>
        <w:t xml:space="preserve">Kamerun</w:t>
      </w:r>
    </w:p>
    <w:p>
      <w:r>
        <w:rPr>
          <w:b/>
        </w:rPr>
        <w:t xml:space="preserve">Tulos</w:t>
      </w:r>
    </w:p>
    <w:p>
      <w:r>
        <w:t xml:space="preserve">CM</w:t>
      </w:r>
    </w:p>
    <w:p>
      <w:r>
        <w:rPr>
          <w:b/>
        </w:rPr>
        <w:t xml:space="preserve">Esimerkki 1.42</w:t>
      </w:r>
    </w:p>
    <w:p>
      <w:r>
        <w:t xml:space="preserve">Kongon demokraattinen tasavalta</w:t>
      </w:r>
    </w:p>
    <w:p>
      <w:r>
        <w:rPr>
          <w:b/>
        </w:rPr>
        <w:t xml:space="preserve">Tulos</w:t>
      </w:r>
    </w:p>
    <w:p>
      <w:r>
        <w:t xml:space="preserve">CD</w:t>
      </w:r>
    </w:p>
    <w:p>
      <w:r>
        <w:rPr>
          <w:b/>
        </w:rPr>
        <w:t xml:space="preserve">Esimerkki 1.43</w:t>
      </w:r>
    </w:p>
    <w:p>
      <w:r>
        <w:t xml:space="preserve">Kongo</w:t>
      </w:r>
    </w:p>
    <w:p>
      <w:r>
        <w:rPr>
          <w:b/>
        </w:rPr>
        <w:t xml:space="preserve">Tulos</w:t>
      </w:r>
    </w:p>
    <w:p>
      <w:r>
        <w:t xml:space="preserve">CG</w:t>
      </w:r>
    </w:p>
    <w:p>
      <w:r>
        <w:rPr>
          <w:b/>
        </w:rPr>
        <w:t xml:space="preserve">Esimerkki 1.44</w:t>
      </w:r>
    </w:p>
    <w:p>
      <w:r>
        <w:t xml:space="preserve">Cookinsaaret</w:t>
      </w:r>
    </w:p>
    <w:p>
      <w:r>
        <w:rPr>
          <w:b/>
        </w:rPr>
        <w:t xml:space="preserve">Tulos</w:t>
      </w:r>
    </w:p>
    <w:p>
      <w:r>
        <w:t xml:space="preserve">CK</w:t>
      </w:r>
    </w:p>
    <w:p>
      <w:r>
        <w:rPr>
          <w:b/>
        </w:rPr>
        <w:t xml:space="preserve">Esimerkki 1.45</w:t>
      </w:r>
    </w:p>
    <w:p>
      <w:r>
        <w:t xml:space="preserve">Kolumbia</w:t>
      </w:r>
    </w:p>
    <w:p>
      <w:r>
        <w:rPr>
          <w:b/>
        </w:rPr>
        <w:t xml:space="preserve">Tulos</w:t>
      </w:r>
    </w:p>
    <w:p>
      <w:r>
        <w:t xml:space="preserve">CO</w:t>
      </w:r>
    </w:p>
    <w:p>
      <w:r>
        <w:rPr>
          <w:b/>
        </w:rPr>
        <w:t xml:space="preserve">Esimerkki 1.46</w:t>
      </w:r>
    </w:p>
    <w:p>
      <w:r>
        <w:t xml:space="preserve">Komorit</w:t>
      </w:r>
    </w:p>
    <w:p>
      <w:r>
        <w:rPr>
          <w:b/>
        </w:rPr>
        <w:t xml:space="preserve">Tulos</w:t>
      </w:r>
    </w:p>
    <w:p>
      <w:r>
        <w:t xml:space="preserve">KM</w:t>
      </w:r>
    </w:p>
    <w:p>
      <w:r>
        <w:rPr>
          <w:b/>
        </w:rPr>
        <w:t xml:space="preserve">Esimerkki 1.47</w:t>
      </w:r>
    </w:p>
    <w:p>
      <w:r>
        <w:t xml:space="preserve">Kap Verde</w:t>
      </w:r>
    </w:p>
    <w:p>
      <w:r>
        <w:rPr>
          <w:b/>
        </w:rPr>
        <w:t xml:space="preserve">Tulos</w:t>
      </w:r>
    </w:p>
    <w:p>
      <w:r>
        <w:t xml:space="preserve">CV</w:t>
      </w:r>
    </w:p>
    <w:p>
      <w:r>
        <w:rPr>
          <w:b/>
        </w:rPr>
        <w:t xml:space="preserve">Esimerkki 1.48</w:t>
      </w:r>
    </w:p>
    <w:p>
      <w:r>
        <w:t xml:space="preserve">Costa Rica</w:t>
      </w:r>
    </w:p>
    <w:p>
      <w:r>
        <w:rPr>
          <w:b/>
        </w:rPr>
        <w:t xml:space="preserve">Tulos</w:t>
      </w:r>
    </w:p>
    <w:p>
      <w:r>
        <w:t xml:space="preserve">CR</w:t>
      </w:r>
    </w:p>
    <w:p>
      <w:r>
        <w:rPr>
          <w:b/>
        </w:rPr>
        <w:t xml:space="preserve">Esimerkki 1.49</w:t>
      </w:r>
    </w:p>
    <w:p>
      <w:r>
        <w:t xml:space="preserve">Kuuba</w:t>
      </w:r>
    </w:p>
    <w:p>
      <w:r>
        <w:rPr>
          <w:b/>
        </w:rPr>
        <w:t xml:space="preserve">Tulos</w:t>
      </w:r>
    </w:p>
    <w:p>
      <w:r>
        <w:t xml:space="preserve">CU</w:t>
      </w:r>
    </w:p>
    <w:p>
      <w:r>
        <w:rPr>
          <w:b/>
        </w:rPr>
        <w:t xml:space="preserve">Esimerkki 1.50</w:t>
      </w:r>
    </w:p>
    <w:p>
      <w:r>
        <w:t xml:space="preserve">Joulusaari</w:t>
      </w:r>
    </w:p>
    <w:p>
      <w:r>
        <w:rPr>
          <w:b/>
        </w:rPr>
        <w:t xml:space="preserve">Tulos</w:t>
      </w:r>
    </w:p>
    <w:p>
      <w:r>
        <w:t xml:space="preserve">CX</w:t>
      </w:r>
    </w:p>
    <w:p>
      <w:r>
        <w:rPr>
          <w:b/>
        </w:rPr>
        <w:t xml:space="preserve">Esimerkki 1.51</w:t>
      </w:r>
    </w:p>
    <w:p>
      <w:r>
        <w:t xml:space="preserve">Caymansaaret</w:t>
      </w:r>
    </w:p>
    <w:p>
      <w:r>
        <w:rPr>
          <w:b/>
        </w:rPr>
        <w:t xml:space="preserve">Tulos</w:t>
      </w:r>
    </w:p>
    <w:p>
      <w:r>
        <w:t xml:space="preserve">KY</w:t>
      </w:r>
    </w:p>
    <w:p>
      <w:r>
        <w:rPr>
          <w:b/>
        </w:rPr>
        <w:t xml:space="preserve">Esimerkki 1.52</w:t>
      </w:r>
    </w:p>
    <w:p>
      <w:r>
        <w:t xml:space="preserve">Kypros</w:t>
      </w:r>
    </w:p>
    <w:p>
      <w:r>
        <w:rPr>
          <w:b/>
        </w:rPr>
        <w:t xml:space="preserve">Tulos</w:t>
      </w:r>
    </w:p>
    <w:p>
      <w:r>
        <w:t xml:space="preserve">CY</w:t>
      </w:r>
    </w:p>
    <w:p>
      <w:r>
        <w:rPr>
          <w:b/>
        </w:rPr>
        <w:t xml:space="preserve">Esimerkki 1.53</w:t>
      </w:r>
    </w:p>
    <w:p>
      <w:r>
        <w:t xml:space="preserve">Tšekin tasavalta</w:t>
      </w:r>
    </w:p>
    <w:p>
      <w:r>
        <w:rPr>
          <w:b/>
        </w:rPr>
        <w:t xml:space="preserve">Tulos</w:t>
      </w:r>
    </w:p>
    <w:p>
      <w:r>
        <w:t xml:space="preserve">CZ</w:t>
      </w:r>
    </w:p>
    <w:p>
      <w:r>
        <w:rPr>
          <w:b/>
        </w:rPr>
        <w:t xml:space="preserve">Esimerkki 1.54</w:t>
      </w:r>
    </w:p>
    <w:p>
      <w:r>
        <w:t xml:space="preserve">Saksa</w:t>
      </w:r>
    </w:p>
    <w:p>
      <w:r>
        <w:rPr>
          <w:b/>
        </w:rPr>
        <w:t xml:space="preserve">Tulos</w:t>
      </w:r>
    </w:p>
    <w:p>
      <w:r>
        <w:t xml:space="preserve">DE</w:t>
      </w:r>
    </w:p>
    <w:p>
      <w:r>
        <w:rPr>
          <w:b/>
        </w:rPr>
        <w:t xml:space="preserve">Esimerkki 1.55</w:t>
      </w:r>
    </w:p>
    <w:p>
      <w:r>
        <w:t xml:space="preserve">Djibouti</w:t>
      </w:r>
    </w:p>
    <w:p>
      <w:r>
        <w:rPr>
          <w:b/>
        </w:rPr>
        <w:t xml:space="preserve">Tulos</w:t>
      </w:r>
    </w:p>
    <w:p>
      <w:r>
        <w:t xml:space="preserve">DJ</w:t>
      </w:r>
    </w:p>
    <w:p>
      <w:r>
        <w:rPr>
          <w:b/>
        </w:rPr>
        <w:t xml:space="preserve">Esimerkki 1.56</w:t>
      </w:r>
    </w:p>
    <w:p>
      <w:r>
        <w:t xml:space="preserve">Dominica</w:t>
      </w:r>
    </w:p>
    <w:p>
      <w:r>
        <w:rPr>
          <w:b/>
        </w:rPr>
        <w:t xml:space="preserve">Tulos</w:t>
      </w:r>
    </w:p>
    <w:p>
      <w:r>
        <w:t xml:space="preserve">DM</w:t>
      </w:r>
    </w:p>
    <w:p>
      <w:r>
        <w:rPr>
          <w:b/>
        </w:rPr>
        <w:t xml:space="preserve">Esimerkki 1.57</w:t>
      </w:r>
    </w:p>
    <w:p>
      <w:r>
        <w:t xml:space="preserve">Tanska</w:t>
      </w:r>
    </w:p>
    <w:p>
      <w:r>
        <w:rPr>
          <w:b/>
        </w:rPr>
        <w:t xml:space="preserve">Tulos</w:t>
      </w:r>
    </w:p>
    <w:p>
      <w:r>
        <w:t xml:space="preserve">DK</w:t>
      </w:r>
    </w:p>
    <w:p>
      <w:r>
        <w:rPr>
          <w:b/>
        </w:rPr>
        <w:t xml:space="preserve">Esimerkki 1.58</w:t>
      </w:r>
    </w:p>
    <w:p>
      <w:r>
        <w:t xml:space="preserve">Dominikaaninen tasavalta</w:t>
      </w:r>
    </w:p>
    <w:p>
      <w:r>
        <w:rPr>
          <w:b/>
        </w:rPr>
        <w:t xml:space="preserve">Tulos</w:t>
      </w:r>
    </w:p>
    <w:p>
      <w:r>
        <w:t xml:space="preserve">DO</w:t>
      </w:r>
    </w:p>
    <w:p>
      <w:r>
        <w:rPr>
          <w:b/>
        </w:rPr>
        <w:t xml:space="preserve">Esimerkki 1.59</w:t>
      </w:r>
    </w:p>
    <w:p>
      <w:r>
        <w:t xml:space="preserve">Algeria</w:t>
      </w:r>
    </w:p>
    <w:p>
      <w:r>
        <w:rPr>
          <w:b/>
        </w:rPr>
        <w:t xml:space="preserve">Tulos</w:t>
      </w:r>
    </w:p>
    <w:p>
      <w:r>
        <w:t xml:space="preserve">DZ</w:t>
      </w:r>
    </w:p>
    <w:p>
      <w:r>
        <w:rPr>
          <w:b/>
        </w:rPr>
        <w:t xml:space="preserve">Esimerkki 1.60</w:t>
      </w:r>
    </w:p>
    <w:p>
      <w:r>
        <w:t xml:space="preserve">Ecuador</w:t>
      </w:r>
    </w:p>
    <w:p>
      <w:r>
        <w:rPr>
          <w:b/>
        </w:rPr>
        <w:t xml:space="preserve">Tulos</w:t>
      </w:r>
    </w:p>
    <w:p>
      <w:r>
        <w:t xml:space="preserve">EY</w:t>
      </w:r>
    </w:p>
    <w:p>
      <w:r>
        <w:rPr>
          <w:b/>
        </w:rPr>
        <w:t xml:space="preserve">Esimerkki 1.61</w:t>
      </w:r>
    </w:p>
    <w:p>
      <w:r>
        <w:t xml:space="preserve">Egypti</w:t>
      </w:r>
    </w:p>
    <w:p>
      <w:r>
        <w:rPr>
          <w:b/>
        </w:rPr>
        <w:t xml:space="preserve">Tulos</w:t>
      </w:r>
    </w:p>
    <w:p>
      <w:r>
        <w:t xml:space="preserve">EG</w:t>
      </w:r>
    </w:p>
    <w:p>
      <w:r>
        <w:rPr>
          <w:b/>
        </w:rPr>
        <w:t xml:space="preserve">Esimerkki 1.62</w:t>
      </w:r>
    </w:p>
    <w:p>
      <w:r>
        <w:t xml:space="preserve">Eritrea</w:t>
      </w:r>
    </w:p>
    <w:p>
      <w:r>
        <w:rPr>
          <w:b/>
        </w:rPr>
        <w:t xml:space="preserve">Tulos</w:t>
      </w:r>
    </w:p>
    <w:p>
      <w:r>
        <w:t xml:space="preserve">ER</w:t>
      </w:r>
    </w:p>
    <w:p>
      <w:r>
        <w:rPr>
          <w:b/>
        </w:rPr>
        <w:t xml:space="preserve">Esimerkki 1.63</w:t>
      </w:r>
    </w:p>
    <w:p>
      <w:r>
        <w:t xml:space="preserve">Länsi-Sahara</w:t>
      </w:r>
    </w:p>
    <w:p>
      <w:r>
        <w:rPr>
          <w:b/>
        </w:rPr>
        <w:t xml:space="preserve">Tulos</w:t>
      </w:r>
    </w:p>
    <w:p>
      <w:r>
        <w:t xml:space="preserve">EH</w:t>
      </w:r>
    </w:p>
    <w:p>
      <w:r>
        <w:rPr>
          <w:b/>
        </w:rPr>
        <w:t xml:space="preserve">Esimerkki 1.64</w:t>
      </w:r>
    </w:p>
    <w:p>
      <w:r>
        <w:t xml:space="preserve">Espanja</w:t>
      </w:r>
    </w:p>
    <w:p>
      <w:r>
        <w:rPr>
          <w:b/>
        </w:rPr>
        <w:t xml:space="preserve">Tulos</w:t>
      </w:r>
    </w:p>
    <w:p>
      <w:r>
        <w:t xml:space="preserve">ES</w:t>
      </w:r>
    </w:p>
    <w:p>
      <w:r>
        <w:rPr>
          <w:b/>
        </w:rPr>
        <w:t xml:space="preserve">Esimerkki 1.65</w:t>
      </w:r>
    </w:p>
    <w:p>
      <w:r>
        <w:t xml:space="preserve">Viro</w:t>
      </w:r>
    </w:p>
    <w:p>
      <w:r>
        <w:rPr>
          <w:b/>
        </w:rPr>
        <w:t xml:space="preserve">Tulos</w:t>
      </w:r>
    </w:p>
    <w:p>
      <w:r>
        <w:t xml:space="preserve">EE</w:t>
      </w:r>
    </w:p>
    <w:p>
      <w:r>
        <w:rPr>
          <w:b/>
        </w:rPr>
        <w:t xml:space="preserve">Esimerkki 1.66</w:t>
      </w:r>
    </w:p>
    <w:p>
      <w:r>
        <w:t xml:space="preserve">Etiopia</w:t>
      </w:r>
    </w:p>
    <w:p>
      <w:r>
        <w:rPr>
          <w:b/>
        </w:rPr>
        <w:t xml:space="preserve">Tulos</w:t>
      </w:r>
    </w:p>
    <w:p>
      <w:r>
        <w:t xml:space="preserve">ET</w:t>
      </w:r>
    </w:p>
    <w:p>
      <w:r>
        <w:rPr>
          <w:b/>
        </w:rPr>
        <w:t xml:space="preserve">Esimerkki 1.67</w:t>
      </w:r>
    </w:p>
    <w:p>
      <w:r>
        <w:t xml:space="preserve">Suomi</w:t>
      </w:r>
    </w:p>
    <w:p>
      <w:r>
        <w:rPr>
          <w:b/>
        </w:rPr>
        <w:t xml:space="preserve">Tulos</w:t>
      </w:r>
    </w:p>
    <w:p>
      <w:r>
        <w:t xml:space="preserve">FI</w:t>
      </w:r>
    </w:p>
    <w:p>
      <w:r>
        <w:rPr>
          <w:b/>
        </w:rPr>
        <w:t xml:space="preserve">Esimerkki 1.68</w:t>
      </w:r>
    </w:p>
    <w:p>
      <w:r>
        <w:t xml:space="preserve">Fidžisaaret</w:t>
      </w:r>
    </w:p>
    <w:p>
      <w:r>
        <w:rPr>
          <w:b/>
        </w:rPr>
        <w:t xml:space="preserve">Tulos</w:t>
      </w:r>
    </w:p>
    <w:p>
      <w:r>
        <w:t xml:space="preserve">FJ</w:t>
      </w:r>
    </w:p>
    <w:p>
      <w:r>
        <w:rPr>
          <w:b/>
        </w:rPr>
        <w:t xml:space="preserve">Esimerkki 1.69</w:t>
      </w:r>
    </w:p>
    <w:p>
      <w:r>
        <w:t xml:space="preserve">Falklandinsaaret</w:t>
      </w:r>
    </w:p>
    <w:p>
      <w:r>
        <w:rPr>
          <w:b/>
        </w:rPr>
        <w:t xml:space="preserve">Tulos</w:t>
      </w:r>
    </w:p>
    <w:p>
      <w:r>
        <w:t xml:space="preserve">FK</w:t>
      </w:r>
    </w:p>
    <w:p>
      <w:r>
        <w:rPr>
          <w:b/>
        </w:rPr>
        <w:t xml:space="preserve">Esimerkki 1.70</w:t>
      </w:r>
    </w:p>
    <w:p>
      <w:r>
        <w:t xml:space="preserve">Ranska</w:t>
      </w:r>
    </w:p>
    <w:p>
      <w:r>
        <w:rPr>
          <w:b/>
        </w:rPr>
        <w:t xml:space="preserve">Tulos</w:t>
      </w:r>
    </w:p>
    <w:p>
      <w:r>
        <w:t xml:space="preserve">FR</w:t>
      </w:r>
    </w:p>
    <w:p>
      <w:r>
        <w:rPr>
          <w:b/>
        </w:rPr>
        <w:t xml:space="preserve">Esimerkki 1.71</w:t>
      </w:r>
    </w:p>
    <w:p>
      <w:r>
        <w:t xml:space="preserve">Färsaaret</w:t>
      </w:r>
    </w:p>
    <w:p>
      <w:r>
        <w:rPr>
          <w:b/>
        </w:rPr>
        <w:t xml:space="preserve">Tulos</w:t>
      </w:r>
    </w:p>
    <w:p>
      <w:r>
        <w:t xml:space="preserve">FO</w:t>
      </w:r>
    </w:p>
    <w:p>
      <w:r>
        <w:rPr>
          <w:b/>
        </w:rPr>
        <w:t xml:space="preserve">Esimerkki 1.72</w:t>
      </w:r>
    </w:p>
    <w:p>
      <w:r>
        <w:t xml:space="preserve">Mikronesia, liittovaltio</w:t>
      </w:r>
    </w:p>
    <w:p>
      <w:r>
        <w:rPr>
          <w:b/>
        </w:rPr>
        <w:t xml:space="preserve">Tulos</w:t>
      </w:r>
    </w:p>
    <w:p>
      <w:r>
        <w:t xml:space="preserve">FM</w:t>
      </w:r>
    </w:p>
    <w:p>
      <w:r>
        <w:rPr>
          <w:b/>
        </w:rPr>
        <w:t xml:space="preserve">Esimerkki 1.73</w:t>
      </w:r>
    </w:p>
    <w:p>
      <w:r>
        <w:t xml:space="preserve">Gabon</w:t>
      </w:r>
    </w:p>
    <w:p>
      <w:r>
        <w:rPr>
          <w:b/>
        </w:rPr>
        <w:t xml:space="preserve">Tulos</w:t>
      </w:r>
    </w:p>
    <w:p>
      <w:r>
        <w:t xml:space="preserve">GA</w:t>
      </w:r>
    </w:p>
    <w:p>
      <w:r>
        <w:rPr>
          <w:b/>
        </w:rPr>
        <w:t xml:space="preserve">Esimerkki 1.74</w:t>
      </w:r>
    </w:p>
    <w:p>
      <w:r>
        <w:t xml:space="preserve">Yhdistynyt kuningaskunta</w:t>
      </w:r>
    </w:p>
    <w:p>
      <w:r>
        <w:rPr>
          <w:b/>
        </w:rPr>
        <w:t xml:space="preserve">Tulos</w:t>
      </w:r>
    </w:p>
    <w:p>
      <w:r>
        <w:t xml:space="preserve">GB</w:t>
      </w:r>
    </w:p>
    <w:p>
      <w:r>
        <w:rPr>
          <w:b/>
        </w:rPr>
        <w:t xml:space="preserve">Esimerkki 1.75</w:t>
      </w:r>
    </w:p>
    <w:p>
      <w:r>
        <w:t xml:space="preserve">Georgia</w:t>
      </w:r>
    </w:p>
    <w:p>
      <w:r>
        <w:rPr>
          <w:b/>
        </w:rPr>
        <w:t xml:space="preserve">Tulos</w:t>
      </w:r>
    </w:p>
    <w:p>
      <w:r>
        <w:t xml:space="preserve">GE</w:t>
      </w:r>
    </w:p>
    <w:p>
      <w:r>
        <w:rPr>
          <w:b/>
        </w:rPr>
        <w:t xml:space="preserve">Esimerkki 1.76</w:t>
      </w:r>
    </w:p>
    <w:p>
      <w:r>
        <w:t xml:space="preserve">Ghana</w:t>
      </w:r>
    </w:p>
    <w:p>
      <w:r>
        <w:rPr>
          <w:b/>
        </w:rPr>
        <w:t xml:space="preserve">Tulos</w:t>
      </w:r>
    </w:p>
    <w:p>
      <w:r>
        <w:t xml:space="preserve">GH</w:t>
      </w:r>
    </w:p>
    <w:p>
      <w:r>
        <w:rPr>
          <w:b/>
        </w:rPr>
        <w:t xml:space="preserve">Esimerkki 1.77</w:t>
      </w:r>
    </w:p>
    <w:p>
      <w:r>
        <w:t xml:space="preserve">Gibraltar</w:t>
      </w:r>
    </w:p>
    <w:p>
      <w:r>
        <w:rPr>
          <w:b/>
        </w:rPr>
        <w:t xml:space="preserve">Tulos</w:t>
      </w:r>
    </w:p>
    <w:p>
      <w:r>
        <w:t xml:space="preserve">GI</w:t>
      </w:r>
    </w:p>
    <w:p>
      <w:r>
        <w:rPr>
          <w:b/>
        </w:rPr>
        <w:t xml:space="preserve">Esimerkki 1.78</w:t>
      </w:r>
    </w:p>
    <w:p>
      <w:r>
        <w:t xml:space="preserve">Guinea</w:t>
      </w:r>
    </w:p>
    <w:p>
      <w:r>
        <w:rPr>
          <w:b/>
        </w:rPr>
        <w:t xml:space="preserve">Tulos</w:t>
      </w:r>
    </w:p>
    <w:p>
      <w:r>
        <w:t xml:space="preserve">GN</w:t>
      </w:r>
    </w:p>
    <w:p>
      <w:r>
        <w:rPr>
          <w:b/>
        </w:rPr>
        <w:t xml:space="preserve">Esimerkki 1.79</w:t>
      </w:r>
    </w:p>
    <w:p>
      <w:r>
        <w:t xml:space="preserve">Guadeloupe</w:t>
      </w:r>
    </w:p>
    <w:p>
      <w:r>
        <w:rPr>
          <w:b/>
        </w:rPr>
        <w:t xml:space="preserve">Tulos</w:t>
      </w:r>
    </w:p>
    <w:p>
      <w:r>
        <w:t xml:space="preserve">GP</w:t>
      </w:r>
    </w:p>
    <w:p>
      <w:r>
        <w:rPr>
          <w:b/>
        </w:rPr>
        <w:t xml:space="preserve">Esimerkki 1.80</w:t>
      </w:r>
    </w:p>
    <w:p>
      <w:r>
        <w:t xml:space="preserve">Gambia</w:t>
      </w:r>
    </w:p>
    <w:p>
      <w:r>
        <w:rPr>
          <w:b/>
        </w:rPr>
        <w:t xml:space="preserve">Tulos</w:t>
      </w:r>
    </w:p>
    <w:p>
      <w:r>
        <w:t xml:space="preserve">GM</w:t>
      </w:r>
    </w:p>
    <w:p>
      <w:r>
        <w:rPr>
          <w:b/>
        </w:rPr>
        <w:t xml:space="preserve">Esimerkki 1.81</w:t>
      </w:r>
    </w:p>
    <w:p>
      <w:r>
        <w:t xml:space="preserve">Guinea-Bissau</w:t>
      </w:r>
    </w:p>
    <w:p>
      <w:r>
        <w:rPr>
          <w:b/>
        </w:rPr>
        <w:t xml:space="preserve">Tulos</w:t>
      </w:r>
    </w:p>
    <w:p>
      <w:r>
        <w:t xml:space="preserve">GW</w:t>
      </w:r>
    </w:p>
    <w:p>
      <w:r>
        <w:rPr>
          <w:b/>
        </w:rPr>
        <w:t xml:space="preserve">Esimerkki 1.82</w:t>
      </w:r>
    </w:p>
    <w:p>
      <w:r>
        <w:t xml:space="preserve">Päiväntasaajan Guinea</w:t>
      </w:r>
    </w:p>
    <w:p>
      <w:r>
        <w:rPr>
          <w:b/>
        </w:rPr>
        <w:t xml:space="preserve">Tulos</w:t>
      </w:r>
    </w:p>
    <w:p>
      <w:r>
        <w:t xml:space="preserve">GQ</w:t>
      </w:r>
    </w:p>
    <w:p>
      <w:r>
        <w:rPr>
          <w:b/>
        </w:rPr>
        <w:t xml:space="preserve">Esimerkki 1.83</w:t>
      </w:r>
    </w:p>
    <w:p>
      <w:r>
        <w:t xml:space="preserve">Kreikka</w:t>
      </w:r>
    </w:p>
    <w:p>
      <w:r>
        <w:rPr>
          <w:b/>
        </w:rPr>
        <w:t xml:space="preserve">Tulos</w:t>
      </w:r>
    </w:p>
    <w:p>
      <w:r>
        <w:t xml:space="preserve">GR</w:t>
      </w:r>
    </w:p>
    <w:p>
      <w:r>
        <w:rPr>
          <w:b/>
        </w:rPr>
        <w:t xml:space="preserve">Esimerkki 1.84</w:t>
      </w:r>
    </w:p>
    <w:p>
      <w:r>
        <w:t xml:space="preserve">Grenada</w:t>
      </w:r>
    </w:p>
    <w:p>
      <w:r>
        <w:rPr>
          <w:b/>
        </w:rPr>
        <w:t xml:space="preserve">Tulos</w:t>
      </w:r>
    </w:p>
    <w:p>
      <w:r>
        <w:t xml:space="preserve">GD</w:t>
      </w:r>
    </w:p>
    <w:p>
      <w:r>
        <w:rPr>
          <w:b/>
        </w:rPr>
        <w:t xml:space="preserve">Esimerkki 1.85</w:t>
      </w:r>
    </w:p>
    <w:p>
      <w:r>
        <w:t xml:space="preserve">Grönlanti</w:t>
      </w:r>
    </w:p>
    <w:p>
      <w:r>
        <w:rPr>
          <w:b/>
        </w:rPr>
        <w:t xml:space="preserve">Tulos</w:t>
      </w:r>
    </w:p>
    <w:p>
      <w:r>
        <w:t xml:space="preserve">GL</w:t>
      </w:r>
    </w:p>
    <w:p>
      <w:r>
        <w:rPr>
          <w:b/>
        </w:rPr>
        <w:t xml:space="preserve">Esimerkki 1.86</w:t>
      </w:r>
    </w:p>
    <w:p>
      <w:r>
        <w:t xml:space="preserve">Guatemala</w:t>
      </w:r>
    </w:p>
    <w:p>
      <w:r>
        <w:rPr>
          <w:b/>
        </w:rPr>
        <w:t xml:space="preserve">Tulos</w:t>
      </w:r>
    </w:p>
    <w:p>
      <w:r>
        <w:t xml:space="preserve">GT</w:t>
      </w:r>
    </w:p>
    <w:p>
      <w:r>
        <w:rPr>
          <w:b/>
        </w:rPr>
        <w:t xml:space="preserve">Esimerkki 1.87</w:t>
      </w:r>
    </w:p>
    <w:p>
      <w:r>
        <w:t xml:space="preserve">Ranskan Guayana</w:t>
      </w:r>
    </w:p>
    <w:p>
      <w:r>
        <w:rPr>
          <w:b/>
        </w:rPr>
        <w:t xml:space="preserve">Tulos</w:t>
      </w:r>
    </w:p>
    <w:p>
      <w:r>
        <w:t xml:space="preserve">GF</w:t>
      </w:r>
    </w:p>
    <w:p>
      <w:r>
        <w:rPr>
          <w:b/>
        </w:rPr>
        <w:t xml:space="preserve">Esimerkki 1.88</w:t>
      </w:r>
    </w:p>
    <w:p>
      <w:r>
        <w:t xml:space="preserve">Guam</w:t>
      </w:r>
    </w:p>
    <w:p>
      <w:r>
        <w:rPr>
          <w:b/>
        </w:rPr>
        <w:t xml:space="preserve">Tulos</w:t>
      </w:r>
    </w:p>
    <w:p>
      <w:r>
        <w:t xml:space="preserve">GU</w:t>
      </w:r>
    </w:p>
    <w:p>
      <w:r>
        <w:rPr>
          <w:b/>
        </w:rPr>
        <w:t xml:space="preserve">Esimerkki 1.89</w:t>
      </w:r>
    </w:p>
    <w:p>
      <w:r>
        <w:t xml:space="preserve">Guyana</w:t>
      </w:r>
    </w:p>
    <w:p>
      <w:r>
        <w:rPr>
          <w:b/>
        </w:rPr>
        <w:t xml:space="preserve">Tulos</w:t>
      </w:r>
    </w:p>
    <w:p>
      <w:r>
        <w:t xml:space="preserve">GY</w:t>
      </w:r>
    </w:p>
    <w:p>
      <w:r>
        <w:rPr>
          <w:b/>
        </w:rPr>
        <w:t xml:space="preserve">Esimerkki 1.90</w:t>
      </w:r>
    </w:p>
    <w:p>
      <w:r>
        <w:t xml:space="preserve">Hong Kong</w:t>
      </w:r>
    </w:p>
    <w:p>
      <w:r>
        <w:rPr>
          <w:b/>
        </w:rPr>
        <w:t xml:space="preserve">Tulos</w:t>
      </w:r>
    </w:p>
    <w:p>
      <w:r>
        <w:t xml:space="preserve">HK</w:t>
      </w:r>
    </w:p>
    <w:p>
      <w:r>
        <w:rPr>
          <w:b/>
        </w:rPr>
        <w:t xml:space="preserve">Esimerkki 1.91</w:t>
      </w:r>
    </w:p>
    <w:p>
      <w:r>
        <w:t xml:space="preserve">Heardin saari ja McDonaldin saaret</w:t>
      </w:r>
    </w:p>
    <w:p>
      <w:r>
        <w:rPr>
          <w:b/>
        </w:rPr>
        <w:t xml:space="preserve">Tulos</w:t>
      </w:r>
    </w:p>
    <w:p>
      <w:r>
        <w:t xml:space="preserve">HM</w:t>
      </w:r>
    </w:p>
    <w:p>
      <w:r>
        <w:rPr>
          <w:b/>
        </w:rPr>
        <w:t xml:space="preserve">Esimerkki 1.92</w:t>
      </w:r>
    </w:p>
    <w:p>
      <w:r>
        <w:t xml:space="preserve">Honduras</w:t>
      </w:r>
    </w:p>
    <w:p>
      <w:r>
        <w:rPr>
          <w:b/>
        </w:rPr>
        <w:t xml:space="preserve">Tulos</w:t>
      </w:r>
    </w:p>
    <w:p>
      <w:r>
        <w:t xml:space="preserve">HN</w:t>
      </w:r>
    </w:p>
    <w:p>
      <w:r>
        <w:rPr>
          <w:b/>
        </w:rPr>
        <w:t xml:space="preserve">Esimerkki 1.93</w:t>
      </w:r>
    </w:p>
    <w:p>
      <w:r>
        <w:t xml:space="preserve">Kroatia</w:t>
      </w:r>
    </w:p>
    <w:p>
      <w:r>
        <w:rPr>
          <w:b/>
        </w:rPr>
        <w:t xml:space="preserve">Tulos</w:t>
      </w:r>
    </w:p>
    <w:p>
      <w:r>
        <w:t xml:space="preserve">HR</w:t>
      </w:r>
    </w:p>
    <w:p>
      <w:r>
        <w:rPr>
          <w:b/>
        </w:rPr>
        <w:t xml:space="preserve">Esimerkki 1.94</w:t>
      </w:r>
    </w:p>
    <w:p>
      <w:r>
        <w:t xml:space="preserve">Haiti</w:t>
      </w:r>
    </w:p>
    <w:p>
      <w:r>
        <w:rPr>
          <w:b/>
        </w:rPr>
        <w:t xml:space="preserve">Tulos</w:t>
      </w:r>
    </w:p>
    <w:p>
      <w:r>
        <w:t xml:space="preserve">HT</w:t>
      </w:r>
    </w:p>
    <w:p>
      <w:r>
        <w:rPr>
          <w:b/>
        </w:rPr>
        <w:t xml:space="preserve">Esimerkki 1.95</w:t>
      </w:r>
    </w:p>
    <w:p>
      <w:r>
        <w:t xml:space="preserve">Unkari</w:t>
      </w:r>
    </w:p>
    <w:p>
      <w:r>
        <w:rPr>
          <w:b/>
        </w:rPr>
        <w:t xml:space="preserve">Tulos</w:t>
      </w:r>
    </w:p>
    <w:p>
      <w:r>
        <w:t xml:space="preserve">HU</w:t>
      </w:r>
    </w:p>
    <w:p>
      <w:r>
        <w:rPr>
          <w:b/>
        </w:rPr>
        <w:t xml:space="preserve">Esimerkki 1.96</w:t>
      </w:r>
    </w:p>
    <w:p>
      <w:r>
        <w:t xml:space="preserve">Indonesia</w:t>
      </w:r>
    </w:p>
    <w:p>
      <w:r>
        <w:rPr>
          <w:b/>
        </w:rPr>
        <w:t xml:space="preserve">Tulos</w:t>
      </w:r>
    </w:p>
    <w:p>
      <w:r>
        <w:t xml:space="preserve">ID</w:t>
      </w:r>
    </w:p>
    <w:p>
      <w:r>
        <w:rPr>
          <w:b/>
        </w:rPr>
        <w:t xml:space="preserve">Esimerkki 1.97</w:t>
      </w:r>
    </w:p>
    <w:p>
      <w:r>
        <w:t xml:space="preserve">Intia</w:t>
      </w:r>
    </w:p>
    <w:p>
      <w:r>
        <w:rPr>
          <w:b/>
        </w:rPr>
        <w:t xml:space="preserve">Tulos</w:t>
      </w:r>
    </w:p>
    <w:p>
      <w:r>
        <w:t xml:space="preserve">IN</w:t>
      </w:r>
    </w:p>
    <w:p>
      <w:r>
        <w:rPr>
          <w:b/>
        </w:rPr>
        <w:t xml:space="preserve">Esimerkki 1.98</w:t>
      </w:r>
    </w:p>
    <w:p>
      <w:r>
        <w:t xml:space="preserve">Britannian Intian valtameren alue</w:t>
      </w:r>
    </w:p>
    <w:p>
      <w:r>
        <w:rPr>
          <w:b/>
        </w:rPr>
        <w:t xml:space="preserve">Tulos</w:t>
      </w:r>
    </w:p>
    <w:p>
      <w:r>
        <w:t xml:space="preserve">IO</w:t>
      </w:r>
    </w:p>
    <w:p>
      <w:r>
        <w:rPr>
          <w:b/>
        </w:rPr>
        <w:t xml:space="preserve">Esimerkki 1.99</w:t>
      </w:r>
    </w:p>
    <w:p>
      <w:r>
        <w:t xml:space="preserve">Irlanti</w:t>
      </w:r>
    </w:p>
    <w:p>
      <w:r>
        <w:rPr>
          <w:b/>
        </w:rPr>
        <w:t xml:space="preserve">Tulos</w:t>
      </w:r>
    </w:p>
    <w:p>
      <w:r>
        <w:t xml:space="preserve">IE</w:t>
      </w:r>
    </w:p>
    <w:p>
      <w:r>
        <w:rPr>
          <w:b/>
        </w:rPr>
        <w:t xml:space="preserve">Esimerkki 1.100</w:t>
      </w:r>
    </w:p>
    <w:p>
      <w:r>
        <w:t xml:space="preserve">Iran</w:t>
      </w:r>
    </w:p>
    <w:p>
      <w:r>
        <w:rPr>
          <w:b/>
        </w:rPr>
        <w:t xml:space="preserve">Tulos</w:t>
      </w:r>
    </w:p>
    <w:p>
      <w:r>
        <w:t xml:space="preserve">IR</w:t>
      </w:r>
    </w:p>
    <w:p>
      <w:r>
        <w:rPr>
          <w:b/>
        </w:rPr>
        <w:t xml:space="preserve">Esimerkki 1.101</w:t>
      </w:r>
    </w:p>
    <w:p>
      <w:r>
        <w:t xml:space="preserve">Irak</w:t>
      </w:r>
    </w:p>
    <w:p>
      <w:r>
        <w:rPr>
          <w:b/>
        </w:rPr>
        <w:t xml:space="preserve">Tulos</w:t>
      </w:r>
    </w:p>
    <w:p>
      <w:r>
        <w:t xml:space="preserve">IQ</w:t>
      </w:r>
    </w:p>
    <w:p>
      <w:r>
        <w:rPr>
          <w:b/>
        </w:rPr>
        <w:t xml:space="preserve">Esimerkki 1.102</w:t>
      </w:r>
    </w:p>
    <w:p>
      <w:r>
        <w:t xml:space="preserve">Islanti</w:t>
      </w:r>
    </w:p>
    <w:p>
      <w:r>
        <w:rPr>
          <w:b/>
        </w:rPr>
        <w:t xml:space="preserve">Tulos</w:t>
      </w:r>
    </w:p>
    <w:p>
      <w:r>
        <w:t xml:space="preserve">IS</w:t>
      </w:r>
    </w:p>
    <w:p>
      <w:r>
        <w:rPr>
          <w:b/>
        </w:rPr>
        <w:t xml:space="preserve">Esimerkki 1.103</w:t>
      </w:r>
    </w:p>
    <w:p>
      <w:r>
        <w:t xml:space="preserve">Israel</w:t>
      </w:r>
    </w:p>
    <w:p>
      <w:r>
        <w:rPr>
          <w:b/>
        </w:rPr>
        <w:t xml:space="preserve">Tulos</w:t>
      </w:r>
    </w:p>
    <w:p>
      <w:r>
        <w:t xml:space="preserve">IL</w:t>
      </w:r>
    </w:p>
    <w:p>
      <w:r>
        <w:rPr>
          <w:b/>
        </w:rPr>
        <w:t xml:space="preserve">Esimerkki 1.104</w:t>
      </w:r>
    </w:p>
    <w:p>
      <w:r>
        <w:t xml:space="preserve">Italia</w:t>
      </w:r>
    </w:p>
    <w:p>
      <w:r>
        <w:rPr>
          <w:b/>
        </w:rPr>
        <w:t xml:space="preserve">Tulos</w:t>
      </w:r>
    </w:p>
    <w:p>
      <w:r>
        <w:t xml:space="preserve">IT</w:t>
      </w:r>
    </w:p>
    <w:p>
      <w:r>
        <w:rPr>
          <w:b/>
        </w:rPr>
        <w:t xml:space="preserve">Esimerkki 1.105</w:t>
      </w:r>
    </w:p>
    <w:p>
      <w:r>
        <w:t xml:space="preserve">Jamaika</w:t>
      </w:r>
    </w:p>
    <w:p>
      <w:r>
        <w:rPr>
          <w:b/>
        </w:rPr>
        <w:t xml:space="preserve">Tulos</w:t>
      </w:r>
    </w:p>
    <w:p>
      <w:r>
        <w:t xml:space="preserve">JM</w:t>
      </w:r>
    </w:p>
    <w:p>
      <w:r>
        <w:rPr>
          <w:b/>
        </w:rPr>
        <w:t xml:space="preserve">Esimerkki 1.106</w:t>
      </w:r>
    </w:p>
    <w:p>
      <w:r>
        <w:t xml:space="preserve">Jordan</w:t>
      </w:r>
    </w:p>
    <w:p>
      <w:r>
        <w:rPr>
          <w:b/>
        </w:rPr>
        <w:t xml:space="preserve">Tulos</w:t>
      </w:r>
    </w:p>
    <w:p>
      <w:r>
        <w:t xml:space="preserve">JO</w:t>
      </w:r>
    </w:p>
    <w:p>
      <w:r>
        <w:rPr>
          <w:b/>
        </w:rPr>
        <w:t xml:space="preserve">Esimerkki 1.107</w:t>
      </w:r>
    </w:p>
    <w:p>
      <w:r>
        <w:t xml:space="preserve">Japani</w:t>
      </w:r>
    </w:p>
    <w:p>
      <w:r>
        <w:rPr>
          <w:b/>
        </w:rPr>
        <w:t xml:space="preserve">Tulos</w:t>
      </w:r>
    </w:p>
    <w:p>
      <w:r>
        <w:t xml:space="preserve">JP</w:t>
      </w:r>
    </w:p>
    <w:p>
      <w:r>
        <w:rPr>
          <w:b/>
        </w:rPr>
        <w:t xml:space="preserve">Esimerkki 1.108</w:t>
      </w:r>
    </w:p>
    <w:p>
      <w:r>
        <w:t xml:space="preserve">Kazakstan</w:t>
      </w:r>
    </w:p>
    <w:p>
      <w:r>
        <w:rPr>
          <w:b/>
        </w:rPr>
        <w:t xml:space="preserve">Tulos</w:t>
      </w:r>
    </w:p>
    <w:p>
      <w:r>
        <w:t xml:space="preserve">KZ</w:t>
      </w:r>
    </w:p>
    <w:p>
      <w:r>
        <w:rPr>
          <w:b/>
        </w:rPr>
        <w:t xml:space="preserve">Esimerkki 1.109</w:t>
      </w:r>
    </w:p>
    <w:p>
      <w:r>
        <w:t xml:space="preserve">Kenia</w:t>
      </w:r>
    </w:p>
    <w:p>
      <w:r>
        <w:rPr>
          <w:b/>
        </w:rPr>
        <w:t xml:space="preserve">Tulos</w:t>
      </w:r>
    </w:p>
    <w:p>
      <w:r>
        <w:t xml:space="preserve">KE</w:t>
      </w:r>
    </w:p>
    <w:p>
      <w:r>
        <w:rPr>
          <w:b/>
        </w:rPr>
        <w:t xml:space="preserve">Esimerkki 1.110</w:t>
      </w:r>
    </w:p>
    <w:p>
      <w:r>
        <w:t xml:space="preserve">Kirgisia</w:t>
      </w:r>
    </w:p>
    <w:p>
      <w:r>
        <w:rPr>
          <w:b/>
        </w:rPr>
        <w:t xml:space="preserve">Tulos</w:t>
      </w:r>
    </w:p>
    <w:p>
      <w:r>
        <w:t xml:space="preserve">KG</w:t>
      </w:r>
    </w:p>
    <w:p>
      <w:r>
        <w:rPr>
          <w:b/>
        </w:rPr>
        <w:t xml:space="preserve">Esimerkki 1.111</w:t>
      </w:r>
    </w:p>
    <w:p>
      <w:r>
        <w:t xml:space="preserve">Kambodža</w:t>
      </w:r>
    </w:p>
    <w:p>
      <w:r>
        <w:rPr>
          <w:b/>
        </w:rPr>
        <w:t xml:space="preserve">Tulos</w:t>
      </w:r>
    </w:p>
    <w:p>
      <w:r>
        <w:t xml:space="preserve">KH</w:t>
      </w:r>
    </w:p>
    <w:p>
      <w:r>
        <w:rPr>
          <w:b/>
        </w:rPr>
        <w:t xml:space="preserve">Esimerkki 1.112</w:t>
      </w:r>
    </w:p>
    <w:p>
      <w:r>
        <w:t xml:space="preserve">Kiribati</w:t>
      </w:r>
    </w:p>
    <w:p>
      <w:r>
        <w:rPr>
          <w:b/>
        </w:rPr>
        <w:t xml:space="preserve">Tulos</w:t>
      </w:r>
    </w:p>
    <w:p>
      <w:r>
        <w:t xml:space="preserve">KI</w:t>
      </w:r>
    </w:p>
    <w:p>
      <w:r>
        <w:rPr>
          <w:b/>
        </w:rPr>
        <w:t xml:space="preserve">Esimerkki 1.113</w:t>
      </w:r>
    </w:p>
    <w:p>
      <w:r>
        <w:t xml:space="preserve">Saint Kitts ja Nevis</w:t>
      </w:r>
    </w:p>
    <w:p>
      <w:r>
        <w:rPr>
          <w:b/>
        </w:rPr>
        <w:t xml:space="preserve">Tulos</w:t>
      </w:r>
    </w:p>
    <w:p>
      <w:r>
        <w:t xml:space="preserve">KN</w:t>
      </w:r>
    </w:p>
    <w:p>
      <w:r>
        <w:rPr>
          <w:b/>
        </w:rPr>
        <w:t xml:space="preserve">Esimerkki 1.114</w:t>
      </w:r>
    </w:p>
    <w:p>
      <w:r>
        <w:t xml:space="preserve">Etelä-Korea</w:t>
      </w:r>
    </w:p>
    <w:p>
      <w:r>
        <w:rPr>
          <w:b/>
        </w:rPr>
        <w:t xml:space="preserve">Tulos</w:t>
      </w:r>
    </w:p>
    <w:p>
      <w:r>
        <w:t xml:space="preserve">KR</w:t>
      </w:r>
    </w:p>
    <w:p>
      <w:r>
        <w:rPr>
          <w:b/>
        </w:rPr>
        <w:t xml:space="preserve">Esimerkki 1.115</w:t>
      </w:r>
    </w:p>
    <w:p>
      <w:r>
        <w:t xml:space="preserve">Kuwait</w:t>
      </w:r>
    </w:p>
    <w:p>
      <w:r>
        <w:rPr>
          <w:b/>
        </w:rPr>
        <w:t xml:space="preserve">Tulos</w:t>
      </w:r>
    </w:p>
    <w:p>
      <w:r>
        <w:t xml:space="preserve">KW</w:t>
      </w:r>
    </w:p>
    <w:p>
      <w:r>
        <w:rPr>
          <w:b/>
        </w:rPr>
        <w:t xml:space="preserve">Esimerkki 1.116</w:t>
      </w:r>
    </w:p>
    <w:p>
      <w:r>
        <w:t xml:space="preserve">Laos</w:t>
      </w:r>
    </w:p>
    <w:p>
      <w:r>
        <w:rPr>
          <w:b/>
        </w:rPr>
        <w:t xml:space="preserve">Tulos</w:t>
      </w:r>
    </w:p>
    <w:p>
      <w:r>
        <w:t xml:space="preserve">LA</w:t>
      </w:r>
    </w:p>
    <w:p>
      <w:r>
        <w:rPr>
          <w:b/>
        </w:rPr>
        <w:t xml:space="preserve">Esimerkki 1.117</w:t>
      </w:r>
    </w:p>
    <w:p>
      <w:r>
        <w:t xml:space="preserve">Libanon</w:t>
      </w:r>
    </w:p>
    <w:p>
      <w:r>
        <w:rPr>
          <w:b/>
        </w:rPr>
        <w:t xml:space="preserve">Tulos</w:t>
      </w:r>
    </w:p>
    <w:p>
      <w:r>
        <w:t xml:space="preserve">LB</w:t>
      </w:r>
    </w:p>
    <w:p>
      <w:r>
        <w:rPr>
          <w:b/>
        </w:rPr>
        <w:t xml:space="preserve">Esimerkki 1.118</w:t>
      </w:r>
    </w:p>
    <w:p>
      <w:r>
        <w:t xml:space="preserve">Liberia</w:t>
      </w:r>
    </w:p>
    <w:p>
      <w:r>
        <w:rPr>
          <w:b/>
        </w:rPr>
        <w:t xml:space="preserve">Tulos</w:t>
      </w:r>
    </w:p>
    <w:p>
      <w:r>
        <w:t xml:space="preserve">LR</w:t>
      </w:r>
    </w:p>
    <w:p>
      <w:r>
        <w:rPr>
          <w:b/>
        </w:rPr>
        <w:t xml:space="preserve">Esimerkki 1.119</w:t>
      </w:r>
    </w:p>
    <w:p>
      <w:r>
        <w:t xml:space="preserve">Libyan arabijamahiriya</w:t>
      </w:r>
    </w:p>
    <w:p>
      <w:r>
        <w:rPr>
          <w:b/>
        </w:rPr>
        <w:t xml:space="preserve">Tulos</w:t>
      </w:r>
    </w:p>
    <w:p>
      <w:r>
        <w:t xml:space="preserve">LY</w:t>
      </w:r>
    </w:p>
    <w:p>
      <w:r>
        <w:rPr>
          <w:b/>
        </w:rPr>
        <w:t xml:space="preserve">Esimerkki 1.120</w:t>
      </w:r>
    </w:p>
    <w:p>
      <w:r>
        <w:t xml:space="preserve">Saint Lucia</w:t>
      </w:r>
    </w:p>
    <w:p>
      <w:r>
        <w:rPr>
          <w:b/>
        </w:rPr>
        <w:t xml:space="preserve">Tulos</w:t>
      </w:r>
    </w:p>
    <w:p>
      <w:r>
        <w:t xml:space="preserve">LC</w:t>
      </w:r>
    </w:p>
    <w:p>
      <w:r>
        <w:rPr>
          <w:b/>
        </w:rPr>
        <w:t xml:space="preserve">Esimerkki 1.121</w:t>
      </w:r>
    </w:p>
    <w:p>
      <w:r>
        <w:t xml:space="preserve">Liechtenstein</w:t>
      </w:r>
    </w:p>
    <w:p>
      <w:r>
        <w:rPr>
          <w:b/>
        </w:rPr>
        <w:t xml:space="preserve">Tulos</w:t>
      </w:r>
    </w:p>
    <w:p>
      <w:r>
        <w:t xml:space="preserve">LI</w:t>
      </w:r>
    </w:p>
    <w:p>
      <w:r>
        <w:rPr>
          <w:b/>
        </w:rPr>
        <w:t xml:space="preserve">Esimerkki 1.122</w:t>
      </w:r>
    </w:p>
    <w:p>
      <w:r>
        <w:t xml:space="preserve">Sri Lanka</w:t>
      </w:r>
    </w:p>
    <w:p>
      <w:r>
        <w:rPr>
          <w:b/>
        </w:rPr>
        <w:t xml:space="preserve">Tulos</w:t>
      </w:r>
    </w:p>
    <w:p>
      <w:r>
        <w:t xml:space="preserve">LK</w:t>
      </w:r>
    </w:p>
    <w:p>
      <w:r>
        <w:rPr>
          <w:b/>
        </w:rPr>
        <w:t xml:space="preserve">Esimerkki 1.123</w:t>
      </w:r>
    </w:p>
    <w:p>
      <w:r>
        <w:t xml:space="preserve">Lesotho</w:t>
      </w:r>
    </w:p>
    <w:p>
      <w:r>
        <w:rPr>
          <w:b/>
        </w:rPr>
        <w:t xml:space="preserve">Tulos</w:t>
      </w:r>
    </w:p>
    <w:p>
      <w:r>
        <w:t xml:space="preserve">LS</w:t>
      </w:r>
    </w:p>
    <w:p>
      <w:r>
        <w:rPr>
          <w:b/>
        </w:rPr>
        <w:t xml:space="preserve">Esimerkki 1.124</w:t>
      </w:r>
    </w:p>
    <w:p>
      <w:r>
        <w:t xml:space="preserve">Liettua</w:t>
      </w:r>
    </w:p>
    <w:p>
      <w:r>
        <w:rPr>
          <w:b/>
        </w:rPr>
        <w:t xml:space="preserve">Tulos</w:t>
      </w:r>
    </w:p>
    <w:p>
      <w:r>
        <w:t xml:space="preserve">LT</w:t>
      </w:r>
    </w:p>
    <w:p>
      <w:r>
        <w:rPr>
          <w:b/>
        </w:rPr>
        <w:t xml:space="preserve">Esimerkki 1.125</w:t>
      </w:r>
    </w:p>
    <w:p>
      <w:r>
        <w:t xml:space="preserve">Luxemburg</w:t>
      </w:r>
    </w:p>
    <w:p>
      <w:r>
        <w:rPr>
          <w:b/>
        </w:rPr>
        <w:t xml:space="preserve">Tulos</w:t>
      </w:r>
    </w:p>
    <w:p>
      <w:r>
        <w:t xml:space="preserve">LU</w:t>
      </w:r>
    </w:p>
    <w:p>
      <w:r>
        <w:rPr>
          <w:b/>
        </w:rPr>
        <w:t xml:space="preserve">Esimerkki 1.126</w:t>
      </w:r>
    </w:p>
    <w:p>
      <w:r>
        <w:t xml:space="preserve">Latvia</w:t>
      </w:r>
    </w:p>
    <w:p>
      <w:r>
        <w:rPr>
          <w:b/>
        </w:rPr>
        <w:t xml:space="preserve">Tulos</w:t>
      </w:r>
    </w:p>
    <w:p>
      <w:r>
        <w:t xml:space="preserve">LV</w:t>
      </w:r>
    </w:p>
    <w:p>
      <w:r>
        <w:rPr>
          <w:b/>
        </w:rPr>
        <w:t xml:space="preserve">Esimerkki 1.127</w:t>
      </w:r>
    </w:p>
    <w:p>
      <w:r>
        <w:t xml:space="preserve">Macao</w:t>
      </w:r>
    </w:p>
    <w:p>
      <w:r>
        <w:rPr>
          <w:b/>
        </w:rPr>
        <w:t xml:space="preserve">Tulos</w:t>
      </w:r>
    </w:p>
    <w:p>
      <w:r>
        <w:t xml:space="preserve">MO</w:t>
      </w:r>
    </w:p>
    <w:p>
      <w:r>
        <w:rPr>
          <w:b/>
        </w:rPr>
        <w:t xml:space="preserve">Esimerkki 1.128</w:t>
      </w:r>
    </w:p>
    <w:p>
      <w:r>
        <w:t xml:space="preserve">Marokko</w:t>
      </w:r>
    </w:p>
    <w:p>
      <w:r>
        <w:rPr>
          <w:b/>
        </w:rPr>
        <w:t xml:space="preserve">Tulos</w:t>
      </w:r>
    </w:p>
    <w:p>
      <w:r>
        <w:t xml:space="preserve">MA</w:t>
      </w:r>
    </w:p>
    <w:p>
      <w:r>
        <w:rPr>
          <w:b/>
        </w:rPr>
        <w:t xml:space="preserve">Esimerkki 1.129</w:t>
      </w:r>
    </w:p>
    <w:p>
      <w:r>
        <w:t xml:space="preserve">Monaco</w:t>
      </w:r>
    </w:p>
    <w:p>
      <w:r>
        <w:rPr>
          <w:b/>
        </w:rPr>
        <w:t xml:space="preserve">Tulos</w:t>
      </w:r>
    </w:p>
    <w:p>
      <w:r>
        <w:t xml:space="preserve">MC</w:t>
      </w:r>
    </w:p>
    <w:p>
      <w:r>
        <w:rPr>
          <w:b/>
        </w:rPr>
        <w:t xml:space="preserve">Esimerkki 1.130</w:t>
      </w:r>
    </w:p>
    <w:p>
      <w:r>
        <w:t xml:space="preserve">Moldova</w:t>
      </w:r>
    </w:p>
    <w:p>
      <w:r>
        <w:rPr>
          <w:b/>
        </w:rPr>
        <w:t xml:space="preserve">Tulos</w:t>
      </w:r>
    </w:p>
    <w:p>
      <w:r>
        <w:t xml:space="preserve">MD</w:t>
      </w:r>
    </w:p>
    <w:p>
      <w:r>
        <w:rPr>
          <w:b/>
        </w:rPr>
        <w:t xml:space="preserve">Esimerkki 1.131</w:t>
      </w:r>
    </w:p>
    <w:p>
      <w:r>
        <w:t xml:space="preserve">Madagaskar</w:t>
      </w:r>
    </w:p>
    <w:p>
      <w:r>
        <w:rPr>
          <w:b/>
        </w:rPr>
        <w:t xml:space="preserve">Tulos</w:t>
      </w:r>
    </w:p>
    <w:p>
      <w:r>
        <w:t xml:space="preserve">MG</w:t>
      </w:r>
    </w:p>
    <w:p>
      <w:r>
        <w:rPr>
          <w:b/>
        </w:rPr>
        <w:t xml:space="preserve">Esimerkki 1.132</w:t>
      </w:r>
    </w:p>
    <w:p>
      <w:r>
        <w:t xml:space="preserve">Malediivit</w:t>
      </w:r>
    </w:p>
    <w:p>
      <w:r>
        <w:rPr>
          <w:b/>
        </w:rPr>
        <w:t xml:space="preserve">Tulos</w:t>
      </w:r>
    </w:p>
    <w:p>
      <w:r>
        <w:t xml:space="preserve">MV</w:t>
      </w:r>
    </w:p>
    <w:p>
      <w:r>
        <w:rPr>
          <w:b/>
        </w:rPr>
        <w:t xml:space="preserve">Esimerkki 1.133</w:t>
      </w:r>
    </w:p>
    <w:p>
      <w:r>
        <w:t xml:space="preserve">Meksiko</w:t>
      </w:r>
    </w:p>
    <w:p>
      <w:r>
        <w:rPr>
          <w:b/>
        </w:rPr>
        <w:t xml:space="preserve">Tulos</w:t>
      </w:r>
    </w:p>
    <w:p>
      <w:r>
        <w:t xml:space="preserve">MX</w:t>
      </w:r>
    </w:p>
    <w:p>
      <w:r>
        <w:rPr>
          <w:b/>
        </w:rPr>
        <w:t xml:space="preserve">Esimerkki 1.134</w:t>
      </w:r>
    </w:p>
    <w:p>
      <w:r>
        <w:t xml:space="preserve">Marshallinsaaret</w:t>
      </w:r>
    </w:p>
    <w:p>
      <w:r>
        <w:rPr>
          <w:b/>
        </w:rPr>
        <w:t xml:space="preserve">Tulos</w:t>
      </w:r>
    </w:p>
    <w:p>
      <w:r>
        <w:t xml:space="preserve">MH</w:t>
      </w:r>
    </w:p>
    <w:p>
      <w:r>
        <w:rPr>
          <w:b/>
        </w:rPr>
        <w:t xml:space="preserve">Esimerkki 1.135</w:t>
      </w:r>
    </w:p>
    <w:p>
      <w:r>
        <w:t xml:space="preserve">Makedonia</w:t>
      </w:r>
    </w:p>
    <w:p>
      <w:r>
        <w:rPr>
          <w:b/>
        </w:rPr>
        <w:t xml:space="preserve">Tulos</w:t>
      </w:r>
    </w:p>
    <w:p>
      <w:r>
        <w:t xml:space="preserve">MK</w:t>
      </w:r>
    </w:p>
    <w:p>
      <w:r>
        <w:rPr>
          <w:b/>
        </w:rPr>
        <w:t xml:space="preserve">Esimerkki 1.136</w:t>
      </w:r>
    </w:p>
    <w:p>
      <w:r>
        <w:t xml:space="preserve">Mali</w:t>
      </w:r>
    </w:p>
    <w:p>
      <w:r>
        <w:rPr>
          <w:b/>
        </w:rPr>
        <w:t xml:space="preserve">Tulos</w:t>
      </w:r>
    </w:p>
    <w:p>
      <w:r>
        <w:t xml:space="preserve">ML</w:t>
      </w:r>
    </w:p>
    <w:p>
      <w:r>
        <w:rPr>
          <w:b/>
        </w:rPr>
        <w:t xml:space="preserve">Esimerkki 1.137</w:t>
      </w:r>
    </w:p>
    <w:p>
      <w:r>
        <w:t xml:space="preserve">Malta</w:t>
      </w:r>
    </w:p>
    <w:p>
      <w:r>
        <w:rPr>
          <w:b/>
        </w:rPr>
        <w:t xml:space="preserve">Tulos</w:t>
      </w:r>
    </w:p>
    <w:p>
      <w:r>
        <w:t xml:space="preserve">MT</w:t>
      </w:r>
    </w:p>
    <w:p>
      <w:r>
        <w:rPr>
          <w:b/>
        </w:rPr>
        <w:t xml:space="preserve">Esimerkki 1.138</w:t>
      </w:r>
    </w:p>
    <w:p>
      <w:r>
        <w:t xml:space="preserve">Myanmar</w:t>
      </w:r>
    </w:p>
    <w:p>
      <w:r>
        <w:rPr>
          <w:b/>
        </w:rPr>
        <w:t xml:space="preserve">Tulos</w:t>
      </w:r>
    </w:p>
    <w:p>
      <w:r>
        <w:t xml:space="preserve">MM</w:t>
      </w:r>
    </w:p>
    <w:p>
      <w:r>
        <w:rPr>
          <w:b/>
        </w:rPr>
        <w:t xml:space="preserve">Esimerkki 1.139</w:t>
      </w:r>
    </w:p>
    <w:p>
      <w:r>
        <w:t xml:space="preserve">Mongolia</w:t>
      </w:r>
    </w:p>
    <w:p>
      <w:r>
        <w:rPr>
          <w:b/>
        </w:rPr>
        <w:t xml:space="preserve">Tulos</w:t>
      </w:r>
    </w:p>
    <w:p>
      <w:r>
        <w:t xml:space="preserve">MN</w:t>
      </w:r>
    </w:p>
    <w:p>
      <w:r>
        <w:rPr>
          <w:b/>
        </w:rPr>
        <w:t xml:space="preserve">Esimerkki 1.140</w:t>
      </w:r>
    </w:p>
    <w:p>
      <w:r>
        <w:t xml:space="preserve">Pohjois-Mariaanit</w:t>
      </w:r>
    </w:p>
    <w:p>
      <w:r>
        <w:rPr>
          <w:b/>
        </w:rPr>
        <w:t xml:space="preserve">Tulos</w:t>
      </w:r>
    </w:p>
    <w:p>
      <w:r>
        <w:t xml:space="preserve">MP</w:t>
      </w:r>
    </w:p>
    <w:p>
      <w:r>
        <w:rPr>
          <w:b/>
        </w:rPr>
        <w:t xml:space="preserve">Esimerkki 1.141</w:t>
      </w:r>
    </w:p>
    <w:p>
      <w:r>
        <w:t xml:space="preserve">Mosambik</w:t>
      </w:r>
    </w:p>
    <w:p>
      <w:r>
        <w:rPr>
          <w:b/>
        </w:rPr>
        <w:t xml:space="preserve">Tulos</w:t>
      </w:r>
    </w:p>
    <w:p>
      <w:r>
        <w:t xml:space="preserve">MZ</w:t>
      </w:r>
    </w:p>
    <w:p>
      <w:r>
        <w:rPr>
          <w:b/>
        </w:rPr>
        <w:t xml:space="preserve">Esimerkki 1.142</w:t>
      </w:r>
    </w:p>
    <w:p>
      <w:r>
        <w:t xml:space="preserve">Mauritania</w:t>
      </w:r>
    </w:p>
    <w:p>
      <w:r>
        <w:rPr>
          <w:b/>
        </w:rPr>
        <w:t xml:space="preserve">Tulos</w:t>
      </w:r>
    </w:p>
    <w:p>
      <w:r>
        <w:t xml:space="preserve">MR</w:t>
      </w:r>
    </w:p>
    <w:p>
      <w:r>
        <w:rPr>
          <w:b/>
        </w:rPr>
        <w:t xml:space="preserve">Esimerkki 1.143</w:t>
      </w:r>
    </w:p>
    <w:p>
      <w:r>
        <w:t xml:space="preserve">Montserrat</w:t>
      </w:r>
    </w:p>
    <w:p>
      <w:r>
        <w:rPr>
          <w:b/>
        </w:rPr>
        <w:t xml:space="preserve">Tulos</w:t>
      </w:r>
    </w:p>
    <w:p>
      <w:r>
        <w:t xml:space="preserve">MS</w:t>
      </w:r>
    </w:p>
    <w:p>
      <w:r>
        <w:rPr>
          <w:b/>
        </w:rPr>
        <w:t xml:space="preserve">Esimerkki 1.144</w:t>
      </w:r>
    </w:p>
    <w:p>
      <w:r>
        <w:t xml:space="preserve">Martinique</w:t>
      </w:r>
    </w:p>
    <w:p>
      <w:r>
        <w:rPr>
          <w:b/>
        </w:rPr>
        <w:t xml:space="preserve">Tulos</w:t>
      </w:r>
    </w:p>
    <w:p>
      <w:r>
        <w:t xml:space="preserve">MQ</w:t>
      </w:r>
    </w:p>
    <w:p>
      <w:r>
        <w:rPr>
          <w:b/>
        </w:rPr>
        <w:t xml:space="preserve">Esimerkki 1.145</w:t>
      </w:r>
    </w:p>
    <w:p>
      <w:r>
        <w:t xml:space="preserve">Mauritius</w:t>
      </w:r>
    </w:p>
    <w:p>
      <w:r>
        <w:rPr>
          <w:b/>
        </w:rPr>
        <w:t xml:space="preserve">Tulos</w:t>
      </w:r>
    </w:p>
    <w:p>
      <w:r>
        <w:t xml:space="preserve">MU</w:t>
      </w:r>
    </w:p>
    <w:p>
      <w:r>
        <w:rPr>
          <w:b/>
        </w:rPr>
        <w:t xml:space="preserve">Esimerkki 1.146</w:t>
      </w:r>
    </w:p>
    <w:p>
      <w:r>
        <w:t xml:space="preserve">Malawi</w:t>
      </w:r>
    </w:p>
    <w:p>
      <w:r>
        <w:rPr>
          <w:b/>
        </w:rPr>
        <w:t xml:space="preserve">Tulos</w:t>
      </w:r>
    </w:p>
    <w:p>
      <w:r>
        <w:t xml:space="preserve">MW</w:t>
      </w:r>
    </w:p>
    <w:p>
      <w:r>
        <w:rPr>
          <w:b/>
        </w:rPr>
        <w:t xml:space="preserve">Esimerkki 1.147</w:t>
      </w:r>
    </w:p>
    <w:p>
      <w:r>
        <w:t xml:space="preserve">Malesia</w:t>
      </w:r>
    </w:p>
    <w:p>
      <w:r>
        <w:rPr>
          <w:b/>
        </w:rPr>
        <w:t xml:space="preserve">Tulos</w:t>
      </w:r>
    </w:p>
    <w:p>
      <w:r>
        <w:t xml:space="preserve">MINUN</w:t>
      </w:r>
    </w:p>
    <w:p>
      <w:r>
        <w:rPr>
          <w:b/>
        </w:rPr>
        <w:t xml:space="preserve">Esimerkki 1.148</w:t>
      </w:r>
    </w:p>
    <w:p>
      <w:r>
        <w:t xml:space="preserve">Mayotte</w:t>
      </w:r>
    </w:p>
    <w:p>
      <w:r>
        <w:rPr>
          <w:b/>
        </w:rPr>
        <w:t xml:space="preserve">Tulos</w:t>
      </w:r>
    </w:p>
    <w:p>
      <w:r>
        <w:t xml:space="preserve">YT</w:t>
      </w:r>
    </w:p>
    <w:p>
      <w:r>
        <w:rPr>
          <w:b/>
        </w:rPr>
        <w:t xml:space="preserve">Esimerkki 1.149</w:t>
      </w:r>
    </w:p>
    <w:p>
      <w:r>
        <w:t xml:space="preserve">Namibia</w:t>
      </w:r>
    </w:p>
    <w:p>
      <w:r>
        <w:rPr>
          <w:b/>
        </w:rPr>
        <w:t xml:space="preserve">Tulos</w:t>
      </w:r>
    </w:p>
    <w:p>
      <w:r>
        <w:t xml:space="preserve">NA</w:t>
      </w:r>
    </w:p>
    <w:p>
      <w:r>
        <w:rPr>
          <w:b/>
        </w:rPr>
        <w:t xml:space="preserve">Esimerkki 1.150</w:t>
      </w:r>
    </w:p>
    <w:p>
      <w:r>
        <w:t xml:space="preserve">Uusi-Kaledonia</w:t>
      </w:r>
    </w:p>
    <w:p>
      <w:r>
        <w:rPr>
          <w:b/>
        </w:rPr>
        <w:t xml:space="preserve">Tulos</w:t>
      </w:r>
    </w:p>
    <w:p>
      <w:r>
        <w:t xml:space="preserve">NC</w:t>
      </w:r>
    </w:p>
    <w:p>
      <w:r>
        <w:rPr>
          <w:b/>
        </w:rPr>
        <w:t xml:space="preserve">Esimerkki 1.151</w:t>
      </w:r>
    </w:p>
    <w:p>
      <w:r>
        <w:t xml:space="preserve">Niger</w:t>
      </w:r>
    </w:p>
    <w:p>
      <w:r>
        <w:rPr>
          <w:b/>
        </w:rPr>
        <w:t xml:space="preserve">Tulos</w:t>
      </w:r>
    </w:p>
    <w:p>
      <w:r>
        <w:t xml:space="preserve">NE</w:t>
      </w:r>
    </w:p>
    <w:p>
      <w:r>
        <w:rPr>
          <w:b/>
        </w:rPr>
        <w:t xml:space="preserve">Esimerkki 1.152</w:t>
      </w:r>
    </w:p>
    <w:p>
      <w:r>
        <w:t xml:space="preserve">Norfolkin saari</w:t>
      </w:r>
    </w:p>
    <w:p>
      <w:r>
        <w:rPr>
          <w:b/>
        </w:rPr>
        <w:t xml:space="preserve">Tulos</w:t>
      </w:r>
    </w:p>
    <w:p>
      <w:r>
        <w:t xml:space="preserve">NF</w:t>
      </w:r>
    </w:p>
    <w:p>
      <w:r>
        <w:rPr>
          <w:b/>
        </w:rPr>
        <w:t xml:space="preserve">Esimerkki 1.153</w:t>
      </w:r>
    </w:p>
    <w:p>
      <w:r>
        <w:t xml:space="preserve">Nigeria</w:t>
      </w:r>
    </w:p>
    <w:p>
      <w:r>
        <w:rPr>
          <w:b/>
        </w:rPr>
        <w:t xml:space="preserve">Tulos</w:t>
      </w:r>
    </w:p>
    <w:p>
      <w:r>
        <w:t xml:space="preserve">NG</w:t>
      </w:r>
    </w:p>
    <w:p>
      <w:r>
        <w:rPr>
          <w:b/>
        </w:rPr>
        <w:t xml:space="preserve">Esimerkki 1.154</w:t>
      </w:r>
    </w:p>
    <w:p>
      <w:r>
        <w:t xml:space="preserve">Nicaragua</w:t>
      </w:r>
    </w:p>
    <w:p>
      <w:r>
        <w:rPr>
          <w:b/>
        </w:rPr>
        <w:t xml:space="preserve">Tulos</w:t>
      </w:r>
    </w:p>
    <w:p>
      <w:r>
        <w:t xml:space="preserve">NI</w:t>
      </w:r>
    </w:p>
    <w:p>
      <w:r>
        <w:rPr>
          <w:b/>
        </w:rPr>
        <w:t xml:space="preserve">Esimerkki 1.155</w:t>
      </w:r>
    </w:p>
    <w:p>
      <w:r>
        <w:t xml:space="preserve">Niue</w:t>
      </w:r>
    </w:p>
    <w:p>
      <w:r>
        <w:rPr>
          <w:b/>
        </w:rPr>
        <w:t xml:space="preserve">Tulos</w:t>
      </w:r>
    </w:p>
    <w:p>
      <w:r>
        <w:t xml:space="preserve">NU</w:t>
      </w:r>
    </w:p>
    <w:p>
      <w:r>
        <w:rPr>
          <w:b/>
        </w:rPr>
        <w:t xml:space="preserve">Esimerkki 1.156</w:t>
      </w:r>
    </w:p>
    <w:p>
      <w:r>
        <w:t xml:space="preserve">Alankomaat</w:t>
      </w:r>
    </w:p>
    <w:p>
      <w:r>
        <w:rPr>
          <w:b/>
        </w:rPr>
        <w:t xml:space="preserve">Tulos</w:t>
      </w:r>
    </w:p>
    <w:p>
      <w:r>
        <w:t xml:space="preserve">NL</w:t>
      </w:r>
    </w:p>
    <w:p>
      <w:r>
        <w:rPr>
          <w:b/>
        </w:rPr>
        <w:t xml:space="preserve">Esimerkki 1.157</w:t>
      </w:r>
    </w:p>
    <w:p>
      <w:r>
        <w:t xml:space="preserve">Norja</w:t>
      </w:r>
    </w:p>
    <w:p>
      <w:r>
        <w:rPr>
          <w:b/>
        </w:rPr>
        <w:t xml:space="preserve">Tulos</w:t>
      </w:r>
    </w:p>
    <w:p>
      <w:r>
        <w:t xml:space="preserve">EI</w:t>
      </w:r>
    </w:p>
    <w:p>
      <w:r>
        <w:rPr>
          <w:b/>
        </w:rPr>
        <w:t xml:space="preserve">Esimerkki 1.158</w:t>
      </w:r>
    </w:p>
    <w:p>
      <w:r>
        <w:t xml:space="preserve">Nepal</w:t>
      </w:r>
    </w:p>
    <w:p>
      <w:r>
        <w:rPr>
          <w:b/>
        </w:rPr>
        <w:t xml:space="preserve">Tulos</w:t>
      </w:r>
    </w:p>
    <w:p>
      <w:r>
        <w:t xml:space="preserve">NP</w:t>
      </w:r>
    </w:p>
    <w:p>
      <w:r>
        <w:rPr>
          <w:b/>
        </w:rPr>
        <w:t xml:space="preserve">Esimerkki 1.159</w:t>
      </w:r>
    </w:p>
    <w:p>
      <w:r>
        <w:t xml:space="preserve">Nauru</w:t>
      </w:r>
    </w:p>
    <w:p>
      <w:r>
        <w:rPr>
          <w:b/>
        </w:rPr>
        <w:t xml:space="preserve">Tulos</w:t>
      </w:r>
    </w:p>
    <w:p>
      <w:r>
        <w:t xml:space="preserve">NR</w:t>
      </w:r>
    </w:p>
    <w:p>
      <w:r>
        <w:rPr>
          <w:b/>
        </w:rPr>
        <w:t xml:space="preserve">Esimerkki 1.160</w:t>
      </w:r>
    </w:p>
    <w:p>
      <w:r>
        <w:t xml:space="preserve">Uusi-Seelanti</w:t>
      </w:r>
    </w:p>
    <w:p>
      <w:r>
        <w:rPr>
          <w:b/>
        </w:rPr>
        <w:t xml:space="preserve">Tulos</w:t>
      </w:r>
    </w:p>
    <w:p>
      <w:r>
        <w:t xml:space="preserve">NZ</w:t>
      </w:r>
    </w:p>
    <w:p>
      <w:r>
        <w:rPr>
          <w:b/>
        </w:rPr>
        <w:t xml:space="preserve">Esimerkki 1.161</w:t>
      </w:r>
    </w:p>
    <w:p>
      <w:r>
        <w:t xml:space="preserve">Oman</w:t>
      </w:r>
    </w:p>
    <w:p>
      <w:r>
        <w:rPr>
          <w:b/>
        </w:rPr>
        <w:t xml:space="preserve">Tulos</w:t>
      </w:r>
    </w:p>
    <w:p>
      <w:r>
        <w:t xml:space="preserve">OM</w:t>
      </w:r>
    </w:p>
    <w:p>
      <w:r>
        <w:rPr>
          <w:b/>
        </w:rPr>
        <w:t xml:space="preserve">Esimerkki 1.162</w:t>
      </w:r>
    </w:p>
    <w:p>
      <w:r>
        <w:t xml:space="preserve">Pakistan</w:t>
      </w:r>
    </w:p>
    <w:p>
      <w:r>
        <w:rPr>
          <w:b/>
        </w:rPr>
        <w:t xml:space="preserve">Tulos</w:t>
      </w:r>
    </w:p>
    <w:p>
      <w:r>
        <w:t xml:space="preserve">PK</w:t>
      </w:r>
    </w:p>
    <w:p>
      <w:r>
        <w:rPr>
          <w:b/>
        </w:rPr>
        <w:t xml:space="preserve">Esimerkki 1.163</w:t>
      </w:r>
    </w:p>
    <w:p>
      <w:r>
        <w:t xml:space="preserve">Panama</w:t>
      </w:r>
    </w:p>
    <w:p>
      <w:r>
        <w:rPr>
          <w:b/>
        </w:rPr>
        <w:t xml:space="preserve">Tulos</w:t>
      </w:r>
    </w:p>
    <w:p>
      <w:r>
        <w:t xml:space="preserve">PA</w:t>
      </w:r>
    </w:p>
    <w:p>
      <w:r>
        <w:rPr>
          <w:b/>
        </w:rPr>
        <w:t xml:space="preserve">Esimerkki 1.164</w:t>
      </w:r>
    </w:p>
    <w:p>
      <w:r>
        <w:t xml:space="preserve">Pitcairn</w:t>
      </w:r>
    </w:p>
    <w:p>
      <w:r>
        <w:rPr>
          <w:b/>
        </w:rPr>
        <w:t xml:space="preserve">Tulos</w:t>
      </w:r>
    </w:p>
    <w:p>
      <w:r>
        <w:t xml:space="preserve">PN</w:t>
      </w:r>
    </w:p>
    <w:p>
      <w:r>
        <w:rPr>
          <w:b/>
        </w:rPr>
        <w:t xml:space="preserve">Esimerkki 1.165</w:t>
      </w:r>
    </w:p>
    <w:p>
      <w:r>
        <w:t xml:space="preserve">Peru</w:t>
      </w:r>
    </w:p>
    <w:p>
      <w:r>
        <w:rPr>
          <w:b/>
        </w:rPr>
        <w:t xml:space="preserve">Tulos</w:t>
      </w:r>
    </w:p>
    <w:p>
      <w:r>
        <w:t xml:space="preserve">PE</w:t>
      </w:r>
    </w:p>
    <w:p>
      <w:r>
        <w:rPr>
          <w:b/>
        </w:rPr>
        <w:t xml:space="preserve">Esimerkki 1.166</w:t>
      </w:r>
    </w:p>
    <w:p>
      <w:r>
        <w:t xml:space="preserve">Filippiinit</w:t>
      </w:r>
    </w:p>
    <w:p>
      <w:r>
        <w:rPr>
          <w:b/>
        </w:rPr>
        <w:t xml:space="preserve">Tulos</w:t>
      </w:r>
    </w:p>
    <w:p>
      <w:r>
        <w:t xml:space="preserve">PH</w:t>
      </w:r>
    </w:p>
    <w:p>
      <w:r>
        <w:rPr>
          <w:b/>
        </w:rPr>
        <w:t xml:space="preserve">Esimerkki 1.167</w:t>
      </w:r>
    </w:p>
    <w:p>
      <w:r>
        <w:t xml:space="preserve">Palau</w:t>
      </w:r>
    </w:p>
    <w:p>
      <w:r>
        <w:rPr>
          <w:b/>
        </w:rPr>
        <w:t xml:space="preserve">Tulos</w:t>
      </w:r>
    </w:p>
    <w:p>
      <w:r>
        <w:t xml:space="preserve">PW</w:t>
      </w:r>
    </w:p>
    <w:p>
      <w:r>
        <w:rPr>
          <w:b/>
        </w:rPr>
        <w:t xml:space="preserve">Esimerkki 1.168</w:t>
      </w:r>
    </w:p>
    <w:p>
      <w:r>
        <w:t xml:space="preserve">Papua-Uusi-Guinea</w:t>
      </w:r>
    </w:p>
    <w:p>
      <w:r>
        <w:rPr>
          <w:b/>
        </w:rPr>
        <w:t xml:space="preserve">Tulos</w:t>
      </w:r>
    </w:p>
    <w:p>
      <w:r>
        <w:t xml:space="preserve">PG</w:t>
      </w:r>
    </w:p>
    <w:p>
      <w:r>
        <w:rPr>
          <w:b/>
        </w:rPr>
        <w:t xml:space="preserve">Esimerkki 1.169</w:t>
      </w:r>
    </w:p>
    <w:p>
      <w:r>
        <w:t xml:space="preserve">Puola</w:t>
      </w:r>
    </w:p>
    <w:p>
      <w:r>
        <w:rPr>
          <w:b/>
        </w:rPr>
        <w:t xml:space="preserve">Tulos</w:t>
      </w:r>
    </w:p>
    <w:p>
      <w:r>
        <w:t xml:space="preserve">PL</w:t>
      </w:r>
    </w:p>
    <w:p>
      <w:r>
        <w:rPr>
          <w:b/>
        </w:rPr>
        <w:t xml:space="preserve">Esimerkki 1.170</w:t>
      </w:r>
    </w:p>
    <w:p>
      <w:r>
        <w:t xml:space="preserve">Puerto Rico</w:t>
      </w:r>
    </w:p>
    <w:p>
      <w:r>
        <w:rPr>
          <w:b/>
        </w:rPr>
        <w:t xml:space="preserve">Tulos</w:t>
      </w:r>
    </w:p>
    <w:p>
      <w:r>
        <w:t xml:space="preserve">PR</w:t>
      </w:r>
    </w:p>
    <w:p>
      <w:r>
        <w:rPr>
          <w:b/>
        </w:rPr>
        <w:t xml:space="preserve">Esimerkki 1.171</w:t>
      </w:r>
    </w:p>
    <w:p>
      <w:r>
        <w:t xml:space="preserve">Pohjois-Korea</w:t>
      </w:r>
    </w:p>
    <w:p>
      <w:r>
        <w:rPr>
          <w:b/>
        </w:rPr>
        <w:t xml:space="preserve">Tulos</w:t>
      </w:r>
    </w:p>
    <w:p>
      <w:r>
        <w:t xml:space="preserve">KP</w:t>
      </w:r>
    </w:p>
    <w:p>
      <w:r>
        <w:rPr>
          <w:b/>
        </w:rPr>
        <w:t xml:space="preserve">Esimerkki 1.172</w:t>
      </w:r>
    </w:p>
    <w:p>
      <w:r>
        <w:t xml:space="preserve">Portugali</w:t>
      </w:r>
    </w:p>
    <w:p>
      <w:r>
        <w:rPr>
          <w:b/>
        </w:rPr>
        <w:t xml:space="preserve">Tulos</w:t>
      </w:r>
    </w:p>
    <w:p>
      <w:r>
        <w:t xml:space="preserve">PT</w:t>
      </w:r>
    </w:p>
    <w:p>
      <w:r>
        <w:rPr>
          <w:b/>
        </w:rPr>
        <w:t xml:space="preserve">Esimerkki 1.173</w:t>
      </w:r>
    </w:p>
    <w:p>
      <w:r>
        <w:t xml:space="preserve">Paraguay</w:t>
      </w:r>
    </w:p>
    <w:p>
      <w:r>
        <w:rPr>
          <w:b/>
        </w:rPr>
        <w:t xml:space="preserve">Tulos</w:t>
      </w:r>
    </w:p>
    <w:p>
      <w:r>
        <w:t xml:space="preserve">PY</w:t>
      </w:r>
    </w:p>
    <w:p>
      <w:r>
        <w:rPr>
          <w:b/>
        </w:rPr>
        <w:t xml:space="preserve">Esimerkki 1.174</w:t>
      </w:r>
    </w:p>
    <w:p>
      <w:r>
        <w:t xml:space="preserve">Palestiina</w:t>
      </w:r>
    </w:p>
    <w:p>
      <w:r>
        <w:rPr>
          <w:b/>
        </w:rPr>
        <w:t xml:space="preserve">Tulos</w:t>
      </w:r>
    </w:p>
    <w:p>
      <w:r>
        <w:t xml:space="preserve">PS</w:t>
      </w:r>
    </w:p>
    <w:p>
      <w:r>
        <w:rPr>
          <w:b/>
        </w:rPr>
        <w:t xml:space="preserve">Esimerkki 1.175</w:t>
      </w:r>
    </w:p>
    <w:p>
      <w:r>
        <w:t xml:space="preserve">Ranskan Polynesia</w:t>
      </w:r>
    </w:p>
    <w:p>
      <w:r>
        <w:rPr>
          <w:b/>
        </w:rPr>
        <w:t xml:space="preserve">Tulos</w:t>
      </w:r>
    </w:p>
    <w:p>
      <w:r>
        <w:t xml:space="preserve">PF</w:t>
      </w:r>
    </w:p>
    <w:p>
      <w:r>
        <w:rPr>
          <w:b/>
        </w:rPr>
        <w:t xml:space="preserve">Esimerkki 1.176</w:t>
      </w:r>
    </w:p>
    <w:p>
      <w:r>
        <w:t xml:space="preserve">Qatar</w:t>
      </w:r>
    </w:p>
    <w:p>
      <w:r>
        <w:rPr>
          <w:b/>
        </w:rPr>
        <w:t xml:space="preserve">Tulos</w:t>
      </w:r>
    </w:p>
    <w:p>
      <w:r>
        <w:t xml:space="preserve">QA</w:t>
      </w:r>
    </w:p>
    <w:p>
      <w:r>
        <w:rPr>
          <w:b/>
        </w:rPr>
        <w:t xml:space="preserve">Esimerkki 1.177</w:t>
      </w:r>
    </w:p>
    <w:p>
      <w:r>
        <w:t xml:space="preserve">Tapaaminen</w:t>
      </w:r>
    </w:p>
    <w:p>
      <w:r>
        <w:rPr>
          <w:b/>
        </w:rPr>
        <w:t xml:space="preserve">Tulos</w:t>
      </w:r>
    </w:p>
    <w:p>
      <w:r>
        <w:t xml:space="preserve">RE</w:t>
      </w:r>
    </w:p>
    <w:p>
      <w:r>
        <w:rPr>
          <w:b/>
        </w:rPr>
        <w:t xml:space="preserve">Esimerkki 1.178</w:t>
      </w:r>
    </w:p>
    <w:p>
      <w:r>
        <w:t xml:space="preserve">Romania</w:t>
      </w:r>
    </w:p>
    <w:p>
      <w:r>
        <w:rPr>
          <w:b/>
        </w:rPr>
        <w:t xml:space="preserve">Tulos</w:t>
      </w:r>
    </w:p>
    <w:p>
      <w:r>
        <w:t xml:space="preserve">RO</w:t>
      </w:r>
    </w:p>
    <w:p>
      <w:r>
        <w:rPr>
          <w:b/>
        </w:rPr>
        <w:t xml:space="preserve">Esimerkki 1.179</w:t>
      </w:r>
    </w:p>
    <w:p>
      <w:r>
        <w:t xml:space="preserve">Venäjän federaatio</w:t>
      </w:r>
    </w:p>
    <w:p>
      <w:r>
        <w:rPr>
          <w:b/>
        </w:rPr>
        <w:t xml:space="preserve">Tulos</w:t>
      </w:r>
    </w:p>
    <w:p>
      <w:r>
        <w:t xml:space="preserve">RU</w:t>
      </w:r>
    </w:p>
    <w:p>
      <w:r>
        <w:rPr>
          <w:b/>
        </w:rPr>
        <w:t xml:space="preserve">Esimerkki 1.180</w:t>
      </w:r>
    </w:p>
    <w:p>
      <w:r>
        <w:t xml:space="preserve">Ruanda</w:t>
      </w:r>
    </w:p>
    <w:p>
      <w:r>
        <w:rPr>
          <w:b/>
        </w:rPr>
        <w:t xml:space="preserve">Tulos</w:t>
      </w:r>
    </w:p>
    <w:p>
      <w:r>
        <w:t xml:space="preserve">RW</w:t>
      </w:r>
    </w:p>
    <w:p>
      <w:r>
        <w:rPr>
          <w:b/>
        </w:rPr>
        <w:t xml:space="preserve">Esimerkki 1.181</w:t>
      </w:r>
    </w:p>
    <w:p>
      <w:r>
        <w:t xml:space="preserve">Saudi-Arabia</w:t>
      </w:r>
    </w:p>
    <w:p>
      <w:r>
        <w:rPr>
          <w:b/>
        </w:rPr>
        <w:t xml:space="preserve">Tulos</w:t>
      </w:r>
    </w:p>
    <w:p>
      <w:r>
        <w:t xml:space="preserve">SA</w:t>
      </w:r>
    </w:p>
    <w:p>
      <w:r>
        <w:rPr>
          <w:b/>
        </w:rPr>
        <w:t xml:space="preserve">Esimerkki 1.182</w:t>
      </w:r>
    </w:p>
    <w:p>
      <w:r>
        <w:t xml:space="preserve">Sudan</w:t>
      </w:r>
    </w:p>
    <w:p>
      <w:r>
        <w:rPr>
          <w:b/>
        </w:rPr>
        <w:t xml:space="preserve">Tulos</w:t>
      </w:r>
    </w:p>
    <w:p>
      <w:r>
        <w:t xml:space="preserve">SD</w:t>
      </w:r>
    </w:p>
    <w:p>
      <w:r>
        <w:rPr>
          <w:b/>
        </w:rPr>
        <w:t xml:space="preserve">Esimerkki 1.183</w:t>
      </w:r>
    </w:p>
    <w:p>
      <w:r>
        <w:t xml:space="preserve">Senegal</w:t>
      </w:r>
    </w:p>
    <w:p>
      <w:r>
        <w:rPr>
          <w:b/>
        </w:rPr>
        <w:t xml:space="preserve">Tulos</w:t>
      </w:r>
    </w:p>
    <w:p>
      <w:r>
        <w:t xml:space="preserve">SN</w:t>
      </w:r>
    </w:p>
    <w:p>
      <w:r>
        <w:rPr>
          <w:b/>
        </w:rPr>
        <w:t xml:space="preserve">Esimerkki 1.184</w:t>
      </w:r>
    </w:p>
    <w:p>
      <w:r>
        <w:t xml:space="preserve">Singapore</w:t>
      </w:r>
    </w:p>
    <w:p>
      <w:r>
        <w:rPr>
          <w:b/>
        </w:rPr>
        <w:t xml:space="preserve">Tulos</w:t>
      </w:r>
    </w:p>
    <w:p>
      <w:r>
        <w:t xml:space="preserve">SG</w:t>
      </w:r>
    </w:p>
    <w:p>
      <w:r>
        <w:rPr>
          <w:b/>
        </w:rPr>
        <w:t xml:space="preserve">Esimerkki 1.185</w:t>
      </w:r>
    </w:p>
    <w:p>
      <w:r>
        <w:t xml:space="preserve">Etelä-Georgia ja Eteläiset Sandwichsaaret</w:t>
      </w:r>
    </w:p>
    <w:p>
      <w:r>
        <w:rPr>
          <w:b/>
        </w:rPr>
        <w:t xml:space="preserve">Tulos</w:t>
      </w:r>
    </w:p>
    <w:p>
      <w:r>
        <w:t xml:space="preserve">GS</w:t>
      </w:r>
    </w:p>
    <w:p>
      <w:r>
        <w:rPr>
          <w:b/>
        </w:rPr>
        <w:t xml:space="preserve">Esimerkki 1.186</w:t>
      </w:r>
    </w:p>
    <w:p>
      <w:r>
        <w:t xml:space="preserve">Saint Helena</w:t>
      </w:r>
    </w:p>
    <w:p>
      <w:r>
        <w:rPr>
          <w:b/>
        </w:rPr>
        <w:t xml:space="preserve">Tulos</w:t>
      </w:r>
    </w:p>
    <w:p>
      <w:r>
        <w:t xml:space="preserve">SH</w:t>
      </w:r>
    </w:p>
    <w:p>
      <w:r>
        <w:rPr>
          <w:b/>
        </w:rPr>
        <w:t xml:space="preserve">Esimerkki 1.187</w:t>
      </w:r>
    </w:p>
    <w:p>
      <w:r>
        <w:t xml:space="preserve">Huippuvuoret ja Jan Mayen</w:t>
      </w:r>
    </w:p>
    <w:p>
      <w:r>
        <w:rPr>
          <w:b/>
        </w:rPr>
        <w:t xml:space="preserve">Tulos</w:t>
      </w:r>
    </w:p>
    <w:p>
      <w:r>
        <w:t xml:space="preserve">SJ</w:t>
      </w:r>
    </w:p>
    <w:p>
      <w:r>
        <w:rPr>
          <w:b/>
        </w:rPr>
        <w:t xml:space="preserve">Esimerkki 1.188</w:t>
      </w:r>
    </w:p>
    <w:p>
      <w:r>
        <w:t xml:space="preserve">Salomonsaaret</w:t>
      </w:r>
    </w:p>
    <w:p>
      <w:r>
        <w:rPr>
          <w:b/>
        </w:rPr>
        <w:t xml:space="preserve">Tulos</w:t>
      </w:r>
    </w:p>
    <w:p>
      <w:r>
        <w:t xml:space="preserve">SB</w:t>
      </w:r>
    </w:p>
    <w:p>
      <w:r>
        <w:rPr>
          <w:b/>
        </w:rPr>
        <w:t xml:space="preserve">Esimerkki 1.189</w:t>
      </w:r>
    </w:p>
    <w:p>
      <w:r>
        <w:t xml:space="preserve">Sierra Leone</w:t>
      </w:r>
    </w:p>
    <w:p>
      <w:r>
        <w:rPr>
          <w:b/>
        </w:rPr>
        <w:t xml:space="preserve">Tulos</w:t>
      </w:r>
    </w:p>
    <w:p>
      <w:r>
        <w:t xml:space="preserve">SL</w:t>
      </w:r>
    </w:p>
    <w:p>
      <w:r>
        <w:rPr>
          <w:b/>
        </w:rPr>
        <w:t xml:space="preserve">Esimerkki 1.190</w:t>
      </w:r>
    </w:p>
    <w:p>
      <w:r>
        <w:t xml:space="preserve">El Salvador</w:t>
      </w:r>
    </w:p>
    <w:p>
      <w:r>
        <w:rPr>
          <w:b/>
        </w:rPr>
        <w:t xml:space="preserve">Tulos</w:t>
      </w:r>
    </w:p>
    <w:p>
      <w:r>
        <w:t xml:space="preserve">SV</w:t>
      </w:r>
    </w:p>
    <w:p>
      <w:r>
        <w:rPr>
          <w:b/>
        </w:rPr>
        <w:t xml:space="preserve">Esimerkki 1.191</w:t>
      </w:r>
    </w:p>
    <w:p>
      <w:r>
        <w:t xml:space="preserve">San Marino</w:t>
      </w:r>
    </w:p>
    <w:p>
      <w:r>
        <w:rPr>
          <w:b/>
        </w:rPr>
        <w:t xml:space="preserve">Tulos</w:t>
      </w:r>
    </w:p>
    <w:p>
      <w:r>
        <w:t xml:space="preserve">SM</w:t>
      </w:r>
    </w:p>
    <w:p>
      <w:r>
        <w:rPr>
          <w:b/>
        </w:rPr>
        <w:t xml:space="preserve">Esimerkki 1.192</w:t>
      </w:r>
    </w:p>
    <w:p>
      <w:r>
        <w:t xml:space="preserve">Somalia</w:t>
      </w:r>
    </w:p>
    <w:p>
      <w:r>
        <w:rPr>
          <w:b/>
        </w:rPr>
        <w:t xml:space="preserve">Tulos</w:t>
      </w:r>
    </w:p>
    <w:p>
      <w:r>
        <w:t xml:space="preserve">SO</w:t>
      </w:r>
    </w:p>
    <w:p>
      <w:r>
        <w:rPr>
          <w:b/>
        </w:rPr>
        <w:t xml:space="preserve">Esimerkki 1.193</w:t>
      </w:r>
    </w:p>
    <w:p>
      <w:r>
        <w:t xml:space="preserve">Saint Pierre ja Miquelon</w:t>
      </w:r>
    </w:p>
    <w:p>
      <w:r>
        <w:rPr>
          <w:b/>
        </w:rPr>
        <w:t xml:space="preserve">Tulos</w:t>
      </w:r>
    </w:p>
    <w:p>
      <w:r>
        <w:t xml:space="preserve">PM</w:t>
      </w:r>
    </w:p>
    <w:p>
      <w:r>
        <w:rPr>
          <w:b/>
        </w:rPr>
        <w:t xml:space="preserve">Esimerkki 1.194</w:t>
      </w:r>
    </w:p>
    <w:p>
      <w:r>
        <w:t xml:space="preserve">Sao Tome ja Principe</w:t>
      </w:r>
    </w:p>
    <w:p>
      <w:r>
        <w:rPr>
          <w:b/>
        </w:rPr>
        <w:t xml:space="preserve">Tulos</w:t>
      </w:r>
    </w:p>
    <w:p>
      <w:r>
        <w:t xml:space="preserve">ST</w:t>
      </w:r>
    </w:p>
    <w:p>
      <w:r>
        <w:rPr>
          <w:b/>
        </w:rPr>
        <w:t xml:space="preserve">Esimerkki 1.195</w:t>
      </w:r>
    </w:p>
    <w:p>
      <w:r>
        <w:t xml:space="preserve">Suriname</w:t>
      </w:r>
    </w:p>
    <w:p>
      <w:r>
        <w:rPr>
          <w:b/>
        </w:rPr>
        <w:t xml:space="preserve">Tulos</w:t>
      </w:r>
    </w:p>
    <w:p>
      <w:r>
        <w:t xml:space="preserve">SR</w:t>
      </w:r>
    </w:p>
    <w:p>
      <w:r>
        <w:rPr>
          <w:b/>
        </w:rPr>
        <w:t xml:space="preserve">Esimerkki 1.196</w:t>
      </w:r>
    </w:p>
    <w:p>
      <w:r>
        <w:t xml:space="preserve">Slovakia</w:t>
      </w:r>
    </w:p>
    <w:p>
      <w:r>
        <w:rPr>
          <w:b/>
        </w:rPr>
        <w:t xml:space="preserve">Tulos</w:t>
      </w:r>
    </w:p>
    <w:p>
      <w:r>
        <w:t xml:space="preserve">SK</w:t>
      </w:r>
    </w:p>
    <w:p>
      <w:r>
        <w:rPr>
          <w:b/>
        </w:rPr>
        <w:t xml:space="preserve">Esimerkki 1.197</w:t>
      </w:r>
    </w:p>
    <w:p>
      <w:r>
        <w:t xml:space="preserve">Slovenia</w:t>
      </w:r>
    </w:p>
    <w:p>
      <w:r>
        <w:rPr>
          <w:b/>
        </w:rPr>
        <w:t xml:space="preserve">Tulos</w:t>
      </w:r>
    </w:p>
    <w:p>
      <w:r>
        <w:t xml:space="preserve">SI</w:t>
      </w:r>
    </w:p>
    <w:p>
      <w:r>
        <w:rPr>
          <w:b/>
        </w:rPr>
        <w:t xml:space="preserve">Esimerkki 1.198</w:t>
      </w:r>
    </w:p>
    <w:p>
      <w:r>
        <w:t xml:space="preserve">Ruotsi</w:t>
      </w:r>
    </w:p>
    <w:p>
      <w:r>
        <w:rPr>
          <w:b/>
        </w:rPr>
        <w:t xml:space="preserve">Tulos</w:t>
      </w:r>
    </w:p>
    <w:p>
      <w:r>
        <w:t xml:space="preserve">SE</w:t>
      </w:r>
    </w:p>
    <w:p>
      <w:r>
        <w:rPr>
          <w:b/>
        </w:rPr>
        <w:t xml:space="preserve">Esimerkki 1.199</w:t>
      </w:r>
    </w:p>
    <w:p>
      <w:r>
        <w:t xml:space="preserve">Swazimaa</w:t>
      </w:r>
    </w:p>
    <w:p>
      <w:r>
        <w:rPr>
          <w:b/>
        </w:rPr>
        <w:t xml:space="preserve">Tulos</w:t>
      </w:r>
    </w:p>
    <w:p>
      <w:r>
        <w:t xml:space="preserve">SZ</w:t>
      </w:r>
    </w:p>
    <w:p>
      <w:r>
        <w:rPr>
          <w:b/>
        </w:rPr>
        <w:t xml:space="preserve">Esimerkki 1.200</w:t>
      </w:r>
    </w:p>
    <w:p>
      <w:r>
        <w:t xml:space="preserve">Seychellit</w:t>
      </w:r>
    </w:p>
    <w:p>
      <w:r>
        <w:rPr>
          <w:b/>
        </w:rPr>
        <w:t xml:space="preserve">Tulos</w:t>
      </w:r>
    </w:p>
    <w:p>
      <w:r>
        <w:t xml:space="preserve">SC</w:t>
      </w:r>
    </w:p>
    <w:p>
      <w:r>
        <w:rPr>
          <w:b/>
        </w:rPr>
        <w:t xml:space="preserve">Esimerkki 1.201</w:t>
      </w:r>
    </w:p>
    <w:p>
      <w:r>
        <w:t xml:space="preserve">Syyria</w:t>
      </w:r>
    </w:p>
    <w:p>
      <w:r>
        <w:rPr>
          <w:b/>
        </w:rPr>
        <w:t xml:space="preserve">Tulos</w:t>
      </w:r>
    </w:p>
    <w:p>
      <w:r>
        <w:t xml:space="preserve">SY</w:t>
      </w:r>
    </w:p>
    <w:p>
      <w:r>
        <w:rPr>
          <w:b/>
        </w:rPr>
        <w:t xml:space="preserve">Esimerkki 1.202</w:t>
      </w:r>
    </w:p>
    <w:p>
      <w:r>
        <w:t xml:space="preserve">Turks- ja Caicossaaret</w:t>
      </w:r>
    </w:p>
    <w:p>
      <w:r>
        <w:rPr>
          <w:b/>
        </w:rPr>
        <w:t xml:space="preserve">Tulos</w:t>
      </w:r>
    </w:p>
    <w:p>
      <w:r>
        <w:t xml:space="preserve">TC</w:t>
      </w:r>
    </w:p>
    <w:p>
      <w:r>
        <w:rPr>
          <w:b/>
        </w:rPr>
        <w:t xml:space="preserve">Esimerkki 1.203</w:t>
      </w:r>
    </w:p>
    <w:p>
      <w:r>
        <w:t xml:space="preserve">Chad</w:t>
      </w:r>
    </w:p>
    <w:p>
      <w:r>
        <w:rPr>
          <w:b/>
        </w:rPr>
        <w:t xml:space="preserve">Tulos</w:t>
      </w:r>
    </w:p>
    <w:p>
      <w:r>
        <w:t xml:space="preserve">TD</w:t>
      </w:r>
    </w:p>
    <w:p>
      <w:r>
        <w:rPr>
          <w:b/>
        </w:rPr>
        <w:t xml:space="preserve">Esimerkki 1.204</w:t>
      </w:r>
    </w:p>
    <w:p>
      <w:r>
        <w:t xml:space="preserve">Togo</w:t>
      </w:r>
    </w:p>
    <w:p>
      <w:r>
        <w:rPr>
          <w:b/>
        </w:rPr>
        <w:t xml:space="preserve">Tulos</w:t>
      </w:r>
    </w:p>
    <w:p>
      <w:r>
        <w:t xml:space="preserve">TG</w:t>
      </w:r>
    </w:p>
    <w:p>
      <w:r>
        <w:rPr>
          <w:b/>
        </w:rPr>
        <w:t xml:space="preserve">Esimerkki 1.205</w:t>
      </w:r>
    </w:p>
    <w:p>
      <w:r>
        <w:t xml:space="preserve">Thaimaa</w:t>
      </w:r>
    </w:p>
    <w:p>
      <w:r>
        <w:rPr>
          <w:b/>
        </w:rPr>
        <w:t xml:space="preserve">Tulos</w:t>
      </w:r>
    </w:p>
    <w:p>
      <w:r>
        <w:t xml:space="preserve">TH</w:t>
      </w:r>
    </w:p>
    <w:p>
      <w:r>
        <w:rPr>
          <w:b/>
        </w:rPr>
        <w:t xml:space="preserve">Esimerkki 1.206</w:t>
      </w:r>
    </w:p>
    <w:p>
      <w:r>
        <w:t xml:space="preserve">Tadžikistan</w:t>
      </w:r>
    </w:p>
    <w:p>
      <w:r>
        <w:rPr>
          <w:b/>
        </w:rPr>
        <w:t xml:space="preserve">Tulos</w:t>
      </w:r>
    </w:p>
    <w:p>
      <w:r>
        <w:t xml:space="preserve">TJ</w:t>
      </w:r>
    </w:p>
    <w:p>
      <w:r>
        <w:rPr>
          <w:b/>
        </w:rPr>
        <w:t xml:space="preserve">Esimerkki 1.207</w:t>
      </w:r>
    </w:p>
    <w:p>
      <w:r>
        <w:t xml:space="preserve">Tokelau</w:t>
      </w:r>
    </w:p>
    <w:p>
      <w:r>
        <w:rPr>
          <w:b/>
        </w:rPr>
        <w:t xml:space="preserve">Tulos</w:t>
      </w:r>
    </w:p>
    <w:p>
      <w:r>
        <w:t xml:space="preserve">TK</w:t>
      </w:r>
    </w:p>
    <w:p>
      <w:r>
        <w:rPr>
          <w:b/>
        </w:rPr>
        <w:t xml:space="preserve">Esimerkki 1.208</w:t>
      </w:r>
    </w:p>
    <w:p>
      <w:r>
        <w:t xml:space="preserve">Turkmenistan</w:t>
      </w:r>
    </w:p>
    <w:p>
      <w:r>
        <w:rPr>
          <w:b/>
        </w:rPr>
        <w:t xml:space="preserve">Tulos</w:t>
      </w:r>
    </w:p>
    <w:p>
      <w:r>
        <w:t xml:space="preserve">TM</w:t>
      </w:r>
    </w:p>
    <w:p>
      <w:r>
        <w:rPr>
          <w:b/>
        </w:rPr>
        <w:t xml:space="preserve">Esimerkki 1.209</w:t>
      </w:r>
    </w:p>
    <w:p>
      <w:r>
        <w:t xml:space="preserve">Itä-Timor</w:t>
      </w:r>
    </w:p>
    <w:p>
      <w:r>
        <w:rPr>
          <w:b/>
        </w:rPr>
        <w:t xml:space="preserve">Tulos</w:t>
      </w:r>
    </w:p>
    <w:p>
      <w:r>
        <w:t xml:space="preserve">TP</w:t>
      </w:r>
    </w:p>
    <w:p>
      <w:r>
        <w:rPr>
          <w:b/>
        </w:rPr>
        <w:t xml:space="preserve">Esimerkki 1.210</w:t>
      </w:r>
    </w:p>
    <w:p>
      <w:r>
        <w:t xml:space="preserve">Tonga</w:t>
      </w:r>
    </w:p>
    <w:p>
      <w:r>
        <w:rPr>
          <w:b/>
        </w:rPr>
        <w:t xml:space="preserve">Tulos</w:t>
      </w:r>
    </w:p>
    <w:p>
      <w:r>
        <w:t xml:space="preserve">TO</w:t>
      </w:r>
    </w:p>
    <w:p>
      <w:r>
        <w:rPr>
          <w:b/>
        </w:rPr>
        <w:t xml:space="preserve">Esimerkki 1.211</w:t>
      </w:r>
    </w:p>
    <w:p>
      <w:r>
        <w:t xml:space="preserve">Trinidad ja Tobago</w:t>
      </w:r>
    </w:p>
    <w:p>
      <w:r>
        <w:rPr>
          <w:b/>
        </w:rPr>
        <w:t xml:space="preserve">Tulos</w:t>
      </w:r>
    </w:p>
    <w:p>
      <w:r>
        <w:t xml:space="preserve">TT</w:t>
      </w:r>
    </w:p>
    <w:p>
      <w:r>
        <w:rPr>
          <w:b/>
        </w:rPr>
        <w:t xml:space="preserve">Esimerkki 1.212</w:t>
      </w:r>
    </w:p>
    <w:p>
      <w:r>
        <w:t xml:space="preserve">Tunisia</w:t>
      </w:r>
    </w:p>
    <w:p>
      <w:r>
        <w:rPr>
          <w:b/>
        </w:rPr>
        <w:t xml:space="preserve">Tulos</w:t>
      </w:r>
    </w:p>
    <w:p>
      <w:r>
        <w:t xml:space="preserve">TN</w:t>
      </w:r>
    </w:p>
    <w:p>
      <w:r>
        <w:rPr>
          <w:b/>
        </w:rPr>
        <w:t xml:space="preserve">Esimerkki 1.213</w:t>
      </w:r>
    </w:p>
    <w:p>
      <w:r>
        <w:t xml:space="preserve">Turkki</w:t>
      </w:r>
    </w:p>
    <w:p>
      <w:r>
        <w:rPr>
          <w:b/>
        </w:rPr>
        <w:t xml:space="preserve">Tulos</w:t>
      </w:r>
    </w:p>
    <w:p>
      <w:r>
        <w:t xml:space="preserve">TR</w:t>
      </w:r>
    </w:p>
    <w:p>
      <w:r>
        <w:rPr>
          <w:b/>
        </w:rPr>
        <w:t xml:space="preserve">Esimerkki 1.214</w:t>
      </w:r>
    </w:p>
    <w:p>
      <w:r>
        <w:t xml:space="preserve">Tuvalu</w:t>
      </w:r>
    </w:p>
    <w:p>
      <w:r>
        <w:rPr>
          <w:b/>
        </w:rPr>
        <w:t xml:space="preserve">Tulos</w:t>
      </w:r>
    </w:p>
    <w:p>
      <w:r>
        <w:t xml:space="preserve">TV</w:t>
      </w:r>
    </w:p>
    <w:p>
      <w:r>
        <w:rPr>
          <w:b/>
        </w:rPr>
        <w:t xml:space="preserve">Esimerkki 1.215</w:t>
      </w:r>
    </w:p>
    <w:p>
      <w:r>
        <w:t xml:space="preserve">Taiwan</w:t>
      </w:r>
    </w:p>
    <w:p>
      <w:r>
        <w:rPr>
          <w:b/>
        </w:rPr>
        <w:t xml:space="preserve">Tulos</w:t>
      </w:r>
    </w:p>
    <w:p>
      <w:r>
        <w:t xml:space="preserve">TW</w:t>
      </w:r>
    </w:p>
    <w:p>
      <w:r>
        <w:rPr>
          <w:b/>
        </w:rPr>
        <w:t xml:space="preserve">Esimerkki 1.216</w:t>
      </w:r>
    </w:p>
    <w:p>
      <w:r>
        <w:t xml:space="preserve">Tansania</w:t>
      </w:r>
    </w:p>
    <w:p>
      <w:r>
        <w:rPr>
          <w:b/>
        </w:rPr>
        <w:t xml:space="preserve">Tulos</w:t>
      </w:r>
    </w:p>
    <w:p>
      <w:r>
        <w:t xml:space="preserve">TZ</w:t>
      </w:r>
    </w:p>
    <w:p>
      <w:r>
        <w:rPr>
          <w:b/>
        </w:rPr>
        <w:t xml:space="preserve">Esimerkki 1.217</w:t>
      </w:r>
    </w:p>
    <w:p>
      <w:r>
        <w:t xml:space="preserve">Uganda</w:t>
      </w:r>
    </w:p>
    <w:p>
      <w:r>
        <w:rPr>
          <w:b/>
        </w:rPr>
        <w:t xml:space="preserve">Tulos</w:t>
      </w:r>
    </w:p>
    <w:p>
      <w:r>
        <w:t xml:space="preserve">UG</w:t>
      </w:r>
    </w:p>
    <w:p>
      <w:r>
        <w:rPr>
          <w:b/>
        </w:rPr>
        <w:t xml:space="preserve">Esimerkki 1.218</w:t>
      </w:r>
    </w:p>
    <w:p>
      <w:r>
        <w:t xml:space="preserve">Ukraina</w:t>
      </w:r>
    </w:p>
    <w:p>
      <w:r>
        <w:rPr>
          <w:b/>
        </w:rPr>
        <w:t xml:space="preserve">Tulos</w:t>
      </w:r>
    </w:p>
    <w:p>
      <w:r>
        <w:t xml:space="preserve">UA</w:t>
      </w:r>
    </w:p>
    <w:p>
      <w:r>
        <w:rPr>
          <w:b/>
        </w:rPr>
        <w:t xml:space="preserve">Esimerkki 1.219</w:t>
      </w:r>
    </w:p>
    <w:p>
      <w:r>
        <w:t xml:space="preserve">Yhdysvallat Pienet syrjäiset saaret</w:t>
      </w:r>
    </w:p>
    <w:p>
      <w:r>
        <w:rPr>
          <w:b/>
        </w:rPr>
        <w:t xml:space="preserve">Tulos</w:t>
      </w:r>
    </w:p>
    <w:p>
      <w:r>
        <w:t xml:space="preserve">UM</w:t>
      </w:r>
    </w:p>
    <w:p>
      <w:r>
        <w:rPr>
          <w:b/>
        </w:rPr>
        <w:t xml:space="preserve">Esimerkki 1.220</w:t>
      </w:r>
    </w:p>
    <w:p>
      <w:r>
        <w:t xml:space="preserve">Uruguay</w:t>
      </w:r>
    </w:p>
    <w:p>
      <w:r>
        <w:rPr>
          <w:b/>
        </w:rPr>
        <w:t xml:space="preserve">Tulos</w:t>
      </w:r>
    </w:p>
    <w:p>
      <w:r>
        <w:t xml:space="preserve">UY</w:t>
      </w:r>
    </w:p>
    <w:p>
      <w:r>
        <w:rPr>
          <w:b/>
        </w:rPr>
        <w:t xml:space="preserve">Esimerkki 1.221</w:t>
      </w:r>
    </w:p>
    <w:p>
      <w:r>
        <w:t xml:space="preserve">Yhdysvallat</w:t>
      </w:r>
    </w:p>
    <w:p>
      <w:r>
        <w:rPr>
          <w:b/>
        </w:rPr>
        <w:t xml:space="preserve">Tulos</w:t>
      </w:r>
    </w:p>
    <w:p>
      <w:r>
        <w:t xml:space="preserve">US</w:t>
      </w:r>
    </w:p>
    <w:p>
      <w:r>
        <w:rPr>
          <w:b/>
        </w:rPr>
        <w:t xml:space="preserve">Esimerkki 1.222</w:t>
      </w:r>
    </w:p>
    <w:p>
      <w:r>
        <w:t xml:space="preserve">Uzbekistan</w:t>
      </w:r>
    </w:p>
    <w:p>
      <w:r>
        <w:rPr>
          <w:b/>
        </w:rPr>
        <w:t xml:space="preserve">Tulos</w:t>
      </w:r>
    </w:p>
    <w:p>
      <w:r>
        <w:t xml:space="preserve">UZ</w:t>
      </w:r>
    </w:p>
    <w:p>
      <w:r>
        <w:rPr>
          <w:b/>
        </w:rPr>
        <w:t xml:space="preserve">Esimerkki 1.223</w:t>
      </w:r>
    </w:p>
    <w:p>
      <w:r>
        <w:t xml:space="preserve">Pyhä istuin (Vatikaanivaltio)</w:t>
      </w:r>
    </w:p>
    <w:p>
      <w:r>
        <w:rPr>
          <w:b/>
        </w:rPr>
        <w:t xml:space="preserve">Tulos</w:t>
      </w:r>
    </w:p>
    <w:p>
      <w:r>
        <w:t xml:space="preserve">VA</w:t>
      </w:r>
    </w:p>
    <w:p>
      <w:r>
        <w:rPr>
          <w:b/>
        </w:rPr>
        <w:t xml:space="preserve">Esimerkki 1.224</w:t>
      </w:r>
    </w:p>
    <w:p>
      <w:r>
        <w:t xml:space="preserve">Saint Vincent ja Grenadiinit</w:t>
      </w:r>
    </w:p>
    <w:p>
      <w:r>
        <w:rPr>
          <w:b/>
        </w:rPr>
        <w:t xml:space="preserve">Tulos</w:t>
      </w:r>
    </w:p>
    <w:p>
      <w:r>
        <w:t xml:space="preserve">VC</w:t>
      </w:r>
    </w:p>
    <w:p>
      <w:r>
        <w:rPr>
          <w:b/>
        </w:rPr>
        <w:t xml:space="preserve">Esimerkki 1.225</w:t>
      </w:r>
    </w:p>
    <w:p>
      <w:r>
        <w:t xml:space="preserve">Venezuela</w:t>
      </w:r>
    </w:p>
    <w:p>
      <w:r>
        <w:rPr>
          <w:b/>
        </w:rPr>
        <w:t xml:space="preserve">Tulos</w:t>
      </w:r>
    </w:p>
    <w:p>
      <w:r>
        <w:t xml:space="preserve">VE</w:t>
      </w:r>
    </w:p>
    <w:p>
      <w:r>
        <w:rPr>
          <w:b/>
        </w:rPr>
        <w:t xml:space="preserve">Esimerkki 1.226</w:t>
      </w:r>
    </w:p>
    <w:p>
      <w:r>
        <w:t xml:space="preserve">Neitsytsaaret,Brittiläiset</w:t>
      </w:r>
    </w:p>
    <w:p>
      <w:r>
        <w:rPr>
          <w:b/>
        </w:rPr>
        <w:t xml:space="preserve">Tulos</w:t>
      </w:r>
    </w:p>
    <w:p>
      <w:r>
        <w:t xml:space="preserve">VG</w:t>
      </w:r>
    </w:p>
    <w:p>
      <w:r>
        <w:rPr>
          <w:b/>
        </w:rPr>
        <w:t xml:space="preserve">Esimerkki 1.227</w:t>
      </w:r>
    </w:p>
    <w:p>
      <w:r>
        <w:t xml:space="preserve">Neitsytsaaret,U.S.</w:t>
      </w:r>
    </w:p>
    <w:p>
      <w:r>
        <w:rPr>
          <w:b/>
        </w:rPr>
        <w:t xml:space="preserve">Tulos</w:t>
      </w:r>
    </w:p>
    <w:p>
      <w:r>
        <w:t xml:space="preserve">VI</w:t>
      </w:r>
    </w:p>
    <w:p>
      <w:r>
        <w:rPr>
          <w:b/>
        </w:rPr>
        <w:t xml:space="preserve">Esimerkki 1.228</w:t>
      </w:r>
    </w:p>
    <w:p>
      <w:r>
        <w:t xml:space="preserve">Vietnam</w:t>
      </w:r>
    </w:p>
    <w:p>
      <w:r>
        <w:rPr>
          <w:b/>
        </w:rPr>
        <w:t xml:space="preserve">Tulos</w:t>
      </w:r>
    </w:p>
    <w:p>
      <w:r>
        <w:t xml:space="preserve">VN</w:t>
      </w:r>
    </w:p>
    <w:p>
      <w:r>
        <w:rPr>
          <w:b/>
        </w:rPr>
        <w:t xml:space="preserve">Esimerkki 1.229</w:t>
      </w:r>
    </w:p>
    <w:p>
      <w:r>
        <w:t xml:space="preserve">Vanuatu</w:t>
      </w:r>
    </w:p>
    <w:p>
      <w:r>
        <w:rPr>
          <w:b/>
        </w:rPr>
        <w:t xml:space="preserve">Tulos</w:t>
      </w:r>
    </w:p>
    <w:p>
      <w:r>
        <w:t xml:space="preserve">VU</w:t>
      </w:r>
    </w:p>
    <w:p>
      <w:r>
        <w:rPr>
          <w:b/>
        </w:rPr>
        <w:t xml:space="preserve">Esimerkki 1.230</w:t>
      </w:r>
    </w:p>
    <w:p>
      <w:r>
        <w:t xml:space="preserve">Wallis ja Futuna</w:t>
      </w:r>
    </w:p>
    <w:p>
      <w:r>
        <w:rPr>
          <w:b/>
        </w:rPr>
        <w:t xml:space="preserve">Tulos</w:t>
      </w:r>
    </w:p>
    <w:p>
      <w:r>
        <w:t xml:space="preserve">WF</w:t>
      </w:r>
    </w:p>
    <w:p>
      <w:r>
        <w:rPr>
          <w:b/>
        </w:rPr>
        <w:t xml:space="preserve">Esimerkki 1.231</w:t>
      </w:r>
    </w:p>
    <w:p>
      <w:r>
        <w:t xml:space="preserve">Samoa</w:t>
      </w:r>
    </w:p>
    <w:p>
      <w:r>
        <w:rPr>
          <w:b/>
        </w:rPr>
        <w:t xml:space="preserve">Tulos</w:t>
      </w:r>
    </w:p>
    <w:p>
      <w:r>
        <w:t xml:space="preserve">WS</w:t>
      </w:r>
    </w:p>
    <w:p>
      <w:r>
        <w:rPr>
          <w:b/>
        </w:rPr>
        <w:t xml:space="preserve">Esimerkki 1.232</w:t>
      </w:r>
    </w:p>
    <w:p>
      <w:r>
        <w:t xml:space="preserve">Jemen</w:t>
      </w:r>
    </w:p>
    <w:p>
      <w:r>
        <w:rPr>
          <w:b/>
        </w:rPr>
        <w:t xml:space="preserve">Tulos</w:t>
      </w:r>
    </w:p>
    <w:p>
      <w:r>
        <w:t xml:space="preserve">YE</w:t>
      </w:r>
    </w:p>
    <w:p>
      <w:r>
        <w:rPr>
          <w:b/>
        </w:rPr>
        <w:t xml:space="preserve">Esimerkki 1.233</w:t>
      </w:r>
    </w:p>
    <w:p>
      <w:r>
        <w:t xml:space="preserve">Jugoslavia</w:t>
      </w:r>
    </w:p>
    <w:p>
      <w:r>
        <w:rPr>
          <w:b/>
        </w:rPr>
        <w:t xml:space="preserve">Tulos</w:t>
      </w:r>
    </w:p>
    <w:p>
      <w:r>
        <w:t xml:space="preserve">YU</w:t>
      </w:r>
    </w:p>
    <w:p>
      <w:r>
        <w:rPr>
          <w:b/>
        </w:rPr>
        <w:t xml:space="preserve">Esimerkki 1.234</w:t>
      </w:r>
    </w:p>
    <w:p>
      <w:r>
        <w:t xml:space="preserve">Etelä-Afrikka</w:t>
      </w:r>
    </w:p>
    <w:p>
      <w:r>
        <w:rPr>
          <w:b/>
        </w:rPr>
        <w:t xml:space="preserve">Tulos</w:t>
      </w:r>
    </w:p>
    <w:p>
      <w:r>
        <w:t xml:space="preserve">ZA</w:t>
      </w:r>
    </w:p>
    <w:p>
      <w:r>
        <w:rPr>
          <w:b/>
        </w:rPr>
        <w:t xml:space="preserve">Esimerkki 1.235</w:t>
      </w:r>
    </w:p>
    <w:p>
      <w:r>
        <w:t xml:space="preserve">Sambia</w:t>
      </w:r>
    </w:p>
    <w:p>
      <w:r>
        <w:rPr>
          <w:b/>
        </w:rPr>
        <w:t xml:space="preserve">Tulos</w:t>
      </w:r>
    </w:p>
    <w:p>
      <w:r>
        <w:t xml:space="preserve">ZM</w:t>
      </w:r>
    </w:p>
    <w:p>
      <w:r>
        <w:rPr>
          <w:b/>
        </w:rPr>
        <w:t xml:space="preserve">Esimerkki 1.236</w:t>
      </w:r>
    </w:p>
    <w:p>
      <w:r>
        <w:t xml:space="preserve">Zimbabwe</w:t>
      </w:r>
    </w:p>
    <w:p>
      <w:r>
        <w:rPr>
          <w:b/>
        </w:rPr>
        <w:t xml:space="preserve">Tulos</w:t>
      </w:r>
    </w:p>
    <w:p>
      <w:r>
        <w:t xml:space="preserve">ZW</w:t>
      </w:r>
    </w:p>
    <w:p>
      <w:r>
        <w:rPr>
          <w:b/>
          <w:u w:val="single"/>
        </w:rPr>
        <w:t xml:space="preserve">Tehtävä numero 2</w:t>
      </w:r>
    </w:p>
    <w:p>
      <w:r>
        <w:t xml:space="preserve">Luo kysymys, johon voidaan vastata faktan avulla. Rakenna kysymys siten, että se on yksiselitteinen, siihen on yksiselitteinen vastaus ja vastaus voidaan antaa faktan avulla.</w:t>
      </w:r>
    </w:p>
    <w:p>
      <w:r>
        <w:rPr>
          <w:b/>
        </w:rPr>
        <w:t xml:space="preserve">Esimerkki 2.0</w:t>
      </w:r>
    </w:p>
    <w:p>
      <w:r>
        <w:t xml:space="preserve">Fakta: aurinko on maapallon fysikaalisten kiertokulkujen energianlähde.</w:t>
      </w:r>
    </w:p>
    <w:p>
      <w:r>
        <w:rPr>
          <w:b/>
        </w:rPr>
        <w:t xml:space="preserve">Tulos</w:t>
      </w:r>
    </w:p>
    <w:p>
      <w:r>
        <w:t xml:space="preserve">Aurinko on vastuussa?</w:t>
      </w:r>
    </w:p>
    <w:p>
      <w:r>
        <w:rPr>
          <w:b/>
        </w:rPr>
        <w:t xml:space="preserve">Esimerkki 2.1</w:t>
      </w:r>
    </w:p>
    <w:p>
      <w:r>
        <w:t xml:space="preserve">Tosiasia: kun valonlähde tulee lähemmäksi, se näkyy kirkkaampana.</w:t>
      </w:r>
    </w:p>
    <w:p>
      <w:r>
        <w:rPr>
          <w:b/>
        </w:rPr>
        <w:t xml:space="preserve">Tulos</w:t>
      </w:r>
    </w:p>
    <w:p>
      <w:r>
        <w:t xml:space="preserve">Kun auto lähestyy sinua yöllä?</w:t>
      </w:r>
    </w:p>
    <w:p>
      <w:r>
        <w:rPr>
          <w:b/>
        </w:rPr>
        <w:t xml:space="preserve">Esimerkki 2.2</w:t>
      </w:r>
    </w:p>
    <w:p>
      <w:r>
        <w:t xml:space="preserve">Fakta: Seismometriä käytetään maanjäristyksen voimakkuuden tai suuruuden mittaamiseen.</w:t>
      </w:r>
    </w:p>
    <w:p>
      <w:r>
        <w:rPr>
          <w:b/>
        </w:rPr>
        <w:t xml:space="preserve">Tulos</w:t>
      </w:r>
    </w:p>
    <w:p>
      <w:r>
        <w:t xml:space="preserve">Käyttäisitkö seismometriä, jos?</w:t>
      </w:r>
    </w:p>
    <w:p>
      <w:r>
        <w:rPr>
          <w:b/>
        </w:rPr>
        <w:t xml:space="preserve">Esimerkki 2.3</w:t>
      </w:r>
    </w:p>
    <w:p>
      <w:r>
        <w:t xml:space="preserve">Tosiasia: nousuvesi on vaihe vuorovesikierron prosessissa.</w:t>
      </w:r>
    </w:p>
    <w:p>
      <w:r>
        <w:rPr>
          <w:b/>
        </w:rPr>
        <w:t xml:space="preserve">Tulos</w:t>
      </w:r>
    </w:p>
    <w:p>
      <w:r>
        <w:t xml:space="preserve">Kuu voi 24 tunnin ja 50 minuutin välein vaikuttaa vesistöihin, jolloin ne muuttuvat?</w:t>
      </w:r>
    </w:p>
    <w:p>
      <w:r>
        <w:rPr>
          <w:b/>
        </w:rPr>
        <w:t xml:space="preserve">Esimerkki 2.4</w:t>
      </w:r>
    </w:p>
    <w:p>
      <w:r>
        <w:t xml:space="preserve">Fakta: kappaleeseen vaikuttava voima, joka on vastakkaisessa suunnassa kuin kappale liikkuu, voi aiheuttaa kappaleen nopeuden pienenemisen eteenpäin suuntautuvassa liikkeessä.</w:t>
      </w:r>
    </w:p>
    <w:p>
      <w:r>
        <w:rPr>
          <w:b/>
        </w:rPr>
        <w:t xml:space="preserve">Tulos</w:t>
      </w:r>
    </w:p>
    <w:p>
      <w:r>
        <w:t xml:space="preserve">Auto ajaa moottoritiellä yrittäen saavuttaa nopeusrajoituksen. Auton tuulilasiin iskee kuitenkin kova tuuli. Vaikka kuljettaja yrittää kiihdyttää nopeutta, kova tuuli?</w:t>
      </w:r>
    </w:p>
    <w:p>
      <w:r>
        <w:rPr>
          <w:b/>
        </w:rPr>
        <w:t xml:space="preserve">Esimerkki 2.5</w:t>
      </w:r>
    </w:p>
    <w:p>
      <w:r>
        <w:t xml:space="preserve">Fakta: Esimerkki kemiallisesta muutoksesta on happo, joka hajottaa aineita.</w:t>
      </w:r>
    </w:p>
    <w:p>
      <w:r>
        <w:rPr>
          <w:b/>
        </w:rPr>
        <w:t xml:space="preserve">Tulos</w:t>
      </w:r>
    </w:p>
    <w:p>
      <w:r>
        <w:t xml:space="preserve">Esimerkki kemiallisesta muutoksesta on happo, joka hajottaa aineita, toinen esimerkki on?</w:t>
      </w:r>
    </w:p>
    <w:p>
      <w:r>
        <w:rPr>
          <w:b/>
        </w:rPr>
        <w:t xml:space="preserve">Esimerkki 2.6</w:t>
      </w:r>
    </w:p>
    <w:p>
      <w:r>
        <w:t xml:space="preserve">Tosiasia: kun etäisyys kaupunkiin pienenee, valosaasteen määrä kasvaa.</w:t>
      </w:r>
    </w:p>
    <w:p>
      <w:r>
        <w:rPr>
          <w:b/>
        </w:rPr>
        <w:t xml:space="preserve">Tulos</w:t>
      </w:r>
    </w:p>
    <w:p>
      <w:r>
        <w:t xml:space="preserve">Erämaassa valosaaste on?</w:t>
      </w:r>
    </w:p>
    <w:p>
      <w:r>
        <w:rPr>
          <w:b/>
        </w:rPr>
        <w:t xml:space="preserve">Esimerkki 2.7</w:t>
      </w:r>
    </w:p>
    <w:p>
      <w:r>
        <w:t xml:space="preserve">Fakta: talvi on silloin, kun pallonpuolisko on kallistunut poispäin auringosta.</w:t>
      </w:r>
    </w:p>
    <w:p>
      <w:r>
        <w:rPr>
          <w:b/>
        </w:rPr>
        <w:t xml:space="preserve">Tulos</w:t>
      </w:r>
    </w:p>
    <w:p>
      <w:r>
        <w:t xml:space="preserve">Mitä tapahtuu, kun pallonpuolisko kallistuu poispäin auringosta?</w:t>
      </w:r>
    </w:p>
    <w:p>
      <w:r>
        <w:rPr>
          <w:b/>
        </w:rPr>
        <w:t xml:space="preserve">Esimerkki 2.8</w:t>
      </w:r>
    </w:p>
    <w:p>
      <w:r>
        <w:t xml:space="preserve">Fakta: ovikello muuntaa sähköenergian ääneksi.</w:t>
      </w:r>
    </w:p>
    <w:p>
      <w:r>
        <w:rPr>
          <w:b/>
        </w:rPr>
        <w:t xml:space="preserve">Tulos</w:t>
      </w:r>
    </w:p>
    <w:p>
      <w:r>
        <w:t xml:space="preserve">Voin käyttää sähköenergiaa?</w:t>
      </w:r>
    </w:p>
    <w:p>
      <w:r>
        <w:rPr>
          <w:b/>
        </w:rPr>
        <w:t xml:space="preserve">Esimerkki 2.9</w:t>
      </w:r>
    </w:p>
    <w:p>
      <w:r>
        <w:t xml:space="preserve">Fakta: liesi tuottaa lämpöä ruoanlaittoa varten yleensä.</w:t>
      </w:r>
    </w:p>
    <w:p>
      <w:r>
        <w:rPr>
          <w:b/>
        </w:rPr>
        <w:t xml:space="preserve">Tulos</w:t>
      </w:r>
    </w:p>
    <w:p>
      <w:r>
        <w:t xml:space="preserve">Mikä näistä voi auttaa henkilöä valmistamaan ruokansa?</w:t>
      </w:r>
    </w:p>
    <w:p>
      <w:r>
        <w:rPr>
          <w:b/>
        </w:rPr>
        <w:t xml:space="preserve">Esimerkki 2.10</w:t>
      </w:r>
    </w:p>
    <w:p>
      <w:r>
        <w:t xml:space="preserve">Fakta: auringonvalo tuottaa lämpöä</w:t>
      </w:r>
    </w:p>
    <w:p>
      <w:r>
        <w:rPr>
          <w:b/>
        </w:rPr>
        <w:t xml:space="preserve">Tulos</w:t>
      </w:r>
    </w:p>
    <w:p>
      <w:r>
        <w:t xml:space="preserve">Auringonvalo tuottaa lämpöä, joka aiheuttaa?</w:t>
      </w:r>
    </w:p>
    <w:p>
      <w:r>
        <w:rPr>
          <w:b/>
        </w:rPr>
        <w:t xml:space="preserve">Esimerkki 2.11</w:t>
      </w:r>
    </w:p>
    <w:p>
      <w:r>
        <w:t xml:space="preserve">Fakta: mittanauhaa käytetään pituuden mittaamiseen.</w:t>
      </w:r>
    </w:p>
    <w:p>
      <w:r>
        <w:rPr>
          <w:b/>
        </w:rPr>
        <w:t xml:space="preserve">Tulos</w:t>
      </w:r>
    </w:p>
    <w:p>
      <w:r>
        <w:t xml:space="preserve">millä voisit kertoa esineen tarkan koon?</w:t>
      </w:r>
    </w:p>
    <w:p>
      <w:r>
        <w:rPr>
          <w:b/>
        </w:rPr>
        <w:t xml:space="preserve">Esimerkki 2.12</w:t>
      </w:r>
    </w:p>
    <w:p>
      <w:r>
        <w:t xml:space="preserve">Fakta: lisääntyminen tuottaa jälkeläisiä</w:t>
      </w:r>
    </w:p>
    <w:p>
      <w:r>
        <w:rPr>
          <w:b/>
        </w:rPr>
        <w:t xml:space="preserve">Tulos</w:t>
      </w:r>
    </w:p>
    <w:p>
      <w:r>
        <w:t xml:space="preserve">Mikä olisi kahden suden lisääntymisen tulos?</w:t>
      </w:r>
    </w:p>
    <w:p>
      <w:r>
        <w:rPr>
          <w:b/>
        </w:rPr>
        <w:t xml:space="preserve">Esimerkki 2.13</w:t>
      </w:r>
    </w:p>
    <w:p>
      <w:r>
        <w:t xml:space="preserve">Tosiasia: vaakaa käytetään painon mittaamiseen</w:t>
      </w:r>
    </w:p>
    <w:p>
      <w:r>
        <w:rPr>
          <w:b/>
        </w:rPr>
        <w:t xml:space="preserve">Tulos</w:t>
      </w:r>
    </w:p>
    <w:p>
      <w:r>
        <w:t xml:space="preserve">Vaakoja?</w:t>
      </w:r>
    </w:p>
    <w:p>
      <w:r>
        <w:rPr>
          <w:b/>
        </w:rPr>
        <w:t xml:space="preserve">Esimerkki 2.14</w:t>
      </w:r>
    </w:p>
    <w:p>
      <w:r>
        <w:t xml:space="preserve">Fakta: kasvit käyttävät klorofylliä valoenergian absorbointiin.</w:t>
      </w:r>
    </w:p>
    <w:p>
      <w:r>
        <w:rPr>
          <w:b/>
        </w:rPr>
        <w:t xml:space="preserve">Tulos</w:t>
      </w:r>
    </w:p>
    <w:p>
      <w:r>
        <w:t xml:space="preserve">Kasvin lehdet hyötyvät?</w:t>
      </w:r>
    </w:p>
    <w:p>
      <w:r>
        <w:rPr>
          <w:b/>
        </w:rPr>
        <w:t xml:space="preserve">Esimerkki 2.15</w:t>
      </w:r>
    </w:p>
    <w:p>
      <w:r>
        <w:t xml:space="preserve">Fakta: suurennuslasia käytetään pienten asioiden näkemiseen, kun se saa esineet näyttämään suuremmilta.</w:t>
      </w:r>
    </w:p>
    <w:p>
      <w:r>
        <w:rPr>
          <w:b/>
        </w:rPr>
        <w:t xml:space="preserve">Tulos</w:t>
      </w:r>
    </w:p>
    <w:p>
      <w:r>
        <w:t xml:space="preserve">Suurennuslasi?</w:t>
      </w:r>
    </w:p>
    <w:p>
      <w:r>
        <w:rPr>
          <w:b/>
        </w:rPr>
        <w:t xml:space="preserve">Esimerkki 2.16</w:t>
      </w:r>
    </w:p>
    <w:p>
      <w:r>
        <w:t xml:space="preserve">Fakta: luustojärjestelmä suojaa sisäelimiä.</w:t>
      </w:r>
    </w:p>
    <w:p>
      <w:r>
        <w:rPr>
          <w:b/>
        </w:rPr>
        <w:t xml:space="preserve">Tulos</w:t>
      </w:r>
    </w:p>
    <w:p>
      <w:r>
        <w:t xml:space="preserve">Eläimen sisäosat olisivat paremmin suojattuja, jos sillä olisi mikä näistä?</w:t>
      </w:r>
    </w:p>
    <w:p>
      <w:r>
        <w:rPr>
          <w:b/>
        </w:rPr>
        <w:t xml:space="preserve">Esimerkki 2.17</w:t>
      </w:r>
    </w:p>
    <w:p>
      <w:r>
        <w:t xml:space="preserve">Fakta: uusiutuvia luonnonvaroja voidaan käyttää uudelleen</w:t>
      </w:r>
    </w:p>
    <w:p>
      <w:r>
        <w:rPr>
          <w:b/>
        </w:rPr>
        <w:t xml:space="preserve">Tulos</w:t>
      </w:r>
    </w:p>
    <w:p>
      <w:r>
        <w:t xml:space="preserve">Uusiutuvat luonnonvarat?</w:t>
      </w:r>
    </w:p>
    <w:p>
      <w:r>
        <w:rPr>
          <w:b/>
        </w:rPr>
        <w:t xml:space="preserve">Esimerkki 2.18</w:t>
      </w:r>
    </w:p>
    <w:p>
      <w:r>
        <w:t xml:space="preserve">Fakta: aurinko on maapallon elämän energianlähde.</w:t>
      </w:r>
    </w:p>
    <w:p>
      <w:r>
        <w:rPr>
          <w:b/>
        </w:rPr>
        <w:t xml:space="preserve">Tulos</w:t>
      </w:r>
    </w:p>
    <w:p>
      <w:r>
        <w:t xml:space="preserve">Mitä näistä asioista tarvitaan, jotta peura voi elää?</w:t>
      </w:r>
    </w:p>
    <w:p>
      <w:r>
        <w:rPr>
          <w:b/>
        </w:rPr>
        <w:t xml:space="preserve">Esimerkki 2.19</w:t>
      </w:r>
    </w:p>
    <w:p>
      <w:r>
        <w:t xml:space="preserve">Fakta: sekuntikelloa käytetään ajan mittaamiseen.</w:t>
      </w:r>
    </w:p>
    <w:p>
      <w:r>
        <w:rPr>
          <w:b/>
        </w:rPr>
        <w:t xml:space="preserve">Tulos</w:t>
      </w:r>
    </w:p>
    <w:p>
      <w:r>
        <w:t xml:space="preserve">Voinko käyttää sekuntikelloa seurantaan?</w:t>
      </w:r>
    </w:p>
    <w:p>
      <w:r>
        <w:rPr>
          <w:b/>
        </w:rPr>
        <w:t xml:space="preserve">Esimerkki 2.20</w:t>
      </w:r>
    </w:p>
    <w:p>
      <w:r>
        <w:t xml:space="preserve">Fakta: kun sähköjohdin kytketään pistorasiaan, virtapiiri on valmis.</w:t>
      </w:r>
    </w:p>
    <w:p>
      <w:r>
        <w:rPr>
          <w:b/>
        </w:rPr>
        <w:t xml:space="preserve">Tulos</w:t>
      </w:r>
    </w:p>
    <w:p>
      <w:r>
        <w:t xml:space="preserve">Mies kytkee televisionsa kaapin takana olevaan pistorasiaan. Hän näkee, että televisio voidaan nyt kytkeä päälle, jotta hän voi katsoa suosikkiohjelmaansa. Mies tietää, että kytkemällä television johdon pistorasiaan?</w:t>
      </w:r>
    </w:p>
    <w:p>
      <w:r>
        <w:rPr>
          <w:b/>
        </w:rPr>
        <w:t xml:space="preserve">Esimerkki 2.21</w:t>
      </w:r>
    </w:p>
    <w:p>
      <w:r>
        <w:t xml:space="preserve">Fakta: aurinkoenergia on uusiutuva luonnonvara</w:t>
      </w:r>
    </w:p>
    <w:p>
      <w:r>
        <w:rPr>
          <w:b/>
        </w:rPr>
        <w:t xml:space="preserve">Tulos</w:t>
      </w:r>
    </w:p>
    <w:p>
      <w:r>
        <w:t xml:space="preserve">Mikä energiamuoto on ympäristöystävällisin?</w:t>
      </w:r>
    </w:p>
    <w:p>
      <w:r>
        <w:rPr>
          <w:b/>
        </w:rPr>
        <w:t xml:space="preserve">Esimerkki 2.22</w:t>
      </w:r>
    </w:p>
    <w:p>
      <w:r>
        <w:t xml:space="preserve">Fakta: Kiinteässä olomuodossa olevalla aineella on tietty muoto.</w:t>
      </w:r>
    </w:p>
    <w:p>
      <w:r>
        <w:rPr>
          <w:b/>
        </w:rPr>
        <w:t xml:space="preserve">Tulos</w:t>
      </w:r>
    </w:p>
    <w:p>
      <w:r>
        <w:t xml:space="preserve">Mikä muoto voidaan tehdä kolmioksi?</w:t>
      </w:r>
    </w:p>
    <w:p>
      <w:r>
        <w:rPr>
          <w:b/>
        </w:rPr>
        <w:t xml:space="preserve">Esimerkki 2.23</w:t>
      </w:r>
    </w:p>
    <w:p>
      <w:r>
        <w:t xml:space="preserve">Fakta: kynttilä on valonlähde, kun sitä poltetaan.</w:t>
      </w:r>
    </w:p>
    <w:p>
      <w:r>
        <w:rPr>
          <w:b/>
        </w:rPr>
        <w:t xml:space="preserve">Tulos</w:t>
      </w:r>
    </w:p>
    <w:p>
      <w:r>
        <w:t xml:space="preserve">kuka näkisi paremmin maanalaisesta tunnelista?</w:t>
      </w:r>
    </w:p>
    <w:p>
      <w:r>
        <w:rPr>
          <w:b/>
        </w:rPr>
        <w:t xml:space="preserve">Esimerkki 2.24</w:t>
      </w:r>
    </w:p>
    <w:p>
      <w:r>
        <w:t xml:space="preserve">Fakta: magneettisuus ei vaadi toimiakseen kosketusta esineiden välillä.</w:t>
      </w:r>
    </w:p>
    <w:p>
      <w:r>
        <w:rPr>
          <w:b/>
        </w:rPr>
        <w:t xml:space="preserve">Tulos</w:t>
      </w:r>
    </w:p>
    <w:p>
      <w:r>
        <w:t xml:space="preserve">Mikä toimii ilman kosketusta esineiden välillä?</w:t>
      </w:r>
    </w:p>
    <w:p>
      <w:r>
        <w:rPr>
          <w:b/>
        </w:rPr>
        <w:t xml:space="preserve">Esimerkki 2.25</w:t>
      </w:r>
    </w:p>
    <w:p>
      <w:r>
        <w:t xml:space="preserve">Fakta: kuussa ei ole vettä</w:t>
      </w:r>
    </w:p>
    <w:p>
      <w:r>
        <w:rPr>
          <w:b/>
        </w:rPr>
        <w:t xml:space="preserve">Tulos</w:t>
      </w:r>
    </w:p>
    <w:p>
      <w:r>
        <w:t xml:space="preserve">Mikä ei sisällä vettä?</w:t>
      </w:r>
    </w:p>
    <w:p>
      <w:r>
        <w:rPr>
          <w:b/>
        </w:rPr>
        <w:t xml:space="preserve">Esimerkki 2.26</w:t>
      </w:r>
    </w:p>
    <w:p>
      <w:r>
        <w:t xml:space="preserve">Tosiasia: kun esine laskeutuu veteen, sen paine kasvaa.</w:t>
      </w:r>
    </w:p>
    <w:p>
      <w:r>
        <w:rPr>
          <w:b/>
        </w:rPr>
        <w:t xml:space="preserve">Tulos</w:t>
      </w:r>
    </w:p>
    <w:p>
      <w:r>
        <w:t xml:space="preserve">Verrattuna tavalliseen uimariin, sukeltaja joutuu kohtaamaan enemmän?</w:t>
      </w:r>
    </w:p>
    <w:p>
      <w:r>
        <w:rPr>
          <w:b/>
        </w:rPr>
        <w:t xml:space="preserve">Esimerkki 2.27</w:t>
      </w:r>
    </w:p>
    <w:p>
      <w:r>
        <w:t xml:space="preserve">Tosiasia: jos elävä olento kuolee, se on kuollut.</w:t>
      </w:r>
    </w:p>
    <w:p>
      <w:r>
        <w:rPr>
          <w:b/>
        </w:rPr>
        <w:t xml:space="preserve">Tulos</w:t>
      </w:r>
    </w:p>
    <w:p>
      <w:r>
        <w:t xml:space="preserve">Mikä on esimerkki siitä, että asia on kuollut, kun se kuolee sen jälkeen, kun se on aiemmin elänyt?</w:t>
      </w:r>
    </w:p>
    <w:p>
      <w:r>
        <w:rPr>
          <w:b/>
        </w:rPr>
        <w:t xml:space="preserve">Esimerkki 2.28</w:t>
      </w:r>
    </w:p>
    <w:p>
      <w:r>
        <w:t xml:space="preserve">Tosiasia: kun esineen värin vaaleus lisääntyy, esineen kyky heijastaa valoa lisääntyy.</w:t>
      </w:r>
    </w:p>
    <w:p>
      <w:r>
        <w:rPr>
          <w:b/>
        </w:rPr>
        <w:t xml:space="preserve">Tulos</w:t>
      </w:r>
    </w:p>
    <w:p>
      <w:r>
        <w:t xml:space="preserve">Mikä vaikuttaa kohteen kykyyn heijastaa valoa?</w:t>
      </w:r>
    </w:p>
    <w:p>
      <w:r>
        <w:rPr>
          <w:b/>
        </w:rPr>
        <w:t xml:space="preserve">Esimerkki 2.29</w:t>
      </w:r>
    </w:p>
    <w:p>
      <w:r>
        <w:t xml:space="preserve">Fakta: kotoperäisten kasvien istuttamisella on myönteinen vaikutus ekosysteemiin.</w:t>
      </w:r>
    </w:p>
    <w:p>
      <w:r>
        <w:rPr>
          <w:b/>
        </w:rPr>
        <w:t xml:space="preserve">Tulos</w:t>
      </w:r>
    </w:p>
    <w:p>
      <w:r>
        <w:t xml:space="preserve">paikalliset kasvilajikkeet ovat parhaita parantamaan paikallista?</w:t>
      </w:r>
    </w:p>
    <w:p>
      <w:r>
        <w:rPr>
          <w:b/>
        </w:rPr>
        <w:t xml:space="preserve">Esimerkki 2.30</w:t>
      </w:r>
    </w:p>
    <w:p>
      <w:r>
        <w:t xml:space="preserve">Fakta: magneetti vetää puoleensa ferromagneettisia metalleja magnetismin avulla.</w:t>
      </w:r>
    </w:p>
    <w:p>
      <w:r>
        <w:rPr>
          <w:b/>
        </w:rPr>
        <w:t xml:space="preserve">Tulos</w:t>
      </w:r>
    </w:p>
    <w:p>
      <w:r>
        <w:t xml:space="preserve">Magneetti vetää puoleensa?</w:t>
      </w:r>
    </w:p>
    <w:p>
      <w:r>
        <w:rPr>
          <w:b/>
        </w:rPr>
        <w:t xml:space="preserve">Esimerkki 2.31</w:t>
      </w:r>
    </w:p>
    <w:p>
      <w:r>
        <w:t xml:space="preserve">Tosiasia: kun siitepöly tarttuu kolibriin, se siirtyy sinne, missä kolibri liikkuu.</w:t>
      </w:r>
    </w:p>
    <w:p>
      <w:r>
        <w:rPr>
          <w:b/>
        </w:rPr>
        <w:t xml:space="preserve">Tulos</w:t>
      </w:r>
    </w:p>
    <w:p>
      <w:r>
        <w:t xml:space="preserve">Mitä kolibrit vievät mukanaan?</w:t>
      </w:r>
    </w:p>
    <w:p>
      <w:r>
        <w:rPr>
          <w:b/>
        </w:rPr>
        <w:t xml:space="preserve">Esimerkki 2.32</w:t>
      </w:r>
    </w:p>
    <w:p>
      <w:r>
        <w:t xml:space="preserve">Fakta: maaperän ja mudan alle hautautuminen muuttaa turpeen kivihiileksi suon äärimmäisen kuumuuden ja paineen vaikutuksesta pitkän ajan kuluessa.</w:t>
      </w:r>
    </w:p>
    <w:p>
      <w:r>
        <w:rPr>
          <w:b/>
        </w:rPr>
        <w:t xml:space="preserve">Tulos</w:t>
      </w:r>
    </w:p>
    <w:p>
      <w:r>
        <w:t xml:space="preserve">Turve on tärkeä tekijä, kun?</w:t>
      </w:r>
    </w:p>
    <w:p>
      <w:r>
        <w:rPr>
          <w:b/>
        </w:rPr>
        <w:t xml:space="preserve">Esimerkki 2.33</w:t>
      </w:r>
    </w:p>
    <w:p>
      <w:r>
        <w:t xml:space="preserve">Fakta: Kuun pinnalla on monia kraattereita.</w:t>
      </w:r>
    </w:p>
    <w:p>
      <w:r>
        <w:rPr>
          <w:b/>
        </w:rPr>
        <w:t xml:space="preserve">Tulos</w:t>
      </w:r>
    </w:p>
    <w:p>
      <w:r>
        <w:t xml:space="preserve">Suurimmat asiat kuussa ovat?</w:t>
      </w:r>
    </w:p>
    <w:p>
      <w:r>
        <w:rPr>
          <w:b/>
        </w:rPr>
        <w:t xml:space="preserve">Esimerkki 2.34</w:t>
      </w:r>
    </w:p>
    <w:p>
      <w:r>
        <w:t xml:space="preserve">Fakta: kaltevuus on maan yhden osan ja toisen osan välisen korkeuseron mitta.</w:t>
      </w:r>
    </w:p>
    <w:p>
      <w:r>
        <w:rPr>
          <w:b/>
        </w:rPr>
        <w:t xml:space="preserve">Tulos</w:t>
      </w:r>
    </w:p>
    <w:p>
      <w:r>
        <w:t xml:space="preserve">kaltevuus on korkeuseron mitta ylä- ja alapuolella olevan?</w:t>
      </w:r>
    </w:p>
    <w:p>
      <w:r>
        <w:rPr>
          <w:b/>
        </w:rPr>
        <w:t xml:space="preserve">Esimerkki 2.35</w:t>
      </w:r>
    </w:p>
    <w:p>
      <w:r>
        <w:t xml:space="preserve">Fakta: myrskyt voivat aiheuttaa maanvyöryn</w:t>
      </w:r>
    </w:p>
    <w:p>
      <w:r>
        <w:rPr>
          <w:b/>
        </w:rPr>
        <w:t xml:space="preserve">Tulos</w:t>
      </w:r>
    </w:p>
    <w:p>
      <w:r>
        <w:t xml:space="preserve">Puerto Ricossa tapahtui useita maanvyöryjä hurrikaani Marian takia vuonna?</w:t>
      </w:r>
    </w:p>
    <w:p>
      <w:r>
        <w:rPr>
          <w:b/>
        </w:rPr>
        <w:t xml:space="preserve">Esimerkki 2.36</w:t>
      </w:r>
    </w:p>
    <w:p>
      <w:r>
        <w:t xml:space="preserve">Fakta: eläin tarvitsee ravintoaineita selviytyäkseen.</w:t>
      </w:r>
    </w:p>
    <w:p>
      <w:r>
        <w:rPr>
          <w:b/>
        </w:rPr>
        <w:t xml:space="preserve">Tulos</w:t>
      </w:r>
    </w:p>
    <w:p>
      <w:r>
        <w:t xml:space="preserve">ravinnosta ja vedestä saatavat ravintoaineet ovat välttämättömiä organismin?</w:t>
      </w:r>
    </w:p>
    <w:p>
      <w:r>
        <w:rPr>
          <w:b/>
        </w:rPr>
        <w:t xml:space="preserve">Esimerkki 2.37</w:t>
      </w:r>
    </w:p>
    <w:p>
      <w:r>
        <w:t xml:space="preserve">Fakta: leivänpaahdin muuntaa sähköenergian lämpöenergiaksi paahtamista varten.</w:t>
      </w:r>
    </w:p>
    <w:p>
      <w:r>
        <w:rPr>
          <w:b/>
        </w:rPr>
        <w:t xml:space="preserve">Tulos</w:t>
      </w:r>
    </w:p>
    <w:p>
      <w:r>
        <w:t xml:space="preserve">leivänpaahdin muuntaa sähköä säteileviksi aalloiksi?</w:t>
      </w:r>
    </w:p>
    <w:p>
      <w:r>
        <w:rPr>
          <w:b/>
        </w:rPr>
        <w:t xml:space="preserve">Esimerkki 2.38</w:t>
      </w:r>
    </w:p>
    <w:p>
      <w:r>
        <w:t xml:space="preserve">Fakta: uuni on lämmönlähde</w:t>
      </w:r>
    </w:p>
    <w:p>
      <w:r>
        <w:rPr>
          <w:b/>
        </w:rPr>
        <w:t xml:space="preserve">Tulos</w:t>
      </w:r>
    </w:p>
    <w:p>
      <w:r>
        <w:t xml:space="preserve">Kyky, että uuni on kääntää ainesosat kosteaksi kakuksi tulevat sen?</w:t>
      </w:r>
    </w:p>
    <w:p>
      <w:r>
        <w:rPr>
          <w:b/>
        </w:rPr>
        <w:t xml:space="preserve">Esimerkki 2.39</w:t>
      </w:r>
    </w:p>
    <w:p>
      <w:r>
        <w:t xml:space="preserve">Fakta: pyöräily ei aiheuta saasteita</w:t>
      </w:r>
    </w:p>
    <w:p>
      <w:r>
        <w:rPr>
          <w:b/>
        </w:rPr>
        <w:t xml:space="preserve">Tulos</w:t>
      </w:r>
    </w:p>
    <w:p>
      <w:r>
        <w:t xml:space="preserve">Kaksipyöräisellä ajoneuvolla ajaminen on hyväksi ympäristölle, koska?</w:t>
      </w:r>
    </w:p>
    <w:p>
      <w:r>
        <w:rPr>
          <w:b/>
        </w:rPr>
        <w:t xml:space="preserve">Esimerkki 2.40</w:t>
      </w:r>
    </w:p>
    <w:p>
      <w:r>
        <w:t xml:space="preserve">Fakta: suoraan auringonpimennykseen katsominen vahingoittaa silmiä.</w:t>
      </w:r>
    </w:p>
    <w:p>
      <w:r>
        <w:rPr>
          <w:b/>
        </w:rPr>
        <w:t xml:space="preserve">Tulos</w:t>
      </w:r>
    </w:p>
    <w:p>
      <w:r>
        <w:t xml:space="preserve">Pimennystä katsellessa on tärkeää muistaa?</w:t>
      </w:r>
    </w:p>
    <w:p>
      <w:r>
        <w:rPr>
          <w:b/>
        </w:rPr>
        <w:t xml:space="preserve">Esimerkki 2.41</w:t>
      </w:r>
    </w:p>
    <w:p>
      <w:r>
        <w:t xml:space="preserve">Fakta: kiiltävät asiat heijastavat valoa</w:t>
      </w:r>
    </w:p>
    <w:p>
      <w:r>
        <w:rPr>
          <w:b/>
        </w:rPr>
        <w:t xml:space="preserve">Tulos</w:t>
      </w:r>
    </w:p>
    <w:p>
      <w:r>
        <w:t xml:space="preserve">Jotkut ihmiset laittavat koiriensa kauluksiin metallilappuja, koska pimeässä nämä kaulukset voivat?</w:t>
      </w:r>
    </w:p>
    <w:p>
      <w:r>
        <w:rPr>
          <w:b/>
        </w:rPr>
        <w:t xml:space="preserve">Esimerkki 2.42</w:t>
      </w:r>
    </w:p>
    <w:p>
      <w:r>
        <w:t xml:space="preserve">Tosiasia: vesistö on veden lähde.</w:t>
      </w:r>
    </w:p>
    <w:p>
      <w:r>
        <w:rPr>
          <w:b/>
        </w:rPr>
        <w:t xml:space="preserve">Tulos</w:t>
      </w:r>
    </w:p>
    <w:p>
      <w:r>
        <w:t xml:space="preserve">Mikä voi selittää, että vesistö on vesilähde?</w:t>
      </w:r>
    </w:p>
    <w:p>
      <w:r>
        <w:rPr>
          <w:b/>
        </w:rPr>
        <w:t xml:space="preserve">Esimerkki 2.43</w:t>
      </w:r>
    </w:p>
    <w:p>
      <w:r>
        <w:t xml:space="preserve">Fakta: kurpitsa sisältää siemeniä</w:t>
      </w:r>
    </w:p>
    <w:p>
      <w:r>
        <w:rPr>
          <w:b/>
        </w:rPr>
        <w:t xml:space="preserve">Tulos</w:t>
      </w:r>
    </w:p>
    <w:p>
      <w:r>
        <w:t xml:space="preserve">Mikä sisältää siemeniä?</w:t>
      </w:r>
    </w:p>
    <w:p>
      <w:r>
        <w:rPr>
          <w:b/>
        </w:rPr>
        <w:t xml:space="preserve">Esimerkki 2.44</w:t>
      </w:r>
    </w:p>
    <w:p>
      <w:r>
        <w:t xml:space="preserve">Fakta: resurssien säästäminen vaikuttaa myönteisesti ympäristöön.</w:t>
      </w:r>
    </w:p>
    <w:p>
      <w:r>
        <w:rPr>
          <w:b/>
        </w:rPr>
        <w:t xml:space="preserve">Tulos</w:t>
      </w:r>
    </w:p>
    <w:p>
      <w:r>
        <w:t xml:space="preserve">Vaikuttaa myönteisesti ympäristöön?</w:t>
      </w:r>
    </w:p>
    <w:p>
      <w:r>
        <w:rPr>
          <w:b/>
        </w:rPr>
        <w:t xml:space="preserve">Esimerkki 2.45</w:t>
      </w:r>
    </w:p>
    <w:p>
      <w:r>
        <w:t xml:space="preserve">Fakta: mittasylinteri on väline nesteiden tai esineiden tilavuuden mittaamiseen.</w:t>
      </w:r>
    </w:p>
    <w:p>
      <w:r>
        <w:rPr>
          <w:b/>
        </w:rPr>
        <w:t xml:space="preserve">Tulos</w:t>
      </w:r>
    </w:p>
    <w:p>
      <w:r>
        <w:t xml:space="preserve">Jos joku saa lahjaksi hedelmäviiniä, miten hän voi mitata sen tilavuuden?</w:t>
      </w:r>
    </w:p>
    <w:p>
      <w:r>
        <w:rPr>
          <w:b/>
        </w:rPr>
        <w:t xml:space="preserve">Esimerkki 2.46</w:t>
      </w:r>
    </w:p>
    <w:p>
      <w:r>
        <w:t xml:space="preserve">Tosiasia: jos aine imee aurinkoenergiaa, sen lämpötila nousee.</w:t>
      </w:r>
    </w:p>
    <w:p>
      <w:r>
        <w:rPr>
          <w:b/>
        </w:rPr>
        <w:t xml:space="preserve">Tulos</w:t>
      </w:r>
    </w:p>
    <w:p>
      <w:r>
        <w:t xml:space="preserve">Auringonsäteitä imeviä?</w:t>
      </w:r>
    </w:p>
    <w:p>
      <w:r>
        <w:rPr>
          <w:b/>
        </w:rPr>
        <w:t xml:space="preserve">Esimerkki 2.47</w:t>
      </w:r>
    </w:p>
    <w:p>
      <w:r>
        <w:t xml:space="preserve">Fakta: kytkintä käytetään pysäyttämään virran kulku sähköpiirissä.</w:t>
      </w:r>
    </w:p>
    <w:p>
      <w:r>
        <w:rPr>
          <w:b/>
        </w:rPr>
        <w:t xml:space="preserve">Tulos</w:t>
      </w:r>
    </w:p>
    <w:p>
      <w:r>
        <w:t xml:space="preserve">Kytkintä käytetään pysäyttämään virran kulku, joka aiheuttaa Joulen lämmityksen?</w:t>
      </w:r>
    </w:p>
    <w:p>
      <w:r>
        <w:rPr>
          <w:b/>
        </w:rPr>
        <w:t xml:space="preserve">Esimerkki 2.48</w:t>
      </w:r>
    </w:p>
    <w:p>
      <w:r>
        <w:t xml:space="preserve">Fakta: linnut syövät joskus hyönteisiä</w:t>
      </w:r>
    </w:p>
    <w:p>
      <w:r>
        <w:rPr>
          <w:b/>
        </w:rPr>
        <w:t xml:space="preserve">Tulos</w:t>
      </w:r>
    </w:p>
    <w:p>
      <w:r>
        <w:t xml:space="preserve">Linnut syövät pähkinöitä, mutta joskus ne syövät?</w:t>
      </w:r>
    </w:p>
    <w:p>
      <w:r>
        <w:rPr>
          <w:b/>
        </w:rPr>
        <w:t xml:space="preserve">Esimerkki 2.49</w:t>
      </w:r>
    </w:p>
    <w:p>
      <w:r>
        <w:t xml:space="preserve">Fakta: karhut syövät marjoja</w:t>
      </w:r>
    </w:p>
    <w:p>
      <w:r>
        <w:rPr>
          <w:b/>
        </w:rPr>
        <w:t xml:space="preserve">Tulos</w:t>
      </w:r>
    </w:p>
    <w:p>
      <w:r>
        <w:t xml:space="preserve">Pitkän talvihorroksen jälkeen karhunaaras ja sen kaksi pentua poistuvat luolastaan ja alkavat etsiä ruokaa. Yksi paikka, jonka ne tarkistavat, on?</w:t>
      </w:r>
    </w:p>
    <w:p>
      <w:r>
        <w:rPr>
          <w:b/>
        </w:rPr>
        <w:t xml:space="preserve">Esimerkki 2.50</w:t>
      </w:r>
    </w:p>
    <w:p>
      <w:r>
        <w:t xml:space="preserve">Fakta: täydellinen sähköpiiri on sähköenergian lähde.</w:t>
      </w:r>
    </w:p>
    <w:p>
      <w:r>
        <w:rPr>
          <w:b/>
        </w:rPr>
        <w:t xml:space="preserve">Tulos</w:t>
      </w:r>
    </w:p>
    <w:p>
      <w:r>
        <w:t xml:space="preserve">Mikä on täydellinen virtapiiri?</w:t>
      </w:r>
    </w:p>
    <w:p>
      <w:r>
        <w:rPr>
          <w:b/>
        </w:rPr>
        <w:t xml:space="preserve">Esimerkki 2.51</w:t>
      </w:r>
    </w:p>
    <w:p>
      <w:r>
        <w:t xml:space="preserve">Tosiasia: kun kyky säilöä elintarvikkeita lisääntyy, kyky kuljettaa elintarvikkeita lisääntyy.</w:t>
      </w:r>
    </w:p>
    <w:p>
      <w:r>
        <w:rPr>
          <w:b/>
        </w:rPr>
        <w:t xml:space="preserve">Tulos</w:t>
      </w:r>
    </w:p>
    <w:p>
      <w:r>
        <w:t xml:space="preserve">Jos oppilaan on matkustettava lounaansa kanssa pitkiä matkoja, mikä näistä on tuorein ateria?</w:t>
      </w:r>
    </w:p>
    <w:p>
      <w:r>
        <w:rPr>
          <w:b/>
        </w:rPr>
        <w:t xml:space="preserve">Esimerkki 2.52</w:t>
      </w:r>
    </w:p>
    <w:p>
      <w:r>
        <w:t xml:space="preserve">Tosiasia: esineen raapiminen voi aiheuttaa pienten hiukkasten irtoamisen kyseisestä esineestä.</w:t>
      </w:r>
    </w:p>
    <w:p>
      <w:r>
        <w:rPr>
          <w:b/>
        </w:rPr>
        <w:t xml:space="preserve">Tulos</w:t>
      </w:r>
    </w:p>
    <w:p>
      <w:r>
        <w:t xml:space="preserve">Käytänkö veistä veistoksen tekemiseen?</w:t>
      </w:r>
    </w:p>
    <w:p>
      <w:r>
        <w:rPr>
          <w:b/>
        </w:rPr>
        <w:t xml:space="preserve">Esimerkki 2.53</w:t>
      </w:r>
    </w:p>
    <w:p>
      <w:r>
        <w:t xml:space="preserve">Fakta: kasvi tarvitsee siemeniä lisääntyäkseen.</w:t>
      </w:r>
    </w:p>
    <w:p>
      <w:r>
        <w:rPr>
          <w:b/>
        </w:rPr>
        <w:t xml:space="preserve">Tulos</w:t>
      </w:r>
    </w:p>
    <w:p>
      <w:r>
        <w:t xml:space="preserve">Jos kasvit aikovat kasvaa, niiden siementen on?</w:t>
      </w:r>
    </w:p>
    <w:p>
      <w:r>
        <w:rPr>
          <w:b/>
        </w:rPr>
        <w:t xml:space="preserve">Esimerkki 2.54</w:t>
      </w:r>
    </w:p>
    <w:p>
      <w:r>
        <w:t xml:space="preserve">Tosiasia: kaikki elävät olennot tarvitsevat energiaa selviytyäkseen.</w:t>
      </w:r>
    </w:p>
    <w:p>
      <w:r>
        <w:rPr>
          <w:b/>
        </w:rPr>
        <w:t xml:space="preserve">Tulos</w:t>
      </w:r>
    </w:p>
    <w:p>
      <w:r>
        <w:t xml:space="preserve">Jos haluaisin saada lisää energiaa, kun olen rasittanut itseäni liikaa?</w:t>
      </w:r>
    </w:p>
    <w:p>
      <w:r>
        <w:rPr>
          <w:b/>
        </w:rPr>
        <w:t xml:space="preserve">Esimerkki 2.55</w:t>
      </w:r>
    </w:p>
    <w:p>
      <w:r>
        <w:t xml:space="preserve">Fakta: pesukarhut syövät jätteitä</w:t>
      </w:r>
    </w:p>
    <w:p>
      <w:r>
        <w:rPr>
          <w:b/>
        </w:rPr>
        <w:t xml:space="preserve">Tulos</w:t>
      </w:r>
    </w:p>
    <w:p>
      <w:r>
        <w:t xml:space="preserve">Syy siihen, että pesukarhuja löytyy usein roskiksista, on se, että niiden tiedetään kuluttavan?</w:t>
      </w:r>
    </w:p>
    <w:p>
      <w:r>
        <w:rPr>
          <w:b/>
        </w:rPr>
        <w:t xml:space="preserve">Esimerkki 2.56</w:t>
      </w:r>
    </w:p>
    <w:p>
      <w:r>
        <w:t xml:space="preserve">Fakta: ruumiinosien muoto on perinnöllinen ominaisuus.</w:t>
      </w:r>
    </w:p>
    <w:p>
      <w:r>
        <w:rPr>
          <w:b/>
        </w:rPr>
        <w:t xml:space="preserve">Tulos</w:t>
      </w:r>
    </w:p>
    <w:p>
      <w:r>
        <w:t xml:space="preserve">Billyn uudella koiranpennulla oli löysät korvat. Se saattoi johtua siitä?</w:t>
      </w:r>
    </w:p>
    <w:p>
      <w:r>
        <w:rPr>
          <w:b/>
        </w:rPr>
        <w:t xml:space="preserve">Esimerkki 2.57</w:t>
      </w:r>
    </w:p>
    <w:p>
      <w:r>
        <w:t xml:space="preserve">Fakta: pilviin tiivistyvä vesihöyry aiheuttaa sadetta.</w:t>
      </w:r>
    </w:p>
    <w:p>
      <w:r>
        <w:rPr>
          <w:b/>
        </w:rPr>
        <w:t xml:space="preserve">Tulos</w:t>
      </w:r>
    </w:p>
    <w:p>
      <w:r>
        <w:t xml:space="preserve">Pilviin tiivistyvä vesihöyry voi aiheuttaa?</w:t>
      </w:r>
    </w:p>
    <w:p>
      <w:r>
        <w:rPr>
          <w:b/>
        </w:rPr>
        <w:t xml:space="preserve">Esimerkki 2.58</w:t>
      </w:r>
    </w:p>
    <w:p>
      <w:r>
        <w:t xml:space="preserve">Fakta: planeetan pyöriminen aiheuttaa päivä- ja yösyklit kyseisellä planeetalla.</w:t>
      </w:r>
    </w:p>
    <w:p>
      <w:r>
        <w:rPr>
          <w:b/>
        </w:rPr>
        <w:t xml:space="preserve">Tulos</w:t>
      </w:r>
    </w:p>
    <w:p>
      <w:r>
        <w:t xml:space="preserve">Mihin tahansa aikaan maapallolla jotkut maat voivat olla sängyssä ja toiset ovat keskellä päivää nauttimassa ulkoilmasta, miksi?</w:t>
      </w:r>
    </w:p>
    <w:p>
      <w:r>
        <w:rPr>
          <w:b/>
        </w:rPr>
        <w:t xml:space="preserve">Esimerkki 2.59</w:t>
      </w:r>
    </w:p>
    <w:p>
      <w:r>
        <w:t xml:space="preserve">Fakta: jotkut saalistajat käyttävät kynsiä saaliin pyydystämiseen.</w:t>
      </w:r>
    </w:p>
    <w:p>
      <w:r>
        <w:rPr>
          <w:b/>
        </w:rPr>
        <w:t xml:space="preserve">Tulos</w:t>
      </w:r>
    </w:p>
    <w:p>
      <w:r>
        <w:t xml:space="preserve">Mihin seuraavista kotka käyttää kynsiään?</w:t>
      </w:r>
    </w:p>
    <w:p>
      <w:r>
        <w:rPr>
          <w:b/>
        </w:rPr>
        <w:t xml:space="preserve">Esimerkki 2.60</w:t>
      </w:r>
    </w:p>
    <w:p>
      <w:r>
        <w:t xml:space="preserve">Tosiasia: jos ruumiinosa paloi, se altistui paljon lämpöenergialle.</w:t>
      </w:r>
    </w:p>
    <w:p>
      <w:r>
        <w:rPr>
          <w:b/>
        </w:rPr>
        <w:t xml:space="preserve">Tulos</w:t>
      </w:r>
    </w:p>
    <w:p>
      <w:r>
        <w:t xml:space="preserve">Mies palaa tiellä sattuneessa onnettomuudessa, mikä tarkoittaa, että hän oli jossain vaiheessa?</w:t>
      </w:r>
    </w:p>
    <w:p>
      <w:r>
        <w:rPr>
          <w:b/>
        </w:rPr>
        <w:t xml:space="preserve">Esimerkki 2.61</w:t>
      </w:r>
    </w:p>
    <w:p>
      <w:r>
        <w:t xml:space="preserve">Fakta: puiden istuttamisella on myönteinen vaikutus ekosysteemiin.</w:t>
      </w:r>
    </w:p>
    <w:p>
      <w:r>
        <w:rPr>
          <w:b/>
        </w:rPr>
        <w:t xml:space="preserve">Tulos</w:t>
      </w:r>
    </w:p>
    <w:p>
      <w:r>
        <w:t xml:space="preserve">Vaikuttaa myönteisesti ympäristöön?</w:t>
      </w:r>
    </w:p>
    <w:p>
      <w:r>
        <w:rPr>
          <w:b/>
        </w:rPr>
        <w:t xml:space="preserve">Esimerkki 2.62</w:t>
      </w:r>
    </w:p>
    <w:p>
      <w:r>
        <w:t xml:space="preserve">Fakta: johdotukseen tarvitaan sähköjohdin</w:t>
      </w:r>
    </w:p>
    <w:p>
      <w:r>
        <w:rPr>
          <w:b/>
        </w:rPr>
        <w:t xml:space="preserve">Tulos</w:t>
      </w:r>
    </w:p>
    <w:p>
      <w:r>
        <w:t xml:space="preserve">Millainen on paras johdotus?</w:t>
      </w:r>
    </w:p>
    <w:p>
      <w:r>
        <w:rPr>
          <w:b/>
        </w:rPr>
        <w:t xml:space="preserve">Esimerkki 2.63</w:t>
      </w:r>
    </w:p>
    <w:p>
      <w:r>
        <w:t xml:space="preserve">Tosiasia: jos sää on myrskyisä, sateen mahdollisuus on suurempi.</w:t>
      </w:r>
    </w:p>
    <w:p>
      <w:r>
        <w:rPr>
          <w:b/>
        </w:rPr>
        <w:t xml:space="preserve">Tulos</w:t>
      </w:r>
    </w:p>
    <w:p>
      <w:r>
        <w:t xml:space="preserve">Myrskyinen sää johtaa usein?</w:t>
      </w:r>
    </w:p>
    <w:p>
      <w:r>
        <w:rPr>
          <w:b/>
        </w:rPr>
        <w:t xml:space="preserve">Esimerkki 2.64</w:t>
      </w:r>
    </w:p>
    <w:p>
      <w:r>
        <w:t xml:space="preserve">Tosiasia: jos sähkömagneetin paristo on aktiivinen, sähkömagneetin naulasta tulee magneettinen.</w:t>
      </w:r>
    </w:p>
    <w:p>
      <w:r>
        <w:rPr>
          <w:b/>
        </w:rPr>
        <w:t xml:space="preserve">Tulos</w:t>
      </w:r>
    </w:p>
    <w:p>
      <w:r>
        <w:t xml:space="preserve">Kynsi voi kiinnittyä metalleihin sen jälkeen, kun se on saanut?</w:t>
      </w:r>
    </w:p>
    <w:p>
      <w:r>
        <w:rPr>
          <w:b/>
        </w:rPr>
        <w:t xml:space="preserve">Esimerkki 2.65</w:t>
      </w:r>
    </w:p>
    <w:p>
      <w:r>
        <w:t xml:space="preserve">Fakta: Esimerkki ympäristönsuojelusta on jätteen määrän vähentäminen.</w:t>
      </w:r>
    </w:p>
    <w:p>
      <w:r>
        <w:rPr>
          <w:b/>
        </w:rPr>
        <w:t xml:space="preserve">Tulos</w:t>
      </w:r>
    </w:p>
    <w:p>
      <w:r>
        <w:t xml:space="preserve">Mikä on esimerkki ympäristönsuojelusta?</w:t>
      </w:r>
    </w:p>
    <w:p>
      <w:r>
        <w:rPr>
          <w:b/>
        </w:rPr>
        <w:t xml:space="preserve">Esimerkki 2.66</w:t>
      </w:r>
    </w:p>
    <w:p>
      <w:r>
        <w:t xml:space="preserve">Fakta: kun kytkin yksinkertaisessa sarjapiirissä suljetaan, virtapiiri kulkee sähköä.</w:t>
      </w:r>
    </w:p>
    <w:p>
      <w:r>
        <w:rPr>
          <w:b/>
        </w:rPr>
        <w:t xml:space="preserve">Tulos</w:t>
      </w:r>
    </w:p>
    <w:p>
      <w:r>
        <w:t xml:space="preserve">Kytkin kytkee jotain, jossa on batteies päälle, koska:?</w:t>
      </w:r>
    </w:p>
    <w:p>
      <w:r>
        <w:rPr>
          <w:b/>
        </w:rPr>
        <w:t xml:space="preserve">Esimerkki 2.67</w:t>
      </w:r>
    </w:p>
    <w:p>
      <w:r>
        <w:t xml:space="preserve">Tosiasia: kuolleet organismit mätänevät</w:t>
      </w:r>
    </w:p>
    <w:p>
      <w:r>
        <w:rPr>
          <w:b/>
        </w:rPr>
        <w:t xml:space="preserve">Tulos</w:t>
      </w:r>
    </w:p>
    <w:p>
      <w:r>
        <w:t xml:space="preserve">Mitä tapahtuu, kun jokin kuolee?</w:t>
      </w:r>
    </w:p>
    <w:p>
      <w:r>
        <w:rPr>
          <w:b/>
        </w:rPr>
        <w:t xml:space="preserve">Esimerkki 2.68</w:t>
      </w:r>
    </w:p>
    <w:p>
      <w:r>
        <w:t xml:space="preserve">Fakta: voima aiheuttaa kappaleen nopeuden kasvamisen.</w:t>
      </w:r>
    </w:p>
    <w:p>
      <w:r>
        <w:rPr>
          <w:b/>
        </w:rPr>
        <w:t xml:space="preserve">Tulos</w:t>
      </w:r>
    </w:p>
    <w:p>
      <w:r>
        <w:t xml:space="preserve">kun henkilö työntää polkupyörän poljinta, se tekee pyörän?</w:t>
      </w:r>
    </w:p>
    <w:p>
      <w:r>
        <w:rPr>
          <w:b/>
        </w:rPr>
        <w:t xml:space="preserve">Esimerkki 2.69</w:t>
      </w:r>
    </w:p>
    <w:p>
      <w:r>
        <w:t xml:space="preserve">Fakta: hiilihapotettu juoma sisältää liuennutta hiilidioksidia.</w:t>
      </w:r>
    </w:p>
    <w:p>
      <w:r>
        <w:rPr>
          <w:b/>
        </w:rPr>
        <w:t xml:space="preserve">Tulos</w:t>
      </w:r>
    </w:p>
    <w:p>
      <w:r>
        <w:t xml:space="preserve">Melissa luo uutta tuotetta ihmisten janon sammuttamiseksi. Hän uskoo, että siitä tulee suositumpi, jos se on vähemmän litteä. Hän päättää?</w:t>
      </w:r>
    </w:p>
    <w:p>
      <w:r>
        <w:rPr>
          <w:b/>
        </w:rPr>
        <w:t xml:space="preserve">Esimerkki 2.70</w:t>
      </w:r>
    </w:p>
    <w:p>
      <w:r>
        <w:t xml:space="preserve">Fakta: sähköauto kuluttaa vähemmän bensiiniä kuin tavallinen auto.</w:t>
      </w:r>
    </w:p>
    <w:p>
      <w:r>
        <w:rPr>
          <w:b/>
        </w:rPr>
        <w:t xml:space="preserve">Tulos</w:t>
      </w:r>
    </w:p>
    <w:p>
      <w:r>
        <w:t xml:space="preserve">Sähköauto aiheuttaa?</w:t>
      </w:r>
    </w:p>
    <w:p>
      <w:r>
        <w:rPr>
          <w:b/>
        </w:rPr>
        <w:t xml:space="preserve">Esimerkki 2.71</w:t>
      </w:r>
    </w:p>
    <w:p>
      <w:r>
        <w:t xml:space="preserve">Tosiasia: ruoan puute aiheuttaa nälänhätää</w:t>
      </w:r>
    </w:p>
    <w:p>
      <w:r>
        <w:rPr>
          <w:b/>
        </w:rPr>
        <w:t xml:space="preserve">Tulos</w:t>
      </w:r>
    </w:p>
    <w:p>
      <w:r>
        <w:t xml:space="preserve">Ihminen, joka on pitkiä aikoja ilman ravintoa, kokee?</w:t>
      </w:r>
    </w:p>
    <w:p>
      <w:r>
        <w:rPr>
          <w:b/>
        </w:rPr>
        <w:t xml:space="preserve">Esimerkki 2.72</w:t>
      </w:r>
    </w:p>
    <w:p>
      <w:r>
        <w:t xml:space="preserve">Fakta: salama voi aiheuttaa metsäpalon</w:t>
      </w:r>
    </w:p>
    <w:p>
      <w:r>
        <w:rPr>
          <w:b/>
        </w:rPr>
        <w:t xml:space="preserve">Tulos</w:t>
      </w:r>
    </w:p>
    <w:p>
      <w:r>
        <w:t xml:space="preserve">Metsässä, jossa ei ole ketään paikalla, tulipalon voi sytyttää?</w:t>
      </w:r>
    </w:p>
    <w:p>
      <w:r>
        <w:rPr>
          <w:b/>
        </w:rPr>
        <w:t xml:space="preserve">Esimerkki 2.73</w:t>
      </w:r>
    </w:p>
    <w:p>
      <w:r>
        <w:t xml:space="preserve">Tosiasia: kun tuotteen myynti vähenee, tuotteen myyjän ansaitsema rahamäärä vähenee.</w:t>
      </w:r>
    </w:p>
    <w:p>
      <w:r>
        <w:rPr>
          <w:b/>
        </w:rPr>
        <w:t xml:space="preserve">Tulos</w:t>
      </w:r>
    </w:p>
    <w:p>
      <w:r>
        <w:t xml:space="preserve">kuin Ford menetti asiakkaita se tulot?</w:t>
      </w:r>
    </w:p>
    <w:p>
      <w:r>
        <w:rPr>
          <w:b/>
        </w:rPr>
        <w:t xml:space="preserve">Esimerkki 2.74</w:t>
      </w:r>
    </w:p>
    <w:p>
      <w:r>
        <w:t xml:space="preserve">Fakta: Esimerkki vuodenaikamuutoksesta on, että eläin kasvattaa paksun turkin pysyäkseen lämpimänä talvella.</w:t>
      </w:r>
    </w:p>
    <w:p>
      <w:r>
        <w:rPr>
          <w:b/>
        </w:rPr>
        <w:t xml:space="preserve">Tulos</w:t>
      </w:r>
    </w:p>
    <w:p>
      <w:r>
        <w:t xml:space="preserve">mistä voisi olla osoituksena, jos eläimen turkki on paksuuntunut?</w:t>
      </w:r>
    </w:p>
    <w:p>
      <w:r>
        <w:rPr>
          <w:b/>
        </w:rPr>
        <w:t xml:space="preserve">Esimerkki 2.75</w:t>
      </w:r>
    </w:p>
    <w:p>
      <w:r>
        <w:t xml:space="preserve">Tosiasia: syvyyden kasvaessa paine kasvaa</w:t>
      </w:r>
    </w:p>
    <w:p>
      <w:r>
        <w:rPr>
          <w:b/>
        </w:rPr>
        <w:t xml:space="preserve">Tulos</w:t>
      </w:r>
    </w:p>
    <w:p>
      <w:r>
        <w:t xml:space="preserve">Paine on melko korkea tiloissa kuten?</w:t>
      </w:r>
    </w:p>
    <w:p>
      <w:r>
        <w:rPr>
          <w:b/>
        </w:rPr>
        <w:t xml:space="preserve">Esimerkki 2.76</w:t>
      </w:r>
    </w:p>
    <w:p>
      <w:r>
        <w:t xml:space="preserve">Tosiasia: kun jonkin asian lämpötila nousee, sen intensiiviset ominaisuudet eivät muutu.</w:t>
      </w:r>
    </w:p>
    <w:p>
      <w:r>
        <w:rPr>
          <w:b/>
        </w:rPr>
        <w:t xml:space="preserve">Tulos</w:t>
      </w:r>
    </w:p>
    <w:p>
      <w:r>
        <w:t xml:space="preserve">Mitä yhteistä on höyryllä ja jäällä?</w:t>
      </w:r>
    </w:p>
    <w:p>
      <w:r>
        <w:rPr>
          <w:b/>
        </w:rPr>
        <w:t xml:space="preserve">Esimerkki 2.77</w:t>
      </w:r>
    </w:p>
    <w:p>
      <w:r>
        <w:t xml:space="preserve">Tosiasia: kun viljelykasvin käyttö lisääntyy, viljelykasvien määrä kasvaa.</w:t>
      </w:r>
    </w:p>
    <w:p>
      <w:r>
        <w:rPr>
          <w:b/>
        </w:rPr>
        <w:t xml:space="preserve">Tulos</w:t>
      </w:r>
    </w:p>
    <w:p>
      <w:r>
        <w:t xml:space="preserve">Kun maissin kysyntä kasvaa?</w:t>
      </w:r>
    </w:p>
    <w:p>
      <w:r>
        <w:rPr>
          <w:b/>
        </w:rPr>
        <w:t xml:space="preserve">Esimerkki 2.78</w:t>
      </w:r>
    </w:p>
    <w:p>
      <w:r>
        <w:t xml:space="preserve">Tosiasia: esineen repiminen muuttaa sen muotoa.</w:t>
      </w:r>
    </w:p>
    <w:p>
      <w:r>
        <w:rPr>
          <w:b/>
        </w:rPr>
        <w:t xml:space="preserve">Tulos</w:t>
      </w:r>
    </w:p>
    <w:p>
      <w:r>
        <w:t xml:space="preserve">Esineen repiminen muuttaa esineen?</w:t>
      </w:r>
    </w:p>
    <w:p>
      <w:r>
        <w:rPr>
          <w:b/>
        </w:rPr>
        <w:t xml:space="preserve">Esimerkki 2.79</w:t>
      </w:r>
    </w:p>
    <w:p>
      <w:r>
        <w:t xml:space="preserve">Tosiasia: kun esineen massa kasvaa, esineen työntämiseen tarvittava voima kasvaa.</w:t>
      </w:r>
    </w:p>
    <w:p>
      <w:r>
        <w:rPr>
          <w:b/>
        </w:rPr>
        <w:t xml:space="preserve">Tulos</w:t>
      </w:r>
    </w:p>
    <w:p>
      <w:r>
        <w:t xml:space="preserve">Painavampi esine?</w:t>
      </w:r>
    </w:p>
    <w:p>
      <w:r>
        <w:rPr>
          <w:b/>
        </w:rPr>
        <w:t xml:space="preserve">Esimerkki 2.80</w:t>
      </w:r>
    </w:p>
    <w:p>
      <w:r>
        <w:t xml:space="preserve">Fakta: kasvit ovat kuitujen lähde</w:t>
      </w:r>
    </w:p>
    <w:p>
      <w:r>
        <w:rPr>
          <w:b/>
        </w:rPr>
        <w:t xml:space="preserve">Tulos</w:t>
      </w:r>
    </w:p>
    <w:p>
      <w:r>
        <w:t xml:space="preserve">Mitkä ovat kuitujen lähde?</w:t>
      </w:r>
    </w:p>
    <w:p>
      <w:r>
        <w:rPr>
          <w:b/>
        </w:rPr>
        <w:t xml:space="preserve">Esimerkki 2.81</w:t>
      </w:r>
    </w:p>
    <w:p>
      <w:r>
        <w:t xml:space="preserve">Fakta: eläin osaa vaistomaisen käyttäytymisen jo syntyessään.</w:t>
      </w:r>
    </w:p>
    <w:p>
      <w:r>
        <w:rPr>
          <w:b/>
        </w:rPr>
        <w:t xml:space="preserve">Tulos</w:t>
      </w:r>
    </w:p>
    <w:p>
      <w:r>
        <w:t xml:space="preserve">Ihmiset itkevät syntyessään, hevoset voivat kävellä syntyessään ja linnut sirkuttaa syntyessään, koska?</w:t>
      </w:r>
    </w:p>
    <w:p>
      <w:r>
        <w:rPr>
          <w:b/>
        </w:rPr>
        <w:t xml:space="preserve">Esimerkki 2.82</w:t>
      </w:r>
    </w:p>
    <w:p>
      <w:r>
        <w:t xml:space="preserve">Tosiasia: sähkölaitteet muuttavat sähköä muiksi energiamuodoiksi.</w:t>
      </w:r>
    </w:p>
    <w:p>
      <w:r>
        <w:rPr>
          <w:b/>
        </w:rPr>
        <w:t xml:space="preserve">Tulos</w:t>
      </w:r>
    </w:p>
    <w:p>
      <w:r>
        <w:t xml:space="preserve">Mikä näistä esineistä pystyi pitämään asiat viileinä sähköisen muuntamisen ansiosta?</w:t>
      </w:r>
    </w:p>
    <w:p>
      <w:r>
        <w:rPr>
          <w:b/>
        </w:rPr>
        <w:t xml:space="preserve">Esimerkki 2.83</w:t>
      </w:r>
    </w:p>
    <w:p>
      <w:r>
        <w:t xml:space="preserve">Fakta: ilmasto on tietyn paikan tavanomainen sää.</w:t>
      </w:r>
    </w:p>
    <w:p>
      <w:r>
        <w:rPr>
          <w:b/>
        </w:rPr>
        <w:t xml:space="preserve">Tulos</w:t>
      </w:r>
    </w:p>
    <w:p>
      <w:r>
        <w:t xml:space="preserve">Miten paikan ilmasto määritetään?</w:t>
      </w:r>
    </w:p>
    <w:p>
      <w:r>
        <w:rPr>
          <w:b/>
        </w:rPr>
        <w:t xml:space="preserve">Esimerkki 2.84</w:t>
      </w:r>
    </w:p>
    <w:p>
      <w:r>
        <w:t xml:space="preserve">Fakta: jotkut aikuiset eläimet munivat munia</w:t>
      </w:r>
    </w:p>
    <w:p>
      <w:r>
        <w:rPr>
          <w:b/>
        </w:rPr>
        <w:t xml:space="preserve">Tulos</w:t>
      </w:r>
    </w:p>
    <w:p>
      <w:r>
        <w:t xml:space="preserve">Cardinals?</w:t>
      </w:r>
    </w:p>
    <w:p>
      <w:r>
        <w:rPr>
          <w:b/>
        </w:rPr>
        <w:t xml:space="preserve">Esimerkki 2.85</w:t>
      </w:r>
    </w:p>
    <w:p>
      <w:r>
        <w:t xml:space="preserve">Fakta: aikuisuus on vaihe elämänkaaressa.</w:t>
      </w:r>
    </w:p>
    <w:p>
      <w:r>
        <w:rPr>
          <w:b/>
        </w:rPr>
        <w:t xml:space="preserve">Tulos</w:t>
      </w:r>
    </w:p>
    <w:p>
      <w:r>
        <w:t xml:space="preserve">Ihminen käy läpi useita vaiheita elämässään. Ensimmäinen on lapsuus, viimeinen on?</w:t>
      </w:r>
    </w:p>
    <w:p>
      <w:r>
        <w:rPr>
          <w:b/>
        </w:rPr>
        <w:t xml:space="preserve">Esimerkki 2.86</w:t>
      </w:r>
    </w:p>
    <w:p>
      <w:r>
        <w:t xml:space="preserve">Fakta: arktinen ympäristö on kylmää, koska sen lämpötila on pohjoisella leveysasteella alle 0 celsiusastetta suurimman osan vuodesta.</w:t>
      </w:r>
    </w:p>
    <w:p>
      <w:r>
        <w:rPr>
          <w:b/>
        </w:rPr>
        <w:t xml:space="preserve">Tulos</w:t>
      </w:r>
    </w:p>
    <w:p>
      <w:r>
        <w:t xml:space="preserve">jos henkilö ei kestä kylmää säätä, mitä näistä tulisi välttää?</w:t>
      </w:r>
    </w:p>
    <w:p>
      <w:r>
        <w:rPr>
          <w:b/>
        </w:rPr>
        <w:t xml:space="preserve">Esimerkki 2.87</w:t>
      </w:r>
    </w:p>
    <w:p>
      <w:r>
        <w:t xml:space="preserve">Tosiasia: ruoka on eläinten energianlähde.</w:t>
      </w:r>
    </w:p>
    <w:p>
      <w:r>
        <w:rPr>
          <w:b/>
        </w:rPr>
        <w:t xml:space="preserve">Tulos</w:t>
      </w:r>
    </w:p>
    <w:p>
      <w:r>
        <w:t xml:space="preserve">Mikä on eläinten energianlähde?</w:t>
      </w:r>
    </w:p>
    <w:p>
      <w:r>
        <w:rPr>
          <w:b/>
        </w:rPr>
        <w:t xml:space="preserve">Esimerkki 2.88</w:t>
      </w:r>
    </w:p>
    <w:p>
      <w:r>
        <w:t xml:space="preserve">Tosiasia: kun kuivuus lisääntyy ympäristössä, käytettävissä oleva vesi vähenee.</w:t>
      </w:r>
    </w:p>
    <w:p>
      <w:r>
        <w:rPr>
          <w:b/>
        </w:rPr>
        <w:t xml:space="preserve">Tulos</w:t>
      </w:r>
    </w:p>
    <w:p>
      <w:r>
        <w:t xml:space="preserve">Kojootit huomaavat, että niiden reviiri alkaa käydä yhä kuivemmaksi. Tämä tarkoittaa, että voidakseen kunnolla nesteyttää, kojoottien on?</w:t>
      </w:r>
    </w:p>
    <w:p>
      <w:r>
        <w:rPr>
          <w:b/>
        </w:rPr>
        <w:t xml:space="preserve">Esimerkki 2.89</w:t>
      </w:r>
    </w:p>
    <w:p>
      <w:r>
        <w:t xml:space="preserve">Tosiasia: ilmanpaineen kasvaessa barometrin lukema nousee.</w:t>
      </w:r>
    </w:p>
    <w:p>
      <w:r>
        <w:rPr>
          <w:b/>
        </w:rPr>
        <w:t xml:space="preserve">Tulos</w:t>
      </w:r>
    </w:p>
    <w:p>
      <w:r>
        <w:t xml:space="preserve">Korkeampi barometrilukema tarkoittaa?</w:t>
      </w:r>
    </w:p>
    <w:p>
      <w:r>
        <w:rPr>
          <w:b/>
        </w:rPr>
        <w:t xml:space="preserve">Esimerkki 2.90</w:t>
      </w:r>
    </w:p>
    <w:p>
      <w:r>
        <w:t xml:space="preserve">Tosiasia: kun suihkussa vietetty aika vähenee, vedenkulutus vähenee.</w:t>
      </w:r>
    </w:p>
    <w:p>
      <w:r>
        <w:rPr>
          <w:b/>
        </w:rPr>
        <w:t xml:space="preserve">Tulos</w:t>
      </w:r>
    </w:p>
    <w:p>
      <w:r>
        <w:t xml:space="preserve">Vietätkö vähemmän aikaa suihkussa?</w:t>
      </w:r>
    </w:p>
    <w:p>
      <w:r>
        <w:rPr>
          <w:b/>
        </w:rPr>
        <w:t xml:space="preserve">Esimerkki 2.91</w:t>
      </w:r>
    </w:p>
    <w:p>
      <w:r>
        <w:t xml:space="preserve">Fakta: maaperä muodostuu kivien eroosion seurauksena.</w:t>
      </w:r>
    </w:p>
    <w:p>
      <w:r>
        <w:rPr>
          <w:b/>
        </w:rPr>
        <w:t xml:space="preserve">Tulos</w:t>
      </w:r>
    </w:p>
    <w:p>
      <w:r>
        <w:t xml:space="preserve">Auringon kuumuus, rantaan syöksyvät aallot ja valtavat myrskyt riepottelevat rannalla olevaa suurta lohkaretta. Muutaman sadan vuoden kuluttua, missä lohkare on nyt?</w:t>
      </w:r>
    </w:p>
    <w:p>
      <w:r>
        <w:rPr>
          <w:b/>
        </w:rPr>
        <w:t xml:space="preserve">Esimerkki 2.92</w:t>
      </w:r>
    </w:p>
    <w:p>
      <w:r>
        <w:t xml:space="preserve">Fakta: hajoaminen lisää orgaanisen aineksen määrää maaperässä.</w:t>
      </w:r>
    </w:p>
    <w:p>
      <w:r>
        <w:rPr>
          <w:b/>
        </w:rPr>
        <w:t xml:space="preserve">Tulos</w:t>
      </w:r>
    </w:p>
    <w:p>
      <w:r>
        <w:t xml:space="preserve">Maaperän orgaanista ainesta voidaan lisätä?</w:t>
      </w:r>
    </w:p>
    <w:p>
      <w:r>
        <w:rPr>
          <w:b/>
        </w:rPr>
        <w:t xml:space="preserve">Esimerkki 2.93</w:t>
      </w:r>
    </w:p>
    <w:p>
      <w:r>
        <w:t xml:space="preserve">Fakta: hengitys on sitä, kun keuhkot muuttavat ilmassa olevan hapen veressä olevaksi hapeksi.</w:t>
      </w:r>
    </w:p>
    <w:p>
      <w:r>
        <w:rPr>
          <w:b/>
        </w:rPr>
        <w:t xml:space="preserve">Tulos</w:t>
      </w:r>
    </w:p>
    <w:p>
      <w:r>
        <w:t xml:space="preserve">Hengitys on sitä, kun keuhkot muuttavat sisäänhengitysilman hapen?</w:t>
      </w:r>
    </w:p>
    <w:p>
      <w:r>
        <w:rPr>
          <w:b/>
        </w:rPr>
        <w:t xml:space="preserve">Esimerkki 2.94</w:t>
      </w:r>
    </w:p>
    <w:p>
      <w:r>
        <w:t xml:space="preserve">Tosiasia: luonnonilmiöt aiheuttavat yleensä muutoksia maapallon pinnassa.</w:t>
      </w:r>
    </w:p>
    <w:p>
      <w:r>
        <w:rPr>
          <w:b/>
        </w:rPr>
        <w:t xml:space="preserve">Tulos</w:t>
      </w:r>
    </w:p>
    <w:p>
      <w:r>
        <w:t xml:space="preserve">Tsunamit?</w:t>
      </w:r>
    </w:p>
    <w:p>
      <w:r>
        <w:rPr>
          <w:b/>
        </w:rPr>
        <w:t xml:space="preserve">Esimerkki 2.95</w:t>
      </w:r>
    </w:p>
    <w:p>
      <w:r>
        <w:t xml:space="preserve">Fakta: maapallon pyöriminen maapallon akselin ympäri kestää 1 vuorokauden.</w:t>
      </w:r>
    </w:p>
    <w:p>
      <w:r>
        <w:rPr>
          <w:b/>
        </w:rPr>
        <w:t xml:space="preserve">Tulos</w:t>
      </w:r>
    </w:p>
    <w:p>
      <w:r>
        <w:t xml:space="preserve">Maapallo pyörii ympäriinsä ja ympäriinsä, ja jotta yksi pyörimisjakso saataisiin päätökseen?</w:t>
      </w:r>
    </w:p>
    <w:p>
      <w:r>
        <w:rPr>
          <w:b/>
        </w:rPr>
        <w:t xml:space="preserve">Esimerkki 2.96</w:t>
      </w:r>
    </w:p>
    <w:p>
      <w:r>
        <w:t xml:space="preserve">Tosiasia: jokainen kausi on kerran vuodessa</w:t>
      </w:r>
    </w:p>
    <w:p>
      <w:r>
        <w:rPr>
          <w:b/>
        </w:rPr>
        <w:t xml:space="preserve">Tulos</w:t>
      </w:r>
    </w:p>
    <w:p>
      <w:r>
        <w:t xml:space="preserve">Kymmenen vuoden kuluttua kevät tapahtuu?</w:t>
      </w:r>
    </w:p>
    <w:p>
      <w:r>
        <w:rPr>
          <w:b/>
        </w:rPr>
        <w:t xml:space="preserve">Esimerkki 2.97</w:t>
      </w:r>
    </w:p>
    <w:p>
      <w:r>
        <w:t xml:space="preserve">Fakta: jotkut eläimet elävät eläintarhan näyttelyissä.</w:t>
      </w:r>
    </w:p>
    <w:p>
      <w:r>
        <w:rPr>
          <w:b/>
        </w:rPr>
        <w:t xml:space="preserve">Tulos</w:t>
      </w:r>
    </w:p>
    <w:p>
      <w:r>
        <w:t xml:space="preserve">Joitakin eläimiä säilytetään?</w:t>
      </w:r>
    </w:p>
    <w:p>
      <w:r>
        <w:rPr>
          <w:b/>
        </w:rPr>
        <w:t xml:space="preserve">Esimerkki 2.98</w:t>
      </w:r>
    </w:p>
    <w:p>
      <w:r>
        <w:t xml:space="preserve">Fakta: Kierrätys on esimerkiksi esineen käyttämistä uuden esineen valmistamiseen.</w:t>
      </w:r>
    </w:p>
    <w:p>
      <w:r>
        <w:rPr>
          <w:b/>
        </w:rPr>
        <w:t xml:space="preserve">Tulos</w:t>
      </w:r>
    </w:p>
    <w:p>
      <w:r>
        <w:t xml:space="preserve">Kierrätys tapahtuu?</w:t>
      </w:r>
    </w:p>
    <w:p>
      <w:r>
        <w:rPr>
          <w:b/>
        </w:rPr>
        <w:t xml:space="preserve">Esimerkki 2.99</w:t>
      </w:r>
    </w:p>
    <w:p>
      <w:r>
        <w:t xml:space="preserve">Fakta: kausivaihtelut tapahtuvat ympäristön muutosten seurauksena.</w:t>
      </w:r>
    </w:p>
    <w:p>
      <w:r>
        <w:rPr>
          <w:b/>
        </w:rPr>
        <w:t xml:space="preserve">Tulos</w:t>
      </w:r>
    </w:p>
    <w:p>
      <w:r>
        <w:t xml:space="preserve">Karhut talvehtivat talvella, koska?</w:t>
      </w:r>
    </w:p>
    <w:p>
      <w:r>
        <w:rPr>
          <w:b/>
        </w:rPr>
        <w:t xml:space="preserve">Esimerkki 2.100</w:t>
      </w:r>
    </w:p>
    <w:p>
      <w:r>
        <w:t xml:space="preserve">Tosiasia: kylmissä ympäristöissä on vähän eliöitä</w:t>
      </w:r>
    </w:p>
    <w:p>
      <w:r>
        <w:rPr>
          <w:b/>
        </w:rPr>
        <w:t xml:space="preserve">Tulos</w:t>
      </w:r>
    </w:p>
    <w:p>
      <w:r>
        <w:t xml:space="preserve">Pohjoisnavan kaltaisissa paikoissa on hyvin vähän kasvi- ja eläinlajeja, koska lämpötilat ovat aina hyvin?</w:t>
      </w:r>
    </w:p>
    <w:p>
      <w:r>
        <w:rPr>
          <w:b/>
        </w:rPr>
        <w:t xml:space="preserve">Esimerkki 2.101</w:t>
      </w:r>
    </w:p>
    <w:p>
      <w:r>
        <w:t xml:space="preserve">Fakta: Mehiläinen on pölyttävä eläin.</w:t>
      </w:r>
    </w:p>
    <w:p>
      <w:r>
        <w:rPr>
          <w:b/>
        </w:rPr>
        <w:t xml:space="preserve">Tulos</w:t>
      </w:r>
    </w:p>
    <w:p>
      <w:r>
        <w:t xml:space="preserve">Monet kasvilajit voivat lisääntyä vain, jos ympäristö sisältää?</w:t>
      </w:r>
    </w:p>
    <w:p>
      <w:r>
        <w:rPr>
          <w:b/>
        </w:rPr>
        <w:t xml:space="preserve">Esimerkki 2.102</w:t>
      </w:r>
    </w:p>
    <w:p>
      <w:r>
        <w:t xml:space="preserve">Tosiasia: tuulimylly ei aiheuta saasteita.</w:t>
      </w:r>
    </w:p>
    <w:p>
      <w:r>
        <w:rPr>
          <w:b/>
        </w:rPr>
        <w:t xml:space="preserve">Tulos</w:t>
      </w:r>
    </w:p>
    <w:p>
      <w:r>
        <w:t xml:space="preserve">Minkä ympärillä on turvallisinta hengittää?</w:t>
      </w:r>
    </w:p>
    <w:p>
      <w:r>
        <w:rPr>
          <w:b/>
        </w:rPr>
        <w:t xml:space="preserve">Esimerkki 2.103</w:t>
      </w:r>
    </w:p>
    <w:p>
      <w:r>
        <w:t xml:space="preserve">Fakta: Hyönteinen on pölyttävä eläin.</w:t>
      </w:r>
    </w:p>
    <w:p>
      <w:r>
        <w:rPr>
          <w:b/>
        </w:rPr>
        <w:t xml:space="preserve">Tulos</w:t>
      </w:r>
    </w:p>
    <w:p>
      <w:r>
        <w:t xml:space="preserve">Mehiläinen tarjosi arvokasta palvelua?</w:t>
      </w:r>
    </w:p>
    <w:p>
      <w:r>
        <w:rPr>
          <w:b/>
        </w:rPr>
        <w:t xml:space="preserve">Esimerkki 2.104</w:t>
      </w:r>
    </w:p>
    <w:p>
      <w:r>
        <w:t xml:space="preserve">Fakta: kaltevaa tasoa käytetään esineiden nostamiseen.</w:t>
      </w:r>
    </w:p>
    <w:p>
      <w:r>
        <w:rPr>
          <w:b/>
        </w:rPr>
        <w:t xml:space="preserve">Tulos</w:t>
      </w:r>
    </w:p>
    <w:p>
      <w:r>
        <w:t xml:space="preserve">Mille tasolle henkilö voidaan siirtää luiskalla?</w:t>
      </w:r>
    </w:p>
    <w:p>
      <w:r>
        <w:rPr>
          <w:b/>
        </w:rPr>
        <w:t xml:space="preserve">Esimerkki 2.105</w:t>
      </w:r>
    </w:p>
    <w:p>
      <w:r>
        <w:t xml:space="preserve">Fakta: esineen hajottaminen muuttaa sen muotoa ja massaa.</w:t>
      </w:r>
    </w:p>
    <w:p>
      <w:r>
        <w:rPr>
          <w:b/>
        </w:rPr>
        <w:t xml:space="preserve">Tulos</w:t>
      </w:r>
    </w:p>
    <w:p>
      <w:r>
        <w:t xml:space="preserve">Esineen fysikaalisen rakenteen tuhoava muuttaminen voi tarkoittaa?</w:t>
      </w:r>
    </w:p>
    <w:p>
      <w:r>
        <w:rPr>
          <w:b/>
        </w:rPr>
        <w:t xml:space="preserve">Esimerkki 2.106</w:t>
      </w:r>
    </w:p>
    <w:p>
      <w:r>
        <w:t xml:space="preserve">Fakta: Kun vesistöön tulee enemmän vettä kuin se pystyy pitämään, syntyy tulva.</w:t>
      </w:r>
    </w:p>
    <w:p>
      <w:r>
        <w:rPr>
          <w:b/>
        </w:rPr>
        <w:t xml:space="preserve">Tulos</w:t>
      </w:r>
    </w:p>
    <w:p>
      <w:r>
        <w:t xml:space="preserve">Henkilö ottaa ämpärillisen vettä talosta ja alkaa lisätä sitä pihalla olevaan lampeen. Tietyn pisteen jälkeen lampi?</w:t>
      </w:r>
    </w:p>
    <w:p>
      <w:r>
        <w:rPr>
          <w:b/>
        </w:rPr>
        <w:t xml:space="preserve">Esimerkki 2.107</w:t>
      </w:r>
    </w:p>
    <w:p>
      <w:r>
        <w:t xml:space="preserve">Fakta: peura asuu metsässä</w:t>
      </w:r>
    </w:p>
    <w:p>
      <w:r>
        <w:rPr>
          <w:b/>
        </w:rPr>
        <w:t xml:space="preserve">Tulos</w:t>
      </w:r>
    </w:p>
    <w:p>
      <w:r>
        <w:t xml:space="preserve">Hirvi?</w:t>
      </w:r>
    </w:p>
    <w:p>
      <w:r>
        <w:rPr>
          <w:b/>
        </w:rPr>
        <w:t xml:space="preserve">Esimerkki 2.108</w:t>
      </w:r>
    </w:p>
    <w:p>
      <w:r>
        <w:t xml:space="preserve">Fakta: vesieläimet käyttävät verkkojalkoja nopeampaan liikkumiseen vedessä.</w:t>
      </w:r>
    </w:p>
    <w:p>
      <w:r>
        <w:rPr>
          <w:b/>
        </w:rPr>
        <w:t xml:space="preserve">Tulos</w:t>
      </w:r>
    </w:p>
    <w:p>
      <w:r>
        <w:t xml:space="preserve">Kalat jäävät nopeasti kiinni veteen, koska niillä on verkkomaiset jalat?</w:t>
      </w:r>
    </w:p>
    <w:p>
      <w:r>
        <w:rPr>
          <w:b/>
        </w:rPr>
        <w:t xml:space="preserve">Esimerkki 2.109</w:t>
      </w:r>
    </w:p>
    <w:p>
      <w:r>
        <w:t xml:space="preserve">Fakta: rypistyminen tarkoittaa muodon muuttamista sileästä fyysisen voiman vaikutuksesta tiiviiksi.</w:t>
      </w:r>
    </w:p>
    <w:p>
      <w:r>
        <w:rPr>
          <w:b/>
        </w:rPr>
        <w:t xml:space="preserve">Tulos</w:t>
      </w:r>
    </w:p>
    <w:p>
      <w:r>
        <w:t xml:space="preserve">Mistä käy ilmi, että rypistäminen on jonkin asian muuttamista sileästä muodosta tiivistettyyn muotoon fyysisellä voimalla?</w:t>
      </w:r>
    </w:p>
    <w:p>
      <w:r>
        <w:rPr>
          <w:b/>
        </w:rPr>
        <w:t xml:space="preserve">Esimerkki 2.110</w:t>
      </w:r>
    </w:p>
    <w:p>
      <w:r>
        <w:t xml:space="preserve">Fakta: Esimerkkinä siementen leviämisestä ovat eläimet, jotka syövät siemeniä.</w:t>
      </w:r>
    </w:p>
    <w:p>
      <w:r>
        <w:rPr>
          <w:b/>
        </w:rPr>
        <w:t xml:space="preserve">Tulos</w:t>
      </w:r>
    </w:p>
    <w:p>
      <w:r>
        <w:t xml:space="preserve">Kun karhu syö marjoja, se edistää mitä prosessia?</w:t>
      </w:r>
    </w:p>
    <w:p>
      <w:r>
        <w:rPr>
          <w:b/>
        </w:rPr>
        <w:t xml:space="preserve">Esimerkki 2.111</w:t>
      </w:r>
    </w:p>
    <w:p>
      <w:r>
        <w:t xml:space="preserve">Fakta: rantapallo sisältää kaasua</w:t>
      </w:r>
    </w:p>
    <w:p>
      <w:r>
        <w:rPr>
          <w:b/>
        </w:rPr>
        <w:t xml:space="preserve">Tulos</w:t>
      </w:r>
    </w:p>
    <w:p>
      <w:r>
        <w:t xml:space="preserve">Millä voitaisiin täyttää rantapallo?</w:t>
      </w:r>
    </w:p>
    <w:p>
      <w:r>
        <w:rPr>
          <w:b/>
        </w:rPr>
        <w:t xml:space="preserve">Esimerkki 2.112</w:t>
      </w:r>
    </w:p>
    <w:p>
      <w:r>
        <w:t xml:space="preserve">Fakta: painovoima aiheuttaa kiertoratoja</w:t>
      </w:r>
    </w:p>
    <w:p>
      <w:r>
        <w:rPr>
          <w:b/>
        </w:rPr>
        <w:t xml:space="preserve">Tulos</w:t>
      </w:r>
    </w:p>
    <w:p>
      <w:r>
        <w:t xml:space="preserve">Mikä aiheuttaa kiertoratoja?</w:t>
      </w:r>
    </w:p>
    <w:p>
      <w:r>
        <w:rPr>
          <w:b/>
        </w:rPr>
        <w:t xml:space="preserve">Esimerkki 2.113</w:t>
      </w:r>
    </w:p>
    <w:p>
      <w:r>
        <w:t xml:space="preserve">Fakta: ympäristön lämpötilan noustessa matelijan ruumiinlämpö nousee kyseisessä ympäristössä.</w:t>
      </w:r>
    </w:p>
    <w:p>
      <w:r>
        <w:rPr>
          <w:b/>
        </w:rPr>
        <w:t xml:space="preserve">Tulos</w:t>
      </w:r>
    </w:p>
    <w:p>
      <w:r>
        <w:t xml:space="preserve">Matelijan ruumiinlämpö?</w:t>
      </w:r>
    </w:p>
    <w:p>
      <w:r>
        <w:rPr>
          <w:b/>
        </w:rPr>
        <w:t xml:space="preserve">Esimerkki 2.114</w:t>
      </w:r>
    </w:p>
    <w:p>
      <w:r>
        <w:t xml:space="preserve">Fakta: maaperä sisältää ravinteita kasveille</w:t>
      </w:r>
    </w:p>
    <w:p>
      <w:r>
        <w:rPr>
          <w:b/>
        </w:rPr>
        <w:t xml:space="preserve">Tulos</w:t>
      </w:r>
    </w:p>
    <w:p>
      <w:r>
        <w:t xml:space="preserve">kasvit keräävät ravinteita?</w:t>
      </w:r>
    </w:p>
    <w:p>
      <w:r>
        <w:rPr>
          <w:b/>
        </w:rPr>
        <w:t xml:space="preserve">Esimerkki 2.115</w:t>
      </w:r>
    </w:p>
    <w:p>
      <w:r>
        <w:t xml:space="preserve">Fakta: aurinko on aurinkoenergian lähde, jota kutsutaan auringonvaloksi.</w:t>
      </w:r>
    </w:p>
    <w:p>
      <w:r>
        <w:rPr>
          <w:b/>
        </w:rPr>
        <w:t xml:space="preserve">Tulos</w:t>
      </w:r>
    </w:p>
    <w:p>
      <w:r>
        <w:t xml:space="preserve">Tähti, jota Jupiter kiertää, on aurinkoenergian lähde nimeltään?</w:t>
      </w:r>
    </w:p>
    <w:p>
      <w:r>
        <w:rPr>
          <w:b/>
        </w:rPr>
        <w:t xml:space="preserve">Esimerkki 2.116</w:t>
      </w:r>
    </w:p>
    <w:p>
      <w:r>
        <w:t xml:space="preserve">Tosiasia: mehiläiset syövät siitepölyä</w:t>
      </w:r>
    </w:p>
    <w:p>
      <w:r>
        <w:rPr>
          <w:b/>
        </w:rPr>
        <w:t xml:space="preserve">Tulos</w:t>
      </w:r>
    </w:p>
    <w:p>
      <w:r>
        <w:t xml:space="preserve">Kun ajattelemme mehiläisiä, ajattelemme myös siitepölyä. Tämä johtuu siitä, että mehiläiset?</w:t>
      </w:r>
    </w:p>
    <w:p>
      <w:r>
        <w:rPr>
          <w:b/>
        </w:rPr>
        <w:t xml:space="preserve">Esimerkki 2.117</w:t>
      </w:r>
    </w:p>
    <w:p>
      <w:r>
        <w:t xml:space="preserve">Fakta: lämpö ja paine muuttavat esihistoriallisten elävien olentojen jäänteet maakaasuksi.</w:t>
      </w:r>
    </w:p>
    <w:p>
      <w:r>
        <w:rPr>
          <w:b/>
        </w:rPr>
        <w:t xml:space="preserve">Tulos</w:t>
      </w:r>
    </w:p>
    <w:p>
      <w:r>
        <w:t xml:space="preserve">Monien, monien vuosien aikana lämpö ja paine voivat muuttaa dinosauruksen jäännökset joksikin, joka voi?</w:t>
      </w:r>
    </w:p>
    <w:p>
      <w:r>
        <w:rPr>
          <w:b/>
        </w:rPr>
        <w:t xml:space="preserve">Esimerkki 2.118</w:t>
      </w:r>
    </w:p>
    <w:p>
      <w:r>
        <w:t xml:space="preserve">Fakta: pohjoisen pallonpuoliskon talvi on eteläisen pallonpuoliskon kesällä.</w:t>
      </w:r>
    </w:p>
    <w:p>
      <w:r>
        <w:rPr>
          <w:b/>
        </w:rPr>
        <w:t xml:space="preserve">Tulos</w:t>
      </w:r>
    </w:p>
    <w:p>
      <w:r>
        <w:t xml:space="preserve">Talvi pohjoisella pallonpuoliskolla tarkoittaa?</w:t>
      </w:r>
    </w:p>
    <w:p>
      <w:r>
        <w:rPr>
          <w:b/>
        </w:rPr>
        <w:t xml:space="preserve">Esimerkki 2.119</w:t>
      </w:r>
    </w:p>
    <w:p>
      <w:r>
        <w:t xml:space="preserve">Fakta: Maa kiertää aurinkoa</w:t>
      </w:r>
    </w:p>
    <w:p>
      <w:r>
        <w:rPr>
          <w:b/>
        </w:rPr>
        <w:t xml:space="preserve">Tulos</w:t>
      </w:r>
    </w:p>
    <w:p>
      <w:r>
        <w:t xml:space="preserve">Huolimatta siitä, mitä jotkut luulevat, sen sijaan, että itsensä ympärillä, planeettamme pyörii ympäri?</w:t>
      </w:r>
    </w:p>
    <w:p>
      <w:r>
        <w:rPr>
          <w:b/>
        </w:rPr>
        <w:t xml:space="preserve">Esimerkki 2.120</w:t>
      </w:r>
    </w:p>
    <w:p>
      <w:r>
        <w:t xml:space="preserve">Tosiasia: myrskyyn valmistautuminen edellyttää myrskyn esiintymisen ennustamista.</w:t>
      </w:r>
    </w:p>
    <w:p>
      <w:r>
        <w:rPr>
          <w:b/>
        </w:rPr>
        <w:t xml:space="preserve">Tulos</w:t>
      </w:r>
    </w:p>
    <w:p>
      <w:r>
        <w:t xml:space="preserve">Jos lumimyrsky on tulossa sinun pitäisi?</w:t>
      </w:r>
    </w:p>
    <w:p>
      <w:r>
        <w:rPr>
          <w:b/>
        </w:rPr>
        <w:t xml:space="preserve">Esimerkki 2.121</w:t>
      </w:r>
    </w:p>
    <w:p>
      <w:r>
        <w:t xml:space="preserve">Fakta: saastuminen on sitä, että ihminen saastuttaa ympäristöä epäpuhtauksilla.</w:t>
      </w:r>
    </w:p>
    <w:p>
      <w:r>
        <w:rPr>
          <w:b/>
        </w:rPr>
        <w:t xml:space="preserve">Tulos</w:t>
      </w:r>
    </w:p>
    <w:p>
      <w:r>
        <w:t xml:space="preserve">Saastuminen on?</w:t>
      </w:r>
    </w:p>
    <w:p>
      <w:r>
        <w:rPr>
          <w:b/>
        </w:rPr>
        <w:t xml:space="preserve">Esimerkki 2.122</w:t>
      </w:r>
    </w:p>
    <w:p>
      <w:r>
        <w:t xml:space="preserve">Tosiasia: etäisyyden kasvaessa valonlähteestä valonlähde näkyy himmeämpänä.</w:t>
      </w:r>
    </w:p>
    <w:p>
      <w:r>
        <w:rPr>
          <w:b/>
        </w:rPr>
        <w:t xml:space="preserve">Tulos</w:t>
      </w:r>
    </w:p>
    <w:p>
      <w:r>
        <w:t xml:space="preserve">Mitä kauemmas alus purjehtii majakasta?</w:t>
      </w:r>
    </w:p>
    <w:p>
      <w:r>
        <w:rPr>
          <w:b/>
        </w:rPr>
        <w:t xml:space="preserve">Esimerkki 2.123</w:t>
      </w:r>
    </w:p>
    <w:p>
      <w:r>
        <w:t xml:space="preserve">Tosiasia: kun elintarvikkeiden kuljetusmahdollisuudet lisääntyvät eri puolilla maailmaa, kaukana sijaitsevissa paikoissa saatavilla olevat elintarvikkeet lisääntyvät.</w:t>
      </w:r>
    </w:p>
    <w:p>
      <w:r>
        <w:rPr>
          <w:b/>
        </w:rPr>
        <w:t xml:space="preserve">Tulos</w:t>
      </w:r>
    </w:p>
    <w:p>
      <w:r>
        <w:t xml:space="preserve">Se, että voi nauttia keskiaikaisista taateleista pienessä kaupungissa Yhdysvalloissa, on mahdollista, koska?</w:t>
      </w:r>
    </w:p>
    <w:p>
      <w:r>
        <w:rPr>
          <w:b/>
        </w:rPr>
        <w:t xml:space="preserve">Esimerkki 2.124</w:t>
      </w:r>
    </w:p>
    <w:p>
      <w:r>
        <w:t xml:space="preserve">Fakta: eläimen on syötävä ravintoa saadakseen ravintoaineita.</w:t>
      </w:r>
    </w:p>
    <w:p>
      <w:r>
        <w:rPr>
          <w:b/>
        </w:rPr>
        <w:t xml:space="preserve">Tulos</w:t>
      </w:r>
    </w:p>
    <w:p>
      <w:r>
        <w:t xml:space="preserve">mikä näistä olisi ravitsevin?</w:t>
      </w:r>
    </w:p>
    <w:p>
      <w:r>
        <w:rPr>
          <w:b/>
        </w:rPr>
        <w:t xml:space="preserve">Esimerkki 2.125</w:t>
      </w:r>
    </w:p>
    <w:p>
      <w:r>
        <w:t xml:space="preserve">Fakta: haihtuminen on sitä, että vesi imeytyy takaisin ilmaan veden kiertokulussa.</w:t>
      </w:r>
    </w:p>
    <w:p>
      <w:r>
        <w:rPr>
          <w:b/>
        </w:rPr>
        <w:t xml:space="preserve">Tulos</w:t>
      </w:r>
    </w:p>
    <w:p>
      <w:r>
        <w:t xml:space="preserve">haihtuminen on minkä kierron ensimmäinen vaihe?</w:t>
      </w:r>
    </w:p>
    <w:p>
      <w:r>
        <w:rPr>
          <w:b/>
        </w:rPr>
        <w:t xml:space="preserve">Esimerkki 2.126</w:t>
      </w:r>
    </w:p>
    <w:p>
      <w:r>
        <w:t xml:space="preserve">Tosiasia: kun jonkin kohteen karheus kasvaa, sen kitka kasvaa, kun sen pinta liikkuu toista pintaa vasten.</w:t>
      </w:r>
    </w:p>
    <w:p>
      <w:r>
        <w:rPr>
          <w:b/>
        </w:rPr>
        <w:t xml:space="preserve">Tulos</w:t>
      </w:r>
    </w:p>
    <w:p>
      <w:r>
        <w:t xml:space="preserve">Jos liikutan sormeani tavallisen paperin ja hiekkapaperin yli, kummassa on suurempi kitka?</w:t>
      </w:r>
    </w:p>
    <w:p>
      <w:r>
        <w:rPr>
          <w:b/>
        </w:rPr>
        <w:t xml:space="preserve">Esimerkki 2.127</w:t>
      </w:r>
    </w:p>
    <w:p>
      <w:r>
        <w:t xml:space="preserve">Tosiasia: jonkin pudottaminen aiheuttaa sen putoamisen.</w:t>
      </w:r>
    </w:p>
    <w:p>
      <w:r>
        <w:rPr>
          <w:b/>
        </w:rPr>
        <w:t xml:space="preserve">Tulos</w:t>
      </w:r>
    </w:p>
    <w:p>
      <w:r>
        <w:t xml:space="preserve">Kuka selvitti kuuluisasti pudottamisen tieteen?</w:t>
      </w:r>
    </w:p>
    <w:p>
      <w:r>
        <w:rPr>
          <w:b/>
        </w:rPr>
        <w:t xml:space="preserve">Esimerkki 2.128</w:t>
      </w:r>
    </w:p>
    <w:p>
      <w:r>
        <w:t xml:space="preserve">Fakta: ruoan kypsentäminen oikeassa lämpötilassa suojaa ruokamyrkytykseltä tappamalla bakteerit ja virukset.</w:t>
      </w:r>
    </w:p>
    <w:p>
      <w:r>
        <w:rPr>
          <w:b/>
        </w:rPr>
        <w:t xml:space="preserve">Tulos</w:t>
      </w:r>
    </w:p>
    <w:p>
      <w:r>
        <w:t xml:space="preserve">Ruoan valmistaminen oikeissa lämpötiloissa?</w:t>
      </w:r>
    </w:p>
    <w:p>
      <w:r>
        <w:rPr>
          <w:b/>
        </w:rPr>
        <w:t xml:space="preserve">Esimerkki 2.129</w:t>
      </w:r>
    </w:p>
    <w:p>
      <w:r>
        <w:t xml:space="preserve">Fakta: kuun kierto maapallon ympäri kestää 1 kuukauden.</w:t>
      </w:r>
    </w:p>
    <w:p>
      <w:r>
        <w:rPr>
          <w:b/>
        </w:rPr>
        <w:t xml:space="preserve">Tulos</w:t>
      </w:r>
    </w:p>
    <w:p>
      <w:r>
        <w:t xml:space="preserve">Uusikuu voidaan havaita joka?</w:t>
      </w:r>
    </w:p>
    <w:p>
      <w:r>
        <w:rPr>
          <w:b/>
        </w:rPr>
        <w:t xml:space="preserve">Esimerkki 2.130</w:t>
      </w:r>
    </w:p>
    <w:p>
      <w:r>
        <w:t xml:space="preserve">Fakta: linnut syövät joskus siemeniä</w:t>
      </w:r>
    </w:p>
    <w:p>
      <w:r>
        <w:rPr>
          <w:b/>
        </w:rPr>
        <w:t xml:space="preserve">Tulos</w:t>
      </w:r>
    </w:p>
    <w:p>
      <w:r>
        <w:t xml:space="preserve">Vaikka punarinnat kieltäytyvät syömästä paljon muuta kuin hyönteisiä, matoja ja hedelmiä, useimmat linnut voivat tehdä hyvän aterian?</w:t>
      </w:r>
    </w:p>
    <w:p>
      <w:r>
        <w:rPr>
          <w:b/>
        </w:rPr>
        <w:t xml:space="preserve">Esimerkki 2.131</w:t>
      </w:r>
    </w:p>
    <w:p>
      <w:r>
        <w:t xml:space="preserve">Fakta: tippukivet muodostuvat laskeutumalla...</w:t>
      </w:r>
    </w:p>
    <w:p>
      <w:r>
        <w:rPr>
          <w:b/>
        </w:rPr>
        <w:t xml:space="preserve">Tulos</w:t>
      </w:r>
    </w:p>
    <w:p>
      <w:r>
        <w:t xml:space="preserve">Luolan katto kasvoi lähemmäs maata seuraavista syistä:?</w:t>
      </w:r>
    </w:p>
    <w:p>
      <w:r>
        <w:rPr>
          <w:b/>
        </w:rPr>
        <w:t xml:space="preserve">Esimerkki 2.132</w:t>
      </w:r>
    </w:p>
    <w:p>
      <w:r>
        <w:t xml:space="preserve">Tosiasia: jos siemenet tarttuvat eläimen turkkiin, eläin kuljettaa siemeniä.</w:t>
      </w:r>
    </w:p>
    <w:p>
      <w:r>
        <w:rPr>
          <w:b/>
        </w:rPr>
        <w:t xml:space="preserve">Tulos</w:t>
      </w:r>
    </w:p>
    <w:p>
      <w:r>
        <w:t xml:space="preserve">Siemenet, jotka tarttuvat eläimen turkkiin?</w:t>
      </w:r>
    </w:p>
    <w:p>
      <w:r>
        <w:rPr>
          <w:b/>
        </w:rPr>
        <w:t xml:space="preserve">Esimerkki 2.133</w:t>
      </w:r>
    </w:p>
    <w:p>
      <w:r>
        <w:t xml:space="preserve">Fakta: kitka aiheuttaa kappaleen lämpötilan nousun.</w:t>
      </w:r>
    </w:p>
    <w:p>
      <w:r>
        <w:rPr>
          <w:b/>
        </w:rPr>
        <w:t xml:space="preserve">Tulos</w:t>
      </w:r>
    </w:p>
    <w:p>
      <w:r>
        <w:t xml:space="preserve">Lämmittääksesi itsesi koleana päivänä?</w:t>
      </w:r>
    </w:p>
    <w:p>
      <w:r>
        <w:rPr>
          <w:b/>
        </w:rPr>
        <w:t xml:space="preserve">Esimerkki 2.134</w:t>
      </w:r>
    </w:p>
    <w:p>
      <w:r>
        <w:t xml:space="preserve">Fakta: apina synnyttää eläviä poikasia</w:t>
      </w:r>
    </w:p>
    <w:p>
      <w:r>
        <w:rPr>
          <w:b/>
        </w:rPr>
        <w:t xml:space="preserve">Tulos</w:t>
      </w:r>
    </w:p>
    <w:p>
      <w:r>
        <w:t xml:space="preserve">Ihmiset ovat kuin apinoita monin tavoin, sen lisäksi, että heillä on paljon samaa DNA:ta, heidän lapsensa syntyvät?</w:t>
      </w:r>
    </w:p>
    <w:p>
      <w:r>
        <w:rPr>
          <w:b/>
        </w:rPr>
        <w:t xml:space="preserve">Esimerkki 2.135</w:t>
      </w:r>
    </w:p>
    <w:p>
      <w:r>
        <w:t xml:space="preserve">Tosiasia: maakaasu on lämmönlähde, joka syntyy polttamalla.</w:t>
      </w:r>
    </w:p>
    <w:p>
      <w:r>
        <w:rPr>
          <w:b/>
        </w:rPr>
        <w:t xml:space="preserve">Tulos</w:t>
      </w:r>
    </w:p>
    <w:p>
      <w:r>
        <w:t xml:space="preserve">Monet perheet selviytyvät talvesta kiitos?</w:t>
      </w:r>
    </w:p>
    <w:p>
      <w:r>
        <w:rPr>
          <w:b/>
        </w:rPr>
        <w:t xml:space="preserve">Esimerkki 2.136</w:t>
      </w:r>
    </w:p>
    <w:p>
      <w:r>
        <w:t xml:space="preserve">Tosiasia: jos rikkaruoho kitketään, se tuhoutuu.</w:t>
      </w:r>
    </w:p>
    <w:p>
      <w:r>
        <w:rPr>
          <w:b/>
        </w:rPr>
        <w:t xml:space="preserve">Tulos</w:t>
      </w:r>
    </w:p>
    <w:p>
      <w:r>
        <w:t xml:space="preserve">Rikkaruoho elää vain?</w:t>
      </w:r>
    </w:p>
    <w:p>
      <w:r>
        <w:rPr>
          <w:b/>
        </w:rPr>
        <w:t xml:space="preserve">Esimerkki 2.137</w:t>
      </w:r>
    </w:p>
    <w:p>
      <w:r>
        <w:t xml:space="preserve">Tosiasia: jonkin vahingoittamisella on kielteinen vaikutus kyseiseen asiaan.</w:t>
      </w:r>
    </w:p>
    <w:p>
      <w:r>
        <w:rPr>
          <w:b/>
        </w:rPr>
        <w:t xml:space="preserve">Tulos</w:t>
      </w:r>
    </w:p>
    <w:p>
      <w:r>
        <w:t xml:space="preserve">Poika lyö toista lasta kasvoihin. Lapsi itkee, koska?</w:t>
      </w:r>
    </w:p>
    <w:p>
      <w:r>
        <w:rPr>
          <w:b/>
        </w:rPr>
        <w:t xml:space="preserve">Esimerkki 2.138</w:t>
      </w:r>
    </w:p>
    <w:p>
      <w:r>
        <w:t xml:space="preserve">Fakta: elävä olento tarvitsee ravinteita kasvaakseen.</w:t>
      </w:r>
    </w:p>
    <w:p>
      <w:r>
        <w:rPr>
          <w:b/>
        </w:rPr>
        <w:t xml:space="preserve">Tulos</w:t>
      </w:r>
    </w:p>
    <w:p>
      <w:r>
        <w:t xml:space="preserve">orgaaninen elämä vaatii tiettyjä asioita kasvaakseen, kuten?</w:t>
      </w:r>
    </w:p>
    <w:p>
      <w:r>
        <w:rPr>
          <w:b/>
        </w:rPr>
        <w:t xml:space="preserve">Esimerkki 2.139</w:t>
      </w:r>
    </w:p>
    <w:p>
      <w:r>
        <w:t xml:space="preserve">Tosiasia: ihmisten rakentamat kodit ekosysteemissä aiheuttavat ympäristön muuttumisen.</w:t>
      </w:r>
    </w:p>
    <w:p>
      <w:r>
        <w:rPr>
          <w:b/>
        </w:rPr>
        <w:t xml:space="preserve">Tulos</w:t>
      </w:r>
    </w:p>
    <w:p>
      <w:r>
        <w:t xml:space="preserve">Mikä on esimerkki siitä, että ihminen rakentaa taloja ekosysteemiin ja aiheuttaa sen seurauksena muutoksia ympäristöön?</w:t>
      </w:r>
    </w:p>
    <w:p>
      <w:r>
        <w:rPr>
          <w:b/>
        </w:rPr>
        <w:t xml:space="preserve">Esimerkki 2.140</w:t>
      </w:r>
    </w:p>
    <w:p>
      <w:r>
        <w:t xml:space="preserve">Tosiasia: kun eläimen syömän ravinnon määrä vähenee, kyseinen organismi laihtuu.</w:t>
      </w:r>
    </w:p>
    <w:p>
      <w:r>
        <w:rPr>
          <w:b/>
        </w:rPr>
        <w:t xml:space="preserve">Tulos</w:t>
      </w:r>
    </w:p>
    <w:p>
      <w:r>
        <w:t xml:space="preserve">Mikä osoittaa, että kun eläimen syömän ruoan määrä vähenee , kyseinen organismi laihtuu?</w:t>
      </w:r>
    </w:p>
    <w:p>
      <w:r>
        <w:rPr>
          <w:b/>
        </w:rPr>
        <w:t xml:space="preserve">Esimerkki 2.141</w:t>
      </w:r>
    </w:p>
    <w:p>
      <w:r>
        <w:t xml:space="preserve">Fakta: Kuu kiertää Maata</w:t>
      </w:r>
    </w:p>
    <w:p>
      <w:r>
        <w:rPr>
          <w:b/>
        </w:rPr>
        <w:t xml:space="preserve">Tulos</w:t>
      </w:r>
    </w:p>
    <w:p>
      <w:r>
        <w:t xml:space="preserve">Kuu kiertää kohdetta, joka kiertää?</w:t>
      </w:r>
    </w:p>
    <w:p>
      <w:r>
        <w:rPr>
          <w:b/>
        </w:rPr>
        <w:t xml:space="preserve">Esimerkki 2.142</w:t>
      </w:r>
    </w:p>
    <w:p>
      <w:r>
        <w:t xml:space="preserve">Fakta: lehmät syövät vain kasveja</w:t>
      </w:r>
    </w:p>
    <w:p>
      <w:r>
        <w:rPr>
          <w:b/>
        </w:rPr>
        <w:t xml:space="preserve">Tulos</w:t>
      </w:r>
    </w:p>
    <w:p>
      <w:r>
        <w:t xml:space="preserve">Jos lehmälle tarjotaan vaihtoehtoa, se kieltäytyy?</w:t>
      </w:r>
    </w:p>
    <w:p>
      <w:r>
        <w:rPr>
          <w:b/>
        </w:rPr>
        <w:t xml:space="preserve">Esimerkki 2.143</w:t>
      </w:r>
    </w:p>
    <w:p>
      <w:r>
        <w:t xml:space="preserve">Tosiasia: kun ravinnonlähteiden määrä kasvaa ympäristössä, eliöiden populaatio kasvaa kyseisessä ympäristössä.</w:t>
      </w:r>
    </w:p>
    <w:p>
      <w:r>
        <w:rPr>
          <w:b/>
        </w:rPr>
        <w:t xml:space="preserve">Tulos</w:t>
      </w:r>
    </w:p>
    <w:p>
      <w:r>
        <w:t xml:space="preserve">Kun ravinnonlähteiden saatavuus lisääntyy ympäristössä, mikä myös lisääntyy?</w:t>
      </w:r>
    </w:p>
    <w:p>
      <w:r>
        <w:rPr>
          <w:b/>
        </w:rPr>
        <w:t xml:space="preserve">Esimerkki 2.144</w:t>
      </w:r>
    </w:p>
    <w:p>
      <w:r>
        <w:t xml:space="preserve">Tosiasia: jos ruoka kypsennetään, siihen lisätään lämpöenergiaa.</w:t>
      </w:r>
    </w:p>
    <w:p>
      <w:r>
        <w:rPr>
          <w:b/>
        </w:rPr>
        <w:t xml:space="preserve">Tulos</w:t>
      </w:r>
    </w:p>
    <w:p>
      <w:r>
        <w:t xml:space="preserve">Kun piirakka tuli ulos uunista on ollut enemmän?</w:t>
      </w:r>
    </w:p>
    <w:p>
      <w:r>
        <w:rPr>
          <w:b/>
        </w:rPr>
        <w:t xml:space="preserve">Esimerkki 2.145</w:t>
      </w:r>
    </w:p>
    <w:p>
      <w:r>
        <w:t xml:space="preserve">Fakta: kasvihuonetta käytetään kasvien suojelemiseen pitämällä ne lämpiminä.</w:t>
      </w:r>
    </w:p>
    <w:p>
      <w:r>
        <w:rPr>
          <w:b/>
        </w:rPr>
        <w:t xml:space="preserve">Tulos</w:t>
      </w:r>
    </w:p>
    <w:p>
      <w:r>
        <w:t xml:space="preserve">Mikä on kasvihuone?</w:t>
      </w:r>
    </w:p>
    <w:p>
      <w:r>
        <w:rPr>
          <w:b/>
        </w:rPr>
        <w:t xml:space="preserve">Esimerkki 2.146</w:t>
      </w:r>
    </w:p>
    <w:p>
      <w:r>
        <w:t xml:space="preserve">Tosiasia: tuuli on uusiutuva luonnonvara</w:t>
      </w:r>
    </w:p>
    <w:p>
      <w:r>
        <w:rPr>
          <w:b/>
        </w:rPr>
        <w:t xml:space="preserve">Tulos</w:t>
      </w:r>
    </w:p>
    <w:p>
      <w:r>
        <w:t xml:space="preserve">Tuuli on resurssi, joka?</w:t>
      </w:r>
    </w:p>
    <w:p>
      <w:r>
        <w:rPr>
          <w:b/>
        </w:rPr>
        <w:t xml:space="preserve">Esimerkki 2.147</w:t>
      </w:r>
    </w:p>
    <w:p>
      <w:r>
        <w:t xml:space="preserve">Fakta: vesieläimet käyttävät kiduksia veden hengittämiseen.</w:t>
      </w:r>
    </w:p>
    <w:p>
      <w:r>
        <w:rPr>
          <w:b/>
        </w:rPr>
        <w:t xml:space="preserve">Tulos</w:t>
      </w:r>
    </w:p>
    <w:p>
      <w:r>
        <w:t xml:space="preserve">Kylkiluut sallitaan?</w:t>
      </w:r>
    </w:p>
    <w:p>
      <w:r>
        <w:rPr>
          <w:b/>
        </w:rPr>
        <w:t xml:space="preserve">Esimerkki 2.148</w:t>
      </w:r>
    </w:p>
    <w:p>
      <w:r>
        <w:t xml:space="preserve">Tosiasia: untuvahöyhenet eristävät lämpöenergiaa.</w:t>
      </w:r>
    </w:p>
    <w:p>
      <w:r>
        <w:rPr>
          <w:b/>
        </w:rPr>
        <w:t xml:space="preserve">Tulos</w:t>
      </w:r>
    </w:p>
    <w:p>
      <w:r>
        <w:t xml:space="preserve">Lintujen höyhenten, erityisesti untuvan, tarkoitus on?</w:t>
      </w:r>
    </w:p>
    <w:p>
      <w:r>
        <w:rPr>
          <w:b/>
        </w:rPr>
        <w:t xml:space="preserve">Esimerkki 2.149</w:t>
      </w:r>
    </w:p>
    <w:p>
      <w:r>
        <w:t xml:space="preserve">Fakta: maapallolla on monia ekosysteemejä</w:t>
      </w:r>
    </w:p>
    <w:p>
      <w:r>
        <w:rPr>
          <w:b/>
        </w:rPr>
        <w:t xml:space="preserve">Tulos</w:t>
      </w:r>
    </w:p>
    <w:p>
      <w:r>
        <w:t xml:space="preserve">Planeetta, joka sisältää monia ekosysteemejä, on peräkkäin _________ aurinkokuntansa keskipisteestä?</w:t>
      </w:r>
    </w:p>
    <w:p>
      <w:r>
        <w:rPr>
          <w:b/>
        </w:rPr>
        <w:t xml:space="preserve">Esimerkki 2.150</w:t>
      </w:r>
    </w:p>
    <w:p>
      <w:r>
        <w:t xml:space="preserve">Tosiasia: kun ympäristössä käytettävissä oleva vesi lisääntyy, organismien populaatiot ympäristössä lisääntyvät.</w:t>
      </w:r>
    </w:p>
    <w:p>
      <w:r>
        <w:rPr>
          <w:b/>
        </w:rPr>
        <w:t xml:space="preserve">Tulos</w:t>
      </w:r>
    </w:p>
    <w:p>
      <w:r>
        <w:t xml:space="preserve">Auttaa kasvattamaan jonkin organismin populaatiota ympäristössä?</w:t>
      </w:r>
    </w:p>
    <w:p>
      <w:r>
        <w:rPr>
          <w:b/>
        </w:rPr>
        <w:t xml:space="preserve">Esimerkki 2.151</w:t>
      </w:r>
    </w:p>
    <w:p>
      <w:r>
        <w:t xml:space="preserve">Tosiasia: kyky saada resursseja vaikuttaa myönteisesti organismin selviytymiseen.</w:t>
      </w:r>
    </w:p>
    <w:p>
      <w:r>
        <w:rPr>
          <w:b/>
        </w:rPr>
        <w:t xml:space="preserve">Tulos</w:t>
      </w:r>
    </w:p>
    <w:p>
      <w:r>
        <w:t xml:space="preserve">Elimistön selviytymiseen vaikuttaa myönteisesti?</w:t>
      </w:r>
    </w:p>
    <w:p>
      <w:r>
        <w:rPr>
          <w:b/>
        </w:rPr>
        <w:t xml:space="preserve">Esimerkki 2.152</w:t>
      </w:r>
    </w:p>
    <w:p>
      <w:r>
        <w:t xml:space="preserve">Fakta: kaiku on sitä, kun ääni heijastuu pinnasta.</w:t>
      </w:r>
    </w:p>
    <w:p>
      <w:r>
        <w:rPr>
          <w:b/>
        </w:rPr>
        <w:t xml:space="preserve">Tulos</w:t>
      </w:r>
    </w:p>
    <w:p>
      <w:r>
        <w:t xml:space="preserve">Seisoo kanjonissa ja huutaa nimeäsi?</w:t>
      </w:r>
    </w:p>
    <w:p>
      <w:r>
        <w:rPr>
          <w:b/>
        </w:rPr>
        <w:t xml:space="preserve">Esimerkki 2.153</w:t>
      </w:r>
    </w:p>
    <w:p>
      <w:r>
        <w:t xml:space="preserve">Fakta: kiikareita käytetään kaukana olevien kohteiden havainnointiin.</w:t>
      </w:r>
    </w:p>
    <w:p>
      <w:r>
        <w:rPr>
          <w:b/>
        </w:rPr>
        <w:t xml:space="preserve">Tulos</w:t>
      </w:r>
    </w:p>
    <w:p>
      <w:r>
        <w:t xml:space="preserve">näkeekö lapsi, jolla on uusi kiikari, kaukana seisovan kaverin paremmin vai huonommin?</w:t>
      </w:r>
    </w:p>
    <w:p>
      <w:r>
        <w:rPr>
          <w:b/>
        </w:rPr>
        <w:t xml:space="preserve">Esimerkki 2.154</w:t>
      </w:r>
    </w:p>
    <w:p>
      <w:r>
        <w:t xml:space="preserve">Fakta: kesä on silloin, kun pallonpuolisko on kallistunut aurinkoa kohti.</w:t>
      </w:r>
    </w:p>
    <w:p>
      <w:r>
        <w:rPr>
          <w:b/>
        </w:rPr>
        <w:t xml:space="preserve">Tulos</w:t>
      </w:r>
    </w:p>
    <w:p>
      <w:r>
        <w:t xml:space="preserve">Kesä on sesonki missä?</w:t>
      </w:r>
    </w:p>
    <w:p>
      <w:r>
        <w:rPr>
          <w:b/>
        </w:rPr>
        <w:t xml:space="preserve">Esimerkki 2.155</w:t>
      </w:r>
    </w:p>
    <w:p>
      <w:r>
        <w:t xml:space="preserve">Tosiasia: jos organismi kuolee, sen populaatio pienenee.</w:t>
      </w:r>
    </w:p>
    <w:p>
      <w:r>
        <w:rPr>
          <w:b/>
        </w:rPr>
        <w:t xml:space="preserve">Tulos</w:t>
      </w:r>
    </w:p>
    <w:p>
      <w:r>
        <w:t xml:space="preserve">Kun kanat päästettiin pellolle, matokanta?</w:t>
      </w:r>
    </w:p>
    <w:p>
      <w:r>
        <w:rPr>
          <w:b/>
        </w:rPr>
        <w:t xml:space="preserve">Esimerkki 2.156</w:t>
      </w:r>
    </w:p>
    <w:p>
      <w:r>
        <w:t xml:space="preserve">Tosiasia: Esimerkki säästämisestä on jätteiden välttäminen.</w:t>
      </w:r>
    </w:p>
    <w:p>
      <w:r>
        <w:rPr>
          <w:b/>
        </w:rPr>
        <w:t xml:space="preserve">Tulos</w:t>
      </w:r>
    </w:p>
    <w:p>
      <w:r>
        <w:t xml:space="preserve">Konservointi on?</w:t>
      </w:r>
    </w:p>
    <w:p>
      <w:r>
        <w:rPr>
          <w:b/>
        </w:rPr>
        <w:t xml:space="preserve">Esimerkki 2.157</w:t>
      </w:r>
    </w:p>
    <w:p>
      <w:r>
        <w:t xml:space="preserve">Fakta: eläin tarvitsee ravinteita kasvaakseen ja parantuakseen.</w:t>
      </w:r>
    </w:p>
    <w:p>
      <w:r>
        <w:rPr>
          <w:b/>
        </w:rPr>
        <w:t xml:space="preserve">Tulos</w:t>
      </w:r>
    </w:p>
    <w:p>
      <w:r>
        <w:t xml:space="preserve">Mitä eläin tarvitsee kasvaakseen ja korjautuakseen?</w:t>
      </w:r>
    </w:p>
    <w:p>
      <w:r>
        <w:rPr>
          <w:b/>
        </w:rPr>
        <w:t xml:space="preserve">Esimerkki 2.158</w:t>
      </w:r>
    </w:p>
    <w:p>
      <w:r>
        <w:t xml:space="preserve">Fakta: merianemonit käyttävät myrkyllisiä tikkoja puolustautumiseen.</w:t>
      </w:r>
    </w:p>
    <w:p>
      <w:r>
        <w:rPr>
          <w:b/>
        </w:rPr>
        <w:t xml:space="preserve">Tulos</w:t>
      </w:r>
    </w:p>
    <w:p>
      <w:r>
        <w:t xml:space="preserve">Meren anemoneja?</w:t>
      </w:r>
    </w:p>
    <w:p>
      <w:r>
        <w:rPr>
          <w:b/>
        </w:rPr>
        <w:t xml:space="preserve">Esimerkki 2.159</w:t>
      </w:r>
    </w:p>
    <w:p>
      <w:r>
        <w:t xml:space="preserve">Fakta: lyijykynän lyijy sisältää mineraaligrafiittia</w:t>
      </w:r>
    </w:p>
    <w:p>
      <w:r>
        <w:rPr>
          <w:b/>
        </w:rPr>
        <w:t xml:space="preserve">Tulos</w:t>
      </w:r>
    </w:p>
    <w:p>
      <w:r>
        <w:t xml:space="preserve">Jos joku haluaisi mineraaligrafiittia, mistä sitä voisi löytää?</w:t>
      </w:r>
    </w:p>
    <w:p>
      <w:r>
        <w:rPr>
          <w:b/>
        </w:rPr>
        <w:t xml:space="preserve">Esimerkki 2.160</w:t>
      </w:r>
    </w:p>
    <w:p>
      <w:r>
        <w:t xml:space="preserve">Fakta: geenit ovat väline, jonka avulla perityt ominaisuudet siirtyvät vanhemmilta jälkeläisille.</w:t>
      </w:r>
    </w:p>
    <w:p>
      <w:r>
        <w:rPr>
          <w:b/>
        </w:rPr>
        <w:t xml:space="preserve">Tulos</w:t>
      </w:r>
    </w:p>
    <w:p>
      <w:r>
        <w:t xml:space="preserve">Geenit ovat ajoneuvo, joka voi kulkea?</w:t>
      </w:r>
    </w:p>
    <w:p>
      <w:r>
        <w:rPr>
          <w:b/>
        </w:rPr>
        <w:t xml:space="preserve">Esimerkki 2.161</w:t>
      </w:r>
    </w:p>
    <w:p>
      <w:r>
        <w:t xml:space="preserve">Tosiasia: hiili on uusiutumaton luonnonvara.</w:t>
      </w:r>
    </w:p>
    <w:p>
      <w:r>
        <w:rPr>
          <w:b/>
        </w:rPr>
        <w:t xml:space="preserve">Tulos</w:t>
      </w:r>
    </w:p>
    <w:p>
      <w:r>
        <w:t xml:space="preserve">Koska hiili on uusiutumaton luonnonvara?</w:t>
      </w:r>
    </w:p>
    <w:p>
      <w:r>
        <w:rPr>
          <w:b/>
        </w:rPr>
        <w:t xml:space="preserve">Esimerkki 2.162</w:t>
      </w:r>
    </w:p>
    <w:p>
      <w:r>
        <w:t xml:space="preserve">Fakta: Sähköjohdin on väline, jonka kautta sähkö virtaa.</w:t>
      </w:r>
    </w:p>
    <w:p>
      <w:r>
        <w:rPr>
          <w:b/>
        </w:rPr>
        <w:t xml:space="preserve">Tulos</w:t>
      </w:r>
    </w:p>
    <w:p>
      <w:r>
        <w:t xml:space="preserve">Sähköjohdinta tarvitaan?</w:t>
      </w:r>
    </w:p>
    <w:p>
      <w:r>
        <w:rPr>
          <w:b/>
        </w:rPr>
        <w:t xml:space="preserve">Esimerkki 2.163</w:t>
      </w:r>
    </w:p>
    <w:p>
      <w:r>
        <w:t xml:space="preserve">Fakta: Esimerkki navigoinnista on veneen ohjaaminen -</w:t>
      </w:r>
    </w:p>
    <w:p>
      <w:r>
        <w:rPr>
          <w:b/>
        </w:rPr>
        <w:t xml:space="preserve">Tulos</w:t>
      </w:r>
    </w:p>
    <w:p>
      <w:r>
        <w:t xml:space="preserve">Henkilön on löydettävä tie rantaan lautalla. Toinen henkilö kertoo ensimmäiselle henkilölle, mihin suuntaan hänen on mentävä, jotta hän pääsisi turvallisesti maihin.</w:t>
      </w:r>
    </w:p>
    <w:p>
      <w:r>
        <w:rPr>
          <w:b/>
        </w:rPr>
        <w:t xml:space="preserve">Esimerkki 2.164</w:t>
      </w:r>
    </w:p>
    <w:p>
      <w:r>
        <w:t xml:space="preserve">Fakta: sammakkoeläimet kokevat metamorfoosin.</w:t>
      </w:r>
    </w:p>
    <w:p>
      <w:r>
        <w:rPr>
          <w:b/>
        </w:rPr>
        <w:t xml:space="preserve">Tulos</w:t>
      </w:r>
    </w:p>
    <w:p>
      <w:r>
        <w:t xml:space="preserve">Kun sammakko syntyy, sillä on pienet kidukset, jotta se voi hengittää veden alla, vaikka se aikuisena?</w:t>
      </w:r>
    </w:p>
    <w:p>
      <w:r>
        <w:rPr>
          <w:b/>
        </w:rPr>
        <w:t xml:space="preserve">Esimerkki 2.165</w:t>
      </w:r>
    </w:p>
    <w:p>
      <w:r>
        <w:t xml:space="preserve">Fakta: suurentaminen helpottaa pienten asioiden näkemistä mikroskoopin avulla.</w:t>
      </w:r>
    </w:p>
    <w:p>
      <w:r>
        <w:rPr>
          <w:b/>
        </w:rPr>
        <w:t xml:space="preserve">Tulos</w:t>
      </w:r>
    </w:p>
    <w:p>
      <w:r>
        <w:t xml:space="preserve">Voin käyttää mikroskooppia?</w:t>
      </w:r>
    </w:p>
    <w:p>
      <w:r>
        <w:rPr>
          <w:b/>
        </w:rPr>
        <w:t xml:space="preserve">Esimerkki 2.166</w:t>
      </w:r>
    </w:p>
    <w:p>
      <w:r>
        <w:t xml:space="preserve">Tosiasia: sairaus vaikuttaa kielteisesti elimistön terveyteen.</w:t>
      </w:r>
    </w:p>
    <w:p>
      <w:r>
        <w:rPr>
          <w:b/>
        </w:rPr>
        <w:t xml:space="preserve">Tulos</w:t>
      </w:r>
    </w:p>
    <w:p>
      <w:r>
        <w:t xml:space="preserve">Kenen terveyteen sairaus vaikuttaa?</w:t>
      </w:r>
    </w:p>
    <w:p>
      <w:r>
        <w:rPr>
          <w:b/>
        </w:rPr>
        <w:t xml:space="preserve">Esimerkki 2.167</w:t>
      </w:r>
    </w:p>
    <w:p>
      <w:r>
        <w:t xml:space="preserve">Fakta: jotkut eläimet käyttävät väritystä parin löytämiseen.</w:t>
      </w:r>
    </w:p>
    <w:p>
      <w:r>
        <w:rPr>
          <w:b/>
        </w:rPr>
        <w:t xml:space="preserve">Tulos</w:t>
      </w:r>
    </w:p>
    <w:p>
      <w:r>
        <w:t xml:space="preserve">Mitä eläin voi käyttää apuna kumppanin löytämisessä?</w:t>
      </w:r>
    </w:p>
    <w:p>
      <w:r>
        <w:rPr>
          <w:b/>
        </w:rPr>
        <w:t xml:space="preserve">Esimerkki 2.168</w:t>
      </w:r>
    </w:p>
    <w:p>
      <w:r>
        <w:t xml:space="preserve">Tosiasia: kun käytettävissä olevat resurssit lisääntyvät, näitä resursseja käyttävän organismin populaatio kasvaa.</w:t>
      </w:r>
    </w:p>
    <w:p>
      <w:r>
        <w:rPr>
          <w:b/>
        </w:rPr>
        <w:t xml:space="preserve">Tulos</w:t>
      </w:r>
    </w:p>
    <w:p>
      <w:r>
        <w:t xml:space="preserve">Pellolla sataa keskimääräistä enemmän ja ruokaa on runsaasti, joten siellä asuvat kanit?</w:t>
      </w:r>
    </w:p>
    <w:p>
      <w:r>
        <w:rPr>
          <w:b/>
        </w:rPr>
        <w:t xml:space="preserve">Esimerkki 2.169</w:t>
      </w:r>
    </w:p>
    <w:p>
      <w:r>
        <w:t xml:space="preserve">Fakta: floemi kuljettaa materiaaleja kasvin läpi.</w:t>
      </w:r>
    </w:p>
    <w:p>
      <w:r>
        <w:rPr>
          <w:b/>
        </w:rPr>
        <w:t xml:space="preserve">Tulos</w:t>
      </w:r>
    </w:p>
    <w:p>
      <w:r>
        <w:t xml:space="preserve">Floem?</w:t>
      </w:r>
    </w:p>
    <w:p>
      <w:r>
        <w:rPr>
          <w:b/>
        </w:rPr>
        <w:t xml:space="preserve">Esimerkki 2.170</w:t>
      </w:r>
    </w:p>
    <w:p>
      <w:r>
        <w:t xml:space="preserve">Tosiasia: eläimet elävät ja ruokailevat lähellä elinympäristöjään.</w:t>
      </w:r>
    </w:p>
    <w:p>
      <w:r>
        <w:rPr>
          <w:b/>
        </w:rPr>
        <w:t xml:space="preserve">Tulos</w:t>
      </w:r>
    </w:p>
    <w:p>
      <w:r>
        <w:t xml:space="preserve">Miksi seeprat valitsevat asuinpaikkansa?</w:t>
      </w:r>
    </w:p>
    <w:p>
      <w:r>
        <w:rPr>
          <w:b/>
        </w:rPr>
        <w:t xml:space="preserve">Esimerkki 2.171</w:t>
      </w:r>
    </w:p>
    <w:p>
      <w:r>
        <w:t xml:space="preserve">Fakta: Esimerkki naamioitumisesta on, että organismi näyttää lehdiltä...</w:t>
      </w:r>
    </w:p>
    <w:p>
      <w:r>
        <w:rPr>
          <w:b/>
        </w:rPr>
        <w:t xml:space="preserve">Tulos</w:t>
      </w:r>
    </w:p>
    <w:p>
      <w:r>
        <w:t xml:space="preserve">Mikä näistä voi muuttaa luonnollisesti ulkonäköään välttääkseen kiinnijäämisen?</w:t>
      </w:r>
    </w:p>
    <w:p>
      <w:r>
        <w:rPr>
          <w:b/>
        </w:rPr>
        <w:t xml:space="preserve">Esimerkki 2.172</w:t>
      </w:r>
    </w:p>
    <w:p>
      <w:r>
        <w:t xml:space="preserve">Fakta: Esimerkki soittimen soittamisesta on kitaran jousen soittaminen.</w:t>
      </w:r>
    </w:p>
    <w:p>
      <w:r>
        <w:rPr>
          <w:b/>
        </w:rPr>
        <w:t xml:space="preserve">Tulos</w:t>
      </w:r>
    </w:p>
    <w:p>
      <w:r>
        <w:t xml:space="preserve">Koululaiset soittavat usein soitinta?</w:t>
      </w:r>
    </w:p>
    <w:p>
      <w:r>
        <w:rPr>
          <w:b/>
        </w:rPr>
        <w:t xml:space="preserve">Esimerkki 2.173</w:t>
      </w:r>
    </w:p>
    <w:p>
      <w:r>
        <w:t xml:space="preserve">Fakta: hehkulamppu tarvitsee sähköenergiaa tuottaakseen valoa.</w:t>
      </w:r>
    </w:p>
    <w:p>
      <w:r>
        <w:rPr>
          <w:b/>
        </w:rPr>
        <w:t xml:space="preserve">Tulos</w:t>
      </w:r>
    </w:p>
    <w:p>
      <w:r>
        <w:t xml:space="preserve">Mitä voidaan tuottaa, kun puhallettuun lasipalaan, jonka sisällä on lanka, syötetään sähköenergiaa?</w:t>
      </w:r>
    </w:p>
    <w:p>
      <w:r>
        <w:rPr>
          <w:b/>
        </w:rPr>
        <w:t xml:space="preserve">Esimerkki 2.174</w:t>
      </w:r>
    </w:p>
    <w:p>
      <w:r>
        <w:t xml:space="preserve">Fakta: naamiointia voidaan käyttää saaliin metsästyksessä.</w:t>
      </w:r>
    </w:p>
    <w:p>
      <w:r>
        <w:rPr>
          <w:b/>
        </w:rPr>
        <w:t xml:space="preserve">Tulos</w:t>
      </w:r>
    </w:p>
    <w:p>
      <w:r>
        <w:t xml:space="preserve">jos petoeläin haluaisi saada ateriansa huomaamatta, mikä menetelmä olisi tehokkain?</w:t>
      </w:r>
    </w:p>
    <w:p>
      <w:r>
        <w:rPr>
          <w:b/>
        </w:rPr>
        <w:t xml:space="preserve">Esimerkki 2.175</w:t>
      </w:r>
    </w:p>
    <w:p>
      <w:r>
        <w:t xml:space="preserve">Fakta: millilitraa ml on tilavuuden mittaamiseen käytetty yksikkö, jota käytetään yleensä arvojen ollessa välillä 1-1000.</w:t>
      </w:r>
    </w:p>
    <w:p>
      <w:r>
        <w:rPr>
          <w:b/>
        </w:rPr>
        <w:t xml:space="preserve">Tulos</w:t>
      </w:r>
    </w:p>
    <w:p>
      <w:r>
        <w:t xml:space="preserve">Millilitroja ml on yksikkö, jota käytetään yleensä arvojen 1 ja 1000 välillä?</w:t>
      </w:r>
    </w:p>
    <w:p>
      <w:r>
        <w:rPr>
          <w:b/>
        </w:rPr>
        <w:t xml:space="preserve">Esimerkki 2.176</w:t>
      </w:r>
    </w:p>
    <w:p>
      <w:r>
        <w:t xml:space="preserve">Fakta: oravat keräävät syksyllä pähkinöitä, joita ne syövät talven aikana.</w:t>
      </w:r>
    </w:p>
    <w:p>
      <w:r>
        <w:rPr>
          <w:b/>
        </w:rPr>
        <w:t xml:space="preserve">Tulos</w:t>
      </w:r>
    </w:p>
    <w:p>
      <w:r>
        <w:t xml:space="preserve">Oravat pysyvät kiireisinä syksyllä?</w:t>
      </w:r>
    </w:p>
    <w:p>
      <w:r>
        <w:rPr>
          <w:b/>
        </w:rPr>
        <w:t xml:space="preserve">Esimerkki 2.177</w:t>
      </w:r>
    </w:p>
    <w:p>
      <w:r>
        <w:t xml:space="preserve">Fakta: Esimerkki metsästyksestä on saukko, joka murtaa simpukoita kivellä.</w:t>
      </w:r>
    </w:p>
    <w:p>
      <w:r>
        <w:rPr>
          <w:b/>
        </w:rPr>
        <w:t xml:space="preserve">Tulos</w:t>
      </w:r>
    </w:p>
    <w:p>
      <w:r>
        <w:t xml:space="preserve">Mikä on esimerkki metsästyksestä?</w:t>
      </w:r>
    </w:p>
    <w:p>
      <w:r>
        <w:rPr>
          <w:b/>
        </w:rPr>
        <w:t xml:space="preserve">Esimerkki 2.178</w:t>
      </w:r>
    </w:p>
    <w:p>
      <w:r>
        <w:t xml:space="preserve">Fakta: sademäärä on sitä, että taivaalta putoaa vettä.</w:t>
      </w:r>
    </w:p>
    <w:p>
      <w:r>
        <w:rPr>
          <w:b/>
        </w:rPr>
        <w:t xml:space="preserve">Tulos</w:t>
      </w:r>
    </w:p>
    <w:p>
      <w:r>
        <w:t xml:space="preserve">Sateenvarjon käytön tarve voi johtua?</w:t>
      </w:r>
    </w:p>
    <w:p>
      <w:r>
        <w:rPr>
          <w:b/>
        </w:rPr>
        <w:t xml:space="preserve">Esimerkki 2.179</w:t>
      </w:r>
    </w:p>
    <w:p>
      <w:r>
        <w:t xml:space="preserve">Fakta: paperi on kierrätettävää</w:t>
      </w:r>
    </w:p>
    <w:p>
      <w:r>
        <w:rPr>
          <w:b/>
        </w:rPr>
        <w:t xml:space="preserve">Tulos</w:t>
      </w:r>
    </w:p>
    <w:p>
      <w:r>
        <w:t xml:space="preserve">Kirjoja voidaan tehdä?</w:t>
      </w:r>
    </w:p>
    <w:p>
      <w:r>
        <w:rPr>
          <w:b/>
        </w:rPr>
        <w:t xml:space="preserve">Esimerkki 2.180</w:t>
      </w:r>
    </w:p>
    <w:p>
      <w:r>
        <w:t xml:space="preserve">Fakta: jotkut eläimet käyttävät hikeä sopeutuakseen kuumiin lämpötiloihin.</w:t>
      </w:r>
    </w:p>
    <w:p>
      <w:r>
        <w:rPr>
          <w:b/>
        </w:rPr>
        <w:t xml:space="preserve">Tulos</w:t>
      </w:r>
    </w:p>
    <w:p>
      <w:r>
        <w:t xml:space="preserve">Hevonen potkitaan ulos navetasta kuumana kesäpäivänä, koska karsinat on tyhjennettävä, ja työntekijöillä on vaikeuksia siivota hevosten ympärillä. Hevonen seisoo siis pellolla suorassa auringonvalossa ja alkaa hieman ylikuumentua. Jotta hevonen kestäisi paremmin kuumuutta, hevonen?</w:t>
      </w:r>
    </w:p>
    <w:p>
      <w:r>
        <w:rPr>
          <w:b/>
        </w:rPr>
        <w:t xml:space="preserve">Esimerkki 2.181</w:t>
      </w:r>
    </w:p>
    <w:p>
      <w:r>
        <w:t xml:space="preserve">Fakta: esineen muodon voi havaita tunnustelemalla kyseistä esinettä.</w:t>
      </w:r>
    </w:p>
    <w:p>
      <w:r>
        <w:rPr>
          <w:b/>
        </w:rPr>
        <w:t xml:space="preserve">Tulos</w:t>
      </w:r>
    </w:p>
    <w:p>
      <w:r>
        <w:t xml:space="preserve">pistekirjoitusta luetaan käyttämällä sormia?</w:t>
      </w:r>
    </w:p>
    <w:p>
      <w:r>
        <w:rPr>
          <w:b/>
        </w:rPr>
        <w:t xml:space="preserve">Esimerkki 2.182</w:t>
      </w:r>
    </w:p>
    <w:p>
      <w:r>
        <w:t xml:space="preserve">Fakta: uusi kausi alkaa kerran kolmessa kuukaudessa.</w:t>
      </w:r>
    </w:p>
    <w:p>
      <w:r>
        <w:rPr>
          <w:b/>
        </w:rPr>
        <w:t xml:space="preserve">Tulos</w:t>
      </w:r>
    </w:p>
    <w:p>
      <w:r>
        <w:t xml:space="preserve">Kuinka monta vuodenaikaa on kolmen vuoden aikana?</w:t>
      </w:r>
    </w:p>
    <w:p>
      <w:r>
        <w:rPr>
          <w:b/>
        </w:rPr>
        <w:t xml:space="preserve">Esimerkki 2.183</w:t>
      </w:r>
    </w:p>
    <w:p>
      <w:r>
        <w:t xml:space="preserve">Tosiasia: lämpötilan noustessa nesteen kyky liuottaa kiinteitä aineita kasvaa.</w:t>
      </w:r>
    </w:p>
    <w:p>
      <w:r>
        <w:rPr>
          <w:b/>
        </w:rPr>
        <w:t xml:space="preserve">Tulos</w:t>
      </w:r>
    </w:p>
    <w:p>
      <w:r>
        <w:t xml:space="preserve">Kun vesi lämpenee?</w:t>
      </w:r>
    </w:p>
    <w:p>
      <w:r>
        <w:rPr>
          <w:b/>
        </w:rPr>
        <w:t xml:space="preserve">Esimerkki 2.184</w:t>
      </w:r>
    </w:p>
    <w:p>
      <w:r>
        <w:t xml:space="preserve">Fakta: liikunnalla on myönteinen vaikutus kehon vahvuuteen.</w:t>
      </w:r>
    </w:p>
    <w:p>
      <w:r>
        <w:rPr>
          <w:b/>
        </w:rPr>
        <w:t xml:space="preserve">Tulos</w:t>
      </w:r>
    </w:p>
    <w:p>
      <w:r>
        <w:t xml:space="preserve">Mikä vaikuttaa myönteisesti kehon vahvuuteen?</w:t>
      </w:r>
    </w:p>
    <w:p>
      <w:r>
        <w:rPr>
          <w:b/>
        </w:rPr>
        <w:t xml:space="preserve">Esimerkki 2.185</w:t>
      </w:r>
    </w:p>
    <w:p>
      <w:r>
        <w:t xml:space="preserve">Fakta: lämpöpatteri on lämmönlähde.</w:t>
      </w:r>
    </w:p>
    <w:p>
      <w:r>
        <w:rPr>
          <w:b/>
        </w:rPr>
        <w:t xml:space="preserve">Tulos</w:t>
      </w:r>
    </w:p>
    <w:p>
      <w:r>
        <w:t xml:space="preserve">Jäähdytin on jotain, joka voi?</w:t>
      </w:r>
    </w:p>
    <w:p>
      <w:r>
        <w:rPr>
          <w:b/>
        </w:rPr>
        <w:t xml:space="preserve">Esimerkki 2.186</w:t>
      </w:r>
    </w:p>
    <w:p>
      <w:r>
        <w:t xml:space="preserve">Tosiasia: polkupyörä sisältää ruuveja</w:t>
      </w:r>
    </w:p>
    <w:p>
      <w:r>
        <w:rPr>
          <w:b/>
        </w:rPr>
        <w:t xml:space="preserve">Tulos</w:t>
      </w:r>
    </w:p>
    <w:p>
      <w:r>
        <w:t xml:space="preserve">Polkupyörän kokoamiseen tarvitaan seuraavat tarvikkeet lukuun ottamatta?</w:t>
      </w:r>
    </w:p>
    <w:p>
      <w:r>
        <w:rPr>
          <w:b/>
        </w:rPr>
        <w:t xml:space="preserve">Esimerkki 2.187</w:t>
      </w:r>
    </w:p>
    <w:p>
      <w:r>
        <w:t xml:space="preserve">Tosiasia: ruoan valmistaminen vaatii lämpöenergian lisäämistä</w:t>
      </w:r>
    </w:p>
    <w:p>
      <w:r>
        <w:rPr>
          <w:b/>
        </w:rPr>
        <w:t xml:space="preserve">Tulos</w:t>
      </w:r>
    </w:p>
    <w:p>
      <w:r>
        <w:t xml:space="preserve">mikä tekee ruoanvalmistuksen mahdolliseksi?</w:t>
      </w:r>
    </w:p>
    <w:p>
      <w:r>
        <w:rPr>
          <w:b/>
        </w:rPr>
        <w:t xml:space="preserve">Esimerkki 2.188</w:t>
      </w:r>
    </w:p>
    <w:p>
      <w:r>
        <w:t xml:space="preserve">Fakta: kaatopaikoilla on kielteinen vaikutus yhteisöihin.</w:t>
      </w:r>
    </w:p>
    <w:p>
      <w:r>
        <w:rPr>
          <w:b/>
        </w:rPr>
        <w:t xml:space="preserve">Tulos</w:t>
      </w:r>
    </w:p>
    <w:p>
      <w:r>
        <w:t xml:space="preserve">Kaatopaikka?</w:t>
      </w:r>
    </w:p>
    <w:p>
      <w:r>
        <w:rPr>
          <w:b/>
        </w:rPr>
        <w:t xml:space="preserve">Esimerkki 2.189</w:t>
      </w:r>
    </w:p>
    <w:p>
      <w:r>
        <w:t xml:space="preserve">Fakta: oravat syövät syötäviä kasveja</w:t>
      </w:r>
    </w:p>
    <w:p>
      <w:r>
        <w:rPr>
          <w:b/>
        </w:rPr>
        <w:t xml:space="preserve">Tulos</w:t>
      </w:r>
    </w:p>
    <w:p>
      <w:r>
        <w:t xml:space="preserve">Mitä orava ei syö?</w:t>
      </w:r>
    </w:p>
    <w:p>
      <w:r>
        <w:rPr>
          <w:b/>
        </w:rPr>
        <w:t xml:space="preserve">Esimerkki 2.190</w:t>
      </w:r>
    </w:p>
    <w:p>
      <w:r>
        <w:t xml:space="preserve">Tosiasia: kuivuus tarkoittaa, että käytettävissä oleva vesi vähenee ympäristössä.</w:t>
      </w:r>
    </w:p>
    <w:p>
      <w:r>
        <w:rPr>
          <w:b/>
        </w:rPr>
        <w:t xml:space="preserve">Tulos</w:t>
      </w:r>
    </w:p>
    <w:p>
      <w:r>
        <w:t xml:space="preserve">Kuivuus voi aiheuttaa?</w:t>
      </w:r>
    </w:p>
    <w:p>
      <w:r>
        <w:rPr>
          <w:b/>
        </w:rPr>
        <w:t xml:space="preserve">Esimerkki 2.191</w:t>
      </w:r>
    </w:p>
    <w:p>
      <w:r>
        <w:t xml:space="preserve">Fakta: sähkölaitteet tarvitsevat sähköenergiaa toimiakseen</w:t>
      </w:r>
    </w:p>
    <w:p>
      <w:r>
        <w:rPr>
          <w:b/>
        </w:rPr>
        <w:t xml:space="preserve">Tulos</w:t>
      </w:r>
    </w:p>
    <w:p>
      <w:r>
        <w:t xml:space="preserve">Jääkaappi?</w:t>
      </w:r>
    </w:p>
    <w:p>
      <w:r>
        <w:rPr>
          <w:b/>
        </w:rPr>
        <w:t xml:space="preserve">Esimerkki 2.192</w:t>
      </w:r>
    </w:p>
    <w:p>
      <w:r>
        <w:t xml:space="preserve">Fakta: aurinko saa veden haihtumaan nopeammin lisäämällä lämpöä.</w:t>
      </w:r>
    </w:p>
    <w:p>
      <w:r>
        <w:rPr>
          <w:b/>
        </w:rPr>
        <w:t xml:space="preserve">Tulos</w:t>
      </w:r>
    </w:p>
    <w:p>
      <w:r>
        <w:t xml:space="preserve">Vesi haihtuu vähemmän?</w:t>
      </w:r>
    </w:p>
    <w:p>
      <w:r>
        <w:rPr>
          <w:b/>
        </w:rPr>
        <w:t xml:space="preserve">Esimerkki 2.193</w:t>
      </w:r>
    </w:p>
    <w:p>
      <w:r>
        <w:t xml:space="preserve">Fakta: veden käsittelyä käytetään haitallisten aineiden poistamiseen ennen juomista.</w:t>
      </w:r>
    </w:p>
    <w:p>
      <w:r>
        <w:rPr>
          <w:b/>
        </w:rPr>
        <w:t xml:space="preserve">Tulos</w:t>
      </w:r>
    </w:p>
    <w:p>
      <w:r>
        <w:t xml:space="preserve">Minkä vuoksi vedenpuhdistamo keitti kaiken sinne tulevan veden?</w:t>
      </w:r>
    </w:p>
    <w:p>
      <w:r>
        <w:rPr>
          <w:b/>
        </w:rPr>
        <w:t xml:space="preserve">Esimerkki 2.194</w:t>
      </w:r>
    </w:p>
    <w:p>
      <w:r>
        <w:t xml:space="preserve">Fakta: linnut syövät joskus marjoja</w:t>
      </w:r>
    </w:p>
    <w:p>
      <w:r>
        <w:rPr>
          <w:b/>
        </w:rPr>
        <w:t xml:space="preserve">Tulos</w:t>
      </w:r>
    </w:p>
    <w:p>
      <w:r>
        <w:t xml:space="preserve">Linnut ruokkivat poikasiaan?</w:t>
      </w:r>
    </w:p>
    <w:p>
      <w:r>
        <w:rPr>
          <w:b/>
        </w:rPr>
        <w:t xml:space="preserve">Esimerkki 2.195</w:t>
      </w:r>
    </w:p>
    <w:p>
      <w:r>
        <w:t xml:space="preserve">Fakta: taskulamppu säteilee valoa</w:t>
      </w:r>
    </w:p>
    <w:p>
      <w:r>
        <w:rPr>
          <w:b/>
        </w:rPr>
        <w:t xml:space="preserve">Tulos</w:t>
      </w:r>
    </w:p>
    <w:p>
      <w:r>
        <w:t xml:space="preserve">Taskulamppuja?</w:t>
      </w:r>
    </w:p>
    <w:p>
      <w:r>
        <w:rPr>
          <w:b/>
        </w:rPr>
        <w:t xml:space="preserve">Esimerkki 2.196</w:t>
      </w:r>
    </w:p>
    <w:p>
      <w:r>
        <w:t xml:space="preserve">Fakta: planeetta altistuu sen tähden lämmölle, jota se kiertää.</w:t>
      </w:r>
    </w:p>
    <w:p>
      <w:r>
        <w:rPr>
          <w:b/>
        </w:rPr>
        <w:t xml:space="preserve">Tulos</w:t>
      </w:r>
    </w:p>
    <w:p>
      <w:r>
        <w:t xml:space="preserve">Maapallo saa lämpöä:?</w:t>
      </w:r>
    </w:p>
    <w:p>
      <w:r>
        <w:rPr>
          <w:b/>
        </w:rPr>
        <w:t xml:space="preserve">Esimerkki 2.197</w:t>
      </w:r>
    </w:p>
    <w:p>
      <w:r>
        <w:t xml:space="preserve">Fakta: fotosynteesi tarkoittaa, että tuottajat muuttavat hiilidioksidia, vettä ja aurinkoenergiaa ravinnoksi itselleen.</w:t>
      </w:r>
    </w:p>
    <w:p>
      <w:r>
        <w:rPr>
          <w:b/>
        </w:rPr>
        <w:t xml:space="preserve">Tulos</w:t>
      </w:r>
    </w:p>
    <w:p>
      <w:r>
        <w:t xml:space="preserve">Mikä väline olisi hyödyllisin sisäilman kasvien fotosynteesin tukemisessa?</w:t>
      </w:r>
    </w:p>
    <w:p>
      <w:r>
        <w:rPr>
          <w:b/>
        </w:rPr>
        <w:t xml:space="preserve">Esimerkki 2.198</w:t>
      </w:r>
    </w:p>
    <w:p>
      <w:r>
        <w:t xml:space="preserve">Tosiasia: jos maaperässä on ravinteita, ne ovat ravintoketjussa.</w:t>
      </w:r>
    </w:p>
    <w:p>
      <w:r>
        <w:rPr>
          <w:b/>
        </w:rPr>
        <w:t xml:space="preserve">Tulos</w:t>
      </w:r>
    </w:p>
    <w:p>
      <w:r>
        <w:t xml:space="preserve">Maaperän ravinteet?</w:t>
      </w:r>
    </w:p>
    <w:p>
      <w:r>
        <w:rPr>
          <w:b/>
        </w:rPr>
        <w:t xml:space="preserve">Esimerkki 2.199</w:t>
      </w:r>
    </w:p>
    <w:p>
      <w:r>
        <w:t xml:space="preserve">Tosiasia: jos magneetti vetää puoleensa metallia, magneetti tarttuu siihen.</w:t>
      </w:r>
    </w:p>
    <w:p>
      <w:r>
        <w:rPr>
          <w:b/>
        </w:rPr>
        <w:t xml:space="preserve">Tulos</w:t>
      </w:r>
    </w:p>
    <w:p>
      <w:r>
        <w:t xml:space="preserve">Mikä näistä vetää puoleensa magneetin opiskelijan taskussa?</w:t>
      </w:r>
    </w:p>
    <w:p>
      <w:r>
        <w:rPr>
          <w:b/>
        </w:rPr>
        <w:t xml:space="preserve">Esimerkki 2.200</w:t>
      </w:r>
    </w:p>
    <w:p>
      <w:r>
        <w:t xml:space="preserve">Fakta: laakso muodostuu joen virtauksesta...</w:t>
      </w:r>
    </w:p>
    <w:p>
      <w:r>
        <w:rPr>
          <w:b/>
        </w:rPr>
        <w:t xml:space="preserve">Tulos</w:t>
      </w:r>
    </w:p>
    <w:p>
      <w:r>
        <w:t xml:space="preserve">Millä tavoin laaksot muodostuvat?</w:t>
      </w:r>
    </w:p>
    <w:p>
      <w:r>
        <w:rPr>
          <w:b/>
        </w:rPr>
        <w:t xml:space="preserve">Esimerkki 2.201</w:t>
      </w:r>
    </w:p>
    <w:p>
      <w:r>
        <w:t xml:space="preserve">Fakta: organismin osien paksuus on perinnöllinen ominaisuus.</w:t>
      </w:r>
    </w:p>
    <w:p>
      <w:r>
        <w:rPr>
          <w:b/>
        </w:rPr>
        <w:t xml:space="preserve">Tulos</w:t>
      </w:r>
    </w:p>
    <w:p>
      <w:r>
        <w:t xml:space="preserve">Koiralla, jolla on erittäin paksu häntä ja joka parittelee toisen koiran kanssa, jolla on paksu häntä, on suuri todennäköisyys saada aikaan pentue?</w:t>
      </w:r>
    </w:p>
    <w:p>
      <w:r>
        <w:rPr>
          <w:b/>
        </w:rPr>
        <w:t xml:space="preserve">Esimerkki 2.202</w:t>
      </w:r>
    </w:p>
    <w:p>
      <w:r>
        <w:t xml:space="preserve">Fakta: kun kompassin neula on linjassa Maan magneettinapojen kanssa, neula osoittaa pohjoiseen.</w:t>
      </w:r>
    </w:p>
    <w:p>
      <w:r>
        <w:rPr>
          <w:b/>
        </w:rPr>
        <w:t xml:space="preserve">Tulos</w:t>
      </w:r>
    </w:p>
    <w:p>
      <w:r>
        <w:t xml:space="preserve">Alus navigoi magneettikompassin avulla, koska se on?</w:t>
      </w:r>
    </w:p>
    <w:p>
      <w:r>
        <w:rPr>
          <w:b/>
        </w:rPr>
        <w:t xml:space="preserve">Esimerkki 2.203</w:t>
      </w:r>
    </w:p>
    <w:p>
      <w:r>
        <w:t xml:space="preserve">Tosiasia: kun ravinnon tarjonta ympäristössä vähenee, eläinpopulaatio kyseisessä ympäristössä vähenee.</w:t>
      </w:r>
    </w:p>
    <w:p>
      <w:r>
        <w:rPr>
          <w:b/>
        </w:rPr>
        <w:t xml:space="preserve">Tulos</w:t>
      </w:r>
    </w:p>
    <w:p>
      <w:r>
        <w:t xml:space="preserve">Mikä on esimerkki siitä, että ekosysteemit ovat toisiinsa yhteydessä oleva maailma?</w:t>
      </w:r>
    </w:p>
    <w:p>
      <w:r>
        <w:rPr>
          <w:b/>
        </w:rPr>
        <w:t xml:space="preserve">Esimerkki 2.204</w:t>
      </w:r>
    </w:p>
    <w:p>
      <w:r>
        <w:t xml:space="preserve">Fakta: Lämpömittaria käytetään lämpötilan mittaamiseen.</w:t>
      </w:r>
    </w:p>
    <w:p>
      <w:r>
        <w:rPr>
          <w:b/>
        </w:rPr>
        <w:t xml:space="preserve">Tulos</w:t>
      </w:r>
    </w:p>
    <w:p>
      <w:r>
        <w:t xml:space="preserve">Mitä lämpömittari mittaa?</w:t>
      </w:r>
    </w:p>
    <w:p>
      <w:r>
        <w:rPr>
          <w:b/>
        </w:rPr>
        <w:t xml:space="preserve">Esimerkki 2.205</w:t>
      </w:r>
    </w:p>
    <w:p>
      <w:r>
        <w:t xml:space="preserve">Tosiasia: kompassia käytetään merillä suunnistamiseen.</w:t>
      </w:r>
    </w:p>
    <w:p>
      <w:r>
        <w:rPr>
          <w:b/>
        </w:rPr>
        <w:t xml:space="preserve">Tulos</w:t>
      </w:r>
    </w:p>
    <w:p>
      <w:r>
        <w:t xml:space="preserve">Kompassi olisi hyödyllinen?</w:t>
      </w:r>
    </w:p>
    <w:p>
      <w:r>
        <w:rPr>
          <w:b/>
        </w:rPr>
        <w:t xml:space="preserve">Esimerkki 2.206</w:t>
      </w:r>
    </w:p>
    <w:p>
      <w:r>
        <w:t xml:space="preserve">Tosiasia: kivien pitkäaikainen kosketus aiheuttaa kivien tasoittumista.</w:t>
      </w:r>
    </w:p>
    <w:p>
      <w:r>
        <w:rPr>
          <w:b/>
        </w:rPr>
        <w:t xml:space="preserve">Tulos</w:t>
      </w:r>
    </w:p>
    <w:p>
      <w:r>
        <w:t xml:space="preserve">Jos hankaa kahta kiveä yhteen jonkin ajan kuluttua ne alkavat?</w:t>
      </w:r>
    </w:p>
    <w:p>
      <w:r>
        <w:rPr>
          <w:b/>
        </w:rPr>
        <w:t xml:space="preserve">Esimerkki 2.207</w:t>
      </w:r>
    </w:p>
    <w:p>
      <w:r>
        <w:t xml:space="preserve">Tosiasia: viileät lämpötilat saavat eläimet vapisemaan</w:t>
      </w:r>
    </w:p>
    <w:p>
      <w:r>
        <w:rPr>
          <w:b/>
        </w:rPr>
        <w:t xml:space="preserve">Tulos</w:t>
      </w:r>
    </w:p>
    <w:p>
      <w:r>
        <w:t xml:space="preserve">Yö aavikolla voi aiheuttaa eläimille?</w:t>
      </w:r>
    </w:p>
    <w:p>
      <w:r>
        <w:rPr>
          <w:b/>
        </w:rPr>
        <w:t xml:space="preserve">Esimerkki 2.208</w:t>
      </w:r>
    </w:p>
    <w:p>
      <w:r>
        <w:t xml:space="preserve">Fakta: hajoaminen lisää ravinteiden määrää maaperässä.</w:t>
      </w:r>
    </w:p>
    <w:p>
      <w:r>
        <w:rPr>
          <w:b/>
        </w:rPr>
        <w:t xml:space="preserve">Tulos</w:t>
      </w:r>
    </w:p>
    <w:p>
      <w:r>
        <w:t xml:space="preserve">Hajoaminen?</w:t>
      </w:r>
    </w:p>
    <w:p>
      <w:r>
        <w:rPr>
          <w:b/>
        </w:rPr>
        <w:t xml:space="preserve">Esimerkki 2.209</w:t>
      </w:r>
    </w:p>
    <w:p>
      <w:r>
        <w:t xml:space="preserve">Fakta: aine koostuu molekyyleistä</w:t>
      </w:r>
    </w:p>
    <w:p>
      <w:r>
        <w:rPr>
          <w:b/>
        </w:rPr>
        <w:t xml:space="preserve">Tulos</w:t>
      </w:r>
    </w:p>
    <w:p>
      <w:r>
        <w:t xml:space="preserve">Mistä näistä puuttuu molekyylejä?</w:t>
      </w:r>
    </w:p>
    <w:p>
      <w:r>
        <w:rPr>
          <w:b/>
        </w:rPr>
        <w:t xml:space="preserve">Esimerkki 2.210</w:t>
      </w:r>
    </w:p>
    <w:p>
      <w:r>
        <w:t xml:space="preserve">Fakta: Esimerkki seoksesta on savi, joka on sekoitettu yhteen...</w:t>
      </w:r>
    </w:p>
    <w:p>
      <w:r>
        <w:rPr>
          <w:b/>
        </w:rPr>
        <w:t xml:space="preserve">Tulos</w:t>
      </w:r>
    </w:p>
    <w:p>
      <w:r>
        <w:t xml:space="preserve">Esimerkki seoksesta on?</w:t>
      </w:r>
    </w:p>
    <w:p>
      <w:r>
        <w:rPr>
          <w:b/>
        </w:rPr>
        <w:t xml:space="preserve">Esimerkki 2.211</w:t>
      </w:r>
    </w:p>
    <w:p>
      <w:r>
        <w:t xml:space="preserve">Fakta: kosketusta voidaan käyttää tekstuurin havaitsemiseen.</w:t>
      </w:r>
    </w:p>
    <w:p>
      <w:r>
        <w:rPr>
          <w:b/>
        </w:rPr>
        <w:t xml:space="preserve">Tulos</w:t>
      </w:r>
    </w:p>
    <w:p>
      <w:r>
        <w:t xml:space="preserve">Mitä sokea henkilö todennäköisesti käyttää mitä hiekkapaperi on?</w:t>
      </w:r>
    </w:p>
    <w:p>
      <w:r>
        <w:rPr>
          <w:b/>
        </w:rPr>
        <w:t xml:space="preserve">Esimerkki 2.212</w:t>
      </w:r>
    </w:p>
    <w:p>
      <w:r>
        <w:t xml:space="preserve">Fakta: sumu muodostuu ilmassa tiivistyvästä vesihöyrystä.</w:t>
      </w:r>
    </w:p>
    <w:p>
      <w:r>
        <w:rPr>
          <w:b/>
        </w:rPr>
        <w:t xml:space="preserve">Tulos</w:t>
      </w:r>
    </w:p>
    <w:p>
      <w:r>
        <w:t xml:space="preserve">Joku ajaa yöllä. Päivä oli lämmin, mutta nyt yö on viileä, ja on paljon sumua, jonka läpi on vaikea nähdä. Sumu on yleinen, koska?</w:t>
      </w:r>
    </w:p>
    <w:p>
      <w:r>
        <w:rPr>
          <w:b/>
        </w:rPr>
        <w:t xml:space="preserve">Esimerkki 2.213</w:t>
      </w:r>
    </w:p>
    <w:p>
      <w:r>
        <w:t xml:space="preserve">Tosiasia: työkalujen käyttö on opittu ominaisuus</w:t>
      </w:r>
    </w:p>
    <w:p>
      <w:r>
        <w:rPr>
          <w:b/>
        </w:rPr>
        <w:t xml:space="preserve">Tulos</w:t>
      </w:r>
    </w:p>
    <w:p>
      <w:r>
        <w:t xml:space="preserve">opittu ominaisuus on?</w:t>
      </w:r>
    </w:p>
    <w:p>
      <w:r>
        <w:rPr>
          <w:b/>
        </w:rPr>
        <w:t xml:space="preserve">Esimerkki 2.214</w:t>
      </w:r>
    </w:p>
    <w:p>
      <w:r>
        <w:t xml:space="preserve">Fakta: hiilidioksidia on ilmassa.</w:t>
      </w:r>
    </w:p>
    <w:p>
      <w:r>
        <w:rPr>
          <w:b/>
        </w:rPr>
        <w:t xml:space="preserve">Tulos</w:t>
      </w:r>
    </w:p>
    <w:p>
      <w:r>
        <w:t xml:space="preserve">Äiti moittii nuorta poikaa siitä, että hän nukkuu painavat peitot päänsä päällä. Äiti on huolissaan siitä, että jos poika jatkaa nukkumista näin, hän tukehtuu. Tämä johtuu siitä, että?</w:t>
      </w:r>
    </w:p>
    <w:p>
      <w:r>
        <w:rPr>
          <w:b/>
        </w:rPr>
        <w:t xml:space="preserve">Esimerkki 2.215</w:t>
      </w:r>
    </w:p>
    <w:p>
      <w:r>
        <w:t xml:space="preserve">Tosiasia: muovi on uusiutumaton luonnonvara.</w:t>
      </w:r>
    </w:p>
    <w:p>
      <w:r>
        <w:rPr>
          <w:b/>
        </w:rPr>
        <w:t xml:space="preserve">Tulos</w:t>
      </w:r>
    </w:p>
    <w:p>
      <w:r>
        <w:t xml:space="preserve">Mikä on uusiutumattoman luonnonvaran lähde?</w:t>
      </w:r>
    </w:p>
    <w:p>
      <w:r>
        <w:rPr>
          <w:b/>
        </w:rPr>
        <w:t xml:space="preserve">Esimerkki 2.216</w:t>
      </w:r>
    </w:p>
    <w:p>
      <w:r>
        <w:t xml:space="preserve">Fakta: siementen leviämisellä on myönteinen vaikutus kasvin lisääntymiseen.</w:t>
      </w:r>
    </w:p>
    <w:p>
      <w:r>
        <w:rPr>
          <w:b/>
        </w:rPr>
        <w:t xml:space="preserve">Tulos</w:t>
      </w:r>
    </w:p>
    <w:p>
      <w:r>
        <w:t xml:space="preserve">Siementen leviäminen?</w:t>
      </w:r>
    </w:p>
    <w:p>
      <w:r>
        <w:rPr>
          <w:b/>
        </w:rPr>
        <w:t xml:space="preserve">Esimerkki 2.217</w:t>
      </w:r>
    </w:p>
    <w:p>
      <w:r>
        <w:t xml:space="preserve">Fakta: turkin väri on perinnöllinen ominaisuus.</w:t>
      </w:r>
    </w:p>
    <w:p>
      <w:r>
        <w:rPr>
          <w:b/>
        </w:rPr>
        <w:t xml:space="preserve">Tulos</w:t>
      </w:r>
    </w:p>
    <w:p>
      <w:r>
        <w:t xml:space="preserve">Turkiksen ominaisuus, joka johtuu siitä, miten se heijastaa tai säteilee valoa, on?</w:t>
      </w:r>
    </w:p>
    <w:p>
      <w:r>
        <w:rPr>
          <w:b/>
        </w:rPr>
        <w:t xml:space="preserve">Esimerkki 2.218</w:t>
      </w:r>
    </w:p>
    <w:p>
      <w:r>
        <w:t xml:space="preserve">Fakta: kanat kurkistelevat</w:t>
      </w:r>
    </w:p>
    <w:p>
      <w:r>
        <w:rPr>
          <w:b/>
        </w:rPr>
        <w:t xml:space="preserve">Tulos</w:t>
      </w:r>
    </w:p>
    <w:p>
      <w:r>
        <w:t xml:space="preserve">Minkälainen kehonpeite on kurkkuaan kukkoilevalla eläimellä?</w:t>
      </w:r>
    </w:p>
    <w:p>
      <w:r>
        <w:rPr>
          <w:b/>
        </w:rPr>
        <w:t xml:space="preserve">Esimerkki 2.219</w:t>
      </w:r>
    </w:p>
    <w:p>
      <w:r>
        <w:t xml:space="preserve">Tosiasia: kun paikan korkeusasema pienenee, tulvan vaikutus kyseiseen paikkaan kasvaa.</w:t>
      </w:r>
    </w:p>
    <w:p>
      <w:r>
        <w:rPr>
          <w:b/>
        </w:rPr>
        <w:t xml:space="preserve">Tulos</w:t>
      </w:r>
    </w:p>
    <w:p>
      <w:r>
        <w:t xml:space="preserve">Korkeilla alueilla tulvariski on pieni, mutta mitä tapahtuu matalilla alueilla?</w:t>
      </w:r>
    </w:p>
    <w:p>
      <w:r>
        <w:rPr>
          <w:b/>
        </w:rPr>
        <w:t xml:space="preserve">Esimerkki 2.220</w:t>
      </w:r>
    </w:p>
    <w:p>
      <w:r>
        <w:t xml:space="preserve">Fakta: vesihelmiä muodostuu vesihöyryn tiivistymisestä...</w:t>
      </w:r>
    </w:p>
    <w:p>
      <w:r>
        <w:rPr>
          <w:b/>
        </w:rPr>
        <w:t xml:space="preserve">Tulos</w:t>
      </w:r>
    </w:p>
    <w:p>
      <w:r>
        <w:t xml:space="preserve">jos tuulilasissa on pieniä märkiä läikkiä, mitä on voinut tapahtua?</w:t>
      </w:r>
    </w:p>
    <w:p>
      <w:r>
        <w:rPr>
          <w:b/>
        </w:rPr>
        <w:t xml:space="preserve">Esimerkki 2.221</w:t>
      </w:r>
    </w:p>
    <w:p>
      <w:r>
        <w:t xml:space="preserve">Fakta: hehkulamppu muuntaa sähkön valoksi lähettämällä sähköä hehkulangan läpi.</w:t>
      </w:r>
    </w:p>
    <w:p>
      <w:r>
        <w:rPr>
          <w:b/>
        </w:rPr>
        <w:t xml:space="preserve">Tulos</w:t>
      </w:r>
    </w:p>
    <w:p>
      <w:r>
        <w:t xml:space="preserve">Volframi on metallia, jota on suuria määriä hehkulampuissa käytetyissä hehkulangoissa. Nämä hehkulamput toimivat, koska?</w:t>
      </w:r>
    </w:p>
    <w:p>
      <w:r>
        <w:rPr>
          <w:b/>
        </w:rPr>
        <w:t xml:space="preserve">Esimerkki 2.222</w:t>
      </w:r>
    </w:p>
    <w:p>
      <w:r>
        <w:t xml:space="preserve">Fakta: Esimerkki jätteen välttämisestä on esineen käyttäminen useammin kuin kerran.</w:t>
      </w:r>
    </w:p>
    <w:p>
      <w:r>
        <w:rPr>
          <w:b/>
        </w:rPr>
        <w:t xml:space="preserve">Tulos</w:t>
      </w:r>
    </w:p>
    <w:p>
      <w:r>
        <w:t xml:space="preserve">Kuukautiskupin käyttö tyynyjen tai tamponien sijaan voi auttaa välttämään?</w:t>
      </w:r>
    </w:p>
    <w:p>
      <w:r>
        <w:rPr>
          <w:b/>
        </w:rPr>
        <w:t xml:space="preserve">Esimerkki 2.223</w:t>
      </w:r>
    </w:p>
    <w:p>
      <w:r>
        <w:t xml:space="preserve">Fakta: kuuma aine on lämmönlähde.</w:t>
      </w:r>
    </w:p>
    <w:p>
      <w:r>
        <w:rPr>
          <w:b/>
        </w:rPr>
        <w:t xml:space="preserve">Tulos</w:t>
      </w:r>
    </w:p>
    <w:p>
      <w:r>
        <w:t xml:space="preserve">Vesi voidaan keittää kattilassa yli?</w:t>
      </w:r>
    </w:p>
    <w:p>
      <w:r>
        <w:rPr>
          <w:b/>
        </w:rPr>
        <w:t xml:space="preserve">Esimerkki 2.224</w:t>
      </w:r>
    </w:p>
    <w:p>
      <w:r>
        <w:t xml:space="preserve">Fakta: valtameri on hurrikaanin lämmön ja kosteuden lähde.</w:t>
      </w:r>
    </w:p>
    <w:p>
      <w:r>
        <w:rPr>
          <w:b/>
        </w:rPr>
        <w:t xml:space="preserve">Tulos</w:t>
      </w:r>
    </w:p>
    <w:p>
      <w:r>
        <w:t xml:space="preserve">Itärannikolla kasvaa hurrikaani, ja se on tulossa valtamerestä, niin kuin se on tapana. Kun hurrikaani osuu itärannikolle, se on kasvanut melko paljon, ja tämä johtuu seuraavista syistä?</w:t>
      </w:r>
    </w:p>
    <w:p>
      <w:r>
        <w:rPr>
          <w:b/>
        </w:rPr>
        <w:t xml:space="preserve">Esimerkki 2.225</w:t>
      </w:r>
    </w:p>
    <w:p>
      <w:r>
        <w:t xml:space="preserve">Tosiasia: karhut syövät hyönteisiä</w:t>
      </w:r>
    </w:p>
    <w:p>
      <w:r>
        <w:rPr>
          <w:b/>
        </w:rPr>
        <w:t xml:space="preserve">Tulos</w:t>
      </w:r>
    </w:p>
    <w:p>
      <w:r>
        <w:t xml:space="preserve">Karhut syövät osittain samoja asioita kuin?</w:t>
      </w:r>
    </w:p>
    <w:p>
      <w:r>
        <w:rPr>
          <w:b/>
        </w:rPr>
        <w:t xml:space="preserve">Esimerkki 2.226</w:t>
      </w:r>
    </w:p>
    <w:p>
      <w:r>
        <w:t xml:space="preserve">Fakta: valtameret peittävät 70 % maapallon pinta-alasta.</w:t>
      </w:r>
    </w:p>
    <w:p>
      <w:r>
        <w:rPr>
          <w:b/>
        </w:rPr>
        <w:t xml:space="preserve">Tulos</w:t>
      </w:r>
    </w:p>
    <w:p>
      <w:r>
        <w:t xml:space="preserve">Mikä aine peittää yli kuusikymmentäyhdeksän prosenttia kolmannesta auringosta lähtevästä kalliosta?</w:t>
      </w:r>
    </w:p>
    <w:p>
      <w:r>
        <w:rPr>
          <w:b/>
        </w:rPr>
        <w:t xml:space="preserve">Esimerkki 2.227</w:t>
      </w:r>
    </w:p>
    <w:p>
      <w:r>
        <w:t xml:space="preserve">Tosiasia: jos ilmakehän lämpötila nousee, jäätiköt sulavat.</w:t>
      </w:r>
    </w:p>
    <w:p>
      <w:r>
        <w:rPr>
          <w:b/>
        </w:rPr>
        <w:t xml:space="preserve">Tulos</w:t>
      </w:r>
    </w:p>
    <w:p>
      <w:r>
        <w:t xml:space="preserve">Jäätikön sulaminen?</w:t>
      </w:r>
    </w:p>
    <w:p>
      <w:r>
        <w:rPr>
          <w:b/>
        </w:rPr>
        <w:t xml:space="preserve">Esimerkki 2.228</w:t>
      </w:r>
    </w:p>
    <w:p>
      <w:r>
        <w:t xml:space="preserve">Tosiasia: jos jokin on raaka-aine, se on peräisin suoraan jostakin lähteestä.</w:t>
      </w:r>
    </w:p>
    <w:p>
      <w:r>
        <w:rPr>
          <w:b/>
        </w:rPr>
        <w:t xml:space="preserve">Tulos</w:t>
      </w:r>
    </w:p>
    <w:p>
      <w:r>
        <w:t xml:space="preserve">Mikä on raaka-aineiden lähde?</w:t>
      </w:r>
    </w:p>
    <w:p>
      <w:r>
        <w:rPr>
          <w:b/>
        </w:rPr>
        <w:t xml:space="preserve">Esimerkki 2.229</w:t>
      </w:r>
    </w:p>
    <w:p>
      <w:r>
        <w:t xml:space="preserve">Fakta: päivänvalon määrä on suurin kesällä.</w:t>
      </w:r>
    </w:p>
    <w:p>
      <w:r>
        <w:rPr>
          <w:b/>
        </w:rPr>
        <w:t xml:space="preserve">Tulos</w:t>
      </w:r>
    </w:p>
    <w:p>
      <w:r>
        <w:t xml:space="preserve">Enimmillään päivänvalo on kahden kuukauden kuluttua?</w:t>
      </w:r>
    </w:p>
    <w:p>
      <w:r>
        <w:rPr>
          <w:b/>
        </w:rPr>
        <w:t xml:space="preserve">Esimerkki 2.230</w:t>
      </w:r>
    </w:p>
    <w:p>
      <w:r>
        <w:t xml:space="preserve">Fakta: Esimerkkinä muuttoliikkeestä ovat linnut, jotka lentävät talvella etelään.</w:t>
      </w:r>
    </w:p>
    <w:p>
      <w:r>
        <w:rPr>
          <w:b/>
        </w:rPr>
        <w:t xml:space="preserve">Tulos</w:t>
      </w:r>
    </w:p>
    <w:p>
      <w:r>
        <w:t xml:space="preserve">Linnut menevät etelään etsimään?</w:t>
      </w:r>
    </w:p>
    <w:p>
      <w:r>
        <w:rPr>
          <w:b/>
        </w:rPr>
        <w:t xml:space="preserve">Esimerkki 2.231</w:t>
      </w:r>
    </w:p>
    <w:p>
      <w:r>
        <w:t xml:space="preserve">Fakta: napin painaminen saattaa joskus sulkea virtapiirin.</w:t>
      </w:r>
    </w:p>
    <w:p>
      <w:r>
        <w:rPr>
          <w:b/>
        </w:rPr>
        <w:t xml:space="preserve">Tulos</w:t>
      </w:r>
    </w:p>
    <w:p>
      <w:r>
        <w:t xml:space="preserve">Televisio voi käynnistyä napin painalluksella, koska?</w:t>
      </w:r>
    </w:p>
    <w:p>
      <w:r>
        <w:rPr>
          <w:b/>
        </w:rPr>
        <w:t xml:space="preserve">Esimerkki 2.232</w:t>
      </w:r>
    </w:p>
    <w:p>
      <w:r>
        <w:t xml:space="preserve">Tosiasia: jos eläin kuoriutuu munasta, se syntyy...</w:t>
      </w:r>
    </w:p>
    <w:p>
      <w:r>
        <w:rPr>
          <w:b/>
        </w:rPr>
        <w:t xml:space="preserve">Tulos</w:t>
      </w:r>
    </w:p>
    <w:p>
      <w:r>
        <w:t xml:space="preserve">Mikä muu tapa syntyä kuin elävänä syntyminen?</w:t>
      </w:r>
    </w:p>
    <w:p>
      <w:r>
        <w:rPr>
          <w:b/>
        </w:rPr>
        <w:t xml:space="preserve">Esimerkki 2.233</w:t>
      </w:r>
    </w:p>
    <w:p>
      <w:r>
        <w:t xml:space="preserve">Tosiasia: jonkin organismin tarvitseman aineen väheneminen vaikuttaa kielteisesti kyseisen organismin eloonjäämiseen.</w:t>
      </w:r>
    </w:p>
    <w:p>
      <w:r>
        <w:rPr>
          <w:b/>
        </w:rPr>
        <w:t xml:space="preserve">Tulos</w:t>
      </w:r>
    </w:p>
    <w:p>
      <w:r>
        <w:t xml:space="preserve">Jos ympäristössä vallitsee pitkä kuivuus?</w:t>
      </w:r>
    </w:p>
    <w:p>
      <w:r>
        <w:rPr>
          <w:b/>
        </w:rPr>
        <w:t xml:space="preserve">Esimerkki 2.234</w:t>
      </w:r>
    </w:p>
    <w:p>
      <w:r>
        <w:t xml:space="preserve">Fakta: lunta sataa talvella joissakin ympäristöissä.</w:t>
      </w:r>
    </w:p>
    <w:p>
      <w:r>
        <w:rPr>
          <w:b/>
        </w:rPr>
        <w:t xml:space="preserve">Tulos</w:t>
      </w:r>
    </w:p>
    <w:p>
      <w:r>
        <w:t xml:space="preserve">Eteläisessä Afrikassa näemme lunta todennäköisemmin vuonna?</w:t>
      </w:r>
    </w:p>
    <w:p>
      <w:r>
        <w:rPr>
          <w:b/>
        </w:rPr>
        <w:t xml:space="preserve">Esimerkki 2.235</w:t>
      </w:r>
    </w:p>
    <w:p>
      <w:r>
        <w:t xml:space="preserve">Tosiasia: esineen työntäminen vaatii voimaa</w:t>
      </w:r>
    </w:p>
    <w:p>
      <w:r>
        <w:rPr>
          <w:b/>
        </w:rPr>
        <w:t xml:space="preserve">Tulos</w:t>
      </w:r>
    </w:p>
    <w:p>
      <w:r>
        <w:t xml:space="preserve">Vauva haluaa liikuttaa palloa, joten se katsoo palloa eikä se suostu liikkumaan. Vauva ottaa kätensä ja koskettaa palloa ja?</w:t>
      </w:r>
    </w:p>
    <w:p>
      <w:r>
        <w:rPr>
          <w:b/>
        </w:rPr>
        <w:t xml:space="preserve">Esimerkki 2.236</w:t>
      </w:r>
    </w:p>
    <w:p>
      <w:r>
        <w:t xml:space="preserve">Fakta: maapallon pyöriminen itsekseen kestää yhden päivän.</w:t>
      </w:r>
    </w:p>
    <w:p>
      <w:r>
        <w:rPr>
          <w:b/>
        </w:rPr>
        <w:t xml:space="preserve">Tulos</w:t>
      </w:r>
    </w:p>
    <w:p>
      <w:r>
        <w:t xml:space="preserve">Kuinka monta tuntia planeetalta kestää pyörimisliikkeen suorittaminen?</w:t>
      </w:r>
    </w:p>
    <w:p>
      <w:r>
        <w:rPr>
          <w:b/>
        </w:rPr>
        <w:t xml:space="preserve">Esimerkki 2.237</w:t>
      </w:r>
    </w:p>
    <w:p>
      <w:r>
        <w:t xml:space="preserve">Tosiasia: jos esineeseen siirretään liikaa lämpöä, se voi palaa.</w:t>
      </w:r>
    </w:p>
    <w:p>
      <w:r>
        <w:rPr>
          <w:b/>
        </w:rPr>
        <w:t xml:space="preserve">Tulos</w:t>
      </w:r>
    </w:p>
    <w:p>
      <w:r>
        <w:t xml:space="preserve">Mitä voi tapahtua, jos esineeseen siirtyy liikaa lämpöä?</w:t>
      </w:r>
    </w:p>
    <w:p>
      <w:r>
        <w:rPr>
          <w:b/>
        </w:rPr>
        <w:t xml:space="preserve">Esimerkki 2.238</w:t>
      </w:r>
    </w:p>
    <w:p>
      <w:r>
        <w:t xml:space="preserve">Fakta: planeetat kiertävät tähtiä</w:t>
      </w:r>
    </w:p>
    <w:p>
      <w:r>
        <w:rPr>
          <w:b/>
        </w:rPr>
        <w:t xml:space="preserve">Tulos</w:t>
      </w:r>
    </w:p>
    <w:p>
      <w:r>
        <w:t xml:space="preserve">Mikä näistä on oikea skenaario?</w:t>
      </w:r>
    </w:p>
    <w:p>
      <w:r>
        <w:rPr>
          <w:b/>
        </w:rPr>
        <w:t xml:space="preserve">Esimerkki 2.239</w:t>
      </w:r>
    </w:p>
    <w:p>
      <w:r>
        <w:t xml:space="preserve">Fakta: hiki viilentää kehoa</w:t>
      </w:r>
    </w:p>
    <w:p>
      <w:r>
        <w:rPr>
          <w:b/>
        </w:rPr>
        <w:t xml:space="preserve">Tulos</w:t>
      </w:r>
    </w:p>
    <w:p>
      <w:r>
        <w:t xml:space="preserve">Jos Paul pelaa koripalloa ja huomaa, että hänen ihonsa alkaa kostua ja haista, se voi johtua siitä, että?</w:t>
      </w:r>
    </w:p>
    <w:p>
      <w:r>
        <w:rPr>
          <w:b/>
        </w:rPr>
        <w:t xml:space="preserve">Esimerkki 2.240</w:t>
      </w:r>
    </w:p>
    <w:p>
      <w:r>
        <w:t xml:space="preserve">Fakta: lippu nostetaan lipputangossa hihnapyörän avulla.</w:t>
      </w:r>
    </w:p>
    <w:p>
      <w:r>
        <w:rPr>
          <w:b/>
        </w:rPr>
        <w:t xml:space="preserve">Tulos</w:t>
      </w:r>
    </w:p>
    <w:p>
      <w:r>
        <w:t xml:space="preserve">Mitä lipputangossa nostetaan hihnapyörällä?</w:t>
      </w:r>
    </w:p>
    <w:p>
      <w:r>
        <w:rPr>
          <w:b/>
        </w:rPr>
        <w:t xml:space="preserve">Esimerkki 2.241</w:t>
      </w:r>
    </w:p>
    <w:p>
      <w:r>
        <w:t xml:space="preserve">Tosiasia: kokeissa esiintyy joskus kemiallisia roiskeita.</w:t>
      </w:r>
    </w:p>
    <w:p>
      <w:r>
        <w:rPr>
          <w:b/>
        </w:rPr>
        <w:t xml:space="preserve">Tulos</w:t>
      </w:r>
    </w:p>
    <w:p>
      <w:r>
        <w:t xml:space="preserve">Kun teet kokeita?</w:t>
      </w:r>
    </w:p>
    <w:p>
      <w:r>
        <w:rPr>
          <w:b/>
        </w:rPr>
        <w:t xml:space="preserve">Esimerkki 2.242</w:t>
      </w:r>
    </w:p>
    <w:p>
      <w:r>
        <w:t xml:space="preserve">Tosiasia: kun etäisyys esineeseen kasvaa, kyseinen esine näyttää pienemmältä.</w:t>
      </w:r>
    </w:p>
    <w:p>
      <w:r>
        <w:rPr>
          <w:b/>
        </w:rPr>
        <w:t xml:space="preserve">Tulos</w:t>
      </w:r>
    </w:p>
    <w:p>
      <w:r>
        <w:t xml:space="preserve">Mies tankkaa bensa-asemalla, menee sisään ja maksaa. Kun hän tulee takaisin ulos, hänen autonsa varastetaan! Mies ajaa takaa autoa, kun varas ajaa sillä pois ja alkaa ajaa pois. Vaikka rekka oli hetki sitten valtava, aivan hänen edessään, kun rekka kiihdyttää ja mies yrittää pysyä perässä, rekka?</w:t>
      </w:r>
    </w:p>
    <w:p>
      <w:r>
        <w:rPr>
          <w:b/>
        </w:rPr>
        <w:t xml:space="preserve">Esimerkki 2.243</w:t>
      </w:r>
    </w:p>
    <w:p>
      <w:r>
        <w:t xml:space="preserve">Fakta: esineen taittaminen saa esineen muuttamaan muotoaan.</w:t>
      </w:r>
    </w:p>
    <w:p>
      <w:r>
        <w:rPr>
          <w:b/>
        </w:rPr>
        <w:t xml:space="preserve">Tulos</w:t>
      </w:r>
    </w:p>
    <w:p>
      <w:r>
        <w:t xml:space="preserve">Paperinpala on eri muotoinen, kun se?</w:t>
      </w:r>
    </w:p>
    <w:p>
      <w:r>
        <w:rPr>
          <w:b/>
        </w:rPr>
        <w:t xml:space="preserve">Esimerkki 2.244</w:t>
      </w:r>
    </w:p>
    <w:p>
      <w:r>
        <w:t xml:space="preserve">Tosiasia: kasvinsyöjät syövät vain kasveja</w:t>
      </w:r>
    </w:p>
    <w:p>
      <w:r>
        <w:rPr>
          <w:b/>
        </w:rPr>
        <w:t xml:space="preserve">Tulos</w:t>
      </w:r>
    </w:p>
    <w:p>
      <w:r>
        <w:t xml:space="preserve">Mitä kasvinsyöjät tekevät kasveilla?</w:t>
      </w:r>
    </w:p>
    <w:p>
      <w:r>
        <w:rPr>
          <w:b/>
        </w:rPr>
        <w:t xml:space="preserve">Esimerkki 2.245</w:t>
      </w:r>
    </w:p>
    <w:p>
      <w:r>
        <w:t xml:space="preserve">Fakta: puu voidaan korvata istuttamalla uusi puu.</w:t>
      </w:r>
    </w:p>
    <w:p>
      <w:r>
        <w:rPr>
          <w:b/>
        </w:rPr>
        <w:t xml:space="preserve">Tulos</w:t>
      </w:r>
    </w:p>
    <w:p>
      <w:r>
        <w:t xml:space="preserve">Mikä näistä johtaisi aavikoitumisen pysäyttämiseen?</w:t>
      </w:r>
    </w:p>
    <w:p>
      <w:r>
        <w:rPr>
          <w:b/>
        </w:rPr>
        <w:t xml:space="preserve">Esimerkki 2.246</w:t>
      </w:r>
    </w:p>
    <w:p>
      <w:r>
        <w:t xml:space="preserve">Fakta: eläimeltä lähtee karvaa, kun se irtoaa.</w:t>
      </w:r>
    </w:p>
    <w:p>
      <w:r>
        <w:rPr>
          <w:b/>
        </w:rPr>
        <w:t xml:space="preserve">Tulos</w:t>
      </w:r>
    </w:p>
    <w:p>
      <w:r>
        <w:t xml:space="preserve">Vuodatus on, kun eläin?</w:t>
      </w:r>
    </w:p>
    <w:p>
      <w:r>
        <w:rPr>
          <w:b/>
        </w:rPr>
        <w:t xml:space="preserve">Esimerkki 2.247</w:t>
      </w:r>
    </w:p>
    <w:p>
      <w:r>
        <w:t xml:space="preserve">Fakta: sopeutuminen on sitä, että organismi kehittää ajan myötä jonkin ominaisuuden selviytyäkseen.</w:t>
      </w:r>
    </w:p>
    <w:p>
      <w:r>
        <w:rPr>
          <w:b/>
        </w:rPr>
        <w:t xml:space="preserve">Tulos</w:t>
      </w:r>
    </w:p>
    <w:p>
      <w:r>
        <w:t xml:space="preserve">Selviytyäkseen jotkut koiperhoset ovat kehittäneet?</w:t>
      </w:r>
    </w:p>
    <w:p>
      <w:r>
        <w:rPr>
          <w:b/>
        </w:rPr>
        <w:t xml:space="preserve">Esimerkki 2.248</w:t>
      </w:r>
    </w:p>
    <w:p>
      <w:r>
        <w:t xml:space="preserve">Tosiasia: useimmat saalistajat elävät samassa ympäristössä kuin saaliinsa.</w:t>
      </w:r>
    </w:p>
    <w:p>
      <w:r>
        <w:rPr>
          <w:b/>
        </w:rPr>
        <w:t xml:space="preserve">Tulos</w:t>
      </w:r>
    </w:p>
    <w:p>
      <w:r>
        <w:t xml:space="preserve">Syövätkö leijonat eläimiä?</w:t>
      </w:r>
    </w:p>
    <w:p>
      <w:r>
        <w:rPr>
          <w:b/>
        </w:rPr>
        <w:t xml:space="preserve">Esimerkki 2.249</w:t>
      </w:r>
    </w:p>
    <w:p>
      <w:r>
        <w:t xml:space="preserve">Tosiasia: jos puu kaadetaan, se kuolee.</w:t>
      </w:r>
    </w:p>
    <w:p>
      <w:r>
        <w:rPr>
          <w:b/>
        </w:rPr>
        <w:t xml:space="preserve">Tulos</w:t>
      </w:r>
    </w:p>
    <w:p>
      <w:r>
        <w:t xml:space="preserve">Kaadetaanko puu?</w:t>
      </w:r>
    </w:p>
    <w:p>
      <w:r>
        <w:rPr>
          <w:b/>
        </w:rPr>
        <w:t xml:space="preserve">Esimerkki 2.250</w:t>
      </w:r>
    </w:p>
    <w:p>
      <w:r>
        <w:t xml:space="preserve">Fakta: lehti imee auringonvaloa fotosynteesiä varten.</w:t>
      </w:r>
    </w:p>
    <w:p>
      <w:r>
        <w:rPr>
          <w:b/>
        </w:rPr>
        <w:t xml:space="preserve">Tulos</w:t>
      </w:r>
    </w:p>
    <w:p>
      <w:r>
        <w:t xml:space="preserve">Kasvi tekee vähemmän fotosynteesiä?</w:t>
      </w:r>
    </w:p>
    <w:p>
      <w:r>
        <w:rPr>
          <w:b/>
        </w:rPr>
        <w:t xml:space="preserve">Esimerkki 2.251</w:t>
      </w:r>
    </w:p>
    <w:p>
      <w:r>
        <w:t xml:space="preserve">Fakta: ympäristön muutokset saavat eläimet sopeutumaan selviytyäkseen.</w:t>
      </w:r>
    </w:p>
    <w:p>
      <w:r>
        <w:rPr>
          <w:b/>
        </w:rPr>
        <w:t xml:space="preserve">Tulos</w:t>
      </w:r>
    </w:p>
    <w:p>
      <w:r>
        <w:t xml:space="preserve">Jos ilmasto kylmenee ajan myötä?</w:t>
      </w:r>
    </w:p>
    <w:p>
      <w:r>
        <w:rPr>
          <w:b/>
        </w:rPr>
        <w:t xml:space="preserve">Esimerkki 2.252</w:t>
      </w:r>
    </w:p>
    <w:p>
      <w:r>
        <w:t xml:space="preserve">Fakta: fossiiliset polttoaineet ovat uusiutumaton luonnonvara.</w:t>
      </w:r>
    </w:p>
    <w:p>
      <w:r>
        <w:rPr>
          <w:b/>
        </w:rPr>
        <w:t xml:space="preserve">Tulos</w:t>
      </w:r>
    </w:p>
    <w:p>
      <w:r>
        <w:t xml:space="preserve">Fossiiliset polttoaineet?</w:t>
      </w:r>
    </w:p>
    <w:p>
      <w:r>
        <w:rPr>
          <w:b/>
        </w:rPr>
        <w:t xml:space="preserve">Esimerkki 2.253</w:t>
      </w:r>
    </w:p>
    <w:p>
      <w:r>
        <w:t xml:space="preserve">Tosiasia: jos neste kiehuu, se on kuumaa.</w:t>
      </w:r>
    </w:p>
    <w:p>
      <w:r>
        <w:rPr>
          <w:b/>
        </w:rPr>
        <w:t xml:space="preserve">Tulos</w:t>
      </w:r>
    </w:p>
    <w:p>
      <w:r>
        <w:t xml:space="preserve">Kuuman nesteen nauttiminen voi?</w:t>
      </w:r>
    </w:p>
    <w:p>
      <w:r>
        <w:rPr>
          <w:b/>
        </w:rPr>
        <w:t xml:space="preserve">Esimerkki 2.254</w:t>
      </w:r>
    </w:p>
    <w:p>
      <w:r>
        <w:t xml:space="preserve">Fakta: sähkön lähettäminen johtimen läpi aiheuttaa sähkövirran kulkemisen johtimen läpi.</w:t>
      </w:r>
    </w:p>
    <w:p>
      <w:r>
        <w:rPr>
          <w:b/>
        </w:rPr>
        <w:t xml:space="preserve">Tulos</w:t>
      </w:r>
    </w:p>
    <w:p>
      <w:r>
        <w:t xml:space="preserve">Jos tämä kytketään pistorasiaan, virta kulkee sen läpi.?</w:t>
      </w:r>
    </w:p>
    <w:p>
      <w:r>
        <w:rPr>
          <w:b/>
        </w:rPr>
        <w:t xml:space="preserve">Esimerkki 2.255</w:t>
      </w:r>
    </w:p>
    <w:p>
      <w:r>
        <w:t xml:space="preserve">Fakta: puun kasvaminen tapahtuu kerran vuodessa.</w:t>
      </w:r>
    </w:p>
    <w:p>
      <w:r>
        <w:rPr>
          <w:b/>
        </w:rPr>
        <w:t xml:space="preserve">Tulos</w:t>
      </w:r>
    </w:p>
    <w:p>
      <w:r>
        <w:t xml:space="preserve">Puut kasvattavat kasvurenkaita kerran vuodessa, joten mikä näistä on oikein?</w:t>
      </w:r>
    </w:p>
    <w:p>
      <w:r>
        <w:rPr>
          <w:b/>
        </w:rPr>
        <w:t xml:space="preserve">Esimerkki 2.256</w:t>
      </w:r>
    </w:p>
    <w:p>
      <w:r>
        <w:t xml:space="preserve">Tosiasia: kun kappaleeseen kohdistuva voima kasvaa, kuljettu matka pitenee.</w:t>
      </w:r>
    </w:p>
    <w:p>
      <w:r>
        <w:rPr>
          <w:b/>
        </w:rPr>
        <w:t xml:space="preserve">Tulos</w:t>
      </w:r>
    </w:p>
    <w:p>
      <w:r>
        <w:t xml:space="preserve">jos painostat jotain kovempaa, se tekee sen?</w:t>
      </w:r>
    </w:p>
    <w:p>
      <w:r>
        <w:rPr>
          <w:b/>
        </w:rPr>
        <w:t xml:space="preserve">Esimerkki 2.257</w:t>
      </w:r>
    </w:p>
    <w:p>
      <w:r>
        <w:t xml:space="preserve">Fakta: esineen väri voidaan selvittää katsomalla kyseistä esinettä.</w:t>
      </w:r>
    </w:p>
    <w:p>
      <w:r>
        <w:rPr>
          <w:b/>
        </w:rPr>
        <w:t xml:space="preserve">Tulos</w:t>
      </w:r>
    </w:p>
    <w:p>
      <w:r>
        <w:t xml:space="preserve">Kuka näistä oppilaista pystyy määrittämään taulumerkin värin tarkasti?</w:t>
      </w:r>
    </w:p>
    <w:p>
      <w:r>
        <w:rPr>
          <w:b/>
        </w:rPr>
        <w:t xml:space="preserve">Esimerkki 2.258</w:t>
      </w:r>
    </w:p>
    <w:p>
      <w:r>
        <w:t xml:space="preserve">Fakta: polkimien painaminen pyörän polkimilla saa pyörän liikkumaan.</w:t>
      </w:r>
    </w:p>
    <w:p>
      <w:r>
        <w:rPr>
          <w:b/>
        </w:rPr>
        <w:t xml:space="preserve">Tulos</w:t>
      </w:r>
    </w:p>
    <w:p>
      <w:r>
        <w:t xml:space="preserve">Polkimen painaminen on esimerkki?</w:t>
      </w:r>
    </w:p>
    <w:p>
      <w:r>
        <w:rPr>
          <w:b/>
        </w:rPr>
        <w:t xml:space="preserve">Esimerkki 2.259</w:t>
      </w:r>
    </w:p>
    <w:p>
      <w:r>
        <w:t xml:space="preserve">Fakta: aavikkoympäristössä on yleensä paljon auringonvaloa.</w:t>
      </w:r>
    </w:p>
    <w:p>
      <w:r>
        <w:rPr>
          <w:b/>
        </w:rPr>
        <w:t xml:space="preserve">Tulos</w:t>
      </w:r>
    </w:p>
    <w:p>
      <w:r>
        <w:t xml:space="preserve">Mihin paikkaan tulee eniten auringonvaloa?</w:t>
      </w:r>
    </w:p>
    <w:p>
      <w:r>
        <w:rPr>
          <w:b/>
        </w:rPr>
        <w:t xml:space="preserve">Esimerkki 2.260</w:t>
      </w:r>
    </w:p>
    <w:p>
      <w:r>
        <w:t xml:space="preserve">Tosiasia: ihmiset aiheuttavat saastumista</w:t>
      </w:r>
    </w:p>
    <w:p>
      <w:r>
        <w:rPr>
          <w:b/>
        </w:rPr>
        <w:t xml:space="preserve">Tulos</w:t>
      </w:r>
    </w:p>
    <w:p>
      <w:r>
        <w:t xml:space="preserve">Mikä on todennäköisemmin aiheuttanut ilmansaasteet?</w:t>
      </w:r>
    </w:p>
    <w:p>
      <w:r>
        <w:rPr>
          <w:b/>
        </w:rPr>
        <w:t xml:space="preserve">Esimerkki 2.261</w:t>
      </w:r>
    </w:p>
    <w:p>
      <w:r>
        <w:t xml:space="preserve">Fakta: vipua käytetään raskaiden esineiden siirtämiseen.</w:t>
      </w:r>
    </w:p>
    <w:p>
      <w:r>
        <w:rPr>
          <w:b/>
        </w:rPr>
        <w:t xml:space="preserve">Tulos</w:t>
      </w:r>
    </w:p>
    <w:p>
      <w:r>
        <w:t xml:space="preserve">Vipua käytetään liikuttamaan esineitä, jotka ovat?</w:t>
      </w:r>
    </w:p>
    <w:p>
      <w:r>
        <w:rPr>
          <w:b/>
        </w:rPr>
        <w:t xml:space="preserve">Esimerkki 2.262</w:t>
      </w:r>
    </w:p>
    <w:p>
      <w:r>
        <w:t xml:space="preserve">Fakta: eliön osien värit ovat perittyjä ominaisuuksia.</w:t>
      </w:r>
    </w:p>
    <w:p>
      <w:r>
        <w:rPr>
          <w:b/>
        </w:rPr>
        <w:t xml:space="preserve">Tulos</w:t>
      </w:r>
    </w:p>
    <w:p>
      <w:r>
        <w:t xml:space="preserve">Pojalla saattaa olla ruskeat hiukset, koska?</w:t>
      </w:r>
    </w:p>
    <w:p>
      <w:r>
        <w:rPr>
          <w:b/>
        </w:rPr>
        <w:t xml:space="preserve">Esimerkki 2.263</w:t>
      </w:r>
    </w:p>
    <w:p>
      <w:r>
        <w:t xml:space="preserve">Fakta: puu on sähköenergian eriste</w:t>
      </w:r>
    </w:p>
    <w:p>
      <w:r>
        <w:rPr>
          <w:b/>
        </w:rPr>
        <w:t xml:space="preserve">Tulos</w:t>
      </w:r>
    </w:p>
    <w:p>
      <w:r>
        <w:t xml:space="preserve">jos huono johdotus vaikuttaisi olohuoneen lattiaan, mihin näistä olisi turvallisinta kiivetä?</w:t>
      </w:r>
    </w:p>
    <w:p>
      <w:r>
        <w:rPr>
          <w:b/>
        </w:rPr>
        <w:t xml:space="preserve">Esimerkki 2.264</w:t>
      </w:r>
    </w:p>
    <w:p>
      <w:r>
        <w:t xml:space="preserve">Tosiasia: viljelykierto uudistaa maaperää</w:t>
      </w:r>
    </w:p>
    <w:p>
      <w:r>
        <w:rPr>
          <w:b/>
        </w:rPr>
        <w:t xml:space="preserve">Tulos</w:t>
      </w:r>
    </w:p>
    <w:p>
      <w:r>
        <w:t xml:space="preserve">Mikä on esimerkki siitä, että viljelykierto uudistaa maaperää?</w:t>
      </w:r>
    </w:p>
    <w:p>
      <w:r>
        <w:rPr>
          <w:b/>
        </w:rPr>
        <w:t xml:space="preserve">Esimerkki 2.265</w:t>
      </w:r>
    </w:p>
    <w:p>
      <w:r>
        <w:t xml:space="preserve">Fakta: rasvaa käytetään eläinten lämmittämiseen</w:t>
      </w:r>
    </w:p>
    <w:p>
      <w:r>
        <w:rPr>
          <w:b/>
        </w:rPr>
        <w:t xml:space="preserve">Tulos</w:t>
      </w:r>
    </w:p>
    <w:p>
      <w:r>
        <w:t xml:space="preserve">Karhun rasvaa?</w:t>
      </w:r>
    </w:p>
    <w:p>
      <w:r>
        <w:rPr>
          <w:b/>
        </w:rPr>
        <w:t xml:space="preserve">Esimerkki 2.266</w:t>
      </w:r>
    </w:p>
    <w:p>
      <w:r>
        <w:t xml:space="preserve">Tosiasia: kuiva puu palaa helposti</w:t>
      </w:r>
    </w:p>
    <w:p>
      <w:r>
        <w:rPr>
          <w:b/>
        </w:rPr>
        <w:t xml:space="preserve">Tulos</w:t>
      </w:r>
    </w:p>
    <w:p>
      <w:r>
        <w:t xml:space="preserve">Mikä palaisi nopeammin?</w:t>
      </w:r>
    </w:p>
    <w:p>
      <w:r>
        <w:rPr>
          <w:b/>
        </w:rPr>
        <w:t xml:space="preserve">Esimerkki 2.267</w:t>
      </w:r>
    </w:p>
    <w:p>
      <w:r>
        <w:t xml:space="preserve">Tosiasia: happosateet vaikuttavat kielteisesti veden laatuun.</w:t>
      </w:r>
    </w:p>
    <w:p>
      <w:r>
        <w:rPr>
          <w:b/>
        </w:rPr>
        <w:t xml:space="preserve">Tulos</w:t>
      </w:r>
    </w:p>
    <w:p>
      <w:r>
        <w:t xml:space="preserve">Jos alkaa sataa happosadetta, sinun pitäisi?</w:t>
      </w:r>
    </w:p>
    <w:p>
      <w:r>
        <w:rPr>
          <w:b/>
        </w:rPr>
        <w:t xml:space="preserve">Esimerkki 2.268</w:t>
      </w:r>
    </w:p>
    <w:p>
      <w:r>
        <w:t xml:space="preserve">Fakta: kivet tarjoavat suojaa pieneläimille ympäristössä, jossa ne elävät</w:t>
      </w:r>
    </w:p>
    <w:p>
      <w:r>
        <w:rPr>
          <w:b/>
        </w:rPr>
        <w:t xml:space="preserve">Tulos</w:t>
      </w:r>
    </w:p>
    <w:p>
      <w:r>
        <w:t xml:space="preserve">Mitkä ovat pieneläinten suojapaikkoja?</w:t>
      </w:r>
    </w:p>
    <w:p>
      <w:r>
        <w:rPr>
          <w:b/>
        </w:rPr>
        <w:t xml:space="preserve">Esimerkki 2.269</w:t>
      </w:r>
    </w:p>
    <w:p>
      <w:r>
        <w:t xml:space="preserve">Fakta: hajoaminen on sitä, että hajottaja hajottaa kuolleita organismeja.</w:t>
      </w:r>
    </w:p>
    <w:p>
      <w:r>
        <w:rPr>
          <w:b/>
        </w:rPr>
        <w:t xml:space="preserve">Tulos</w:t>
      </w:r>
    </w:p>
    <w:p>
      <w:r>
        <w:t xml:space="preserve">Milloin kukat alkavat kuolla?</w:t>
      </w:r>
    </w:p>
    <w:p>
      <w:r>
        <w:rPr>
          <w:b/>
        </w:rPr>
        <w:t xml:space="preserve">Esimerkki 2.270</w:t>
      </w:r>
    </w:p>
    <w:p>
      <w:r>
        <w:t xml:space="preserve">Fakta: auringon nousu ja lasku aiheuttaa päivän ja yön syklit.</w:t>
      </w:r>
    </w:p>
    <w:p>
      <w:r>
        <w:rPr>
          <w:b/>
        </w:rPr>
        <w:t xml:space="preserve">Tulos</w:t>
      </w:r>
    </w:p>
    <w:p>
      <w:r>
        <w:t xml:space="preserve">Mikä on suurempi kuin ihmisplaneetta ja aiheuttaa päivän ja yön syklit?</w:t>
      </w:r>
    </w:p>
    <w:p>
      <w:r>
        <w:rPr>
          <w:b/>
        </w:rPr>
        <w:t xml:space="preserve">Esimerkki 2.271</w:t>
      </w:r>
    </w:p>
    <w:p>
      <w:r>
        <w:t xml:space="preserve">Tosiasia: maakaasu on uusiutumaton luonnonvara.</w:t>
      </w:r>
    </w:p>
    <w:p>
      <w:r>
        <w:rPr>
          <w:b/>
        </w:rPr>
        <w:t xml:space="preserve">Tulos</w:t>
      </w:r>
    </w:p>
    <w:p>
      <w:r>
        <w:t xml:space="preserve">Maakaasun tarjonta?</w:t>
      </w:r>
    </w:p>
    <w:p>
      <w:r>
        <w:rPr>
          <w:b/>
        </w:rPr>
        <w:t xml:space="preserve">Esimerkki 2.272</w:t>
      </w:r>
    </w:p>
    <w:p>
      <w:r>
        <w:t xml:space="preserve">Tosiasia: lihansyöjät syövät vain eläimiä</w:t>
      </w:r>
    </w:p>
    <w:p>
      <w:r>
        <w:rPr>
          <w:b/>
        </w:rPr>
        <w:t xml:space="preserve">Tulos</w:t>
      </w:r>
    </w:p>
    <w:p>
      <w:r>
        <w:t xml:space="preserve">Mikä näistä eläimistä voisi syödä pihvin?</w:t>
      </w:r>
    </w:p>
    <w:p>
      <w:r>
        <w:rPr>
          <w:b/>
        </w:rPr>
        <w:t xml:space="preserve">Esimerkki 2.273</w:t>
      </w:r>
    </w:p>
    <w:p>
      <w:r>
        <w:t xml:space="preserve">Fakta: rautametallit sisältävät rautaa</w:t>
      </w:r>
    </w:p>
    <w:p>
      <w:r>
        <w:rPr>
          <w:b/>
        </w:rPr>
        <w:t xml:space="preserve">Tulos</w:t>
      </w:r>
    </w:p>
    <w:p>
      <w:r>
        <w:t xml:space="preserve">Rautametalleja löytyy?</w:t>
      </w:r>
    </w:p>
    <w:p>
      <w:r>
        <w:rPr>
          <w:b/>
        </w:rPr>
        <w:t xml:space="preserve">Esimerkki 2.274</w:t>
      </w:r>
    </w:p>
    <w:p>
      <w:r>
        <w:t xml:space="preserve">Tosiasia: kun toimintaan tarvittava energia kasvaa, pulssi kasvaa.</w:t>
      </w:r>
    </w:p>
    <w:p>
      <w:r>
        <w:rPr>
          <w:b/>
        </w:rPr>
        <w:t xml:space="preserve">Tulos</w:t>
      </w:r>
    </w:p>
    <w:p>
      <w:r>
        <w:t xml:space="preserve">Kuntosalilta poistumisen jälkeen miehen syke oli todennäköisesti?</w:t>
      </w:r>
    </w:p>
    <w:p>
      <w:r>
        <w:rPr>
          <w:b/>
        </w:rPr>
        <w:t xml:space="preserve">Esimerkki 2.275</w:t>
      </w:r>
    </w:p>
    <w:p>
      <w:r>
        <w:t xml:space="preserve">Fakta: magneettinen vetovoima vetää kaksi esinettä yhteen.</w:t>
      </w:r>
    </w:p>
    <w:p>
      <w:r>
        <w:rPr>
          <w:b/>
        </w:rPr>
        <w:t xml:space="preserve">Tulos</w:t>
      </w:r>
    </w:p>
    <w:p>
      <w:r>
        <w:t xml:space="preserve">jos kaksi asiaa näennäisesti lähestyy toisiaan ilman, että ihminen puuttuu asiaan, mikä näistä on todennäköistä?</w:t>
      </w:r>
    </w:p>
    <w:p>
      <w:r>
        <w:rPr>
          <w:b/>
        </w:rPr>
        <w:t xml:space="preserve">Esimerkki 2.276</w:t>
      </w:r>
    </w:p>
    <w:p>
      <w:r>
        <w:t xml:space="preserve">Fakta: eläimet voivat käyttää ääntä viestintään.</w:t>
      </w:r>
    </w:p>
    <w:p>
      <w:r>
        <w:rPr>
          <w:b/>
        </w:rPr>
        <w:t xml:space="preserve">Tulos</w:t>
      </w:r>
    </w:p>
    <w:p>
      <w:r>
        <w:t xml:space="preserve">Ääntä voidaan käyttää viestintään?</w:t>
      </w:r>
    </w:p>
    <w:p>
      <w:r>
        <w:rPr>
          <w:b/>
        </w:rPr>
        <w:t xml:space="preserve">Esimerkki 2.277</w:t>
      </w:r>
    </w:p>
    <w:p>
      <w:r>
        <w:t xml:space="preserve">Fakta: Maan täydellinen kierto auringon ympäri kestää yhden aurinkovuoden.</w:t>
      </w:r>
    </w:p>
    <w:p>
      <w:r>
        <w:rPr>
          <w:b/>
        </w:rPr>
        <w:t xml:space="preserve">Tulos</w:t>
      </w:r>
    </w:p>
    <w:p>
      <w:r>
        <w:t xml:space="preserve">Vuodessa tapahtuu täydellinen kierros a?</w:t>
      </w:r>
    </w:p>
    <w:p>
      <w:r>
        <w:rPr>
          <w:b/>
        </w:rPr>
        <w:t xml:space="preserve">Esimerkki 2.278</w:t>
      </w:r>
    </w:p>
    <w:p>
      <w:r>
        <w:t xml:space="preserve">Tosiasia: kun sateen määrä kasvaa ympäristössä, käytettävissä oleva auringonvalo vähenee kyseisessä ympäristössä.</w:t>
      </w:r>
    </w:p>
    <w:p>
      <w:r>
        <w:rPr>
          <w:b/>
        </w:rPr>
        <w:t xml:space="preserve">Tulos</w:t>
      </w:r>
    </w:p>
    <w:p>
      <w:r>
        <w:t xml:space="preserve">Sateinen ympäristö johtaa?</w:t>
      </w:r>
    </w:p>
    <w:p>
      <w:r>
        <w:rPr>
          <w:b/>
        </w:rPr>
        <w:t xml:space="preserve">Esimerkki 2.279</w:t>
      </w:r>
    </w:p>
    <w:p>
      <w:r>
        <w:t xml:space="preserve">Fakta: metsäympäristö on usein väriltään vihreä.</w:t>
      </w:r>
    </w:p>
    <w:p>
      <w:r>
        <w:rPr>
          <w:b/>
        </w:rPr>
        <w:t xml:space="preserve">Tulos</w:t>
      </w:r>
    </w:p>
    <w:p>
      <w:r>
        <w:t xml:space="preserve">Mikä näistä on yleensä vihreä?</w:t>
      </w:r>
    </w:p>
    <w:p>
      <w:r>
        <w:rPr>
          <w:b/>
        </w:rPr>
        <w:t xml:space="preserve">Esimerkki 2.280</w:t>
      </w:r>
    </w:p>
    <w:p>
      <w:r>
        <w:t xml:space="preserve">Fakta: tektoninen mannerlaatta liikkuu murtumalinjaa pitkin.</w:t>
      </w:r>
    </w:p>
    <w:p>
      <w:r>
        <w:rPr>
          <w:b/>
        </w:rPr>
        <w:t xml:space="preserve">Tulos</w:t>
      </w:r>
    </w:p>
    <w:p>
      <w:r>
        <w:t xml:space="preserve">Kalifornian maanjäristystoiminta on voimakasta johtuen?</w:t>
      </w:r>
    </w:p>
    <w:p>
      <w:r>
        <w:rPr>
          <w:b/>
        </w:rPr>
        <w:t xml:space="preserve">Esimerkki 2.281</w:t>
      </w:r>
    </w:p>
    <w:p>
      <w:r>
        <w:t xml:space="preserve">Fakta: Tammikuu on talvella pohjoisella pallonpuoliskolla.</w:t>
      </w:r>
    </w:p>
    <w:p>
      <w:r>
        <w:rPr>
          <w:b/>
        </w:rPr>
        <w:t xml:space="preserve">Tulos</w:t>
      </w:r>
    </w:p>
    <w:p>
      <w:r>
        <w:t xml:space="preserve">Pohjoinen pallonpuolisko kokee talven?</w:t>
      </w:r>
    </w:p>
    <w:p>
      <w:r>
        <w:rPr>
          <w:b/>
        </w:rPr>
        <w:t xml:space="preserve">Esimerkki 2.282</w:t>
      </w:r>
    </w:p>
    <w:p>
      <w:r>
        <w:t xml:space="preserve">Tosiasia: maaperän häviäminen aiheuttaa uria maaperään</w:t>
      </w:r>
    </w:p>
    <w:p>
      <w:r>
        <w:rPr>
          <w:b/>
        </w:rPr>
        <w:t xml:space="preserve">Tulos</w:t>
      </w:r>
    </w:p>
    <w:p>
      <w:r>
        <w:t xml:space="preserve">Kun lika on rapautunut, se saa tämän kuvion?</w:t>
      </w:r>
    </w:p>
    <w:p>
      <w:r>
        <w:rPr>
          <w:b/>
        </w:rPr>
        <w:t xml:space="preserve">Esimerkki 2.283</w:t>
      </w:r>
    </w:p>
    <w:p>
      <w:r>
        <w:t xml:space="preserve">Fakta: jotkut eläimet käyttävät hajua ravinnon löytämiseen.</w:t>
      </w:r>
    </w:p>
    <w:p>
      <w:r>
        <w:rPr>
          <w:b/>
        </w:rPr>
        <w:t xml:space="preserve">Tulos</w:t>
      </w:r>
    </w:p>
    <w:p>
      <w:r>
        <w:t xml:space="preserve">Jotkut eläimet löytävät ravintolähteitä helpommin?</w:t>
      </w:r>
    </w:p>
    <w:p>
      <w:r>
        <w:rPr>
          <w:b/>
        </w:rPr>
        <w:t xml:space="preserve">Esimerkki 2.284</w:t>
      </w:r>
    </w:p>
    <w:p>
      <w:r>
        <w:t xml:space="preserve">Fakta: kasvit ovat mausteiden lähde</w:t>
      </w:r>
    </w:p>
    <w:p>
      <w:r>
        <w:rPr>
          <w:b/>
        </w:rPr>
        <w:t xml:space="preserve">Tulos</w:t>
      </w:r>
    </w:p>
    <w:p>
      <w:r>
        <w:t xml:space="preserve">Henkilö haluaa lisätä tilliä hampurilaiseensa päivälliselle, joten hän hankkii sitä?</w:t>
      </w:r>
    </w:p>
    <w:p>
      <w:r>
        <w:rPr>
          <w:b/>
        </w:rPr>
        <w:t xml:space="preserve">Esimerkki 2.285</w:t>
      </w:r>
    </w:p>
    <w:p>
      <w:r>
        <w:t xml:space="preserve">Tosiasia: suuret puut estävät auringonvaloa pääsemästä maahan.</w:t>
      </w:r>
    </w:p>
    <w:p>
      <w:r>
        <w:rPr>
          <w:b/>
        </w:rPr>
        <w:t xml:space="preserve">Tulos</w:t>
      </w:r>
    </w:p>
    <w:p>
      <w:r>
        <w:t xml:space="preserve">Mitkä suuret puut estävät auringonvaloa pääsemästä mihinkä?</w:t>
      </w:r>
    </w:p>
    <w:p>
      <w:r>
        <w:rPr>
          <w:b/>
        </w:rPr>
        <w:t xml:space="preserve">Esimerkki 2.286</w:t>
      </w:r>
    </w:p>
    <w:p>
      <w:r>
        <w:t xml:space="preserve">Fakta: elävät olennot saavat ravinteita syömällä ruokaa.</w:t>
      </w:r>
    </w:p>
    <w:p>
      <w:r>
        <w:rPr>
          <w:b/>
        </w:rPr>
        <w:t xml:space="preserve">Tulos</w:t>
      </w:r>
    </w:p>
    <w:p>
      <w:r>
        <w:t xml:space="preserve">Hirvi voi olla nälkäinen ja aliravittu. Tämän korjaamiseksi peura voi?</w:t>
      </w:r>
    </w:p>
    <w:p>
      <w:r>
        <w:rPr>
          <w:b/>
        </w:rPr>
        <w:t xml:space="preserve">Esimerkki 2.287</w:t>
      </w:r>
    </w:p>
    <w:p>
      <w:r>
        <w:t xml:space="preserve">Tosiasia: jos lehti putoaa puusta, se on kuollut.</w:t>
      </w:r>
    </w:p>
    <w:p>
      <w:r>
        <w:rPr>
          <w:b/>
        </w:rPr>
        <w:t xml:space="preserve">Tulos</w:t>
      </w:r>
    </w:p>
    <w:p>
      <w:r>
        <w:t xml:space="preserve">Jos joku kuulee rapisevan äänen kävellessään puun alla, mitä seuraavista on todennäköisesti tapahtunut?</w:t>
      </w:r>
    </w:p>
    <w:p>
      <w:r>
        <w:rPr>
          <w:b/>
        </w:rPr>
        <w:t xml:space="preserve">Esimerkki 2.288</w:t>
      </w:r>
    </w:p>
    <w:p>
      <w:r>
        <w:t xml:space="preserve">Tosiasia: sään kuluminen tapahtuu yleensä useiden vuosien aikana.</w:t>
      </w:r>
    </w:p>
    <w:p>
      <w:r>
        <w:rPr>
          <w:b/>
        </w:rPr>
        <w:t xml:space="preserve">Tulos</w:t>
      </w:r>
    </w:p>
    <w:p>
      <w:r>
        <w:t xml:space="preserve">Kivi muuttuu hiekaksi noin?</w:t>
      </w:r>
    </w:p>
    <w:p>
      <w:r>
        <w:rPr>
          <w:b/>
        </w:rPr>
        <w:t xml:space="preserve">Esimerkki 2.289</w:t>
      </w:r>
    </w:p>
    <w:p>
      <w:r>
        <w:t xml:space="preserve">Fakta: ravinteet ovat elävien olentojen energianlähde.</w:t>
      </w:r>
    </w:p>
    <w:p>
      <w:r>
        <w:rPr>
          <w:b/>
        </w:rPr>
        <w:t xml:space="preserve">Tulos</w:t>
      </w:r>
    </w:p>
    <w:p>
      <w:r>
        <w:t xml:space="preserve">Mitä ravintoaineet ovat energianlähteenä?</w:t>
      </w:r>
    </w:p>
    <w:p>
      <w:r>
        <w:rPr>
          <w:b/>
        </w:rPr>
        <w:t xml:space="preserve">Esimerkki 2.290</w:t>
      </w:r>
    </w:p>
    <w:p>
      <w:r>
        <w:t xml:space="preserve">Tosiasia: mikro-organismit aiheuttavat elintarvikkeiden pilaantumisen.</w:t>
      </w:r>
    </w:p>
    <w:p>
      <w:r>
        <w:rPr>
          <w:b/>
        </w:rPr>
        <w:t xml:space="preserve">Tulos</w:t>
      </w:r>
    </w:p>
    <w:p>
      <w:r>
        <w:t xml:space="preserve">Joukkue syö pelin jälkeen pizzaa, ja he syövät suurimman osan siitä, mutta jättävät loput pizzasta pois. Pizza on myöhemmin syömäkelvoton, koska?</w:t>
      </w:r>
    </w:p>
    <w:p>
      <w:r>
        <w:rPr>
          <w:b/>
        </w:rPr>
        <w:t xml:space="preserve">Esimerkki 2.291</w:t>
      </w:r>
    </w:p>
    <w:p>
      <w:r>
        <w:t xml:space="preserve">Fakta: puut ovat uusiutuva luonnonvara</w:t>
      </w:r>
    </w:p>
    <w:p>
      <w:r>
        <w:rPr>
          <w:b/>
        </w:rPr>
        <w:t xml:space="preserve">Tulos</w:t>
      </w:r>
    </w:p>
    <w:p>
      <w:r>
        <w:t xml:space="preserve">Voit käyttää puuta?</w:t>
      </w:r>
    </w:p>
    <w:p>
      <w:r>
        <w:rPr>
          <w:b/>
        </w:rPr>
        <w:t xml:space="preserve">Esimerkki 2.292</w:t>
      </w:r>
    </w:p>
    <w:p>
      <w:r>
        <w:t xml:space="preserve">Tosiasia: läpinäkymättömän esineen läpi ei näy valoa.</w:t>
      </w:r>
    </w:p>
    <w:p>
      <w:r>
        <w:rPr>
          <w:b/>
        </w:rPr>
        <w:t xml:space="preserve">Tulos</w:t>
      </w:r>
    </w:p>
    <w:p>
      <w:r>
        <w:t xml:space="preserve">Minkä läpi valo ei pysty loistamaan?</w:t>
      </w:r>
    </w:p>
    <w:p>
      <w:r>
        <w:rPr>
          <w:b/>
        </w:rPr>
        <w:t xml:space="preserve">Esimerkki 2.293</w:t>
      </w:r>
    </w:p>
    <w:p>
      <w:r>
        <w:t xml:space="preserve">Tosiasia: esineen siirtäminen viileästä paikasta lämpimään paikkaan aiheuttaa esineen lämpötilan nousun.</w:t>
      </w:r>
    </w:p>
    <w:p>
      <w:r>
        <w:rPr>
          <w:b/>
        </w:rPr>
        <w:t xml:space="preserve">Tulos</w:t>
      </w:r>
    </w:p>
    <w:p>
      <w:r>
        <w:t xml:space="preserve">Kanankoiven ottaminen pakastimesta ja asettaminen keittiön tiskipöydälle?</w:t>
      </w:r>
    </w:p>
    <w:p>
      <w:r>
        <w:rPr>
          <w:b/>
        </w:rPr>
        <w:t xml:space="preserve">Esimerkki 2.294</w:t>
      </w:r>
    </w:p>
    <w:p>
      <w:r>
        <w:t xml:space="preserve">Tosiasia: kun eläimen syömän ruoan määrä kasvaa, eläimen paino kasvaa.</w:t>
      </w:r>
    </w:p>
    <w:p>
      <w:r>
        <w:rPr>
          <w:b/>
        </w:rPr>
        <w:t xml:space="preserve">Tulos</w:t>
      </w:r>
    </w:p>
    <w:p>
      <w:r>
        <w:t xml:space="preserve">Aivan kuten ihmisillä, jos toinen organismi kuluttaa enemmän kaloreita kuin se polttaa, se väistämättä?</w:t>
      </w:r>
    </w:p>
    <w:p>
      <w:r>
        <w:rPr>
          <w:b/>
        </w:rPr>
        <w:t xml:space="preserve">Esimerkki 2.295</w:t>
      </w:r>
    </w:p>
    <w:p>
      <w:r>
        <w:t xml:space="preserve">Tosiasia: eläin tarvitsee suojan</w:t>
      </w:r>
    </w:p>
    <w:p>
      <w:r>
        <w:rPr>
          <w:b/>
        </w:rPr>
        <w:t xml:space="preserve">Tulos</w:t>
      </w:r>
    </w:p>
    <w:p>
      <w:r>
        <w:t xml:space="preserve">Pentu voidaan ottaa pois ihmisiltä, jos he?</w:t>
      </w:r>
    </w:p>
    <w:p>
      <w:r>
        <w:rPr>
          <w:b/>
        </w:rPr>
        <w:t xml:space="preserve">Esimerkki 2.296</w:t>
      </w:r>
    </w:p>
    <w:p>
      <w:r>
        <w:t xml:space="preserve">Tosiasia: luonnonvarojen häviäminen vaikuttaa kielteisesti alueen eliöihin.</w:t>
      </w:r>
    </w:p>
    <w:p>
      <w:r>
        <w:rPr>
          <w:b/>
        </w:rPr>
        <w:t xml:space="preserve">Tulos</w:t>
      </w:r>
    </w:p>
    <w:p>
      <w:r>
        <w:t xml:space="preserve">Yksinäinen kettu etsii seuraavaa ateriaansa niityltä, joka oli ennen runsas ruokaa. Tällä kaudella jänikset ovat kuitenkin syöneet kaikki, ja pelto on kuiva ja karu. Kettu voi?</w:t>
      </w:r>
    </w:p>
    <w:p>
      <w:r>
        <w:rPr>
          <w:b/>
        </w:rPr>
        <w:t xml:space="preserve">Esimerkki 2.297</w:t>
      </w:r>
    </w:p>
    <w:p>
      <w:r>
        <w:t xml:space="preserve">Tosiasia: jos eliön saalis liikkuu nopeasti, sen on ehkä liikuttava nopeasti saadakseen saaliinsa kiinni.</w:t>
      </w:r>
    </w:p>
    <w:p>
      <w:r>
        <w:rPr>
          <w:b/>
        </w:rPr>
        <w:t xml:space="preserve">Tulos</w:t>
      </w:r>
    </w:p>
    <w:p>
      <w:r>
        <w:t xml:space="preserve">Leijona metsästää antilooppia. Antiloopit ovat nopeita, nopeampia kuin leijona odotti. Syödäkseen tänään leijona tarvitsee?</w:t>
      </w:r>
    </w:p>
    <w:p>
      <w:r>
        <w:rPr>
          <w:b/>
        </w:rPr>
        <w:t xml:space="preserve">Esimerkki 2.298</w:t>
      </w:r>
    </w:p>
    <w:p>
      <w:r>
        <w:t xml:space="preserve">Fakta: maanjäristys muuttaa maapallon pintaa nopeasti.</w:t>
      </w:r>
    </w:p>
    <w:p>
      <w:r>
        <w:rPr>
          <w:b/>
        </w:rPr>
        <w:t xml:space="preserve">Tulos</w:t>
      </w:r>
    </w:p>
    <w:p>
      <w:r>
        <w:t xml:space="preserve">Nopea tapa säätää maankuoren osien muodostumista on, että se?</w:t>
      </w:r>
    </w:p>
    <w:p>
      <w:r>
        <w:rPr>
          <w:b/>
        </w:rPr>
        <w:t xml:space="preserve">Esimerkki 2.299</w:t>
      </w:r>
    </w:p>
    <w:p>
      <w:r>
        <w:t xml:space="preserve">Tosiasia: kun jonkin asian vastustuskyky kasvaa, sen helppous, jolla jokin asia voidaan tehdä, vähenee.</w:t>
      </w:r>
    </w:p>
    <w:p>
      <w:r>
        <w:rPr>
          <w:b/>
        </w:rPr>
        <w:t xml:space="preserve">Tulos</w:t>
      </w:r>
    </w:p>
    <w:p>
      <w:r>
        <w:t xml:space="preserve">Minkä painon vastus on suurin, kun sitä nostetaan?</w:t>
      </w:r>
    </w:p>
    <w:p>
      <w:r>
        <w:rPr>
          <w:b/>
        </w:rPr>
        <w:t xml:space="preserve">Esimerkki 2.300</w:t>
      </w:r>
    </w:p>
    <w:p>
      <w:r>
        <w:t xml:space="preserve">Fakta: maan alla asumista voidaan käyttää piiloutumiseen saalistajilta.</w:t>
      </w:r>
    </w:p>
    <w:p>
      <w:r>
        <w:rPr>
          <w:b/>
        </w:rPr>
        <w:t xml:space="preserve">Tulos</w:t>
      </w:r>
    </w:p>
    <w:p>
      <w:r>
        <w:t xml:space="preserve">Myyrä voi välttää haukkojen, pöllöjen ja muiden saalistajien havaitsemisen?</w:t>
      </w:r>
    </w:p>
    <w:p>
      <w:r>
        <w:rPr>
          <w:b/>
        </w:rPr>
        <w:t xml:space="preserve">Esimerkki 2.301</w:t>
      </w:r>
    </w:p>
    <w:p>
      <w:r>
        <w:t xml:space="preserve">Fakta: saastuttaminen tarkoittaa, että ympäristöön lisätään jotain myrkyllistä, mikä aiheuttaa haittaa ympäristölle.</w:t>
      </w:r>
    </w:p>
    <w:p>
      <w:r>
        <w:rPr>
          <w:b/>
        </w:rPr>
        <w:t xml:space="preserve">Tulos</w:t>
      </w:r>
    </w:p>
    <w:p>
      <w:r>
        <w:t xml:space="preserve">Tehtaat lisäävät usein ympäristöön jotain, joka on?</w:t>
      </w:r>
    </w:p>
    <w:p>
      <w:r>
        <w:rPr>
          <w:b/>
        </w:rPr>
        <w:t xml:space="preserve">Esimerkki 2.302</w:t>
      </w:r>
    </w:p>
    <w:p>
      <w:r>
        <w:t xml:space="preserve">Fakta: sähköpuhaltimessa pyörivät siivet saavat ilman liikkumaan.</w:t>
      </w:r>
    </w:p>
    <w:p>
      <w:r>
        <w:rPr>
          <w:b/>
        </w:rPr>
        <w:t xml:space="preserve">Tulos</w:t>
      </w:r>
    </w:p>
    <w:p>
      <w:r>
        <w:t xml:space="preserve">Puhallin työntää ilmaa?</w:t>
      </w:r>
    </w:p>
    <w:p>
      <w:r>
        <w:rPr>
          <w:b/>
        </w:rPr>
        <w:t xml:space="preserve">Esimerkki 2.303</w:t>
      </w:r>
    </w:p>
    <w:p>
      <w:r>
        <w:t xml:space="preserve">Tosiasia: nisäkkäät synnyttävät eläviä poikasia.</w:t>
      </w:r>
    </w:p>
    <w:p>
      <w:r>
        <w:rPr>
          <w:b/>
        </w:rPr>
        <w:t xml:space="preserve">Tulos</w:t>
      </w:r>
    </w:p>
    <w:p>
      <w:r>
        <w:t xml:space="preserve">Linnut synnyttävät poikasensa vielä munassa. Nisäkkäät sen sijaan synnyttävät lapsensa?</w:t>
      </w:r>
    </w:p>
    <w:p>
      <w:r>
        <w:rPr>
          <w:b/>
        </w:rPr>
        <w:t xml:space="preserve">Esimerkki 2.304</w:t>
      </w:r>
    </w:p>
    <w:p>
      <w:r>
        <w:t xml:space="preserve">Tosiasia: valosaasteen lisääntyessä tähtien näkeminen vaikeutuu.</w:t>
      </w:r>
    </w:p>
    <w:p>
      <w:r>
        <w:rPr>
          <w:b/>
        </w:rPr>
        <w:t xml:space="preserve">Tulos</w:t>
      </w:r>
    </w:p>
    <w:p>
      <w:r>
        <w:t xml:space="preserve">Rauhallisessa autiomaakaupungissa nähdään enemmän _____ kuin suurkaupungissa.?</w:t>
      </w:r>
    </w:p>
    <w:p>
      <w:r>
        <w:rPr>
          <w:b/>
        </w:rPr>
        <w:t xml:space="preserve">Esimerkki 2.305</w:t>
      </w:r>
    </w:p>
    <w:p>
      <w:r>
        <w:t xml:space="preserve">Fakta: fotosynteesi tuottaa kasville ravintoa muuttamalla hiilidioksidia, vettä ja auringonvaloa hiilihydraateiksi.</w:t>
      </w:r>
    </w:p>
    <w:p>
      <w:r>
        <w:rPr>
          <w:b/>
        </w:rPr>
        <w:t xml:space="preserve">Tulos</w:t>
      </w:r>
    </w:p>
    <w:p>
      <w:r>
        <w:t xml:space="preserve">fotosynteesi tuottaa ravintoa kasville muuttamalla hiilidioksidia, vettä ja auringonvaloa miksi?</w:t>
      </w:r>
    </w:p>
    <w:p>
      <w:r>
        <w:rPr>
          <w:b/>
        </w:rPr>
        <w:t xml:space="preserve">Esimerkki 2.306</w:t>
      </w:r>
    </w:p>
    <w:p>
      <w:r>
        <w:t xml:space="preserve">Fakta: Maapallon kiertäminen auringon ympäri aiheuttaa vuodenaikojen vaihtelun.</w:t>
      </w:r>
    </w:p>
    <w:p>
      <w:r>
        <w:rPr>
          <w:b/>
        </w:rPr>
        <w:t xml:space="preserve">Tulos</w:t>
      </w:r>
    </w:p>
    <w:p>
      <w:r>
        <w:t xml:space="preserve">Maata kiertävä mikä aiheuttaa vuodenaikojen vaihtumisen?</w:t>
      </w:r>
    </w:p>
    <w:p>
      <w:r>
        <w:rPr>
          <w:b/>
        </w:rPr>
        <w:t xml:space="preserve">Esimerkki 2.307</w:t>
      </w:r>
    </w:p>
    <w:p>
      <w:r>
        <w:t xml:space="preserve">Tosiasia: maaperänäytteen tutkiminen tarkoittaa maaperän mikro-organismien tutkimista.</w:t>
      </w:r>
    </w:p>
    <w:p>
      <w:r>
        <w:rPr>
          <w:b/>
        </w:rPr>
        <w:t xml:space="preserve">Tulos</w:t>
      </w:r>
    </w:p>
    <w:p>
      <w:r>
        <w:t xml:space="preserve">maaperänäytteen tutkiminen tarkoittaa sen mikro-organismien tutkimista?</w:t>
      </w:r>
    </w:p>
    <w:p>
      <w:r>
        <w:rPr>
          <w:b/>
        </w:rPr>
        <w:t xml:space="preserve">Esimerkki 2.308</w:t>
      </w:r>
    </w:p>
    <w:p>
      <w:r>
        <w:t xml:space="preserve">Fakta: maitotuotteet ovat D-vitamiinin lähde.</w:t>
      </w:r>
    </w:p>
    <w:p>
      <w:r>
        <w:rPr>
          <w:b/>
        </w:rPr>
        <w:t xml:space="preserve">Tulos</w:t>
      </w:r>
    </w:p>
    <w:p>
      <w:r>
        <w:t xml:space="preserve">Henkilö, jolla on D-vitamiinin puute ja joka on allerginen auringonvalolle, voi?</w:t>
      </w:r>
    </w:p>
    <w:p>
      <w:r>
        <w:rPr>
          <w:b/>
        </w:rPr>
        <w:t xml:space="preserve">Esimerkki 2.309</w:t>
      </w:r>
    </w:p>
    <w:p>
      <w:r>
        <w:t xml:space="preserve">Fakta: tulivuoria on usein valtamerten alla.</w:t>
      </w:r>
    </w:p>
    <w:p>
      <w:r>
        <w:rPr>
          <w:b/>
        </w:rPr>
        <w:t xml:space="preserve">Tulos</w:t>
      </w:r>
    </w:p>
    <w:p>
      <w:r>
        <w:t xml:space="preserve">mistä tulirengas koostuu?</w:t>
      </w:r>
    </w:p>
    <w:p>
      <w:r>
        <w:rPr>
          <w:b/>
        </w:rPr>
        <w:t xml:space="preserve">Esimerkki 2.310</w:t>
      </w:r>
    </w:p>
    <w:p>
      <w:r>
        <w:t xml:space="preserve">Fakta: sammakkoeläimet ovat kylmäverisiä.</w:t>
      </w:r>
    </w:p>
    <w:p>
      <w:r>
        <w:rPr>
          <w:b/>
        </w:rPr>
        <w:t xml:space="preserve">Tulos</w:t>
      </w:r>
    </w:p>
    <w:p>
      <w:r>
        <w:t xml:space="preserve">Mikä eläin on kylmäverinen?</w:t>
      </w:r>
    </w:p>
    <w:p>
      <w:r>
        <w:rPr>
          <w:b/>
        </w:rPr>
        <w:t xml:space="preserve">Esimerkki 2.311</w:t>
      </w:r>
    </w:p>
    <w:p>
      <w:r>
        <w:t xml:space="preserve">Fakta: alumiini on kierrätettävissä</w:t>
      </w:r>
    </w:p>
    <w:p>
      <w:r>
        <w:rPr>
          <w:b/>
        </w:rPr>
        <w:t xml:space="preserve">Tulos</w:t>
      </w:r>
    </w:p>
    <w:p>
      <w:r>
        <w:t xml:space="preserve">Tölkit voidaan viedä paikkaan, joka tunnetaan nimellä?</w:t>
      </w:r>
    </w:p>
    <w:p>
      <w:r>
        <w:rPr>
          <w:b/>
        </w:rPr>
        <w:t xml:space="preserve">Esimerkki 2.312</w:t>
      </w:r>
    </w:p>
    <w:p>
      <w:r>
        <w:t xml:space="preserve">Fakta: sähkönjohtuminen on sitä, että metallit johtavat sähköä metallin läpi.</w:t>
      </w:r>
    </w:p>
    <w:p>
      <w:r>
        <w:rPr>
          <w:b/>
        </w:rPr>
        <w:t xml:space="preserve">Tulos</w:t>
      </w:r>
    </w:p>
    <w:p>
      <w:r>
        <w:t xml:space="preserve">Sähköjohtuminen voi tapahtua, kun?</w:t>
      </w:r>
    </w:p>
    <w:p>
      <w:r>
        <w:rPr>
          <w:b/>
        </w:rPr>
        <w:t xml:space="preserve">Esimerkki 2.313</w:t>
      </w:r>
    </w:p>
    <w:p>
      <w:r>
        <w:t xml:space="preserve">Fakta: elävänä syntyminen tarkoittaa kehittymistä äidin sisällä munasolun sijasta.</w:t>
      </w:r>
    </w:p>
    <w:p>
      <w:r>
        <w:rPr>
          <w:b/>
        </w:rPr>
        <w:t xml:space="preserve">Tulos</w:t>
      </w:r>
    </w:p>
    <w:p>
      <w:r>
        <w:t xml:space="preserve">Mitkä näistä käyttävät kohdun sijasta munasoluja sikiön kehittymiseen?</w:t>
      </w:r>
    </w:p>
    <w:p>
      <w:r>
        <w:rPr>
          <w:b/>
        </w:rPr>
        <w:t xml:space="preserve">Esimerkki 2.314</w:t>
      </w:r>
    </w:p>
    <w:p>
      <w:r>
        <w:t xml:space="preserve">Fakta: räntäsade on tehty jäästä</w:t>
      </w:r>
    </w:p>
    <w:p>
      <w:r>
        <w:rPr>
          <w:b/>
        </w:rPr>
        <w:t xml:space="preserve">Tulos</w:t>
      </w:r>
    </w:p>
    <w:p>
      <w:r>
        <w:t xml:space="preserve">Sleet on?</w:t>
      </w:r>
    </w:p>
    <w:p>
      <w:r>
        <w:rPr>
          <w:b/>
        </w:rPr>
        <w:t xml:space="preserve">Esimerkki 2.315</w:t>
      </w:r>
    </w:p>
    <w:p>
      <w:r>
        <w:t xml:space="preserve">Tosiasia: kalkkikivi muodostuu veden haihtuessa veden ja mineraalien liuoksesta.</w:t>
      </w:r>
    </w:p>
    <w:p>
      <w:r>
        <w:rPr>
          <w:b/>
        </w:rPr>
        <w:t xml:space="preserve">Tulos</w:t>
      </w:r>
    </w:p>
    <w:p>
      <w:r>
        <w:t xml:space="preserve">Kalkkikivi muodostuu veden haihtuessa veden ja mineraalin liuoksesta ja on kova sedimenttikivi, jota käytetään rakennusmateriaalina ja?</w:t>
      </w:r>
    </w:p>
    <w:p>
      <w:r>
        <w:rPr>
          <w:b/>
        </w:rPr>
        <w:t xml:space="preserve">Esimerkki 2.316</w:t>
      </w:r>
    </w:p>
    <w:p>
      <w:r>
        <w:t xml:space="preserve">Fakta: marja sisältää siemeniä</w:t>
      </w:r>
    </w:p>
    <w:p>
      <w:r>
        <w:rPr>
          <w:b/>
        </w:rPr>
        <w:t xml:space="preserve">Tulos</w:t>
      </w:r>
    </w:p>
    <w:p>
      <w:r>
        <w:t xml:space="preserve">Henkilö, joka haluaa syödä vesimelonin, voi harkita sen sylkemistä ulos?</w:t>
      </w:r>
    </w:p>
    <w:p>
      <w:r>
        <w:rPr>
          <w:b/>
        </w:rPr>
        <w:t xml:space="preserve">Esimerkki 2.317</w:t>
      </w:r>
    </w:p>
    <w:p>
      <w:r>
        <w:t xml:space="preserve">Fakta: liskot syövät hyönteisiä</w:t>
      </w:r>
    </w:p>
    <w:p>
      <w:r>
        <w:rPr>
          <w:b/>
        </w:rPr>
        <w:t xml:space="preserve">Tulos</w:t>
      </w:r>
    </w:p>
    <w:p>
      <w:r>
        <w:t xml:space="preserve">Poika haluaa ruokkia gekkoa, joten hän antaa sille?</w:t>
      </w:r>
    </w:p>
    <w:p>
      <w:r>
        <w:rPr>
          <w:b/>
        </w:rPr>
        <w:t xml:space="preserve">Esimerkki 2.318</w:t>
      </w:r>
    </w:p>
    <w:p>
      <w:r>
        <w:t xml:space="preserve">Tosiasia: kun ajokilometrit bensiinigallonia kohti kasvavat, käytetyn bensiinin määrä vähenee.</w:t>
      </w:r>
    </w:p>
    <w:p>
      <w:r>
        <w:rPr>
          <w:b/>
        </w:rPr>
        <w:t xml:space="preserve">Tulos</w:t>
      </w:r>
    </w:p>
    <w:p>
      <w:r>
        <w:t xml:space="preserve">kun polttoainetehokkuus kasvaa, bensiinin käyttö autoissa lisääntyy?</w:t>
      </w:r>
    </w:p>
    <w:p>
      <w:r>
        <w:rPr>
          <w:b/>
        </w:rPr>
        <w:t xml:space="preserve">Esimerkki 2.319</w:t>
      </w:r>
    </w:p>
    <w:p>
      <w:r>
        <w:t xml:space="preserve">Tosiasia: ilmanpaineen laskiessa sateen mahdollisuus kasvaa.</w:t>
      </w:r>
    </w:p>
    <w:p>
      <w:r>
        <w:rPr>
          <w:b/>
        </w:rPr>
        <w:t xml:space="preserve">Tulos</w:t>
      </w:r>
    </w:p>
    <w:p>
      <w:r>
        <w:t xml:space="preserve">Ilmanpaine laskee hyvin alas, joten pilvet?</w:t>
      </w:r>
    </w:p>
    <w:p>
      <w:r>
        <w:rPr>
          <w:b/>
        </w:rPr>
        <w:t xml:space="preserve">Esimerkki 2.320</w:t>
      </w:r>
    </w:p>
    <w:p>
      <w:r>
        <w:t xml:space="preserve">Tosiasia: jos jokin asia sisältää suuren määrän magneettista materiaalia, se vetää puoleensa magneetteja.</w:t>
      </w:r>
    </w:p>
    <w:p>
      <w:r>
        <w:rPr>
          <w:b/>
        </w:rPr>
        <w:t xml:space="preserve">Tulos</w:t>
      </w:r>
    </w:p>
    <w:p>
      <w:r>
        <w:t xml:space="preserve">Mitä magneetti mahdollisesti vetää puoleensa?</w:t>
      </w:r>
    </w:p>
    <w:p>
      <w:r>
        <w:rPr>
          <w:b/>
        </w:rPr>
        <w:t xml:space="preserve">Esimerkki 2.321</w:t>
      </w:r>
    </w:p>
    <w:p>
      <w:r>
        <w:t xml:space="preserve">Fakta: liuos koostuu yhdestä aineesta, joka on liuennut toiseen aineeseen.</w:t>
      </w:r>
    </w:p>
    <w:p>
      <w:r>
        <w:rPr>
          <w:b/>
        </w:rPr>
        <w:t xml:space="preserve">Tulos</w:t>
      </w:r>
    </w:p>
    <w:p>
      <w:r>
        <w:t xml:space="preserve">Jerry laittoi suolaa vesijohtoveteen ja sekoitti sitä. Mitä Jerry on tehnyt?</w:t>
      </w:r>
    </w:p>
    <w:p>
      <w:r>
        <w:rPr>
          <w:b/>
        </w:rPr>
        <w:t xml:space="preserve">Esimerkki 2.322</w:t>
      </w:r>
    </w:p>
    <w:p>
      <w:r>
        <w:t xml:space="preserve">Fakta: kun sähköpiiri toimii kunnolla, sähkövirta kulkee kyseisen piirin johtojen läpi.</w:t>
      </w:r>
    </w:p>
    <w:p>
      <w:r>
        <w:rPr>
          <w:b/>
        </w:rPr>
        <w:t xml:space="preserve">Tulos</w:t>
      </w:r>
    </w:p>
    <w:p>
      <w:r>
        <w:t xml:space="preserve">Kun valokatkaisin kytketään päälle?</w:t>
      </w:r>
    </w:p>
    <w:p>
      <w:r>
        <w:rPr>
          <w:b/>
        </w:rPr>
        <w:t xml:space="preserve">Esimerkki 2.323</w:t>
      </w:r>
    </w:p>
    <w:p>
      <w:r>
        <w:t xml:space="preserve">Tosiasia: liukastuminen aiheuttaa nopeuden alenemisen</w:t>
      </w:r>
    </w:p>
    <w:p>
      <w:r>
        <w:rPr>
          <w:b/>
        </w:rPr>
        <w:t xml:space="preserve">Tulos</w:t>
      </w:r>
    </w:p>
    <w:p>
      <w:r>
        <w:t xml:space="preserve">Autossa jarruttaminen?</w:t>
      </w:r>
    </w:p>
    <w:p>
      <w:r>
        <w:rPr>
          <w:b/>
        </w:rPr>
        <w:t xml:space="preserve">Esimerkki 2.324</w:t>
      </w:r>
    </w:p>
    <w:p>
      <w:r>
        <w:t xml:space="preserve">Tosiasia: tuli antaa valoa</w:t>
      </w:r>
    </w:p>
    <w:p>
      <w:r>
        <w:rPr>
          <w:b/>
        </w:rPr>
        <w:t xml:space="preserve">Tulos</w:t>
      </w:r>
    </w:p>
    <w:p>
      <w:r>
        <w:t xml:space="preserve">Ihminen on metsässä eksyksissä. Hänen on ilmoitettava muille, että hän on siellä, ja hänen äänensä on kadonnut, joten hänen on tehtävä se äänettömästi. Henkilö voi viestittää?</w:t>
      </w:r>
    </w:p>
    <w:p>
      <w:r>
        <w:rPr>
          <w:b/>
        </w:rPr>
        <w:t xml:space="preserve">Esimerkki 2.325</w:t>
      </w:r>
    </w:p>
    <w:p>
      <w:r>
        <w:t xml:space="preserve">Tosiasia: eläimen munien määrän kasvaessa myös kuoriutuvien munien määrä kasvaa.</w:t>
      </w:r>
    </w:p>
    <w:p>
      <w:r>
        <w:rPr>
          <w:b/>
        </w:rPr>
        <w:t xml:space="preserve">Tulos</w:t>
      </w:r>
    </w:p>
    <w:p>
      <w:r>
        <w:t xml:space="preserve">Kumpi eläin tuottaa enemmän munia?</w:t>
      </w:r>
    </w:p>
    <w:p>
      <w:r>
        <w:rPr>
          <w:b/>
        </w:rPr>
        <w:t xml:space="preserve">Esimerkki 2.326</w:t>
      </w:r>
    </w:p>
    <w:p>
      <w:r>
        <w:t xml:space="preserve">Fakta: virtapiirin sulkeminen saa aikaan sähkön virtaamisen virtapiirin läpi.</w:t>
      </w:r>
    </w:p>
    <w:p>
      <w:r>
        <w:rPr>
          <w:b/>
        </w:rPr>
        <w:t xml:space="preserve">Tulos</w:t>
      </w:r>
    </w:p>
    <w:p>
      <w:r>
        <w:t xml:space="preserve">Valo voidaan sytyttää, jos?</w:t>
      </w:r>
    </w:p>
    <w:p>
      <w:r>
        <w:rPr>
          <w:b/>
        </w:rPr>
        <w:t xml:space="preserve">Esimerkki 2.327</w:t>
      </w:r>
    </w:p>
    <w:p>
      <w:r>
        <w:t xml:space="preserve">Tosiasia: hyönteisillä voi olla kielteisiä vaikutuksia viljelykasveihin.</w:t>
      </w:r>
    </w:p>
    <w:p>
      <w:r>
        <w:rPr>
          <w:b/>
        </w:rPr>
        <w:t xml:space="preserve">Tulos</w:t>
      </w:r>
    </w:p>
    <w:p>
      <w:r>
        <w:t xml:space="preserve">Onko heinäsirkat historiallisesti aina vaikuttaneet satoihin?</w:t>
      </w:r>
    </w:p>
    <w:p>
      <w:r>
        <w:rPr>
          <w:b/>
        </w:rPr>
        <w:t xml:space="preserve">Esimerkki 2.328</w:t>
      </w:r>
    </w:p>
    <w:p>
      <w:r>
        <w:t xml:space="preserve">Fakta: eläimet käyttävät naamiointia piiloutumiseen petoeläimiltä.</w:t>
      </w:r>
    </w:p>
    <w:p>
      <w:r>
        <w:rPr>
          <w:b/>
        </w:rPr>
        <w:t xml:space="preserve">Tulos</w:t>
      </w:r>
    </w:p>
    <w:p>
      <w:r>
        <w:t xml:space="preserve">Rupikonnalla olisi paremmat piilopaikat?</w:t>
      </w:r>
    </w:p>
    <w:p>
      <w:r>
        <w:rPr>
          <w:b/>
        </w:rPr>
        <w:t xml:space="preserve">Esimerkki 2.329</w:t>
      </w:r>
    </w:p>
    <w:p>
      <w:r>
        <w:t xml:space="preserve">Fakta: kasvisolut voivat tehdä fotosynteesiä</w:t>
      </w:r>
    </w:p>
    <w:p>
      <w:r>
        <w:rPr>
          <w:b/>
        </w:rPr>
        <w:t xml:space="preserve">Tulos</w:t>
      </w:r>
    </w:p>
    <w:p>
      <w:r>
        <w:t xml:space="preserve">Mikä voi tehdä fotosynteesiä?</w:t>
      </w:r>
    </w:p>
    <w:p>
      <w:r>
        <w:rPr>
          <w:b/>
        </w:rPr>
        <w:t xml:space="preserve">Esimerkki 2.330</w:t>
      </w:r>
    </w:p>
    <w:p>
      <w:r>
        <w:t xml:space="preserve">Fakta: kasvi tarvitsee fotosynteesiä kasvaakseen.</w:t>
      </w:r>
    </w:p>
    <w:p>
      <w:r>
        <w:rPr>
          <w:b/>
        </w:rPr>
        <w:t xml:space="preserve">Tulos</w:t>
      </w:r>
    </w:p>
    <w:p>
      <w:r>
        <w:t xml:space="preserve">Kasvisto tarvitsee klorofylliä?</w:t>
      </w:r>
    </w:p>
    <w:p>
      <w:r>
        <w:rPr>
          <w:b/>
        </w:rPr>
        <w:t xml:space="preserve">Esimerkki 2.331</w:t>
      </w:r>
    </w:p>
    <w:p>
      <w:r>
        <w:t xml:space="preserve">Tosiasia: kun vedenpinta nousee, käytettävissä olevan maan määrä vähenee.</w:t>
      </w:r>
    </w:p>
    <w:p>
      <w:r>
        <w:rPr>
          <w:b/>
        </w:rPr>
        <w:t xml:space="preserve">Tulos</w:t>
      </w:r>
    </w:p>
    <w:p>
      <w:r>
        <w:t xml:space="preserve">Lampi on keskellä takapihaa. Rankkasateet paisuttavat lammen ja se tulvii. Lampi on nyt _______ pihalla.?</w:t>
      </w:r>
    </w:p>
    <w:p>
      <w:r>
        <w:rPr>
          <w:b/>
        </w:rPr>
        <w:t xml:space="preserve">Esimerkki 2.332</w:t>
      </w:r>
    </w:p>
    <w:p>
      <w:r>
        <w:t xml:space="preserve">Tosiasia: jos esine on sininen, se heijastaa vain sinistä valoa.</w:t>
      </w:r>
    </w:p>
    <w:p>
      <w:r>
        <w:rPr>
          <w:b/>
        </w:rPr>
        <w:t xml:space="preserve">Tulos</w:t>
      </w:r>
    </w:p>
    <w:p>
      <w:r>
        <w:t xml:space="preserve">Sinisen värinen esine heijastaa vain?</w:t>
      </w:r>
    </w:p>
    <w:p>
      <w:r>
        <w:rPr>
          <w:b/>
        </w:rPr>
        <w:t xml:space="preserve">Esimerkki 2.333</w:t>
      </w:r>
    </w:p>
    <w:p>
      <w:r>
        <w:t xml:space="preserve">Fakta: organismi tarvitsee energiaa kasvaakseen</w:t>
      </w:r>
    </w:p>
    <w:p>
      <w:r>
        <w:rPr>
          <w:b/>
        </w:rPr>
        <w:t xml:space="preserve">Tulos</w:t>
      </w:r>
    </w:p>
    <w:p>
      <w:r>
        <w:t xml:space="preserve">puusepänmuurahainen tarvitsee energiaa?</w:t>
      </w:r>
    </w:p>
    <w:p>
      <w:r>
        <w:rPr>
          <w:b/>
        </w:rPr>
        <w:t xml:space="preserve">Esimerkki 2.334</w:t>
      </w:r>
    </w:p>
    <w:p>
      <w:r>
        <w:t xml:space="preserve">Fakta: faasimuutos on, kun aine muuttuu yhdestä tilasta toiseen tilaan.</w:t>
      </w:r>
    </w:p>
    <w:p>
      <w:r>
        <w:rPr>
          <w:b/>
        </w:rPr>
        <w:t xml:space="preserve">Tulos</w:t>
      </w:r>
    </w:p>
    <w:p>
      <w:r>
        <w:t xml:space="preserve">Kaikki vesi katoaa pienestä auringonvalossa paistattelevasta syvennyksestä päällystetyllä tiellä, koska?</w:t>
      </w:r>
    </w:p>
    <w:p>
      <w:r>
        <w:rPr>
          <w:b/>
        </w:rPr>
        <w:t xml:space="preserve">Esimerkki 2.335</w:t>
      </w:r>
    </w:p>
    <w:p>
      <w:r>
        <w:t xml:space="preserve">Fakta: vesi on uusiutuva luonnonvara</w:t>
      </w:r>
    </w:p>
    <w:p>
      <w:r>
        <w:rPr>
          <w:b/>
        </w:rPr>
        <w:t xml:space="preserve">Tulos</w:t>
      </w:r>
    </w:p>
    <w:p>
      <w:r>
        <w:t xml:space="preserve">Onko vesi kierrätettävää?</w:t>
      </w:r>
    </w:p>
    <w:p>
      <w:r>
        <w:rPr>
          <w:b/>
        </w:rPr>
        <w:t xml:space="preserve">Esimerkki 2.336</w:t>
      </w:r>
    </w:p>
    <w:p>
      <w:r>
        <w:t xml:space="preserve">Tosiasia: kun kohteen koko näyttää suuremmalta, kohde havaitaan paremmin.</w:t>
      </w:r>
    </w:p>
    <w:p>
      <w:r>
        <w:rPr>
          <w:b/>
        </w:rPr>
        <w:t xml:space="preserve">Tulos</w:t>
      </w:r>
    </w:p>
    <w:p>
      <w:r>
        <w:t xml:space="preserve">Suurennuslasi tekee esineitä?</w:t>
      </w:r>
    </w:p>
    <w:p>
      <w:r>
        <w:rPr>
          <w:b/>
        </w:rPr>
        <w:t xml:space="preserve">Esimerkki 2.337</w:t>
      </w:r>
    </w:p>
    <w:p>
      <w:r>
        <w:t xml:space="preserve">Fakta: varsi on kasvin tukilähde.</w:t>
      </w:r>
    </w:p>
    <w:p>
      <w:r>
        <w:rPr>
          <w:b/>
        </w:rPr>
        <w:t xml:space="preserve">Tulos</w:t>
      </w:r>
    </w:p>
    <w:p>
      <w:r>
        <w:t xml:space="preserve">Voit tukea kasvavaa tomaattikasvia?</w:t>
      </w:r>
    </w:p>
    <w:p>
      <w:r>
        <w:rPr>
          <w:b/>
        </w:rPr>
        <w:t xml:space="preserve">Esimerkki 2.338</w:t>
      </w:r>
    </w:p>
    <w:p>
      <w:r>
        <w:t xml:space="preserve">Fakta: sedimentti muodostuu sään vaikutuksesta</w:t>
      </w:r>
    </w:p>
    <w:p>
      <w:r>
        <w:rPr>
          <w:b/>
        </w:rPr>
        <w:t xml:space="preserve">Tulos</w:t>
      </w:r>
    </w:p>
    <w:p>
      <w:r>
        <w:t xml:space="preserve">Pieni hiekkahiukkanen tuli?</w:t>
      </w:r>
    </w:p>
    <w:p>
      <w:r>
        <w:rPr>
          <w:b/>
        </w:rPr>
        <w:t xml:space="preserve">Esimerkki 2.339</w:t>
      </w:r>
    </w:p>
    <w:p>
      <w:r>
        <w:t xml:space="preserve">Fakta: sade on veden lähde</w:t>
      </w:r>
    </w:p>
    <w:p>
      <w:r>
        <w:rPr>
          <w:b/>
        </w:rPr>
        <w:t xml:space="preserve">Tulos</w:t>
      </w:r>
    </w:p>
    <w:p>
      <w:r>
        <w:t xml:space="preserve">Sade auttaa?</w:t>
      </w:r>
    </w:p>
    <w:p>
      <w:r>
        <w:rPr>
          <w:b/>
        </w:rPr>
        <w:t xml:space="preserve">Esimerkki 2.340</w:t>
      </w:r>
    </w:p>
    <w:p>
      <w:r>
        <w:t xml:space="preserve">Fakta: aineen liuottaminen veteen saa veden maistumaan kyseiseltä aineelta.</w:t>
      </w:r>
    </w:p>
    <w:p>
      <w:r>
        <w:rPr>
          <w:b/>
        </w:rPr>
        <w:t xml:space="preserve">Tulos</w:t>
      </w:r>
    </w:p>
    <w:p>
      <w:r>
        <w:t xml:space="preserve">Henkilöllä on lasillinen vettä, ja ystävä pilailee hänen kanssaan tekemällä veden maun erilaiseksi. Lisäävätkö he keppostelijan?</w:t>
      </w:r>
    </w:p>
    <w:p>
      <w:r>
        <w:rPr>
          <w:b/>
        </w:rPr>
        <w:t xml:space="preserve">Esimerkki 2.341</w:t>
      </w:r>
    </w:p>
    <w:p>
      <w:r>
        <w:t xml:space="preserve">Fakta: haaskansyöjät syövät kuolleita organismeja.</w:t>
      </w:r>
    </w:p>
    <w:p>
      <w:r>
        <w:rPr>
          <w:b/>
        </w:rPr>
        <w:t xml:space="preserve">Tulos</w:t>
      </w:r>
    </w:p>
    <w:p>
      <w:r>
        <w:t xml:space="preserve">Kuollut haisunäätä keskellä tietä houkuttelisi eniten?</w:t>
      </w:r>
    </w:p>
    <w:p>
      <w:r>
        <w:rPr>
          <w:b/>
        </w:rPr>
        <w:t xml:space="preserve">Esimerkki 2.342</w:t>
      </w:r>
    </w:p>
    <w:p>
      <w:r>
        <w:t xml:space="preserve">Fakta: taskulamppu muuntaa kemiallista energiaa valoenergiaksi.</w:t>
      </w:r>
    </w:p>
    <w:p>
      <w:r>
        <w:rPr>
          <w:b/>
        </w:rPr>
        <w:t xml:space="preserve">Tulos</w:t>
      </w:r>
    </w:p>
    <w:p>
      <w:r>
        <w:t xml:space="preserve">Taskulamppu muuntaa kemiallista energiaa millaiseksi energiaksi?</w:t>
      </w:r>
    </w:p>
    <w:p>
      <w:r>
        <w:rPr>
          <w:b/>
        </w:rPr>
        <w:t xml:space="preserve">Esimerkki 2.343</w:t>
      </w:r>
    </w:p>
    <w:p>
      <w:r>
        <w:t xml:space="preserve">Tosiasia: kivet sisältävät usein suuria määriä metallia.</w:t>
      </w:r>
    </w:p>
    <w:p>
      <w:r>
        <w:rPr>
          <w:b/>
        </w:rPr>
        <w:t xml:space="preserve">Tulos</w:t>
      </w:r>
    </w:p>
    <w:p>
      <w:r>
        <w:t xml:space="preserve">kivet sisältävät usein suuria määriä?</w:t>
      </w:r>
    </w:p>
    <w:p>
      <w:r>
        <w:rPr>
          <w:b/>
        </w:rPr>
        <w:t xml:space="preserve">Esimerkki 2.344</w:t>
      </w:r>
    </w:p>
    <w:p>
      <w:r>
        <w:t xml:space="preserve">Tosiasia: kun elinympäristö voi tukea eläviä olentoja, elävät olennot voivat elää kyseisessä elinympäristössä.</w:t>
      </w:r>
    </w:p>
    <w:p>
      <w:r>
        <w:rPr>
          <w:b/>
        </w:rPr>
        <w:t xml:space="preserve">Tulos</w:t>
      </w:r>
    </w:p>
    <w:p>
      <w:r>
        <w:t xml:space="preserve">Salamanterit saattavat olla kykenemättömiä selviytymään kuumassa ja kuivassa paikassa, josta puuttuu ruokaa ja vettä, mutta jos sillä on ruokaa ja vettä ihanteellisessa paikassa?</w:t>
      </w:r>
    </w:p>
    <w:p>
      <w:r>
        <w:rPr>
          <w:b/>
        </w:rPr>
        <w:t xml:space="preserve">Esimerkki 2.345</w:t>
      </w:r>
    </w:p>
    <w:p>
      <w:r>
        <w:t xml:space="preserve">Fakta: maapallon kallistuminen akselinsa ympäri aiheuttaa sen, että maapallon yksi puoli saa auringosta vähemmän energiaa kuin toinen puoli.</w:t>
      </w:r>
    </w:p>
    <w:p>
      <w:r>
        <w:rPr>
          <w:b/>
        </w:rPr>
        <w:t xml:space="preserve">Tulos</w:t>
      </w:r>
    </w:p>
    <w:p>
      <w:r>
        <w:t xml:space="preserve">Maapallo saa epätasaisesti UV-säteitä, koska?</w:t>
      </w:r>
    </w:p>
    <w:p>
      <w:r>
        <w:rPr>
          <w:b/>
        </w:rPr>
        <w:t xml:space="preserve">Esimerkki 2.346</w:t>
      </w:r>
    </w:p>
    <w:p>
      <w:r>
        <w:t xml:space="preserve">Fakta: Kuu heijastaa auringonvaloa kohti Maata.</w:t>
      </w:r>
    </w:p>
    <w:p>
      <w:r>
        <w:rPr>
          <w:b/>
        </w:rPr>
        <w:t xml:space="preserve">Tulos</w:t>
      </w:r>
    </w:p>
    <w:p>
      <w:r>
        <w:t xml:space="preserve">Kuu on kirkas yötaivaalla, erityisesti täysinä, koska?</w:t>
      </w:r>
    </w:p>
    <w:p>
      <w:r>
        <w:rPr>
          <w:b/>
        </w:rPr>
        <w:t xml:space="preserve">Esimerkki 2.347</w:t>
      </w:r>
    </w:p>
    <w:p>
      <w:r>
        <w:t xml:space="preserve">Tosiasia: ihmiset syövät viljelykasveja</w:t>
      </w:r>
    </w:p>
    <w:p>
      <w:r>
        <w:rPr>
          <w:b/>
        </w:rPr>
        <w:t xml:space="preserve">Tulos</w:t>
      </w:r>
    </w:p>
    <w:p>
      <w:r>
        <w:t xml:space="preserve">Henkilö, joka ei pysty metsästämään ravintoa, voi silti selviytyä ja jopa menestyä, jos hän?</w:t>
      </w:r>
    </w:p>
    <w:p>
      <w:r>
        <w:rPr>
          <w:b/>
        </w:rPr>
        <w:t xml:space="preserve">Esimerkki 2.348</w:t>
      </w:r>
    </w:p>
    <w:p>
      <w:r>
        <w:t xml:space="preserve">Fakta: Esimerkki sopeutumisesta on kamelin kyttyräselkä.</w:t>
      </w:r>
    </w:p>
    <w:p>
      <w:r>
        <w:rPr>
          <w:b/>
        </w:rPr>
        <w:t xml:space="preserve">Tulos</w:t>
      </w:r>
    </w:p>
    <w:p>
      <w:r>
        <w:t xml:space="preserve">Kamelikumpareet ovat hyvä esimerkki?</w:t>
      </w:r>
    </w:p>
    <w:p>
      <w:r>
        <w:rPr>
          <w:b/>
        </w:rPr>
        <w:t xml:space="preserve">Esimerkki 2.349</w:t>
      </w:r>
    </w:p>
    <w:p>
      <w:r>
        <w:t xml:space="preserve">Tosiasia: lasista valmistetut esineet taittavat valoa.</w:t>
      </w:r>
    </w:p>
    <w:p>
      <w:r>
        <w:rPr>
          <w:b/>
        </w:rPr>
        <w:t xml:space="preserve">Tulos</w:t>
      </w:r>
    </w:p>
    <w:p>
      <w:r>
        <w:t xml:space="preserve">lasikiteet aiheuttavat valon?</w:t>
      </w:r>
    </w:p>
    <w:p>
      <w:r>
        <w:rPr>
          <w:b/>
        </w:rPr>
        <w:t xml:space="preserve">Esimerkki 2.350</w:t>
      </w:r>
    </w:p>
    <w:p>
      <w:r>
        <w:t xml:space="preserve">Fakta: auringonvalo ja sade voivat aiheuttaa sateenkaaren.</w:t>
      </w:r>
    </w:p>
    <w:p>
      <w:r>
        <w:rPr>
          <w:b/>
        </w:rPr>
        <w:t xml:space="preserve">Tulos</w:t>
      </w:r>
    </w:p>
    <w:p>
      <w:r>
        <w:t xml:space="preserve">Sateenkaari johtuu sateesta ja mistä?</w:t>
      </w:r>
    </w:p>
    <w:p>
      <w:r>
        <w:rPr>
          <w:b/>
        </w:rPr>
        <w:t xml:space="preserve">Esimerkki 2.351</w:t>
      </w:r>
    </w:p>
    <w:p>
      <w:r>
        <w:t xml:space="preserve">Tosiasia: kalmari tuottaa työntövoimaa työntämällä vettä ulos kehostaan.</w:t>
      </w:r>
    </w:p>
    <w:p>
      <w:r>
        <w:rPr>
          <w:b/>
        </w:rPr>
        <w:t xml:space="preserve">Tulos</w:t>
      </w:r>
    </w:p>
    <w:p>
      <w:r>
        <w:t xml:space="preserve">Kun kalmari liikkuu eteenpäin, vesi on?</w:t>
      </w:r>
    </w:p>
    <w:p>
      <w:r>
        <w:rPr>
          <w:b/>
        </w:rPr>
        <w:t xml:space="preserve">Esimerkki 2.352</w:t>
      </w:r>
    </w:p>
    <w:p>
      <w:r>
        <w:t xml:space="preserve">Fakta: tähti on valoenergian lähde ydinreaktioiden kautta.</w:t>
      </w:r>
    </w:p>
    <w:p>
      <w:r>
        <w:rPr>
          <w:b/>
        </w:rPr>
        <w:t xml:space="preserve">Tulos</w:t>
      </w:r>
    </w:p>
    <w:p>
      <w:r>
        <w:t xml:space="preserve">Tähti tuottaa valoenergiaa ja lämpöä, koska sillä on erilaisia?</w:t>
      </w:r>
    </w:p>
    <w:p>
      <w:r>
        <w:rPr>
          <w:b/>
        </w:rPr>
        <w:t xml:space="preserve">Esimerkki 2.353</w:t>
      </w:r>
    </w:p>
    <w:p>
      <w:r>
        <w:t xml:space="preserve">Fakta: kun sähkö virtaa lamppuun, lamppu syttyy.</w:t>
      </w:r>
    </w:p>
    <w:p>
      <w:r>
        <w:rPr>
          <w:b/>
        </w:rPr>
        <w:t xml:space="preserve">Tulos</w:t>
      </w:r>
    </w:p>
    <w:p>
      <w:r>
        <w:t xml:space="preserve">Hehkulamppu syttyy, kun se saa energiaa?</w:t>
      </w:r>
    </w:p>
    <w:p>
      <w:r>
        <w:rPr>
          <w:b/>
        </w:rPr>
        <w:t xml:space="preserve">Esimerkki 2.354</w:t>
      </w:r>
    </w:p>
    <w:p>
      <w:r>
        <w:t xml:space="preserve">Tosiasia: kaikki elävät olennot poistavat jätteitä</w:t>
      </w:r>
    </w:p>
    <w:p>
      <w:r>
        <w:rPr>
          <w:b/>
        </w:rPr>
        <w:t xml:space="preserve">Tulos</w:t>
      </w:r>
    </w:p>
    <w:p>
      <w:r>
        <w:t xml:space="preserve">Lintujen, ihmisten, käärmeiden ja haiden yhteinen asia on se, että ne?</w:t>
      </w:r>
    </w:p>
    <w:p>
      <w:r>
        <w:rPr>
          <w:b/>
        </w:rPr>
        <w:t xml:space="preserve">Esimerkki 2.355</w:t>
      </w:r>
    </w:p>
    <w:p>
      <w:r>
        <w:t xml:space="preserve">Fakta: kotkat syövät kaneja</w:t>
      </w:r>
    </w:p>
    <w:p>
      <w:r>
        <w:rPr>
          <w:b/>
        </w:rPr>
        <w:t xml:space="preserve">Tulos</w:t>
      </w:r>
    </w:p>
    <w:p>
      <w:r>
        <w:t xml:space="preserve">Suurikorvainen, pieni nisäkäs, jota kalju kotkat suosivat saaliiksi?</w:t>
      </w:r>
    </w:p>
    <w:p>
      <w:r>
        <w:rPr>
          <w:b/>
        </w:rPr>
        <w:t xml:space="preserve">Esimerkki 2.356</w:t>
      </w:r>
    </w:p>
    <w:p>
      <w:r>
        <w:t xml:space="preserve">Fakta: bensiinin polttaminen on saastuttavaa.</w:t>
      </w:r>
    </w:p>
    <w:p>
      <w:r>
        <w:rPr>
          <w:b/>
        </w:rPr>
        <w:t xml:space="preserve">Tulos</w:t>
      </w:r>
    </w:p>
    <w:p>
      <w:r>
        <w:t xml:space="preserve">Toinen saastumisen lähde voi olla?</w:t>
      </w:r>
    </w:p>
    <w:p>
      <w:r>
        <w:rPr>
          <w:b/>
        </w:rPr>
        <w:t xml:space="preserve">Esimerkki 2.357</w:t>
      </w:r>
    </w:p>
    <w:p>
      <w:r>
        <w:t xml:space="preserve">Tosiasia: valumavedet sisältävät torjunta-aineita viljelymaalta.</w:t>
      </w:r>
    </w:p>
    <w:p>
      <w:r>
        <w:rPr>
          <w:b/>
        </w:rPr>
        <w:t xml:space="preserve">Tulos</w:t>
      </w:r>
    </w:p>
    <w:p>
      <w:r>
        <w:t xml:space="preserve">Järvi ei ole turvallinen uintiin, koska se on hieman joidenkin viljelysmaiden alapuolella, jotka käyttävät?</w:t>
      </w:r>
    </w:p>
    <w:p>
      <w:r>
        <w:rPr>
          <w:b/>
        </w:rPr>
        <w:t xml:space="preserve">Esimerkki 2.358</w:t>
      </w:r>
    </w:p>
    <w:p>
      <w:r>
        <w:t xml:space="preserve">Fakta: hermosto lähettää havaintoja sähköisinä signaaleina muualle kehoon</w:t>
      </w:r>
    </w:p>
    <w:p>
      <w:r>
        <w:rPr>
          <w:b/>
        </w:rPr>
        <w:t xml:space="preserve">Tulos</w:t>
      </w:r>
    </w:p>
    <w:p>
      <w:r>
        <w:t xml:space="preserve">hermosto lähettää havaintoja sähköisten signaalien muodossa mihin?</w:t>
      </w:r>
    </w:p>
    <w:p>
      <w:r>
        <w:rPr>
          <w:b/>
        </w:rPr>
        <w:t xml:space="preserve">Esimerkki 2.359</w:t>
      </w:r>
    </w:p>
    <w:p>
      <w:r>
        <w:t xml:space="preserve">Tosiasia: jos uusi saalistaja alkaa syödä saalista, kyseisen saaliin populaatio pienenee.</w:t>
      </w:r>
    </w:p>
    <w:p>
      <w:r>
        <w:rPr>
          <w:b/>
        </w:rPr>
        <w:t xml:space="preserve">Tulos</w:t>
      </w:r>
    </w:p>
    <w:p>
      <w:r>
        <w:t xml:space="preserve">Jos uusi peto alkaa syödä saalista, mitä tapahtuu saaliskannalle?</w:t>
      </w:r>
    </w:p>
    <w:p>
      <w:r>
        <w:rPr>
          <w:b/>
        </w:rPr>
        <w:t xml:space="preserve">Esimerkki 2.360</w:t>
      </w:r>
    </w:p>
    <w:p>
      <w:r>
        <w:t xml:space="preserve">Fakta: sähkömagneetti sisältää lieriönmuotoista rautametallia.</w:t>
      </w:r>
    </w:p>
    <w:p>
      <w:r>
        <w:rPr>
          <w:b/>
        </w:rPr>
        <w:t xml:space="preserve">Tulos</w:t>
      </w:r>
    </w:p>
    <w:p>
      <w:r>
        <w:t xml:space="preserve">Yleinen kotitaloustarvike, joka voi olla rautametallia, on?</w:t>
      </w:r>
    </w:p>
    <w:p>
      <w:r>
        <w:rPr>
          <w:b/>
        </w:rPr>
        <w:t xml:space="preserve">Esimerkki 2.361</w:t>
      </w:r>
    </w:p>
    <w:p>
      <w:r>
        <w:t xml:space="preserve">Fakta: pituus on perinnöllinen ominaisuus</w:t>
      </w:r>
    </w:p>
    <w:p>
      <w:r>
        <w:rPr>
          <w:b/>
        </w:rPr>
        <w:t xml:space="preserve">Tulos</w:t>
      </w:r>
    </w:p>
    <w:p>
      <w:r>
        <w:t xml:space="preserve">Äiti on kaksimetrinen ja isä lähes kaksimetrinen. Kun heidän poikansa saavuttaa sukukypsyyden, hän todennäköisesti?</w:t>
      </w:r>
    </w:p>
    <w:p>
      <w:r>
        <w:rPr>
          <w:b/>
        </w:rPr>
        <w:t xml:space="preserve">Esimerkki 2.362</w:t>
      </w:r>
    </w:p>
    <w:p>
      <w:r>
        <w:t xml:space="preserve">Fakta: eläimet maistavat makuja</w:t>
      </w:r>
    </w:p>
    <w:p>
      <w:r>
        <w:rPr>
          <w:b/>
        </w:rPr>
        <w:t xml:space="preserve">Tulos</w:t>
      </w:r>
    </w:p>
    <w:p>
      <w:r>
        <w:t xml:space="preserve">Lehmät tietävät, että kivennäisnuolessa on suolaa, koska?</w:t>
      </w:r>
    </w:p>
    <w:p>
      <w:r>
        <w:rPr>
          <w:b/>
        </w:rPr>
        <w:t xml:space="preserve">Esimerkki 2.363</w:t>
      </w:r>
    </w:p>
    <w:p>
      <w:r>
        <w:t xml:space="preserve">Fakta: mustekalat käyttävät mustetta piiloutuakseen saalistajilta.</w:t>
      </w:r>
    </w:p>
    <w:p>
      <w:r>
        <w:rPr>
          <w:b/>
        </w:rPr>
        <w:t xml:space="preserve">Tulos</w:t>
      </w:r>
    </w:p>
    <w:p>
      <w:r>
        <w:t xml:space="preserve">Useimmilla eläimillä on jonkinlainen puolustusmekanismi, joka suojaa niitä saalistajilta. Mustekalalla on?</w:t>
      </w:r>
    </w:p>
    <w:p>
      <w:r>
        <w:rPr>
          <w:b/>
        </w:rPr>
        <w:t xml:space="preserve">Esimerkki 2.364</w:t>
      </w:r>
    </w:p>
    <w:p>
      <w:r>
        <w:t xml:space="preserve">Fakta: maaperä on uusiutuva resurssi kasvien kasvattamiseen.</w:t>
      </w:r>
    </w:p>
    <w:p>
      <w:r>
        <w:rPr>
          <w:b/>
        </w:rPr>
        <w:t xml:space="preserve">Tulos</w:t>
      </w:r>
    </w:p>
    <w:p>
      <w:r>
        <w:t xml:space="preserve">Henkilö haluaa saada tomaattikasvit kasvamaan, joten hän hankkii?</w:t>
      </w:r>
    </w:p>
    <w:p>
      <w:r>
        <w:rPr>
          <w:b/>
        </w:rPr>
        <w:t xml:space="preserve">Esimerkki 2.365</w:t>
      </w:r>
    </w:p>
    <w:p>
      <w:r>
        <w:t xml:space="preserve">Fakta: kallio koostuu mineraaleista</w:t>
      </w:r>
    </w:p>
    <w:p>
      <w:r>
        <w:rPr>
          <w:b/>
        </w:rPr>
        <w:t xml:space="preserve">Tulos</w:t>
      </w:r>
    </w:p>
    <w:p>
      <w:r>
        <w:t xml:space="preserve">Graniittinen työtaso?</w:t>
      </w:r>
    </w:p>
    <w:p>
      <w:r>
        <w:rPr>
          <w:b/>
        </w:rPr>
        <w:t xml:space="preserve">Esimerkki 2.366</w:t>
      </w:r>
    </w:p>
    <w:p>
      <w:r>
        <w:t xml:space="preserve">Fakta: luonnonmagnetismia käytetään pohjoisen osoittamiseen kompassilla.</w:t>
      </w:r>
    </w:p>
    <w:p>
      <w:r>
        <w:rPr>
          <w:b/>
        </w:rPr>
        <w:t xml:space="preserve">Tulos</w:t>
      </w:r>
    </w:p>
    <w:p>
      <w:r>
        <w:t xml:space="preserve">Sokkeloon eksyneen henkilön on löydettävä tiensä ulos yksin, mutta metsään eksynyt henkilö voi?</w:t>
      </w:r>
    </w:p>
    <w:p>
      <w:r>
        <w:rPr>
          <w:b/>
        </w:rPr>
        <w:t xml:space="preserve">Esimerkki 2.367</w:t>
      </w:r>
    </w:p>
    <w:p>
      <w:r>
        <w:t xml:space="preserve">Fakta: nopeus on mitta, jolla mitataan, kuinka nopeasti esine liikkuu.</w:t>
      </w:r>
    </w:p>
    <w:p>
      <w:r>
        <w:rPr>
          <w:b/>
        </w:rPr>
        <w:t xml:space="preserve">Tulos</w:t>
      </w:r>
    </w:p>
    <w:p>
      <w:r>
        <w:t xml:space="preserve">Nopeus mittaa sitä, kuinka nopeasti esine tekee mitä?</w:t>
      </w:r>
    </w:p>
    <w:p>
      <w:r>
        <w:rPr>
          <w:b/>
        </w:rPr>
        <w:t xml:space="preserve">Esimerkki 2.368</w:t>
      </w:r>
    </w:p>
    <w:p>
      <w:r>
        <w:t xml:space="preserve">Fakta: Maan kallistuminen akselinsa ympäri aiheuttaa vuodenaikoja.</w:t>
      </w:r>
    </w:p>
    <w:p>
      <w:r>
        <w:rPr>
          <w:b/>
        </w:rPr>
        <w:t xml:space="preserve">Tulos</w:t>
      </w:r>
    </w:p>
    <w:p>
      <w:r>
        <w:t xml:space="preserve">Kevät päiväntasaajan pohjoispuolella ja syksy päiväntasaajan alapuolella johtuvat?</w:t>
      </w:r>
    </w:p>
    <w:p>
      <w:r>
        <w:rPr>
          <w:b/>
        </w:rPr>
        <w:t xml:space="preserve">Esimerkki 2.369</w:t>
      </w:r>
    </w:p>
    <w:p>
      <w:r>
        <w:t xml:space="preserve">Fakta: linnut levittävät kasvin siemeniä.</w:t>
      </w:r>
    </w:p>
    <w:p>
      <w:r>
        <w:rPr>
          <w:b/>
        </w:rPr>
        <w:t xml:space="preserve">Tulos</w:t>
      </w:r>
    </w:p>
    <w:p>
      <w:r>
        <w:t xml:space="preserve">Minkä siemeniä linnut levittävät?</w:t>
      </w:r>
    </w:p>
    <w:p>
      <w:r>
        <w:rPr>
          <w:b/>
        </w:rPr>
        <w:t xml:space="preserve">Esimerkki 2.370</w:t>
      </w:r>
    </w:p>
    <w:p>
      <w:r>
        <w:t xml:space="preserve">Fakta: prisma taittaa valoa</w:t>
      </w:r>
    </w:p>
    <w:p>
      <w:r>
        <w:rPr>
          <w:b/>
        </w:rPr>
        <w:t xml:space="preserve">Tulos</w:t>
      </w:r>
    </w:p>
    <w:p>
      <w:r>
        <w:t xml:space="preserve">Auringonsäde osuu lasimaalaukseen ja?</w:t>
      </w:r>
    </w:p>
    <w:p>
      <w:r>
        <w:rPr>
          <w:b/>
        </w:rPr>
        <w:t xml:space="preserve">Esimerkki 2.371</w:t>
      </w:r>
    </w:p>
    <w:p>
      <w:r>
        <w:t xml:space="preserve">Fakta: linnut, joiden nokka on erimuotoinen, syövät eri ruokia.</w:t>
      </w:r>
    </w:p>
    <w:p>
      <w:r>
        <w:rPr>
          <w:b/>
        </w:rPr>
        <w:t xml:space="preserve">Tulos</w:t>
      </w:r>
    </w:p>
    <w:p>
      <w:r>
        <w:t xml:space="preserve">Linnut voisivat käyttää nokkaansa?</w:t>
      </w:r>
    </w:p>
    <w:p>
      <w:r>
        <w:rPr>
          <w:b/>
        </w:rPr>
        <w:t xml:space="preserve">Esimerkki 2.372</w:t>
      </w:r>
    </w:p>
    <w:p>
      <w:r>
        <w:t xml:space="preserve">Tosiasia: jos yksi sähköjohdin koskettaa toista sähköjohdinta, sähkö virtaa molempien johtimien läpi.</w:t>
      </w:r>
    </w:p>
    <w:p>
      <w:r>
        <w:rPr>
          <w:b/>
        </w:rPr>
        <w:t xml:space="preserve">Tulos</w:t>
      </w:r>
    </w:p>
    <w:p>
      <w:r>
        <w:t xml:space="preserve">Jos kaksi sähköjohdinta koskettaa toisiaan, mikä virtaa molempien läpi?</w:t>
      </w:r>
    </w:p>
    <w:p>
      <w:r>
        <w:rPr>
          <w:b/>
        </w:rPr>
        <w:t xml:space="preserve">Esimerkki 2.373</w:t>
      </w:r>
    </w:p>
    <w:p>
      <w:r>
        <w:t xml:space="preserve">Tosiasia: ruoansulatusjärjestelmä sulattaa ruokaa elimistöä varten.</w:t>
      </w:r>
    </w:p>
    <w:p>
      <w:r>
        <w:rPr>
          <w:b/>
        </w:rPr>
        <w:t xml:space="preserve">Tulos</w:t>
      </w:r>
    </w:p>
    <w:p>
      <w:r>
        <w:t xml:space="preserve">Jotta ravintoaineet imeytyisivät ravinnosta, sen on?</w:t>
      </w:r>
    </w:p>
    <w:p>
      <w:r>
        <w:rPr>
          <w:b/>
        </w:rPr>
        <w:t xml:space="preserve">Esimerkki 2.374</w:t>
      </w:r>
    </w:p>
    <w:p>
      <w:r>
        <w:t xml:space="preserve">Tosiasia: jos elinympäristö tuhoutuu, se ei voi elättää eläimiä.</w:t>
      </w:r>
    </w:p>
    <w:p>
      <w:r>
        <w:rPr>
          <w:b/>
        </w:rPr>
        <w:t xml:space="preserve">Tulos</w:t>
      </w:r>
    </w:p>
    <w:p>
      <w:r>
        <w:t xml:space="preserve">Fauna joutuu pakenemaan, jos sen koti on?</w:t>
      </w:r>
    </w:p>
    <w:p>
      <w:r>
        <w:rPr>
          <w:b/>
        </w:rPr>
        <w:t xml:space="preserve">Esimerkki 2.375</w:t>
      </w:r>
    </w:p>
    <w:p>
      <w:r>
        <w:t xml:space="preserve">Fakta: kasvivaloa käytetään kasvien auttamiseen jäljittelemällä auringonvaloa.</w:t>
      </w:r>
    </w:p>
    <w:p>
      <w:r>
        <w:rPr>
          <w:b/>
        </w:rPr>
        <w:t xml:space="preserve">Tulos</w:t>
      </w:r>
    </w:p>
    <w:p>
      <w:r>
        <w:t xml:space="preserve">Mihin tarkoitukseen kasvivalo on tarkoitettu?</w:t>
      </w:r>
    </w:p>
    <w:p>
      <w:r>
        <w:rPr>
          <w:b/>
        </w:rPr>
        <w:t xml:space="preserve">Esimerkki 2.376</w:t>
      </w:r>
    </w:p>
    <w:p>
      <w:r>
        <w:t xml:space="preserve">Tosiasia: rankkasateet aiheuttavat tulvia</w:t>
      </w:r>
    </w:p>
    <w:p>
      <w:r>
        <w:rPr>
          <w:b/>
        </w:rPr>
        <w:t xml:space="preserve">Tulos</w:t>
      </w:r>
    </w:p>
    <w:p>
      <w:r>
        <w:t xml:space="preserve">Mikä aiheuttaa tulvia?</w:t>
      </w:r>
    </w:p>
    <w:p>
      <w:r>
        <w:rPr>
          <w:b/>
        </w:rPr>
        <w:t xml:space="preserve">Esimerkki 2.377</w:t>
      </w:r>
    </w:p>
    <w:p>
      <w:r>
        <w:t xml:space="preserve">Fakta: siementen leviäminen on sitä, että kasvin siemenet leviävät emokasvista toiselle alueelle.</w:t>
      </w:r>
    </w:p>
    <w:p>
      <w:r>
        <w:rPr>
          <w:b/>
        </w:rPr>
        <w:t xml:space="preserve">Tulos</w:t>
      </w:r>
    </w:p>
    <w:p>
      <w:r>
        <w:t xml:space="preserve">Henkilö syö niissä marjoja telttaillessaan yhdessä paikassa. Toisessa paikassa, kilometrien päässä, he ulostavat ulkona. Seurauksena tästä on?</w:t>
      </w:r>
    </w:p>
    <w:p>
      <w:r>
        <w:rPr>
          <w:b/>
        </w:rPr>
        <w:t xml:space="preserve">Esimerkki 2.378</w:t>
      </w:r>
    </w:p>
    <w:p>
      <w:r>
        <w:t xml:space="preserve">Fakta: jälkeläiset saavat geenejä vanhemmiltaan DNA:n kautta.</w:t>
      </w:r>
    </w:p>
    <w:p>
      <w:r>
        <w:rPr>
          <w:b/>
        </w:rPr>
        <w:t xml:space="preserve">Tulos</w:t>
      </w:r>
    </w:p>
    <w:p>
      <w:r>
        <w:t xml:space="preserve">Millä tavoin jälkeläiset saavat geenit vanhemmiltaan?</w:t>
      </w:r>
    </w:p>
    <w:p>
      <w:r>
        <w:rPr>
          <w:b/>
        </w:rPr>
        <w:t xml:space="preserve">Esimerkki 2.379</w:t>
      </w:r>
    </w:p>
    <w:p>
      <w:r>
        <w:t xml:space="preserve">Fakta: Esimerkki horroksesta on sammakon hautautuminen mutaan.</w:t>
      </w:r>
    </w:p>
    <w:p>
      <w:r>
        <w:rPr>
          <w:b/>
        </w:rPr>
        <w:t xml:space="preserve">Tulos</w:t>
      </w:r>
    </w:p>
    <w:p>
      <w:r>
        <w:t xml:space="preserve">Sammakko vaipuu talvehtimaan hautautumalla mutaan, jäätymällä ja sulattamalla itsensä uudelleen keväällä. Ainoa näistä, joka myös käy läpi jokseenkin samanlaisen prosessin kylmänä aikana, on?</w:t>
      </w:r>
    </w:p>
    <w:p>
      <w:r>
        <w:rPr>
          <w:b/>
        </w:rPr>
        <w:t xml:space="preserve">Esimerkki 2.380</w:t>
      </w:r>
    </w:p>
    <w:p>
      <w:r>
        <w:t xml:space="preserve">Fakta: turpeen muodostuminen tapahtuu soiden pohjalla.</w:t>
      </w:r>
    </w:p>
    <w:p>
      <w:r>
        <w:rPr>
          <w:b/>
        </w:rPr>
        <w:t xml:space="preserve">Tulos</w:t>
      </w:r>
    </w:p>
    <w:p>
      <w:r>
        <w:t xml:space="preserve">Turpeesta voi olla hyötyä?</w:t>
      </w:r>
    </w:p>
    <w:p>
      <w:r>
        <w:rPr>
          <w:b/>
        </w:rPr>
        <w:t xml:space="preserve">Esimerkki 2.381</w:t>
      </w:r>
    </w:p>
    <w:p>
      <w:r>
        <w:t xml:space="preserve">Fakta: kun keho on kuuma, hiki tuotetaan jäähdyttämään kehoa.</w:t>
      </w:r>
    </w:p>
    <w:p>
      <w:r>
        <w:rPr>
          <w:b/>
        </w:rPr>
        <w:t xml:space="preserve">Tulos</w:t>
      </w:r>
    </w:p>
    <w:p>
      <w:r>
        <w:t xml:space="preserve">Jos hikoilu lopetettaisiin, mikä olisi suurin riski?</w:t>
      </w:r>
    </w:p>
    <w:p>
      <w:r>
        <w:rPr>
          <w:b/>
        </w:rPr>
        <w:t xml:space="preserve">Esimerkki 2.382</w:t>
      </w:r>
    </w:p>
    <w:p>
      <w:r>
        <w:t xml:space="preserve">Fakta: erittymisjärjestelmä poistaa jätteet elimistöstä.</w:t>
      </w:r>
    </w:p>
    <w:p>
      <w:r>
        <w:rPr>
          <w:b/>
        </w:rPr>
        <w:t xml:space="preserve">Tulos</w:t>
      </w:r>
    </w:p>
    <w:p>
      <w:r>
        <w:t xml:space="preserve">Mistä erittimet poistavat jätteet?</w:t>
      </w:r>
    </w:p>
    <w:p>
      <w:r>
        <w:rPr>
          <w:b/>
        </w:rPr>
        <w:t xml:space="preserve">Esimerkki 2.383</w:t>
      </w:r>
    </w:p>
    <w:p>
      <w:r>
        <w:t xml:space="preserve">Fakta: terävät nokat ovat eräänlainen sopeutuminen saaliin pyydystämiseen.</w:t>
      </w:r>
    </w:p>
    <w:p>
      <w:r>
        <w:rPr>
          <w:b/>
        </w:rPr>
        <w:t xml:space="preserve">Tulos</w:t>
      </w:r>
    </w:p>
    <w:p>
      <w:r>
        <w:t xml:space="preserve">Jotkut linnut käyttävät nokkaansa samaan tarkoitukseen kuin?</w:t>
      </w:r>
    </w:p>
    <w:p>
      <w:r>
        <w:rPr>
          <w:b/>
        </w:rPr>
        <w:t xml:space="preserve">Esimerkki 2.384</w:t>
      </w:r>
    </w:p>
    <w:p>
      <w:r>
        <w:t xml:space="preserve">Fakta: ekosysteemi sisältää elottomia asioita.</w:t>
      </w:r>
    </w:p>
    <w:p>
      <w:r>
        <w:rPr>
          <w:b/>
        </w:rPr>
        <w:t xml:space="preserve">Tulos</w:t>
      </w:r>
    </w:p>
    <w:p>
      <w:r>
        <w:t xml:space="preserve">Missä sienet todennäköisimmin asuvat?</w:t>
      </w:r>
    </w:p>
    <w:p>
      <w:r>
        <w:rPr>
          <w:b/>
        </w:rPr>
        <w:t xml:space="preserve">Esimerkki 2.385</w:t>
      </w:r>
    </w:p>
    <w:p>
      <w:r>
        <w:t xml:space="preserve">Fakta: sähkö aiheuttaa vähemmän saasteita kuin bensiini</w:t>
      </w:r>
    </w:p>
    <w:p>
      <w:r>
        <w:rPr>
          <w:b/>
        </w:rPr>
        <w:t xml:space="preserve">Tulos</w:t>
      </w:r>
    </w:p>
    <w:p>
      <w:r>
        <w:t xml:space="preserve">Sähkö aiheuttaa vähemmän saasteita kuin mikä?</w:t>
      </w:r>
    </w:p>
    <w:p>
      <w:r>
        <w:rPr>
          <w:b/>
        </w:rPr>
        <w:t xml:space="preserve">Esimerkki 2.386</w:t>
      </w:r>
    </w:p>
    <w:p>
      <w:r>
        <w:t xml:space="preserve">Fakta: hajoaminen on sitä, että hajottaja kierrättää kuolleiden organismien ravinteita maaperään syömällä näitä kuolleita organismeja.</w:t>
      </w:r>
    </w:p>
    <w:p>
      <w:r>
        <w:rPr>
          <w:b/>
        </w:rPr>
        <w:t xml:space="preserve">Tulos</w:t>
      </w:r>
    </w:p>
    <w:p>
      <w:r>
        <w:t xml:space="preserve">Mikä syö kuolleita organismeja?</w:t>
      </w:r>
    </w:p>
    <w:p>
      <w:r>
        <w:rPr>
          <w:b/>
        </w:rPr>
        <w:t xml:space="preserve">Esimerkki 2.387</w:t>
      </w:r>
    </w:p>
    <w:p>
      <w:r>
        <w:t xml:space="preserve">Tosiasia: kosketuksettomat voimat voivat vaikuttaa esineisiin, jotka eivät kosketa toisiaan.</w:t>
      </w:r>
    </w:p>
    <w:p>
      <w:r>
        <w:rPr>
          <w:b/>
        </w:rPr>
        <w:t xml:space="preserve">Tulos</w:t>
      </w:r>
    </w:p>
    <w:p>
      <w:r>
        <w:t xml:space="preserve">Voit naarmuttaa sukkasukat jaloissasi shagimatolla ja järkyttää ystävääsi, koska?</w:t>
      </w:r>
    </w:p>
    <w:p>
      <w:r>
        <w:rPr>
          <w:b/>
        </w:rPr>
        <w:t xml:space="preserve">Esimerkki 2.388</w:t>
      </w:r>
    </w:p>
    <w:p>
      <w:r>
        <w:t xml:space="preserve">Fakta: kylmät ympäristöt ovat yleensä valkoisia, koska ne ovat lumen peitossa.</w:t>
      </w:r>
    </w:p>
    <w:p>
      <w:r>
        <w:rPr>
          <w:b/>
        </w:rPr>
        <w:t xml:space="preserve">Tulos</w:t>
      </w:r>
    </w:p>
    <w:p>
      <w:r>
        <w:t xml:space="preserve">Mikä maatyyppi on lumen peitossa suurimman osan vuodesta?</w:t>
      </w:r>
    </w:p>
    <w:p>
      <w:r>
        <w:rPr>
          <w:b/>
        </w:rPr>
        <w:t xml:space="preserve">Esimerkki 2.389</w:t>
      </w:r>
    </w:p>
    <w:p>
      <w:r>
        <w:t xml:space="preserve">Tosiasia: kuolleet organismit ovat ravinteiden lähde hajottajille.</w:t>
      </w:r>
    </w:p>
    <w:p>
      <w:r>
        <w:rPr>
          <w:b/>
        </w:rPr>
        <w:t xml:space="preserve">Tulos</w:t>
      </w:r>
    </w:p>
    <w:p>
      <w:r>
        <w:t xml:space="preserve">kuolleet organismit ovat mitä lähteitä hajottajille?</w:t>
      </w:r>
    </w:p>
    <w:p>
      <w:r>
        <w:rPr>
          <w:b/>
        </w:rPr>
        <w:t xml:space="preserve">Esimerkki 2.390</w:t>
      </w:r>
    </w:p>
    <w:p>
      <w:r>
        <w:t xml:space="preserve">Tosiasia: kasvit ovat hedelmien lähde</w:t>
      </w:r>
    </w:p>
    <w:p>
      <w:r>
        <w:rPr>
          <w:b/>
        </w:rPr>
        <w:t xml:space="preserve">Tulos</w:t>
      </w:r>
    </w:p>
    <w:p>
      <w:r>
        <w:t xml:space="preserve">Missä hedelmät valmistetaan?</w:t>
      </w:r>
    </w:p>
    <w:p>
      <w:r>
        <w:rPr>
          <w:b/>
        </w:rPr>
        <w:t xml:space="preserve">Esimerkki 2.391</w:t>
      </w:r>
    </w:p>
    <w:p>
      <w:r>
        <w:t xml:space="preserve">Fakta: värähtelevä aine voi aiheuttaa ääntä</w:t>
      </w:r>
    </w:p>
    <w:p>
      <w:r>
        <w:rPr>
          <w:b/>
        </w:rPr>
        <w:t xml:space="preserve">Tulos</w:t>
      </w:r>
    </w:p>
    <w:p>
      <w:r>
        <w:t xml:space="preserve">Steven korvat varoittivat häntä jostakin. Se oli?</w:t>
      </w:r>
    </w:p>
    <w:p>
      <w:r>
        <w:rPr>
          <w:b/>
        </w:rPr>
        <w:t xml:space="preserve">Esimerkki 2.392</w:t>
      </w:r>
    </w:p>
    <w:p>
      <w:r>
        <w:t xml:space="preserve">Tosiasia: kyky löytää resursseja vaikuttaa myönteisesti eliön selviytymiseen.</w:t>
      </w:r>
    </w:p>
    <w:p>
      <w:r>
        <w:rPr>
          <w:b/>
        </w:rPr>
        <w:t xml:space="preserve">Tulos</w:t>
      </w:r>
    </w:p>
    <w:p>
      <w:r>
        <w:t xml:space="preserve">Olennolla voi olla paremmat mahdollisuudet selviytyä, jos se voi?</w:t>
      </w:r>
    </w:p>
    <w:p>
      <w:r>
        <w:rPr>
          <w:b/>
        </w:rPr>
        <w:t xml:space="preserve">Esimerkki 2.393</w:t>
      </w:r>
    </w:p>
    <w:p>
      <w:r>
        <w:t xml:space="preserve">Fakta: kun mineraalia hierotaan raitalevyllä, osa materiaalista irtoaa ja muodostaa jauhetta.</w:t>
      </w:r>
    </w:p>
    <w:p>
      <w:r>
        <w:rPr>
          <w:b/>
        </w:rPr>
        <w:t xml:space="preserve">Tulos</w:t>
      </w:r>
    </w:p>
    <w:p>
      <w:r>
        <w:t xml:space="preserve">Talkkipala pyöritetään mustalla liitutaululla ja?</w:t>
      </w:r>
    </w:p>
    <w:p>
      <w:r>
        <w:rPr>
          <w:b/>
        </w:rPr>
        <w:t xml:space="preserve">Esimerkki 2.394</w:t>
      </w:r>
    </w:p>
    <w:p>
      <w:r>
        <w:t xml:space="preserve">Tosiasia: päivä ja yö vaihtelevat kerran päivässä.</w:t>
      </w:r>
    </w:p>
    <w:p>
      <w:r>
        <w:rPr>
          <w:b/>
        </w:rPr>
        <w:t xml:space="preserve">Tulos</w:t>
      </w:r>
    </w:p>
    <w:p>
      <w:r>
        <w:t xml:space="preserve">Kuinka usein vuorokaudessa on päivä- ja yösykliä?</w:t>
      </w:r>
    </w:p>
    <w:p>
      <w:r>
        <w:rPr>
          <w:b/>
        </w:rPr>
        <w:t xml:space="preserve">Esimerkki 2.395</w:t>
      </w:r>
    </w:p>
    <w:p>
      <w:r>
        <w:t xml:space="preserve">Fakta: lihansyöjät ovat petoeläimiä</w:t>
      </w:r>
    </w:p>
    <w:p>
      <w:r>
        <w:rPr>
          <w:b/>
        </w:rPr>
        <w:t xml:space="preserve">Tulos</w:t>
      </w:r>
    </w:p>
    <w:p>
      <w:r>
        <w:t xml:space="preserve">Hai etsii nopeaa puraisua, joten se?</w:t>
      </w:r>
    </w:p>
    <w:p>
      <w:r>
        <w:rPr>
          <w:b/>
        </w:rPr>
        <w:t xml:space="preserve">Esimerkki 2.396</w:t>
      </w:r>
    </w:p>
    <w:p>
      <w:r>
        <w:t xml:space="preserve">Fakta: auringonvalon taittuminen saa valon jakautumaan eri väreihin.</w:t>
      </w:r>
    </w:p>
    <w:p>
      <w:r>
        <w:rPr>
          <w:b/>
        </w:rPr>
        <w:t xml:space="preserve">Tulos</w:t>
      </w:r>
    </w:p>
    <w:p>
      <w:r>
        <w:t xml:space="preserve">Sateinen päivä jättää paljon kosteutta ilmaan ja sateenkaaria syntyy?</w:t>
      </w:r>
    </w:p>
    <w:p>
      <w:r>
        <w:rPr>
          <w:b/>
        </w:rPr>
        <w:t xml:space="preserve">Esimerkki 2.397</w:t>
      </w:r>
    </w:p>
    <w:p>
      <w:r>
        <w:t xml:space="preserve">Fakta: pitkät korvat ovat jäniksen lämmönluovutuksen apuvälineitä.</w:t>
      </w:r>
    </w:p>
    <w:p>
      <w:r>
        <w:rPr>
          <w:b/>
        </w:rPr>
        <w:t xml:space="preserve">Tulos</w:t>
      </w:r>
    </w:p>
    <w:p>
      <w:r>
        <w:t xml:space="preserve">Jäniksen takajalat ovat?</w:t>
      </w:r>
    </w:p>
    <w:p>
      <w:r>
        <w:rPr>
          <w:b/>
        </w:rPr>
        <w:t xml:space="preserve">Esimerkki 2.398</w:t>
      </w:r>
    </w:p>
    <w:p>
      <w:r>
        <w:t xml:space="preserve">Tosiasia: nisäkäs on lämminverinen.</w:t>
      </w:r>
    </w:p>
    <w:p>
      <w:r>
        <w:rPr>
          <w:b/>
        </w:rPr>
        <w:t xml:space="preserve">Tulos</w:t>
      </w:r>
    </w:p>
    <w:p>
      <w:r>
        <w:t xml:space="preserve">Kuumassa ympäristössä olevalla kissanpennulla on vain vähän tai ei lainkaan kykyä?</w:t>
      </w:r>
    </w:p>
    <w:p>
      <w:r>
        <w:rPr>
          <w:b/>
        </w:rPr>
        <w:t xml:space="preserve">Esimerkki 2.399</w:t>
      </w:r>
    </w:p>
    <w:p>
      <w:r>
        <w:t xml:space="preserve">Fakta: lannoitteet ovat saastumisen lähde.</w:t>
      </w:r>
    </w:p>
    <w:p>
      <w:r>
        <w:rPr>
          <w:b/>
        </w:rPr>
        <w:t xml:space="preserve">Tulos</w:t>
      </w:r>
    </w:p>
    <w:p>
      <w:r>
        <w:t xml:space="preserve">Mitä riskejä lannoitteiden käyttöön liittyy?</w:t>
      </w:r>
    </w:p>
    <w:p>
      <w:r>
        <w:rPr>
          <w:b/>
        </w:rPr>
        <w:t xml:space="preserve">Esimerkki 2.400</w:t>
      </w:r>
    </w:p>
    <w:p>
      <w:r>
        <w:t xml:space="preserve">Tosiasia: kierrätyksellä on myönteinen vaikutus ympäristöön.</w:t>
      </w:r>
    </w:p>
    <w:p>
      <w:r>
        <w:rPr>
          <w:b/>
        </w:rPr>
        <w:t xml:space="preserve">Tulos</w:t>
      </w:r>
    </w:p>
    <w:p>
      <w:r>
        <w:t xml:space="preserve">Olla ympäristön ystävä?</w:t>
      </w:r>
    </w:p>
    <w:p>
      <w:r>
        <w:rPr>
          <w:b/>
        </w:rPr>
        <w:t xml:space="preserve">Esimerkki 2.401</w:t>
      </w:r>
    </w:p>
    <w:p>
      <w:r>
        <w:t xml:space="preserve">Fakta: kaikuluotainta käytetään kohteen sijainnin määrittämiseen.</w:t>
      </w:r>
    </w:p>
    <w:p>
      <w:r>
        <w:rPr>
          <w:b/>
        </w:rPr>
        <w:t xml:space="preserve">Tulos</w:t>
      </w:r>
    </w:p>
    <w:p>
      <w:r>
        <w:t xml:space="preserve">Sonaria käytetään kohteen löytämiseen, mikä?</w:t>
      </w:r>
    </w:p>
    <w:p>
      <w:r>
        <w:rPr>
          <w:b/>
        </w:rPr>
        <w:t xml:space="preserve">Esimerkki 2.402</w:t>
      </w:r>
    </w:p>
    <w:p>
      <w:r>
        <w:t xml:space="preserve">Tosiasia: offshore-öljynporauslautat saattavat aiheuttaa öljyvuotoja veteen.</w:t>
      </w:r>
    </w:p>
    <w:p>
      <w:r>
        <w:rPr>
          <w:b/>
        </w:rPr>
        <w:t xml:space="preserve">Tulos</w:t>
      </w:r>
    </w:p>
    <w:p>
      <w:r>
        <w:t xml:space="preserve">Tällä kaksikirjaimisella yrityksellä oli Meksikonlahdella rakennelma, joka räjähti ja aiheutti rannikkoeläinten peittymisen?</w:t>
      </w:r>
    </w:p>
    <w:p>
      <w:r>
        <w:rPr>
          <w:b/>
        </w:rPr>
        <w:t xml:space="preserve">Esimerkki 2.403</w:t>
      </w:r>
    </w:p>
    <w:p>
      <w:r>
        <w:t xml:space="preserve">Fakta: matelija on kylmäverinen.</w:t>
      </w:r>
    </w:p>
    <w:p>
      <w:r>
        <w:rPr>
          <w:b/>
        </w:rPr>
        <w:t xml:space="preserve">Tulos</w:t>
      </w:r>
    </w:p>
    <w:p>
      <w:r>
        <w:t xml:space="preserve">Mikä niistä saattaa tarvita lämmintä asfalttia kehon lämpötilan säätelyyn?</w:t>
      </w:r>
    </w:p>
    <w:p>
      <w:r>
        <w:rPr>
          <w:b/>
        </w:rPr>
        <w:t xml:space="preserve">Esimerkki 2.404</w:t>
      </w:r>
    </w:p>
    <w:p>
      <w:r>
        <w:t xml:space="preserve">Fakta: mustekalojen päästäminen veteen aiheuttaa petojen vaikeuksia nähdä mustekalaa.</w:t>
      </w:r>
    </w:p>
    <w:p>
      <w:r>
        <w:rPr>
          <w:b/>
        </w:rPr>
        <w:t xml:space="preserve">Tulos</w:t>
      </w:r>
    </w:p>
    <w:p>
      <w:r>
        <w:t xml:space="preserve">Hai metsästää saalista, ja saalis on vedenalainen olento, jolla on kahdeksan kättä. Saalis pakenee?</w:t>
      </w:r>
    </w:p>
    <w:p>
      <w:r>
        <w:rPr>
          <w:b/>
        </w:rPr>
        <w:t xml:space="preserve">Esimerkki 2.405</w:t>
      </w:r>
    </w:p>
    <w:p>
      <w:r>
        <w:t xml:space="preserve">Fakta: aurinko on valonlähde, jota kutsutaan auringonvaloksi.</w:t>
      </w:r>
    </w:p>
    <w:p>
      <w:r>
        <w:rPr>
          <w:b/>
        </w:rPr>
        <w:t xml:space="preserve">Tulos</w:t>
      </w:r>
    </w:p>
    <w:p>
      <w:r>
        <w:t xml:space="preserve">Auringonvalo on valonlähde mistä?</w:t>
      </w:r>
    </w:p>
    <w:p>
      <w:r>
        <w:rPr>
          <w:b/>
        </w:rPr>
        <w:t xml:space="preserve">Esimerkki 2.406</w:t>
      </w:r>
    </w:p>
    <w:p>
      <w:r>
        <w:t xml:space="preserve">Tosiasia: kasvin siementyyppi on perinnöllinen ominaisuus.</w:t>
      </w:r>
    </w:p>
    <w:p>
      <w:r>
        <w:rPr>
          <w:b/>
        </w:rPr>
        <w:t xml:space="preserve">Tulos</w:t>
      </w:r>
    </w:p>
    <w:p>
      <w:r>
        <w:t xml:space="preserve">Jos puulla on suuria siemeniä, niin onko niin?</w:t>
      </w:r>
    </w:p>
    <w:p>
      <w:r>
        <w:rPr>
          <w:b/>
        </w:rPr>
        <w:t xml:space="preserve">Esimerkki 2.407</w:t>
      </w:r>
    </w:p>
    <w:p>
      <w:r>
        <w:t xml:space="preserve">Fakta: uinti on sitä, että ihminen voi liikkua vedessä.</w:t>
      </w:r>
    </w:p>
    <w:p>
      <w:r>
        <w:rPr>
          <w:b/>
        </w:rPr>
        <w:t xml:space="preserve">Tulos</w:t>
      </w:r>
    </w:p>
    <w:p>
      <w:r>
        <w:t xml:space="preserve">Henkilö on menossa rannalle ja aikoo hankkia joitakin tavaroita uintia varten, joten hän ostaa?</w:t>
      </w:r>
    </w:p>
    <w:p>
      <w:r>
        <w:rPr>
          <w:b/>
        </w:rPr>
        <w:t xml:space="preserve">Esimerkki 2.408</w:t>
      </w:r>
    </w:p>
    <w:p>
      <w:r>
        <w:t xml:space="preserve">Fakta: magnetismi voi saada esineet hylkimään toisiaan.</w:t>
      </w:r>
    </w:p>
    <w:p>
      <w:r>
        <w:rPr>
          <w:b/>
        </w:rPr>
        <w:t xml:space="preserve">Tulos</w:t>
      </w:r>
    </w:p>
    <w:p>
      <w:r>
        <w:t xml:space="preserve">Mikä voi saada esineet hylkimään toisiaan?</w:t>
      </w:r>
    </w:p>
    <w:p>
      <w:r>
        <w:rPr>
          <w:b/>
        </w:rPr>
        <w:t xml:space="preserve">Esimerkki 2.409</w:t>
      </w:r>
    </w:p>
    <w:p>
      <w:r>
        <w:t xml:space="preserve">Tosiasia: biopolttoaineita käytetään sähkön tuottamiseen polttamalla.</w:t>
      </w:r>
    </w:p>
    <w:p>
      <w:r>
        <w:rPr>
          <w:b/>
        </w:rPr>
        <w:t xml:space="preserve">Tulos</w:t>
      </w:r>
    </w:p>
    <w:p>
      <w:r>
        <w:t xml:space="preserve">Esimerkki biopolttoaineesta voisi olla?</w:t>
      </w:r>
    </w:p>
    <w:p>
      <w:r>
        <w:rPr>
          <w:b/>
        </w:rPr>
        <w:t xml:space="preserve">Esimerkki 2.410</w:t>
      </w:r>
    </w:p>
    <w:p>
      <w:r>
        <w:t xml:space="preserve">Fakta: maastopalo on metsän syttyminen tuleen.</w:t>
      </w:r>
    </w:p>
    <w:p>
      <w:r>
        <w:rPr>
          <w:b/>
        </w:rPr>
        <w:t xml:space="preserve">Tulos</w:t>
      </w:r>
    </w:p>
    <w:p>
      <w:r>
        <w:t xml:space="preserve">Kun maastopalo syttyy, mikä syttyy tuleen?</w:t>
      </w:r>
    </w:p>
    <w:p>
      <w:r>
        <w:rPr>
          <w:b/>
        </w:rPr>
        <w:t xml:space="preserve">Esimerkki 2.411</w:t>
      </w:r>
    </w:p>
    <w:p>
      <w:r>
        <w:t xml:space="preserve">Tosiasia: jos jokin on ulkona päivällä, se saa auringonvaloa.</w:t>
      </w:r>
    </w:p>
    <w:p>
      <w:r>
        <w:rPr>
          <w:b/>
        </w:rPr>
        <w:t xml:space="preserve">Tulos</w:t>
      </w:r>
    </w:p>
    <w:p>
      <w:r>
        <w:t xml:space="preserve">Jos olen ulkona auringossa koko päivän, minun pitäisi?</w:t>
      </w:r>
    </w:p>
    <w:p>
      <w:r>
        <w:rPr>
          <w:b/>
        </w:rPr>
        <w:t xml:space="preserve">Esimerkki 2.412</w:t>
      </w:r>
    </w:p>
    <w:p>
      <w:r>
        <w:t xml:space="preserve">Fakta: harmaat pilvet ilmestyvät ennen sadetta.</w:t>
      </w:r>
    </w:p>
    <w:p>
      <w:r>
        <w:rPr>
          <w:b/>
        </w:rPr>
        <w:t xml:space="preserve">Tulos</w:t>
      </w:r>
    </w:p>
    <w:p>
      <w:r>
        <w:t xml:space="preserve">Ennen sateiden alkamista tarkkailijat voivat huomata?</w:t>
      </w:r>
    </w:p>
    <w:p>
      <w:r>
        <w:rPr>
          <w:b/>
        </w:rPr>
        <w:t xml:space="preserve">Esimerkki 2.413</w:t>
      </w:r>
    </w:p>
    <w:p>
      <w:r>
        <w:t xml:space="preserve">Fakta: kloroplasti sisältää klorofylliä</w:t>
      </w:r>
    </w:p>
    <w:p>
      <w:r>
        <w:rPr>
          <w:b/>
        </w:rPr>
        <w:t xml:space="preserve">Tulos</w:t>
      </w:r>
    </w:p>
    <w:p>
      <w:r>
        <w:t xml:space="preserve">Mikä sisältää klorofylliä?</w:t>
      </w:r>
    </w:p>
    <w:p>
      <w:r>
        <w:rPr>
          <w:b/>
        </w:rPr>
        <w:t xml:space="preserve">Esimerkki 2.414</w:t>
      </w:r>
    </w:p>
    <w:p>
      <w:r>
        <w:t xml:space="preserve">Tosiasia: nesteen lämpötilan noustessa nesteen haihtumisnopeus kasvaa.</w:t>
      </w:r>
    </w:p>
    <w:p>
      <w:r>
        <w:rPr>
          <w:b/>
        </w:rPr>
        <w:t xml:space="preserve">Tulos</w:t>
      </w:r>
    </w:p>
    <w:p>
      <w:r>
        <w:t xml:space="preserve">Kattilassa oleva litra vettä asetetaan tulen päälle. Tunnin kuluttua on?</w:t>
      </w:r>
    </w:p>
    <w:p>
      <w:r>
        <w:rPr>
          <w:b/>
        </w:rPr>
        <w:t xml:space="preserve">Esimerkki 2.415</w:t>
      </w:r>
    </w:p>
    <w:p>
      <w:r>
        <w:t xml:space="preserve">Fakta: vesivoima edellyttää joen patoamista.</w:t>
      </w:r>
    </w:p>
    <w:p>
      <w:r>
        <w:rPr>
          <w:b/>
        </w:rPr>
        <w:t xml:space="preserve">Tulos</w:t>
      </w:r>
    </w:p>
    <w:p>
      <w:r>
        <w:t xml:space="preserve">Ylivuodon johtaminen säiliöstä putkien kautta tuottaa?</w:t>
      </w:r>
    </w:p>
    <w:p>
      <w:r>
        <w:rPr>
          <w:b/>
        </w:rPr>
        <w:t xml:space="preserve">Esimerkki 2.416</w:t>
      </w:r>
    </w:p>
    <w:p>
      <w:r>
        <w:t xml:space="preserve">Fakta: Esimerkki kosteudesta on ilmakehän vesihöyry.</w:t>
      </w:r>
    </w:p>
    <w:p>
      <w:r>
        <w:rPr>
          <w:b/>
        </w:rPr>
        <w:t xml:space="preserve">Tulos</w:t>
      </w:r>
    </w:p>
    <w:p>
      <w:r>
        <w:t xml:space="preserve">Korkea kosteus voi vahingoittaa materiaaleja, jotka?</w:t>
      </w:r>
    </w:p>
    <w:p>
      <w:r>
        <w:rPr>
          <w:b/>
        </w:rPr>
        <w:t xml:space="preserve">Esimerkki 2.417</w:t>
      </w:r>
    </w:p>
    <w:p>
      <w:r>
        <w:t xml:space="preserve">Fakta: sähköisku aiheuttaa vahinkoa organismille.</w:t>
      </w:r>
    </w:p>
    <w:p>
      <w:r>
        <w:rPr>
          <w:b/>
        </w:rPr>
        <w:t xml:space="preserve">Tulos</w:t>
      </w:r>
    </w:p>
    <w:p>
      <w:r>
        <w:t xml:space="preserve">F peltohiiri kosketti erityyppistä karjaa varten tehtyä aitaa ja kuoli välittömästi. Aidassa oli voimanlähde. Mitä tapahtui?</w:t>
      </w:r>
    </w:p>
    <w:p>
      <w:r>
        <w:rPr>
          <w:b/>
        </w:rPr>
        <w:t xml:space="preserve">Esimerkki 2.418</w:t>
      </w:r>
    </w:p>
    <w:p>
      <w:r>
        <w:t xml:space="preserve">Fakta: lämmön lisääminen esineeseen aiheuttaa joskus kemiallisia reaktioita.</w:t>
      </w:r>
    </w:p>
    <w:p>
      <w:r>
        <w:rPr>
          <w:b/>
        </w:rPr>
        <w:t xml:space="preserve">Tulos</w:t>
      </w:r>
    </w:p>
    <w:p>
      <w:r>
        <w:t xml:space="preserve">Kemiallinen reaktio voi tapahtua, kun esineeseen lisätään _____.?</w:t>
      </w:r>
    </w:p>
    <w:p>
      <w:r>
        <w:rPr>
          <w:b/>
        </w:rPr>
        <w:t xml:space="preserve">Esimerkki 2.419</w:t>
      </w:r>
    </w:p>
    <w:p>
      <w:r>
        <w:t xml:space="preserve">Fakta: lähes kaikki fossiilit löytyvät sedimenttikivistä.</w:t>
      </w:r>
    </w:p>
    <w:p>
      <w:r>
        <w:rPr>
          <w:b/>
        </w:rPr>
        <w:t xml:space="preserve">Tulos</w:t>
      </w:r>
    </w:p>
    <w:p>
      <w:r>
        <w:t xml:space="preserve">Sedimenttikivi voi olla seurausta?</w:t>
      </w:r>
    </w:p>
    <w:p>
      <w:r>
        <w:rPr>
          <w:b/>
        </w:rPr>
        <w:t xml:space="preserve">Esimerkki 2.420</w:t>
      </w:r>
    </w:p>
    <w:p>
      <w:r>
        <w:t xml:space="preserve">Fakta: metalli on uusiutumaton luonnonvara.</w:t>
      </w:r>
    </w:p>
    <w:p>
      <w:r>
        <w:rPr>
          <w:b/>
        </w:rPr>
        <w:t xml:space="preserve">Tulos</w:t>
      </w:r>
    </w:p>
    <w:p>
      <w:r>
        <w:t xml:space="preserve">Toisin kuin metsän puut tai kaloja täynnä oleva lampi, metallia on saatavilla vain siihen asti, kunnes?</w:t>
      </w:r>
    </w:p>
    <w:p>
      <w:r>
        <w:rPr>
          <w:b/>
        </w:rPr>
        <w:t xml:space="preserve">Esimerkki 2.421</w:t>
      </w:r>
    </w:p>
    <w:p>
      <w:r>
        <w:t xml:space="preserve">Tosiasia: jos jonkin organismin populaatio kasvaa, ekosysteemi voi tulla ylikansoitetuksi kyseisellä organismilla.</w:t>
      </w:r>
    </w:p>
    <w:p>
      <w:r>
        <w:rPr>
          <w:b/>
        </w:rPr>
        <w:t xml:space="preserve">Tulos</w:t>
      </w:r>
    </w:p>
    <w:p>
      <w:r>
        <w:t xml:space="preserve">Joissakin maissa on kiellettyä tuoda maahan tiettyjä eläinlajeja, jotka lisääntyvät hyvin nopeasti, koska se johtaa?</w:t>
      </w:r>
    </w:p>
    <w:p>
      <w:r>
        <w:rPr>
          <w:b/>
        </w:rPr>
        <w:t xml:space="preserve">Esimerkki 2.422</w:t>
      </w:r>
    </w:p>
    <w:p>
      <w:r>
        <w:t xml:space="preserve">Tosiasia: kylmässä paikassa olevasta esineestä tulee kylmä</w:t>
      </w:r>
    </w:p>
    <w:p>
      <w:r>
        <w:rPr>
          <w:b/>
        </w:rPr>
        <w:t xml:space="preserve">Tulos</w:t>
      </w:r>
    </w:p>
    <w:p>
      <w:r>
        <w:t xml:space="preserve">Pakastimen sisällä oleva esine innostuu vähemmän energiasta ja muuttuu siksi?</w:t>
      </w:r>
    </w:p>
    <w:p>
      <w:r>
        <w:rPr>
          <w:b/>
        </w:rPr>
        <w:t xml:space="preserve">Esimerkki 2.423</w:t>
      </w:r>
    </w:p>
    <w:p>
      <w:r>
        <w:t xml:space="preserve">Fakta: Liikkuminen muuttaa varastoituneen energian liikkeeksi ja lämmöksi.</w:t>
      </w:r>
    </w:p>
    <w:p>
      <w:r>
        <w:rPr>
          <w:b/>
        </w:rPr>
        <w:t xml:space="preserve">Tulos</w:t>
      </w:r>
    </w:p>
    <w:p>
      <w:r>
        <w:t xml:space="preserve">Jos sinulla on kylmä, on hyvä idea lähteä juoksemaan tai jopa kävelemään, koska kun liikut, energiasi muuttuu miksi?</w:t>
      </w:r>
    </w:p>
    <w:p>
      <w:r>
        <w:rPr>
          <w:b/>
        </w:rPr>
        <w:t xml:space="preserve">Esimerkki 2.424</w:t>
      </w:r>
    </w:p>
    <w:p>
      <w:r>
        <w:t xml:space="preserve">Tosiasia: organismi on orgaanisen aineen lähde.</w:t>
      </w:r>
    </w:p>
    <w:p>
      <w:r>
        <w:rPr>
          <w:b/>
        </w:rPr>
        <w:t xml:space="preserve">Tulos</w:t>
      </w:r>
    </w:p>
    <w:p>
      <w:r>
        <w:t xml:space="preserve">Hiiri koostuu?</w:t>
      </w:r>
    </w:p>
    <w:p>
      <w:r>
        <w:rPr>
          <w:b/>
        </w:rPr>
        <w:t xml:space="preserve">Esimerkki 2.425</w:t>
      </w:r>
    </w:p>
    <w:p>
      <w:r>
        <w:t xml:space="preserve">Fakta: sävytetyt linssit heijastavat ultraviolettisäteitä.</w:t>
      </w:r>
    </w:p>
    <w:p>
      <w:r>
        <w:rPr>
          <w:b/>
        </w:rPr>
        <w:t xml:space="preserve">Tulos</w:t>
      </w:r>
    </w:p>
    <w:p>
      <w:r>
        <w:t xml:space="preserve">Kamerat heijastavat?</w:t>
      </w:r>
    </w:p>
    <w:p>
      <w:r>
        <w:rPr>
          <w:b/>
        </w:rPr>
        <w:t xml:space="preserve">Esimerkki 2.426</w:t>
      </w:r>
    </w:p>
    <w:p>
      <w:r>
        <w:t xml:space="preserve">Fakta: jotkut linnut käyttävät nokkaansa saaliin pyydystämiseen.</w:t>
      </w:r>
    </w:p>
    <w:p>
      <w:r>
        <w:rPr>
          <w:b/>
        </w:rPr>
        <w:t xml:space="preserve">Tulos</w:t>
      </w:r>
    </w:p>
    <w:p>
      <w:r>
        <w:t xml:space="preserve">Mitä jotkut linnut käyttävät saaliin pyydystämiseen?</w:t>
      </w:r>
    </w:p>
    <w:p>
      <w:r>
        <w:rPr>
          <w:b/>
        </w:rPr>
        <w:t xml:space="preserve">Esimerkki 2.427</w:t>
      </w:r>
    </w:p>
    <w:p>
      <w:r>
        <w:t xml:space="preserve">Fakta: mätänevän lihan haju houkuttelee kärpäsiä.</w:t>
      </w:r>
    </w:p>
    <w:p>
      <w:r>
        <w:rPr>
          <w:b/>
        </w:rPr>
        <w:t xml:space="preserve">Tulos</w:t>
      </w:r>
    </w:p>
    <w:p>
      <w:r>
        <w:t xml:space="preserve">Mitä kärpänen pitäisi kaikkein kiehtovimpana?</w:t>
      </w:r>
    </w:p>
    <w:p>
      <w:r>
        <w:rPr>
          <w:b/>
        </w:rPr>
        <w:t xml:space="preserve">Esimerkki 2.428</w:t>
      </w:r>
    </w:p>
    <w:p>
      <w:r>
        <w:t xml:space="preserve">Fakta: viivoitinta käytetään esineen pituuden mittaamiseen.</w:t>
      </w:r>
    </w:p>
    <w:p>
      <w:r>
        <w:rPr>
          <w:b/>
        </w:rPr>
        <w:t xml:space="preserve">Tulos</w:t>
      </w:r>
    </w:p>
    <w:p>
      <w:r>
        <w:t xml:space="preserve">Voin mitata viivoittimella?</w:t>
      </w:r>
    </w:p>
    <w:p>
      <w:r>
        <w:rPr>
          <w:b/>
        </w:rPr>
        <w:t xml:space="preserve">Esimerkki 2.429</w:t>
      </w:r>
    </w:p>
    <w:p>
      <w:r>
        <w:t xml:space="preserve">Tosiasia: sykli toistuu toistuvasti</w:t>
      </w:r>
    </w:p>
    <w:p>
      <w:r>
        <w:rPr>
          <w:b/>
        </w:rPr>
        <w:t xml:space="preserve">Tulos</w:t>
      </w:r>
    </w:p>
    <w:p>
      <w:r>
        <w:t xml:space="preserve">Vedenkierron neljä vaihetta ovat haihtuminen, tiivistyminen, sademäärä ja kerääntyminen. Mitä tapahtuu tämän kierron ja kaikkien kierrosten viimeisen vaiheen jälkeen?</w:t>
      </w:r>
    </w:p>
    <w:p>
      <w:r>
        <w:rPr>
          <w:b/>
        </w:rPr>
        <w:t xml:space="preserve">Esimerkki 2.430</w:t>
      </w:r>
    </w:p>
    <w:p>
      <w:r>
        <w:t xml:space="preserve">Fakta: pilvinen tarkoittaa pilvien läsnäoloa taivaalla.</w:t>
      </w:r>
    </w:p>
    <w:p>
      <w:r>
        <w:rPr>
          <w:b/>
        </w:rPr>
        <w:t xml:space="preserve">Tulos</w:t>
      </w:r>
    </w:p>
    <w:p>
      <w:r>
        <w:t xml:space="preserve">Pilvisenä päivänä?</w:t>
      </w:r>
    </w:p>
    <w:p>
      <w:r>
        <w:rPr>
          <w:b/>
        </w:rPr>
        <w:t xml:space="preserve">Esimerkki 2.431</w:t>
      </w:r>
    </w:p>
    <w:p>
      <w:r>
        <w:t xml:space="preserve">Tosiasia: tuuli on energialähde</w:t>
      </w:r>
    </w:p>
    <w:p>
      <w:r>
        <w:rPr>
          <w:b/>
        </w:rPr>
        <w:t xml:space="preserve">Tulos</w:t>
      </w:r>
    </w:p>
    <w:p>
      <w:r>
        <w:t xml:space="preserve">Varhainen esimerkki tuulivoiman hyödyntämisestä olisi?</w:t>
      </w:r>
    </w:p>
    <w:p>
      <w:r>
        <w:rPr>
          <w:b/>
        </w:rPr>
        <w:t xml:space="preserve">Esimerkki 2.432</w:t>
      </w:r>
    </w:p>
    <w:p>
      <w:r>
        <w:t xml:space="preserve">Fakta: valkosolut tuhoavat taudinaiheuttajia elimistössä.</w:t>
      </w:r>
    </w:p>
    <w:p>
      <w:r>
        <w:rPr>
          <w:b/>
        </w:rPr>
        <w:t xml:space="preserve">Tulos</w:t>
      </w:r>
    </w:p>
    <w:p>
      <w:r>
        <w:t xml:space="preserve">Miten voit saada käsiisi valkosoluja?</w:t>
      </w:r>
    </w:p>
    <w:p>
      <w:r>
        <w:rPr>
          <w:b/>
        </w:rPr>
        <w:t xml:space="preserve">Esimerkki 2.433</w:t>
      </w:r>
    </w:p>
    <w:p>
      <w:r>
        <w:t xml:space="preserve">Tosiasia: kun vaihtoehtoisten polttoaineiden käyttö lisääntyy, bensiinin käyttö vähenee.</w:t>
      </w:r>
    </w:p>
    <w:p>
      <w:r>
        <w:rPr>
          <w:b/>
        </w:rPr>
        <w:t xml:space="preserve">Tulos</w:t>
      </w:r>
    </w:p>
    <w:p>
      <w:r>
        <w:t xml:space="preserve">Uudet vesivoimalla toimivat ajoneuvot johtavat huoltoasemiin?</w:t>
      </w:r>
    </w:p>
    <w:p>
      <w:r>
        <w:rPr>
          <w:b/>
        </w:rPr>
        <w:t xml:space="preserve">Esimerkki 2.434</w:t>
      </w:r>
    </w:p>
    <w:p>
      <w:r>
        <w:t xml:space="preserve">Fakta: kun vesi jäätyy, vesi laajenee.</w:t>
      </w:r>
    </w:p>
    <w:p>
      <w:r>
        <w:rPr>
          <w:b/>
        </w:rPr>
        <w:t xml:space="preserve">Tulos</w:t>
      </w:r>
    </w:p>
    <w:p>
      <w:r>
        <w:t xml:space="preserve">Rakennusmateriaalien painaumat, jotka täyttyvät jäätyneellä vedellä?</w:t>
      </w:r>
    </w:p>
    <w:p>
      <w:r>
        <w:rPr>
          <w:b/>
        </w:rPr>
        <w:t xml:space="preserve">Esimerkki 2.435</w:t>
      </w:r>
    </w:p>
    <w:p>
      <w:r>
        <w:t xml:space="preserve">Fakta: öljy on bensiinin lähde</w:t>
      </w:r>
    </w:p>
    <w:p>
      <w:r>
        <w:rPr>
          <w:b/>
        </w:rPr>
        <w:t xml:space="preserve">Tulos</w:t>
      </w:r>
    </w:p>
    <w:p>
      <w:r>
        <w:t xml:space="preserve">Lizin 72 Mustang pysähtyi moottoritielle, koska siitä oli loppunut polttoaine. Mitä hän tarvitsee?</w:t>
      </w:r>
    </w:p>
    <w:p>
      <w:r>
        <w:rPr>
          <w:b/>
        </w:rPr>
        <w:t xml:space="preserve">Esimerkki 2.436</w:t>
      </w:r>
    </w:p>
    <w:p>
      <w:r>
        <w:t xml:space="preserve">Fakta: koi kokee metamorfoosin.</w:t>
      </w:r>
    </w:p>
    <w:p>
      <w:r>
        <w:rPr>
          <w:b/>
        </w:rPr>
        <w:t xml:space="preserve">Tulos</w:t>
      </w:r>
    </w:p>
    <w:p>
      <w:r>
        <w:t xml:space="preserve">Metamorfoosin kokeva koi muuttuu?</w:t>
      </w:r>
    </w:p>
    <w:p>
      <w:r>
        <w:rPr>
          <w:b/>
        </w:rPr>
        <w:t xml:space="preserve">Esimerkki 2.437</w:t>
      </w:r>
    </w:p>
    <w:p>
      <w:r>
        <w:t xml:space="preserve">Fakta: eläin tarvitsee riittävästi ravintoaineita selviytyäkseen.</w:t>
      </w:r>
    </w:p>
    <w:p>
      <w:r>
        <w:rPr>
          <w:b/>
        </w:rPr>
        <w:t xml:space="preserve">Tulos</w:t>
      </w:r>
    </w:p>
    <w:p>
      <w:r>
        <w:t xml:space="preserve">Kani saattaa kuolla, jos?</w:t>
      </w:r>
    </w:p>
    <w:p>
      <w:r>
        <w:rPr>
          <w:b/>
        </w:rPr>
        <w:t xml:space="preserve">Esimerkki 2.438</w:t>
      </w:r>
    </w:p>
    <w:p>
      <w:r>
        <w:t xml:space="preserve">Fakta: maapallolla on enemmän massaa kuin kuulla.</w:t>
      </w:r>
    </w:p>
    <w:p>
      <w:r>
        <w:rPr>
          <w:b/>
        </w:rPr>
        <w:t xml:space="preserve">Tulos</w:t>
      </w:r>
    </w:p>
    <w:p>
      <w:r>
        <w:t xml:space="preserve">Mikä on vähiten massiivinen?</w:t>
      </w:r>
    </w:p>
    <w:p>
      <w:r>
        <w:rPr>
          <w:b/>
        </w:rPr>
        <w:t xml:space="preserve">Esimerkki 2.439</w:t>
      </w:r>
    </w:p>
    <w:p>
      <w:r>
        <w:t xml:space="preserve">Fakta: hulevedet sisältävät lannoitteita peltoalueilta.</w:t>
      </w:r>
    </w:p>
    <w:p>
      <w:r>
        <w:rPr>
          <w:b/>
        </w:rPr>
        <w:t xml:space="preserve">Tulos</w:t>
      </w:r>
    </w:p>
    <w:p>
      <w:r>
        <w:t xml:space="preserve">Mikä näistä on kasvinviljelyn sivuvaikutus?</w:t>
      </w:r>
    </w:p>
    <w:p>
      <w:r>
        <w:rPr>
          <w:b/>
        </w:rPr>
        <w:t xml:space="preserve">Esimerkki 2.440</w:t>
      </w:r>
    </w:p>
    <w:p>
      <w:r>
        <w:t xml:space="preserve">Fakta: aavikkoympäristö on kuiva</w:t>
      </w:r>
    </w:p>
    <w:p>
      <w:r>
        <w:rPr>
          <w:b/>
        </w:rPr>
        <w:t xml:space="preserve">Tulos</w:t>
      </w:r>
    </w:p>
    <w:p>
      <w:r>
        <w:t xml:space="preserve">Missä ympäristö olisi kuivin?</w:t>
      </w:r>
    </w:p>
    <w:p>
      <w:r>
        <w:rPr>
          <w:b/>
        </w:rPr>
        <w:t xml:space="preserve">Esimerkki 2.441</w:t>
      </w:r>
    </w:p>
    <w:p>
      <w:r>
        <w:t xml:space="preserve">Fakta: kiehumisesta on kyse, kun nesteet kuumennetaan kiehumispisteensä yläpuolelle.</w:t>
      </w:r>
    </w:p>
    <w:p>
      <w:r>
        <w:rPr>
          <w:b/>
        </w:rPr>
        <w:t xml:space="preserve">Tulos</w:t>
      </w:r>
    </w:p>
    <w:p>
      <w:r>
        <w:t xml:space="preserve">Kattila vettä on valmis keittämään nuudeleita, kun se kiehuu, kuten?</w:t>
      </w:r>
    </w:p>
    <w:p>
      <w:r>
        <w:rPr>
          <w:b/>
        </w:rPr>
        <w:t xml:space="preserve">Esimerkki 2.442</w:t>
      </w:r>
    </w:p>
    <w:p>
      <w:r>
        <w:t xml:space="preserve">Tosiasia: kemialliset reaktiot aiheuttavat kemiallisia muutoksia</w:t>
      </w:r>
    </w:p>
    <w:p>
      <w:r>
        <w:rPr>
          <w:b/>
        </w:rPr>
        <w:t xml:space="preserve">Tulos</w:t>
      </w:r>
    </w:p>
    <w:p>
      <w:r>
        <w:t xml:space="preserve">Asia voi muuttua kemiallisella tasolla sen jälkeen, kun?</w:t>
      </w:r>
    </w:p>
    <w:p>
      <w:r>
        <w:rPr>
          <w:b/>
        </w:rPr>
        <w:t xml:space="preserve">Esimerkki 2.443</w:t>
      </w:r>
    </w:p>
    <w:p>
      <w:r>
        <w:t xml:space="preserve">Fakta: Esimerkki soittimen soittamisesta on pianon näppäinten lyöminen.</w:t>
      </w:r>
    </w:p>
    <w:p>
      <w:r>
        <w:rPr>
          <w:b/>
        </w:rPr>
        <w:t xml:space="preserve">Tulos</w:t>
      </w:r>
    </w:p>
    <w:p>
      <w:r>
        <w:t xml:space="preserve">Henkilö haluaa soittaa kappaleen, mutta hänellä ei ole instrumenttia, joten hän voi?</w:t>
      </w:r>
    </w:p>
    <w:p>
      <w:r>
        <w:rPr>
          <w:b/>
        </w:rPr>
        <w:t xml:space="preserve">Esimerkki 2.444</w:t>
      </w:r>
    </w:p>
    <w:p>
      <w:r>
        <w:t xml:space="preserve">Tosiasia: jos elävä olento kylmenee liikaa, se kuolee.</w:t>
      </w:r>
    </w:p>
    <w:p>
      <w:r>
        <w:rPr>
          <w:b/>
        </w:rPr>
        <w:t xml:space="preserve">Tulos</w:t>
      </w:r>
    </w:p>
    <w:p>
      <w:r>
        <w:t xml:space="preserve">Mikä seuraavista voi kuolla, jos tulee liian kylmä?</w:t>
      </w:r>
    </w:p>
    <w:p>
      <w:r>
        <w:rPr>
          <w:b/>
        </w:rPr>
        <w:t xml:space="preserve">Esimerkki 2.445</w:t>
      </w:r>
    </w:p>
    <w:p>
      <w:r>
        <w:t xml:space="preserve">Fakta: auringonvalon absorboiminen aiheuttaa esineiden lämpenemistä.</w:t>
      </w:r>
    </w:p>
    <w:p>
      <w:r>
        <w:rPr>
          <w:b/>
        </w:rPr>
        <w:t xml:space="preserve">Tulos</w:t>
      </w:r>
    </w:p>
    <w:p>
      <w:r>
        <w:t xml:space="preserve">Mikä esine lämpenisi parhaiten auringonvalossa?</w:t>
      </w:r>
    </w:p>
    <w:p>
      <w:r>
        <w:rPr>
          <w:b/>
        </w:rPr>
        <w:t xml:space="preserve">Esimerkki 2.446</w:t>
      </w:r>
    </w:p>
    <w:p>
      <w:r>
        <w:t xml:space="preserve">Fakta: sulamispiste tarkoittaa lämpötilaa, jonka yläpuolella kiinteä aine sulaa.</w:t>
      </w:r>
    </w:p>
    <w:p>
      <w:r>
        <w:rPr>
          <w:b/>
        </w:rPr>
        <w:t xml:space="preserve">Tulos</w:t>
      </w:r>
    </w:p>
    <w:p>
      <w:r>
        <w:t xml:space="preserve">Lasi voi muuttua nesteeksi, jos?</w:t>
      </w:r>
    </w:p>
    <w:p>
      <w:r>
        <w:rPr>
          <w:b/>
        </w:rPr>
        <w:t xml:space="preserve">Esimerkki 2.447</w:t>
      </w:r>
    </w:p>
    <w:p>
      <w:r>
        <w:t xml:space="preserve">Tosiasia: jos kohde on lähellä, se näkyy suurena.</w:t>
      </w:r>
    </w:p>
    <w:p>
      <w:r>
        <w:rPr>
          <w:b/>
        </w:rPr>
        <w:t xml:space="preserve">Tulos</w:t>
      </w:r>
    </w:p>
    <w:p>
      <w:r>
        <w:t xml:space="preserve">Henkilö, joka lähestyy koiraa kadun toiselta puolelta, voi huomata, että koira?</w:t>
      </w:r>
    </w:p>
    <w:p>
      <w:r>
        <w:rPr>
          <w:b/>
        </w:rPr>
        <w:t xml:space="preserve">Esimerkki 2.448</w:t>
      </w:r>
    </w:p>
    <w:p>
      <w:r>
        <w:t xml:space="preserve">Fakta: kasvi tarvitsee tietyn ilmaston kasvaakseen ja selviytyäkseen.</w:t>
      </w:r>
    </w:p>
    <w:p>
      <w:r>
        <w:rPr>
          <w:b/>
        </w:rPr>
        <w:t xml:space="preserve">Tulos</w:t>
      </w:r>
    </w:p>
    <w:p>
      <w:r>
        <w:t xml:space="preserve">Iiriksellä voi olla vaikeuksia menestyä kuivassa paikassa tai jopa jäätyneessä paikassa, koska se tarvitsee?</w:t>
      </w:r>
    </w:p>
    <w:p>
      <w:r>
        <w:rPr>
          <w:b/>
        </w:rPr>
        <w:t xml:space="preserve">Esimerkki 2.449</w:t>
      </w:r>
    </w:p>
    <w:p>
      <w:r>
        <w:t xml:space="preserve">Fakta: tiili on sähköeriste</w:t>
      </w:r>
    </w:p>
    <w:p>
      <w:r>
        <w:rPr>
          <w:b/>
        </w:rPr>
        <w:t xml:space="preserve">Tulos</w:t>
      </w:r>
    </w:p>
    <w:p>
      <w:r>
        <w:t xml:space="preserve">Mikä seuraavista eristää todennäköisemmin sähköä?</w:t>
      </w:r>
    </w:p>
    <w:p>
      <w:r>
        <w:rPr>
          <w:b/>
        </w:rPr>
        <w:t xml:space="preserve">Esimerkki 2.450</w:t>
      </w:r>
    </w:p>
    <w:p>
      <w:r>
        <w:t xml:space="preserve">Fakta: elävät olennot tarvitsevat hengitystä energian käyttämiseen.</w:t>
      </w:r>
    </w:p>
    <w:p>
      <w:r>
        <w:rPr>
          <w:b/>
        </w:rPr>
        <w:t xml:space="preserve">Tulos</w:t>
      </w:r>
    </w:p>
    <w:p>
      <w:r>
        <w:t xml:space="preserve">Esimerkki elävästä olennosta, joka tarvitsee hengitystä käyttääkseen energiaa tehokkaasti, on?</w:t>
      </w:r>
    </w:p>
    <w:p>
      <w:r>
        <w:rPr>
          <w:b/>
        </w:rPr>
        <w:t xml:space="preserve">Esimerkki 2.451</w:t>
      </w:r>
    </w:p>
    <w:p>
      <w:r>
        <w:t xml:space="preserve">Fakta: D-vitamiini parantaa luita</w:t>
      </w:r>
    </w:p>
    <w:p>
      <w:r>
        <w:rPr>
          <w:b/>
        </w:rPr>
        <w:t xml:space="preserve">Tulos</w:t>
      </w:r>
    </w:p>
    <w:p>
      <w:r>
        <w:t xml:space="preserve">Mikä on tarkin väite?</w:t>
      </w:r>
    </w:p>
    <w:p>
      <w:r>
        <w:rPr>
          <w:b/>
        </w:rPr>
        <w:t xml:space="preserve">Esimerkki 2.452</w:t>
      </w:r>
    </w:p>
    <w:p>
      <w:r>
        <w:t xml:space="preserve">Fakta: jotain uudelleenkäytettävää voidaan käyttää useammin kuin kerran.</w:t>
      </w:r>
    </w:p>
    <w:p>
      <w:r>
        <w:rPr>
          <w:b/>
        </w:rPr>
        <w:t xml:space="preserve">Tulos</w:t>
      </w:r>
    </w:p>
    <w:p>
      <w:r>
        <w:t xml:space="preserve">Henkilö, joka haluaa jatkaa ihmisen tekemän laatikon käyttöä?</w:t>
      </w:r>
    </w:p>
    <w:p>
      <w:r>
        <w:rPr>
          <w:b/>
        </w:rPr>
        <w:t xml:space="preserve">Esimerkki 2.453</w:t>
      </w:r>
    </w:p>
    <w:p>
      <w:r>
        <w:t xml:space="preserve">Fakta: hedelmät sisältävät siemeniä</w:t>
      </w:r>
    </w:p>
    <w:p>
      <w:r>
        <w:rPr>
          <w:b/>
        </w:rPr>
        <w:t xml:space="preserve">Tulos</w:t>
      </w:r>
    </w:p>
    <w:p>
      <w:r>
        <w:t xml:space="preserve">Vesimeloniviipaleen syövä henkilö haluaa ehkä ottaa aikaa syömisen aikana?</w:t>
      </w:r>
    </w:p>
    <w:p>
      <w:r>
        <w:rPr>
          <w:b/>
        </w:rPr>
        <w:t xml:space="preserve">Esimerkki 2.454</w:t>
      </w:r>
    </w:p>
    <w:p>
      <w:r>
        <w:t xml:space="preserve">Tosiasia: jarrutus voi aiheuttaa luistoa</w:t>
      </w:r>
    </w:p>
    <w:p>
      <w:r>
        <w:rPr>
          <w:b/>
        </w:rPr>
        <w:t xml:space="preserve">Tulos</w:t>
      </w:r>
    </w:p>
    <w:p>
      <w:r>
        <w:t xml:space="preserve">Mitkä näistä vaikutuksista tapahtuvat todennäköisimmin, jos joku jarruttaa välttääkseen hirveen törmäämisen?</w:t>
      </w:r>
    </w:p>
    <w:p>
      <w:r>
        <w:rPr>
          <w:b/>
        </w:rPr>
        <w:t xml:space="preserve">Esimerkki 2.455</w:t>
      </w:r>
    </w:p>
    <w:p>
      <w:r>
        <w:t xml:space="preserve">Tosiasia: useimmat eläimet välttävät pahoja hajuja</w:t>
      </w:r>
    </w:p>
    <w:p>
      <w:r>
        <w:rPr>
          <w:b/>
        </w:rPr>
        <w:t xml:space="preserve">Tulos</w:t>
      </w:r>
    </w:p>
    <w:p>
      <w:r>
        <w:t xml:space="preserve">Haisunäätä torjuu saalistajia?</w:t>
      </w:r>
    </w:p>
    <w:p>
      <w:r>
        <w:rPr>
          <w:b/>
        </w:rPr>
        <w:t xml:space="preserve">Esimerkki 2.456</w:t>
      </w:r>
    </w:p>
    <w:p>
      <w:r>
        <w:t xml:space="preserve">Fakta: ääni voi kulkea ilmassa</w:t>
      </w:r>
    </w:p>
    <w:p>
      <w:r>
        <w:rPr>
          <w:b/>
        </w:rPr>
        <w:t xml:space="preserve">Tulos</w:t>
      </w:r>
    </w:p>
    <w:p>
      <w:r>
        <w:t xml:space="preserve">Äänet voivat kulkeutua ilmassa, jossa on ilmakehä. Ääniä, jotka voivat kulkea, ovat?</w:t>
      </w:r>
    </w:p>
    <w:p>
      <w:r>
        <w:rPr>
          <w:b/>
        </w:rPr>
        <w:t xml:space="preserve">Esimerkki 2.457</w:t>
      </w:r>
    </w:p>
    <w:p>
      <w:r>
        <w:t xml:space="preserve">Fakta: repiminen tarkoittaa kokonaisuuden muuttamista palasiksi.</w:t>
      </w:r>
    </w:p>
    <w:p>
      <w:r>
        <w:rPr>
          <w:b/>
        </w:rPr>
        <w:t xml:space="preserve">Tulos</w:t>
      </w:r>
    </w:p>
    <w:p>
      <w:r>
        <w:t xml:space="preserve">Henkilö lukee karttaa ja turhautuu. Kartta päätyy sadaksi riekaleeksi lattialle, koska henkilö?</w:t>
      </w:r>
    </w:p>
    <w:p>
      <w:r>
        <w:rPr>
          <w:b/>
        </w:rPr>
        <w:t xml:space="preserve">Esimerkki 2.458</w:t>
      </w:r>
    </w:p>
    <w:p>
      <w:r>
        <w:t xml:space="preserve">Fakta: metalli on joskus magneettista</w:t>
      </w:r>
    </w:p>
    <w:p>
      <w:r>
        <w:rPr>
          <w:b/>
        </w:rPr>
        <w:t xml:space="preserve">Tulos</w:t>
      </w:r>
    </w:p>
    <w:p>
      <w:r>
        <w:t xml:space="preserve">Henkilö saattaa huomata, että rauta vetää puoleensa muita esineitä, kuten?</w:t>
      </w:r>
    </w:p>
    <w:p>
      <w:r>
        <w:rPr>
          <w:b/>
        </w:rPr>
        <w:t xml:space="preserve">Esimerkki 2.459</w:t>
      </w:r>
    </w:p>
    <w:p>
      <w:r>
        <w:t xml:space="preserve">Tosiasia: viljelykierrolla on myönteinen vaikutus maaperän laatuun.</w:t>
      </w:r>
    </w:p>
    <w:p>
      <w:r>
        <w:rPr>
          <w:b/>
        </w:rPr>
        <w:t xml:space="preserve">Tulos</w:t>
      </w:r>
    </w:p>
    <w:p>
      <w:r>
        <w:t xml:space="preserve">Pelto, jonka maanviljelijä istuttaa vuosien mittaan erilaisilla viljelykasveilla, on rikkaampi kuin?</w:t>
      </w:r>
    </w:p>
    <w:p>
      <w:r>
        <w:rPr>
          <w:b/>
        </w:rPr>
        <w:t xml:space="preserve">Esimerkki 2.460</w:t>
      </w:r>
    </w:p>
    <w:p>
      <w:r>
        <w:t xml:space="preserve">Fakta: ihmisen iholla kasvaa hyviä bakteereja.</w:t>
      </w:r>
    </w:p>
    <w:p>
      <w:r>
        <w:rPr>
          <w:b/>
        </w:rPr>
        <w:t xml:space="preserve">Tulos</w:t>
      </w:r>
    </w:p>
    <w:p>
      <w:r>
        <w:t xml:space="preserve">Mitä hyötyä olisi suihkujen väliin jättämisestä?</w:t>
      </w:r>
    </w:p>
    <w:p>
      <w:r>
        <w:rPr>
          <w:b/>
        </w:rPr>
        <w:t xml:space="preserve">Esimerkki 2.461</w:t>
      </w:r>
    </w:p>
    <w:p>
      <w:r>
        <w:t xml:space="preserve">Fakta: eläin tarvitsee ilmaa selviytyäkseen</w:t>
      </w:r>
    </w:p>
    <w:p>
      <w:r>
        <w:rPr>
          <w:b/>
        </w:rPr>
        <w:t xml:space="preserve">Tulos</w:t>
      </w:r>
    </w:p>
    <w:p>
      <w:r>
        <w:t xml:space="preserve">Elävä olento vanhenee, jos pääsy tähän poistetaan joksikin aikaa.</w:t>
      </w:r>
    </w:p>
    <w:p>
      <w:r>
        <w:rPr>
          <w:b/>
        </w:rPr>
        <w:t xml:space="preserve">Esimerkki 2.462</w:t>
      </w:r>
    </w:p>
    <w:p>
      <w:r>
        <w:t xml:space="preserve">Fakta: keittolevy on lämmönlähde.</w:t>
      </w:r>
    </w:p>
    <w:p>
      <w:r>
        <w:rPr>
          <w:b/>
        </w:rPr>
        <w:t xml:space="preserve">Tulos</w:t>
      </w:r>
    </w:p>
    <w:p>
      <w:r>
        <w:t xml:space="preserve">Kuppi kylmää kahvia lämpiää, kun siihen lisätään lämpöä, esimerkiksi?</w:t>
      </w:r>
    </w:p>
    <w:p>
      <w:r>
        <w:rPr>
          <w:b/>
        </w:rPr>
        <w:t xml:space="preserve">Esimerkki 2.463</w:t>
      </w:r>
    </w:p>
    <w:p>
      <w:r>
        <w:t xml:space="preserve">Fakta: naaraspuolinen hyönteinen munii hyönteisen elinkaaren aikuisvaiheessa.</w:t>
      </w:r>
    </w:p>
    <w:p>
      <w:r>
        <w:rPr>
          <w:b/>
        </w:rPr>
        <w:t xml:space="preserve">Tulos</w:t>
      </w:r>
    </w:p>
    <w:p>
      <w:r>
        <w:t xml:space="preserve">Kumpi on todennäköisintä?</w:t>
      </w:r>
    </w:p>
    <w:p>
      <w:r>
        <w:rPr>
          <w:b/>
        </w:rPr>
        <w:t xml:space="preserve">Esimerkki 2.464</w:t>
      </w:r>
    </w:p>
    <w:p>
      <w:r>
        <w:t xml:space="preserve">Tosiasia: levää esiintyy vesistöissä.</w:t>
      </w:r>
    </w:p>
    <w:p>
      <w:r>
        <w:rPr>
          <w:b/>
        </w:rPr>
        <w:t xml:space="preserve">Tulos</w:t>
      </w:r>
    </w:p>
    <w:p>
      <w:r>
        <w:t xml:space="preserve">Henkilö haluaa kerätä vihreää limaa, joten hän etsii?</w:t>
      </w:r>
    </w:p>
    <w:p>
      <w:r>
        <w:rPr>
          <w:b/>
        </w:rPr>
        <w:t xml:space="preserve">Esimerkki 2.465</w:t>
      </w:r>
    </w:p>
    <w:p>
      <w:r>
        <w:t xml:space="preserve">Fakta: Esimerkki lisääntymisestä on munien muniminen.</w:t>
      </w:r>
    </w:p>
    <w:p>
      <w:r>
        <w:rPr>
          <w:b/>
        </w:rPr>
        <w:t xml:space="preserve">Tulos</w:t>
      </w:r>
    </w:p>
    <w:p>
      <w:r>
        <w:t xml:space="preserve">Yksi tapa lisääntyä on?</w:t>
      </w:r>
    </w:p>
    <w:p>
      <w:r>
        <w:rPr>
          <w:b/>
        </w:rPr>
        <w:t xml:space="preserve">Esimerkki 2.466</w:t>
      </w:r>
    </w:p>
    <w:p>
      <w:r>
        <w:t xml:space="preserve">Fakta: kun ääni tuotetaan huoneen sisällä, äänen jälkeen kuuluu joskus kaiku.</w:t>
      </w:r>
    </w:p>
    <w:p>
      <w:r>
        <w:rPr>
          <w:b/>
        </w:rPr>
        <w:t xml:space="preserve">Tulos</w:t>
      </w:r>
    </w:p>
    <w:p>
      <w:r>
        <w:t xml:space="preserve">Henkilö huutaa autotallissa. Hänen äänensä kaikuu ja he kuulevat?</w:t>
      </w:r>
    </w:p>
    <w:p>
      <w:r>
        <w:rPr>
          <w:b/>
        </w:rPr>
        <w:t xml:space="preserve">Esimerkki 2.467</w:t>
      </w:r>
    </w:p>
    <w:p>
      <w:r>
        <w:t xml:space="preserve">Fakta: yötaivaan tähdet ovat hyvin kaukana Maasta.</w:t>
      </w:r>
    </w:p>
    <w:p>
      <w:r>
        <w:rPr>
          <w:b/>
        </w:rPr>
        <w:t xml:space="preserve">Tulos</w:t>
      </w:r>
    </w:p>
    <w:p>
      <w:r>
        <w:t xml:space="preserve">Yölliset tähdet, vaikka ne ovatkin kirkkaita ja hehkuvat iloisesti, ovat?</w:t>
      </w:r>
    </w:p>
    <w:p>
      <w:r>
        <w:rPr>
          <w:b/>
        </w:rPr>
        <w:t xml:space="preserve">Esimerkki 2.468</w:t>
      </w:r>
    </w:p>
    <w:p>
      <w:r>
        <w:t xml:space="preserve">Tosiasia: kun vesistössä olevan veden määrä kasvaa, vedenpinta nousee.</w:t>
      </w:r>
    </w:p>
    <w:p>
      <w:r>
        <w:rPr>
          <w:b/>
        </w:rPr>
        <w:t xml:space="preserve">Tulos</w:t>
      </w:r>
    </w:p>
    <w:p>
      <w:r>
        <w:t xml:space="preserve">Lammikko, johon kaadetaan päivittäin litroittain vettä?</w:t>
      </w:r>
    </w:p>
    <w:p>
      <w:r>
        <w:rPr>
          <w:b/>
        </w:rPr>
        <w:t xml:space="preserve">Esimerkki 2.469</w:t>
      </w:r>
    </w:p>
    <w:p>
      <w:r>
        <w:t xml:space="preserve">Fakta: auton käyttö saastuttaa ympäristöä</w:t>
      </w:r>
    </w:p>
    <w:p>
      <w:r>
        <w:rPr>
          <w:b/>
        </w:rPr>
        <w:t xml:space="preserve">Tulos</w:t>
      </w:r>
    </w:p>
    <w:p>
      <w:r>
        <w:t xml:space="preserve">Mikä matkustustapa aiheuttaa eniten saasteita?</w:t>
      </w:r>
    </w:p>
    <w:p>
      <w:r>
        <w:rPr>
          <w:b/>
        </w:rPr>
        <w:t xml:space="preserve">Esimerkki 2.470</w:t>
      </w:r>
    </w:p>
    <w:p>
      <w:r>
        <w:t xml:space="preserve">Fakta: luusto koostuu luista.</w:t>
      </w:r>
    </w:p>
    <w:p>
      <w:r>
        <w:rPr>
          <w:b/>
        </w:rPr>
        <w:t xml:space="preserve">Tulos</w:t>
      </w:r>
    </w:p>
    <w:p>
      <w:r>
        <w:t xml:space="preserve">Mitä pidetään luuston osana?</w:t>
      </w:r>
    </w:p>
    <w:p>
      <w:r>
        <w:rPr>
          <w:b/>
        </w:rPr>
        <w:t xml:space="preserve">Esimerkki 2.471</w:t>
      </w:r>
    </w:p>
    <w:p>
      <w:r>
        <w:t xml:space="preserve">Tosiasia: elävät olennot tarvitsevat vettä selviytyäkseen</w:t>
      </w:r>
    </w:p>
    <w:p>
      <w:r>
        <w:rPr>
          <w:b/>
        </w:rPr>
        <w:t xml:space="preserve">Tulos</w:t>
      </w:r>
    </w:p>
    <w:p>
      <w:r>
        <w:t xml:space="preserve">Mikä seuraavista vaatii vettä elääkseen?</w:t>
      </w:r>
    </w:p>
    <w:p>
      <w:r>
        <w:rPr>
          <w:b/>
        </w:rPr>
        <w:t xml:space="preserve">Esimerkki 2.472</w:t>
      </w:r>
    </w:p>
    <w:p>
      <w:r>
        <w:t xml:space="preserve">Fakta: rauta on aina magneettista</w:t>
      </w:r>
    </w:p>
    <w:p>
      <w:r>
        <w:rPr>
          <w:b/>
        </w:rPr>
        <w:t xml:space="preserve">Tulos</w:t>
      </w:r>
    </w:p>
    <w:p>
      <w:r>
        <w:t xml:space="preserve">Henkilö haluaa louhia jotain, joka houkuttelee metalleja. Henkilö päättää etsiä joitakin?</w:t>
      </w:r>
    </w:p>
    <w:p>
      <w:r>
        <w:rPr>
          <w:b/>
        </w:rPr>
        <w:t xml:space="preserve">Esimerkki 2.473</w:t>
      </w:r>
    </w:p>
    <w:p>
      <w:r>
        <w:t xml:space="preserve">Fakta: ruokasooda voi reagoida kemiallisesti etikan kanssa.</w:t>
      </w:r>
    </w:p>
    <w:p>
      <w:r>
        <w:rPr>
          <w:b/>
        </w:rPr>
        <w:t xml:space="preserve">Tulos</w:t>
      </w:r>
    </w:p>
    <w:p>
      <w:r>
        <w:t xml:space="preserve">Mikä seuraavista on seurausta kemiallisesta reaktiosta, johon liittyy ruokasoodaa?</w:t>
      </w:r>
    </w:p>
    <w:p>
      <w:r>
        <w:rPr>
          <w:b/>
        </w:rPr>
        <w:t xml:space="preserve">Esimerkki 2.474</w:t>
      </w:r>
    </w:p>
    <w:p>
      <w:r>
        <w:t xml:space="preserve">Fakta: Esimerkki tietojen keräämisestä on mittaaminen</w:t>
      </w:r>
    </w:p>
    <w:p>
      <w:r>
        <w:rPr>
          <w:b/>
        </w:rPr>
        <w:t xml:space="preserve">Tulos</w:t>
      </w:r>
    </w:p>
    <w:p>
      <w:r>
        <w:t xml:space="preserve">Henkilö haluaa saada selville, kuinka paljon aikaa hän on käyttänyt johonkin asiaan, joten kun hän ajattelee dataa, hän tarvitsee?</w:t>
      </w:r>
    </w:p>
    <w:p>
      <w:r>
        <w:rPr>
          <w:b/>
        </w:rPr>
        <w:t xml:space="preserve">Esimerkki 2.475</w:t>
      </w:r>
    </w:p>
    <w:p>
      <w:r>
        <w:t xml:space="preserve">Fakta: kasvin varsi sisältää putkiston, joka kuljettaa vettä ja ravinteita kasvin muihin osiin.</w:t>
      </w:r>
    </w:p>
    <w:p>
      <w:r>
        <w:rPr>
          <w:b/>
        </w:rPr>
        <w:t xml:space="preserve">Tulos</w:t>
      </w:r>
    </w:p>
    <w:p>
      <w:r>
        <w:t xml:space="preserve">Mikä seuraavista organismeista käyttää niin sanottua putkijärjestelmää veden ja ravinteiden kuljettamiseen?</w:t>
      </w:r>
    </w:p>
    <w:p>
      <w:r>
        <w:rPr>
          <w:b/>
        </w:rPr>
        <w:t xml:space="preserve">Esimerkki 2.476</w:t>
      </w:r>
    </w:p>
    <w:p>
      <w:r>
        <w:t xml:space="preserve">Tosiasia: jos esine heijastaa enemmän valoa, se on helpommin nähtävissä.</w:t>
      </w:r>
    </w:p>
    <w:p>
      <w:r>
        <w:rPr>
          <w:b/>
        </w:rPr>
        <w:t xml:space="preserve">Tulos</w:t>
      </w:r>
    </w:p>
    <w:p>
      <w:r>
        <w:t xml:space="preserve">Mikä seuraavista heijastaa eniten valoa?</w:t>
      </w:r>
    </w:p>
    <w:p>
      <w:r>
        <w:rPr>
          <w:b/>
        </w:rPr>
        <w:t xml:space="preserve">Esimerkki 2.477</w:t>
      </w:r>
    </w:p>
    <w:p>
      <w:r>
        <w:t xml:space="preserve">Fakta: naamiointi on eräänlainen suoja kuluttajia vastaan.</w:t>
      </w:r>
    </w:p>
    <w:p>
      <w:r>
        <w:rPr>
          <w:b/>
        </w:rPr>
        <w:t xml:space="preserve">Tulos</w:t>
      </w:r>
    </w:p>
    <w:p>
      <w:r>
        <w:t xml:space="preserve">Mihin toimiin eläin todennäköisimmin ryhtyisi suojellakseen itseään kuluttajilta?</w:t>
      </w:r>
    </w:p>
    <w:p>
      <w:r>
        <w:rPr>
          <w:b/>
        </w:rPr>
        <w:t xml:space="preserve">Esimerkki 2.478</w:t>
      </w:r>
    </w:p>
    <w:p>
      <w:r>
        <w:t xml:space="preserve">Tosiasia: jos eläin koulutetaan tekemään jotakin, se on opittua käyttäytymistä.</w:t>
      </w:r>
    </w:p>
    <w:p>
      <w:r>
        <w:rPr>
          <w:b/>
        </w:rPr>
        <w:t xml:space="preserve">Tulos</w:t>
      </w:r>
    </w:p>
    <w:p>
      <w:r>
        <w:t xml:space="preserve">Mitä pidettäisiin opittuna käyttäytymisenä?</w:t>
      </w:r>
    </w:p>
    <w:p>
      <w:r>
        <w:rPr>
          <w:b/>
        </w:rPr>
        <w:t xml:space="preserve">Esimerkki 2.479</w:t>
      </w:r>
    </w:p>
    <w:p>
      <w:r>
        <w:t xml:space="preserve">Fakta: siemenet voivat itää, kun ne haudataan maahan.</w:t>
      </w:r>
    </w:p>
    <w:p>
      <w:r>
        <w:rPr>
          <w:b/>
        </w:rPr>
        <w:t xml:space="preserve">Tulos</w:t>
      </w:r>
    </w:p>
    <w:p>
      <w:r>
        <w:t xml:space="preserve">Henkilö pudottaa pavun multaan ja potkaisee multaa sen päälle. Jos henkilö menee kaivamaan papua esiin kuukauden kuluttua, se on todennäköisesti?</w:t>
      </w:r>
    </w:p>
    <w:p>
      <w:r>
        <w:rPr>
          <w:b/>
        </w:rPr>
        <w:t xml:space="preserve">Esimerkki 2.480</w:t>
      </w:r>
    </w:p>
    <w:p>
      <w:r>
        <w:t xml:space="preserve">Fakta: saastuminen on saastuttavien aineiden lähde.</w:t>
      </w:r>
    </w:p>
    <w:p>
      <w:r>
        <w:rPr>
          <w:b/>
        </w:rPr>
        <w:t xml:space="preserve">Tulos</w:t>
      </w:r>
    </w:p>
    <w:p>
      <w:r>
        <w:t xml:space="preserve">Mikä olisi saasteiden lähde?</w:t>
      </w:r>
    </w:p>
    <w:p>
      <w:r>
        <w:rPr>
          <w:b/>
        </w:rPr>
        <w:t xml:space="preserve">Esimerkki 2.481</w:t>
      </w:r>
    </w:p>
    <w:p>
      <w:r>
        <w:t xml:space="preserve">Fakta: muutto on sitä, että eläimet siirtyvät viileämmästä ilmastosta lämpimämpään ilmastoon talveksi.</w:t>
      </w:r>
    </w:p>
    <w:p>
      <w:r>
        <w:rPr>
          <w:b/>
        </w:rPr>
        <w:t xml:space="preserve">Tulos</w:t>
      </w:r>
    </w:p>
    <w:p>
      <w:r>
        <w:t xml:space="preserve">Lintulaji voi päättää siirtyä lämpimämmille alueille, kun sää?</w:t>
      </w:r>
    </w:p>
    <w:p>
      <w:r>
        <w:rPr>
          <w:b/>
        </w:rPr>
        <w:t xml:space="preserve">Esimerkki 2.482</w:t>
      </w:r>
    </w:p>
    <w:p>
      <w:r>
        <w:t xml:space="preserve">Fakta: sähköeriste hidastaa sähkön kulkua.</w:t>
      </w:r>
    </w:p>
    <w:p>
      <w:r>
        <w:rPr>
          <w:b/>
        </w:rPr>
        <w:t xml:space="preserve">Tulos</w:t>
      </w:r>
    </w:p>
    <w:p>
      <w:r>
        <w:t xml:space="preserve">Mikä seuraavista hidastaisi sähkön kulkua?</w:t>
      </w:r>
    </w:p>
    <w:p>
      <w:r>
        <w:rPr>
          <w:b/>
        </w:rPr>
        <w:t xml:space="preserve">Esimerkki 2.483</w:t>
      </w:r>
    </w:p>
    <w:p>
      <w:r>
        <w:t xml:space="preserve">Fakta: kuuma asia on lämmönlähde.</w:t>
      </w:r>
    </w:p>
    <w:p>
      <w:r>
        <w:rPr>
          <w:b/>
        </w:rPr>
        <w:t xml:space="preserve">Tulos</w:t>
      </w:r>
    </w:p>
    <w:p>
      <w:r>
        <w:t xml:space="preserve">Henkilö voi saada lämpöä?</w:t>
      </w:r>
    </w:p>
    <w:p>
      <w:r>
        <w:rPr>
          <w:b/>
        </w:rPr>
        <w:t xml:space="preserve">Esimerkki 2.484</w:t>
      </w:r>
    </w:p>
    <w:p>
      <w:r>
        <w:t xml:space="preserve">Fakta: kynttilän sytyttäminen saa kynttilän palamaan.</w:t>
      </w:r>
    </w:p>
    <w:p>
      <w:r>
        <w:rPr>
          <w:b/>
        </w:rPr>
        <w:t xml:space="preserve">Tulos</w:t>
      </w:r>
    </w:p>
    <w:p>
      <w:r>
        <w:t xml:space="preserve">Mikä seuraavista palaa vahan takia?</w:t>
      </w:r>
    </w:p>
    <w:p>
      <w:r>
        <w:rPr>
          <w:b/>
        </w:rPr>
        <w:t xml:space="preserve">Esimerkki 2.485</w:t>
      </w:r>
    </w:p>
    <w:p>
      <w:r>
        <w:t xml:space="preserve">Fakta: puutavarayhtiöt kaatavat puita</w:t>
      </w:r>
    </w:p>
    <w:p>
      <w:r>
        <w:rPr>
          <w:b/>
        </w:rPr>
        <w:t xml:space="preserve">Tulos</w:t>
      </w:r>
    </w:p>
    <w:p>
      <w:r>
        <w:t xml:space="preserve">Mikä on vaarallisin puille?</w:t>
      </w:r>
    </w:p>
    <w:p>
      <w:r>
        <w:rPr>
          <w:b/>
        </w:rPr>
        <w:t xml:space="preserve">Esimerkki 2.486</w:t>
      </w:r>
    </w:p>
    <w:p>
      <w:r>
        <w:t xml:space="preserve">Tosiasia: ilman hiilidioksidipitoisuudet ovat kasvaneet dramaattisesti viime vuosikymmenen aikana.</w:t>
      </w:r>
    </w:p>
    <w:p>
      <w:r>
        <w:rPr>
          <w:b/>
        </w:rPr>
        <w:t xml:space="preserve">Tulos</w:t>
      </w:r>
    </w:p>
    <w:p>
      <w:r>
        <w:t xml:space="preserve">Mikä toiminta lisäisi eniten ilmakehän hiilidioksidia?</w:t>
      </w:r>
    </w:p>
    <w:p>
      <w:r>
        <w:rPr>
          <w:b/>
        </w:rPr>
        <w:t xml:space="preserve">Esimerkki 2.487</w:t>
      </w:r>
    </w:p>
    <w:p>
      <w:r>
        <w:t xml:space="preserve">Tosiasia: metsästys edellyttää saaliin näkemistä</w:t>
      </w:r>
    </w:p>
    <w:p>
      <w:r>
        <w:rPr>
          <w:b/>
        </w:rPr>
        <w:t xml:space="preserve">Tulos</w:t>
      </w:r>
    </w:p>
    <w:p>
      <w:r>
        <w:t xml:space="preserve">Jos susi haluaa kasvaa isoksi ja vahvaksi, mitä sillä on oltava?</w:t>
      </w:r>
    </w:p>
    <w:p>
      <w:r>
        <w:rPr>
          <w:b/>
        </w:rPr>
        <w:t xml:space="preserve">Esimerkki 2.488</w:t>
      </w:r>
    </w:p>
    <w:p>
      <w:r>
        <w:t xml:space="preserve">Tosiasia: jos puu kaatuu, auringonvalo tulee ympäröivien kasvien saataville.</w:t>
      </w:r>
    </w:p>
    <w:p>
      <w:r>
        <w:rPr>
          <w:b/>
        </w:rPr>
        <w:t xml:space="preserve">Tulos</w:t>
      </w:r>
    </w:p>
    <w:p>
      <w:r>
        <w:t xml:space="preserve">Mikä estää eniten auringonvaloa?</w:t>
      </w:r>
    </w:p>
    <w:p>
      <w:r>
        <w:rPr>
          <w:b/>
        </w:rPr>
        <w:t xml:space="preserve">Esimerkki 2.489</w:t>
      </w:r>
    </w:p>
    <w:p>
      <w:r>
        <w:t xml:space="preserve">Fakta: kun hurrikaani liikkuu maan yli, hurrikaanin voimakkuus vähenee.</w:t>
      </w:r>
    </w:p>
    <w:p>
      <w:r>
        <w:rPr>
          <w:b/>
        </w:rPr>
        <w:t xml:space="preserve">Tulos</w:t>
      </w:r>
    </w:p>
    <w:p>
      <w:r>
        <w:t xml:space="preserve">Hurrikaani veden yllä ja lähellä vettä on voimakas, ja kun se etääntyy kauemmas merestä, se?</w:t>
      </w:r>
    </w:p>
    <w:p>
      <w:r>
        <w:rPr>
          <w:b/>
        </w:rPr>
        <w:t xml:space="preserve">Esimerkki 2.490</w:t>
      </w:r>
    </w:p>
    <w:p>
      <w:r>
        <w:t xml:space="preserve">Fakta: mikroskooppia käytetään pienten asioiden havaitsemiseen saamalla ne näyttämään suuremmilta.</w:t>
      </w:r>
    </w:p>
    <w:p>
      <w:r>
        <w:rPr>
          <w:b/>
        </w:rPr>
        <w:t xml:space="preserve">Tulos</w:t>
      </w:r>
    </w:p>
    <w:p>
      <w:r>
        <w:t xml:space="preserve">Pikkuruinen asia näkyi helposti apuna?</w:t>
      </w:r>
    </w:p>
    <w:p>
      <w:r>
        <w:rPr>
          <w:b/>
        </w:rPr>
        <w:t xml:space="preserve">Esimerkki 2.491</w:t>
      </w:r>
    </w:p>
    <w:p>
      <w:r>
        <w:t xml:space="preserve">Fakta: hiiltä käytetään sähköntuotantoon polttamalla sitä hiilivoimaloissa.</w:t>
      </w:r>
    </w:p>
    <w:p>
      <w:r>
        <w:rPr>
          <w:b/>
        </w:rPr>
        <w:t xml:space="preserve">Tulos</w:t>
      </w:r>
    </w:p>
    <w:p>
      <w:r>
        <w:t xml:space="preserve">Hiilen jalostamiseen tarkoitetussa voimalaitoksessa sähköä?</w:t>
      </w:r>
    </w:p>
    <w:p>
      <w:r>
        <w:rPr>
          <w:b/>
        </w:rPr>
        <w:t xml:space="preserve">Esimerkki 2.492</w:t>
      </w:r>
    </w:p>
    <w:p>
      <w:r>
        <w:t xml:space="preserve">Fakta: tuottaja tuottaa itse ruokansa</w:t>
      </w:r>
    </w:p>
    <w:p>
      <w:r>
        <w:rPr>
          <w:b/>
        </w:rPr>
        <w:t xml:space="preserve">Tulos</w:t>
      </w:r>
    </w:p>
    <w:p>
      <w:r>
        <w:t xml:space="preserve">Kumpi on tarkempi?</w:t>
      </w:r>
    </w:p>
    <w:p>
      <w:r>
        <w:rPr>
          <w:b/>
        </w:rPr>
        <w:t xml:space="preserve">Esimerkki 2.493</w:t>
      </w:r>
    </w:p>
    <w:p>
      <w:r>
        <w:t xml:space="preserve">Tosiasia: jos puu sijaitsee lähellä jalkakäytävää, puun juuret saattavat halkaista jalkakäytävän.</w:t>
      </w:r>
    </w:p>
    <w:p>
      <w:r>
        <w:rPr>
          <w:b/>
        </w:rPr>
        <w:t xml:space="preserve">Tulos</w:t>
      </w:r>
    </w:p>
    <w:p>
      <w:r>
        <w:t xml:space="preserve">Kun puun juuret kasvavat, joskus ne?</w:t>
      </w:r>
    </w:p>
    <w:p>
      <w:r>
        <w:rPr>
          <w:b/>
        </w:rPr>
        <w:t xml:space="preserve">Esimerkki 2.494</w:t>
      </w:r>
    </w:p>
    <w:p>
      <w:r>
        <w:t xml:space="preserve">Fakta: eläin tarvitsee yleensä lämpimän ruumiinlämmön selviytyäkseen.</w:t>
      </w:r>
    </w:p>
    <w:p>
      <w:r>
        <w:rPr>
          <w:b/>
        </w:rPr>
        <w:t xml:space="preserve">Tulos</w:t>
      </w:r>
    </w:p>
    <w:p>
      <w:r>
        <w:t xml:space="preserve">Karhulla on kaksi pentua, joita se pitää luolassaan, koska luolan ulkopuolella raivoaa talvimyrsky. Toinen pentu ryömii ulos, toinen jää sisälle emon kanssa. Ulkona oleva pentu on sisällä olevaan pentuun verrattuna?</w:t>
      </w:r>
    </w:p>
    <w:p>
      <w:r>
        <w:rPr>
          <w:b/>
        </w:rPr>
        <w:t xml:space="preserve">Esimerkki 2.495</w:t>
      </w:r>
    </w:p>
    <w:p>
      <w:r>
        <w:t xml:space="preserve">Fakta: haihtuminen aiheuttaa veden määrän vähenemisen.</w:t>
      </w:r>
    </w:p>
    <w:p>
      <w:r>
        <w:rPr>
          <w:b/>
        </w:rPr>
        <w:t xml:space="preserve">Tulos</w:t>
      </w:r>
    </w:p>
    <w:p>
      <w:r>
        <w:t xml:space="preserve">Mitä ilmiötä kuvataan parhaiten haihtumisena?</w:t>
      </w:r>
    </w:p>
    <w:p>
      <w:r>
        <w:rPr>
          <w:b/>
        </w:rPr>
        <w:t xml:space="preserve">Esimerkki 2.496</w:t>
      </w:r>
    </w:p>
    <w:p>
      <w:r>
        <w:t xml:space="preserve">Fakta: räpylöitä käytetään vedessä liikkumiseen.</w:t>
      </w:r>
    </w:p>
    <w:p>
      <w:r>
        <w:rPr>
          <w:b/>
        </w:rPr>
        <w:t xml:space="preserve">Tulos</w:t>
      </w:r>
    </w:p>
    <w:p>
      <w:r>
        <w:t xml:space="preserve">Olento, joka voi liikkua nesteen läpi helposti räpylöiden ansiosta, on?</w:t>
      </w:r>
    </w:p>
    <w:p>
      <w:r>
        <w:rPr>
          <w:b/>
        </w:rPr>
        <w:t xml:space="preserve">Esimerkki 2.497</w:t>
      </w:r>
    </w:p>
    <w:p>
      <w:r>
        <w:t xml:space="preserve">Fakta: suojalaseja käytetään silmien suojaamiseen kokeiden aikana.</w:t>
      </w:r>
    </w:p>
    <w:p>
      <w:r>
        <w:rPr>
          <w:b/>
        </w:rPr>
        <w:t xml:space="preserve">Tulos</w:t>
      </w:r>
    </w:p>
    <w:p>
      <w:r>
        <w:t xml:space="preserve">Mikä estettäisiin suojalaseilla?</w:t>
      </w:r>
    </w:p>
    <w:p>
      <w:r>
        <w:rPr>
          <w:b/>
        </w:rPr>
        <w:t xml:space="preserve">Esimerkki 2.498</w:t>
      </w:r>
    </w:p>
    <w:p>
      <w:r>
        <w:t xml:space="preserve">Fakta: transpiraatio tapahtuu yleensä kasvin lehdissä.</w:t>
      </w:r>
    </w:p>
    <w:p>
      <w:r>
        <w:rPr>
          <w:b/>
        </w:rPr>
        <w:t xml:space="preserve">Tulos</w:t>
      </w:r>
    </w:p>
    <w:p>
      <w:r>
        <w:t xml:space="preserve">Asia, joka kokee transpiraatiota, on todennäköisesti?</w:t>
      </w:r>
    </w:p>
    <w:p>
      <w:r>
        <w:rPr>
          <w:b/>
        </w:rPr>
        <w:t xml:space="preserve">Esimerkki 2.499</w:t>
      </w:r>
    </w:p>
    <w:p>
      <w:r>
        <w:t xml:space="preserve">Fakta: kukin kuun vaihe esiintyy yleensä kerran kuukaudessa.</w:t>
      </w:r>
    </w:p>
    <w:p>
      <w:r>
        <w:rPr>
          <w:b/>
        </w:rPr>
        <w:t xml:space="preserve">Tulos</w:t>
      </w:r>
    </w:p>
    <w:p>
      <w:r>
        <w:t xml:space="preserve">Poika odottaa näkevänsä täysikuun. Hän huomaa, että täysikuu on tänä yönä, ja katsoo sitä. Jos hän haluaa nähdä toisen, hänen on odotettava?</w:t>
      </w:r>
    </w:p>
    <w:p>
      <w:r>
        <w:rPr>
          <w:b/>
        </w:rPr>
        <w:t xml:space="preserve">Esimerkki 2.500</w:t>
      </w:r>
    </w:p>
    <w:p>
      <w:r>
        <w:t xml:space="preserve">Fakta: nestemäisessä tilassa oleva aine tippuu...</w:t>
      </w:r>
    </w:p>
    <w:p>
      <w:r>
        <w:rPr>
          <w:b/>
        </w:rPr>
        <w:t xml:space="preserve">Tulos</w:t>
      </w:r>
    </w:p>
    <w:p>
      <w:r>
        <w:t xml:space="preserve">Jos jääpuikko sulaa tai höyry kondensoituu, että asia olisi?</w:t>
      </w:r>
    </w:p>
    <w:p>
      <w:r>
        <w:rPr>
          <w:b/>
        </w:rPr>
        <w:t xml:space="preserve">Esimerkki 2.501</w:t>
      </w:r>
    </w:p>
    <w:p>
      <w:r>
        <w:t xml:space="preserve">Fakta: Esimerkki naamioitumisesta on se, että jokin on samanvärinen kuin sen ympäristö.</w:t>
      </w:r>
    </w:p>
    <w:p>
      <w:r>
        <w:rPr>
          <w:b/>
        </w:rPr>
        <w:t xml:space="preserve">Tulos</w:t>
      </w:r>
    </w:p>
    <w:p>
      <w:r>
        <w:t xml:space="preserve">Naamioitunut olento kuvioidussa huoneessa on?</w:t>
      </w:r>
    </w:p>
    <w:p>
      <w:r>
        <w:rPr>
          <w:b/>
        </w:rPr>
        <w:t xml:space="preserve">Esimerkki 2.502</w:t>
      </w:r>
    </w:p>
    <w:p>
      <w:r>
        <w:t xml:space="preserve">Tosiasia: jos elinympäristö poistetaan, se tuhoutuu.</w:t>
      </w:r>
    </w:p>
    <w:p>
      <w:r>
        <w:rPr>
          <w:b/>
        </w:rPr>
        <w:t xml:space="preserve">Tulos</w:t>
      </w:r>
    </w:p>
    <w:p>
      <w:r>
        <w:t xml:space="preserve">Milloin elinympäristö katsotaan tuhoutuneeksi?</w:t>
      </w:r>
    </w:p>
    <w:p>
      <w:r>
        <w:rPr>
          <w:b/>
        </w:rPr>
        <w:t xml:space="preserve">Esimerkki 2.503</w:t>
      </w:r>
    </w:p>
    <w:p>
      <w:r>
        <w:t xml:space="preserve">Fakta: pesukarhut syövät roskia</w:t>
      </w:r>
    </w:p>
    <w:p>
      <w:r>
        <w:rPr>
          <w:b/>
        </w:rPr>
        <w:t xml:space="preserve">Tulos</w:t>
      </w:r>
    </w:p>
    <w:p>
      <w:r>
        <w:t xml:space="preserve">Pesukarhu asuu todennäköisimmin lähellä mitä seuraavista?</w:t>
      </w:r>
    </w:p>
    <w:p>
      <w:r>
        <w:rPr>
          <w:b/>
        </w:rPr>
        <w:t xml:space="preserve">Esimerkki 2.504</w:t>
      </w:r>
    </w:p>
    <w:p>
      <w:r>
        <w:t xml:space="preserve">Fakta: vahvemmalla ololla on yleensä myönteinen vaikutus elimistön terveyteen.</w:t>
      </w:r>
    </w:p>
    <w:p>
      <w:r>
        <w:rPr>
          <w:b/>
        </w:rPr>
        <w:t xml:space="preserve">Tulos</w:t>
      </w:r>
    </w:p>
    <w:p>
      <w:r>
        <w:t xml:space="preserve">Karhu, jolla on paljon voimaa, verrattuna karhuun, jolla on vähän voimaa, on todennäköisesti?</w:t>
      </w:r>
    </w:p>
    <w:p>
      <w:r>
        <w:rPr>
          <w:b/>
        </w:rPr>
        <w:t xml:space="preserve">Esimerkki 2.505</w:t>
      </w:r>
    </w:p>
    <w:p>
      <w:r>
        <w:t xml:space="preserve">Tosiasia: tuuli kuljettaa hiekkaa paikasta toiseen.</w:t>
      </w:r>
    </w:p>
    <w:p>
      <w:r>
        <w:rPr>
          <w:b/>
        </w:rPr>
        <w:t xml:space="preserve">Tulos</w:t>
      </w:r>
    </w:p>
    <w:p>
      <w:r>
        <w:t xml:space="preserve">2000 vuotta sitten tämä menetelmä olisi todennäköisesti tuonut hiekkaa rannikolta aavikolle?</w:t>
      </w:r>
    </w:p>
    <w:p>
      <w:r>
        <w:rPr>
          <w:b/>
        </w:rPr>
        <w:t xml:space="preserve">Esimerkki 2.506</w:t>
      </w:r>
    </w:p>
    <w:p>
      <w:r>
        <w:t xml:space="preserve">Fakta: hiekkadyynit on tehty hiekasta</w:t>
      </w:r>
    </w:p>
    <w:p>
      <w:r>
        <w:rPr>
          <w:b/>
        </w:rPr>
        <w:t xml:space="preserve">Tulos</w:t>
      </w:r>
    </w:p>
    <w:p>
      <w:r>
        <w:t xml:space="preserve">Missä hiekkadyynit olisivat tavallisuudesta poikkeavia?</w:t>
      </w:r>
    </w:p>
    <w:p>
      <w:r>
        <w:rPr>
          <w:b/>
        </w:rPr>
        <w:t xml:space="preserve">Esimerkki 2.507</w:t>
      </w:r>
    </w:p>
    <w:p>
      <w:r>
        <w:t xml:space="preserve">Tosiasia: yleensä kasvit kuolevat tai lepotilaan vaipuvat talven aikana.</w:t>
      </w:r>
    </w:p>
    <w:p>
      <w:r>
        <w:rPr>
          <w:b/>
        </w:rPr>
        <w:t xml:space="preserve">Tulos</w:t>
      </w:r>
    </w:p>
    <w:p>
      <w:r>
        <w:t xml:space="preserve">Yleensä kasvit vähentävät luonnostaan veden saantia juurissa ja oksissa kestääkseen?</w:t>
      </w:r>
    </w:p>
    <w:p>
      <w:r>
        <w:rPr>
          <w:b/>
        </w:rPr>
        <w:t xml:space="preserve">Esimerkki 2.508</w:t>
      </w:r>
    </w:p>
    <w:p>
      <w:r>
        <w:t xml:space="preserve">Fakta: kitka vaikuttaa kahden kappaleen liikettä vastaan, kun niiden pinnat koskettavat toisiaan.</w:t>
      </w:r>
    </w:p>
    <w:p>
      <w:r>
        <w:rPr>
          <w:b/>
        </w:rPr>
        <w:t xml:space="preserve">Tulos</w:t>
      </w:r>
    </w:p>
    <w:p>
      <w:r>
        <w:t xml:space="preserve">Pallon liikkeen liike kosketettaessa betonista jalkakäytävää vastataan, koska?</w:t>
      </w:r>
    </w:p>
    <w:p>
      <w:r>
        <w:rPr>
          <w:b/>
        </w:rPr>
        <w:t xml:space="preserve">Esimerkki 2.509</w:t>
      </w:r>
    </w:p>
    <w:p>
      <w:r>
        <w:t xml:space="preserve">Tosiasia: maaperässä olevat tunnelit löysäävät maaperää.</w:t>
      </w:r>
    </w:p>
    <w:p>
      <w:r>
        <w:rPr>
          <w:b/>
        </w:rPr>
        <w:t xml:space="preserve">Tulos</w:t>
      </w:r>
    </w:p>
    <w:p>
      <w:r>
        <w:t xml:space="preserve">Miksi maaperä olisi löysemmin pakkautunut kuin edellisenä päivänä?</w:t>
      </w:r>
    </w:p>
    <w:p>
      <w:r>
        <w:rPr>
          <w:b/>
        </w:rPr>
        <w:t xml:space="preserve">Esimerkki 2.510</w:t>
      </w:r>
    </w:p>
    <w:p>
      <w:r>
        <w:t xml:space="preserve">Fakta: metalli johtaa sähköenergiaa</w:t>
      </w:r>
    </w:p>
    <w:p>
      <w:r>
        <w:rPr>
          <w:b/>
        </w:rPr>
        <w:t xml:space="preserve">Tulos</w:t>
      </w:r>
    </w:p>
    <w:p>
      <w:r>
        <w:t xml:space="preserve">Siirtääkseen sähköenergiaa kentän ympärillä henkilö käyttäisi?</w:t>
      </w:r>
    </w:p>
    <w:p>
      <w:r>
        <w:rPr>
          <w:b/>
        </w:rPr>
        <w:t xml:space="preserve">Esimerkki 2.511</w:t>
      </w:r>
    </w:p>
    <w:p>
      <w:r>
        <w:t xml:space="preserve">Fakta: vesi aiheuttaa eniten maaperän ja kallion eroosiota.</w:t>
      </w:r>
    </w:p>
    <w:p>
      <w:r>
        <w:rPr>
          <w:b/>
        </w:rPr>
        <w:t xml:space="preserve">Tulos</w:t>
      </w:r>
    </w:p>
    <w:p>
      <w:r>
        <w:t xml:space="preserve">Mikä seuraavista aiheuttaa todennäköisesti eniten eroosiota?</w:t>
      </w:r>
    </w:p>
    <w:p>
      <w:r>
        <w:rPr>
          <w:b/>
        </w:rPr>
        <w:t xml:space="preserve">Esimerkki 2.512</w:t>
      </w:r>
    </w:p>
    <w:p>
      <w:r>
        <w:t xml:space="preserve">Tosiasia: vuodenajat aiheuttavat muutoksia ympäristöön</w:t>
      </w:r>
    </w:p>
    <w:p>
      <w:r>
        <w:rPr>
          <w:b/>
        </w:rPr>
        <w:t xml:space="preserve">Tulos</w:t>
      </w:r>
    </w:p>
    <w:p>
      <w:r>
        <w:t xml:space="preserve">Mikä vuodenaika on australialaisille heinäkuussa?</w:t>
      </w:r>
    </w:p>
    <w:p>
      <w:r>
        <w:rPr>
          <w:b/>
        </w:rPr>
        <w:t xml:space="preserve">Esimerkki 2.513</w:t>
      </w:r>
    </w:p>
    <w:p>
      <w:r>
        <w:t xml:space="preserve">Tosiasia: eläinten elinympäristöjä muuttavat ihmiset aiheuttavat yleensä vahinkoa eläimille.</w:t>
      </w:r>
    </w:p>
    <w:p>
      <w:r>
        <w:rPr>
          <w:b/>
        </w:rPr>
        <w:t xml:space="preserve">Tulos</w:t>
      </w:r>
    </w:p>
    <w:p>
      <w:r>
        <w:t xml:space="preserve">Tutkijoiden mukaan maapallo on ihmisen toiminnan vuoksi menettänyt vesistöjä ja noin puolet alkuperäisistä metsämaistaan, mikä vaarantaa monet eläimet ja kasvit niiden luonnollisissa elinympäristöissä. Ihmisen toiminta näyttää kuitenkin hyödyttävän joitakin eläviä olentoja, kuten?</w:t>
      </w:r>
    </w:p>
    <w:p>
      <w:r>
        <w:rPr>
          <w:b/>
        </w:rPr>
        <w:t xml:space="preserve">Esimerkki 2.514</w:t>
      </w:r>
    </w:p>
    <w:p>
      <w:r>
        <w:t xml:space="preserve">Tosiasia: luonnonvarojen kierrättäminen vaikuttaa myönteisesti luonnonvarojen säilyttämiseen.</w:t>
      </w:r>
    </w:p>
    <w:p>
      <w:r>
        <w:rPr>
          <w:b/>
        </w:rPr>
        <w:t xml:space="preserve">Tulos</w:t>
      </w:r>
    </w:p>
    <w:p>
      <w:r>
        <w:t xml:space="preserve">Henkilö, joka haluaa säästää resursseja myönteisellä tavalla?</w:t>
      </w:r>
    </w:p>
    <w:p>
      <w:r>
        <w:rPr>
          <w:b/>
        </w:rPr>
        <w:t xml:space="preserve">Esimerkki 2.515</w:t>
      </w:r>
    </w:p>
    <w:p>
      <w:r>
        <w:t xml:space="preserve">Tosiasia: saalistajat syövät saalista</w:t>
      </w:r>
    </w:p>
    <w:p>
      <w:r>
        <w:rPr>
          <w:b/>
        </w:rPr>
        <w:t xml:space="preserve">Tulos</w:t>
      </w:r>
    </w:p>
    <w:p>
      <w:r>
        <w:t xml:space="preserve">Pieni jyrsijä pelkää ketun kaltaista olentoa, koska?</w:t>
      </w:r>
    </w:p>
    <w:p>
      <w:r>
        <w:rPr>
          <w:b/>
        </w:rPr>
        <w:t xml:space="preserve">Esimerkki 2.516</w:t>
      </w:r>
    </w:p>
    <w:p>
      <w:r>
        <w:t xml:space="preserve">Tosiasia: kyky hankkia resursseja vaikuttaa myönteisesti organismin selviytymiseen.</w:t>
      </w:r>
    </w:p>
    <w:p>
      <w:r>
        <w:rPr>
          <w:b/>
        </w:rPr>
        <w:t xml:space="preserve">Tulos</w:t>
      </w:r>
    </w:p>
    <w:p>
      <w:r>
        <w:t xml:space="preserve">Missä lyhytnokkainen eläin todennäköisesti kuolisi?</w:t>
      </w:r>
    </w:p>
    <w:p>
      <w:r>
        <w:rPr>
          <w:b/>
        </w:rPr>
        <w:t xml:space="preserve">Esimerkki 2.517</w:t>
      </w:r>
    </w:p>
    <w:p>
      <w:r>
        <w:t xml:space="preserve">Fakta: DNA on väline, jonka avulla periytyvät ominaisuudet siirtyvät vanhemmilta jälkeläisille.</w:t>
      </w:r>
    </w:p>
    <w:p>
      <w:r>
        <w:rPr>
          <w:b/>
        </w:rPr>
        <w:t xml:space="preserve">Tulos</w:t>
      </w:r>
    </w:p>
    <w:p>
      <w:r>
        <w:t xml:space="preserve">Vanhempi antaa jälkeläisilleen DNA:ta, joka voi johtaa?</w:t>
      </w:r>
    </w:p>
    <w:p>
      <w:r>
        <w:rPr>
          <w:b/>
        </w:rPr>
        <w:t xml:space="preserve">Esimerkki 2.518</w:t>
      </w:r>
    </w:p>
    <w:p>
      <w:r>
        <w:t xml:space="preserve">Fakta: Esimerkki säästämisestä on fossiilisten polttoaineiden käyttämättä jättäminen.</w:t>
      </w:r>
    </w:p>
    <w:p>
      <w:r>
        <w:rPr>
          <w:b/>
        </w:rPr>
        <w:t xml:space="preserve">Tulos</w:t>
      </w:r>
    </w:p>
    <w:p>
      <w:r>
        <w:t xml:space="preserve">Mikä olisi hyvä esimerkki säilyttämisestä?</w:t>
      </w:r>
    </w:p>
    <w:p>
      <w:r>
        <w:rPr>
          <w:b/>
        </w:rPr>
        <w:t xml:space="preserve">Esimerkki 2.519</w:t>
      </w:r>
    </w:p>
    <w:p>
      <w:r>
        <w:t xml:space="preserve">Tosiasia: jos populaatio vähenee nollaan, kyseinen organismi on kuollut sukupuuttoon.</w:t>
      </w:r>
    </w:p>
    <w:p>
      <w:r>
        <w:rPr>
          <w:b/>
        </w:rPr>
        <w:t xml:space="preserve">Tulos</w:t>
      </w:r>
    </w:p>
    <w:p>
      <w:r>
        <w:t xml:space="preserve">Kuinka alas jonkin lajin populaation on pudotettava, ennen kuin se kuolee sukupuuttoon?</w:t>
      </w:r>
    </w:p>
    <w:p>
      <w:r>
        <w:rPr>
          <w:b/>
        </w:rPr>
        <w:t xml:space="preserve">Esimerkki 2.520</w:t>
      </w:r>
    </w:p>
    <w:p>
      <w:r>
        <w:t xml:space="preserve">Tosiasia: korkeat lämpötilat voivat aiheuttaa esineen palamisen.</w:t>
      </w:r>
    </w:p>
    <w:p>
      <w:r>
        <w:rPr>
          <w:b/>
        </w:rPr>
        <w:t xml:space="preserve">Tulos</w:t>
      </w:r>
    </w:p>
    <w:p>
      <w:r>
        <w:t xml:space="preserve">Kuiva pensas voi syttyä tuleen?</w:t>
      </w:r>
    </w:p>
    <w:p>
      <w:r>
        <w:rPr>
          <w:b/>
        </w:rPr>
        <w:t xml:space="preserve">Esimerkki 2.521</w:t>
      </w:r>
    </w:p>
    <w:p>
      <w:r>
        <w:t xml:space="preserve">Fakta: auton moottori on lämmönlähde.</w:t>
      </w:r>
    </w:p>
    <w:p>
      <w:r>
        <w:rPr>
          <w:b/>
        </w:rPr>
        <w:t xml:space="preserve">Tulos</w:t>
      </w:r>
    </w:p>
    <w:p>
      <w:r>
        <w:t xml:space="preserve">Henkilö, joka haluaa valmistaa hampurilaisen, mutta jolla ei ole grilliä tai tulta, voi lämmittää hampurilaisen lihaa?</w:t>
      </w:r>
    </w:p>
    <w:p>
      <w:r>
        <w:rPr>
          <w:b/>
        </w:rPr>
        <w:t xml:space="preserve">Esimerkki 2.522</w:t>
      </w:r>
    </w:p>
    <w:p>
      <w:r>
        <w:t xml:space="preserve">Fakta: Esimerkki naamioitumisesta on se, että jokin muuttaa väriään, jotta se olisi samanvärinen kuin ympäristönsä.</w:t>
      </w:r>
    </w:p>
    <w:p>
      <w:r>
        <w:rPr>
          <w:b/>
        </w:rPr>
        <w:t xml:space="preserve">Tulos</w:t>
      </w:r>
    </w:p>
    <w:p>
      <w:r>
        <w:t xml:space="preserve">Missä arktinen jänis joutuisi vähiten todennäköisesti petoeläimen näkyville?</w:t>
      </w:r>
    </w:p>
    <w:p>
      <w:r>
        <w:rPr>
          <w:b/>
        </w:rPr>
        <w:t xml:space="preserve">Esimerkki 2.523</w:t>
      </w:r>
    </w:p>
    <w:p>
      <w:r>
        <w:t xml:space="preserve">Fakta: lentokone kulkee ilmakehän läpi</w:t>
      </w:r>
    </w:p>
    <w:p>
      <w:r>
        <w:rPr>
          <w:b/>
        </w:rPr>
        <w:t xml:space="preserve">Tulos</w:t>
      </w:r>
    </w:p>
    <w:p>
      <w:r>
        <w:t xml:space="preserve">Henkilö, joka haluaa maksaa lentolipun kyydin?</w:t>
      </w:r>
    </w:p>
    <w:p>
      <w:r>
        <w:rPr>
          <w:b/>
        </w:rPr>
        <w:t xml:space="preserve">Esimerkki 2.524</w:t>
      </w:r>
    </w:p>
    <w:p>
      <w:r>
        <w:t xml:space="preserve">Fakta: kasvi tarvitsee auringonvaloa kasvaakseen</w:t>
      </w:r>
    </w:p>
    <w:p>
      <w:r>
        <w:rPr>
          <w:b/>
        </w:rPr>
        <w:t xml:space="preserve">Tulos</w:t>
      </w:r>
    </w:p>
    <w:p>
      <w:r>
        <w:t xml:space="preserve">Mikä vaatii kasvuunsa suorimmin auringonvaloa?</w:t>
      </w:r>
    </w:p>
    <w:p>
      <w:r>
        <w:rPr>
          <w:b/>
        </w:rPr>
        <w:t xml:space="preserve">Esimerkki 2.525</w:t>
      </w:r>
    </w:p>
    <w:p>
      <w:r>
        <w:t xml:space="preserve">Tosiasia: jos kaasua lämmitetään, kaasu nousee.</w:t>
      </w:r>
    </w:p>
    <w:p>
      <w:r>
        <w:rPr>
          <w:b/>
        </w:rPr>
        <w:t xml:space="preserve">Tulos</w:t>
      </w:r>
    </w:p>
    <w:p>
      <w:r>
        <w:t xml:space="preserve">Mitä ilma yleensä tekee, kun sitä lämmitetään yli tietyn pisteen?</w:t>
      </w:r>
    </w:p>
    <w:p>
      <w:r>
        <w:rPr>
          <w:b/>
        </w:rPr>
        <w:t xml:space="preserve">Esimerkki 2.526</w:t>
      </w:r>
    </w:p>
    <w:p>
      <w:r>
        <w:t xml:space="preserve">Fakta: kun vuodenajat vaihtuvat kesästä syksyyn , päivänvalon määrä vähenee.</w:t>
      </w:r>
    </w:p>
    <w:p>
      <w:r>
        <w:rPr>
          <w:b/>
        </w:rPr>
        <w:t xml:space="preserve">Tulos</w:t>
      </w:r>
    </w:p>
    <w:p>
      <w:r>
        <w:t xml:space="preserve">Valo illalla tekee mitä syksyn lähestyessä?</w:t>
      </w:r>
    </w:p>
    <w:p>
      <w:r>
        <w:rPr>
          <w:b/>
        </w:rPr>
        <w:t xml:space="preserve">Esimerkki 2.527</w:t>
      </w:r>
    </w:p>
    <w:p>
      <w:r>
        <w:t xml:space="preserve">Fakta: kahden esineen napauttaminen yhteen saa esineiden hiukkaset värähtelemään.</w:t>
      </w:r>
    </w:p>
    <w:p>
      <w:r>
        <w:rPr>
          <w:b/>
        </w:rPr>
        <w:t xml:space="preserve">Tulos</w:t>
      </w:r>
    </w:p>
    <w:p>
      <w:r>
        <w:t xml:space="preserve">Äänimerkki syntyy, kun vasara koskettaa?</w:t>
      </w:r>
    </w:p>
    <w:p>
      <w:r>
        <w:rPr>
          <w:b/>
        </w:rPr>
        <w:t xml:space="preserve">Esimerkki 2.528</w:t>
      </w:r>
    </w:p>
    <w:p>
      <w:r>
        <w:t xml:space="preserve">Fakta: siementen leviäminen on sitä, että kasvin siemenet siirtyvät kasvista uuteen ympäristöön.</w:t>
      </w:r>
    </w:p>
    <w:p>
      <w:r>
        <w:rPr>
          <w:b/>
        </w:rPr>
        <w:t xml:space="preserve">Tulos</w:t>
      </w:r>
    </w:p>
    <w:p>
      <w:r>
        <w:t xml:space="preserve">Siemen leviää, kun se on?</w:t>
      </w:r>
    </w:p>
    <w:p>
      <w:r>
        <w:rPr>
          <w:b/>
        </w:rPr>
        <w:t xml:space="preserve">Esimerkki 2.529</w:t>
      </w:r>
    </w:p>
    <w:p>
      <w:r>
        <w:t xml:space="preserve">Tosiasia: kun lämpöä siirtyy jostakin johonkin toiseen, kyseisen jonkin lämpötila laskee.</w:t>
      </w:r>
    </w:p>
    <w:p>
      <w:r>
        <w:rPr>
          <w:b/>
        </w:rPr>
        <w:t xml:space="preserve">Tulos</w:t>
      </w:r>
    </w:p>
    <w:p>
      <w:r>
        <w:t xml:space="preserve">Kupillinen kuumaa teetä jääteen vieressä saa kumman teestä tulee kylmempi?</w:t>
      </w:r>
    </w:p>
    <w:p>
      <w:r>
        <w:rPr>
          <w:b/>
        </w:rPr>
        <w:t xml:space="preserve">Esimerkki 2.530</w:t>
      </w:r>
    </w:p>
    <w:p>
      <w:r>
        <w:t xml:space="preserve">Fakta: Esimerkki fossiilista on sukupuuttoon kuolleen eläimen luut.</w:t>
      </w:r>
    </w:p>
    <w:p>
      <w:r>
        <w:rPr>
          <w:b/>
        </w:rPr>
        <w:t xml:space="preserve">Tulos</w:t>
      </w:r>
    </w:p>
    <w:p>
      <w:r>
        <w:t xml:space="preserve">Asia, joka on nyt olemassa fossiilisoituneessa muodossa, joka voidaan koota täydelliseen muotoon, on?</w:t>
      </w:r>
    </w:p>
    <w:p>
      <w:r>
        <w:rPr>
          <w:b/>
        </w:rPr>
        <w:t xml:space="preserve">Esimerkki 2.531</w:t>
      </w:r>
    </w:p>
    <w:p>
      <w:r>
        <w:t xml:space="preserve">Fakta: jotkut eläimet liikkuvat nopeasti paetakseen saalistajia.</w:t>
      </w:r>
    </w:p>
    <w:p>
      <w:r>
        <w:rPr>
          <w:b/>
        </w:rPr>
        <w:t xml:space="preserve">Tulos</w:t>
      </w:r>
    </w:p>
    <w:p>
      <w:r>
        <w:t xml:space="preserve">Jack kanit liikkuvat hyvin nopeasti välttää?</w:t>
      </w:r>
    </w:p>
    <w:p>
      <w:r>
        <w:rPr>
          <w:b/>
        </w:rPr>
        <w:t xml:space="preserve">Esimerkki 2.532</w:t>
      </w:r>
    </w:p>
    <w:p>
      <w:r>
        <w:t xml:space="preserve">Tosiasia: kalat munivat</w:t>
      </w:r>
    </w:p>
    <w:p>
      <w:r>
        <w:rPr>
          <w:b/>
        </w:rPr>
        <w:t xml:space="preserve">Tulos</w:t>
      </w:r>
    </w:p>
    <w:p>
      <w:r>
        <w:t xml:space="preserve">Mitä meriveden suolanpoisto tekee läheisille kaloille?</w:t>
      </w:r>
    </w:p>
    <w:p>
      <w:r>
        <w:rPr>
          <w:b/>
        </w:rPr>
        <w:t xml:space="preserve">Esimerkki 2.533</w:t>
      </w:r>
    </w:p>
    <w:p>
      <w:r>
        <w:t xml:space="preserve">Tosiasia: eläminen ympäristössä saa organismin sopeutumaan kyseiseen ympäristöön.</w:t>
      </w:r>
    </w:p>
    <w:p>
      <w:r>
        <w:rPr>
          <w:b/>
        </w:rPr>
        <w:t xml:space="preserve">Tulos</w:t>
      </w:r>
    </w:p>
    <w:p>
      <w:r>
        <w:t xml:space="preserve">Jääkarhut sopivat parhaiten?</w:t>
      </w:r>
    </w:p>
    <w:p>
      <w:r>
        <w:rPr>
          <w:b/>
        </w:rPr>
        <w:t xml:space="preserve">Esimerkki 2.534</w:t>
      </w:r>
    </w:p>
    <w:p>
      <w:r>
        <w:t xml:space="preserve">Fakta: muuttoliike on vaistomaista käyttäytymistä</w:t>
      </w:r>
    </w:p>
    <w:p>
      <w:r>
        <w:rPr>
          <w:b/>
        </w:rPr>
        <w:t xml:space="preserve">Tulos</w:t>
      </w:r>
    </w:p>
    <w:p>
      <w:r>
        <w:t xml:space="preserve">Hanhet lentävät talveksi etelään, koska?</w:t>
      </w:r>
    </w:p>
    <w:p>
      <w:r>
        <w:rPr>
          <w:b/>
        </w:rPr>
        <w:t xml:space="preserve">Esimerkki 2.535</w:t>
      </w:r>
    </w:p>
    <w:p>
      <w:r>
        <w:t xml:space="preserve">Fakta: rakennusten sortuminen aiheuttaa usein kuoleman</w:t>
      </w:r>
    </w:p>
    <w:p>
      <w:r>
        <w:rPr>
          <w:b/>
        </w:rPr>
        <w:t xml:space="preserve">Tulos</w:t>
      </w:r>
    </w:p>
    <w:p>
      <w:r>
        <w:t xml:space="preserve">Jos tämä putoaisi päällesi, kuolisit todennäköisesti?</w:t>
      </w:r>
    </w:p>
    <w:p>
      <w:r>
        <w:rPr>
          <w:b/>
        </w:rPr>
        <w:t xml:space="preserve">Esimerkki 2.536</w:t>
      </w:r>
    </w:p>
    <w:p>
      <w:r>
        <w:t xml:space="preserve">Fakta: pimeys vaikuttaa negatiivisesti fotosynteesiin.</w:t>
      </w:r>
    </w:p>
    <w:p>
      <w:r>
        <w:rPr>
          <w:b/>
        </w:rPr>
        <w:t xml:space="preserve">Tulos</w:t>
      </w:r>
    </w:p>
    <w:p>
      <w:r>
        <w:t xml:space="preserve">Karhunvatukkapensaalla, joka tarvitsee fotosynteesiä, olisi vaikeuksia?</w:t>
      </w:r>
    </w:p>
    <w:p>
      <w:r>
        <w:rPr>
          <w:b/>
        </w:rPr>
        <w:t xml:space="preserve">Esimerkki 2.537</w:t>
      </w:r>
    </w:p>
    <w:p>
      <w:r>
        <w:t xml:space="preserve">Fakta: vesi on sähköä johtava aine</w:t>
      </w:r>
    </w:p>
    <w:p>
      <w:r>
        <w:rPr>
          <w:b/>
        </w:rPr>
        <w:t xml:space="preserve">Tulos</w:t>
      </w:r>
    </w:p>
    <w:p>
      <w:r>
        <w:t xml:space="preserve">Mikä aiheuttaisi pahimmat seuraukset, jos se laitettaisiin täyteen kylpyammeeseen?</w:t>
      </w:r>
    </w:p>
    <w:p>
      <w:r>
        <w:rPr>
          <w:b/>
        </w:rPr>
        <w:t xml:space="preserve">Esimerkki 2.538</w:t>
      </w:r>
    </w:p>
    <w:p>
      <w:r>
        <w:t xml:space="preserve">Fakta: lintu on lämminverinen.</w:t>
      </w:r>
    </w:p>
    <w:p>
      <w:r>
        <w:rPr>
          <w:b/>
        </w:rPr>
        <w:t xml:space="preserve">Tulos</w:t>
      </w:r>
    </w:p>
    <w:p>
      <w:r>
        <w:t xml:space="preserve">Mikä seuraavista on totta?</w:t>
      </w:r>
    </w:p>
    <w:p>
      <w:r>
        <w:rPr>
          <w:b/>
        </w:rPr>
        <w:t xml:space="preserve">Esimerkki 2.539</w:t>
      </w:r>
    </w:p>
    <w:p>
      <w:r>
        <w:t xml:space="preserve">Fakta: kirkas sää tarkoittaa aurinkoista säätä</w:t>
      </w:r>
    </w:p>
    <w:p>
      <w:r>
        <w:rPr>
          <w:b/>
        </w:rPr>
        <w:t xml:space="preserve">Tulos</w:t>
      </w:r>
    </w:p>
    <w:p>
      <w:r>
        <w:t xml:space="preserve">Selkeä sää tarkoittaa?</w:t>
      </w:r>
    </w:p>
    <w:p>
      <w:r>
        <w:rPr>
          <w:b/>
        </w:rPr>
        <w:t xml:space="preserve">Esimerkki 2.540</w:t>
      </w:r>
    </w:p>
    <w:p>
      <w:r>
        <w:t xml:space="preserve">Fakta: valtameri sisältää suuria määriä suolaista vettä.</w:t>
      </w:r>
    </w:p>
    <w:p>
      <w:r>
        <w:rPr>
          <w:b/>
        </w:rPr>
        <w:t xml:space="preserve">Tulos</w:t>
      </w:r>
    </w:p>
    <w:p>
      <w:r>
        <w:t xml:space="preserve">Meri sisältää suuria määriä mitä?</w:t>
      </w:r>
    </w:p>
    <w:p>
      <w:r>
        <w:rPr>
          <w:b/>
        </w:rPr>
        <w:t xml:space="preserve">Esimerkki 2.541</w:t>
      </w:r>
    </w:p>
    <w:p>
      <w:r>
        <w:t xml:space="preserve">Fakta: mittasylinteriä käytetään esineen tilavuuden mittaamiseen.</w:t>
      </w:r>
    </w:p>
    <w:p>
      <w:r>
        <w:rPr>
          <w:b/>
        </w:rPr>
        <w:t xml:space="preserve">Tulos</w:t>
      </w:r>
    </w:p>
    <w:p>
      <w:r>
        <w:t xml:space="preserve">Astiaa, jonka kyljessä on painettu asteikko, käytetään seuraaviin tarkoituksiin?</w:t>
      </w:r>
    </w:p>
    <w:p>
      <w:r>
        <w:rPr>
          <w:b/>
        </w:rPr>
        <w:t xml:space="preserve">Esimerkki 2.542</w:t>
      </w:r>
    </w:p>
    <w:p>
      <w:r>
        <w:t xml:space="preserve">Tosiasia: kun saastuttavien kaasujen määrä ilmakehässä kasvaa, ilmakehän lämpötila nousee.</w:t>
      </w:r>
    </w:p>
    <w:p>
      <w:r>
        <w:rPr>
          <w:b/>
        </w:rPr>
        <w:t xml:space="preserve">Tulos</w:t>
      </w:r>
    </w:p>
    <w:p>
      <w:r>
        <w:t xml:space="preserve">Kun saastepitoisuudet nousevat, ilmakehässä oleva kaasu?</w:t>
      </w:r>
    </w:p>
    <w:p>
      <w:r>
        <w:rPr>
          <w:b/>
        </w:rPr>
        <w:t xml:space="preserve">Esimerkki 2.543</w:t>
      </w:r>
    </w:p>
    <w:p>
      <w:r>
        <w:t xml:space="preserve">Fakta: puhelimet muuttavat äänienergian sähköenergiaksi.</w:t>
      </w:r>
    </w:p>
    <w:p>
      <w:r>
        <w:rPr>
          <w:b/>
        </w:rPr>
        <w:t xml:space="preserve">Tulos</w:t>
      </w:r>
    </w:p>
    <w:p>
      <w:r>
        <w:t xml:space="preserve">Korvakappaleissa olevat magneetit muuttavat ääniaallot?</w:t>
      </w:r>
    </w:p>
    <w:p>
      <w:r>
        <w:rPr>
          <w:b/>
        </w:rPr>
        <w:t xml:space="preserve">Esimerkki 2.544</w:t>
      </w:r>
    </w:p>
    <w:p>
      <w:r>
        <w:t xml:space="preserve">Tosiasia: uusiutuva luonnonvara voidaan korvata</w:t>
      </w:r>
    </w:p>
    <w:p>
      <w:r>
        <w:rPr>
          <w:b/>
        </w:rPr>
        <w:t xml:space="preserve">Tulos</w:t>
      </w:r>
    </w:p>
    <w:p>
      <w:r>
        <w:t xml:space="preserve">Mikä seuraavista on parhaiten korvattavissa?</w:t>
      </w:r>
    </w:p>
    <w:p>
      <w:r>
        <w:rPr>
          <w:b/>
        </w:rPr>
        <w:t xml:space="preserve">Esimerkki 2.545</w:t>
      </w:r>
    </w:p>
    <w:p>
      <w:r>
        <w:t xml:space="preserve">Tosiasia: kun sademäärä kasvaa alueella, käytettävissä olevan veden määrä kasvaa alueella.</w:t>
      </w:r>
    </w:p>
    <w:p>
      <w:r>
        <w:rPr>
          <w:b/>
        </w:rPr>
        <w:t xml:space="preserve">Tulos</w:t>
      </w:r>
    </w:p>
    <w:p>
      <w:r>
        <w:t xml:space="preserve">Myrskyn jälkeen lasipullo, jossa on merkintöjä, voi kertoa?</w:t>
      </w:r>
    </w:p>
    <w:p>
      <w:r>
        <w:rPr>
          <w:b/>
        </w:rPr>
        <w:t xml:space="preserve">Esimerkki 2.546</w:t>
      </w:r>
    </w:p>
    <w:p>
      <w:r>
        <w:t xml:space="preserve">Fakta: eläimet käyttävät suojaa säältä suojautumiseen.</w:t>
      </w:r>
    </w:p>
    <w:p>
      <w:r>
        <w:rPr>
          <w:b/>
        </w:rPr>
        <w:t xml:space="preserve">Tulos</w:t>
      </w:r>
    </w:p>
    <w:p>
      <w:r>
        <w:t xml:space="preserve">Jos jätät autotallin oven auki myrskyn aikana, on vaarana, että eläimet menevät sisään, koska ne tarvitsevat mitä?</w:t>
      </w:r>
    </w:p>
    <w:p>
      <w:r>
        <w:rPr>
          <w:b/>
        </w:rPr>
        <w:t xml:space="preserve">Esimerkki 2.547</w:t>
      </w:r>
    </w:p>
    <w:p>
      <w:r>
        <w:t xml:space="preserve">Tosiasia: jos organismista tulee liian kuuma, se voi kuolla.</w:t>
      </w:r>
    </w:p>
    <w:p>
      <w:r>
        <w:rPr>
          <w:b/>
        </w:rPr>
        <w:t xml:space="preserve">Tulos</w:t>
      </w:r>
    </w:p>
    <w:p>
      <w:r>
        <w:t xml:space="preserve">Sammakko oli sairas, koska se ei pysynyt tarpeeksi lämpimänä.?</w:t>
      </w:r>
    </w:p>
    <w:p>
      <w:r>
        <w:rPr>
          <w:b/>
        </w:rPr>
        <w:t xml:space="preserve">Esimerkki 2.548</w:t>
      </w:r>
    </w:p>
    <w:p>
      <w:r>
        <w:t xml:space="preserve">Fakta: eläin tarvitsee riittävästi ravintoaineita säilyttääkseen hyvän terveytensä.</w:t>
      </w:r>
    </w:p>
    <w:p>
      <w:r>
        <w:rPr>
          <w:b/>
        </w:rPr>
        <w:t xml:space="preserve">Tulos</w:t>
      </w:r>
    </w:p>
    <w:p>
      <w:r>
        <w:t xml:space="preserve">Mikä tarvitsee ravinteita kasvaakseen ja parantuakseen?</w:t>
      </w:r>
    </w:p>
    <w:p>
      <w:r>
        <w:rPr>
          <w:b/>
        </w:rPr>
        <w:t xml:space="preserve">Esimerkki 2.549</w:t>
      </w:r>
    </w:p>
    <w:p>
      <w:r>
        <w:t xml:space="preserve">Fakta: sähkömagneettien voimanlähteenä voidaan käyttää sähköä.</w:t>
      </w:r>
    </w:p>
    <w:p>
      <w:r>
        <w:rPr>
          <w:b/>
        </w:rPr>
        <w:t xml:space="preserve">Tulos</w:t>
      </w:r>
    </w:p>
    <w:p>
      <w:r>
        <w:t xml:space="preserve">Millä työmaalla todennäköisesti käytetään tehokkaita magneetteja, jotka käyttävät sähköä?</w:t>
      </w:r>
    </w:p>
    <w:p>
      <w:r>
        <w:rPr>
          <w:b/>
        </w:rPr>
        <w:t xml:space="preserve">Esimerkki 2.550</w:t>
      </w:r>
    </w:p>
    <w:p>
      <w:r>
        <w:t xml:space="preserve">Fakta: aurinko on keskipäivällä suoraan yläpuolella.</w:t>
      </w:r>
    </w:p>
    <w:p>
      <w:r>
        <w:rPr>
          <w:b/>
        </w:rPr>
        <w:t xml:space="preserve">Tulos</w:t>
      </w:r>
    </w:p>
    <w:p>
      <w:r>
        <w:t xml:space="preserve">Suojaudutko keskipäivän auringolta käyttämällä?</w:t>
      </w:r>
    </w:p>
    <w:p>
      <w:r>
        <w:rPr>
          <w:b/>
        </w:rPr>
        <w:t xml:space="preserve">Esimerkki 2.551</w:t>
      </w:r>
    </w:p>
    <w:p>
      <w:r>
        <w:t xml:space="preserve">Fakta: magmaa on maan alla</w:t>
      </w:r>
    </w:p>
    <w:p>
      <w:r>
        <w:rPr>
          <w:b/>
        </w:rPr>
        <w:t xml:space="preserve">Tulos</w:t>
      </w:r>
    </w:p>
    <w:p>
      <w:r>
        <w:t xml:space="preserve">Missä törmäät todennäköisimmin magmaan?</w:t>
      </w:r>
    </w:p>
    <w:p>
      <w:r>
        <w:rPr>
          <w:b/>
        </w:rPr>
        <w:t xml:space="preserve">Esimerkki 2.552</w:t>
      </w:r>
    </w:p>
    <w:p>
      <w:r>
        <w:t xml:space="preserve">Tosiasia: eläimen aivot ohjaavat eläintä.</w:t>
      </w:r>
    </w:p>
    <w:p>
      <w:r>
        <w:rPr>
          <w:b/>
        </w:rPr>
        <w:t xml:space="preserve">Tulos</w:t>
      </w:r>
    </w:p>
    <w:p>
      <w:r>
        <w:t xml:space="preserve">Mikä on tarkin väite?</w:t>
      </w:r>
    </w:p>
    <w:p>
      <w:r>
        <w:rPr>
          <w:b/>
        </w:rPr>
        <w:t xml:space="preserve">Esimerkki 2.553</w:t>
      </w:r>
    </w:p>
    <w:p>
      <w:r>
        <w:t xml:space="preserve">Fakta: maanjäristyksiä aiheuttaa tektonisten laattojen työntyminen yhteen.</w:t>
      </w:r>
    </w:p>
    <w:p>
      <w:r>
        <w:rPr>
          <w:b/>
        </w:rPr>
        <w:t xml:space="preserve">Tulos</w:t>
      </w:r>
    </w:p>
    <w:p>
      <w:r>
        <w:t xml:space="preserve">Jos maailma vapisee, on todennäköistä, että liikkeen aiheuttaa?</w:t>
      </w:r>
    </w:p>
    <w:p>
      <w:r>
        <w:rPr>
          <w:b/>
        </w:rPr>
        <w:t xml:space="preserve">Esimerkki 2.554</w:t>
      </w:r>
    </w:p>
    <w:p>
      <w:r>
        <w:t xml:space="preserve">Fakta: mehiläiset muuttavat mettä hunajaksi.</w:t>
      </w:r>
    </w:p>
    <w:p>
      <w:r>
        <w:rPr>
          <w:b/>
        </w:rPr>
        <w:t xml:space="preserve">Tulos</w:t>
      </w:r>
    </w:p>
    <w:p>
      <w:r>
        <w:t xml:space="preserve">Hunajamehiläiset nauttisivat eniten?</w:t>
      </w:r>
    </w:p>
    <w:p>
      <w:r>
        <w:rPr>
          <w:b/>
        </w:rPr>
        <w:t xml:space="preserve">Esimerkki 2.555</w:t>
      </w:r>
    </w:p>
    <w:p>
      <w:r>
        <w:t xml:space="preserve">Fakta: eläinsolut eivät voi tehdä fotosynteesiä.</w:t>
      </w:r>
    </w:p>
    <w:p>
      <w:r>
        <w:rPr>
          <w:b/>
        </w:rPr>
        <w:t xml:space="preserve">Tulos</w:t>
      </w:r>
    </w:p>
    <w:p>
      <w:r>
        <w:t xml:space="preserve">Mikä pystyy luomaan oman ravintonsa auringonvalosta?</w:t>
      </w:r>
    </w:p>
    <w:p>
      <w:r>
        <w:rPr>
          <w:b/>
        </w:rPr>
        <w:t xml:space="preserve">Esimerkki 2.556</w:t>
      </w:r>
    </w:p>
    <w:p>
      <w:r>
        <w:t xml:space="preserve">Fakta: ruohokäärmeet elävät ruohossa</w:t>
      </w:r>
    </w:p>
    <w:p>
      <w:r>
        <w:rPr>
          <w:b/>
        </w:rPr>
        <w:t xml:space="preserve">Tulos</w:t>
      </w:r>
    </w:p>
    <w:p>
      <w:r>
        <w:t xml:space="preserve">Missä ruohokäärmeet elävät?</w:t>
      </w:r>
    </w:p>
    <w:p>
      <w:r>
        <w:rPr>
          <w:b/>
        </w:rPr>
        <w:t xml:space="preserve">Esimerkki 2.557</w:t>
      </w:r>
    </w:p>
    <w:p>
      <w:r>
        <w:t xml:space="preserve">Fakta: öljy on energialähde</w:t>
      </w:r>
    </w:p>
    <w:p>
      <w:r>
        <w:rPr>
          <w:b/>
        </w:rPr>
        <w:t xml:space="preserve">Tulos</w:t>
      </w:r>
    </w:p>
    <w:p>
      <w:r>
        <w:t xml:space="preserve">Dinosaurusten raadot ovat eräänlainen?</w:t>
      </w:r>
    </w:p>
    <w:p>
      <w:r>
        <w:rPr>
          <w:b/>
        </w:rPr>
        <w:t xml:space="preserve">Esimerkki 2.558</w:t>
      </w:r>
    </w:p>
    <w:p>
      <w:r>
        <w:t xml:space="preserve">Fakta: pysähtyneenä ei ole nopeutta</w:t>
      </w:r>
    </w:p>
    <w:p>
      <w:r>
        <w:rPr>
          <w:b/>
        </w:rPr>
        <w:t xml:space="preserve">Tulos</w:t>
      </w:r>
    </w:p>
    <w:p>
      <w:r>
        <w:t xml:space="preserve">Pysäytetty esine on?</w:t>
      </w:r>
    </w:p>
    <w:p>
      <w:r>
        <w:rPr>
          <w:b/>
        </w:rPr>
        <w:t xml:space="preserve">Esimerkki 2.559</w:t>
      </w:r>
    </w:p>
    <w:p>
      <w:r>
        <w:t xml:space="preserve">Fakta: jääkarhut elävät kylmässä ympäristössä</w:t>
      </w:r>
    </w:p>
    <w:p>
      <w:r>
        <w:rPr>
          <w:b/>
        </w:rPr>
        <w:t xml:space="preserve">Tulos</w:t>
      </w:r>
    </w:p>
    <w:p>
      <w:r>
        <w:t xml:space="preserve">Missä jääkarhu viihtyisi?</w:t>
      </w:r>
    </w:p>
    <w:p>
      <w:r>
        <w:rPr>
          <w:b/>
        </w:rPr>
        <w:t xml:space="preserve">Esimerkki 2.560</w:t>
      </w:r>
    </w:p>
    <w:p>
      <w:r>
        <w:t xml:space="preserve">Fakta: arktinen ympäristö on lumen peitossa.</w:t>
      </w:r>
    </w:p>
    <w:p>
      <w:r>
        <w:rPr>
          <w:b/>
        </w:rPr>
        <w:t xml:space="preserve">Tulos</w:t>
      </w:r>
    </w:p>
    <w:p>
      <w:r>
        <w:t xml:space="preserve">Jos haluaisit nähdä lunta ympäri vuoden, menisit?</w:t>
      </w:r>
    </w:p>
    <w:p>
      <w:r>
        <w:rPr>
          <w:b/>
        </w:rPr>
        <w:t xml:space="preserve">Esimerkki 2.561</w:t>
      </w:r>
    </w:p>
    <w:p>
      <w:r>
        <w:t xml:space="preserve">Tosiasia: torjunta-aineita sisältävän ruoan syömisellä voi olla kielteisiä vaikutuksia ihmisiin.</w:t>
      </w:r>
    </w:p>
    <w:p>
      <w:r>
        <w:rPr>
          <w:b/>
        </w:rPr>
        <w:t xml:space="preserve">Tulos</w:t>
      </w:r>
    </w:p>
    <w:p>
      <w:r>
        <w:t xml:space="preserve">Jotta viljelykasvit voisivat kasvattaa elintarvikkeita turvallisesti, niihin käytetään torjunta-aineita. Kun tulvii, mikä voi aiheuttaa myrkkyjä?</w:t>
      </w:r>
    </w:p>
    <w:p>
      <w:r>
        <w:rPr>
          <w:b/>
        </w:rPr>
        <w:t xml:space="preserve">Esimerkki 2.562</w:t>
      </w:r>
    </w:p>
    <w:p>
      <w:r>
        <w:t xml:space="preserve">Fakta: laboratoriokokeiden tarkka suorittaminen edellyttää kaikkien ohjeiden ymmärtämistä etukäteen.</w:t>
      </w:r>
    </w:p>
    <w:p>
      <w:r>
        <w:rPr>
          <w:b/>
        </w:rPr>
        <w:t xml:space="preserve">Tulos</w:t>
      </w:r>
    </w:p>
    <w:p>
      <w:r>
        <w:t xml:space="preserve">Jotta laboratoriokokeilu onnistuisi oikein, sinun on?</w:t>
      </w:r>
    </w:p>
    <w:p>
      <w:r>
        <w:rPr>
          <w:b/>
        </w:rPr>
        <w:t xml:space="preserve">Esimerkki 2.563</w:t>
      </w:r>
    </w:p>
    <w:p>
      <w:r>
        <w:t xml:space="preserve">Fakta: korkea tarkoittaa suurta korkeutta</w:t>
      </w:r>
    </w:p>
    <w:p>
      <w:r>
        <w:rPr>
          <w:b/>
        </w:rPr>
        <w:t xml:space="preserve">Tulos</w:t>
      </w:r>
    </w:p>
    <w:p>
      <w:r>
        <w:t xml:space="preserve">Jos joku nousisi korkealle Mount Everestille, se tarkoittaisi, että hän on?</w:t>
      </w:r>
    </w:p>
    <w:p>
      <w:r>
        <w:rPr>
          <w:b/>
        </w:rPr>
        <w:t xml:space="preserve">Esimerkki 2.564</w:t>
      </w:r>
    </w:p>
    <w:p>
      <w:r>
        <w:t xml:space="preserve">Fakta: puun rungon renkaiden lukumäärän perusteella voidaan arvioida puun ikä.</w:t>
      </w:r>
    </w:p>
    <w:p>
      <w:r>
        <w:rPr>
          <w:b/>
        </w:rPr>
        <w:t xml:space="preserve">Tulos</w:t>
      </w:r>
    </w:p>
    <w:p>
      <w:r>
        <w:t xml:space="preserve">Jos puusta keskustellaan ja keskustelijat haluavat tietää sen iän, he haluavat?</w:t>
      </w:r>
    </w:p>
    <w:p>
      <w:r>
        <w:rPr>
          <w:b/>
        </w:rPr>
        <w:t xml:space="preserve">Esimerkki 2.565</w:t>
      </w:r>
    </w:p>
    <w:p>
      <w:r>
        <w:t xml:space="preserve">Fakta: hermoja voidaan käyttää lämmön ja paineen tuntemiseen iholla.</w:t>
      </w:r>
    </w:p>
    <w:p>
      <w:r>
        <w:rPr>
          <w:b/>
        </w:rPr>
        <w:t xml:space="preserve">Tulos</w:t>
      </w:r>
    </w:p>
    <w:p>
      <w:r>
        <w:t xml:space="preserve">Jos kättäsi poltetaan liedellä?</w:t>
      </w:r>
    </w:p>
    <w:p>
      <w:r>
        <w:rPr>
          <w:b/>
        </w:rPr>
        <w:t xml:space="preserve">Esimerkki 2.566</w:t>
      </w:r>
    </w:p>
    <w:p>
      <w:r>
        <w:t xml:space="preserve">Fakta: tiivistyminen aiheuttaa nesteen muodostumisen.</w:t>
      </w:r>
    </w:p>
    <w:p>
      <w:r>
        <w:rPr>
          <w:b/>
        </w:rPr>
        <w:t xml:space="preserve">Tulos</w:t>
      </w:r>
    </w:p>
    <w:p>
      <w:r>
        <w:t xml:space="preserve">Mikä on paras esimerkki tiivistymisestä?</w:t>
      </w:r>
    </w:p>
    <w:p>
      <w:r>
        <w:rPr>
          <w:b/>
        </w:rPr>
        <w:t xml:space="preserve">Esimerkki 2.567</w:t>
      </w:r>
    </w:p>
    <w:p>
      <w:r>
        <w:t xml:space="preserve">Fakta: maapallo imee enemmän energiaa kuin se menettää.</w:t>
      </w:r>
    </w:p>
    <w:p>
      <w:r>
        <w:rPr>
          <w:b/>
        </w:rPr>
        <w:t xml:space="preserve">Tulos</w:t>
      </w:r>
    </w:p>
    <w:p>
      <w:r>
        <w:t xml:space="preserve">Maapallon energia luo?</w:t>
      </w:r>
    </w:p>
    <w:p>
      <w:r>
        <w:rPr>
          <w:b/>
        </w:rPr>
        <w:t xml:space="preserve">Esimerkki 2.568</w:t>
      </w:r>
    </w:p>
    <w:p>
      <w:r>
        <w:t xml:space="preserve">Tosiasia: ruoalla on myönteinen vaikutus elimistön terveyteen.</w:t>
      </w:r>
    </w:p>
    <w:p>
      <w:r>
        <w:rPr>
          <w:b/>
        </w:rPr>
        <w:t xml:space="preserve">Tulos</w:t>
      </w:r>
    </w:p>
    <w:p>
      <w:r>
        <w:t xml:space="preserve">Ruoan nauttiminen vaikuttaa myönteisesti terveyteen, mihin?</w:t>
      </w:r>
    </w:p>
    <w:p>
      <w:r>
        <w:rPr>
          <w:b/>
        </w:rPr>
        <w:t xml:space="preserve">Esimerkki 2.569</w:t>
      </w:r>
    </w:p>
    <w:p>
      <w:r>
        <w:t xml:space="preserve">Tosiasia: jos yksi mineraali voi naarmuttaa toista mineraalia, toinen mineraali on pehmeämpi kuin tuo mineraali.</w:t>
      </w:r>
    </w:p>
    <w:p>
      <w:r>
        <w:rPr>
          <w:b/>
        </w:rPr>
        <w:t xml:space="preserve">Tulos</w:t>
      </w:r>
    </w:p>
    <w:p>
      <w:r>
        <w:t xml:space="preserve">Mikä seuraavista suhteista on totta?</w:t>
      </w:r>
    </w:p>
    <w:p>
      <w:r>
        <w:rPr>
          <w:b/>
        </w:rPr>
        <w:t xml:space="preserve">Esimerkki 2.570</w:t>
      </w:r>
    </w:p>
    <w:p>
      <w:r>
        <w:t xml:space="preserve">Fakta: jotkut liskot elävät aavikkoalueilla.</w:t>
      </w:r>
    </w:p>
    <w:p>
      <w:r>
        <w:rPr>
          <w:b/>
        </w:rPr>
        <w:t xml:space="preserve">Tulos</w:t>
      </w:r>
    </w:p>
    <w:p>
      <w:r>
        <w:t xml:space="preserve">Mikä seuraavista kuvaa parhaiten sitä, miksi lisko asuu aavikolla?</w:t>
      </w:r>
    </w:p>
    <w:p>
      <w:r>
        <w:rPr>
          <w:b/>
        </w:rPr>
        <w:t xml:space="preserve">Esimerkki 2.571</w:t>
      </w:r>
    </w:p>
    <w:p>
      <w:r>
        <w:t xml:space="preserve">Fakta: hajottaja on eräänlainen rooli ekosysteemissä.</w:t>
      </w:r>
    </w:p>
    <w:p>
      <w:r>
        <w:rPr>
          <w:b/>
        </w:rPr>
        <w:t xml:space="preserve">Tulos</w:t>
      </w:r>
    </w:p>
    <w:p>
      <w:r>
        <w:t xml:space="preserve">Decomposer on eräänlainen rooli meidän?</w:t>
      </w:r>
    </w:p>
    <w:p>
      <w:r>
        <w:rPr>
          <w:b/>
        </w:rPr>
        <w:t xml:space="preserve">Esimerkki 2.572</w:t>
      </w:r>
    </w:p>
    <w:p>
      <w:r>
        <w:t xml:space="preserve">Fakta: Maapallon magneettikuvioita käyttävät vaeltavat eläimet sijainnin löytämiseen.</w:t>
      </w:r>
    </w:p>
    <w:p>
      <w:r>
        <w:rPr>
          <w:b/>
        </w:rPr>
        <w:t xml:space="preserve">Tulos</w:t>
      </w:r>
    </w:p>
    <w:p>
      <w:r>
        <w:t xml:space="preserve">Alus navigoi magneettikompassin avulla, koska se on?</w:t>
      </w:r>
    </w:p>
    <w:p>
      <w:r>
        <w:rPr>
          <w:b/>
        </w:rPr>
        <w:t xml:space="preserve">Esimerkki 2.573</w:t>
      </w:r>
    </w:p>
    <w:p>
      <w:r>
        <w:t xml:space="preserve">Fakta: valumavedet kulkeutuvat vesistöihin peltoalueiden kautta.</w:t>
      </w:r>
    </w:p>
    <w:p>
      <w:r>
        <w:rPr>
          <w:b/>
        </w:rPr>
        <w:t xml:space="preserve">Tulos</w:t>
      </w:r>
    </w:p>
    <w:p>
      <w:r>
        <w:t xml:space="preserve">Jos ranta on maatilan alapuolella, uimarit voivat sairastua, jos?</w:t>
      </w:r>
    </w:p>
    <w:p>
      <w:r>
        <w:rPr>
          <w:b/>
        </w:rPr>
        <w:t xml:space="preserve">Esimerkki 2.574</w:t>
      </w:r>
    </w:p>
    <w:p>
      <w:r>
        <w:t xml:space="preserve">Fakta: värähtelevä aine voi tuottaa ääntä</w:t>
      </w:r>
    </w:p>
    <w:p>
      <w:r>
        <w:rPr>
          <w:b/>
        </w:rPr>
        <w:t xml:space="preserve">Tulos</w:t>
      </w:r>
    </w:p>
    <w:p>
      <w:r>
        <w:t xml:space="preserve">Mikä seuraavista perustuu värähtelevään aineeseen toimiakseen?</w:t>
      </w:r>
    </w:p>
    <w:p>
      <w:r>
        <w:rPr>
          <w:b/>
        </w:rPr>
        <w:t xml:space="preserve">Esimerkki 2.575</w:t>
      </w:r>
    </w:p>
    <w:p>
      <w:r>
        <w:t xml:space="preserve">Fakta: tietokone ohjaa robottia</w:t>
      </w:r>
    </w:p>
    <w:p>
      <w:r>
        <w:rPr>
          <w:b/>
        </w:rPr>
        <w:t xml:space="preserve">Tulos</w:t>
      </w:r>
    </w:p>
    <w:p>
      <w:r>
        <w:t xml:space="preserve">Mikä on välttämätöntä, jotta robotti voi kävellä portaita ylös?</w:t>
      </w:r>
    </w:p>
    <w:p>
      <w:r>
        <w:rPr>
          <w:b/>
        </w:rPr>
        <w:t xml:space="preserve">Esimerkki 2.576</w:t>
      </w:r>
    </w:p>
    <w:p>
      <w:r>
        <w:t xml:space="preserve">Tosiasia: kaikki eläimet hengittävät</w:t>
      </w:r>
    </w:p>
    <w:p>
      <w:r>
        <w:rPr>
          <w:b/>
        </w:rPr>
        <w:t xml:space="preserve">Tulos</w:t>
      </w:r>
    </w:p>
    <w:p>
      <w:r>
        <w:t xml:space="preserve">O2:n hengittäminen on kaikkien edellytys?</w:t>
      </w:r>
    </w:p>
    <w:p>
      <w:r>
        <w:rPr>
          <w:b/>
        </w:rPr>
        <w:t xml:space="preserve">Esimerkki 2.577</w:t>
      </w:r>
    </w:p>
    <w:p>
      <w:r>
        <w:t xml:space="preserve">Fakta: sokerit kulkeutuvat lehdistä kasvin juuriin.</w:t>
      </w:r>
    </w:p>
    <w:p>
      <w:r>
        <w:rPr>
          <w:b/>
        </w:rPr>
        <w:t xml:space="preserve">Tulos</w:t>
      </w:r>
    </w:p>
    <w:p>
      <w:r>
        <w:t xml:space="preserve">Fotosynteesin aikana kasvit tuottavat sokeria, joka voi auttaa niiden mitä?</w:t>
      </w:r>
    </w:p>
    <w:p>
      <w:r>
        <w:rPr>
          <w:b/>
        </w:rPr>
        <w:t xml:space="preserve">Esimerkki 2.578</w:t>
      </w:r>
    </w:p>
    <w:p>
      <w:r>
        <w:t xml:space="preserve">Fakta: hajottaminen tarkoittaa kokonaisuuden muuttamista palasiksi.</w:t>
      </w:r>
    </w:p>
    <w:p>
      <w:r>
        <w:rPr>
          <w:b/>
        </w:rPr>
        <w:t xml:space="preserve">Tulos</w:t>
      </w:r>
    </w:p>
    <w:p>
      <w:r>
        <w:t xml:space="preserve">Pihvin pureskelu ja nieleminen?</w:t>
      </w:r>
    </w:p>
    <w:p>
      <w:r>
        <w:rPr>
          <w:b/>
        </w:rPr>
        <w:t xml:space="preserve">Esimerkki 2.579</w:t>
      </w:r>
    </w:p>
    <w:p>
      <w:r>
        <w:t xml:space="preserve">Tosiasia: jos esinettä potkaistaan, siihen kohdistuu voima.</w:t>
      </w:r>
    </w:p>
    <w:p>
      <w:r>
        <w:rPr>
          <w:b/>
        </w:rPr>
        <w:t xml:space="preserve">Tulos</w:t>
      </w:r>
    </w:p>
    <w:p>
      <w:r>
        <w:t xml:space="preserve">Jalka käyttää voimaa palloihin?</w:t>
      </w:r>
    </w:p>
    <w:p>
      <w:r>
        <w:rPr>
          <w:b/>
        </w:rPr>
        <w:t xml:space="preserve">Esimerkki 2.580</w:t>
      </w:r>
    </w:p>
    <w:p>
      <w:r>
        <w:t xml:space="preserve">Fakta: kaatopaikoilla on kielteinen vaikutus ympäristöön.</w:t>
      </w:r>
    </w:p>
    <w:p>
      <w:r>
        <w:rPr>
          <w:b/>
        </w:rPr>
        <w:t xml:space="preserve">Tulos</w:t>
      </w:r>
    </w:p>
    <w:p>
      <w:r>
        <w:t xml:space="preserve">Mikä on myönteinen vaikutus bioympäristöön?</w:t>
      </w:r>
    </w:p>
    <w:p>
      <w:r>
        <w:rPr>
          <w:b/>
        </w:rPr>
        <w:t xml:space="preserve">Esimerkki 2.581</w:t>
      </w:r>
    </w:p>
    <w:p>
      <w:r>
        <w:t xml:space="preserve">Fakta: Ravintoketjuprosessissa jotkut planktontyypit toimivat tuottajina.</w:t>
      </w:r>
    </w:p>
    <w:p>
      <w:r>
        <w:rPr>
          <w:b/>
        </w:rPr>
        <w:t xml:space="preserve">Tulos</w:t>
      </w:r>
    </w:p>
    <w:p>
      <w:r>
        <w:t xml:space="preserve">Plankton voi olla ruokaa sekä luoja?</w:t>
      </w:r>
    </w:p>
    <w:p>
      <w:r>
        <w:rPr>
          <w:b/>
        </w:rPr>
        <w:t xml:space="preserve">Esimerkki 2.582</w:t>
      </w:r>
    </w:p>
    <w:p>
      <w:r>
        <w:t xml:space="preserve">Fakta: Esimerkki siementen leviämisestä on, että eläin kerää siemeniä.</w:t>
      </w:r>
    </w:p>
    <w:p>
      <w:r>
        <w:rPr>
          <w:b/>
        </w:rPr>
        <w:t xml:space="preserve">Tulos</w:t>
      </w:r>
    </w:p>
    <w:p>
      <w:r>
        <w:t xml:space="preserve">Kolibrit edistävät siementen leviämistä?</w:t>
      </w:r>
    </w:p>
    <w:p>
      <w:r>
        <w:rPr>
          <w:b/>
        </w:rPr>
        <w:t xml:space="preserve">Esimerkki 2.583</w:t>
      </w:r>
    </w:p>
    <w:p>
      <w:r>
        <w:t xml:space="preserve">Fakta: harmaat pilvet ovat sademäärän lähde.</w:t>
      </w:r>
    </w:p>
    <w:p>
      <w:r>
        <w:rPr>
          <w:b/>
        </w:rPr>
        <w:t xml:space="preserve">Tulos</w:t>
      </w:r>
    </w:p>
    <w:p>
      <w:r>
        <w:t xml:space="preserve">Taivas, joka on enimmäkseen tämän värinen, on todennäköisesti sateinen:?</w:t>
      </w:r>
    </w:p>
    <w:p>
      <w:r>
        <w:rPr>
          <w:b/>
        </w:rPr>
        <w:t xml:space="preserve">Esimerkki 2.584</w:t>
      </w:r>
    </w:p>
    <w:p>
      <w:r>
        <w:t xml:space="preserve">Tosiasia: suihku on kuuman veden lähde pesua varten.</w:t>
      </w:r>
    </w:p>
    <w:p>
      <w:r>
        <w:rPr>
          <w:b/>
        </w:rPr>
        <w:t xml:space="preserve">Tulos</w:t>
      </w:r>
    </w:p>
    <w:p>
      <w:r>
        <w:t xml:space="preserve">Kuka käyttää kuumaa vettä todennäköisimmin liikaa?</w:t>
      </w:r>
    </w:p>
    <w:p>
      <w:r>
        <w:rPr>
          <w:b/>
        </w:rPr>
        <w:t xml:space="preserve">Esimerkki 2.585</w:t>
      </w:r>
    </w:p>
    <w:p>
      <w:r>
        <w:t xml:space="preserve">Fakta: resurssien kierrätyksellä on myönteinen vaikutus ympäristöön.</w:t>
      </w:r>
    </w:p>
    <w:p>
      <w:r>
        <w:rPr>
          <w:b/>
        </w:rPr>
        <w:t xml:space="preserve">Tulos</w:t>
      </w:r>
    </w:p>
    <w:p>
      <w:r>
        <w:t xml:space="preserve">Vaikuttaako ostoskassien pitäminen pois kaatopaikalta maapalloon?</w:t>
      </w:r>
    </w:p>
    <w:p>
      <w:r>
        <w:rPr>
          <w:b/>
        </w:rPr>
        <w:t xml:space="preserve">Esimerkki 2.586</w:t>
      </w:r>
    </w:p>
    <w:p>
      <w:r>
        <w:t xml:space="preserve">Tosiasia: luonto on luonnonvarojen lähde</w:t>
      </w:r>
    </w:p>
    <w:p>
      <w:r>
        <w:rPr>
          <w:b/>
        </w:rPr>
        <w:t xml:space="preserve">Tulos</w:t>
      </w:r>
    </w:p>
    <w:p>
      <w:r>
        <w:t xml:space="preserve">Luonnonvarat ovat peräisin luonnosta, joten jos ihmiset ovat holtittomia työskennellessään luonnon kanssa, luonnonvarojen määrä vähenee?</w:t>
      </w:r>
    </w:p>
    <w:p>
      <w:r>
        <w:rPr>
          <w:b/>
        </w:rPr>
        <w:t xml:space="preserve">Esimerkki 2.587</w:t>
      </w:r>
    </w:p>
    <w:p>
      <w:r>
        <w:t xml:space="preserve">Fakta: räjähdykset voivat aiheuttaa vahinkoa organismille.</w:t>
      </w:r>
    </w:p>
    <w:p>
      <w:r>
        <w:rPr>
          <w:b/>
        </w:rPr>
        <w:t xml:space="preserve">Tulos</w:t>
      </w:r>
    </w:p>
    <w:p>
      <w:r>
        <w:t xml:space="preserve">Mikä on ihmiselle haitallisin?</w:t>
      </w:r>
    </w:p>
    <w:p>
      <w:r>
        <w:rPr>
          <w:b/>
        </w:rPr>
        <w:t xml:space="preserve">Esimerkki 2.588</w:t>
      </w:r>
    </w:p>
    <w:p>
      <w:r>
        <w:t xml:space="preserve">Fakta: Louis Pasteur keksi pastöroinnin.</w:t>
      </w:r>
    </w:p>
    <w:p>
      <w:r>
        <w:rPr>
          <w:b/>
        </w:rPr>
        <w:t xml:space="preserve">Tulos</w:t>
      </w:r>
    </w:p>
    <w:p>
      <w:r>
        <w:t xml:space="preserve">Mistä juomasta voit kiittää Louis Pasteuria?</w:t>
      </w:r>
    </w:p>
    <w:p>
      <w:r>
        <w:rPr>
          <w:b/>
        </w:rPr>
        <w:t xml:space="preserve">Esimerkki 2.589</w:t>
      </w:r>
    </w:p>
    <w:p>
      <w:r>
        <w:t xml:space="preserve">Tosiasia: kuivuus voi aiheuttaa maastopaloja</w:t>
      </w:r>
    </w:p>
    <w:p>
      <w:r>
        <w:rPr>
          <w:b/>
        </w:rPr>
        <w:t xml:space="preserve">Tulos</w:t>
      </w:r>
    </w:p>
    <w:p>
      <w:r>
        <w:t xml:space="preserve">Maastopaloja pahentaa osittain kevyiden polttoaineiden vaarallisen alhainen kosteuspitoisuus, jonka aiheuttavat yleisesti?</w:t>
      </w:r>
    </w:p>
    <w:p>
      <w:r>
        <w:rPr>
          <w:b/>
        </w:rPr>
        <w:t xml:space="preserve">Esimerkki 2.590</w:t>
      </w:r>
    </w:p>
    <w:p>
      <w:r>
        <w:t xml:space="preserve">Fakta: Esimerkki vaistomaisesta käyttäytymisestä on linnunpoikanen, joka nokkii kuortaan kuoriutuakseen.</w:t>
      </w:r>
    </w:p>
    <w:p>
      <w:r>
        <w:rPr>
          <w:b/>
        </w:rPr>
        <w:t xml:space="preserve">Tulos</w:t>
      </w:r>
    </w:p>
    <w:p>
      <w:r>
        <w:t xml:space="preserve">Esimerkki vaistomaisesta käyttäytymisestä on?</w:t>
      </w:r>
    </w:p>
    <w:p>
      <w:r>
        <w:rPr>
          <w:b/>
        </w:rPr>
        <w:t xml:space="preserve">Esimerkki 2.591</w:t>
      </w:r>
    </w:p>
    <w:p>
      <w:r>
        <w:t xml:space="preserve">Fakta: eläimet oppivat joitakin käyttäytymismalleja katsomalla vanhempiaan.</w:t>
      </w:r>
    </w:p>
    <w:p>
      <w:r>
        <w:rPr>
          <w:b/>
        </w:rPr>
        <w:t xml:space="preserve">Tulos</w:t>
      </w:r>
    </w:p>
    <w:p>
      <w:r>
        <w:t xml:space="preserve">Mikä on opittua käyttäytymistä?</w:t>
      </w:r>
    </w:p>
    <w:p>
      <w:r>
        <w:rPr>
          <w:b/>
        </w:rPr>
        <w:t xml:space="preserve">Esimerkki 2.592</w:t>
      </w:r>
    </w:p>
    <w:p>
      <w:r>
        <w:t xml:space="preserve">Fakta: ruoansulatus on sitä, kun mahahappo hajottaa ruokaa.</w:t>
      </w:r>
    </w:p>
    <w:p>
      <w:r>
        <w:rPr>
          <w:b/>
        </w:rPr>
        <w:t xml:space="preserve">Tulos</w:t>
      </w:r>
    </w:p>
    <w:p>
      <w:r>
        <w:t xml:space="preserve">Ruuansulatus on sitä, kun mahahappo hajottaa?</w:t>
      </w:r>
    </w:p>
    <w:p>
      <w:r>
        <w:rPr>
          <w:b/>
        </w:rPr>
        <w:t xml:space="preserve">Esimerkki 2.593</w:t>
      </w:r>
    </w:p>
    <w:p>
      <w:r>
        <w:t xml:space="preserve">Tosiasia: organismin osien kunto on hankittuja ominaisuuksia.</w:t>
      </w:r>
    </w:p>
    <w:p>
      <w:r>
        <w:rPr>
          <w:b/>
        </w:rPr>
        <w:t xml:space="preserve">Tulos</w:t>
      </w:r>
    </w:p>
    <w:p>
      <w:r>
        <w:t xml:space="preserve">Aavikkorotta on kehittänyt piirteitä, jotka auttavat sitä elämään vähäisillä vesivarannoilla, mistä tämä on esimerkki?</w:t>
      </w:r>
    </w:p>
    <w:p>
      <w:r>
        <w:rPr>
          <w:b/>
        </w:rPr>
        <w:t xml:space="preserve">Esimerkki 2.594</w:t>
      </w:r>
    </w:p>
    <w:p>
      <w:r>
        <w:t xml:space="preserve">Tosiasia: kun kasvi kasvaa, sen lehtien lukumäärä voi kasvaa.</w:t>
      </w:r>
    </w:p>
    <w:p>
      <w:r>
        <w:rPr>
          <w:b/>
        </w:rPr>
        <w:t xml:space="preserve">Tulos</w:t>
      </w:r>
    </w:p>
    <w:p>
      <w:r>
        <w:t xml:space="preserve">kun ikivihreä kypsyy ja kasvaa, sen lehdet yleensä?</w:t>
      </w:r>
    </w:p>
    <w:p>
      <w:r>
        <w:rPr>
          <w:b/>
        </w:rPr>
        <w:t xml:space="preserve">Esimerkki 2.595</w:t>
      </w:r>
    </w:p>
    <w:p>
      <w:r>
        <w:t xml:space="preserve">Fakta: Lintu on pölyttävä eläin.</w:t>
      </w:r>
    </w:p>
    <w:p>
      <w:r>
        <w:rPr>
          <w:b/>
        </w:rPr>
        <w:t xml:space="preserve">Tulos</w:t>
      </w:r>
    </w:p>
    <w:p>
      <w:r>
        <w:t xml:space="preserve">Kumpi todennäköisesti levittää siemeniä?</w:t>
      </w:r>
    </w:p>
    <w:p>
      <w:r>
        <w:rPr>
          <w:b/>
        </w:rPr>
        <w:t xml:space="preserve">Esimerkki 2.596</w:t>
      </w:r>
    </w:p>
    <w:p>
      <w:r>
        <w:t xml:space="preserve">Fakta: liikunnalla on myönteinen vaikutus ihmisen terveyteen.</w:t>
      </w:r>
    </w:p>
    <w:p>
      <w:r>
        <w:rPr>
          <w:b/>
        </w:rPr>
        <w:t xml:space="preserve">Tulos</w:t>
      </w:r>
    </w:p>
    <w:p>
      <w:r>
        <w:t xml:space="preserve">Kuka olisi terveempi?</w:t>
      </w:r>
    </w:p>
    <w:p>
      <w:r>
        <w:rPr>
          <w:b/>
        </w:rPr>
        <w:t xml:space="preserve">Esimerkki 2.597</w:t>
      </w:r>
    </w:p>
    <w:p>
      <w:r>
        <w:t xml:space="preserve">Tosiasia: jos eläin saa ravintonsa kasveista, sen on varastoitava riittävästi ravintoa talven yli.</w:t>
      </w:r>
    </w:p>
    <w:p>
      <w:r>
        <w:rPr>
          <w:b/>
        </w:rPr>
        <w:t xml:space="preserve">Tulos</w:t>
      </w:r>
    </w:p>
    <w:p>
      <w:r>
        <w:t xml:space="preserve">Tämä olento on todennäköisesti piilottamassa ravintoa ankarien talvikuukausien ajaksi?</w:t>
      </w:r>
    </w:p>
    <w:p>
      <w:r>
        <w:rPr>
          <w:b/>
        </w:rPr>
        <w:t xml:space="preserve">Esimerkki 2.598</w:t>
      </w:r>
    </w:p>
    <w:p>
      <w:r>
        <w:t xml:space="preserve">Tosiasia: jos jokin on auringonvalossa, se absorboi aurinkoenergiaa.</w:t>
      </w:r>
    </w:p>
    <w:p>
      <w:r>
        <w:rPr>
          <w:b/>
        </w:rPr>
        <w:t xml:space="preserve">Tulos</w:t>
      </w:r>
    </w:p>
    <w:p>
      <w:r>
        <w:t xml:space="preserve">Jos jokin on auringonvalossa, mitä se imee itseensä?</w:t>
      </w:r>
    </w:p>
    <w:p>
      <w:r>
        <w:rPr>
          <w:b/>
        </w:rPr>
        <w:t xml:space="preserve">Esimerkki 2.599</w:t>
      </w:r>
    </w:p>
    <w:p>
      <w:r>
        <w:t xml:space="preserve">Tosiasia: rokotteet voivat ehkäistä sairauksia</w:t>
      </w:r>
    </w:p>
    <w:p>
      <w:r>
        <w:rPr>
          <w:b/>
        </w:rPr>
        <w:t xml:space="preserve">Tulos</w:t>
      </w:r>
    </w:p>
    <w:p>
      <w:r>
        <w:t xml:space="preserve">Ennen Amazonin matkaa lääkäri työnsi Billin ja Janen käsivarsiin teräviä metalliesineitä.</w:t>
      </w:r>
    </w:p>
    <w:p>
      <w:r>
        <w:rPr>
          <w:b/>
        </w:rPr>
        <w:t xml:space="preserve">Esimerkki 2.600</w:t>
      </w:r>
    </w:p>
    <w:p>
      <w:r>
        <w:t xml:space="preserve">Fakta: lämpimän sään organismit elävät lämpimässä ilmastossa.</w:t>
      </w:r>
    </w:p>
    <w:p>
      <w:r>
        <w:rPr>
          <w:b/>
        </w:rPr>
        <w:t xml:space="preserve">Tulos</w:t>
      </w:r>
    </w:p>
    <w:p>
      <w:r>
        <w:t xml:space="preserve">Mikä todennäköisesti eläisi kuumimmassa ympäristössä?</w:t>
      </w:r>
    </w:p>
    <w:p>
      <w:r>
        <w:rPr>
          <w:b/>
        </w:rPr>
        <w:t xml:space="preserve">Esimerkki 2.601</w:t>
      </w:r>
    </w:p>
    <w:p>
      <w:r>
        <w:t xml:space="preserve">Fakta: kierrätettävyys tarkoittaa, että materiaali voidaan kierrättää.</w:t>
      </w:r>
    </w:p>
    <w:p>
      <w:r>
        <w:rPr>
          <w:b/>
        </w:rPr>
        <w:t xml:space="preserve">Tulos</w:t>
      </w:r>
    </w:p>
    <w:p>
      <w:r>
        <w:t xml:space="preserve">Millä seuraavista kierrätysmuodoista on myönteinen vaikutus ympäristöön?</w:t>
      </w:r>
    </w:p>
    <w:p>
      <w:r>
        <w:rPr>
          <w:b/>
        </w:rPr>
        <w:t xml:space="preserve">Esimerkki 2.602</w:t>
      </w:r>
    </w:p>
    <w:p>
      <w:r>
        <w:t xml:space="preserve">Fakta: ihmisen muutto ympäristöön aiheuttaa yleensä sen, että alkuperäislajit menettävät elinympäristönsä.</w:t>
      </w:r>
    </w:p>
    <w:p>
      <w:r>
        <w:rPr>
          <w:b/>
        </w:rPr>
        <w:t xml:space="preserve">Tulos</w:t>
      </w:r>
    </w:p>
    <w:p>
      <w:r>
        <w:t xml:space="preserve">Eläinoikeusaktivistit vastustavat sitä, että ihmiset menevät metsiin asumaan ja rakentamaan asioita, koska se johtaa siihen, että eläinten kodit ovat?</w:t>
      </w:r>
    </w:p>
    <w:p>
      <w:r>
        <w:rPr>
          <w:b/>
        </w:rPr>
        <w:t xml:space="preserve">Esimerkki 2.603</w:t>
      </w:r>
    </w:p>
    <w:p>
      <w:r>
        <w:t xml:space="preserve">Tosiasia: eläinlajin vahingoittaminen aiheuttaa sen kannan vähenemisen.</w:t>
      </w:r>
    </w:p>
    <w:p>
      <w:r>
        <w:rPr>
          <w:b/>
        </w:rPr>
        <w:t xml:space="preserve">Tulos</w:t>
      </w:r>
    </w:p>
    <w:p>
      <w:r>
        <w:t xml:space="preserve">Minkä tahansa eläimen metsästys aiheuttaa lopulta sen, että lajin populaatiomäärät?</w:t>
      </w:r>
    </w:p>
    <w:p>
      <w:r>
        <w:rPr>
          <w:b/>
        </w:rPr>
        <w:t xml:space="preserve">Esimerkki 2.604</w:t>
      </w:r>
    </w:p>
    <w:p>
      <w:r>
        <w:t xml:space="preserve">Tosiasia: saaliskannan pienentyessä petojen välinen kilpailu lisääntyy.</w:t>
      </w:r>
    </w:p>
    <w:p>
      <w:r>
        <w:rPr>
          <w:b/>
        </w:rPr>
        <w:t xml:space="preserve">Tulos</w:t>
      </w:r>
    </w:p>
    <w:p>
      <w:r>
        <w:t xml:space="preserve">Kun ravinnon määrä vähenee, sitä etsivien eliöiden väliset konfliktit vähenevät?</w:t>
      </w:r>
    </w:p>
    <w:p>
      <w:r>
        <w:rPr>
          <w:b/>
        </w:rPr>
        <w:t xml:space="preserve">Esimerkki 2.605</w:t>
      </w:r>
    </w:p>
    <w:p>
      <w:r>
        <w:t xml:space="preserve">Tosiasia: jos saatavilla olevan ravinnon ja veden määrä vähenee ympäristössä, eläimet saattavat lähteä ympäristöstä etsimään ravintoa ja vettä.</w:t>
      </w:r>
    </w:p>
    <w:p>
      <w:r>
        <w:rPr>
          <w:b/>
        </w:rPr>
        <w:t xml:space="preserve">Tulos</w:t>
      </w:r>
    </w:p>
    <w:p>
      <w:r>
        <w:t xml:space="preserve">Mikä tapahtuma voi johtaa ihmisen aiheuttamaan ympäristön muutokseen?</w:t>
      </w:r>
    </w:p>
    <w:p>
      <w:r>
        <w:rPr>
          <w:b/>
        </w:rPr>
        <w:t xml:space="preserve">Esimerkki 2.606</w:t>
      </w:r>
    </w:p>
    <w:p>
      <w:r>
        <w:t xml:space="preserve">Fakta: bakteerit voivat aiheuttaa ihmisten sairastumisen.</w:t>
      </w:r>
    </w:p>
    <w:p>
      <w:r>
        <w:rPr>
          <w:b/>
        </w:rPr>
        <w:t xml:space="preserve">Tulos</w:t>
      </w:r>
    </w:p>
    <w:p>
      <w:r>
        <w:t xml:space="preserve">Mikä seuraavista voi sisältää vaarallisia bakteereja?</w:t>
      </w:r>
    </w:p>
    <w:p>
      <w:r>
        <w:rPr>
          <w:b/>
        </w:rPr>
        <w:t xml:space="preserve">Esimerkki 2.607</w:t>
      </w:r>
    </w:p>
    <w:p>
      <w:r>
        <w:t xml:space="preserve">Tosiasia: jos eläin syö toisen eläimen, se on lihansyöjä, kaikkiruokainen tai petoeläin.</w:t>
      </w:r>
    </w:p>
    <w:p>
      <w:r>
        <w:rPr>
          <w:b/>
        </w:rPr>
        <w:t xml:space="preserve">Tulos</w:t>
      </w:r>
    </w:p>
    <w:p>
      <w:r>
        <w:t xml:space="preserve">Mikä syö muita olentoja?</w:t>
      </w:r>
    </w:p>
    <w:p>
      <w:r>
        <w:rPr>
          <w:b/>
        </w:rPr>
        <w:t xml:space="preserve">Esimerkki 2.608</w:t>
      </w:r>
    </w:p>
    <w:p>
      <w:r>
        <w:t xml:space="preserve">Tosiasia: tuli tuhoaa kasveja ympäristössä.</w:t>
      </w:r>
    </w:p>
    <w:p>
      <w:r>
        <w:rPr>
          <w:b/>
        </w:rPr>
        <w:t xml:space="preserve">Tulos</w:t>
      </w:r>
    </w:p>
    <w:p>
      <w:r>
        <w:t xml:space="preserve">Jos kuljettaja ajaisi maissipellon ohi ja heittäisi sytytetyn savukkeensa pois, mitä voisi tapahtua?</w:t>
      </w:r>
    </w:p>
    <w:p>
      <w:r>
        <w:rPr>
          <w:b/>
        </w:rPr>
        <w:t xml:space="preserve">Esimerkki 2.609</w:t>
      </w:r>
    </w:p>
    <w:p>
      <w:r>
        <w:t xml:space="preserve">Tosiasia: kun esineen paksuus kasvaa, esineen vaurioitumiskestävyys kasvaa.</w:t>
      </w:r>
    </w:p>
    <w:p>
      <w:r>
        <w:rPr>
          <w:b/>
        </w:rPr>
        <w:t xml:space="preserve">Tulos</w:t>
      </w:r>
    </w:p>
    <w:p>
      <w:r>
        <w:t xml:space="preserve">Jos haluaisin suojella jalkojani rakkuloiden syntymiseltä, saattaisin?</w:t>
      </w:r>
    </w:p>
    <w:p>
      <w:r>
        <w:rPr>
          <w:b/>
        </w:rPr>
        <w:t xml:space="preserve">Esimerkki 2.610</w:t>
      </w:r>
    </w:p>
    <w:p>
      <w:r>
        <w:t xml:space="preserve">Fakta: periytyminen on sitä, että peritty ominaisuus siirtyy vanhemmalta jälkeläiselle perimän kautta.</w:t>
      </w:r>
    </w:p>
    <w:p>
      <w:r>
        <w:rPr>
          <w:b/>
        </w:rPr>
        <w:t xml:space="preserve">Tulos</w:t>
      </w:r>
    </w:p>
    <w:p>
      <w:r>
        <w:t xml:space="preserve">Jos lapsi perii fyysisen ominaisuuden isältään, hän todennäköisesti saa?</w:t>
      </w:r>
    </w:p>
    <w:p>
      <w:r>
        <w:rPr>
          <w:b/>
        </w:rPr>
        <w:t xml:space="preserve">Esimerkki 2.611</w:t>
      </w:r>
    </w:p>
    <w:p>
      <w:r>
        <w:t xml:space="preserve">Fakta: Maan kiertäminen auringon ympäri aiheuttaa vuodenaikojen vaihtelun akselinsa ympäri.</w:t>
      </w:r>
    </w:p>
    <w:p>
      <w:r>
        <w:rPr>
          <w:b/>
        </w:rPr>
        <w:t xml:space="preserve">Tulos</w:t>
      </w:r>
    </w:p>
    <w:p>
      <w:r>
        <w:t xml:space="preserve">Jos vuodenaika vaihtuu jossakin paikassa yhdestä toiseen, maa on?</w:t>
      </w:r>
    </w:p>
    <w:p>
      <w:r>
        <w:rPr>
          <w:b/>
        </w:rPr>
        <w:t xml:space="preserve">Esimerkki 2.612</w:t>
      </w:r>
    </w:p>
    <w:p>
      <w:r>
        <w:t xml:space="preserve">Fakta: luokittelulla tarkoitetaan materiaalien ryhmittelyä niiden ominaisuuksien perusteella.</w:t>
      </w:r>
    </w:p>
    <w:p>
      <w:r>
        <w:rPr>
          <w:b/>
        </w:rPr>
        <w:t xml:space="preserve">Tulos</w:t>
      </w:r>
    </w:p>
    <w:p>
      <w:r>
        <w:t xml:space="preserve">Mikä jätettäisiin pois luettelosta esineistä, joilla on metallurgisia ominaisuuksia?</w:t>
      </w:r>
    </w:p>
    <w:p>
      <w:r>
        <w:rPr>
          <w:b/>
        </w:rPr>
        <w:t xml:space="preserve">Esimerkki 2.613</w:t>
      </w:r>
    </w:p>
    <w:p>
      <w:r>
        <w:t xml:space="preserve">Fakta: lunta sataa talvella arktisessa ympäristössä.</w:t>
      </w:r>
    </w:p>
    <w:p>
      <w:r>
        <w:rPr>
          <w:b/>
        </w:rPr>
        <w:t xml:space="preserve">Tulos</w:t>
      </w:r>
    </w:p>
    <w:p>
      <w:r>
        <w:t xml:space="preserve">jos taivaalta putoaa valkoisia kylmiä esineitä, mitä ne voisivat olla?</w:t>
      </w:r>
    </w:p>
    <w:p>
      <w:r>
        <w:rPr>
          <w:b/>
        </w:rPr>
        <w:t xml:space="preserve">Esimerkki 2.614</w:t>
      </w:r>
    </w:p>
    <w:p>
      <w:r>
        <w:t xml:space="preserve">Fakta: Soluhengitysprosessissa hiilidioksidi on jätetuotteena.</w:t>
      </w:r>
    </w:p>
    <w:p>
      <w:r>
        <w:rPr>
          <w:b/>
        </w:rPr>
        <w:t xml:space="preserve">Tulos</w:t>
      </w:r>
    </w:p>
    <w:p>
      <w:r>
        <w:t xml:space="preserve">Voisimme käyttää hiilidioksidijätteemme?</w:t>
      </w:r>
    </w:p>
    <w:p>
      <w:r>
        <w:rPr>
          <w:b/>
        </w:rPr>
        <w:t xml:space="preserve">Esimerkki 2.615</w:t>
      </w:r>
    </w:p>
    <w:p>
      <w:r>
        <w:t xml:space="preserve">Fakta: tuli aiheuttaa vahinkoa eläville olennoille</w:t>
      </w:r>
    </w:p>
    <w:p>
      <w:r>
        <w:rPr>
          <w:b/>
        </w:rPr>
        <w:t xml:space="preserve">Tulos</w:t>
      </w:r>
    </w:p>
    <w:p>
      <w:r>
        <w:t xml:space="preserve">Jos jokin asia kokee palavan palamisen, niin se on?</w:t>
      </w:r>
    </w:p>
    <w:p>
      <w:r>
        <w:rPr>
          <w:b/>
        </w:rPr>
        <w:t xml:space="preserve">Esimerkki 2.616</w:t>
      </w:r>
    </w:p>
    <w:p>
      <w:r>
        <w:t xml:space="preserve">Fakta: mittanauhaa käytetään etäisyyden mittaamiseen.</w:t>
      </w:r>
    </w:p>
    <w:p>
      <w:r>
        <w:rPr>
          <w:b/>
        </w:rPr>
        <w:t xml:space="preserve">Tulos</w:t>
      </w:r>
    </w:p>
    <w:p>
      <w:r>
        <w:t xml:space="preserve">Millä voitaisiin selvittää, kuinka paljon mattoa tarvitaan huoneeseen?</w:t>
      </w:r>
    </w:p>
    <w:p>
      <w:r>
        <w:rPr>
          <w:b/>
        </w:rPr>
        <w:t xml:space="preserve">Esimerkki 2.617</w:t>
      </w:r>
    </w:p>
    <w:p>
      <w:r>
        <w:t xml:space="preserve">Fakta: mittatikkua käytetään pituuden mittaamiseen.</w:t>
      </w:r>
    </w:p>
    <w:p>
      <w:r>
        <w:rPr>
          <w:b/>
        </w:rPr>
        <w:t xml:space="preserve">Tulos</w:t>
      </w:r>
    </w:p>
    <w:p>
      <w:r>
        <w:t xml:space="preserve">Lyhyen matkan laskeminen onnistuu?</w:t>
      </w:r>
    </w:p>
    <w:p>
      <w:r>
        <w:rPr>
          <w:b/>
        </w:rPr>
        <w:t xml:space="preserve">Esimerkki 2.618</w:t>
      </w:r>
    </w:p>
    <w:p>
      <w:r>
        <w:t xml:space="preserve">Fakta: tiivistyminen on yksi veden kiertokulun vaihe.</w:t>
      </w:r>
    </w:p>
    <w:p>
      <w:r>
        <w:rPr>
          <w:b/>
        </w:rPr>
        <w:t xml:space="preserve">Tulos</w:t>
      </w:r>
    </w:p>
    <w:p>
      <w:r>
        <w:t xml:space="preserve">Kaupan ikkunan huurtunut lasi on näyttämö?</w:t>
      </w:r>
    </w:p>
    <w:p>
      <w:r>
        <w:rPr>
          <w:b/>
        </w:rPr>
        <w:t xml:space="preserve">Esimerkki 2.619</w:t>
      </w:r>
    </w:p>
    <w:p>
      <w:r>
        <w:t xml:space="preserve">Fakta: kukka tuottaa siitepölyä ja siemeniä</w:t>
      </w:r>
    </w:p>
    <w:p>
      <w:r>
        <w:rPr>
          <w:b/>
        </w:rPr>
        <w:t xml:space="preserve">Tulos</w:t>
      </w:r>
    </w:p>
    <w:p>
      <w:r>
        <w:t xml:space="preserve">Jos jollakin asialla on sekä siemeniä että lisääntymispölyä, se on?</w:t>
      </w:r>
    </w:p>
    <w:p>
      <w:r>
        <w:rPr>
          <w:b/>
        </w:rPr>
        <w:t xml:space="preserve">Esimerkki 2.620</w:t>
      </w:r>
    </w:p>
    <w:p>
      <w:r>
        <w:t xml:space="preserve">Fakta: sateenkaari muodostuu valon taittumisesta, kun valo jakautuu kaikkiin eri väreihin.</w:t>
      </w:r>
    </w:p>
    <w:p>
      <w:r>
        <w:rPr>
          <w:b/>
        </w:rPr>
        <w:t xml:space="preserve">Tulos</w:t>
      </w:r>
    </w:p>
    <w:p>
      <w:r>
        <w:t xml:space="preserve">Jos auringonsäde ampuu sadekuuron läpi,?</w:t>
      </w:r>
    </w:p>
    <w:p>
      <w:r>
        <w:rPr>
          <w:b/>
        </w:rPr>
        <w:t xml:space="preserve">Esimerkki 2.621</w:t>
      </w:r>
    </w:p>
    <w:p>
      <w:r>
        <w:t xml:space="preserve">Tosiasia: kvartsi naarmuttaa lasia helposti</w:t>
      </w:r>
    </w:p>
    <w:p>
      <w:r>
        <w:rPr>
          <w:b/>
        </w:rPr>
        <w:t xml:space="preserve">Tulos</w:t>
      </w:r>
    </w:p>
    <w:p>
      <w:r>
        <w:t xml:space="preserve">Tuulilasin voi helposti naarmuttaa?</w:t>
      </w:r>
    </w:p>
    <w:p>
      <w:r>
        <w:rPr>
          <w:b/>
        </w:rPr>
        <w:t xml:space="preserve">Esimerkki 2.622</w:t>
      </w:r>
    </w:p>
    <w:p>
      <w:r>
        <w:t xml:space="preserve">Fakta: Ravintoketjuprosessissa eläin on kuluttaja, joka syö tuottajia saadakseen ravintoa.</w:t>
      </w:r>
    </w:p>
    <w:p>
      <w:r>
        <w:rPr>
          <w:b/>
        </w:rPr>
        <w:t xml:space="preserve">Tulos</w:t>
      </w:r>
    </w:p>
    <w:p>
      <w:r>
        <w:t xml:space="preserve">Ruoan osalta eläimet ovat?</w:t>
      </w:r>
    </w:p>
    <w:p>
      <w:r>
        <w:rPr>
          <w:b/>
        </w:rPr>
        <w:t xml:space="preserve">Esimerkki 2.623</w:t>
      </w:r>
    </w:p>
    <w:p>
      <w:r>
        <w:t xml:space="preserve">Fakta: Esimerkki luonnonvarojen korvaamisesta on uusien puiden istuttaminen metsän tilalle.</w:t>
      </w:r>
    </w:p>
    <w:p>
      <w:r>
        <w:rPr>
          <w:b/>
        </w:rPr>
        <w:t xml:space="preserve">Tulos</w:t>
      </w:r>
    </w:p>
    <w:p>
      <w:r>
        <w:t xml:space="preserve">Jos henkilö palauttaa puutarhan, jossa on tammia, hän on korvannut?</w:t>
      </w:r>
    </w:p>
    <w:p>
      <w:r>
        <w:rPr>
          <w:b/>
        </w:rPr>
        <w:t xml:space="preserve">Esimerkki 2.624</w:t>
      </w:r>
    </w:p>
    <w:p>
      <w:r>
        <w:t xml:space="preserve">Tosiasia: jonkin vahingoittaminen vaikuttaa kielteisesti kyseiseen asiaan.</w:t>
      </w:r>
    </w:p>
    <w:p>
      <w:r>
        <w:rPr>
          <w:b/>
        </w:rPr>
        <w:t xml:space="preserve">Tulos</w:t>
      </w:r>
    </w:p>
    <w:p>
      <w:r>
        <w:t xml:space="preserve">Tekemällä jotain vahingollista ihmiselle tai eläimelle tekee sen tilanteesta?</w:t>
      </w:r>
    </w:p>
    <w:p>
      <w:r>
        <w:rPr>
          <w:b/>
        </w:rPr>
        <w:t xml:space="preserve">Esimerkki 2.625</w:t>
      </w:r>
    </w:p>
    <w:p>
      <w:r>
        <w:t xml:space="preserve">Fakta: aavikkoympäristössä on vähän vettä.</w:t>
      </w:r>
    </w:p>
    <w:p>
      <w:r>
        <w:rPr>
          <w:b/>
        </w:rPr>
        <w:t xml:space="preserve">Tulos</w:t>
      </w:r>
    </w:p>
    <w:p>
      <w:r>
        <w:t xml:space="preserve">Aavikot ovat erittäin kuivia ympäristöjä, joten nesteitä on luonnollisesti?</w:t>
      </w:r>
    </w:p>
    <w:p>
      <w:r>
        <w:rPr>
          <w:b/>
        </w:rPr>
        <w:t xml:space="preserve">Esimerkki 2.626</w:t>
      </w:r>
    </w:p>
    <w:p>
      <w:r>
        <w:t xml:space="preserve">Fakta: kala elää vedessä</w:t>
      </w:r>
    </w:p>
    <w:p>
      <w:r>
        <w:rPr>
          <w:b/>
        </w:rPr>
        <w:t xml:space="preserve">Tulos</w:t>
      </w:r>
    </w:p>
    <w:p>
      <w:r>
        <w:t xml:space="preserve">Jos basso palautetaan kotiinsa, se sijoitetaan?</w:t>
      </w:r>
    </w:p>
    <w:p>
      <w:r>
        <w:rPr>
          <w:b/>
        </w:rPr>
        <w:t xml:space="preserve">Esimerkki 2.627</w:t>
      </w:r>
    </w:p>
    <w:p>
      <w:r>
        <w:t xml:space="preserve">Fakta: uusi kausi alkaa neljä kertaa vuodessa.</w:t>
      </w:r>
    </w:p>
    <w:p>
      <w:r>
        <w:rPr>
          <w:b/>
        </w:rPr>
        <w:t xml:space="preserve">Tulos</w:t>
      </w:r>
    </w:p>
    <w:p>
      <w:r>
        <w:t xml:space="preserve">Merkki kevätkaudesta voisi olla?</w:t>
      </w:r>
    </w:p>
    <w:p>
      <w:r>
        <w:rPr>
          <w:b/>
        </w:rPr>
        <w:t xml:space="preserve">Esimerkki 2.628</w:t>
      </w:r>
    </w:p>
    <w:p>
      <w:r>
        <w:t xml:space="preserve">Fakta: ruohikkoalueet saavat enemmän sadetta kuin aavikot.</w:t>
      </w:r>
    </w:p>
    <w:p>
      <w:r>
        <w:rPr>
          <w:b/>
        </w:rPr>
        <w:t xml:space="preserve">Tulos</w:t>
      </w:r>
    </w:p>
    <w:p>
      <w:r>
        <w:t xml:space="preserve">Missä taivaalta putoaisi vuosittain enemmän vettä?</w:t>
      </w:r>
    </w:p>
    <w:p>
      <w:r>
        <w:rPr>
          <w:b/>
        </w:rPr>
        <w:t xml:space="preserve">Esimerkki 2.629</w:t>
      </w:r>
    </w:p>
    <w:p>
      <w:r>
        <w:t xml:space="preserve">Fakta: jotkut kanit asuvat metsissä</w:t>
      </w:r>
    </w:p>
    <w:p>
      <w:r>
        <w:rPr>
          <w:b/>
        </w:rPr>
        <w:t xml:space="preserve">Tulos</w:t>
      </w:r>
    </w:p>
    <w:p>
      <w:r>
        <w:t xml:space="preserve">Jos paikallinen metsä hakataan, minkä eläimen elinympäristö voi kärsiä?</w:t>
      </w:r>
    </w:p>
    <w:p>
      <w:r>
        <w:rPr>
          <w:b/>
        </w:rPr>
        <w:t xml:space="preserve">Esimerkki 2.630</w:t>
      </w:r>
    </w:p>
    <w:p>
      <w:r>
        <w:t xml:space="preserve">Tosiasia: luistaminen aiheuttaa kitkaa</w:t>
      </w:r>
    </w:p>
    <w:p>
      <w:r>
        <w:rPr>
          <w:b/>
        </w:rPr>
        <w:t xml:space="preserve">Tulos</w:t>
      </w:r>
    </w:p>
    <w:p>
      <w:r>
        <w:t xml:space="preserve">Jarruttamalla kovaa jätetään kumia tielle, koska?</w:t>
      </w:r>
    </w:p>
    <w:p>
      <w:r>
        <w:rPr>
          <w:b/>
        </w:rPr>
        <w:t xml:space="preserve">Esimerkki 2.631</w:t>
      </w:r>
    </w:p>
    <w:p>
      <w:r>
        <w:t xml:space="preserve">Fakta: kasvit tarvitsevat vettä kasvaakseen</w:t>
      </w:r>
    </w:p>
    <w:p>
      <w:r>
        <w:rPr>
          <w:b/>
        </w:rPr>
        <w:t xml:space="preserve">Tulos</w:t>
      </w:r>
    </w:p>
    <w:p>
      <w:r>
        <w:t xml:space="preserve">Pavunverso kukoistaa kauniisti, jos sille annetaan runsaasti?</w:t>
      </w:r>
    </w:p>
    <w:p>
      <w:r>
        <w:rPr>
          <w:b/>
        </w:rPr>
        <w:t xml:space="preserve">Esimerkki 2.632</w:t>
      </w:r>
    </w:p>
    <w:p>
      <w:r>
        <w:t xml:space="preserve">Fakta: eläin voi selviytyä ympäristössä, jossa on vähän ravintoa, varastoimalla rasvaa.</w:t>
      </w:r>
    </w:p>
    <w:p>
      <w:r>
        <w:rPr>
          <w:b/>
        </w:rPr>
        <w:t xml:space="preserve">Tulos</w:t>
      </w:r>
    </w:p>
    <w:p>
      <w:r>
        <w:t xml:space="preserve">Voiko karhu arktisella alueella olla pitkäänkin syömättä?</w:t>
      </w:r>
    </w:p>
    <w:p>
      <w:r>
        <w:rPr>
          <w:b/>
        </w:rPr>
        <w:t xml:space="preserve">Esimerkki 2.633</w:t>
      </w:r>
    </w:p>
    <w:p>
      <w:r>
        <w:t xml:space="preserve">Tosiasia: korkeuden kasvaessa ilmanpaine laskee.</w:t>
      </w:r>
    </w:p>
    <w:p>
      <w:r>
        <w:rPr>
          <w:b/>
        </w:rPr>
        <w:t xml:space="preserve">Tulos</w:t>
      </w:r>
    </w:p>
    <w:p>
      <w:r>
        <w:t xml:space="preserve">Nouseva ilmanpaine tarkoittaa, että minun pitäisi tuoda?</w:t>
      </w:r>
    </w:p>
    <w:p>
      <w:r>
        <w:rPr>
          <w:b/>
        </w:rPr>
        <w:t xml:space="preserve">Esimerkki 2.634</w:t>
      </w:r>
    </w:p>
    <w:p>
      <w:r>
        <w:t xml:space="preserve">Fakta: Esimerkki myrskyisästä säästä on sade.</w:t>
      </w:r>
    </w:p>
    <w:p>
      <w:r>
        <w:rPr>
          <w:b/>
        </w:rPr>
        <w:t xml:space="preserve">Tulos</w:t>
      </w:r>
    </w:p>
    <w:p>
      <w:r>
        <w:t xml:space="preserve">Sade voi vahingoittaa?</w:t>
      </w:r>
    </w:p>
    <w:p>
      <w:r>
        <w:rPr>
          <w:b/>
        </w:rPr>
        <w:t xml:space="preserve">Esimerkki 2.635</w:t>
      </w:r>
    </w:p>
    <w:p>
      <w:r>
        <w:t xml:space="preserve">Tosiasia: nisäkäs imettää yleensä jälkeläisiään.</w:t>
      </w:r>
    </w:p>
    <w:p>
      <w:r>
        <w:rPr>
          <w:b/>
        </w:rPr>
        <w:t xml:space="preserve">Tulos</w:t>
      </w:r>
    </w:p>
    <w:p>
      <w:r>
        <w:t xml:space="preserve">Jos kissanpentu ei pysty imettämään syntymästä lähtien?</w:t>
      </w:r>
    </w:p>
    <w:p>
      <w:r>
        <w:rPr>
          <w:b/>
        </w:rPr>
        <w:t xml:space="preserve">Esimerkki 2.636</w:t>
      </w:r>
    </w:p>
    <w:p>
      <w:r>
        <w:t xml:space="preserve">Fakta: kasvit käyttävät nektaria pölyttäjien houkuttelemiseen.</w:t>
      </w:r>
    </w:p>
    <w:p>
      <w:r>
        <w:rPr>
          <w:b/>
        </w:rPr>
        <w:t xml:space="preserve">Tulos</w:t>
      </w:r>
    </w:p>
    <w:p>
      <w:r>
        <w:t xml:space="preserve">Minkä näistä sisällöt houkuttelevat luonnollista hunajantuottajaa sinne?</w:t>
      </w:r>
    </w:p>
    <w:p>
      <w:r>
        <w:rPr>
          <w:b/>
        </w:rPr>
        <w:t xml:space="preserve">Esimerkki 2.637</w:t>
      </w:r>
    </w:p>
    <w:p>
      <w:r>
        <w:t xml:space="preserve">Fakta: hämähäkit käyttävät hämähäkinseittiä ravinnon pyydystämiseen.</w:t>
      </w:r>
    </w:p>
    <w:p>
      <w:r>
        <w:rPr>
          <w:b/>
        </w:rPr>
        <w:t xml:space="preserve">Tulos</w:t>
      </w:r>
    </w:p>
    <w:p>
      <w:r>
        <w:t xml:space="preserve">Hämähäkinseitin lyöminen kädelläsi tekee hämähäkille mahdottomaksi?</w:t>
      </w:r>
    </w:p>
    <w:p>
      <w:r>
        <w:rPr>
          <w:b/>
        </w:rPr>
        <w:t xml:space="preserve">Esimerkki 2.638</w:t>
      </w:r>
    </w:p>
    <w:p>
      <w:r>
        <w:t xml:space="preserve">Fakta: kaikuluotaus on sitä, että jotkut eläimet havaitsevat kohteet kuulemalla kaikuja lähettämällä ääntä.</w:t>
      </w:r>
    </w:p>
    <w:p>
      <w:r>
        <w:rPr>
          <w:b/>
        </w:rPr>
        <w:t xml:space="preserve">Tulos</w:t>
      </w:r>
    </w:p>
    <w:p>
      <w:r>
        <w:t xml:space="preserve">Kaikuluotaus on sitä, että eläimet havaitsevat kohteet kuulemalla kaikuja käyttämällä mitä?</w:t>
      </w:r>
    </w:p>
    <w:p>
      <w:r>
        <w:rPr>
          <w:b/>
        </w:rPr>
        <w:t xml:space="preserve">Esimerkki 2.639</w:t>
      </w:r>
    </w:p>
    <w:p>
      <w:r>
        <w:t xml:space="preserve">Tosiasia: hajottaja hajottaa</w:t>
      </w:r>
    </w:p>
    <w:p>
      <w:r>
        <w:rPr>
          <w:b/>
        </w:rPr>
        <w:t xml:space="preserve">Tulos</w:t>
      </w:r>
    </w:p>
    <w:p>
      <w:r>
        <w:t xml:space="preserve">Esimerkki hajottajasta voisi olla?</w:t>
      </w:r>
    </w:p>
    <w:p>
      <w:r>
        <w:rPr>
          <w:b/>
        </w:rPr>
        <w:t xml:space="preserve">Esimerkki 2.640</w:t>
      </w:r>
    </w:p>
    <w:p>
      <w:r>
        <w:t xml:space="preserve">Fakta: lämpöeriste hidastaa lämmön siirtymistä.</w:t>
      </w:r>
    </w:p>
    <w:p>
      <w:r>
        <w:rPr>
          <w:b/>
        </w:rPr>
        <w:t xml:space="preserve">Tulos</w:t>
      </w:r>
    </w:p>
    <w:p>
      <w:r>
        <w:t xml:space="preserve">Lämpöeriste hidastaa minkä siirtymistä?</w:t>
      </w:r>
    </w:p>
    <w:p>
      <w:r>
        <w:rPr>
          <w:b/>
        </w:rPr>
        <w:t xml:space="preserve">Esimerkki 2.641</w:t>
      </w:r>
    </w:p>
    <w:p>
      <w:r>
        <w:t xml:space="preserve">Fakta: hengitys sisältää vesihöyryä</w:t>
      </w:r>
    </w:p>
    <w:p>
      <w:r>
        <w:rPr>
          <w:b/>
        </w:rPr>
        <w:t xml:space="preserve">Tulos</w:t>
      </w:r>
    </w:p>
    <w:p>
      <w:r>
        <w:t xml:space="preserve">Jos joku haluaa nähdä, onko hengitys kosteaa, hän voi?</w:t>
      </w:r>
    </w:p>
    <w:p>
      <w:r>
        <w:rPr>
          <w:b/>
        </w:rPr>
        <w:t xml:space="preserve">Esimerkki 2.642</w:t>
      </w:r>
    </w:p>
    <w:p>
      <w:r>
        <w:t xml:space="preserve">Fakta: sammakko syö hyönteisiä</w:t>
      </w:r>
    </w:p>
    <w:p>
      <w:r>
        <w:rPr>
          <w:b/>
        </w:rPr>
        <w:t xml:space="preserve">Tulos</w:t>
      </w:r>
    </w:p>
    <w:p>
      <w:r>
        <w:t xml:space="preserve">Henkilö, jolla on lemmikkinä sammakkoeläin, todennäköisesti ruokkii sitä?</w:t>
      </w:r>
    </w:p>
    <w:p>
      <w:r>
        <w:rPr>
          <w:b/>
        </w:rPr>
        <w:t xml:space="preserve">Esimerkki 2.643</w:t>
      </w:r>
    </w:p>
    <w:p>
      <w:r>
        <w:t xml:space="preserve">Fakta: luminen tarkoittaa suurta lumimäärää.</w:t>
      </w:r>
    </w:p>
    <w:p>
      <w:r>
        <w:rPr>
          <w:b/>
        </w:rPr>
        <w:t xml:space="preserve">Tulos</w:t>
      </w:r>
    </w:p>
    <w:p>
      <w:r>
        <w:t xml:space="preserve">mikä näistä päivistä johtaisi säännöllisen toiminnan keskeyttämiseen?</w:t>
      </w:r>
    </w:p>
    <w:p>
      <w:r>
        <w:rPr>
          <w:b/>
        </w:rPr>
        <w:t xml:space="preserve">Esimerkki 2.644</w:t>
      </w:r>
    </w:p>
    <w:p>
      <w:r>
        <w:t xml:space="preserve">Tosiasia: eläimet sopeutuvat ympäristöönsä</w:t>
      </w:r>
    </w:p>
    <w:p>
      <w:r>
        <w:rPr>
          <w:b/>
        </w:rPr>
        <w:t xml:space="preserve">Tulos</w:t>
      </w:r>
    </w:p>
    <w:p>
      <w:r>
        <w:t xml:space="preserve">Kulkukoiran tuominen kotiisi, kun se on elänyt koko elämänsä ulkona, on sille aluksi vaikeaa, mutta lopulta se kuitenkin?</w:t>
      </w:r>
    </w:p>
    <w:p>
      <w:r>
        <w:rPr>
          <w:b/>
        </w:rPr>
        <w:t xml:space="preserve">Esimerkki 2.645</w:t>
      </w:r>
    </w:p>
    <w:p>
      <w:r>
        <w:t xml:space="preserve">Fakta: Esimerkki fossiilista on jalanjälki kivessä.</w:t>
      </w:r>
    </w:p>
    <w:p>
      <w:r>
        <w:rPr>
          <w:b/>
        </w:rPr>
        <w:t xml:space="preserve">Tulos</w:t>
      </w:r>
    </w:p>
    <w:p>
      <w:r>
        <w:t xml:space="preserve">Löysin linnun jalkojen jäljen kivestä?</w:t>
      </w:r>
    </w:p>
    <w:p>
      <w:r>
        <w:rPr>
          <w:b/>
        </w:rPr>
        <w:t xml:space="preserve">Esimerkki 2.646</w:t>
      </w:r>
    </w:p>
    <w:p>
      <w:r>
        <w:t xml:space="preserve">Fakta: fossiiliset polttoaineet muodostuvat kuolleista organismeista ajan kuluessa.</w:t>
      </w:r>
    </w:p>
    <w:p>
      <w:r>
        <w:rPr>
          <w:b/>
        </w:rPr>
        <w:t xml:space="preserve">Tulos</w:t>
      </w:r>
    </w:p>
    <w:p>
      <w:r>
        <w:t xml:space="preserve">Mistä öljy todennäköisesti koostuu?</w:t>
      </w:r>
    </w:p>
    <w:p>
      <w:r>
        <w:rPr>
          <w:b/>
        </w:rPr>
        <w:t xml:space="preserve">Esimerkki 2.647</w:t>
      </w:r>
    </w:p>
    <w:p>
      <w:r>
        <w:t xml:space="preserve">Tosiasia: kaikki elävät olennot voivat lisääntyä</w:t>
      </w:r>
    </w:p>
    <w:p>
      <w:r>
        <w:rPr>
          <w:b/>
        </w:rPr>
        <w:t xml:space="preserve">Tulos</w:t>
      </w:r>
    </w:p>
    <w:p>
      <w:r>
        <w:t xml:space="preserve">Lisääntyminen tarkoittaa geenien kehitystä, kuten?</w:t>
      </w:r>
    </w:p>
    <w:p>
      <w:r>
        <w:rPr>
          <w:b/>
        </w:rPr>
        <w:t xml:space="preserve">Esimerkki 2.648</w:t>
      </w:r>
    </w:p>
    <w:p>
      <w:r>
        <w:t xml:space="preserve">Tosiasia: kuluttaja ei voi tuottaa itse ruokaansa.</w:t>
      </w:r>
    </w:p>
    <w:p>
      <w:r>
        <w:rPr>
          <w:b/>
        </w:rPr>
        <w:t xml:space="preserve">Tulos</w:t>
      </w:r>
    </w:p>
    <w:p>
      <w:r>
        <w:t xml:space="preserve">Jos sika aikoo syödä päivällistä, se voi?</w:t>
      </w:r>
    </w:p>
    <w:p>
      <w:r>
        <w:rPr>
          <w:b/>
        </w:rPr>
        <w:t xml:space="preserve">Esimerkki 2.649</w:t>
      </w:r>
    </w:p>
    <w:p>
      <w:r>
        <w:t xml:space="preserve">Fakta: jousen soittaminen voi saada jousen värähtelemään.</w:t>
      </w:r>
    </w:p>
    <w:p>
      <w:r>
        <w:rPr>
          <w:b/>
        </w:rPr>
        <w:t xml:space="preserve">Tulos</w:t>
      </w:r>
    </w:p>
    <w:p>
      <w:r>
        <w:t xml:space="preserve">Missä näistä on resonoivaa puuta?</w:t>
      </w:r>
    </w:p>
    <w:p>
      <w:r>
        <w:rPr>
          <w:b/>
        </w:rPr>
        <w:t xml:space="preserve">Esimerkki 2.650</w:t>
      </w:r>
    </w:p>
    <w:p>
      <w:r>
        <w:t xml:space="preserve">Fakta: maanvyöry on tapahtuma, jossa painovoima siirtää nopeasti kiviä tai maata alaspäin erityisesti sademyrskyn jälkeen.</w:t>
      </w:r>
    </w:p>
    <w:p>
      <w:r>
        <w:rPr>
          <w:b/>
        </w:rPr>
        <w:t xml:space="preserve">Tulos</w:t>
      </w:r>
    </w:p>
    <w:p>
      <w:r>
        <w:t xml:space="preserve">Maanvyöry voi aiheuttaa valtavia ongelmia?</w:t>
      </w:r>
    </w:p>
    <w:p>
      <w:r>
        <w:rPr>
          <w:b/>
        </w:rPr>
        <w:t xml:space="preserve">Esimerkki 2.651</w:t>
      </w:r>
    </w:p>
    <w:p>
      <w:r>
        <w:t xml:space="preserve">Fakta: Himalajan vuoristo muodostui kallion taittumisen seurauksena</w:t>
      </w:r>
    </w:p>
    <w:p>
      <w:r>
        <w:rPr>
          <w:b/>
        </w:rPr>
        <w:t xml:space="preserve">Tulos</w:t>
      </w:r>
    </w:p>
    <w:p>
      <w:r>
        <w:t xml:space="preserve">Korkeat alueet voidaan esittää visuaalisesti seuraavasti:?</w:t>
      </w:r>
    </w:p>
    <w:p>
      <w:r>
        <w:rPr>
          <w:b/>
        </w:rPr>
        <w:t xml:space="preserve">Esimerkki 2.652</w:t>
      </w:r>
    </w:p>
    <w:p>
      <w:r>
        <w:t xml:space="preserve">Fakta: puun polttamista käytetään lämmön tuottamiseen</w:t>
      </w:r>
    </w:p>
    <w:p>
      <w:r>
        <w:rPr>
          <w:b/>
        </w:rPr>
        <w:t xml:space="preserve">Tulos</w:t>
      </w:r>
    </w:p>
    <w:p>
      <w:r>
        <w:t xml:space="preserve">Puun polttaminen oli ainoa tapa tehdä mitä talolleen silloin?</w:t>
      </w:r>
    </w:p>
    <w:p>
      <w:r>
        <w:rPr>
          <w:b/>
        </w:rPr>
        <w:t xml:space="preserve">Esimerkki 2.653</w:t>
      </w:r>
    </w:p>
    <w:p>
      <w:r>
        <w:t xml:space="preserve">Tosiasia: jos esine altistuu lämmönlähteelle, johdin voi kuumentua.</w:t>
      </w:r>
    </w:p>
    <w:p>
      <w:r>
        <w:rPr>
          <w:b/>
        </w:rPr>
        <w:t xml:space="preserve">Tulos</w:t>
      </w:r>
    </w:p>
    <w:p>
      <w:r>
        <w:t xml:space="preserve">Asia, joka on lähellä käynnissä olevaa puuhellaa, havaitsee, kun koskettaa hellaa?</w:t>
      </w:r>
    </w:p>
    <w:p>
      <w:r>
        <w:rPr>
          <w:b/>
        </w:rPr>
        <w:t xml:space="preserve">Esimerkki 2.654</w:t>
      </w:r>
    </w:p>
    <w:p>
      <w:r>
        <w:t xml:space="preserve">Fakta: lisääntyminen on yksi vaihe elinkaariprosessissa.</w:t>
      </w:r>
    </w:p>
    <w:p>
      <w:r>
        <w:rPr>
          <w:b/>
        </w:rPr>
        <w:t xml:space="preserve">Tulos</w:t>
      </w:r>
    </w:p>
    <w:p>
      <w:r>
        <w:t xml:space="preserve">Mikä toiminta on osa orgaanisen elämän pyörää?</w:t>
      </w:r>
    </w:p>
    <w:p>
      <w:r>
        <w:rPr>
          <w:b/>
        </w:rPr>
        <w:t xml:space="preserve">Esimerkki 2.655</w:t>
      </w:r>
    </w:p>
    <w:p>
      <w:r>
        <w:t xml:space="preserve">Fakta: eläimet käyttävät silmiä näkemiseen aistimalla valoa.</w:t>
      </w:r>
    </w:p>
    <w:p>
      <w:r>
        <w:rPr>
          <w:b/>
        </w:rPr>
        <w:t xml:space="preserve">Tulos</w:t>
      </w:r>
    </w:p>
    <w:p>
      <w:r>
        <w:t xml:space="preserve">Mikä näistä on seurausta valaistuksen puutteesta?</w:t>
      </w:r>
    </w:p>
    <w:p>
      <w:r>
        <w:rPr>
          <w:b/>
        </w:rPr>
        <w:t xml:space="preserve">Esimerkki 2.656</w:t>
      </w:r>
    </w:p>
    <w:p>
      <w:r>
        <w:t xml:space="preserve">Fakta: eläimen hengittäminen on sitä, että eläin ripustaa kielensä ulos suustaan sopeutuakseen kuumiin lämpötiloihin.</w:t>
      </w:r>
    </w:p>
    <w:p>
      <w:r>
        <w:rPr>
          <w:b/>
        </w:rPr>
        <w:t xml:space="preserve">Tulos</w:t>
      </w:r>
    </w:p>
    <w:p>
      <w:r>
        <w:t xml:space="preserve">Mikä eläin on todennäköisesti kuumempi kuin sen pitäisi olla, jos sen kieli työntyy ulos?</w:t>
      </w:r>
    </w:p>
    <w:p>
      <w:r>
        <w:rPr>
          <w:b/>
        </w:rPr>
        <w:t xml:space="preserve">Esimerkki 2.657</w:t>
      </w:r>
    </w:p>
    <w:p>
      <w:r>
        <w:t xml:space="preserve">Tosiasia: jonkin organismin tarvitseman aineen lisääntyminen vaikuttaa myönteisesti kyseisen organismin selviytymiseen.</w:t>
      </w:r>
    </w:p>
    <w:p>
      <w:r>
        <w:rPr>
          <w:b/>
        </w:rPr>
        <w:t xml:space="preserve">Tulos</w:t>
      </w:r>
    </w:p>
    <w:p>
      <w:r>
        <w:t xml:space="preserve">Miksi hirviä on enemmän, kun sataa paljon?</w:t>
      </w:r>
    </w:p>
    <w:p>
      <w:r>
        <w:rPr>
          <w:b/>
        </w:rPr>
        <w:t xml:space="preserve">Esimerkki 2.658</w:t>
      </w:r>
    </w:p>
    <w:p>
      <w:r>
        <w:t xml:space="preserve">Fakta: puu on uusiutuva luonnonvara</w:t>
      </w:r>
    </w:p>
    <w:p>
      <w:r>
        <w:rPr>
          <w:b/>
        </w:rPr>
        <w:t xml:space="preserve">Tulos</w:t>
      </w:r>
    </w:p>
    <w:p>
      <w:r>
        <w:t xml:space="preserve">Puuta voidaan käyttää uudelleen?</w:t>
      </w:r>
    </w:p>
    <w:p>
      <w:r>
        <w:rPr>
          <w:b/>
        </w:rPr>
        <w:t xml:space="preserve">Esimerkki 2.659</w:t>
      </w:r>
    </w:p>
    <w:p>
      <w:r>
        <w:t xml:space="preserve">Tosiasia: kaikki elävät olennot kasvavat</w:t>
      </w:r>
    </w:p>
    <w:p>
      <w:r>
        <w:rPr>
          <w:b/>
        </w:rPr>
        <w:t xml:space="preserve">Tulos</w:t>
      </w:r>
    </w:p>
    <w:p>
      <w:r>
        <w:t xml:space="preserve">Mikä on tarkin väite?</w:t>
      </w:r>
    </w:p>
    <w:p>
      <w:r>
        <w:rPr>
          <w:b/>
        </w:rPr>
        <w:t xml:space="preserve">Esimerkki 2.660</w:t>
      </w:r>
    </w:p>
    <w:p>
      <w:r>
        <w:t xml:space="preserve">Fakta: alligaattorit syövät kalaa</w:t>
      </w:r>
    </w:p>
    <w:p>
      <w:r>
        <w:rPr>
          <w:b/>
        </w:rPr>
        <w:t xml:space="preserve">Tulos</w:t>
      </w:r>
    </w:p>
    <w:p>
      <w:r>
        <w:t xml:space="preserve">Jos henkilö haluaa ruokkia lemmikkialligaattorinsa, hän varastoi?</w:t>
      </w:r>
    </w:p>
    <w:p>
      <w:r>
        <w:rPr>
          <w:b/>
        </w:rPr>
        <w:t xml:space="preserve">Esimerkki 2.661</w:t>
      </w:r>
    </w:p>
    <w:p>
      <w:r>
        <w:t xml:space="preserve">Tosiasia: monet ajoneuvot päästävät ilmaan saasteita.</w:t>
      </w:r>
    </w:p>
    <w:p>
      <w:r>
        <w:rPr>
          <w:b/>
        </w:rPr>
        <w:t xml:space="preserve">Tulos</w:t>
      </w:r>
    </w:p>
    <w:p>
      <w:r>
        <w:t xml:space="preserve">Saastuminen on?</w:t>
      </w:r>
    </w:p>
    <w:p>
      <w:r>
        <w:rPr>
          <w:b/>
        </w:rPr>
        <w:t xml:space="preserve">Esimerkki 2.662</w:t>
      </w:r>
    </w:p>
    <w:p>
      <w:r>
        <w:t xml:space="preserve">Fakta: hengityselimet siirtävät happea verenkiertoelimistöön.</w:t>
      </w:r>
    </w:p>
    <w:p>
      <w:r>
        <w:rPr>
          <w:b/>
        </w:rPr>
        <w:t xml:space="preserve">Tulos</w:t>
      </w:r>
    </w:p>
    <w:p>
      <w:r>
        <w:t xml:space="preserve">Keuhkot antavat O2?</w:t>
      </w:r>
    </w:p>
    <w:p>
      <w:r>
        <w:rPr>
          <w:b/>
        </w:rPr>
        <w:t xml:space="preserve">Esimerkki 2.663</w:t>
      </w:r>
    </w:p>
    <w:p>
      <w:r>
        <w:t xml:space="preserve">Fakta: joskus sään vaikutuksesta kiviä pyöristyy</w:t>
      </w:r>
    </w:p>
    <w:p>
      <w:r>
        <w:rPr>
          <w:b/>
        </w:rPr>
        <w:t xml:space="preserve">Tulos</w:t>
      </w:r>
    </w:p>
    <w:p>
      <w:r>
        <w:t xml:space="preserve">Mikä seuraavista on todennäköisimmin johtanut siihen, että tietyillä kivillä on vähemmän kitkaa?</w:t>
      </w:r>
    </w:p>
    <w:p>
      <w:r>
        <w:rPr>
          <w:b/>
        </w:rPr>
        <w:t xml:space="preserve">Esimerkki 2.664</w:t>
      </w:r>
    </w:p>
    <w:p>
      <w:r>
        <w:t xml:space="preserve">Fakta: barometriä käytetään ilmanpaineen mittaamiseen.</w:t>
      </w:r>
    </w:p>
    <w:p>
      <w:r>
        <w:rPr>
          <w:b/>
        </w:rPr>
        <w:t xml:space="preserve">Tulos</w:t>
      </w:r>
    </w:p>
    <w:p>
      <w:r>
        <w:t xml:space="preserve">Toistensa päälle pinotut O2-molekyylit luovat painon, joka lasketaan?</w:t>
      </w:r>
    </w:p>
    <w:p>
      <w:r>
        <w:rPr>
          <w:b/>
        </w:rPr>
        <w:t xml:space="preserve">Esimerkki 2.665</w:t>
      </w:r>
    </w:p>
    <w:p>
      <w:r>
        <w:t xml:space="preserve">Tosiasia: ihmisten jätteiden heittäminen ympäristöön aiheuttaa haittaa ympäristölle.</w:t>
      </w:r>
    </w:p>
    <w:p>
      <w:r>
        <w:rPr>
          <w:b/>
        </w:rPr>
        <w:t xml:space="preserve">Tulos</w:t>
      </w:r>
    </w:p>
    <w:p>
      <w:r>
        <w:t xml:space="preserve">Mikä vaikuttaa myönteisesti maailman ympäristöön?</w:t>
      </w:r>
    </w:p>
    <w:p>
      <w:r>
        <w:rPr>
          <w:b/>
        </w:rPr>
        <w:t xml:space="preserve">Esimerkki 2.666</w:t>
      </w:r>
    </w:p>
    <w:p>
      <w:r>
        <w:t xml:space="preserve">Fakta: kasvi imee ilmasta hiilidioksidia fotosynteesiä varten.</w:t>
      </w:r>
    </w:p>
    <w:p>
      <w:r>
        <w:rPr>
          <w:b/>
        </w:rPr>
        <w:t xml:space="preserve">Tulos</w:t>
      </w:r>
    </w:p>
    <w:p>
      <w:r>
        <w:t xml:space="preserve">Puut ottavat ilmakehästä hiilidioksidia?</w:t>
      </w:r>
    </w:p>
    <w:p>
      <w:r>
        <w:rPr>
          <w:b/>
        </w:rPr>
        <w:t xml:space="preserve">Esimerkki 2.667</w:t>
      </w:r>
    </w:p>
    <w:p>
      <w:r>
        <w:t xml:space="preserve">Fakta: jäätymispiste tarkoittaa lämpötilaa, jonka alapuolella neste jäätyy.</w:t>
      </w:r>
    </w:p>
    <w:p>
      <w:r>
        <w:rPr>
          <w:b/>
        </w:rPr>
        <w:t xml:space="preserve">Tulos</w:t>
      </w:r>
    </w:p>
    <w:p>
      <w:r>
        <w:t xml:space="preserve">Jos haluat kävellä järven yli, mikä näistä on tarpeen?</w:t>
      </w:r>
    </w:p>
    <w:p>
      <w:r>
        <w:rPr>
          <w:b/>
        </w:rPr>
        <w:t xml:space="preserve">Esimerkki 2.668</w:t>
      </w:r>
    </w:p>
    <w:p>
      <w:r>
        <w:t xml:space="preserve">Tosiasia: kasvin juuret hajottavat hitaasti kiviä juurten kasvaessa.</w:t>
      </w:r>
    </w:p>
    <w:p>
      <w:r>
        <w:rPr>
          <w:b/>
        </w:rPr>
        <w:t xml:space="preserve">Tulos</w:t>
      </w:r>
    </w:p>
    <w:p>
      <w:r>
        <w:t xml:space="preserve">Mikä on todennäköisin syy kallioiden halkeamiseen vuorenrinteessä?</w:t>
      </w:r>
    </w:p>
    <w:p>
      <w:r>
        <w:rPr>
          <w:b/>
        </w:rPr>
        <w:t xml:space="preserve">Esimerkki 2.669</w:t>
      </w:r>
    </w:p>
    <w:p>
      <w:r>
        <w:t xml:space="preserve">Fakta: aurinkoenergia on ehtymätön luonnonvara.</w:t>
      </w:r>
    </w:p>
    <w:p>
      <w:r>
        <w:rPr>
          <w:b/>
        </w:rPr>
        <w:t xml:space="preserve">Tulos</w:t>
      </w:r>
    </w:p>
    <w:p>
      <w:r>
        <w:t xml:space="preserve">Henkilön on saatava liesi toimimaan vain sellaisella energialla, joka toimii ikuisesti, joten hän tekee?</w:t>
      </w:r>
    </w:p>
    <w:p>
      <w:r>
        <w:rPr>
          <w:b/>
        </w:rPr>
        <w:t xml:space="preserve">Esimerkki 2.670</w:t>
      </w:r>
    </w:p>
    <w:p>
      <w:r>
        <w:t xml:space="preserve">Tosiasia: kun vesi lisääntyy ympäristössä, vesieläinten populaatio kasvaa.</w:t>
      </w:r>
    </w:p>
    <w:p>
      <w:r>
        <w:rPr>
          <w:b/>
        </w:rPr>
        <w:t xml:space="preserve">Tulos</w:t>
      </w:r>
    </w:p>
    <w:p>
      <w:r>
        <w:t xml:space="preserve">Kun järven koko kasvaa, sitä on enemmän?</w:t>
      </w:r>
    </w:p>
    <w:p>
      <w:r>
        <w:rPr>
          <w:b/>
        </w:rPr>
        <w:t xml:space="preserve">Esimerkki 2.671</w:t>
      </w:r>
    </w:p>
    <w:p>
      <w:r>
        <w:t xml:space="preserve">Tosiasia: prosessit tuottavat joskus jätteitä</w:t>
      </w:r>
    </w:p>
    <w:p>
      <w:r>
        <w:rPr>
          <w:b/>
        </w:rPr>
        <w:t xml:space="preserve">Tulos</w:t>
      </w:r>
    </w:p>
    <w:p>
      <w:r>
        <w:t xml:space="preserve">Mistä tuotteesta tulee lopulta ihmisjätettä?</w:t>
      </w:r>
    </w:p>
    <w:p>
      <w:r>
        <w:rPr>
          <w:b/>
        </w:rPr>
        <w:t xml:space="preserve">Esimerkki 2.672</w:t>
      </w:r>
    </w:p>
    <w:p>
      <w:r>
        <w:t xml:space="preserve">Fakta: kasvit tuottavat happea fotosynteesin avulla.</w:t>
      </w:r>
    </w:p>
    <w:p>
      <w:r>
        <w:rPr>
          <w:b/>
        </w:rPr>
        <w:t xml:space="preserve">Tulos</w:t>
      </w:r>
    </w:p>
    <w:p>
      <w:r>
        <w:t xml:space="preserve">Pensaiden kloroplastit puskevat hiiltä ilmasta ja palauttavat?</w:t>
      </w:r>
    </w:p>
    <w:p>
      <w:r>
        <w:rPr>
          <w:b/>
        </w:rPr>
        <w:t xml:space="preserve">Esimerkki 2.673</w:t>
      </w:r>
    </w:p>
    <w:p>
      <w:r>
        <w:t xml:space="preserve">Fakta: jäätikkö on tehty jäästä</w:t>
      </w:r>
    </w:p>
    <w:p>
      <w:r>
        <w:rPr>
          <w:b/>
        </w:rPr>
        <w:t xml:space="preserve">Tulos</w:t>
      </w:r>
    </w:p>
    <w:p>
      <w:r>
        <w:t xml:space="preserve">Jos suuri jäätikkö liikkuu rannan ohi, se voi laskeutua rannalle, koska se on tehty jäästä?</w:t>
      </w:r>
    </w:p>
    <w:p>
      <w:r>
        <w:rPr>
          <w:b/>
        </w:rPr>
        <w:t xml:space="preserve">Esimerkki 2.674</w:t>
      </w:r>
    </w:p>
    <w:p>
      <w:r>
        <w:t xml:space="preserve">Fakta: bakteerit aiheuttavat ruokamyrkytyksen</w:t>
      </w:r>
    </w:p>
    <w:p>
      <w:r>
        <w:rPr>
          <w:b/>
        </w:rPr>
        <w:t xml:space="preserve">Tulos</w:t>
      </w:r>
    </w:p>
    <w:p>
      <w:r>
        <w:t xml:space="preserve">Miten voit auttaa varmistamaan, ettet sairastu lihansyönnin jälkeen?</w:t>
      </w:r>
    </w:p>
    <w:p>
      <w:r>
        <w:rPr>
          <w:b/>
        </w:rPr>
        <w:t xml:space="preserve">Esimerkki 2.675</w:t>
      </w:r>
    </w:p>
    <w:p>
      <w:r>
        <w:t xml:space="preserve">Fakta: kukka on nektarin lähde.</w:t>
      </w:r>
    </w:p>
    <w:p>
      <w:r>
        <w:rPr>
          <w:b/>
        </w:rPr>
        <w:t xml:space="preserve">Tulos</w:t>
      </w:r>
    </w:p>
    <w:p>
      <w:r>
        <w:t xml:space="preserve">Mikä on nektarin lähde?</w:t>
      </w:r>
    </w:p>
    <w:p>
      <w:r>
        <w:rPr>
          <w:b/>
        </w:rPr>
        <w:t xml:space="preserve">Esimerkki 2.676</w:t>
      </w:r>
    </w:p>
    <w:p>
      <w:r>
        <w:t xml:space="preserve">Fakta: eksoterminen reaktio lisää lämmön määrää.</w:t>
      </w:r>
    </w:p>
    <w:p>
      <w:r>
        <w:rPr>
          <w:b/>
        </w:rPr>
        <w:t xml:space="preserve">Tulos</w:t>
      </w:r>
    </w:p>
    <w:p>
      <w:r>
        <w:t xml:space="preserve">Joku laittaa perunan nuotion reunalla olevaan hiillokseen, ja peruna kuumenee. Hiillos on?</w:t>
      </w:r>
    </w:p>
    <w:p>
      <w:r>
        <w:rPr>
          <w:b/>
        </w:rPr>
        <w:t xml:space="preserve">Esimerkki 2.677</w:t>
      </w:r>
    </w:p>
    <w:p>
      <w:r>
        <w:t xml:space="preserve">Fakta: jäätikkö liikkuu hitaasti</w:t>
      </w:r>
    </w:p>
    <w:p>
      <w:r>
        <w:rPr>
          <w:b/>
        </w:rPr>
        <w:t xml:space="preserve">Tulos</w:t>
      </w:r>
    </w:p>
    <w:p>
      <w:r>
        <w:t xml:space="preserve">Jäätikkö liikkuu kuin?</w:t>
      </w:r>
    </w:p>
    <w:p>
      <w:r>
        <w:rPr>
          <w:b/>
        </w:rPr>
        <w:t xml:space="preserve">Esimerkki 2.678</w:t>
      </w:r>
    </w:p>
    <w:p>
      <w:r>
        <w:t xml:space="preserve">Fakta: suoja voi suojata ihmistä säältä</w:t>
      </w:r>
    </w:p>
    <w:p>
      <w:r>
        <w:rPr>
          <w:b/>
        </w:rPr>
        <w:t xml:space="preserve">Tulos</w:t>
      </w:r>
    </w:p>
    <w:p>
      <w:r>
        <w:t xml:space="preserve">ihmiset joutuvat pakenemaan, jos heidän kotinsa on?</w:t>
      </w:r>
    </w:p>
    <w:p>
      <w:r>
        <w:rPr>
          <w:b/>
        </w:rPr>
        <w:t xml:space="preserve">Esimerkki 2.679</w:t>
      </w:r>
    </w:p>
    <w:p>
      <w:r>
        <w:t xml:space="preserve">Tosiasia: sopeutumista käytetään selviytymiseen</w:t>
      </w:r>
    </w:p>
    <w:p>
      <w:r>
        <w:rPr>
          <w:b/>
        </w:rPr>
        <w:t xml:space="preserve">Tulos</w:t>
      </w:r>
    </w:p>
    <w:p>
      <w:r>
        <w:t xml:space="preserve">Jääkarhut kasvattivat paksun turkin, koska?</w:t>
      </w:r>
    </w:p>
    <w:p>
      <w:r>
        <w:rPr>
          <w:b/>
        </w:rPr>
        <w:t xml:space="preserve">Esimerkki 2.680</w:t>
      </w:r>
    </w:p>
    <w:p>
      <w:r>
        <w:t xml:space="preserve">Fakta: kotitöiden tekeminen on opittu ominaisuus</w:t>
      </w:r>
    </w:p>
    <w:p>
      <w:r>
        <w:rPr>
          <w:b/>
        </w:rPr>
        <w:t xml:space="preserve">Tulos</w:t>
      </w:r>
    </w:p>
    <w:p>
      <w:r>
        <w:t xml:space="preserve">Opittu ominaisuus voisi olla?</w:t>
      </w:r>
    </w:p>
    <w:p>
      <w:r>
        <w:rPr>
          <w:b/>
        </w:rPr>
        <w:t xml:space="preserve">Esimerkki 2.681</w:t>
      </w:r>
    </w:p>
    <w:p>
      <w:r>
        <w:t xml:space="preserve">Fakta: Fotosynteesissä happi on jätetuotteen rooli.</w:t>
      </w:r>
    </w:p>
    <w:p>
      <w:r>
        <w:rPr>
          <w:b/>
        </w:rPr>
        <w:t xml:space="preserve">Tulos</w:t>
      </w:r>
    </w:p>
    <w:p>
      <w:r>
        <w:t xml:space="preserve">Toisin kuin hiilidioksidi, happi on jätetuotteena?</w:t>
      </w:r>
    </w:p>
    <w:p>
      <w:r>
        <w:rPr>
          <w:b/>
        </w:rPr>
        <w:t xml:space="preserve">Esimerkki 2.682</w:t>
      </w:r>
    </w:p>
    <w:p>
      <w:r>
        <w:t xml:space="preserve">Tosiasia: jos puu kaatuu, se on kuollut.</w:t>
      </w:r>
    </w:p>
    <w:p>
      <w:r>
        <w:rPr>
          <w:b/>
        </w:rPr>
        <w:t xml:space="preserve">Tulos</w:t>
      </w:r>
    </w:p>
    <w:p>
      <w:r>
        <w:t xml:space="preserve">Mitä kaatunut puu voi tarjota?</w:t>
      </w:r>
    </w:p>
    <w:p>
      <w:r>
        <w:rPr>
          <w:b/>
        </w:rPr>
        <w:t xml:space="preserve">Esimerkki 2.683</w:t>
      </w:r>
    </w:p>
    <w:p>
      <w:r>
        <w:t xml:space="preserve">Fakta: kun ääni saavuttaa korvan, ääni voidaan kuulla.</w:t>
      </w:r>
    </w:p>
    <w:p>
      <w:r>
        <w:rPr>
          <w:b/>
        </w:rPr>
        <w:t xml:space="preserve">Tulos</w:t>
      </w:r>
    </w:p>
    <w:p>
      <w:r>
        <w:t xml:space="preserve">Mikä voi auttaa sinua nukkumaan rauhallisesti?</w:t>
      </w:r>
    </w:p>
    <w:p>
      <w:r>
        <w:rPr>
          <w:b/>
        </w:rPr>
        <w:t xml:space="preserve">Esimerkki 2.684</w:t>
      </w:r>
    </w:p>
    <w:p>
      <w:r>
        <w:t xml:space="preserve">Fakta: Esimerkki vaistosta on kengurun kyky ryömiä äitinsä pussiin juodakseen maitoa.</w:t>
      </w:r>
    </w:p>
    <w:p>
      <w:r>
        <w:rPr>
          <w:b/>
        </w:rPr>
        <w:t xml:space="preserve">Tulos</w:t>
      </w:r>
    </w:p>
    <w:p>
      <w:r>
        <w:t xml:space="preserve">miten eläin tietää suorittaa tiettyjä elintärkeitä elämäntoimintoja ennen kuin se altistuu niille?</w:t>
      </w:r>
    </w:p>
    <w:p>
      <w:r>
        <w:rPr>
          <w:b/>
        </w:rPr>
        <w:t xml:space="preserve">Esimerkki 2.685</w:t>
      </w:r>
    </w:p>
    <w:p>
      <w:r>
        <w:t xml:space="preserve">Fakta: lehti tekee fotosynteesiä</w:t>
      </w:r>
    </w:p>
    <w:p>
      <w:r>
        <w:rPr>
          <w:b/>
        </w:rPr>
        <w:t xml:space="preserve">Tulos</w:t>
      </w:r>
    </w:p>
    <w:p>
      <w:r>
        <w:t xml:space="preserve">Fotosynteesin aikana kasvit tekevät omia?</w:t>
      </w:r>
    </w:p>
    <w:p>
      <w:r>
        <w:rPr>
          <w:b/>
        </w:rPr>
        <w:t xml:space="preserve">Esimerkki 2.686</w:t>
      </w:r>
    </w:p>
    <w:p>
      <w:r>
        <w:t xml:space="preserve">Tosiasia: ruokintalaitteet houkuttelevat eläimiä paikalle</w:t>
      </w:r>
    </w:p>
    <w:p>
      <w:r>
        <w:rPr>
          <w:b/>
        </w:rPr>
        <w:t xml:space="preserve">Tulos</w:t>
      </w:r>
    </w:p>
    <w:p>
      <w:r>
        <w:t xml:space="preserve">Miten voit saada enemmän laululintuja käymään pihallasi?</w:t>
      </w:r>
    </w:p>
    <w:p>
      <w:r>
        <w:rPr>
          <w:b/>
        </w:rPr>
        <w:t xml:space="preserve">Esimerkki 2.687</w:t>
      </w:r>
    </w:p>
    <w:p>
      <w:r>
        <w:t xml:space="preserve">Tosiasia: tuuli ja sade aiheuttavat eroosiota</w:t>
      </w:r>
    </w:p>
    <w:p>
      <w:r>
        <w:rPr>
          <w:b/>
        </w:rPr>
        <w:t xml:space="preserve">Tulos</w:t>
      </w:r>
    </w:p>
    <w:p>
      <w:r>
        <w:t xml:space="preserve">Sfinksin kasvot ovat muuttuneet?</w:t>
      </w:r>
    </w:p>
    <w:p>
      <w:r>
        <w:rPr>
          <w:b/>
        </w:rPr>
        <w:t xml:space="preserve">Esimerkki 2.688</w:t>
      </w:r>
    </w:p>
    <w:p>
      <w:r>
        <w:t xml:space="preserve">Fakta: haisunäätä tuottaa pahaa hajua.</w:t>
      </w:r>
    </w:p>
    <w:p>
      <w:r>
        <w:rPr>
          <w:b/>
        </w:rPr>
        <w:t xml:space="preserve">Tulos</w:t>
      </w:r>
    </w:p>
    <w:p>
      <w:r>
        <w:t xml:space="preserve">Haisunäätä tuottaa pahaa mitä?</w:t>
      </w:r>
    </w:p>
    <w:p>
      <w:r>
        <w:rPr>
          <w:b/>
        </w:rPr>
        <w:t xml:space="preserve">Esimerkki 2.689</w:t>
      </w:r>
    </w:p>
    <w:p>
      <w:r>
        <w:t xml:space="preserve">Fakta: eläin tarvitsee lämpöä selviytyäkseen.</w:t>
      </w:r>
    </w:p>
    <w:p>
      <w:r>
        <w:rPr>
          <w:b/>
        </w:rPr>
        <w:t xml:space="preserve">Tulos</w:t>
      </w:r>
    </w:p>
    <w:p>
      <w:r>
        <w:t xml:space="preserve">Ellei eläin ole kotoisin kylmästä ilmastosta, kuten Etelämantereelta, sen on pysyttävä riittävän lämpimänä talvella, jotta se?</w:t>
      </w:r>
    </w:p>
    <w:p>
      <w:r>
        <w:rPr>
          <w:b/>
        </w:rPr>
        <w:t xml:space="preserve">Esimerkki 2.690</w:t>
      </w:r>
    </w:p>
    <w:p>
      <w:r>
        <w:t xml:space="preserve">Tosiasia: ihminen tarvitsee lepoa ollakseen terve</w:t>
      </w:r>
    </w:p>
    <w:p>
      <w:r>
        <w:rPr>
          <w:b/>
        </w:rPr>
        <w:t xml:space="preserve">Tulos</w:t>
      </w:r>
    </w:p>
    <w:p>
      <w:r>
        <w:t xml:space="preserve">Jos haluaisin säilyttää energiaa, voisin?</w:t>
      </w:r>
    </w:p>
    <w:p>
      <w:r>
        <w:rPr>
          <w:b/>
        </w:rPr>
        <w:t xml:space="preserve">Esimerkki 2.691</w:t>
      </w:r>
    </w:p>
    <w:p>
      <w:r>
        <w:t xml:space="preserve">Fakta: joen patoaminen voi aiheuttaa järven muodostumisen.</w:t>
      </w:r>
    </w:p>
    <w:p>
      <w:r>
        <w:rPr>
          <w:b/>
        </w:rPr>
        <w:t xml:space="preserve">Tulos</w:t>
      </w:r>
    </w:p>
    <w:p>
      <w:r>
        <w:t xml:space="preserve">Jos majava tekee mitä se tekee rakentaakseen kotinsa, niin lähelle jokea muodostuu?</w:t>
      </w:r>
    </w:p>
    <w:p>
      <w:r>
        <w:rPr>
          <w:b/>
        </w:rPr>
        <w:t xml:space="preserve">Esimerkki 2.692</w:t>
      </w:r>
    </w:p>
    <w:p>
      <w:r>
        <w:t xml:space="preserve">Fakta: liike on kappaleen liike-energian lähde.</w:t>
      </w:r>
    </w:p>
    <w:p>
      <w:r>
        <w:rPr>
          <w:b/>
        </w:rPr>
        <w:t xml:space="preserve">Tulos</w:t>
      </w:r>
    </w:p>
    <w:p>
      <w:r>
        <w:t xml:space="preserve">Jos tootsie rollilla on näkyvää liike-energiaa, se on todennäköisesti?</w:t>
      </w:r>
    </w:p>
    <w:p>
      <w:r>
        <w:rPr>
          <w:b/>
        </w:rPr>
        <w:t xml:space="preserve">Esimerkki 2.693</w:t>
      </w:r>
    </w:p>
    <w:p>
      <w:r>
        <w:t xml:space="preserve">Fakta: horrostaminen on periytyvää käyttäytymistä.</w:t>
      </w:r>
    </w:p>
    <w:p>
      <w:r>
        <w:rPr>
          <w:b/>
        </w:rPr>
        <w:t xml:space="preserve">Tulos</w:t>
      </w:r>
    </w:p>
    <w:p>
      <w:r>
        <w:t xml:space="preserve">Karhut tietävät vaistomaisesti, milloin on aika vaipua talviunille, koska kuka välittää sen niille?</w:t>
      </w:r>
    </w:p>
    <w:p>
      <w:r>
        <w:rPr>
          <w:b/>
        </w:rPr>
        <w:t xml:space="preserve">Esimerkki 2.694</w:t>
      </w:r>
    </w:p>
    <w:p>
      <w:r>
        <w:t xml:space="preserve">Fakta: Esimerkki fossiilista on tassunjälki kivessä.</w:t>
      </w:r>
    </w:p>
    <w:p>
      <w:r>
        <w:rPr>
          <w:b/>
        </w:rPr>
        <w:t xml:space="preserve">Tulos</w:t>
      </w:r>
    </w:p>
    <w:p>
      <w:r>
        <w:t xml:space="preserve">Esimerkki fossiilista on tassunjälki missä?</w:t>
      </w:r>
    </w:p>
    <w:p>
      <w:r>
        <w:rPr>
          <w:b/>
        </w:rPr>
        <w:t xml:space="preserve">Esimerkki 2.695</w:t>
      </w:r>
    </w:p>
    <w:p>
      <w:r>
        <w:t xml:space="preserve">Fakta: ruoanlaitto aiheuttaa kemiallisen reaktion</w:t>
      </w:r>
    </w:p>
    <w:p>
      <w:r>
        <w:rPr>
          <w:b/>
        </w:rPr>
        <w:t xml:space="preserve">Tulos</w:t>
      </w:r>
    </w:p>
    <w:p>
      <w:r>
        <w:t xml:space="preserve">Maidon lisääminen kuumaan pannuun luo?</w:t>
      </w:r>
    </w:p>
    <w:p>
      <w:r>
        <w:rPr>
          <w:b/>
        </w:rPr>
        <w:t xml:space="preserve">Esimerkki 2.696</w:t>
      </w:r>
    </w:p>
    <w:p>
      <w:r>
        <w:t xml:space="preserve">Fakta: Kesäkuu on talvella eteläisellä pallonpuoliskolla.</w:t>
      </w:r>
    </w:p>
    <w:p>
      <w:r>
        <w:rPr>
          <w:b/>
        </w:rPr>
        <w:t xml:space="preserve">Tulos</w:t>
      </w:r>
    </w:p>
    <w:p>
      <w:r>
        <w:t xml:space="preserve">Talvi pohjoisella pallonpuoliskolla?</w:t>
      </w:r>
    </w:p>
    <w:p>
      <w:r>
        <w:rPr>
          <w:b/>
        </w:rPr>
        <w:t xml:space="preserve">Esimerkki 2.697</w:t>
      </w:r>
    </w:p>
    <w:p>
      <w:r>
        <w:t xml:space="preserve">Fakta: Esimerkki sään vaikutuksesta on, kun kasvin juuri kasvaa kallion halkeamaan.</w:t>
      </w:r>
    </w:p>
    <w:p>
      <w:r>
        <w:rPr>
          <w:b/>
        </w:rPr>
        <w:t xml:space="preserve">Tulos</w:t>
      </w:r>
    </w:p>
    <w:p>
      <w:r>
        <w:t xml:space="preserve">Säätila voisi olla?</w:t>
      </w:r>
    </w:p>
    <w:p>
      <w:r>
        <w:rPr>
          <w:b/>
        </w:rPr>
        <w:t xml:space="preserve">Esimerkki 2.698</w:t>
      </w:r>
    </w:p>
    <w:p>
      <w:r>
        <w:t xml:space="preserve">Fakta: fossiileja syntyy, kun sedimenttikerrokset peittävät ajan kuluessa eliöiden jäänteitä.</w:t>
      </w:r>
    </w:p>
    <w:p>
      <w:r>
        <w:rPr>
          <w:b/>
        </w:rPr>
        <w:t xml:space="preserve">Tulos</w:t>
      </w:r>
    </w:p>
    <w:p>
      <w:r>
        <w:t xml:space="preserve">Jos raadon päälle kertyy tarpeeksi likaa, niin lopulta raato voi?</w:t>
      </w:r>
    </w:p>
    <w:p>
      <w:r>
        <w:rPr>
          <w:b/>
        </w:rPr>
        <w:t xml:space="preserve">Esimerkki 2.699</w:t>
      </w:r>
    </w:p>
    <w:p>
      <w:r>
        <w:t xml:space="preserve">Tosiasia: kun etäisyys vedestä pienenee, kosteus kasvaa.</w:t>
      </w:r>
    </w:p>
    <w:p>
      <w:r>
        <w:rPr>
          <w:b/>
        </w:rPr>
        <w:t xml:space="preserve">Tulos</w:t>
      </w:r>
    </w:p>
    <w:p>
      <w:r>
        <w:t xml:space="preserve">Milloin kosteus kasvaa suhteessa vesistöihin?</w:t>
      </w:r>
    </w:p>
    <w:p>
      <w:r>
        <w:rPr>
          <w:b/>
        </w:rPr>
        <w:t xml:space="preserve">Esimerkki 2.700</w:t>
      </w:r>
    </w:p>
    <w:p>
      <w:r>
        <w:t xml:space="preserve">Fakta: lämmön johtuminen on sitä, että materiaalit johtavat lämpöä materiaaliensa läpi.</w:t>
      </w:r>
    </w:p>
    <w:p>
      <w:r>
        <w:rPr>
          <w:b/>
        </w:rPr>
        <w:t xml:space="preserve">Tulos</w:t>
      </w:r>
    </w:p>
    <w:p>
      <w:r>
        <w:t xml:space="preserve">Helpoimmin kiehauta kierrelnuudeleita on?</w:t>
      </w:r>
    </w:p>
    <w:p>
      <w:r>
        <w:rPr>
          <w:b/>
        </w:rPr>
        <w:t xml:space="preserve">Esimerkki 2.701</w:t>
      </w:r>
    </w:p>
    <w:p>
      <w:r>
        <w:t xml:space="preserve">Fakta: liikkuminen muuttaa asemaa</w:t>
      </w:r>
    </w:p>
    <w:p>
      <w:r>
        <w:rPr>
          <w:b/>
        </w:rPr>
        <w:t xml:space="preserve">Tulos</w:t>
      </w:r>
    </w:p>
    <w:p>
      <w:r>
        <w:t xml:space="preserve">Jos jokin asia on ylhäällä ja sitten alhaalla, se on?</w:t>
      </w:r>
    </w:p>
    <w:p>
      <w:r>
        <w:rPr>
          <w:b/>
        </w:rPr>
        <w:t xml:space="preserve">Esimerkki 2.702</w:t>
      </w:r>
    </w:p>
    <w:p>
      <w:r>
        <w:t xml:space="preserve">Fakta: Kuun vaiheet muuttavat Kuun ulkonäköä.</w:t>
      </w:r>
    </w:p>
    <w:p>
      <w:r>
        <w:rPr>
          <w:b/>
        </w:rPr>
        <w:t xml:space="preserve">Tulos</w:t>
      </w:r>
    </w:p>
    <w:p>
      <w:r>
        <w:t xml:space="preserve">kuun vaiheet muuttavat minkä ulkonäköä?</w:t>
      </w:r>
    </w:p>
    <w:p>
      <w:r>
        <w:rPr>
          <w:b/>
        </w:rPr>
        <w:t xml:space="preserve">Esimerkki 2.703</w:t>
      </w:r>
    </w:p>
    <w:p>
      <w:r>
        <w:t xml:space="preserve">Fakta: muuttoliike on sitä, että eläimet siirtyvät eri paikkoihin vuotuisessa syklissä.</w:t>
      </w:r>
    </w:p>
    <w:p>
      <w:r>
        <w:rPr>
          <w:b/>
        </w:rPr>
        <w:t xml:space="preserve">Tulos</w:t>
      </w:r>
    </w:p>
    <w:p>
      <w:r>
        <w:t xml:space="preserve">Mitä ilmiötä tutkitaan noin kerran vuodessa?</w:t>
      </w:r>
    </w:p>
    <w:p>
      <w:r>
        <w:rPr>
          <w:b/>
        </w:rPr>
        <w:t xml:space="preserve">Esimerkki 2.704</w:t>
      </w:r>
    </w:p>
    <w:p>
      <w:r>
        <w:t xml:space="preserve">Tosiasia: maanviljely aiheuttaa maaperän ravinteiden vähenemistä.</w:t>
      </w:r>
    </w:p>
    <w:p>
      <w:r>
        <w:rPr>
          <w:b/>
        </w:rPr>
        <w:t xml:space="preserve">Tulos</w:t>
      </w:r>
    </w:p>
    <w:p>
      <w:r>
        <w:t xml:space="preserve">kylän maaperä näyttää olevan ravinnepuutteinen, mitä on voinut tapahtua?</w:t>
      </w:r>
    </w:p>
    <w:p>
      <w:r>
        <w:rPr>
          <w:b/>
        </w:rPr>
        <w:t xml:space="preserve">Esimerkki 2.705</w:t>
      </w:r>
    </w:p>
    <w:p>
      <w:r>
        <w:t xml:space="preserve">Tosiasia: kun kasvin saaman veden määrä kasvaa, kasvi yleensä kasvaa.</w:t>
      </w:r>
    </w:p>
    <w:p>
      <w:r>
        <w:rPr>
          <w:b/>
        </w:rPr>
        <w:t xml:space="preserve">Tulos</w:t>
      </w:r>
    </w:p>
    <w:p>
      <w:r>
        <w:t xml:space="preserve">kun kasvin saaman veden määrä kasvaa , kasvi yleensä?</w:t>
      </w:r>
    </w:p>
    <w:p>
      <w:r>
        <w:rPr>
          <w:b/>
        </w:rPr>
        <w:t xml:space="preserve">Esimerkki 2.706</w:t>
      </w:r>
    </w:p>
    <w:p>
      <w:r>
        <w:t xml:space="preserve">Fakta: sähkölaite tarvitsee sähköä kytkeytyäkseen päälle.</w:t>
      </w:r>
    </w:p>
    <w:p>
      <w:r>
        <w:rPr>
          <w:b/>
        </w:rPr>
        <w:t xml:space="preserve">Tulos</w:t>
      </w:r>
    </w:p>
    <w:p>
      <w:r>
        <w:t xml:space="preserve">Perhe valmisti suurimman osan ruoastaan liedellä ja?</w:t>
      </w:r>
    </w:p>
    <w:p>
      <w:r>
        <w:rPr>
          <w:b/>
        </w:rPr>
        <w:t xml:space="preserve">Esimerkki 2.707</w:t>
      </w:r>
    </w:p>
    <w:p>
      <w:r>
        <w:t xml:space="preserve">Fakta: kosteus on ilmassa olevan vesihöyryn määrä.</w:t>
      </w:r>
    </w:p>
    <w:p>
      <w:r>
        <w:rPr>
          <w:b/>
        </w:rPr>
        <w:t xml:space="preserve">Tulos</w:t>
      </w:r>
    </w:p>
    <w:p>
      <w:r>
        <w:t xml:space="preserve">Kosteus on minkälaisen höyryn määrä ilmassa?</w:t>
      </w:r>
    </w:p>
    <w:p>
      <w:r>
        <w:rPr>
          <w:b/>
        </w:rPr>
        <w:t xml:space="preserve">Esimerkki 2.708</w:t>
      </w:r>
    </w:p>
    <w:p>
      <w:r>
        <w:t xml:space="preserve">Fakta: kasvihuonetta käytetään kasvien suojaamiseen kylmältä.</w:t>
      </w:r>
    </w:p>
    <w:p>
      <w:r>
        <w:rPr>
          <w:b/>
        </w:rPr>
        <w:t xml:space="preserve">Tulos</w:t>
      </w:r>
    </w:p>
    <w:p>
      <w:r>
        <w:t xml:space="preserve">Kasvihuoneet ovat loistavia kasveille, kuten?</w:t>
      </w:r>
    </w:p>
    <w:p>
      <w:r>
        <w:rPr>
          <w:b/>
        </w:rPr>
        <w:t xml:space="preserve">Esimerkki 2.709</w:t>
      </w:r>
    </w:p>
    <w:p>
      <w:r>
        <w:t xml:space="preserve">Fakta: jään kiilaaminen on sitä, että jää aiheuttaa kivien halkeilua laajenemalla aukkoihin.</w:t>
      </w:r>
    </w:p>
    <w:p>
      <w:r>
        <w:rPr>
          <w:b/>
        </w:rPr>
        <w:t xml:space="preserve">Tulos</w:t>
      </w:r>
    </w:p>
    <w:p>
      <w:r>
        <w:t xml:space="preserve">Vesi jähmettyy asfaltin rakoihin ja halkaisee sen?</w:t>
      </w:r>
    </w:p>
    <w:p>
      <w:r>
        <w:rPr>
          <w:b/>
        </w:rPr>
        <w:t xml:space="preserve">Esimerkki 2.710</w:t>
      </w:r>
    </w:p>
    <w:p>
      <w:r>
        <w:t xml:space="preserve">Tosiasia: epätasainen lämmitys aiheuttaa konvektiota</w:t>
      </w:r>
    </w:p>
    <w:p>
      <w:r>
        <w:rPr>
          <w:b/>
        </w:rPr>
        <w:t xml:space="preserve">Tulos</w:t>
      </w:r>
    </w:p>
    <w:p>
      <w:r>
        <w:t xml:space="preserve">Konvektio johtuu epätasaisesta mitä?</w:t>
      </w:r>
    </w:p>
    <w:p>
      <w:r>
        <w:rPr>
          <w:b/>
        </w:rPr>
        <w:t xml:space="preserve">Esimerkki 2.711</w:t>
      </w:r>
    </w:p>
    <w:p>
      <w:r>
        <w:t xml:space="preserve">Fakta: Maan kiertäminen auringon ympäri aiheuttaa sen, että tähdet näkyvät eri alueilla taivaalla eri vuodenaikoina.</w:t>
      </w:r>
    </w:p>
    <w:p>
      <w:r>
        <w:rPr>
          <w:b/>
        </w:rPr>
        <w:t xml:space="preserve">Tulos</w:t>
      </w:r>
    </w:p>
    <w:p>
      <w:r>
        <w:t xml:space="preserve">Jos ihminen katsoo yötaivasta helmikuussa ja sitten taas kesäkuussa, tähdet ovat?</w:t>
      </w:r>
    </w:p>
    <w:p>
      <w:r>
        <w:rPr>
          <w:b/>
        </w:rPr>
        <w:t xml:space="preserve">Esimerkki 2.712</w:t>
      </w:r>
    </w:p>
    <w:p>
      <w:r>
        <w:t xml:space="preserve">Fakta: Joulukuu on talvella pohjoisella pallonpuoliskolla.</w:t>
      </w:r>
    </w:p>
    <w:p>
      <w:r>
        <w:rPr>
          <w:b/>
        </w:rPr>
        <w:t xml:space="preserve">Tulos</w:t>
      </w:r>
    </w:p>
    <w:p>
      <w:r>
        <w:t xml:space="preserve">Joulukuussa joku Englannissa varmaan haluaa?</w:t>
      </w:r>
    </w:p>
    <w:p>
      <w:r>
        <w:rPr>
          <w:b/>
        </w:rPr>
        <w:t xml:space="preserve">Esimerkki 2.713</w:t>
      </w:r>
    </w:p>
    <w:p>
      <w:r>
        <w:t xml:space="preserve">Fakta: Vihreä kasvi on ravintoketjussa tuottajan roolissa.</w:t>
      </w:r>
    </w:p>
    <w:p>
      <w:r>
        <w:rPr>
          <w:b/>
        </w:rPr>
        <w:t xml:space="preserve">Tulos</w:t>
      </w:r>
    </w:p>
    <w:p>
      <w:r>
        <w:t xml:space="preserve">Kasveja kutsutaan tuottajiksi, koska ne voivat tuottaa omia?</w:t>
      </w:r>
    </w:p>
    <w:p>
      <w:r>
        <w:rPr>
          <w:b/>
        </w:rPr>
        <w:t xml:space="preserve">Esimerkki 2.714</w:t>
      </w:r>
    </w:p>
    <w:p>
      <w:r>
        <w:t xml:space="preserve">Fakta: kasvi tarvitsee vettä kasvaakseen</w:t>
      </w:r>
    </w:p>
    <w:p>
      <w:r>
        <w:rPr>
          <w:b/>
        </w:rPr>
        <w:t xml:space="preserve">Tulos</w:t>
      </w:r>
    </w:p>
    <w:p>
      <w:r>
        <w:t xml:space="preserve">Kasvi olisi parempi?</w:t>
      </w:r>
    </w:p>
    <w:p>
      <w:r>
        <w:rPr>
          <w:b/>
        </w:rPr>
        <w:t xml:space="preserve">Esimerkki 2.715</w:t>
      </w:r>
    </w:p>
    <w:p>
      <w:r>
        <w:t xml:space="preserve">Fakta: kuun ensimmäinen neljännesvaihe tapahtuu uuden kuun jälkeen.</w:t>
      </w:r>
    </w:p>
    <w:p>
      <w:r>
        <w:rPr>
          <w:b/>
        </w:rPr>
        <w:t xml:space="preserve">Tulos</w:t>
      </w:r>
    </w:p>
    <w:p>
      <w:r>
        <w:t xml:space="preserve">Kun kuun vaiheessa ei näy mitään kuusta, mitä tulee seuraavaksi?</w:t>
      </w:r>
    </w:p>
    <w:p>
      <w:r>
        <w:rPr>
          <w:b/>
        </w:rPr>
        <w:t xml:space="preserve">Esimerkki 2.716</w:t>
      </w:r>
    </w:p>
    <w:p>
      <w:r>
        <w:t xml:space="preserve">Fakta: saari muodostuu laavan jäähtyessä merenpohjaan ajan kuluessa.</w:t>
      </w:r>
    </w:p>
    <w:p>
      <w:r>
        <w:rPr>
          <w:b/>
        </w:rPr>
        <w:t xml:space="preserve">Tulos</w:t>
      </w:r>
    </w:p>
    <w:p>
      <w:r>
        <w:t xml:space="preserve">Komodolohikäärmeen ruumiinlämpö olisi korkeimmillaan, jos se olisi upotettu?</w:t>
      </w:r>
    </w:p>
    <w:p>
      <w:r>
        <w:rPr>
          <w:b/>
        </w:rPr>
        <w:t xml:space="preserve">Esimerkki 2.717</w:t>
      </w:r>
    </w:p>
    <w:p>
      <w:r>
        <w:t xml:space="preserve">Fakta: auringonvalo sisältää ultraviolettivaloa</w:t>
      </w:r>
    </w:p>
    <w:p>
      <w:r>
        <w:rPr>
          <w:b/>
        </w:rPr>
        <w:t xml:space="preserve">Tulos</w:t>
      </w:r>
    </w:p>
    <w:p>
      <w:r>
        <w:t xml:space="preserve">Mikä edistää serotoniinin muodostumista?</w:t>
      </w:r>
    </w:p>
    <w:p>
      <w:r>
        <w:rPr>
          <w:b/>
        </w:rPr>
        <w:t xml:space="preserve">Esimerkki 2.718</w:t>
      </w:r>
    </w:p>
    <w:p>
      <w:r>
        <w:t xml:space="preserve">Fakta: kaikkiruokaiset syövät kasveja</w:t>
      </w:r>
    </w:p>
    <w:p>
      <w:r>
        <w:rPr>
          <w:b/>
        </w:rPr>
        <w:t xml:space="preserve">Tulos</w:t>
      </w:r>
    </w:p>
    <w:p>
      <w:r>
        <w:t xml:space="preserve">Mikä olento olisi turvallisimmillaan saalistajilta luonnollisessa maanalaisessa elinympäristössään?</w:t>
      </w:r>
    </w:p>
    <w:p>
      <w:r>
        <w:rPr>
          <w:b/>
        </w:rPr>
        <w:t xml:space="preserve">Esimerkki 2.719</w:t>
      </w:r>
    </w:p>
    <w:p>
      <w:r>
        <w:t xml:space="preserve">Fakta: taittuminen saa jonkin asian näyttämään erilaiselta.</w:t>
      </w:r>
    </w:p>
    <w:p>
      <w:r>
        <w:rPr>
          <w:b/>
        </w:rPr>
        <w:t xml:space="preserve">Tulos</w:t>
      </w:r>
    </w:p>
    <w:p>
      <w:r>
        <w:t xml:space="preserve">Kenkä näyttää ensin kultaiselta ja vihreältä, mutta toisella silmäyksellä se näyttää siniseltä ja hopeiselta. Tämä voi johtua?</w:t>
      </w:r>
    </w:p>
    <w:p>
      <w:r>
        <w:rPr>
          <w:b/>
        </w:rPr>
        <w:t xml:space="preserve">Esimerkki 2.720</w:t>
      </w:r>
    </w:p>
    <w:p>
      <w:r>
        <w:t xml:space="preserve">Tosiasia: esineen pudottaminen veteen aiheuttaa värähtelyjä veteen.</w:t>
      </w:r>
    </w:p>
    <w:p>
      <w:r>
        <w:rPr>
          <w:b/>
        </w:rPr>
        <w:t xml:space="preserve">Tulos</w:t>
      </w:r>
    </w:p>
    <w:p>
      <w:r>
        <w:t xml:space="preserve">Järveen astuminen aiheuttaa?</w:t>
      </w:r>
    </w:p>
    <w:p>
      <w:r>
        <w:rPr>
          <w:b/>
        </w:rPr>
        <w:t xml:space="preserve">Esimerkki 2.721</w:t>
      </w:r>
    </w:p>
    <w:p>
      <w:r>
        <w:t xml:space="preserve">Tosiasia: arpi on hankittu ominaisuus</w:t>
      </w:r>
    </w:p>
    <w:p>
      <w:r>
        <w:rPr>
          <w:b/>
        </w:rPr>
        <w:t xml:space="preserve">Tulos</w:t>
      </w:r>
    </w:p>
    <w:p>
      <w:r>
        <w:t xml:space="preserve">Kumpi ihminen on todennäköisemmin arveton?</w:t>
      </w:r>
    </w:p>
    <w:p>
      <w:r>
        <w:rPr>
          <w:b/>
        </w:rPr>
        <w:t xml:space="preserve">Esimerkki 2.722</w:t>
      </w:r>
    </w:p>
    <w:p>
      <w:r>
        <w:t xml:space="preserve">Tosiasia: kun käytettävissä oleva vesi ympäristössä vähenee, käytettävissä olevan ravinnon määrä kyseisessä ympäristössä vähenee.</w:t>
      </w:r>
    </w:p>
    <w:p>
      <w:r>
        <w:rPr>
          <w:b/>
        </w:rPr>
        <w:t xml:space="preserve">Tulos</w:t>
      </w:r>
    </w:p>
    <w:p>
      <w:r>
        <w:t xml:space="preserve">Kun juomapaikat kuivuvat, yhä useammat eläimet?</w:t>
      </w:r>
    </w:p>
    <w:p>
      <w:r>
        <w:rPr>
          <w:b/>
        </w:rPr>
        <w:t xml:space="preserve">Esimerkki 2.723</w:t>
      </w:r>
    </w:p>
    <w:p>
      <w:r>
        <w:t xml:space="preserve">Fakta: kesäpäivänseisaus on 21. kesäkuuta pohjoisella pallonpuoliskolla.</w:t>
      </w:r>
    </w:p>
    <w:p>
      <w:r>
        <w:rPr>
          <w:b/>
        </w:rPr>
        <w:t xml:space="preserve">Tulos</w:t>
      </w:r>
    </w:p>
    <w:p>
      <w:r>
        <w:t xml:space="preserve">päivänseisauksen pisin päivä tapahtuu kuukauden kuluttua?</w:t>
      </w:r>
    </w:p>
    <w:p>
      <w:r>
        <w:rPr>
          <w:b/>
        </w:rPr>
        <w:t xml:space="preserve">Esimerkki 2.724</w:t>
      </w:r>
    </w:p>
    <w:p>
      <w:r>
        <w:t xml:space="preserve">Fakta: yksi päivä on 24 tuntia</w:t>
      </w:r>
    </w:p>
    <w:p>
      <w:r>
        <w:rPr>
          <w:b/>
        </w:rPr>
        <w:t xml:space="preserve">Tulos</w:t>
      </w:r>
    </w:p>
    <w:p>
      <w:r>
        <w:t xml:space="preserve">Lauantai ja sunnuntai yhdessä ovat?</w:t>
      </w:r>
    </w:p>
    <w:p>
      <w:r>
        <w:rPr>
          <w:b/>
        </w:rPr>
        <w:t xml:space="preserve">Esimerkki 2.725</w:t>
      </w:r>
    </w:p>
    <w:p>
      <w:r>
        <w:t xml:space="preserve">Tosiasia: jos esine on kuuma, sen pinnat ovat kuumia.</w:t>
      </w:r>
    </w:p>
    <w:p>
      <w:r>
        <w:rPr>
          <w:b/>
        </w:rPr>
        <w:t xml:space="preserve">Tulos</w:t>
      </w:r>
    </w:p>
    <w:p>
      <w:r>
        <w:t xml:space="preserve">Mikä näistä todennäköisesti kuumenee?</w:t>
      </w:r>
    </w:p>
    <w:p>
      <w:r>
        <w:rPr>
          <w:b/>
        </w:rPr>
        <w:t xml:space="preserve">Esimerkki 2.726</w:t>
      </w:r>
    </w:p>
    <w:p>
      <w:r>
        <w:t xml:space="preserve">Fakta: Remorakalat syövät ruokaa kiinnittymällä haikaloihin ja syömällä niiden jälkeensä jättämää ruokaa.</w:t>
      </w:r>
    </w:p>
    <w:p>
      <w:r>
        <w:rPr>
          <w:b/>
        </w:rPr>
        <w:t xml:space="preserve">Tulos</w:t>
      </w:r>
    </w:p>
    <w:p>
      <w:r>
        <w:t xml:space="preserve">Hai välttää yleensä syömästä kalaa, joka?</w:t>
      </w:r>
    </w:p>
    <w:p>
      <w:r>
        <w:rPr>
          <w:b/>
        </w:rPr>
        <w:t xml:space="preserve">Esimerkki 2.727</w:t>
      </w:r>
    </w:p>
    <w:p>
      <w:r>
        <w:t xml:space="preserve">Fakta: jotkut linnut asuvat metsissä</w:t>
      </w:r>
    </w:p>
    <w:p>
      <w:r>
        <w:rPr>
          <w:b/>
        </w:rPr>
        <w:t xml:space="preserve">Tulos</w:t>
      </w:r>
    </w:p>
    <w:p>
      <w:r>
        <w:t xml:space="preserve">Jotkut linnut asuvat?</w:t>
      </w:r>
    </w:p>
    <w:p>
      <w:r>
        <w:rPr>
          <w:b/>
        </w:rPr>
        <w:t xml:space="preserve">Esimerkki 2.728</w:t>
      </w:r>
    </w:p>
    <w:p>
      <w:r>
        <w:t xml:space="preserve">Fakta: Esimerkki naamioitumisesta on se, että jokin on samanvärinen kuin sen ympäristö.</w:t>
      </w:r>
    </w:p>
    <w:p>
      <w:r>
        <w:rPr>
          <w:b/>
        </w:rPr>
        <w:t xml:space="preserve">Tulos</w:t>
      </w:r>
    </w:p>
    <w:p>
      <w:r>
        <w:t xml:space="preserve">Fawnin värit auttavat sitä sulautumaan maisemaan?</w:t>
      </w:r>
    </w:p>
    <w:p>
      <w:r>
        <w:rPr>
          <w:b/>
        </w:rPr>
        <w:t xml:space="preserve">Esimerkki 2.729</w:t>
      </w:r>
    </w:p>
    <w:p>
      <w:r>
        <w:t xml:space="preserve">Tosiasia: kompassin neula on linjassa Maan magneettisten napojen kanssa.</w:t>
      </w:r>
    </w:p>
    <w:p>
      <w:r>
        <w:rPr>
          <w:b/>
        </w:rPr>
        <w:t xml:space="preserve">Tulos</w:t>
      </w:r>
    </w:p>
    <w:p>
      <w:r>
        <w:t xml:space="preserve">Jos joku haluaa kävellä kohti magneettista pohjoisnapaa, niin pitäisikö hänen kävellä?</w:t>
      </w:r>
    </w:p>
    <w:p>
      <w:r>
        <w:rPr>
          <w:b/>
        </w:rPr>
        <w:t xml:space="preserve">Esimerkki 2.730</w:t>
      </w:r>
    </w:p>
    <w:p>
      <w:r>
        <w:t xml:space="preserve">Tosiasia: maatalous muuttaa ympäristöä</w:t>
      </w:r>
    </w:p>
    <w:p>
      <w:r>
        <w:rPr>
          <w:b/>
        </w:rPr>
        <w:t xml:space="preserve">Tulos</w:t>
      </w:r>
    </w:p>
    <w:p>
      <w:r>
        <w:t xml:space="preserve">kasvien elämän aluksia voidaan korjata maahan, mikä muuttaa?</w:t>
      </w:r>
    </w:p>
    <w:p>
      <w:r>
        <w:rPr>
          <w:b/>
        </w:rPr>
        <w:t xml:space="preserve">Esimerkki 2.731</w:t>
      </w:r>
    </w:p>
    <w:p>
      <w:r>
        <w:t xml:space="preserve">Fakta: valon taittuminen on sitä, että valo taipuu.</w:t>
      </w:r>
    </w:p>
    <w:p>
      <w:r>
        <w:rPr>
          <w:b/>
        </w:rPr>
        <w:t xml:space="preserve">Tulos</w:t>
      </w:r>
    </w:p>
    <w:p>
      <w:r>
        <w:t xml:space="preserve">taittuminen on sitä, kun valo taipuu ja kun se lakkaa tuottamasta valoa osuttuaan johonkin sen?</w:t>
      </w:r>
    </w:p>
    <w:p>
      <w:r>
        <w:rPr>
          <w:b/>
        </w:rPr>
        <w:t xml:space="preserve">Esimerkki 2.732</w:t>
      </w:r>
    </w:p>
    <w:p>
      <w:r>
        <w:t xml:space="preserve">Fakta: tupakointi aiheuttaa suoraa vahinkoa keuhkoille.</w:t>
      </w:r>
    </w:p>
    <w:p>
      <w:r>
        <w:rPr>
          <w:b/>
        </w:rPr>
        <w:t xml:space="preserve">Tulos</w:t>
      </w:r>
    </w:p>
    <w:p>
      <w:r>
        <w:t xml:space="preserve">Tupakointi aiheuttaa suoraa vahinkoa mille?</w:t>
      </w:r>
    </w:p>
    <w:p>
      <w:r>
        <w:rPr>
          <w:b/>
        </w:rPr>
        <w:t xml:space="preserve">Esimerkki 2.733</w:t>
      </w:r>
    </w:p>
    <w:p>
      <w:r>
        <w:t xml:space="preserve">Tosiasia: jos esine heijastaa valoa silmää kohti, se voidaan nähdä.</w:t>
      </w:r>
    </w:p>
    <w:p>
      <w:r>
        <w:rPr>
          <w:b/>
        </w:rPr>
        <w:t xml:space="preserve">Tulos</w:t>
      </w:r>
    </w:p>
    <w:p>
      <w:r>
        <w:t xml:space="preserve">Mikä näistä asioista on ehdottoman välttämätöntä, jotta huomaisit sinua kohti lentävän lepakon?</w:t>
      </w:r>
    </w:p>
    <w:p>
      <w:r>
        <w:rPr>
          <w:b/>
        </w:rPr>
        <w:t xml:space="preserve">Esimerkki 2.734</w:t>
      </w:r>
    </w:p>
    <w:p>
      <w:r>
        <w:t xml:space="preserve">Fakta: salamanteri syö hyönteisiä.</w:t>
      </w:r>
    </w:p>
    <w:p>
      <w:r>
        <w:rPr>
          <w:b/>
        </w:rPr>
        <w:t xml:space="preserve">Tulos</w:t>
      </w:r>
    </w:p>
    <w:p>
      <w:r>
        <w:t xml:space="preserve">Mitä salamanteri syö?</w:t>
      </w:r>
    </w:p>
    <w:p>
      <w:r>
        <w:rPr>
          <w:b/>
        </w:rPr>
        <w:t xml:space="preserve">Esimerkki 2.735</w:t>
      </w:r>
    </w:p>
    <w:p>
      <w:r>
        <w:t xml:space="preserve">Tosiasia: jos kappaleeseen kohdistuu kaksi yhtä suurta ja vastakkaisiin suuntiin vaikuttavaa voimaa, se pysyy samassa paikassa.</w:t>
      </w:r>
    </w:p>
    <w:p>
      <w:r>
        <w:rPr>
          <w:b/>
        </w:rPr>
        <w:t xml:space="preserve">Tulos</w:t>
      </w:r>
    </w:p>
    <w:p>
      <w:r>
        <w:t xml:space="preserve">Jos kaksi yhtä vahvaa oppilasta vetää kaksipuoleista kuppia vastakkaisiin suuntiin, mitä tapahtuu?</w:t>
      </w:r>
    </w:p>
    <w:p>
      <w:r>
        <w:rPr>
          <w:b/>
        </w:rPr>
        <w:t xml:space="preserve">Esimerkki 2.736</w:t>
      </w:r>
    </w:p>
    <w:p>
      <w:r>
        <w:t xml:space="preserve">Fakta: luokittelulla tarkoitetaan sitä, että jotakin lajitellaan tyypin mukaan.</w:t>
      </w:r>
    </w:p>
    <w:p>
      <w:r>
        <w:rPr>
          <w:b/>
        </w:rPr>
        <w:t xml:space="preserve">Tulos</w:t>
      </w:r>
    </w:p>
    <w:p>
      <w:r>
        <w:t xml:space="preserve">Sara lajitteli kuulat lasisiin ja kristallimarmoreihin. Tämä on esimerkki?</w:t>
      </w:r>
    </w:p>
    <w:p>
      <w:r>
        <w:rPr>
          <w:b/>
        </w:rPr>
        <w:t xml:space="preserve">Esimerkki 2.737</w:t>
      </w:r>
    </w:p>
    <w:p>
      <w:r>
        <w:t xml:space="preserve">Fakta: puiden kaataminen metsässä aiheuttaa puiden määrän vähenemisen kyseisessä metsässä.</w:t>
      </w:r>
    </w:p>
    <w:p>
      <w:r>
        <w:rPr>
          <w:b/>
        </w:rPr>
        <w:t xml:space="preserve">Tulos</w:t>
      </w:r>
    </w:p>
    <w:p>
      <w:r>
        <w:t xml:space="preserve">puiden kaataminen metsässä aiheuttaa puiden määrän vähenemisen missä?</w:t>
      </w:r>
    </w:p>
    <w:p>
      <w:r>
        <w:rPr>
          <w:b/>
        </w:rPr>
        <w:t xml:space="preserve">Esimerkki 2.738</w:t>
      </w:r>
    </w:p>
    <w:p>
      <w:r>
        <w:t xml:space="preserve">Fakta: hehkulamppu muuntaa sähköenergiaa valoenergiaksi, kun se kytketään päälle.</w:t>
      </w:r>
    </w:p>
    <w:p>
      <w:r>
        <w:rPr>
          <w:b/>
        </w:rPr>
        <w:t xml:space="preserve">Tulos</w:t>
      </w:r>
    </w:p>
    <w:p>
      <w:r>
        <w:t xml:space="preserve">Esimerkki piiristä olisi?</w:t>
      </w:r>
    </w:p>
    <w:p>
      <w:r>
        <w:rPr>
          <w:b/>
        </w:rPr>
        <w:t xml:space="preserve">Esimerkki 2.739</w:t>
      </w:r>
    </w:p>
    <w:p>
      <w:r>
        <w:t xml:space="preserve">Tosiasia: jos kuuma aine koskettaa kylmää esinettä, aine todennäköisesti jäähtyy.</w:t>
      </w:r>
    </w:p>
    <w:p>
      <w:r>
        <w:rPr>
          <w:b/>
        </w:rPr>
        <w:t xml:space="preserve">Tulos</w:t>
      </w:r>
    </w:p>
    <w:p>
      <w:r>
        <w:t xml:space="preserve">Jos kehosi on kuuma, se jäähtyy, jos laitat sen päälle mitä?</w:t>
      </w:r>
    </w:p>
    <w:p>
      <w:r>
        <w:rPr>
          <w:b/>
        </w:rPr>
        <w:t xml:space="preserve">Esimerkki 2.740</w:t>
      </w:r>
    </w:p>
    <w:p>
      <w:r>
        <w:t xml:space="preserve">Fakta: yksi vuosi on 365 päivää</w:t>
      </w:r>
    </w:p>
    <w:p>
      <w:r>
        <w:rPr>
          <w:b/>
        </w:rPr>
        <w:t xml:space="preserve">Tulos</w:t>
      </w:r>
    </w:p>
    <w:p>
      <w:r>
        <w:t xml:space="preserve">maa pyörii auringon ympäri?</w:t>
      </w:r>
    </w:p>
    <w:p>
      <w:r>
        <w:rPr>
          <w:b/>
        </w:rPr>
        <w:t xml:space="preserve">Esimerkki 2.741</w:t>
      </w:r>
    </w:p>
    <w:p>
      <w:r>
        <w:t xml:space="preserve">Fakta: kuluttajat syövät muita organismeja</w:t>
      </w:r>
    </w:p>
    <w:p>
      <w:r>
        <w:rPr>
          <w:b/>
        </w:rPr>
        <w:t xml:space="preserve">Tulos</w:t>
      </w:r>
    </w:p>
    <w:p>
      <w:r>
        <w:t xml:space="preserve">Kuluttajat syövät muita mitä?</w:t>
      </w:r>
    </w:p>
    <w:p>
      <w:r>
        <w:rPr>
          <w:b/>
        </w:rPr>
        <w:t xml:space="preserve">Esimerkki 2.742</w:t>
      </w:r>
    </w:p>
    <w:p>
      <w:r>
        <w:t xml:space="preserve">Fakta: kastematot luovat tunneleita maaperään.</w:t>
      </w:r>
    </w:p>
    <w:p>
      <w:r>
        <w:rPr>
          <w:b/>
        </w:rPr>
        <w:t xml:space="preserve">Tulos</w:t>
      </w:r>
    </w:p>
    <w:p>
      <w:r>
        <w:t xml:space="preserve">Myyrät ovat suurimman osan ajasta maan alla, ja koska siellä asuu vain vähän eläimiä, ne tuskin ovat?</w:t>
      </w:r>
    </w:p>
    <w:p>
      <w:r>
        <w:rPr>
          <w:b/>
        </w:rPr>
        <w:t xml:space="preserve">Esimerkki 2.743</w:t>
      </w:r>
    </w:p>
    <w:p>
      <w:r>
        <w:t xml:space="preserve">Fakta: siemeniä käytetään ravinnon varastointiin uutta kasvia varten.</w:t>
      </w:r>
    </w:p>
    <w:p>
      <w:r>
        <w:rPr>
          <w:b/>
        </w:rPr>
        <w:t xml:space="preserve">Tulos</w:t>
      </w:r>
    </w:p>
    <w:p>
      <w:r>
        <w:t xml:space="preserve">Mikä varastoi ravintoa siemenen muodossa?</w:t>
      </w:r>
    </w:p>
    <w:p>
      <w:r>
        <w:rPr>
          <w:b/>
        </w:rPr>
        <w:t xml:space="preserve">Esimerkki 2.744</w:t>
      </w:r>
    </w:p>
    <w:p>
      <w:r>
        <w:t xml:space="preserve">Fakta: näkyvyyden heikkeneminen ajon aikana voi aiheuttaa kolarin.</w:t>
      </w:r>
    </w:p>
    <w:p>
      <w:r>
        <w:rPr>
          <w:b/>
        </w:rPr>
        <w:t xml:space="preserve">Tulos</w:t>
      </w:r>
    </w:p>
    <w:p>
      <w:r>
        <w:t xml:space="preserve">näkyvyyden heikkeneminen ajon aikana voi aiheuttaa kolarin minkä vuoksi?</w:t>
      </w:r>
    </w:p>
    <w:p>
      <w:r>
        <w:rPr>
          <w:b/>
        </w:rPr>
        <w:t xml:space="preserve">Esimerkki 2.745</w:t>
      </w:r>
    </w:p>
    <w:p>
      <w:r>
        <w:t xml:space="preserve">Fakta: akku muuntaa kemiallista energiaa sähköenergiaksi.</w:t>
      </w:r>
    </w:p>
    <w:p>
      <w:r>
        <w:rPr>
          <w:b/>
        </w:rPr>
        <w:t xml:space="preserve">Tulos</w:t>
      </w:r>
    </w:p>
    <w:p>
      <w:r>
        <w:t xml:space="preserve">akku muuntaa kemiallisen energian sähköenergiaksi, joka antaa virtaa?</w:t>
      </w:r>
    </w:p>
    <w:p>
      <w:r>
        <w:rPr>
          <w:b/>
        </w:rPr>
        <w:t xml:space="preserve">Esimerkki 2.746</w:t>
      </w:r>
    </w:p>
    <w:p>
      <w:r>
        <w:t xml:space="preserve">Fakta: myrskyt aiheuttavat vesistöjen vesimäärän lisääntymistä.</w:t>
      </w:r>
    </w:p>
    <w:p>
      <w:r>
        <w:rPr>
          <w:b/>
        </w:rPr>
        <w:t xml:space="preserve">Tulos</w:t>
      </w:r>
    </w:p>
    <w:p>
      <w:r>
        <w:t xml:space="preserve">Jos asut lähellä vesistöä, kotisi on tulvariskissä, jos siellä on?</w:t>
      </w:r>
    </w:p>
    <w:p>
      <w:r>
        <w:rPr>
          <w:b/>
        </w:rPr>
        <w:t xml:space="preserve">Esimerkki 2.747</w:t>
      </w:r>
    </w:p>
    <w:p>
      <w:r>
        <w:t xml:space="preserve">Fakta: ihmiset syövät joskus siemeniä</w:t>
      </w:r>
    </w:p>
    <w:p>
      <w:r>
        <w:rPr>
          <w:b/>
        </w:rPr>
        <w:t xml:space="preserve">Tulos</w:t>
      </w:r>
    </w:p>
    <w:p>
      <w:r>
        <w:t xml:space="preserve">ihmiset joskus syövät?</w:t>
      </w:r>
    </w:p>
    <w:p>
      <w:r>
        <w:rPr>
          <w:b/>
        </w:rPr>
        <w:t xml:space="preserve">Esimerkki 2.748</w:t>
      </w:r>
    </w:p>
    <w:p>
      <w:r>
        <w:t xml:space="preserve">Fakta: silmien väri on perinnöllinen ominaisuus</w:t>
      </w:r>
    </w:p>
    <w:p>
      <w:r>
        <w:rPr>
          <w:b/>
        </w:rPr>
        <w:t xml:space="preserve">Tulos</w:t>
      </w:r>
    </w:p>
    <w:p>
      <w:r>
        <w:t xml:space="preserve">Silmiemme väri on pysyvä, koska silmien väri kiinnittyy syntyessään, koska?</w:t>
      </w:r>
    </w:p>
    <w:p>
      <w:r>
        <w:rPr>
          <w:b/>
        </w:rPr>
        <w:t xml:space="preserve">Esimerkki 2.749</w:t>
      </w:r>
    </w:p>
    <w:p>
      <w:r>
        <w:t xml:space="preserve">Tosiasia: lehden koon kasvaessa lehden absorboiman auringonvalon määrä kasvaa.</w:t>
      </w:r>
    </w:p>
    <w:p>
      <w:r>
        <w:rPr>
          <w:b/>
        </w:rPr>
        <w:t xml:space="preserve">Tulos</w:t>
      </w:r>
    </w:p>
    <w:p>
      <w:r>
        <w:t xml:space="preserve">Kasvi saa enemmän valoenergiaa?</w:t>
      </w:r>
    </w:p>
    <w:p>
      <w:r>
        <w:rPr>
          <w:b/>
        </w:rPr>
        <w:t xml:space="preserve">Esimerkki 2.750</w:t>
      </w:r>
    </w:p>
    <w:p>
      <w:r>
        <w:t xml:space="preserve">Tosiasia: ihmisen muuttama ympäristö aiheuttaa joskus ympäristön tuhoutumisen.</w:t>
      </w:r>
    </w:p>
    <w:p>
      <w:r>
        <w:rPr>
          <w:b/>
        </w:rPr>
        <w:t xml:space="preserve">Tulos</w:t>
      </w:r>
    </w:p>
    <w:p>
      <w:r>
        <w:t xml:space="preserve">Mikä todennäköisesti syrjäyttäisi liito-oravaperheen?</w:t>
      </w:r>
    </w:p>
    <w:p>
      <w:r>
        <w:rPr>
          <w:b/>
        </w:rPr>
        <w:t xml:space="preserve">Esimerkki 2.751</w:t>
      </w:r>
    </w:p>
    <w:p>
      <w:r>
        <w:t xml:space="preserve">Fakta: Seismografi on eräänlainen väline maanjäristyksen koon mittaamiseen.</w:t>
      </w:r>
    </w:p>
    <w:p>
      <w:r>
        <w:rPr>
          <w:b/>
        </w:rPr>
        <w:t xml:space="preserve">Tulos</w:t>
      </w:r>
    </w:p>
    <w:p>
      <w:r>
        <w:t xml:space="preserve">Seismografi on eräänlainen työkalu, jolla mitataan?</w:t>
      </w:r>
    </w:p>
    <w:p>
      <w:r>
        <w:rPr>
          <w:b/>
        </w:rPr>
        <w:t xml:space="preserve">Esimerkki 2.752</w:t>
      </w:r>
    </w:p>
    <w:p>
      <w:r>
        <w:t xml:space="preserve">Fakta: pastörointi vähentää bakteerien määrää maidossa.</w:t>
      </w:r>
    </w:p>
    <w:p>
      <w:r>
        <w:rPr>
          <w:b/>
        </w:rPr>
        <w:t xml:space="preserve">Tulos</w:t>
      </w:r>
    </w:p>
    <w:p>
      <w:r>
        <w:t xml:space="preserve">Miksi yritykset lämmittävät maitoa ennen sen pullottamista?</w:t>
      </w:r>
    </w:p>
    <w:p>
      <w:r>
        <w:rPr>
          <w:b/>
        </w:rPr>
        <w:t xml:space="preserve">Esimerkki 2.753</w:t>
      </w:r>
    </w:p>
    <w:p>
      <w:r>
        <w:t xml:space="preserve">Fakta: Kuun pinnalla on tasaisia alueita.</w:t>
      </w:r>
    </w:p>
    <w:p>
      <w:r>
        <w:rPr>
          <w:b/>
        </w:rPr>
        <w:t xml:space="preserve">Tulos</w:t>
      </w:r>
    </w:p>
    <w:p>
      <w:r>
        <w:t xml:space="preserve">Kuun pinnalla on?</w:t>
      </w:r>
    </w:p>
    <w:p>
      <w:r>
        <w:rPr>
          <w:b/>
        </w:rPr>
        <w:t xml:space="preserve">Esimerkki 2.754</w:t>
      </w:r>
    </w:p>
    <w:p>
      <w:r>
        <w:t xml:space="preserve">Fakta: kasvisolu sisältää kloroplastit</w:t>
      </w:r>
    </w:p>
    <w:p>
      <w:r>
        <w:rPr>
          <w:b/>
        </w:rPr>
        <w:t xml:space="preserve">Tulos</w:t>
      </w:r>
    </w:p>
    <w:p>
      <w:r>
        <w:t xml:space="preserve">Kaktus talo suuri määrä?</w:t>
      </w:r>
    </w:p>
    <w:p>
      <w:r>
        <w:rPr>
          <w:b/>
        </w:rPr>
        <w:t xml:space="preserve">Esimerkki 2.755</w:t>
      </w:r>
    </w:p>
    <w:p>
      <w:r>
        <w:t xml:space="preserve">Tosiasia: ruoan pilaantuminen vaikuttaa kielteisesti ruokaa syövän eläimen terveyteen.</w:t>
      </w:r>
    </w:p>
    <w:p>
      <w:r>
        <w:rPr>
          <w:b/>
        </w:rPr>
        <w:t xml:space="preserve">Tulos</w:t>
      </w:r>
    </w:p>
    <w:p>
      <w:r>
        <w:t xml:space="preserve">Kahdeksan kuukautta vanha tonnikalasalaatti tekee ihmisestä?</w:t>
      </w:r>
    </w:p>
    <w:p>
      <w:r>
        <w:rPr>
          <w:b/>
        </w:rPr>
        <w:t xml:space="preserve">Esimerkki 2.756</w:t>
      </w:r>
    </w:p>
    <w:p>
      <w:r>
        <w:t xml:space="preserve">Fakta: jäätikkö aiheuttaa mekaanista säätä</w:t>
      </w:r>
    </w:p>
    <w:p>
      <w:r>
        <w:rPr>
          <w:b/>
        </w:rPr>
        <w:t xml:space="preserve">Tulos</w:t>
      </w:r>
    </w:p>
    <w:p>
      <w:r>
        <w:t xml:space="preserve">Kumpi on totta?</w:t>
      </w:r>
    </w:p>
    <w:p>
      <w:r>
        <w:rPr>
          <w:b/>
        </w:rPr>
        <w:t xml:space="preserve">Esimerkki 2.757</w:t>
      </w:r>
    </w:p>
    <w:p>
      <w:r>
        <w:t xml:space="preserve">Tosiasia: kun lämpötila nousee päivän aikana , ympäristön lämpötila nousee.</w:t>
      </w:r>
    </w:p>
    <w:p>
      <w:r>
        <w:rPr>
          <w:b/>
        </w:rPr>
        <w:t xml:space="preserve">Tulos</w:t>
      </w:r>
    </w:p>
    <w:p>
      <w:r>
        <w:t xml:space="preserve">Milloin useimmat ihmiset käyttäisivät shortseja?</w:t>
      </w:r>
    </w:p>
    <w:p>
      <w:r>
        <w:rPr>
          <w:b/>
        </w:rPr>
        <w:t xml:space="preserve">Esimerkki 2.758</w:t>
      </w:r>
    </w:p>
    <w:p>
      <w:r>
        <w:t xml:space="preserve">Fakta: vapina on sitä, että eläin tuottaa lämpöä ravistelemalla pitääkseen ruumiinsa lämpimänä.</w:t>
      </w:r>
    </w:p>
    <w:p>
      <w:r>
        <w:rPr>
          <w:b/>
        </w:rPr>
        <w:t xml:space="preserve">Tulos</w:t>
      </w:r>
    </w:p>
    <w:p>
      <w:r>
        <w:t xml:space="preserve">Ihminen tundralla ilman vaatetustahtoa?</w:t>
      </w:r>
    </w:p>
    <w:p>
      <w:r>
        <w:rPr>
          <w:b/>
        </w:rPr>
        <w:t xml:space="preserve">Esimerkki 2.759</w:t>
      </w:r>
    </w:p>
    <w:p>
      <w:r>
        <w:t xml:space="preserve">Fakta: Kuun pinnalla on paljon kraattereita.</w:t>
      </w:r>
    </w:p>
    <w:p>
      <w:r>
        <w:rPr>
          <w:b/>
        </w:rPr>
        <w:t xml:space="preserve">Tulos</w:t>
      </w:r>
    </w:p>
    <w:p>
      <w:r>
        <w:t xml:space="preserve">Kuun pinnalla on paljon?</w:t>
      </w:r>
    </w:p>
    <w:p>
      <w:r>
        <w:rPr>
          <w:b/>
        </w:rPr>
        <w:t xml:space="preserve">Esimerkki 2.760</w:t>
      </w:r>
    </w:p>
    <w:p>
      <w:r>
        <w:t xml:space="preserve">Fakta: akselinsa ympäri pyörivä maapallo saa tähdet näyttämään liikkuvan taivaalla öisin.</w:t>
      </w:r>
    </w:p>
    <w:p>
      <w:r>
        <w:rPr>
          <w:b/>
        </w:rPr>
        <w:t xml:space="preserve">Tulos</w:t>
      </w:r>
    </w:p>
    <w:p>
      <w:r>
        <w:t xml:space="preserve">Mikä näistä voisi olla syy siihen, että tähdet näyttävät olevan eri paikassa hämärässä kuin aamulla?</w:t>
      </w:r>
    </w:p>
    <w:p>
      <w:r>
        <w:rPr>
          <w:b/>
        </w:rPr>
        <w:t xml:space="preserve">Esimerkki 2.761</w:t>
      </w:r>
    </w:p>
    <w:p>
      <w:r>
        <w:t xml:space="preserve">Fakta: virtaava neste voi työntää esineitä</w:t>
      </w:r>
    </w:p>
    <w:p>
      <w:r>
        <w:rPr>
          <w:b/>
        </w:rPr>
        <w:t xml:space="preserve">Tulos</w:t>
      </w:r>
    </w:p>
    <w:p>
      <w:r>
        <w:t xml:space="preserve">Jos puro on menossa länteen, ja kivi heitetään sinne ja se uppoaa, mutta myös lehti putoaa sinne ja pysyy veden päällä, mitä todennäköisesti tapahtuu?</w:t>
      </w:r>
    </w:p>
    <w:p>
      <w:r>
        <w:rPr>
          <w:b/>
        </w:rPr>
        <w:t xml:space="preserve">Esimerkki 2.762</w:t>
      </w:r>
    </w:p>
    <w:p>
      <w:r>
        <w:t xml:space="preserve">Fakta: sulaminen tapahtuu, kun kiinteitä aineita kuumennetaan niiden sulamispisteen yläpuolelle.</w:t>
      </w:r>
    </w:p>
    <w:p>
      <w:r>
        <w:rPr>
          <w:b/>
        </w:rPr>
        <w:t xml:space="preserve">Tulos</w:t>
      </w:r>
    </w:p>
    <w:p>
      <w:r>
        <w:t xml:space="preserve">Muovilelu, joka oli pelkistynyt lätäköksi, oli jätetty?</w:t>
      </w:r>
    </w:p>
    <w:p>
      <w:r>
        <w:rPr>
          <w:b/>
        </w:rPr>
        <w:t xml:space="preserve">Esimerkki 2.763</w:t>
      </w:r>
    </w:p>
    <w:p>
      <w:r>
        <w:t xml:space="preserve">Tosiasia: pölytys edellyttää pölyttäviä eläimiä</w:t>
      </w:r>
    </w:p>
    <w:p>
      <w:r>
        <w:rPr>
          <w:b/>
        </w:rPr>
        <w:t xml:space="preserve">Tulos</w:t>
      </w:r>
    </w:p>
    <w:p>
      <w:r>
        <w:t xml:space="preserve">Mikä on todennäköisesti vaihe pensaan lisääntymisprosessissa?</w:t>
      </w:r>
    </w:p>
    <w:p>
      <w:r>
        <w:rPr>
          <w:b/>
        </w:rPr>
        <w:t xml:space="preserve">Esimerkki 2.764</w:t>
      </w:r>
    </w:p>
    <w:p>
      <w:r>
        <w:t xml:space="preserve">Fakta: Esimerkki haihtumisesta on vesistö, joka kuivuu absorboimalla lämpöenergiaa.</w:t>
      </w:r>
    </w:p>
    <w:p>
      <w:r>
        <w:rPr>
          <w:b/>
        </w:rPr>
        <w:t xml:space="preserve">Tulos</w:t>
      </w:r>
    </w:p>
    <w:p>
      <w:r>
        <w:t xml:space="preserve">Esimerkki haihtumisesta on vesistön kuivuminen?</w:t>
      </w:r>
    </w:p>
    <w:p>
      <w:r>
        <w:rPr>
          <w:b/>
        </w:rPr>
        <w:t xml:space="preserve">Esimerkki 2.765</w:t>
      </w:r>
    </w:p>
    <w:p>
      <w:r>
        <w:t xml:space="preserve">Tosiasia: jos kaikki lajin jäsenet eivät pysty tuottamaan jälkeläisiä, kyseinen laji todennäköisesti kuolee sukupuuttoon.</w:t>
      </w:r>
    </w:p>
    <w:p>
      <w:r>
        <w:rPr>
          <w:b/>
        </w:rPr>
        <w:t xml:space="preserve">Tulos</w:t>
      </w:r>
    </w:p>
    <w:p>
      <w:r>
        <w:t xml:space="preserve">Kumpi todennäköisesti katoaa?</w:t>
      </w:r>
    </w:p>
    <w:p>
      <w:r>
        <w:rPr>
          <w:b/>
        </w:rPr>
        <w:t xml:space="preserve">Esimerkki 2.766</w:t>
      </w:r>
    </w:p>
    <w:p>
      <w:r>
        <w:t xml:space="preserve">Tosiasia: maanvyöryjä esiintyy usein vuorilla</w:t>
      </w:r>
    </w:p>
    <w:p>
      <w:r>
        <w:rPr>
          <w:b/>
        </w:rPr>
        <w:t xml:space="preserve">Tulos</w:t>
      </w:r>
    </w:p>
    <w:p>
      <w:r>
        <w:t xml:space="preserve">Se on helppo murskata kivien loikoilu?</w:t>
      </w:r>
    </w:p>
    <w:p>
      <w:r>
        <w:rPr>
          <w:b/>
        </w:rPr>
        <w:t xml:space="preserve">Esimerkki 2.767</w:t>
      </w:r>
    </w:p>
    <w:p>
      <w:r>
        <w:t xml:space="preserve">Fakta: aurinkopaneeli muuntaa auringonvalon sähköksi.</w:t>
      </w:r>
    </w:p>
    <w:p>
      <w:r>
        <w:rPr>
          <w:b/>
        </w:rPr>
        <w:t xml:space="preserve">Tulos</w:t>
      </w:r>
    </w:p>
    <w:p>
      <w:r>
        <w:t xml:space="preserve">aurinkopaneeli muuntaa astraalisäteilyn sähköksi, joka lataa ladattavan akun, joka voi mennä?</w:t>
      </w:r>
    </w:p>
    <w:p>
      <w:r>
        <w:rPr>
          <w:b/>
        </w:rPr>
        <w:t xml:space="preserve">Esimerkki 2.768</w:t>
      </w:r>
    </w:p>
    <w:p>
      <w:r>
        <w:t xml:space="preserve">Tosiasia: taivaankappaleiden yksityiskohtainen havainnointi edellyttää kaukoputkea.</w:t>
      </w:r>
    </w:p>
    <w:p>
      <w:r>
        <w:rPr>
          <w:b/>
        </w:rPr>
        <w:t xml:space="preserve">Tulos</w:t>
      </w:r>
    </w:p>
    <w:p>
      <w:r>
        <w:t xml:space="preserve">Minkä yksityiskohtaiseen havainnointiin tarvitaan kaukoputki?</w:t>
      </w:r>
    </w:p>
    <w:p>
      <w:r>
        <w:rPr>
          <w:b/>
        </w:rPr>
        <w:t xml:space="preserve">Esimerkki 2.769</w:t>
      </w:r>
    </w:p>
    <w:p>
      <w:r>
        <w:t xml:space="preserve">Fakta: siementen leviämisellä on myönteinen vaikutus kasviin.</w:t>
      </w:r>
    </w:p>
    <w:p>
      <w:r>
        <w:rPr>
          <w:b/>
        </w:rPr>
        <w:t xml:space="preserve">Tulos</w:t>
      </w:r>
    </w:p>
    <w:p>
      <w:r>
        <w:t xml:space="preserve">Jotkut kasvit ovat kehittäneet kyvyn tehdä mitä siemenillään?</w:t>
      </w:r>
    </w:p>
    <w:p>
      <w:r>
        <w:rPr>
          <w:b/>
        </w:rPr>
        <w:t xml:space="preserve">Esimerkki 2.770</w:t>
      </w:r>
    </w:p>
    <w:p>
      <w:r>
        <w:t xml:space="preserve">Fakta: nuoret sammakkoeläimet hengittävät kidusten kautta.</w:t>
      </w:r>
    </w:p>
    <w:p>
      <w:r>
        <w:rPr>
          <w:b/>
        </w:rPr>
        <w:t xml:space="preserve">Tulos</w:t>
      </w:r>
    </w:p>
    <w:p>
      <w:r>
        <w:t xml:space="preserve">Mikä muistuttaa eniten kalaa?</w:t>
      </w:r>
    </w:p>
    <w:p>
      <w:r>
        <w:rPr>
          <w:b/>
        </w:rPr>
        <w:t xml:space="preserve">Esimerkki 2.771</w:t>
      </w:r>
    </w:p>
    <w:p>
      <w:r>
        <w:t xml:space="preserve">Fakta: hylkeet palaavat joka vuosi samoille rannoille synnyttämään.</w:t>
      </w:r>
    </w:p>
    <w:p>
      <w:r>
        <w:rPr>
          <w:b/>
        </w:rPr>
        <w:t xml:space="preserve">Tulos</w:t>
      </w:r>
    </w:p>
    <w:p>
      <w:r>
        <w:t xml:space="preserve">Hylkeillä on vaisto synnyttää joka vuosi samalla alueella. Missä hylkeet yleensä synnyttävät?</w:t>
      </w:r>
    </w:p>
    <w:p>
      <w:r>
        <w:rPr>
          <w:b/>
        </w:rPr>
        <w:t xml:space="preserve">Esimerkki 2.772</w:t>
      </w:r>
    </w:p>
    <w:p>
      <w:r>
        <w:t xml:space="preserve">Tosiasia: kun lehden litteys kasvaa, lehden absorboiman auringonvalon määrä kasvaa.</w:t>
      </w:r>
    </w:p>
    <w:p>
      <w:r>
        <w:rPr>
          <w:b/>
        </w:rPr>
        <w:t xml:space="preserve">Tulos</w:t>
      </w:r>
    </w:p>
    <w:p>
      <w:r>
        <w:t xml:space="preserve">Kumpi imee enemmän auringonvaloa?</w:t>
      </w:r>
    </w:p>
    <w:p>
      <w:r>
        <w:rPr>
          <w:b/>
        </w:rPr>
        <w:t xml:space="preserve">Esimerkki 2.773</w:t>
      </w:r>
    </w:p>
    <w:p>
      <w:r>
        <w:t xml:space="preserve">Tosiasia: kaksi naarasta ei yleensä voi lisääntyä keskenään.</w:t>
      </w:r>
    </w:p>
    <w:p>
      <w:r>
        <w:rPr>
          <w:b/>
        </w:rPr>
        <w:t xml:space="preserve">Tulos</w:t>
      </w:r>
    </w:p>
    <w:p>
      <w:r>
        <w:t xml:space="preserve">mihin kaksi naarasta eivät kykene?</w:t>
      </w:r>
    </w:p>
    <w:p>
      <w:r>
        <w:rPr>
          <w:b/>
        </w:rPr>
        <w:t xml:space="preserve">Esimerkki 2.774</w:t>
      </w:r>
    </w:p>
    <w:p>
      <w:r>
        <w:t xml:space="preserve">Tosiasia: kun käytettävissä oleva vesi vähenee, kasvipopulaatio vähenee.</w:t>
      </w:r>
    </w:p>
    <w:p>
      <w:r>
        <w:rPr>
          <w:b/>
        </w:rPr>
        <w:t xml:space="preserve">Tulos</w:t>
      </w:r>
    </w:p>
    <w:p>
      <w:r>
        <w:t xml:space="preserve">Kasvien populaatio vähenee, jos?</w:t>
      </w:r>
    </w:p>
    <w:p>
      <w:r>
        <w:rPr>
          <w:b/>
        </w:rPr>
        <w:t xml:space="preserve">Esimerkki 2.775</w:t>
      </w:r>
    </w:p>
    <w:p>
      <w:r>
        <w:t xml:space="preserve">Fakta: sulaminen tarkoittaa muuttumista kiinteästä aineesta nesteeksi lisäämällä lämpöenergiaa.</w:t>
      </w:r>
    </w:p>
    <w:p>
      <w:r>
        <w:rPr>
          <w:b/>
        </w:rPr>
        <w:t xml:space="preserve">Tulos</w:t>
      </w:r>
    </w:p>
    <w:p>
      <w:r>
        <w:t xml:space="preserve">Voin pudottaminen kiehuvaan veteen aiheuttaisi sen?</w:t>
      </w:r>
    </w:p>
    <w:p>
      <w:r>
        <w:rPr>
          <w:b/>
        </w:rPr>
        <w:t xml:space="preserve">Esimerkki 2.776</w:t>
      </w:r>
    </w:p>
    <w:p>
      <w:r>
        <w:t xml:space="preserve">Fakta: kaktuksen varsi varastoi vettä.</w:t>
      </w:r>
    </w:p>
    <w:p>
      <w:r>
        <w:rPr>
          <w:b/>
        </w:rPr>
        <w:t xml:space="preserve">Tulos</w:t>
      </w:r>
    </w:p>
    <w:p>
      <w:r>
        <w:t xml:space="preserve">Saharaan joutunut voi mahdollisesti pelastaa henkensä?</w:t>
      </w:r>
    </w:p>
    <w:p>
      <w:r>
        <w:rPr>
          <w:b/>
        </w:rPr>
        <w:t xml:space="preserve">Esimerkki 2.777</w:t>
      </w:r>
    </w:p>
    <w:p>
      <w:r>
        <w:t xml:space="preserve">Fakta: kitkaa käytetään ajoneuvon pysäyttämiseen jarruilla.</w:t>
      </w:r>
    </w:p>
    <w:p>
      <w:r>
        <w:rPr>
          <w:b/>
        </w:rPr>
        <w:t xml:space="preserve">Tulos</w:t>
      </w:r>
    </w:p>
    <w:p>
      <w:r>
        <w:t xml:space="preserve">kitkaa käytetään ajoneuvon pysäyttämiseen?</w:t>
      </w:r>
    </w:p>
    <w:p>
      <w:r>
        <w:rPr>
          <w:b/>
        </w:rPr>
        <w:t xml:space="preserve">Esimerkki 2.778</w:t>
      </w:r>
    </w:p>
    <w:p>
      <w:r>
        <w:t xml:space="preserve">Tosiasia: viljelykierto on sitä, että pellolle kylvetään eri viljelykasveja eri vuosina.</w:t>
      </w:r>
    </w:p>
    <w:p>
      <w:r>
        <w:rPr>
          <w:b/>
        </w:rPr>
        <w:t xml:space="preserve">Tulos</w:t>
      </w:r>
    </w:p>
    <w:p>
      <w:r>
        <w:t xml:space="preserve">maanviljelijä viljelee kolmen vuoden aikana maissia, hirssiä ja perunoita. Mistä tämä on esimerkillistä?</w:t>
      </w:r>
    </w:p>
    <w:p>
      <w:r>
        <w:rPr>
          <w:b/>
        </w:rPr>
        <w:t xml:space="preserve">Esimerkki 2.779</w:t>
      </w:r>
    </w:p>
    <w:p>
      <w:r>
        <w:t xml:space="preserve">Fakta: metamorfoosi on eräiden eläinten elinkaaren vaihe.</w:t>
      </w:r>
    </w:p>
    <w:p>
      <w:r>
        <w:rPr>
          <w:b/>
        </w:rPr>
        <w:t xml:space="preserve">Tulos</w:t>
      </w:r>
    </w:p>
    <w:p>
      <w:r>
        <w:t xml:space="preserve">Jotkut eläimet muuttavat ulkonäkönsä kokonaan elinkaarensa vaiheessa, joka tunnetaan nimellä?</w:t>
      </w:r>
    </w:p>
    <w:p>
      <w:r>
        <w:rPr>
          <w:b/>
        </w:rPr>
        <w:t xml:space="preserve">Esimerkki 2.780</w:t>
      </w:r>
    </w:p>
    <w:p>
      <w:r>
        <w:t xml:space="preserve">Fakta: lepakko synnyttää eläviä poikasia</w:t>
      </w:r>
    </w:p>
    <w:p>
      <w:r>
        <w:rPr>
          <w:b/>
        </w:rPr>
        <w:t xml:space="preserve">Tulos</w:t>
      </w:r>
    </w:p>
    <w:p>
      <w:r>
        <w:t xml:space="preserve">Mitä vauvalepakot alkavat tehdä vähintään kuukauden kuluttua syntymästä?</w:t>
      </w:r>
    </w:p>
    <w:p>
      <w:r>
        <w:rPr>
          <w:b/>
        </w:rPr>
        <w:t xml:space="preserve">Esimerkki 2.781</w:t>
      </w:r>
    </w:p>
    <w:p>
      <w:r>
        <w:t xml:space="preserve">Tosiasia: jos lajin jäseniä syntyy, lajin populaatio kasvaa.</w:t>
      </w:r>
    </w:p>
    <w:p>
      <w:r>
        <w:rPr>
          <w:b/>
        </w:rPr>
        <w:t xml:space="preserve">Tulos</w:t>
      </w:r>
    </w:p>
    <w:p>
      <w:r>
        <w:t xml:space="preserve">jos lajin jäseniä syntyy niin laji mitä lisääntyy?</w:t>
      </w:r>
    </w:p>
    <w:p>
      <w:r>
        <w:rPr>
          <w:b/>
        </w:rPr>
        <w:t xml:space="preserve">Esimerkki 2.782</w:t>
      </w:r>
    </w:p>
    <w:p>
      <w:r>
        <w:t xml:space="preserve">Tosiasia: juuret ankkuroivat kasvit maaperään</w:t>
      </w:r>
    </w:p>
    <w:p>
      <w:r>
        <w:rPr>
          <w:b/>
        </w:rPr>
        <w:t xml:space="preserve">Tulos</w:t>
      </w:r>
    </w:p>
    <w:p>
      <w:r>
        <w:t xml:space="preserve">jos puu seisoo tukevasti tuulisena päivänä, mikä näistä voisi pitää sitä paikallaan?</w:t>
      </w:r>
    </w:p>
    <w:p>
      <w:r>
        <w:rPr>
          <w:b/>
        </w:rPr>
        <w:t xml:space="preserve">Esimerkki 2.783</w:t>
      </w:r>
    </w:p>
    <w:p>
      <w:r>
        <w:t xml:space="preserve">Fakta: suolan lisääminen kiinteään aineeseen laskee kyseisen kiinteän aineen jäätymispistettä.</w:t>
      </w:r>
    </w:p>
    <w:p>
      <w:r>
        <w:rPr>
          <w:b/>
        </w:rPr>
        <w:t xml:space="preserve">Tulos</w:t>
      </w:r>
    </w:p>
    <w:p>
      <w:r>
        <w:t xml:space="preserve">Suola oli aikoinaan?</w:t>
      </w:r>
    </w:p>
    <w:p>
      <w:r>
        <w:rPr>
          <w:b/>
        </w:rPr>
        <w:t xml:space="preserve">Esimerkki 2.784</w:t>
      </w:r>
    </w:p>
    <w:p>
      <w:r>
        <w:t xml:space="preserve">Fakta: jotkut pesukarhut asuvat onttoissa hirsissä.</w:t>
      </w:r>
    </w:p>
    <w:p>
      <w:r>
        <w:rPr>
          <w:b/>
        </w:rPr>
        <w:t xml:space="preserve">Tulos</w:t>
      </w:r>
    </w:p>
    <w:p>
      <w:r>
        <w:t xml:space="preserve">Jos jokin asia asuu puun ontossa osassa, se on luultavasti?</w:t>
      </w:r>
    </w:p>
    <w:p>
      <w:r>
        <w:rPr>
          <w:b/>
        </w:rPr>
        <w:t xml:space="preserve">Esimerkki 2.785</w:t>
      </w:r>
    </w:p>
    <w:p>
      <w:r>
        <w:t xml:space="preserve">Fakta: paperiliitin on usein valmistettu ferromagneettisista metalleista.</w:t>
      </w:r>
    </w:p>
    <w:p>
      <w:r>
        <w:rPr>
          <w:b/>
        </w:rPr>
        <w:t xml:space="preserve">Tulos</w:t>
      </w:r>
    </w:p>
    <w:p>
      <w:r>
        <w:t xml:space="preserve">paperiliitin on usein valmistettu ferromagneettisesta?</w:t>
      </w:r>
    </w:p>
    <w:p>
      <w:r>
        <w:rPr>
          <w:b/>
        </w:rPr>
        <w:t xml:space="preserve">Esimerkki 2.786</w:t>
      </w:r>
    </w:p>
    <w:p>
      <w:r>
        <w:t xml:space="preserve">Fakta: kameraa käytetään kuvien tallentamiseen</w:t>
      </w:r>
    </w:p>
    <w:p>
      <w:r>
        <w:rPr>
          <w:b/>
        </w:rPr>
        <w:t xml:space="preserve">Tulos</w:t>
      </w:r>
    </w:p>
    <w:p>
      <w:r>
        <w:t xml:space="preserve">Kumpaa käyttäisit suoran koripallo-ottelun tallentamiseen?</w:t>
      </w:r>
    </w:p>
    <w:p>
      <w:r>
        <w:rPr>
          <w:b/>
        </w:rPr>
        <w:t xml:space="preserve">Esimerkki 2.787</w:t>
      </w:r>
    </w:p>
    <w:p>
      <w:r>
        <w:t xml:space="preserve">Fakta: valtameret sisältävät suurimman osan maapallon vedestä.</w:t>
      </w:r>
    </w:p>
    <w:p>
      <w:r>
        <w:rPr>
          <w:b/>
        </w:rPr>
        <w:t xml:space="preserve">Tulos</w:t>
      </w:r>
    </w:p>
    <w:p>
      <w:r>
        <w:t xml:space="preserve">valtameret sisältää suurimman osan maapallon?</w:t>
      </w:r>
    </w:p>
    <w:p>
      <w:r>
        <w:rPr>
          <w:b/>
        </w:rPr>
        <w:t xml:space="preserve">Esimerkki 2.788</w:t>
      </w:r>
    </w:p>
    <w:p>
      <w:r>
        <w:t xml:space="preserve">Fakta: kumi on lämpöeriste</w:t>
      </w:r>
    </w:p>
    <w:p>
      <w:r>
        <w:rPr>
          <w:b/>
        </w:rPr>
        <w:t xml:space="preserve">Tulos</w:t>
      </w:r>
    </w:p>
    <w:p>
      <w:r>
        <w:t xml:space="preserve">Kumi säilyy?</w:t>
      </w:r>
    </w:p>
    <w:p>
      <w:r>
        <w:rPr>
          <w:b/>
        </w:rPr>
        <w:t xml:space="preserve">Esimerkki 2.789</w:t>
      </w:r>
    </w:p>
    <w:p>
      <w:r>
        <w:t xml:space="preserve">Tosiasia: petoeläimet syövät muita eläimiä</w:t>
      </w:r>
    </w:p>
    <w:p>
      <w:r>
        <w:rPr>
          <w:b/>
        </w:rPr>
        <w:t xml:space="preserve">Tulos</w:t>
      </w:r>
    </w:p>
    <w:p>
      <w:r>
        <w:t xml:space="preserve">Kun tarkkailet eläimiä luonnossa, mitä näistä näet todennäköisimmin?</w:t>
      </w:r>
    </w:p>
    <w:p>
      <w:r>
        <w:rPr>
          <w:b/>
        </w:rPr>
        <w:t xml:space="preserve">Esimerkki 2.790</w:t>
      </w:r>
    </w:p>
    <w:p>
      <w:r>
        <w:t xml:space="preserve">Tosiasia: kun käytettävissä olevat resurssit vähenevät ympäristössä, eliöiden on säästettävä näitä resursseja.</w:t>
      </w:r>
    </w:p>
    <w:p>
      <w:r>
        <w:rPr>
          <w:b/>
        </w:rPr>
        <w:t xml:space="preserve">Tulos</w:t>
      </w:r>
    </w:p>
    <w:p>
      <w:r>
        <w:t xml:space="preserve">Esimerkki säästämisestä on käytön välttäminen?</w:t>
      </w:r>
    </w:p>
    <w:p>
      <w:r>
        <w:rPr>
          <w:b/>
        </w:rPr>
        <w:t xml:space="preserve">Esimerkki 2.791</w:t>
      </w:r>
    </w:p>
    <w:p>
      <w:r>
        <w:t xml:space="preserve">Fakta: maaperä muodostuu sään vaikutuksesta</w:t>
      </w:r>
    </w:p>
    <w:p>
      <w:r>
        <w:rPr>
          <w:b/>
        </w:rPr>
        <w:t xml:space="preserve">Tulos</w:t>
      </w:r>
    </w:p>
    <w:p>
      <w:r>
        <w:t xml:space="preserve">Elementit tasoittuvat ajan myötä?</w:t>
      </w:r>
    </w:p>
    <w:p>
      <w:r>
        <w:rPr>
          <w:b/>
        </w:rPr>
        <w:t xml:space="preserve">Esimerkki 2.792</w:t>
      </w:r>
    </w:p>
    <w:p>
      <w:r>
        <w:t xml:space="preserve">Fakta: laavaa on maanpinnan yläpuolella</w:t>
      </w:r>
    </w:p>
    <w:p>
      <w:r>
        <w:rPr>
          <w:b/>
        </w:rPr>
        <w:t xml:space="preserve">Tulos</w:t>
      </w:r>
    </w:p>
    <w:p>
      <w:r>
        <w:t xml:space="preserve">Laavan liikettä voisi verrata?</w:t>
      </w:r>
    </w:p>
    <w:p>
      <w:r>
        <w:rPr>
          <w:b/>
        </w:rPr>
        <w:t xml:space="preserve">Esimerkki 2.793</w:t>
      </w:r>
    </w:p>
    <w:p>
      <w:r>
        <w:t xml:space="preserve">Fakta: Esimerkki vuodenaikamuutoksesta on kasvien lepotila talvella.</w:t>
      </w:r>
    </w:p>
    <w:p>
      <w:r>
        <w:rPr>
          <w:b/>
        </w:rPr>
        <w:t xml:space="preserve">Tulos</w:t>
      </w:r>
    </w:p>
    <w:p>
      <w:r>
        <w:t xml:space="preserve">Monet asiat luonnossa muuttuvat vuodenaikojen aikana, ja talvella huomattavin niistä on se, että kaikki kasvit?</w:t>
      </w:r>
    </w:p>
    <w:p>
      <w:r>
        <w:rPr>
          <w:b/>
        </w:rPr>
        <w:t xml:space="preserve">Esimerkki 2.794</w:t>
      </w:r>
    </w:p>
    <w:p>
      <w:r>
        <w:t xml:space="preserve">Fakta: naamiointi on eräänlainen suoja petoeläimiä vastaan.</w:t>
      </w:r>
    </w:p>
    <w:p>
      <w:r>
        <w:rPr>
          <w:b/>
        </w:rPr>
        <w:t xml:space="preserve">Tulos</w:t>
      </w:r>
    </w:p>
    <w:p>
      <w:r>
        <w:t xml:space="preserve">Olento, joka jää täysin huomaamatta ja näkemättä pilkullisen lehvästön taustaa vasten, on luultavasti?</w:t>
      </w:r>
    </w:p>
    <w:p>
      <w:r>
        <w:rPr>
          <w:b/>
        </w:rPr>
        <w:t xml:space="preserve">Esimerkki 2.795</w:t>
      </w:r>
    </w:p>
    <w:p>
      <w:r>
        <w:t xml:space="preserve">Fakta: uusiutuva luonnonvara voidaan uudistaa</w:t>
      </w:r>
    </w:p>
    <w:p>
      <w:r>
        <w:rPr>
          <w:b/>
        </w:rPr>
        <w:t xml:space="preserve">Tulos</w:t>
      </w:r>
    </w:p>
    <w:p>
      <w:r>
        <w:t xml:space="preserve">Mikä seuraavista luonnonvaroista voi lisääntyä täydentääkseen varastojaan?</w:t>
      </w:r>
    </w:p>
    <w:p>
      <w:r>
        <w:rPr>
          <w:b/>
        </w:rPr>
        <w:t xml:space="preserve">Esimerkki 2.796</w:t>
      </w:r>
    </w:p>
    <w:p>
      <w:r>
        <w:t xml:space="preserve">Fakta: veden jäätymisen ja sulamisen syklit aiheuttavat jääkiiloja.</w:t>
      </w:r>
    </w:p>
    <w:p>
      <w:r>
        <w:rPr>
          <w:b/>
        </w:rPr>
        <w:t xml:space="preserve">Tulos</w:t>
      </w:r>
    </w:p>
    <w:p>
      <w:r>
        <w:t xml:space="preserve">Jään kiilaaminen aiheutuu jäätymisen ja sulamisen sykleistä, ja mitä?</w:t>
      </w:r>
    </w:p>
    <w:p>
      <w:r>
        <w:rPr>
          <w:b/>
        </w:rPr>
        <w:t xml:space="preserve">Esimerkki 2.797</w:t>
      </w:r>
    </w:p>
    <w:p>
      <w:r>
        <w:t xml:space="preserve">Tosiasia: jos neste katoaa, se on todennäköisesti haihtunut.</w:t>
      </w:r>
    </w:p>
    <w:p>
      <w:r>
        <w:rPr>
          <w:b/>
        </w:rPr>
        <w:t xml:space="preserve">Tulos</w:t>
      </w:r>
    </w:p>
    <w:p>
      <w:r>
        <w:t xml:space="preserve">Jos neste katoaa, mitä sille on todennäköisesti tapahtunut?</w:t>
      </w:r>
    </w:p>
    <w:p>
      <w:r>
        <w:rPr>
          <w:b/>
        </w:rPr>
        <w:t xml:space="preserve">Esimerkki 2.798</w:t>
      </w:r>
    </w:p>
    <w:p>
      <w:r>
        <w:t xml:space="preserve">Tosiasia: kun etäisyys esineestä pienenee, kyseinen esine näyttää suuremmalta.</w:t>
      </w:r>
    </w:p>
    <w:p>
      <w:r>
        <w:rPr>
          <w:b/>
        </w:rPr>
        <w:t xml:space="preserve">Tulos</w:t>
      </w:r>
    </w:p>
    <w:p>
      <w:r>
        <w:t xml:space="preserve">Jos haluaisit visuaalisen vaikutelman siitä, että olet lähempänä jotakin ilman, että liikut, mitä käyttäisit?</w:t>
      </w:r>
    </w:p>
    <w:p>
      <w:r>
        <w:rPr>
          <w:b/>
        </w:rPr>
        <w:t xml:space="preserve">Esimerkki 2.799</w:t>
      </w:r>
    </w:p>
    <w:p>
      <w:r>
        <w:t xml:space="preserve">Fakta: Jotkut syvänmeren eläimet käyttävät valoa saaliin houkuttelemiseen.</w:t>
      </w:r>
    </w:p>
    <w:p>
      <w:r>
        <w:rPr>
          <w:b/>
        </w:rPr>
        <w:t xml:space="preserve">Tulos</w:t>
      </w:r>
    </w:p>
    <w:p>
      <w:r>
        <w:t xml:space="preserve">Angler kala metsästää käyttämällä?</w:t>
      </w:r>
    </w:p>
    <w:p>
      <w:r>
        <w:rPr>
          <w:b/>
        </w:rPr>
        <w:t xml:space="preserve">Esimerkki 2.800</w:t>
      </w:r>
    </w:p>
    <w:p>
      <w:r>
        <w:t xml:space="preserve">Fakta: valo tulee silmään pupillin kautta.</w:t>
      </w:r>
    </w:p>
    <w:p>
      <w:r>
        <w:rPr>
          <w:b/>
        </w:rPr>
        <w:t xml:space="preserve">Tulos</w:t>
      </w:r>
    </w:p>
    <w:p>
      <w:r>
        <w:t xml:space="preserve">Mitä valoa tulee pupillin kautta?</w:t>
      </w:r>
    </w:p>
    <w:p>
      <w:r>
        <w:rPr>
          <w:b/>
        </w:rPr>
        <w:t xml:space="preserve">Esimerkki 2.801</w:t>
      </w:r>
    </w:p>
    <w:p>
      <w:r>
        <w:t xml:space="preserve">Fakta: hiiri synnyttää eläviä poikasia</w:t>
      </w:r>
    </w:p>
    <w:p>
      <w:r>
        <w:rPr>
          <w:b/>
        </w:rPr>
        <w:t xml:space="preserve">Tulos</w:t>
      </w:r>
    </w:p>
    <w:p>
      <w:r>
        <w:t xml:space="preserve">Hiiri synnyttää ____ kun taas lintu synnyttää ____?</w:t>
      </w:r>
    </w:p>
    <w:p>
      <w:r>
        <w:rPr>
          <w:b/>
        </w:rPr>
        <w:t xml:space="preserve">Esimerkki 2.802</w:t>
      </w:r>
    </w:p>
    <w:p>
      <w:r>
        <w:t xml:space="preserve">Fakta: äiti synnyttää jälkeläisiä</w:t>
      </w:r>
    </w:p>
    <w:p>
      <w:r>
        <w:rPr>
          <w:b/>
        </w:rPr>
        <w:t xml:space="preserve">Tulos</w:t>
      </w:r>
    </w:p>
    <w:p>
      <w:r>
        <w:t xml:space="preserve">Mitä äiti synnyttää?</w:t>
      </w:r>
    </w:p>
    <w:p>
      <w:r>
        <w:rPr>
          <w:b/>
        </w:rPr>
        <w:t xml:space="preserve">Esimerkki 2.803</w:t>
      </w:r>
    </w:p>
    <w:p>
      <w:r>
        <w:t xml:space="preserve">Tosiasia: eläimen aktiivisuuden lisääntyessä eläimen elimistössä olevan veden määrä vähenee kyseisessä ympäristössä.</w:t>
      </w:r>
    </w:p>
    <w:p>
      <w:r>
        <w:rPr>
          <w:b/>
        </w:rPr>
        <w:t xml:space="preserve">Tulos</w:t>
      </w:r>
    </w:p>
    <w:p>
      <w:r>
        <w:t xml:space="preserve">Mitä tapahtuu, kun eläimet kuumissa ympäristöissä ovat aktiivisia?</w:t>
      </w:r>
    </w:p>
    <w:p>
      <w:r>
        <w:rPr>
          <w:b/>
        </w:rPr>
        <w:t xml:space="preserve">Esimerkki 2.804</w:t>
      </w:r>
    </w:p>
    <w:p>
      <w:r>
        <w:t xml:space="preserve">Fakta: vuorovesikierto tapahtuu säännöllisesti kahdesti päivässä.</w:t>
      </w:r>
    </w:p>
    <w:p>
      <w:r>
        <w:rPr>
          <w:b/>
        </w:rPr>
        <w:t xml:space="preserve">Tulos</w:t>
      </w:r>
    </w:p>
    <w:p>
      <w:r>
        <w:t xml:space="preserve">Vuorovesi voi muuttua eri paikoissa, koska?</w:t>
      </w:r>
    </w:p>
    <w:p>
      <w:r>
        <w:rPr>
          <w:b/>
        </w:rPr>
        <w:t xml:space="preserve">Esimerkki 2.805</w:t>
      </w:r>
    </w:p>
    <w:p>
      <w:r>
        <w:t xml:space="preserve">Fakta: pölytys on sitä, että tuuli kuljettaa siitepölyä kukasta toiseen.</w:t>
      </w:r>
    </w:p>
    <w:p>
      <w:r>
        <w:rPr>
          <w:b/>
        </w:rPr>
        <w:t xml:space="preserve">Tulos</w:t>
      </w:r>
    </w:p>
    <w:p>
      <w:r>
        <w:t xml:space="preserve">Pölytys on sitä, kun tuuli kuljettaa siitepölyä kukasta toiseen?</w:t>
      </w:r>
    </w:p>
    <w:p>
      <w:r>
        <w:rPr>
          <w:b/>
        </w:rPr>
        <w:t xml:space="preserve">Esimerkki 2.806</w:t>
      </w:r>
    </w:p>
    <w:p>
      <w:r>
        <w:t xml:space="preserve">Fakta: vallankumous on sitä, että jokin pyörii jonkin toisen ympärillä.</w:t>
      </w:r>
    </w:p>
    <w:p>
      <w:r>
        <w:rPr>
          <w:b/>
        </w:rPr>
        <w:t xml:space="preserve">Tulos</w:t>
      </w:r>
    </w:p>
    <w:p>
      <w:r>
        <w:t xml:space="preserve">vallankumous on sitä, kun jokin pyörii?</w:t>
      </w:r>
    </w:p>
    <w:p>
      <w:r>
        <w:rPr>
          <w:b/>
        </w:rPr>
        <w:t xml:space="preserve">Esimerkki 2.807</w:t>
      </w:r>
    </w:p>
    <w:p>
      <w:r>
        <w:t xml:space="preserve">Tosiasia: rautanaulat on tehty raudasta</w:t>
      </w:r>
    </w:p>
    <w:p>
      <w:r>
        <w:rPr>
          <w:b/>
        </w:rPr>
        <w:t xml:space="preserve">Tulos</w:t>
      </w:r>
    </w:p>
    <w:p>
      <w:r>
        <w:t xml:space="preserve">Mikä on jotain, joka voidaan tehdä raudasta?</w:t>
      </w:r>
    </w:p>
    <w:p>
      <w:r>
        <w:rPr>
          <w:b/>
        </w:rPr>
        <w:t xml:space="preserve">Esimerkki 2.808</w:t>
      </w:r>
    </w:p>
    <w:p>
      <w:r>
        <w:t xml:space="preserve">Fakta: Maa on tehty kivestä</w:t>
      </w:r>
    </w:p>
    <w:p>
      <w:r>
        <w:rPr>
          <w:b/>
        </w:rPr>
        <w:t xml:space="preserve">Tulos</w:t>
      </w:r>
    </w:p>
    <w:p>
      <w:r>
        <w:t xml:space="preserve">Maa on?</w:t>
      </w:r>
    </w:p>
    <w:p>
      <w:r>
        <w:rPr>
          <w:b/>
        </w:rPr>
        <w:t xml:space="preserve">Esimerkki 2.809</w:t>
      </w:r>
    </w:p>
    <w:p>
      <w:r>
        <w:t xml:space="preserve">Fakta: hengityselimet ottavat happea ilmasta.</w:t>
      </w:r>
    </w:p>
    <w:p>
      <w:r>
        <w:rPr>
          <w:b/>
        </w:rPr>
        <w:t xml:space="preserve">Tulos</w:t>
      </w:r>
    </w:p>
    <w:p>
      <w:r>
        <w:t xml:space="preserve">Aine, jota hengityselimet ottavat ilmasta, vapautuu?</w:t>
      </w:r>
    </w:p>
    <w:p>
      <w:r>
        <w:rPr>
          <w:b/>
        </w:rPr>
        <w:t xml:space="preserve">Esimerkki 2.810</w:t>
      </w:r>
    </w:p>
    <w:p>
      <w:r>
        <w:t xml:space="preserve">Fakta: vaakaa käytetään aineen painon mittaamiseen.</w:t>
      </w:r>
    </w:p>
    <w:p>
      <w:r>
        <w:rPr>
          <w:b/>
        </w:rPr>
        <w:t xml:space="preserve">Tulos</w:t>
      </w:r>
    </w:p>
    <w:p>
      <w:r>
        <w:t xml:space="preserve">Vaa'an avulla mitataan minkä aineen määrää?</w:t>
      </w:r>
    </w:p>
    <w:p>
      <w:r>
        <w:rPr>
          <w:b/>
        </w:rPr>
        <w:t xml:space="preserve">Esimerkki 2.811</w:t>
      </w:r>
    </w:p>
    <w:p>
      <w:r>
        <w:t xml:space="preserve">Tosiasia: kun jonkin kohteen sileys kasvaa, sen kitka pienenee, kun sen pinta liikkuu toista pintaa vasten.</w:t>
      </w:r>
    </w:p>
    <w:p>
      <w:r>
        <w:rPr>
          <w:b/>
        </w:rPr>
        <w:t xml:space="preserve">Tulos</w:t>
      </w:r>
    </w:p>
    <w:p>
      <w:r>
        <w:t xml:space="preserve">Kelkka liikkuu paljon nopeammin, kun se lähtee betonista ja koskettaa?</w:t>
      </w:r>
    </w:p>
    <w:p>
      <w:r>
        <w:rPr>
          <w:b/>
        </w:rPr>
        <w:t xml:space="preserve">Esimerkki 2.812</w:t>
      </w:r>
    </w:p>
    <w:p>
      <w:r>
        <w:t xml:space="preserve">Tosiasia: jos sähkö virtaa useampaa kuin yhtä reittiä pitkin, virtapiiri on rinnakkainen.</w:t>
      </w:r>
    </w:p>
    <w:p>
      <w:r>
        <w:rPr>
          <w:b/>
        </w:rPr>
        <w:t xml:space="preserve">Tulos</w:t>
      </w:r>
    </w:p>
    <w:p>
      <w:r>
        <w:t xml:space="preserve">Piiri on rinnakkainen, kun useammassa kuin yhdessä väylässä virtaa mitä?</w:t>
      </w:r>
    </w:p>
    <w:p>
      <w:r>
        <w:rPr>
          <w:b/>
        </w:rPr>
        <w:t xml:space="preserve">Esimerkki 2.813</w:t>
      </w:r>
    </w:p>
    <w:p>
      <w:r>
        <w:t xml:space="preserve">Fakta: aurinko siirtää aurinkoenergiaa itsestään maapallolle auringonvalon kautta.</w:t>
      </w:r>
    </w:p>
    <w:p>
      <w:r>
        <w:rPr>
          <w:b/>
        </w:rPr>
        <w:t xml:space="preserve">Tulos</w:t>
      </w:r>
    </w:p>
    <w:p>
      <w:r>
        <w:t xml:space="preserve">aurinko siirtää aurinkoenergiaa itsestään maapallolle?</w:t>
      </w:r>
    </w:p>
    <w:p>
      <w:r>
        <w:rPr>
          <w:b/>
        </w:rPr>
        <w:t xml:space="preserve">Esimerkki 2.814</w:t>
      </w:r>
    </w:p>
    <w:p>
      <w:r>
        <w:t xml:space="preserve">Fakta: koralli elää yleensä lämpimässä vedessä</w:t>
      </w:r>
    </w:p>
    <w:p>
      <w:r>
        <w:rPr>
          <w:b/>
        </w:rPr>
        <w:t xml:space="preserve">Tulos</w:t>
      </w:r>
    </w:p>
    <w:p>
      <w:r>
        <w:t xml:space="preserve">Korallit saavat ____ levistä?</w:t>
      </w:r>
    </w:p>
    <w:p>
      <w:r>
        <w:rPr>
          <w:b/>
        </w:rPr>
        <w:t xml:space="preserve">Esimerkki 2.815</w:t>
      </w:r>
    </w:p>
    <w:p>
      <w:r>
        <w:t xml:space="preserve">Fakta: Bakteerit ovat ravintoketjussa hajottajan roolissa.</w:t>
      </w:r>
    </w:p>
    <w:p>
      <w:r>
        <w:rPr>
          <w:b/>
        </w:rPr>
        <w:t xml:space="preserve">Tulos</w:t>
      </w:r>
    </w:p>
    <w:p>
      <w:r>
        <w:t xml:space="preserve">Maaperän bakteerit syövät?</w:t>
      </w:r>
    </w:p>
    <w:p>
      <w:r>
        <w:rPr>
          <w:b/>
        </w:rPr>
        <w:t xml:space="preserve">Esimerkki 2.816</w:t>
      </w:r>
    </w:p>
    <w:p>
      <w:r>
        <w:t xml:space="preserve">Fakta: kasvi tarvitsee kasvuunsa maaperää</w:t>
      </w:r>
    </w:p>
    <w:p>
      <w:r>
        <w:rPr>
          <w:b/>
        </w:rPr>
        <w:t xml:space="preserve">Tulos</w:t>
      </w:r>
    </w:p>
    <w:p>
      <w:r>
        <w:t xml:space="preserve">Kasvaakseen bambu tarvitsee molemmat seuraavista:?</w:t>
      </w:r>
    </w:p>
    <w:p>
      <w:r>
        <w:rPr>
          <w:b/>
        </w:rPr>
        <w:t xml:space="preserve">Esimerkki 2.817</w:t>
      </w:r>
    </w:p>
    <w:p>
      <w:r>
        <w:t xml:space="preserve">Fakta: kahden aineen yhdistäminen kemiallisesti aiheuttaa kemiallisia reaktioita.</w:t>
      </w:r>
    </w:p>
    <w:p>
      <w:r>
        <w:rPr>
          <w:b/>
        </w:rPr>
        <w:t xml:space="preserve">Tulos</w:t>
      </w:r>
    </w:p>
    <w:p>
      <w:r>
        <w:t xml:space="preserve">Cola ja mentos yhdistettynä?</w:t>
      </w:r>
    </w:p>
    <w:p>
      <w:r>
        <w:rPr>
          <w:b/>
        </w:rPr>
        <w:t xml:space="preserve">Esimerkki 2.818</w:t>
      </w:r>
    </w:p>
    <w:p>
      <w:r>
        <w:t xml:space="preserve">Fakta: liito-orava syö tammenterhoja.</w:t>
      </w:r>
    </w:p>
    <w:p>
      <w:r>
        <w:rPr>
          <w:b/>
        </w:rPr>
        <w:t xml:space="preserve">Tulos</w:t>
      </w:r>
    </w:p>
    <w:p>
      <w:r>
        <w:t xml:space="preserve">Jos oppilas jättää pussillisen tammenterhoja leikkikentälle, mikä näistä todennäköisimmin vie sen?</w:t>
      </w:r>
    </w:p>
    <w:p>
      <w:r>
        <w:rPr>
          <w:b/>
        </w:rPr>
        <w:t xml:space="preserve">Esimerkki 2.819</w:t>
      </w:r>
    </w:p>
    <w:p>
      <w:r>
        <w:t xml:space="preserve">Tosiasia: jos elimistö ei käytä ruokaa välittömästi energiaksi, ruoka varastoituu tulevaa käyttöä varten.</w:t>
      </w:r>
    </w:p>
    <w:p>
      <w:r>
        <w:rPr>
          <w:b/>
        </w:rPr>
        <w:t xml:space="preserve">Tulos</w:t>
      </w:r>
    </w:p>
    <w:p>
      <w:r>
        <w:t xml:space="preserve">Mitä tapahtuu, jos ihminen syö enemmän ruokaa kuin hänen elimistönsä kulloinkin tarvitsee?</w:t>
      </w:r>
    </w:p>
    <w:p>
      <w:r>
        <w:rPr>
          <w:b/>
        </w:rPr>
        <w:t xml:space="preserve">Esimerkki 2.820</w:t>
      </w:r>
    </w:p>
    <w:p>
      <w:r>
        <w:t xml:space="preserve">Fakta: juuret imevät vettä ja ravinteita maaperästä kasviin.</w:t>
      </w:r>
    </w:p>
    <w:p>
      <w:r>
        <w:rPr>
          <w:b/>
        </w:rPr>
        <w:t xml:space="preserve">Tulos</w:t>
      </w:r>
    </w:p>
    <w:p>
      <w:r>
        <w:t xml:space="preserve">Mikä todennäköisesti voi nesteyttää liikkumatta?</w:t>
      </w:r>
    </w:p>
    <w:p>
      <w:r>
        <w:rPr>
          <w:b/>
        </w:rPr>
        <w:t xml:space="preserve">Esimerkki 2.821</w:t>
      </w:r>
    </w:p>
    <w:p>
      <w:r>
        <w:t xml:space="preserve">Fakta: Kaasufaasissa olevan aineen muoto vaihtelee.</w:t>
      </w:r>
    </w:p>
    <w:p>
      <w:r>
        <w:rPr>
          <w:b/>
        </w:rPr>
        <w:t xml:space="preserve">Tulos</w:t>
      </w:r>
    </w:p>
    <w:p>
      <w:r>
        <w:t xml:space="preserve">Kiinteällä kappaleella on kiinteä muoto. Kun nestettä keitetään ja se muuttuu kaasuksi, sen muoto on?</w:t>
      </w:r>
    </w:p>
    <w:p>
      <w:r>
        <w:rPr>
          <w:b/>
        </w:rPr>
        <w:t xml:space="preserve">Esimerkki 2.822</w:t>
      </w:r>
    </w:p>
    <w:p>
      <w:r>
        <w:t xml:space="preserve">Fakta: lämpöenergian johdin siirtää lämpöä kuumemmista kohteista viileämpiin kohteisiin.</w:t>
      </w:r>
    </w:p>
    <w:p>
      <w:r>
        <w:rPr>
          <w:b/>
        </w:rPr>
        <w:t xml:space="preserve">Tulos</w:t>
      </w:r>
    </w:p>
    <w:p>
      <w:r>
        <w:t xml:space="preserve">Esimerkki lämpöenergiasta on?</w:t>
      </w:r>
    </w:p>
    <w:p>
      <w:r>
        <w:rPr>
          <w:b/>
        </w:rPr>
        <w:t xml:space="preserve">Esimerkki 2.823</w:t>
      </w:r>
    </w:p>
    <w:p>
      <w:r>
        <w:t xml:space="preserve">Fakta: maanjäristys saa maan järisyttämään.</w:t>
      </w:r>
    </w:p>
    <w:p>
      <w:r>
        <w:rPr>
          <w:b/>
        </w:rPr>
        <w:t xml:space="preserve">Tulos</w:t>
      </w:r>
    </w:p>
    <w:p>
      <w:r>
        <w:t xml:space="preserve">maanjäristys aiheuttaa maan?</w:t>
      </w:r>
    </w:p>
    <w:p>
      <w:r>
        <w:rPr>
          <w:b/>
        </w:rPr>
        <w:t xml:space="preserve">Esimerkki 2.824</w:t>
      </w:r>
    </w:p>
    <w:p>
      <w:r>
        <w:t xml:space="preserve">Tosiasia: ruoansulatusjärjestelmä hajottaa ruoan ravintoaineiksi elimistöä varten.</w:t>
      </w:r>
    </w:p>
    <w:p>
      <w:r>
        <w:rPr>
          <w:b/>
        </w:rPr>
        <w:t xml:space="preserve">Tulos</w:t>
      </w:r>
    </w:p>
    <w:p>
      <w:r>
        <w:t xml:space="preserve">Paulin koira kakkasi juuri nurmikolle. Koira on?</w:t>
      </w:r>
    </w:p>
    <w:p>
      <w:r>
        <w:rPr>
          <w:b/>
        </w:rPr>
        <w:t xml:space="preserve">Esimerkki 2.825</w:t>
      </w:r>
    </w:p>
    <w:p>
      <w:r>
        <w:t xml:space="preserve">Fakta: jonkin asian lähde toimittaa tätä asiaa</w:t>
      </w:r>
    </w:p>
    <w:p>
      <w:r>
        <w:rPr>
          <w:b/>
        </w:rPr>
        <w:t xml:space="preserve">Tulos</w:t>
      </w:r>
    </w:p>
    <w:p>
      <w:r>
        <w:t xml:space="preserve">vähittäismyyjä saa alumiinitilauksen viikoittain. Mistä alumiini todennäköisesti tulee?</w:t>
      </w:r>
    </w:p>
    <w:p>
      <w:r>
        <w:rPr>
          <w:b/>
        </w:rPr>
        <w:t xml:space="preserve">Esimerkki 2.826</w:t>
      </w:r>
    </w:p>
    <w:p>
      <w:r>
        <w:t xml:space="preserve">Tosiasia: hiiliteräs on aina magneettinen</w:t>
      </w:r>
    </w:p>
    <w:p>
      <w:r>
        <w:rPr>
          <w:b/>
        </w:rPr>
        <w:t xml:space="preserve">Tulos</w:t>
      </w:r>
    </w:p>
    <w:p>
      <w:r>
        <w:t xml:space="preserve">henkilö asettaa kolikon pöydällä olevan esineen viereen. Kymmenen sentin kolikko liikkuu itse kohti esinettä. Mikä näistä on todennäköisesti kyseinen esine?</w:t>
      </w:r>
    </w:p>
    <w:p>
      <w:r>
        <w:rPr>
          <w:b/>
        </w:rPr>
        <w:t xml:space="preserve">Esimerkki 2.827</w:t>
      </w:r>
    </w:p>
    <w:p>
      <w:r>
        <w:t xml:space="preserve">Fakta: puu on ekosysteemin lintujen ravinnonlähde.</w:t>
      </w:r>
    </w:p>
    <w:p>
      <w:r>
        <w:rPr>
          <w:b/>
        </w:rPr>
        <w:t xml:space="preserve">Tulos</w:t>
      </w:r>
    </w:p>
    <w:p>
      <w:r>
        <w:t xml:space="preserve">Jays löytää ravintoa?</w:t>
      </w:r>
    </w:p>
    <w:p>
      <w:r>
        <w:rPr>
          <w:b/>
        </w:rPr>
        <w:t xml:space="preserve">Esimerkki 2.828</w:t>
      </w:r>
    </w:p>
    <w:p>
      <w:r>
        <w:t xml:space="preserve">Tosiasia: jos vesimuodostuma menettää kaiken veden, kyseistä vesimuodostumaa ei enää ole olemassa.</w:t>
      </w:r>
    </w:p>
    <w:p>
      <w:r>
        <w:rPr>
          <w:b/>
        </w:rPr>
        <w:t xml:space="preserve">Tulos</w:t>
      </w:r>
    </w:p>
    <w:p>
      <w:r>
        <w:t xml:space="preserve">Jos kaikki Atlantin valtameren vesi haihtuu, Atlantin valtameri haihtuu?</w:t>
      </w:r>
    </w:p>
    <w:p>
      <w:r>
        <w:rPr>
          <w:b/>
        </w:rPr>
        <w:t xml:space="preserve">Esimerkki 2.829</w:t>
      </w:r>
    </w:p>
    <w:p>
      <w:r>
        <w:t xml:space="preserve">Fakta: heijastinta käytetään valon heijastamiseen erityisesti ajoneuvoissa.</w:t>
      </w:r>
    </w:p>
    <w:p>
      <w:r>
        <w:rPr>
          <w:b/>
        </w:rPr>
        <w:t xml:space="preserve">Tulos</w:t>
      </w:r>
    </w:p>
    <w:p>
      <w:r>
        <w:t xml:space="preserve">Missä tuotteessa voi olla heijastin?</w:t>
      </w:r>
    </w:p>
    <w:p>
      <w:r>
        <w:rPr>
          <w:b/>
        </w:rPr>
        <w:t xml:space="preserve">Esimerkki 2.830</w:t>
      </w:r>
    </w:p>
    <w:p>
      <w:r>
        <w:t xml:space="preserve">Fakta: metsäympäristö saa enemmän sadetta kuin aavikko.</w:t>
      </w:r>
    </w:p>
    <w:p>
      <w:r>
        <w:rPr>
          <w:b/>
        </w:rPr>
        <w:t xml:space="preserve">Tulos</w:t>
      </w:r>
    </w:p>
    <w:p>
      <w:r>
        <w:t xml:space="preserve">Paljon kastelua vaativa kasvi pärjäisi paremmin?</w:t>
      </w:r>
    </w:p>
    <w:p>
      <w:r>
        <w:rPr>
          <w:b/>
        </w:rPr>
        <w:t xml:space="preserve">Esimerkki 2.831</w:t>
      </w:r>
    </w:p>
    <w:p>
      <w:r>
        <w:t xml:space="preserve">Fakta: petoeläin syö muita eläimiä ravinnokseen.</w:t>
      </w:r>
    </w:p>
    <w:p>
      <w:r>
        <w:rPr>
          <w:b/>
        </w:rPr>
        <w:t xml:space="preserve">Tulos</w:t>
      </w:r>
    </w:p>
    <w:p>
      <w:r>
        <w:t xml:space="preserve">Jos olento käyttää muita eläimiä ravinnokseen, se on?</w:t>
      </w:r>
    </w:p>
    <w:p>
      <w:r>
        <w:rPr>
          <w:b/>
        </w:rPr>
        <w:t xml:space="preserve">Esimerkki 2.832</w:t>
      </w:r>
    </w:p>
    <w:p>
      <w:r>
        <w:t xml:space="preserve">Fakta: kun valo tulee silmään pupillin kautta, valo osuu verkkokalvolle.</w:t>
      </w:r>
    </w:p>
    <w:p>
      <w:r>
        <w:rPr>
          <w:b/>
        </w:rPr>
        <w:t xml:space="preserve">Tulos</w:t>
      </w:r>
    </w:p>
    <w:p>
      <w:r>
        <w:t xml:space="preserve">Verkkokalvo voi valaista?</w:t>
      </w:r>
    </w:p>
    <w:p>
      <w:r>
        <w:rPr>
          <w:b/>
        </w:rPr>
        <w:t xml:space="preserve">Esimerkki 2.833</w:t>
      </w:r>
    </w:p>
    <w:p>
      <w:r>
        <w:t xml:space="preserve">Tosiasia: suljetulla virtapiirillä on jatkuva reitti</w:t>
      </w:r>
    </w:p>
    <w:p>
      <w:r>
        <w:rPr>
          <w:b/>
        </w:rPr>
        <w:t xml:space="preserve">Tulos</w:t>
      </w:r>
    </w:p>
    <w:p>
      <w:r>
        <w:t xml:space="preserve">Mitkä seuraavista muodostavat todennäköisesti sähköenergian kulkureitin laitteeseen?</w:t>
      </w:r>
    </w:p>
    <w:p>
      <w:r>
        <w:rPr>
          <w:b/>
        </w:rPr>
        <w:t xml:space="preserve">Esimerkki 2.834</w:t>
      </w:r>
    </w:p>
    <w:p>
      <w:r>
        <w:t xml:space="preserve">Fakta: akut muuttavat kemiallisen energian sähköenergiaksi</w:t>
      </w:r>
    </w:p>
    <w:p>
      <w:r>
        <w:rPr>
          <w:b/>
        </w:rPr>
        <w:t xml:space="preserve">Tulos</w:t>
      </w:r>
    </w:p>
    <w:p>
      <w:r>
        <w:t xml:space="preserve">Duracellin muuntaa kemikaaleja?</w:t>
      </w:r>
    </w:p>
    <w:p>
      <w:r>
        <w:rPr>
          <w:b/>
        </w:rPr>
        <w:t xml:space="preserve">Esimerkki 2.835</w:t>
      </w:r>
    </w:p>
    <w:p>
      <w:r>
        <w:t xml:space="preserve">Fakta: kun sekä dominoiva että resessiivinen geeni on läsnä, dominoiva ominaisuus näkyy.</w:t>
      </w:r>
    </w:p>
    <w:p>
      <w:r>
        <w:rPr>
          <w:b/>
        </w:rPr>
        <w:t xml:space="preserve">Tulos</w:t>
      </w:r>
    </w:p>
    <w:p>
      <w:r>
        <w:t xml:space="preserve">Supermalli, jolla on iso nenä, luultavasti?</w:t>
      </w:r>
    </w:p>
    <w:p>
      <w:r>
        <w:rPr>
          <w:b/>
        </w:rPr>
        <w:t xml:space="preserve">Esimerkki 2.836</w:t>
      </w:r>
    </w:p>
    <w:p>
      <w:r>
        <w:t xml:space="preserve">Fakta: jotkin hehkulamput muuttavat sähköä valoksi ja lämpöenergiaksi.</w:t>
      </w:r>
    </w:p>
    <w:p>
      <w:r>
        <w:rPr>
          <w:b/>
        </w:rPr>
        <w:t xml:space="preserve">Tulos</w:t>
      </w:r>
    </w:p>
    <w:p>
      <w:r>
        <w:t xml:space="preserve">Mitä materiaalia voidaan käyttää virran siirtämiseen hehkulamppuun?</w:t>
      </w:r>
    </w:p>
    <w:p>
      <w:r>
        <w:rPr>
          <w:b/>
        </w:rPr>
        <w:t xml:space="preserve">Esimerkki 2.837</w:t>
      </w:r>
    </w:p>
    <w:p>
      <w:r>
        <w:t xml:space="preserve">Tosiasia: kun petojen populaatio vähenee, saaliiden populaatio kasvaa ympäristössä.</w:t>
      </w:r>
    </w:p>
    <w:p>
      <w:r>
        <w:rPr>
          <w:b/>
        </w:rPr>
        <w:t xml:space="preserve">Tulos</w:t>
      </w:r>
    </w:p>
    <w:p>
      <w:r>
        <w:t xml:space="preserve">saalistajien määrän väheneminen johtaa usein?</w:t>
      </w:r>
    </w:p>
    <w:p>
      <w:r>
        <w:rPr>
          <w:b/>
        </w:rPr>
        <w:t xml:space="preserve">Esimerkki 2.838</w:t>
      </w:r>
    </w:p>
    <w:p>
      <w:r>
        <w:t xml:space="preserve">Tosiasia: kun käytettävissä olevan veden määrä vähenee, puiden kasvurenkaat kapenevat.</w:t>
      </w:r>
    </w:p>
    <w:p>
      <w:r>
        <w:rPr>
          <w:b/>
        </w:rPr>
        <w:t xml:space="preserve">Tulos</w:t>
      </w:r>
    </w:p>
    <w:p>
      <w:r>
        <w:t xml:space="preserve">Pitkään jatkuvan vesipulan aikana puun kyky lisätä lisäkudosta ja kasvattaa paksuja vuosirenkaita hidastuu ja puu tuottaa?</w:t>
      </w:r>
    </w:p>
    <w:p>
      <w:r>
        <w:rPr>
          <w:b/>
        </w:rPr>
        <w:t xml:space="preserve">Esimerkki 2.839</w:t>
      </w:r>
    </w:p>
    <w:p>
      <w:r>
        <w:t xml:space="preserve">Fakta: aavikkoympäristössä on vähän sadetta.</w:t>
      </w:r>
    </w:p>
    <w:p>
      <w:r>
        <w:rPr>
          <w:b/>
        </w:rPr>
        <w:t xml:space="preserve">Tulos</w:t>
      </w:r>
    </w:p>
    <w:p>
      <w:r>
        <w:t xml:space="preserve">Minkälaista kasvillisuutta voi esiintyä alueilla, joilla sataa vähän?</w:t>
      </w:r>
    </w:p>
    <w:p>
      <w:r>
        <w:rPr>
          <w:b/>
        </w:rPr>
        <w:t xml:space="preserve">Esimerkki 2.840</w:t>
      </w:r>
    </w:p>
    <w:p>
      <w:r>
        <w:t xml:space="preserve">Fakta: maapallo pyörii akselinsa ympäri akselinsa ympäri.</w:t>
      </w:r>
    </w:p>
    <w:p>
      <w:r>
        <w:rPr>
          <w:b/>
        </w:rPr>
        <w:t xml:space="preserve">Tulos</w:t>
      </w:r>
    </w:p>
    <w:p>
      <w:r>
        <w:t xml:space="preserve">Mikä pyörii akselinsa ympäri?</w:t>
      </w:r>
    </w:p>
    <w:p>
      <w:r>
        <w:rPr>
          <w:b/>
        </w:rPr>
        <w:t xml:space="preserve">Esimerkki 2.841</w:t>
      </w:r>
    </w:p>
    <w:p>
      <w:r>
        <w:t xml:space="preserve">Tosiasia: jos on yö, aurinko on laskenut.</w:t>
      </w:r>
    </w:p>
    <w:p>
      <w:r>
        <w:rPr>
          <w:b/>
        </w:rPr>
        <w:t xml:space="preserve">Tulos</w:t>
      </w:r>
    </w:p>
    <w:p>
      <w:r>
        <w:t xml:space="preserve">Naomi katsoo ympärilleen preerialla, ja ulkona on pilvetöntä, mutta aurinkoa ei näy missään. Niinkö?</w:t>
      </w:r>
    </w:p>
    <w:p>
      <w:r>
        <w:rPr>
          <w:b/>
        </w:rPr>
        <w:t xml:space="preserve">Esimerkki 2.842</w:t>
      </w:r>
    </w:p>
    <w:p>
      <w:r>
        <w:t xml:space="preserve">Fakta: Nestemäisessä faasissa oleva aine on muodoltaan vaihtelevaa.</w:t>
      </w:r>
    </w:p>
    <w:p>
      <w:r>
        <w:rPr>
          <w:b/>
        </w:rPr>
        <w:t xml:space="preserve">Tulos</w:t>
      </w:r>
    </w:p>
    <w:p>
      <w:r>
        <w:t xml:space="preserve">Minkä muotoista on nestemäisessä faasissa oleva aine?</w:t>
      </w:r>
    </w:p>
    <w:p>
      <w:r>
        <w:rPr>
          <w:b/>
        </w:rPr>
        <w:t xml:space="preserve">Esimerkki 2.843</w:t>
      </w:r>
    </w:p>
    <w:p>
      <w:r>
        <w:t xml:space="preserve">Tosiasia: organismin ympäristö vaikuttaa organismin hankittuihin ominaisuuksiin.</w:t>
      </w:r>
    </w:p>
    <w:p>
      <w:r>
        <w:rPr>
          <w:b/>
        </w:rPr>
        <w:t xml:space="preserve">Tulos</w:t>
      </w:r>
    </w:p>
    <w:p>
      <w:r>
        <w:t xml:space="preserve">Hankittu ominaisuus on?</w:t>
      </w:r>
    </w:p>
    <w:p>
      <w:r>
        <w:rPr>
          <w:b/>
        </w:rPr>
        <w:t xml:space="preserve">Esimerkki 2.844</w:t>
      </w:r>
    </w:p>
    <w:p>
      <w:r>
        <w:t xml:space="preserve">Fakta: Maan pinta on tehty kivestä.</w:t>
      </w:r>
    </w:p>
    <w:p>
      <w:r>
        <w:rPr>
          <w:b/>
        </w:rPr>
        <w:t xml:space="preserve">Tulos</w:t>
      </w:r>
    </w:p>
    <w:p>
      <w:r>
        <w:t xml:space="preserve">Planeettamme ulkokuori on tehty?</w:t>
      </w:r>
    </w:p>
    <w:p>
      <w:r>
        <w:rPr>
          <w:b/>
        </w:rPr>
        <w:t xml:space="preserve">Esimerkki 2.845</w:t>
      </w:r>
    </w:p>
    <w:p>
      <w:r>
        <w:t xml:space="preserve">Fakta: jotkut jänikset asuvat pelloilla</w:t>
      </w:r>
    </w:p>
    <w:p>
      <w:r>
        <w:rPr>
          <w:b/>
        </w:rPr>
        <w:t xml:space="preserve">Tulos</w:t>
      </w:r>
    </w:p>
    <w:p>
      <w:r>
        <w:t xml:space="preserve">Jotkut näistä otuksista, joilla on pörröinen takapuoli, asuvat ruohoalueilla?</w:t>
      </w:r>
    </w:p>
    <w:p>
      <w:r>
        <w:rPr>
          <w:b/>
        </w:rPr>
        <w:t xml:space="preserve">Esimerkki 2.846</w:t>
      </w:r>
    </w:p>
    <w:p>
      <w:r>
        <w:t xml:space="preserve">Fakta: peili heijastaa valoa</w:t>
      </w:r>
    </w:p>
    <w:p>
      <w:r>
        <w:rPr>
          <w:b/>
        </w:rPr>
        <w:t xml:space="preserve">Tulos</w:t>
      </w:r>
    </w:p>
    <w:p>
      <w:r>
        <w:t xml:space="preserve">Jos henkilö katsoisi päätään peiliin ja siirtyisi sitä kohti, mitä tapahtuisi?</w:t>
      </w:r>
    </w:p>
    <w:p>
      <w:r>
        <w:rPr>
          <w:b/>
        </w:rPr>
        <w:t xml:space="preserve">Esimerkki 2.847</w:t>
      </w:r>
    </w:p>
    <w:p>
      <w:r>
        <w:t xml:space="preserve">Fakta: elävän olennon polttaminen aiheuttaa yleensä vahinkoa elävälle olennolle.</w:t>
      </w:r>
    </w:p>
    <w:p>
      <w:r>
        <w:rPr>
          <w:b/>
        </w:rPr>
        <w:t xml:space="preserve">Tulos</w:t>
      </w:r>
    </w:p>
    <w:p>
      <w:r>
        <w:t xml:space="preserve">Kun Vuori piti Koiran kasvot tulta vasten, se aiheutti?</w:t>
      </w:r>
    </w:p>
    <w:p>
      <w:r>
        <w:rPr>
          <w:b/>
        </w:rPr>
        <w:t xml:space="preserve">Esimerkki 2.848</w:t>
      </w:r>
    </w:p>
    <w:p>
      <w:r>
        <w:t xml:space="preserve">Tosiasia: ruoan hajottaminen yksinkertaisiksi aineiksi tapahtuu ruoansulatuskanavassa.</w:t>
      </w:r>
    </w:p>
    <w:p>
      <w:r>
        <w:rPr>
          <w:b/>
        </w:rPr>
        <w:t xml:space="preserve">Tulos</w:t>
      </w:r>
    </w:p>
    <w:p>
      <w:r>
        <w:t xml:space="preserve">Kehon järjestelmässä tämä asia hajotetaan pienempiin osiin, jotta sitä voidaan käyttää tehokkaasti:?</w:t>
      </w:r>
    </w:p>
    <w:p>
      <w:r>
        <w:rPr>
          <w:b/>
        </w:rPr>
        <w:t xml:space="preserve">Esimerkki 2.849</w:t>
      </w:r>
    </w:p>
    <w:p>
      <w:r>
        <w:t xml:space="preserve">Tosiasia: maanjäristykset aiheuttavat kalliokerrosten taittumista päällekkäin.</w:t>
      </w:r>
    </w:p>
    <w:p>
      <w:r>
        <w:rPr>
          <w:b/>
        </w:rPr>
        <w:t xml:space="preserve">Tulos</w:t>
      </w:r>
    </w:p>
    <w:p>
      <w:r>
        <w:t xml:space="preserve">Kumpi on todennäköisemmin seurausta suuresta maanjäristyksestä?</w:t>
      </w:r>
    </w:p>
    <w:p>
      <w:r>
        <w:rPr>
          <w:b/>
        </w:rPr>
        <w:t xml:space="preserve">Esimerkki 2.850</w:t>
      </w:r>
    </w:p>
    <w:p>
      <w:r>
        <w:t xml:space="preserve">Fakta: auringonpimennys voi tapahtua vain uuden kuun aikana.</w:t>
      </w:r>
    </w:p>
    <w:p>
      <w:r>
        <w:rPr>
          <w:b/>
        </w:rPr>
        <w:t xml:space="preserve">Tulos</w:t>
      </w:r>
    </w:p>
    <w:p>
      <w:r>
        <w:t xml:space="preserve">Jos henkilö haluaa katsella auringonpimennystä?</w:t>
      </w:r>
    </w:p>
    <w:p>
      <w:r>
        <w:rPr>
          <w:b/>
        </w:rPr>
        <w:t xml:space="preserve">Esimerkki 2.851</w:t>
      </w:r>
    </w:p>
    <w:p>
      <w:r>
        <w:t xml:space="preserve">Fakta: aavikkoympäristö on yleensä lämpötilaltaan kuuma.</w:t>
      </w:r>
    </w:p>
    <w:p>
      <w:r>
        <w:rPr>
          <w:b/>
        </w:rPr>
        <w:t xml:space="preserve">Tulos</w:t>
      </w:r>
    </w:p>
    <w:p>
      <w:r>
        <w:t xml:space="preserve">Mikä on yleensä kuumaa lämpötilaltaan?</w:t>
      </w:r>
    </w:p>
    <w:p>
      <w:r>
        <w:rPr>
          <w:b/>
        </w:rPr>
        <w:t xml:space="preserve">Esimerkki 2.852</w:t>
      </w:r>
    </w:p>
    <w:p>
      <w:r>
        <w:t xml:space="preserve">Tosiasia: äärimmäinen kuumuus ja paine muuttavat kiven metamorfiseksi kiveksi.</w:t>
      </w:r>
    </w:p>
    <w:p>
      <w:r>
        <w:rPr>
          <w:b/>
        </w:rPr>
        <w:t xml:space="preserve">Tulos</w:t>
      </w:r>
    </w:p>
    <w:p>
      <w:r>
        <w:t xml:space="preserve">Kallio, joka on metamorfoitunut, on mahdollisesti kestänyt tämän päästäkseen tuohon pisteeseen?</w:t>
      </w:r>
    </w:p>
    <w:p>
      <w:r>
        <w:rPr>
          <w:b/>
        </w:rPr>
        <w:t xml:space="preserve">Esimerkki 2.853</w:t>
      </w:r>
    </w:p>
    <w:p>
      <w:r>
        <w:t xml:space="preserve">Fakta: verenkiertojärjestelmä kuljettaa happea ruoansulatus- ja hengityselimistöstä muualle elimistöön.</w:t>
      </w:r>
    </w:p>
    <w:p>
      <w:r>
        <w:rPr>
          <w:b/>
        </w:rPr>
        <w:t xml:space="preserve">Tulos</w:t>
      </w:r>
    </w:p>
    <w:p>
      <w:r>
        <w:t xml:space="preserve">verenkiertoelimistö kuljettaa happea ruoansulatuskanavasta ja hengityselimistöstä muualle mihin?</w:t>
      </w:r>
    </w:p>
    <w:p>
      <w:r>
        <w:rPr>
          <w:b/>
        </w:rPr>
        <w:t xml:space="preserve">Esimerkki 2.854</w:t>
      </w:r>
    </w:p>
    <w:p>
      <w:r>
        <w:t xml:space="preserve">Tosiasia: eläimen karvojen pituus on hankittu ominaisuus.</w:t>
      </w:r>
    </w:p>
    <w:p>
      <w:r>
        <w:rPr>
          <w:b/>
        </w:rPr>
        <w:t xml:space="preserve">Tulos</w:t>
      </w:r>
    </w:p>
    <w:p>
      <w:r>
        <w:t xml:space="preserve">Mistä afgaanikoira saa kaikki karvansa?</w:t>
      </w:r>
    </w:p>
    <w:p>
      <w:r>
        <w:rPr>
          <w:b/>
        </w:rPr>
        <w:t xml:space="preserve">Esimerkki 2.855</w:t>
      </w:r>
    </w:p>
    <w:p>
      <w:r>
        <w:t xml:space="preserve">Tosiasia: lepo vaikuttaa myönteisesti terveyteen.</w:t>
      </w:r>
    </w:p>
    <w:p>
      <w:r>
        <w:rPr>
          <w:b/>
        </w:rPr>
        <w:t xml:space="preserve">Tulos</w:t>
      </w:r>
    </w:p>
    <w:p>
      <w:r>
        <w:t xml:space="preserve">Mikä tapa on terveellisin ihmisille?</w:t>
      </w:r>
    </w:p>
    <w:p>
      <w:r>
        <w:rPr>
          <w:b/>
        </w:rPr>
        <w:t xml:space="preserve">Esimerkki 2.856</w:t>
      </w:r>
    </w:p>
    <w:p>
      <w:r>
        <w:t xml:space="preserve">Fakta: radiota käytetään viestintään</w:t>
      </w:r>
    </w:p>
    <w:p>
      <w:r>
        <w:rPr>
          <w:b/>
        </w:rPr>
        <w:t xml:space="preserve">Tulos</w:t>
      </w:r>
    </w:p>
    <w:p>
      <w:r>
        <w:t xml:space="preserve">Minkä avulla voidaan välittää tietoa henkilöltä toiselle?</w:t>
      </w:r>
    </w:p>
    <w:p>
      <w:r>
        <w:rPr>
          <w:b/>
        </w:rPr>
        <w:t xml:space="preserve">Esimerkki 2.857</w:t>
      </w:r>
    </w:p>
    <w:p>
      <w:r>
        <w:t xml:space="preserve">Fakta: kasvin varsi kuljettaa vettä ja ravintoa juurista muualle kasviin.</w:t>
      </w:r>
    </w:p>
    <w:p>
      <w:r>
        <w:rPr>
          <w:b/>
        </w:rPr>
        <w:t xml:space="preserve">Tulos</w:t>
      </w:r>
    </w:p>
    <w:p>
      <w:r>
        <w:t xml:space="preserve">Millä niistä on todennäköisesti keino kuljettaa vettä liasta muualle elimistöönsä?</w:t>
      </w:r>
    </w:p>
    <w:p>
      <w:r>
        <w:rPr>
          <w:b/>
        </w:rPr>
        <w:t xml:space="preserve">Esimerkki 2.858</w:t>
      </w:r>
    </w:p>
    <w:p>
      <w:r>
        <w:t xml:space="preserve">Fakta: lämpö voi muuttaa aineen olomuotoa</w:t>
      </w:r>
    </w:p>
    <w:p>
      <w:r>
        <w:rPr>
          <w:b/>
        </w:rPr>
        <w:t xml:space="preserve">Tulos</w:t>
      </w:r>
    </w:p>
    <w:p>
      <w:r>
        <w:t xml:space="preserve">Suklaakani sulaa pois?</w:t>
      </w:r>
    </w:p>
    <w:p>
      <w:r>
        <w:rPr>
          <w:b/>
        </w:rPr>
        <w:t xml:space="preserve">Esimerkki 2.859</w:t>
      </w:r>
    </w:p>
    <w:p>
      <w:r>
        <w:t xml:space="preserve">Fakta: yöeläimet saalistavat yöllä.</w:t>
      </w:r>
    </w:p>
    <w:p>
      <w:r>
        <w:rPr>
          <w:b/>
        </w:rPr>
        <w:t xml:space="preserve">Tulos</w:t>
      </w:r>
    </w:p>
    <w:p>
      <w:r>
        <w:t xml:space="preserve">Milloin yöeläimet metsästävät?</w:t>
      </w:r>
    </w:p>
    <w:p>
      <w:r>
        <w:rPr>
          <w:b/>
        </w:rPr>
        <w:t xml:space="preserve">Esimerkki 2.860</w:t>
      </w:r>
    </w:p>
    <w:p>
      <w:r>
        <w:t xml:space="preserve">Fakta: bakteerit voivat auttaa ihmistä ruoansulatuksessa.</w:t>
      </w:r>
    </w:p>
    <w:p>
      <w:r>
        <w:rPr>
          <w:b/>
        </w:rPr>
        <w:t xml:space="preserve">Tulos</w:t>
      </w:r>
    </w:p>
    <w:p>
      <w:r>
        <w:t xml:space="preserve">Mitä bakteerit voivat auttaa ihmistä sulattamaan?</w:t>
      </w:r>
    </w:p>
    <w:p>
      <w:r>
        <w:rPr>
          <w:b/>
        </w:rPr>
        <w:t xml:space="preserve">Esimerkki 2.861</w:t>
      </w:r>
    </w:p>
    <w:p>
      <w:r>
        <w:t xml:space="preserve">Tosiasia: kun valonlähde siirtyy suoraan esineen yläpuolelle, esineen varjon koko pienenee.</w:t>
      </w:r>
    </w:p>
    <w:p>
      <w:r>
        <w:rPr>
          <w:b/>
        </w:rPr>
        <w:t xml:space="preserve">Tulos</w:t>
      </w:r>
    </w:p>
    <w:p>
      <w:r>
        <w:t xml:space="preserve">kun valonlähde liikkuu suoraan esineen yläpuolella, mitä tekee esineen varjon koko?</w:t>
      </w:r>
    </w:p>
    <w:p>
      <w:r>
        <w:rPr>
          <w:b/>
        </w:rPr>
        <w:t xml:space="preserve">Esimerkki 2.862</w:t>
      </w:r>
    </w:p>
    <w:p>
      <w:r>
        <w:t xml:space="preserve">Fakta: tonnikalat syövät kalaa</w:t>
      </w:r>
    </w:p>
    <w:p>
      <w:r>
        <w:rPr>
          <w:b/>
        </w:rPr>
        <w:t xml:space="preserve">Tulos</w:t>
      </w:r>
    </w:p>
    <w:p>
      <w:r>
        <w:t xml:space="preserve">Yksi tonnikalojen suosikkisaaliista on?</w:t>
      </w:r>
    </w:p>
    <w:p>
      <w:r>
        <w:rPr>
          <w:b/>
        </w:rPr>
        <w:t xml:space="preserve">Esimerkki 2.863</w:t>
      </w:r>
    </w:p>
    <w:p>
      <w:r>
        <w:t xml:space="preserve">Fakta: Kuu on maapalloa lähimpänä oleva taivaankappale.</w:t>
      </w:r>
    </w:p>
    <w:p>
      <w:r>
        <w:rPr>
          <w:b/>
        </w:rPr>
        <w:t xml:space="preserve">Tulos</w:t>
      </w:r>
    </w:p>
    <w:p>
      <w:r>
        <w:t xml:space="preserve">Tämä valkoinen esine näkyy, koska se on lähellä maata?</w:t>
      </w:r>
    </w:p>
    <w:p>
      <w:r>
        <w:rPr>
          <w:b/>
        </w:rPr>
        <w:t xml:space="preserve">Esimerkki 2.864</w:t>
      </w:r>
    </w:p>
    <w:p>
      <w:r>
        <w:t xml:space="preserve">Fakta: haukat syövät liskoja</w:t>
      </w:r>
    </w:p>
    <w:p>
      <w:r>
        <w:rPr>
          <w:b/>
        </w:rPr>
        <w:t xml:space="preserve">Tulos</w:t>
      </w:r>
    </w:p>
    <w:p>
      <w:r>
        <w:t xml:space="preserve">Mikä suhde on totuudenmukaisin?</w:t>
      </w:r>
    </w:p>
    <w:p>
      <w:r>
        <w:rPr>
          <w:b/>
        </w:rPr>
        <w:t xml:space="preserve">Esimerkki 2.865</w:t>
      </w:r>
    </w:p>
    <w:p>
      <w:r>
        <w:t xml:space="preserve">Fakta: vaippa sijaitsee juuri maankuoren alapuolella.</w:t>
      </w:r>
    </w:p>
    <w:p>
      <w:r>
        <w:rPr>
          <w:b/>
        </w:rPr>
        <w:t xml:space="preserve">Tulos</w:t>
      </w:r>
    </w:p>
    <w:p>
      <w:r>
        <w:t xml:space="preserve">Paljonko rautaa on sisällä?</w:t>
      </w:r>
    </w:p>
    <w:p>
      <w:r>
        <w:rPr>
          <w:b/>
        </w:rPr>
        <w:t xml:space="preserve">Esimerkki 2.866</w:t>
      </w:r>
    </w:p>
    <w:p>
      <w:r>
        <w:t xml:space="preserve">Fakta: jotkut eläimet vuodattavat turkkia lämpimällä säällä.</w:t>
      </w:r>
    </w:p>
    <w:p>
      <w:r>
        <w:rPr>
          <w:b/>
        </w:rPr>
        <w:t xml:space="preserve">Tulos</w:t>
      </w:r>
    </w:p>
    <w:p>
      <w:r>
        <w:t xml:space="preserve">Jerry huomasi, että hänen koiransa jätti sohvalle paljon enemmän turkkia kuin kuukautta aiemmin. Se saattoi johtua siitä, että?</w:t>
      </w:r>
    </w:p>
    <w:p>
      <w:r>
        <w:rPr>
          <w:b/>
        </w:rPr>
        <w:t xml:space="preserve">Esimerkki 2.867</w:t>
      </w:r>
    </w:p>
    <w:p>
      <w:r>
        <w:t xml:space="preserve">Fakta: Kuun nousu tapahtuu kerran päivässä</w:t>
      </w:r>
    </w:p>
    <w:p>
      <w:r>
        <w:rPr>
          <w:b/>
        </w:rPr>
        <w:t xml:space="preserve">Tulos</w:t>
      </w:r>
    </w:p>
    <w:p>
      <w:r>
        <w:t xml:space="preserve">Jos et nähnyt nousevaa kuuta tänään, joudut odottamaan, milloin näet sen uudelleen?</w:t>
      </w:r>
    </w:p>
    <w:p>
      <w:r>
        <w:rPr>
          <w:b/>
        </w:rPr>
        <w:t xml:space="preserve">Esimerkki 2.868</w:t>
      </w:r>
    </w:p>
    <w:p>
      <w:r>
        <w:t xml:space="preserve">Fakta: eliöt voivat säilyä sedimenttikivessä.</w:t>
      </w:r>
    </w:p>
    <w:p>
      <w:r>
        <w:rPr>
          <w:b/>
        </w:rPr>
        <w:t xml:space="preserve">Tulos</w:t>
      </w:r>
    </w:p>
    <w:p>
      <w:r>
        <w:t xml:space="preserve">Mitä hyötyä on sedimenttikiviin säilyneistä eliöistä?</w:t>
      </w:r>
    </w:p>
    <w:p>
      <w:r>
        <w:rPr>
          <w:b/>
        </w:rPr>
        <w:t xml:space="preserve">Esimerkki 2.869</w:t>
      </w:r>
    </w:p>
    <w:p>
      <w:r>
        <w:t xml:space="preserve">Fakta: Pluto ei ole poistunut kiertoradaltaan.</w:t>
      </w:r>
    </w:p>
    <w:p>
      <w:r>
        <w:rPr>
          <w:b/>
        </w:rPr>
        <w:t xml:space="preserve">Tulos</w:t>
      </w:r>
    </w:p>
    <w:p>
      <w:r>
        <w:t xml:space="preserve">Aurinkokuntamme viimeinen taivaankappale, jolla ei ole kiertorataa, on?</w:t>
      </w:r>
    </w:p>
    <w:p>
      <w:r>
        <w:rPr>
          <w:b/>
        </w:rPr>
        <w:t xml:space="preserve">Esimerkki 2.870</w:t>
      </w:r>
    </w:p>
    <w:p>
      <w:r>
        <w:t xml:space="preserve">Tosiasia: tuuli aiheuttaa eroosiota</w:t>
      </w:r>
    </w:p>
    <w:p>
      <w:r>
        <w:rPr>
          <w:b/>
        </w:rPr>
        <w:t xml:space="preserve">Tulos</w:t>
      </w:r>
    </w:p>
    <w:p>
      <w:r>
        <w:t xml:space="preserve">Jos jokin asia on otettu suuresta esineestä ja tehty paljon pienemmäksi, jopa häviävän pieneksi, ja tämä on tehty useiden vuosien ajan, todennäköinen syyllinen on ollut?</w:t>
      </w:r>
    </w:p>
    <w:p>
      <w:r>
        <w:rPr>
          <w:b/>
        </w:rPr>
        <w:t xml:space="preserve">Esimerkki 2.871</w:t>
      </w:r>
    </w:p>
    <w:p>
      <w:r>
        <w:t xml:space="preserve">Fakta: satelliitti kiertää planeettaa</w:t>
      </w:r>
    </w:p>
    <w:p>
      <w:r>
        <w:rPr>
          <w:b/>
        </w:rPr>
        <w:t xml:space="preserve">Tulos</w:t>
      </w:r>
    </w:p>
    <w:p>
      <w:r>
        <w:t xml:space="preserve">Jos jokin asia on lähellä planeettaa, mutta planeetta kiertää jotain muuta, on todennäköistä, että planeettaa kiertävä asia kiertää planeettaa?</w:t>
      </w:r>
    </w:p>
    <w:p>
      <w:r>
        <w:rPr>
          <w:b/>
        </w:rPr>
        <w:t xml:space="preserve">Esimerkki 2.872</w:t>
      </w:r>
    </w:p>
    <w:p>
      <w:r>
        <w:t xml:space="preserve">Fakta: vaippa on maapallon kerros.</w:t>
      </w:r>
    </w:p>
    <w:p>
      <w:r>
        <w:rPr>
          <w:b/>
        </w:rPr>
        <w:t xml:space="preserve">Tulos</w:t>
      </w:r>
    </w:p>
    <w:p>
      <w:r>
        <w:t xml:space="preserve">Onko vaippa?</w:t>
      </w:r>
    </w:p>
    <w:p>
      <w:r>
        <w:rPr>
          <w:b/>
        </w:rPr>
        <w:t xml:space="preserve">Esimerkki 2.873</w:t>
      </w:r>
    </w:p>
    <w:p>
      <w:r>
        <w:t xml:space="preserve">Tosiasia: maaperän löysyys lisää hapen määrää maaperässä.</w:t>
      </w:r>
    </w:p>
    <w:p>
      <w:r>
        <w:rPr>
          <w:b/>
        </w:rPr>
        <w:t xml:space="preserve">Tulos</w:t>
      </w:r>
    </w:p>
    <w:p>
      <w:r>
        <w:t xml:space="preserve">Jos maaperä on löysä, se tekee siitä mitä hapen pääsy sisään?</w:t>
      </w:r>
    </w:p>
    <w:p>
      <w:r>
        <w:rPr>
          <w:b/>
        </w:rPr>
        <w:t xml:space="preserve">Esimerkki 2.874</w:t>
      </w:r>
    </w:p>
    <w:p>
      <w:r>
        <w:t xml:space="preserve">Fakta: lämpötilan muutos voi aiheuttaa faasimuutoksia</w:t>
      </w:r>
    </w:p>
    <w:p>
      <w:r>
        <w:rPr>
          <w:b/>
        </w:rPr>
        <w:t xml:space="preserve">Tulos</w:t>
      </w:r>
    </w:p>
    <w:p>
      <w:r>
        <w:t xml:space="preserve">Kun maa liukuu talvesta kevääseen, todistat?</w:t>
      </w:r>
    </w:p>
    <w:p>
      <w:r>
        <w:rPr>
          <w:b/>
        </w:rPr>
        <w:t xml:space="preserve">Esimerkki 2.875</w:t>
      </w:r>
    </w:p>
    <w:p>
      <w:r>
        <w:t xml:space="preserve">Fakta: Esimerkki kahden aineen yhdistämisestä on yhden aineen kaataminen toiseen aineeseen.</w:t>
      </w:r>
    </w:p>
    <w:p>
      <w:r>
        <w:rPr>
          <w:b/>
        </w:rPr>
        <w:t xml:space="preserve">Tulos</w:t>
      </w:r>
    </w:p>
    <w:p>
      <w:r>
        <w:t xml:space="preserve">Esimerkki kahden aineen yhdistämisestä on?</w:t>
      </w:r>
    </w:p>
    <w:p>
      <w:r>
        <w:rPr>
          <w:b/>
        </w:rPr>
        <w:t xml:space="preserve">Esimerkki 2.876</w:t>
      </w:r>
    </w:p>
    <w:p>
      <w:r>
        <w:t xml:space="preserve">Fakta: Punnettin neliötä käytetään tunnistamaan, kuinka suuri on todennäköisyys, että ominaisuus periytyy vanhemmalta jälkeläiselle.</w:t>
      </w:r>
    </w:p>
    <w:p>
      <w:r>
        <w:rPr>
          <w:b/>
        </w:rPr>
        <w:t xml:space="preserve">Tulos</w:t>
      </w:r>
    </w:p>
    <w:p>
      <w:r>
        <w:t xml:space="preserve">Punnett-neliötä käytetään tunnistamaan, kuinka suuri on prosentuaalinen mahdollisuus, että ominaisuus periytyy vanhemmalta mille?</w:t>
      </w:r>
    </w:p>
    <w:p>
      <w:r>
        <w:rPr>
          <w:b/>
        </w:rPr>
        <w:t xml:space="preserve">Esimerkki 2.877</w:t>
      </w:r>
    </w:p>
    <w:p>
      <w:r>
        <w:t xml:space="preserve">Fakta: eläin tarvitsee happea hengittääkseen.</w:t>
      </w:r>
    </w:p>
    <w:p>
      <w:r>
        <w:rPr>
          <w:b/>
        </w:rPr>
        <w:t xml:space="preserve">Tulos</w:t>
      </w:r>
    </w:p>
    <w:p>
      <w:r>
        <w:t xml:space="preserve">Eläimet ovat aivan kuten ihmisetkin siinä mielessä, että jos niiltä loppuu happi, hengittäminen on mahdotonta ja?</w:t>
      </w:r>
    </w:p>
    <w:p>
      <w:r>
        <w:rPr>
          <w:b/>
        </w:rPr>
        <w:t xml:space="preserve">Esimerkki 2.878</w:t>
      </w:r>
    </w:p>
    <w:p>
      <w:r>
        <w:t xml:space="preserve">Fakta: vuoret muodostuvat tulivuorista.</w:t>
      </w:r>
    </w:p>
    <w:p>
      <w:r>
        <w:rPr>
          <w:b/>
        </w:rPr>
        <w:t xml:space="preserve">Tulos</w:t>
      </w:r>
    </w:p>
    <w:p>
      <w:r>
        <w:t xml:space="preserve">Mikä aine on todennäköisesti läsnä vuoren syntyessä?</w:t>
      </w:r>
    </w:p>
    <w:p>
      <w:r>
        <w:rPr>
          <w:b/>
        </w:rPr>
        <w:t xml:space="preserve">Esimerkki 2.879</w:t>
      </w:r>
    </w:p>
    <w:p>
      <w:r>
        <w:t xml:space="preserve">Tosiasia: huono sää heikentää näkyvyyttä ajon aikana.</w:t>
      </w:r>
    </w:p>
    <w:p>
      <w:r>
        <w:rPr>
          <w:b/>
        </w:rPr>
        <w:t xml:space="preserve">Tulos</w:t>
      </w:r>
    </w:p>
    <w:p>
      <w:r>
        <w:t xml:space="preserve">Ajaminen lumimyrskyn tai voimakkaan ukkosmyrskyn aikana on huono ajatus, koska huono sää tekee siitä?</w:t>
      </w:r>
    </w:p>
    <w:p>
      <w:r>
        <w:rPr>
          <w:b/>
        </w:rPr>
        <w:t xml:space="preserve">Esimerkki 2.880</w:t>
      </w:r>
    </w:p>
    <w:p>
      <w:r>
        <w:t xml:space="preserve">Fakta: kappaleeseen jatkuvasti samaan suuntaan kuin kappale liikkuu vaikuttava voima voi aiheuttaa kappaleen nopeuden kasvamisen eteenpäin suuntautuvassa liikkeessä.</w:t>
      </w:r>
    </w:p>
    <w:p>
      <w:r>
        <w:rPr>
          <w:b/>
        </w:rPr>
        <w:t xml:space="preserve">Tulos</w:t>
      </w:r>
    </w:p>
    <w:p>
      <w:r>
        <w:t xml:space="preserve">Työntövoiman lisäämisen myötä eteenpäin suuntautuva vauhtisi?</w:t>
      </w:r>
    </w:p>
    <w:p>
      <w:r>
        <w:rPr>
          <w:b/>
        </w:rPr>
        <w:t xml:space="preserve">Esimerkki 2.881</w:t>
      </w:r>
    </w:p>
    <w:p>
      <w:r>
        <w:t xml:space="preserve">Fakta: kasvien lisääntyminen edellyttää pölytystä</w:t>
      </w:r>
    </w:p>
    <w:p>
      <w:r>
        <w:rPr>
          <w:b/>
        </w:rPr>
        <w:t xml:space="preserve">Tulos</w:t>
      </w:r>
    </w:p>
    <w:p>
      <w:r>
        <w:t xml:space="preserve">Mihin lisääntymiseen tarvitaan pölytystä?</w:t>
      </w:r>
    </w:p>
    <w:p>
      <w:r>
        <w:rPr>
          <w:b/>
        </w:rPr>
        <w:t xml:space="preserve">Esimerkki 2.882</w:t>
      </w:r>
    </w:p>
    <w:p>
      <w:r>
        <w:t xml:space="preserve">Tosiasia: sokeri saa ruoan maistumaan makealta</w:t>
      </w:r>
    </w:p>
    <w:p>
      <w:r>
        <w:rPr>
          <w:b/>
        </w:rPr>
        <w:t xml:space="preserve">Tulos</w:t>
      </w:r>
    </w:p>
    <w:p>
      <w:r>
        <w:t xml:space="preserve">Mitä nautintoaineita makunystyrät hapan ja?</w:t>
      </w:r>
    </w:p>
    <w:p>
      <w:r>
        <w:rPr>
          <w:b/>
        </w:rPr>
        <w:t xml:space="preserve">Esimerkki 2.883</w:t>
      </w:r>
    </w:p>
    <w:p>
      <w:r>
        <w:t xml:space="preserve">Fakta: jotkut linnut ovat petoja</w:t>
      </w:r>
    </w:p>
    <w:p>
      <w:r>
        <w:rPr>
          <w:b/>
        </w:rPr>
        <w:t xml:space="preserve">Tulos</w:t>
      </w:r>
    </w:p>
    <w:p>
      <w:r>
        <w:t xml:space="preserve">Kaikki saalistajat ovat myös lihansyöjiä, koska saalistajat?</w:t>
      </w:r>
    </w:p>
    <w:p>
      <w:r>
        <w:rPr>
          <w:b/>
        </w:rPr>
        <w:t xml:space="preserve">Esimerkki 2.884</w:t>
      </w:r>
    </w:p>
    <w:p>
      <w:r>
        <w:t xml:space="preserve">Fakta: maankuori on maapallon kerros.</w:t>
      </w:r>
    </w:p>
    <w:p>
      <w:r>
        <w:rPr>
          <w:b/>
        </w:rPr>
        <w:t xml:space="preserve">Tulos</w:t>
      </w:r>
    </w:p>
    <w:p>
      <w:r>
        <w:t xml:space="preserve">Löydätkö rautaa?</w:t>
      </w:r>
    </w:p>
    <w:p>
      <w:r>
        <w:rPr>
          <w:b/>
        </w:rPr>
        <w:t xml:space="preserve">Esimerkki 2.885</w:t>
      </w:r>
    </w:p>
    <w:p>
      <w:r>
        <w:t xml:space="preserve">Fakta: eliön ruumiinosien lukumäärä on perinnöllinen ominaisuus.</w:t>
      </w:r>
    </w:p>
    <w:p>
      <w:r>
        <w:rPr>
          <w:b/>
        </w:rPr>
        <w:t xml:space="preserve">Tulos</w:t>
      </w:r>
    </w:p>
    <w:p>
      <w:r>
        <w:t xml:space="preserve">Se, miltä kehosi näyttää ja miten se toimii, on jotain, joka on?</w:t>
      </w:r>
    </w:p>
    <w:p>
      <w:r>
        <w:rPr>
          <w:b/>
        </w:rPr>
        <w:t xml:space="preserve">Esimerkki 2.886</w:t>
      </w:r>
    </w:p>
    <w:p>
      <w:r>
        <w:t xml:space="preserve">Fakta: kanit syövät kasveja</w:t>
      </w:r>
    </w:p>
    <w:p>
      <w:r>
        <w:rPr>
          <w:b/>
        </w:rPr>
        <w:t xml:space="preserve">Tulos</w:t>
      </w:r>
    </w:p>
    <w:p>
      <w:r>
        <w:t xml:space="preserve">Kanit ovat kasvissyöjiä, eli ne vain?</w:t>
      </w:r>
    </w:p>
    <w:p>
      <w:r>
        <w:rPr>
          <w:b/>
        </w:rPr>
        <w:t xml:space="preserve">Esimerkki 2.887</w:t>
      </w:r>
    </w:p>
    <w:p>
      <w:r>
        <w:t xml:space="preserve">Fakta: näkemistä käytetään visuaalisten asioiden havaitsemiseen.</w:t>
      </w:r>
    </w:p>
    <w:p>
      <w:r>
        <w:rPr>
          <w:b/>
        </w:rPr>
        <w:t xml:space="preserve">Tulos</w:t>
      </w:r>
    </w:p>
    <w:p>
      <w:r>
        <w:t xml:space="preserve">Sokean henkilön pyytäminen katsomaan jotain on epäkohteliasta, koska hän on?</w:t>
      </w:r>
    </w:p>
    <w:p>
      <w:r>
        <w:rPr>
          <w:b/>
        </w:rPr>
        <w:t xml:space="preserve">Esimerkki 2.888</w:t>
      </w:r>
    </w:p>
    <w:p>
      <w:r>
        <w:t xml:space="preserve">Tosiasia: jos kahdella esineellä on sama varaus, nämä kaksi materiaalia hylkivät toisiaan.</w:t>
      </w:r>
    </w:p>
    <w:p>
      <w:r>
        <w:rPr>
          <w:b/>
        </w:rPr>
        <w:t xml:space="preserve">Tulos</w:t>
      </w:r>
    </w:p>
    <w:p>
      <w:r>
        <w:t xml:space="preserve">Jos kahdella esineellä on sama varaus, miten nämä kaksi materiaalia vaikuttavat toisiinsa?</w:t>
      </w:r>
    </w:p>
    <w:p>
      <w:r>
        <w:rPr>
          <w:b/>
        </w:rPr>
        <w:t xml:space="preserve">Esimerkki 2.889</w:t>
      </w:r>
    </w:p>
    <w:p>
      <w:r>
        <w:t xml:space="preserve">Fakta: muna tarvitsee lämpöä kehittyäkseen</w:t>
      </w:r>
    </w:p>
    <w:p>
      <w:r>
        <w:rPr>
          <w:b/>
        </w:rPr>
        <w:t xml:space="preserve">Tulos</w:t>
      </w:r>
    </w:p>
    <w:p>
      <w:r>
        <w:t xml:space="preserve">Kumpi pystyy todennäköisemmin kehittymään?</w:t>
      </w:r>
    </w:p>
    <w:p>
      <w:r>
        <w:rPr>
          <w:b/>
        </w:rPr>
        <w:t xml:space="preserve">Esimerkki 2.890</w:t>
      </w:r>
    </w:p>
    <w:p>
      <w:r>
        <w:t xml:space="preserve">Fakta: sadetta on, kun raekuurot putoavat pilvistä maahan.</w:t>
      </w:r>
    </w:p>
    <w:p>
      <w:r>
        <w:rPr>
          <w:b/>
        </w:rPr>
        <w:t xml:space="preserve">Tulos</w:t>
      </w:r>
    </w:p>
    <w:p>
      <w:r>
        <w:t xml:space="preserve">Kun pisarat jäätyvät, kun ne hyökkäävät korkealta, niistä tulee?</w:t>
      </w:r>
    </w:p>
    <w:p>
      <w:r>
        <w:rPr>
          <w:b/>
        </w:rPr>
        <w:t xml:space="preserve">Esimerkki 2.891</w:t>
      </w:r>
    </w:p>
    <w:p>
      <w:r>
        <w:t xml:space="preserve">Tosiasia: tuulimylly muuntaa tuulienergian sähköksi.</w:t>
      </w:r>
    </w:p>
    <w:p>
      <w:r>
        <w:rPr>
          <w:b/>
        </w:rPr>
        <w:t xml:space="preserve">Tulos</w:t>
      </w:r>
    </w:p>
    <w:p>
      <w:r>
        <w:t xml:space="preserve">Kumpaa ekologisesti ajatteleva yksilö kannattaisi eniten?</w:t>
      </w:r>
    </w:p>
    <w:p>
      <w:r>
        <w:rPr>
          <w:b/>
        </w:rPr>
        <w:t xml:space="preserve">Esimerkki 2.892</w:t>
      </w:r>
    </w:p>
    <w:p>
      <w:r>
        <w:t xml:space="preserve">Fakta: kaatopaikka on saastumisen lähde.</w:t>
      </w:r>
    </w:p>
    <w:p>
      <w:r>
        <w:rPr>
          <w:b/>
        </w:rPr>
        <w:t xml:space="preserve">Tulos</w:t>
      </w:r>
    </w:p>
    <w:p>
      <w:r>
        <w:t xml:space="preserve">Kaatopaikat voivat aiheuttaa?</w:t>
      </w:r>
    </w:p>
    <w:p>
      <w:r>
        <w:rPr>
          <w:b/>
        </w:rPr>
        <w:t xml:space="preserve">Esimerkki 2.893</w:t>
      </w:r>
    </w:p>
    <w:p>
      <w:r>
        <w:t xml:space="preserve">Tosiasia: eläimen syntymisellä silloin, kun ruokaa on saatavilla, on myönteinen vaikutus eläimen terveyteen.</w:t>
      </w:r>
    </w:p>
    <w:p>
      <w:r>
        <w:rPr>
          <w:b/>
        </w:rPr>
        <w:t xml:space="preserve">Tulos</w:t>
      </w:r>
    </w:p>
    <w:p>
      <w:r>
        <w:t xml:space="preserve">Ligerit menestyvät huonommin, kun on?</w:t>
      </w:r>
    </w:p>
    <w:p>
      <w:r>
        <w:rPr>
          <w:b/>
        </w:rPr>
        <w:t xml:space="preserve">Esimerkki 2.894</w:t>
      </w:r>
    </w:p>
    <w:p>
      <w:r>
        <w:t xml:space="preserve">Fakta: sinilinnut elävät ruohikkoisissa paikoissa.</w:t>
      </w:r>
    </w:p>
    <w:p>
      <w:r>
        <w:rPr>
          <w:b/>
        </w:rPr>
        <w:t xml:space="preserve">Tulos</w:t>
      </w:r>
    </w:p>
    <w:p>
      <w:r>
        <w:t xml:space="preserve">Sinilintuja esiintyy?</w:t>
      </w:r>
    </w:p>
    <w:p>
      <w:r>
        <w:rPr>
          <w:b/>
        </w:rPr>
        <w:t xml:space="preserve">Esimerkki 2.895</w:t>
      </w:r>
    </w:p>
    <w:p>
      <w:r>
        <w:t xml:space="preserve">Tosiasia: kompassin kelluva nuoli osoittaa aina pohjoiseen.</w:t>
      </w:r>
    </w:p>
    <w:p>
      <w:r>
        <w:rPr>
          <w:b/>
        </w:rPr>
        <w:t xml:space="preserve">Tulos</w:t>
      </w:r>
    </w:p>
    <w:p>
      <w:r>
        <w:t xml:space="preserve">Jenny oli ulkona talonsa edessä kompassi kädessään. Kompassin neula oli hänen taloonsa päin. Hän pysytteli yhdessä paikassa ja kääntyi ympäri ja ympäri pysähtyen useita kertoja. Hän huomasi, että kumpaan suuntaan hän katsoi?</w:t>
      </w:r>
    </w:p>
    <w:p>
      <w:r>
        <w:rPr>
          <w:b/>
        </w:rPr>
        <w:t xml:space="preserve">Esimerkki 2.896</w:t>
      </w:r>
    </w:p>
    <w:p>
      <w:r>
        <w:t xml:space="preserve">Fakta: höyry on yli 100 celsiusasteen vettä.</w:t>
      </w:r>
    </w:p>
    <w:p>
      <w:r>
        <w:rPr>
          <w:b/>
        </w:rPr>
        <w:t xml:space="preserve">Tulos</w:t>
      </w:r>
    </w:p>
    <w:p>
      <w:r>
        <w:t xml:space="preserve">Mitä on yli 100 celsiusasteen vesi?</w:t>
      </w:r>
    </w:p>
    <w:p>
      <w:r>
        <w:rPr>
          <w:b/>
        </w:rPr>
        <w:t xml:space="preserve">Esimerkki 2.897</w:t>
      </w:r>
    </w:p>
    <w:p>
      <w:r>
        <w:t xml:space="preserve">Fakta: kasvit imevät ravinteita maaperästä itseensä juuriensa kautta.</w:t>
      </w:r>
    </w:p>
    <w:p>
      <w:r>
        <w:rPr>
          <w:b/>
        </w:rPr>
        <w:t xml:space="preserve">Tulos</w:t>
      </w:r>
    </w:p>
    <w:p>
      <w:r>
        <w:t xml:space="preserve">Mikä imee ravinteita maaperästä itseensä juuriensa kautta?</w:t>
      </w:r>
    </w:p>
    <w:p>
      <w:r>
        <w:rPr>
          <w:b/>
        </w:rPr>
        <w:t xml:space="preserve">Esimerkki 2.898</w:t>
      </w:r>
    </w:p>
    <w:p>
      <w:r>
        <w:t xml:space="preserve">Fakta: aurinkokunta sisältää kuun</w:t>
      </w:r>
    </w:p>
    <w:p>
      <w:r>
        <w:rPr>
          <w:b/>
        </w:rPr>
        <w:t xml:space="preserve">Tulos</w:t>
      </w:r>
    </w:p>
    <w:p>
      <w:r>
        <w:t xml:space="preserve">60-luvulla ihmiset katselivat televisiosta, kun ensimmäistä kertaa ihmiset kävelivät?</w:t>
      </w:r>
    </w:p>
    <w:p>
      <w:r>
        <w:rPr>
          <w:b/>
        </w:rPr>
        <w:t xml:space="preserve">Esimerkki 2.899</w:t>
      </w:r>
    </w:p>
    <w:p>
      <w:r>
        <w:t xml:space="preserve">Fakta: kaivostoiminta muuttaa ekosysteemiä</w:t>
      </w:r>
    </w:p>
    <w:p>
      <w:r>
        <w:rPr>
          <w:b/>
        </w:rPr>
        <w:t xml:space="preserve">Tulos</w:t>
      </w:r>
    </w:p>
    <w:p>
      <w:r>
        <w:t xml:space="preserve">Mikä muuttaa ekosysteemiä?</w:t>
      </w:r>
    </w:p>
    <w:p>
      <w:r>
        <w:rPr>
          <w:b/>
        </w:rPr>
        <w:t xml:space="preserve">Esimerkki 2.900</w:t>
      </w:r>
    </w:p>
    <w:p>
      <w:r>
        <w:t xml:space="preserve">Fakta: suonet kuljettavat ravintoaineita koko kehoon.</w:t>
      </w:r>
    </w:p>
    <w:p>
      <w:r>
        <w:rPr>
          <w:b/>
        </w:rPr>
        <w:t xml:space="preserve">Tulos</w:t>
      </w:r>
    </w:p>
    <w:p>
      <w:r>
        <w:t xml:space="preserve">Olento pystyy saamaan ravintoa raajojensa kautta, koska?</w:t>
      </w:r>
    </w:p>
    <w:p>
      <w:r>
        <w:rPr>
          <w:b/>
        </w:rPr>
        <w:t xml:space="preserve">Esimerkki 2.901</w:t>
      </w:r>
    </w:p>
    <w:p>
      <w:r>
        <w:t xml:space="preserve">Fakta: luola muodostuu pohjaveden hiilihaposta, joka tihkuu kallion läpi ja liuottaa kalkkikiveä.</w:t>
      </w:r>
    </w:p>
    <w:p>
      <w:r>
        <w:rPr>
          <w:b/>
        </w:rPr>
        <w:t xml:space="preserve">Tulos</w:t>
      </w:r>
    </w:p>
    <w:p>
      <w:r>
        <w:t xml:space="preserve">Kool-aid on sekoitus mitä aineita liuoksena?</w:t>
      </w:r>
    </w:p>
    <w:p>
      <w:r>
        <w:rPr>
          <w:b/>
        </w:rPr>
        <w:t xml:space="preserve">Esimerkki 2.902</w:t>
      </w:r>
    </w:p>
    <w:p>
      <w:r>
        <w:t xml:space="preserve">Tosiasia: faasimuutokset eivät muuta massaa</w:t>
      </w:r>
    </w:p>
    <w:p>
      <w:r>
        <w:rPr>
          <w:b/>
        </w:rPr>
        <w:t xml:space="preserve">Tulos</w:t>
      </w:r>
    </w:p>
    <w:p>
      <w:r>
        <w:t xml:space="preserve">Jos 2 unssia painava jääkuutio sulaa nestemäisessä muodossa, se sulaa?</w:t>
      </w:r>
    </w:p>
    <w:p>
      <w:r>
        <w:rPr>
          <w:b/>
        </w:rPr>
        <w:t xml:space="preserve">Esimerkki 2.903</w:t>
      </w:r>
    </w:p>
    <w:p>
      <w:r>
        <w:t xml:space="preserve">Fakta: Esimerkki lisääntymiskäyttäytymisestä on lohien paluu synnyinpaikalleen munimaan.</w:t>
      </w:r>
    </w:p>
    <w:p>
      <w:r>
        <w:rPr>
          <w:b/>
        </w:rPr>
        <w:t xml:space="preserve">Tulos</w:t>
      </w:r>
    </w:p>
    <w:p>
      <w:r>
        <w:t xml:space="preserve">Kun kalat kulkevat virtauksen vastakkaiseen suuntaan ne ovat menossa?</w:t>
      </w:r>
    </w:p>
    <w:p>
      <w:r>
        <w:rPr>
          <w:b/>
        </w:rPr>
        <w:t xml:space="preserve">Esimerkki 2.904</w:t>
      </w:r>
    </w:p>
    <w:p>
      <w:r>
        <w:t xml:space="preserve">Tosiasia: kun kukan houkuttelemien pölyttäjien määrä kasvaa, kukan lisääntymiskyky kasvaa.</w:t>
      </w:r>
    </w:p>
    <w:p>
      <w:r>
        <w:rPr>
          <w:b/>
        </w:rPr>
        <w:t xml:space="preserve">Tulos</w:t>
      </w:r>
    </w:p>
    <w:p>
      <w:r>
        <w:t xml:space="preserve">kun kukan houkuttelemien pölyttäjien määrä kasvaa , lisääntymiskyky kasvaa minkä vuoksi?</w:t>
      </w:r>
    </w:p>
    <w:p>
      <w:r>
        <w:rPr>
          <w:b/>
        </w:rPr>
        <w:t xml:space="preserve">Esimerkki 2.905</w:t>
      </w:r>
    </w:p>
    <w:p>
      <w:r>
        <w:t xml:space="preserve">Fakta: paksuja höyheniä voidaan käyttää lämpimänä pitämiseen.</w:t>
      </w:r>
    </w:p>
    <w:p>
      <w:r>
        <w:rPr>
          <w:b/>
        </w:rPr>
        <w:t xml:space="preserve">Tulos</w:t>
      </w:r>
    </w:p>
    <w:p>
      <w:r>
        <w:t xml:space="preserve">Paksuja höyheniä voidaan käyttää pysymään mitä?</w:t>
      </w:r>
    </w:p>
    <w:p>
      <w:r>
        <w:rPr>
          <w:b/>
        </w:rPr>
        <w:t xml:space="preserve">Esimerkki 2.906</w:t>
      </w:r>
    </w:p>
    <w:p>
      <w:r>
        <w:t xml:space="preserve">Tosiasia: jos solu ei voi erikoistua, solun on suoritettava kaikki elintoiminnot.</w:t>
      </w:r>
    </w:p>
    <w:p>
      <w:r>
        <w:rPr>
          <w:b/>
        </w:rPr>
        <w:t xml:space="preserve">Tulos</w:t>
      </w:r>
    </w:p>
    <w:p>
      <w:r>
        <w:t xml:space="preserve">Ameeboilla ei ole vaihtoehtoja, ja niiden on oltava valmiita?</w:t>
      </w:r>
    </w:p>
    <w:p>
      <w:r>
        <w:rPr>
          <w:b/>
        </w:rPr>
        <w:t xml:space="preserve">Esimerkki 2.907</w:t>
      </w:r>
    </w:p>
    <w:p>
      <w:r>
        <w:t xml:space="preserve">Fakta: kun joki tulvii, se laskee sedimenttiä tulvatasanteille.</w:t>
      </w:r>
    </w:p>
    <w:p>
      <w:r>
        <w:rPr>
          <w:b/>
        </w:rPr>
        <w:t xml:space="preserve">Tulos</w:t>
      </w:r>
    </w:p>
    <w:p>
      <w:r>
        <w:t xml:space="preserve">Lisää likaa ja hiekkaa kerrostuu tasaiselle alueelle joen läheisyyteen aina kun?</w:t>
      </w:r>
    </w:p>
    <w:p>
      <w:r>
        <w:rPr>
          <w:b/>
        </w:rPr>
        <w:t xml:space="preserve">Esimerkki 2.908</w:t>
      </w:r>
    </w:p>
    <w:p>
      <w:r>
        <w:t xml:space="preserve">Fakta: vahvemmalla ololla on yleensä myönteinen vaikutus elävän olennon terveyteen.</w:t>
      </w:r>
    </w:p>
    <w:p>
      <w:r>
        <w:rPr>
          <w:b/>
        </w:rPr>
        <w:t xml:space="preserve">Tulos</w:t>
      </w:r>
    </w:p>
    <w:p>
      <w:r>
        <w:t xml:space="preserve">Asia, jolla on suuri fyysinen kapasiteetti, on todennäköisesti?</w:t>
      </w:r>
    </w:p>
    <w:p>
      <w:r>
        <w:rPr>
          <w:b/>
        </w:rPr>
        <w:t xml:space="preserve">Esimerkki 2.909</w:t>
      </w:r>
    </w:p>
    <w:p>
      <w:r>
        <w:t xml:space="preserve">Tosiasia: jos mineraalia voi naarmuttaa kynsillä, se on pehmeä.</w:t>
      </w:r>
    </w:p>
    <w:p>
      <w:r>
        <w:rPr>
          <w:b/>
        </w:rPr>
        <w:t xml:space="preserve">Tulos</w:t>
      </w:r>
    </w:p>
    <w:p>
      <w:r>
        <w:t xml:space="preserve">Mitä pidetään todennäköisesti pehmeänä?</w:t>
      </w:r>
    </w:p>
    <w:p>
      <w:r>
        <w:rPr>
          <w:b/>
        </w:rPr>
        <w:t xml:space="preserve">Esimerkki 2.910</w:t>
      </w:r>
    </w:p>
    <w:p>
      <w:r>
        <w:t xml:space="preserve">Fakta: aikuiset sammakkoeläimet elävät maalla.</w:t>
      </w:r>
    </w:p>
    <w:p>
      <w:r>
        <w:rPr>
          <w:b/>
        </w:rPr>
        <w:t xml:space="preserve">Tulos</w:t>
      </w:r>
    </w:p>
    <w:p>
      <w:r>
        <w:t xml:space="preserve">Mitkä näistä eläimistä elävät aikuisina maalla?</w:t>
      </w:r>
    </w:p>
    <w:p>
      <w:r>
        <w:rPr>
          <w:b/>
        </w:rPr>
        <w:t xml:space="preserve">Esimerkki 2.911</w:t>
      </w:r>
    </w:p>
    <w:p>
      <w:r>
        <w:t xml:space="preserve">Fakta: Joulukuu on eteläisellä pallonpuoliskolla kesäaikaan.</w:t>
      </w:r>
    </w:p>
    <w:p>
      <w:r>
        <w:rPr>
          <w:b/>
        </w:rPr>
        <w:t xml:space="preserve">Tulos</w:t>
      </w:r>
    </w:p>
    <w:p>
      <w:r>
        <w:t xml:space="preserve">Joulukuussa on kuumempaa kuin muina kuukausina. Missä olet todennäköisesti?</w:t>
      </w:r>
    </w:p>
    <w:p>
      <w:r>
        <w:rPr>
          <w:b/>
        </w:rPr>
        <w:t xml:space="preserve">Esimerkki 2.912</w:t>
      </w:r>
    </w:p>
    <w:p>
      <w:r>
        <w:t xml:space="preserve">Fakta: lämpötila on lämpöenergian mitta</w:t>
      </w:r>
    </w:p>
    <w:p>
      <w:r>
        <w:rPr>
          <w:b/>
        </w:rPr>
        <w:t xml:space="preserve">Tulos</w:t>
      </w:r>
    </w:p>
    <w:p>
      <w:r>
        <w:t xml:space="preserve">Aktiivinen uuni saa lämpömittarin elohopean menemään?</w:t>
      </w:r>
    </w:p>
    <w:p>
      <w:r>
        <w:rPr>
          <w:b/>
        </w:rPr>
        <w:t xml:space="preserve">Esimerkki 2.913</w:t>
      </w:r>
    </w:p>
    <w:p>
      <w:r>
        <w:t xml:space="preserve">Tosiasia: jos taipuisaa säiliötä työnnetään, se muuttaa muotoaan.</w:t>
      </w:r>
    </w:p>
    <w:p>
      <w:r>
        <w:rPr>
          <w:b/>
        </w:rPr>
        <w:t xml:space="preserve">Tulos</w:t>
      </w:r>
    </w:p>
    <w:p>
      <w:r>
        <w:t xml:space="preserve">Muovikassan päällä seisominen?</w:t>
      </w:r>
    </w:p>
    <w:p>
      <w:r>
        <w:rPr>
          <w:b/>
        </w:rPr>
        <w:t xml:space="preserve">Esimerkki 2.914</w:t>
      </w:r>
    </w:p>
    <w:p>
      <w:r>
        <w:t xml:space="preserve">Fakta: tasanko muodostuu jäähtyneen laavan kerääntymisestä...</w:t>
      </w:r>
    </w:p>
    <w:p>
      <w:r>
        <w:rPr>
          <w:b/>
        </w:rPr>
        <w:t xml:space="preserve">Tulos</w:t>
      </w:r>
    </w:p>
    <w:p>
      <w:r>
        <w:t xml:space="preserve">Jossain seisova laava voisi syntyä itsestään?</w:t>
      </w:r>
    </w:p>
    <w:p>
      <w:r>
        <w:rPr>
          <w:b/>
        </w:rPr>
        <w:t xml:space="preserve">Esimerkki 2.915</w:t>
      </w:r>
    </w:p>
    <w:p>
      <w:r>
        <w:t xml:space="preserve">Fakta: sään vaikutuksesta pinta-aines hajoaa suuremmasta kokonaisuudesta pienemmiksi kappaleiksi.</w:t>
      </w:r>
    </w:p>
    <w:p>
      <w:r>
        <w:rPr>
          <w:b/>
        </w:rPr>
        <w:t xml:space="preserve">Tulos</w:t>
      </w:r>
    </w:p>
    <w:p>
      <w:r>
        <w:t xml:space="preserve">Jopa kivien massaa voidaan muuttaa minkä prosessin ansiosta?</w:t>
      </w:r>
    </w:p>
    <w:p>
      <w:r>
        <w:rPr>
          <w:b/>
        </w:rPr>
        <w:t xml:space="preserve">Esimerkki 2.916</w:t>
      </w:r>
    </w:p>
    <w:p>
      <w:r>
        <w:t xml:space="preserve">Tosiasia: etanolia valmistetaan joskus maissista.</w:t>
      </w:r>
    </w:p>
    <w:p>
      <w:r>
        <w:rPr>
          <w:b/>
        </w:rPr>
        <w:t xml:space="preserve">Tulos</w:t>
      </w:r>
    </w:p>
    <w:p>
      <w:r>
        <w:t xml:space="preserve">Etanoli joskus voisi olla?</w:t>
      </w:r>
    </w:p>
    <w:p>
      <w:r>
        <w:rPr>
          <w:b/>
        </w:rPr>
        <w:t xml:space="preserve">Esimerkki 2.917</w:t>
      </w:r>
    </w:p>
    <w:p>
      <w:r>
        <w:t xml:space="preserve">Fakta: eläimet välttelevät petoeläimiä matkimalla niitä naamioitumalla vaaralliseksi eläimeksi.</w:t>
      </w:r>
    </w:p>
    <w:p>
      <w:r>
        <w:rPr>
          <w:b/>
        </w:rPr>
        <w:t xml:space="preserve">Tulos</w:t>
      </w:r>
    </w:p>
    <w:p>
      <w:r>
        <w:t xml:space="preserve">Perhosilla on usein väritys, joka näyttää silmiltä niiden siivissä?</w:t>
      </w:r>
    </w:p>
    <w:p>
      <w:r>
        <w:rPr>
          <w:b/>
        </w:rPr>
        <w:t xml:space="preserve">Esimerkki 2.918</w:t>
      </w:r>
    </w:p>
    <w:p>
      <w:r>
        <w:t xml:space="preserve">Tosiasia: jos kahdella eläimellä on sama ravinnonlähde, nämä kaksi eläintä kilpailevat ravinnosta.</w:t>
      </w:r>
    </w:p>
    <w:p>
      <w:r>
        <w:rPr>
          <w:b/>
        </w:rPr>
        <w:t xml:space="preserve">Tulos</w:t>
      </w:r>
    </w:p>
    <w:p>
      <w:r>
        <w:t xml:space="preserve">Jotka ovat vastakkain samanlaisen sapuskan osalta?</w:t>
      </w:r>
    </w:p>
    <w:p>
      <w:r>
        <w:rPr>
          <w:b/>
        </w:rPr>
        <w:t xml:space="preserve">Esimerkki 2.919</w:t>
      </w:r>
    </w:p>
    <w:p>
      <w:r>
        <w:t xml:space="preserve">Tosiasia: sedimenttikivet muodostuvat sedimentin tiivistymisestä yhteen.</w:t>
      </w:r>
    </w:p>
    <w:p>
      <w:r>
        <w:rPr>
          <w:b/>
        </w:rPr>
        <w:t xml:space="preserve">Tulos</w:t>
      </w:r>
    </w:p>
    <w:p>
      <w:r>
        <w:t xml:space="preserve">Rannalta löydät todennäköisesti tämäntyyppisiä kiviä:?</w:t>
      </w:r>
    </w:p>
    <w:p>
      <w:r>
        <w:rPr>
          <w:b/>
        </w:rPr>
        <w:t xml:space="preserve">Esimerkki 2.920</w:t>
      </w:r>
    </w:p>
    <w:p>
      <w:r>
        <w:t xml:space="preserve">Fakta: hehkulamppu muuntaa sähköä lämmöksi lähettämällä sähköä hehkulangan läpi.</w:t>
      </w:r>
    </w:p>
    <w:p>
      <w:r>
        <w:rPr>
          <w:b/>
        </w:rPr>
        <w:t xml:space="preserve">Tulos</w:t>
      </w:r>
    </w:p>
    <w:p>
      <w:r>
        <w:t xml:space="preserve">Mikä on lampun sivutuote?</w:t>
      </w:r>
    </w:p>
    <w:p>
      <w:r>
        <w:rPr>
          <w:b/>
        </w:rPr>
        <w:t xml:space="preserve">Esimerkki 2.921</w:t>
      </w:r>
    </w:p>
    <w:p>
      <w:r>
        <w:t xml:space="preserve">Tosiasia: bakteerien vähentäminen elintarvikkeissa ehkäisee ihmisten sairastumista.</w:t>
      </w:r>
    </w:p>
    <w:p>
      <w:r>
        <w:rPr>
          <w:b/>
        </w:rPr>
        <w:t xml:space="preserve">Tulos</w:t>
      </w:r>
    </w:p>
    <w:p>
      <w:r>
        <w:t xml:space="preserve">Ruoan nauttiminen on riskittömämpää silloin, kun?</w:t>
      </w:r>
    </w:p>
    <w:p>
      <w:r>
        <w:rPr>
          <w:b/>
        </w:rPr>
        <w:t xml:space="preserve">Esimerkki 2.922</w:t>
      </w:r>
    </w:p>
    <w:p>
      <w:r>
        <w:t xml:space="preserve">Fakta: metamorfoosi on, kun eläin muuttuu epäkypsästä muodosta aikuiseksi muodoksi.</w:t>
      </w:r>
    </w:p>
    <w:p>
      <w:r>
        <w:rPr>
          <w:b/>
        </w:rPr>
        <w:t xml:space="preserve">Tulos</w:t>
      </w:r>
    </w:p>
    <w:p>
      <w:r>
        <w:t xml:space="preserve">Toukka on osa yksi maallisen nelivaiheisen elinkaaren?</w:t>
      </w:r>
    </w:p>
    <w:p>
      <w:r>
        <w:rPr>
          <w:b/>
        </w:rPr>
        <w:t xml:space="preserve">Esimerkki 2.923</w:t>
      </w:r>
    </w:p>
    <w:p>
      <w:r>
        <w:t xml:space="preserve">Fakta: päivänvalon määrä on suurin kesäpäivänseisauksena.</w:t>
      </w:r>
    </w:p>
    <w:p>
      <w:r>
        <w:rPr>
          <w:b/>
        </w:rPr>
        <w:t xml:space="preserve">Tulos</w:t>
      </w:r>
    </w:p>
    <w:p>
      <w:r>
        <w:t xml:space="preserve">Onko pohjoisen pallonpuoliskon paras aika grillata koko päivän?</w:t>
      </w:r>
    </w:p>
    <w:p>
      <w:r>
        <w:rPr>
          <w:b/>
        </w:rPr>
        <w:t xml:space="preserve">Esimerkki 2.924</w:t>
      </w:r>
    </w:p>
    <w:p>
      <w:r>
        <w:t xml:space="preserve">Tosiasia: tuuli on ehtymätön luonnonvara.</w:t>
      </w:r>
    </w:p>
    <w:p>
      <w:r>
        <w:rPr>
          <w:b/>
        </w:rPr>
        <w:t xml:space="preserve">Tulos</w:t>
      </w:r>
    </w:p>
    <w:p>
      <w:r>
        <w:t xml:space="preserve">Tärkein syy siihen, että ihmiset haluavat käyttää tuulta energialähteenä, on se, että?</w:t>
      </w:r>
    </w:p>
    <w:p>
      <w:r>
        <w:rPr>
          <w:b/>
        </w:rPr>
        <w:t xml:space="preserve">Esimerkki 2.925</w:t>
      </w:r>
    </w:p>
    <w:p>
      <w:r>
        <w:t xml:space="preserve">Fakta: tuottaja on sokerin lähde ekosysteemissä.</w:t>
      </w:r>
    </w:p>
    <w:p>
      <w:r>
        <w:rPr>
          <w:b/>
        </w:rPr>
        <w:t xml:space="preserve">Tulos</w:t>
      </w:r>
    </w:p>
    <w:p>
      <w:r>
        <w:t xml:space="preserve">Tuottaja tekee itse:?</w:t>
      </w:r>
    </w:p>
    <w:p>
      <w:r>
        <w:rPr>
          <w:b/>
        </w:rPr>
        <w:t xml:space="preserve">Esimerkki 2.926</w:t>
      </w:r>
    </w:p>
    <w:p>
      <w:r>
        <w:t xml:space="preserve">Tosiasia: kansallispuistot rajoittavat metsästystä</w:t>
      </w:r>
    </w:p>
    <w:p>
      <w:r>
        <w:rPr>
          <w:b/>
        </w:rPr>
        <w:t xml:space="preserve">Tulos</w:t>
      </w:r>
    </w:p>
    <w:p>
      <w:r>
        <w:t xml:space="preserve">Missä hirviä suojellaan?</w:t>
      </w:r>
    </w:p>
    <w:p>
      <w:r>
        <w:rPr>
          <w:b/>
        </w:rPr>
        <w:t xml:space="preserve">Esimerkki 2.927</w:t>
      </w:r>
    </w:p>
    <w:p>
      <w:r>
        <w:t xml:space="preserve">Fakta: Kotelovaihe on eräiden eläinten metamorfoosin vaihe.</w:t>
      </w:r>
    </w:p>
    <w:p>
      <w:r>
        <w:rPr>
          <w:b/>
        </w:rPr>
        <w:t xml:space="preserve">Tulos</w:t>
      </w:r>
    </w:p>
    <w:p>
      <w:r>
        <w:t xml:space="preserve">Millä on lapsi, joka jää paitsi pennusta?</w:t>
      </w:r>
    </w:p>
    <w:p>
      <w:r>
        <w:rPr>
          <w:b/>
        </w:rPr>
        <w:t xml:space="preserve">Esimerkki 2.928</w:t>
      </w:r>
    </w:p>
    <w:p>
      <w:r>
        <w:t xml:space="preserve">Fakta: kanjonin muodostuminen tapahtuu miljoonien vuosien aikana.</w:t>
      </w:r>
    </w:p>
    <w:p>
      <w:r>
        <w:rPr>
          <w:b/>
        </w:rPr>
        <w:t xml:space="preserve">Tulos</w:t>
      </w:r>
    </w:p>
    <w:p>
      <w:r>
        <w:t xml:space="preserve">Kuinka kauan Grand Canyonin muodostuminen kesti? A?</w:t>
      </w:r>
    </w:p>
    <w:p>
      <w:r>
        <w:rPr>
          <w:b/>
        </w:rPr>
        <w:t xml:space="preserve">Esimerkki 2.929</w:t>
      </w:r>
    </w:p>
    <w:p>
      <w:r>
        <w:t xml:space="preserve">Fakta: kasvi tarvitsee ravintoa selviytyäkseen</w:t>
      </w:r>
    </w:p>
    <w:p>
      <w:r>
        <w:rPr>
          <w:b/>
        </w:rPr>
        <w:t xml:space="preserve">Tulos</w:t>
      </w:r>
    </w:p>
    <w:p>
      <w:r>
        <w:t xml:space="preserve">Kasvit ovat kuin kaikki muutkin eliöt, sillä mitä ne tarvitsevat selviytyäkseen?</w:t>
      </w:r>
    </w:p>
    <w:p>
      <w:r>
        <w:rPr>
          <w:b/>
        </w:rPr>
        <w:t xml:space="preserve">Esimerkki 2.930</w:t>
      </w:r>
    </w:p>
    <w:p>
      <w:r>
        <w:t xml:space="preserve">Tosiasia: useimmat saalistajat elävät lähellä samaa ympäristöä kuin saaliinsa.</w:t>
      </w:r>
    </w:p>
    <w:p>
      <w:r>
        <w:rPr>
          <w:b/>
        </w:rPr>
        <w:t xml:space="preserve">Tulos</w:t>
      </w:r>
    </w:p>
    <w:p>
      <w:r>
        <w:t xml:space="preserve">Leijonat ja seeprat elävät?</w:t>
      </w:r>
    </w:p>
    <w:p>
      <w:r>
        <w:rPr>
          <w:b/>
        </w:rPr>
        <w:t xml:space="preserve">Esimerkki 2.931</w:t>
      </w:r>
    </w:p>
    <w:p>
      <w:r>
        <w:t xml:space="preserve">Fakta: lisääntyminen on sitä, että organismi siirtää geneettistä tietoa itsestään jälkeläisilleen.</w:t>
      </w:r>
    </w:p>
    <w:p>
      <w:r>
        <w:rPr>
          <w:b/>
        </w:rPr>
        <w:t xml:space="preserve">Tulos</w:t>
      </w:r>
    </w:p>
    <w:p>
      <w:r>
        <w:t xml:space="preserve">lisääntyminen on sitä, kun organismi siirtää geneettistä tietoa itsestään mihin?</w:t>
      </w:r>
    </w:p>
    <w:p>
      <w:r>
        <w:rPr>
          <w:b/>
        </w:rPr>
        <w:t xml:space="preserve">Esimerkki 2.932</w:t>
      </w:r>
    </w:p>
    <w:p>
      <w:r>
        <w:t xml:space="preserve">Tosiasia: kemikaaliroiskeet voivat vahingoittaa silmiä.</w:t>
      </w:r>
    </w:p>
    <w:p>
      <w:r>
        <w:rPr>
          <w:b/>
        </w:rPr>
        <w:t xml:space="preserve">Tulos</w:t>
      </w:r>
    </w:p>
    <w:p>
      <w:r>
        <w:t xml:space="preserve">Kun työskentelet laboratoriossa kemikaalien kanssa, vältä loukkaantumista?</w:t>
      </w:r>
    </w:p>
    <w:p>
      <w:r>
        <w:rPr>
          <w:b/>
        </w:rPr>
        <w:t xml:space="preserve">Esimerkki 2.933</w:t>
      </w:r>
    </w:p>
    <w:p>
      <w:r>
        <w:t xml:space="preserve">Fakta: Alpit ovat syntyneet kallion taittumisen seurauksena.</w:t>
      </w:r>
    </w:p>
    <w:p>
      <w:r>
        <w:rPr>
          <w:b/>
        </w:rPr>
        <w:t xml:space="preserve">Tulos</w:t>
      </w:r>
    </w:p>
    <w:p>
      <w:r>
        <w:t xml:space="preserve">Alpit muodostuivat kalliosta mitä?</w:t>
      </w:r>
    </w:p>
    <w:p>
      <w:r>
        <w:rPr>
          <w:b/>
        </w:rPr>
        <w:t xml:space="preserve">Esimerkki 2.934</w:t>
      </w:r>
    </w:p>
    <w:p>
      <w:r>
        <w:t xml:space="preserve">Fakta: sademäärä on alueen saama sademäärä.</w:t>
      </w:r>
    </w:p>
    <w:p>
      <w:r>
        <w:rPr>
          <w:b/>
        </w:rPr>
        <w:t xml:space="preserve">Tulos</w:t>
      </w:r>
    </w:p>
    <w:p>
      <w:r>
        <w:t xml:space="preserve">Mitä on enemmän saatavilla alueella, kun sademäärät lisääntyvät?</w:t>
      </w:r>
    </w:p>
    <w:p>
      <w:r>
        <w:rPr>
          <w:b/>
        </w:rPr>
        <w:t xml:space="preserve">Esimerkki 2.935</w:t>
      </w:r>
    </w:p>
    <w:p>
      <w:r>
        <w:t xml:space="preserve">Fakta: tunteminen on sitä, kun elävä olento aistii kosketuksen kautta.</w:t>
      </w:r>
    </w:p>
    <w:p>
      <w:r>
        <w:rPr>
          <w:b/>
        </w:rPr>
        <w:t xml:space="preserve">Tulos</w:t>
      </w:r>
    </w:p>
    <w:p>
      <w:r>
        <w:t xml:space="preserve">Tunne on sitä, kun elävä olento aistii mitä kautta?</w:t>
      </w:r>
    </w:p>
    <w:p>
      <w:r>
        <w:rPr>
          <w:b/>
        </w:rPr>
        <w:t xml:space="preserve">Esimerkki 2.936</w:t>
      </w:r>
    </w:p>
    <w:p>
      <w:r>
        <w:t xml:space="preserve">Fakta: planeetan massa aiheuttaa planeettaan kohdistuvan painovoiman vetovoiman.</w:t>
      </w:r>
    </w:p>
    <w:p>
      <w:r>
        <w:rPr>
          <w:b/>
        </w:rPr>
        <w:t xml:space="preserve">Tulos</w:t>
      </w:r>
    </w:p>
    <w:p>
      <w:r>
        <w:t xml:space="preserve">Mitä enemmän planeetta koostuu aineesta, sitä todennäköisemmin muut kappaleet?</w:t>
      </w:r>
    </w:p>
    <w:p>
      <w:r>
        <w:rPr>
          <w:b/>
        </w:rPr>
        <w:t xml:space="preserve">Esimerkki 2.937</w:t>
      </w:r>
    </w:p>
    <w:p>
      <w:r>
        <w:t xml:space="preserve">Tosiasia: korkeuden kasvaessa ilman lämpötila laskee.</w:t>
      </w:r>
    </w:p>
    <w:p>
      <w:r>
        <w:rPr>
          <w:b/>
        </w:rPr>
        <w:t xml:space="preserve">Tulos</w:t>
      </w:r>
    </w:p>
    <w:p>
      <w:r>
        <w:t xml:space="preserve">Mitä ilman lämpötila tekee, kun korkeus kasvaa?</w:t>
      </w:r>
    </w:p>
    <w:p>
      <w:r>
        <w:rPr>
          <w:b/>
        </w:rPr>
        <w:t xml:space="preserve">Esimerkki 2.938</w:t>
      </w:r>
    </w:p>
    <w:p>
      <w:r>
        <w:t xml:space="preserve">Fakta: kotkat syövät kalaa</w:t>
      </w:r>
    </w:p>
    <w:p>
      <w:r>
        <w:rPr>
          <w:b/>
        </w:rPr>
        <w:t xml:space="preserve">Tulos</w:t>
      </w:r>
    </w:p>
    <w:p>
      <w:r>
        <w:t xml:space="preserve">Jalkojensa ojentamisella tämä olento voi tarttua bassoihin yläpuolelta.?</w:t>
      </w:r>
    </w:p>
    <w:p>
      <w:r>
        <w:rPr>
          <w:b/>
        </w:rPr>
        <w:t xml:space="preserve">Esimerkki 2.939</w:t>
      </w:r>
    </w:p>
    <w:p>
      <w:r>
        <w:t xml:space="preserve">Fakta: johtimen läpi kulkeva sähkövirta aiheuttaa johtimen lämpenemisen.</w:t>
      </w:r>
    </w:p>
    <w:p>
      <w:r>
        <w:rPr>
          <w:b/>
        </w:rPr>
        <w:t xml:space="preserve">Tulos</w:t>
      </w:r>
    </w:p>
    <w:p>
      <w:r>
        <w:t xml:space="preserve">Johdin voi kuumentua, kun sen läpi kulkee minkälainen virta?</w:t>
      </w:r>
    </w:p>
    <w:p>
      <w:r>
        <w:rPr>
          <w:b/>
        </w:rPr>
        <w:t xml:space="preserve">Esimerkki 2.940</w:t>
      </w:r>
    </w:p>
    <w:p>
      <w:r>
        <w:t xml:space="preserve">Tosiasia: maaperän löysyys vaikuttaa myönteisesti kasvien juurien kasvuun kyseisessä maaperässä.</w:t>
      </w:r>
    </w:p>
    <w:p>
      <w:r>
        <w:rPr>
          <w:b/>
        </w:rPr>
        <w:t xml:space="preserve">Tulos</w:t>
      </w:r>
    </w:p>
    <w:p>
      <w:r>
        <w:t xml:space="preserve">Porkkanoiden on hyvin vaikea kasvaa?</w:t>
      </w:r>
    </w:p>
    <w:p>
      <w:r>
        <w:rPr>
          <w:b/>
        </w:rPr>
        <w:t xml:space="preserve">Esimerkki 2.941</w:t>
      </w:r>
    </w:p>
    <w:p>
      <w:r>
        <w:t xml:space="preserve">Fakta: vesi imee aurinkoenergiaa veden kiertokulussa.</w:t>
      </w:r>
    </w:p>
    <w:p>
      <w:r>
        <w:rPr>
          <w:b/>
        </w:rPr>
        <w:t xml:space="preserve">Tulos</w:t>
      </w:r>
    </w:p>
    <w:p>
      <w:r>
        <w:t xml:space="preserve">Mikä ensisijaisesti ohjaa hydrologista kiertoa tuottamaan pilviä?</w:t>
      </w:r>
    </w:p>
    <w:p>
      <w:r>
        <w:rPr>
          <w:b/>
        </w:rPr>
        <w:t xml:space="preserve">Esimerkki 2.942</w:t>
      </w:r>
    </w:p>
    <w:p>
      <w:r>
        <w:t xml:space="preserve">Fakta: kitka aiheuttaa kappaleen nopeuden pienenemisen.</w:t>
      </w:r>
    </w:p>
    <w:p>
      <w:r>
        <w:rPr>
          <w:b/>
        </w:rPr>
        <w:t xml:space="preserve">Tulos</w:t>
      </w:r>
    </w:p>
    <w:p>
      <w:r>
        <w:t xml:space="preserve">Kun painat jarruja autossa, kitkan vuoksi?</w:t>
      </w:r>
    </w:p>
    <w:p>
      <w:r>
        <w:rPr>
          <w:b/>
        </w:rPr>
        <w:t xml:space="preserve">Esimerkki 2.943</w:t>
      </w:r>
    </w:p>
    <w:p>
      <w:r>
        <w:t xml:space="preserve">Tosiasia: elävät olennot elävät elinympäristössään</w:t>
      </w:r>
    </w:p>
    <w:p>
      <w:r>
        <w:rPr>
          <w:b/>
        </w:rPr>
        <w:t xml:space="preserve">Tulos</w:t>
      </w:r>
    </w:p>
    <w:p>
      <w:r>
        <w:t xml:space="preserve">Mikä elää niiden elinympäristössä?</w:t>
      </w:r>
    </w:p>
    <w:p>
      <w:r>
        <w:rPr>
          <w:b/>
        </w:rPr>
        <w:t xml:space="preserve">Esimerkki 2.944</w:t>
      </w:r>
    </w:p>
    <w:p>
      <w:r>
        <w:t xml:space="preserve">Fakta: tuulinen tarkoittaa korkeaa tuulen nopeutta</w:t>
      </w:r>
    </w:p>
    <w:p>
      <w:r>
        <w:rPr>
          <w:b/>
        </w:rPr>
        <w:t xml:space="preserve">Tulos</w:t>
      </w:r>
    </w:p>
    <w:p>
      <w:r>
        <w:t xml:space="preserve">Raskas ilmakehän liike on toivottavaa, jos sinulla on?</w:t>
      </w:r>
    </w:p>
    <w:p>
      <w:r>
        <w:rPr>
          <w:b/>
          <w:u w:val="single"/>
        </w:rPr>
        <w:t xml:space="preserve">Tehtävä numero 3</w:t>
      </w:r>
    </w:p>
    <w:p>
      <w:r>
        <w:t xml:space="preserve">Sisäänsyöttö on keskustelu automaattisen järjestelmän ja käyttäjän välillä, joka etsii ehdotuksia Cambridgen pubeista, ravintoloista ja kahviloista. Keskustelussa käyttäjä voi antaa joitakin kriteerejä haluamastaan paikasta, kuten hintaluokan, keittiön jne. suhteen. Samoin käyttäjä voi kysyä järjestelmän ehdottaman paikan yksityiskohtia, kuten puhelinnumeroa, osoitetta jne. Kun kyseessä on tällainen vuoropuhelu, tulosta vuoropuhelun yhteenveto, jossa ilmoitetaan käyttäjän tässä vuoropuhelussa antamat kriteerit ja kyselemät yksityiskohdat. Yhteenvedon olisi oltava ehdottomasti toisen persoonan näkökulmasta. Yhteenveto ei saisi sisältää mitään sellaista tietoa, jota ei ollut keskustelussa.</w:t>
      </w:r>
    </w:p>
    <w:p>
      <w:r>
        <w:rPr>
          <w:b/>
        </w:rPr>
        <w:t xml:space="preserve">Esimerkki 3.0</w:t>
      </w:r>
    </w:p>
    <w:p>
      <w:r>
        <w:t xml:space="preserve">Järjestelmä: "Kiitos, että soitit Cambridgen tiedotusjärjestelmään. Puhelunne nauhoitetaan tutkimustarkoituksiin. Saatat kysyä tietoja ruokapaikasta, kuten ravintolasta, pubista tai kahvilasta. Miten voin auttaa?" Käyttäjä: "Kyllä, haluan löytää pubin." Järjestelmä: "Etsitkö paikkaa, jossa on televisio?" Käyttäjä: "Kyllä." Järjestelmä: "Etsitkö paikkaa, jossa voi olla lapsia?" Käyttäjä: "internet" Järjestelmä: "The Bakers on hyvä pubi, jossa on internetyhteys." Käyttäjä: "ja televisio" Järjestelmä: "The Bakersissa on internetyhteys ja televisio. Se on hieno pubi. "Käyttäjä: 'osoite'Järjestelmä: 'The Bakers sijaitsee osoitteessa 176 East Road.'Käyttäjä: 'puhelinnumero'Järjestelmä: 'The Bakersin puhelinnumero on 01223304121.'Käyttäjä: 'ja alue'Järjestelmä: 'The Bakers on hieno pubi.'Käyttäjä: 'kiitos hei hei'</w:t>
      </w:r>
    </w:p>
    <w:p>
      <w:r>
        <w:rPr>
          <w:b/>
        </w:rPr>
        <w:t xml:space="preserve">Tulos</w:t>
      </w:r>
    </w:p>
    <w:p>
      <w:r>
        <w:t xml:space="preserve">Haluat löytää pubin, jossa pitäisi olla internetyhteys ja televisio. Varmista, että saat osoitteen, puhelinnumeron ja alueen.</w:t>
      </w:r>
    </w:p>
    <w:p>
      <w:r>
        <w:rPr>
          <w:b/>
        </w:rPr>
        <w:t xml:space="preserve">Esimerkki 3.1</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halpa, ilmainen tai kohtalainen.'Käyttäjä: 'halpa ravintola castle hill area'Järjestelmä: 'Minkälaista ruokaa haluaisit? Esimerkiksi: Fastfood, kansainvälinen tai mereneläviä.'Käyttäjä: 'doent matter'System: 'Etsitkö paikkaa, joka on lähellä tiettyä tapahtumapaikkaa? Esimerkiksi Great Saint Mary's Church, Holy Trinity Church tai Old Schools.'Käyttäjä: 'ei'Järjestelmä: 'Mikä kaupunginosa sinulla on mielessäsi? Esimerkiksi jotain Barnwellin, Girtonin tai Trumpingtonin alueelta. "Käyttäjä: "castle hill "Järjestelmä: "Mikä kaupunginosa sinulla on mielessäsi"? Esimerkiksi Addenbrooke's.'Käyttäjä: 'castle hill'Järjestelmä: 'Mikä kaupunginosa sinulla on mielessäsi? Esimerkiksi jotain Barnwellin, Cherry Hintonin tai King's Hedgesin alueelta. "Käyttäjä: "castle hill "Järjestelmä: "Mikä kaupunginosa sinulla on mielessäsi"? Esimerkiksi jotain Barnwellin, Chestertonin tai New Chestertonin alueelta. "Käyttäjä: "kiitos näkemiin</w:t>
      </w:r>
    </w:p>
    <w:p>
      <w:r>
        <w:rPr>
          <w:b/>
        </w:rPr>
        <w:t xml:space="preserve">Tulos</w:t>
      </w:r>
    </w:p>
    <w:p>
      <w:r>
        <w:t xml:space="preserve">Etsit halpaa ravintolaa, ja sen pitäisi olla Castle Hillin alueella. Varmista, että saat osoitteen, puhelinnumeron ja hinnan.</w:t>
      </w:r>
    </w:p>
    <w:p>
      <w:r>
        <w:rPr>
          <w:b/>
        </w:rPr>
        <w:t xml:space="preserve">Esimerkki 3.2</w:t>
      </w:r>
    </w:p>
    <w:p>
      <w:r>
        <w:t xml:space="preserve">Järjestelmä: "Kiitos, että soitit Cambridgen tiedotusjärjestelmään. Puhelunne nauhoitetaan tutkimustarkoituksiin. Saatat kysyä tietoja ruokapaikasta, kuten ravintolasta, pubista tai kahvilasta. Miten voin auttaa?" Käyttäjä: "Etsin lähi-idän ravintolaa" Järjestelmä: "Al Casbah, joka tarjoilee välimerellistä ruokaa, on erinomainen ravintola. Se tarjoilee lähi-idän ruokaa. "Käyttäjä: "Tarvitsen osoitteen ja hinnan "Järjestelmä: "Al Casbah sijaitsee osoitteessa 62 Mill Road. Pääruokien hinnat vaihtelevat 8:sta 95:een ja 12:een 95:een puntaan. "Käyttäjä: "kiitos näkemiin</w:t>
      </w:r>
    </w:p>
    <w:p>
      <w:r>
        <w:rPr>
          <w:b/>
        </w:rPr>
        <w:t xml:space="preserve">Tulos</w:t>
      </w:r>
    </w:p>
    <w:p>
      <w:r>
        <w:t xml:space="preserve">Etsit Lähi-idän ravintolaa. Et välitä hintaluokasta. Haluat tietää osoitteen ja hinnan.</w:t>
      </w:r>
    </w:p>
    <w:p>
      <w:r>
        <w:rPr>
          <w:b/>
        </w:rPr>
        <w:t xml:space="preserve">Esimerkki 3.3</w:t>
      </w:r>
    </w:p>
    <w:p>
      <w:r>
        <w:t xml:space="preserve">Järjestelmä: "Kiitos, että soitit Cambridgen tiedotusjärjestelmään. Puhelunne nauhoitetaan tutkimustarkoituksiin. Saatat kysyä tietoja ruokapaikasta, kuten ravintolasta, pubista tai kahvilasta. Miten voin auttaa?" Käyttäjä: "sil" Järjestelmä: "Millaista hintaluokkaa etsitte? Esimerkiksi halpa tai kallis.'Käyttäjä: 'expensive'Järjestelmä: 'Millaista hintaluokkaa etsit? Esimerkiksi kallis tai ilmainen.'User: 'expensive'System: 'Millaista tapahtumapaikkaa etsit? Esimerkiksi kahvila tai pubi.'Käyttäjä: 'mannermainen ravintola'Järjestelmä: 'Etsitkö paikkaa, joka on lähellä tiettyä tapahtumapaikkaa? Esimerkiksi Artworks, yliopiston kasvitieteellinen puutarha tai Williams Art and Antiques.'Käyttäjä: 'mannermainen ravintola'Järjestelmä: 'Etsitkö paikkaa tietyn paikan läheltä? Esimerkiksi Tekniikan museo, Clare Hall tai King's College.'Käyttäjä: 'ei'Järjestelmä: 'Alimentum on erinomainen ravintola, se tarjoilee mannermaista ja ranskalaista ruokaa, ja se on kalliissa hintaluokassa.'Käyttäjä: 'mikä on osoite, puhelinnumero ja postinumero'Järjestelmä: 'Alimentum sijaitsee osoitteessa 152-154 Hills Road, sen puhelinnumero on 01223413000, ja se on alueella, jonka postinumero on CB2 8PB.'Käyttäjä: 'kiitos näkemiin'</w:t>
      </w:r>
    </w:p>
    <w:p>
      <w:r>
        <w:rPr>
          <w:b/>
        </w:rPr>
        <w:t xml:space="preserve">Tulos</w:t>
      </w:r>
    </w:p>
    <w:p>
      <w:r>
        <w:t xml:space="preserve">Haluat löytää mannermaisen ravintolan, ja sen pitäisi olla kalliin hintainen. Varmista, että saat osoitteen, puhelinnumeron ja postinumeron.</w:t>
      </w:r>
    </w:p>
    <w:p>
      <w:r>
        <w:rPr>
          <w:b/>
        </w:rPr>
        <w:t xml:space="preserve">Esimerkki 3.4</w:t>
      </w:r>
    </w:p>
    <w:p>
      <w:r>
        <w:t xml:space="preserve">Järjestelmä: "Kiitos, että soitit Cambridgen tiedotusjärjestelmään. Puhelunne nauhoitetaan tutkimustarkoituksiin. Saatat kysyä tietoja ruokapaikasta, kuten ravintolasta, pubista tai kahvilasta. Miten voin auttaa?" Käyttäjä: "im etsii pubia" Järjestelmä: "Etsitkö paikkaa, jossa on televisio?" Käyttäjä: "kyllä ja internet" Järjestelmä: "The Bakers, jossa on internet-yhteys, on hyvä pubi" Käyttäjä: "osoite" Järjestelmä: "The Bakers, jossa on internet-yhteys, on hyvä pubi." Käyttäjä: "osoite" Järjestelmä: "The Bakers, jossa on internet-yhteys, on hyvä pubi.'Käyttäjä: 'ja osoite'Järjestelmä: 'The Bakers sijaitsee osoitteessa 176 East Road.'Käyttäjä: 'puhelinnumero'Järjestelmä: 'The Bakersin puhelinnumero on 01223304121.'Käyttäjä: 'alueella'Järjestelmä: 'The Bakers on loistava pubi.'Käyttäjä: 'alue'Järjestelmä: 'The Bakers on loistava pubi.'Käyttäjä: 'millä alueella'Järjestelmä: 'The Bakers sijaitsee kaupungin jokirantaosassa.'Käyttäjä: 'kiitos näkemiin' 'Kiitos'</w:t>
      </w:r>
    </w:p>
    <w:p>
      <w:r>
        <w:rPr>
          <w:b/>
        </w:rPr>
        <w:t xml:space="preserve">Tulos</w:t>
      </w:r>
    </w:p>
    <w:p>
      <w:r>
        <w:t xml:space="preserve">Haluat löytää pubin, jossa pitäisi olla internetyhteys ja televisio. Varmista, että saat osoitteen, puhelinnumeron ja alueen.</w:t>
      </w:r>
    </w:p>
    <w:p>
      <w:r>
        <w:rPr>
          <w:b/>
        </w:rPr>
        <w:t xml:space="preserve">Esimerkki 3.5</w:t>
      </w:r>
    </w:p>
    <w:p>
      <w:r>
        <w:t xml:space="preserve">Järjestelmä: "Kiitos, että soitit Cambridgen tiedotusjärjestelmään. Puhelunne nauhoitetaan tutkimustarkoituksiin. Saatat kysyä tietoja ruokapaikasta, kuten ravintolasta, pubista tai kahvilasta. Miten voin auttaa?" Käyttäjä: "pubi" Järjestelmä: "Etsittekö paikkaa, jossa on internetyhteys?" Käyttäjä: "Ei" Järjestelmä: "Millaista hintaluokkaa etsitte? Esimerkiksi kallista, ilmaista tai kohtuullista.'Käyttäjä: 'halpaa'Järjestelmä: 'Mitä kaupunginosaa ajattelet?' Käyttäjä: 'halpaa'Järjestelmä: 'Mitä kaupunginosaa ajattelet?' Käyttäjä: 'halpaa'. Esimerkiksi jotain Barnwellin, Newnhamin tai Romseyn alueelta.'Käyttäjä: 'newnham'Järjestelmä: 'Anna minun vahvistaa. Etsit paikkaa Newnhamin alueelta.'Käyttäjä: 'kyllä'Järjestelmä: 'Newnhamin alueella ei ole pubia.'Käyttäjä: 'muu alue'Järjestelmä: 'Newnhamin alueella ei ole pubia.'Käyttäjä: 'Romseyn alue'Järjestelmä: 'Haluaisitko Newnhamin alueelta vai etkö välitä?'Käyttäjä: 'mitä'Järjestelmä: 'Haluaisitko Newnhamin alueelta vai etkö välitä?'Käyttäjä: 'i dont care'System: 'The Baron of Beef, joka kuuluu halpaan hintaluokkaan, on loistava pubi.'Käyttäjä: 'puhelinnumero'System: 'The Baron of Beefin puhelinnumero on 01223505022, ja olen pahoillani, mutta sen alueesta ei ole tietoa.'Käyttäjä: 'postinumero'System: 'The Baron of Beef sijaitsee alueella, jonka postinumero on CB2 1UF.'Käyttäjä: 'kiitos näkemiin'</w:t>
      </w:r>
    </w:p>
    <w:p>
      <w:r>
        <w:rPr>
          <w:b/>
        </w:rPr>
        <w:t xml:space="preserve">Tulos</w:t>
      </w:r>
    </w:p>
    <w:p>
      <w:r>
        <w:t xml:space="preserve">Etsit halpaa pubia. Et välitä siitä, ovatko lapset sallittuja. Varmista, että saat puhelinnumeron ja postinumeron.</w:t>
      </w:r>
    </w:p>
    <w:p>
      <w:r>
        <w:rPr>
          <w:b/>
        </w:rPr>
        <w:t xml:space="preserve">Esimerkki 3.6</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 pubi tai ravintola. "Käyttäjä: "im looking for a "Järjestelmä: "Millaista paikkaa etsit?". Esimerkiksi pubi tai ravintola.'Käyttäjä: 'kalliin ravintolan fendittonin alueella'Järjestelmä: 'Minkälaista ruokaa haluaisit? Esimerkiksi mannermaista, ranskalaista tai intialaista.'Käyttäjä: 'en välitä'Järjestelmä: 'Etsitkö jotain tiettyä paikkaa lähellä? Esimerkiksi Lynne Strover Gallery, Regency Gallery tai Saint Catharine's College." Käyttäjä: "Etsin ranskalaista ravintolaa joenvarren alueelta." Järjestelmä: "Hotel du Vin, joka sijaitsee kaupungin joenvarren alueella, on hyvä ravintola. Tämä ranskalaista ruokaa tarjoileva paikka on kalliissa hintaluokassa. "Käyttäjä: "mikä on paikan puhelinnumero "Järjestelmä: "Hotel du Vinin puhelinnumero on 01223227330. "Käyttäjä: "etsin halpaa pubia, jossa on internet-yhteys "Järjestelmä: "Hotel du Vin on loistava ravintola. "Käyttäjä: "haluan tietää osoitteen puhelinnumeron ja alueen "Järjestelmä: "Hotel du Vin sijaitsee osoitteessa 15-19 Trumpington Street, ja sen puhelinnumero on 01223227330. "Käyttäjä: "kiitos, näkemiin".</w:t>
      </w:r>
    </w:p>
    <w:p>
      <w:r>
        <w:rPr>
          <w:b/>
        </w:rPr>
        <w:t xml:space="preserve">Tulos</w:t>
      </w:r>
    </w:p>
    <w:p>
      <w:r>
        <w:t xml:space="preserve">Etsit halpaa pubia, ja siinä pitäisi olla internet-yhteys. Haluat tietää paikan osoitteen, puhelinnumeron ja alueen.</w:t>
      </w:r>
    </w:p>
    <w:p>
      <w:r>
        <w:rPr>
          <w:b/>
        </w:rPr>
        <w:t xml:space="preserve">Esimerkki 3.7</w:t>
      </w:r>
    </w:p>
    <w:p>
      <w:r>
        <w:t xml:space="preserve">Järjestelmä: "Kiitos, että soitit Cambridgen tiedotusjärjestelmään. Puhelunne nauhoitetaan tutkimustarkoituksiin. Saatat kysyä tietoja ruokapaikasta, kuten ravintolasta, pubista tai kahvilasta. Miten voin auttaa?" Käyttäjä: "Haluaisin löytää kreikkalaisen ravintolan, jonka puhelinnumeron ja hinnan tarvitsen." Järjestelmä: "Millaista hintaluokkaa etsit? Esimerkiksi ilmainen tai kohtuullinen.'Käyttäjä: 'En välitä hintaluokasta'Järjestelmä: 'Millaista hintaluokkaa etsit? Esimerkiksi halpa tai kohtalainen.'User: 'i dont care about the price range'System: 'Millaista hintaluokkaa etsit? Esimerkiksi kallis tai ilmainen.'Käyttäjä: 'mikä tahansa'Järjestelmä: 'Millaista hintaluokkaa etsit? Esimerkiksi halpa, kallis tai ilmainen.'User: 'none'System: 'Millaista hintaluokkaa etsit? Esimerkiksi kallis tai kohtuullinen.'User: 'free'System: 'Millaista hintaluokkaa etsit? Esimerkiksi halpa, kallis tai kohtalainen.'User: 'free'System: 'Millaista hintaluokkaa etsit? Esimerkiksi halpa, kallis tai kohtalainen.'Käyttäjä: 'kiitos, näkemiin'</w:t>
      </w:r>
    </w:p>
    <w:p>
      <w:r>
        <w:rPr>
          <w:b/>
        </w:rPr>
        <w:t xml:space="preserve">Tulos</w:t>
      </w:r>
    </w:p>
    <w:p>
      <w:r>
        <w:t xml:space="preserve">Haluat löytää kreikkalaisen ravintolan. Et välitä hintaluokasta. Haluat tietää puhelinnumeron ja hinnan.</w:t>
      </w:r>
    </w:p>
    <w:p>
      <w:r>
        <w:rPr>
          <w:b/>
        </w:rPr>
        <w:t xml:space="preserve">Esimerkki 3.8</w:t>
      </w:r>
    </w:p>
    <w:p>
      <w:r>
        <w:t xml:space="preserve">Järjestelmä: "Kiitos, että soitit Cambridgen tiedotusjärjestelmään. Puhelunne nauhoitetaan tutkimustarkoituksiin. Saatat kysyä tietoja ruokapaikasta, kuten ravintolasta, pubista tai kahvilasta. Miten voin auttaa?" Käyttäjä: "Etsin ilmaista ravintolaa, ja sen pitäisi olla kaupungin keskustan alueella." Järjestelmä: "Mitä kaupunginosaa ajattelette? Esimerkiksi keskustaa tai Girtonia.'Käyttäjä: 'keskustaa'Järjestelmä: 'Mitä kaupunginosaa sinulla on mielessäsi? Esimerkiksi jotain Chestertonin, Newnhamin tai Trumpingtonin alueelta. "Käyttäjä: "trumpington "Järjestelmä: "Trumpingtonin alueella ei ole ravintolaa, joka tarjoaisi palveluja ilmaiseksi. "Käyttäjä: "kaupungin keskustan alueella "Järjestelmä: "Minkälaista ruokaa haluaisit? Esimerkiksi Fusion tai Vegetarian.'Käyttäjä: 'vegetarian'Järjestelmä: 'Ei ole kasvisruokaa tarjoavaa ravintolaa, joka tarjoaa palveluja ilmaiseksi.'Käyttäjä: 'unintelligible'Järjestelmä: 'Haluaisitko ilmaisen hintaluokan vai etkö välitä?'Käyttäjä: 'im looking for a free restaurant and it should be'Järjestelmä: 'Ei ole ravintolaa keskusta-alueella ja joka tarjoaa kasvisruokaa.'Käyttäjä: 'kyllä'Järjestelmä: 'Haluaisitko kasvisruokaa, vai etkö välitä?'Käyttäjä: 'entä kaupungin keskustassa'Järjestelmä: 'Haluaisitko kasvisruokaa, vai etkö välitä?'Käyttäjä: 'en välitä'Järjestelmä: 'Michaelhouse-keskus, joka sijaitsee kaupungin keskusta-alueella, on hyvä ravintola. Se ei peri sisäänpääsymaksua.'Käyttäjä: 'en välitä'System: 'Michaelhouse Centre, joka sijaitsee kaupungin keskiosassa, on loistava ravintola. Se ei peri pääsymaksua. "Käyttäjä: "okei "Järjestelmä: "Voinko auttaa teitä vielä jossakin muussa? "Käyttäjä: "saanko mainoksen "Järjestelmä: "Michaelhouse-keskus sijaitsee osoitteessa Michaelhouse, Trinity Street. "Käyttäjä: "puhelinnumero "Järjestelmä: "Michaelhouse-keskuksen puhelinnumero on 01223309147. "Käyttäjä: "kiitos ja näkemiin".</w:t>
      </w:r>
    </w:p>
    <w:p>
      <w:r>
        <w:rPr>
          <w:b/>
        </w:rPr>
        <w:t xml:space="preserve">Tulos</w:t>
      </w:r>
    </w:p>
    <w:p>
      <w:r>
        <w:t xml:space="preserve">Etsit ilmaista ravintolaa, ja sen pitäisi sijaita kaupungin keskusta-alueella. Varmista, että saat osoitteen ja puhelinnumeron.</w:t>
      </w:r>
    </w:p>
    <w:p>
      <w:r>
        <w:rPr>
          <w:b/>
        </w:rPr>
        <w:t xml:space="preserve">Esimerkki 3.9</w:t>
      </w:r>
    </w:p>
    <w:p>
      <w:r>
        <w:t xml:space="preserve">Järjestelmä: "Kiitos, että soitit Cambridgen tiedotusjärjestelmään. Puhelunne nauhoitetaan tutkimustarkoituksiin. Saatat kysyä tietoja ruokapaikasta, kuten ravintolasta, pubista tai kahvilasta. Miten voin auttaa? En kuule teitä. Kiitos, että soitit Cambridgen tietojärjestelmään. Puhelunne nauhoitetaan tutkimustarkoituksiin. Voit kysyä tietoja ruokapaikasta, kuten ravintolasta, pubista tai kahvilasta. Miten voin auttaa?" Käyttäjä: "taustamelu" Järjestelmä: "Millaista paikkaa etsit?" Käyttäjä: "Taustamelu" Järjestelmä: "Millaista paikkaa etsit? Esimerkiksi kahvilaa, pubia tai ravintolaa. "Käyttäjä: "Etsin halpaa pubia, ja sen pitäisi olla jokiranta-alueella. "Järjestelmä: "Etsitkö paikkaa, jossa saa olla lapsia? "Käyttäjä: "taustamelu "Järjestelmä: "Etsitkö paikkaa, jossa saa olla lapsia? "Käyttäjä: "pubi "Järjestelmä: "Etsitkö paikkaa, joka on lähellä tiettyä paikkaa?". Esimerkiksi Emmanuel College, King's College tai Wandlebury Country Park. "Käyttäjä: "ei "Järjestelmä: "The Bakers, joka sijaitsee kaupungin joenrantakadulla, on erinomainen pubi". Se on halpaa hintaluokkaa. "Käyttäjä: "taustamelua "Järjestelmä: "The Bakers on loistava pubi, se on kaupungin jokirantaosassa ja se on halpaa hintaluokkaa. "Käyttäjä: "jokiranta-alueella "Järjestelmä: "The Bakers, joka on kaupungin jokirantaosassa, on loistava pubi". Se on halpaa hintaluokkaa. "Käyttäjä: "onko muita pubeja "Järjestelmä: "The Avery on erinomainen pubi, se on kaupungin riverside-osassa ja se on halpaa hintaluokkaa. "Käyttäjä: "onko muita pubeja "Järjestelmä: "The Bakers on loistava pubi. Se on kaupungin jokirannassa. Se on halpaa hintaluokkaa. "Käyttäjä: "onko muita pubeja "Järjestelmä: "The Avery on halpaa hintaluokkaa, The Bakers, The Avery ja ainoa pubi ovat ainoat pubit riverside-alueella. "Käyttäjä: "onko se halpaa hintaluokkaa "Järjestelmä: "The Bakers on loistava paikka. Pääruokien hinta vaihtelee 6 punnasta 8 puntaan 49 puntaan ja halvimman tuopin oluen hinta on 2 puntaa 25 puntaa. "Käyttäjä: "saanko averyn osoitteen "Järjestelmä: "The Bakers on osoitteessa 176 East Road. "Käyttäjä: "hengittävä "Järjestelmä: "The Bakers on loistava pubi. "Käyttäjä: "onko siellä tv:tä "Järjestelmä: "The Bakersissa on televisio".'Käyttäjä: 'taustamelu'Järjestelmä: 'The Bakers on erinomainen pubi.'Käyttäjä: 'onko averyssä televisio'Järjestelmä: 'The Bakersin puhelinnumero on 01223304121.'Käyttäjä: 'sil'Järjestelmä: 'The Bakers on loistava pubi.'Käyttäjä: 'sil'Järjestelmä: 'The Bakers on loistava pubi.'Käyttäjä: 'kiitos näkemiin'</w:t>
      </w:r>
    </w:p>
    <w:p>
      <w:r>
        <w:rPr>
          <w:b/>
        </w:rPr>
        <w:t xml:space="preserve">Tulos</w:t>
      </w:r>
    </w:p>
    <w:p>
      <w:r>
        <w:t xml:space="preserve">Etsit halpaa pubia, ja sen pitäisi olla jokiranta-alueella. Haluat tietää osoitteen ja sen, onko siellä televisio.</w:t>
      </w:r>
    </w:p>
    <w:p>
      <w:r>
        <w:rPr>
          <w:b/>
        </w:rPr>
        <w:t xml:space="preserve">Esimerkki 3.10</w:t>
      </w:r>
    </w:p>
    <w:p>
      <w:r>
        <w:t xml:space="preserve">Järjestelmä: "Kiitos, että soitit Cambridgen tiedotusjärjestelmään. Puhelunne nauhoitetaan tutkimustarkoituksiin. Saatat kysyä tietoja ruokapaikasta, kuten ravintolasta, pubista tai kahvilasta. Miten voin auttaa?" Käyttäjä: "unitelligible" Järjestelmä: "Minkälaista hintaluokkaa etsit? Esimerkiksi kallista, ilmaista tai kohtuullista. "Käyttäjä: "halpa hintaluokka, kiitos "Järjestelmä: "Haluaisitko paikan, jossa on halpa hintaluokka tai jossa ei ole sisäänpääsymaksua? "Käyttäjä: "okei, ei sisäänpääsymaksua "Järjestelmä: "Haluaisitko paikan, jossa on halpa hintaluokka tai jossa ei ole sisäänpääsymaksua? "Käyttäjä: "ei sisäänpääsymaksua, kiitos "Järjestelmä: "Haluaisitko paikan, jossa on halpa hintaluokka tai jossa ei ole sisäänpääsymaksua? "Käyttäjä: "ei sisäänpääsymaksua ilmaista "Järjestelmä: "Millaista paikkaa etsit?". Esimerkiksi kahvila tai pubi.'Käyttäjä: 'etsin ravintolaa takeaway-ravintolaa'Järjestelmä: 'Mikä kaupunginosa sinulla on mielessäsi? Esimerkiksi keskustaa tai King's Hedgesiä.'Käyttäjä: 'keskustaa'Järjestelmä: 'Etsitkö paikkaa, joka on lähellä tiettyä tapahtumapaikkaa? Esimerkiksi Lynne Strover Gallery, Museum of Classical Archaeology tai Wandlebury Country Park. "Käyttäjä: "ei "Järjestelmä: "Mikä kaupunginosa sinulla on mielessäsi?". Esimerkiksi jotain Barnwellin, Girtonin tai Newnhamin alueelta. "Käyttäjä: "ei ymmärrä "Järjestelmä: "Minkälaista ruokaa haluaisit?". Esimerkiksi mannermaista, japanilaista tai lähi-itämaista. "Käyttäjä: "kiinalaista "Järjestelmä: "Ei ole olemassa kiinalaista ruokaa tarjoavaa ravintolaa, joka tarjoaisi palveluja ilmaiseksi. "Käyttäjä: "kiitos, näkemiin.</w:t>
      </w:r>
    </w:p>
    <w:p>
      <w:r>
        <w:rPr>
          <w:b/>
        </w:rPr>
        <w:t xml:space="preserve">Tulos</w:t>
      </w:r>
    </w:p>
    <w:p>
      <w:r>
        <w:t xml:space="preserve">Etsit kiinalaista noutoruokaravintolaa, ja sen pitäisi olla halpa. Varmista, että saat paikan osoitteen, puhelinnumeron ja postinumeron.</w:t>
      </w:r>
    </w:p>
    <w:p>
      <w:r>
        <w:rPr>
          <w:b/>
        </w:rPr>
        <w:t xml:space="preserve">Esimerkki 3.11</w:t>
      </w:r>
    </w:p>
    <w:p>
      <w:r>
        <w:t xml:space="preserve">Järjestelmä: "Kiitos, että soitit Cambridgen tiedotusjärjestelmään. Puhelunne nauhoitetaan tutkimustarkoituksiin. Saatat kysyä tietoja ruokapaikasta, kuten ravintolasta, pubista tai kahvilasta. Miten voin auttaa?" Käyttäjä: "Etsin halpaa ravintolaa Fendittonissa" Järjestelmä: "Anna minun vahvistaa. Etsit paikkaa Fen Dittonin alueelta." Käyttäjä: "Kyllä" Järjestelmä: "Milton Park English and Thai Restaurant, joka sijaitsee Fen Dittonin kaupunginosassa, on loistava ravintola." Käyttäjä: "Kyllä". Se on halpaa hintaluokkaa.'Käyttäjä: 'nosie sil'Järjestelmä: 'The Milton Park English and Thai Restaurant on erinomainen ravintola, se on Fen Dittonin kaupunginosassa ja se on halpaa hintaluokkaa.'Käyttäjä: 'mikä on osoite ja postinumero'Järjestelmä: 'The Milton Park English and Thai Restaurant, joka on alueella, jonka postinumero on CB24 6DD, sijaitsee Milton Park Golf Course, Ely Road, Milton.'Käyttäjä: 'kiitos näkemiin'</w:t>
      </w:r>
    </w:p>
    <w:p>
      <w:r>
        <w:rPr>
          <w:b/>
        </w:rPr>
        <w:t xml:space="preserve">Tulos</w:t>
      </w:r>
    </w:p>
    <w:p>
      <w:r>
        <w:t xml:space="preserve">Haluat löytää halvan ravintolan, ja sen pitäisi olla Fendittonin alueella. Haluat tietää osoitteen ja postinumeron.</w:t>
      </w:r>
    </w:p>
    <w:p>
      <w:r>
        <w:rPr>
          <w:b/>
        </w:rPr>
        <w:t xml:space="preserve">Esimerkki 3.12</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jonka hintaluokka on kohtuullinen." Järjestelmä: "Etsitkö paikkaa, joka on lähellä tiettyä paikkaa? Esimerkiksi Corpus Christi, arkeologian ja antropologian museo tai Vanhat koulut. "Käyttäjä: "ei "Järjestelmä: "Aki Teri on erinomainen ravintola, se tarjoilee fuusioruokaa ja on kohtuullisessa hintaluokassa. "Käyttäjä: "mikä on osoite "Järjestelmä: "Aki Teri sijaitsee osoitteessa 3-5 Quayside. "Käyttäjä: "mikä on paikan sijaintialue "Järjestelmä: "Aki Teri sijaitsee kaupungin jokirantaosassa. "Käyttäjä: "kiitos, näkemiin</w:t>
      </w:r>
    </w:p>
    <w:p>
      <w:r>
        <w:rPr>
          <w:b/>
        </w:rPr>
        <w:t xml:space="preserve">Tulos</w:t>
      </w:r>
    </w:p>
    <w:p>
      <w:r>
        <w:t xml:space="preserve">Haluat löytää fuusioravintolan, ja sen pitäisi olla kohtuuhintainen. Haluat tietää paikan osoitteen ja alueen.</w:t>
      </w:r>
    </w:p>
    <w:p>
      <w:r>
        <w:rPr>
          <w:b/>
        </w:rPr>
        <w:t xml:space="preserve">Esimerkki 3.13</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pubia tai ravintolaa. "Käyttäjä: "newnham "Järjestelmä: "Millaista paikkaa etsit?". Esimerkiksi pubi tai ravintola.'Käyttäjä: 'ravintola kohtuuhintainen ravintola'Järjestelmä: 'Mitä kaupunginosaa ajattelit? Esimerkiksi jotain keskustan, Fen Dittonin tai New Chestertonin alueelta. "Käyttäjä: "newnham "Järjestelmä: "Mitä kaupunginosaa ajattelit? Esimerkiksi jotain Arburyn, keskustan tai jokirannan alueelta. "Käyttäjä: "newnham "Järjestelmä: "Minkälaista ruokaa haluaisit? Esimerkiksi välimerellinen tai lähi-itämainen.'Käyttäjä: 'mediterranean'Järjestelmä: 'Nando's Restaurant, Cambridge Leisure Park on loistava ravintola. Se tarjoilee välimerellistä ruokaa. Se on kohtuuhintainen. "Käyttäjä: "osoite "Järjestelmä: "Nando's Restaurant, Cambridge Leisure Park sijaitsee osoitteessa Unit G5, Cambridge Leisure Park, Clifton Way. "Käyttäjä: "puhelinnumero "Järjestelmä: "Nando's Restaurant, Cambridge Leisure Park -ravintolan puhelinnumero on 01223246568. "Käyttäjä: "ok, kiitos "Järjestelmä: "Voinko auttaa vielä jotenkin?".'Käyttäjä: 'ei'Järjestelmä: 'Nando's Restaurant, Cambridge Leisure Park on erinomainen ravintola.'Käyttäjä: 'ok kiitos'Järjestelmä: 'Voinko auttaa jotenkin muuten?'Käyttäjä: 'ei'Järjestelmä: 'Nando's Restaurant, Cambridge Leisure Park on loistava ravintola.'Käyttäjä: 'ok kiitos'Järjestelmä: 'Voinko auttaa jotenkin muuten?'Käyttäjä: 'ei'Järjestelmä: 'Nando's Restaurant, Cambridge Leisure Park on loistava ravintola.'.'Käyttäjä: 'ok kiitos'System: 'Voinko auttaa jotenkin muuten?'Käyttäjä: 'ok kiitos'System: 'Voinko auttaa jotenkin muuten?'Käyttäjä: 'ei'System: 'Nando's Restaurant, Cambridge Leisure Park on loistava ravintola.'Käyttäjä: 'ok kiitos'System: 'Voinko auttaa jotenkin muuten?'Käyttäjä: 'ei'System: 'Nando's Restaurant, Cambridge Leisure Park on loistava ravintola.'Käyttäjä: 'ok kiitos'Järjestelmä: 'Voinko auttaa teitä vielä jossakin muussa?'Käyttäjä: 'ei'Järjestelmä: 'Nando's Restaurant, Cambridge Leisure Park on loistava ravintola.'Käyttäjä: 'ok kiitos'Järjestelmä: 'Voinko auttaa teitä vielä jossakin muussa?'Käyttäjä: 'ei muuta'Järjestelmä: 'Voinko auttaa teitä vielä jossakin muussa?'Käyttäjä: 'kiitos näkemiin'</w:t>
      </w:r>
    </w:p>
    <w:p>
      <w:r>
        <w:rPr>
          <w:b/>
        </w:rPr>
        <w:t xml:space="preserve">Tulos</w:t>
      </w:r>
    </w:p>
    <w:p>
      <w:r>
        <w:t xml:space="preserve">Etsit kohtuuhintaista ravintolaa, ja sen pitäisi sijaita Newnhamin alueella. Varmista, että saat osoitteen ja puhelinnumeron.</w:t>
      </w:r>
    </w:p>
    <w:p>
      <w:r>
        <w:rPr>
          <w:b/>
        </w:rPr>
        <w:t xml:space="preserve">Esimerkki 3.14</w:t>
      </w:r>
    </w:p>
    <w:p>
      <w:r>
        <w:t xml:space="preserve">Järjestelmä: "Kiitos, että soitit Cambridgen tiedotusjärjestelmään. Puhelunne nauhoitetaan tutkimustarkoituksiin. Saatat kysyä tietoja ruokapaikasta, kuten ravintolasta, pubista tai kahvilasta. Miten voin auttaa?" Käyttäjä: "melua ravintolan melua" Järjestelmä: "Millaista hintaluokkaa etsit?" Käyttäjä: "Millaista hintaluokkaa etsit? Esimerkiksi halpa tai kohtuullinen.'Käyttäjä: 'ravintola'Järjestelmä: 'Millaista hintaluokkaa etsit? Esimerkiksi kallis, ilmainen tai kohtalainen.'Käyttäjä: 'i dont care'Järjestelmä: 'Etsitkö jostain tietystä paikasta lähellä tiettyä tapahtumapaikkaa? Esimerkiksi Clare Hall, Gallery at twelve A High Street tai Magdalene College. "Käyttäjä: "käsittämätön "Järjestelmä: "Etsitkö paikkaa tietyn paikan läheltä? Esimerkiksi Cafe Jello, Book and Print Gallery tai Whipple Museum." Käyttäjä: "alue" Järjestelmä: "Mikä kaupunginosa sinulla on mielessäsi"? Esimerkiksi jotain Arburyn, Castle Hillin tai Newnhamin alueelta. "User: "addonbrookes area "System: "Etsitkö paikkaa tietyn tapahtumapaikan läheltä? Esimerkiksi Cambridge Contemporary Art, Corpus Christi tai Saint John's College.'Käyttäjä: 'addonbrookes area'Järjestelmä: 'Minkälaista ruokaa haluaisit? Esimerkiksi Fusion, International tai Seafood.'Käyttäjä: 'mexican'Järjestelmä: 'Etsitkö paikkaa tietyn paikan läheltä? Esimerkiksi Kansanmuseo, Castle Galleries tai Little Saint Mary's.'Käyttäjä: 'unintelligible'Järjestelmä: 'Etsitkö paikkaa tietyn paikan läheltä? Esimerkiksi Emmanuel College tai Saint Catharine's College. "Käyttäjä: "Kiitos, näkemiin "Järjestelmä: "Voinko auttaa teitä vielä jossakin muussa? "Käyttäjä: "Kiitos, näkemiin</w:t>
      </w:r>
    </w:p>
    <w:p>
      <w:r>
        <w:rPr>
          <w:b/>
        </w:rPr>
        <w:t xml:space="preserve">Tulos</w:t>
      </w:r>
    </w:p>
    <w:p>
      <w:r>
        <w:t xml:space="preserve">Etsit meksikolaista/tex-meksikolaista ravintolaa, ja sen pitäisi olla Addenbrookesin alueella. Haluat tietää osoitteen ja puhelinnumeron.</w:t>
      </w:r>
    </w:p>
    <w:p>
      <w:r>
        <w:rPr>
          <w:b/>
        </w:rPr>
        <w:t xml:space="preserve">Esimerkki 3.15</w:t>
      </w:r>
    </w:p>
    <w:p>
      <w:r>
        <w:t xml:space="preserve">Järjestelmä: "Kiitos, että soitit Cambridgen tiedotusjärjestelmään. Puhelunne nauhoitetaan tutkimustarkoituksiin. Saatat kysyä tietoja ruokapaikasta, kuten ravintolasta, pubista tai kahvilasta. Miten voin auttaa?" Käyttäjä: "kohtuuhintainen kahvila" Järjestelmä: "Mitä kaupunginosaa ajattelette?" Käyttäjä: "Millainen kahvila? Esimerkiksi Addenbrooke's tai Arbury. "Käyttäjä: "En välitä "Järjestelmä: "Minkälaista ruokaa haluaisit? Esimerkiksi kiinalainen take away, amerikkalainen tai mannermainen. "Käyttäjä: "kahvila "Järjestelmä: "Etsitkö paikkaa, joka on lähellä tiettyä tapahtumapaikkaa? Esimerkiksi Downing College tai Queens' College.'Käyttäjä: 'college'Järjestelmä: 'Minkälaista ruokaa haluaisit? Esimerkiksi kiinalaista take away -ruokaa, espanjalaista tai turkkilaista. "Käyttäjä: "dont care "System: "Auntie's Tea Shop on erinomainen kahvila, ja se on kohtuullisessa hintaluokassa. "Käyttäjä: "puhelinnumero "System: "Auntie's Tea Shopin puhelinnumero on 01223315641. "Käyttäjä: "ruokatyyppi "System: "Anna kun vahvistan. Et välitä ruoasta. Etsitte tapahtumapaikkaa.'Käyttäjä: 'kiitos näkemiin'</w:t>
      </w:r>
    </w:p>
    <w:p>
      <w:r>
        <w:rPr>
          <w:b/>
        </w:rPr>
        <w:t xml:space="preserve">Tulos</w:t>
      </w:r>
    </w:p>
    <w:p>
      <w:r>
        <w:t xml:space="preserve">Etsit kohtuuhintaista kahvilaa. Et välitä alueesta. Haluat tietää paikan puhelinnumeron ja ruokatyypin.</w:t>
      </w:r>
    </w:p>
    <w:p>
      <w:r>
        <w:rPr>
          <w:b/>
        </w:rPr>
        <w:t xml:space="preserve">Esimerkki 3.16</w:t>
      </w:r>
    </w:p>
    <w:p>
      <w:r>
        <w:t xml:space="preserve">Järjestelmä: "Kiitos, että soitit Cambridgen tiedotusjärjestelmään. Puhelunne nauhoitetaan tutkimustarkoituksiin. Saatat kysyä tietoja ruokapaikasta, kuten ravintolasta, pubista tai kahvilasta. Miten voin auttaa?" Käyttäjä: "Etsin espanjalaista ravintolaa kaupungin keskustassa" Järjestelmä: "La Raza on erinomainen ravintola. Se on kaupungin keskustassa. Se tarjoilee espanjalaista ruokaa. "Käyttäjä: "ok id haluaisin tietää paikan osoitteen puhelinnumeron ja postinumeron "Järjestelmä: "La Raza sijaitsee osoitteessa 4-6, The Basement, Rose Crescent, sen puhelinnumero on 01223464550 ja se on alueella, jonka postinumero on CB2 3LL. "Käyttäjä: "kiitos näkemiin</w:t>
      </w:r>
    </w:p>
    <w:p>
      <w:r>
        <w:rPr>
          <w:b/>
        </w:rPr>
        <w:t xml:space="preserve">Tulos</w:t>
      </w:r>
    </w:p>
    <w:p>
      <w:r>
        <w:t xml:space="preserve">Etsit espanjalaista ravintolaa, ja sen pitäisi sijaita kaupungin keskusta-alueella. Haluat tietää paikan osoitteen, puhelinnumeron ja postinumeron.</w:t>
      </w:r>
    </w:p>
    <w:p>
      <w:r>
        <w:rPr>
          <w:b/>
        </w:rPr>
        <w:t xml:space="preserve">Esimerkki 3.17</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pubia tai ravintolaa. "Käyttäjä: "ravintola new chesterton "Järjestelmä: "Etsitkö paikkaa Chestertonin tai New Chestertonin alueelta? "Käyttäjä: "new chestertonin alue "Järjestelmä: "Hakka, joka sijaitsee New Chestertonin kaupunginosassa, on erinomainen ravintola".'Käyttäjä: 'käsittämätön puhelinnumero ja osoite'Järjestelmä: 'Hakka sijaitsee osoitteessa 24 Milton Road ja sen puhelinnumero on 01223568988.'Käyttäjä: 'tapahtumapaikan'Järjestelmä: 'Hakka on erinomainen ravintola.'Käyttäjä: 'osoite ja puhelinnumero'Järjestelmä: 'Hakka sijaitsee osoitteessa 24 Milton Road ja sen puhelinnumero on 01223568988.'Käyttäjä: 'hintaluokka'Järjestelmä: 'Hakka on erinomainen ravintola. Pääruokien hinnat vaihtelevat 5 punnasta 13 puntaan.'Käyttäjä: 'kiitos näkemiin'</w:t>
      </w:r>
    </w:p>
    <w:p>
      <w:r>
        <w:rPr>
          <w:b/>
        </w:rPr>
        <w:t xml:space="preserve">Tulos</w:t>
      </w:r>
    </w:p>
    <w:p>
      <w:r>
        <w:t xml:space="preserve">Haluat löytää ravintolan New Chestertonista. Et välitä hintaluokasta. Varmista, että saat paikan puhelinnumeron ja osoitteen.</w:t>
      </w:r>
    </w:p>
    <w:p>
      <w:r>
        <w:rPr>
          <w:b/>
        </w:rPr>
        <w:t xml:space="preserve">Esimerkki 3.18</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paikkaa etsit? Esimerkiksi kahvilaa tai pubia. "Käyttäjä: "kiinalaista ravintolaa "Järjestelmä: "Mitä kaupunginosaa sinulla on mielessäsi?". Esimerkiksi jotain Barnwellin, Fen Dittonin tai Girtonin alueelta.'Käyttäjä: 'new chestertonin alue'Järjestelmä: 'Etsitkö tapahtumapaikkaa Chestertonin tai New Chestertonin alueelta?'Käyttäjä: 'kyllä new chesterton'Järjestelmä: 'New Chestertonin alueella ei ole ravintolaa edullisessa hintaluokassa.'Käyttäjä: 'kiinalaista'Järjestelmä: 'Haluaisitko halvan hintaluokan, vai etkö välitä?'Käyttäjä: 'dont dont care kiinalaista new chestertonin alueella'Järjestelmä: 'Hakka, joka on New Chestertonin kaupunginosassa, on hyvä ravintola. Se tarjoilee kiinalaista ruokaa. "Käyttäjä: "mikä on puhelinnumero ja hinta "Järjestelmä: "Hakan puhelinnumero on 01223568988. Pääruokien hinta vaihtelee 5 punnasta 13 puntaan. "Käyttäjä: "taustamelu "Järjestelmä: "Hakka on loistava ravintola. "Käyttäjä: "mikä on hinta "Järjestelmä: "Hakka on erinomainen paikka. Pääruokien hinta vaihtelee 5 punnasta 13 puntaan.'Käyttäjä: 'kiitos näkemiin'Järjestelmä: 'Hakka on erinomainen ravintola.'Käyttäjä: 'kiitos näkemiin'</w:t>
      </w:r>
    </w:p>
    <w:p>
      <w:r>
        <w:rPr>
          <w:b/>
        </w:rPr>
        <w:t xml:space="preserve">Tulos</w:t>
      </w:r>
    </w:p>
    <w:p>
      <w:r>
        <w:t xml:space="preserve">Etsit kiinalaista ravintolaa, ja sen pitäisi olla New Chestertonin alueella. Varmista, että saat paikan puhelinnumeron ja hinnan.</w:t>
      </w:r>
    </w:p>
    <w:p>
      <w:r>
        <w:rPr>
          <w:b/>
        </w:rPr>
        <w:t xml:space="preserve">Esimerkki 3.19</w:t>
      </w:r>
    </w:p>
    <w:p>
      <w:r>
        <w:t xml:space="preserve">Järjestelmä: "Kiitos, että soitit Cambridgen tiedotusjärjestelmään. Puhelunne nauhoitetaan tutkimustarkoituksiin. Saatat kysyä tietoja ruokapaikasta, kuten ravintolasta, pubista tai kahvilasta. Miten voin auttaa?" Käyttäjä: "japanilainen ravintola" Järjestelmä: "Millaista hintaluokkaa etsit?" Käyttäjä: "Minkä hintaista ravintolaa etsit? Esimerkiksi ilmainen tai kohtuullinen.'Käyttäjä: 'kohtuullinen'Järjestelmä: 'Missä kaupunginosassa olet ajatellut käydä?' Käyttäjä: 'kohtuullinen'Järjestelmä: 'Missä kaupunginosassa olet ajatellut käydä? Esimerkiksi jotain Castle Hillin, Cherry Hintonin tai Newnhamin alueelta.'Käyttäjä: 'cherry hinton'Järjestelmä: 'Cherry Hintonin alueella ei ole ravintolaa, jossa tarjoiltaisiin japanilaista ruokaa.'Käyttäjä: 'kiitos näkemiin'</w:t>
      </w:r>
    </w:p>
    <w:p>
      <w:r>
        <w:rPr>
          <w:b/>
        </w:rPr>
        <w:t xml:space="preserve">Tulos</w:t>
      </w:r>
    </w:p>
    <w:p>
      <w:r>
        <w:t xml:space="preserve">Etsit japanilaista ravintolaa, ja sen pitäisi olla kohtuuhintainen. Varmista, että saat osoitteen ja hinnan.</w:t>
      </w:r>
    </w:p>
    <w:p>
      <w:r>
        <w:rPr>
          <w:b/>
        </w:rPr>
        <w:t xml:space="preserve">Esimerkki 3.20</w:t>
      </w:r>
    </w:p>
    <w:p>
      <w:r>
        <w:t xml:space="preserve">Järjestelmä: "Kiitos, että soitit Cambridgen tiedotusjärjestelmään. Puhelunne nauhoitetaan tutkimustarkoituksiin. Saatat kysyä tietoja ruokapaikasta, kuten ravintolasta, pubista tai kahvilasta. Miten voin auttaa?" Käyttäjä: "Haluan kiinalaista take away -ravintolaa kohtuullisessa hintaluokassa" Järjestelmä: "Haluaisitko kiinalaista vai X-ruokaa?" Käyttäjä: "kiinalaista" Järjestelmä: "Etsitkö kahvilaa vai ravintolaa?" Käyttäjä: "take away -ravintolaa" Järjestelmä: "Etsitkö paikkaa, joka on lähellä tiettyä paikkaa?" Järjestelmä: "Etsitkö paikkaa tietyn paikan läheltä? Esimerkiksi Cambridge Contemporary Art, Great Saint Mary's Church tai Museum of Archaelogy and Anthropology. "Käyttäjä: "noise sil "Järjestelmä: "Mikä kaupunginosa sinulla on mielessäsi?". Esimerkiksi keskustaa tai Fen Dittonia. "Käyttäjä: "i dont care "Järjestelmä: "The J Restaurant, joka tarjoilee kiinalaista ruokaa, on loistava ravintola." Käyttäjä: "I dont care "Järjestelmä: "The J Restaurant, joka tarjoilee kiinalaista ruokaa, on loistava ravintola. Se on kohtalaisessa hintaluokassa. "Käyttäjä: "i dont care "System: "The J Restaurant on erinomainen ravintola, jossa tarjoillaan kiinalaista ruokaa ja se on kohtalaisessa hintaluokassa. "Käyttäjä: "mikä on osoite ja alue "System: "The J Restaurant sijaitsee osoitteessa 86, Regent Street. "Käyttäjä: "mikä on alue ja puhelinnumero "System: "The J Restaurant sijaitsee kaupungin riverside-osassa, ja sen puhelinnumero on 01223307273. "Käyttäjä: "kiitos näkemiin</w:t>
      </w:r>
    </w:p>
    <w:p>
      <w:r>
        <w:rPr>
          <w:b/>
        </w:rPr>
        <w:t xml:space="preserve">Tulos</w:t>
      </w:r>
    </w:p>
    <w:p>
      <w:r>
        <w:t xml:space="preserve">Etsit kiinalaista noutoruokaravintolaa, ja sen pitäisi olla kohtuuhintainen. Varmista, että saat osoitteen, puhelinnumeron ja alueen.</w:t>
      </w:r>
    </w:p>
    <w:p>
      <w:r>
        <w:rPr>
          <w:b/>
        </w:rPr>
        <w:t xml:space="preserve">Esimerkki 3.21</w:t>
      </w:r>
    </w:p>
    <w:p>
      <w:r>
        <w:t xml:space="preserve">Järjestelmä: "Kiitos, että soitit Cambridgen tiedotusjärjestelmään. Puhelunne nauhoitetaan tutkimustarkoituksiin. Saatat kysyä tietoja ruokapaikasta, kuten ravintolasta, pubista tai kahvilasta. Miten voin auttaa?" Käyttäjä: "Taustamelu" Järjestelmä: "Millaista hintaluokkaa etsit? Esimerkiksi halpa, kallis tai kohtalainen.'Käyttäjä: 'taustamelu'Järjestelmä: 'Millaista paikkaa etsit? Esimerkiksi kahvila tai pubi.'Käyttäjä: 'taustamelu'Järjestelmä: 'Millaista paikkaa etsit? Esimerkiksi kahvila, pubi tai ravintola.'Käyttäjä: 'itäaasialaiset ravintolat'Järjestelmä: 'Millaista hintaluokkaa etsit? Esimerkiksi halpa, ilmainen tai kohtuullinen.'Käyttäjä: 'itä-aasialaiset ravintolat'Järjestelmä: 'Millaista hintaluokkaa etsit? Esimerkiksi kallis, ilmainen tai kohtuullinen.'User: 'itä-aasian ravintolat'System: 'Millaista hintaluokkaa etsit? Esimerkiksi halpa tai kohtalainen.'Käyttäjä: 'taustamelu'Järjestelmä: 'Millaista hintaluokkaa etsit? Esimerkiksi halpa tai kohtalainen.'User: 'taustamelu'System: 'Millaista hintaluokkaa etsit? Esimerkiksi: kallis, ilmainen tai kohtalainen.'Käyttäjä: 'itäaasialainen'Järjestelmä: 'Millaista hintaluokkaa etsit? Esimerkiksi halpa tai ilmainen.'Käyttäjä: 'itäaasialainen ravintola'Järjestelmä: 'Millaista hintaluokkaa etsit? Esimerkiksi halpaa tai kallista.'Käyttäjä: 'halpaa'Järjestelmä: 'Halpaan hintaluokkaan ei kuulu itäaasialaista ruokaa tarjoava ravintola.'Käyttäjä: 'halpaa'Järjestelmä: 'Halpaan hintaluokkaan ei kuulu itäaasialaista ruokaa tarjoava ravintola.'Käyttäjä: 'taustahälyä'Järjestelmä: 'Haluaisitko itäaasialaista ruokaa vai etkö välitä?'Käyttäjä: 'kiitos hyvästi' Käyttäjä: 'kiitos hyvästi'</w:t>
      </w:r>
    </w:p>
    <w:p>
      <w:r>
        <w:rPr>
          <w:b/>
        </w:rPr>
        <w:t xml:space="preserve">Tulos</w:t>
      </w:r>
    </w:p>
    <w:p>
      <w:r>
        <w:t xml:space="preserve">Haluat löytää itäaasialaisen ravintolan. Et välitä hintaluokasta. Varmista, että saat paikan osoitteen, puhelinnumeron ja postinumeron.</w:t>
      </w:r>
    </w:p>
    <w:p>
      <w:r>
        <w:rPr>
          <w:b/>
        </w:rPr>
        <w:t xml:space="preserve">Esimerkki 3.22</w:t>
      </w:r>
    </w:p>
    <w:p>
      <w:r>
        <w:t xml:space="preserve">Järjestelmä: "Kiitos, että soitit Cambridgen tiedotusjärjestelmään. Puhelunne nauhoitetaan tutkimustarkoituksiin. Saatat kysyä tietoja ruokapaikasta, kuten ravintolasta, pubista tai kahvilasta. Miten voin auttaa?" Käyttäjä: "Etsin thaimaalaista ravintolaa Riverside-alueelta" Järjestelmä: "Millaista hintaluokkaa etsit? Esimerkiksi halpaa tai kohtuullista.'Käyttäjä: 'ah ei ole väliä'Järjestelmä: 'The Wrestlers, joka on kaupungin riverside-osassa, on hyvä ravintola. Siellä tarjoillaan thaimaalaista ruokaa." Käyttäjä: "ah, mitkä ovat hinnat siellä?" Järjestelmä: "The Wrestlers on hyvä paikka. Pääruokien hinnat vaihtelevat 8 punnasta 50 puntaan ja 9 puntaan 70 puntaan, ja halvimman oluen hinta on 3 puntaa 30." Käyttäjä: "ah mikä on puhelinnumero?" Järjestelmä: "The Wrestlersin puhelinnumero on 01223566554." Käyttäjä: "okei kiitos näkemiin.</w:t>
      </w:r>
    </w:p>
    <w:p>
      <w:r>
        <w:rPr>
          <w:b/>
        </w:rPr>
        <w:t xml:space="preserve">Tulos</w:t>
      </w:r>
    </w:p>
    <w:p>
      <w:r>
        <w:t xml:space="preserve">Haluat löytää thaimaalaisen ravintolan, ja sen pitäisi olla jokiranta-alueella. Haluat tietää puhelinnumeron ja hintaluokan.</w:t>
      </w:r>
    </w:p>
    <w:p>
      <w:r>
        <w:rPr>
          <w:b/>
        </w:rPr>
        <w:t xml:space="preserve">Esimerkki 3.23</w:t>
      </w:r>
    </w:p>
    <w:p>
      <w:r>
        <w:t xml:space="preserve">Järjestelmä: "Kiitos, että soitit Cambridgen tiedotusjärjestelmään. Puhelunne nauhoitetaan tutkimustarkoituksiin. Saatat kysyä tietoja ruokapaikasta, kuten ravintolasta, pubista tai kahvilasta. Miten voin auttaa?" Käyttäjä: "voinko saada kasvisravintolan Girtonin alueella?" Järjestelmä: "Rainbow Cafe, joka sijaitsee Girtonin kaupunginosassa, on loistava ravintola. Se tarjoilee perinteistä ja kasvisruokaa.'Käyttäjä: 'Saisinko osoitteen'Järjestelmä: 'Rainbow Cafe sijaitsee osoitteessa 9a King's Parade.'Käyttäjä: 'Saisinko puhelinnumeron'Järjestelmä: 'Rainbow Cafen puhelinnumero on 01223321551.'Käyttäjä: 'Saisinko postinumeron'Järjestelmä: 'Rainbow Cafe sijaitsee alueella, jonka postinumero on CB2 1SJ.'Käyttäjä: 'kiitos, näkemiin'</w:t>
      </w:r>
    </w:p>
    <w:p>
      <w:r>
        <w:rPr>
          <w:b/>
        </w:rPr>
        <w:t xml:space="preserve">Tulos</w:t>
      </w:r>
    </w:p>
    <w:p>
      <w:r>
        <w:t xml:space="preserve">Haluat löytää kasvisruokaravintolan, ja sen pitäisi sijaita Girtonin alueella. Varmista, että saat osoitteen, puhelinnumeron ja postinumeron.</w:t>
      </w:r>
    </w:p>
    <w:p>
      <w:r>
        <w:rPr>
          <w:b/>
        </w:rPr>
        <w:t xml:space="preserve">Esimerkki 3.24</w:t>
      </w:r>
    </w:p>
    <w:p>
      <w:r>
        <w:t xml:space="preserve">Järjestelmä: "Kiitos, että soitit Cambridgen tiedotusjärjestelmään. Puhelunne nauhoitetaan tutkimustarkoituksiin. Saatat kysyä tietoja ruokapaikasta, kuten ravintolasta, pubista tai kahvilasta. Miten voin auttaa?" Käyttäjä: "Etsin fuusioravintolaa." Järjestelmä: "Millaista hintaluokkaa etsit? Esimerkiksi halpa tai kohtalainen.'Käyttäjä: 'ja sen pitäisi olla Girtonin alueella'Järjestelmä: 'The Dojo Noodle Bar on loistava ravintola. Se sijaitsee Girtonin kaupunginosassa. Se tarjoilee fuusioruokaa. "Käyttäjä: "ja haluan tietää osoitteen, puhelinnumeron ja hintaluokan, kiitos "Järjestelmä: "The Dojo Noodle Bar sijaitsee Miller's Yardissa ja sen puhelinnumero on 01223363471. Pääruokien hinnat vaihtelevat 5 punnasta 70 puntaan ja 7 puntaan. "Käyttäjä: "taustamelu "Järjestelmä: "The Dojo Noodle Bar on erinomainen ravintola. "Käyttäjä: "kiitos ja näkemiin".</w:t>
      </w:r>
    </w:p>
    <w:p>
      <w:r>
        <w:rPr>
          <w:b/>
        </w:rPr>
        <w:t xml:space="preserve">Tulos</w:t>
      </w:r>
    </w:p>
    <w:p>
      <w:r>
        <w:t xml:space="preserve">Etsit fuusioravintolaa, ja sen pitäisi sijaita Girtonin alueella. Haluat tietää osoitteen, puhelinnumeron ja hintaluokan.</w:t>
      </w:r>
    </w:p>
    <w:p>
      <w:r>
        <w:rPr>
          <w:b/>
        </w:rPr>
        <w:t xml:space="preserve">Esimerkki 3.25</w:t>
      </w:r>
    </w:p>
    <w:p>
      <w:r>
        <w:t xml:space="preserve">Järjestelmä: "Kiitos, että soitit Cambridgen tiedotusjärjestelmään. Puhelunne nauhoitetaan tutkimustarkoituksiin. Saatat kysyä tietoja ruokapaikasta, kuten ravintolasta, pubista tai kahvilasta. Miten voin auttaa?" Käyttäjä: "Etsin ravintolaa Newnhamissa" Järjestelmä: "The Red Bull, joka sijaitsee Newnhamin kaupunginosassa, on loistava ravintola." Käyttäjä: "Mikä on hinta?" Järjestelmä: "The Red Bull on erinomainen paikka. Pääruokien hinnat vaihtelevat 4 punnasta 25 puntaan 11 puntaan 95. Cappuccinon hinta on 1 punta 95 ja halvimman oluen hinta on 2 puntaa 65." Käyttäjä: "mikä on puhelinnumero?" Järjestelmä: "The Red Bullin puhelinnumero on 01223902124." Käyttäjä: "kiitos, näkemiin.</w:t>
      </w:r>
    </w:p>
    <w:p>
      <w:r>
        <w:rPr>
          <w:b/>
        </w:rPr>
        <w:t xml:space="preserve">Tulos</w:t>
      </w:r>
    </w:p>
    <w:p>
      <w:r>
        <w:t xml:space="preserve">Etsit ravintola Newnhamissa. Et välitä hintaluokasta. Haluat tietää puhelinnumeron ja hinnan.</w:t>
      </w:r>
    </w:p>
    <w:p>
      <w:r>
        <w:rPr>
          <w:b/>
        </w:rPr>
        <w:t xml:space="preserve">Esimerkki 3.26</w:t>
      </w:r>
    </w:p>
    <w:p>
      <w:r>
        <w:t xml:space="preserve">Järjestelmä: "Kiitos, että soitit Cambridgen tiedotusjärjestelmään. Puhelunne nauhoitetaan tutkimustarkoituksiin. Saatat kysyä tietoja ruokapaikasta, kuten ravintolasta, pubista tai kahvilasta. Miten voin auttaa?" Käyttäjä: "Haluaisin löytää pubin, jossa pitäisi olla televisio." Järjestelmä: "Etsitkö paikkaa, jossa on internet-yhteys?" Käyttäjä: "Ei, ei tv:tä." Järjestelmä: "Millaista hintaluokkaa etsit?" Käyttäjä: "Minkä hintaista pubia etsit? Esimerkiksi halpaa, ilmaista tai kohtalaista. "Käyttäjä: "ei väliä "Järjestelmä: "Alma, jossa on televisio, on loistava pubi. "Käyttäjä: "mikä on puhelinnumero ja onko siellä internetyhteys "Järjestelmä: "Haluaisitko oikean internetyhteyden vai etkö välitä? "Käyttäjä: "uh voitko toistaa sen "Järjestelmä: "Haluaisitko oikean internetyhteyden vai etkö välitä? "Käyttäjä: "oikean internetyhteyden "Järjestelmä: "Haluaisitko oikean internetyhteyden vai etkö välitä?" Käyttäjä: "oikean internetyhteyden "Järjestelmä: "haluaisitko oikean internetyhteyden vai et välitä?'Käyttäjä: 'sil'Järjestelmä: 'Haluaisitko oikean internet-yhteyden, vai etkö välitä?'Käyttäjä: 'uh haluaisin oikean internet-yhteyden'Järjestelmä: 'Haluaisitko oikean internet-yhteyden, vai etkö välitä?'Käyttäjä: 'haluan löytää pubin ja siinä pitäisi olla tv'Järjestelmä: 'Haluaisitko oikean internet-yhteyden, vai etkö välitä?'Käyttäjä: 'kiitos, näkemiin'</w:t>
      </w:r>
    </w:p>
    <w:p>
      <w:r>
        <w:rPr>
          <w:b/>
        </w:rPr>
        <w:t xml:space="preserve">Tulos</w:t>
      </w:r>
    </w:p>
    <w:p>
      <w:r>
        <w:t xml:space="preserve">Haluat löytää pubin, jossa pitäisi olla televisio. Et välitä siitä, onko lapset sallittu. Haluat tietää puhelinnumeron ja sen, onko siellä internet.</w:t>
      </w:r>
    </w:p>
    <w:p>
      <w:r>
        <w:rPr>
          <w:b/>
        </w:rPr>
        <w:t xml:space="preserve">Esimerkki 3.27</w:t>
      </w:r>
    </w:p>
    <w:p>
      <w:r>
        <w:t xml:space="preserve">Järjestelmä: "Kiitos, että soitit Cambridgen tiedotusjärjestelmään. Puhelunne nauhoitetaan tutkimustarkoituksiin. Saatat kysyä tietoja ruokapaikasta, kuten ravintolasta, pubista tai kahvilasta. Miten voin auttaa?" Käyttäjä: "Etsin kahvilaruokaravintolaa" Järjestelmä: "Millaista hintaluokkaa etsit? Esimerkiksi halpa, ilmainen tai kohtuullinen.'Käyttäjä: 'en välitä'Järjestelmä: 'Anna minun vahvistaa. Et välitä hintaluokasta. Etsit tapahtumapaikkaa." Käyttäjä: "Kyllä" Järjestelmä: "Etsitkö paikkaa, joka on lähellä tiettyä tapahtumapaikkaa? Esimerkiksi Byard Art, Regency Gallery tai Whipple Museum. "Käyttäjä: "Ei kiinnosta "Järjestelmä: "Vahvistan asian. Et välitä sijainnista ja etsit tapahtumapaikkaa." Käyttäjä: "kyllä" Järjestelmä: "Carringtons on loistava kahvila ja erinomainen ravintola." Käyttäjä: "Kyllä" Järjestelmä: "Carringtons on loistava kahvila ja erinomainen ravintola. Se tarjoilee kahvilaruokaa ja englantilaista ruokaa.'Käyttäjä: 'mikä on paikan puhelinnumero ja alue'Järjestelmä: 'Carringtonsin puhelinnumero on 01223361792.'Käyttäjä: 'mikä on paikan alue'Järjestelmä: 'Carringtons sijaitsee kaupungin keskiosassa.'Käyttäjä: 'kiitos näkemiin'</w:t>
      </w:r>
    </w:p>
    <w:p>
      <w:r>
        <w:rPr>
          <w:b/>
        </w:rPr>
        <w:t xml:space="preserve">Tulos</w:t>
      </w:r>
    </w:p>
    <w:p>
      <w:r>
        <w:t xml:space="preserve">Etsit kahvila-ravintolaa. Et välitä hintaluokasta. Haluat tietää paikan puhelinnumeron ja alueen.</w:t>
      </w:r>
    </w:p>
    <w:p>
      <w:r>
        <w:rPr>
          <w:b/>
        </w:rPr>
        <w:t xml:space="preserve">Esimerkki 3.28</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hintaluokkaa etsitte? Esimerkiksi kallista, ilmaista tai kohtuullista. "Käyttäjä: "noise sil "Järjestelmä: "Millaista paikkaa etsit? Esimerkiksi pubi tai ravintola.'Käyttäjä: 'expensive'Järjestelmä: 'Millaista paikkaa etsit? Esimerkiksi kahvila tai pubi.'Käyttäjä: 'perinteinen ravintola'Järjestelmä: 'Minkä kaupunginosan haluatte? Esimerkiksi jotain Girtonista, jokirannasta tai Romseyn alueelta. "Käyttäjä: "perinteinen ravintola "Järjestelmä: "Etsitkö paikkaa, joka on lähellä tiettyä paikkaa?". Esimerkiksi All Saints Church, Downing College tai Great Saint Mary's Church. "Käyttäjä: "dont care "System: "Granta Bar, joka on kalliissa hintaluokassa, on loistava ravintola". Se tarjoilee perinteistä ruokaa. "Käyttäjä: "ei "Järjestelmä: "The Granta Bar on loistava ravintola, se tarjoilee perinteistä ruokaa ja se on kalliissa hintaluokassa. "Käyttäjä: "mikä on osoite "Järjestelmä: "The Granta Bar sijaitsee osoitteessa University Centre, Granta Place".'Käyttäjä: 'mikä on postinumero'Järjestelmä: 'Granta Bar sijaitsee alueella, jonka postinumero on CB2 1RU.'Käyttäjä: 'mikä on osoite'Järjestelmä: 'Granta Bar sijaitsee osoitteessa University Centre, Granta Place.'Käyttäjä: 'kiitos näkemiin'</w:t>
      </w:r>
    </w:p>
    <w:p>
      <w:r>
        <w:rPr>
          <w:b/>
        </w:rPr>
        <w:t xml:space="preserve">Tulos</w:t>
      </w:r>
    </w:p>
    <w:p>
      <w:r>
        <w:t xml:space="preserve">Etsit perinteistä ravintolaa, ja sen pitäisi olla hinnaltaan kallis. Varmista, että saat ravintolan osoitteen ja postinumeron.</w:t>
      </w:r>
    </w:p>
    <w:p>
      <w:r>
        <w:rPr>
          <w:b/>
        </w:rPr>
        <w:t xml:space="preserve">Esimerkki 3.29</w:t>
      </w:r>
    </w:p>
    <w:p>
      <w:r>
        <w:t xml:space="preserve">Järjestelmä: "Kiitos, että soitit Cambridgen tiedotusjärjestelmään. Puhelunne nauhoitetaan tutkimustarkoituksiin. Saatat kysyä tietoja ruokapaikasta, kuten ravintolasta, pubista tai kahvilasta. Miten voin auttaa?" Käyttäjä: "käsittämätön" Järjestelmä: "Minkälaista paikkaa etsitte? Esimerkiksi kahvilaa tai pubia. "Käyttäjä: "käsittämätön "Järjestelmä: "Minkälaista hintaluokkaa etsit? Esimerkiksi kallis tai kohtuullinen.'Käyttäjä: 'taustamelu'Järjestelmä: 'Millaista paikkaa etsit? Esimerkiksi kahvila, pubi tai ravintola. "Käyttäjä: "kohtuuhintainen ravintola Chestertonin alueella "Järjestelmä: "Mikä kaupunginosa sinulla on mielessäsi? Esimerkiksi King's Hedges tai New Chesterton.'Käyttäjä: 'chesterton'Järjestelmä: 'Chestertonin kaupunginosassa sijaitseva Twenty-four on erinomainen ravintola. Se on kohtalaisessa hintaluokassa. "Käyttäjä: "mikä on osoite "Järjestelmä: "Twenty-four sijaitsee osoitteessa 24 Cambridge Science Park, Milton Road. "Käyttäjä: "mikä on puhelinnumero "Järjestelmä: "Twenty-fourin puhelinnumero on 01223395800. "Käyttäjä: "kiitos näkemiin</w:t>
      </w:r>
    </w:p>
    <w:p>
      <w:r>
        <w:rPr>
          <w:b/>
        </w:rPr>
        <w:t xml:space="preserve">Tulos</w:t>
      </w:r>
    </w:p>
    <w:p>
      <w:r>
        <w:t xml:space="preserve">Haluat löytää kohtuuhintaisen ravintolan, ja sen pitäisi sijaita Chestertonin alueella. Haluat tietää puhelinnumeron ja osoitteen.</w:t>
      </w:r>
    </w:p>
    <w:p>
      <w:r>
        <w:rPr>
          <w:b/>
        </w:rPr>
        <w:t xml:space="preserve">Esimerkki 3.30</w:t>
      </w:r>
    </w:p>
    <w:p>
      <w:r>
        <w:t xml:space="preserve">Järjestelmä: "Kiitos, että soitit Cambridgen tiedotusjärjestelmään. Puhelunne nauhoitetaan tutkimustarkoituksiin. Saatat kysyä tietoja ruokapaikasta, kuten ravintolasta, pubista tai kahvilasta. Miten voin auttaa?" Käyttäjä: "im looking for a pub with a internet connection and allows children'System: "There is no pub in the Barnwell area." Käyttäjä: "im looking for a pub with internet connection that allows children'System: "There is no pub in the Barnwell area." Käyttäjä: "im looking for a pub that has internet connection'System: "Would you like a barnwell area, or you don't care?".'Käyttäjä: 'en välitä'Järjestelmä: 'The Bakers, joka sallii lapset, on erinomainen pubi, jossa on internetyhteys.'Käyttäjä: 'mikä on osoite'Järjestelmä: 'The Bakers sijaitsee osoitteessa 176 East Road.'Käyttäjä: 'mikä on puhelinnumero'Järjestelmä: 'The Bakersin puhelinnumero on 01223304121.'Käyttäjä: 'mikä on tapahtumapaikan alue'Järjestelmä: 'The Bakers sijaitsee kaupungin riverside-osassa.'Käyttäjä: 'kiitos, näkemiin'</w:t>
      </w:r>
    </w:p>
    <w:p>
      <w:r>
        <w:rPr>
          <w:b/>
        </w:rPr>
        <w:t xml:space="preserve">Tulos</w:t>
      </w:r>
    </w:p>
    <w:p>
      <w:r>
        <w:t xml:space="preserve">Etsit pubia, jossa pitäisi olla internetyhteys ja jossa lapset ovat sallittuja. Haluat tietää paikan osoitteen, puhelinnumeron ja alueen.</w:t>
      </w:r>
    </w:p>
    <w:p>
      <w:r>
        <w:rPr>
          <w:b/>
        </w:rPr>
        <w:t xml:space="preserve">Esimerkki 3.31</w:t>
      </w:r>
    </w:p>
    <w:p>
      <w:r>
        <w:t xml:space="preserve">Järjestelmä: "Kiitos, että soitit Cambridgen tiedotusjärjestelmään. Puhelunne nauhoitetaan tutkimustarkoituksiin. Saatat kysyä tietoja ruokapaikasta, kuten ravintolasta, pubista tai kahvilasta. Miten voin auttaa?" Käyttäjä: "voisitko antaa minulle ravintolan Kings Hedgesissä?" Järjestelmä: "The Ranch, joka sijaitsee King's Hedgesin kaupunginosassa, on loistava ravintola." Käyttäjä: "mikä on sen osoite?" Järjestelmä: "The Ranch sijaitsee osoitteessa 100 Histon Road".'Käyttäjä: 'sil'Järjestelmä: 'The Ranch on loistava ravintola.'Käyttäjä: 'Voisitteko antaa sen osoitteen'Järjestelmä: 'The Ranch sijaitsee osoitteessa 100 Histon Road.'Käyttäjä: 'Mikä on hintaluokka'Järjestelmä: 'The Ranch on kohtuuhintainen. Pääruokien hinta vaihtelee 6 punnasta 12 puntaan 50.'Käyttäjä: 'onko se perheystävällinen'Järjestelmä: 'The Ranch on erinomainen ravintola.'Käyttäjä: 'kiitos näkemiin'</w:t>
      </w:r>
    </w:p>
    <w:p>
      <w:r>
        <w:rPr>
          <w:b/>
        </w:rPr>
        <w:t xml:space="preserve">Tulos</w:t>
      </w:r>
    </w:p>
    <w:p>
      <w:r>
        <w:t xml:space="preserve">Etsit ravintola Kings Hedges. Et välitä hintaluokasta. Haluat tietää paikan osoitteen ja hinnan.</w:t>
      </w:r>
    </w:p>
    <w:p>
      <w:r>
        <w:rPr>
          <w:b/>
        </w:rPr>
        <w:t xml:space="preserve">Esimerkki 3.32</w:t>
      </w:r>
    </w:p>
    <w:p>
      <w:r>
        <w:t xml:space="preserve">Järjestelmä: "Kiitos, että soitit Cambridgen tiedotusjärjestelmään. Puhelunne nauhoitetaan tutkimustarkoituksiin. Saatat kysyä tietoja ruokapaikasta, kuten ravintolasta, pubista tai kahvilasta. Miten voin auttaa?" Käyttäjä: "Minun on löydettävä pubi" Järjestelmä: "Etsitkö paikkaa, jossa voi olla lapsia?" Käyttäjä: "Etsin paikkaa, jossa on internetyhteys ja televisio" Järjestelmä: "The Bakers, jossa on internetyhteys ja televisio, on loistava pubi" Käyttäjä: "sil" Järjestelmä: "The Bakersissa on internetyhteys ja televisio". Se on erinomainen pubi. "Käyttäjä: "tarvitsen osoitteen ja puhelinnumeron "Järjestelmä: "The Bakers sijaitsee osoitteessa 176 East Road ja sen puhelinnumero on 01223304121. "Käyttäjä: "kiitos, näkemiin.</w:t>
      </w:r>
    </w:p>
    <w:p>
      <w:r>
        <w:rPr>
          <w:b/>
        </w:rPr>
        <w:t xml:space="preserve">Tulos</w:t>
      </w:r>
    </w:p>
    <w:p>
      <w:r>
        <w:t xml:space="preserve">Haluat löytää pubin, jossa pitäisi olla internetyhteys ja televisio. Varmista, että saat paikan osoitteen ja puhelinnumeron.</w:t>
      </w:r>
    </w:p>
    <w:p>
      <w:r>
        <w:rPr>
          <w:b/>
        </w:rPr>
        <w:t xml:space="preserve">Esimerkki 3.33</w:t>
      </w:r>
    </w:p>
    <w:p>
      <w:r>
        <w:t xml:space="preserve">Järjestelmä: "Kiitos, että soitit Cambridgen tiedotusjärjestelmään. Puhelunne nauhoitetaan tutkimustarkoituksiin. Saatat kysyä tietoja ruokapaikasta, kuten ravintolasta, pubista tai kahvilasta. Miten voin auttaa?" Käyttäjä: "noise sil" Järjestelmä: "Minkälaista paikkaa etsitte? Esimerkiksi kahvilaa tai ravintolaa. "Käyttäjä: "Etsin pubia, jossa on televisio. "Järjestelmä: "Etsitkö paikkaa, jossa voi olla lapsia? "Käyttäjä: "en välitä "Järjestelmä: "Etsitkö paikkaa, jossa on internet-yhteys? "Käyttäjä: "kyllä "Järjestelmä: "The Bakersissa on internet-yhteys ja televisio. Se on hieno pubi. "Käyttäjä: "mikä on osoite "Järjestelmä: "The Bakers on osoitteessa 176 East Road. "Käyttäjä: "kiitos, näkemiin".</w:t>
      </w:r>
    </w:p>
    <w:p>
      <w:r>
        <w:rPr>
          <w:b/>
        </w:rPr>
        <w:t xml:space="preserve">Tulos</w:t>
      </w:r>
    </w:p>
    <w:p>
      <w:r>
        <w:t xml:space="preserve">Etsit pubia, ja siinä pitäisi olla televisio. Et välitä hintaluokasta. Varmista, että saat osoitteen ja sen, onko siellä internet.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docId:20FA1B1AAE319A54255C594B013D6CAD</keywords>
  <dc:description>generated by python-docx</dc:description>
  <lastModifiedBy/>
  <revision>1</revision>
  <dcterms:created xsi:type="dcterms:W3CDTF">2013-12-23T23:15:00.0000000Z</dcterms:created>
  <dcterms:modified xsi:type="dcterms:W3CDTF">2013-12-23T23:15:00.0000000Z</dcterms:modified>
  <category/>
</coreProperties>
</file>