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8.5687</w:t>
      </w:r>
    </w:p>
    <w:p>
      <w:r>
        <w:t xml:space="preserve">Läpikulku: Homo sapiens saapui alueelle noin 45 000 vuotta sitten siirtyessään Intian niemimaalta itään. Myös Homo floresiensis eli alueella 12 000 vuotta sitten, jolloin se kuoli sukupuuttoon. Austronesialaiset, jotka muodostavat valtaosan Indonesian, Malesian, Brunein, Itä-Timorin ja Filippiinien nykyisestä väestöstä, ovat saattaneet muuttaa Kaakkois-Aasiaan Taiwanista. He saapuivat Indonesiaan noin vuonna 2000 eaa., ja levittäytyessään saaristossa he asettuivat usein rannikkoalueille ja rajoittivat alkuperäiskansat, kuten Filippiinien negritot ja Uuden-Guinean papuanit, sisämaahan.</w:t>
      </w:r>
    </w:p>
    <w:p>
      <w:r>
        <w:rPr>
          <w:b/>
        </w:rPr>
        <w:t xml:space="preserve">Tulos</w:t>
      </w:r>
    </w:p>
    <w:p>
      <w:r>
        <w:t xml:space="preserve">Mikä saapui alueelle noin 4500 vuotta sitten?</w:t>
      </w:r>
    </w:p>
    <w:p>
      <w:r>
        <w:rPr>
          <w:b/>
        </w:rPr>
        <w:t xml:space="preserve">Tulos</w:t>
      </w:r>
    </w:p>
    <w:p>
      <w:r>
        <w:t xml:space="preserve">Kuka tuli alueen easr-alueelta?</w:t>
      </w:r>
    </w:p>
    <w:p>
      <w:r>
        <w:rPr>
          <w:b/>
        </w:rPr>
        <w:t xml:space="preserve">Tulos</w:t>
      </w:r>
    </w:p>
    <w:p>
      <w:r>
        <w:t xml:space="preserve">Kuka muutti alueelle 12 000 vuotta sitten?</w:t>
      </w:r>
    </w:p>
    <w:p>
      <w:r>
        <w:rPr>
          <w:b/>
        </w:rPr>
        <w:t xml:space="preserve">Tulos</w:t>
      </w:r>
    </w:p>
    <w:p>
      <w:r>
        <w:t xml:space="preserve">Missä "australialaiset muodostavat pienen osan nykyajan väestöstä?".</w:t>
      </w:r>
    </w:p>
    <w:p>
      <w:r>
        <w:rPr>
          <w:b/>
        </w:rPr>
        <w:t xml:space="preserve">Tulos</w:t>
      </w:r>
    </w:p>
    <w:p>
      <w:r>
        <w:t xml:space="preserve">Kuka saapui Indesiaan noin 2. vuosisadalla eaa.?</w:t>
      </w:r>
    </w:p>
    <w:p>
      <w:r>
        <w:rPr>
          <w:b/>
        </w:rPr>
        <w:t xml:space="preserve">Esimerkki 8.5688</w:t>
      </w:r>
    </w:p>
    <w:p>
      <w:r>
        <w:t xml:space="preserve">Läpikulku: Etymologinen vastine on käytössä muissa kielissä, esim, يَهُودِيّ yahūdī (sg.), al-yahūd (pl.).), ja بَنُو اِسرَائِيل banū isrāʼīl arabiaksi, "Jude" saksaksi, "judeu" portugaliksi, "juif" ranskaksi, "jøde" tanskaksi ja norjaksi, "judío" espanjaksi, "jood" hollanniksi jne, mutta sanan "heprealainen" johdannaisia käytetään myös kuvaamaan juutalaista, esimerkiksi italiaksi (Ebreo), persiaksi ("Ebri/Ebrani" (persiaksi: عبری/عبرانی) ja venäjäksi (Еврей, Jevrey). Saksan sana "jude" lausutaan [ˈjuːdə], vastaava adjektiivi "jüdisch" [ˈjyːdɪʃ] (juutalainen) on jiddish-sanan alkuperä. (Katso juutalaisten etnonyymit.)</w:t>
      </w:r>
    </w:p>
    <w:p>
      <w:r>
        <w:rPr>
          <w:b/>
        </w:rPr>
        <w:t xml:space="preserve">Tulos</w:t>
      </w:r>
    </w:p>
    <w:p>
      <w:r>
        <w:t xml:space="preserve">Miten hepreaa sanotaan saksaksi?</w:t>
      </w:r>
    </w:p>
    <w:p>
      <w:r>
        <w:rPr>
          <w:b/>
        </w:rPr>
        <w:t xml:space="preserve">Tulos</w:t>
      </w:r>
    </w:p>
    <w:p>
      <w:r>
        <w:t xml:space="preserve">Miten heprea sanotaan portugaliksi?</w:t>
      </w:r>
    </w:p>
    <w:p>
      <w:r>
        <w:rPr>
          <w:b/>
        </w:rPr>
        <w:t xml:space="preserve">Tulos</w:t>
      </w:r>
    </w:p>
    <w:p>
      <w:r>
        <w:t xml:space="preserve">Miten heprea sanotaan ranskaksi?</w:t>
      </w:r>
    </w:p>
    <w:p>
      <w:r>
        <w:rPr>
          <w:b/>
        </w:rPr>
        <w:t xml:space="preserve">Tulos</w:t>
      </w:r>
    </w:p>
    <w:p>
      <w:r>
        <w:t xml:space="preserve">Mistä saksankielisestä sanasta on peräisin sana "heprealainen"?</w:t>
      </w:r>
    </w:p>
    <w:p>
      <w:r>
        <w:rPr>
          <w:b/>
        </w:rPr>
        <w:t xml:space="preserve">Tulos</w:t>
      </w:r>
    </w:p>
    <w:p>
      <w:r>
        <w:t xml:space="preserve">Miten jiddishiä sanotaan italiaksi? </w:t>
      </w:r>
    </w:p>
    <w:p>
      <w:r>
        <w:rPr>
          <w:b/>
        </w:rPr>
        <w:t xml:space="preserve">Esimerkki 8.5689</w:t>
      </w:r>
    </w:p>
    <w:p>
      <w:r>
        <w:t xml:space="preserve">Läpikulku: Terrorismin vastaisen sodan kritiikki käsittelee terrorismin vastaista sotaa ympäröiviä kysymyksiä, moraalia, tehokkuutta, taloutta ja muita kysymyksiä, ja vastustaa itse ilmaisua kutsumalla sitä vääräksi nimitykseksi. Terrorismin vastaisen "sodan" käsite on osoittautunut erittäin kiistanalaiseksi, ja kriitikot syyttävät, että siihen osallistuvat hallitukset ovat käyttäneet sitä hyväkseen pyrkiessään pitkäaikaisiin poliittisiin/sotilaallisiin tavoitteisiin, vähentääkseen kansalaisvapauksia ja loukatakseen ihmisoikeuksia. On väitetty, että termi "sota" ei ole tässä yhteydessä asianmukainen (kuten huumeiden vastaisessa sodassa), koska ei ole tunnistettavaa vihollista ja koska on epätodennäköistä, että kansainvälistä terrorismia voitaisiin lopettaa sotilaallisin keinoin.</w:t>
      </w:r>
    </w:p>
    <w:p>
      <w:r>
        <w:rPr>
          <w:b/>
        </w:rPr>
        <w:t xml:space="preserve">Tulos</w:t>
      </w:r>
    </w:p>
    <w:p>
      <w:r>
        <w:t xml:space="preserve">Mikä on toinen nimi huumeiden vastaiselle sodalle?</w:t>
      </w:r>
    </w:p>
    <w:p>
      <w:r>
        <w:rPr>
          <w:b/>
        </w:rPr>
        <w:t xml:space="preserve">Tulos</w:t>
      </w:r>
    </w:p>
    <w:p>
      <w:r>
        <w:t xml:space="preserve">Mikä todennäköisesti lopetetaan sotilaallisin keinoin?</w:t>
      </w:r>
    </w:p>
    <w:p>
      <w:r>
        <w:rPr>
          <w:b/>
        </w:rPr>
        <w:t xml:space="preserve">Tulos</w:t>
      </w:r>
    </w:p>
    <w:p>
      <w:r>
        <w:t xml:space="preserve">Mihin huumeiden vastaista sotaa on käytetty tekosyynä?</w:t>
      </w:r>
    </w:p>
    <w:p>
      <w:r>
        <w:rPr>
          <w:b/>
        </w:rPr>
        <w:t xml:space="preserve">Tulos</w:t>
      </w:r>
    </w:p>
    <w:p>
      <w:r>
        <w:t xml:space="preserve">Mikä termi sopii sellaiselle, jolla ei ole tunnistettavaa vihollista?</w:t>
      </w:r>
    </w:p>
    <w:p>
      <w:r>
        <w:rPr>
          <w:b/>
        </w:rPr>
        <w:t xml:space="preserve">Esimerkki 8.5690</w:t>
      </w:r>
    </w:p>
    <w:p>
      <w:r>
        <w:t xml:space="preserve">Läpikulku: Microsoft on näiden ongelmien ilmaantumisen jälkeen yrittänyt muuttaa konsolia parantaakseen sen luotettavuutta. Muutoksia ovat muun muassa komponenttien määrän, koon ja sijoittelun vähentäminen, prosessorin ja näytönohjaimen kulmiin ja reunoihin lisätyt epoksitahrat liimana, jotta ne eivät liikkuisi levyyn nähden lämpölaajenemisen aikana, sekä toinen näytönohjaimen jäähdytyslevy, joka johtaa enemmän lämpöä pois. Uudelleen suunnitellun Xbox 360 S:n julkaisun myötä uudempien mallien takuu ei sisällä kolmen vuoden laajennettua takuuta "yleisten laitteistovikojen" varalta. Uudempi Xbox 360 S -malli ilmoittaa järjestelmän ylikuumenemisesta, kun konsolin virtapainike alkaa vilkkua punaisena, toisin kuin aiemmissa malleissa, joissa ylikuumenemisen sattuessa renkaan ensimmäinen ja kolmas neljännes syttyi punaisena virtapainikkeen ympärillä. Järjestelmä varoittaa käyttäjää järjestelmän lähestyvästä sammumisesta, kunnes järjestelmä on jäähtynyt, kun taas vihreän ja punaisen välillä vilkkuva virtapainike on merkki "yleisestä laitteistovirheestä", toisin kuin vanhemmissa malleissa, joissa kolme kvadranttia paloi punaisena.</w:t>
      </w:r>
    </w:p>
    <w:p>
      <w:r>
        <w:rPr>
          <w:b/>
        </w:rPr>
        <w:t xml:space="preserve">Tulos</w:t>
      </w:r>
    </w:p>
    <w:p>
      <w:r>
        <w:t xml:space="preserve">Toinen mitä poistettiin lämmitysongelmien vuoksi?</w:t>
      </w:r>
    </w:p>
    <w:p>
      <w:r>
        <w:rPr>
          <w:b/>
        </w:rPr>
        <w:t xml:space="preserve">Tulos</w:t>
      </w:r>
    </w:p>
    <w:p>
      <w:r>
        <w:t xml:space="preserve">Mitkä kaksi kvadranttia syttyvät Xbox 360 S:ssä ylikuumenemisen merkiksi?</w:t>
      </w:r>
    </w:p>
    <w:p>
      <w:r>
        <w:rPr>
          <w:b/>
        </w:rPr>
        <w:t xml:space="preserve">Tulos</w:t>
      </w:r>
    </w:p>
    <w:p>
      <w:r>
        <w:t xml:space="preserve">Kolmas ja ensimmäinen kvadrantti kääntyvät mitä kahta väriä?</w:t>
      </w:r>
    </w:p>
    <w:p>
      <w:r>
        <w:rPr>
          <w:b/>
        </w:rPr>
        <w:t xml:space="preserve">Tulos</w:t>
      </w:r>
    </w:p>
    <w:p>
      <w:r>
        <w:t xml:space="preserve">Mihin malleihin laitettiin ylimääräistä epoksia ennen S:ää?</w:t>
      </w:r>
    </w:p>
    <w:p>
      <w:r>
        <w:rPr>
          <w:b/>
        </w:rPr>
        <w:t xml:space="preserve">Tulos</w:t>
      </w:r>
    </w:p>
    <w:p>
      <w:r>
        <w:t xml:space="preserve">Millainen takuu 360 S:ään sisältyy?</w:t>
      </w:r>
    </w:p>
    <w:p>
      <w:r>
        <w:rPr>
          <w:b/>
        </w:rPr>
        <w:t xml:space="preserve">Esimerkki 8.5691</w:t>
      </w:r>
    </w:p>
    <w:p>
      <w:r>
        <w:t xml:space="preserve">Läpikulku: Maaliskuun 22. päivänä 2012 tapahtuneeseen sotilasvallankaappaukseen ja joulukuussa 2012 tapahtuneeseen toiseen sotilasvallankaappaukseen asti Mali oli perustuslaillinen demokratia, jota hallitsi 12. tammikuuta 1992 annettu perustuslaki, jota muutettiin vuonna 1999. Perustuslaissa säädetään vallanjaosta toimeenpano-, lainsäädäntö- ja tuomiovallan välillä. Hallitusjärjestelmää voidaan kuvata "puolipresidentilliseksi". Toimeenpanovalta on presidentillä, joka valitaan yleisillä vaaleilla viideksi vuodeksi ja joka voi toimia vain kaksi kautta.</w:t>
      </w:r>
    </w:p>
    <w:p>
      <w:r>
        <w:rPr>
          <w:b/>
        </w:rPr>
        <w:t xml:space="preserve">Tulos</w:t>
      </w:r>
    </w:p>
    <w:p>
      <w:r>
        <w:t xml:space="preserve">Mitä muutettiin vuonna 1992?</w:t>
      </w:r>
    </w:p>
    <w:p>
      <w:r>
        <w:rPr>
          <w:b/>
        </w:rPr>
        <w:t xml:space="preserve">Tulos</w:t>
      </w:r>
    </w:p>
    <w:p>
      <w:r>
        <w:t xml:space="preserve">Mitä perustuslaki ei erottanut toisistaan?</w:t>
      </w:r>
    </w:p>
    <w:p>
      <w:r>
        <w:rPr>
          <w:b/>
        </w:rPr>
        <w:t xml:space="preserve">Tulos</w:t>
      </w:r>
    </w:p>
    <w:p>
      <w:r>
        <w:t xml:space="preserve">Kenellä oli presidentillinen hallitusjärjestelmä?</w:t>
      </w:r>
    </w:p>
    <w:p>
      <w:r>
        <w:rPr>
          <w:b/>
        </w:rPr>
        <w:t xml:space="preserve">Tulos</w:t>
      </w:r>
    </w:p>
    <w:p>
      <w:r>
        <w:t xml:space="preserve">Missä maassa ei ole yleistä äänioikeutta?</w:t>
      </w:r>
    </w:p>
    <w:p>
      <w:r>
        <w:rPr>
          <w:b/>
        </w:rPr>
        <w:t xml:space="preserve">Esimerkki 8.5692</w:t>
      </w:r>
    </w:p>
    <w:p>
      <w:r>
        <w:t xml:space="preserve">Läpikulku: Kenraali Zia-ul-Haq syrjäytti heinäkuussa 1977 Pakistanin pääministeri Zulfiqar Ali Bhutton hallinnon. Ali Bhutto, vasemmistolainen, joka kilpaili demokraattisesti islamistien kanssa, oli ilmoittanut kieltävänsä alkoholin ja yökerhot kuuden kuukauden kuluessa, vähän ennen kuin hänet syrjäytettiin. Zia-ul-Haq oli paljon sitoutuneempi islamismiin, ja "islamisoinnista" eli islamilaisen lain täytäntöönpanosta tuli hänen yksitoista vuotta kestäneen sotilasdiktatuurinsa kulmakivi, ja islamismista tuli hänen "virallinen valtionideologiansa". Zia ul Haq oli Mawdudin ihailija, ja Mawdudin puolueesta Jamaat-e-Islamista tuli "hallinnon ideologinen ja poliittinen käsivarsi". Pakistanissa tämä ylhäältä päin tapahtuva islamisoituminen oli "luultavasti" täydellisempää "kuin missään muussa hallinnossa paitsi Iranissa ja Sudanissa", mutta monet islamistit arvostelivat Zia-ul-Haqia myös siitä, että hän oli asettanut käyttöönsä "symboleja" sisällön sijasta ja käyttänyt islamisoitumista legitimoidakseen vallankaappauskeinonsa. Toisin kuin naapurimaassa Iranissa, Zia-ul-Haqin politiikalla pyrittiin "välttämään vallankumouksellisia ylilyöntejä" eikä rasittamaan suhteita Yhdysvaltojen ja Persianlahden valtioiden liittolaisiin. Zia-ul-Haq tapettiin vuonna 1988, mutta islamisaatio on edelleen tärkeä osa Pakistanin yhteiskuntaa.</w:t>
      </w:r>
    </w:p>
    <w:p>
      <w:r>
        <w:rPr>
          <w:b/>
        </w:rPr>
        <w:t xml:space="preserve">Tulos</w:t>
      </w:r>
    </w:p>
    <w:p>
      <w:r>
        <w:t xml:space="preserve">Milloin kenraali Zia-ul-Haq hyväksyi Pakistanin hallinnon?</w:t>
      </w:r>
    </w:p>
    <w:p>
      <w:r>
        <w:rPr>
          <w:b/>
        </w:rPr>
        <w:t xml:space="preserve">Tulos</w:t>
      </w:r>
    </w:p>
    <w:p>
      <w:r>
        <w:t xml:space="preserve">Mitä Bhutto oli suunnitellut hyväksyvänsä kuuden kuukauden kuluessa ennen kuin hänet syöstiin vallasta?</w:t>
      </w:r>
    </w:p>
    <w:p>
      <w:r>
        <w:rPr>
          <w:b/>
        </w:rPr>
        <w:t xml:space="preserve">Tulos</w:t>
      </w:r>
    </w:p>
    <w:p>
      <w:r>
        <w:t xml:space="preserve"> Mikä oli Zia-ul-Haqin epävirallinen valtiollinen ideologia?</w:t>
      </w:r>
    </w:p>
    <w:p>
      <w:r>
        <w:rPr>
          <w:b/>
        </w:rPr>
        <w:t xml:space="preserve">Tulos</w:t>
      </w:r>
    </w:p>
    <w:p>
      <w:r>
        <w:t xml:space="preserve"> Mitä Zia-ul-Haq sai tukea, kun hän käytti islamilaistamista legitimointiin?</w:t>
      </w:r>
    </w:p>
    <w:p>
      <w:r>
        <w:rPr>
          <w:b/>
        </w:rPr>
        <w:t xml:space="preserve">Tulos</w:t>
      </w:r>
    </w:p>
    <w:p>
      <w:r>
        <w:t xml:space="preserve">Milloin Zia-ul-Haq syntyi?</w:t>
      </w:r>
    </w:p>
    <w:p>
      <w:r>
        <w:rPr>
          <w:b/>
        </w:rPr>
        <w:t xml:space="preserve">Esimerkki 8.5693</w:t>
      </w:r>
    </w:p>
    <w:p>
      <w:r>
        <w:t xml:space="preserve">Läpikulku: Varsovan yliopisto perustettiin vuonna 1816, kun Puolan jako erotti Varsovan Puolan vanhimmasta ja vaikutusvaltaisimmasta akateemisesta keskuksesta, Krakovasta. Varsovan teknillinen yliopisto on maan toinen akateeminen teknillinen korkeakoulu ja yksi Itä-Keski-Euroopan suurimmista, ja se työllistää 2 000 professoria. Muita korkea-asteen oppilaitoksia ovat Varsovan lääketieteellinen yliopisto, joka on Puolan suurin lääketieteellinen korkeakoulu ja yksi arvostetuimmista, Maanpuolustuskorkeakoulu, Puolan korkein sotilaallinen akateeminen oppilaitos, Fryderyk Chopinin musiikkiyliopisto, joka on Puolan vanhin ja suurin musiikkioppilaitos ja yksi Euroopan suurimmista, Varsovan kauppakorkeakoulu, joka on maan vanhin ja tunnetuin talousyliopisto, ja Varsovan biotieteiden yliopisto, joka on vuonna 1818 perustettu maatalousyliopisto.</w:t>
      </w:r>
    </w:p>
    <w:p>
      <w:r>
        <w:rPr>
          <w:b/>
        </w:rPr>
        <w:t xml:space="preserve">Tulos</w:t>
      </w:r>
    </w:p>
    <w:p>
      <w:r>
        <w:t xml:space="preserve">Minä vuonna kauppakorkeakoulu perustettiin?</w:t>
      </w:r>
    </w:p>
    <w:p>
      <w:r>
        <w:rPr>
          <w:b/>
        </w:rPr>
        <w:t xml:space="preserve">Tulos</w:t>
      </w:r>
    </w:p>
    <w:p>
      <w:r>
        <w:t xml:space="preserve">Mikä on Euroopan toinen akateeminen teknillinen korkeakoulu?</w:t>
      </w:r>
    </w:p>
    <w:p>
      <w:r>
        <w:rPr>
          <w:b/>
        </w:rPr>
        <w:t xml:space="preserve">Tulos</w:t>
      </w:r>
    </w:p>
    <w:p>
      <w:r>
        <w:t xml:space="preserve">Kuinka monta professoria Music University of Technology työllistää?</w:t>
      </w:r>
    </w:p>
    <w:p>
      <w:r>
        <w:rPr>
          <w:b/>
        </w:rPr>
        <w:t xml:space="preserve">Tulos</w:t>
      </w:r>
    </w:p>
    <w:p>
      <w:r>
        <w:t xml:space="preserve">Mikä on Chopinin suurin lääketieteellinen koulu?</w:t>
      </w:r>
    </w:p>
    <w:p>
      <w:r>
        <w:rPr>
          <w:b/>
        </w:rPr>
        <w:t xml:space="preserve">Tulos</w:t>
      </w:r>
    </w:p>
    <w:p>
      <w:r>
        <w:t xml:space="preserve">Mikä on yksi Krakovan suurimmista musiikkikouluista?</w:t>
      </w:r>
    </w:p>
    <w:p>
      <w:r>
        <w:rPr>
          <w:b/>
        </w:rPr>
        <w:t xml:space="preserve">Esimerkki 8.5694</w:t>
      </w:r>
    </w:p>
    <w:p>
      <w:r>
        <w:t xml:space="preserve">Läpikulku: Metsästäjä-keräilijä on ihminen, joka elää yhteiskunnassa, jossa suurin osa tai kaikki ruoka saadaan metsästämällä (keräämällä luonnonvaraisia kasveja ja jahtaamalla luonnonvaraisia eläimiä), toisin kuin maatalousyhteiskunnissa, jotka ovat riippuvaisia pääasiassa kesytetyistä lajeista.</w:t>
      </w:r>
    </w:p>
    <w:p>
      <w:r>
        <w:rPr>
          <w:b/>
        </w:rPr>
        <w:t xml:space="preserve">Tulos</w:t>
      </w:r>
    </w:p>
    <w:p>
      <w:r>
        <w:t xml:space="preserve">Metsästäjä-keräilijä on eläin, joka hankkii ruokaa millä tavalla?</w:t>
      </w:r>
    </w:p>
    <w:p>
      <w:r>
        <w:rPr>
          <w:b/>
        </w:rPr>
        <w:t xml:space="preserve">Tulos</w:t>
      </w:r>
    </w:p>
    <w:p>
      <w:r>
        <w:t xml:space="preserve">Mitä tarkoittaa luonnonvaraisten kasvien kerääminen ja luonnonkukkien tavoittelu?</w:t>
      </w:r>
    </w:p>
    <w:p>
      <w:r>
        <w:rPr>
          <w:b/>
        </w:rPr>
        <w:t xml:space="preserve">Tulos</w:t>
      </w:r>
    </w:p>
    <w:p>
      <w:r>
        <w:t xml:space="preserve">Mitkä yhteiskunnat tukeutuvat pääasiassa kotiuttamattomiin lajeihin?</w:t>
      </w:r>
    </w:p>
    <w:p>
      <w:r>
        <w:rPr>
          <w:b/>
        </w:rPr>
        <w:t xml:space="preserve">Tulos</w:t>
      </w:r>
    </w:p>
    <w:p>
      <w:r>
        <w:t xml:space="preserve"> Mitä kutsutaan ihmiseksi, joka elää yhteiskunnassa, jossa suurin osa tai kaikki ruoka hankitaan tinkimällä?</w:t>
      </w:r>
    </w:p>
    <w:p>
      <w:r>
        <w:rPr>
          <w:b/>
        </w:rPr>
        <w:t xml:space="preserve">Tulos</w:t>
      </w:r>
    </w:p>
    <w:p>
      <w:r>
        <w:t xml:space="preserve">Missä yhteiskunnassa elävien ihmisten käyttämä tekniikka on metsästys?</w:t>
      </w:r>
    </w:p>
    <w:p>
      <w:r>
        <w:rPr>
          <w:b/>
        </w:rPr>
        <w:t xml:space="preserve">Esimerkki 8.5695</w:t>
      </w:r>
    </w:p>
    <w:p>
      <w:r>
        <w:t xml:space="preserve">Läpikulku: Brigham Young University on osa LDS-kirkon kirkon koulutusjärjestelmää. Se on järjestetty johtokunnan alaisuuteen, jonka puheenjohtajana toimii kirkon presidentti (tällä hetkellä Thomas S. Monson). Tämä johtokunta koostuu samoista henkilöistä kuin kirkon opetuslautakunta, ja tämä malli on ollut voimassa vuodesta 1939 lähtien. Ennen vuotta 1939 BYU:lla oli erillinen johtokunta, joka oli kirkon opetuslautakunnan alainen. BYU:n presidentti, tällä hetkellä Kevin J. Worthen, raportoi johtokunnalle koulutuskomissaarin kautta.</w:t>
      </w:r>
    </w:p>
    <w:p>
      <w:r>
        <w:rPr>
          <w:b/>
        </w:rPr>
        <w:t xml:space="preserve">Tulos</w:t>
      </w:r>
    </w:p>
    <w:p>
      <w:r>
        <w:t xml:space="preserve">Mikä on osa LSD-kirkkoa?</w:t>
      </w:r>
    </w:p>
    <w:p>
      <w:r>
        <w:rPr>
          <w:b/>
        </w:rPr>
        <w:t xml:space="preserve">Tulos</w:t>
      </w:r>
    </w:p>
    <w:p>
      <w:r>
        <w:t xml:space="preserve">Kuka on tällä hetkellä kirkon puheenjohtaja?</w:t>
      </w:r>
    </w:p>
    <w:p>
      <w:r>
        <w:rPr>
          <w:b/>
        </w:rPr>
        <w:t xml:space="preserve">Tulos</w:t>
      </w:r>
    </w:p>
    <w:p>
      <w:r>
        <w:t xml:space="preserve">Mistä Brigham Youngilla oli erillinen vuoden 1939 jälkeen?</w:t>
      </w:r>
    </w:p>
    <w:p>
      <w:r>
        <w:rPr>
          <w:b/>
        </w:rPr>
        <w:t xml:space="preserve">Tulos</w:t>
      </w:r>
    </w:p>
    <w:p>
      <w:r>
        <w:t xml:space="preserve">Missä asemassa Keven J Monson on?</w:t>
      </w:r>
    </w:p>
    <w:p>
      <w:r>
        <w:rPr>
          <w:b/>
        </w:rPr>
        <w:t xml:space="preserve">Esimerkki 8.5696</w:t>
      </w:r>
    </w:p>
    <w:p>
      <w:r>
        <w:t xml:space="preserve">Läpikulku: Toinen luonnonvarainen laji, joutsenhanhi (Anser cygnoides), joka kesytettiin Siperiassa noin tuhat vuotta myöhemmin, tunnetaan kiinalaisena hanhena. Nämä kaksi lajia risteytyvät keskenään, ja nokan tyvessä oleva suuri nuppi, joka on kiinanhanhen tunnusomainen piirre, esiintyy vaihtelevassa määrin näissä risteytyksissä. Risteymät ovat hedelmällisiä, ja niistä on syntynyt useita nykyaikaisia rotuja. Huolimatta varhaisesta kotieläinjalostuksesta hanhet eivät ole koskaan saavuttaneet samanlaista kaupallista merkitystä kuin kanat ja ankat.</w:t>
      </w:r>
    </w:p>
    <w:p>
      <w:r>
        <w:rPr>
          <w:b/>
        </w:rPr>
        <w:t xml:space="preserve">Tulos</w:t>
      </w:r>
    </w:p>
    <w:p>
      <w:r>
        <w:t xml:space="preserve">Milloin roomalaiset kesyttivät harmaahanhen?</w:t>
      </w:r>
    </w:p>
    <w:p>
      <w:r>
        <w:rPr>
          <w:b/>
        </w:rPr>
        <w:t xml:space="preserve">Tulos</w:t>
      </w:r>
    </w:p>
    <w:p>
      <w:r>
        <w:t xml:space="preserve">Millä muulla nimellä joutsenhanhea ei enää tunneta?</w:t>
      </w:r>
    </w:p>
    <w:p>
      <w:r>
        <w:rPr>
          <w:b/>
        </w:rPr>
        <w:t xml:space="preserve">Tulos</w:t>
      </w:r>
    </w:p>
    <w:p>
      <w:r>
        <w:t xml:space="preserve">Missä uskotaan, ettei harmaahanhea ole koskaan kesytetty?</w:t>
      </w:r>
    </w:p>
    <w:p>
      <w:r>
        <w:rPr>
          <w:b/>
        </w:rPr>
        <w:t xml:space="preserve">Tulos</w:t>
      </w:r>
    </w:p>
    <w:p>
      <w:r>
        <w:t xml:space="preserve">Mikä ei ole enää tärkeä osa siipikarjateollisuutta?</w:t>
      </w:r>
    </w:p>
    <w:p>
      <w:r>
        <w:rPr>
          <w:b/>
        </w:rPr>
        <w:t xml:space="preserve">Esimerkki 8.5697</w:t>
      </w:r>
    </w:p>
    <w:p>
      <w:r>
        <w:t xml:space="preserve">Läpikulku: Arkeologi Louis Binford kritisoi ajatusta, jonka mukaan varhaishominidit ja varhaisihmiset olivat metsästäjiä. Hän päätteli syötyjen eläinten luurankojäänteiden analyysin perusteella, että hominidit ja varhaisihmiset olivat enimmäkseen haaskaeläimiä, eivät metsästäjiä, ja tämä ajatus on suosittu joidenkin arkeologien ja paleoantropologien keskuudessa. Robert Blumenschine ehdotti ajatusta vastakkainasettelusta, johon kuuluu muiden petojen haastaminen ja pelottelu niiden tapettua, ja jonka hän esittää olleen varhaisihmisten tärkein tapa hankkia proteiinipitoista lihaa.</w:t>
      </w:r>
    </w:p>
    <w:p>
      <w:r>
        <w:rPr>
          <w:b/>
        </w:rPr>
        <w:t xml:space="preserve">Tulos</w:t>
      </w:r>
    </w:p>
    <w:p>
      <w:r>
        <w:t xml:space="preserve">Mitä ajatusta Robert Blumenschine kritisoi?</w:t>
      </w:r>
    </w:p>
    <w:p>
      <w:r>
        <w:rPr>
          <w:b/>
        </w:rPr>
        <w:t xml:space="preserve">Tulos</w:t>
      </w:r>
    </w:p>
    <w:p>
      <w:r>
        <w:t xml:space="preserve">Mitä Robert Blumenschine analysoi päätyäkseen siihen, että ihmiset olivat metsästäjiä?</w:t>
      </w:r>
    </w:p>
    <w:p>
      <w:r>
        <w:rPr>
          <w:b/>
        </w:rPr>
        <w:t xml:space="preserve">Tulos</w:t>
      </w:r>
    </w:p>
    <w:p>
      <w:r>
        <w:t xml:space="preserve">Minkä ryhmän keskuudessa ajatus siitä, että ihmiset ovat metsästäjiä, on suosittu?</w:t>
      </w:r>
    </w:p>
    <w:p>
      <w:r>
        <w:rPr>
          <w:b/>
        </w:rPr>
        <w:t xml:space="preserve">Tulos</w:t>
      </w:r>
    </w:p>
    <w:p>
      <w:r>
        <w:t xml:space="preserve">Mikä on ensimmäinen askel, jota ihminen käyttää metsästäessään eläintä?</w:t>
      </w:r>
    </w:p>
    <w:p>
      <w:r>
        <w:rPr>
          <w:b/>
        </w:rPr>
        <w:t xml:space="preserve">Tulos</w:t>
      </w:r>
    </w:p>
    <w:p>
      <w:r>
        <w:t xml:space="preserve">Mitä varhaiset ihmiset saivat metsästäessään?</w:t>
      </w:r>
    </w:p>
    <w:p>
      <w:r>
        <w:rPr>
          <w:b/>
        </w:rPr>
        <w:t xml:space="preserve">Esimerkki 8.5698</w:t>
      </w:r>
    </w:p>
    <w:p>
      <w:r>
        <w:t xml:space="preserve">Läpikulku: Väkivaltaisia välikohtauksia sattui koko osavaltion Piemontessa, kun valkoiset kapinalliset kamppailivat säilyttääkseen valkoisen ylivallan sodan jälkeisten yhteiskunnallisten muutosten ja liittovaltion perustuslakimuutoksilla vapautetuille miehille myönnetyn kansalaisuuden vuoksi. Sen jälkeen kun entiset konfederaatiolaiset saivat jälleen äänestää, valkoiset demokraattiset puolisotilaalliset ryhmät, jotka tunnettiin nimellä Punapaidat, pelottelivat väkivaltaisesti mustia ja republikaaneja vaalikampanjoissa vuodesta 1872 lähtien. Väkivaltaisia välikohtauksia tapahtui Charlestonissa King Streetillä 6. syyskuuta ja läheisessä Cainhoyissa 15. lokakuuta, molemmat vuoden 1876 vaaleja edeltävien poliittisten kokousten yhteydessä. Cainhoyn välikohtaus oli ainoa osavaltion laajuinen välikohtaus, jossa kuoli enemmän valkoisia kuin mustia. Punapaidat vaikuttivat osaltaan siihen, että mustien republikaanien äänet tukahdutettiin joillakin alueilla vuonna 1876 ja että Wade Hampton valittiin täpärästi kuvernööriksi ja että osavaltion lainsäädäntöelin otettiin takaisin hallintaansa. Toinen mellakka tapahtui Charlestonissa vaalien jälkeisenä päivänä, kun eräs merkittävä republikaanijohtaja ilmoitettiin erehdyksessä tapetuksi.</w:t>
      </w:r>
    </w:p>
    <w:p>
      <w:r>
        <w:rPr>
          <w:b/>
        </w:rPr>
        <w:t xml:space="preserve">Tulos</w:t>
      </w:r>
    </w:p>
    <w:p>
      <w:r>
        <w:t xml:space="preserve">Millä nimellä Charlestonissa ei tunnettu valkoisia demokraattisia puolisotilaallisia ryhmiä?</w:t>
      </w:r>
    </w:p>
    <w:p>
      <w:r>
        <w:rPr>
          <w:b/>
        </w:rPr>
        <w:t xml:space="preserve">Tulos</w:t>
      </w:r>
    </w:p>
    <w:p>
      <w:r>
        <w:t xml:space="preserve">Mikä myönsi Freemanille ei ollut Amerikan kansalaisuutta?</w:t>
      </w:r>
    </w:p>
    <w:p>
      <w:r>
        <w:rPr>
          <w:b/>
        </w:rPr>
        <w:t xml:space="preserve">Tulos</w:t>
      </w:r>
    </w:p>
    <w:p>
      <w:r>
        <w:t xml:space="preserve">Minä päivänä tapahtui Cainboy-tapaus?</w:t>
      </w:r>
    </w:p>
    <w:p>
      <w:r>
        <w:rPr>
          <w:b/>
        </w:rPr>
        <w:t xml:space="preserve">Tulos</w:t>
      </w:r>
    </w:p>
    <w:p>
      <w:r>
        <w:t xml:space="preserve">Mikä oli vuoden 1867 väkivaltainen välikohtaus King's Streetillä, joka tapahtui minä päivänä?</w:t>
      </w:r>
    </w:p>
    <w:p>
      <w:r>
        <w:rPr>
          <w:b/>
        </w:rPr>
        <w:t xml:space="preserve">Tulos</w:t>
      </w:r>
    </w:p>
    <w:p>
      <w:r>
        <w:t xml:space="preserve">Kuka voitti vuoden 1867 vaalit äänestäjien pelottelun seurauksena?</w:t>
      </w:r>
    </w:p>
    <w:p>
      <w:r>
        <w:rPr>
          <w:b/>
        </w:rPr>
        <w:t xml:space="preserve">Esimerkki 8.5699</w:t>
      </w:r>
    </w:p>
    <w:p>
      <w:r>
        <w:t xml:space="preserve">Läpikulku: Vaatteita voidaan valmistaa ja on historiassa valmistettu hyvin monenlaisista materiaaleista. Materiaalit ovat vaihdelleet nahasta ja turkiksista kudottuihin materiaaleihin sekä taidokkaisiin ja eksoottisiin luonnon- ja synteettisiin kankaisiin. Kaikkia vartalonpäällysteitä ei pidetä vaatteina. Esineitä, joita kannetaan pikemminkin mukanaan kuin yllään (kuten kukkaroita), joita käytetään vain yhdessä kehon osassa ja jotka voidaan helposti irrottaa (huivit), joita käytetään pelkästään koristeena (korut) tai joilla on muu tehtävä kuin suojaaminen (silmälasit), pidetään yleensä pikemminkin asusteina kuin vaatteina, samoin kuin jalkineita ja hattuja.</w:t>
      </w:r>
    </w:p>
    <w:p>
      <w:r>
        <w:rPr>
          <w:b/>
        </w:rPr>
        <w:t xml:space="preserve">Tulos</w:t>
      </w:r>
    </w:p>
    <w:p>
      <w:r>
        <w:t xml:space="preserve">Mihin materiaaleissa on ollut vähän vaihtelua?</w:t>
      </w:r>
    </w:p>
    <w:p>
      <w:r>
        <w:rPr>
          <w:b/>
        </w:rPr>
        <w:t xml:space="preserve">Tulos</w:t>
      </w:r>
    </w:p>
    <w:p>
      <w:r>
        <w:t xml:space="preserve">Mitä kaikkea pidetään vaatteina?</w:t>
      </w:r>
    </w:p>
    <w:p>
      <w:r>
        <w:rPr>
          <w:b/>
        </w:rPr>
        <w:t xml:space="preserve">Tulos</w:t>
      </w:r>
    </w:p>
    <w:p>
      <w:r>
        <w:t xml:space="preserve">Mitä vaatekappaletta kannetaan eikä käytetä?</w:t>
      </w:r>
    </w:p>
    <w:p>
      <w:r>
        <w:rPr>
          <w:b/>
        </w:rPr>
        <w:t xml:space="preserve">Tulos</w:t>
      </w:r>
    </w:p>
    <w:p>
      <w:r>
        <w:t xml:space="preserve">Korut ovat yleensä pitävät vaatteita, koska hänen kuluneet mistä syystä?</w:t>
      </w:r>
    </w:p>
    <w:p>
      <w:r>
        <w:rPr>
          <w:b/>
        </w:rPr>
        <w:t xml:space="preserve">Tulos</w:t>
      </w:r>
    </w:p>
    <w:p>
      <w:r>
        <w:t xml:space="preserve">Jalkineita ja hattuja pidetään pikemminkin vaatteina kuin mitä?</w:t>
      </w:r>
    </w:p>
    <w:p>
      <w:r>
        <w:rPr>
          <w:b/>
        </w:rPr>
        <w:t xml:space="preserve">Esimerkki 8.5700</w:t>
      </w:r>
    </w:p>
    <w:p>
      <w:r>
        <w:t xml:space="preserve">Läpikulku: Se alkoi islamin noususta ja ensimmäisen islamilaisen valtion perustamisesta vuonna 622. Aikakauden päättymisajankohdaksi on ilmoitettu joko vuosi 1258, jolloin mongolit ryöstivät Bagdadin, tai vuosi 1492, jolloin Iberian niemimaalla Al-Andaluksessa sijaitsevan Granadan emiraatin kristillinen takaisinvaltaus saatiin päätökseen. Abbasidikalifi Harun ar-Rashidin (786-809) aikana Bagdadiin avattiin legendaarinen Viisauden talo, jossa eri puolilta maailmaa tulleet oppineet pyrkivät kääntämään ja kokoamaan kaiken tunnetun maailman tiedon arabiaksi. Abbasideihin vaikuttivat Koraanin määräykset ja hadithit, kuten "oppineen muste on pyhempää kuin marttyyrin veri", jotka korostivat tiedon arvoa. Suurista islamilaisista pääkaupungeista Bagdadista, Kairosta ja Córdobasta tuli tieteen, filosofian, lääketieteen ja koulutuksen tärkeimmät älylliset keskukset. Tänä aikana muslimimaailma oli kokoelma kulttuureja; ne kokosivat yhteen ja kehittivät antiikin kreikkalaisesta, roomalaisesta, persialaisesta, kiinalaisesta, intialaisesta, egyptiläisestä ja foinikialaisesta sivilisaatiosta saatua tietoa.</w:t>
      </w:r>
    </w:p>
    <w:p>
      <w:r>
        <w:rPr>
          <w:b/>
        </w:rPr>
        <w:t xml:space="preserve">Tulos</w:t>
      </w:r>
    </w:p>
    <w:p>
      <w:r>
        <w:t xml:space="preserve">Mikä valtio perustettiin ensimmäisen kerran 6. vuosisadalla?</w:t>
      </w:r>
    </w:p>
    <w:p>
      <w:r>
        <w:rPr>
          <w:b/>
        </w:rPr>
        <w:t xml:space="preserve">Tulos</w:t>
      </w:r>
    </w:p>
    <w:p>
      <w:r>
        <w:t xml:space="preserve">Mikä kultakausi ajoittui samaan aikaan keskiajan kanssa?</w:t>
      </w:r>
    </w:p>
    <w:p>
      <w:r>
        <w:rPr>
          <w:b/>
        </w:rPr>
        <w:t xml:space="preserve">Tulos</w:t>
      </w:r>
    </w:p>
    <w:p>
      <w:r>
        <w:t xml:space="preserve">Mitä mongolit ryöstivät 1200-luvulla?</w:t>
      </w:r>
    </w:p>
    <w:p>
      <w:r>
        <w:rPr>
          <w:b/>
        </w:rPr>
        <w:t xml:space="preserve">Tulos</w:t>
      </w:r>
    </w:p>
    <w:p>
      <w:r>
        <w:t xml:space="preserve">Mitä kristityt valloittivat takaisin vuonna 1492?</w:t>
      </w:r>
    </w:p>
    <w:p>
      <w:r>
        <w:rPr>
          <w:b/>
        </w:rPr>
        <w:t xml:space="preserve">Tulos</w:t>
      </w:r>
    </w:p>
    <w:p>
      <w:r>
        <w:t xml:space="preserve">Mikä kalifi hallitsi 7. ja 8. vuosisadalla?</w:t>
      </w:r>
    </w:p>
    <w:p>
      <w:r>
        <w:rPr>
          <w:b/>
        </w:rPr>
        <w:t xml:space="preserve">Esimerkki 8.5701</w:t>
      </w:r>
    </w:p>
    <w:p>
      <w:r>
        <w:t xml:space="preserve">Läpikulku: Gray ei kuitenkaan anna mitään viitteitä siitä, minkä saatavilla olevan todistusaineiston kanssa nämä teoriat olivat ristiriidassa, ja hänen vetoomuksensa "ratkaisevaan tukeen" osoittaa juuri sitä induktiivista lähestymistapaa tieteeseen, jonka Popper pyrki osoittamaan loogisesti laittomaksi. Popperin mukaan Einsteinin teoria oli nimittäin vähintään yhtä hyvin tuettu kuin Newtonin teoria sen alun perin laadittua; molemmat selittivät yhtä hyvin kaiken tähän mennessä saatavilla olleen todistusaineiston. Lisäksi, koska Einstein selitti myös Newtonin teorian empiiriset kumoamiset, yleisen suhteellisuusteorian katsottiin Popperin mukaan välittömästi soveltuvan alustavaan hyväksymiseen. Popper kirjoitti itse asiassa useita vuosikymmeniä ennen Grayn kritiikkiä vastauksena Imre Lakatosin kriittiseen esseeseen:</w:t>
      </w:r>
    </w:p>
    <w:p>
      <w:r>
        <w:rPr>
          <w:b/>
        </w:rPr>
        <w:t xml:space="preserve">Tulos</w:t>
      </w:r>
    </w:p>
    <w:p>
      <w:r>
        <w:t xml:space="preserve">Mistä Gray antaa viitteitä?</w:t>
      </w:r>
    </w:p>
    <w:p>
      <w:r>
        <w:rPr>
          <w:b/>
        </w:rPr>
        <w:t xml:space="preserve">Tulos</w:t>
      </w:r>
    </w:p>
    <w:p>
      <w:r>
        <w:t xml:space="preserve">Mitä Popper pyrki osoittamaan loogisesti oikeutetuksi? </w:t>
      </w:r>
    </w:p>
    <w:p>
      <w:r>
        <w:rPr>
          <w:b/>
        </w:rPr>
        <w:t xml:space="preserve">Tulos</w:t>
      </w:r>
    </w:p>
    <w:p>
      <w:r>
        <w:t xml:space="preserve">Kenen teoria oli vähemmän vahvistettu kuin Newtonin teoria sen syntyessä?</w:t>
      </w:r>
    </w:p>
    <w:p>
      <w:r>
        <w:rPr>
          <w:b/>
        </w:rPr>
        <w:t xml:space="preserve">Tulos</w:t>
      </w:r>
    </w:p>
    <w:p>
      <w:r>
        <w:t xml:space="preserve">Mitä ei katsottu sopivaksi alustavaan hyväksymiseen? </w:t>
      </w:r>
    </w:p>
    <w:p>
      <w:r>
        <w:rPr>
          <w:b/>
        </w:rPr>
        <w:t xml:space="preserve">Tulos</w:t>
      </w:r>
    </w:p>
    <w:p>
      <w:r>
        <w:t xml:space="preserve">Kuka kirjoitti useita vuosikymmeniä Grayn kritiikin jälkeen?</w:t>
      </w:r>
    </w:p>
    <w:p>
      <w:r>
        <w:rPr>
          <w:b/>
        </w:rPr>
        <w:t xml:space="preserve">Esimerkki 8.5702</w:t>
      </w:r>
    </w:p>
    <w:p>
      <w:r>
        <w:t xml:space="preserve">Läpikulku: 820 °C:n (1 500 °F) ja 870 °C:n (1 600 °F) välillä hiilipitoisuudesta riippuen), teräksen perusmetalli muuttuu kiderakenteensa atomien järjestyksessä, jota kutsutaan allotropiaksi. Tällöin pienet hiiliatomit pääsevät rautakiteen väleihin ja diffundoituvat rautamatriisiin. Kun näin tapahtuu, hiiliatomien sanotaan olevan liuoksessa tai sekoittuneen rautaan, jolloin ne muodostavat yhden, homogeenisen kiteisen faasin, jota kutsutaan austeniitiksi. Jos terästä jäähdytetään hitaasti, rauta muuttuu vähitellen matalan lämpötilan allotroopiksi. Tällöin hiiliatomit eivät enää liukene raudan kanssa, vaan niiden on pakko saostua liuoksesta, jolloin ne muodostuvat kiteiden väleihin. Teräksestä tulee tällöin heterogeeninen, ja se muodostuu kahdesta faasista: hiilifaasista (karbidi), sementiitistä ja ferriitistä. Tämäntyyppinen lämpökäsittely tuottaa terästä, joka on melko pehmeää ja taipuisaa. Jos teräs kuitenkin jäähdytetään nopeasti, hiiliatomit eivät ehdi saostua. Kun teräs jäähdytetään nopeasti, tapahtuu diffuusioton (martensiittinen) muutos, jossa hiiliatomit juuttuvat liuokseen. Tämä aiheuttaa rautakiteiden luontaisen muodonmuutoksen, kun kiderakenne yrittää muuttua matalan lämpötilan tilaansa, mikä tekee raudasta erittäin kovan ja hauraan.</w:t>
      </w:r>
    </w:p>
    <w:p>
      <w:r>
        <w:rPr>
          <w:b/>
        </w:rPr>
        <w:t xml:space="preserve">Tulos</w:t>
      </w:r>
    </w:p>
    <w:p>
      <w:r>
        <w:t xml:space="preserve">Mikä muuttuu, kun teräs saavuttaa 870°F?</w:t>
      </w:r>
    </w:p>
    <w:p>
      <w:r>
        <w:rPr>
          <w:b/>
        </w:rPr>
        <w:t xml:space="preserve">Tulos</w:t>
      </w:r>
    </w:p>
    <w:p>
      <w:r>
        <w:t xml:space="preserve">Mitä kutsutaan rautakiteiksi, jotka syöttävät hiiliatomeja?</w:t>
      </w:r>
    </w:p>
    <w:p>
      <w:r>
        <w:rPr>
          <w:b/>
        </w:rPr>
        <w:t xml:space="preserve">Tulos</w:t>
      </w:r>
    </w:p>
    <w:p>
      <w:r>
        <w:t xml:space="preserve">Mikä haurastuu, jos se jäähtyy liian hitaasti?</w:t>
      </w:r>
    </w:p>
    <w:p>
      <w:r>
        <w:rPr>
          <w:b/>
        </w:rPr>
        <w:t xml:space="preserve">Tulos</w:t>
      </w:r>
    </w:p>
    <w:p>
      <w:r>
        <w:t xml:space="preserve">Liian nopeasti jäähtynyt teräs on pehmeää ja mitä?</w:t>
      </w:r>
    </w:p>
    <w:p>
      <w:r>
        <w:rPr>
          <w:b/>
        </w:rPr>
        <w:t xml:space="preserve">Tulos</w:t>
      </w:r>
    </w:p>
    <w:p>
      <w:r>
        <w:t xml:space="preserve">Mihin hiiliatomi on jäänyt, kun terästä kutsutaan hitaaksi?</w:t>
      </w:r>
    </w:p>
    <w:p>
      <w:r>
        <w:rPr>
          <w:b/>
        </w:rPr>
        <w:t xml:space="preserve">Esimerkki 8.5703</w:t>
      </w:r>
    </w:p>
    <w:p>
      <w:r>
        <w:t xml:space="preserve">Läpikulku: Tekijänoikeuden rikkominen on teoksen jäljentämistä, levittämistä, esittämistä tai esittämistä tai johdannaisteosten tekemistä ilman tekijänoikeuden haltijan lupaa, joka on tyypillisesti kustantaja tai muu yritys, joka edustaa teoksen luojaa tai jonka tekijä on valtuuttanut. Sitä kutsutaan usein "piratismiksi". Vaikka tekijänoikeus syntyy teoksen kiinnittämisen yhteydessä, tekijänoikeuden haltija voi yleensä saada rahakorvauksia vain, jos omistaja rekisteröi tekijänoikeuden.[Viitattu ] Tekijänoikeuden noudattamisen valvonta on yleensä tekijänoikeuden haltijan vastuulla. Toukokuussa 2011 Yhdysvaltojen, Japanin, Sveitsin ja EU:n allekirjoittama ACTA-kauppasopimus, joka ei ole tullut voimaan, edellyttää, että sen osapuolet lisäävät rikosoikeudellisia rangaistuksia, kuten vankeusrangaistuksia ja sakkoja, tekijänoikeuden ja tavaramerkin loukkauksista, ja velvoittaa osapuolet aktiiviseen poliisitoimintaan rikkomusten varalta. Tekijänoikeuteen liittyy rajoituksia ja poikkeuksia, jotka sallivat tekijänoikeudella suojattujen teosten rajoitetun käytön, joka ei ole loukkaus. Esimerkkejä tällaisista oppeista ovat oikeudenmukainen käyttö ja oikeudenmukainen kauppa.</w:t>
      </w:r>
    </w:p>
    <w:p>
      <w:r>
        <w:rPr>
          <w:b/>
        </w:rPr>
        <w:t xml:space="preserve">Tulos</w:t>
      </w:r>
    </w:p>
    <w:p>
      <w:r>
        <w:t xml:space="preserve">Miksi kutsutaan sitä, kun kopioit ja levität ja näytät tekijänoikeudella suojattuja teoksia ilman lupaa?</w:t>
      </w:r>
    </w:p>
    <w:p>
      <w:r>
        <w:rPr>
          <w:b/>
        </w:rPr>
        <w:t xml:space="preserve">Tulos</w:t>
      </w:r>
    </w:p>
    <w:p>
      <w:r>
        <w:t xml:space="preserve">Mitä ei ole luotu ennen kuin tekijänoikeuden haltija rekisteröi tekijänoikeuden?</w:t>
      </w:r>
    </w:p>
    <w:p>
      <w:r>
        <w:rPr>
          <w:b/>
        </w:rPr>
        <w:t xml:space="preserve">Tulos</w:t>
      </w:r>
    </w:p>
    <w:p>
      <w:r>
        <w:t xml:space="preserve">Mikä asiakirja sallii tekijänoikeudella suojattujen teosten rajoittamattoman käytön?</w:t>
      </w:r>
    </w:p>
    <w:p>
      <w:r>
        <w:rPr>
          <w:b/>
        </w:rPr>
        <w:t xml:space="preserve">Tulos</w:t>
      </w:r>
    </w:p>
    <w:p>
      <w:r>
        <w:t xml:space="preserve">Mitkä maat kieltäytyivät hyväksymästä ACTA-sopimusta</w:t>
      </w:r>
    </w:p>
    <w:p>
      <w:r>
        <w:rPr>
          <w:b/>
        </w:rPr>
        <w:t xml:space="preserve">Tulos</w:t>
      </w:r>
    </w:p>
    <w:p>
      <w:r>
        <w:t xml:space="preserve">Mikä on hallituksen vastuulla?</w:t>
      </w:r>
    </w:p>
    <w:p>
      <w:r>
        <w:rPr>
          <w:b/>
        </w:rPr>
        <w:t xml:space="preserve">Esimerkki 8.5704</w:t>
      </w:r>
    </w:p>
    <w:p>
      <w:r>
        <w:t xml:space="preserve">Läpikulku: Muut eurooppalaiset, jotka seurasivat filosofeja Thomas Hobbesia ja Jean-Jacques Rousseauta, asettivat kulttuurin vastakkain "luonnontilan" kanssa. Hobbesin ja Rousseaun mukaan Amerikan alkuperäisasukkaat, jotka eurooppalaiset valloittivat 1500-luvulta lähtien, elivät luonnontilassa; tämä vastakkainasettelu ilmaistiin "sivistyneen" ja "sivistymättömän" vastakkainasettelulla. Tämän ajattelutavan mukaan joitakin maita ja kansoja voitiin luokitella sivistyneemmiksi kuin toisia ja joitakin ihmisiä sivistyneemmiksi kuin toisia. Tämä vastakkainasettelu johti Herbert Spencerin sosiaalidarwinismin teoriaan ja Lewis Henry Morganin teoriaan kulttuurievoluutiosta. Aivan kuten jotkut kriitikot ovat väittäneet, että korkeakulttuurin ja matalakulttuurin välinen ero on todellisuudessa ilmaus eurooppalaisen eliitin ja ei-eliitin välisestä konfliktista, jotkut kriitikot ovat väittäneet, että sivistyneiden ja sivistymättömien ihmisten välinen ero on todellisuudessa ilmaus Euroopan siirtomaavaltojen ja niiden siirtomaasubjektien välisestä konfliktista.</w:t>
      </w:r>
    </w:p>
    <w:p>
      <w:r>
        <w:rPr>
          <w:b/>
        </w:rPr>
        <w:t xml:space="preserve">Tulos</w:t>
      </w:r>
    </w:p>
    <w:p>
      <w:r>
        <w:t xml:space="preserve">Matthew Arnold sekoitti "kulttuurin" mihin?</w:t>
      </w:r>
    </w:p>
    <w:p>
      <w:r>
        <w:rPr>
          <w:b/>
        </w:rPr>
        <w:t xml:space="preserve">Tulos</w:t>
      </w:r>
    </w:p>
    <w:p>
      <w:r>
        <w:t xml:space="preserve">Kuka yhdisti "kulttuurin" ja "luonnontilan"?</w:t>
      </w:r>
    </w:p>
    <w:p>
      <w:r>
        <w:rPr>
          <w:b/>
        </w:rPr>
        <w:t xml:space="preserve">Tulos</w:t>
      </w:r>
    </w:p>
    <w:p>
      <w:r>
        <w:t xml:space="preserve">Minkä rodun eurooppalaiset katsoivat elävän "luonnon ulkopuolella"?</w:t>
      </w:r>
    </w:p>
    <w:p>
      <w:r>
        <w:rPr>
          <w:b/>
        </w:rPr>
        <w:t xml:space="preserve">Tulos</w:t>
      </w:r>
    </w:p>
    <w:p>
      <w:r>
        <w:t xml:space="preserve">Minkä käsitteen välillä ei ole mitään kontrastia?</w:t>
      </w:r>
    </w:p>
    <w:p>
      <w:r>
        <w:rPr>
          <w:b/>
        </w:rPr>
        <w:t xml:space="preserve">Tulos</w:t>
      </w:r>
    </w:p>
    <w:p>
      <w:r>
        <w:t xml:space="preserve">Mikä paikka ei ole koskaan sivistyneempi kuin muut?</w:t>
      </w:r>
    </w:p>
    <w:p>
      <w:r>
        <w:rPr>
          <w:b/>
        </w:rPr>
        <w:t xml:space="preserve">Esimerkki 8.5705</w:t>
      </w:r>
    </w:p>
    <w:p>
      <w:r>
        <w:t xml:space="preserve">Läpikulku: Gregoriaaninen kalenteri on aurinkokalenteri. Tavallinen gregoriaaninen vuosi koostuu 365 päivästä, mutta kuten juliaanisessa kalenterissa, karkausvuonna helmikuuhun lisätään yksi karkauspäivä. Juliaanisessa kalenterissa karkausvuosi on joka neljäs vuosi, mutta gregoriaanisessa kalenterissa karkausvuosia on kolme joka 400. vuosi. Juliaanisessa kalenterissa tämä karkauspäivä lisättiin kaksinkertaistamalla helmikuun 24. päivä, eikä gregoriaaninen uudistus muuttanut karkauspäivän päivämäärää. Nykyaikana on tullut tavaksi numeroida päivät kuukauden alusta alkaen, ja helmikuun 29. päivää pidetään usein karkauspäivänä. Jotkut kirkot, erityisesti roomalaiskatolinen kirkko, lykkäävät helmikuun juhlia 23. päivän jälkeen yhdellä päivällä karkausvuosina.</w:t>
      </w:r>
    </w:p>
    <w:p>
      <w:r>
        <w:rPr>
          <w:b/>
        </w:rPr>
        <w:t xml:space="preserve">Tulos</w:t>
      </w:r>
    </w:p>
    <w:p>
      <w:r>
        <w:t xml:space="preserve">Mikä kalenteri on kuukalenteri?</w:t>
      </w:r>
    </w:p>
    <w:p>
      <w:r>
        <w:rPr>
          <w:b/>
        </w:rPr>
        <w:t xml:space="preserve">Tulos</w:t>
      </w:r>
    </w:p>
    <w:p>
      <w:r>
        <w:t xml:space="preserve">Milloin juliaanisessa kalenterissa jätetään pois kolme karkauspäivää?</w:t>
      </w:r>
    </w:p>
    <w:p>
      <w:r>
        <w:rPr>
          <w:b/>
        </w:rPr>
        <w:t xml:space="preserve">Tulos</w:t>
      </w:r>
    </w:p>
    <w:p>
      <w:r>
        <w:t xml:space="preserve">Missä kirkossa järjestetään yhä juhlia kahdentenakymmenentenäkolmantena kolmantena karkausvuonna?</w:t>
      </w:r>
    </w:p>
    <w:p>
      <w:r>
        <w:rPr>
          <w:b/>
        </w:rPr>
        <w:t xml:space="preserve">Tulos</w:t>
      </w:r>
    </w:p>
    <w:p>
      <w:r>
        <w:t xml:space="preserve">Mitä Julianuksen uudistus ei muuttanut karkausvuoden osalta?</w:t>
      </w:r>
    </w:p>
    <w:p>
      <w:r>
        <w:rPr>
          <w:b/>
        </w:rPr>
        <w:t xml:space="preserve">Esimerkki 8.5706</w:t>
      </w:r>
    </w:p>
    <w:p>
      <w:r>
        <w:t xml:space="preserve">Läpikulku: Kardinaali (latinaksi sanctae romanae ecclesiae cardinalis, kirjaimellisesti Rooman pyhän kirkon kardinaali) on korkein kirkollinen johtaja, kirkollinen ruhtinas ja yleensä (nykyään aina niiden osalta, jotka on luotu vielä äänioikeusikäisenä) roomalaiskatolisen kirkon vihitty piispa. Kirkon kardinaalit tunnetaan yhdessä nimellä kardinaalikollegio. Kardinaalien velvollisuuksiin kuuluu osallistua kollegion kokouksiin ja olla pyydettäessä paavin käytettävissä yksittäin tai ryhmissä. Useimmilla on myös muita tehtäviä, kuten hiippakunnan tai arkkihiippakunnan johtaminen tai Rooman kuraattorin jonkin osaston johtaminen. Kardinaalin ensisijainen tehtävä on paavin valitseminen, kun paavinistuin vapautuu. Pyhän istuimen päivittäinen hallinto on kardinaalikollegion käsissä sede vacante (paavin kuoleman tai eroamisen ja seuraajan valinnan välinen aika). Oikeus osallistua kardinaalien konklaaviin, jossa paavi valitaan, on rajoitettu niihin, jotka eivät ole täyttäneet 80 vuotta sinä päivänä, jona virka vapautuu.</w:t>
      </w:r>
    </w:p>
    <w:p>
      <w:r>
        <w:rPr>
          <w:b/>
        </w:rPr>
        <w:t xml:space="preserve">Tulos</w:t>
      </w:r>
    </w:p>
    <w:p>
      <w:r>
        <w:t xml:space="preserve">Kuka on Pyhän Rooman kirkon nuorempi kirkollinen johtaja?</w:t>
      </w:r>
    </w:p>
    <w:p>
      <w:r>
        <w:rPr>
          <w:b/>
        </w:rPr>
        <w:t xml:space="preserve">Tulos</w:t>
      </w:r>
    </w:p>
    <w:p>
      <w:r>
        <w:t xml:space="preserve">Millä nimellä kirkon kardinaaleja ei kollektiivisesti tunneta?</w:t>
      </w:r>
    </w:p>
    <w:p>
      <w:r>
        <w:rPr>
          <w:b/>
        </w:rPr>
        <w:t xml:space="preserve">Tulos</w:t>
      </w:r>
    </w:p>
    <w:p>
      <w:r>
        <w:t xml:space="preserve">Mitä tehtäviä kardinaalit eivät hoida?</w:t>
      </w:r>
    </w:p>
    <w:p>
      <w:r>
        <w:rPr>
          <w:b/>
        </w:rPr>
        <w:t xml:space="preserve">Tulos</w:t>
      </w:r>
    </w:p>
    <w:p>
      <w:r>
        <w:t xml:space="preserve">Mikä on papin ensisijainen tehtävä?</w:t>
      </w:r>
    </w:p>
    <w:p>
      <w:r>
        <w:rPr>
          <w:b/>
        </w:rPr>
        <w:t xml:space="preserve">Tulos</w:t>
      </w:r>
    </w:p>
    <w:p>
      <w:r>
        <w:t xml:space="preserve">Kuka ei valvo päivittäistä hallintoa sede vacanten aikana?</w:t>
      </w:r>
    </w:p>
    <w:p>
      <w:r>
        <w:rPr>
          <w:b/>
        </w:rPr>
        <w:t xml:space="preserve">Esimerkki 8.5707</w:t>
      </w:r>
    </w:p>
    <w:p>
      <w:r>
        <w:t xml:space="preserve">Läpikulku: Truman, joka oli itse ensimmäisen maailmansodan sotaveteraani, antoi määräyksen 9808, jolla perustettiin presidentin kansalaisoikeuskomitea tutkimaan väkivaltaa ja suosittelemaan asianmukaista liittovaltion lainsäädäntöä. Kuultuaan tapauksesta Truman kääntyi NAACP:n johtajan Walter Francis Whiten puoleen ja julisti: "Voi luoja! Minulla ei ollut aavistustakaan, että se oli näin kauheaa. Meidän on tehtävä jotain." Vuonna 1947 komitea julkaisi tuloksensa, To Secure These Rights. Kirja oli laajalevikkinen, vaikutusvaltainen ja sitä pidettiin aikansa utopistisena: "Maassamme ihmiset ovat tasa-arvoisia, mutta he ovat vapaita olemaan erilaisia. Juuri näistä kansojemme välisistä eroista on kumpuava Amerikan suuri inhimillinen ja kansallinen voima." Raportissa käsiteltiin ja osoitettiin rotusyrjintää perusvapauksissa, koulutuksessa, julkisissa tiloissa, henkilökohtaisessa turvallisuudessa ja työllistymismahdollisuuksissa. Komitea oli huolestunut rotusuhteiden tilasta, ja se mainitsi muun muassa japanilaista syntyperää olevien amerikkalaisten evakuoinnin sodan aikana, "joka tehtiin ilman oikeudenkäyntiä tai minkäänlaista kuulemista... Koko oikeusjärjestelmämme perustana on usko siihen, että syyllisyys on henkilökohtaista eikä perinnöllisyys- tai assosiaatiokysymys". Suositukset olivat radikaaleja, ja niissä vaadittiin liittovaltion politiikkaa ja lakeja rotusyrjinnän lopettamiseksi ja tasa-arvon aikaansaamiseksi: "Emme voi suvaita mitään yksilöön kohdistuvia rajoituksia, jotka riippuvat merkityksettömistä tekijöistä, kuten rodusta, ihonväristä, uskonnosta tai sosiaalisesta asemasta, johon hän on syntynyt." To Secure These Rights asetti seuraavalle sukupolvelle liberaalin lainsäädäntöohjelman, jonka Lyndon B. Johnson lopulta allekirjoitti laiksi.:35-36.</w:t>
      </w:r>
    </w:p>
    <w:p>
      <w:r>
        <w:rPr>
          <w:b/>
        </w:rPr>
        <w:t xml:space="preserve">Tulos</w:t>
      </w:r>
    </w:p>
    <w:p>
      <w:r>
        <w:t xml:space="preserve"> Mikä ryhmä perustettiin vastauksena toimeenpanomääräykseen 9108?</w:t>
      </w:r>
    </w:p>
    <w:p>
      <w:r>
        <w:rPr>
          <w:b/>
        </w:rPr>
        <w:t xml:space="preserve">Tulos</w:t>
      </w:r>
    </w:p>
    <w:p>
      <w:r>
        <w:t xml:space="preserve"> Minkä vuoksi annettiin toimeenpanomääräys 988?</w:t>
      </w:r>
    </w:p>
    <w:p>
      <w:r>
        <w:rPr>
          <w:b/>
        </w:rPr>
        <w:t xml:space="preserve">Tulos</w:t>
      </w:r>
    </w:p>
    <w:p>
      <w:r>
        <w:t xml:space="preserve">Minä vuonna "Älä turvaa näitä oikeuksia" -tutkimuksen tulokset julkaistiin?</w:t>
      </w:r>
    </w:p>
    <w:p>
      <w:r>
        <w:rPr>
          <w:b/>
        </w:rPr>
        <w:t xml:space="preserve">Tulos</w:t>
      </w:r>
    </w:p>
    <w:p>
      <w:r>
        <w:t xml:space="preserve">Mikä ei häirinnyt komiteaa lainkaan, kuten sen mietinnössä todetaan?</w:t>
      </w:r>
    </w:p>
    <w:p>
      <w:r>
        <w:rPr>
          <w:b/>
        </w:rPr>
        <w:t xml:space="preserve">Esimerkki 8.5708</w:t>
      </w:r>
    </w:p>
    <w:p>
      <w:r>
        <w:t xml:space="preserve">Läpikulku: Parhaat todisteet skandinaavisesta vaikutuksesta saadaan laajoista sanalainauksista, sillä kuten Jespersen toteaa, ei Skandinaviassa eikä Pohjois-Englannissa ole tältä ajalta olemassa tekstejä, jotka antaisivat varmoja todisteita vaikutuksesta syntaksiin, sillä kuten Jespersen toteaa, ei ole olemassa tekstejä, jotka antaisivat varmoja todisteita vaikutuksesta syntaksiin. Muutos vanhaan englantiin vanhan norjan kielestä oli olennainen, läpäisevä ja luonteeltaan demokraattinen. Vanha norja ja vanha englanti muistuttivat toisiaan läheisesti kuin serkukset, ja koska niillä oli joitakin yhteisiä sanoja, ne ymmärsivät karkeasti toisiaan; ajan myötä taivutukset sulivat pois ja analyyttinen malli syntyi. On erittäin "tärkeää tunnustaa, että monien sanojen kohdalla englannin ja skandinaavisen kielen eroavat toisistaan lähinnä taivutusosiensa osalta. Sanan runko oli molemmissa kielissä niin lähes sama, että vain päätteet muodostivat esteitä keskinäiselle ymmärrykselle. Danelassa vallinneessa sekaväestössä nämä päätteet ovat varmasti aiheuttaneet paljon sekaannusta, ja ne ovat vähitellen hämärtyneet ja lopulta kadonneet." Tämä kansojen ja kielten sekoittuminen johti onneksi "englannin kieliopin yksinkertaistumiseen".</w:t>
      </w:r>
    </w:p>
    <w:p>
      <w:r>
        <w:rPr>
          <w:b/>
        </w:rPr>
        <w:t xml:space="preserve">Tulos</w:t>
      </w:r>
    </w:p>
    <w:p>
      <w:r>
        <w:t xml:space="preserve">Mikä kieli vaikutti englannin kieleen viikinkien hyökkäysten seurauksena?</w:t>
      </w:r>
    </w:p>
    <w:p>
      <w:r>
        <w:rPr>
          <w:b/>
        </w:rPr>
        <w:t xml:space="preserve">Tulos</w:t>
      </w:r>
    </w:p>
    <w:p>
      <w:r>
        <w:t xml:space="preserve">Mikä kieli korvaa norjan kielen Pohjois-Englannissa?</w:t>
      </w:r>
    </w:p>
    <w:p>
      <w:r>
        <w:rPr>
          <w:b/>
        </w:rPr>
        <w:t xml:space="preserve">Tulos</w:t>
      </w:r>
    </w:p>
    <w:p>
      <w:r>
        <w:t xml:space="preserve">Mitä yhteistä oli englannin ja skandinaavisen kielen välillä?</w:t>
      </w:r>
    </w:p>
    <w:p>
      <w:r>
        <w:rPr>
          <w:b/>
        </w:rPr>
        <w:t xml:space="preserve">Tulos</w:t>
      </w:r>
    </w:p>
    <w:p>
      <w:r>
        <w:t xml:space="preserve">Mikä johti yksinkertaisempaan norjalaiseen kielioppiin?</w:t>
      </w:r>
    </w:p>
    <w:p>
      <w:r>
        <w:rPr>
          <w:b/>
        </w:rPr>
        <w:t xml:space="preserve">Esimerkki 8.5709</w:t>
      </w:r>
    </w:p>
    <w:p>
      <w:r>
        <w:t xml:space="preserve">Läpikulku: Yliopisto toimii 11 korkeakoulun tai koulun alaisuudessa, jotka yhdessä tarjoavat 194 kandidaatin tutkinto-ohjelmaa, 68 maisterin tutkinto-ohjelmaa, 25 tohtorin tutkinto-ohjelmaa ja juridisen tohtorin tutkinto-ohjelman. BYU hallinnoi myös joitakin kursseja ja pääaineita David M. Kennedy Center for International Studiesin ja "sekalaisten" korkeakoulujen osastojen kautta, joihin kuuluvat Undergraduate Education, Graduate Studies, Independent Study, Continuing Education ja Honors Program. BYU:n talvilukukausi päättyy useimpia yliopistoja aikaisemmin huhtikuussa, koska kevätlukukautta ei ole, joten opiskelijat voivat hakeutua harjoitteluun ja muuhun kesätoimintaan aikaisemmin. Tyypillinen lukuvuosi jakautuu kahteen lukukauteen: Syyslukukausi (syys-joulukuu) ja talvilukukausi (tammi-huhtikuu) sekä kaksi lyhyempää lukukautta kesäkuukausina: Kevät (touko-kesäkuu) ja kesä (heinä-elokuu).</w:t>
      </w:r>
    </w:p>
    <w:p>
      <w:r>
        <w:rPr>
          <w:b/>
        </w:rPr>
        <w:t xml:space="preserve">Tulos</w:t>
      </w:r>
    </w:p>
    <w:p>
      <w:r>
        <w:t xml:space="preserve">Kuinka monta koulua tarjoaa yhteensä 68 tohtoriohjelmaa?</w:t>
      </w:r>
    </w:p>
    <w:p>
      <w:r>
        <w:rPr>
          <w:b/>
        </w:rPr>
        <w:t xml:space="preserve">Tulos</w:t>
      </w:r>
    </w:p>
    <w:p>
      <w:r>
        <w:t xml:space="preserve">Milloin on Brigham Youngin yliopiston kevätloma?</w:t>
      </w:r>
    </w:p>
    <w:p>
      <w:r>
        <w:rPr>
          <w:b/>
        </w:rPr>
        <w:t xml:space="preserve">Tulos</w:t>
      </w:r>
    </w:p>
    <w:p>
      <w:r>
        <w:t xml:space="preserve">Mihin neljään lukukauteen lukuvuosi jakautuu?</w:t>
      </w:r>
    </w:p>
    <w:p>
      <w:r>
        <w:rPr>
          <w:b/>
        </w:rPr>
        <w:t xml:space="preserve">Esimerkki 8.5710</w:t>
      </w:r>
    </w:p>
    <w:p>
      <w:r>
        <w:t xml:space="preserve">Läpikulku: Vaikka Yhdysvalloissa ei ole oikeudellisesti virallista kieltä, englanti on liike-elämän, koulutuksen, hallinnon, uskonnon, tiedotusvälineiden, kulttuurin, kansalaisyhteiskunnan ja julkisen elämän hallitseva kieli. Lähes kaikki osavaltion ja liittovaltion virastot ja suuryritykset käyttävät englantia sisäisenä työkielenään, erityisesti johtotasolla. Joissakin osavaltioissa, kuten New Mexicossa, on kaksikielisiä lakisääteisiä ilmoituksia ja virallisia asiakirjoja espanjaksi ja englanniksi sekä muilla yleisesti käytetyillä kielillä. Vuoteen 2015 mennessä oli havaittavissa suuntaus, jonka mukaan suurin osa amerikkalaisista ja latinalaisamerikkalaista syntyperää olevista amerikkalaisista puhuu kotona vain englantia.</w:t>
      </w:r>
    </w:p>
    <w:p>
      <w:r>
        <w:rPr>
          <w:b/>
        </w:rPr>
        <w:t xml:space="preserve">Tulos</w:t>
      </w:r>
    </w:p>
    <w:p>
      <w:r>
        <w:t xml:space="preserve">Mitä kieltä Meksikossa puhutaan?</w:t>
      </w:r>
    </w:p>
    <w:p>
      <w:r>
        <w:rPr>
          <w:b/>
        </w:rPr>
        <w:t xml:space="preserve">Tulos</w:t>
      </w:r>
    </w:p>
    <w:p>
      <w:r>
        <w:t xml:space="preserve">Mikä on Yhdysvaltojen virallinen kieli?</w:t>
      </w:r>
    </w:p>
    <w:p>
      <w:r>
        <w:rPr>
          <w:b/>
        </w:rPr>
        <w:t xml:space="preserve">Tulos</w:t>
      </w:r>
    </w:p>
    <w:p>
      <w:r>
        <w:t xml:space="preserve">Milloin suurin osa amerikkalaisista ja latinalaisamerikkalaista syntyperää olevista amerikkalaisista puhui kotona vain espanjaa?</w:t>
      </w:r>
    </w:p>
    <w:p>
      <w:r>
        <w:rPr>
          <w:b/>
        </w:rPr>
        <w:t xml:space="preserve">Tulos</w:t>
      </w:r>
    </w:p>
    <w:p>
      <w:r>
        <w:t xml:space="preserve">Kuka käyttää espanjaa sisäisenä työkielenään?</w:t>
      </w:r>
    </w:p>
    <w:p>
      <w:r>
        <w:rPr>
          <w:b/>
        </w:rPr>
        <w:t xml:space="preserve">Tulos</w:t>
      </w:r>
    </w:p>
    <w:p>
      <w:r>
        <w:t xml:space="preserve">Mikä on valtio, joka tarjoaa yksikielisiä lakisääteisiä ilmoituksia?</w:t>
      </w:r>
    </w:p>
    <w:p>
      <w:r>
        <w:rPr>
          <w:b/>
        </w:rPr>
        <w:t xml:space="preserve">Esimerkki 8.5711</w:t>
      </w:r>
    </w:p>
    <w:p>
      <w:r>
        <w:t xml:space="preserve">Läpikulku: Hehkulamput on korvattu monissa sovelluksissa muuntyyppisillä sähkövaloilla, kuten loistelampuilla, pienloistelampuilla (CFL), kylmäkatodiloistelampuilla (CCFL), suurpainepurkauslampuilla ja valodiodilampuilla (LED). Joillakin lainkäyttöalueilla, kuten Euroopan unionissa, Kiinassa, Kanadassa ja Yhdysvalloissa, hehkulamppujen käytöstä ollaan luopumassa asteittain, kun taas joillakin muilla alueilla, kuten Kolumbiassa, Meksikossa, Kuubassa, Argentiinassa, Brasiliassa ja Australiassa, hehkulamput on jo kielletty.</w:t>
      </w:r>
    </w:p>
    <w:p>
      <w:r>
        <w:rPr>
          <w:b/>
        </w:rPr>
        <w:t xml:space="preserve">Tulos</w:t>
      </w:r>
    </w:p>
    <w:p>
      <w:r>
        <w:t xml:space="preserve">Minkä tyyppistä lamppua ei ole monissa sovelluksissa korvattu muilla sähkövalotyypeillä?</w:t>
      </w:r>
    </w:p>
    <w:p>
      <w:r>
        <w:rPr>
          <w:b/>
        </w:rPr>
        <w:t xml:space="preserve">Tulos</w:t>
      </w:r>
    </w:p>
    <w:p>
      <w:r>
        <w:t xml:space="preserve">Miten Intia kohtelee hehkulamppuja?</w:t>
      </w:r>
    </w:p>
    <w:p>
      <w:r>
        <w:rPr>
          <w:b/>
        </w:rPr>
        <w:t xml:space="preserve">Tulos</w:t>
      </w:r>
    </w:p>
    <w:p>
      <w:r>
        <w:t xml:space="preserve">Mitä lyhenne CCFL ei tarkoita?</w:t>
      </w:r>
    </w:p>
    <w:p>
      <w:r>
        <w:rPr>
          <w:b/>
        </w:rPr>
        <w:t xml:space="preserve">Tulos</w:t>
      </w:r>
    </w:p>
    <w:p>
      <w:r>
        <w:t xml:space="preserve">Mitä lyhenne LED ei tarkoita?</w:t>
      </w:r>
    </w:p>
    <w:p>
      <w:r>
        <w:rPr>
          <w:b/>
        </w:rPr>
        <w:t xml:space="preserve">Tulos</w:t>
      </w:r>
    </w:p>
    <w:p>
      <w:r>
        <w:t xml:space="preserve">Mitä lyhenne CFL ei tarkoita?</w:t>
      </w:r>
    </w:p>
    <w:p>
      <w:r>
        <w:rPr>
          <w:b/>
        </w:rPr>
        <w:t xml:space="preserve">Esimerkki 8.5712</w:t>
      </w:r>
    </w:p>
    <w:p>
      <w:r>
        <w:t xml:space="preserve">Läpikulku: Sonyn hallituksen puheenjohtaja ja toimitusjohtaja Sir Howard Stringer ei aluksi pystynyt vakuuttamaan sijoittajia siitä, että Sonyn onni kääntyisi. PS3:lta puuttui edullisemman Wiin ainutlaatuinen pelattavuus, ja siitä tuli kyseisen sukupolven menestynein konsoli myydyillä yksiköillä mitattuna. Lisäksi PS3 joutui kilpailemaan suoraan Xbox 360:n kanssa, jolla oli etumatkaa markkinoilla, minkä vuoksi PS2:lla ei enää ollut PS2:n yksinoikeusnimikkeitä, kuten Grand Theft Auto- ja Final Fantasy -sarjoja (Xbox 360:n versioita pidettiin vuonna 2006 yleisesti ottaen parempina alustojen välisiin peleihin nähden, mutta vuoteen 2008 mennessä PS3:n versiot olivat saavuttaneet tasavertaisen tason tai jopa ohittaneet sen), ja PS3:n vahva myynti ja eron kurominen umpeen Xbox 360:n kanssa kesti odotettua kauemmin. Sony myös jatkoi tappiota jokaisesta myydystä PS3:sta vuoteen 2010 asti, vaikka uudistettu "ohut" PS3 onkin vähentänyt tappioita sen jälkeen.</w:t>
      </w:r>
    </w:p>
    <w:p>
      <w:r>
        <w:rPr>
          <w:b/>
        </w:rPr>
        <w:t xml:space="preserve">Tulos</w:t>
      </w:r>
    </w:p>
    <w:p>
      <w:r>
        <w:t xml:space="preserve">Mikä oli PlayStation 4:n kovin kilpailija videopelimarkkinoilla?</w:t>
      </w:r>
    </w:p>
    <w:p>
      <w:r>
        <w:rPr>
          <w:b/>
        </w:rPr>
        <w:t xml:space="preserve">Tulos</w:t>
      </w:r>
    </w:p>
    <w:p>
      <w:r>
        <w:t xml:space="preserve">Mitä sellaista Wii tarjosi, jonka kanssa PS3 voisi kilpailla?</w:t>
      </w:r>
    </w:p>
    <w:p>
      <w:r>
        <w:rPr>
          <w:b/>
        </w:rPr>
        <w:t xml:space="preserve">Tulos</w:t>
      </w:r>
    </w:p>
    <w:p>
      <w:r>
        <w:t xml:space="preserve">Pitivätkö useimmat ihmiset vuonna 2006 enemmän Xbox- vai PS2-versioista?</w:t>
      </w:r>
    </w:p>
    <w:p>
      <w:r>
        <w:rPr>
          <w:b/>
        </w:rPr>
        <w:t xml:space="preserve">Tulos</w:t>
      </w:r>
    </w:p>
    <w:p>
      <w:r>
        <w:t xml:space="preserve">Mihin vuoteen asti Sony teki voittoa jokaisesta myymästään PlayStation 3 -konsolista?</w:t>
      </w:r>
    </w:p>
    <w:p>
      <w:r>
        <w:rPr>
          <w:b/>
        </w:rPr>
        <w:t xml:space="preserve">Tulos</w:t>
      </w:r>
    </w:p>
    <w:p>
      <w:r>
        <w:t xml:space="preserve">Jotka maksavat kaupoissa vähemmän: PS2 vai Wii?</w:t>
      </w:r>
    </w:p>
    <w:p>
      <w:r>
        <w:rPr>
          <w:b/>
        </w:rPr>
        <w:t xml:space="preserve">Esimerkki 8.5713</w:t>
      </w:r>
    </w:p>
    <w:p>
      <w:r>
        <w:t xml:space="preserve">Läpikulku: Hän kirjasi päiväkirjaansa: "Tein monia otteita Burkesta - joskus lähes jumalallisia". Radikaali kansanedustaja ja maissilain vastustaja Richard Cobden kehui usein Burken teosta Thoughts and Details on Scarcity. Liberaalihistorioitsija Lord Acton piti Burkea yhtenä kolmesta suurimmasta liberaalista William Gladstonen ja Thomas Babington Macaulayn ohella. Lordi Macaulay kirjoitti päiväkirjaansa: "Olen nyt lukenut uudelleen suurimman osan Burken teoksista. Ihailtavaa! Suurin mies sitten Miltonin". Gladstonin liberaalikansanedustaja John Morley julkaisi kaksi kirjaa Burkesta (mukaan luettuna elämäkerta), ja Burke vaikutti häneen muun muassa hänen ennakkoluuloja koskevissa näkemyksissään. Cobdenilaisen radikaalin Francis Hirstin mielestä Burke ansaitsi "paikan englantilaisten vapaamielisten joukossa, vaikka hän oli kaikista vapauden rakastajista ja uudistajista konservatiivisin, vähiten abstrakti, ja hän pyrki aina pikemminkin säilyttämään ja uudistamaan kuin uudistamaan. Politiikassa hän muistutti nykyaikaista arkkitehtia, joka kunnostaa vanhan talon sen sijaan, että purkaisi sen ja rakentaisi tilalle uuden". Burken teos Reflections on the Revolution in France (Pohdintoja vallankumouksesta Ranskassa) oli julkaisuajankohtana kiistanalainen, mutta hänen kuolemansa jälkeen siitä tuli hänen tunnetuin ja vaikutusvaltaisin teoksensa ja konservatiivisen ajattelun manifesti.</w:t>
      </w:r>
    </w:p>
    <w:p>
      <w:r>
        <w:rPr>
          <w:b/>
        </w:rPr>
        <w:t xml:space="preserve">Tulos</w:t>
      </w:r>
    </w:p>
    <w:p>
      <w:r>
        <w:t xml:space="preserve">Mitä lakia William Ewart Gladstone vastusti?</w:t>
      </w:r>
    </w:p>
    <w:p>
      <w:r>
        <w:rPr>
          <w:b/>
        </w:rPr>
        <w:t xml:space="preserve">Tulos</w:t>
      </w:r>
    </w:p>
    <w:p>
      <w:r>
        <w:t xml:space="preserve">Mitä pamflettia Lordi Acton kehui?</w:t>
      </w:r>
    </w:p>
    <w:p>
      <w:r>
        <w:rPr>
          <w:b/>
        </w:rPr>
        <w:t xml:space="preserve">Tulos</w:t>
      </w:r>
    </w:p>
    <w:p>
      <w:r>
        <w:t xml:space="preserve">Kuka oli Macaulayn mielestä paras mies sitten Burken?</w:t>
      </w:r>
    </w:p>
    <w:p>
      <w:r>
        <w:rPr>
          <w:b/>
        </w:rPr>
        <w:t xml:space="preserve">Tulos</w:t>
      </w:r>
    </w:p>
    <w:p>
      <w:r>
        <w:t xml:space="preserve">Kuinka monta kirjaa lordi Acton julkaisi Burkesta?</w:t>
      </w:r>
    </w:p>
    <w:p>
      <w:r>
        <w:rPr>
          <w:b/>
        </w:rPr>
        <w:t xml:space="preserve">Tulos</w:t>
      </w:r>
    </w:p>
    <w:p>
      <w:r>
        <w:t xml:space="preserve">Kuka arkkitehti ihaili Burkea?</w:t>
      </w:r>
    </w:p>
    <w:p>
      <w:r>
        <w:rPr>
          <w:b/>
        </w:rPr>
        <w:t xml:space="preserve">Esimerkki 8.5714</w:t>
      </w:r>
    </w:p>
    <w:p>
      <w:r>
        <w:t xml:space="preserve">Läpikulku: Ensin mainitulla pyritään toteuttamaan menettelyjä, joilla varmistetaan, että torjunta-aineita ostavat ja myyvät maat antavat ennakkosuostumuksen, ja jälkimmäisellä pyritään luomaan yhtenäiset standardit torjunta-ainejäämien enimmäismäärille osallistujamaiden kesken. Molemmat aloitteet toimivat vapaaehtoiselta pohjalta.</w:t>
      </w:r>
    </w:p>
    <w:p>
      <w:r>
        <w:rPr>
          <w:b/>
        </w:rPr>
        <w:t xml:space="preserve">Tulos</w:t>
      </w:r>
    </w:p>
    <w:p>
      <w:r>
        <w:t xml:space="preserve">Mitä Lontoo haluaa tehdä vapaaehtoistyön suhteen?</w:t>
      </w:r>
    </w:p>
    <w:p>
      <w:r>
        <w:rPr>
          <w:b/>
        </w:rPr>
        <w:t xml:space="preserve">Tulos</w:t>
      </w:r>
    </w:p>
    <w:p>
      <w:r>
        <w:t xml:space="preserve">Miten voidaan varmistaa, että vapaaehtoistyöntekijät ovat tietoisen suostumuksen antamista koskevista laeista tietoisia?</w:t>
      </w:r>
    </w:p>
    <w:p>
      <w:r>
        <w:rPr>
          <w:b/>
        </w:rPr>
        <w:t xml:space="preserve">Tulos</w:t>
      </w:r>
    </w:p>
    <w:p>
      <w:r>
        <w:t xml:space="preserve">Mitä Lontoo haluaa luoda ihmisille, jotka haluavat toimia vapaaehtoisina?</w:t>
      </w:r>
    </w:p>
    <w:p>
      <w:r>
        <w:rPr>
          <w:b/>
        </w:rPr>
        <w:t xml:space="preserve">Tulos</w:t>
      </w:r>
    </w:p>
    <w:p>
      <w:r>
        <w:t xml:space="preserve">Miten nämä virastot osallistuvat vapaaehtoisten sääntelyyn?</w:t>
      </w:r>
    </w:p>
    <w:p>
      <w:r>
        <w:rPr>
          <w:b/>
        </w:rPr>
        <w:t xml:space="preserve">Tulos</w:t>
      </w:r>
    </w:p>
    <w:p>
      <w:r>
        <w:t xml:space="preserve">Missä YK:n Code Alimentarius haluaa harjoittaa vapaaehtoisten sääntelyä?</w:t>
      </w:r>
    </w:p>
    <w:p>
      <w:r>
        <w:rPr>
          <w:b/>
        </w:rPr>
        <w:t xml:space="preserve">Esimerkki 8.5715</w:t>
      </w:r>
    </w:p>
    <w:p>
      <w:r>
        <w:t xml:space="preserve">Läpikulku: CD-levyn (virallisesti Compact Disc Digital Audio tai CD-DA) looginen muoto on kuvattu asiakirjassa, jonka formaatin luoneet Sony ja Philips laativat vuonna 1980. Asiakirja tunnetaan puhekielessä nimellä Red Book CD-DA sen kannen värin mukaan. Muoto on kaksikanavainen 16-bittinen PCM-koodaus 44,1 kHz:n näytteenottotaajuudella kanavaa kohti. Nelikanavainen ääni oli tarkoitus sisällyttää Red Book -formaattiin, mutta sitä ei koskaan toteutettu. Monoäänellä ei ole olemassa olevaa standardia Red Book -CD-levyllä, joten monoääninen lähdemateriaali esitetään yleensä kahtena identtisenä kanavana Red Book -standardin stereoraidalla (eli peilattuna monona). MP3-CD-levyllä voi kuitenkin olla äänitiedostomuotoja, joissa on monoääni.</w:t>
      </w:r>
    </w:p>
    <w:p>
      <w:r>
        <w:rPr>
          <w:b/>
        </w:rPr>
        <w:t xml:space="preserve">Tulos</w:t>
      </w:r>
    </w:p>
    <w:p>
      <w:r>
        <w:t xml:space="preserve">Mikä oli nelikanavaisen äänen näytteenottotaajuus?</w:t>
      </w:r>
    </w:p>
    <w:p>
      <w:r>
        <w:rPr>
          <w:b/>
        </w:rPr>
        <w:t xml:space="preserve">Tulos</w:t>
      </w:r>
    </w:p>
    <w:p>
      <w:r>
        <w:t xml:space="preserve">Milloin nelikanavaääni otettiin käyttöön?</w:t>
      </w:r>
    </w:p>
    <w:p>
      <w:r>
        <w:rPr>
          <w:b/>
        </w:rPr>
        <w:t xml:space="preserve">Tulos</w:t>
      </w:r>
    </w:p>
    <w:p>
      <w:r>
        <w:t xml:space="preserve">Mikä on Red Book -formaatti monauraalista ääntä varten?</w:t>
      </w:r>
    </w:p>
    <w:p>
      <w:r>
        <w:rPr>
          <w:b/>
        </w:rPr>
        <w:t xml:space="preserve">Tulos</w:t>
      </w:r>
    </w:p>
    <w:p>
      <w:r>
        <w:t xml:space="preserve">Mikä on Punaisen kirjan virallinen nimi?</w:t>
      </w:r>
    </w:p>
    <w:p>
      <w:r>
        <w:rPr>
          <w:b/>
        </w:rPr>
        <w:t xml:space="preserve">Tulos</w:t>
      </w:r>
    </w:p>
    <w:p>
      <w:r>
        <w:t xml:space="preserve">Mikä on MP3-monoäänikanavan PCM?</w:t>
      </w:r>
    </w:p>
    <w:p>
      <w:r>
        <w:rPr>
          <w:b/>
        </w:rPr>
        <w:t xml:space="preserve">Esimerkki 8.5716</w:t>
      </w:r>
    </w:p>
    <w:p>
      <w:r>
        <w:t xml:space="preserve">Läpikulku: Bain Capitalin, The Blackstone Groupin ja NBCUniversalin holdingyhtiö The Weather Channelin omistavan The Weather Companyn digitaalisen omaisuuden, mukaan lukien sen säätietoalustat (kuten Weather Services International), verkkosivustot (Weather.com ja Weather Underground) ja mobiilisovellukset. Yrityskaupan tavoitteena on käyttää Watsonia sääanalyyseihin ja -ennusteisiin. Hankintaan ei sisälly itse The Weather Channel, joka tekee IBM:n kanssa pitkäaikaisen lisenssisopimuksen tietojensa käytöstä. Kauppa suljettiin 29. tammikuuta 2016 </w:t>
      </w:r>
    </w:p>
    <w:p>
      <w:r>
        <w:rPr>
          <w:b/>
        </w:rPr>
        <w:t xml:space="preserve">Tulos</w:t>
      </w:r>
    </w:p>
    <w:p>
      <w:r>
        <w:t xml:space="preserve">Mitä Bain Capital osti The Weather Companyltä vuonna 2015?</w:t>
      </w:r>
    </w:p>
    <w:p>
      <w:r>
        <w:rPr>
          <w:b/>
        </w:rPr>
        <w:t xml:space="preserve">Tulos</w:t>
      </w:r>
    </w:p>
    <w:p>
      <w:r>
        <w:t xml:space="preserve">Mihin Bain Capital aikoo käyttää Watsonia tässä yrityskaupassa?</w:t>
      </w:r>
    </w:p>
    <w:p>
      <w:r>
        <w:rPr>
          <w:b/>
        </w:rPr>
        <w:t xml:space="preserve">Tulos</w:t>
      </w:r>
    </w:p>
    <w:p>
      <w:r>
        <w:t xml:space="preserve">Miksi The Weather Channel tekee pitkäaikaisen sopimuksen NBCUniversalin kanssa?</w:t>
      </w:r>
    </w:p>
    <w:p>
      <w:r>
        <w:rPr>
          <w:b/>
        </w:rPr>
        <w:t xml:space="preserve">Tulos</w:t>
      </w:r>
    </w:p>
    <w:p>
      <w:r>
        <w:t xml:space="preserve">Milloin The Blackstone Groupin omaisuuden myynti saatiin päätökseen?</w:t>
      </w:r>
    </w:p>
    <w:p>
      <w:r>
        <w:rPr>
          <w:b/>
        </w:rPr>
        <w:t xml:space="preserve">Tulos</w:t>
      </w:r>
    </w:p>
    <w:p>
      <w:r>
        <w:t xml:space="preserve">Milloin Bain Capital perustettiin?</w:t>
      </w:r>
    </w:p>
    <w:p>
      <w:r>
        <w:rPr>
          <w:b/>
        </w:rPr>
        <w:t xml:space="preserve">Esimerkki 8.5717</w:t>
      </w:r>
    </w:p>
    <w:p>
      <w:r>
        <w:t xml:space="preserve">Läpikulku: sarjakuvalehtien määrän vähentyessä ja monien sarjakuvien julkaisemisen alkaessa ilmestyä suoraan albumeina. Myös pienemmät kustantamot, kuten L'Association, jotka julkaisivat pidempiä teoksia ei-perinteisissä muodoissa omaperäisiltä tekijöiltä, yleistyivät. 1990-luvulta lähtien suurten kustantajien määrä väheni fuusioiden myötä, kun taas pienemmät kustantajat lisääntyivät. Myynti jatkoi kasvuaan huolimatta siitä, että painettujen kirjojen markkinat kutistuivat.</w:t>
      </w:r>
    </w:p>
    <w:p>
      <w:r>
        <w:rPr>
          <w:b/>
        </w:rPr>
        <w:t xml:space="preserve">Tulos</w:t>
      </w:r>
    </w:p>
    <w:p>
      <w:r>
        <w:t xml:space="preserve">Sarjakuvien sarjakuvasarjat tulivat suositummiksi milloin?</w:t>
      </w:r>
    </w:p>
    <w:p>
      <w:r>
        <w:rPr>
          <w:b/>
        </w:rPr>
        <w:t xml:space="preserve">Tulos</w:t>
      </w:r>
    </w:p>
    <w:p>
      <w:r>
        <w:t xml:space="preserve">Sanomalehtien sarjajulkaisut menettivät suosiotaan, kun?</w:t>
      </w:r>
    </w:p>
    <w:p>
      <w:r>
        <w:rPr>
          <w:b/>
        </w:rPr>
        <w:t xml:space="preserve">Tulos</w:t>
      </w:r>
    </w:p>
    <w:p>
      <w:r>
        <w:t xml:space="preserve">Miten sarjakuvia julkaistiin, kun sarjakuvajulkaisut yleistyivät?</w:t>
      </w:r>
    </w:p>
    <w:p>
      <w:r>
        <w:rPr>
          <w:b/>
        </w:rPr>
        <w:t xml:space="preserve">Tulos</w:t>
      </w:r>
    </w:p>
    <w:p>
      <w:r>
        <w:t xml:space="preserve">Mikä suuri kustantaja julkaisi muita kuin perinteisiä formaatteja?</w:t>
      </w:r>
    </w:p>
    <w:p>
      <w:r>
        <w:rPr>
          <w:b/>
        </w:rPr>
        <w:t xml:space="preserve">Tulos</w:t>
      </w:r>
    </w:p>
    <w:p>
      <w:r>
        <w:t xml:space="preserve">Sarjakuvat jatkavat laskuaan riippumatta siitä, minkä markkinoiden lasku jatkuu?</w:t>
      </w:r>
    </w:p>
    <w:p>
      <w:r>
        <w:rPr>
          <w:b/>
        </w:rPr>
        <w:t xml:space="preserve">Esimerkki 8.5718</w:t>
      </w:r>
    </w:p>
    <w:p>
      <w:r>
        <w:t xml:space="preserve">Läpikulku: Merinisäkkäitä on paljon, kuten delfiinejä, pyöriäisiä ja valaita, joita näkee täällä muuttoaikana joulukuusta toukokuuhun. Kilpikonnat ovat yleinen näky saaren rannikolla. Ne ovat suojeltuja lajeja ja kuuluvat uhanalaisten lajien luetteloon. On todettu, että tämän lajin lisääntymiskykyisen iän saavuttaminen kestää 15-50 vuotta. Vaikka ne elävät meressä, naaraat tulevat rannikolle munimaan, ja yksityiset järjestöt suojelevat niitä. Kolme kilpikonnalajia on erityisen merkittäviä. Nämä ovat: Ne ovat suurimpia täällä tavattavista lajeista, joiden pituus on joskus jopa 3 metriä (keskimäärin noin 1 metri).5 m) ja painavat noin 450 kg (meduusat ovat niiden suosikkiruokaa); haukkakilpikonnat, joilla on haukan nokka ja joita tavataan lähellä riuttoja; niiden halkaisija on yleensä noin 90 cm ja paino noin 60 kg, ja niiden ruokavalio koostuu ravuista ja etanoista; ja vihreät kilpikonnat, jotka ovat kasvinsyöjiä, joilla on pyöreä pää, halkaisija yleensä noin 90 cm ja jotka elävät korkeiden meriruohojen keskellä.</w:t>
      </w:r>
    </w:p>
    <w:p>
      <w:r>
        <w:rPr>
          <w:b/>
        </w:rPr>
        <w:t xml:space="preserve">Tulos</w:t>
      </w:r>
    </w:p>
    <w:p>
      <w:r>
        <w:t xml:space="preserve">Kuinka kauan delfiineillä kestää saavuttaa lisääntymiskykyinen ikä?</w:t>
      </w:r>
    </w:p>
    <w:p>
      <w:r>
        <w:rPr>
          <w:b/>
        </w:rPr>
        <w:t xml:space="preserve">Tulos</w:t>
      </w:r>
    </w:p>
    <w:p>
      <w:r>
        <w:t xml:space="preserve">Kuinka kauan valailla kestää saavuttaa lisääntymisikä?</w:t>
      </w:r>
    </w:p>
    <w:p>
      <w:r>
        <w:rPr>
          <w:b/>
        </w:rPr>
        <w:t xml:space="preserve">Tulos</w:t>
      </w:r>
    </w:p>
    <w:p>
      <w:r>
        <w:t xml:space="preserve">Kuinka kauan pyöriäiset yleensä elävät?</w:t>
      </w:r>
    </w:p>
    <w:p>
      <w:r>
        <w:rPr>
          <w:b/>
        </w:rPr>
        <w:t xml:space="preserve">Tulos</w:t>
      </w:r>
    </w:p>
    <w:p>
      <w:r>
        <w:t xml:space="preserve">Kuinka monta kilpikonnalajia St. Bartsilla on?</w:t>
      </w:r>
    </w:p>
    <w:p>
      <w:r>
        <w:rPr>
          <w:b/>
        </w:rPr>
        <w:t xml:space="preserve">Tulos</w:t>
      </w:r>
    </w:p>
    <w:p>
      <w:r>
        <w:t xml:space="preserve">Mistä valaan ruokavalio koostuu?</w:t>
      </w:r>
    </w:p>
    <w:p>
      <w:r>
        <w:rPr>
          <w:b/>
        </w:rPr>
        <w:t xml:space="preserve">Esimerkki 8.5719</w:t>
      </w:r>
    </w:p>
    <w:p>
      <w:r>
        <w:t xml:space="preserve">Läpikulku: Uusien tekniikoiden kehittyminen on tehnyt sekvensoinnista huomattavasti helpompaa ja halvempaa, ja täydellisten genomisekvenssien määrä kasvaa nopeasti. Yhdysvaltain kansallinen terveysinstituutti National Institutes of Health ylläpitää yhtä monista kattavista genomitietokannoista. Tuhansien valmistuneiden genomisekvensointiprojektien joukossa ovat muun muassa riisin, hiiren, Arabidopsis thaliana -kasvin, puskurikalan ja E. coli -bakteerin genomit. Joulukuussa 2013 tutkijat sekvensoivat ensimmäisen kerran sukupuuttoon kuolleen ihmislajin, neandertalilaisen, koko genomin. Genomi poimittiin siperialaisesta luolasta löydetyn 130 000 vuotta vanhan neandertalilaisen varvasluusta.</w:t>
      </w:r>
    </w:p>
    <w:p>
      <w:r>
        <w:rPr>
          <w:b/>
        </w:rPr>
        <w:t xml:space="preserve">Tulos</w:t>
      </w:r>
    </w:p>
    <w:p>
      <w:r>
        <w:t xml:space="preserve">Mikä on helpottanut tiedemiesten työtä, kun he ovat saaneet geenejä irti neandertalilaisesta?</w:t>
      </w:r>
    </w:p>
    <w:p>
      <w:r>
        <w:rPr>
          <w:b/>
        </w:rPr>
        <w:t xml:space="preserve">Tulos</w:t>
      </w:r>
    </w:p>
    <w:p>
      <w:r>
        <w:t xml:space="preserve">Mitä tapahtuu hiiren sekvensoinnista saadulla tiedolla?</w:t>
      </w:r>
    </w:p>
    <w:p>
      <w:r>
        <w:rPr>
          <w:b/>
        </w:rPr>
        <w:t xml:space="preserve">Tulos</w:t>
      </w:r>
    </w:p>
    <w:p>
      <w:r>
        <w:t xml:space="preserve">Mitä tutkijat ovat ylläpitäneet vuodesta 2013 lähtien?</w:t>
      </w:r>
    </w:p>
    <w:p>
      <w:r>
        <w:rPr>
          <w:b/>
        </w:rPr>
        <w:t xml:space="preserve">Tulos</w:t>
      </w:r>
    </w:p>
    <w:p>
      <w:r>
        <w:t xml:space="preserve">Mistä E. coli -bakteeri on löydetty sekvensoituna?</w:t>
      </w:r>
    </w:p>
    <w:p>
      <w:r>
        <w:rPr>
          <w:b/>
        </w:rPr>
        <w:t xml:space="preserve">Tulos</w:t>
      </w:r>
    </w:p>
    <w:p>
      <w:r>
        <w:t xml:space="preserve">Kuinka vanhaa materiaalia käytettiin Arabidopsis thalianan genomin sekvensointiin?</w:t>
      </w:r>
    </w:p>
    <w:p>
      <w:r>
        <w:rPr>
          <w:b/>
        </w:rPr>
        <w:t xml:space="preserve">Esimerkki 8.5720</w:t>
      </w:r>
    </w:p>
    <w:p>
      <w:r>
        <w:t xml:space="preserve">Läpikulku: Tämä on 12 prosenttia vähemmän kuin vuonna 2011, mikä johtuu pääasiassa aurinkoenergian hintojen dramaattisesta laskusta ja Yhdysvaltojen ja EU:n markkinoiden heikentymisestä. Tuulivoiman ja aurinkosähkön osuus voimalaitosten kokonaisinvestoinneista kasvoi 14 prosentista vuonna 2000 yli 60 prosenttiin vuonna 2012. Investointien suurimmat investointimaat olivat viime vuosina Kiina, Saksa, Espanja, Yhdysvallat, Italia ja Brasilia. Uusiutuvan energian yrityksiä ovat BrightSource Energy, First Solar, Gamesa, GE Energy, Goldwind, Sinovel, Trina Solar, Vestas ja Yingli.</w:t>
      </w:r>
    </w:p>
    <w:p>
      <w:r>
        <w:rPr>
          <w:b/>
        </w:rPr>
        <w:t xml:space="preserve">Tulos</w:t>
      </w:r>
    </w:p>
    <w:p>
      <w:r>
        <w:t xml:space="preserve">Kuinka paljon uusiutuvaan energiaan investoitiin yhteensä vuonna 2013?</w:t>
      </w:r>
    </w:p>
    <w:p>
      <w:r>
        <w:rPr>
          <w:b/>
        </w:rPr>
        <w:t xml:space="preserve">Tulos</w:t>
      </w:r>
    </w:p>
    <w:p>
      <w:r>
        <w:t xml:space="preserve">Miksi uusiutuvaan energiaan tehtyjen investointien kokonaismäärä kasvoi vuonna 2012?</w:t>
      </w:r>
    </w:p>
    <w:p>
      <w:r>
        <w:rPr>
          <w:b/>
        </w:rPr>
        <w:t xml:space="preserve">Tulos</w:t>
      </w:r>
    </w:p>
    <w:p>
      <w:r>
        <w:t xml:space="preserve">Miksi uusiutuviin energialähteisiin tehdyt kokonaisinvestoinnit vähenivät vuonna 2002?</w:t>
      </w:r>
    </w:p>
    <w:p>
      <w:r>
        <w:rPr>
          <w:b/>
        </w:rPr>
        <w:t xml:space="preserve">Tulos</w:t>
      </w:r>
    </w:p>
    <w:p>
      <w:r>
        <w:t xml:space="preserve"> Mitkä kahdeksan maata ovat olleet viime vuosina suosituimpia investointimaita?</w:t>
      </w:r>
    </w:p>
    <w:p>
      <w:r>
        <w:rPr>
          <w:b/>
        </w:rPr>
        <w:t xml:space="preserve">Tulos</w:t>
      </w:r>
    </w:p>
    <w:p>
      <w:r>
        <w:t xml:space="preserve"> Mitkä kuusi maata ovat olleet viime vuosina investointien kannalta alimpana?</w:t>
      </w:r>
    </w:p>
    <w:p>
      <w:r>
        <w:rPr>
          <w:b/>
        </w:rPr>
        <w:t xml:space="preserve">Esimerkki 8.5721</w:t>
      </w:r>
    </w:p>
    <w:p>
      <w:r>
        <w:t xml:space="preserve">Läpikulku: Yersinia pestis -bakteeri oli vastuussa myös Etelä-Kiinassa vuonna 1865 alkaneesta epidemiasta, joka levisi lopulta Intiaan. 1800-luvun ruttoa aiheuttaneen taudinaiheuttajan tutkimisen aloittivat Hong Kongissa vuonna 1894 vierailleet tutkijaryhmät, joiden joukossa oli ranskalais-sveitsiläinen bakteriologi Alexandre Yersin, jonka mukaan taudinaiheuttaja sai nimekseen Yersinia pestis. Paul-Louis Simond selvitti vuonna 1898 mekanismin, jolla Y. pestis tavallisesti tarttui, ja sen todettiin liittyvän kirppujen puremiin, joiden sisuskalut olivat tukkeutuneet monistuvan Y. pestiksen takia useita päiviä sen jälkeen, kun ne olivat syöneet tartunnan saanutta isäntää. Tukos johtaa kirppujen nälkään ja aggressiiviseen syömiskäyttäytymiseen, ja kirput yrittävät toistuvasti poistaa tukoksensa röyhtäilemällä, jolloin tuhansia ruttobakteereja huuhtoutuu syömiskohtaan ja tartuttaa isännän. Paiseruttomekanismi oli myös riippuvainen kahdesta jyrsijäkannasta: toinen oli taudille vastustuskykyinen, joka toimi isäntänä pitäen taudin endeemisenä, ja toinen oli vastustuskyvytön. Kun toinen populaatio kuolee, kirput siirtyvät muihin isäntiin, myös ihmisiin, ja aiheuttavat näin ihmisepidemian.</w:t>
      </w:r>
    </w:p>
    <w:p>
      <w:r>
        <w:rPr>
          <w:b/>
        </w:rPr>
        <w:t xml:space="preserve">Tulos</w:t>
      </w:r>
    </w:p>
    <w:p>
      <w:r>
        <w:t xml:space="preserve">Milloin musta surma levisi Intiaan?</w:t>
      </w:r>
    </w:p>
    <w:p>
      <w:r>
        <w:rPr>
          <w:b/>
        </w:rPr>
        <w:t xml:space="preserve">Tulos</w:t>
      </w:r>
    </w:p>
    <w:p>
      <w:r>
        <w:t xml:space="preserve">Minä vuonna Alexandre Yersin löysi Yersinia pestis -bakteerin?</w:t>
      </w:r>
    </w:p>
    <w:p>
      <w:r>
        <w:rPr>
          <w:b/>
        </w:rPr>
        <w:t xml:space="preserve">Tulos</w:t>
      </w:r>
    </w:p>
    <w:p>
      <w:r>
        <w:t xml:space="preserve">Minkä kansallisuuden Paul-Louis Simond oli?</w:t>
      </w:r>
    </w:p>
    <w:p>
      <w:r>
        <w:rPr>
          <w:b/>
        </w:rPr>
        <w:t xml:space="preserve">Tulos</w:t>
      </w:r>
    </w:p>
    <w:p>
      <w:r>
        <w:t xml:space="preserve">Kuka oli Alexandre Yersinin lisäksi toinen tiedemies, joka vieraili Hongkongissa vuonna 1894?</w:t>
      </w:r>
    </w:p>
    <w:p>
      <w:r>
        <w:rPr>
          <w:b/>
        </w:rPr>
        <w:t xml:space="preserve">Tulos</w:t>
      </w:r>
    </w:p>
    <w:p>
      <w:r>
        <w:t xml:space="preserve">Kuka nimesi patogeenin Yersinia pestis?</w:t>
      </w:r>
    </w:p>
    <w:p>
      <w:r>
        <w:rPr>
          <w:b/>
        </w:rPr>
        <w:t xml:space="preserve">Esimerkki 8.5722</w:t>
      </w:r>
    </w:p>
    <w:p>
      <w:r>
        <w:t xml:space="preserve">Läpikulku: Kansainvälisen humanitaarisen oikeuden tutkijat ovat keskustelleet paljon ilmaisusta "kokonaan tai osittain". Entisen Jugoslavian kansainvälinen rikostuomioistuin totesi asiassa Syyttäjä v. Radislav Krstic - Oikeudenkäyntijaosto I - Tuomio - IT-98-33 (2001) ICTY8 (2. elokuuta 2001), että kansanmurha oli tapahtunut. Asiassa Syyttäjä v. Radislav Krstic - Valitusjaosto - Tuomio - IT-98-33 (2004) ICTY 7 (19.4.2004) kohdissa 8, 9, 10 ja 11 käsiteltiin kysymystä osittain ja todettiin, että "osan on oltava merkittävä osa kyseisestä ryhmästä. Kansanmurhasopimuksen tavoitteena on estää kokonaisten ihmisryhmien tahallinen tuhoaminen, ja kohteena olevan osan on oltava riittävän merkittävä, jotta sillä on vaikutusta koko ryhmään." Valituslautakunta käy yksityiskohtaisesti läpi muita tapauksia ja kansanmurhasopimusta käsittelevien arvostettujen kommentaattoreiden mielipiteitä selittääkseen, miten se päätyi tähän johtopäätökseen.</w:t>
      </w:r>
    </w:p>
    <w:p>
      <w:r>
        <w:rPr>
          <w:b/>
        </w:rPr>
        <w:t xml:space="preserve">Tulos</w:t>
      </w:r>
    </w:p>
    <w:p>
      <w:r>
        <w:t xml:space="preserve">Mikä lause on erityisen kiistanalainen ihmisryhmien sisällä?</w:t>
      </w:r>
    </w:p>
    <w:p>
      <w:r>
        <w:rPr>
          <w:b/>
        </w:rPr>
        <w:t xml:space="preserve">Tulos</w:t>
      </w:r>
    </w:p>
    <w:p>
      <w:r>
        <w:t xml:space="preserve">Mikä vuonna 2001 tapahtunut tapaus julistettiin kansanmurhaksi humanitaarisen oikeuden mukaan?</w:t>
      </w:r>
    </w:p>
    <w:p>
      <w:r>
        <w:rPr>
          <w:b/>
        </w:rPr>
        <w:t xml:space="preserve">Tulos</w:t>
      </w:r>
    </w:p>
    <w:p>
      <w:r>
        <w:t xml:space="preserve">Tuomiossa todetaan, että kansanmurhaa koskevan yleissopimuksen tavoitteena on yksinkertaisimmillaan ehkäistä mielipiteitä, jotka koskevat mitä uhreja?</w:t>
      </w:r>
    </w:p>
    <w:p>
      <w:r>
        <w:rPr>
          <w:b/>
        </w:rPr>
        <w:t xml:space="preserve">Tulos</w:t>
      </w:r>
    </w:p>
    <w:p>
      <w:r>
        <w:t xml:space="preserve">Mitä ITCY totesi, että osan on oltava olennainen osa, kun se käsitteli kysymystä "osittain"?</w:t>
      </w:r>
    </w:p>
    <w:p>
      <w:r>
        <w:rPr>
          <w:b/>
        </w:rPr>
        <w:t xml:space="preserve">Tulos</w:t>
      </w:r>
    </w:p>
    <w:p>
      <w:r>
        <w:t xml:space="preserve">Kuka vaikutti ICTY:n johtopäätöksiin?</w:t>
      </w:r>
    </w:p>
    <w:p>
      <w:r>
        <w:rPr>
          <w:b/>
        </w:rPr>
        <w:t xml:space="preserve">Esimerkki 8.5723</w:t>
      </w:r>
    </w:p>
    <w:p>
      <w:r>
        <w:t xml:space="preserve">Läpikulku: Kiitoteillä vihreät valot ilmaisevat kiitotien alun laskeutumista varten, kun taas punaiset valot ilmaisevat kiitotien lopun. Kiitotien reunavalaistus koostuu kiitotien molemmin puolin olevista valkoisista valoista, jotka osoittavat kiitotien reunan. Joillakin lentoasemilla kiitoteillä on monimutkaisempi valaistus, kuten kiitotien keskiviivaa pitkin kulkevat valot ja valot, jotka auttavat osoittamaan lähestymistä (lähestymisvalojärjestelmä, ALS). Vähäliikenteisillä lentoasemilla voidaan käyttää ohjaajan ohjaamaa valaistusta sähkön ja henkilöstökustannusten säästämiseksi.</w:t>
      </w:r>
    </w:p>
    <w:p>
      <w:r>
        <w:rPr>
          <w:b/>
        </w:rPr>
        <w:t xml:space="preserve">Tulos</w:t>
      </w:r>
    </w:p>
    <w:p>
      <w:r>
        <w:t xml:space="preserve">Mitä kiitotien reunavalaistus ilmaisee laskeutumista varten?</w:t>
      </w:r>
    </w:p>
    <w:p>
      <w:r>
        <w:rPr>
          <w:b/>
        </w:rPr>
        <w:t xml:space="preserve">Tulos</w:t>
      </w:r>
    </w:p>
    <w:p>
      <w:r>
        <w:t xml:space="preserve">Mikä merkitsee ALS:n päättymistä vähäliikenteisillä lentoasemilla?</w:t>
      </w:r>
    </w:p>
    <w:p>
      <w:r>
        <w:rPr>
          <w:b/>
        </w:rPr>
        <w:t xml:space="preserve">Tulos</w:t>
      </w:r>
    </w:p>
    <w:p>
      <w:r>
        <w:t xml:space="preserve">Mitä ALS-järjestelmän käyttö auttaa säästämään?</w:t>
      </w:r>
    </w:p>
    <w:p>
      <w:r>
        <w:rPr>
          <w:b/>
        </w:rPr>
        <w:t xml:space="preserve">Tulos</w:t>
      </w:r>
    </w:p>
    <w:p>
      <w:r>
        <w:t xml:space="preserve">Mistä pilottiohjatussa valaistuksessa on kyse?</w:t>
      </w:r>
    </w:p>
    <w:p>
      <w:r>
        <w:rPr>
          <w:b/>
        </w:rPr>
        <w:t xml:space="preserve">Tulos</w:t>
      </w:r>
    </w:p>
    <w:p>
      <w:r>
        <w:t xml:space="preserve">Mitä punaiset valot kiitotien keskellä tarkoittavat?</w:t>
      </w:r>
    </w:p>
    <w:p>
      <w:r>
        <w:rPr>
          <w:b/>
        </w:rPr>
        <w:t xml:space="preserve">Esimerkki 8.5724</w:t>
      </w:r>
    </w:p>
    <w:p>
      <w:r>
        <w:t xml:space="preserve">Läpikulku: GameCube- ja Wii-versioiden ohjauksessa on useita pieniä eroja. Wii-versiossa hyödynnetään Wii Remote -kaukosäätimen liiketunnistimia ja sisäänrakennettua kaiutinta. Kaiuttimesta kuuluu jousen jousenjousen ääni, kun ammutaan nuolta, Midnan nauru, kun hän antaa neuvoja Linkille, ja sarjan tavaramerkiksi muodostunut "soittoääni", kun löydetään salaisuuksia. Pelaaja ohjaa Linkin miekkaa heiluttamalla Wii Remotea. Muut hyökkäykset käynnistetään samanlaisilla eleillä Nunchukilla. GameCube-versiossa pelaaja voi ohjata kameraa vapaasti ilman Wii-versiossa vaadittua "lookaround"-tilaa; GameCube-versiossa Linkin toissijaisia aseita voi kuitenkin olla vain kaksi kerrallaan, kun Wii-versiossa niitä on neljä.[g]</w:t>
      </w:r>
    </w:p>
    <w:p>
      <w:r>
        <w:rPr>
          <w:b/>
        </w:rPr>
        <w:t xml:space="preserve">Tulos</w:t>
      </w:r>
    </w:p>
    <w:p>
      <w:r>
        <w:t xml:space="preserve">Missä Midna-konsolin kaiutin sijaitsee?</w:t>
      </w:r>
    </w:p>
    <w:p>
      <w:r>
        <w:rPr>
          <w:b/>
        </w:rPr>
        <w:t xml:space="preserve">Tulos</w:t>
      </w:r>
    </w:p>
    <w:p>
      <w:r>
        <w:t xml:space="preserve">Minkä äänen käyttäjät kuulevat paljastaessaan aseita pelissä?</w:t>
      </w:r>
    </w:p>
    <w:p>
      <w:r>
        <w:rPr>
          <w:b/>
        </w:rPr>
        <w:t xml:space="preserve">Tulos</w:t>
      </w:r>
    </w:p>
    <w:p>
      <w:r>
        <w:t xml:space="preserve">Mitä osaa Midnasta käytetään aseiden käyttöön?</w:t>
      </w:r>
    </w:p>
    <w:p>
      <w:r>
        <w:rPr>
          <w:b/>
        </w:rPr>
        <w:t xml:space="preserve">Tulos</w:t>
      </w:r>
    </w:p>
    <w:p>
      <w:r>
        <w:t xml:space="preserve">Mikä on miekan lisäksi toinen ase, jota Midna voi käyttää?</w:t>
      </w:r>
    </w:p>
    <w:p>
      <w:r>
        <w:rPr>
          <w:b/>
        </w:rPr>
        <w:t xml:space="preserve">Tulos</w:t>
      </w:r>
    </w:p>
    <w:p>
      <w:r>
        <w:t xml:space="preserve">Kuinka monta asetta Midna voi varustaa, jos pelaa Twilight Princessiä GameCubella?</w:t>
      </w:r>
    </w:p>
    <w:p>
      <w:r>
        <w:rPr>
          <w:b/>
        </w:rPr>
        <w:t xml:space="preserve">Esimerkki 8.5725</w:t>
      </w:r>
    </w:p>
    <w:p>
      <w:r>
        <w:t xml:space="preserve">Läpikulku: Tällaisia tekijöitä ovat esimerkiksi vähemmistöpuolueen koko ja yhteenkuuluvuus, se, hallitseeko hänen puolueensa Valkoista taloa, edustajainhuoneen yleinen poliittinen ilmapiiri ja lainsäädäntöohjelmaan toisinaan liittyvät kiistat. Näiden tekijöiden vaihtelevuudesta huolimatta tähän asemaan liittyy useita institutionaalisia velvoitteita. Monet näistä tehtävistä tai rooleista on kirjattu edustajainhuoneen ohjesääntöihin. Toiset taas ovat siirtyneet tehtävään muilla tavoin. Vähemmistöjohtajalle annetaan toki lisähenkilöstöresursseja - muitakin kuin ne, jotka hänelle annetaan edustajana - avuksi erilaisten johtamistehtävien hoitamisessa. On syytä korostaa, että vähemmistöjohtajan institutionaalisella roolilla on rajansa, koska enemmistöpuolueella on suhteettoman suuri vaikutusvalta esityslistaan, valiokuntien puoluekantaan, henkilöstöresursseihin, hallinnollisiin toimintoihin sekä päivittäiseen aikatauluun ja parlamentin työskentelyn johtamiseen.</w:t>
      </w:r>
    </w:p>
    <w:p>
      <w:r>
        <w:rPr>
          <w:b/>
        </w:rPr>
        <w:t xml:space="preserve">Tulos</w:t>
      </w:r>
    </w:p>
    <w:p>
      <w:r>
        <w:t xml:space="preserve">Mitkä asiat vaikuttavat Valkoisen talon tyyliin ja rooliin?</w:t>
      </w:r>
    </w:p>
    <w:p>
      <w:r>
        <w:rPr>
          <w:b/>
        </w:rPr>
        <w:t xml:space="preserve">Tulos</w:t>
      </w:r>
    </w:p>
    <w:p>
      <w:r>
        <w:t xml:space="preserve">Mitä velvoitteita Valkoiseen taloon liittyy?</w:t>
      </w:r>
    </w:p>
    <w:p>
      <w:r>
        <w:rPr>
          <w:b/>
        </w:rPr>
        <w:t xml:space="preserve">Tulos</w:t>
      </w:r>
    </w:p>
    <w:p>
      <w:r>
        <w:t xml:space="preserve">Minkälaista henkilökuntaa Valkoisessa talossa työskentelee?</w:t>
      </w:r>
    </w:p>
    <w:p>
      <w:r>
        <w:rPr>
          <w:b/>
        </w:rPr>
        <w:t xml:space="preserve">Tulos</w:t>
      </w:r>
    </w:p>
    <w:p>
      <w:r>
        <w:t xml:space="preserve">Mikä on henkilökunnan rooli Valkoisessa talossa?</w:t>
      </w:r>
    </w:p>
    <w:p>
      <w:r>
        <w:rPr>
          <w:b/>
        </w:rPr>
        <w:t xml:space="preserve">Tulos</w:t>
      </w:r>
    </w:p>
    <w:p>
      <w:r>
        <w:t xml:space="preserve">Mikä on Valkoisen talon institutionaalinen rooli?</w:t>
      </w:r>
    </w:p>
    <w:p>
      <w:r>
        <w:rPr>
          <w:b/>
        </w:rPr>
        <w:t xml:space="preserve">Esimerkki 8.5726</w:t>
      </w:r>
    </w:p>
    <w:p>
      <w:r>
        <w:t xml:space="preserve">Läpikulku: Foucault'n mukaan poliisilla oli poliisitieteen käsitteenä hallinnollinen, taloudellinen ja sosiaalinen tehtävä ("runsauden hankkiminen"). Se vastasi väestökysymyksistä, ja se oli sisällytettävä länsimaisen poliittisen filosofian raison d'état -järjestelmään ja näin ollen annettava pintapuolinen vaikutelma väestön voimaannuttamisesta (ja tietämättään väestön valvonnasta), jonka oli merkantilistisen teorian mukaan määrä olla valtion tärkein vahvuus. Näin ollen sen tehtävät menivät pitkälti pelkän lainvalvontatoiminnan ohi, ja niihin kuuluivat kansanterveydelliset kysymykset, kaupunkisuunnittelu (joka oli tärkeää tauteja koskevan miasma-teorian vuoksi; näin ollen hautausmaat siirrettiin pois kaupungista jne.) ja hintojen valvonta.</w:t>
      </w:r>
    </w:p>
    <w:p>
      <w:r>
        <w:rPr>
          <w:b/>
        </w:rPr>
        <w:t xml:space="preserve">Tulos</w:t>
      </w:r>
    </w:p>
    <w:p>
      <w:r>
        <w:t xml:space="preserve">Kuka ei ole koskaan kirjoittanut Polizeiwissenschaftista?</w:t>
      </w:r>
    </w:p>
    <w:p>
      <w:r>
        <w:rPr>
          <w:b/>
        </w:rPr>
        <w:t xml:space="preserve">Tulos</w:t>
      </w:r>
    </w:p>
    <w:p>
      <w:r>
        <w:t xml:space="preserve">Miten Foucault kuvasi armeijan yhteiskunnallista velvollisuutta?</w:t>
      </w:r>
    </w:p>
    <w:p>
      <w:r>
        <w:rPr>
          <w:b/>
        </w:rPr>
        <w:t xml:space="preserve">Tulos</w:t>
      </w:r>
    </w:p>
    <w:p>
      <w:r>
        <w:t xml:space="preserve">Minkä talousteorian Foucault sanoi hylkäävän poliisin?</w:t>
      </w:r>
    </w:p>
    <w:p>
      <w:r>
        <w:rPr>
          <w:b/>
        </w:rPr>
        <w:t xml:space="preserve">Tulos</w:t>
      </w:r>
    </w:p>
    <w:p>
      <w:r>
        <w:t xml:space="preserve">Minkä biologian teorian Foucault sanoi tukevan poliisia?</w:t>
      </w:r>
    </w:p>
    <w:p>
      <w:r>
        <w:rPr>
          <w:b/>
        </w:rPr>
        <w:t xml:space="preserve">Tulos</w:t>
      </w:r>
    </w:p>
    <w:p>
      <w:r>
        <w:t xml:space="preserve">Miksi poliisin tehtävät eivät laajentuneet lainvalvonnan lisäksi kaupunkisuunnitteluun?</w:t>
      </w:r>
    </w:p>
    <w:p>
      <w:r>
        <w:rPr>
          <w:b/>
        </w:rPr>
        <w:t xml:space="preserve">Esimerkki 8.5727</w:t>
      </w:r>
    </w:p>
    <w:p>
      <w:r>
        <w:t xml:space="preserve">Läpikulku: Useimmissa kielissä, jopa maissa, joilla ei ole suoraa yhteyttä kreikkalais-roomalaiseen kulttuuriin, käytetään nykyään planeetasta jotakin muunnosta nimestä "Neptunus". Kiinaksi, japaniksi ja koreaksi planeetan nimi käännettiin kuitenkin "meren kuninkaantähdeksi" (海王星), koska Neptunus oli meren jumala. Mongoliksi Neptunus on nimeltään Dalain Van (Далайн ван), mikä kuvastaa sen nimijumalan roolia meren hallitsijana. Nykykreikan kielessä planeetta on nimeltään Poseidon (Ποσειδώνας, Poseidonas), Neptunuksen kreikkalainen vastine. Hepreaksi "Rahab" (רהב), joka on peräisin Psalmien kirjassa mainitusta raamatullisesta merihirviöstä, valittiin heprean kielen akatemian hallinnoimassa äänestyksessä vuonna 2009 planeetan viralliseksi nimeksi, vaikka nykyistä latinankielistä termiä "Neptun" (נפטון) käytetään yleisesti. Māori-kielessä planeetta on nimeltään Tangaroa, joka on saanut nimensä māorien merenjumalan mukaan. Nahuatl-kielessä planeetan nimi on Tlāloccītlalli, joka on nimetty sateen jumalan Tlālocin mukaan.</w:t>
      </w:r>
    </w:p>
    <w:p>
      <w:r>
        <w:rPr>
          <w:b/>
        </w:rPr>
        <w:t xml:space="preserve">Tulos</w:t>
      </w:r>
    </w:p>
    <w:p>
      <w:r>
        <w:t xml:space="preserve">Mitä japanilainen nimi Reha tarkoittaa?</w:t>
      </w:r>
    </w:p>
    <w:p>
      <w:r>
        <w:rPr>
          <w:b/>
        </w:rPr>
        <w:t xml:space="preserve">Tulos</w:t>
      </w:r>
    </w:p>
    <w:p>
      <w:r>
        <w:t xml:space="preserve">Mistä Raamatun kirjasta nimi Neptunus on peräisin?</w:t>
      </w:r>
    </w:p>
    <w:p>
      <w:r>
        <w:rPr>
          <w:b/>
        </w:rPr>
        <w:t xml:space="preserve">Tulos</w:t>
      </w:r>
    </w:p>
    <w:p>
      <w:r>
        <w:t xml:space="preserve">Kuka on mongolialainen sateen jumala?</w:t>
      </w:r>
    </w:p>
    <w:p>
      <w:r>
        <w:rPr>
          <w:b/>
        </w:rPr>
        <w:t xml:space="preserve">Tulos</w:t>
      </w:r>
    </w:p>
    <w:p>
      <w:r>
        <w:t xml:space="preserve">Miksi muinaiset kreikkalaiset kutsuivat Neptunusta?</w:t>
      </w:r>
    </w:p>
    <w:p>
      <w:r>
        <w:rPr>
          <w:b/>
        </w:rPr>
        <w:t xml:space="preserve">Tulos</w:t>
      </w:r>
    </w:p>
    <w:p>
      <w:r>
        <w:t xml:space="preserve">Mikä on Neptunuksen ranskankielinen käännös?</w:t>
      </w:r>
    </w:p>
    <w:p>
      <w:r>
        <w:rPr>
          <w:b/>
        </w:rPr>
        <w:t xml:space="preserve">Tulos</w:t>
      </w:r>
    </w:p>
    <w:p>
      <w:r>
        <w:t xml:space="preserve"> Mikä jumala oli Jupiter?</w:t>
      </w:r>
    </w:p>
    <w:p>
      <w:r>
        <w:rPr>
          <w:b/>
        </w:rPr>
        <w:t xml:space="preserve">Tulos</w:t>
      </w:r>
    </w:p>
    <w:p>
      <w:r>
        <w:t xml:space="preserve">Mikä on Neptunuksen englanninkielinen nimi?</w:t>
      </w:r>
    </w:p>
    <w:p>
      <w:r>
        <w:rPr>
          <w:b/>
        </w:rPr>
        <w:t xml:space="preserve">Tulos</w:t>
      </w:r>
    </w:p>
    <w:p>
      <w:r>
        <w:t xml:space="preserve">Miksi irlantilaiset kutsuivat Neptunusta?</w:t>
      </w:r>
    </w:p>
    <w:p>
      <w:r>
        <w:rPr>
          <w:b/>
        </w:rPr>
        <w:t xml:space="preserve">Tulos</w:t>
      </w:r>
    </w:p>
    <w:p>
      <w:r>
        <w:t xml:space="preserve">Mikä oli se raamatullinen maahirviö, jonka nimi Neptunus on hepreaksi?</w:t>
      </w:r>
    </w:p>
    <w:p>
      <w:r>
        <w:rPr>
          <w:b/>
        </w:rPr>
        <w:t xml:space="preserve">Esimerkki 8.5728</w:t>
      </w:r>
    </w:p>
    <w:p>
      <w:r>
        <w:t xml:space="preserve">Läpikulku: Juurikauden loppupuolisko ulottuu 163 miljoonasta 145 miljoonaan vuoden takaiseen aikaan. Myöhäisjurakaudella sauropodit ja Ichthyosaurukset kuolivat massiivisesti sukupuuttoon Pangaian jakautuessa Laurasiaan ja Gondwanaan, mikä johtui jura- ja liitukauden sukupuuttoon. Merenpinta nousi, mikä tuhosi saniaislehdot ja loi matalikkoja. Ichthyosaurukset kuolivat sukupuuttoon, kun taas sauropodit kokonaisuudessaan eivät kuolleet sukupuuttoon jurakaudella; itse asiassa jotkut lajit, kuten Titanosaurus, elivät K-T-sukupuuttoon asti. Merenpinnan nousu avasi Atlantin meriväylän, joka laajeni edelleen ajan myötä. Jaettu maailma antaisi mahdollisuuden uusien dinosaurusten monimuotoistumiselle.</w:t>
      </w:r>
    </w:p>
    <w:p>
      <w:r>
        <w:rPr>
          <w:b/>
        </w:rPr>
        <w:t xml:space="preserve">Tulos</w:t>
      </w:r>
    </w:p>
    <w:p>
      <w:r>
        <w:t xml:space="preserve">Mitkä lajit jäivät eloon myöhäisjurakaudella?</w:t>
      </w:r>
    </w:p>
    <w:p>
      <w:r>
        <w:rPr>
          <w:b/>
        </w:rPr>
        <w:t xml:space="preserve">Tulos</w:t>
      </w:r>
    </w:p>
    <w:p>
      <w:r>
        <w:t xml:space="preserve">Pangaian jakautuminen mahdollisti sen, että mitkä lajit menestyivät muita paremmin?</w:t>
      </w:r>
    </w:p>
    <w:p>
      <w:r>
        <w:rPr>
          <w:b/>
        </w:rPr>
        <w:t xml:space="preserve">Tulos</w:t>
      </w:r>
    </w:p>
    <w:p>
      <w:r>
        <w:t xml:space="preserve">Minkä 163-145 miljoonan vuoden takaisen ajanjakson aikana merenpinta laski?</w:t>
      </w:r>
    </w:p>
    <w:p>
      <w:r>
        <w:rPr>
          <w:b/>
        </w:rPr>
        <w:t xml:space="preserve">Tulos</w:t>
      </w:r>
    </w:p>
    <w:p>
      <w:r>
        <w:t xml:space="preserve">Merenpinnan nousu sulki minkä meren?</w:t>
      </w:r>
    </w:p>
    <w:p>
      <w:r>
        <w:rPr>
          <w:b/>
        </w:rPr>
        <w:t xml:space="preserve">Esimerkki 8.5729</w:t>
      </w:r>
    </w:p>
    <w:p>
      <w:r>
        <w:t xml:space="preserve">Läpikulku: Tämä johtuu nuorten naisten maastamuutosta erityisesti maaseudulla. Kaiken kaikkiaan 25-40-vuotiaiden ikäryhmässä ("perheen perustajat") on 115-120 miestä 100 naista kohden, mikä vaikuttaa kielteisesti syntyvyyssuhteeseen. Lisäksi väestö ikääntyy koko ajan, ja joissakin maaseutukunnissa yli 65-vuotiaita (eläkeläisiä) on yli 30 prosenttia. Tämä on ongelma alueellisille työmarkkinoille, sillä vuosittain työmarkkinoilta poistuu kaksi kertaa enemmän ihmisiä kuin sinne tulee.</w:t>
      </w:r>
    </w:p>
    <w:p>
      <w:r>
        <w:rPr>
          <w:b/>
        </w:rPr>
        <w:t xml:space="preserve">Tulos</w:t>
      </w:r>
    </w:p>
    <w:p>
      <w:r>
        <w:t xml:space="preserve">Mikä on Thüringenin sukupuolisuhde-ero, jota pidetään virheellisesti?</w:t>
      </w:r>
    </w:p>
    <w:p>
      <w:r>
        <w:rPr>
          <w:b/>
        </w:rPr>
        <w:t xml:space="preserve">Tulos</w:t>
      </w:r>
    </w:p>
    <w:p>
      <w:r>
        <w:t xml:space="preserve">Mikä lopetti Thüringenin suuren sukupuolisuhde-eron?</w:t>
      </w:r>
    </w:p>
    <w:p>
      <w:r>
        <w:rPr>
          <w:b/>
        </w:rPr>
        <w:t xml:space="preserve">Tulos</w:t>
      </w:r>
    </w:p>
    <w:p>
      <w:r>
        <w:t xml:space="preserve">Kuinka moni Thüringenin kansalainen on kuollut ennen 65 vuoden ikää?</w:t>
      </w:r>
    </w:p>
    <w:p>
      <w:r>
        <w:rPr>
          <w:b/>
        </w:rPr>
        <w:t xml:space="preserve">Tulos</w:t>
      </w:r>
    </w:p>
    <w:p>
      <w:r>
        <w:t xml:space="preserve">Mikä on Thüringenin työmarkkinoiden ratkaisu?</w:t>
      </w:r>
    </w:p>
    <w:p>
      <w:r>
        <w:rPr>
          <w:b/>
        </w:rPr>
        <w:t xml:space="preserve">Tulos</w:t>
      </w:r>
    </w:p>
    <w:p>
      <w:r>
        <w:t xml:space="preserve">Mikä vaikuttaa myönteisesti syntyvyyssuhteeseen?</w:t>
      </w:r>
    </w:p>
    <w:p>
      <w:r>
        <w:rPr>
          <w:b/>
        </w:rPr>
        <w:t xml:space="preserve">Esimerkki 8.5730</w:t>
      </w:r>
    </w:p>
    <w:p>
      <w:r>
        <w:t xml:space="preserve">Läpikulku: Yhdessä muiden puoluejohtajien kanssa puolueen puhemiehellä on vaikutusvaltainen rooli puolueen politiikan ja ohjelmien muotoilussa. Hän on keskeisessä asemassa ohjaamassa oman puolueen suosimaa lainsäädäntöä parlamentin läpi tai vastustamassa niitä toisen puolueen ohjelmia, joita hänen oma puolueensa ei pidä toivottavina. Hän on keskeisessä asemassa laadittaessa ja toteutettaessa puolueensa strategiaa parlamentissa lainsäädännön edistämiseksi tai vastustamiseksi. Hän saa jatkuvasti tietoa lainsäädäntöasioiden tilanteesta ja puolueensa suhtautumisesta tiettyyn käsiteltävänä olevaan lainsäädäntöön. Nämä tiedot saadaan osittain johtajan yhteyksistä puolueen valiokunnissa työskenteleviin jäseniin ja puolueen ruoskimisjärjestön jäseniin.</w:t>
      </w:r>
    </w:p>
    <w:p>
      <w:r>
        <w:rPr>
          <w:b/>
        </w:rPr>
        <w:t xml:space="preserve">Tulos</w:t>
      </w:r>
    </w:p>
    <w:p>
      <w:r>
        <w:t xml:space="preserve">Mitä piiskuriorganisaatiolla on rooli muodostettaessa yhdessä puoluejohtajien kanssa?</w:t>
      </w:r>
    </w:p>
    <w:p>
      <w:r>
        <w:rPr>
          <w:b/>
        </w:rPr>
        <w:t xml:space="preserve">Tulos</w:t>
      </w:r>
    </w:p>
    <w:p>
      <w:r>
        <w:t xml:space="preserve">Mitä ohjelmia piiskaorganisaatio vastustaa?</w:t>
      </w:r>
    </w:p>
    <w:p>
      <w:r>
        <w:rPr>
          <w:b/>
        </w:rPr>
        <w:t xml:space="preserve">Tulos</w:t>
      </w:r>
    </w:p>
    <w:p>
      <w:r>
        <w:t xml:space="preserve">Mitä piiskuriorganisaatio suunnittelee ja toteuttaa puolueelle?</w:t>
      </w:r>
    </w:p>
    <w:p>
      <w:r>
        <w:rPr>
          <w:b/>
        </w:rPr>
        <w:t xml:space="preserve">Tulos</w:t>
      </w:r>
    </w:p>
    <w:p>
      <w:r>
        <w:t xml:space="preserve">Mistä piiskaorganisaatio pidetään jatkuvasti ajan tasalla?</w:t>
      </w:r>
    </w:p>
    <w:p>
      <w:r>
        <w:rPr>
          <w:b/>
        </w:rPr>
        <w:t xml:space="preserve">Tulos</w:t>
      </w:r>
    </w:p>
    <w:p>
      <w:r>
        <w:t xml:space="preserve">Mitä komiteoita piiskaorganisaatio valvoo?</w:t>
      </w:r>
    </w:p>
    <w:p>
      <w:r>
        <w:rPr>
          <w:b/>
        </w:rPr>
        <w:t xml:space="preserve">Esimerkki 8.5731</w:t>
      </w:r>
    </w:p>
    <w:p>
      <w:r>
        <w:t xml:space="preserve">Läpikulku: Lisäksi yritys tarjoaa suojauspalveluja, neuvontapalveluja, monien valmistajien laitteistotukea, ohjelmistosovellusten "how-to"-tukea, tukea yhteistyössä monien kolmansien osapuolten kanssa sekä online-varaosien ja -työvoiman lähettämistä asiakkaille, jotka diagnosoivat ja korjaavat laitteistojaan. Dell tarjoaa myös Dell ProSupport -asiakkaille pääsyn kriisikeskukseen, joka käsittelee suuria käyttökatkoksia tai luonnonkatastrofien aiheuttamia ongelmia. Dell tarjoaa myös online-tukea käyttämällä tietokoneen huoltotunnistetta, joka sisältää täydellisen luettelon alun perin asennetuista laitteisto-osista, ostopäivämäärän ja uusimmat päivitykset alkuperäisiin laitteistoajureihin.</w:t>
      </w:r>
    </w:p>
    <w:p>
      <w:r>
        <w:rPr>
          <w:b/>
        </w:rPr>
        <w:t xml:space="preserve">Tulos</w:t>
      </w:r>
    </w:p>
    <w:p>
      <w:r>
        <w:t xml:space="preserve">Millaista ohjelmistotukea Dell tarjoaa?</w:t>
      </w:r>
    </w:p>
    <w:p>
      <w:r>
        <w:rPr>
          <w:b/>
        </w:rPr>
        <w:t xml:space="preserve">Tulos</w:t>
      </w:r>
    </w:p>
    <w:p>
      <w:r>
        <w:t xml:space="preserve">Millaista laitteistotukea Dell ei tarjoa?</w:t>
      </w:r>
    </w:p>
    <w:p>
      <w:r>
        <w:rPr>
          <w:b/>
        </w:rPr>
        <w:t xml:space="preserve">Tulos</w:t>
      </w:r>
    </w:p>
    <w:p>
      <w:r>
        <w:t xml:space="preserve">Millaista laitteistotukea IBM tarjoaa?</w:t>
      </w:r>
    </w:p>
    <w:p>
      <w:r>
        <w:rPr>
          <w:b/>
        </w:rPr>
        <w:t xml:space="preserve">Tulos</w:t>
      </w:r>
    </w:p>
    <w:p>
      <w:r>
        <w:t xml:space="preserve">Minkälaisille asiakkaille Dell tarjoaa tukea pienten käyttökatkosten yhteydessä?</w:t>
      </w:r>
    </w:p>
    <w:p>
      <w:r>
        <w:rPr>
          <w:b/>
        </w:rPr>
        <w:t xml:space="preserve">Tulos</w:t>
      </w:r>
    </w:p>
    <w:p>
      <w:r>
        <w:t xml:space="preserve">Millaista tukea Dell ei tarjoa tietokoneen huoltotunnisteen avulla?</w:t>
      </w:r>
    </w:p>
    <w:p>
      <w:r>
        <w:rPr>
          <w:b/>
        </w:rPr>
        <w:t xml:space="preserve">Esimerkki 8.5732</w:t>
      </w:r>
    </w:p>
    <w:p>
      <w:r>
        <w:t xml:space="preserve">Läpikulku: Kaakkois-Aasia oli tärkeä osa maailmankauppajärjestelmää jo ennen eurooppalaisten etujen tunkeutumista sinne. Alueelta oli peräisin monenlaisia hyödykkeitä, mutta erityisen tärkeitä olivat mausteet, kuten pippuri, inkivääri, neilikka ja muskottipähkinä. Maustekauppaa kehittivät alun perin intialaiset ja arabikauppiaat, mutta se toi alueelle myös eurooppalaisia. Ensin espanjalaiset (Manilan kaleoni) ja portugalilaiset, sitten hollantilaiset ja lopulta britit ja ranskalaiset tulivat mukaan tähän yritykseen eri maissa. Eurooppalaisten kaupallisten intressien tunkeutuminen alueelle kehittyi vähitellen alueiden liittämiseksi, kun kauppiaat pyrkivät saamaan lisää valtaa toimintansa suojelemiseksi ja laajentamiseksi. Tämän seurauksena hollantilaiset siirtyivät Indonesiaan, englantilaiset Malaijalle ja Borneon osiin, ranskalaiset Indokiinaan ja espanjalaiset ja yhdysvaltalaiset Filippiineille.</w:t>
      </w:r>
    </w:p>
    <w:p>
      <w:r>
        <w:rPr>
          <w:b/>
        </w:rPr>
        <w:t xml:space="preserve">Tulos</w:t>
      </w:r>
    </w:p>
    <w:p>
      <w:r>
        <w:t xml:space="preserve">Kenestä tuli tärkeä osa maailmankauppajärjestelmää eurooppalaisten etujen tunkeuduttua Eurooppaan?</w:t>
      </w:r>
    </w:p>
    <w:p>
      <w:r>
        <w:rPr>
          <w:b/>
        </w:rPr>
        <w:t xml:space="preserve">Tulos</w:t>
      </w:r>
    </w:p>
    <w:p>
      <w:r>
        <w:t xml:space="preserve">Mitä hyödykkeitä eurooppalaiset toivat alueelle?</w:t>
      </w:r>
    </w:p>
    <w:p>
      <w:r>
        <w:rPr>
          <w:b/>
        </w:rPr>
        <w:t xml:space="preserve">Tulos</w:t>
      </w:r>
    </w:p>
    <w:p>
      <w:r>
        <w:t xml:space="preserve">Minkä kaupan alun perin kehittivät eurooppalaiset?</w:t>
      </w:r>
    </w:p>
    <w:p>
      <w:r>
        <w:rPr>
          <w:b/>
        </w:rPr>
        <w:t xml:space="preserve">Tulos</w:t>
      </w:r>
    </w:p>
    <w:p>
      <w:r>
        <w:t xml:space="preserve">Mitä kauppiaat vastustivat suojellakseen etujaan?</w:t>
      </w:r>
    </w:p>
    <w:p>
      <w:r>
        <w:rPr>
          <w:b/>
        </w:rPr>
        <w:t xml:space="preserve">Esimerkki 8.5733</w:t>
      </w:r>
    </w:p>
    <w:p>
      <w:r>
        <w:t xml:space="preserve">Läpikulku: Ovatpa ne luonteeltaan geometrisia, kuten neliön symmetriaryhmä, tai luonteeltaan algebrallisia, kuten polynomiyhtälöt ja niiden ratkaisut. Käsitteellisesti ryhmäteoriaa voidaan pitää symmetrian tutkimuksena.t['] Matematiikan symmetriat yksinkertaistavat huomattavasti geometristen tai analyyttisten kohteiden tutkimista. Ryhmän sanotaan vaikuttavan toiseen matemaattiseen objektiin X, jos jokainen ryhmän alkio suorittaa X:lle jonkin operaation, joka on yhteensopiva ryhmän lain kanssa. Alla olevassa oikeanpuoleisimmassa esimerkissä (2,3,7)-kolmioryhmän järjestysluvun 7 elementti vaikuttaa laatoitukseen permutoimalla korostetut poimutetut kolmiot (ja muutkin). Ryhmätoiminnalla ryhmäkuvio on yhteydessä sen kohteen rakenteeseen, johon vaikutetaan.</w:t>
      </w:r>
    </w:p>
    <w:p>
      <w:r>
        <w:rPr>
          <w:b/>
        </w:rPr>
        <w:t xml:space="preserve">Tulos</w:t>
      </w:r>
    </w:p>
    <w:p>
      <w:r>
        <w:t xml:space="preserve">Mitä symmetriaryhmät tekevät?</w:t>
      </w:r>
    </w:p>
    <w:p>
      <w:r>
        <w:rPr>
          <w:b/>
        </w:rPr>
        <w:t xml:space="preserve">Tulos</w:t>
      </w:r>
    </w:p>
    <w:p>
      <w:r>
        <w:t xml:space="preserve">Mitä yhtälöä käytetään neliöön?</w:t>
      </w:r>
    </w:p>
    <w:p>
      <w:r>
        <w:rPr>
          <w:b/>
        </w:rPr>
        <w:t xml:space="preserve">Tulos</w:t>
      </w:r>
    </w:p>
    <w:p>
      <w:r>
        <w:t xml:space="preserve">Mikä on geometristen tai analyyttisten objektien tutkimus?</w:t>
      </w:r>
    </w:p>
    <w:p>
      <w:r>
        <w:rPr>
          <w:b/>
        </w:rPr>
        <w:t xml:space="preserve">Tulos</w:t>
      </w:r>
    </w:p>
    <w:p>
      <w:r>
        <w:t xml:space="preserve">Mikä helpottaa symmetrioiden tutkimista?</w:t>
      </w:r>
    </w:p>
    <w:p>
      <w:r>
        <w:rPr>
          <w:b/>
        </w:rPr>
        <w:t xml:space="preserve">Tulos</w:t>
      </w:r>
    </w:p>
    <w:p>
      <w:r>
        <w:t xml:space="preserve">Mitä ryhmätoiminta tekee laatoitukselle?</w:t>
      </w:r>
    </w:p>
    <w:p>
      <w:r>
        <w:rPr>
          <w:b/>
        </w:rPr>
        <w:t xml:space="preserve">Esimerkki 8.5734</w:t>
      </w:r>
    </w:p>
    <w:p>
      <w:r>
        <w:t xml:space="preserve">Läpikulku: Federalismi ilmenee myös ekklesiologiassa (kirkko-opissa). Esimerkiksi presbyteerinen kirkon hallinto muistuttaa suurelta osin parlamentaarista tasavaltalaisuutta (poliittisen federalismin muoto). Presbyteerisissä kirkkokunnissa paikallista seurakuntaa johtavat vaaleilla valitut vanhimmat, joista osa on ministereitä. Kukin seurakunta lähettää sitten edustajia tai valtuutettuja presbyteereihin ja edelleen yleiskokoukseen. Kullakin suuremmalla kokoustasolla on päätösvalta sen jäseniin nähden. Tässä hallintorakenteessa kullakin osatekijällä on jonkinasteinen suvereniteetti itseään kohtaan. Kuten poliittisessa federalismissa, myös presbyteerisessä ekklesiologiassa on jaettu suvereniteetti.</w:t>
      </w:r>
    </w:p>
    <w:p>
      <w:r>
        <w:rPr>
          <w:b/>
        </w:rPr>
        <w:t xml:space="preserve">Tulos</w:t>
      </w:r>
    </w:p>
    <w:p>
      <w:r>
        <w:t xml:space="preserve">Mikä ei ole ekklesiologiaa?</w:t>
      </w:r>
    </w:p>
    <w:p>
      <w:r>
        <w:rPr>
          <w:b/>
        </w:rPr>
        <w:t xml:space="preserve">Tulos</w:t>
      </w:r>
    </w:p>
    <w:p>
      <w:r>
        <w:t xml:space="preserve">Mitä ei tapahdu presbyteerisissä kirkkokunnissa?</w:t>
      </w:r>
    </w:p>
    <w:p>
      <w:r>
        <w:rPr>
          <w:b/>
        </w:rPr>
        <w:t xml:space="preserve">Tulos</w:t>
      </w:r>
    </w:p>
    <w:p>
      <w:r>
        <w:t xml:space="preserve">Mitä presbyteerinen ekklesiologia ei tee poliittisessa federalismissa?</w:t>
      </w:r>
    </w:p>
    <w:p>
      <w:r>
        <w:rPr>
          <w:b/>
        </w:rPr>
        <w:t xml:space="preserve">Tulos</w:t>
      </w:r>
    </w:p>
    <w:p>
      <w:r>
        <w:t xml:space="preserve">Mitä presbyteeriläinen ekklesiologia tekee poliittisessa kommunismissa?</w:t>
      </w:r>
    </w:p>
    <w:p>
      <w:r>
        <w:rPr>
          <w:b/>
        </w:rPr>
        <w:t xml:space="preserve">Tulos</w:t>
      </w:r>
    </w:p>
    <w:p>
      <w:r>
        <w:t xml:space="preserve">Mitä kullakin pienemmällä kokoonpanotasolla on?</w:t>
      </w:r>
    </w:p>
    <w:p>
      <w:r>
        <w:rPr>
          <w:b/>
        </w:rPr>
        <w:t xml:space="preserve">Esimerkki 8.5735</w:t>
      </w:r>
    </w:p>
    <w:p>
      <w:r>
        <w:t xml:space="preserve">Läpikulku: Mitä vaikeasti ratkaistavissa oleva ongelma käytännössä tarkoittaa, on avoin keskustelulle. Sanomalla, että ongelma ei ole P:ssä, ei tarkoita, että kaikki ongelman suuret tapaukset ovat vaikeita tai edes suurin osa niistä. Esimerkiksi Presburgerin aritmetiikan päätösongelman on osoitettu olevan P:n ulkopuolella, mutta silti on kirjoitettu algoritmeja, jotka ratkaisevat ongelman kohtuullisessa ajassa useimmissa tapauksissa. Vastaavasti algoritmit pystyvät ratkaisemaan NP-täydellisen reppuongelman laajalla kokoluokka-alueella alle kvadraattisessa ajassa, ja SAT-ratkaisuohjelmat käsittelevät rutiininomaisesti NP-täydellisen Boolen tyydyttävyysongelman suuria tapauksia.</w:t>
      </w:r>
    </w:p>
    <w:p>
      <w:r>
        <w:rPr>
          <w:b/>
        </w:rPr>
        <w:t xml:space="preserve">Tulos</w:t>
      </w:r>
    </w:p>
    <w:p>
      <w:r>
        <w:t xml:space="preserve">Mikä tuntematon aritmeettisen laskutoimituksen muunnos aiheuttaa päätösongelman, jota ei ole osoitettu P:ssä?</w:t>
      </w:r>
    </w:p>
    <w:p>
      <w:r>
        <w:rPr>
          <w:b/>
        </w:rPr>
        <w:t xml:space="preserve">Tulos</w:t>
      </w:r>
    </w:p>
    <w:p>
      <w:r>
        <w:t xml:space="preserve">Mitä ei ole tehty ratkaisujen löytämiseksi kohtuullisessa ajassa?</w:t>
      </w:r>
    </w:p>
    <w:p>
      <w:r>
        <w:rPr>
          <w:b/>
        </w:rPr>
        <w:t xml:space="preserve">Tulos</w:t>
      </w:r>
    </w:p>
    <w:p>
      <w:r>
        <w:t xml:space="preserve">Mikä ei voi ratkaista NP-täydellistä knapsack-ongelmaa laajalla kokoluokalla alle kvadraattisessa ajassa?</w:t>
      </w:r>
    </w:p>
    <w:p>
      <w:r>
        <w:rPr>
          <w:b/>
        </w:rPr>
        <w:t xml:space="preserve">Tulos</w:t>
      </w:r>
    </w:p>
    <w:p>
      <w:r>
        <w:t xml:space="preserve">Mitä SAT-ratkaisijat eivät yleensä käsittele testauksessa?</w:t>
      </w:r>
    </w:p>
    <w:p>
      <w:r>
        <w:rPr>
          <w:b/>
        </w:rPr>
        <w:t xml:space="preserve">Esimerkki 8.5736</w:t>
      </w:r>
    </w:p>
    <w:p>
      <w:r>
        <w:t xml:space="preserve">Läpikulku: Hugenottien poliittiset ja sotilaalliset etuoikeudet lakkautettiin hugenottien tappion jälkeen 1620-luvulla uudelleen puhjenneen uskonsodan vuoksi. He säilyttivät Nantesin ediktin uskonnolliset määräykset Ludvig XIV:n valtakauteen asti, joka lisäsi vähitellen heidän vainoamistaan, kunnes hän antoi Fontainebleaun ediktin (1685), jolla lakkautettiin kaikki protestanttisuuden laillinen tunnustaminen Ranskassa ja pakotettiin hugenotit kääntymään. Lähes kolme neljäsosaa hugenoteista kuoli tai alistui lopulta, ja noin 500 000 hugenottia oli paennut Ranskasta 1700-luvun alkuun mennessä[sitaattia tarvitaan].</w:t>
      </w:r>
    </w:p>
    <w:p>
      <w:r>
        <w:rPr>
          <w:b/>
        </w:rPr>
        <w:t xml:space="preserve">Tulos</w:t>
      </w:r>
    </w:p>
    <w:p>
      <w:r>
        <w:t xml:space="preserve">Millä vuosikymmenellä Ludvig XIV aloitti valtakautensa?</w:t>
      </w:r>
    </w:p>
    <w:p>
      <w:r>
        <w:rPr>
          <w:b/>
        </w:rPr>
        <w:t xml:space="preserve">Tulos</w:t>
      </w:r>
    </w:p>
    <w:p>
      <w:r>
        <w:t xml:space="preserve">Kuinka monta hugenottia Ranskassa oli vuonna 1685?</w:t>
      </w:r>
    </w:p>
    <w:p>
      <w:r>
        <w:rPr>
          <w:b/>
        </w:rPr>
        <w:t xml:space="preserve">Tulos</w:t>
      </w:r>
    </w:p>
    <w:p>
      <w:r>
        <w:t xml:space="preserve">Kuka oli antanut Nantesin ediktin?</w:t>
      </w:r>
    </w:p>
    <w:p>
      <w:r>
        <w:rPr>
          <w:b/>
        </w:rPr>
        <w:t xml:space="preserve">Tulos</w:t>
      </w:r>
    </w:p>
    <w:p>
      <w:r>
        <w:t xml:space="preserve">Kuinka monta hugenottia oli Ranskassa 1700-luvun alussa?</w:t>
      </w:r>
    </w:p>
    <w:p>
      <w:r>
        <w:rPr>
          <w:b/>
        </w:rPr>
        <w:t xml:space="preserve">Esimerkki 8.5737</w:t>
      </w:r>
    </w:p>
    <w:p>
      <w:r>
        <w:t xml:space="preserve">Läpikulku: Ranskalaista väestöä oli noin 75 000, ja se oli keskittynyt pääasiassa Pyhän Laurentiuksen jokilaaksoon, ja jonkin verran myös Acadiaan (nykyiseen New Brunswickiin ja osaan Nova Scotiasta, mukaan lukien Île Royale (nykyinen Cape Breton Island)). Vähemmän asui New Orleansissa, Biloxissa, Mississippissä, Mobilessa, Alabamassa ja pienissä asutuskeskuksissa Illinoisin maassa, joka sijaitsee Mississippi-joen ja sen sivujokien itäpuolella. Ranskalaiset turkiskauppiaat ja ansapyytäjät matkustivat ympäri St. Lawrencen ja Mississippin valuma-alueita, kävivät kauppaa paikallisten heimojen kanssa ja menivät usein naimisiin intiaaninaisten kanssa. Kauppiaat menivät naimisiin päälliköiden tyttärien kanssa ja loivat korkea-arvoisia liittoja.</w:t>
      </w:r>
    </w:p>
    <w:p>
      <w:r>
        <w:rPr>
          <w:b/>
        </w:rPr>
        <w:t xml:space="preserve">Tulos</w:t>
      </w:r>
    </w:p>
    <w:p>
      <w:r>
        <w:t xml:space="preserve">Mikä ei ollut Ranskan väestö Pohjois-Amerikassa?</w:t>
      </w:r>
    </w:p>
    <w:p>
      <w:r>
        <w:rPr>
          <w:b/>
        </w:rPr>
        <w:t xml:space="preserve">Tulos</w:t>
      </w:r>
    </w:p>
    <w:p>
      <w:r>
        <w:t xml:space="preserve">Mikä oli Ranskan väestö Etelä-Amerikassa?</w:t>
      </w:r>
    </w:p>
    <w:p>
      <w:r>
        <w:rPr>
          <w:b/>
        </w:rPr>
        <w:t xml:space="preserve">Tulos</w:t>
      </w:r>
    </w:p>
    <w:p>
      <w:r>
        <w:t xml:space="preserve">Mihin ranskalaiset pohjoisamerikkalaiset asettuivat?</w:t>
      </w:r>
    </w:p>
    <w:p>
      <w:r>
        <w:rPr>
          <w:b/>
        </w:rPr>
        <w:t xml:space="preserve">Tulos</w:t>
      </w:r>
    </w:p>
    <w:p>
      <w:r>
        <w:t xml:space="preserve">Mihin ranskalaiset eteläamerikkalaiset asettuivat?</w:t>
      </w:r>
    </w:p>
    <w:p>
      <w:r>
        <w:rPr>
          <w:b/>
        </w:rPr>
        <w:t xml:space="preserve">Tulos</w:t>
      </w:r>
    </w:p>
    <w:p>
      <w:r>
        <w:t xml:space="preserve">Missä ranskalaiset turkismetsästäjät eivät matkustaneet?</w:t>
      </w:r>
    </w:p>
    <w:p>
      <w:r>
        <w:rPr>
          <w:b/>
        </w:rPr>
        <w:t xml:space="preserve">Esimerkki 8.5738</w:t>
      </w:r>
    </w:p>
    <w:p>
      <w:r>
        <w:t xml:space="preserve">Läpikulku: Raghunath Rao, hindulaisen Maratha-valtakunnan kenraali, valloitti Lahoren ja Attockin vuonna 1758. Ahmad Shah Abdalin poika ja varakuningas Timur Shah Durrani ajettiin pois Punjabista. Lahore, Multan, Dera Ghazi Khan, Kashmir ja muut Peshawarin etelä- ja itäpuolella sijaitsevat subahit olivat suurimmaksi osaksi marathojen hallinnassa. Punjabissa ja Kashmirissa marathat olivat nyt merkittäviä toimijoita. Kolmas Panipatin taistelu käytiin vuonna 1761, jolloin Ahmad Shah Abdali hyökkäsi Punjabin Maratha-alueelle ja valtasi Maratha-valtakunnan jäänteet Punjabin ja Kashmirin alueilla ja vahvisti niiden hallinnan uudelleen.</w:t>
      </w:r>
    </w:p>
    <w:p>
      <w:r>
        <w:rPr>
          <w:b/>
        </w:rPr>
        <w:t xml:space="preserve">Tulos</w:t>
      </w:r>
    </w:p>
    <w:p>
      <w:r>
        <w:t xml:space="preserve">Milloin Timur valloitti Lahoren?</w:t>
      </w:r>
    </w:p>
    <w:p>
      <w:r>
        <w:rPr>
          <w:b/>
        </w:rPr>
        <w:t xml:space="preserve">Tulos</w:t>
      </w:r>
    </w:p>
    <w:p>
      <w:r>
        <w:t xml:space="preserve">Kuka oli Timur Shah Durranin poika?</w:t>
      </w:r>
    </w:p>
    <w:p>
      <w:r>
        <w:rPr>
          <w:b/>
        </w:rPr>
        <w:t xml:space="preserve">Tulos</w:t>
      </w:r>
    </w:p>
    <w:p>
      <w:r>
        <w:t xml:space="preserve">Milloin oli Panipatin toinen taistelu?</w:t>
      </w:r>
    </w:p>
    <w:p>
      <w:r>
        <w:rPr>
          <w:b/>
        </w:rPr>
        <w:t xml:space="preserve">Tulos</w:t>
      </w:r>
    </w:p>
    <w:p>
      <w:r>
        <w:t xml:space="preserve">Mihin Ahmad Shah Abdali hyökkäsi vuonna 1758?</w:t>
      </w:r>
    </w:p>
    <w:p>
      <w:r>
        <w:rPr>
          <w:b/>
        </w:rPr>
        <w:t xml:space="preserve">Tulos</w:t>
      </w:r>
    </w:p>
    <w:p>
      <w:r>
        <w:t xml:space="preserve">Kuka valtasi Multanin vuonna 1761?</w:t>
      </w:r>
    </w:p>
    <w:p>
      <w:r>
        <w:rPr>
          <w:b/>
        </w:rPr>
        <w:t xml:space="preserve">Esimerkki 8.5739</w:t>
      </w:r>
    </w:p>
    <w:p>
      <w:r>
        <w:t xml:space="preserve">Läpikulku: Harvard-Yale Regatta on 23 vuotta The Gamea vanhempi, ja se oli näiden kahden koulun välisen urheilukilpailun alkuperäinen lähde. Se järjestetään vuosittain kesäkuussa Thames-joella Connecticutin itäosassa. Harvardin miehistöä pidetään yleensä yhtenä maan parhaista joukkueista soudussa. Nykyään Harvardilla on huippujoukkueita useissa muissakin urheilulajeissa, kuten Harvard Crimsonin miesten jääkiekkojoukkueessa (jolla on vahva kilpailu Cornellin kanssa), squashissa ja jopa hiljattain voitetuissa NCAA-titteleissä miesten ja naisten miekkailussa. Harvard voitti myös yliopistojen välisen purjehdusliiton kansalliset mestaruuskilpailut vuonna 2003.</w:t>
      </w:r>
    </w:p>
    <w:p>
      <w:r>
        <w:rPr>
          <w:b/>
        </w:rPr>
        <w:t xml:space="preserve">Tulos</w:t>
      </w:r>
    </w:p>
    <w:p>
      <w:r>
        <w:t xml:space="preserve">Missä osavaltiossa Yale sijaitsee?</w:t>
      </w:r>
    </w:p>
    <w:p>
      <w:r>
        <w:rPr>
          <w:b/>
        </w:rPr>
        <w:t xml:space="preserve">Tulos</w:t>
      </w:r>
    </w:p>
    <w:p>
      <w:r>
        <w:t xml:space="preserve">Mikä joki sijaitsee Cornellin yliopiston lähellä?</w:t>
      </w:r>
    </w:p>
    <w:p>
      <w:r>
        <w:rPr>
          <w:b/>
        </w:rPr>
        <w:t xml:space="preserve">Tulos</w:t>
      </w:r>
    </w:p>
    <w:p>
      <w:r>
        <w:t xml:space="preserve">Miten Yalen soutumiehistö on sijoittunut?</w:t>
      </w:r>
    </w:p>
    <w:p>
      <w:r>
        <w:rPr>
          <w:b/>
        </w:rPr>
        <w:t xml:space="preserve">Tulos</w:t>
      </w:r>
    </w:p>
    <w:p>
      <w:r>
        <w:t xml:space="preserve">Minkä tapahtuman Cornell voitti vuonna 2003?</w:t>
      </w:r>
    </w:p>
    <w:p>
      <w:r>
        <w:rPr>
          <w:b/>
        </w:rPr>
        <w:t xml:space="preserve">Tulos</w:t>
      </w:r>
    </w:p>
    <w:p>
      <w:r>
        <w:t xml:space="preserve">Missä kuussa Harvard Crimsonin miesten jääkiekkojoukkue pelaa?</w:t>
      </w:r>
    </w:p>
    <w:p>
      <w:r>
        <w:rPr>
          <w:b/>
        </w:rPr>
        <w:t xml:space="preserve">Esimerkki 8.5740</w:t>
      </w:r>
    </w:p>
    <w:p>
      <w:r>
        <w:t xml:space="preserve">Läpikulku: Ryhmillä on perustavanlaatuinen sukulaisuus symmetrian käsitteen kanssa. Esimerkiksi symmetriaryhmä koodaa geometrisen kappaleen symmetriaominaisuudet: ryhmä koostuu niiden muunnosten joukosta, jotka jättävät kappaleen muuttumattomaksi, ja operaatiosta, jossa kaksi tällaista muunnosta yhdistetään suorittamalla toinen toisensa jälkeen. Lie-ryhmät ovat hiukkasfysiikan standardimallissa käytettyjä symmetriaryhmiä, pisteryhmiä käytetään molekyylikemian symmetriailmiöiden ymmärtämiseen ja Poincaré-ryhmillä voidaan ilmaista fysikaalista symmetriaa, joka on erityisen suhteellisuusteorian taustalla.</w:t>
      </w:r>
    </w:p>
    <w:p>
      <w:r>
        <w:rPr>
          <w:b/>
        </w:rPr>
        <w:t xml:space="preserve">Tulos</w:t>
      </w:r>
    </w:p>
    <w:p>
      <w:r>
        <w:t xml:space="preserve">Mikä koodaa symmetriaryhmän?</w:t>
      </w:r>
    </w:p>
    <w:p>
      <w:r>
        <w:rPr>
          <w:b/>
        </w:rPr>
        <w:t xml:space="preserve">Tulos</w:t>
      </w:r>
    </w:p>
    <w:p>
      <w:r>
        <w:t xml:space="preserve">Mihin ryhmät eroavat toisistaan?</w:t>
      </w:r>
    </w:p>
    <w:p>
      <w:r>
        <w:rPr>
          <w:b/>
        </w:rPr>
        <w:t xml:space="preserve">Tulos</w:t>
      </w:r>
    </w:p>
    <w:p>
      <w:r>
        <w:t xml:space="preserve">Missä fysiikan lajissa käytetään pisteryhmiä?</w:t>
      </w:r>
    </w:p>
    <w:p>
      <w:r>
        <w:rPr>
          <w:b/>
        </w:rPr>
        <w:t xml:space="preserve">Tulos</w:t>
      </w:r>
    </w:p>
    <w:p>
      <w:r>
        <w:t xml:space="preserve">Poincare-ryhmiä käytetään ymmärtämään molekyylien mitä?</w:t>
      </w:r>
    </w:p>
    <w:p>
      <w:r>
        <w:rPr>
          <w:b/>
        </w:rPr>
        <w:t xml:space="preserve">Tulos</w:t>
      </w:r>
    </w:p>
    <w:p>
      <w:r>
        <w:t xml:space="preserve">Mitä Lie-ryhmät ilmaisevat erityisen suhteellisuusteorian kannalta?</w:t>
      </w:r>
    </w:p>
    <w:p>
      <w:r>
        <w:rPr>
          <w:b/>
        </w:rPr>
        <w:t xml:space="preserve">Esimerkki 8.5741</w:t>
      </w:r>
    </w:p>
    <w:p>
      <w:r>
        <w:t xml:space="preserve">Läpikulku: Muita laajalti käytettyjä sinkkiä sisältäviä seoksia ovat nikkelihopea, kirjoituskoneiden metalli, pehmeä- ja alumiinijuotos sekä kaupallinen pronssi. Sinkkiä käytetään myös nykyaikaisissa pilliurkuissa perinteisen lyijy/tina-seoksen korvikkeena. Seoksia, joissa on 85-88 % sinkkiä, 4-10 % kuparia ja 2-8 % alumiinia, käytetään rajoitetusti tietyntyyppisissä koneiden laakereissa. Sinkkiä on käytetty ensisijaisesti amerikkalaisten yhden sentin kolikoiden valmistuksessa vuodesta 1982 lähtien. Sinkkiydin on päällystetty ohuella kuparikerroksella, jotta kolikko vaikuttaisi kuparikolikolta. Vuonna 1994 Yhdysvalloissa käytettiin 33 200 tonnia (36 600 lyhyttä tonnia) sinkkiä 13,6 miljardin pennin valmistukseen.</w:t>
      </w:r>
    </w:p>
    <w:p>
      <w:r>
        <w:rPr>
          <w:b/>
        </w:rPr>
        <w:t xml:space="preserve">Tulos</w:t>
      </w:r>
    </w:p>
    <w:p>
      <w:r>
        <w:t xml:space="preserve">Millä sinkki on korvattu pilliurkuissa?</w:t>
      </w:r>
    </w:p>
    <w:p>
      <w:r>
        <w:rPr>
          <w:b/>
        </w:rPr>
        <w:t xml:space="preserve">Tulos</w:t>
      </w:r>
    </w:p>
    <w:p>
      <w:r>
        <w:t xml:space="preserve">Millä sinkki on päällystetty, jotta se voi vaikuttaa kolikoiden ulkonäköön?</w:t>
      </w:r>
    </w:p>
    <w:p>
      <w:r>
        <w:rPr>
          <w:b/>
        </w:rPr>
        <w:t xml:space="preserve">Tulos</w:t>
      </w:r>
    </w:p>
    <w:p>
      <w:r>
        <w:t xml:space="preserve">Mikä on ainoa metalli, jota käytetään amerikkalaisessa valuutassa?</w:t>
      </w:r>
    </w:p>
    <w:p>
      <w:r>
        <w:rPr>
          <w:b/>
        </w:rPr>
        <w:t xml:space="preserve">Tulos</w:t>
      </w:r>
    </w:p>
    <w:p>
      <w:r>
        <w:t xml:space="preserve">Mikä on ainoa metalli, jota käytetään pilliurkuissa?</w:t>
      </w:r>
    </w:p>
    <w:p>
      <w:r>
        <w:rPr>
          <w:b/>
        </w:rPr>
        <w:t xml:space="preserve">Esimerkki 8.5742</w:t>
      </w:r>
    </w:p>
    <w:p>
      <w:r>
        <w:t xml:space="preserve">Läpikulku: Sekretorinen ripuli tarkoittaa, että aktiivinen eritys lisääntyy tai imeytyminen estyy. Rakenteellisia vaurioita on vähän tai ei lainkaan. Tämän tyyppisen ripulin yleisin syy on koleratoksiini, joka stimuloi anionien, erityisesti kloridi-ionien, eritystä. Siksi lumenin varaustasapainon ylläpitämiseksi natrium kulkeutuu veden mukana. Tämän tyyppisessä ripulissa suolen nesteen eritys on isotonista plasman kanssa jopa paaston aikana. Se jatkuu myös silloin, kun ruokaa ei oteta suun kautta.</w:t>
      </w:r>
    </w:p>
    <w:p>
      <w:r>
        <w:rPr>
          <w:b/>
        </w:rPr>
        <w:t xml:space="preserve">Tulos</w:t>
      </w:r>
    </w:p>
    <w:p>
      <w:r>
        <w:t xml:space="preserve">Mikä tarkoittaa, että rakenteelliset vauriot tai imeytymisen estyminen lisääntyvät?</w:t>
      </w:r>
    </w:p>
    <w:p>
      <w:r>
        <w:rPr>
          <w:b/>
        </w:rPr>
        <w:t xml:space="preserve">Tulos</w:t>
      </w:r>
    </w:p>
    <w:p>
      <w:r>
        <w:t xml:space="preserve">Mikä aiheuttaa imeytymisen estymisen?</w:t>
      </w:r>
    </w:p>
    <w:p>
      <w:r>
        <w:rPr>
          <w:b/>
        </w:rPr>
        <w:t xml:space="preserve">Tulos</w:t>
      </w:r>
    </w:p>
    <w:p>
      <w:r>
        <w:t xml:space="preserve">Liittyykö suun kautta tapahtuvaan ruoan nauttimiseen rakenteellisia vaurioita?</w:t>
      </w:r>
    </w:p>
    <w:p>
      <w:r>
        <w:rPr>
          <w:b/>
        </w:rPr>
        <w:t xml:space="preserve">Tulos</w:t>
      </w:r>
    </w:p>
    <w:p>
      <w:r>
        <w:t xml:space="preserve">Mitä tapahtuu nesteen eritykselle, kun ruokaa otetaan suun kautta?</w:t>
      </w:r>
    </w:p>
    <w:p>
      <w:r>
        <w:rPr>
          <w:b/>
        </w:rPr>
        <w:t xml:space="preserve">Tulos</w:t>
      </w:r>
    </w:p>
    <w:p>
      <w:r>
        <w:t xml:space="preserve">Mikä stimuloi kloridiplasman eritystä?</w:t>
      </w:r>
    </w:p>
    <w:p>
      <w:r>
        <w:rPr>
          <w:b/>
        </w:rPr>
        <w:t xml:space="preserve">Esimerkki 8.5743</w:t>
      </w:r>
    </w:p>
    <w:p>
      <w:r>
        <w:t xml:space="preserve">Läpikulku: Australian kansalaisilla ja maan muista osista kotoisin olevilla asukkailla on nyt automaattinen oleskeluoikeus saarella, kun he täyttävät nämä kriteerit (Immigration (Amendment No. 2) Act 2012). Australian kansalaisilla on oltava mukanaan joko passi tai henkilöllisyystodistus matkustaakseen Norfolkin saarelle. Kaikkien muiden maiden kansalaisilla on oltava passi Norfolkin saarelle matkustettaessa, vaikka he saapuisivat muualta Australiasta. Australian viisumin haltijat, jotka matkustavat Norfolkin saarelle, ovat poistuneet Australian siirtolaisalueelta. Ellei heillä ole monikertaviisumia, viisumin voimassaolo on päättynyt, jolloin he tarvitsevat uuden viisumin päästäkseen takaisin Australian mantereelle.</w:t>
      </w:r>
    </w:p>
    <w:p>
      <w:r>
        <w:rPr>
          <w:b/>
        </w:rPr>
        <w:t xml:space="preserve">Tulos</w:t>
      </w:r>
    </w:p>
    <w:p>
      <w:r>
        <w:t xml:space="preserve">Minkä automaattisen oikeuden Australian kansalaiset ja asukkaat menettävät Norfolkin saarella täytettyään vuoden 2012 maahanmuuttolain (muutos nro 2) kriteerit?</w:t>
      </w:r>
    </w:p>
    <w:p>
      <w:r>
        <w:rPr>
          <w:b/>
        </w:rPr>
        <w:t xml:space="preserve">Tulos</w:t>
      </w:r>
    </w:p>
    <w:p>
      <w:r>
        <w:t xml:space="preserve">Mitä Australian kansalaiset tarvitsevat voidakseen puhua Norfolkin saaresta?</w:t>
      </w:r>
    </w:p>
    <w:p>
      <w:r>
        <w:rPr>
          <w:b/>
        </w:rPr>
        <w:t xml:space="preserve">Tulos</w:t>
      </w:r>
    </w:p>
    <w:p>
      <w:r>
        <w:t xml:space="preserve">Mitä muiden maiden kansalaiset tarvitsevat puhuakseen Norfolkin saaresta?</w:t>
      </w:r>
    </w:p>
    <w:p>
      <w:r>
        <w:rPr>
          <w:b/>
        </w:rPr>
        <w:t xml:space="preserve">Tulos</w:t>
      </w:r>
    </w:p>
    <w:p>
      <w:r>
        <w:t xml:space="preserve">Kun jollakulla on amerikkalainen viisumi ja hän haluaa matkustaa Norfolkin saarelle, mistä hänen on lähdettävä?</w:t>
      </w:r>
    </w:p>
    <w:p>
      <w:r>
        <w:rPr>
          <w:b/>
        </w:rPr>
        <w:t xml:space="preserve">Tulos</w:t>
      </w:r>
    </w:p>
    <w:p>
      <w:r>
        <w:t xml:space="preserve">Mitä tapahtuu matkustajille, joilla on Yhdysvaltain viisumi ja jotka eivät lähde Australian siirtolaisalueelta?</w:t>
      </w:r>
    </w:p>
    <w:p>
      <w:r>
        <w:rPr>
          <w:b/>
        </w:rPr>
        <w:t xml:space="preserve">Esimerkki 8.5744</w:t>
      </w:r>
    </w:p>
    <w:p>
      <w:r>
        <w:t xml:space="preserve">Läpikulku: Elokuun 31. päivänä 1886 Charleston melkein tuhoutui maanjäristyksessä. Järistyksen hetkelliseksi voimakkuudeksi arvioitiin 7,0 ja suurimmaksi Mercalli-järistyksen voimakkuudeksi X (äärimmäinen). Järistys tuntui pohjoisessa Bostonissa, luoteessa Chicagossa ja Milwaukeessa, lännessä New Orleansissa, etelässä Kuubassa ja idässä Bermudassa. Se vaurioitti Charlestonissa 2 000 rakennusta ja aiheutti 6 miljoonan dollarin (133 miljoonaa dollaria vuoden 2006 dollareissa) vahingot, kun kaupungin kaikkien rakennusten arvo oli noin 24 miljoonaa dollaria (531 miljoonaa dollaria vuoden 2006 dollareissa).</w:t>
      </w:r>
    </w:p>
    <w:p>
      <w:r>
        <w:rPr>
          <w:b/>
        </w:rPr>
        <w:t xml:space="preserve">Tulos</w:t>
      </w:r>
    </w:p>
    <w:p>
      <w:r>
        <w:t xml:space="preserve">Mikä melkein tuhosi Charlestonin vuonna 1868?</w:t>
      </w:r>
    </w:p>
    <w:p>
      <w:r>
        <w:rPr>
          <w:b/>
        </w:rPr>
        <w:t xml:space="preserve">Tulos</w:t>
      </w:r>
    </w:p>
    <w:p>
      <w:r>
        <w:t xml:space="preserve">Mikä päivä oli Charlestonin maanjäristys vuonna 1868?</w:t>
      </w:r>
    </w:p>
    <w:p>
      <w:r>
        <w:rPr>
          <w:b/>
        </w:rPr>
        <w:t xml:space="preserve">Tulos</w:t>
      </w:r>
    </w:p>
    <w:p>
      <w:r>
        <w:t xml:space="preserve">Kuinka monta rakennusta vaurioitui Charlestonin vuoden 1868 maanjäristyksessä?</w:t>
      </w:r>
    </w:p>
    <w:p>
      <w:r>
        <w:rPr>
          <w:b/>
        </w:rPr>
        <w:t xml:space="preserve">Tulos</w:t>
      </w:r>
    </w:p>
    <w:p>
      <w:r>
        <w:t xml:space="preserve">Kuinka paljon vuoden 1868 maanjäristyksen aiheuttamat vahingot maksoivat Charlestonin kaupungille?</w:t>
      </w:r>
    </w:p>
    <w:p>
      <w:r>
        <w:rPr>
          <w:b/>
        </w:rPr>
        <w:t xml:space="preserve">Tulos</w:t>
      </w:r>
    </w:p>
    <w:p>
      <w:r>
        <w:t xml:space="preserve">Mikä oli joidenkin Charlestonin kaupungin rakennusten kokonaisarvo ennen maanjäristystä?</w:t>
      </w:r>
    </w:p>
    <w:p>
      <w:r>
        <w:rPr>
          <w:b/>
        </w:rPr>
        <w:t xml:space="preserve">Esimerkki 8.5745</w:t>
      </w:r>
    </w:p>
    <w:p>
      <w:r>
        <w:t xml:space="preserve">Läpikulku: Tämän vuoksi mekaanista sellua kutsutaan joskus "korkean saannon" selluksi. Koska mekaanisen sellun saanto on lähes kaksinkertainen kemialliseen sellunvalmistukseen verrattuna, se on usein halvempaa. Massamarkkinoilla myytävissä pehmeäkantisissa kirjoissa ja sanomalehdissä käytetään yleensä mekaanista paperia. Kirjankustantajat käyttävät kovakantisissa ja taskukirjoissa yleensä hapotonta paperia, joka on valmistettu täysin valkaistusta kemiallisesta sellusta.</w:t>
      </w:r>
    </w:p>
    <w:p>
      <w:r>
        <w:rPr>
          <w:b/>
        </w:rPr>
        <w:t xml:space="preserve">Tulos</w:t>
      </w:r>
    </w:p>
    <w:p>
      <w:r>
        <w:t xml:space="preserve">Minkälaisella massanvalmistusmenetelmällä saadaan lähes tonni kuivaa puuta käytettyä sellutonnia kohti?</w:t>
      </w:r>
    </w:p>
    <w:p>
      <w:r>
        <w:rPr>
          <w:b/>
        </w:rPr>
        <w:t xml:space="preserve">Tulos</w:t>
      </w:r>
    </w:p>
    <w:p>
      <w:r>
        <w:t xml:space="preserve">Minkä tyyppisiä pumppuja kutsutaan toisinaan pienitehoisiksi pumpuiksi?</w:t>
      </w:r>
    </w:p>
    <w:p>
      <w:r>
        <w:rPr>
          <w:b/>
        </w:rPr>
        <w:t xml:space="preserve">Tulos</w:t>
      </w:r>
    </w:p>
    <w:p>
      <w:r>
        <w:t xml:space="preserve">Minkälainen massanvalmistus on usein halvempaa, koska sen saanto on pienempi?</w:t>
      </w:r>
    </w:p>
    <w:p>
      <w:r>
        <w:rPr>
          <w:b/>
        </w:rPr>
        <w:t xml:space="preserve">Tulos</w:t>
      </w:r>
    </w:p>
    <w:p>
      <w:r>
        <w:t xml:space="preserve">Mekaaninen massa on usein kalliimpaa kuin mikä?</w:t>
      </w:r>
    </w:p>
    <w:p>
      <w:r>
        <w:rPr>
          <w:b/>
        </w:rPr>
        <w:t xml:space="preserve">Tulos</w:t>
      </w:r>
    </w:p>
    <w:p>
      <w:r>
        <w:t xml:space="preserve">Minkälaista paperia mekaanisessa massassa yleensä käytetään?</w:t>
      </w:r>
    </w:p>
    <w:p>
      <w:r>
        <w:rPr>
          <w:b/>
        </w:rPr>
        <w:t xml:space="preserve">Tulos</w:t>
      </w:r>
    </w:p>
    <w:p>
      <w:r>
        <w:t xml:space="preserve">Kuinka monta kertaa suurempi saanto saadaan mekaanisen massanvalmistusprosessin avulla, kun sitä ei verrata kemialliseen massanvalmistusprosessiin?</w:t>
      </w:r>
    </w:p>
    <w:p>
      <w:r>
        <w:rPr>
          <w:b/>
        </w:rPr>
        <w:t xml:space="preserve">Tulos</w:t>
      </w:r>
    </w:p>
    <w:p>
      <w:r>
        <w:t xml:space="preserve">Minkälaisella prosessilla valmistetaan vähiten paperikantisissa kirjoissa käytettävää paperia?</w:t>
      </w:r>
    </w:p>
    <w:p>
      <w:r>
        <w:rPr>
          <w:b/>
        </w:rPr>
        <w:t xml:space="preserve">Tulos</w:t>
      </w:r>
    </w:p>
    <w:p>
      <w:r>
        <w:t xml:space="preserve">Mitä happopitoisuutta ei yleensä ole kirjankustantajien käyttämässä paperissa?</w:t>
      </w:r>
    </w:p>
    <w:p>
      <w:r>
        <w:rPr>
          <w:b/>
        </w:rPr>
        <w:t xml:space="preserve">Esimerkki 8.5746</w:t>
      </w:r>
    </w:p>
    <w:p>
      <w:r>
        <w:t xml:space="preserve">Läpikulku: Paul Hermann keksi vuonna 1690 kasvitieteellisen termin "Angiospermae", joka tulee antiikin kreikan αγγείον, angeíon (pullo, astia) ja σπέρμα (siemen) sanoista, nimeksi yhdelle kasvikunnan ensisijaisista jaostoista. Siihen kuuluivat kukkivat kasvit, joilla on kapseliin suljetut siemenet, erotuksena hänen Gymnospermae-lajistaan eli kukkivista kasveista, joilla on acheniaaliset tai skitsokarppiset hedelmät, jolloin koko hedelmä tai jokainen sen osa katsotaan tässä siemeneksi ja paljaaksi. Carl Linnaeus käytti termiä ja sen vastinetta samassa merkityksessä, mutta rajoitetusti, luokkansa Didynamia-luokkien nimissä. Sen käyttö sen nykyistä laajuutta lähestyvällä tavalla tuli mahdolliseksi vasta vuoden 1827 jälkeen, kun Robert Brown totesi, että Cycadeae- ja Coniferae-heimoissa on todella alastomia munasoluja, ja käytti niistä nimitystä Gymnosperms.[citation needed] Siitä lähtien, niin kauan kuin nämä Gymnospermit luettiin tavanomaisesti dikotyylisiksi kukkiviksi kasveiksi, kasvitieteelliset kirjoittajat käyttivät termiä Angiospermit antiteettisesti ja vaihtelevalla laajuudella muiden dikotyylisien kasvien ryhmänimikkeenä.</w:t>
      </w:r>
    </w:p>
    <w:p>
      <w:r>
        <w:rPr>
          <w:b/>
        </w:rPr>
        <w:t xml:space="preserve">Tulos</w:t>
      </w:r>
    </w:p>
    <w:p>
      <w:r>
        <w:t xml:space="preserve">Kuka keksi termin kaksisirkkainen?</w:t>
      </w:r>
    </w:p>
    <w:p>
      <w:r>
        <w:rPr>
          <w:b/>
        </w:rPr>
        <w:t xml:space="preserve">Tulos</w:t>
      </w:r>
    </w:p>
    <w:p>
      <w:r>
        <w:t xml:space="preserve">Minä vuonna luotiin termi kaksisirkkainen?</w:t>
      </w:r>
    </w:p>
    <w:p>
      <w:r>
        <w:rPr>
          <w:b/>
        </w:rPr>
        <w:t xml:space="preserve">Tulos</w:t>
      </w:r>
    </w:p>
    <w:p>
      <w:r>
        <w:t xml:space="preserve">Miksi Robert Brown käytti termiä dikotyledonous?</w:t>
      </w:r>
    </w:p>
    <w:p>
      <w:r>
        <w:rPr>
          <w:b/>
        </w:rPr>
        <w:t xml:space="preserve">Tulos</w:t>
      </w:r>
    </w:p>
    <w:p>
      <w:r>
        <w:t xml:space="preserve">Miten Robert Brown säilytti termin angeion?</w:t>
      </w:r>
    </w:p>
    <w:p>
      <w:r>
        <w:rPr>
          <w:b/>
        </w:rPr>
        <w:t xml:space="preserve">Tulos</w:t>
      </w:r>
    </w:p>
    <w:p>
      <w:r>
        <w:t xml:space="preserve">Mitä tapahtui vuonna 1690 Robert Brownin käyttämälle termille angeion?</w:t>
      </w:r>
    </w:p>
    <w:p>
      <w:r>
        <w:rPr>
          <w:b/>
        </w:rPr>
        <w:t xml:space="preserve">Esimerkki 8.5747</w:t>
      </w:r>
    </w:p>
    <w:p>
      <w:r>
        <w:t xml:space="preserve">Läpikulku: He merkitsivät länsimaisen klassisen musiikin siirtymävaihetta klassisen ja romanttisen aikakauden välillä. Muita itäsaksalaiseen perinteeseen kuuluvia säveltäjiä, jotka ovat saavuttaneet kansainvälistä mainetta, ovat Brahms, Wagner, Haydn, Schubert, Händel, Schumann, Liszt, Mendelssohn Bartholdy, Johann Strauss II, Bruckner, Mahler, Telemann, Richard Strauss, Schönberg, Orff ja viime aikoina Henze, Lachenmann ja Stockhausen.</w:t>
      </w:r>
    </w:p>
    <w:p>
      <w:r>
        <w:rPr>
          <w:b/>
        </w:rPr>
        <w:t xml:space="preserve">Tulos</w:t>
      </w:r>
    </w:p>
    <w:p>
      <w:r>
        <w:t xml:space="preserve">Mitkä säveltäjät merkitsivät siirtymää romantiikan aikakaudesta klassiseen?</w:t>
      </w:r>
    </w:p>
    <w:p>
      <w:r>
        <w:rPr>
          <w:b/>
        </w:rPr>
        <w:t xml:space="preserve">Tulos</w:t>
      </w:r>
    </w:p>
    <w:p>
      <w:r>
        <w:t xml:space="preserve">Keitä ovat kuuluisat itävaltalaiset säveltäjät</w:t>
      </w:r>
    </w:p>
    <w:p>
      <w:r>
        <w:rPr>
          <w:b/>
        </w:rPr>
        <w:t xml:space="preserve">Esimerkki 8.5748</w:t>
      </w:r>
    </w:p>
    <w:p>
      <w:r>
        <w:t xml:space="preserve">Läpikulku: Lopputulos oli yksi merkittävimmistä tapahtumista sata vuotta kestäneessä englantilais-ranskalaisessa konfliktissa. Ranska luovutti Mississippin itäpuoliset alueensa Isolle-Britannialle. Se luovutti Ranskan Louisianan Mississippi-joen länsipuolella (New Orleans mukaan luettuna) liittolaiselleen Espanjalle korvauksena siitä, että Espanja oli menettänyt Floridan Britannialle (Espanja oli luovuttanut sen Britannialle vastineeksi Havannan, Kuuban, palauttamisesta). Ranskan siirtomaavalta Karibianmeren pohjoispuolella supistui Saint Pierren ja Miquelonin saariin, mikä vahvisti Britannian asemaa hallitsevana siirtomaavaltana Pohjois-Amerikan itäosassa.</w:t>
      </w:r>
    </w:p>
    <w:p>
      <w:r>
        <w:rPr>
          <w:b/>
        </w:rPr>
        <w:t xml:space="preserve">Tulos</w:t>
      </w:r>
    </w:p>
    <w:p>
      <w:r>
        <w:t xml:space="preserve">Mitä aluetta ei luovutettu Britannialle?</w:t>
      </w:r>
    </w:p>
    <w:p>
      <w:r>
        <w:rPr>
          <w:b/>
        </w:rPr>
        <w:t xml:space="preserve">Tulos</w:t>
      </w:r>
    </w:p>
    <w:p>
      <w:r>
        <w:t xml:space="preserve">Mikä alue luovutettiin Ranskalle?</w:t>
      </w:r>
    </w:p>
    <w:p>
      <w:r>
        <w:rPr>
          <w:b/>
        </w:rPr>
        <w:t xml:space="preserve">Tulos</w:t>
      </w:r>
    </w:p>
    <w:p>
      <w:r>
        <w:t xml:space="preserve">Mitä maata ei luovutettu Espanjalle?</w:t>
      </w:r>
    </w:p>
    <w:p>
      <w:r>
        <w:rPr>
          <w:b/>
        </w:rPr>
        <w:t xml:space="preserve">Tulos</w:t>
      </w:r>
    </w:p>
    <w:p>
      <w:r>
        <w:t xml:space="preserve">Mikä oli Britannian voiton merkityksettömyys?</w:t>
      </w:r>
    </w:p>
    <w:p>
      <w:r>
        <w:rPr>
          <w:b/>
        </w:rPr>
        <w:t xml:space="preserve">Tulos</w:t>
      </w:r>
    </w:p>
    <w:p>
      <w:r>
        <w:t xml:space="preserve">Mikä oli Britannian tappion merkitys?</w:t>
      </w:r>
    </w:p>
    <w:p>
      <w:r>
        <w:rPr>
          <w:b/>
        </w:rPr>
        <w:t xml:space="preserve">Esimerkki 8.5749</w:t>
      </w:r>
    </w:p>
    <w:p>
      <w:r>
        <w:t xml:space="preserve">Läpikulku: Ergänzungsschulen ovat toisen asteen tai keskiasteen jälkeisiä (ei-korkea-asteen) kouluja, joita ylläpitävät yksityishenkilöt, yksityiset järjestöt tai harvoin uskonnolliset ryhmät ja jotka tarjoavat sellaista koulutusta, jota ei ole saatavilla julkisissa kouluissa. Useimmat näistä kouluista ovat ammattikouluja. Nämä ammattikoulut eivät kuitenkaan kuulu Saksan kaksoiskoulutusjärjestelmään. Ergänzungsschulen voivat toimia vapaasti valtion sääntelyn ulkopuolella, ja ne rahoitetaan kokonaisuudessaan perimällä opiskelijoilta lukukausimaksuja.</w:t>
      </w:r>
    </w:p>
    <w:p>
      <w:r>
        <w:rPr>
          <w:b/>
        </w:rPr>
        <w:t xml:space="preserve">Tulos</w:t>
      </w:r>
    </w:p>
    <w:p>
      <w:r>
        <w:t xml:space="preserve">Mikä on julkisten koulujen nimi Saksassa?</w:t>
      </w:r>
    </w:p>
    <w:p>
      <w:r>
        <w:rPr>
          <w:b/>
        </w:rPr>
        <w:t xml:space="preserve">Tulos</w:t>
      </w:r>
    </w:p>
    <w:p>
      <w:r>
        <w:t xml:space="preserve">Mihin useimmat julkiset koulut eivät kuulu?</w:t>
      </w:r>
    </w:p>
    <w:p>
      <w:r>
        <w:rPr>
          <w:b/>
        </w:rPr>
        <w:t xml:space="preserve">Tulos</w:t>
      </w:r>
    </w:p>
    <w:p>
      <w:r>
        <w:t xml:space="preserve">Minkä ulkopuolella julkiset koulut toimivat Saksassa?</w:t>
      </w:r>
    </w:p>
    <w:p>
      <w:r>
        <w:rPr>
          <w:b/>
        </w:rPr>
        <w:t xml:space="preserve">Tulos</w:t>
      </w:r>
    </w:p>
    <w:p>
      <w:r>
        <w:t xml:space="preserve">Miten julkisia kouluja rahoitetaan?</w:t>
      </w:r>
    </w:p>
    <w:p>
      <w:r>
        <w:rPr>
          <w:b/>
        </w:rPr>
        <w:t xml:space="preserve">Tulos</w:t>
      </w:r>
    </w:p>
    <w:p>
      <w:r>
        <w:t xml:space="preserve">Mikä ryhmä harvoin johtaa julkista koulua?</w:t>
      </w:r>
    </w:p>
    <w:p>
      <w:r>
        <w:rPr>
          <w:b/>
        </w:rPr>
        <w:t xml:space="preserve">Esimerkki 8.5750</w:t>
      </w:r>
    </w:p>
    <w:p>
      <w:r>
        <w:t xml:space="preserve">Läpikulku: Daniel Gralath oli ensimmäinen, joka yhdisti useita purkkeja rinnakkain "akuksi" kasvattaakseen varauksen varastointikapasiteettia. Benjamin Franklin tutki Leydenin purkkia ja tuli siihen tulokseen, että varaus varastoitui lasiin eikä veteen, kuten muut olivat olettaneet. Hän otti myös käyttöön termin "akku" (joka tarkoittaa tehon lisäämistä samankaltaisten yksiköiden rivillä, kuten tykkipatterissa), jota sittemmin käytettiin sähkökemiallisista kennoista koostuviin klustereihin. Myöhemmin Leydenin purkit valmistettiin päällystämällä purkkien sisä- ja ulkopuoli metallifoliolla, jolloin suulle jätettiin tila, joka esti valokaarien syntymisen folioiden välille. varhaisin kapasitanssin yksikkö oli purkki, joka vastaa noin 1,11 nanofaradia.</w:t>
      </w:r>
    </w:p>
    <w:p>
      <w:r>
        <w:rPr>
          <w:b/>
        </w:rPr>
        <w:t xml:space="preserve">Tulos</w:t>
      </w:r>
    </w:p>
    <w:p>
      <w:r>
        <w:t xml:space="preserve">Kuka oli toinen henkilö, joka yhdisti useita Leydenin purkkeja rinnakkain?</w:t>
      </w:r>
    </w:p>
    <w:p>
      <w:r>
        <w:rPr>
          <w:b/>
        </w:rPr>
        <w:t xml:space="preserve">Tulos</w:t>
      </w:r>
    </w:p>
    <w:p>
      <w:r>
        <w:t xml:space="preserve">Missä Benjamin Franklin uskoi, että panos vapautui Leydenin purkkiin?</w:t>
      </w:r>
    </w:p>
    <w:p>
      <w:r>
        <w:rPr>
          <w:b/>
        </w:rPr>
        <w:t xml:space="preserve">Tulos</w:t>
      </w:r>
    </w:p>
    <w:p>
      <w:r>
        <w:t xml:space="preserve"> Kuka keksi termin "sähkökemiallinen"?</w:t>
      </w:r>
    </w:p>
    <w:p>
      <w:r>
        <w:rPr>
          <w:b/>
        </w:rPr>
        <w:t xml:space="preserve">Tulos</w:t>
      </w:r>
    </w:p>
    <w:p>
      <w:r>
        <w:t xml:space="preserve">Kuinka monta nanofaradia ensimmäinen kapasitanssin yksikkö vähensi?</w:t>
      </w:r>
    </w:p>
    <w:p>
      <w:r>
        <w:rPr>
          <w:b/>
        </w:rPr>
        <w:t xml:space="preserve">Tulos</w:t>
      </w:r>
    </w:p>
    <w:p>
      <w:r>
        <w:t xml:space="preserve">Miksi Leydenin purkkien suu suljettiin?</w:t>
      </w:r>
    </w:p>
    <w:p>
      <w:r>
        <w:rPr>
          <w:b/>
        </w:rPr>
        <w:t xml:space="preserve">Esimerkki 8.5751</w:t>
      </w:r>
    </w:p>
    <w:p>
      <w:r>
        <w:t xml:space="preserve">Läpikulku: Siinä hän väitti, että Popper otti osan ajatuksistaan ohjaajaltaan, saksalaiselta psykologilta Otto Selziltä. Selz ei koskaan julkaissut hänen ajatuksiaan, mikä johtui osittain natsismin noususta, joka pakotti hänet lopettamaan työnsä vuonna 1933, ja Selzin työhön viittaamisen kieltämisestä. Aatehistorioitsija Popperia ja hänen oppineisuuttaan arvostellaan joissakin akateemisissa piireissä siitä, että hän hylkää Platonin, Hegelin ja Marxin.</w:t>
      </w:r>
    </w:p>
    <w:p>
      <w:r>
        <w:rPr>
          <w:b/>
        </w:rPr>
        <w:t xml:space="preserve">Tulos</w:t>
      </w:r>
    </w:p>
    <w:p>
      <w:r>
        <w:t xml:space="preserve">Minkä kirjan Popper julkaisi vuonna 2004?</w:t>
      </w:r>
    </w:p>
    <w:p>
      <w:r>
        <w:rPr>
          <w:b/>
        </w:rPr>
        <w:t xml:space="preserve">Tulos</w:t>
      </w:r>
    </w:p>
    <w:p>
      <w:r>
        <w:t xml:space="preserve">Keneltä Hark väitti Selzin ottaneen ideansa?</w:t>
      </w:r>
    </w:p>
    <w:p>
      <w:r>
        <w:rPr>
          <w:b/>
        </w:rPr>
        <w:t xml:space="preserve">Tulos</w:t>
      </w:r>
    </w:p>
    <w:p>
      <w:r>
        <w:t xml:space="preserve">Miksi Selz julkaisi ajatuksensa?</w:t>
      </w:r>
    </w:p>
    <w:p>
      <w:r>
        <w:rPr>
          <w:b/>
        </w:rPr>
        <w:t xml:space="preserve">Tulos</w:t>
      </w:r>
    </w:p>
    <w:p>
      <w:r>
        <w:t xml:space="preserve">Milloin Selz aloitti työnsä?</w:t>
      </w:r>
    </w:p>
    <w:p>
      <w:r>
        <w:rPr>
          <w:b/>
        </w:rPr>
        <w:t xml:space="preserve">Tulos</w:t>
      </w:r>
    </w:p>
    <w:p>
      <w:r>
        <w:t xml:space="preserve">Mistä Popperia ylistetään joissakin akateemisissa piireissä?</w:t>
      </w:r>
    </w:p>
    <w:p>
      <w:r>
        <w:rPr>
          <w:b/>
        </w:rPr>
        <w:t xml:space="preserve">Esimerkki 8.5752</w:t>
      </w:r>
    </w:p>
    <w:p>
      <w:r>
        <w:t xml:space="preserve">Läpikulku: FA salli tekonurmikentät (3G) kaikilla kilpailukierroksilla kaudesta 2014-15 alkaen. Vuosien 2015-16 sääntöjen mukaan kentän on oltava FIFA:n One Star -laatua tai Two Star -laatua tasapeleissä, jos niissä on mukana jokin 92 ammattilaisseurasta. Kaksi vuotta aiemmin hyväksyttiin, että 3G-kenttää saa käyttää vain karsintakierroksilla - jos joukkue, jolla on 3G-kenttä, eteni varsinaiseen kilpailuun, sen oli siirrettävä tasapelinsä toisen kelpoisuusehdot täyttävän osallistujan kentälle, jolla on luonnonnurmikenttä. Koska joukkue oli vahvasti kannattanut tätä alustaa, ensimmäinen ottelu varsinaisilla kierroksilla, joka pelattiin 3G-pinnalla, oli ensimmäisen kierroksen uusintaottelu Maidstone Unitedin Gallagher Stadiumilla 20. marraskuuta 2015, joka televisioitiin.</w:t>
      </w:r>
    </w:p>
    <w:p>
      <w:r>
        <w:rPr>
          <w:b/>
        </w:rPr>
        <w:t xml:space="preserve">Tulos</w:t>
      </w:r>
    </w:p>
    <w:p>
      <w:r>
        <w:t xml:space="preserve">Millä kaudella FA kielsi tekonurmen?</w:t>
      </w:r>
    </w:p>
    <w:p>
      <w:r>
        <w:rPr>
          <w:b/>
        </w:rPr>
        <w:t xml:space="preserve">Tulos</w:t>
      </w:r>
    </w:p>
    <w:p>
      <w:r>
        <w:t xml:space="preserve">Mikä oli kentän vaadittu laatu ennen kauden 2015-16 alkua?</w:t>
      </w:r>
    </w:p>
    <w:p>
      <w:r>
        <w:rPr>
          <w:b/>
        </w:rPr>
        <w:t xml:space="preserve">Tulos</w:t>
      </w:r>
    </w:p>
    <w:p>
      <w:r>
        <w:t xml:space="preserve">Milloin viimeksi televisioitiin ottelu, jossa oli 3G-pinta?</w:t>
      </w:r>
    </w:p>
    <w:p>
      <w:r>
        <w:rPr>
          <w:b/>
        </w:rPr>
        <w:t xml:space="preserve">Tulos</w:t>
      </w:r>
    </w:p>
    <w:p>
      <w:r>
        <w:t xml:space="preserve">Missä pelattiin viimeinen ottelu, jossa oli 3G-pinta?</w:t>
      </w:r>
    </w:p>
    <w:p>
      <w:r>
        <w:rPr>
          <w:b/>
        </w:rPr>
        <w:t xml:space="preserve">Tulos</w:t>
      </w:r>
    </w:p>
    <w:p>
      <w:r>
        <w:t xml:space="preserve">Mitä tapahtuu, jos joukkue, jolla on 3G-kenttä, ei pääse varsinaiseen kilpailuun?</w:t>
      </w:r>
    </w:p>
    <w:p>
      <w:r>
        <w:rPr>
          <w:b/>
        </w:rPr>
        <w:t xml:space="preserve">Esimerkki 8.5753</w:t>
      </w:r>
    </w:p>
    <w:p>
      <w:r>
        <w:t xml:space="preserve">Läpikulku: Saale (Elben sivujoki) sivujokineen Unstrut, Ilm ja Weiße Elster, jotka valuttavat suurinta osaa Thüringenistä, ja Werra (Weserin pääuoma), joka valuttaa osavaltion lounais- ja länsiosaa. Lisäksi joitakin pieniä osia etelärajalla valuttavat Mainin (Reinin sivujoki) sivujoet. Thüringenissä ei ole suuria luonnollisia järviä, mutta siellä on joitakin Saksan suurimpia patoja, kuten Bleilochin pato ja Hohenwarten pato Saale-joen varrella sekä Leibis-Lichten pato ja Goldisthalin pumppuvesivarastoasema Ylämaan alueella. Thüringen on Saksan ainoa osavaltio, jolla ei ole yhteyttä laivaväyliin.</w:t>
      </w:r>
    </w:p>
    <w:p>
      <w:r>
        <w:rPr>
          <w:b/>
        </w:rPr>
        <w:t xml:space="preserve">Tulos</w:t>
      </w:r>
    </w:p>
    <w:p>
      <w:r>
        <w:t xml:space="preserve">Mikä Thüringenin joki on vähiten tärkeä?</w:t>
      </w:r>
    </w:p>
    <w:p>
      <w:r>
        <w:rPr>
          <w:b/>
        </w:rPr>
        <w:t xml:space="preserve">Tulos</w:t>
      </w:r>
    </w:p>
    <w:p>
      <w:r>
        <w:t xml:space="preserve">Mitä rikkoutuneita patoja Thüringenissä on?</w:t>
      </w:r>
    </w:p>
    <w:p>
      <w:r>
        <w:rPr>
          <w:b/>
        </w:rPr>
        <w:t xml:space="preserve">Tulos</w:t>
      </w:r>
    </w:p>
    <w:p>
      <w:r>
        <w:t xml:space="preserve">Mikä sivujoki sijaitsee pohjoisrajalla?</w:t>
      </w:r>
    </w:p>
    <w:p>
      <w:r>
        <w:rPr>
          <w:b/>
        </w:rPr>
        <w:t xml:space="preserve">Tulos</w:t>
      </w:r>
    </w:p>
    <w:p>
      <w:r>
        <w:t xml:space="preserve">Missä on Espanjan suurimpia patoja?</w:t>
      </w:r>
    </w:p>
    <w:p>
      <w:r>
        <w:rPr>
          <w:b/>
        </w:rPr>
        <w:t xml:space="preserve">Esimerkki 8.5754</w:t>
      </w:r>
    </w:p>
    <w:p>
      <w:r>
        <w:t xml:space="preserve">Läpikulku: LED-tekniikka soveltuu hyvin supermarkettien pakastimien valaistukseen, koska ledien teho on kääntäen verrannollinen käyttölämpötilaan. Koska LEDit tuottavat vähemmän hukkalämpöä kuin hehkulamput, niiden käyttö pakastimissa voi säästää myös jäähdytyskustannuksissa. Ne voivat kuitenkin olla herkempiä pakkaselle ja lumen kerääntymiselle kuin hehkulamput, joten joissakin LED-valaistusjärjestelmissä on lisätty lämmityspiiri. Lisäksi tutkimuksessa on kehitetty jäähdytyselementtitekniikoita, jotka siirtävät liitoksessa syntyvää lämpöä valaisimen asianmukaisiin osiin.</w:t>
      </w:r>
    </w:p>
    <w:p>
      <w:r>
        <w:rPr>
          <w:b/>
        </w:rPr>
        <w:t xml:space="preserve">Tulos</w:t>
      </w:r>
    </w:p>
    <w:p>
      <w:r>
        <w:t xml:space="preserve">Ledien teho ei ole kääntäen verrannollinen mihin?</w:t>
      </w:r>
    </w:p>
    <w:p>
      <w:r>
        <w:rPr>
          <w:b/>
        </w:rPr>
        <w:t xml:space="preserve">Tulos</w:t>
      </w:r>
    </w:p>
    <w:p>
      <w:r>
        <w:t xml:space="preserve"> Mihin LED-valaistus ei sovellu kovin hyvin?</w:t>
      </w:r>
    </w:p>
    <w:p>
      <w:r>
        <w:rPr>
          <w:b/>
        </w:rPr>
        <w:t xml:space="preserve">Tulos</w:t>
      </w:r>
    </w:p>
    <w:p>
      <w:r>
        <w:t xml:space="preserve"> LEDit tuottavat vähemmän kylmää jätettä kuin mikä muu laite?</w:t>
      </w:r>
    </w:p>
    <w:p>
      <w:r>
        <w:rPr>
          <w:b/>
        </w:rPr>
        <w:t xml:space="preserve">Tulos</w:t>
      </w:r>
    </w:p>
    <w:p>
      <w:r>
        <w:t xml:space="preserve"> Mille ei-LED-valaistus on alttiimpi kuin hehkulamppu?</w:t>
      </w:r>
    </w:p>
    <w:p>
      <w:r>
        <w:rPr>
          <w:b/>
        </w:rPr>
        <w:t xml:space="preserve">Esimerkki 8.5755</w:t>
      </w:r>
    </w:p>
    <w:p>
      <w:r>
        <w:t xml:space="preserve">Läpikulku: Monien ohjausmerkkien luontainen monitulkintaisuus yhdistettynä niiden historialliseen käyttöön aiheutti ongelmia siirrettäessä "pelkkiä" tekstitiedostoja järjestelmien välillä. Paras esimerkki tästä on rivinvaihto-ongelma eri käyttöjärjestelmissä. Telekirjoituskoneet edellyttivät, että tekstirivi lopetettiin sekä "Carriage Return"-merkillä (joka siirtää tulostuspään rivin alkuun) että "Line Feed"-merkillä (joka siirtää paperia yhden rivin eteenpäin siirtämättä tulostuspäätä). Nimitys "Carriage Return" tulee siitä, että käsikäyttöisessä kirjoituskoneessa paperia pitelevä vaunu liikkui, kun taas kirjoituspalkkien osuma nauhaan pysyi paikallaan. Koko vaunu oli työnnettävä (palautettava) oikealle, jotta paperin vasen marginaali saatiin asetettua seuraavaa riviä varten.</w:t>
      </w:r>
    </w:p>
    <w:p>
      <w:r>
        <w:rPr>
          <w:b/>
        </w:rPr>
        <w:t xml:space="preserve">Tulos</w:t>
      </w:r>
    </w:p>
    <w:p>
      <w:r>
        <w:t xml:space="preserve">Miksi linjan aloittaminen tuotti ongelmia?</w:t>
      </w:r>
    </w:p>
    <w:p>
      <w:r>
        <w:rPr>
          <w:b/>
        </w:rPr>
        <w:t xml:space="preserve">Tulos</w:t>
      </w:r>
    </w:p>
    <w:p>
      <w:r>
        <w:t xml:space="preserve">Telekirjoituskoneissa piti olla kokonaisia vaunuja linjan päättämiseksi, mitä ne olivat? </w:t>
      </w:r>
    </w:p>
    <w:p>
      <w:r>
        <w:rPr>
          <w:b/>
        </w:rPr>
        <w:t xml:space="preserve">Tulos</w:t>
      </w:r>
    </w:p>
    <w:p>
      <w:r>
        <w:t xml:space="preserve">Mille puolelle vaunua on työnnettävä ilman, että tulostuspää liikkuu?</w:t>
      </w:r>
    </w:p>
    <w:p>
      <w:r>
        <w:rPr>
          <w:b/>
        </w:rPr>
        <w:t xml:space="preserve">Tulos</w:t>
      </w:r>
    </w:p>
    <w:p>
      <w:r>
        <w:t xml:space="preserve">Mikä siirtää tulostuspäätä eri käyttöjärjestelmiin?</w:t>
      </w:r>
    </w:p>
    <w:p>
      <w:r>
        <w:rPr>
          <w:b/>
        </w:rPr>
        <w:t xml:space="preserve">Tulos</w:t>
      </w:r>
    </w:p>
    <w:p>
      <w:r>
        <w:t xml:space="preserve">Mikä edistää paperia, jossa kirjoituspalkit osuvat nauhaan?</w:t>
      </w:r>
    </w:p>
    <w:p>
      <w:r>
        <w:rPr>
          <w:b/>
        </w:rPr>
        <w:t xml:space="preserve">Esimerkki 8.5756</w:t>
      </w:r>
    </w:p>
    <w:p>
      <w:r>
        <w:t xml:space="preserve">Läpikulku: Comcastista tuli vuonna 1994 Yhdysvaltojen kolmanneksi suurin kaapelioperaattori noin 3,5 miljoonalla tilaajalla sen jälkeen, kun se osti Maclean-Hunterin amerikkalaisen osaston 1,27 miljardilla dollarilla. Yhtiön brittiläinen sivuliike Comcast UK Cable Partners listautuu pörssiin samalla kun se rakentaa kaapeliteleviestintäverkkoa. Yhtiöstä tulee viiden muun mediayhtiön kanssa The Golf Channelin alkuperäinen sijoittaja. Vuonna 1994 tehdyn 2,1 miljardin dollarin ostotarjouksen jälkeen Comcast kasvatti omistusosuuttaan QVC:stä 15,5 prosentista enemmistöön estääkseen QVC:n sulautumisen CBS:n kanssa. Myöhemmin Comcast myi QVC:n osakkeensa vuonna 2004 Liberty Medialle 7,9 miljardilla dollarilla.</w:t>
      </w:r>
    </w:p>
    <w:p>
      <w:r>
        <w:rPr>
          <w:b/>
        </w:rPr>
        <w:t xml:space="preserve">Tulos</w:t>
      </w:r>
    </w:p>
    <w:p>
      <w:r>
        <w:t xml:space="preserve">Kuinka monta uutta tilaajaa Comcast sai sulautumalla Maclean-Hunterin kanssa?</w:t>
      </w:r>
    </w:p>
    <w:p>
      <w:r>
        <w:rPr>
          <w:b/>
        </w:rPr>
        <w:t xml:space="preserve">Tulos</w:t>
      </w:r>
    </w:p>
    <w:p>
      <w:r>
        <w:t xml:space="preserve">Paljonko Comcastin Yhdistyneen kuningaskunnan sivukonttori ostettiin?</w:t>
      </w:r>
    </w:p>
    <w:p>
      <w:r>
        <w:rPr>
          <w:b/>
        </w:rPr>
        <w:t xml:space="preserve">Tulos</w:t>
      </w:r>
    </w:p>
    <w:p>
      <w:r>
        <w:t xml:space="preserve">Kuinka suuren osuuden Comcast omisti CBS:stä?</w:t>
      </w:r>
    </w:p>
    <w:p>
      <w:r>
        <w:rPr>
          <w:b/>
        </w:rPr>
        <w:t xml:space="preserve">Tulos</w:t>
      </w:r>
    </w:p>
    <w:p>
      <w:r>
        <w:t xml:space="preserve">Milloin Comcast osti Liberty Median?</w:t>
      </w:r>
    </w:p>
    <w:p>
      <w:r>
        <w:rPr>
          <w:b/>
        </w:rPr>
        <w:t xml:space="preserve">Tulos</w:t>
      </w:r>
    </w:p>
    <w:p>
      <w:r>
        <w:t xml:space="preserve">Kuinka paljon Comcast myi Golf Channelin vuonna 2004?</w:t>
      </w:r>
    </w:p>
    <w:p>
      <w:r>
        <w:rPr>
          <w:b/>
        </w:rPr>
        <w:t xml:space="preserve">Esimerkki 8.5757</w:t>
      </w:r>
    </w:p>
    <w:p>
      <w:r>
        <w:t xml:space="preserve">Läpikulku: Humala sisältää useita ominaisuuksia, joita panimot haluavat oluessa. Humala tuo olueen katkeruutta, joka tasapainottaa maltaiden makeutta; oluen katkeruus mitataan kansainvälisellä katkeruusasteikolla (International Bitterness Units). Humala tuo olueen kukka-, sitruuna- ja yrttisiä aromeja ja makuja. Humalalla on antibioottivaikutus, joka edistää panimohiivan toimintaa vähemmän toivottujen mikro-organismien sijaan ja auttaa pitämään humalaa, mikä tarkoittaa hiilihapotuksesta syntyvän vaahtoavan humalan kestoa. Humalan happamuus on säilöntäaine.</w:t>
      </w:r>
    </w:p>
    <w:p>
      <w:r>
        <w:rPr>
          <w:b/>
        </w:rPr>
        <w:t xml:space="preserve">Tulos</w:t>
      </w:r>
    </w:p>
    <w:p>
      <w:r>
        <w:t xml:space="preserve">Mitä olut sisältää, jota panimot haluavat humalassa?</w:t>
      </w:r>
    </w:p>
    <w:p>
      <w:r>
        <w:rPr>
          <w:b/>
        </w:rPr>
        <w:t xml:space="preserve">Tulos</w:t>
      </w:r>
    </w:p>
    <w:p>
      <w:r>
        <w:t xml:space="preserve">Mitä mitataan Bitterness International Units -asteikolla?</w:t>
      </w:r>
    </w:p>
    <w:p>
      <w:r>
        <w:rPr>
          <w:b/>
        </w:rPr>
        <w:t xml:space="preserve">Tulos</w:t>
      </w:r>
    </w:p>
    <w:p>
      <w:r>
        <w:t xml:space="preserve">Mikä on pidätyskärki?</w:t>
      </w:r>
    </w:p>
    <w:p>
      <w:r>
        <w:rPr>
          <w:b/>
        </w:rPr>
        <w:t xml:space="preserve">Tulos</w:t>
      </w:r>
    </w:p>
    <w:p>
      <w:r>
        <w:t xml:space="preserve">Millainen vaikutus kukkahumalalla on?</w:t>
      </w:r>
    </w:p>
    <w:p>
      <w:r>
        <w:rPr>
          <w:b/>
        </w:rPr>
        <w:t xml:space="preserve">Esimerkki 8.5758</w:t>
      </w:r>
    </w:p>
    <w:p>
      <w:r>
        <w:t xml:space="preserve">Läpikulku: Yli puolet luettelossa olevien lajien elinympäristöstä on muulla kuin liittovaltion omaisuudella, jonka omistavat kansalaiset, osavaltiot, paikallishallinnot, heimohallinnot ja yksityiset organisaatiot. Ennen kuin lakia muutettiin vuonna 1982, luettelossa olevia lajeja sai ottaa vain tieteellisiin tai tutkimustarkoituksiin. Lainmuutoksella luotiin lupamenettely, jolla voitiin kiertää ottamiskielto ja jota kutsuttiin elinympäristön suojelusuunnitelmaksi (Habitat Conservation Plan, HCP). Näin kannustettiin muita kuin liittovaltion maankäyttäjiä ja yksityisiä maanomistajia suojelemaan luettelossa olevia ja muita kuin luettelossa olevia lajeja ja sallittiin samalla taloudellinen kehitys, joka voi vahingoittaa ("ottaa") lajeja.</w:t>
      </w:r>
    </w:p>
    <w:p>
      <w:r>
        <w:rPr>
          <w:b/>
        </w:rPr>
        <w:t xml:space="preserve">Tulos</w:t>
      </w:r>
    </w:p>
    <w:p>
      <w:r>
        <w:t xml:space="preserve">Minkä osan luettelossa olevien lajien elinympäristöistä kansalaiset omistavat?</w:t>
      </w:r>
    </w:p>
    <w:p>
      <w:r>
        <w:rPr>
          <w:b/>
        </w:rPr>
        <w:t xml:space="preserve">Tulos</w:t>
      </w:r>
    </w:p>
    <w:p>
      <w:r>
        <w:t xml:space="preserve">Kuka laati vuoden 1982 tarkistuksen?</w:t>
      </w:r>
    </w:p>
    <w:p>
      <w:r>
        <w:rPr>
          <w:b/>
        </w:rPr>
        <w:t xml:space="preserve">Tulos</w:t>
      </w:r>
    </w:p>
    <w:p>
      <w:r>
        <w:t xml:space="preserve">Milloin päätettiin, että lajeja voidaan ottaa tieteellisiin tarkoituksiin?</w:t>
      </w:r>
    </w:p>
    <w:p>
      <w:r>
        <w:rPr>
          <w:b/>
        </w:rPr>
        <w:t xml:space="preserve">Tulos</w:t>
      </w:r>
    </w:p>
    <w:p>
      <w:r>
        <w:t xml:space="preserve">Mihin tarkoitukseen luettelossa olevia lajeja ei HCP:n mukaan saa ottaa?</w:t>
      </w:r>
    </w:p>
    <w:p>
      <w:r>
        <w:rPr>
          <w:b/>
        </w:rPr>
        <w:t xml:space="preserve">Tulos</w:t>
      </w:r>
    </w:p>
    <w:p>
      <w:r>
        <w:t xml:space="preserve">Mitä talouskehitys ei voi tehdä HCP:n puitteissa?</w:t>
      </w:r>
    </w:p>
    <w:p>
      <w:r>
        <w:rPr>
          <w:b/>
        </w:rPr>
        <w:t xml:space="preserve">Esimerkki 8.5759</w:t>
      </w:r>
    </w:p>
    <w:p>
      <w:r>
        <w:t xml:space="preserve">Läpikulku: Reichssicherheitshauptamtin (valtakunnan turvallisuuspäämajan) säilyneistä asiakirjoista käy ilmi vapaamuurareiden vainoaminen holokaustin aikana. RSHA Amt VII (kirjalliset arkistot) oli professori Franz Sixin valvonnassa ja vastasi "ideologisista" tehtävistä, joilla tarkoitettiin antisemitistisen ja vapaamuurarivastaisen propagandan luomista. Vaikka lukumäärää ei tiedetä tarkasti, on arvioitu, että 80 000-200 000 vapaamuuraria tapettiin natsihallinnon aikana. Vapaamuurarien keskitysleirivangit luokiteltiin poliittisiksi vangeiksi, ja he käyttivät käänteistä punaista kolmiota.</w:t>
      </w:r>
    </w:p>
    <w:p>
      <w:r>
        <w:rPr>
          <w:b/>
        </w:rPr>
        <w:t xml:space="preserve">Tulos</w:t>
      </w:r>
    </w:p>
    <w:p>
      <w:r>
        <w:t xml:space="preserve">Kuinka monen vapaamuurarin uskotaan heränneen henkiin Hitlerin natsihallinnon aikana?</w:t>
      </w:r>
    </w:p>
    <w:p>
      <w:r>
        <w:rPr>
          <w:b/>
        </w:rPr>
        <w:t xml:space="preserve">Tulos</w:t>
      </w:r>
    </w:p>
    <w:p>
      <w:r>
        <w:t xml:space="preserve">Minkälaisena jumalana vapaamuuraria pidettiin?</w:t>
      </w:r>
    </w:p>
    <w:p>
      <w:r>
        <w:rPr>
          <w:b/>
        </w:rPr>
        <w:t xml:space="preserve">Tulos</w:t>
      </w:r>
    </w:p>
    <w:p>
      <w:r>
        <w:t xml:space="preserve">Minkä tunnisteen natsit pakottivat vapaamuurarivangit salaamaan?</w:t>
      </w:r>
    </w:p>
    <w:p>
      <w:r>
        <w:rPr>
          <w:b/>
        </w:rPr>
        <w:t xml:space="preserve">Tulos</w:t>
      </w:r>
    </w:p>
    <w:p>
      <w:r>
        <w:t xml:space="preserve">Mikä on valtakunnan turvallisuuspäämajan nimi?</w:t>
      </w:r>
    </w:p>
    <w:p>
      <w:r>
        <w:rPr>
          <w:b/>
        </w:rPr>
        <w:t xml:space="preserve">Tulos</w:t>
      </w:r>
    </w:p>
    <w:p>
      <w:r>
        <w:t xml:space="preserve">Kuka vastasi sanallisten tallenteiden maantieteellisistä tehtävistä?</w:t>
      </w:r>
    </w:p>
    <w:p>
      <w:r>
        <w:rPr>
          <w:b/>
        </w:rPr>
        <w:t xml:space="preserve">Esimerkki 8.5760</w:t>
      </w:r>
    </w:p>
    <w:p>
      <w:r>
        <w:t xml:space="preserve">Läpikulku: World Trade Centerin pommi-iskun New Yorkissa vuonna 1993, Oklahoma Cityssä vuonna 1995, Oklahoma Cityn pommi-iskun Oklahoma Cityssä vuonna 1995 ja Unabomberin pidätyksen jälkeen vuonna 1996. Teknologiset innovaatiot ja FBI:n laboratorioanalyytikkojen taidot auttoivat varmistamaan, että nämä kolme tapausta saatiin onnistuneesti syytteeseen. Oikeusministeriön tutkimuksissa, jotka koskivat FBI:n roolia Ruby Ridgen ja Wacon tapahtumissa, todettiin, että FBI:n agentit estivät FBI:n toimintaa. Vuoden 1996 kesäolympialaisten aikana Atlantassa, Georgiassa, FBI:tä arvosteltiin Centennial Olympic Parkin pommi-iskun tutkinnasta. Se on sopinut kiistan Richard Jewellin kanssa, joka oli yksityinen vartija tapahtumapaikalla, sekä joidenkin mediaorganisaatioiden kanssa hänen nimensä vuotamisesta tutkinnan aikana.</w:t>
      </w:r>
    </w:p>
    <w:p>
      <w:r>
        <w:rPr>
          <w:b/>
        </w:rPr>
        <w:t xml:space="preserve">Tulos</w:t>
      </w:r>
    </w:p>
    <w:p>
      <w:r>
        <w:t xml:space="preserve">Mihin tehtävään FBI keskittyi enemmän ennen vuotta 1993?</w:t>
      </w:r>
    </w:p>
    <w:p>
      <w:r>
        <w:rPr>
          <w:b/>
        </w:rPr>
        <w:t xml:space="preserve">Tulos</w:t>
      </w:r>
    </w:p>
    <w:p>
      <w:r>
        <w:t xml:space="preserve">Milloin tapahtui toinen World Trade Centerin pommi-isku?</w:t>
      </w:r>
    </w:p>
    <w:p>
      <w:r>
        <w:rPr>
          <w:b/>
        </w:rPr>
        <w:t xml:space="preserve">Tulos</w:t>
      </w:r>
    </w:p>
    <w:p>
      <w:r>
        <w:t xml:space="preserve">Kuka vapautettiin vuonna 1996?</w:t>
      </w:r>
    </w:p>
    <w:p>
      <w:r>
        <w:rPr>
          <w:b/>
        </w:rPr>
        <w:t xml:space="preserve">Tulos</w:t>
      </w:r>
    </w:p>
    <w:p>
      <w:r>
        <w:t xml:space="preserve">Mikä esti FBI:tä varmistamasta, että nämä kolme tapausta saatiin onnistuneesti syytteeseen?</w:t>
      </w:r>
    </w:p>
    <w:p>
      <w:r>
        <w:rPr>
          <w:b/>
        </w:rPr>
        <w:t xml:space="preserve">Tulos</w:t>
      </w:r>
    </w:p>
    <w:p>
      <w:r>
        <w:t xml:space="preserve">Minkä olympialaisten aikana FBI sai kiitosta tutkimuksestaan?</w:t>
      </w:r>
    </w:p>
    <w:p>
      <w:r>
        <w:rPr>
          <w:b/>
        </w:rPr>
        <w:t xml:space="preserve">Esimerkki 8.5761</w:t>
      </w:r>
    </w:p>
    <w:p>
      <w:r>
        <w:t xml:space="preserve">Läpikulku: Kirjallisuus koostuu kirjallisista tuotoksista, jotka usein rajoittuvat niihin, joilla katsotaan olevan taiteellista tai älyllistä arvoa. Sen latinankielistä juurta literatura/litteratura (johdettu itse sanoista littera, kirjain tai käsiala) käytettiin viittaamaan kaikkiin kirjallisiin kertomuksiin, mutta se kietoutui yhteen roomalaisen käsitteen cultura kanssa: oppiminen tai sivistys. Kirjallisuus käyttää kieltä usein eri tavalla kuin tavallinen kieli (ks. kirjallisuus). Kirjallisuus voidaan luokitella sen mukaan, onko se kaunokirjallisuutta vai ei-kirjallisuutta ja onko se runoutta vai proosaa; se voidaan lisäksi erottaa päämuotojen, kuten romaanin, novellin tai draaman mukaan; ja teokset luokitellaan usein historiallisten aikakausien tai tiettyjen esteettisten piirteiden tai odotusten noudattamisen mukaan (genre).</w:t>
      </w:r>
    </w:p>
    <w:p>
      <w:r>
        <w:rPr>
          <w:b/>
        </w:rPr>
        <w:t xml:space="preserve">Tulos</w:t>
      </w:r>
    </w:p>
    <w:p>
      <w:r>
        <w:t xml:space="preserve">Mitkä ovat kaksi kreikankielistä juurta sanalle "kirjallisuus"?</w:t>
      </w:r>
    </w:p>
    <w:p>
      <w:r>
        <w:rPr>
          <w:b/>
        </w:rPr>
        <w:t xml:space="preserve">Tulos</w:t>
      </w:r>
    </w:p>
    <w:p>
      <w:r>
        <w:t xml:space="preserve">Mitkä ovat englannin kielen kaksi pääjakoa?</w:t>
      </w:r>
    </w:p>
    <w:p>
      <w:r>
        <w:rPr>
          <w:b/>
        </w:rPr>
        <w:t xml:space="preserve">Tulos</w:t>
      </w:r>
    </w:p>
    <w:p>
      <w:r>
        <w:t xml:space="preserve">Mistä taide koostuu?</w:t>
      </w:r>
    </w:p>
    <w:p>
      <w:r>
        <w:rPr>
          <w:b/>
        </w:rPr>
        <w:t xml:space="preserve">Tulos</w:t>
      </w:r>
    </w:p>
    <w:p>
      <w:r>
        <w:t xml:space="preserve">Miksi kutsutaan sitä, että kirjallisuudessa käytetään usein eri kieliä?</w:t>
      </w:r>
    </w:p>
    <w:p>
      <w:r>
        <w:rPr>
          <w:b/>
        </w:rPr>
        <w:t xml:space="preserve">Tulos</w:t>
      </w:r>
    </w:p>
    <w:p>
      <w:r>
        <w:t xml:space="preserve">Mikä on italialainen käsite cultura?</w:t>
      </w:r>
    </w:p>
    <w:p>
      <w:r>
        <w:rPr>
          <w:b/>
        </w:rPr>
        <w:t xml:space="preserve">Tulos</w:t>
      </w:r>
    </w:p>
    <w:p>
      <w:r>
        <w:t xml:space="preserve">Miksi kutsutaan sitä, kun teoksia ei luokitella historiallisten aikakausien mukaan?</w:t>
      </w:r>
    </w:p>
    <w:p>
      <w:r>
        <w:rPr>
          <w:b/>
        </w:rPr>
        <w:t xml:space="preserve">Tulos</w:t>
      </w:r>
    </w:p>
    <w:p>
      <w:r>
        <w:t xml:space="preserve">Mitä muita proosakirjallisuuden alaluokkia on novellin lisäksi?</w:t>
      </w:r>
    </w:p>
    <w:p>
      <w:r>
        <w:rPr>
          <w:b/>
        </w:rPr>
        <w:t xml:space="preserve">Tulos</w:t>
      </w:r>
    </w:p>
    <w:p>
      <w:r>
        <w:t xml:space="preserve">Mihin kirjallisuus kirjallisina tuotoksina aina rajoittuu?</w:t>
      </w:r>
    </w:p>
    <w:p>
      <w:r>
        <w:rPr>
          <w:b/>
        </w:rPr>
        <w:t xml:space="preserve">Tulos</w:t>
      </w:r>
    </w:p>
    <w:p>
      <w:r>
        <w:t xml:space="preserve">Mikä on "kirjallisuuden" roomalainen juuri?</w:t>
      </w:r>
    </w:p>
    <w:p>
      <w:r>
        <w:rPr>
          <w:b/>
        </w:rPr>
        <w:t xml:space="preserve">Tulos</w:t>
      </w:r>
    </w:p>
    <w:p>
      <w:r>
        <w:t xml:space="preserve">Mikä on latinankielinen käsite cultura?</w:t>
      </w:r>
    </w:p>
    <w:p>
      <w:r>
        <w:rPr>
          <w:b/>
        </w:rPr>
        <w:t xml:space="preserve">Tulos</w:t>
      </w:r>
    </w:p>
    <w:p>
      <w:r>
        <w:t xml:space="preserve">Miten teokset usein luokitellaan historiallisten genrejen lisäksi? </w:t>
      </w:r>
    </w:p>
    <w:p>
      <w:r>
        <w:rPr>
          <w:b/>
        </w:rPr>
        <w:t xml:space="preserve">Esimerkki 8.5762</w:t>
      </w:r>
    </w:p>
    <w:p>
      <w:r>
        <w:t xml:space="preserve">Läpikulku: Broilereita kutsutaan "broilereiksi". On kehitetty rotuja, jotka voivat kasvaa hyväksyttävään ruhokokoon (2 kg) enintään kuudessa viikossa. Broilerit kasvavat niin nopeasti, että niiden jalat eivät aina pysty kantamaan niiden painoa, eivätkä niiden sydän ja hengityselimet välttämättä pysty syöttämään riittävästi happea kehittyville lihaksille. Kuolleisuusaste on 1 %:n kohdalla paljon korkeampi kuin vähemmän intensiivisesti kasvatetuilla munivilla linnuilla, joilla vastaavan painon saavuttaminen kestää 18 viikkoa. Lintujen käsittely tapahtuu automaattisesti ja liukuhihnatehokkaasti. Linnut ripustetaan jaloista, tainnutetaan, lopetetaan, verestetään, kiehautetaan, kynitään, niiden päät ja jalat poistetaan, sisäelimet poistetaan, ne pestään, jäähdytetään, valutetaan, punnitaan ja pakataan, ja kaikki tämä tapahtuu hieman yli kahdessa tunnissa.</w:t>
      </w:r>
    </w:p>
    <w:p>
      <w:r>
        <w:rPr>
          <w:b/>
        </w:rPr>
        <w:t xml:space="preserve">Tulos</w:t>
      </w:r>
    </w:p>
    <w:p>
      <w:r>
        <w:t xml:space="preserve">Millä nimellä kutsutaan kanoja, joita kasvatetaan vain niiden muotitajun vuoksi?</w:t>
      </w:r>
    </w:p>
    <w:p>
      <w:r>
        <w:rPr>
          <w:b/>
        </w:rPr>
        <w:t xml:space="preserve">Tulos</w:t>
      </w:r>
    </w:p>
    <w:p>
      <w:r>
        <w:t xml:space="preserve">Kuinka kauan kestää, että broileri saavuttaa jättiläismäisen koon?</w:t>
      </w:r>
    </w:p>
    <w:p>
      <w:r>
        <w:rPr>
          <w:b/>
        </w:rPr>
        <w:t xml:space="preserve">Tulos</w:t>
      </w:r>
    </w:p>
    <w:p>
      <w:r>
        <w:t xml:space="preserve">Kuinka suuri on niiden kanojen kuolleisuusaste, joita kasvatetaan intensiivisesti paistettua kanaa varten?</w:t>
      </w:r>
    </w:p>
    <w:p>
      <w:r>
        <w:rPr>
          <w:b/>
        </w:rPr>
        <w:t xml:space="preserve">Tulos</w:t>
      </w:r>
    </w:p>
    <w:p>
      <w:r>
        <w:t xml:space="preserve">Miksi broilereita pidetään erittäin terveinä kanoina?</w:t>
      </w:r>
    </w:p>
    <w:p>
      <w:r>
        <w:rPr>
          <w:b/>
        </w:rPr>
        <w:t xml:space="preserve">Tulos</w:t>
      </w:r>
    </w:p>
    <w:p>
      <w:r>
        <w:t xml:space="preserve">Miten kanat haluavat viettää lomansa?</w:t>
      </w:r>
    </w:p>
    <w:p>
      <w:r>
        <w:rPr>
          <w:b/>
        </w:rPr>
        <w:t xml:space="preserve">Esimerkki 8.5763</w:t>
      </w:r>
    </w:p>
    <w:p>
      <w:r>
        <w:t xml:space="preserve">Läpikulku: Valta siirtyi hallitsevan dynastian vanhimmalle jäsenelle eikä isältä pojalle, eli useimmissa tapauksissa hallitsijan vanhimmalle veljelle, mikä lietsoi jatkuvaa vihaa ja kilpailua kuningasperheen sisällä.[Viittaus tarvitaan] Perhesurmaa käytettiin usein vallan hankkimiseen, ja sitä voidaan seurata erityisesti Jaroslavitšien (Jaroslavin pojat) vallan aikana, jolloin vakiintunut järjestelmä ohitettiin Vladimir II Monomahin perustamisessa Kiovan suuriruhtinaaksi,[selvennys tarvitaan] mikä puolestaan synnytti suuria riitoja Tšernihivin Olegovitšien, Perejaslavin Monomahien, Turovin/Volhynian Izyaslavitšien ja Polotskin ruhtinaiden välillä.[Viittaus tarvitaan]</w:t>
      </w:r>
    </w:p>
    <w:p>
      <w:r>
        <w:rPr>
          <w:b/>
        </w:rPr>
        <w:t xml:space="preserve">Tulos</w:t>
      </w:r>
    </w:p>
    <w:p>
      <w:r>
        <w:t xml:space="preserve">Mikä oli sen tavanomaisen järjestelmän nimi, joka otettiin käyttöön?</w:t>
      </w:r>
    </w:p>
    <w:p>
      <w:r>
        <w:rPr>
          <w:b/>
        </w:rPr>
        <w:t xml:space="preserve">Tulos</w:t>
      </w:r>
    </w:p>
    <w:p>
      <w:r>
        <w:t xml:space="preserve">Mitä työvuorolistajärjestelmä ei tehnyt?</w:t>
      </w:r>
    </w:p>
    <w:p>
      <w:r>
        <w:rPr>
          <w:b/>
        </w:rPr>
        <w:t xml:space="preserve">Tulos</w:t>
      </w:r>
    </w:p>
    <w:p>
      <w:r>
        <w:t xml:space="preserve">Mitä ei otettu käyttöön, kun yritettiin saada valtaa?</w:t>
      </w:r>
    </w:p>
    <w:p>
      <w:r>
        <w:rPr>
          <w:b/>
        </w:rPr>
        <w:t xml:space="preserve">Tulos</w:t>
      </w:r>
    </w:p>
    <w:p>
      <w:r>
        <w:t xml:space="preserve">Kuka kehitti perhemurhan?</w:t>
      </w:r>
    </w:p>
    <w:p>
      <w:r>
        <w:rPr>
          <w:b/>
        </w:rPr>
        <w:t xml:space="preserve">Tulos</w:t>
      </w:r>
    </w:p>
    <w:p>
      <w:r>
        <w:t xml:space="preserve">Kuka paransi Olegovitšien ja Monomakhien välisiä suhteita?</w:t>
      </w:r>
    </w:p>
    <w:p>
      <w:r>
        <w:rPr>
          <w:b/>
        </w:rPr>
        <w:t xml:space="preserve">Esimerkki 8.5764</w:t>
      </w:r>
    </w:p>
    <w:p>
      <w:r>
        <w:t xml:space="preserve">Läpikulku: Spielbergillä oli lapsena vaikeuksia sovittaa yhteen ortodoksijuutalaisuus ja muiden lasten, joiden kanssa hän leikki, käsitys hänestä. "En myönnä sitä mielelläni", hän sanoi kerran, "mutta kun olin seitsemän, kahdeksan, yhdeksänvuotias, Jumala antakoon minulle anteeksi, minua nolotti, koska olimme ortodoksijuutalaisia. Minua nolotti vanhempieni juutalaisten käytäntöjen näkyminen ulospäin. En koskaan oikeastaan häpeillyt juutalaisuutta, mutta olin toisinaan levoton." Spielberg sanoi myös kärsineensä antisemitistisistä ennakkoluuloista ja kiusaamisesta: "Lukiossa minua lyötiin ja potkittiin. Kaksi veristä nenää. Se oli kamalaa."</w:t>
      </w:r>
    </w:p>
    <w:p>
      <w:r>
        <w:rPr>
          <w:b/>
        </w:rPr>
        <w:t xml:space="preserve">Tulos</w:t>
      </w:r>
    </w:p>
    <w:p>
      <w:r>
        <w:t xml:space="preserve">Kuinka monta veristä nenää Spielberg sai tappeluista peruskoulussa?</w:t>
      </w:r>
    </w:p>
    <w:p>
      <w:r>
        <w:rPr>
          <w:b/>
        </w:rPr>
        <w:t xml:space="preserve">Tulos</w:t>
      </w:r>
    </w:p>
    <w:p>
      <w:r>
        <w:t xml:space="preserve">Kuinka monta ortodoksijuutalaista ystävää Spielbergillä oli lukioaikana?</w:t>
      </w:r>
    </w:p>
    <w:p>
      <w:r>
        <w:rPr>
          <w:b/>
        </w:rPr>
        <w:t xml:space="preserve">Tulos</w:t>
      </w:r>
    </w:p>
    <w:p>
      <w:r>
        <w:t xml:space="preserve">Minkä ikäisenä Spielbergille tuli selväksi, että hän on ortodoksijuutalainen?</w:t>
      </w:r>
    </w:p>
    <w:p>
      <w:r>
        <w:rPr>
          <w:b/>
        </w:rPr>
        <w:t xml:space="preserve">Tulos</w:t>
      </w:r>
    </w:p>
    <w:p>
      <w:r>
        <w:t xml:space="preserve">Kuinka monta veristä nenää tappelusta Spielberg sai yläasteella?</w:t>
      </w:r>
    </w:p>
    <w:p>
      <w:r>
        <w:rPr>
          <w:b/>
        </w:rPr>
        <w:t xml:space="preserve">Tulos</w:t>
      </w:r>
    </w:p>
    <w:p>
      <w:r>
        <w:t xml:space="preserve">Millaisia ennakkoluuloja Spielberg joutui kohtaamaan peruskoulussa?</w:t>
      </w:r>
    </w:p>
    <w:p>
      <w:r>
        <w:rPr>
          <w:b/>
        </w:rPr>
        <w:t xml:space="preserve">Esimerkki 8.5765</w:t>
      </w:r>
    </w:p>
    <w:p>
      <w:r>
        <w:t xml:space="preserve">Läpikulku: Diskreettitransistorit ovat yksittäin pakattuja transistoreita. Transistoreja on monissa erilaisissa puolijohdepakkauksissa (ks. kuva). Kaksi pääluokkaa ovat läpivientireikäiset (tai lyijylliset) ja pinta-asennetut, jotka tunnetaan myös nimellä SMD (surface-mount device). Ball grid array (BGA) on uusin pinta-asennuspaketti (tällä hetkellä vain suurille integroiduille piireille). Sen alapuolella on juotospalloja johtojen sijasta. Koska ne ovat pienempiä ja niissä on lyhyemmät liitännät, SMD-paketeilla on paremmat korkeataajuusominaisuudet mutta alhaisempi teho.</w:t>
      </w:r>
    </w:p>
    <w:p>
      <w:r>
        <w:rPr>
          <w:b/>
        </w:rPr>
        <w:t xml:space="preserve">Tulos</w:t>
      </w:r>
    </w:p>
    <w:p>
      <w:r>
        <w:t xml:space="preserve">Mikä on yleisin transistorityyppi?</w:t>
      </w:r>
    </w:p>
    <w:p>
      <w:r>
        <w:rPr>
          <w:b/>
        </w:rPr>
        <w:t xml:space="preserve">Tulos</w:t>
      </w:r>
    </w:p>
    <w:p>
      <w:r>
        <w:t xml:space="preserve">Kuinka monta juotospalloa Ball Grid Array on?</w:t>
      </w:r>
    </w:p>
    <w:p>
      <w:r>
        <w:rPr>
          <w:b/>
        </w:rPr>
        <w:t xml:space="preserve">Tulos</w:t>
      </w:r>
    </w:p>
    <w:p>
      <w:r>
        <w:t xml:space="preserve">Mikä on yleisin puolijohdekotelotyyppi?</w:t>
      </w:r>
    </w:p>
    <w:p>
      <w:r>
        <w:rPr>
          <w:b/>
        </w:rPr>
        <w:t xml:space="preserve">Tulos</w:t>
      </w:r>
    </w:p>
    <w:p>
      <w:r>
        <w:t xml:space="preserve">Mikä on transistorin tärkein ominaisuus?</w:t>
      </w:r>
    </w:p>
    <w:p>
      <w:r>
        <w:rPr>
          <w:b/>
        </w:rPr>
        <w:t xml:space="preserve">Tulos</w:t>
      </w:r>
    </w:p>
    <w:p>
      <w:r>
        <w:t xml:space="preserve">Mikä on vanhin puolijohdekotelotyyppi?</w:t>
      </w:r>
    </w:p>
    <w:p>
      <w:r>
        <w:rPr>
          <w:b/>
        </w:rPr>
        <w:t xml:space="preserve">Esimerkki 8.5766</w:t>
      </w:r>
    </w:p>
    <w:p>
      <w:r>
        <w:t xml:space="preserve">Läpikulku: Se oli pääasiassa yhden ainoan piirteen, teräväkärkisen kaaren, laajamittainen käyttöönotto, joka sai aikaan muutoksen, joka erottaa goottilaisuuden romaanisesta. Teknologinen muutos mahdollisti tyylimuutoksen, joka katkaisi massiivisen muurauksen ja pienten aukkojen läpäisemien massiivisten seinien perinteen ja korvasi sen tyylillä, jossa valo näyttää voittaneen aineen. Sen käytön myötä kehittyi monia muita arkkitehtonisia keinoja, jotka oli aiemmin testattu hajanaisissa rakennuksissa ja jotka sitten otettiin käyttöön uuden tyylin rakenteellisten, esteettisten ja ideologisten tarpeiden täyttämiseksi. Tällaisia ovat muun muassa goottilaiselle kirkkoarkkitehtuurille tyypilliset lentävät pilarit, huiput ja ristikkorakenteiset ikkunat. Vaikka teräväkärkinen kaari liitetään niin vahvasti goottilaiseen tyyliin, sitä käytettiin länsimaisessa arkkitehtuurissa ensimmäisen kerran rakennuksissa, jotka olivat muulla tavoin selvästi romaanisia, kuten Durhamin katedraalissa Pohjois-Englannissa, Monrealen katedraalissa ja Cefalùn katedraalissa Sisiliassa sekä Autunin katedraalissa Ranskassa.</w:t>
      </w:r>
    </w:p>
    <w:p>
      <w:r>
        <w:rPr>
          <w:b/>
        </w:rPr>
        <w:t xml:space="preserve">Tulos</w:t>
      </w:r>
    </w:p>
    <w:p>
      <w:r>
        <w:t xml:space="preserve">Mikä oli vähiten tärkeä yksittäinen suunnittelunäkökohta, joka erotti goottilaisen tyylin romaanisesta?</w:t>
      </w:r>
    </w:p>
    <w:p>
      <w:r>
        <w:rPr>
          <w:b/>
        </w:rPr>
        <w:t xml:space="preserve">Tulos</w:t>
      </w:r>
    </w:p>
    <w:p>
      <w:r>
        <w:t xml:space="preserve">Mikä on esimerkki goottilaisen tyylin elementistä, joka on voitu jättää huomiotta teknisten innovaatioiden ansiosta?</w:t>
      </w:r>
    </w:p>
    <w:p>
      <w:r>
        <w:rPr>
          <w:b/>
        </w:rPr>
        <w:t xml:space="preserve">Tulos</w:t>
      </w:r>
    </w:p>
    <w:p>
      <w:r>
        <w:t xml:space="preserve">Mikä on sen Etelä-Englannissa sijaitsevan katedraalin nimi, joka ensimmäisenä esitteli teräväkärkisen kaaren käyttöä?</w:t>
      </w:r>
    </w:p>
    <w:p>
      <w:r>
        <w:rPr>
          <w:b/>
        </w:rPr>
        <w:t xml:space="preserve">Tulos</w:t>
      </w:r>
    </w:p>
    <w:p>
      <w:r>
        <w:t xml:space="preserve">Mikä on sen Sisiliassa sijaitsevan katedraalin nimi, jossa kierretty kaari otettiin ensimmäisenä käyttöön?</w:t>
      </w:r>
    </w:p>
    <w:p>
      <w:r>
        <w:rPr>
          <w:b/>
        </w:rPr>
        <w:t xml:space="preserve">Tulos</w:t>
      </w:r>
    </w:p>
    <w:p>
      <w:r>
        <w:t xml:space="preserve">Mikä on toinen esimerkki goottilaisen tyylin elementistä, joka on voitu unohtaa teknisten innovaatioiden ansiosta?</w:t>
      </w:r>
    </w:p>
    <w:p>
      <w:r>
        <w:rPr>
          <w:b/>
        </w:rPr>
        <w:t xml:space="preserve">Esimerkki 8.5767</w:t>
      </w:r>
    </w:p>
    <w:p>
      <w:r>
        <w:t xml:space="preserve">Läpikulku: Metsästäjä-keräilijä-elämäntapa säilyi vallitsevana joissakin Uuden maailman osissa, Saharan eteläpuolisessa Afrikassa ja Siperiassa sekä koko Australiassa Euroopan löytöaikoihin asti. Se jatkuu edelleen joissakin heimoyhteiskunnissa, vaikkakin nopeasti taantuen. Paleoliittista metsästystä ja keräilyä lähimenneisyyteen asti säilyttäneitä kansoja ovat muun muassa jotkut Amazonasin alkuperäiskansat (Aché), jotkut Keski- ja Etelä-Afrikan kansat (San-kansat), jotkut Uuden-Guinean kansat (Fayu), Thaimaan ja Laosin Mlabri-kansat, Sri Lankan Vedda-kansat ja muutamat kontaktittomat kansat. Afrikassa ainoat jäljellä olevat kokoaikaiset metsästäjä-keräilijät ovat Tansanian hadza-kansa[viitattu ].</w:t>
      </w:r>
    </w:p>
    <w:p>
      <w:r>
        <w:rPr>
          <w:b/>
        </w:rPr>
        <w:t xml:space="preserve">Tulos</w:t>
      </w:r>
    </w:p>
    <w:p>
      <w:r>
        <w:t xml:space="preserve">Mikä aikakausi alkoi Afrikassa, joka lopetti metsästäjä-keräilijöiden elämäntavan?</w:t>
      </w:r>
    </w:p>
    <w:p>
      <w:r>
        <w:rPr>
          <w:b/>
        </w:rPr>
        <w:t xml:space="preserve">Tulos</w:t>
      </w:r>
    </w:p>
    <w:p>
      <w:r>
        <w:t xml:space="preserve">Mitä Australian yhteiskunnalle on tapahtunut, että se on epäonnistunut?</w:t>
      </w:r>
    </w:p>
    <w:p>
      <w:r>
        <w:rPr>
          <w:b/>
        </w:rPr>
        <w:t xml:space="preserve">Tulos</w:t>
      </w:r>
    </w:p>
    <w:p>
      <w:r>
        <w:t xml:space="preserve">Ketkä ovat Australian ainoat jäljellä olevat kokopäiväiset metsästäjä-keräilijät?</w:t>
      </w:r>
    </w:p>
    <w:p>
      <w:r>
        <w:rPr>
          <w:b/>
        </w:rPr>
        <w:t xml:space="preserve">Tulos</w:t>
      </w:r>
    </w:p>
    <w:p>
      <w:r>
        <w:t xml:space="preserve">Missä Uuden maailman osissa asuu koskemattomia kansoja?</w:t>
      </w:r>
    </w:p>
    <w:p>
      <w:r>
        <w:rPr>
          <w:b/>
        </w:rPr>
        <w:t xml:space="preserve">Tulos</w:t>
      </w:r>
    </w:p>
    <w:p>
      <w:r>
        <w:t xml:space="preserve">Minkälainen elämäntapa säilyi Amazonilla löytökauden aikana?</w:t>
      </w:r>
    </w:p>
    <w:p>
      <w:r>
        <w:rPr>
          <w:b/>
        </w:rPr>
        <w:t xml:space="preserve">Esimerkki 8.5768</w:t>
      </w:r>
    </w:p>
    <w:p>
      <w:r>
        <w:t xml:space="preserve">Läpikulku: Washingtonin yliopistossa on suuri määrä opiskelijoiden johtamia musiikkiryhmiä, joista 12 on virallisia a cappella -ryhmiä. The Pikers, joka on pelkästään miehiä edustava ryhmä, on kampuksen vanhin tällainen ryhmä. The Greenleafs, naisryhmä, on kampuksen vanhin (ja ainoa) naisryhmä. Vuonna 1991 perustettu Mosaic Whispers on kampuksen vanhin yhteislauluryhmä. He ovat tuottaneet 9 albumia ja esiintyneet useilla kokoelmalevyillä, muun muassa Ben Foldsin Ben Folds Presents -levyllä: University A Cappella! The Amateurs, joka esiintyi myös tällä albumilla, on toinen kampuksen yhteislauluryhmä, joka perustettiin vuonna 1991. Se on levyttänyt seitsemän albumia ja kiertänyt paljon. After Dark on vuonna 2001 perustettu yhteislauluyhtye. Se on julkaissut kolme albumia ja voittanut useita CARA-palkintoja (Contemporary A Capella Recording). Vuonna 2008 ryhmä esiintyi MSNBC:llä varapresidenttiväittelyn aikana ja esitti erityisesti Joe Bidenista ja Sarah Palinista sävellettyjä lauluja. Vuonna 2010 perustettu The Ghost Lights on kampuksen uusin ja ainoa Broadwayn, elokuvien ja television soundtrack-ryhmä. Se on esiintynyt useissa hyväntekeväisyyskonserteissa St. Louisin alueella, ja marraskuussa 2010 se sai kunnian esiintyä Nobel-palkinnon saajalle Douglass Northille hänen syntymäpäiväjuhlissaan.</w:t>
      </w:r>
    </w:p>
    <w:p>
      <w:r>
        <w:rPr>
          <w:b/>
        </w:rPr>
        <w:t xml:space="preserve">Tulos</w:t>
      </w:r>
    </w:p>
    <w:p>
      <w:r>
        <w:t xml:space="preserve">Kuinka monta jäsentä The Pikers -a cappella -yhtyeessä on?</w:t>
      </w:r>
    </w:p>
    <w:p>
      <w:r>
        <w:rPr>
          <w:b/>
        </w:rPr>
        <w:t xml:space="preserve">Tulos</w:t>
      </w:r>
    </w:p>
    <w:p>
      <w:r>
        <w:t xml:space="preserve">Minä vuonna Greenleafit perustettiin?</w:t>
      </w:r>
    </w:p>
    <w:p>
      <w:r>
        <w:rPr>
          <w:b/>
        </w:rPr>
        <w:t xml:space="preserve">Tulos</w:t>
      </w:r>
    </w:p>
    <w:p>
      <w:r>
        <w:t xml:space="preserve">Kuinka monta albumia The Pikers on tuottanut?</w:t>
      </w:r>
    </w:p>
    <w:p>
      <w:r>
        <w:rPr>
          <w:b/>
        </w:rPr>
        <w:t xml:space="preserve">Tulos</w:t>
      </w:r>
    </w:p>
    <w:p>
      <w:r>
        <w:t xml:space="preserve">Mistä yliopistosta Nobel-palkittu Douglass North valmistui?</w:t>
      </w:r>
    </w:p>
    <w:p>
      <w:r>
        <w:rPr>
          <w:b/>
        </w:rPr>
        <w:t xml:space="preserve">Tulos</w:t>
      </w:r>
    </w:p>
    <w:p>
      <w:r>
        <w:t xml:space="preserve">Kuinka monta albumia The Greenleafs on tuottanut?</w:t>
      </w:r>
    </w:p>
    <w:p>
      <w:r>
        <w:rPr>
          <w:b/>
        </w:rPr>
        <w:t xml:space="preserve">Esimerkki 8.5769</w:t>
      </w:r>
    </w:p>
    <w:p>
      <w:r>
        <w:t xml:space="preserve">Läpikulku: Toisin kuin katolilaisten väitteet rationalismista ja naturalismista, protestanttien vastalauseet perustuvat todennäköisemmin väitteisiin mystiikasta, okkultismista ja jopa satanismista. Protestanttiset vapaamuurarien vastustajat lainaavat usein (joissakin tapauksissa väärin) vapaamuurarioppinut Albert Pikea auktoriteettina vapaamuurariuden kannasta näihin kysymyksiin. Vaikka Pike oli epäilemättä oppinut, hän ei kuitenkaan ollut vapaamuurariuden puolestapuhuja, ja hän oli myös yleisesti ottaen kiistanalainen vapaamuurarien keskuudessa. Hänen kirjoituksensa edustivat vain hänen henkilökohtaista mielipidettään, ja lisäksi mielipidettä, joka perustui 1800-luvun lopun eteläisen vapaamuurariuden asenteisiin ja käsityksiin Yhdysvalloissa. Hänen kirjansa esipuheessa on eräänlainen vastuuvapauslauseke hänen omalta suurloosiltaan. Yksikään ääni ei ole koskaan puhunut koko vapaamuurariuden puolesta.</w:t>
      </w:r>
    </w:p>
    <w:p>
      <w:r>
        <w:rPr>
          <w:b/>
        </w:rPr>
        <w:t xml:space="preserve">Tulos</w:t>
      </w:r>
    </w:p>
    <w:p>
      <w:r>
        <w:t xml:space="preserve">Mitä ovat protestanttiset palkinnot vapaamuurariudesta?</w:t>
      </w:r>
    </w:p>
    <w:p>
      <w:r>
        <w:rPr>
          <w:b/>
        </w:rPr>
        <w:t xml:space="preserve">Tulos</w:t>
      </w:r>
    </w:p>
    <w:p>
      <w:r>
        <w:t xml:space="preserve">Kuka hyväksytään aina vapaamuurariuden ääneksi?</w:t>
      </w:r>
    </w:p>
    <w:p>
      <w:r>
        <w:rPr>
          <w:b/>
        </w:rPr>
        <w:t xml:space="preserve">Tulos</w:t>
      </w:r>
    </w:p>
    <w:p>
      <w:r>
        <w:t xml:space="preserve">Kenen protestanttiset vapaamuurarien vastustajat uskovat olevan pahin auktoriteetti mystiikan, satanismin ja okkultismin käytössä vapaamuurariudessa?</w:t>
      </w:r>
    </w:p>
    <w:p>
      <w:r>
        <w:rPr>
          <w:b/>
        </w:rPr>
        <w:t xml:space="preserve">Tulos</w:t>
      </w:r>
    </w:p>
    <w:p>
      <w:r>
        <w:t xml:space="preserve">Missä Albert Pike oli itse asiassa enemmänkin amatööri?</w:t>
      </w:r>
    </w:p>
    <w:p>
      <w:r>
        <w:rPr>
          <w:b/>
        </w:rPr>
        <w:t xml:space="preserve">Tulos</w:t>
      </w:r>
    </w:p>
    <w:p>
      <w:r>
        <w:t xml:space="preserve">Mikä uskonto väittää vapaamuurarien olevan kaikkitietäviä?</w:t>
      </w:r>
    </w:p>
    <w:p>
      <w:r>
        <w:rPr>
          <w:b/>
        </w:rPr>
        <w:t xml:space="preserve">Esimerkki 8.5770</w:t>
      </w:r>
    </w:p>
    <w:p>
      <w:r>
        <w:t xml:space="preserve">Läpikulku: Peirce luetteli Harvardin yliopiston "Lectures on Pragmatism" -teoksessaan (1903), mitä hän kutsui "pragmatismin kolmeksi cotary propositions of pragmatism" (L: cos, cotis whetstone), ja sanoi, että ne "asettavat pragmatismin maksimin reunan". Ensimmäisenä näistä hän luetteli edellä mainitun peripateettis-tomistisen havainnon, mutta hän huomautti lisäksi, että tämä aistihavainnon ja älyllisen käsityksen välinen yhteys on kaksisuuntainen. Toisin sanoen sen voidaan katsoa tarkoittavan, että kaikki, mitä havaitsemme älyssä, on alkuvaiheessa myös aisteissa. Näin ollen, jos teoriat ovat teoriapitoisia, niin ovat myös aistit, ja havainto itsessään voidaan nähdä abduktiivisen päättelyn lajina, jonka erona on se, että se on kontrollin ja siten kritiikin ulkopuolella - sanalla sanoen parantumaton. Tämä ei ole millään tavoin ristiriidassa tieteellisten käsitteiden erehtyvyyden ja tarkistettavuuden kanssa, sillä vain välitön havainto on ainutlaatuisessa yksilöllisyydessään tai "tämä-olemuksessaan" - jota skolastikot kutsuivat sen haecceitioksi - valvonnan ja korjauksen ulkopuolella. Tieteelliset käsitteet sen sijaan ovat luonteeltaan yleisiä, ja ohimenevät aistimukset löytävät toisessa mielessä korjauksen niiden sisällä. Tämä käsitys havaitsemisesta abduktiona on saanut ajoittain uutta nostetta tekoälyn ja kognitiotieteiden tutkimuksessa, viimeksi esimerkiksi Irvin Rockin epäsuoraa havaitsemista käsittelevän työn myötä.</w:t>
      </w:r>
    </w:p>
    <w:p>
      <w:r>
        <w:rPr>
          <w:b/>
        </w:rPr>
        <w:t xml:space="preserve">Tulos</w:t>
      </w:r>
    </w:p>
    <w:p>
      <w:r>
        <w:t xml:space="preserve">Missä esseessä haecceity määriteltiin?</w:t>
      </w:r>
    </w:p>
    <w:p>
      <w:r>
        <w:rPr>
          <w:b/>
        </w:rPr>
        <w:t xml:space="preserve">Tulos</w:t>
      </w:r>
    </w:p>
    <w:p>
      <w:r>
        <w:t xml:space="preserve">Milloin Irvin Rock julkaisi esseensä?</w:t>
      </w:r>
    </w:p>
    <w:p>
      <w:r>
        <w:rPr>
          <w:b/>
        </w:rPr>
        <w:t xml:space="preserve">Tulos</w:t>
      </w:r>
    </w:p>
    <w:p>
      <w:r>
        <w:t xml:space="preserve">Missä koulussa Irvin Rock kävi?</w:t>
      </w:r>
    </w:p>
    <w:p>
      <w:r>
        <w:rPr>
          <w:b/>
        </w:rPr>
        <w:t xml:space="preserve">Tulos</w:t>
      </w:r>
    </w:p>
    <w:p>
      <w:r>
        <w:t xml:space="preserve">Mikä on teorioiden ja aistien käänteinen suhde?</w:t>
      </w:r>
    </w:p>
    <w:p>
      <w:r>
        <w:rPr>
          <w:b/>
        </w:rPr>
        <w:t xml:space="preserve">Tulos</w:t>
      </w:r>
    </w:p>
    <w:p>
      <w:r>
        <w:t xml:space="preserve">Kuka kumosi peripateettis-tomistisen havainnon?</w:t>
      </w:r>
    </w:p>
    <w:p>
      <w:r>
        <w:rPr>
          <w:b/>
        </w:rPr>
        <w:t xml:space="preserve">Esimerkki 8.5771</w:t>
      </w:r>
    </w:p>
    <w:p>
      <w:r>
        <w:t xml:space="preserve">Läpikulku: Laki tarjoaa enemmän epäselvyyttä. Joitakin Platonin ja Aristoteleen kirjoituksia, Babylonian Hammurabin lakitauluja tai jopa Raamatun varhaisia osia voidaan pitää oikeuskirjallisuutena. Bysantin keisarikunnan Justinianus I:n aikana Corpus Juris Civilis -teokseen kodifioitu roomalainen siviilioikeus tunnetaan merkittävänä kirjallisuutena. Monien maiden perustamisasiakirjat, mukaan lukien perustuslait ja lakikoodeksit, voidaan lukea kirjallisuudeksi; useimmat oikeudelliset kirjoitukset ovat kuitenkin harvoin kovin kirjallisia, sillä ne ovat yleensä pikemminkin Kirjoittanut Samuel Dean.</w:t>
      </w:r>
    </w:p>
    <w:p>
      <w:r>
        <w:rPr>
          <w:b/>
        </w:rPr>
        <w:t xml:space="preserve">Tulos</w:t>
      </w:r>
    </w:p>
    <w:p>
      <w:r>
        <w:t xml:space="preserve">Babylonin Harambe loi mitä?</w:t>
      </w:r>
    </w:p>
    <w:p>
      <w:r>
        <w:rPr>
          <w:b/>
        </w:rPr>
        <w:t xml:space="preserve">Tulos</w:t>
      </w:r>
    </w:p>
    <w:p>
      <w:r>
        <w:t xml:space="preserve">Minkälaisina voidaan pitää Raamatun myöhäisiä osia?</w:t>
      </w:r>
    </w:p>
    <w:p>
      <w:r>
        <w:rPr>
          <w:b/>
        </w:rPr>
        <w:t xml:space="preserve">Tulos</w:t>
      </w:r>
    </w:p>
    <w:p>
      <w:r>
        <w:t xml:space="preserve">Mihin Rooman kansalliseen lakiin viitattiin?</w:t>
      </w:r>
    </w:p>
    <w:p>
      <w:r>
        <w:rPr>
          <w:b/>
        </w:rPr>
        <w:t xml:space="preserve">Tulos</w:t>
      </w:r>
    </w:p>
    <w:p>
      <w:r>
        <w:t xml:space="preserve">Monia perustamisasiakirjoja kutsutaan kirjallisuudeksi, kuten korkeimman kreivin tiedotteita ja mitä muuta?</w:t>
      </w:r>
    </w:p>
    <w:p>
      <w:r>
        <w:rPr>
          <w:b/>
        </w:rPr>
        <w:t xml:space="preserve">Tulos</w:t>
      </w:r>
    </w:p>
    <w:p>
      <w:r>
        <w:t xml:space="preserve">Mistä paikasta Platon ja Aristoteles olivat kotoisin?</w:t>
      </w:r>
    </w:p>
    <w:p>
      <w:r>
        <w:rPr>
          <w:b/>
        </w:rPr>
        <w:t xml:space="preserve">Tulos</w:t>
      </w:r>
    </w:p>
    <w:p>
      <w:r>
        <w:t xml:space="preserve">Kuka hallitsi Rooman valtakunnan aikana?</w:t>
      </w:r>
    </w:p>
    <w:p>
      <w:r>
        <w:rPr>
          <w:b/>
        </w:rPr>
        <w:t xml:space="preserve">Tulos</w:t>
      </w:r>
    </w:p>
    <w:p>
      <w:r>
        <w:t xml:space="preserve">Mihin Babylonian siviilioikeus kodifioitiin?</w:t>
      </w:r>
    </w:p>
    <w:p>
      <w:r>
        <w:rPr>
          <w:b/>
        </w:rPr>
        <w:t xml:space="preserve">Tulos</w:t>
      </w:r>
    </w:p>
    <w:p>
      <w:r>
        <w:t xml:space="preserve">Mitä Samuel Deanin mukaan laki tarjoaa?</w:t>
      </w:r>
    </w:p>
    <w:p>
      <w:r>
        <w:rPr>
          <w:b/>
        </w:rPr>
        <w:t xml:space="preserve">Esimerkki 8.5772</w:t>
      </w:r>
    </w:p>
    <w:p>
      <w:r>
        <w:t xml:space="preserve">Läpikulku: Kolmannen ristiretken englantilais-normannien joukkojen suorittama Kyproksen valloitus avasi uuden luvun saaren historiassa, joka oli länsieurooppalaisen vallan alla seuraavat 380 vuotta. Vaikka valloitus ei ollutkaan osa suunniteltua operaatiota, sillä oli paljon pysyvämpiä seurauksia kuin alun perin odotettiin.</w:t>
      </w:r>
    </w:p>
    <w:p>
      <w:r>
        <w:rPr>
          <w:b/>
        </w:rPr>
        <w:t xml:space="preserve">Tulos</w:t>
      </w:r>
    </w:p>
    <w:p>
      <w:r>
        <w:t xml:space="preserve">Kuka kukisti anglo-normannien joukot kolmannen ristiretken aikana?</w:t>
      </w:r>
    </w:p>
    <w:p>
      <w:r>
        <w:rPr>
          <w:b/>
        </w:rPr>
        <w:t xml:space="preserve">Tulos</w:t>
      </w:r>
    </w:p>
    <w:p>
      <w:r>
        <w:t xml:space="preserve">Kuka hallitsi Länsi-Eurooppaa 380 vuoden ajan?</w:t>
      </w:r>
    </w:p>
    <w:p>
      <w:r>
        <w:rPr>
          <w:b/>
        </w:rPr>
        <w:t xml:space="preserve">Esimerkki 8.5773</w:t>
      </w:r>
    </w:p>
    <w:p>
      <w:r>
        <w:t xml:space="preserve">Läpikulku: Pangaian myöhäispaleotsooisen ja varhaismesotsooisen superkontinentti Pangaian hajoaminen nykyisiin mantereisiin saatiin päätökseen liitukauden aikana, vaikka niiden sijainnit olivat tuolloin huomattavasti erilaiset. Atlantin valtameren laajentuessa jurakaudella alkaneet konvergenssi- ja reunamuodostumat jatkuivat Pohjois-Amerikan kordillereilla, kun Nevadan-orogeniaa seurasivat Sevier- ja Laramide-orogeniat. Vaikka Gondwana oli vielä liitukauden alussa ehjä, Gondwana itse hajosi, kun Etelä-Amerikka, Etelämanner ja Australia irtautuivat Afrikasta (Intia ja Madagaskar pysyivät tosin kiinni toisissaan); Etelä-Atlantti ja Intian valtameri muodostuivat näin ollen uudelleen. Tällainen aktiivinen repeytyminen nosti suuria merenalaisia vuoristoketjuja aaltoja pitkin, mikä nosti eustaattista merenpinnan tasoa maailmanlaajuisesti.</w:t>
      </w:r>
    </w:p>
    <w:p>
      <w:r>
        <w:rPr>
          <w:b/>
        </w:rPr>
        <w:t xml:space="preserve">Tulos</w:t>
      </w:r>
    </w:p>
    <w:p>
      <w:r>
        <w:t xml:space="preserve">Minkä aikakausien aikana Pangaea kokoontui yhteen?</w:t>
      </w:r>
    </w:p>
    <w:p>
      <w:r>
        <w:rPr>
          <w:b/>
        </w:rPr>
        <w:t xml:space="preserve">Tulos</w:t>
      </w:r>
    </w:p>
    <w:p>
      <w:r>
        <w:t xml:space="preserve">Mitkä oregenit seurasivat Nevadenia varhaismesotsooisella kaudella?</w:t>
      </w:r>
    </w:p>
    <w:p>
      <w:r>
        <w:rPr>
          <w:b/>
        </w:rPr>
        <w:t xml:space="preserve">Tulos</w:t>
      </w:r>
    </w:p>
    <w:p>
      <w:r>
        <w:t xml:space="preserve">Mikä superkontinentti säilyi koskemattomana liitukauden aikana?</w:t>
      </w:r>
    </w:p>
    <w:p>
      <w:r>
        <w:rPr>
          <w:b/>
        </w:rPr>
        <w:t xml:space="preserve">Tulos</w:t>
      </w:r>
    </w:p>
    <w:p>
      <w:r>
        <w:t xml:space="preserve">Mikä alensi eustaattista merenpinnan tasoa?</w:t>
      </w:r>
    </w:p>
    <w:p>
      <w:r>
        <w:rPr>
          <w:b/>
        </w:rPr>
        <w:t xml:space="preserve">Esimerkki 8.5774</w:t>
      </w:r>
    </w:p>
    <w:p>
      <w:r>
        <w:t xml:space="preserve">Läpikulku: Jotkut pienet videovuokraamot alkoivat ostaa omia kopioita NES-peleistä ja vuokrata niitä asiakkaille suunnilleen samaan hintaan kuin videokasettien vuokraus muutamaksi päiväksi. Nintendo ei saanut tästä käytännöstä muuta voittoa kuin pelin alkuperäisen hinnan, ja toisin kuin elokuvavuokraamoissa, vastikään julkaistu peli saattoi ilmestyä kauppojen hyllyille ja olla vuokrattavana samana päivänä. Nintendo ryhtyi toimiin pelien vuokrauksen lopettamiseksi, mutta ei ryhtynyt virallisiin oikeustoimiin ennen kuin Blockbuster Video alkoi tehdä pelien vuokrauksesta laajamittaista palvelua. Nintendo väitti, että pelien vuokraamisen salliminen vahingoittaisi merkittävästi myyntiä ja nostaisi pelien hintaa. Nintendo hävisi oikeusjutun, mutta voitti tekijänoikeusrikkomusta koskevan kanteen. Blockbusteria kiellettiin liittämästä alkuperäisiä, tekijänoikeudellisesti suojattuja ohjekirjoja vuokraamiinsa peleihin. Tuomion mukaisesti Blockbuster tuotti omia lyhyitä ohjeita - yleensä pienen vihkosen, kortin tai vuokrauslaatikon takaosaan kiinnitetyn tarran muodossa - joissa selitettiin pelin perusperiaatteet ja ohjauslaitteet. Videovuokraamot jatkoivat videopelien vuokraamista ja tekevät sitä edelleen.</w:t>
      </w:r>
    </w:p>
    <w:p>
      <w:r>
        <w:rPr>
          <w:b/>
        </w:rPr>
        <w:t xml:space="preserve">Tulos</w:t>
      </w:r>
    </w:p>
    <w:p>
      <w:r>
        <w:t xml:space="preserve"> Kuka sai Nintendon ryhtymään epävirallisiin toimiin vuokrauksen suhteen?</w:t>
      </w:r>
    </w:p>
    <w:p>
      <w:r>
        <w:rPr>
          <w:b/>
        </w:rPr>
        <w:t xml:space="preserve">Tulos</w:t>
      </w:r>
    </w:p>
    <w:p>
      <w:r>
        <w:t xml:space="preserve"> Nintendon mukaan mikä ei ollut vaarana pelien vuokraamisessa?</w:t>
      </w:r>
    </w:p>
    <w:p>
      <w:r>
        <w:rPr>
          <w:b/>
        </w:rPr>
        <w:t xml:space="preserve">Tulos</w:t>
      </w:r>
    </w:p>
    <w:p>
      <w:r>
        <w:t xml:space="preserve"> Blockbusteria ei kielletty sisällyttämästä mitä niiden peleihin?</w:t>
      </w:r>
    </w:p>
    <w:p>
      <w:r>
        <w:rPr>
          <w:b/>
        </w:rPr>
        <w:t xml:space="preserve">Tulos</w:t>
      </w:r>
    </w:p>
    <w:p>
      <w:r>
        <w:t xml:space="preserve">Mitä Blockbuster teki tekijänoikeudella suojattujen ohjekirjojen käytön ohella?</w:t>
      </w:r>
    </w:p>
    <w:p>
      <w:r>
        <w:rPr>
          <w:b/>
        </w:rPr>
        <w:t xml:space="preserve">Esimerkki 8.5775</w:t>
      </w:r>
    </w:p>
    <w:p>
      <w:r>
        <w:t xml:space="preserve">Läpikulku: Vanhimmat kirjalliset merkinnät Viron suomalaisista kielistä ovat peräisin 1200-luvulta. Originates Livoniae Henrik Liivinmaan kronikassa sisältää virolaisia paikannimiä, sanoja ja lauseiden katkelmia.</w:t>
      </w:r>
    </w:p>
    <w:p>
      <w:r>
        <w:rPr>
          <w:b/>
        </w:rPr>
        <w:t xml:space="preserve">Tulos</w:t>
      </w:r>
    </w:p>
    <w:p>
      <w:r>
        <w:t xml:space="preserve"> Mistä virolaisia paikannimiä ei löydy?</w:t>
      </w:r>
    </w:p>
    <w:p>
      <w:r>
        <w:rPr>
          <w:b/>
        </w:rPr>
        <w:t xml:space="preserve">Tulos</w:t>
      </w:r>
    </w:p>
    <w:p>
      <w:r>
        <w:t xml:space="preserve">Missä aikakirjassa ei ole Originates Livoniae -nimitystä?</w:t>
      </w:r>
    </w:p>
    <w:p>
      <w:r>
        <w:rPr>
          <w:b/>
        </w:rPr>
        <w:t xml:space="preserve">Tulos</w:t>
      </w:r>
    </w:p>
    <w:p>
      <w:r>
        <w:t xml:space="preserve">Mikä oli Viron suomenkielen viimeinen vuosisata? </w:t>
      </w:r>
    </w:p>
    <w:p>
      <w:r>
        <w:rPr>
          <w:b/>
        </w:rPr>
        <w:t xml:space="preserve">Tulos</w:t>
      </w:r>
    </w:p>
    <w:p>
      <w:r>
        <w:t xml:space="preserve">Milloin on viimeisimmät kirjalliset merkinnät Viron suomalaisista kielistä?</w:t>
      </w:r>
    </w:p>
    <w:p>
      <w:r>
        <w:rPr>
          <w:b/>
        </w:rPr>
        <w:t xml:space="preserve">Tulos</w:t>
      </w:r>
    </w:p>
    <w:p>
      <w:r>
        <w:t xml:space="preserve">Missä kirjassa paikannimiä, sanoja ja lauseiden katkelmia ei ollut mukana?</w:t>
      </w:r>
    </w:p>
    <w:p>
      <w:r>
        <w:rPr>
          <w:b/>
        </w:rPr>
        <w:t xml:space="preserve">Esimerkki 8.5776</w:t>
      </w:r>
    </w:p>
    <w:p>
      <w:r>
        <w:t xml:space="preserve">Läpikulku: Itävaltalainen tiedemies Josef Maria Eder (1855-1944) ja flaamilaissyntyinen kasvitieteilijä Walter Hecht (de) (1896-1960) (jotka kehittivät vuosina 1919/1920 yhdessä Eder-Hecht-neutraalikiilasensitometrin, jolla mitattiin emulsioiden nopeutta Eder-Hecht-asteikolla). Valmistajien oli kuitenkin edelleen vaikea määrittää luotettavasti filmin nopeuksia, usein vain vertaamalla niitä kilpaileviin tuotteisiin, joten yhä useammat muunnetut puoliksi Scheineriin perustuvat järjestelmät alkoivat yleistyä, jotka eivät enää noudattaneet Scheinerin alkuperäisiä menettelyjä ja siten kumosivat vertailukelpoisuuden ajatuksen.</w:t>
      </w:r>
    </w:p>
    <w:p>
      <w:r>
        <w:rPr>
          <w:b/>
        </w:rPr>
        <w:t xml:space="preserve">Tulos</w:t>
      </w:r>
    </w:p>
    <w:p>
      <w:r>
        <w:t xml:space="preserve">Kuka aiheutti puutteet Scheinerin keksinnössä?</w:t>
      </w:r>
    </w:p>
    <w:p>
      <w:r>
        <w:rPr>
          <w:b/>
        </w:rPr>
        <w:t xml:space="preserve">Tulos</w:t>
      </w:r>
    </w:p>
    <w:p>
      <w:r>
        <w:t xml:space="preserve">Millä laitteella valmistajat pystyivät määrittämään nopeuden luotettavasti?</w:t>
      </w:r>
    </w:p>
    <w:p>
      <w:r>
        <w:rPr>
          <w:b/>
        </w:rPr>
        <w:t xml:space="preserve">Tulos</w:t>
      </w:r>
    </w:p>
    <w:p>
      <w:r>
        <w:t xml:space="preserve">Mitä tarkistettiin tiukemman vaihteluvälin mittaamiseksi?</w:t>
      </w:r>
    </w:p>
    <w:p>
      <w:r>
        <w:rPr>
          <w:b/>
        </w:rPr>
        <w:t xml:space="preserve">Tulos</w:t>
      </w:r>
    </w:p>
    <w:p>
      <w:r>
        <w:t xml:space="preserve">Mikä teki vertailtavuudesta yleisemmän vaihtoehdon?</w:t>
      </w:r>
    </w:p>
    <w:p>
      <w:r>
        <w:rPr>
          <w:b/>
        </w:rPr>
        <w:t xml:space="preserve">Tulos</w:t>
      </w:r>
    </w:p>
    <w:p>
      <w:r>
        <w:t xml:space="preserve">Kuka tutkija ehdotti järjestelmien vertailua?</w:t>
      </w:r>
    </w:p>
    <w:p>
      <w:r>
        <w:rPr>
          <w:b/>
        </w:rPr>
        <w:t xml:space="preserve">Esimerkki 8.5777</w:t>
      </w:r>
    </w:p>
    <w:p>
      <w:r>
        <w:t xml:space="preserve">Läpikulku: Noetherin teoreema (1918) sanoo, että kaikilla fysikaalisen systeemin toiminnan differentioituvilla symmetrioilla on vastaava säilymislaki. Noetherin lauseesta on tullut modernin teoreettisen fysiikan ja variaatiolaskennan perustyökalu. Se on yleistys Lagrange- ja Hamiltonin mekaniikan (1788 ja 1833) keskeisistä liikevakioita koskevista muotoiluista, mutta sitä ei voida soveltaa järjestelmiin, joita ei voida mallintaa Lagrange-mallilla; esimerkiksi dissipatiivisilla järjestelmillä, joilla on jatkuva symmetria, ei tarvitse olla vastaavaa säilymislakia.</w:t>
      </w:r>
    </w:p>
    <w:p>
      <w:r>
        <w:rPr>
          <w:b/>
        </w:rPr>
        <w:t xml:space="preserve">Tulos</w:t>
      </w:r>
    </w:p>
    <w:p>
      <w:r>
        <w:t xml:space="preserve">Milloin Noetherin teoreema tuhoutui?</w:t>
      </w:r>
    </w:p>
    <w:p>
      <w:r>
        <w:rPr>
          <w:b/>
        </w:rPr>
        <w:t xml:space="preserve">Tulos</w:t>
      </w:r>
    </w:p>
    <w:p>
      <w:r>
        <w:t xml:space="preserve">Mikä sanoo, että kaikilla ei-fysikaalisen systeemin toiminnan differentioituvilla symmetrioilla on vastaava säilymislaki?</w:t>
      </w:r>
    </w:p>
    <w:p>
      <w:r>
        <w:rPr>
          <w:b/>
        </w:rPr>
        <w:t xml:space="preserve">Tulos</w:t>
      </w:r>
    </w:p>
    <w:p>
      <w:r>
        <w:t xml:space="preserve">Mistä on tullut modernin teoreettisen kemian ja variaatiolaskennan perustyökalu?</w:t>
      </w:r>
    </w:p>
    <w:p>
      <w:r>
        <w:rPr>
          <w:b/>
        </w:rPr>
        <w:t xml:space="preserve">Tulos</w:t>
      </w:r>
    </w:p>
    <w:p>
      <w:r>
        <w:t xml:space="preserve">Mikä teoreema johdettiin vuonna 1819?</w:t>
      </w:r>
    </w:p>
    <w:p>
      <w:r>
        <w:rPr>
          <w:b/>
        </w:rPr>
        <w:t xml:space="preserve">Tulos</w:t>
      </w:r>
    </w:p>
    <w:p>
      <w:r>
        <w:t xml:space="preserve">dissipatiivisilla järjestelmillä, joilla on epäjatkuvia symmetrioita, ei tarvitse olla mitä?</w:t>
      </w:r>
    </w:p>
    <w:p>
      <w:r>
        <w:rPr>
          <w:b/>
        </w:rPr>
        <w:t xml:space="preserve">Esimerkki 8.5778</w:t>
      </w:r>
    </w:p>
    <w:p>
      <w:r>
        <w:t xml:space="preserve">Läpikulku: Victoria oli syntyessään viides perimysjärjestyksessä isänsä ja hänen kolmen vanhemman veljensä, prinssi Regentin, Yorkin herttuan ja Clarensin herttuan (myöhemmin William IV) jälkeen. Regenttiprinssi ja Yorkin herttua olivat vieraantuneet vaimoistaan, jotka molemmat olivat jo ohi hedelmällisessä iässä, joten kahdella vanhimmalla veljeksellä ei todennäköisesti ollut enää lapsia. Kentin herttua ja Clarence menivät naimisiin samana päivänä 12 kuukautta ennen Victorian syntymää, mutta molemmat Clarencen tyttäret (jotka olivat syntyneet vuosina 1819 ja 1820) kuolivat imeväisiässä. Victorian isoisä ja isä kuolivat vuonna 1820 viikon sisällä toisistaan, ja Yorkin herttua kuoli vuonna 1827. Kun hänen setänsä Yrjö IV kuoli vuonna 1830, Victoriasta tuli seuraavaksi elossa olevan setänsä, Vilhelm IV:n, oletettu perijätär. Vuoden 1830 Regency Act -säädöksessä säädettiin erityisesti, että Kentin herttuatar toimi regenttinä, jos William kuolisi Victorian ollessa vielä alaikäinen. Kuningas William ei luottanut herttuattaren kykyyn toimia regenttinä, ja vuonna 1836 hän ilmoitti tämän läsnä ollessa, että hän halusi elää Victorian 18-vuotissyntymäpäivään asti, jotta regenttiys voitaisiin välttää.</w:t>
      </w:r>
    </w:p>
    <w:p>
      <w:r>
        <w:rPr>
          <w:b/>
        </w:rPr>
        <w:t xml:space="preserve">Tulos</w:t>
      </w:r>
    </w:p>
    <w:p>
      <w:r>
        <w:t xml:space="preserve">Mikä oli Victorian paikka kruununperimysjärjestyksessä, kun hän kuoli?</w:t>
      </w:r>
    </w:p>
    <w:p>
      <w:r>
        <w:rPr>
          <w:b/>
        </w:rPr>
        <w:t xml:space="preserve">Tulos</w:t>
      </w:r>
    </w:p>
    <w:p>
      <w:r>
        <w:t xml:space="preserve">Minä vuonna Victorian isä ja isoisä jäivät henkiin?</w:t>
      </w:r>
    </w:p>
    <w:p>
      <w:r>
        <w:rPr>
          <w:b/>
        </w:rPr>
        <w:t xml:space="preserve">Tulos</w:t>
      </w:r>
    </w:p>
    <w:p>
      <w:r>
        <w:t xml:space="preserve">Kuinka pitkä aika kului Victorian isän ja veljen kuoleman välillä?</w:t>
      </w:r>
    </w:p>
    <w:p>
      <w:r>
        <w:rPr>
          <w:b/>
        </w:rPr>
        <w:t xml:space="preserve">Tulos</w:t>
      </w:r>
    </w:p>
    <w:p>
      <w:r>
        <w:t xml:space="preserve">Minä vuonna Yorkin herttua jäi henkiin?</w:t>
      </w:r>
    </w:p>
    <w:p>
      <w:r>
        <w:rPr>
          <w:b/>
        </w:rPr>
        <w:t xml:space="preserve">Tulos</w:t>
      </w:r>
    </w:p>
    <w:p>
      <w:r>
        <w:t xml:space="preserve">Minä vuonna Victorias George V kuoli?</w:t>
      </w:r>
    </w:p>
    <w:p>
      <w:r>
        <w:rPr>
          <w:b/>
        </w:rPr>
        <w:t xml:space="preserve">Esimerkki 8.5779</w:t>
      </w:r>
    </w:p>
    <w:p>
      <w:r>
        <w:t xml:space="preserve">Läpikulku: Voimistelijan pistemäärä tulee hänen lähtöarvostaan tehdyistä vähennyksistä. Rutiinin lähtöarvo perustuu voimistelijan kokeilemien elementtien vaikeuteen ja siihen, täyttääkö voimistelija kokoonpanovaatimukset. Kokoonpanovaatimukset ovat erilaiset jokaisella laitteella; tätä pistemäärää kutsutaan D-pistemääräksi. Suorituksen ja taidon vähennykset otetaan 10,0:sta. Tätä pistemäärää kutsutaan E-pisteeksi. Lopullinen pistemäärä lasketaan vähentämällä E-pistemäärästä vähennykset ja lisäämällä tulos D-pistemäärään. Vuodesta 2007 lähtien pisteytysjärjestelmä on muuttunut siten, että pisteytykseen lisätään bonukset ja suoritus ja nämä kaksi lasketaan yhteen lopullisen pistemäärän saamiseksi.</w:t>
      </w:r>
    </w:p>
    <w:p>
      <w:r>
        <w:rPr>
          <w:b/>
        </w:rPr>
        <w:t xml:space="preserve">Tulos</w:t>
      </w:r>
    </w:p>
    <w:p>
      <w:r>
        <w:t xml:space="preserve">Mikä on toinen nimi 10.0:lle?</w:t>
      </w:r>
    </w:p>
    <w:p>
      <w:r>
        <w:rPr>
          <w:b/>
        </w:rPr>
        <w:t xml:space="preserve">Tulos</w:t>
      </w:r>
    </w:p>
    <w:p>
      <w:r>
        <w:t xml:space="preserve">Miksi kutsutaan sitä, kun voimistelija menee juuri ja juuri ohi?</w:t>
      </w:r>
    </w:p>
    <w:p>
      <w:r>
        <w:rPr>
          <w:b/>
        </w:rPr>
        <w:t xml:space="preserve">Tulos</w:t>
      </w:r>
    </w:p>
    <w:p>
      <w:r>
        <w:t xml:space="preserve">Minkä pistemäärän fanit määrittelevät?</w:t>
      </w:r>
    </w:p>
    <w:p>
      <w:r>
        <w:rPr>
          <w:b/>
        </w:rPr>
        <w:t xml:space="preserve">Tulos</w:t>
      </w:r>
    </w:p>
    <w:p>
      <w:r>
        <w:t xml:space="preserve">Milloin E-pisteet otettiin ensimmäisen kerran käyttöön?</w:t>
      </w:r>
    </w:p>
    <w:p>
      <w:r>
        <w:rPr>
          <w:b/>
        </w:rPr>
        <w:t xml:space="preserve">Tulos</w:t>
      </w:r>
    </w:p>
    <w:p>
      <w:r>
        <w:t xml:space="preserve">Mitä vähennyksiä E-pisteistä tehdään?</w:t>
      </w:r>
    </w:p>
    <w:p>
      <w:r>
        <w:rPr>
          <w:b/>
        </w:rPr>
        <w:t xml:space="preserve">Esimerkki 8.5780</w:t>
      </w:r>
    </w:p>
    <w:p>
      <w:r>
        <w:t xml:space="preserve">Läpikulku: TCM ilmoitti lokakuussa 2015 käynnistävänsä TCM Wineclubin, jossa se teki yhteistyötä Laithwaiten kanssa tarjotakseen postimyyntinä viinejä kuuluisilta viinitiloilta, kuten kuuluisan kirjailija, ohjaaja ja tuottaja Francis Ford Coppolan viinitilalta. Viinit ovat saatavana kolmen kuukauden tilauksina, ja ne voidaan valita punaisina, valkoisina tai molempien sekoituksina. Valituista viineistä TCM tarjoaa myös suositeltuja elokuvia, joita kunkin viinin kanssa voi katsoa, kuten "True Grit" -viinin, joka sopii John Waynen samannimisen elokuvan pariksi.</w:t>
      </w:r>
    </w:p>
    <w:p>
      <w:r>
        <w:rPr>
          <w:b/>
        </w:rPr>
        <w:t xml:space="preserve">Tulos</w:t>
      </w:r>
    </w:p>
    <w:p>
      <w:r>
        <w:t xml:space="preserve">Missä kuussa ja minä vuonna True Grit esitettiin?</w:t>
      </w:r>
    </w:p>
    <w:p>
      <w:r>
        <w:rPr>
          <w:b/>
        </w:rPr>
        <w:t xml:space="preserve">Tulos</w:t>
      </w:r>
    </w:p>
    <w:p>
      <w:r>
        <w:t xml:space="preserve">Kuka oli TCM:n yhteistyökumppani True Gritissä?</w:t>
      </w:r>
    </w:p>
    <w:p>
      <w:r>
        <w:rPr>
          <w:b/>
        </w:rPr>
        <w:t xml:space="preserve">Tulos</w:t>
      </w:r>
    </w:p>
    <w:p>
      <w:r>
        <w:t xml:space="preserve">Minkä merkittävän ohjaajan viinitila toimitti viinejä True Grit -elokuvaan?</w:t>
      </w:r>
    </w:p>
    <w:p>
      <w:r>
        <w:rPr>
          <w:b/>
        </w:rPr>
        <w:t xml:space="preserve">Tulos</w:t>
      </w:r>
    </w:p>
    <w:p>
      <w:r>
        <w:t xml:space="preserve">Kuka näytteli elokuvassa TCM Wineclub?</w:t>
      </w:r>
    </w:p>
    <w:p>
      <w:r>
        <w:rPr>
          <w:b/>
        </w:rPr>
        <w:t xml:space="preserve">Tulos</w:t>
      </w:r>
    </w:p>
    <w:p>
      <w:r>
        <w:t xml:space="preserve">Kuinka kauan True Grit -tilaukset kestävät?</w:t>
      </w:r>
    </w:p>
    <w:p>
      <w:r>
        <w:rPr>
          <w:b/>
        </w:rPr>
        <w:t xml:space="preserve">Esimerkki 8.5781</w:t>
      </w:r>
    </w:p>
    <w:p>
      <w:r>
        <w:t xml:space="preserve">Läpikulku: Sen lähimmät sukulaiset ovat vanhan friisin ja vanhan saksi. Muiden vanhojen germaanisten kielten tavoin se eroaa suuresti nykyenglannista, ja nykyenglannin puhujien on vaikea ymmärtää sitä ilman opiskelua. Vanhaenglannin kielioppi on melko samanlainen kuin nykysaksan kielioppi: substantiiveilla, adjektiiveilla, pronomineilla ja verbeillä on monia taivutuspäätteitä ja -muotoja, ja sanajärjestys on paljon vapaampi. Vanhimmat vanhan englannin kielen merkinnät kirjoitettiin riimukirjoituksella, mutta noin 900-luvulta lähtien tämä korvattiin latinalaisilla aakkosilla.</w:t>
      </w:r>
    </w:p>
    <w:p>
      <w:r>
        <w:rPr>
          <w:b/>
        </w:rPr>
        <w:t xml:space="preserve">Tulos</w:t>
      </w:r>
    </w:p>
    <w:p>
      <w:r>
        <w:t xml:space="preserve">Mitkä muut germaaniset kielet ovat lähellä nykyenglantia?</w:t>
      </w:r>
    </w:p>
    <w:p>
      <w:r>
        <w:rPr>
          <w:b/>
        </w:rPr>
        <w:t xml:space="preserve">Tulos</w:t>
      </w:r>
    </w:p>
    <w:p>
      <w:r>
        <w:t xml:space="preserve">Mistä moderni saksa eroaa suuresti?</w:t>
      </w:r>
    </w:p>
    <w:p>
      <w:r>
        <w:rPr>
          <w:b/>
        </w:rPr>
        <w:t xml:space="preserve">Tulos</w:t>
      </w:r>
    </w:p>
    <w:p>
      <w:r>
        <w:t xml:space="preserve">Mikä korvasi riimukirjoituksen 900-luvulla?</w:t>
      </w:r>
    </w:p>
    <w:p>
      <w:r>
        <w:rPr>
          <w:b/>
        </w:rPr>
        <w:t xml:space="preserve">Esimerkki 8.5782</w:t>
      </w:r>
    </w:p>
    <w:p>
      <w:r>
        <w:t xml:space="preserve">Läpikulku: Dellistä tuli ensimmäinen tietotekniikka-alan yritys, joka asetti tuotteiden kierrätystavoitteen (vuonna 2004) ja sai maailmanlaajuisen kuluttajakierrätysohjelmansa valmiiksi vuonna 2006. Helmikuun 6. päivänä 2007 National Recycling Coalition myönsi Dellille "Recycling Works" -palkinnon tuottajan vastuullisuuden edistämiseksi toteutetuista toimista. Heinäkuun 19. päivänä 2007 Dell ilmoitti ylittäneensä tavoitteet pyrkiessään saavuttamaan monivuotisen tavoitteensa, jonka mukaan vuoteen 2009 mennessä olisi kierrätettävä 275 miljoonaa kiloa tietokonelaitteita. Yhtiö ilmoitti, että se sai vuonna 2006 asiakkailta takaisin 78 miljoonaa puntaa (lähes 40 000 tonnia) tietotekniikkalaitteita, mikä on 93 prosenttia enemmän kuin vuonna 2005 ja 12,4 prosenttia Dellin seitsemän vuotta aiemmin myymistä laitteista.</w:t>
      </w:r>
    </w:p>
    <w:p>
      <w:r>
        <w:rPr>
          <w:b/>
        </w:rPr>
        <w:t xml:space="preserve">Tulos</w:t>
      </w:r>
    </w:p>
    <w:p>
      <w:r>
        <w:t xml:space="preserve">Mikä oli Dellin viimeinen IT-alan yritys?</w:t>
      </w:r>
    </w:p>
    <w:p>
      <w:r>
        <w:rPr>
          <w:b/>
        </w:rPr>
        <w:t xml:space="preserve">Tulos</w:t>
      </w:r>
    </w:p>
    <w:p>
      <w:r>
        <w:t xml:space="preserve">Minä vuonna Dell otti käyttöön paikallisen kuluttajien kierrätysohjelman?</w:t>
      </w:r>
    </w:p>
    <w:p>
      <w:r>
        <w:rPr>
          <w:b/>
        </w:rPr>
        <w:t xml:space="preserve">Tulos</w:t>
      </w:r>
    </w:p>
    <w:p>
      <w:r>
        <w:t xml:space="preserve">Kuinka paljon elektroniikkaa Dell kierrätti vuoteen 2008 mennessä?</w:t>
      </w:r>
    </w:p>
    <w:p>
      <w:r>
        <w:rPr>
          <w:b/>
        </w:rPr>
        <w:t xml:space="preserve">Tulos</w:t>
      </w:r>
    </w:p>
    <w:p>
      <w:r>
        <w:t xml:space="preserve">Minä vuonna kierrätettiin 87 miljoonaa kiloa Dellin laitteita?</w:t>
      </w:r>
    </w:p>
    <w:p>
      <w:r>
        <w:rPr>
          <w:b/>
        </w:rPr>
        <w:t xml:space="preserve">Tulos</w:t>
      </w:r>
    </w:p>
    <w:p>
      <w:r>
        <w:t xml:space="preserve">Kuinka monta prosenttia Dellin elektroniikasta kierrätettiin edellisen kuuden vuoden ajalta?</w:t>
      </w:r>
    </w:p>
    <w:p>
      <w:r>
        <w:rPr>
          <w:b/>
        </w:rPr>
        <w:t xml:space="preserve">Esimerkki 8.5783</w:t>
      </w:r>
    </w:p>
    <w:p>
      <w:r>
        <w:t xml:space="preserve">Läpikulku: Lord Castlereagh, Britannian ulkoministeri, käytti termiä ensimmäisen kerran diplomaattisessa yhteydessä 13. helmikuuta 1814 lähettämässään kirjeessä: "Minulle tuottaa suurta tyydytystä ilmoittaa teille, että on olemassa kaikki mahdollisuudet, että kongressi päättyy Euroopan suurvaltojen väliseen yleiseen sopimukseen ja takuuseen, jossa ne ovat päättäneet tukea sovittua järjestelyä ja kääntää yleisen vaikutusvallan ja tarvittaessa yleiset aseet sitä valtaa vastaan, joka ensimmäisenä yrittää häiritä Manner-Euroopan rauhaa."</w:t>
      </w:r>
    </w:p>
    <w:p>
      <w:r>
        <w:rPr>
          <w:b/>
        </w:rPr>
        <w:t xml:space="preserve">Tulos</w:t>
      </w:r>
    </w:p>
    <w:p>
      <w:r>
        <w:t xml:space="preserve">Kuka kongressin jäsen käytti ensimmäisenä termiä suurvallat?</w:t>
      </w:r>
    </w:p>
    <w:p>
      <w:r>
        <w:rPr>
          <w:b/>
        </w:rPr>
        <w:t xml:space="preserve">Tulos</w:t>
      </w:r>
    </w:p>
    <w:p>
      <w:r>
        <w:t xml:space="preserve">Milloin lordi Castleereagh käytti ensimmäisen kerran termiä mannermainen rauha?</w:t>
      </w:r>
    </w:p>
    <w:p>
      <w:r>
        <w:rPr>
          <w:b/>
        </w:rPr>
        <w:t xml:space="preserve">Tulos</w:t>
      </w:r>
    </w:p>
    <w:p>
      <w:r>
        <w:t xml:space="preserve">Mitä Euroopan suurvallat lähettivät vuonna 1814?</w:t>
      </w:r>
    </w:p>
    <w:p>
      <w:r>
        <w:rPr>
          <w:b/>
        </w:rPr>
        <w:t xml:space="preserve">Tulos</w:t>
      </w:r>
    </w:p>
    <w:p>
      <w:r>
        <w:t xml:space="preserve">Mistä yleisestä vaikutuksesta sovittiin vuonna 1814 lähetetyssä kirjeessä?</w:t>
      </w:r>
    </w:p>
    <w:p>
      <w:r>
        <w:rPr>
          <w:b/>
        </w:rPr>
        <w:t xml:space="preserve">Tulos</w:t>
      </w:r>
    </w:p>
    <w:p>
      <w:r>
        <w:t xml:space="preserve">Mitä vastaan suurvalta kääntyy vuonna 1814 lähetetyssä kirjeessä?</w:t>
      </w:r>
    </w:p>
    <w:p>
      <w:r>
        <w:rPr>
          <w:b/>
        </w:rPr>
        <w:t xml:space="preserve">Esimerkki 8.5784</w:t>
      </w:r>
    </w:p>
    <w:p>
      <w:r>
        <w:t xml:space="preserve">Läpikulku: Normannit vaikuttivat syvällisesti Irlannin kulttuuriin ja historiaan hyökättyään Bannow Bayhin vuonna 1169. Aluksi normannit säilyttivät erillisen kulttuurin ja etnisyyden. Ajan myötä he kuitenkin sulautuivat irlantilaiseen kulttuuriin siinä määrin, että on sanottu, että heistä tuli "irlantilaisempia kuin irlantilaisista itsestään". Normannit asettuivat enimmäkseen Irlannin itäosassa sijaitsevalle alueelle, joka myöhemmin tunnettiin nimellä Pale, ja he rakensivat myös monia hienoja linnoja ja siirtokuntia, kuten Trimin linnan ja Dublinin linnan. Molemmat kulttuurit sekoittuivat keskenään ja lainasivat toistensa kieltä, kulttuuria ja elämänkatsomusta. Normannien jälkeläiset tunnistaa nykyään sukunimistä. Nimet, kuten French, (De) Roche, Devereux, D'Arcy, Treacy ja Lacy, ovat erityisen yleisiä Irlannin kaakkoisosassa, erityisesti Wexfordin kreivikunnan eteläosassa, jonne ensimmäiset normannien asutukset perustettiin. Siellä esiintyy myös muita normannialaisia nimiä, kuten Furlong. Toinen yleinen normanni-irlantilainen nimi oli Morell (Murrell), joka oli johdettu ranskalaisesta normannien nimestä Morel. Muut Fitzillä alkavat nimet (normanninkielisestä sanasta "poika") viittaavat norjalaiseen syntyperään. Näitä olivat esimerkiksi Fitzgerald, FitzGibbons (Gibbons) dynastia, Fitzmaurice. Myös muut suvut, joilla on sukunimiä kuten Barry (de Barra) ja De Búrca (Burke), ovat norjalaista alkuperää.</w:t>
      </w:r>
    </w:p>
    <w:p>
      <w:r>
        <w:rPr>
          <w:b/>
        </w:rPr>
        <w:t xml:space="preserve">Tulos</w:t>
      </w:r>
    </w:p>
    <w:p>
      <w:r>
        <w:t xml:space="preserve">Mihin normannit tunkeutuivat 1100-luvulla?</w:t>
      </w:r>
    </w:p>
    <w:p>
      <w:r>
        <w:rPr>
          <w:b/>
        </w:rPr>
        <w:t xml:space="preserve">Tulos</w:t>
      </w:r>
    </w:p>
    <w:p>
      <w:r>
        <w:t xml:space="preserve">Keneen irlantilainen kulttuuri vaikutti syvällisesti?</w:t>
      </w:r>
    </w:p>
    <w:p>
      <w:r>
        <w:rPr>
          <w:b/>
        </w:rPr>
        <w:t xml:space="preserve">Tulos</w:t>
      </w:r>
    </w:p>
    <w:p>
      <w:r>
        <w:t xml:space="preserve">Mitä linnoja irlantilaiset rakensivat?</w:t>
      </w:r>
    </w:p>
    <w:p>
      <w:r>
        <w:rPr>
          <w:b/>
        </w:rPr>
        <w:t xml:space="preserve">Esimerkki 8.5785</w:t>
      </w:r>
    </w:p>
    <w:p>
      <w:r>
        <w:t xml:space="preserve">Läpikulku: Verrattuna muihin joukkueurheilulajeihin National Football Leaguen alkukausi on hyvin jäsennelty. Jokainen NFL-joukkue pelaa tasan neljä esikauden näytösottelua vuodessa, kaksi kotona ja kaksi vieraissa, lukuun ottamatta kahta joukkuetta, jotka pelaavat vuosittain viidennen ottelun, Pro Football Hall of Fame Game -ottelun. Nämä näytösottelut, joista suurin osa järjestetään elokuussa, pelataan, jotta valmentajat voivat kaventaa pelaajaluetteloa kauden ulkopuolisesta 90 pelaajan rajasta runkosarjan 53 pelaajan rajaan. Vaikka ennakko-otteluiden aikataulukaava ei ole yhtä tiukka kuin runkosarjan otteluissa, on olemassa lukuisia rajoituksia ja perinteitä, jotka rajoittavat ennakko-otteluiden vastustajien valintaa; joukkueita on myös rajoitettu niiden päivien ja kellonaikojen suhteen, jolloin ne voivat pelata nämä ottelut. Baseballissa ja jääkiekossa yleinen käytäntö, jossa joukkue, jonka on määrä pelata kaksi peliä samana päivänä, jakaa joukkueensa kahteen joukkueeseen, on kielletty. NFL on pelannut näytösotteluita Euroopassa, Japanissa, Kanadassa, Australiassa (mukaan lukien American Bowl vuonna 1999) ja Meksikossa levittääkseen liigan suosiota (tällaista peliä ehdotettiin Kiinaan, mutta se peruttiin lopulta taloudellisten ja logististen ongelmien vuoksi). Liiga on hiljaisesti kieltänyt liigan ulkopuolisten vastustajien pelaamisen, sillä viimeinen liigojen välinen ottelu pelattiin vuonna 1972 ja viimeinen ottelu muuta kuin NFL-joukkuetta vastaan (all-NFL rookie College All-Stars) vuonna 1976. Näyttelyottelut ovat varsin epäsuosittuja monien fanien keskuudessa, jotka paheksuvat sitä, että joutuvat maksamaan runkosarjan hinnat kahdesta kotinäyttelyottelusta osana kausikorttipakettia. Fanit ja faniryhmät ovat nostaneet lukuisia kanteita NFL:ää tai sen jäsenjoukkueita vastaan tästä käytännöstä, mutta yksikään ei ole onnistunut lopettamaan sitä. Pro Bowl, joka perinteisesti pelataan NFL-kauden päätyttyä (vuodesta 2011 lähtien se pelataan viikkoa ennen Super Bowlia), katsotaan myös näytösotteluksi.</w:t>
      </w:r>
    </w:p>
    <w:p>
      <w:r>
        <w:rPr>
          <w:b/>
        </w:rPr>
        <w:t xml:space="preserve">Tulos</w:t>
      </w:r>
    </w:p>
    <w:p>
      <w:r>
        <w:t xml:space="preserve">Kuinka monta postseason-näyttelyottelua NFL-joukkue ei pelaa?</w:t>
      </w:r>
    </w:p>
    <w:p>
      <w:r>
        <w:rPr>
          <w:b/>
        </w:rPr>
        <w:t xml:space="preserve">Tulos</w:t>
      </w:r>
    </w:p>
    <w:p>
      <w:r>
        <w:t xml:space="preserve">Missä joukkueurheilulajissa on hyvin jäsentymätön alkukausi?</w:t>
      </w:r>
    </w:p>
    <w:p>
      <w:r>
        <w:rPr>
          <w:b/>
        </w:rPr>
        <w:t xml:space="preserve">Tulos</w:t>
      </w:r>
    </w:p>
    <w:p>
      <w:r>
        <w:t xml:space="preserve">Mitä pelejä pelataan, jotta valmentajat voivat laajentaa pelaajaluetteloa?</w:t>
      </w:r>
    </w:p>
    <w:p>
      <w:r>
        <w:rPr>
          <w:b/>
        </w:rPr>
        <w:t xml:space="preserve">Tulos</w:t>
      </w:r>
    </w:p>
    <w:p>
      <w:r>
        <w:t xml:space="preserve">Mikä kulhopeli pelataan perinteisesti NFL-kauden alussa?</w:t>
      </w:r>
    </w:p>
    <w:p>
      <w:r>
        <w:rPr>
          <w:b/>
        </w:rPr>
        <w:t xml:space="preserve">Tulos</w:t>
      </w:r>
    </w:p>
    <w:p>
      <w:r>
        <w:t xml:space="preserve">Mikä oli viimeinen vuosi, jolloin NFL-joukkueet saivat pelata vain toisia NFL-joukkueita vastaan?</w:t>
      </w:r>
    </w:p>
    <w:p>
      <w:r>
        <w:rPr>
          <w:b/>
        </w:rPr>
        <w:t xml:space="preserve">Esimerkki 8.5786</w:t>
      </w:r>
    </w:p>
    <w:p>
      <w:r>
        <w:t xml:space="preserve">Läpikulku: Kuparia syntetisoidaan massiivisissa tähdissä, ja sitä esiintyy maankuoressa noin 50 miljoonasosan (ppm) pitoisuutena, jossa se esiintyy natiivina kuparina tai mineraaleissa, kuten kuparisulfideissa kalkopyriitissä ja kalsiitissa, kuparikarbonaateissa atsuriitissa ja malakiitissa sekä kupari(I)-oksidimineraalissa kupriitissa. Suurin löydetty alkuaineena olevan kuparin massa painoi 420 tonnia, ja se löydettiin vuonna 1857 Keweenaw'n niemimaalta Michiganista, Yhdysvalloista. Alkuperäinen kupari on monikide, ja suurin kuvattu yksittäinen kide on kooltaan 4,4 × 3,2 × 3,2 cm.</w:t>
      </w:r>
    </w:p>
    <w:p>
      <w:r>
        <w:rPr>
          <w:b/>
        </w:rPr>
        <w:t xml:space="preserve">Tulos</w:t>
      </w:r>
    </w:p>
    <w:p>
      <w:r>
        <w:t xml:space="preserve">Mikä on kuparin pitoisuus maapallon ilmakehässä?</w:t>
      </w:r>
    </w:p>
    <w:p>
      <w:r>
        <w:rPr>
          <w:b/>
        </w:rPr>
        <w:t xml:space="preserve">Tulos</w:t>
      </w:r>
    </w:p>
    <w:p>
      <w:r>
        <w:t xml:space="preserve">Kuinka suuri oli pienin kuparilöytö?</w:t>
      </w:r>
    </w:p>
    <w:p>
      <w:r>
        <w:rPr>
          <w:b/>
        </w:rPr>
        <w:t xml:space="preserve">Tulos</w:t>
      </w:r>
    </w:p>
    <w:p>
      <w:r>
        <w:t xml:space="preserve">Minä vuonna löydettiin pienin kuparilöytö?</w:t>
      </w:r>
    </w:p>
    <w:p>
      <w:r>
        <w:rPr>
          <w:b/>
        </w:rPr>
        <w:t xml:space="preserve">Tulos</w:t>
      </w:r>
    </w:p>
    <w:p>
      <w:r>
        <w:t xml:space="preserve">Mistä löytyi pienin kuparimassa?</w:t>
      </w:r>
    </w:p>
    <w:p>
      <w:r>
        <w:rPr>
          <w:b/>
        </w:rPr>
        <w:t xml:space="preserve">Tulos</w:t>
      </w:r>
    </w:p>
    <w:p>
      <w:r>
        <w:t xml:space="preserve">Kuinka suuri on suurin löydetty muukalaiskide?</w:t>
      </w:r>
    </w:p>
    <w:p>
      <w:r>
        <w:rPr>
          <w:b/>
        </w:rPr>
        <w:t xml:space="preserve">Esimerkki 8.5787</w:t>
      </w:r>
    </w:p>
    <w:p>
      <w:r>
        <w:t xml:space="preserve">Läpikulku: Newtonin gravitaatiolaki ei näyttänyt selittävän täysin vain Merkurius-planeetan kiertorataa. Jotkut astrofyysikot ennustivat toisen planeetan (Vulcan) olemassaoloa, joka selittäisi ristiriitaisuudet; joistakin varhaisista viitteistä huolimatta tällaista planeettaa ei kuitenkaan löytynyt. Kun Albert Einstein muotoili yleisen suhteellisuusteoriansa (GR), hän kiinnitti huomionsa Merkuriuksen radan ongelmaan ja havaitsi, että hänen teoriansa lisäsi korjauksen, joka voisi selittää ristiriidan. Tämä oli ensimmäinen kerta, kun Newtonin painovoimateorian oli osoitettu olevan vähemmän oikea kuin jokin vaihtoehto.</w:t>
      </w:r>
    </w:p>
    <w:p>
      <w:r>
        <w:rPr>
          <w:b/>
        </w:rPr>
        <w:t xml:space="preserve">Tulos</w:t>
      </w:r>
    </w:p>
    <w:p>
      <w:r>
        <w:t xml:space="preserve">Kenen laki ei selittänyt Saturnuksen kiertorataa?</w:t>
      </w:r>
    </w:p>
    <w:p>
      <w:r>
        <w:rPr>
          <w:b/>
        </w:rPr>
        <w:t xml:space="preserve">Tulos</w:t>
      </w:r>
    </w:p>
    <w:p>
      <w:r>
        <w:t xml:space="preserve">Kuka ennusti monien muiden planeettojen olemassaolon?</w:t>
      </w:r>
    </w:p>
    <w:p>
      <w:r>
        <w:rPr>
          <w:b/>
        </w:rPr>
        <w:t xml:space="preserve">Tulos</w:t>
      </w:r>
    </w:p>
    <w:p>
      <w:r>
        <w:t xml:space="preserve">Minkä lain muotoili Albert Einstein?</w:t>
      </w:r>
    </w:p>
    <w:p>
      <w:r>
        <w:rPr>
          <w:b/>
        </w:rPr>
        <w:t xml:space="preserve">Tulos</w:t>
      </w:r>
    </w:p>
    <w:p>
      <w:r>
        <w:t xml:space="preserve">Planeetta Vulcan ennustettiin selittämään mitä planeetta Saturnuksen kanssa?</w:t>
      </w:r>
    </w:p>
    <w:p>
      <w:r>
        <w:rPr>
          <w:b/>
        </w:rPr>
        <w:t xml:space="preserve">Esimerkki 8.5788</w:t>
      </w:r>
    </w:p>
    <w:p>
      <w:r>
        <w:t xml:space="preserve">Läpikulku: Ensimmäiset linnoitetut asutukset nykyisen Varsovan alueella sijaitsivat Bródnossa (9.-10. vuosisata) ja Jazdówissa (12./13. vuosisata). Sen jälkeen kun läheiset klaanit ja herttuakunnat tekivät ryöstöretkiä Jazdówiin, perustettiin uusi samanlainen asutus pienen kalastajakylän, Warszowan, paikalle. Płockin ruhtinas, Masovian Bolesław II, perusti tämän asutuksen, nykyisen Varsovan, noin vuonna 1300. Siitä tuli 1300-luvun alussa yksi Masovian herttuoiden kotipaikoista, ja siitä tuli Masovian herttuakunnan virallinen pääkaupunki vuonna 1413. 1300-luvun Varsovan talous perustui pääasiassa käsityöläisalalle ja kauppaan. Kun paikallinen herttuakunta kuoli, herttuakunta liitettiin uudelleen Puolan kruunuun vuonna 1526.</w:t>
      </w:r>
    </w:p>
    <w:p>
      <w:r>
        <w:rPr>
          <w:b/>
        </w:rPr>
        <w:t xml:space="preserve">Tulos</w:t>
      </w:r>
    </w:p>
    <w:p>
      <w:r>
        <w:t xml:space="preserve">Kuka oli Boleslawin Masovia II?</w:t>
      </w:r>
    </w:p>
    <w:p>
      <w:r>
        <w:rPr>
          <w:b/>
        </w:rPr>
        <w:t xml:space="preserve">Tulos</w:t>
      </w:r>
    </w:p>
    <w:p>
      <w:r>
        <w:t xml:space="preserve">Milloin Boleslaw'sta tuleva siirtokunta perustettiin?</w:t>
      </w:r>
    </w:p>
    <w:p>
      <w:r>
        <w:rPr>
          <w:b/>
        </w:rPr>
        <w:t xml:space="preserve">Tulos</w:t>
      </w:r>
    </w:p>
    <w:p>
      <w:r>
        <w:t xml:space="preserve">Mikä kaupunki, jota klaanit ja herttuat ryöstivät, edelsi Boleslawin perustamista?</w:t>
      </w:r>
    </w:p>
    <w:p>
      <w:r>
        <w:rPr>
          <w:b/>
        </w:rPr>
        <w:t xml:space="preserve">Tulos</w:t>
      </w:r>
    </w:p>
    <w:p>
      <w:r>
        <w:t xml:space="preserve">Minä vuonna Boleslawista tuli Masovian herttuakunnan virallinen pääkaupunki?</w:t>
      </w:r>
    </w:p>
    <w:p>
      <w:r>
        <w:rPr>
          <w:b/>
        </w:rPr>
        <w:t xml:space="preserve">Tulos</w:t>
      </w:r>
    </w:p>
    <w:p>
      <w:r>
        <w:t xml:space="preserve">Milloin Bolelsaw'n herttuakunta liitettiin uudelleen Puolan kruunuun?</w:t>
      </w:r>
    </w:p>
    <w:p>
      <w:r>
        <w:rPr>
          <w:b/>
        </w:rPr>
        <w:t xml:space="preserve">Esimerkki 8.5789</w:t>
      </w:r>
    </w:p>
    <w:p>
      <w:r>
        <w:t xml:space="preserve">Läpikulku: Hunter's Tavern oli suosittu taverna, jossa osavaltion lainsäätäjät kävivät usein. Valitussa paikassa ei ollut aiemmin mitään tunnettua kaupunkia tai kylää. Raleigh on yksi harvoista kaupungeista Yhdysvalloissa, joka suunniteltiin ja rakennettiin nimenomaan osavaltion pääkaupungiksi. Sen alkuperäiset rajat muodostuivat keskustan kaduista North, East, West ja South Street. Suunnitelma, jossa kaksi pääakselia kohtasivat keskusaukiolla ja jokaisessa kulmassa oli ylimääräinen neliö, perustui Thomas Holmen vuonna 1682 Philadelphiaa varten laatimaan suunnitelmaan.</w:t>
      </w:r>
    </w:p>
    <w:p>
      <w:r>
        <w:rPr>
          <w:b/>
        </w:rPr>
        <w:t xml:space="preserve">Tulos</w:t>
      </w:r>
    </w:p>
    <w:p>
      <w:r>
        <w:t xml:space="preserve">Kuka ei käy Isaac Hunter's Tavernassa?</w:t>
      </w:r>
    </w:p>
    <w:p>
      <w:r>
        <w:rPr>
          <w:b/>
        </w:rPr>
        <w:t xml:space="preserve">Tulos</w:t>
      </w:r>
    </w:p>
    <w:p>
      <w:r>
        <w:t xml:space="preserve"> Mitkä ovat nykyajan rajat?</w:t>
      </w:r>
    </w:p>
    <w:p>
      <w:r>
        <w:rPr>
          <w:b/>
        </w:rPr>
        <w:t xml:space="preserve">Tulos</w:t>
      </w:r>
    </w:p>
    <w:p>
      <w:r>
        <w:t xml:space="preserve">Mikä kaupunki ei ollut suunnitelman innoittajana?</w:t>
      </w:r>
    </w:p>
    <w:p>
      <w:r>
        <w:rPr>
          <w:b/>
        </w:rPr>
        <w:t xml:space="preserve">Tulos</w:t>
      </w:r>
    </w:p>
    <w:p>
      <w:r>
        <w:t xml:space="preserve">Kuka suunnitteli Raleighin?</w:t>
      </w:r>
    </w:p>
    <w:p>
      <w:r>
        <w:rPr>
          <w:b/>
        </w:rPr>
        <w:t xml:space="preserve">Tulos</w:t>
      </w:r>
    </w:p>
    <w:p>
      <w:r>
        <w:t xml:space="preserve">Mikä on ristikkojärjestelmän vastakohta?</w:t>
      </w:r>
    </w:p>
    <w:p>
      <w:r>
        <w:rPr>
          <w:b/>
        </w:rPr>
        <w:t xml:space="preserve">Esimerkki 8.5790</w:t>
      </w:r>
    </w:p>
    <w:p>
      <w:r>
        <w:t xml:space="preserve">Läpikulku: ihmisen toiminta vaikuttaa todennäköisemmin elinympäristöön alueilla, joilla on pysyvää vettä (keitaat) tai joilla vesi on lähellä pintaa. Täällä luonnonvaroihin kohdistuva paikallinen paine voi olla voimakas. Suurten nisäkkäiden jäljellä olevat populaatiot ovat vähentyneet huomattavasti ravinnon ja virkistyskäytön vuoksi tapahtuvan metsästyksen vuoksi. Viime vuosina Algerian ja Tunisian aavikoilla on aloitettu kehityshankkeita, joissa käytetään maanalaisista pohjavesikerrostumista pumpattua vettä. Nämä hankkeet johtavat usein maaperän huonontumiseen ja suolaantumiseen.</w:t>
      </w:r>
    </w:p>
    <w:p>
      <w:r>
        <w:rPr>
          <w:b/>
        </w:rPr>
        <w:t xml:space="preserve">Tulos</w:t>
      </w:r>
    </w:p>
    <w:p>
      <w:r>
        <w:t xml:space="preserve">Mikä vaikuttaa vähiten todennäköisesti elinympäristöön?</w:t>
      </w:r>
    </w:p>
    <w:p>
      <w:r>
        <w:rPr>
          <w:b/>
        </w:rPr>
        <w:t xml:space="preserve">Tulos</w:t>
      </w:r>
    </w:p>
    <w:p>
      <w:r>
        <w:t xml:space="preserve">Miksi Algeriassa ja Tunisiassa käynnistettiin kehityshankkeita?</w:t>
      </w:r>
    </w:p>
    <w:p>
      <w:r>
        <w:rPr>
          <w:b/>
        </w:rPr>
        <w:t xml:space="preserve">Tulos</w:t>
      </w:r>
    </w:p>
    <w:p>
      <w:r>
        <w:t xml:space="preserve">Mitkä väestöryhmät ovat kasvaneet?</w:t>
      </w:r>
    </w:p>
    <w:p>
      <w:r>
        <w:rPr>
          <w:b/>
        </w:rPr>
        <w:t xml:space="preserve">Tulos</w:t>
      </w:r>
    </w:p>
    <w:p>
      <w:r>
        <w:t xml:space="preserve">Miksi keitaat ovat vaarassa?</w:t>
      </w:r>
    </w:p>
    <w:p>
      <w:r>
        <w:rPr>
          <w:b/>
        </w:rPr>
        <w:t xml:space="preserve">Tulos</w:t>
      </w:r>
    </w:p>
    <w:p>
      <w:r>
        <w:t xml:space="preserve">Mikä estää maaperän huonontumista?</w:t>
      </w:r>
    </w:p>
    <w:p>
      <w:r>
        <w:rPr>
          <w:b/>
        </w:rPr>
        <w:t xml:space="preserve">Esimerkki 8.5791</w:t>
      </w:r>
    </w:p>
    <w:p>
      <w:r>
        <w:t xml:space="preserve">Läpikulku: Silloin filmin nopeuden määritysmenetelmää tarkennettiin ja aiemmin käytetyistä alivalotuksen estävistä varmuuskertoimista luovuttiin, jolloin monien mustavalkonegatiivifilmien nimellisnopeus käytännössä kaksinkertaistui. Esimerkiksi Ilford HP3 -filmi, joka ennen vuotta 1960 oli ollut 200 ASA:n nimellisfilmi, oli sen jälkeen 400 ASA:n nimellisfilmi ilman, että emulsiota oli muutettu. Samanlaisia muutoksia sovellettiin DIN-järjestelmään DIN 4512:1961-10:llä ja BS-järjestelmään BS 1380:1963:lla seuraavina vuosina.</w:t>
      </w:r>
    </w:p>
    <w:p>
      <w:r>
        <w:rPr>
          <w:b/>
        </w:rPr>
        <w:t xml:space="preserve">Tulos</w:t>
      </w:r>
    </w:p>
    <w:p>
      <w:r>
        <w:t xml:space="preserve">Milloin uudet turvallisuustekijät otettiin käyttöön?</w:t>
      </w:r>
    </w:p>
    <w:p>
      <w:r>
        <w:rPr>
          <w:b/>
        </w:rPr>
        <w:t xml:space="preserve">Tulos</w:t>
      </w:r>
    </w:p>
    <w:p>
      <w:r>
        <w:t xml:space="preserve">Minkä elokuvien nimellisnopeus puolitettiin luopumalla turvakertoimista?</w:t>
      </w:r>
    </w:p>
    <w:p>
      <w:r>
        <w:rPr>
          <w:b/>
        </w:rPr>
        <w:t xml:space="preserve">Tulos</w:t>
      </w:r>
    </w:p>
    <w:p>
      <w:r>
        <w:t xml:space="preserve">Mitä 400 ASA:sta tuli vuoden 1960 jälkeen?</w:t>
      </w:r>
    </w:p>
    <w:p>
      <w:r>
        <w:rPr>
          <w:b/>
        </w:rPr>
        <w:t xml:space="preserve">Tulos</w:t>
      </w:r>
    </w:p>
    <w:p>
      <w:r>
        <w:t xml:space="preserve">Milloin DIN-järjestelmään tehtiin muutoksia?</w:t>
      </w:r>
    </w:p>
    <w:p>
      <w:r>
        <w:rPr>
          <w:b/>
        </w:rPr>
        <w:t xml:space="preserve">Tulos</w:t>
      </w:r>
    </w:p>
    <w:p>
      <w:r>
        <w:t xml:space="preserve">Mihin Ilfordin HP3-muutoksia sovellettiin seuraavina vuosina?</w:t>
      </w:r>
    </w:p>
    <w:p>
      <w:r>
        <w:rPr>
          <w:b/>
        </w:rPr>
        <w:t xml:space="preserve">Esimerkki 8.5792</w:t>
      </w:r>
    </w:p>
    <w:p>
      <w:r>
        <w:t xml:space="preserve">Läpikulku: Yksi ensimmäisistä tekniikan yhteisöpalvelukäytöistä alkoi vuonna 1992 PictureTelin ja IBM:n ainutlaatuisen kumppanuuden kautta. PictureTel ja IBM Corporation edistivät tuolloin yhdessä kehitettyä PCS/1-pohjaista videokonferenssituotetta. Seuraavien 15 vuoden aikana projekti DIANE (Diversified Information and Assistance Network) kasvoi hyödyntäen erilaisia videoneuvottelualustoja, jotta saatiin luotua useiden osavaltioiden välinen julkisen palvelun ja etäopetuksen yhteistyöverkosto, joka koostuu useista sadoista kouluista, lähiökeskuksista, kirjastoista, tiedemuseoista, eläintarhoista ja puistoista, julkisista avustuskeskuksista ja muista yhteisöllisesti suuntautuneista organisaatioista.</w:t>
      </w:r>
    </w:p>
    <w:p>
      <w:r>
        <w:rPr>
          <w:b/>
        </w:rPr>
        <w:t xml:space="preserve">Tulos</w:t>
      </w:r>
    </w:p>
    <w:p>
      <w:r>
        <w:t xml:space="preserve">Missä etäopetusta käytettiin ensimmäisen kerran?</w:t>
      </w:r>
    </w:p>
    <w:p>
      <w:r>
        <w:rPr>
          <w:b/>
        </w:rPr>
        <w:t xml:space="preserve">Tulos</w:t>
      </w:r>
    </w:p>
    <w:p>
      <w:r>
        <w:t xml:space="preserve">Mitä käytettiin ensimmäisenä naapurustokeskuksissa?</w:t>
      </w:r>
    </w:p>
    <w:p>
      <w:r>
        <w:rPr>
          <w:b/>
        </w:rPr>
        <w:t xml:space="preserve">Tulos</w:t>
      </w:r>
    </w:p>
    <w:p>
      <w:r>
        <w:t xml:space="preserve">Mitä kirjastojen ja tiedemuseoiden välinen kumppanuus edisti vuonna 1992?</w:t>
      </w:r>
    </w:p>
    <w:p>
      <w:r>
        <w:rPr>
          <w:b/>
        </w:rPr>
        <w:t xml:space="preserve">Tulos</w:t>
      </w:r>
    </w:p>
    <w:p>
      <w:r>
        <w:t xml:space="preserve">Mitkä kaksi paikkaa kuuluivat PictureTel-verkkoon vuonna 1992?</w:t>
      </w:r>
    </w:p>
    <w:p>
      <w:r>
        <w:rPr>
          <w:b/>
        </w:rPr>
        <w:t xml:space="preserve">Tulos</w:t>
      </w:r>
    </w:p>
    <w:p>
      <w:r>
        <w:t xml:space="preserve">Mitä IBM Corporations kasvoi ja loi seuraavien 15 vuoden aikana?</w:t>
      </w:r>
    </w:p>
    <w:p>
      <w:r>
        <w:rPr>
          <w:b/>
        </w:rPr>
        <w:t xml:space="preserve">Esimerkki 8.5793</w:t>
      </w:r>
    </w:p>
    <w:p>
      <w:r>
        <w:t xml:space="preserve">Läpikulku: Henrik III:n aikana, noin vuosien 1245 ja 1253 välillä, rakennettiin kapitulin talo samaan aikaan kuin luostarin itäosat. Sir George Gilbert Scott kunnosti sen vuonna 1872. Sisäänkäyntiä lähestytään itäiseltä luostarikäytävältä, ja siinä on kaksoisovi, jonka yläpuolella on suuri tympanum.</w:t>
      </w:r>
    </w:p>
    <w:p>
      <w:r>
        <w:rPr>
          <w:b/>
        </w:rPr>
        <w:t xml:space="preserve">Tulos</w:t>
      </w:r>
    </w:p>
    <w:p>
      <w:r>
        <w:t xml:space="preserve">Kenen alaisuudessa ei rakennettu kappeliseurakuntaa?</w:t>
      </w:r>
    </w:p>
    <w:p>
      <w:r>
        <w:rPr>
          <w:b/>
        </w:rPr>
        <w:t xml:space="preserve">Tulos</w:t>
      </w:r>
    </w:p>
    <w:p>
      <w:r>
        <w:t xml:space="preserve">Kenen alaisuudessa tuomiokapituli purettiin?</w:t>
      </w:r>
    </w:p>
    <w:p>
      <w:r>
        <w:rPr>
          <w:b/>
        </w:rPr>
        <w:t xml:space="preserve">Tulos</w:t>
      </w:r>
    </w:p>
    <w:p>
      <w:r>
        <w:t xml:space="preserve">Kuka kunnosti tuomiokapitulin vuonna 1827?</w:t>
      </w:r>
    </w:p>
    <w:p>
      <w:r>
        <w:rPr>
          <w:b/>
        </w:rPr>
        <w:t xml:space="preserve">Tulos</w:t>
      </w:r>
    </w:p>
    <w:p>
      <w:r>
        <w:t xml:space="preserve">Kuka tuhosi tuomiokapitulin vuonna 1872?</w:t>
      </w:r>
    </w:p>
    <w:p>
      <w:r>
        <w:rPr>
          <w:b/>
        </w:rPr>
        <w:t xml:space="preserve">Tulos</w:t>
      </w:r>
    </w:p>
    <w:p>
      <w:r>
        <w:t xml:space="preserve">Kuka kunnosti kappelitalon vuonna 1872?</w:t>
      </w:r>
    </w:p>
    <w:p>
      <w:r>
        <w:rPr>
          <w:b/>
        </w:rPr>
        <w:t xml:space="preserve">Esimerkki 8.5794</w:t>
      </w:r>
    </w:p>
    <w:p>
      <w:r>
        <w:t xml:space="preserve">Läpikulku: Hallituksen koulutuspalvelusopimusjärjestelmä tarjoaa taloudellista tukea lukukausimaksuihin ja muihin koulumaksuihin opiskelijoille, jotka on käännytetty pois julkisista lukioista ylioppilaskirjoitusten vuoksi. Lukukausimaksulisä on suunnattu opiskelijoille, jotka ovat kirjoilla ensisijaisilla kursseilla keskiasteen jälkeisissä ja muissa kuin tutkintoon johtavissa ohjelmissa, mukaan lukien ammatilliset ja tekniset kurssit. Yksityisopiskelijoiden rahoitustuki on tarkoitettu vähäosaisille, mutta ansioituneille lukion suorittaneille, jotka haluavat opiskella korkeakoulu- tai teknistä koulutusta yksityisissä korkeakouluissa ja yliopistoissa.</w:t>
      </w:r>
    </w:p>
    <w:p>
      <w:r>
        <w:rPr>
          <w:b/>
        </w:rPr>
        <w:t xml:space="preserve">Tulos</w:t>
      </w:r>
    </w:p>
    <w:p>
      <w:r>
        <w:t xml:space="preserve">Miksi opiskelijat käännytetään pois muista kuin tutkinto-ohjelmista?</w:t>
      </w:r>
    </w:p>
    <w:p>
      <w:r>
        <w:rPr>
          <w:b/>
        </w:rPr>
        <w:t xml:space="preserve">Tulos</w:t>
      </w:r>
    </w:p>
    <w:p>
      <w:r>
        <w:t xml:space="preserve">Miten Lukukausimaksutuki auttaa lukiolaisia?</w:t>
      </w:r>
    </w:p>
    <w:p>
      <w:r>
        <w:rPr>
          <w:b/>
        </w:rPr>
        <w:t xml:space="preserve">Tulos</w:t>
      </w:r>
    </w:p>
    <w:p>
      <w:r>
        <w:t xml:space="preserve">Mitä yksityisopiskelijoiden rahoitustuki auttaa nykyisiä lukiolaisia, jotka on hylätty?</w:t>
      </w:r>
    </w:p>
    <w:p>
      <w:r>
        <w:rPr>
          <w:b/>
        </w:rPr>
        <w:t xml:space="preserve">Tulos</w:t>
      </w:r>
    </w:p>
    <w:p>
      <w:r>
        <w:t xml:space="preserve">Mikä ohjelma tarjoaa taloudellista tukea lukukausimaksuihin ja -maksuihin korkeakoulu- tai teknistä koulutusta varten?</w:t>
      </w:r>
    </w:p>
    <w:p>
      <w:r>
        <w:rPr>
          <w:b/>
        </w:rPr>
        <w:t xml:space="preserve">Tulos</w:t>
      </w:r>
    </w:p>
    <w:p>
      <w:r>
        <w:t xml:space="preserve">Mitä hallitus tarjoaa ensisijaisilta kursseilta pois käännytetyille opiskelijoille?</w:t>
      </w:r>
    </w:p>
    <w:p>
      <w:r>
        <w:rPr>
          <w:b/>
        </w:rPr>
        <w:t xml:space="preserve">Esimerkki 8.5795</w:t>
      </w:r>
    </w:p>
    <w:p>
      <w:r>
        <w:t xml:space="preserve">Läpikulku: Syyskuun 1. päivänä 1939 tapahtuneen Saksan hyökkäyksen jälkeen alkoi toinen maailmansota, ja Varsovaa puolustettiin 27. syyskuuta asti. Keski-Puola, Varsova mukaan lukien, joutui Saksan natsien siirtomaahallinnon, kenraalihallituksen, valtaan. Kaikki korkeakoulut suljettiin välittömästi ja koko Varsovan juutalaisväestö - useita satoja tuhansia, noin 30 prosenttia kaupungista - ajettiin Varsovan gettoon. Kaupungista tuli natsien vastaisen kaupunkivastarinnan keskus miehitetyssä Euroopassa. Kun 19. huhtikuuta 1943 tuli käsky tuhota getto osana Hitlerin "lopullista ratkaisua", juutalaiset taistelijat aloittivat Varsovan gettokapinan. Vaikka getto oli vahvasti alakynnessä ja alakynnessä, se sinnitteli lähes kuukauden ajan. Kun taistelut päättyivät, lähes kaikki eloonjääneet teurastettiin, ja vain harvat onnistuivat pakenemaan tai piiloutumaan.</w:t>
      </w:r>
    </w:p>
    <w:p>
      <w:r>
        <w:rPr>
          <w:b/>
        </w:rPr>
        <w:t xml:space="preserve">Tulos</w:t>
      </w:r>
    </w:p>
    <w:p>
      <w:r>
        <w:t xml:space="preserve">Kenen hallinnassa Varsova oli, kun se joutui juutalaishallituksen alaisuuteen?</w:t>
      </w:r>
    </w:p>
    <w:p>
      <w:r>
        <w:rPr>
          <w:b/>
        </w:rPr>
        <w:t xml:space="preserve">Tulos</w:t>
      </w:r>
    </w:p>
    <w:p>
      <w:r>
        <w:t xml:space="preserve">Kuinka suuri osa Euroopan väestöstä oli juutalaisia?</w:t>
      </w:r>
    </w:p>
    <w:p>
      <w:r>
        <w:rPr>
          <w:b/>
        </w:rPr>
        <w:t xml:space="preserve">Tulos</w:t>
      </w:r>
    </w:p>
    <w:p>
      <w:r>
        <w:t xml:space="preserve">Milloin Hitler määräsi Saksan gettojen tuhoamisen?</w:t>
      </w:r>
    </w:p>
    <w:p>
      <w:r>
        <w:rPr>
          <w:b/>
        </w:rPr>
        <w:t xml:space="preserve">Tulos</w:t>
      </w:r>
    </w:p>
    <w:p>
      <w:r>
        <w:t xml:space="preserve">Milloin Saksa hyökkäsi Puolaan ja aloitti näin ensimmäisen maailmansodan?</w:t>
      </w:r>
    </w:p>
    <w:p>
      <w:r>
        <w:rPr>
          <w:b/>
        </w:rPr>
        <w:t xml:space="preserve">Tulos</w:t>
      </w:r>
    </w:p>
    <w:p>
      <w:r>
        <w:t xml:space="preserve">Kuinka kauan Saksan gettokapinan taistelijat pystyivät pitämään puoliaan?</w:t>
      </w:r>
    </w:p>
    <w:p>
      <w:r>
        <w:rPr>
          <w:b/>
        </w:rPr>
        <w:t xml:space="preserve">Esimerkki 8.5796</w:t>
      </w:r>
    </w:p>
    <w:p>
      <w:r>
        <w:t xml:space="preserve">Läpikulku: Medill School of Journalism on tuottanut merkittäviä toimittajia ja poliittisia aktivisteja, mukaan lukien 38 Pulitzer-palkinnon saajaa. Kansallisia kirjeenvaihtajia, toimittajia ja kolumnisteja, kuten The New York Timesin Elisabeth Bumiller, David Barstow, Dean Murphy ja Vincent Laforet, USA Todayn Gary Levin, Susan Page ja Christine Brennan, NBC:n kirjeenvaihtaja Kelly O'Donnell, CBS:n kirjeenvaihtaja Richard Threlkeld, CNN:n kirjeenvaihtaja Nicole Lapin ja entinen CNN:n ja nykyinen Al Jazeera America -kanavan juontaja Joie Chen sekä ESPN:n henkilökunta Rachel Nichols, Michael Wilbon, Mike Greenberg, Steve Weissman, J. A. Adande ja Kevin Blackistone. A Song of Ice and Fire -sarjan bestseller-kirjailija George R. R. Martin suoritti Medillissä kandidaatin ja maisterin tutkinnot. Elisabeth Leamy on saanut 13 Emmy-palkintoa ja 4 Edward R. Murrow -palkintoa.</w:t>
      </w:r>
    </w:p>
    <w:p>
      <w:r>
        <w:rPr>
          <w:b/>
        </w:rPr>
        <w:t xml:space="preserve">Tulos</w:t>
      </w:r>
    </w:p>
    <w:p>
      <w:r>
        <w:t xml:space="preserve">Kuinka monta Pulitzer-palkittua opiskeli Medill School of Science -yliopistossa?</w:t>
      </w:r>
    </w:p>
    <w:p>
      <w:r>
        <w:rPr>
          <w:b/>
        </w:rPr>
        <w:t xml:space="preserve">Tulos</w:t>
      </w:r>
    </w:p>
    <w:p>
      <w:r>
        <w:t xml:space="preserve"> Missä ABC:n kirjeenvaihtaja kävi koulua?</w:t>
      </w:r>
    </w:p>
    <w:p>
      <w:r>
        <w:rPr>
          <w:b/>
        </w:rPr>
        <w:t xml:space="preserve">Tulos</w:t>
      </w:r>
    </w:p>
    <w:p>
      <w:r>
        <w:t xml:space="preserve"> Missä bestseller-kirjailija George R. R. Martin suoritti tohtorin tutkinnon?</w:t>
      </w:r>
    </w:p>
    <w:p>
      <w:r>
        <w:rPr>
          <w:b/>
        </w:rPr>
        <w:t xml:space="preserve">Tulos</w:t>
      </w:r>
    </w:p>
    <w:p>
      <w:r>
        <w:t xml:space="preserve"> Kuinka monta Emmy-palkintoa alumni Elisabeth Leamy ei saanut?</w:t>
      </w:r>
    </w:p>
    <w:p>
      <w:r>
        <w:rPr>
          <w:b/>
        </w:rPr>
        <w:t xml:space="preserve">Tulos</w:t>
      </w:r>
    </w:p>
    <w:p>
      <w:r>
        <w:t xml:space="preserve">Kuka CBC:n kirjeenvaihtaja on valmistunut Medill School of Journalismista?</w:t>
      </w:r>
    </w:p>
    <w:p>
      <w:r>
        <w:rPr>
          <w:b/>
        </w:rPr>
        <w:t xml:space="preserve">Esimerkki 8.5797</w:t>
      </w:r>
    </w:p>
    <w:p>
      <w:r>
        <w:t xml:space="preserve">Läpikulku: Vuonna 1661 toinen jesuiitta, Johann Grueber, ylitti Tiibetin Siningistä Lhasaan (jossa hän vietti kuukauden) ja jatkoi sitten Nepaliin. Häntä seurasivat muut, jotka itse asiassa rakensivat kirkon Lhasaan. Heihin kuuluivat jesuiitta-isä Ippolito Desideri vuosina 1716-1721, joka tunsi syvällisesti Tiibetin kulttuurin, kielen ja buddhalaisuuden, sekä useat kapusiinit vuosina 1707-1711, 1716-1733 ja 1741-1745. Jotkut Tiibetin hallitsijat ja heidän hovinsa sekä Karmapa-lahkon laamat käyttivät kristinuskoa vastapainona Gelugpa-lahkon vaikutukselle 1600-luvulla, kunnes vuonna 1745 kaikki lähetyssaarnaajat karkotettiin laaman vaatimuksesta.</w:t>
      </w:r>
    </w:p>
    <w:p>
      <w:r>
        <w:rPr>
          <w:b/>
        </w:rPr>
        <w:t xml:space="preserve">Tulos</w:t>
      </w:r>
    </w:p>
    <w:p>
      <w:r>
        <w:t xml:space="preserve">Kuka ylitti Nepalin ennen Tiibetiin suuntaamista vuonna 1661?</w:t>
      </w:r>
    </w:p>
    <w:p>
      <w:r>
        <w:rPr>
          <w:b/>
        </w:rPr>
        <w:t xml:space="preserve">Tulos</w:t>
      </w:r>
    </w:p>
    <w:p>
      <w:r>
        <w:t xml:space="preserve">Kuka jäi Tiibetiin rakennettuaan kirkon Siningiin vuosina 1716-1721?</w:t>
      </w:r>
    </w:p>
    <w:p>
      <w:r>
        <w:rPr>
          <w:b/>
        </w:rPr>
        <w:t xml:space="preserve">Tulos</w:t>
      </w:r>
    </w:p>
    <w:p>
      <w:r>
        <w:t xml:space="preserve">Mitä tapahtui vuonna 1754?</w:t>
      </w:r>
    </w:p>
    <w:p>
      <w:r>
        <w:rPr>
          <w:b/>
        </w:rPr>
        <w:t xml:space="preserve">Tulos</w:t>
      </w:r>
    </w:p>
    <w:p>
      <w:r>
        <w:t xml:space="preserve">Kuka karkotti lähetyssaarnaajat vuonna 1754?</w:t>
      </w:r>
    </w:p>
    <w:p>
      <w:r>
        <w:rPr>
          <w:b/>
        </w:rPr>
        <w:t xml:space="preserve">Esimerkki 8.5798</w:t>
      </w:r>
    </w:p>
    <w:p>
      <w:r>
        <w:t xml:space="preserve">Läpikulku: Esoteerinen tai sufilainen tulkinta yrittää paljastaa Koraanin sisäisiä merkityksiä. Sufismi siirtyy jakeiden näennäisen (zahir) pisteen tuolle puolen ja sen sijaan suhteuttaa Koraanin jakeet tietoisuuden ja olemassaolon sisäisiin eli esoteerisiin (batin) ja metafyysisiin ulottuvuuksiin. Sandsin mukaan esoteeriset tulkinnat ovat pikemminkin vihjailevia kuin julistavia, ne ovat pikemminkin viittauksia (isharat) kuin selityksiä (tafsir). Ne viittaavat mahdollisuuksiin yhtä paljon kuin ne osoittavat kunkin kirjoittajan oivalluksia.</w:t>
      </w:r>
    </w:p>
    <w:p>
      <w:r>
        <w:rPr>
          <w:b/>
        </w:rPr>
        <w:t xml:space="preserve">Tulos</w:t>
      </w:r>
    </w:p>
    <w:p>
      <w:r>
        <w:t xml:space="preserve">Mikä on toinen termi sufien Koraanin väärintulkinnalle?</w:t>
      </w:r>
    </w:p>
    <w:p>
      <w:r>
        <w:rPr>
          <w:b/>
        </w:rPr>
        <w:t xml:space="preserve">Tulos</w:t>
      </w:r>
    </w:p>
    <w:p>
      <w:r>
        <w:t xml:space="preserve">Mikä ei ole toinen termi sufien Koraanin tulkinnalle?</w:t>
      </w:r>
    </w:p>
    <w:p>
      <w:r>
        <w:rPr>
          <w:b/>
        </w:rPr>
        <w:t xml:space="preserve">Tulos</w:t>
      </w:r>
    </w:p>
    <w:p>
      <w:r>
        <w:t xml:space="preserve">Mikä arabiankielinen sana kuvaa Raamatun jakeiden näkökohtia, joita sufismi yrittää ylittää?</w:t>
      </w:r>
    </w:p>
    <w:p>
      <w:r>
        <w:rPr>
          <w:b/>
        </w:rPr>
        <w:t xml:space="preserve">Tulos</w:t>
      </w:r>
    </w:p>
    <w:p>
      <w:r>
        <w:t xml:space="preserve">Sands sanoo, että sufien tulkinnoissa käytetään yleensä mitä kirjallista keinoa epäsuoran selityksen sijaan?</w:t>
      </w:r>
    </w:p>
    <w:p>
      <w:r>
        <w:rPr>
          <w:b/>
        </w:rPr>
        <w:t xml:space="preserve">Tulos</w:t>
      </w:r>
    </w:p>
    <w:p>
      <w:r>
        <w:t xml:space="preserve">Mikä ei ole arabialainen termi alluusioille?</w:t>
      </w:r>
    </w:p>
    <w:p>
      <w:r>
        <w:rPr>
          <w:b/>
        </w:rPr>
        <w:t xml:space="preserve">Esimerkki 8.5799</w:t>
      </w:r>
    </w:p>
    <w:p>
      <w:r>
        <w:t xml:space="preserve">Läpikulku: Jotkut vallankumoukselliset kapinalliset julistivat Elsass-Lothringenin itsenäiseksi tasavallaksi ilman kansanäänestystä tai äänestystä sen jälkeen, kun Saksan keisarikunta oli hävinnyt ensimmäisessä maailmansodassa ja Saksan keisari oli luopunut vallasta. Marraskuun 11. päivänä 1918 (välirauhanpäivänä) kommunistiset kapinalliset julistivat Strasbourgissa "neuvostohallituksen" Kurt Eisnerin esimerkkiä seuraten Münchenissä sekä muissa Saksan kaupungeissa. Ranskalaisen kenraali Henri Gouraud'n komentamat ranskalaisjoukot astuivat voittoisasti kaupunkiin 22. marraskuuta. Kaupungin pääkatu kantaa nykyään kyseisen päivämäärän nimeä (Rue du 22 Novembre), jolla juhlistetaan ranskalaisten saapumista kaupunkiin. Ranskan presidentti Raymond Poincaré totesi Strasbourgin kaupungintalon parvekkeelle kokoontuneen valtavan hurraavan väkijoukon edessä, että "kansanäänestys on päättynyt".</w:t>
      </w:r>
    </w:p>
    <w:p>
      <w:r>
        <w:rPr>
          <w:b/>
        </w:rPr>
        <w:t xml:space="preserve">Tulos</w:t>
      </w:r>
    </w:p>
    <w:p>
      <w:r>
        <w:t xml:space="preserve">Minä vuonna Raymond Poincare nimitettiin Ranskan presidentiksi?</w:t>
      </w:r>
    </w:p>
    <w:p>
      <w:r>
        <w:rPr>
          <w:b/>
        </w:rPr>
        <w:t xml:space="preserve">Tulos</w:t>
      </w:r>
    </w:p>
    <w:p>
      <w:r>
        <w:t xml:space="preserve">Mikä kansallisuus oli Neuvostoliiton vallan alla vuonna 1918?</w:t>
      </w:r>
    </w:p>
    <w:p>
      <w:r>
        <w:rPr>
          <w:b/>
        </w:rPr>
        <w:t xml:space="preserve">Tulos</w:t>
      </w:r>
    </w:p>
    <w:p>
      <w:r>
        <w:t xml:space="preserve">Kenestä tehtiin Strasburgin hallitsija, kun se julistettiin "neuvostohallitukseksi"?</w:t>
      </w:r>
    </w:p>
    <w:p>
      <w:r>
        <w:rPr>
          <w:b/>
        </w:rPr>
        <w:t xml:space="preserve">Tulos</w:t>
      </w:r>
    </w:p>
    <w:p>
      <w:r>
        <w:t xml:space="preserve">Mitä poliittista vakaumusta ranskalainen kenraali Henri Gouraud edusti?</w:t>
      </w:r>
    </w:p>
    <w:p>
      <w:r>
        <w:rPr>
          <w:b/>
        </w:rPr>
        <w:t xml:space="preserve">Tulos</w:t>
      </w:r>
    </w:p>
    <w:p>
      <w:r>
        <w:t xml:space="preserve">kuka oli Saksan keisari, joka luopui vallasta?</w:t>
      </w:r>
    </w:p>
    <w:p>
      <w:r>
        <w:rPr>
          <w:b/>
        </w:rPr>
        <w:t xml:space="preserve">Esimerkki 8.5800</w:t>
      </w:r>
    </w:p>
    <w:p>
      <w:r>
        <w:t xml:space="preserve">Läpikulku: Saksassa puhutut matalasaksan variantit luetaan usein saksan murteisiin. Tämä kuvastaa nykytilannetta, jossa ne ovat vakiosaksan katveessa. Tilanne eroaa keskiajan tilanteesta, jolloin matalasaksa oli vahvasti suuntautunut ausbau-kieleksi.</w:t>
      </w:r>
    </w:p>
    <w:p>
      <w:r>
        <w:rPr>
          <w:b/>
        </w:rPr>
        <w:t xml:space="preserve">Tulos</w:t>
      </w:r>
    </w:p>
    <w:p>
      <w:r>
        <w:t xml:space="preserve">Mitä ei useinkaan oteta huomioon saksan murteita laskettaessa?</w:t>
      </w:r>
    </w:p>
    <w:p>
      <w:r>
        <w:rPr>
          <w:b/>
        </w:rPr>
        <w:t xml:space="preserve">Tulos</w:t>
      </w:r>
    </w:p>
    <w:p>
      <w:r>
        <w:t xml:space="preserve">Missä maassa puhutaan keskiaikaisia lajikkeita?</w:t>
      </w:r>
    </w:p>
    <w:p>
      <w:r>
        <w:rPr>
          <w:b/>
        </w:rPr>
        <w:t xml:space="preserve">Tulos</w:t>
      </w:r>
    </w:p>
    <w:p>
      <w:r>
        <w:t xml:space="preserve">Milloin korkeasaksan kieli alkoi olla vahvasti suuntautunut ausbau-kieleksi?</w:t>
      </w:r>
    </w:p>
    <w:p>
      <w:r>
        <w:rPr>
          <w:b/>
        </w:rPr>
        <w:t xml:space="preserve">Tulos</w:t>
      </w:r>
    </w:p>
    <w:p>
      <w:r>
        <w:t xml:space="preserve">Milloin matalasaksan kieli alkoi heikosti olla ausbau-kieli?</w:t>
      </w:r>
    </w:p>
    <w:p>
      <w:r>
        <w:rPr>
          <w:b/>
        </w:rPr>
        <w:t xml:space="preserve">Tulos</w:t>
      </w:r>
    </w:p>
    <w:p>
      <w:r>
        <w:t xml:space="preserve">Mihin korkeasaksalaiset lajikkeet usein liitetään?</w:t>
      </w:r>
    </w:p>
    <w:p>
      <w:r>
        <w:rPr>
          <w:b/>
        </w:rPr>
        <w:t xml:space="preserve">Esimerkki 8.5801</w:t>
      </w:r>
    </w:p>
    <w:p>
      <w:r>
        <w:t xml:space="preserve">Läpikulku: The Atlantic -lehdessä kirjoittanut Christopher Orr kritisoi myös elokuvaa ja sanoi, että Spectre "taantuu käytännössä jokaisessa [osa-alueessa]". The Charlotte Observerin Lawrence Toppman kutsui Craigin suoritusta "tylsäksi, James tylsäksi". The Washington Postiin kirjoittanut Alyssa Rosenberg totesi, että elokuvasta tuli "pettymyksenomaisesti tavanomainen Bond-elokuva".</w:t>
      </w:r>
    </w:p>
    <w:p>
      <w:r>
        <w:rPr>
          <w:b/>
        </w:rPr>
        <w:t xml:space="preserve">Tulos</w:t>
      </w:r>
    </w:p>
    <w:p>
      <w:r>
        <w:t xml:space="preserve">New Yorkerin Christopher Orr sanoi, että entä Spectre?</w:t>
      </w:r>
    </w:p>
    <w:p>
      <w:r>
        <w:rPr>
          <w:b/>
        </w:rPr>
        <w:t xml:space="preserve">Tulos</w:t>
      </w:r>
    </w:p>
    <w:p>
      <w:r>
        <w:t xml:space="preserve">Boston Observerin Lawrence Toppman kutsui Craigin esitystä miksi?</w:t>
      </w:r>
    </w:p>
    <w:p>
      <w:r>
        <w:rPr>
          <w:b/>
        </w:rPr>
        <w:t xml:space="preserve">Tulos</w:t>
      </w:r>
    </w:p>
    <w:p>
      <w:r>
        <w:t xml:space="preserve">Alyssa Rosenberg The Washington Observer -lehdestä sanoi, mitä elokuvasta?</w:t>
      </w:r>
    </w:p>
    <w:p>
      <w:r>
        <w:rPr>
          <w:b/>
        </w:rPr>
        <w:t xml:space="preserve">Tulos</w:t>
      </w:r>
    </w:p>
    <w:p>
      <w:r>
        <w:t xml:space="preserve">Lawrence Orr kirjoittaa The Charlotte what?</w:t>
      </w:r>
    </w:p>
    <w:p>
      <w:r>
        <w:rPr>
          <w:b/>
        </w:rPr>
        <w:t xml:space="preserve">Esimerkki 8.5802</w:t>
      </w:r>
    </w:p>
    <w:p>
      <w:r>
        <w:t xml:space="preserve">Läpikulku: Möngke Khan aloitti sotaretken Kiinan Song-dynastiaa vastaan Etelä-Kiinassa. Etelä-Kiinaan tunkeutuneet mongolijoukot olivat paljon suuremmat kuin ne joukot, jotka mongolit lähettivät valloittamaan Lähi-itää vuonna 1256. Hän kuoli vuonna 1259 ilman seuraajaa. Kublai palasi Songia vastaan käydyistä taisteluista vuonna 1260, kun hän sai tietää, että hänen veljensä Ariq Böke haastoi hänen valtaistuinvaateensa. Kublai kutsui Kaipingiin koolle kurultain, joka valitsi hänet suurkaaniksi. Kilpaileva kurultai Mongoliassa julisti Ariq Böken suurkaaniksi, mikä aloitti sisällissodan. Kublai oli riippuvainen kiinalaisten alamaistensa yhteistyöstä varmistaakseen, että hänen armeijansa sai runsaasti resursseja. Hän vahvisti suosiotaan alamaisensa keskuudessa mallintamalla hallintonsa perinteisten kiinalaisten dynastioiden byrokratian mukaan ja ottamalla käyttöön kiinalaisen aikakauden nimen Zhongtong. Ariq Böke joutui kärsimään riittämättömistä tarvikkeista ja antautui vuonna 1264. Kaikista kolmesta läntisestä kaanikunnasta (Kultainen Horde, Tšagatai-kaanikunta ja Ilkhanaatti) tuli toiminnallisesti itsenäisiä, vaikka vain Ilkhanaatti tunnusti Kublain todella suurkaaniksi. Sisällissodat olivat jakaneet mongolivaltakunnan pysyvästi.</w:t>
      </w:r>
    </w:p>
    <w:p>
      <w:r>
        <w:rPr>
          <w:b/>
        </w:rPr>
        <w:t xml:space="preserve">Tulos</w:t>
      </w:r>
    </w:p>
    <w:p>
      <w:r>
        <w:t xml:space="preserve"> Kuka johti mongolien puolustusta Song-dynastiaa vastaan?</w:t>
      </w:r>
    </w:p>
    <w:p>
      <w:r>
        <w:rPr>
          <w:b/>
        </w:rPr>
        <w:t xml:space="preserve">Tulos</w:t>
      </w:r>
    </w:p>
    <w:p>
      <w:r>
        <w:t xml:space="preserve"> Missä Mongke Khan puolusti Song-dynastiaa?</w:t>
      </w:r>
    </w:p>
    <w:p>
      <w:r>
        <w:rPr>
          <w:b/>
        </w:rPr>
        <w:t xml:space="preserve">Tulos</w:t>
      </w:r>
    </w:p>
    <w:p>
      <w:r>
        <w:t xml:space="preserve"> Milloin Mongke Khan syntyi?</w:t>
      </w:r>
    </w:p>
    <w:p>
      <w:r>
        <w:rPr>
          <w:b/>
        </w:rPr>
        <w:t xml:space="preserve">Tulos</w:t>
      </w:r>
    </w:p>
    <w:p>
      <w:r>
        <w:t xml:space="preserve"> Kuka puolusti Kublai Khanin oikeutta Mongke Khanin seuraajaksi?</w:t>
      </w:r>
    </w:p>
    <w:p>
      <w:r>
        <w:rPr>
          <w:b/>
        </w:rPr>
        <w:t xml:space="preserve">Tulos</w:t>
      </w:r>
    </w:p>
    <w:p>
      <w:r>
        <w:t xml:space="preserve"> Minkä kiinalaisen aikakauden nimen Kublai hylkäsi?</w:t>
      </w:r>
    </w:p>
    <w:p>
      <w:r>
        <w:rPr>
          <w:b/>
        </w:rPr>
        <w:t xml:space="preserve">Esimerkki 8.5803</w:t>
      </w:r>
    </w:p>
    <w:p>
      <w:r>
        <w:t xml:space="preserve">Läpikulku: Intiassa kerrottiin, että Intian elokuvasertifiointilautakunta CBFC (Central Board of Film Certification) sensuroi suutelukohtaukset, joissa esiintyvät Monica Bellucci, Daniel Craig ja Léa Seydoux. Se myös vaimensi kaiken rivouden. Tämä herätti kritiikkiä lautakuntaa kohtaan verkossa, erityisesti Twitterissä.</w:t>
      </w:r>
    </w:p>
    <w:p>
      <w:r>
        <w:rPr>
          <w:b/>
        </w:rPr>
        <w:t xml:space="preserve">Tulos</w:t>
      </w:r>
    </w:p>
    <w:p>
      <w:r>
        <w:t xml:space="preserve">Mikä maa sensuroi kädestä pitäviä kohtauksia?</w:t>
      </w:r>
    </w:p>
    <w:p>
      <w:r>
        <w:rPr>
          <w:b/>
        </w:rPr>
        <w:t xml:space="preserve">Tulos</w:t>
      </w:r>
    </w:p>
    <w:p>
      <w:r>
        <w:t xml:space="preserve">Kuka sensuroi puhuvia kohtauksia?</w:t>
      </w:r>
    </w:p>
    <w:p>
      <w:r>
        <w:rPr>
          <w:b/>
        </w:rPr>
        <w:t xml:space="preserve">Tulos</w:t>
      </w:r>
    </w:p>
    <w:p>
      <w:r>
        <w:t xml:space="preserve">Missä maassa kirosanoja ei ole vaiennettu?</w:t>
      </w:r>
    </w:p>
    <w:p>
      <w:r>
        <w:rPr>
          <w:b/>
        </w:rPr>
        <w:t xml:space="preserve">Tulos</w:t>
      </w:r>
    </w:p>
    <w:p>
      <w:r>
        <w:t xml:space="preserve">Missä ilmaistiin tuki sensuroidulle elokuvalle?</w:t>
      </w:r>
    </w:p>
    <w:p>
      <w:r>
        <w:rPr>
          <w:b/>
        </w:rPr>
        <w:t xml:space="preserve">Esimerkki 8.5804</w:t>
      </w:r>
    </w:p>
    <w:p>
      <w:r>
        <w:t xml:space="preserve">Läpikulku: Suurin osa maailman torjunta-aineiden käytöstä oli rikkakasvien torjunta-aineita (40 prosenttia), ja seuraavina tulivat hyönteismyrkyt (17 prosenttia) ja sienitautien torjunta-aineet (10 prosenttia). Yhdysvallat käytti vuosina 2006 ja 2007 noin 0,5 megatonnia (1,1 × 109 lb) torjunta-aineita, mikä on 22 prosenttia maailman kokonaiskäytöstä. Tähän sisältyy 857 miljoonaa puntaa (389 kt) tavanomaisia torjunta-aineita, joita käytetään maataloudessa (80 prosenttia tavanomaisten torjunta-aineiden käytöstä) sekä teollisuudessa, kaupassa, julkishallinnossa, kotitalouksissa ja puutarhoissa.Torjunta-aineita käytetään myös suurimmassa osassa Yhdysvaltojen kotitalouksia, sillä 78 miljoonaa 105,5 miljoonasta kotitaloudesta ilmoitti käyttävänsä jonkinlaista torjunta-ainetta. Vuonna 2007 torjunta-aineiksi oli rekisteröity yli 1 055 tehoainetta, joiden perusteella Yhdysvalloissa on kaupan yli 20 000 torjunta-ainetuotetta.</w:t>
      </w:r>
    </w:p>
    <w:p>
      <w:r>
        <w:rPr>
          <w:b/>
        </w:rPr>
        <w:t xml:space="preserve">Tulos</w:t>
      </w:r>
    </w:p>
    <w:p>
      <w:r>
        <w:t xml:space="preserve">Kuinka monta torjunta-ainetuotetta myydään maailmanlaajuisesti?</w:t>
      </w:r>
    </w:p>
    <w:p>
      <w:r>
        <w:rPr>
          <w:b/>
        </w:rPr>
        <w:t xml:space="preserve">Tulos</w:t>
      </w:r>
    </w:p>
    <w:p>
      <w:r>
        <w:t xml:space="preserve">Kuinka monta tehoainetta maataloudessa käytetyissä rikkakasvien torjunta-aineissa oli vuonna 2006?</w:t>
      </w:r>
    </w:p>
    <w:p>
      <w:r>
        <w:rPr>
          <w:b/>
        </w:rPr>
        <w:t xml:space="preserve">Tulos</w:t>
      </w:r>
    </w:p>
    <w:p>
      <w:r>
        <w:t xml:space="preserve">Kuinka monta prosenttia torjunta-aineista myydään Yhdysvalloissa koti- ja puutarhakeskuksissa?</w:t>
      </w:r>
    </w:p>
    <w:p>
      <w:r>
        <w:rPr>
          <w:b/>
        </w:rPr>
        <w:t xml:space="preserve">Tulos</w:t>
      </w:r>
    </w:p>
    <w:p>
      <w:r>
        <w:t xml:space="preserve">Kuinka monta kiloa torjunta-aineita Yhdysvaltain hallitus käyttää?</w:t>
      </w:r>
    </w:p>
    <w:p>
      <w:r>
        <w:rPr>
          <w:b/>
        </w:rPr>
        <w:t xml:space="preserve">Tulos</w:t>
      </w:r>
    </w:p>
    <w:p>
      <w:r>
        <w:t xml:space="preserve">Kuinka suuri osa tavanomaisten torjunta-aineiden käytöstä on Yhdysvaltain hallituksen vastuulla?</w:t>
      </w:r>
    </w:p>
    <w:p>
      <w:r>
        <w:rPr>
          <w:b/>
        </w:rPr>
        <w:t xml:space="preserve">Esimerkki 8.5805</w:t>
      </w:r>
    </w:p>
    <w:p>
      <w:r>
        <w:t xml:space="preserve">Läpikulku: CAP-teoremin mukaan hajautetun järjestelmän on kuitenkin mahdotonta tarjota yhtä aikaa yhdenmukaisuuden, saatavuuden ja ositusten sietokyvyn takeita. Hajautettu järjestelmä voi täyttää kaksi näistä takeista samanaikaisesti, mutta ei kaikkia kolmea. Tästä syystä monissa NoSQL-tietokannoissa käytetään niin sanottua eventual consistency -menetelmää, jonka avulla voidaan taata sekä käytettävyys että osioiden sietokyky, mutta tietojen johdonmukaisuus on heikompi.</w:t>
      </w:r>
    </w:p>
    <w:p>
      <w:r>
        <w:rPr>
          <w:b/>
        </w:rPr>
        <w:t xml:space="preserve">Tulos</w:t>
      </w:r>
    </w:p>
    <w:p>
      <w:r>
        <w:t xml:space="preserve">Mikä ei voi selittää vaikeuksia järjestelmässä, joka sisältää saatavuus-, johdonmukaisuus- ja osionkestävyystakeita?</w:t>
      </w:r>
    </w:p>
    <w:p>
      <w:r>
        <w:rPr>
          <w:b/>
        </w:rPr>
        <w:t xml:space="preserve">Tulos</w:t>
      </w:r>
    </w:p>
    <w:p>
      <w:r>
        <w:t xml:space="preserve">Kuinka monta takuuta useimmat tietokannat tuhoavat?</w:t>
      </w:r>
    </w:p>
    <w:p>
      <w:r>
        <w:rPr>
          <w:b/>
        </w:rPr>
        <w:t xml:space="preserve">Tulos</w:t>
      </w:r>
    </w:p>
    <w:p>
      <w:r>
        <w:t xml:space="preserve">Mikä voi täyttää kaikki takeet samanaikaisesti?</w:t>
      </w:r>
    </w:p>
    <w:p>
      <w:r>
        <w:rPr>
          <w:b/>
        </w:rPr>
        <w:t xml:space="preserve">Tulos</w:t>
      </w:r>
    </w:p>
    <w:p>
      <w:r>
        <w:t xml:space="preserve">Mitä käytetään mahdollisen johdonmukaisuuden estämiseksi?</w:t>
      </w:r>
    </w:p>
    <w:p>
      <w:r>
        <w:rPr>
          <w:b/>
        </w:rPr>
        <w:t xml:space="preserve">Tulos</w:t>
      </w:r>
    </w:p>
    <w:p>
      <w:r>
        <w:t xml:space="preserve">Minkä tuotteiden kysyntä on ollut viime vuosina vähäistä?</w:t>
      </w:r>
    </w:p>
    <w:p>
      <w:r>
        <w:rPr>
          <w:b/>
        </w:rPr>
        <w:t xml:space="preserve">Esimerkki 8.5806</w:t>
      </w:r>
    </w:p>
    <w:p>
      <w:r>
        <w:t xml:space="preserve">Läpikulku: Adenauer teki huhtikuussa 1954 ensimmäisen vierailunsa Yhdysvaltoihin ja tapasi Nixonin, Eisenhowerin ja Dullesin. EDC:n ratifiointi viivästyi, mutta Yhdysvaltain edustajat tekivät Adenauerille selväksi, että EDC:stä olisi tultava osa Natoa.</w:t>
      </w:r>
    </w:p>
    <w:p>
      <w:r>
        <w:rPr>
          <w:b/>
        </w:rPr>
        <w:t xml:space="preserve">Tulos</w:t>
      </w:r>
    </w:p>
    <w:p>
      <w:r>
        <w:t xml:space="preserve">Kuka teki toisen vierailunsa Yhdysvaltoihin huhtikuussa 1954?</w:t>
      </w:r>
    </w:p>
    <w:p>
      <w:r>
        <w:rPr>
          <w:b/>
        </w:rPr>
        <w:t xml:space="preserve">Tulos</w:t>
      </w:r>
    </w:p>
    <w:p>
      <w:r>
        <w:t xml:space="preserve">Kuka tapasi Nixonin, Eisenhowerin ja Dullesin toukokuussa 1954?</w:t>
      </w:r>
    </w:p>
    <w:p>
      <w:r>
        <w:rPr>
          <w:b/>
        </w:rPr>
        <w:t xml:space="preserve">Tulos</w:t>
      </w:r>
    </w:p>
    <w:p>
      <w:r>
        <w:t xml:space="preserve">Kuka teki Adenauerille selväksi, että Natosta olisi tultava osa EDC:tä?</w:t>
      </w:r>
    </w:p>
    <w:p>
      <w:r>
        <w:rPr>
          <w:b/>
        </w:rPr>
        <w:t xml:space="preserve">Tulos</w:t>
      </w:r>
    </w:p>
    <w:p>
      <w:r>
        <w:t xml:space="preserve">Mikä ei ollut viivästynyt?</w:t>
      </w:r>
    </w:p>
    <w:p>
      <w:r>
        <w:rPr>
          <w:b/>
        </w:rPr>
        <w:t xml:space="preserve">Esimerkki 8.5807</w:t>
      </w:r>
    </w:p>
    <w:p>
      <w:r>
        <w:t xml:space="preserve">Läpikulku: Corkin kaupungin vähittäiskauppa koostuu sekoituksesta moderneja, huipputeknisiä ostoskeskuksia ja perheomisteisia paikallisia kauppoja. Tavaratalot tarjoavat tuotteita kaikille budjeteille, kalliita putiikkeja markkinoiden toiseen päähän ja myös suurmyymälöitä on tarjolla. Kauppakeskuksia on monissa Corkin lähiöissä, kuten Blackpoolissa, Ballincolligissa, Douglasissa, Ballyvolanessa, Wiltonissa ja Mahon Pointissa. Kaupungin keskustasta löytyy myös muita. Näihin kuuluvat hiljattain[milloin?] valmistunut kahden suuren ostoskeskuksen kehittäminen The Cornmarket Centre Cornmarket Streetillä ja uusi vähittäiskauppakatu nimeltä "Opera Lane" St. Patrick's Streetin/Academy Streetin varrella. Entisen Capitol Cineplexin paikalla sijaitsevan Grand Parade -suunnitelman suunnittelu hyväksyttiin 60 000 neliöjalan (5 600 m2) myymälätiloille, ja työt aloitetaan vuonna 2016. Corkin tärkein ostoskatu on St. Patrick's Street, ja se on maan kallein katu neliömetriä kohden Dublinin Grafton Streetin jälkeen. Vuodesta 2015 lähtien[päivitys] tämä alue on kärsinyt vuoden 2008 jälkeisestä laskusuhdanteesta, ja monia liiketiloja on vuokrattavana.Muita keskustan ostosalueita ovat Oliver Plunkett St. ja Grand Parade. Corkissa sijaitsee myös joitakin maan johtavia tavarataloja, sillä Dunnes Storesin ja entisen Roches Storesin kaltaisten kauppojen perustukset on laskettu kaupungissa. Kaupungin keskustan ulkopuolella on Mahon Point -ostoskeskus.</w:t>
      </w:r>
    </w:p>
    <w:p>
      <w:r>
        <w:rPr>
          <w:b/>
        </w:rPr>
        <w:t xml:space="preserve">Tulos</w:t>
      </w:r>
    </w:p>
    <w:p>
      <w:r>
        <w:t xml:space="preserve">Mikä on enimmäkseen sekoitus perheomisteisia kauppoja?</w:t>
      </w:r>
    </w:p>
    <w:p>
      <w:r>
        <w:rPr>
          <w:b/>
        </w:rPr>
        <w:t xml:space="preserve">Tulos</w:t>
      </w:r>
    </w:p>
    <w:p>
      <w:r>
        <w:t xml:space="preserve">Mikä palvelee lähinnä kalliita putiikkeja?</w:t>
      </w:r>
    </w:p>
    <w:p>
      <w:r>
        <w:rPr>
          <w:b/>
        </w:rPr>
        <w:t xml:space="preserve">Tulos</w:t>
      </w:r>
    </w:p>
    <w:p>
      <w:r>
        <w:t xml:space="preserve">Mitä lähiseutuja pitää tulla korkkiin ostoskeskuksiin?</w:t>
      </w:r>
    </w:p>
    <w:p>
      <w:r>
        <w:rPr>
          <w:b/>
        </w:rPr>
        <w:t xml:space="preserve">Tulos</w:t>
      </w:r>
    </w:p>
    <w:p>
      <w:r>
        <w:t xml:space="preserve">Millä alalla vuoden 2008 talouskasvu vaikutti?</w:t>
      </w:r>
    </w:p>
    <w:p>
      <w:r>
        <w:rPr>
          <w:b/>
        </w:rPr>
        <w:t xml:space="preserve">Tulos</w:t>
      </w:r>
    </w:p>
    <w:p>
      <w:r>
        <w:t xml:space="preserve">Mikä suuri ostoskeskus sijaitsee Ballyvolanessa?</w:t>
      </w:r>
    </w:p>
    <w:p>
      <w:r>
        <w:rPr>
          <w:b/>
        </w:rPr>
        <w:t xml:space="preserve">Tulos</w:t>
      </w:r>
    </w:p>
    <w:p>
      <w:r>
        <w:t xml:space="preserve">Mille alueelle Ballincollig rakennettiin?</w:t>
      </w:r>
    </w:p>
    <w:p>
      <w:r>
        <w:rPr>
          <w:b/>
        </w:rPr>
        <w:t xml:space="preserve">Tulos</w:t>
      </w:r>
    </w:p>
    <w:p>
      <w:r>
        <w:t xml:space="preserve">Kuinka paljon liiketilaa Mahon Pointille hyväksyttiin?</w:t>
      </w:r>
    </w:p>
    <w:p>
      <w:r>
        <w:rPr>
          <w:b/>
        </w:rPr>
        <w:t xml:space="preserve">Tulos</w:t>
      </w:r>
    </w:p>
    <w:p>
      <w:r>
        <w:t xml:space="preserve">Minä vuonna Mahon Pointin rakennustyöt aloitetaan?</w:t>
      </w:r>
    </w:p>
    <w:p>
      <w:r>
        <w:rPr>
          <w:b/>
        </w:rPr>
        <w:t xml:space="preserve">Tulos</w:t>
      </w:r>
    </w:p>
    <w:p>
      <w:r>
        <w:t xml:space="preserve">Mitä Opera Lanea pidetään Dublin Grafton Streetin jälkeen?</w:t>
      </w:r>
    </w:p>
    <w:p>
      <w:r>
        <w:rPr>
          <w:b/>
        </w:rPr>
        <w:t xml:space="preserve">Esimerkki 8.5808</w:t>
      </w:r>
    </w:p>
    <w:p>
      <w:r>
        <w:t xml:space="preserve">Läpikulku: Kaupungin kasvistoa voidaan pitää hyvin lajirikkaana. Lajirikkaus johtuu pääasiassa siitä, että Varsova sijaitsee useiden suurten kasvillisuusalueiden rajaseudulla, jossa on huomattavia osuuksia luonnonläheisiä alueita (luonnonmetsät, kosteikot Veikselin varrella) sekä peltoalueita, niittyjä ja metsiä. Varsovan rajojen sisäpuolella sijaitseva Bielanyn metsä on jäljellä oleva osa Masovian aarniometsää. Bielany Forestin luonnonsuojelualue on yhteydessä Kampinosin metsään. Siellä on rikas eläimistö ja kasvisto. Metsän sisällä on kolme pyöräily- ja kävelyreittiä. Toinen suuri metsäalue on Kabatyn metsä kaupungin etelärajalla. Varsovassa on myös kaksi kasvitieteellistä puutarhaa: Łazienkin puisto (Varsovan yliopiston didaktinen tutkimusyksikkö) sekä Powsinin kulttuuri- ja lepopuisto (Puolan tiedeakatemian yksikkö).</w:t>
      </w:r>
    </w:p>
    <w:p>
      <w:r>
        <w:rPr>
          <w:b/>
        </w:rPr>
        <w:t xml:space="preserve">Tulos</w:t>
      </w:r>
    </w:p>
    <w:p>
      <w:r>
        <w:t xml:space="preserve">Kuinka monta kasvitieteellistä puutarhaa Kampinoksessa on?</w:t>
      </w:r>
    </w:p>
    <w:p>
      <w:r>
        <w:rPr>
          <w:b/>
        </w:rPr>
        <w:t xml:space="preserve">Tulos</w:t>
      </w:r>
    </w:p>
    <w:p>
      <w:r>
        <w:t xml:space="preserve">Missä Kampinoksen metsä sijaitsee?</w:t>
      </w:r>
    </w:p>
    <w:p>
      <w:r>
        <w:rPr>
          <w:b/>
        </w:rPr>
        <w:t xml:space="preserve">Tulos</w:t>
      </w:r>
    </w:p>
    <w:p>
      <w:r>
        <w:t xml:space="preserve">Miksi Kampinoksen kasvisto on hyvin lajirikas?</w:t>
      </w:r>
    </w:p>
    <w:p>
      <w:r>
        <w:rPr>
          <w:b/>
        </w:rPr>
        <w:t xml:space="preserve">Tulos</w:t>
      </w:r>
    </w:p>
    <w:p>
      <w:r>
        <w:t xml:space="preserve">Mikä on Kampinoksen metsän viimeinen jäänne?</w:t>
      </w:r>
    </w:p>
    <w:p>
      <w:r>
        <w:rPr>
          <w:b/>
        </w:rPr>
        <w:t xml:space="preserve">Tulos</w:t>
      </w:r>
    </w:p>
    <w:p>
      <w:r>
        <w:t xml:space="preserve">Mikä metsä on Kampinoksen etelärajalla?</w:t>
      </w:r>
    </w:p>
    <w:p>
      <w:r>
        <w:rPr>
          <w:b/>
        </w:rPr>
        <w:t xml:space="preserve">Esimerkki 8.5809</w:t>
      </w:r>
    </w:p>
    <w:p>
      <w:r>
        <w:t xml:space="preserve">Läpikulku: Sinkkipuutos: Lievän sinkin puutteen oireet ovat moninaisia. Kliinisiä seurauksia ovat kasvun hidastuminen, ripuli, impotenssi ja viivästynyt sukukypsyminen, hiustenlähtö, silmä- ja ihovauriot, heikentynyt ruokahalu, muuttunut kognitio, heikentyneet isännän puolustusominaisuudet, hiilihydraattien hyväksikäytön häiriöt ja lisääntymisperäinen teratogeneesi. Lievä sinkin puute heikentää immuniteettia, joskin myös liiallinen sinkki heikentää sitä. Eläimet, joiden ruokavaliosta puuttuu sinkkiä, tarvitsevat kaksi kertaa enemmän ruokaa saavuttaakseen saman painonnousun kuin eläimet, jotka saavat riittävästi sinkkiä.</w:t>
      </w:r>
    </w:p>
    <w:p>
      <w:r>
        <w:rPr>
          <w:b/>
        </w:rPr>
        <w:t xml:space="preserve">Tulos</w:t>
      </w:r>
    </w:p>
    <w:p>
      <w:r>
        <w:t xml:space="preserve">Mikä ehkäisee oireita ripulista silmävaurioihin?</w:t>
      </w:r>
    </w:p>
    <w:p>
      <w:r>
        <w:rPr>
          <w:b/>
        </w:rPr>
        <w:t xml:space="preserve">Tulos</w:t>
      </w:r>
    </w:p>
    <w:p>
      <w:r>
        <w:t xml:space="preserve">Mitä ei tarvita, jotta sinkin puutteesta kärsivät eläimet saisivat saman painon kuin eläimet, joilla on riittävästi sinkkiä?</w:t>
      </w:r>
    </w:p>
    <w:p>
      <w:r>
        <w:rPr>
          <w:b/>
        </w:rPr>
        <w:t xml:space="preserve">Tulos</w:t>
      </w:r>
    </w:p>
    <w:p>
      <w:r>
        <w:t xml:space="preserve">Mikä ei ole enää oire sekä sinkin puutteesta että liiasta?</w:t>
      </w:r>
    </w:p>
    <w:p>
      <w:r>
        <w:rPr>
          <w:b/>
        </w:rPr>
        <w:t xml:space="preserve">Tulos</w:t>
      </w:r>
    </w:p>
    <w:p>
      <w:r>
        <w:t xml:space="preserve">Miksi eläimet eivät käytä sinkkiä ravinnossaan?</w:t>
      </w:r>
    </w:p>
    <w:p>
      <w:r>
        <w:rPr>
          <w:b/>
        </w:rPr>
        <w:t xml:space="preserve">Esimerkki 8.5810</w:t>
      </w:r>
    </w:p>
    <w:p>
      <w:r>
        <w:t xml:space="preserve">Läpikulku: Elokuun 2008 jälkeen sivustojen oli oltava listattu Open Directory -luetteloon, jotta ne voitiin sisällyttää siihen. Internet Archive -arkiston Jeff Kaplanin marraskuussa 2010 antamien tietojen mukaan muita sivustoja arkistoitiin edelleen, mutta uudemmat sivustot tulisivat näkyviin vasta seuraavan suuren indeksoinnin jälkeen, joka on harvinainen toimenpide.</w:t>
      </w:r>
    </w:p>
    <w:p>
      <w:r>
        <w:rPr>
          <w:b/>
        </w:rPr>
        <w:t xml:space="preserve">Tulos</w:t>
      </w:r>
    </w:p>
    <w:p>
      <w:r>
        <w:t xml:space="preserve">Milloin verkkosivustojen on täytynyt olla Open Directory -hakemistossa, jotta ne voidaan sisällyttää Kaplaniin?</w:t>
      </w:r>
    </w:p>
    <w:p>
      <w:r>
        <w:rPr>
          <w:b/>
        </w:rPr>
        <w:t xml:space="preserve">Tulos</w:t>
      </w:r>
    </w:p>
    <w:p>
      <w:r>
        <w:t xml:space="preserve">Kuka ilmoitti, että sivustot, jotka eivät ole Open Directory -hakemistossa, tallennetaan edelleen, mutta niitä ei julkaista ennen kuin Kaplan indeksoidaan uudelleen?</w:t>
      </w:r>
    </w:p>
    <w:p>
      <w:r>
        <w:rPr>
          <w:b/>
        </w:rPr>
        <w:t xml:space="preserve">Tulos</w:t>
      </w:r>
    </w:p>
    <w:p>
      <w:r>
        <w:t xml:space="preserve">Milloin Kaplan kommentoi avoimen hakemiston sivustojen asemaa?</w:t>
      </w:r>
    </w:p>
    <w:p>
      <w:r>
        <w:rPr>
          <w:b/>
        </w:rPr>
        <w:t xml:space="preserve">Tulos</w:t>
      </w:r>
    </w:p>
    <w:p>
      <w:r>
        <w:t xml:space="preserve">Miksi sivustot on luetteloitu Internet-arkistoon elokuun 2008 jälkeen?</w:t>
      </w:r>
    </w:p>
    <w:p>
      <w:r>
        <w:rPr>
          <w:b/>
        </w:rPr>
        <w:t xml:space="preserve">Tulos</w:t>
      </w:r>
    </w:p>
    <w:p>
      <w:r>
        <w:t xml:space="preserve">Milloin Kaplan esitti kommentteja avoimesta hakemistosta?</w:t>
      </w:r>
    </w:p>
    <w:p>
      <w:r>
        <w:rPr>
          <w:b/>
        </w:rPr>
        <w:t xml:space="preserve">Esimerkki 8.5811</w:t>
      </w:r>
    </w:p>
    <w:p>
      <w:r>
        <w:t xml:space="preserve">Läpikulku: IBM on ollut johtava avoimen lähdekoodin aloitteen kannattaja, ja se alkoi tukea Linuxia vuonna 1998. Yritys investoi miljardeja dollareita Linuxiin perustuviin palveluihin ja ohjelmistoihin IBM Linux Technology Centerin kautta, johon kuuluu yli 300 Linux-ytimen kehittäjää. IBM on myös julkaissut koodia erilaisilla avoimen lähdekoodin lisensseillä, kuten alustariippumattomalla ohjelmistokehyksellä Eclipse (lahjoituksen aikaan noin 40 miljoonan Yhdysvaltain dollarin arvosta), kolmen lauseen ICU-lisenssillä (International Components for Unicode) ja Java-pohjaisella relaatiotietokannan hallintajärjestelmällä (RDBMS) Apache Derby. IBM:n osallistuminen avoimen lähdekoodin kehittämiseen ei kuitenkaan ole ollut ongelmatonta (ks. SCO v. IBM).</w:t>
      </w:r>
    </w:p>
    <w:p>
      <w:r>
        <w:rPr>
          <w:b/>
        </w:rPr>
        <w:t xml:space="preserve">Tulos</w:t>
      </w:r>
    </w:p>
    <w:p>
      <w:r>
        <w:t xml:space="preserve">Mitä yritystä Java tuki vuonna 1998?</w:t>
      </w:r>
    </w:p>
    <w:p>
      <w:r>
        <w:rPr>
          <w:b/>
        </w:rPr>
        <w:t xml:space="preserve">Tulos</w:t>
      </w:r>
    </w:p>
    <w:p>
      <w:r>
        <w:t xml:space="preserve">Minkä aloitteen IBM loi vuonna 1998?</w:t>
      </w:r>
    </w:p>
    <w:p>
      <w:r>
        <w:rPr>
          <w:b/>
        </w:rPr>
        <w:t xml:space="preserve">Tulos</w:t>
      </w:r>
    </w:p>
    <w:p>
      <w:r>
        <w:t xml:space="preserve">Kuinka paljon Linux oli arvokas vuonna 1998?</w:t>
      </w:r>
    </w:p>
    <w:p>
      <w:r>
        <w:rPr>
          <w:b/>
        </w:rPr>
        <w:t xml:space="preserve">Tulos</w:t>
      </w:r>
    </w:p>
    <w:p>
      <w:r>
        <w:t xml:space="preserve">Miten Java yleensä julkaisee kehittämänsä koodin?</w:t>
      </w:r>
    </w:p>
    <w:p>
      <w:r>
        <w:rPr>
          <w:b/>
        </w:rPr>
        <w:t xml:space="preserve">Tulos</w:t>
      </w:r>
    </w:p>
    <w:p>
      <w:r>
        <w:t xml:space="preserve">Missä 300 Open Source Initiative -kehittäjää työskentelee?</w:t>
      </w:r>
    </w:p>
    <w:p>
      <w:r>
        <w:rPr>
          <w:b/>
        </w:rPr>
        <w:t xml:space="preserve">Esimerkki 8.5812</w:t>
      </w:r>
    </w:p>
    <w:p>
      <w:r>
        <w:t xml:space="preserve">Läpikulku: A. A. Michelson, alkeisvarauksen laskija Robert A. Millikan, Comptonin efektin löytäjä Arthur H. Millikan, Comptonin efektin löytäjä Arthur H. Millikan, alkeisvarauksen laskija Robert A. Millikan, Comptonin efektin löytäjä Arthur H. Compton, ensimmäisen ydinreaktorin luoja Enrico Fermi, "vetypommin isä" Edward Teller, "yksi 1900-luvun nerokkaimmista ja tuotteliaimmista kokeellisista fyysikoista" Luis Walter Alvarez, Murray Gell-Mann, joka esitteli kvarkin, toinen naispuolinen Nobel-palkinnon saaja Maria Goeppert-Mayer, nuorin yhdysvaltalainen Nobel-palkinnon saaja Tsung-Dao Lee ja astrofyysikko Subrahmanyan Chandrasekhar.</w:t>
      </w:r>
    </w:p>
    <w:p>
      <w:r>
        <w:rPr>
          <w:b/>
        </w:rPr>
        <w:t xml:space="preserve">Tulos</w:t>
      </w:r>
    </w:p>
    <w:p>
      <w:r>
        <w:t xml:space="preserve">Kuka on tunnettu ydinreaktioiden nopeuden laskemisesta?</w:t>
      </w:r>
    </w:p>
    <w:p>
      <w:r>
        <w:rPr>
          <w:b/>
        </w:rPr>
        <w:t xml:space="preserve">Tulos</w:t>
      </w:r>
    </w:p>
    <w:p>
      <w:r>
        <w:t xml:space="preserve">Kuka löysi AA Michelsonin efektin?</w:t>
      </w:r>
    </w:p>
    <w:p>
      <w:r>
        <w:rPr>
          <w:b/>
        </w:rPr>
        <w:t xml:space="preserve">Tulos</w:t>
      </w:r>
    </w:p>
    <w:p>
      <w:r>
        <w:t xml:space="preserve">Kuka tunnetaan ensimmäisen alkeisvarauksen laskimen keksijänä?</w:t>
      </w:r>
    </w:p>
    <w:p>
      <w:r>
        <w:rPr>
          <w:b/>
        </w:rPr>
        <w:t xml:space="preserve">Tulos</w:t>
      </w:r>
    </w:p>
    <w:p>
      <w:r>
        <w:t xml:space="preserve">Kuka tunnetaan vetyatomin isänä?</w:t>
      </w:r>
    </w:p>
    <w:p>
      <w:r>
        <w:rPr>
          <w:b/>
        </w:rPr>
        <w:t xml:space="preserve">Tulos</w:t>
      </w:r>
    </w:p>
    <w:p>
      <w:r>
        <w:t xml:space="preserve">Kuka oli ensimmäinen naispalkinnon saaja?</w:t>
      </w:r>
    </w:p>
    <w:p>
      <w:r>
        <w:rPr>
          <w:b/>
        </w:rPr>
        <w:t xml:space="preserve">Esimerkki 8.5813</w:t>
      </w:r>
    </w:p>
    <w:p>
      <w:r>
        <w:t xml:space="preserve">Läpikulku: Alun perin jokaisessa elektroniikkakomponentissa oli johtimet, ja piirilevyyn oli porattu reiät kunkin komponentin johtimia varten. Komponenttien johtimet johdettiin reikien läpi ja juotettiin piirilevyn jälkiin. Tätä kokoonpanomenetelmää kutsutaan läpivientirakentamiseksi. Vuonna 1949 Moe Abramson ja Stanislaus F. Danko Yhdysvaltain armeijan viestijoukoista kehittivät automaattisen kokoonpanoprosessin, jossa komponenttien johtimet työnnettiin kuparifolion kytkentäkuvioon ja juotettiin. Heidän vuonna 1956 saamansa patentti luovutettiin Yhdysvaltain armeijalle. Levyjen laminointi- ja syövytystekniikoiden kehittymisen myötä tämä konsepti kehittyi nykyisin käytössä olevaksi piirilevyjen valmistusprosessiksi. Juottaminen voitiin tehdä automaattisesti kuljettamalla piirilevy aaltojuotoslaitteessa sulan juotteen aallon eli aallon yli. Johdot ja reiät ovat kuitenkin tuhlausta, koska reikien poraaminen on kallista ja ulkonevat johdot vain katkaistaan.</w:t>
      </w:r>
    </w:p>
    <w:p>
      <w:r>
        <w:rPr>
          <w:b/>
        </w:rPr>
        <w:t xml:space="preserve">Tulos</w:t>
      </w:r>
    </w:p>
    <w:p>
      <w:r>
        <w:t xml:space="preserve">Alunperin millään elektronisella komponentilla ei ollut mitä?</w:t>
      </w:r>
    </w:p>
    <w:p>
      <w:r>
        <w:rPr>
          <w:b/>
        </w:rPr>
        <w:t xml:space="preserve">Tulos</w:t>
      </w:r>
    </w:p>
    <w:p>
      <w:r>
        <w:t xml:space="preserve">Kuka kehitti Auto-State-prosessin, jossa komponenttien johtimet työnnettiin kuparifolioon?</w:t>
      </w:r>
    </w:p>
    <w:p>
      <w:r>
        <w:rPr>
          <w:b/>
        </w:rPr>
        <w:t xml:space="preserve">Tulos</w:t>
      </w:r>
    </w:p>
    <w:p>
      <w:r>
        <w:t xml:space="preserve">Juottaminen voitiin tehdä manuaalisesti kuljettamalla levy sulan hopean aallon tai aallon yli missä?</w:t>
      </w:r>
    </w:p>
    <w:p>
      <w:r>
        <w:rPr>
          <w:b/>
        </w:rPr>
        <w:t xml:space="preserve">Tulos</w:t>
      </w:r>
    </w:p>
    <w:p>
      <w:r>
        <w:t xml:space="preserve">Mitä ei pidetä tuhlauksena?</w:t>
      </w:r>
    </w:p>
    <w:p>
      <w:r>
        <w:rPr>
          <w:b/>
        </w:rPr>
        <w:t xml:space="preserve">Esimerkki 8.5814</w:t>
      </w:r>
    </w:p>
    <w:p>
      <w:r>
        <w:t xml:space="preserve">Läpikulku: He aikovat pidättää C:n ja estää Nine Eyesin verkkoon siirtymisen. Swann jättää Bondin kertoen, ettei hän voi olla mukana vakoilua sisältävässä elämässä, ja hänet kidnapataan. Matkalla ryhmä joutuu väijytykseen ja Bond kidnapataan, mutta muut jatkavat silti suunnitelman toteuttamista. Kun Q onnistuu estämään Nine Eyesin verkkoon kytkeytymisen, lyhyt kamppailu M:n ja C:n välillä päättyy M:n ja C:n putoamiseen kuolemaan. Sillä välin Bond viedään vanhaan MI6:n rakennukseen, joka on määrä purkaa, ja hän vapautuu. Hän liikkuu raunioituneessa labyrintissa ja kohtaa epämuodostuneen Blofeldin, joka kertoo hänelle, että hänellä on kolme minuuttia aikaa paeta rakennuksesta ennen räjähteiden räjäyttämistä tai kuolla yrittäessään pelastaa Swannin. Bond löytää Swannin, ja he pakenevat veneellä rakennuksen romahtaessa. Bond ampuu alas Blofeldin helikopterin, joka syöksyy Westminsterin sillalle. Kun Blofeld ryömii pois hylystä, Bond kohtaa hänet, mutta jättää hänet lopulta M:n pidätettäväksi. Bond lähtee sillalta Swannin kanssa.</w:t>
      </w:r>
    </w:p>
    <w:p>
      <w:r>
        <w:rPr>
          <w:b/>
        </w:rPr>
        <w:t xml:space="preserve">Tulos</w:t>
      </w:r>
    </w:p>
    <w:p>
      <w:r>
        <w:t xml:space="preserve">Kuka aikoo estää Ten Eyesia siirtymästä verkkoon?</w:t>
      </w:r>
    </w:p>
    <w:p>
      <w:r>
        <w:rPr>
          <w:b/>
        </w:rPr>
        <w:t xml:space="preserve">Tulos</w:t>
      </w:r>
    </w:p>
    <w:p>
      <w:r>
        <w:t xml:space="preserve">Kuka haluaa vakoilua elämäänsä?</w:t>
      </w:r>
    </w:p>
    <w:p>
      <w:r>
        <w:rPr>
          <w:b/>
        </w:rPr>
        <w:t xml:space="preserve">Tulos</w:t>
      </w:r>
    </w:p>
    <w:p>
      <w:r>
        <w:t xml:space="preserve">Kuka estää Ten Eyesia menemästä verkkoon?</w:t>
      </w:r>
    </w:p>
    <w:p>
      <w:r>
        <w:rPr>
          <w:b/>
        </w:rPr>
        <w:t xml:space="preserve">Tulos</w:t>
      </w:r>
    </w:p>
    <w:p>
      <w:r>
        <w:t xml:space="preserve">Kuka viedään vanhaan MI66-rakennukseen?</w:t>
      </w:r>
    </w:p>
    <w:p>
      <w:r>
        <w:rPr>
          <w:b/>
        </w:rPr>
        <w:t xml:space="preserve">Tulos</w:t>
      </w:r>
    </w:p>
    <w:p>
      <w:r>
        <w:t xml:space="preserve">Kuka kertoo Bondille, että hänellä on viisi minuuttia aikaa paeta rakennuksesta?</w:t>
      </w:r>
    </w:p>
    <w:p>
      <w:r>
        <w:rPr>
          <w:b/>
        </w:rPr>
        <w:t xml:space="preserve">Esimerkki 8.5815</w:t>
      </w:r>
    </w:p>
    <w:p>
      <w:r>
        <w:t xml:space="preserve">Läpikulku: Maan sisäosa koostuu keskitasangosta, joka on kahden eteläisen ja pohjoisen altaan välissä. Metsien hyödyntämispaineet kasvavat.</w:t>
      </w:r>
    </w:p>
    <w:p>
      <w:r>
        <w:rPr>
          <w:b/>
        </w:rPr>
        <w:t xml:space="preserve">Tulos</w:t>
      </w:r>
    </w:p>
    <w:p>
      <w:r>
        <w:t xml:space="preserve">Mihin ei kohdistu kasvavia hyödyntämispaineita?</w:t>
      </w:r>
    </w:p>
    <w:p>
      <w:r>
        <w:rPr>
          <w:b/>
        </w:rPr>
        <w:t xml:space="preserve">Tulos</w:t>
      </w:r>
    </w:p>
    <w:p>
      <w:r>
        <w:t xml:space="preserve">Mikä joki on maan sisäosien kuivatuslähde?</w:t>
      </w:r>
    </w:p>
    <w:p>
      <w:r>
        <w:rPr>
          <w:b/>
        </w:rPr>
        <w:t xml:space="preserve">Tulos</w:t>
      </w:r>
    </w:p>
    <w:p>
      <w:r>
        <w:t xml:space="preserve">Millainen maantiede on maan koillisosassa?</w:t>
      </w:r>
    </w:p>
    <w:p>
      <w:r>
        <w:rPr>
          <w:b/>
        </w:rPr>
        <w:t xml:space="preserve">Tulos</w:t>
      </w:r>
    </w:p>
    <w:p>
      <w:r>
        <w:t xml:space="preserve">Kuinka monta allasta sijaitsee maan ulkopuolella?</w:t>
      </w:r>
    </w:p>
    <w:p>
      <w:r>
        <w:rPr>
          <w:b/>
        </w:rPr>
        <w:t xml:space="preserve">Tulos</w:t>
      </w:r>
    </w:p>
    <w:p>
      <w:r>
        <w:t xml:space="preserve">Mitä Kongon metsät eivät joudu kohtaamaan?</w:t>
      </w:r>
    </w:p>
    <w:p>
      <w:r>
        <w:rPr>
          <w:b/>
        </w:rPr>
        <w:t xml:space="preserve">Esimerkki 8.5816</w:t>
      </w:r>
    </w:p>
    <w:p>
      <w:r>
        <w:t xml:space="preserve">Läpikulku: Popper väitti tunnustaneensa jo vuonna 1934 ilmestyneessä Logic of Discovery -teoksessaan Kuhnin myöhemmin korostaman tosiasian, "että tiedemiehet välttämättä kehittävät ajatuksiaan tietyn teoreettisen kehyksen sisällä", ja näin ollen ennakoineensa Kuhnin keskeisen kohdan "normaalista tieteestä". (Popper kuitenkin kritisoi sitä, mitä hän piti Kuhnin relativismina.) Myös kokoelmassaan Conjectures and Refutations: The Growth of Scientific Knowledge (Harper &amp; Row, 1963) Popper kirjoittaa: "Tieteen on aloitettava myyteistä ja myyttien kritiikistä; ei havaintojen keräämisestä eikä kokeiden keksimisestä vaan myyttien ja maagisten tekniikoiden ja käytäntöjen kriittisestä käsittelystä. Tieteellinen perinne eroaa esitieteellisestä perinteestä siinä, että siinä on kaksi kerrosta. Kuten jälkimmäinenkin, se välittää teorioita, mutta se välittää myös kriittisen asenteen niitä kohtaan. Teorioita ei välitetä eteenpäin dogmeina vaan pikemminkin haasteena keskustella niistä ja parantaa niitä."</w:t>
      </w:r>
    </w:p>
    <w:p>
      <w:r>
        <w:rPr>
          <w:b/>
        </w:rPr>
        <w:t xml:space="preserve">Tulos</w:t>
      </w:r>
    </w:p>
    <w:p>
      <w:r>
        <w:t xml:space="preserve">Minä vuonna Kuhn korosti, että "tiedemiehet välttämättä kehittävät ajatuksiaan tietyn teoreettisen kehyksen sisällä"?</w:t>
      </w:r>
    </w:p>
    <w:p>
      <w:r>
        <w:rPr>
          <w:b/>
        </w:rPr>
        <w:t xml:space="preserve">Tulos</w:t>
      </w:r>
    </w:p>
    <w:p>
      <w:r>
        <w:t xml:space="preserve">Minkä kirjan Kuhn julkaisi vuonna 1934?</w:t>
      </w:r>
    </w:p>
    <w:p>
      <w:r>
        <w:rPr>
          <w:b/>
        </w:rPr>
        <w:t xml:space="preserve">Tulos</w:t>
      </w:r>
    </w:p>
    <w:p>
      <w:r>
        <w:t xml:space="preserve">Mitä Kuhn kritisoi Popperissa?</w:t>
      </w:r>
    </w:p>
    <w:p>
      <w:r>
        <w:rPr>
          <w:b/>
        </w:rPr>
        <w:t xml:space="preserve">Tulos</w:t>
      </w:r>
    </w:p>
    <w:p>
      <w:r>
        <w:t xml:space="preserve">Minkä Kuhnin mukaan on oltava tieteen alkuvaihe?</w:t>
      </w:r>
    </w:p>
    <w:p>
      <w:r>
        <w:rPr>
          <w:b/>
        </w:rPr>
        <w:t xml:space="preserve">Tulos</w:t>
      </w:r>
    </w:p>
    <w:p>
      <w:r>
        <w:t xml:space="preserve">Kuhnin mukaan mikä on se toinen taso, joka tieteellisellä tutkimuksella on ja jota esitieteellisellä tutkimuksella ei ole?</w:t>
      </w:r>
    </w:p>
    <w:p>
      <w:r>
        <w:rPr>
          <w:b/>
        </w:rPr>
        <w:t xml:space="preserve">Esimerkki 8.5817</w:t>
      </w:r>
    </w:p>
    <w:p>
      <w:r>
        <w:t xml:space="preserve">Läpikulku: Tästä on todisteena yksi Euroopan varhaisimmista maanviljelyspaikoista, joka löydettiin Vashtëmistä Kaakkois-Albaniasta ja joka on peräisin 6500 vuodelta eaa. Balkanilta on löydetty antropomorfisia figuureja vuodesta 6000 eaa. ja Keski-Euroopasta noin 5800 eaa. alkaen (La Hoguette). Alueen varhaisimpiin kulttuurikomplekseihin kuuluu Thessalian Sesklo-kulttuuri, joka myöhemmin laajeni Balkanilla ja synnytti Starčevo-Körösin (Cris), Linearbandkeramikin ja Vinčan. Kulttuurin leviämisen ja kansojen muuttoliikkeen myötä neoliittiset perinteet levisivät länteen ja pohjoiseen ja saavuttivat Luoteis-Euroopan noin 4500 eaa. mennessä. Vinča-kulttuuri on saattanut luoda varhaisimman kirjoitusjärjestelmän, Vinča-merkit, vaikka arkeologi Shan Winn uskoo, että ne edustivat pikemminkin piktogrammeja ja ideogrammeja kuin todella kehittynyttä kirjoitusmuotoa. Cucuteni-Trypillian-kulttuuri rakensi valtavia asutuksia Romaniaan, Moldovaan ja Ukrainaan vuosina 5300-2300 eaa. Välimeren Gozon saarella (Maltan saaristossa) sijaitsevan Ġgantijan ja Maltan Mnajdran megaliittiset temppelikompleksit ovat merkittäviä jättimäisten neoliittisten rakennelmiensa vuoksi, joista vanhimmat ovat peräisin noin vuodelta 3600 eaa. Ħal-Saflienin hypogeum Paolassa Maltalla on maanalainen rakenne, joka kaivettiin esiin noin 2500 eaa.; alun perin se oli pyhäkkö, mutta siitä tuli nekropoli, maailman ainoa esihistoriallinen maanalainen temppeli, ja siinä on esihistoriassa Maltan saarilla ainutlaatuista kiviveistotaidetta. Vuoden 2500 eaa. jälkeen Maltan saaret olivat autioituneet useiden vuosikymmenten ajan, kunnes sinne saapui uusia pronssikautisia maahanmuuttajia, kulttuuri, joka polttohautasi kuolleensa ja toi Maltalle pienempiä megaliittisia rakennelmia, joita kutsutaan dolmeneiksi. Useimmissa tapauksissa täällä on pieniä kammioita, joiden kansi on tehty suuresta laatasta, joka on asetettu pystykivien päälle. Niiden väitetään kuuluvan väestölle, joka on varmasti erilainen kuin se, joka rakensi aiemmat megaliittiset temppelit. Väestön oletetaan saapuneen Sisiliasta, koska maltalaiset dolmenit muistuttavat joitakin Välimeren suurimmalta saarelta löydettyjä pieniä rakennelmia.</w:t>
      </w:r>
    </w:p>
    <w:p>
      <w:r>
        <w:rPr>
          <w:b/>
        </w:rPr>
        <w:t xml:space="preserve">Tulos</w:t>
      </w:r>
    </w:p>
    <w:p>
      <w:r>
        <w:t xml:space="preserve">Milloin maatalousyhteiskunnat alkoivat saapua Maltalle?</w:t>
      </w:r>
    </w:p>
    <w:p>
      <w:r>
        <w:rPr>
          <w:b/>
        </w:rPr>
        <w:t xml:space="preserve">Tulos</w:t>
      </w:r>
    </w:p>
    <w:p>
      <w:r>
        <w:t xml:space="preserve">Missä sijaitsi yksi Maltan varhaisimmista viljelypaikoista?</w:t>
      </w:r>
    </w:p>
    <w:p>
      <w:r>
        <w:rPr>
          <w:b/>
        </w:rPr>
        <w:t xml:space="preserve">Tulos</w:t>
      </w:r>
    </w:p>
    <w:p>
      <w:r>
        <w:t xml:space="preserve">Minkälaisia veistoksia löydettiin Balkanilta 6500 eaa. ajalta?</w:t>
      </w:r>
    </w:p>
    <w:p>
      <w:r>
        <w:rPr>
          <w:b/>
        </w:rPr>
        <w:t xml:space="preserve">Tulos</w:t>
      </w:r>
    </w:p>
    <w:p>
      <w:r>
        <w:t xml:space="preserve">Mikä suuntaus johti siihen, että neoliittiset perinteet levisivät Luoteis-Eurooppaan noin 6 500 eaa. mennessä?</w:t>
      </w:r>
    </w:p>
    <w:p>
      <w:r>
        <w:rPr>
          <w:b/>
        </w:rPr>
        <w:t xml:space="preserve">Tulos</w:t>
      </w:r>
    </w:p>
    <w:p>
      <w:r>
        <w:t xml:space="preserve">Kuka mahdollisesti loi varhaisimman dolmenijärjestelmän?</w:t>
      </w:r>
    </w:p>
    <w:p>
      <w:r>
        <w:rPr>
          <w:b/>
        </w:rPr>
        <w:t xml:space="preserve">Esimerkki 8.5818</w:t>
      </w:r>
    </w:p>
    <w:p>
      <w:r>
        <w:t xml:space="preserve">Läpikulku: Perustuslakia muutettiin myöhemmin siten, että siinä todettiin, että 16 osavaltion kansalaiset olivat onnistuneet saavuttamaan Saksan yhtenäisyyden vapaassa itsemääräämisoikeudessa ja että peruslaki koski siten koko Saksan kansaa. Artikla 23, joka oli sallinut "kaikkien muiden Saksan osien" liittymisen, muotoiltiin uudelleen. Sitä oli käytetty vuonna 1957 Saar-protektoraatin liittämiseksi Saarlandina takaisin liittotasavaltaan, ja sitä käytettiin mallina Saksan yhdistymisessä vuonna 1990. Muutetussa artiklassa määritellään nyt liittoneuvoston ja 16 Saksan osavaltion osallistuminen Euroopan unionia koskeviin asioihin.</w:t>
      </w:r>
    </w:p>
    <w:p>
      <w:r>
        <w:rPr>
          <w:b/>
        </w:rPr>
        <w:t xml:space="preserve">Tulos</w:t>
      </w:r>
    </w:p>
    <w:p>
      <w:r>
        <w:t xml:space="preserve">Mitä muutettiin sen merkiksi, että peruslaki ei enää koskenut Saksan kansaa?</w:t>
      </w:r>
    </w:p>
    <w:p>
      <w:r>
        <w:rPr>
          <w:b/>
        </w:rPr>
        <w:t xml:space="preserve">Tulos</w:t>
      </w:r>
    </w:p>
    <w:p>
      <w:r>
        <w:t xml:space="preserve">Miten 23 artikla muotoiltiin uudelleen Saar-protektoraatin uudelleenintegroimiseksi?</w:t>
      </w:r>
    </w:p>
    <w:p>
      <w:r>
        <w:rPr>
          <w:b/>
        </w:rPr>
        <w:t xml:space="preserve">Tulos</w:t>
      </w:r>
    </w:p>
    <w:p>
      <w:r>
        <w:t xml:space="preserve">Mitä käytettiin Saksan yhdistymisen mallina vuonna 1980?</w:t>
      </w:r>
    </w:p>
    <w:p>
      <w:r>
        <w:rPr>
          <w:b/>
        </w:rPr>
        <w:t xml:space="preserve">Tulos</w:t>
      </w:r>
    </w:p>
    <w:p>
      <w:r>
        <w:t xml:space="preserve">Minkä artiklan liittoneuvosto määrittelee?</w:t>
      </w:r>
    </w:p>
    <w:p>
      <w:r>
        <w:rPr>
          <w:b/>
        </w:rPr>
        <w:t xml:space="preserve">Tulos</w:t>
      </w:r>
    </w:p>
    <w:p>
      <w:r>
        <w:t xml:space="preserve">Kuinka monta osavaltiota kuuluu Saksan liittoon?</w:t>
      </w:r>
    </w:p>
    <w:p>
      <w:r>
        <w:rPr>
          <w:b/>
        </w:rPr>
        <w:t xml:space="preserve">Esimerkki 8.5819</w:t>
      </w:r>
    </w:p>
    <w:p>
      <w:r>
        <w:t xml:space="preserve">Läpikulku: Huom: Vihreät nuolet (), punaiset nuolet () ja siniset katkoviivat () kuvaavat molemmissa ranking-listoissa lueteltujen maiden sijoituksen muutoksia vuoden 2010 HDI-luetteloon verrattuna.</w:t>
      </w:r>
    </w:p>
    <w:p>
      <w:r>
        <w:rPr>
          <w:b/>
        </w:rPr>
        <w:t xml:space="preserve">Tulos</w:t>
      </w:r>
    </w:p>
    <w:p>
      <w:r>
        <w:t xml:space="preserve">Mitkä nuolet eivät edusta muutoksia sijoituksessa?</w:t>
      </w:r>
    </w:p>
    <w:p>
      <w:r>
        <w:rPr>
          <w:b/>
        </w:rPr>
        <w:t xml:space="preserve">Esimerkki 8.5820</w:t>
      </w:r>
    </w:p>
    <w:p>
      <w:r>
        <w:t xml:space="preserve">Läpikulku: Pāṇinin aikaan (neljännellä vuosisadalla eaa.) asti varhaisen veda-kielen kehitystä voidaan seurata muissa veda-teksteissä: Samavedassa, Yajurvedassa, Atharvavedassa, Brahmanoissa ja Upanishadeissa. Tänä aikana kielen arvovalta, sen käyttö pyhiin tarkoituksiin ja sen oikean ääntämisen tärkeys olivat voimakkaita konservatiivisia voimia, jotka vastustivat kielellisen muutoksen tavanomaisia prosesseja. Veda-kieleen on kuitenkin havaittavissa selkeä viisitasoinen kielellinen kehitys Rigvedasta Upanishadien ja varhaisimpien sutrojen, kuten Baudhayana-sutrojen, kieleen.</w:t>
      </w:r>
    </w:p>
    <w:p>
      <w:r>
        <w:rPr>
          <w:b/>
        </w:rPr>
        <w:t xml:space="preserve">Tulos</w:t>
      </w:r>
    </w:p>
    <w:p>
      <w:r>
        <w:t xml:space="preserve">Milloin Samaveda kirjoitettiin?</w:t>
      </w:r>
    </w:p>
    <w:p>
      <w:r>
        <w:rPr>
          <w:b/>
        </w:rPr>
        <w:t xml:space="preserve">Tulos</w:t>
      </w:r>
    </w:p>
    <w:p>
      <w:r>
        <w:t xml:space="preserve">Mitä kieltä käytettiin filosofisiin tarkoituksiin?</w:t>
      </w:r>
    </w:p>
    <w:p>
      <w:r>
        <w:rPr>
          <w:b/>
        </w:rPr>
        <w:t xml:space="preserve">Tulos</w:t>
      </w:r>
    </w:p>
    <w:p>
      <w:r>
        <w:t xml:space="preserve">Mikä mahdollisti sanskritin muuttumisen kielellisesti?</w:t>
      </w:r>
    </w:p>
    <w:p>
      <w:r>
        <w:rPr>
          <w:b/>
        </w:rPr>
        <w:t xml:space="preserve">Tulos</w:t>
      </w:r>
    </w:p>
    <w:p>
      <w:r>
        <w:t xml:space="preserve">kuinka monta kielellistä kehitystä on tapahtunut veda-kieleen nähden veda-kieleen nähden?</w:t>
      </w:r>
    </w:p>
    <w:p>
      <w:r>
        <w:rPr>
          <w:b/>
        </w:rPr>
        <w:t xml:space="preserve">Tulos</w:t>
      </w:r>
    </w:p>
    <w:p>
      <w:r>
        <w:t xml:space="preserve">Mille vuosisadalle voidaan jäljittää varhaisen veda-kielen kehitys?</w:t>
      </w:r>
    </w:p>
    <w:p>
      <w:r>
        <w:rPr>
          <w:b/>
        </w:rPr>
        <w:t xml:space="preserve">Tulos</w:t>
      </w:r>
    </w:p>
    <w:p>
      <w:r>
        <w:t xml:space="preserve">Mitkä tekijät tukivat kielellistä muutosprosessia?</w:t>
      </w:r>
    </w:p>
    <w:p>
      <w:r>
        <w:rPr>
          <w:b/>
        </w:rPr>
        <w:t xml:space="preserve">Tulos</w:t>
      </w:r>
    </w:p>
    <w:p>
      <w:r>
        <w:t xml:space="preserve">Mitkä varhaiset sutrat eivät noudattaneet viisitasoista kielellistä kehitystä?</w:t>
      </w:r>
    </w:p>
    <w:p>
      <w:r>
        <w:rPr>
          <w:b/>
        </w:rPr>
        <w:t xml:space="preserve">Tulos</w:t>
      </w:r>
    </w:p>
    <w:p>
      <w:r>
        <w:t xml:space="preserve">Mitä yläluokan konservatiivit kannattivat kielenkäytössä? </w:t>
      </w:r>
    </w:p>
    <w:p>
      <w:r>
        <w:rPr>
          <w:b/>
        </w:rPr>
        <w:t xml:space="preserve">Tulos</w:t>
      </w:r>
    </w:p>
    <w:p>
      <w:r>
        <w:t xml:space="preserve">Millaisia kielellisen kehityksen tasoja sanskritin kieli ohitti?</w:t>
      </w:r>
    </w:p>
    <w:p>
      <w:r>
        <w:rPr>
          <w:b/>
        </w:rPr>
        <w:t xml:space="preserve">Esimerkki 8.5821</w:t>
      </w:r>
    </w:p>
    <w:p>
      <w:r>
        <w:t xml:space="preserve">Läpikulku: Sen mukaan taloudellisen kehityksen myötä eriarvoisuus ensin kasvaa ja sitten vähenee. Taloustieteilijä Thomas Piketty kyseenalaistaa tämän käsityksen ja väittää, että vuosina 1914-1945 sodat ja "rajut taloudelliset ja poliittiset häiriöt" vähensivät eriarvoisuutta. Lisäksi Piketty väittää, että "maaginen" Kuznetsin käyrähypoteesi, jossa korostetaan talouskasvun tasapainottamista pitkällä aikavälillä, ei voi selittää taloudellisen eriarvoisuuden merkittävää kasvua koko kehittyneessä maailmassa 1970-luvulta lähtien.</w:t>
      </w:r>
    </w:p>
    <w:p>
      <w:r>
        <w:rPr>
          <w:b/>
        </w:rPr>
        <w:t xml:space="preserve">Tulos</w:t>
      </w:r>
    </w:p>
    <w:p>
      <w:r>
        <w:t xml:space="preserve">Mitä tuloeroja koskevissa tutkimuksissa ei ole joskus löydetty todisteita, jotka vahvistavat?</w:t>
      </w:r>
    </w:p>
    <w:p>
      <w:r>
        <w:rPr>
          <w:b/>
        </w:rPr>
        <w:t xml:space="preserve">Tulos</w:t>
      </w:r>
    </w:p>
    <w:p>
      <w:r>
        <w:t xml:space="preserve">Kuznetsin käyrän mukaan taloudellisen kehityksen myötä eriarvoisuus kasvaa minkä jälkeen?</w:t>
      </w:r>
    </w:p>
    <w:p>
      <w:r>
        <w:rPr>
          <w:b/>
        </w:rPr>
        <w:t xml:space="preserve">Tulos</w:t>
      </w:r>
    </w:p>
    <w:p>
      <w:r>
        <w:t xml:space="preserve">Kuka hyväksyy Kuznetsin käyrähypoteesin?</w:t>
      </w:r>
    </w:p>
    <w:p>
      <w:r>
        <w:rPr>
          <w:b/>
        </w:rPr>
        <w:t xml:space="preserve">Tulos</w:t>
      </w:r>
    </w:p>
    <w:p>
      <w:r>
        <w:t xml:space="preserve">Mikä ei ole Thomas Pikettyn työtä?</w:t>
      </w:r>
    </w:p>
    <w:p>
      <w:r>
        <w:rPr>
          <w:b/>
        </w:rPr>
        <w:t xml:space="preserve">Tulos</w:t>
      </w:r>
    </w:p>
    <w:p>
      <w:r>
        <w:t xml:space="preserve">Mitkä olivat Pikettyn mielestä suurimmat tekijät eriarvoisuuden vähentämisessä vuosina 1941-1945?</w:t>
      </w:r>
    </w:p>
    <w:p>
      <w:r>
        <w:rPr>
          <w:b/>
        </w:rPr>
        <w:t xml:space="preserve">Esimerkki 8.5822</w:t>
      </w:r>
    </w:p>
    <w:p>
      <w:r>
        <w:t xml:space="preserve">Läpikulku: Ranskan katolinen kirkko ja monet sen jäsenet vastustivat hugenotteja. Joidenkin hugenottien saarnaajien ja seurakuntalaisten kimppuun hyökättiin, kun he yrittivät kokoontua jumalanpalvelukseen. Vainon huippu oli Pyhän Bartolomeuksen päivän verilöyly, jolloin 5 000-30 000 ihmistä tapettiin, vaikka siihen oli myös poliittisia syitä, sillä osa hugenoteista oli aatelisia, jotka yrittivät perustaa erillisiä valtakeskuksia Etelä-Ranskaan. Vastatoimena Ranskan katolilaisille hugenotit perustivat oman miliisin.</w:t>
      </w:r>
    </w:p>
    <w:p>
      <w:r>
        <w:rPr>
          <w:b/>
        </w:rPr>
        <w:t xml:space="preserve">Tulos</w:t>
      </w:r>
    </w:p>
    <w:p>
      <w:r>
        <w:t xml:space="preserve">Kuinka monta ranskalaista katolilaista kuoli Bartholomeuksen päivän verilöylyssä?</w:t>
      </w:r>
    </w:p>
    <w:p>
      <w:r>
        <w:rPr>
          <w:b/>
        </w:rPr>
        <w:t xml:space="preserve">Tulos</w:t>
      </w:r>
    </w:p>
    <w:p>
      <w:r>
        <w:t xml:space="preserve">Kuinka moni Ranskan aatelisista oli hugenotteja?</w:t>
      </w:r>
    </w:p>
    <w:p>
      <w:r>
        <w:rPr>
          <w:b/>
        </w:rPr>
        <w:t xml:space="preserve">Tulos</w:t>
      </w:r>
    </w:p>
    <w:p>
      <w:r>
        <w:t xml:space="preserve">Kuinka monta ranskalaista katolilaista kuoli hugenottien kostotoimien jälkeen?</w:t>
      </w:r>
    </w:p>
    <w:p>
      <w:r>
        <w:rPr>
          <w:b/>
        </w:rPr>
        <w:t xml:space="preserve">Tulos</w:t>
      </w:r>
    </w:p>
    <w:p>
      <w:r>
        <w:t xml:space="preserve">Kuinka monta hugenottia oli Pohjois-Ranskassa tänä aikana?</w:t>
      </w:r>
    </w:p>
    <w:p>
      <w:r>
        <w:rPr>
          <w:b/>
        </w:rPr>
        <w:t xml:space="preserve">Esimerkki 8.5823</w:t>
      </w:r>
    </w:p>
    <w:p>
      <w:r>
        <w:t xml:space="preserve">Läpikulku: Neptunuksen vaihtelevampi sää Uranukseen verrattuna johtuu osittain sen suuremmasta sisäisestä lämpenemisestä. Vaikka Neptunus sijaitsee yli 50 prosenttia kauempana Auringosta kuin Uranus ja saa vain 40 prosenttia sen auringonvalosta, näiden kahden planeetan pintalämpötilat ovat suunnilleen samat. Neptunuksen troposfäärin ylemmillä alueilla lämpötila on 51,8 K (-221,3 °C). Syvyydessä, jossa ilmanpaine on 1 bar (100 kPa), lämpötila on 72,00 K (-201,15 °C). Syvemmällä kaasukerrosten sisällä lämpötila nousee tasaisesti. Kuten Uranuksen kohdalla, tämän lämpenemisen lähdettä ei tunneta, mutta ero on suurempi: Uranus säteilee vain 1,1 kertaa niin paljon energiaa kuin se saa auringosta, kun taas Neptunus säteilee noin 2,61 kertaa niin paljon energiaa kuin se saa auringosta. Neptunus on kauimpana Auringosta sijaitseva planeetta, mutta sen sisäinen energia riittää silti käyttämään nopeimpia aurinkokunnassa havaittuja planeettatuulia. Riippuen sen sisätilan lämpöominaisuuksista, Neptunuksen muodostumisesta jäljelle jäänyt lämpö voi riittää selittämään sen nykyisen lämpövirran, vaikka on vaikeampaa selittää samanaikaisesti Uranuksen sisäisen lämmön puute ja säilyttää samalla näiden kahden planeetan välinen näennäinen samankaltaisuus.</w:t>
      </w:r>
    </w:p>
    <w:p>
      <w:r>
        <w:rPr>
          <w:b/>
        </w:rPr>
        <w:t xml:space="preserve">Tulos</w:t>
      </w:r>
    </w:p>
    <w:p>
      <w:r>
        <w:t xml:space="preserve">Miksi Uranuksella saattaa olla vaihtelevampi sää kuin Jupiterilla?</w:t>
      </w:r>
    </w:p>
    <w:p>
      <w:r>
        <w:rPr>
          <w:b/>
        </w:rPr>
        <w:t xml:space="preserve">Tulos</w:t>
      </w:r>
    </w:p>
    <w:p>
      <w:r>
        <w:t xml:space="preserve"> Kuinka paljon kauempana Neptunus on Kuusta kuin Uranus?</w:t>
      </w:r>
    </w:p>
    <w:p>
      <w:r>
        <w:rPr>
          <w:b/>
        </w:rPr>
        <w:t xml:space="preserve">Tulos</w:t>
      </w:r>
    </w:p>
    <w:p>
      <w:r>
        <w:t xml:space="preserve">Kuinka suuren osuuden Neptunus saa auringosta verrattuna Jupiteriin?</w:t>
      </w:r>
    </w:p>
    <w:p>
      <w:r>
        <w:rPr>
          <w:b/>
        </w:rPr>
        <w:t xml:space="preserve">Tulos</w:t>
      </w:r>
    </w:p>
    <w:p>
      <w:r>
        <w:t xml:space="preserve">Kuinka paljon enemmän energiaa Jupiter säteilee kuin se vastaanottaa?</w:t>
      </w:r>
    </w:p>
    <w:p>
      <w:r>
        <w:rPr>
          <w:b/>
        </w:rPr>
        <w:t xml:space="preserve">Tulos</w:t>
      </w:r>
    </w:p>
    <w:p>
      <w:r>
        <w:t xml:space="preserve"> Mikä selittää Neptunuksen nykyisen kylmän virtauksen?</w:t>
      </w:r>
    </w:p>
    <w:p>
      <w:r>
        <w:rPr>
          <w:b/>
        </w:rPr>
        <w:t xml:space="preserve">Esimerkki 8.5824</w:t>
      </w:r>
    </w:p>
    <w:p>
      <w:r>
        <w:t xml:space="preserve">Läpikulku: Metsästyksen väitetään antavan luonnonvarojen hallinnoijille tärkeän välineen sellaisten populaatioiden hallintaan, jotka saattavat ylittää elinympäristönsä kantokyvyn ja uhata muiden lajien hyvinvointia tai joissain tapauksissa vahingoittaa ihmisten terveyttä tai turvallisuutta.[Viitattu ] Useimmissa olosuhteissa kantokyky määräytyy kuitenkin elinympäristön ja ravinnon saatavuuden yhdistelmän perusteella, eikä "populaatioiden hallintaan" tähtäävällä metsästyksellä ole vaikutusta lajien vuotuiseen populaatioon.[citation needed] Joissakin tapauksissa se voi lisätä petoeläinten, kuten kojoottien, populaatiota poistamalla reviirirajat, jotka muutoin muodostuisivat, mikä johtaa ylimääräisiin naapurivaelluksiin alueelle, mikä lisää populaatiota keinotekoisesti. Metsästyksen kannattajat[kuka?] väittävät, että metsästys vähentää lajinsisäistä kilpailua ravinnosta ja suojasta, mikä vähentää kuolleisuutta jäljelle jäävien eläinten keskuudessa. Jotkut ympäristöaktivistit väittävät, että petoeläinten (uudelleen)käyttöönotolla saavutettaisiin sama tavoite tehokkaammin ja vähemmän kielteisin vaikutuksin, kuten tuomalla merkittäviä määriä vapaata lyijyä ympäristöön ja ravintoketjuun.</w:t>
      </w:r>
    </w:p>
    <w:p>
      <w:r>
        <w:rPr>
          <w:b/>
        </w:rPr>
        <w:t xml:space="preserve">Tulos</w:t>
      </w:r>
    </w:p>
    <w:p>
      <w:r>
        <w:t xml:space="preserve">Mitä eläinten muuttoliike auttaa luonnonvarojen hoitajia tekemään?</w:t>
      </w:r>
    </w:p>
    <w:p>
      <w:r>
        <w:rPr>
          <w:b/>
        </w:rPr>
        <w:t xml:space="preserve">Tulos</w:t>
      </w:r>
    </w:p>
    <w:p>
      <w:r>
        <w:t xml:space="preserve">Minkä eläinten muuttoliike uhkaa hyvinvointia?</w:t>
      </w:r>
    </w:p>
    <w:p>
      <w:r>
        <w:rPr>
          <w:b/>
        </w:rPr>
        <w:t xml:space="preserve">Tulos</w:t>
      </w:r>
    </w:p>
    <w:p>
      <w:r>
        <w:t xml:space="preserve">Kenen terveyttä eläinten siirtyminen voi vahingoittaa?</w:t>
      </w:r>
    </w:p>
    <w:p>
      <w:r>
        <w:rPr>
          <w:b/>
        </w:rPr>
        <w:t xml:space="preserve">Tulos</w:t>
      </w:r>
    </w:p>
    <w:p>
      <w:r>
        <w:t xml:space="preserve">Mistä eläinten muuttoliike vähentää kilpailua?</w:t>
      </w:r>
    </w:p>
    <w:p>
      <w:r>
        <w:rPr>
          <w:b/>
        </w:rPr>
        <w:t xml:space="preserve">Tulos</w:t>
      </w:r>
    </w:p>
    <w:p>
      <w:r>
        <w:t xml:space="preserve">Mihin muuttoliikkeen käyttäminen väestönkasvun hallintaan ei vaikuta?</w:t>
      </w:r>
    </w:p>
    <w:p>
      <w:r>
        <w:rPr>
          <w:b/>
        </w:rPr>
        <w:t xml:space="preserve">Esimerkki 8.5825</w:t>
      </w:r>
    </w:p>
    <w:p>
      <w:r>
        <w:t xml:space="preserve">Läpikulku: Malcolm Fraserin johtama liberaali-maapuolueen koalitio väitti Whitlamin hallituksen olevan epäpätevä ja lykkäsi senaatissa hallituksen rahalakien hyväksymistä, kunnes hallitus lupasi uudet vaalit. Whitlam kieltäytyi, Fraser vaati, mikä johti Australian perustuslailliseen kriisiin vuonna 1975. Pattitilanne päättyi, kun kenraalikuvernööri Sir John Kerr erotti Whitlamin hallituksen 11. marraskuuta 1975 ja Fraser nimitettiin väliaikaiseksi pääministeriksi vaalien järjestämistä odotettaessa. Fraser voitti vuoden 1975 vaalit murskavoitolla.</w:t>
      </w:r>
    </w:p>
    <w:p>
      <w:r>
        <w:rPr>
          <w:b/>
        </w:rPr>
        <w:t xml:space="preserve">Tulos</w:t>
      </w:r>
    </w:p>
    <w:p>
      <w:r>
        <w:t xml:space="preserve">Minkä jälkeen Kerr väitti Whitlamin viivyttäneen rahalakien hyväksymistä?</w:t>
      </w:r>
    </w:p>
    <w:p>
      <w:r>
        <w:rPr>
          <w:b/>
        </w:rPr>
        <w:t xml:space="preserve">Tulos</w:t>
      </w:r>
    </w:p>
    <w:p>
      <w:r>
        <w:t xml:space="preserve">Kuka voitti vuoden 1974 vaalit ylivoimaisesti?</w:t>
      </w:r>
    </w:p>
    <w:p>
      <w:r>
        <w:rPr>
          <w:b/>
        </w:rPr>
        <w:t xml:space="preserve">Tulos</w:t>
      </w:r>
    </w:p>
    <w:p>
      <w:r>
        <w:t xml:space="preserve">Mitä Kerr väitti?</w:t>
      </w:r>
    </w:p>
    <w:p>
      <w:r>
        <w:rPr>
          <w:b/>
        </w:rPr>
        <w:t xml:space="preserve">Tulos</w:t>
      </w:r>
    </w:p>
    <w:p>
      <w:r>
        <w:t xml:space="preserve">Milloin Kerr nimitettiin väliaikaiseksi pääministeriksi?</w:t>
      </w:r>
    </w:p>
    <w:p>
      <w:r>
        <w:rPr>
          <w:b/>
        </w:rPr>
        <w:t xml:space="preserve">Tulos</w:t>
      </w:r>
    </w:p>
    <w:p>
      <w:r>
        <w:t xml:space="preserve">Milloin Whitlam voitti vaalit?</w:t>
      </w:r>
    </w:p>
    <w:p>
      <w:r>
        <w:rPr>
          <w:b/>
        </w:rPr>
        <w:t xml:space="preserve">Esimerkki 8.5826</w:t>
      </w:r>
    </w:p>
    <w:p>
      <w:r>
        <w:t xml:space="preserve">Läpikulku: FBI:n päämaja sijaitsee J. Edgar Hooverin rakennuksessa Washingtonissa, D.C:ssä, ja sillä on 56 kenttätoimistoa suurimmissa kaupungeissa eri puolilla Yhdysvaltoja. FBI:llä on myös yli 400 paikallista toimistoa eri puolilla Yhdysvaltoja sekä yli 50 oikeudellista attaseaa Yhdysvaltain suurlähetystöissä ja konsulaateissa. Monet FBI:n erikoistoiminnot sijaitsevat Quanticossa, Virginiassa, sekä Clarksburgissa, Länsi-Virginiassa, sijaitsevassa "datakampuksessa", jossa säilytetään 96 miljoonaa sormenjälkiä "eri puolilta Yhdysvaltoja sekä muita sormenjälkiä, jotka amerikkalaiset viranomaiset ovat keränneet Saudi-Arabiassa ja Jemenissä, Irakissa ja Afganistanissa olevilta vangeilta". FBI on siirtämässä arkistonhallintaosastoaan, joka käsittelee tiedonvapauslain (FOIA) mukaisia pyyntöjä, Winchesteriin, Virginiaan.</w:t>
      </w:r>
    </w:p>
    <w:p>
      <w:r>
        <w:rPr>
          <w:b/>
        </w:rPr>
        <w:t xml:space="preserve">Tulos</w:t>
      </w:r>
    </w:p>
    <w:p>
      <w:r>
        <w:t xml:space="preserve">Missä sijaitsee CIA:n päämaja?</w:t>
      </w:r>
    </w:p>
    <w:p>
      <w:r>
        <w:rPr>
          <w:b/>
        </w:rPr>
        <w:t xml:space="preserve">Tulos</w:t>
      </w:r>
    </w:p>
    <w:p>
      <w:r>
        <w:t xml:space="preserve">Kuinka monta kenttätoimistoa CIA:lla on suurimmissa kaupungeissa?</w:t>
      </w:r>
    </w:p>
    <w:p>
      <w:r>
        <w:rPr>
          <w:b/>
        </w:rPr>
        <w:t xml:space="preserve">Tulos</w:t>
      </w:r>
    </w:p>
    <w:p>
      <w:r>
        <w:t xml:space="preserve">Kuinka monta lakimiestä CIA:lla on palveluksessaan?</w:t>
      </w:r>
    </w:p>
    <w:p>
      <w:r>
        <w:rPr>
          <w:b/>
        </w:rPr>
        <w:t xml:space="preserve">Tulos</w:t>
      </w:r>
    </w:p>
    <w:p>
      <w:r>
        <w:t xml:space="preserve">Kuinka monta sormenjälkisarjaa Yhdysvaltojen ulkopuolelta FBI säilyttää?</w:t>
      </w:r>
    </w:p>
    <w:p>
      <w:r>
        <w:rPr>
          <w:b/>
        </w:rPr>
        <w:t xml:space="preserve">Tulos</w:t>
      </w:r>
    </w:p>
    <w:p>
      <w:r>
        <w:t xml:space="preserve">Minne CIA siirtää arkistonhallintaosastonsa?</w:t>
      </w:r>
    </w:p>
    <w:p>
      <w:r>
        <w:rPr>
          <w:b/>
        </w:rPr>
        <w:t xml:space="preserve">Esimerkki 8.5827</w:t>
      </w:r>
    </w:p>
    <w:p>
      <w:r>
        <w:t xml:space="preserve">Läpikulku: Erityisesti tämä normi pienenee, kun luku kerrotaan p:llä, mikä on jyrkässä ristiriidassa tavanomaisen absoluuttisen arvon kanssa (jota kutsutaan myös äärettömäksi alkuluvuksi). Kun Q:n täydentäminen (karkeasti sanottuna aukkojen täyttäminen) absoluuttisen arvon suhteen antaa reaalilukujen kentän, täydentäminen p-adisen normin |-|p suhteen antaa p-adisten lukujen kentän. Ostrowskin lauseen mukaan nämä ovat periaatteessa kaikki mahdolliset tavat täydentää Q. Tietyt Q:hen tai yleisempiin globaaleihin kenttiin liittyvät aritmeettiset kysymykset voidaan siirtää edestakaisin täydennettyihin (tai paikallisiin) kenttiin. Tämä paikallis-globaalinen periaate korostaa jälleen kerran alkulukujen merkitystä lukuteorialle.</w:t>
      </w:r>
    </w:p>
    <w:p>
      <w:r>
        <w:rPr>
          <w:b/>
        </w:rPr>
        <w:t xml:space="preserve">Tulos</w:t>
      </w:r>
    </w:p>
    <w:p>
      <w:r>
        <w:t xml:space="preserve">Mitä tapahtuu normille, kun luku kerrotaan Q:lla?</w:t>
      </w:r>
    </w:p>
    <w:p>
      <w:r>
        <w:rPr>
          <w:b/>
        </w:rPr>
        <w:t xml:space="preserve">Tulos</w:t>
      </w:r>
    </w:p>
    <w:p>
      <w:r>
        <w:t xml:space="preserve">Mihin tai mistä yleisiä aritmeettisia kysymyksiä voidaan siirtää?</w:t>
      </w:r>
    </w:p>
    <w:p>
      <w:r>
        <w:rPr>
          <w:b/>
        </w:rPr>
        <w:t xml:space="preserve">Tulos</w:t>
      </w:r>
    </w:p>
    <w:p>
      <w:r>
        <w:t xml:space="preserve">Täydentämällä p minkä suhteen saadaan reaalilukujen kenttä?</w:t>
      </w:r>
    </w:p>
    <w:p>
      <w:r>
        <w:rPr>
          <w:b/>
        </w:rPr>
        <w:t xml:space="preserve">Tulos</w:t>
      </w:r>
    </w:p>
    <w:p>
      <w:r>
        <w:t xml:space="preserve">Mikä periaate korostaa reaalilukujen merkitystä?</w:t>
      </w:r>
    </w:p>
    <w:p>
      <w:r>
        <w:rPr>
          <w:b/>
        </w:rPr>
        <w:t xml:space="preserve">Tulos</w:t>
      </w:r>
    </w:p>
    <w:p>
      <w:r>
        <w:t xml:space="preserve">Mikä pienenee, kun luku on alkuluku?</w:t>
      </w:r>
    </w:p>
    <w:p>
      <w:r>
        <w:rPr>
          <w:b/>
        </w:rPr>
        <w:t xml:space="preserve">Esimerkki 8.5828</w:t>
      </w:r>
    </w:p>
    <w:p>
      <w:r>
        <w:t xml:space="preserve">Läpikulku: Tämän muutoksen odotetaan mahdollistavan sertifioitujen Windows 8 -tablettien valmistamisen pienemmissä muodoissa - markkinoilla, joita tällä hetkellä hallitsevat Android-pohjaiset tabletit. Alan asiantuntijoiden reaktioista huolimatta Microsoft ilmoitti myyneensä 100 miljoonaa lisenssiä ensimmäisen kuuden kuukauden aikana. Tämä vastaa Windows 7:n myyntiä vastaavana aikana. Tilastoon sisältyvät myös kanavavarastoihin toimitetut lisenssit, jotka on nyt myytävä, jotta tilaa uusille toimituksille voidaan tehdä.</w:t>
      </w:r>
    </w:p>
    <w:p>
      <w:r>
        <w:rPr>
          <w:b/>
        </w:rPr>
        <w:t xml:space="preserve">Tulos</w:t>
      </w:r>
    </w:p>
    <w:p>
      <w:r>
        <w:t xml:space="preserve">Mitä muutoksia Microsoft teki uudelleensertifiointivaatimuksiinsa maaliskuussa 2013?</w:t>
      </w:r>
    </w:p>
    <w:p>
      <w:r>
        <w:rPr>
          <w:b/>
        </w:rPr>
        <w:t xml:space="preserve">Tulos</w:t>
      </w:r>
    </w:p>
    <w:p>
      <w:r>
        <w:t xml:space="preserve">Mitä muutoksia Microsoft teki sertifiointivaatimuksiinsa maaliskuussa 2012?</w:t>
      </w:r>
    </w:p>
    <w:p>
      <w:r>
        <w:rPr>
          <w:b/>
        </w:rPr>
        <w:t xml:space="preserve">Tulos</w:t>
      </w:r>
    </w:p>
    <w:p>
      <w:r>
        <w:t xml:space="preserve">Miksi Microsoft muutti tabletin resoluution enimmäistasoa? </w:t>
      </w:r>
    </w:p>
    <w:p>
      <w:r>
        <w:rPr>
          <w:b/>
        </w:rPr>
        <w:t xml:space="preserve">Tulos</w:t>
      </w:r>
    </w:p>
    <w:p>
      <w:r>
        <w:t xml:space="preserve">Kuinka monta lisenssiä Microsoft myi yhdeksän ensimmäisen kuukauden aikana?</w:t>
      </w:r>
    </w:p>
    <w:p>
      <w:r>
        <w:rPr>
          <w:b/>
        </w:rPr>
        <w:t xml:space="preserve">Tulos</w:t>
      </w:r>
    </w:p>
    <w:p>
      <w:r>
        <w:t xml:space="preserve">Mikä hallitsi suurikokoisten tablettien markkinoita tällä hetkellä?</w:t>
      </w:r>
    </w:p>
    <w:p>
      <w:r>
        <w:rPr>
          <w:b/>
        </w:rPr>
        <w:t xml:space="preserve">Esimerkki 8.5829</w:t>
      </w:r>
    </w:p>
    <w:p>
      <w:r>
        <w:t xml:space="preserve">Läpikulku: Kroatian kielitieteilijöiden enemmistön mielipide on, että serbokroaatin kieltä ei ole koskaan ollut olemassa, vaan kaksi erilaista standardikieltä, jotka ovat joskus historian kuluessa limittyneet toisiinsa. Kroatialainen kielitieteilijä Snježana Kordić on kuitenkin johtanut akateemista keskustelua tästä asiasta kroatialaisessa Književna republika -lehdessä vuosina 2001-2010. Keskustelussa hän osoittaa, että kielelliset kriteerit, kuten keskinäinen ymmärrettävyys, kielijärjestelmän valtava päällekkäisyys ja standardikielen sama murteellinen perusta, todistavat, että kroatian, serbian, bosnian ja montenegrolaisen kielet ovat monikeskuksisen serbokroaatin kielen neljä kansallista varianttia. Igor Mandić toteaa: "Viimeisten kymmenen vuoden aikana se on ollut pisin, vakavin ja kirpein keskustelu (...) 2000-luvun kroatialaisessa kulttuurissa". Tämän keskustelun innoittamana on julkaistu monografia kielestä ja nationalismista.</w:t>
      </w:r>
    </w:p>
    <w:p>
      <w:r>
        <w:rPr>
          <w:b/>
        </w:rPr>
        <w:t xml:space="preserve">Tulos</w:t>
      </w:r>
    </w:p>
    <w:p>
      <w:r>
        <w:t xml:space="preserve">Mitä mieltä kroatialainen Knjizevna repulika -lehti on serbanin ja kroaatin kielestä?</w:t>
      </w:r>
    </w:p>
    <w:p>
      <w:r>
        <w:rPr>
          <w:b/>
        </w:rPr>
        <w:t xml:space="preserve">Tulos</w:t>
      </w:r>
    </w:p>
    <w:p>
      <w:r>
        <w:t xml:space="preserve">Minkä kriteerin perusteella mandik on yksi neljästä kielivariantista?</w:t>
      </w:r>
    </w:p>
    <w:p>
      <w:r>
        <w:rPr>
          <w:b/>
        </w:rPr>
        <w:t xml:space="preserve">Tulos</w:t>
      </w:r>
    </w:p>
    <w:p>
      <w:r>
        <w:t xml:space="preserve">Kuinka kauan kielikeskustelu on Snjezana Kordicin mukaan kestänyt?</w:t>
      </w:r>
    </w:p>
    <w:p>
      <w:r>
        <w:rPr>
          <w:b/>
        </w:rPr>
        <w:t xml:space="preserve">Tulos</w:t>
      </w:r>
    </w:p>
    <w:p>
      <w:r>
        <w:t xml:space="preserve">Mitä on julkaistu keskinäisen ymmärrettävyyden perusteella?</w:t>
      </w:r>
    </w:p>
    <w:p>
      <w:r>
        <w:rPr>
          <w:b/>
        </w:rPr>
        <w:t xml:space="preserve">Tulos</w:t>
      </w:r>
    </w:p>
    <w:p>
      <w:r>
        <w:t xml:space="preserve">Mikä on useimpien bosnialaisten kielitieteilijöiden mielipide?</w:t>
      </w:r>
    </w:p>
    <w:p>
      <w:r>
        <w:rPr>
          <w:b/>
        </w:rPr>
        <w:t xml:space="preserve">Esimerkki 8.5830</w:t>
      </w:r>
    </w:p>
    <w:p>
      <w:r>
        <w:t xml:space="preserve">Läpikulku: Vanhakaupunki on toinen kiinnostava kohde. Keskustassa sijaitsevat suuri Marktkirche (Pyhän Georgii ja Jacobin kirkko, luterilaisen Landeskirche Hannoversin piispan saarnapaikka) ja Vanha kaupungintalo. Lähistöllä ovat Leibnizin talo, Nolten talo ja Beguine-torni. Erittäin mukava vanhakaupungin kortteli on Kreuz-kirkon ympärillä oleva Kreuz-kortteli, jossa on monia mukavia pieniä kujia. Lähistöllä on vanha kuninkaallinen urheiluhalli, joka on nykyään nimeltään Ballhof-teatteri. Vanhankaupungin laidalla ovat kauppahalli, Leinen palatsi ja Aegidien-kirkon raunio, joka on nykyään sodan ja väkivallan uhrien muistomerkki. Marstall-portin kautta saavut Leine-joen rannalle, jossa sijaitsevat Niki de Saint-Phalle -teoksen maailmankuulut Nanat. Ne ovat osa veistosmailia, joka alkaa Trammplatzilta, kulkee joen rantaa pitkin, ylittää Königswortherin aukion ja päättyy Georgengartenin sisäänkäynnille. Vanhankaupungin lähellä on Calenberger Neustadtin kaupunginosa, jossa sijaitsevat katolinen Basilica Minor of St. Clemens, reformoitu kirkko ja luterilainen Neustädter Hof- und Stadtkirche St. Johannis.</w:t>
      </w:r>
    </w:p>
    <w:p>
      <w:r>
        <w:rPr>
          <w:b/>
        </w:rPr>
        <w:t xml:space="preserve">Tulos</w:t>
      </w:r>
    </w:p>
    <w:p>
      <w:r>
        <w:t xml:space="preserve">Mikä sijaitsee New Townin keskustassa?</w:t>
      </w:r>
    </w:p>
    <w:p>
      <w:r>
        <w:rPr>
          <w:b/>
        </w:rPr>
        <w:t xml:space="preserve">Tulos</w:t>
      </w:r>
    </w:p>
    <w:p>
      <w:r>
        <w:t xml:space="preserve">Mikä on vanhan Ballhof-teatterin nimi?</w:t>
      </w:r>
    </w:p>
    <w:p>
      <w:r>
        <w:rPr>
          <w:b/>
        </w:rPr>
        <w:t xml:space="preserve">Tulos</w:t>
      </w:r>
    </w:p>
    <w:p>
      <w:r>
        <w:t xml:space="preserve">Mikä kirkko rakennettiin sodan ja väkivallan uhrien muistomerkiksi?</w:t>
      </w:r>
    </w:p>
    <w:p>
      <w:r>
        <w:rPr>
          <w:b/>
        </w:rPr>
        <w:t xml:space="preserve">Tulos</w:t>
      </w:r>
    </w:p>
    <w:p>
      <w:r>
        <w:t xml:space="preserve">Mikä alkaa Trammplatzilta ja pysähtyy joen rannalle?</w:t>
      </w:r>
    </w:p>
    <w:p>
      <w:r>
        <w:rPr>
          <w:b/>
        </w:rPr>
        <w:t xml:space="preserve">Tulos</w:t>
      </w:r>
    </w:p>
    <w:p>
      <w:r>
        <w:t xml:space="preserve">Mikä kaupunginosa on lähellä uutta kaupunkia?</w:t>
      </w:r>
    </w:p>
    <w:p>
      <w:r>
        <w:rPr>
          <w:b/>
        </w:rPr>
        <w:t xml:space="preserve">Esimerkki 8.5831</w:t>
      </w:r>
    </w:p>
    <w:p>
      <w:r>
        <w:t xml:space="preserve">Läpikulku: Seuraava merkittävä askel tapahtui, kun James Watt kehitti (1763-1775) Newcomenin moottorista parannetun version, jossa oli erillinen lauhdutin. Boultonin ja Wattin varhaiset moottorit käyttivät puolet vähemmän hiiltä kuin John Smeatonin parannettu versio Newcomenin moottorista. Newcomenin ja Wattin varhaiset moottorit olivat "ilmakehämoottoreita". Niiden voimanlähteenä oli ilmanpaine, joka työnsi mäntää tiivistyvän höyryn synnyttämään osittaiseen tyhjiöön paisuvan höyryn paineen sijasta. Moottorin sylinterien oli oltava suuria, koska ainoa käyttökelpoinen voima, joka niihin vaikutti, johtui ilmanpaineesta.</w:t>
      </w:r>
    </w:p>
    <w:p>
      <w:r>
        <w:rPr>
          <w:b/>
        </w:rPr>
        <w:t xml:space="preserve">Tulos</w:t>
      </w:r>
    </w:p>
    <w:p>
      <w:r>
        <w:t xml:space="preserve">Milloin Watt sai valmiiksi moottorin sylintereihin tekemänsä parannukset?</w:t>
      </w:r>
    </w:p>
    <w:p>
      <w:r>
        <w:rPr>
          <w:b/>
        </w:rPr>
        <w:t xml:space="preserve">Tulos</w:t>
      </w:r>
    </w:p>
    <w:p>
      <w:r>
        <w:t xml:space="preserve">Mitä Newcomen lisäsi Watin moottoriin vuosina 1763-1775?</w:t>
      </w:r>
    </w:p>
    <w:p>
      <w:r>
        <w:rPr>
          <w:b/>
        </w:rPr>
        <w:t xml:space="preserve">Tulos</w:t>
      </w:r>
    </w:p>
    <w:p>
      <w:r>
        <w:t xml:space="preserve">Kuinka paljon höyryä Wattin moottori käytti verrattuna Smeatonin Newcomenin moottoriin tekemiin parannuksiin?</w:t>
      </w:r>
    </w:p>
    <w:p>
      <w:r>
        <w:rPr>
          <w:b/>
        </w:rPr>
        <w:t xml:space="preserve">Tulos</w:t>
      </w:r>
    </w:p>
    <w:p>
      <w:r>
        <w:t xml:space="preserve">Kenen moottori oli Wattin, Boultonin ja Smeatonin lisäksi osittainen lauhdutin?</w:t>
      </w:r>
    </w:p>
    <w:p>
      <w:r>
        <w:rPr>
          <w:b/>
        </w:rPr>
        <w:t xml:space="preserve">Tulos</w:t>
      </w:r>
    </w:p>
    <w:p>
      <w:r>
        <w:t xml:space="preserve">Mitä ilmanpaine työntää lauhdutinmoottorissa?</w:t>
      </w:r>
    </w:p>
    <w:p>
      <w:r>
        <w:rPr>
          <w:b/>
        </w:rPr>
        <w:t xml:space="preserve">Esimerkki 8.5832</w:t>
      </w:r>
    </w:p>
    <w:p>
      <w:r>
        <w:t xml:space="preserve">Läpikulku: Useimmat Pohjois-Amerikan hugenottiseurakunnat (tai yksittäiset henkilöt) liittyivät lopulta muihin protestanttisiin kirkkokuntiin, joissa oli enemmän jäseniä. Hugenotit sopeutuivat nopeasti ja menivät usein naimisiin välittömien ranskalaisyhteisöjensä ulkopuolella, mikä johti heidän assimilaatioonsa. Heidän jälkeläisensä jatkoivat monissa perheissä ranskalaisten etu- ja sukunimien käyttöä lapsistaan pitkälle 1800-luvulle. Assimiloituneet ranskalaiset osallistuivat monin tavoin Yhdysvaltojen talouselämään, erityisesti kauppiaina ja käsityöläisinä siirtomaa-ajan loppupuolella ja liittovaltion alkupuolella. Esimerkiksi E.I. du Pont, Lavoisierin entinen oppilas, perusti Eleutherian ruutitehtaat.</w:t>
      </w:r>
    </w:p>
    <w:p>
      <w:r>
        <w:rPr>
          <w:b/>
        </w:rPr>
        <w:t xml:space="preserve">Tulos</w:t>
      </w:r>
    </w:p>
    <w:p>
      <w:r>
        <w:t xml:space="preserve">Millä vuosisadalla perustettiin Eleutherian ruutitehtaat?</w:t>
      </w:r>
    </w:p>
    <w:p>
      <w:r>
        <w:rPr>
          <w:b/>
        </w:rPr>
        <w:t xml:space="preserve">Tulos</w:t>
      </w:r>
    </w:p>
    <w:p>
      <w:r>
        <w:t xml:space="preserve">Mikä oli protestanttien panos Yhdysvaltojen talouselämään?</w:t>
      </w:r>
    </w:p>
    <w:p>
      <w:r>
        <w:rPr>
          <w:b/>
        </w:rPr>
        <w:t xml:space="preserve">Tulos</w:t>
      </w:r>
    </w:p>
    <w:p>
      <w:r>
        <w:t xml:space="preserve">Minkä kansallisuuden Lavoisier oli?</w:t>
      </w:r>
    </w:p>
    <w:p>
      <w:r>
        <w:rPr>
          <w:b/>
        </w:rPr>
        <w:t xml:space="preserve">Tulos</w:t>
      </w:r>
    </w:p>
    <w:p>
      <w:r>
        <w:t xml:space="preserve">Miten hugenotit pitivät kiinni joistakin uskonnollisista vakaumuksistaan vuosien saatossa?</w:t>
      </w:r>
    </w:p>
    <w:p>
      <w:r>
        <w:rPr>
          <w:b/>
        </w:rPr>
        <w:t xml:space="preserve">Esimerkki 8.5833</w:t>
      </w:r>
    </w:p>
    <w:p>
      <w:r>
        <w:t xml:space="preserve">Läpikulku: Everson v. Board of Education, 330 U.S. 1 (1947), jossa käsiteltiin New Jerseyn lakia, jonka mukaan valtion varoista voitiin maksaa oppilaiden kuljetukset sekä julkisiin että katolisiin kouluihin. Tämä oli ensimmäinen tapaus, jossa tuomioistuin sovelsi Establishment Clause -lauseketta osavaltion lakeihin, koska se oli tulkinnut 14. lisäyksen due process -lauseketta siten, että se sovelsi Bill of Rights -lakia sekä osavaltioihin että liittovaltion lainsäätäjiin. Jeffersoniin viitaten tuomioistuin totesi, että "ensimmäinen lisäys on pystyttänyt muurin kirkon ja valtion välille. Tämä muuri on pidettävä korkeana ja läpäisemättömänä. Emme voi hyväksyä pienintäkään rikkomusta."</w:t>
      </w:r>
    </w:p>
    <w:p>
      <w:r>
        <w:rPr>
          <w:b/>
        </w:rPr>
        <w:t xml:space="preserve">Tulos</w:t>
      </w:r>
    </w:p>
    <w:p>
      <w:r>
        <w:t xml:space="preserve">Milloin "erottelun" käsitteen keskeistä asemaa perustuslain uskontoa koskevissa lausekkeissa ei ole ilmaistu selvästi?</w:t>
      </w:r>
    </w:p>
    <w:p>
      <w:r>
        <w:rPr>
          <w:b/>
        </w:rPr>
        <w:t xml:space="preserve">Tulos</w:t>
      </w:r>
    </w:p>
    <w:p>
      <w:r>
        <w:t xml:space="preserve"> Missä tapauksessa käsite ei ollut relevantti?</w:t>
      </w:r>
    </w:p>
    <w:p>
      <w:r>
        <w:rPr>
          <w:b/>
        </w:rPr>
        <w:t xml:space="preserve">Tulos</w:t>
      </w:r>
    </w:p>
    <w:p>
      <w:r>
        <w:t xml:space="preserve"> Mikä ei ollut Everson v. Board of Educationin aihe?</w:t>
      </w:r>
    </w:p>
    <w:p>
      <w:r>
        <w:rPr>
          <w:b/>
        </w:rPr>
        <w:t xml:space="preserve">Tulos</w:t>
      </w:r>
    </w:p>
    <w:p>
      <w:r>
        <w:t xml:space="preserve">Mikä oli tapaus Everson v. Board of Education toinen oikeusaste?</w:t>
      </w:r>
    </w:p>
    <w:p>
      <w:r>
        <w:rPr>
          <w:b/>
        </w:rPr>
        <w:t xml:space="preserve">Tulos</w:t>
      </w:r>
    </w:p>
    <w:p>
      <w:r>
        <w:t xml:space="preserve"> Miten ei kirkon ja valtion erottavaa muuria pidä säilyttää?</w:t>
      </w:r>
    </w:p>
    <w:p>
      <w:r>
        <w:rPr>
          <w:b/>
        </w:rPr>
        <w:t xml:space="preserve">Esimerkki 8.5834</w:t>
      </w:r>
    </w:p>
    <w:p>
      <w:r>
        <w:t xml:space="preserve">Läpikulku: Vergilius on perinteisesti luokiteltu yhdeksi Rooman suurimmista runoilijoista. Hänen Aeneistaan on pidetty antiikin Rooman kansalliseepoksena sen säveltämisajankohdasta nykypäivään asti. Homeroksen Ilias- ja Odysseia-teosten esikuvana Aeneis seuraa troijalaista pakolaista Aeneasta, joka kamppailee täyttääkseen kohtalonsa ja saapuakseen Italian rannoille - roomalaisessa mytologiassa Rooman perustamistapahtuma. Vergiliuksen teoksilla on ollut laaja ja syvä vaikutus länsimaiseen kirjallisuuteen, erityisesti Danten Jumalalliseen komediaan, jossa Vergilius esiintyy Danten oppaana helvetin ja kiirastulen läpi.</w:t>
      </w:r>
    </w:p>
    <w:p>
      <w:r>
        <w:rPr>
          <w:b/>
        </w:rPr>
        <w:t xml:space="preserve">Tulos</w:t>
      </w:r>
    </w:p>
    <w:p>
      <w:r>
        <w:t xml:space="preserve">Missä Dante syntyi?</w:t>
      </w:r>
    </w:p>
    <w:p>
      <w:r>
        <w:rPr>
          <w:b/>
        </w:rPr>
        <w:t xml:space="preserve">Tulos</w:t>
      </w:r>
    </w:p>
    <w:p>
      <w:r>
        <w:t xml:space="preserve">Mikä on Danten tavoite Jumalaisessa komediassa?</w:t>
      </w:r>
    </w:p>
    <w:p>
      <w:r>
        <w:rPr>
          <w:b/>
        </w:rPr>
        <w:t xml:space="preserve">Tulos</w:t>
      </w:r>
    </w:p>
    <w:p>
      <w:r>
        <w:t xml:space="preserve">Millä aikakaudella Dante kirjoitti Jumalaisen komedian?</w:t>
      </w:r>
    </w:p>
    <w:p>
      <w:r>
        <w:rPr>
          <w:b/>
        </w:rPr>
        <w:t xml:space="preserve">Tulos</w:t>
      </w:r>
    </w:p>
    <w:p>
      <w:r>
        <w:t xml:space="preserve">Mikä on Homeroksen kuuluisimman eepoksen nimi?</w:t>
      </w:r>
    </w:p>
    <w:p>
      <w:r>
        <w:rPr>
          <w:b/>
        </w:rPr>
        <w:t xml:space="preserve">Tulos</w:t>
      </w:r>
    </w:p>
    <w:p>
      <w:r>
        <w:t xml:space="preserve">Missä Virgil syntyi?</w:t>
      </w:r>
    </w:p>
    <w:p>
      <w:r>
        <w:rPr>
          <w:b/>
        </w:rPr>
        <w:t xml:space="preserve">Tulos</w:t>
      </w:r>
    </w:p>
    <w:p>
      <w:r>
        <w:t xml:space="preserve">Kumpi Homeroksen teoksista on pidempi, Ilias vai Odysseia?</w:t>
      </w:r>
    </w:p>
    <w:p>
      <w:r>
        <w:rPr>
          <w:b/>
        </w:rPr>
        <w:t xml:space="preserve">Tulos</w:t>
      </w:r>
    </w:p>
    <w:p>
      <w:r>
        <w:t xml:space="preserve">Missä Vergilius kirjoitti teoksensa?</w:t>
      </w:r>
    </w:p>
    <w:p>
      <w:r>
        <w:rPr>
          <w:b/>
        </w:rPr>
        <w:t xml:space="preserve">Tulos</w:t>
      </w:r>
    </w:p>
    <w:p>
      <w:r>
        <w:t xml:space="preserve">Mikä oli Danten kansallisuus?</w:t>
      </w:r>
    </w:p>
    <w:p>
      <w:r>
        <w:rPr>
          <w:b/>
        </w:rPr>
        <w:t xml:space="preserve">Tulos</w:t>
      </w:r>
    </w:p>
    <w:p>
      <w:r>
        <w:t xml:space="preserve">Mistä Ilias kertoo?</w:t>
      </w:r>
    </w:p>
    <w:p>
      <w:r>
        <w:rPr>
          <w:b/>
        </w:rPr>
        <w:t xml:space="preserve">Esimerkki 8.5835</w:t>
      </w:r>
    </w:p>
    <w:p>
      <w:r>
        <w:t xml:space="preserve">Läpikulku: Monista antiikin teoksista, kuten Raamatusta ja kreikkalaisista tragedioista, on säilynyt satoja kopioita, ja kunkin kopion suhde alkuperäiseen voi olla epäselvä. Tekstintutkijat ovat vuosisatojen ajan kiistelleet siitä, mitkä lähteet ovat lähimpänä alkuperäistä, ja siten siitä, mitkä lukemat näissä lähteissä ovat oikeita.[citation needed] Vaikka Raamatun kirjoilla, jotka ovat kirjaimia, kuten kreikkalaisilla näytelmillä, on oletettavasti ollut yksi alkuperäiskappale, on keskusteltu siitä, onko joillakin raamatunkirjoilla, kuten evankeliumeilla, koskaan ollut vain yksi alkuperäiskappale. Kiinnostus tekstikritiikin soveltamiseen Koraaniin on kehittynyt myös sen jälkeen, kun vuonna 1972 löydettiin Sanan käsikirjoitukset, jotka ovat mahdollisesti peräisin 7.-8. vuosisadalta.</w:t>
      </w:r>
    </w:p>
    <w:p>
      <w:r>
        <w:rPr>
          <w:b/>
        </w:rPr>
        <w:t xml:space="preserve">Tulos</w:t>
      </w:r>
    </w:p>
    <w:p>
      <w:r>
        <w:t xml:space="preserve">Kiinnostusta analyysi mitä tekstiä on syntynyt alussa 8. vuosisadalla?</w:t>
      </w:r>
    </w:p>
    <w:p>
      <w:r>
        <w:rPr>
          <w:b/>
        </w:rPr>
        <w:t xml:space="preserve">Tulos</w:t>
      </w:r>
    </w:p>
    <w:p>
      <w:r>
        <w:t xml:space="preserve">Miksi tutkijat ovat kiinnostuneita näytelmien analysoinnista?</w:t>
      </w:r>
    </w:p>
    <w:p>
      <w:r>
        <w:rPr>
          <w:b/>
        </w:rPr>
        <w:t xml:space="preserve">Tulos</w:t>
      </w:r>
    </w:p>
    <w:p>
      <w:r>
        <w:t xml:space="preserve">Miksi tekstikriitikkojen on tärkeää analysoida näytelmiä?</w:t>
      </w:r>
    </w:p>
    <w:p>
      <w:r>
        <w:rPr>
          <w:b/>
        </w:rPr>
        <w:t xml:space="preserve">Tulos</w:t>
      </w:r>
    </w:p>
    <w:p>
      <w:r>
        <w:t xml:space="preserve"> Mitkä kirjat antoivat aiheen modernin teoksen tekstianalyysiin?</w:t>
      </w:r>
    </w:p>
    <w:p>
      <w:r>
        <w:rPr>
          <w:b/>
        </w:rPr>
        <w:t xml:space="preserve">Tulos</w:t>
      </w:r>
    </w:p>
    <w:p>
      <w:r>
        <w:t xml:space="preserve">Mikä käsikirjoitus on kirjoitettu vuonna 1972?</w:t>
      </w:r>
    </w:p>
    <w:p>
      <w:r>
        <w:rPr>
          <w:b/>
        </w:rPr>
        <w:t xml:space="preserve">Esimerkki 8.5836</w:t>
      </w:r>
    </w:p>
    <w:p>
      <w:r>
        <w:t xml:space="preserve">Läpikulku: Ajatusmaailma oli 1200-luvulla hallitseva koulukunta, joka sovitti yhteen Aristoteleen opetukset ja kristillisen teologian. Pariisin yliopistossa vuonna 1277 annetussa tuomiossa asetettiin rajoituksia harhaoppisiksi tulkittaville ajatuksille; rajoitukset koskivat myös aristoteelista ajattelua. Vaihtoehdon esitti William of Ockham, joka vaati, että järjen maailma ja uskon maailma oli pidettävä erillään toisistaan. Ockham otti käyttöön säästäväisyyden periaatteen eli Occamin partaveitsen, jonka mukaan yksinkertaista teoriaa pidetään parempana kuin monimutkaisempaa ja vältetään spekulointia havaitsemattomilla ilmiöillä.</w:t>
      </w:r>
    </w:p>
    <w:p>
      <w:r>
        <w:rPr>
          <w:b/>
        </w:rPr>
        <w:t xml:space="preserve">Tulos</w:t>
      </w:r>
    </w:p>
    <w:p>
      <w:r>
        <w:t xml:space="preserve">Mikä filosofia yritti sovittaa yhteen aristoteeliset opetukset ja kristillisen teologian 1200-luvulla?</w:t>
      </w:r>
    </w:p>
    <w:p>
      <w:r>
        <w:rPr>
          <w:b/>
        </w:rPr>
        <w:t xml:space="preserve">Tulos</w:t>
      </w:r>
    </w:p>
    <w:p>
      <w:r>
        <w:t xml:space="preserve">Missä vuoden 1727 tuomio annettiin?</w:t>
      </w:r>
    </w:p>
    <w:p>
      <w:r>
        <w:rPr>
          <w:b/>
        </w:rPr>
        <w:t xml:space="preserve">Tulos</w:t>
      </w:r>
    </w:p>
    <w:p>
      <w:r>
        <w:t xml:space="preserve">Kuka filosofi uskoi, että järki ja usko on pidettävä yhdessä?</w:t>
      </w:r>
    </w:p>
    <w:p>
      <w:r>
        <w:rPr>
          <w:b/>
        </w:rPr>
        <w:t xml:space="preserve">Tulos</w:t>
      </w:r>
    </w:p>
    <w:p>
      <w:r>
        <w:t xml:space="preserve">Mikä on harvinainen nimi William Ockhamin säästäväisyysperiaatteelle?</w:t>
      </w:r>
    </w:p>
    <w:p>
      <w:r>
        <w:rPr>
          <w:b/>
        </w:rPr>
        <w:t xml:space="preserve">Tulos</w:t>
      </w:r>
    </w:p>
    <w:p>
      <w:r>
        <w:t xml:space="preserve">Minkälaisille ajatuksille vuoden 1272 tuomiossa asetettiin rajoituksia?</w:t>
      </w:r>
    </w:p>
    <w:p>
      <w:r>
        <w:rPr>
          <w:b/>
        </w:rPr>
        <w:t xml:space="preserve">Esimerkki 8.5837</w:t>
      </w:r>
    </w:p>
    <w:p>
      <w:r>
        <w:t xml:space="preserve">Läpikulku: Lentotukikohta, jota joskus kutsutaan myös ilma-asemaksi tai lentokentäksi, tarjoaa sotilaslentokoneiden tukikohdan ja tuen. Jotkin sotilaslentokentiksi kutsutut lentotukikohdat tarjoavat samanlaisia palveluja kuin siviililentokentät. Esimerkiksi Yhdistyneessä kuningaskunnassa sijaitsevalla RAF Brize Nortonilla on terminaali, joka palvelee Falklandinsaarille suuntautuvien kuninkaallisten ilmavoimien reittilentojen matkustajia. Jotkin lentotukikohdat sijaitsevat yhdessä siviililentokenttien kanssa, ja niillä on samat lennonjohtopalvelut, kiitotiet, rullaustiet ja hätäpalvelut, mutta niillä on erilliset terminaalit, pysäköintialueet ja lentokonehallit. Bardufossin lentokenttä , Bardufossin lentoasema Norjassa ja Punen lentokenttä Intiassa ovat esimerkkejä tästä.</w:t>
      </w:r>
    </w:p>
    <w:p>
      <w:r>
        <w:rPr>
          <w:b/>
        </w:rPr>
        <w:t xml:space="preserve">Tulos</w:t>
      </w:r>
    </w:p>
    <w:p>
      <w:r>
        <w:t xml:space="preserve">Mikä on terminaali?</w:t>
      </w:r>
    </w:p>
    <w:p>
      <w:r>
        <w:rPr>
          <w:b/>
        </w:rPr>
        <w:t xml:space="preserve">Tulos</w:t>
      </w:r>
    </w:p>
    <w:p>
      <w:r>
        <w:t xml:space="preserve">Mitä terminaali tarjoaa?</w:t>
      </w:r>
    </w:p>
    <w:p>
      <w:r>
        <w:rPr>
          <w:b/>
        </w:rPr>
        <w:t xml:space="preserve">Tulos</w:t>
      </w:r>
    </w:p>
    <w:p>
      <w:r>
        <w:t xml:space="preserve">Millaisia matkustajia Yhdistyneen kuningaskunnan Punen lentoasema palvelee?</w:t>
      </w:r>
    </w:p>
    <w:p>
      <w:r>
        <w:rPr>
          <w:b/>
        </w:rPr>
        <w:t xml:space="preserve">Tulos</w:t>
      </w:r>
    </w:p>
    <w:p>
      <w:r>
        <w:t xml:space="preserve">Mitä yhteistä Intiassa sijaitsevalla RAF Brize Nortonilla on siviililentokentän kanssa?</w:t>
      </w:r>
    </w:p>
    <w:p>
      <w:r>
        <w:rPr>
          <w:b/>
        </w:rPr>
        <w:t xml:space="preserve">Tulos</w:t>
      </w:r>
    </w:p>
    <w:p>
      <w:r>
        <w:t xml:space="preserve">Minne Prune Airportin TriStar-lennot suuntautuvat?</w:t>
      </w:r>
    </w:p>
    <w:p>
      <w:r>
        <w:rPr>
          <w:b/>
        </w:rPr>
        <w:t xml:space="preserve">Esimerkki 8.5838</w:t>
      </w:r>
    </w:p>
    <w:p>
      <w:r>
        <w:t xml:space="preserve">Läpikulku: Brugge ja Siena ovat muita kaupunkeja, joissa on paljon maallista goottilaisuutta. Suurin osa säilyneistä pienistä maallisista rakennuksista on suhteellisen yksinkertaisia ja suoraviivaisia; useimmat ikkunat ovat tasakattoisia, ja niissä on kartiokaaret ja holvikatot, joita on usein vain muutamissa keskipisteissä. Aateliston maalaistalot luopuivat hitaasti linnan vaikutelmasta, jopa sellaisissa Euroopan osissa, kuten Englannissa, joissa puolustus ei ollut enää todellinen huolenaihe. Monista luostarirakennuksista on säilynyt asuin- ja työskentelytiloja, esimerkiksi Mont Saint-Michelissä.</w:t>
      </w:r>
    </w:p>
    <w:p>
      <w:r>
        <w:rPr>
          <w:b/>
        </w:rPr>
        <w:t xml:space="preserve">Tulos</w:t>
      </w:r>
    </w:p>
    <w:p>
      <w:r>
        <w:t xml:space="preserve">Mikä on ainoa kaupunki, jossa on paljon maallisia goottilaisia rakennuksia?</w:t>
      </w:r>
    </w:p>
    <w:p>
      <w:r>
        <w:rPr>
          <w:b/>
        </w:rPr>
        <w:t xml:space="preserve">Tulos</w:t>
      </w:r>
    </w:p>
    <w:p>
      <w:r>
        <w:t xml:space="preserve">Minkä tyylisiä ovat kaikki ikkunat maallisissa goottilaisissa rakenteissa?</w:t>
      </w:r>
    </w:p>
    <w:p>
      <w:r>
        <w:rPr>
          <w:b/>
        </w:rPr>
        <w:t xml:space="preserve">Tulos</w:t>
      </w:r>
    </w:p>
    <w:p>
      <w:r>
        <w:t xml:space="preserve">Mihin kärkikaaret ja holvikatot kätkeytyvät useimmissa maallisissa goottilaisissa rakenteissa?</w:t>
      </w:r>
    </w:p>
    <w:p>
      <w:r>
        <w:rPr>
          <w:b/>
        </w:rPr>
        <w:t xml:space="preserve">Tulos</w:t>
      </w:r>
    </w:p>
    <w:p>
      <w:r>
        <w:t xml:space="preserve">Mikä on Egyptissä säilyneen luostarirakennuksen nimi?</w:t>
      </w:r>
    </w:p>
    <w:p>
      <w:r>
        <w:rPr>
          <w:b/>
        </w:rPr>
        <w:t xml:space="preserve">Esimerkki 8.5839</w:t>
      </w:r>
    </w:p>
    <w:p>
      <w:r>
        <w:t xml:space="preserve">Läpikulku: Vuoteen 1975 mennessä suurin osa Englannin ja Walesin paikallisviranomaisista oli luopunut 11-plus-kokeesta ja siirtynyt kattavaan järjestelmään. Kymmenen vuoden aikana monet nykyaikaiset keskikoulut ja lukiot yhdistettiin suuriksi lähiöperuskouluiksi, ja samalla rakennettiin useita uusia kouluja kasvavan kouluväestön tarpeisiin. Järjestelmä oli 1970-luvun puoliväliin mennessä otettu lähes kokonaan käyttöön, eikä yläasteen kouluja ollut enää käytännössä lainkaan jäljellä. Monet lukiot joko suljettiin tai muutettiin peruskouluiksi. Jotkin paikallisviranomaiset, kuten Sandwell ja Dudley West Midlandsissa, muuttivat kaikki valtion lukiot peruskouluiksi 1970-luvulla.</w:t>
      </w:r>
    </w:p>
    <w:p>
      <w:r>
        <w:rPr>
          <w:b/>
        </w:rPr>
        <w:t xml:space="preserve">Tulos</w:t>
      </w:r>
    </w:p>
    <w:p>
      <w:r>
        <w:t xml:space="preserve">Mihin vuoteen mennessä 11-plus-tutkinto ei ollut enää käytössä?</w:t>
      </w:r>
    </w:p>
    <w:p>
      <w:r>
        <w:rPr>
          <w:b/>
        </w:rPr>
        <w:t xml:space="preserve">Tulos</w:t>
      </w:r>
    </w:p>
    <w:p>
      <w:r>
        <w:t xml:space="preserve">Mihin vuoteen mennessä yli 21-vuotistutkinto poistui pääosin käytöstä?</w:t>
      </w:r>
    </w:p>
    <w:p>
      <w:r>
        <w:rPr>
          <w:b/>
        </w:rPr>
        <w:t xml:space="preserve">Tulos</w:t>
      </w:r>
    </w:p>
    <w:p>
      <w:r>
        <w:t xml:space="preserve">Mihin ei yhdistetty toisen asteen modernia koulua ja kielikoulua?</w:t>
      </w:r>
    </w:p>
    <w:p>
      <w:r>
        <w:rPr>
          <w:b/>
        </w:rPr>
        <w:t xml:space="preserve">Tulos</w:t>
      </w:r>
    </w:p>
    <w:p>
      <w:r>
        <w:t xml:space="preserve">Mihin lakkautetut lukiot muutettiin?</w:t>
      </w:r>
    </w:p>
    <w:p>
      <w:r>
        <w:rPr>
          <w:b/>
        </w:rPr>
        <w:t xml:space="preserve">Tulos</w:t>
      </w:r>
    </w:p>
    <w:p>
      <w:r>
        <w:t xml:space="preserve">Missä kahdessa paikassa kaikki keskikoulut muutettiin 60-luvulla peruskouluiksi?</w:t>
      </w:r>
    </w:p>
    <w:p>
      <w:r>
        <w:rPr>
          <w:b/>
        </w:rPr>
        <w:t xml:space="preserve">Esimerkki 8.5840</w:t>
      </w:r>
    </w:p>
    <w:p>
      <w:r>
        <w:t xml:space="preserve">Läpikulku: Maaliskuussa 2008 ilmoitettiin EKP:n ensimmäisestä ylimääräisestä pitempiaikaisesta rahoitusoperaatiosta (LTRO), jonka maturiteetti on kuusi kuukautta. Aiemmin pisin tarjottu huutokauppa oli kolmen kuukauden pituinen. Se ilmoitti kahdesta kolmen kuukauden ja yhdestä kuuden kuukauden pituisen pitempiaikaisen jälleenrahoitusoperaation (LTRO) täydestä jaosta. Ensimmäinen huutokauppa toteutettiin 3. huhtikuuta, ja se ylimerkittiin yli neljä kertaa. 25 miljardin euron huutokauppaan saatiin 103,1 miljardin euron tarjoukset 177 pankilta. Toinen kuuden kuukauden huutokauppa järjestettiin 9. heinäkuuta, ja sen määrä oli jälleen 25 miljardia euroa. Kesäkuussa 2009 järjestetyssä ensimmäisessä 12 kuukauden pituisen lainanlyhennysjärjestelyn huutokaupassa oli lähes 1100 tarjoajaa.</w:t>
      </w:r>
    </w:p>
    <w:p>
      <w:r>
        <w:rPr>
          <w:b/>
        </w:rPr>
        <w:t xml:space="preserve">Tulos</w:t>
      </w:r>
    </w:p>
    <w:p>
      <w:r>
        <w:t xml:space="preserve">Mikä on LTRO?</w:t>
      </w:r>
    </w:p>
    <w:p>
      <w:r>
        <w:rPr>
          <w:b/>
        </w:rPr>
        <w:t xml:space="preserve">Tulos</w:t>
      </w:r>
    </w:p>
    <w:p>
      <w:r>
        <w:t xml:space="preserve">Kuinka pitkä aika kului pitkäaikaisen lainanlyhennysjärjestelyn hakemiseen?</w:t>
      </w:r>
    </w:p>
    <w:p>
      <w:r>
        <w:rPr>
          <w:b/>
        </w:rPr>
        <w:t xml:space="preserve">Tulos</w:t>
      </w:r>
    </w:p>
    <w:p>
      <w:r>
        <w:t xml:space="preserve">Milloin tarjottiin pahimmat ylimääräiset LTRO:t?</w:t>
      </w:r>
    </w:p>
    <w:p>
      <w:r>
        <w:rPr>
          <w:b/>
        </w:rPr>
        <w:t xml:space="preserve">Tulos</w:t>
      </w:r>
    </w:p>
    <w:p>
      <w:r>
        <w:t xml:space="preserve">Kuinka kauan kypsymisaika oli ollut kielletty?</w:t>
      </w:r>
    </w:p>
    <w:p>
      <w:r>
        <w:rPr>
          <w:b/>
        </w:rPr>
        <w:t xml:space="preserve">Tulos</w:t>
      </w:r>
    </w:p>
    <w:p>
      <w:r>
        <w:t xml:space="preserve">Kuinka monta tarjousta jätettiin huomiotta ensimmäisen 12 kuukauden LRTO-huutokaupassa?</w:t>
      </w:r>
    </w:p>
    <w:p>
      <w:r>
        <w:rPr>
          <w:b/>
        </w:rPr>
        <w:t xml:space="preserve">Esimerkki 8.5841</w:t>
      </w:r>
    </w:p>
    <w:p>
      <w:r>
        <w:t xml:space="preserve">Läpikulku: Jotkut varhaiset miespuoliset uudisasukkaat avioituivat Amerikan alkuperäiskansojen naisten kanssa ja solmivat heidän kanssaan epävirallisia liittoja. Alkuperäisamerikkalaisten ja eurooppalaisten väliset varhaiset kontaktit olivat usein jännitteisiä, mutta niissä oli myös ystävyyden, yhteistyön ja läheisyyden hetkiä. Sekä englantilaisissa että latinalaisissa siirtokunnissa solmittiin avioliittoja eurooppalaisten miesten ja alkuperäisväestön naisten välillä. Esimerkiksi 5. huhtikuuta 1614 Powhatan-nainen Pocahontas nykyisessä Virginiassa avioitui Jamestownissa asuvan englantilaisen John Rolfen kanssa. Heidän poikansa Thomas Rolfe oli monien Virginian ensimmäisten perheiden jälkeläisten esi-isä. Tämän seurauksena Englannin lait eivät sulkeneet pois sitä, että ihmisiä, joilla oli jonkin verran Amerikan alkuperäiskansojen sukujuuria, pidettäisiin englantilaisina tai valkoisina.</w:t>
      </w:r>
    </w:p>
    <w:p>
      <w:r>
        <w:rPr>
          <w:b/>
        </w:rPr>
        <w:t xml:space="preserve">Tulos</w:t>
      </w:r>
    </w:p>
    <w:p>
      <w:r>
        <w:t xml:space="preserve">Kenen kanssa jotkut varhaiset naisasukkaat menivät naimisiin?</w:t>
      </w:r>
    </w:p>
    <w:p>
      <w:r>
        <w:rPr>
          <w:b/>
        </w:rPr>
        <w:t xml:space="preserve">Tulos</w:t>
      </w:r>
    </w:p>
    <w:p>
      <w:r>
        <w:t xml:space="preserve">Millainen oli Amerikan alkuperäiskansojen ja eurooppalaisten myöhempi kontakti?</w:t>
      </w:r>
    </w:p>
    <w:p>
      <w:r>
        <w:rPr>
          <w:b/>
        </w:rPr>
        <w:t xml:space="preserve">Tulos</w:t>
      </w:r>
    </w:p>
    <w:p>
      <w:r>
        <w:t xml:space="preserve">Missä ei solmittu avioliittoja eurooppalaisten miesten ja alkuperäisväestön naisten välillä?</w:t>
      </w:r>
    </w:p>
    <w:p>
      <w:r>
        <w:rPr>
          <w:b/>
        </w:rPr>
        <w:t xml:space="preserve">Tulos</w:t>
      </w:r>
    </w:p>
    <w:p>
      <w:r>
        <w:t xml:space="preserve">Milloin John Rolfe erosi Pocahontasista?</w:t>
      </w:r>
    </w:p>
    <w:p>
      <w:r>
        <w:rPr>
          <w:b/>
        </w:rPr>
        <w:t xml:space="preserve">Tulos</w:t>
      </w:r>
    </w:p>
    <w:p>
      <w:r>
        <w:t xml:space="preserve">Kuka oli monien Pohjois-Carolinan ensimmäisten perheiden esi-isä?</w:t>
      </w:r>
    </w:p>
    <w:p>
      <w:r>
        <w:rPr>
          <w:b/>
        </w:rPr>
        <w:t xml:space="preserve">Esimerkki 8.5842</w:t>
      </w:r>
    </w:p>
    <w:p>
      <w:r>
        <w:t xml:space="preserve">Läpikulku: Termi muslimimaailma, joka tunnetaan myös nimillä islamilainen maailma ja Ummah (arabiaksi: أمة, tarkoittaa "kansaa" tai "yhteisöä"), on eri merkityksissä. Uskonnollisessa merkityksessä islamilainen umma tarkoittaa islamin opetuksia noudattavia, muslimeiksi kutsuttuja henkilöitä. Kulttuurisessa mielessä muslimien umma viittaa islamilaiseen sivilisaatioon lukuun ottamatta siinä eläviä muita kuin muslimeja. Nykyaikaisessa geopoliittisessa merkityksessä termi "islamilainen kansakunta" viittaa yleensä kollektiivisesti muslimienemmistöisiin maihin, valtioihin, alueisiin tai kaupunkeihin.</w:t>
      </w:r>
    </w:p>
    <w:p>
      <w:r>
        <w:rPr>
          <w:b/>
        </w:rPr>
        <w:t xml:space="preserve">Tulos</w:t>
      </w:r>
    </w:p>
    <w:p>
      <w:r>
        <w:t xml:space="preserve">Maailma ja ryhmä ovat sama kuin mikä aribialainen sana?</w:t>
      </w:r>
    </w:p>
    <w:p>
      <w:r>
        <w:rPr>
          <w:b/>
        </w:rPr>
        <w:t xml:space="preserve">Tulos</w:t>
      </w:r>
    </w:p>
    <w:p>
      <w:r>
        <w:t xml:space="preserve">Mihin sivilisaatioon umma viittaa, kun sitä käytetään uskonnollisessa merkityksessä?</w:t>
      </w:r>
    </w:p>
    <w:p>
      <w:r>
        <w:rPr>
          <w:b/>
        </w:rPr>
        <w:t xml:space="preserve">Tulos</w:t>
      </w:r>
    </w:p>
    <w:p>
      <w:r>
        <w:t xml:space="preserve">Mihin opetuksiin umma viittaa, kun sitä käytetään kulttuurisessa merkityksessä?</w:t>
      </w:r>
    </w:p>
    <w:p>
      <w:r>
        <w:rPr>
          <w:b/>
        </w:rPr>
        <w:t xml:space="preserve">Tulos</w:t>
      </w:r>
    </w:p>
    <w:p>
      <w:r>
        <w:t xml:space="preserve">Mikä termi viittaa kaikkiin maihin, joissa asuu muslimeja?</w:t>
      </w:r>
    </w:p>
    <w:p>
      <w:r>
        <w:rPr>
          <w:b/>
        </w:rPr>
        <w:t xml:space="preserve">Esimerkki 8.5843</w:t>
      </w:r>
    </w:p>
    <w:p>
      <w:r>
        <w:t xml:space="preserve">Läpikulku: Neoliittiset kansat Levantissa, Anatoliassa, Syyriassa, Pohjois-Mesopotamiassa ja Keski-Aasiassa olivat myös taitavia rakentajia, jotka käyttivät savitiiltä talojen ja kylien rakentamiseen. Çatal Höyükissä talot rapattiin ja maalattiin taidokkailla ihmis- ja eläinkuvilla. Euroopassa rakennettiin pitkiä taloja, jotka oli rakennettu hirsistä. Kuolleille rakennettiin taidokkaita hautakammioita. Näitä hautoja on erityisen paljon Irlannissa, jossa niitä on yhä jäljellä useita tuhansia. Brittein saarten neoliittiset ihmiset rakensivat vainajilleen pitkiä hautakumpuja ja kammiohautoja, ja he rakensivat leirejä, korsuja, piikivikaivoksia ja cursus-muistomerkkejä. Tärkeää oli myös keksiä tapoja säilyttää ruokaa tulevia kuukausia varten, kuten suhteellisen ilmatiiviiden astioiden valmistaminen ja suolan kaltaisten aineiden käyttäminen säilöntäaineina.</w:t>
      </w:r>
    </w:p>
    <w:p>
      <w:r>
        <w:rPr>
          <w:b/>
        </w:rPr>
        <w:t xml:space="preserve">Tulos</w:t>
      </w:r>
    </w:p>
    <w:p>
      <w:r>
        <w:t xml:space="preserve">Mitä eurooppalaiset rakensivat savitiilellä?</w:t>
      </w:r>
    </w:p>
    <w:p>
      <w:r>
        <w:rPr>
          <w:b/>
        </w:rPr>
        <w:t xml:space="preserve">Tulos</w:t>
      </w:r>
    </w:p>
    <w:p>
      <w:r>
        <w:t xml:space="preserve">Mitä kohtauksia kotien ihmiset kuvasivat?</w:t>
      </w:r>
    </w:p>
    <w:p>
      <w:r>
        <w:rPr>
          <w:b/>
        </w:rPr>
        <w:t xml:space="preserve">Tulos</w:t>
      </w:r>
    </w:p>
    <w:p>
      <w:r>
        <w:t xml:space="preserve">Mistä syyrialaiset kodit rakennettiin?</w:t>
      </w:r>
    </w:p>
    <w:p>
      <w:r>
        <w:rPr>
          <w:b/>
        </w:rPr>
        <w:t xml:space="preserve">Tulos</w:t>
      </w:r>
    </w:p>
    <w:p>
      <w:r>
        <w:t xml:space="preserve">Millaisia paikkoja eläimille rakennettiin?</w:t>
      </w:r>
    </w:p>
    <w:p>
      <w:r>
        <w:rPr>
          <w:b/>
        </w:rPr>
        <w:t xml:space="preserve">Tulos</w:t>
      </w:r>
    </w:p>
    <w:p>
      <w:r>
        <w:t xml:space="preserve">Missä on vielä tuhansia varhaisia ihmisiä?</w:t>
      </w:r>
    </w:p>
    <w:p>
      <w:r>
        <w:rPr>
          <w:b/>
        </w:rPr>
        <w:t xml:space="preserve">Esimerkki 8.5844</w:t>
      </w:r>
    </w:p>
    <w:p>
      <w:r>
        <w:t xml:space="preserve">Läpikulku: Monet kansalliset poliittiset puolueet järjestäytyivät 1800- ja 1900-luvuilla kansainvälisiksi järjestöiksi samankaltaisten poliittisten linjausten mukaisesti. Merkittäviä esimerkkejä ovat The Universal Party, International Workingmen's Association (jota kutsutaan myös nimellä Ensimmäinen Internationaali), Sosialistinen Internationaali (jota kutsutaan myös nimellä Toinen Internationaali), Kommunistinen Internationaali (jota kutsutaan myös nimellä Kolmas Internationaali) ja Neljäs Internationaali työväenluokan puolueiden järjestöinä tai Liberaalinen Internationaali (keltainen), Hizb ut-Tahrir, Kristillisdemokraattinen Internationaali ja Kansainvälinen demokraattinen unioni (sininen). Italiassa vuonna 1945 järjestäytynyt Kansainvälinen kommunistinen puolue, jonka päämaja on ollut Firenzessä vuodesta 1974 lähtien ja jolla on osastoja kuudessa maassa. maailmanlaajuiset vihreät puolueet ovat hiljattain perustaneet Global Greens -järjestön. Universal Party, The Socialist International, The Liberal International ja International Democrat Union ovat kaikki sijoittautuneet Lontooseen. Jotkin hallinnot (esim. Hongkong) kieltävät viralliset yhteydet paikallisten ja ulkomaisten poliittisten järjestöjen välillä, jolloin kansainväliset poliittiset puolueet ovat käytännössä kiellettyjä.</w:t>
      </w:r>
    </w:p>
    <w:p>
      <w:r>
        <w:rPr>
          <w:b/>
        </w:rPr>
        <w:t xml:space="preserve">Tulos</w:t>
      </w:r>
    </w:p>
    <w:p>
      <w:r>
        <w:t xml:space="preserve">Minä vuonna Universaalipuolue järjestäytyi Italiassa?</w:t>
      </w:r>
    </w:p>
    <w:p>
      <w:r>
        <w:rPr>
          <w:b/>
        </w:rPr>
        <w:t xml:space="preserve">Tulos</w:t>
      </w:r>
    </w:p>
    <w:p>
      <w:r>
        <w:t xml:space="preserve">Missä on sijainnut Universaalipuolueen päämaja vuodesta 1974 lähtien?</w:t>
      </w:r>
    </w:p>
    <w:p>
      <w:r>
        <w:rPr>
          <w:b/>
        </w:rPr>
        <w:t xml:space="preserve">Tulos</w:t>
      </w:r>
    </w:p>
    <w:p>
      <w:r>
        <w:t xml:space="preserve">Kuinka monessa maassa The Universal Party toimii?</w:t>
      </w:r>
    </w:p>
    <w:p>
      <w:r>
        <w:rPr>
          <w:b/>
        </w:rPr>
        <w:t xml:space="preserve">Tulos</w:t>
      </w:r>
    </w:p>
    <w:p>
      <w:r>
        <w:t xml:space="preserve">Mitkä ryhmät järjestäytyivät Hongkongissa 1800- ja 1900-luvuilla?</w:t>
      </w:r>
    </w:p>
    <w:p>
      <w:r>
        <w:rPr>
          <w:b/>
        </w:rPr>
        <w:t xml:space="preserve">Tulos</w:t>
      </w:r>
    </w:p>
    <w:p>
      <w:r>
        <w:t xml:space="preserve">Mikä kiellettiin Italiassa vuonna 1945?</w:t>
      </w:r>
    </w:p>
    <w:p>
      <w:r>
        <w:rPr>
          <w:b/>
        </w:rPr>
        <w:t xml:space="preserve">Esimerkki 8.5845</w:t>
      </w:r>
    </w:p>
    <w:p>
      <w:r>
        <w:t xml:space="preserve">Läpikulku: Se on kolmanneksi suosituin juoma veden ja teen jälkeen. Oluen valmistukseen kuuluu oluen paneminen, johon liittyy pääasiassa viljanjyvistä - yleisimmin mallasohrasta - saadun tärkkelyksen käyminen, mutta myös vehnää, maissia ja riisiä käytetään laajalti. Suurin osa oluesta maustetaan humalalla, joka lisää katkeruutta ja toimii luonnollisena säilöntäaineena, mutta toisinaan voidaan käyttää myös muita aromiaineita, kuten yrttejä tai hedelmiä. Käymisprosessi aiheuttaa luonnollisen hiilihapotuksen, joka usein poistetaan jalostuksen aikana ja korvataan pakotetulla hiilihapotuksella. Joissakin ihmiskunnan varhaisimmissa tunnetuissa kirjoituksissa viitataan oluen valmistukseen ja jakeluun: Hammurabin lakikirjaan sisältyi olutta ja olutravintoloita koskevia lakeja, ja Mesopotamian oluen jumalattarelle osoitettu "Ninkasi-hymni" oli sekä rukous että tapa muistaa oluen resepti kulttuurissa, jossa oli vain vähän lukutaitoisia ihmisiä.</w:t>
      </w:r>
    </w:p>
    <w:p>
      <w:r>
        <w:rPr>
          <w:b/>
        </w:rPr>
        <w:t xml:space="preserve">Tulos</w:t>
      </w:r>
    </w:p>
    <w:p>
      <w:r>
        <w:t xml:space="preserve">Mikä on maailman vanhin juoma?</w:t>
      </w:r>
    </w:p>
    <w:p>
      <w:r>
        <w:rPr>
          <w:b/>
        </w:rPr>
        <w:t xml:space="preserve">Tulos</w:t>
      </w:r>
    </w:p>
    <w:p>
      <w:r>
        <w:t xml:space="preserve">Millä kaikki olut maustetaan?</w:t>
      </w:r>
    </w:p>
    <w:p>
      <w:r>
        <w:rPr>
          <w:b/>
        </w:rPr>
        <w:t xml:space="preserve">Tulos</w:t>
      </w:r>
    </w:p>
    <w:p>
      <w:r>
        <w:t xml:space="preserve">Mitä tärkkelystä käytetään aina käymisprosessissa?</w:t>
      </w:r>
    </w:p>
    <w:p>
      <w:r>
        <w:rPr>
          <w:b/>
        </w:rPr>
        <w:t xml:space="preserve">Tulos</w:t>
      </w:r>
    </w:p>
    <w:p>
      <w:r>
        <w:t xml:space="preserve">Mikä on Hammurabin säännöstön rukous?</w:t>
      </w:r>
    </w:p>
    <w:p>
      <w:r>
        <w:rPr>
          <w:b/>
        </w:rPr>
        <w:t xml:space="preserve">Tulos</w:t>
      </w:r>
    </w:p>
    <w:p>
      <w:r>
        <w:t xml:space="preserve">Kuka on maailman olutjumalatar?</w:t>
      </w:r>
    </w:p>
    <w:p>
      <w:r>
        <w:rPr>
          <w:b/>
        </w:rPr>
        <w:t xml:space="preserve">Tulos</w:t>
      </w:r>
    </w:p>
    <w:p>
      <w:r>
        <w:t xml:space="preserve">Mitkä kaksi juomaa seuraavat olutta suosituimpina?</w:t>
      </w:r>
    </w:p>
    <w:p>
      <w:r>
        <w:rPr>
          <w:b/>
        </w:rPr>
        <w:t xml:space="preserve">Tulos</w:t>
      </w:r>
    </w:p>
    <w:p>
      <w:r>
        <w:t xml:space="preserve">Mikä liittyy humalan käymiseen?</w:t>
      </w:r>
    </w:p>
    <w:p>
      <w:r>
        <w:rPr>
          <w:b/>
        </w:rPr>
        <w:t xml:space="preserve">Tulos</w:t>
      </w:r>
    </w:p>
    <w:p>
      <w:r>
        <w:t xml:space="preserve">Millaisilla viljanjyvillä olut maustetaan?</w:t>
      </w:r>
    </w:p>
    <w:p>
      <w:r>
        <w:rPr>
          <w:b/>
        </w:rPr>
        <w:t xml:space="preserve">Tulos</w:t>
      </w:r>
    </w:p>
    <w:p>
      <w:r>
        <w:t xml:space="preserve">Mitä Ninkasin säännöstö sisälsi?</w:t>
      </w:r>
    </w:p>
    <w:p>
      <w:r>
        <w:rPr>
          <w:b/>
        </w:rPr>
        <w:t xml:space="preserve">Tulos</w:t>
      </w:r>
    </w:p>
    <w:p>
      <w:r>
        <w:t xml:space="preserve">Mikä on Hymni Haammurabille?</w:t>
      </w:r>
    </w:p>
    <w:p>
      <w:r>
        <w:rPr>
          <w:b/>
        </w:rPr>
        <w:t xml:space="preserve">Esimerkki 8.5846</w:t>
      </w:r>
    </w:p>
    <w:p>
      <w:r>
        <w:t xml:space="preserve">Läpikulku: Islamin nousu, joka perustui sekä Koraaniin että Muhammediin, muutti voimakkaasti vallan tasapainoa ja käsityksiä vallan alkuperästä Välimeren alueella. Varhaisessa islamilaisessa filosofiassa korostettiin tieteen ja uskonnon välistä vääjäämätöntä yhteyttä sekä ijtihad-prosessia totuuden löytämiseksi - käytännössä kaikki filosofia oli "poliittista", koska sillä oli todellisia vaikutuksia hallintoon. Tämän näkemyksen kyseenalaistivat "rationalistiset" mutazililaiset filosofit, joilla oli helleenisempi näkemys, järki oli ilmoituksen yläpuolella, ja sellaisina he tunnetaan nykyaikaisissa tutkijoissa islamin ensimmäisinä spekulatiivisina teologeina; heitä tuki maallinen aristokratia, joka tavoitteli kalifaatista riippumatonta toimintavapautta. Myöhäisantiikin aikana "traditionalistinen" asharilaisten näkemys islamista oli kuitenkin yleisesti ottaen voittanut. Asharilaisten mukaan järjen oli oltava alisteinen Koraanille ja Sunnalle.</w:t>
      </w:r>
    </w:p>
    <w:p>
      <w:r>
        <w:rPr>
          <w:b/>
        </w:rPr>
        <w:t xml:space="preserve">Tulos</w:t>
      </w:r>
    </w:p>
    <w:p>
      <w:r>
        <w:t xml:space="preserve">Mikä auttaa tasapainottamaan voimatasapainoa Välimeren alueella?</w:t>
      </w:r>
    </w:p>
    <w:p>
      <w:r>
        <w:rPr>
          <w:b/>
        </w:rPr>
        <w:t xml:space="preserve">Tulos</w:t>
      </w:r>
    </w:p>
    <w:p>
      <w:r>
        <w:t xml:space="preserve">Mikä varhainen filosofia korosti tieteen ja uskonnon erottamista toisistaan?</w:t>
      </w:r>
    </w:p>
    <w:p>
      <w:r>
        <w:rPr>
          <w:b/>
        </w:rPr>
        <w:t xml:space="preserve">Tulos</w:t>
      </w:r>
    </w:p>
    <w:p>
      <w:r>
        <w:t xml:space="preserve">Mitkä filosofit asettivat ilmestyksen järjen yläpuolelle?</w:t>
      </w:r>
    </w:p>
    <w:p>
      <w:r>
        <w:rPr>
          <w:b/>
        </w:rPr>
        <w:t xml:space="preserve">Tulos</w:t>
      </w:r>
    </w:p>
    <w:p>
      <w:r>
        <w:t xml:space="preserve">Keitä olivat islamin ensimmäiset teologiat?</w:t>
      </w:r>
    </w:p>
    <w:p>
      <w:r>
        <w:rPr>
          <w:b/>
        </w:rPr>
        <w:t xml:space="preserve">Tulos</w:t>
      </w:r>
    </w:p>
    <w:p>
      <w:r>
        <w:t xml:space="preserve">Kuka on sanonut, että Koraanin on oltava alisteinen järjelle?</w:t>
      </w:r>
    </w:p>
    <w:p>
      <w:r>
        <w:rPr>
          <w:b/>
        </w:rPr>
        <w:t xml:space="preserve">Tulos</w:t>
      </w:r>
    </w:p>
    <w:p>
      <w:r>
        <w:t xml:space="preserve">Mikä keskittyi järjen ja toimintavapauden väliseen yhteyteen?</w:t>
      </w:r>
    </w:p>
    <w:p>
      <w:r>
        <w:rPr>
          <w:b/>
        </w:rPr>
        <w:t xml:space="preserve">Tulos</w:t>
      </w:r>
    </w:p>
    <w:p>
      <w:r>
        <w:t xml:space="preserve">Minkä nousu perustui modernien tutkijoiden näkemyksiin ja tieteeseen?</w:t>
      </w:r>
    </w:p>
    <w:p>
      <w:r>
        <w:rPr>
          <w:b/>
        </w:rPr>
        <w:t xml:space="preserve">Tulos</w:t>
      </w:r>
    </w:p>
    <w:p>
      <w:r>
        <w:t xml:space="preserve">Mikä ryhmä haastoi helleenien näkemyksen islamista?</w:t>
      </w:r>
    </w:p>
    <w:p>
      <w:r>
        <w:rPr>
          <w:b/>
        </w:rPr>
        <w:t xml:space="preserve">Tulos</w:t>
      </w:r>
    </w:p>
    <w:p>
      <w:r>
        <w:t xml:space="preserve">Mihin järjen on mutasilialaisten filosofien mukaan alistuttava?</w:t>
      </w:r>
    </w:p>
    <w:p>
      <w:r>
        <w:rPr>
          <w:b/>
        </w:rPr>
        <w:t xml:space="preserve">Tulos</w:t>
      </w:r>
    </w:p>
    <w:p>
      <w:r>
        <w:t xml:space="preserve">Millaista prosessia spekulatiiviset teologit käyttivät totuuden löytämiseksi?</w:t>
      </w:r>
    </w:p>
    <w:p>
      <w:r>
        <w:rPr>
          <w:b/>
        </w:rPr>
        <w:t xml:space="preserve">Esimerkki 8.5847</w:t>
      </w:r>
    </w:p>
    <w:p>
      <w:r>
        <w:t xml:space="preserve">Läpikulku: Vuonna 1933 Herbert Chapman halusi pelaajiensa olevan selkeämmin pukeutuneita ja päivitti peliasun lisäämällä siihen valkoiset hihat ja vaihtamalla sävyn kirkkaampaan pylväslaatikon punaiseen. Valkoisten hihojen alkuperästä on esitetty kaksi vaihtoehtoa. Yhden tarinan mukaan Chapman huomasi katsomossa kannattajan, jolla oli punainen hihaton pusero valkoisen paidan päällä; toisen mukaan Chapman oli saanut inspiraationsa samanlaisesta asusta, jota käytti sarjakuvapiirtäjä Tom Webster, jonka kanssa Chapman pelasi golfia. Riippumatta siitä, kumpi tarina pitää paikkansa, punavalkoiset paidat ovat tulleet määrittelemään Arsenalia, ja joukkue on käyttänyt tätä yhdistelmää kahta kautta lukuun ottamatta siitä lähtien. Ensimmäinen oli kausi 1966-67, jolloin Arsenal käytti kokonaan punaisia paitoja; tämä osoittautui epäsuosituksi, ja valkoiset hihat palasivat seuraavalla kaudella. Toinen oli kausi 2005-06, viimeinen kausi, jolloin Arsenal pelasi Highburyssa, jolloin joukkue käytti punaherukkapaitoja, jotka muistuttivat niitä, joita käytettiin vuonna 1913, ensimmäisellä kaudella stadionilla; seuraavalla kaudella seura palasi takaisin tavanomaisiin väreihinsä. Kaudella 2008-09 Arsenal korvasi perinteiset kokovalkoiset hihat punaisilla hihoilla, joissa oli leveä valkoinen raita.</w:t>
      </w:r>
    </w:p>
    <w:p>
      <w:r>
        <w:rPr>
          <w:b/>
        </w:rPr>
        <w:t xml:space="preserve">Tulos</w:t>
      </w:r>
    </w:p>
    <w:p>
      <w:r>
        <w:t xml:space="preserve">Minkä väriset olivat Arsenalin hihat ennen vuotta 1933?</w:t>
      </w:r>
    </w:p>
    <w:p>
      <w:r>
        <w:rPr>
          <w:b/>
        </w:rPr>
        <w:t xml:space="preserve">Tulos</w:t>
      </w:r>
    </w:p>
    <w:p>
      <w:r>
        <w:t xml:space="preserve">Millä stadionilla Arsenal pelasi kauden 2005-06 jälkeen?</w:t>
      </w:r>
    </w:p>
    <w:p>
      <w:r>
        <w:rPr>
          <w:b/>
        </w:rPr>
        <w:t xml:space="preserve">Tulos</w:t>
      </w:r>
    </w:p>
    <w:p>
      <w:r>
        <w:t xml:space="preserve">Minä vuonna Herbert Chapmanista tuli Arsenalin manageri?</w:t>
      </w:r>
    </w:p>
    <w:p>
      <w:r>
        <w:rPr>
          <w:b/>
        </w:rPr>
        <w:t xml:space="preserve">Tulos</w:t>
      </w:r>
    </w:p>
    <w:p>
      <w:r>
        <w:t xml:space="preserve">Minä vuonna Arsenal perustettiin?</w:t>
      </w:r>
    </w:p>
    <w:p>
      <w:r>
        <w:rPr>
          <w:b/>
        </w:rPr>
        <w:t xml:space="preserve">Tulos</w:t>
      </w:r>
    </w:p>
    <w:p>
      <w:r>
        <w:t xml:space="preserve">Kuka perusti Arsenalin?</w:t>
      </w:r>
    </w:p>
    <w:p>
      <w:r>
        <w:rPr>
          <w:b/>
        </w:rPr>
        <w:t xml:space="preserve">Esimerkki 8.5848</w:t>
      </w:r>
    </w:p>
    <w:p>
      <w:r>
        <w:t xml:space="preserve">Läpikulku: Spoleto, Umbriassa, Italiassa. Kaupunkien välinen suhde sai alkunsa, kun Pulitzer-palkittu italialainen säveltäjä Gian Carlo Menotti valitsi Charlestonin kaupungiksi, joka isännöi amerikkalaista versiota Spoleton vuotuisesta kahden maailman festivaalista. "Kun etsittiin kaupunkia, joka tarjoaisi Spoleton viehätyksen sekä teattereiden, kirkkojen ja muiden esityspaikkojen runsauden, he valitsivat Charlestonin, Etelä-Carolinan, ihanteelliseksi paikaksi. Historiallinen kaupunki sopi täydellisesti: se on tarpeeksi intiimi, jotta festivaali vangitsisi koko kaupungin, mutta tarpeeksi kosmopoliittinen tarjotakseen innostuneen yleisön ja vankan infrastruktuurin."</w:t>
      </w:r>
    </w:p>
    <w:p>
      <w:r>
        <w:rPr>
          <w:b/>
        </w:rPr>
        <w:t xml:space="preserve">Tulos</w:t>
      </w:r>
    </w:p>
    <w:p>
      <w:r>
        <w:t xml:space="preserve">Mikä on Charlestonin veljeskaupungin nimi?</w:t>
      </w:r>
    </w:p>
    <w:p>
      <w:r>
        <w:rPr>
          <w:b/>
        </w:rPr>
        <w:t xml:space="preserve">Tulos</w:t>
      </w:r>
    </w:p>
    <w:p>
      <w:r>
        <w:t xml:space="preserve">Missä maassa Spoleto ei sijaitse?</w:t>
      </w:r>
    </w:p>
    <w:p>
      <w:r>
        <w:rPr>
          <w:b/>
        </w:rPr>
        <w:t xml:space="preserve">Tulos</w:t>
      </w:r>
    </w:p>
    <w:p>
      <w:r>
        <w:t xml:space="preserve">Kuka valitsi Charlestonin olemaan isännöimättä amerikkalaista versiota festivaalista?</w:t>
      </w:r>
    </w:p>
    <w:p>
      <w:r>
        <w:rPr>
          <w:b/>
        </w:rPr>
        <w:t xml:space="preserve">Tulos</w:t>
      </w:r>
    </w:p>
    <w:p>
      <w:r>
        <w:t xml:space="preserve">Mikä ei ole Spoletossa järjestettävän festivaalin nimi?</w:t>
      </w:r>
    </w:p>
    <w:p>
      <w:r>
        <w:rPr>
          <w:b/>
        </w:rPr>
        <w:t xml:space="preserve">Tulos</w:t>
      </w:r>
    </w:p>
    <w:p>
      <w:r>
        <w:t xml:space="preserve">Mikä ei ole Gian Carlo Menottin ammatti?</w:t>
      </w:r>
    </w:p>
    <w:p>
      <w:r>
        <w:rPr>
          <w:b/>
        </w:rPr>
        <w:t xml:space="preserve">Esimerkki 8.5849</w:t>
      </w:r>
    </w:p>
    <w:p>
      <w:r>
        <w:t xml:space="preserve">Läpikulku: Ibn Sīnā kirjoitti ainakin yhden alkemiaa käsittelevän tutkielman, mutta useita muita on virheellisesti liitetty hänelle. Hänen logiikkansa, metafysiikkansa, fysiikkansa ja De Caelo ovat tutkielmia, jotka antavat synoptisen näkemyksen aristoteelisesta opista, vaikka metafysiikka osoittaakin merkittävää poikkeavuutta siitä uusplatonismista, jota Ibn Sīnān maailmassa kutsuttiin aristoteelilaisuudeksi; arabialaiset filosofit[kuka?][vuosi tarvitaan] ovat vihjanneet ajatukseen, että Ibn Sīnā yritti "uudelleen aristotelisoida" muslimifilosofian kokonaisuudessaan, toisin kuin hänen edeltäjänsä, jotka hyväksyivät muslimimaailmaan välittyneiden platonisten, aristotelisten, uus- ja keskiplatonisten teosten yhdistämisen.</w:t>
      </w:r>
    </w:p>
    <w:p>
      <w:r>
        <w:rPr>
          <w:b/>
        </w:rPr>
        <w:t xml:space="preserve">Tulos</w:t>
      </w:r>
    </w:p>
    <w:p>
      <w:r>
        <w:t xml:space="preserve">Minkä harvinaisen tieteenalan parissa Avicenna työskenteli?</w:t>
      </w:r>
    </w:p>
    <w:p>
      <w:r>
        <w:rPr>
          <w:b/>
        </w:rPr>
        <w:t xml:space="preserve">Tulos</w:t>
      </w:r>
    </w:p>
    <w:p>
      <w:r>
        <w:t xml:space="preserve">Mihin kohteeseen yksi Avicennan tutkielma perustuu?</w:t>
      </w:r>
    </w:p>
    <w:p>
      <w:r>
        <w:rPr>
          <w:b/>
        </w:rPr>
        <w:t xml:space="preserve">Tulos</w:t>
      </w:r>
    </w:p>
    <w:p>
      <w:r>
        <w:t xml:space="preserve">Mihin oppiin osa Avicennan teoksista ei perustu?</w:t>
      </w:r>
    </w:p>
    <w:p>
      <w:r>
        <w:rPr>
          <w:b/>
        </w:rPr>
        <w:t xml:space="preserve">Tulos</w:t>
      </w:r>
    </w:p>
    <w:p>
      <w:r>
        <w:t xml:space="preserve">Mitä Ibn Sina kaikkien mielestä yritti tehdä teoksillaan?</w:t>
      </w:r>
    </w:p>
    <w:p>
      <w:r>
        <w:rPr>
          <w:b/>
        </w:rPr>
        <w:t xml:space="preserve">Tulos</w:t>
      </w:r>
    </w:p>
    <w:p>
      <w:r>
        <w:t xml:space="preserve">Mitä Ibn Sina joidenkin mukaan yritti olla tekemättä teoksissaan?</w:t>
      </w:r>
    </w:p>
    <w:p>
      <w:r>
        <w:rPr>
          <w:b/>
        </w:rPr>
        <w:t xml:space="preserve">Esimerkki 8.5850</w:t>
      </w:r>
    </w:p>
    <w:p>
      <w:r>
        <w:t xml:space="preserve">Läpikulku: Vapaana pidettävät linnut voivat liikkua vapaasti ulkona ainakin osan päivästä. Usein tämä tapahtuu suurissa aitauksissa, mutta linnut pääsevät luonnollisiin olosuhteisiin ja voivat käyttäytyä normaalisti. Intensiivisempi järjestelmä on tarhaaminen, jossa linnut pääsevät aidatulle pihalle ja siipikarjarakennukseen korkeammalla eläintiheydellä. Siipikarjaa voidaan pitää myös navettajärjestelmässä, jolloin se ei pääse ulkoilmaan, mutta voi liikkua vapaasti rakennuksen sisällä. Munivien kanojen intensiivisin järjestelmä on häkkikanala, joka on usein monikerroksinen. Niissä useat linnut jakavat pienen häkin, mikä rajoittaa niiden mahdollisuuksia liikkua ja käyttäytyä normaalisti. Munat munitaan häkin lattialle, ja ne vierivät ulkona oleviin kaukaloihin, joista ne on helppo kerätä. Kanojen häkkikanalat ovat olleet laittomia EU:ssa 1. tammikuuta 2012 alkaen.</w:t>
      </w:r>
    </w:p>
    <w:p>
      <w:r>
        <w:rPr>
          <w:b/>
        </w:rPr>
        <w:t xml:space="preserve">Tulos</w:t>
      </w:r>
    </w:p>
    <w:p>
      <w:r>
        <w:t xml:space="preserve">Mitä hyötyä kanoille on siitä, että ne ovat häkissä?</w:t>
      </w:r>
    </w:p>
    <w:p>
      <w:r>
        <w:rPr>
          <w:b/>
        </w:rPr>
        <w:t xml:space="preserve">Tulos</w:t>
      </w:r>
    </w:p>
    <w:p>
      <w:r>
        <w:t xml:space="preserve">Mitä on telakointi keramiikkateollisuudessa?</w:t>
      </w:r>
    </w:p>
    <w:p>
      <w:r>
        <w:rPr>
          <w:b/>
        </w:rPr>
        <w:t xml:space="preserve">Tulos</w:t>
      </w:r>
    </w:p>
    <w:p>
      <w:r>
        <w:t xml:space="preserve">Mikä on ainoa siipikarja-alalla käytetty aitaustyyppi?</w:t>
      </w:r>
    </w:p>
    <w:p>
      <w:r>
        <w:rPr>
          <w:b/>
        </w:rPr>
        <w:t xml:space="preserve">Tulos</w:t>
      </w:r>
    </w:p>
    <w:p>
      <w:r>
        <w:t xml:space="preserve">Miten munat tuhotaan häkkikanalassa?</w:t>
      </w:r>
    </w:p>
    <w:p>
      <w:r>
        <w:rPr>
          <w:b/>
        </w:rPr>
        <w:t xml:space="preserve">Tulos</w:t>
      </w:r>
    </w:p>
    <w:p>
      <w:r>
        <w:t xml:space="preserve">Milloin patterihäkeistä tuli ainoa tapa pitää kanoja?</w:t>
      </w:r>
    </w:p>
    <w:p>
      <w:r>
        <w:rPr>
          <w:b/>
        </w:rPr>
        <w:t xml:space="preserve">Esimerkki 8.5851</w:t>
      </w:r>
    </w:p>
    <w:p>
      <w:r>
        <w:t xml:space="preserve">Läpikulku: Valkoisia LED-valoja voidaan valmistaa myös päällystämällä lähi-ultravioletti (NUV) LED-valot seoksella, joka koostuu punaisen ja sinisen valon säteilevistä, korkean hyötysuhteen europiumpohjaisista fosforista sekä kupari- ja alumiinidopaturoidusta sinkkisulfidista (ZnS:Cu, Al), joka säteilee vihreää valoa. Menetelmä vastaa loistelamppujen toimintatapaa. Menetelmä on tehottomampi kuin siniset LEDit, joissa käytetään YAG:Ce-fosforia, koska Stokesin siirtymä on suurempi, joten enemmän energiaa muuttuu lämmöksi, mutta sillä saadaan valoa, jolla on paremmat spektriominaisuudet ja joka antaa värit paremmin. Koska ultravioletti-LEDien säteilyteho on suurempi kuin sinisten LEDien, molemmat menetelmät tarjoavat vertailukelpoisen kirkkauden. Huolestuttavaa on, että UV-valo voi vuotaa epäkunnossa olevasta valonlähteestä ja aiheuttaa haittaa ihmisen silmille tai iholle.</w:t>
      </w:r>
    </w:p>
    <w:p>
      <w:r>
        <w:rPr>
          <w:b/>
        </w:rPr>
        <w:t xml:space="preserve">Tulos</w:t>
      </w:r>
    </w:p>
    <w:p>
      <w:r>
        <w:t xml:space="preserve">Valkoisia LEDejä voidaan valmistaa päällystämättä mitä?</w:t>
      </w:r>
    </w:p>
    <w:p>
      <w:r>
        <w:rPr>
          <w:b/>
        </w:rPr>
        <w:t xml:space="preserve">Tulos</w:t>
      </w:r>
    </w:p>
    <w:p>
      <w:r>
        <w:t xml:space="preserve"> Millä muilla kuin ultraviolettitehoa lähellä olevilla LEDeillä päällystetään valkoisen LEDin luomiseksi?</w:t>
      </w:r>
    </w:p>
    <w:p>
      <w:r>
        <w:rPr>
          <w:b/>
        </w:rPr>
        <w:t xml:space="preserve">Tulos</w:t>
      </w:r>
    </w:p>
    <w:p>
      <w:r>
        <w:t xml:space="preserve"> Mikä laite toimii myös samalla tavalla kuin muut kuin NUV-ledit?</w:t>
      </w:r>
    </w:p>
    <w:p>
      <w:r>
        <w:rPr>
          <w:b/>
        </w:rPr>
        <w:t xml:space="preserve">Tulos</w:t>
      </w:r>
    </w:p>
    <w:p>
      <w:r>
        <w:t xml:space="preserve"> NUV-päällystysmenetelmä on tehokkaampi kuin mitkä muut LEDit?</w:t>
      </w:r>
    </w:p>
    <w:p>
      <w:r>
        <w:rPr>
          <w:b/>
        </w:rPr>
        <w:t xml:space="preserve">Esimerkki 8.5852</w:t>
      </w:r>
    </w:p>
    <w:p>
      <w:r>
        <w:t xml:space="preserve">Läpikulku: Sen lisäksi, että GE oli maailman ensimmäinen yritys, joka omisti tietokoneen, se oli 1950-luvulla suurin tietokoneiden käyttäjä Yhdysvaltojen liittovaltion ulkopuolella. Sen suuri kodinkoneita valmistava Appliance Park -tehdas oli ensimmäinen valtiosta riippumaton paikka, jossa oli tietokone. Vuonna 1970 GE kuitenkin myi tietokoneosastonsa Honeywellille ja poistui tietokoneteollisuudesta, vaikka se säilytti timesharing-toimintansa vielä muutaman vuoden ajan. GE oli merkittävä tietokoneiden yhteiskäyttöpalvelujen tarjoaja General Electric Information Servicesin (GEIS, nykyisin GXS) kautta, joka tarjosi online-tietokonepalveluja, joihin GEnie kuului.</w:t>
      </w:r>
    </w:p>
    <w:p>
      <w:r>
        <w:rPr>
          <w:b/>
        </w:rPr>
        <w:t xml:space="preserve">Tulos</w:t>
      </w:r>
    </w:p>
    <w:p>
      <w:r>
        <w:t xml:space="preserve">Minä vuonna GEnie julkaistiin?</w:t>
      </w:r>
    </w:p>
    <w:p>
      <w:r>
        <w:rPr>
          <w:b/>
        </w:rPr>
        <w:t xml:space="preserve">Tulos</w:t>
      </w:r>
    </w:p>
    <w:p>
      <w:r>
        <w:t xml:space="preserve">Minä vuonna GE:n "Appliance Park" alkoi isännöidä tietokoneita?</w:t>
      </w:r>
    </w:p>
    <w:p>
      <w:r>
        <w:rPr>
          <w:b/>
        </w:rPr>
        <w:t xml:space="preserve">Tulos</w:t>
      </w:r>
    </w:p>
    <w:p>
      <w:r>
        <w:t xml:space="preserve">Millä vuosikymmenellä Honeywell tuli ensimmäistä kertaa tietokoneita valmistavalle teollisuudelle?</w:t>
      </w:r>
    </w:p>
    <w:p>
      <w:r>
        <w:rPr>
          <w:b/>
        </w:rPr>
        <w:t xml:space="preserve">Tulos</w:t>
      </w:r>
    </w:p>
    <w:p>
      <w:r>
        <w:t xml:space="preserve">Kuka hallinnoi toista valtiosta riippumatonta tietokoneen hosting-sivustoa?</w:t>
      </w:r>
    </w:p>
    <w:p>
      <w:r>
        <w:rPr>
          <w:b/>
        </w:rPr>
        <w:t xml:space="preserve">Tulos</w:t>
      </w:r>
    </w:p>
    <w:p>
      <w:r>
        <w:t xml:space="preserve">Mikä oli GE:n jälkeen toinen yritys, joka omisti tietokoneen?</w:t>
      </w:r>
    </w:p>
    <w:p>
      <w:r>
        <w:rPr>
          <w:b/>
        </w:rPr>
        <w:t xml:space="preserve">Esimerkki 8.5853</w:t>
      </w:r>
    </w:p>
    <w:p>
      <w:r>
        <w:t xml:space="preserve">Läpikulku: Filippiineillä on ollut pieniä ruohonjuuritason liikkeitä, jotka ovat pyrkineet saamaan Yhdysvallat omaksi valtiokseen. Se oli alun perin osa edistyspuolueen, joka tunnettiin silloin nimellä Federalista Party, ohjelmaohjelmaa, mutta puolue jätti sen pois vuonna 1907, mikä tapahtui samaan aikaan nimenmuutoksen kanssa. Vielä vuonna 2004 ajatus siitä, että Filippiineistä tulisi Yhdysvaltain osavaltio, on ollut osa Filippiinien poliittista ohjelmaa. Tämän liikkeen kannattajiin kuuluu filippiiniläisiä, jotka uskovat, että elämänlaatu Filippiineillä olisi korkeampi ja köyhyys vähenisi, jos Filippiineistä tulisi Yhdysvaltain osavaltio tai alue. Kannattajiin kuuluu myös filippiiniläisiä, jotka olivat taistelleet Yhdysvaltain asevoimien jäseninä eri sodissa Commonwealthin aikana.</w:t>
      </w:r>
    </w:p>
    <w:p>
      <w:r>
        <w:rPr>
          <w:b/>
        </w:rPr>
        <w:t xml:space="preserve">Tulos</w:t>
      </w:r>
    </w:p>
    <w:p>
      <w:r>
        <w:t xml:space="preserve">Missä maassa oli pieni ruohonjuuritason liike Kansainyhteisön valtioita varten?</w:t>
      </w:r>
    </w:p>
    <w:p>
      <w:r>
        <w:rPr>
          <w:b/>
        </w:rPr>
        <w:t xml:space="preserve">Tulos</w:t>
      </w:r>
    </w:p>
    <w:p>
      <w:r>
        <w:t xml:space="preserve">Mikä puolue tunnettiin aiemmin nimellä Asevoimien puolue?</w:t>
      </w:r>
    </w:p>
    <w:p>
      <w:r>
        <w:rPr>
          <w:b/>
        </w:rPr>
        <w:t xml:space="preserve">Tulos</w:t>
      </w:r>
    </w:p>
    <w:p>
      <w:r>
        <w:t xml:space="preserve">Mikä oli viimeisin vuosi, jolloin Kansainyhteisö pyrki itsenäisyyteen?</w:t>
      </w:r>
    </w:p>
    <w:p>
      <w:r>
        <w:rPr>
          <w:b/>
        </w:rPr>
        <w:t xml:space="preserve">Tulos</w:t>
      </w:r>
    </w:p>
    <w:p>
      <w:r>
        <w:t xml:space="preserve">Mikä on kuulunut Fillipinos-puolueen poliittiseen ohjelmaan?</w:t>
      </w:r>
    </w:p>
    <w:p>
      <w:r>
        <w:rPr>
          <w:b/>
        </w:rPr>
        <w:t xml:space="preserve">Tulos</w:t>
      </w:r>
    </w:p>
    <w:p>
      <w:r>
        <w:t xml:space="preserve">Mitä kannattajat liikkeen tehdä Commonwealth valtion kuuluu?</w:t>
      </w:r>
    </w:p>
    <w:p>
      <w:r>
        <w:rPr>
          <w:b/>
        </w:rPr>
        <w:t xml:space="preserve">Esimerkki 8.5854</w:t>
      </w:r>
    </w:p>
    <w:p>
      <w:r>
        <w:t xml:space="preserve">Läpikulku: Kun britit valtasivat satamakaupungin vuonna 1744, kaupungin arkkitehtoniset rakennukset tuhoutuivat. Sittemmin kaupunkiin rakennettiin uusia rakennuksia satama-alueen ympärille[verification needed], ja ruotsalaiset olivat myös lisänneet kaupungin arkkitehtonista kauneutta entisestään vuonna 1785 uusilla rakennuksilla, kun he olivat miehittäneet kaupungin. Aiemmin heidän miehityksensä aikana satama tunnettiin nimellä "Carénage". Ruotsalaiset nimesivät sen uudelleen Gustaviaksi kuninkaansa Kustaa III:n kunniaksi. Se oli silloin heidän tärkein kauppakeskuksensa. Satama pysyi puolueettomana, koska Karibian sota oli käynnissä 1700-luvulla. He käyttivät sitä salakuljetuskauppapaikkana, ja Gustavian kaupunki kukoisti, mutta tämä vauraus oli lyhytaikaista.</w:t>
      </w:r>
    </w:p>
    <w:p>
      <w:r>
        <w:rPr>
          <w:b/>
        </w:rPr>
        <w:t xml:space="preserve">Tulos</w:t>
      </w:r>
    </w:p>
    <w:p>
      <w:r>
        <w:t xml:space="preserve">Minä vuonna Carenage perustettiin?</w:t>
      </w:r>
    </w:p>
    <w:p>
      <w:r>
        <w:rPr>
          <w:b/>
        </w:rPr>
        <w:t xml:space="preserve">Tulos</w:t>
      </w:r>
    </w:p>
    <w:p>
      <w:r>
        <w:t xml:space="preserve">Minä vuonna alkoi Karibian sota?</w:t>
      </w:r>
    </w:p>
    <w:p>
      <w:r>
        <w:rPr>
          <w:b/>
        </w:rPr>
        <w:t xml:space="preserve">Tulos</w:t>
      </w:r>
    </w:p>
    <w:p>
      <w:r>
        <w:t xml:space="preserve">Minä vuonna Karibian sota päättyi?</w:t>
      </w:r>
    </w:p>
    <w:p>
      <w:r>
        <w:rPr>
          <w:b/>
        </w:rPr>
        <w:t xml:space="preserve">Tulos</w:t>
      </w:r>
    </w:p>
    <w:p>
      <w:r>
        <w:t xml:space="preserve">Minkä kansallisuuden ihmisiä asuu satamakaupungissa, jonka britit valtasivat vuonna 1744?</w:t>
      </w:r>
    </w:p>
    <w:p>
      <w:r>
        <w:rPr>
          <w:b/>
        </w:rPr>
        <w:t xml:space="preserve">Tulos</w:t>
      </w:r>
    </w:p>
    <w:p>
      <w:r>
        <w:t xml:space="preserve">Minä vuonna kuningas Kustaa III aloitti valtakautensa?</w:t>
      </w:r>
    </w:p>
    <w:p>
      <w:r>
        <w:rPr>
          <w:b/>
        </w:rPr>
        <w:t xml:space="preserve">Esimerkki 8.5855</w:t>
      </w:r>
    </w:p>
    <w:p>
      <w:r>
        <w:t xml:space="preserve">Läpikulku: Analogisia nauhureita, joiden kaistanleveys mahdollistaa analogisten HD-signaalien tallentamisen, kuten W-VHS-nauhureita, ei enää valmisteta kuluttajamarkkinoille, ja ne ovat sekä kalliita että harvinaisia jälkimarkkinoilla.</w:t>
      </w:r>
    </w:p>
    <w:p>
      <w:r>
        <w:rPr>
          <w:b/>
        </w:rPr>
        <w:t xml:space="preserve">Tulos</w:t>
      </w:r>
    </w:p>
    <w:p>
      <w:r>
        <w:t xml:space="preserve">Minkälaisia signaaleja W-VHS-tallentimet eivät pysty tallentamaan?</w:t>
      </w:r>
    </w:p>
    <w:p>
      <w:r>
        <w:rPr>
          <w:b/>
        </w:rPr>
        <w:t xml:space="preserve">Tulos</w:t>
      </w:r>
    </w:p>
    <w:p>
      <w:r>
        <w:t xml:space="preserve">Minkälaista nauhuria valmistetaan edelleen kuluttajamarkkinoille?</w:t>
      </w:r>
    </w:p>
    <w:p>
      <w:r>
        <w:rPr>
          <w:b/>
        </w:rPr>
        <w:t xml:space="preserve">Tulos</w:t>
      </w:r>
    </w:p>
    <w:p>
      <w:r>
        <w:t xml:space="preserve"> Jälkimarkkinoilla analogisia nauhureita ei pidetä mitä?</w:t>
      </w:r>
    </w:p>
    <w:p>
      <w:r>
        <w:rPr>
          <w:b/>
        </w:rPr>
        <w:t xml:space="preserve">Esimerkki 8.5856</w:t>
      </w:r>
    </w:p>
    <w:p>
      <w:r>
        <w:t xml:space="preserve">Läpikulku: José Manuel González-Páramon, joka on ollut johtokunnan espanjalainen jäsen kesäkuusta 2004 lähtien, oli määrä jättää johtokunta kesäkuun 2012 alussa, eikä korvaajaa ollut nimetty toukokuun 2012 loppuun mennessä. Espanjalaiset olivat jo tammikuussa 2012 ehdottaneet González-Páramon korvaajaksi Barcelonassa syntynyttä Antonio Sáinz de Vicuñaa, EKP:n lakiosastoa johtavaa EKP:n veteraania, mutta vaihtoehtoja Luxemburgista, Suomesta ja Sloveniasta esitettiin, eikä päätöstä tehty toukokuuhun mennessä. Pitkän poliittisen taistelun jälkeen González-Páramon korvaajaksi nimitettiin luxemburgilainen Yves Mersch.</w:t>
      </w:r>
    </w:p>
    <w:p>
      <w:r>
        <w:rPr>
          <w:b/>
        </w:rPr>
        <w:t xml:space="preserve">Tulos</w:t>
      </w:r>
    </w:p>
    <w:p>
      <w:r>
        <w:t xml:space="preserve">Kenen ranskalaiset halusivat viedä José Manuel González-Páramon paikan johtokunnassa?</w:t>
      </w:r>
    </w:p>
    <w:p>
      <w:r>
        <w:rPr>
          <w:b/>
        </w:rPr>
        <w:t xml:space="preserve">Tulos</w:t>
      </w:r>
    </w:p>
    <w:p>
      <w:r>
        <w:t xml:space="preserve">Kuka nimettiin González-Páramon avustajaksi?</w:t>
      </w:r>
    </w:p>
    <w:p>
      <w:r>
        <w:rPr>
          <w:b/>
        </w:rPr>
        <w:t xml:space="preserve">Tulos</w:t>
      </w:r>
    </w:p>
    <w:p>
      <w:r>
        <w:t xml:space="preserve">Milloin González-Páramo korotettiin hallintoneuvoston jäsenyydestä?</w:t>
      </w:r>
    </w:p>
    <w:p>
      <w:r>
        <w:rPr>
          <w:b/>
        </w:rPr>
        <w:t xml:space="preserve">Tulos</w:t>
      </w:r>
    </w:p>
    <w:p>
      <w:r>
        <w:t xml:space="preserve">Milloin González-Páramo sabotoi paikkansa johtokunnassa?</w:t>
      </w:r>
    </w:p>
    <w:p>
      <w:r>
        <w:rPr>
          <w:b/>
        </w:rPr>
        <w:t xml:space="preserve">Tulos</w:t>
      </w:r>
    </w:p>
    <w:p>
      <w:r>
        <w:t xml:space="preserve">Miksi espanjalaiset ajattelivat, että Vicuña olisi huono korvaaja González-Páramolle?</w:t>
      </w:r>
    </w:p>
    <w:p>
      <w:r>
        <w:rPr>
          <w:b/>
        </w:rPr>
        <w:t xml:space="preserve">Esimerkki 8.5857</w:t>
      </w:r>
    </w:p>
    <w:p>
      <w:r>
        <w:t xml:space="preserve">Läpikulku: Uraania käytetään sotilasalalla pääasiassa suuritiheyksisissä läpäisevissä kranaateissa. Nämä ammukset koostuvat köyhdytetystä uraanista (DU), johon on seostettu 1-2 prosenttia muita elementtejä, kuten titaania tai molybdeeniä. Suurella iskunopeudella ammuksen tiheys, kovuus ja pyroforisuus mahdollistavat vahvasti panssaroitujen kohteiden tuhoamisen. Myös panssarivaunujen ja muiden ajoneuvojen irrotettavat panssarit voidaan kovettaa köyhdytettyä uraania sisältävillä levyillä. Köyhdytetyn uraanin käytöstä tuli poliittisesti ja ympäristön kannalta kiistanalaista sen jälkeen, kun Yhdysvallat, Yhdistynyt kuningaskunta ja muut maat käyttivät tällaisia ammuksia Persianlahden ja Balkanin sodissa ja kun maaperään jääviin uraaniyhdisteisiin liittyvät kysymykset heräsivät (ks. Persianlahden sodan oireyhtymä).</w:t>
      </w:r>
    </w:p>
    <w:p>
      <w:r>
        <w:rPr>
          <w:b/>
        </w:rPr>
        <w:t xml:space="preserve">Tulos</w:t>
      </w:r>
    </w:p>
    <w:p>
      <w:r>
        <w:t xml:space="preserve">Mihin uraania käytetään armeijassa vähiten?</w:t>
      </w:r>
    </w:p>
    <w:p>
      <w:r>
        <w:rPr>
          <w:b/>
        </w:rPr>
        <w:t xml:space="preserve">Tulos</w:t>
      </w:r>
    </w:p>
    <w:p>
      <w:r>
        <w:t xml:space="preserve">Kuinka suuri osa matalan tiheyden läpäisykappaleista ei koostu köyhdytetystä uraanista?</w:t>
      </w:r>
    </w:p>
    <w:p>
      <w:r>
        <w:rPr>
          <w:b/>
        </w:rPr>
        <w:t xml:space="preserve">Tulos</w:t>
      </w:r>
    </w:p>
    <w:p>
      <w:r>
        <w:t xml:space="preserve">Mikä alkuaine muodostaa titaanin ohella harvoin sen osan suuritiheyksisistä läpäisykärkijöistä, jota ei ole valmistettu köyhdytetystä uraanista?</w:t>
      </w:r>
    </w:p>
    <w:p>
      <w:r>
        <w:rPr>
          <w:b/>
        </w:rPr>
        <w:t xml:space="preserve">Tulos</w:t>
      </w:r>
    </w:p>
    <w:p>
      <w:r>
        <w:t xml:space="preserve">Missä maantieteellisessä paikassa käytiin Balkanin lisäksi sota, jossa YK käytti köyhdytettyä uraania sisältäviä ammuksia?</w:t>
      </w:r>
    </w:p>
    <w:p>
      <w:r>
        <w:rPr>
          <w:b/>
        </w:rPr>
        <w:t xml:space="preserve">Tulos</w:t>
      </w:r>
    </w:p>
    <w:p>
      <w:r>
        <w:t xml:space="preserve">Mikä sairaus liittyy varmasti köyhdytettyä uraania sisältävien ammusten käyttöön?</w:t>
      </w:r>
    </w:p>
    <w:p>
      <w:r>
        <w:rPr>
          <w:b/>
        </w:rPr>
        <w:t xml:space="preserve">Esimerkki 8.5858</w:t>
      </w:r>
    </w:p>
    <w:p>
      <w:r>
        <w:t xml:space="preserve">Läpikulku: Holoseenin alussa (noin 11 700 vuotta sitten) Rein oli myöhäisjääkauden laaksossaan. Meanderoivana jokena se muokkasi jääkauden aikaista uomaa. Kun merenpinta jatkoi nousuaan Alankomaissa, alkoi holoseeniajan Rein-Maasin suistoalueen muodostuminen (noin 8 000 vuotta sitten). Samanaikainen absoluuttinen merenpinnan nousu ja tektoninen vajoaminen ovat vaikuttaneet voimakkaasti suiston kehitykseen. Muita suiston muodon kannalta tärkeitä tekijöitä ovat Peel Boundary Faultin paikallinen tektoninen toiminta, viimeisen jääkauden aikana periytynyt pohjamaa ja geomorfologia sekä rannikon ja meren dynamiikka, kuten este- ja vuorovesilahtien muodostuminen.</w:t>
      </w:r>
    </w:p>
    <w:p>
      <w:r>
        <w:rPr>
          <w:b/>
        </w:rPr>
        <w:t xml:space="preserve">Tulos</w:t>
      </w:r>
    </w:p>
    <w:p>
      <w:r>
        <w:t xml:space="preserve">Milloin holoseeni päättyi?</w:t>
      </w:r>
    </w:p>
    <w:p>
      <w:r>
        <w:rPr>
          <w:b/>
        </w:rPr>
        <w:t xml:space="preserve">Tulos</w:t>
      </w:r>
    </w:p>
    <w:p>
      <w:r>
        <w:t xml:space="preserve">Milloin holoseeniajan Rein-Maas-suisto lakkasi muodostumasta?</w:t>
      </w:r>
    </w:p>
    <w:p>
      <w:r>
        <w:rPr>
          <w:b/>
        </w:rPr>
        <w:t xml:space="preserve">Tulos</w:t>
      </w:r>
    </w:p>
    <w:p>
      <w:r>
        <w:t xml:space="preserve">Milloin Peel Boundary Fault löydettiin?</w:t>
      </w:r>
    </w:p>
    <w:p>
      <w:r>
        <w:rPr>
          <w:b/>
        </w:rPr>
        <w:t xml:space="preserve">Tulos</w:t>
      </w:r>
    </w:p>
    <w:p>
      <w:r>
        <w:t xml:space="preserve">Milloin Alankomaat alkoi vallata myöhäislaakson laaksoa?</w:t>
      </w:r>
    </w:p>
    <w:p>
      <w:r>
        <w:rPr>
          <w:b/>
        </w:rPr>
        <w:t xml:space="preserve">Esimerkki 8.5859</w:t>
      </w:r>
    </w:p>
    <w:p>
      <w:r>
        <w:t xml:space="preserve">Läpikulku: Vaikka Etelä-Kalifornian pohjoisrajasta ei ole olemassa virallista määritelmää, tällainen jako on ollut olemassa siitä lähtien, kun Meksiko hallitsi Kaliforniaa, ja poliittiset kiistat raivosivat Montereyn kalifornialaisten välillä yläosassa ja Los Angelesin kalifornialaisten välillä Alta Californian alaosassa. Sen jälkeen, kun Yhdysvallat sai Kalifornian haltuunsa, jako jatkui osana useiden orjuutta kannattavien poliitikkojen yritystä järjestää Alta Kalifornian jako 36 asteen ja 30 minuutin etäisyydelle, joka oli Missourin kompromissin linja. Sen sijaan vuoden 1850 kompromissin hyväksyminen mahdollisti Kalifornian liittymisen unioniin vapaana osavaltiona, mikä esti Etelä-Kalifornian muuttumisen omaksi erilliseksi orjavaltiokseen.</w:t>
      </w:r>
    </w:p>
    <w:p>
      <w:r>
        <w:rPr>
          <w:b/>
        </w:rPr>
        <w:t xml:space="preserve">Tulos</w:t>
      </w:r>
    </w:p>
    <w:p>
      <w:r>
        <w:t xml:space="preserve">Mitä maata Kalifornia hallitsi aikoinaan?</w:t>
      </w:r>
    </w:p>
    <w:p>
      <w:r>
        <w:rPr>
          <w:b/>
        </w:rPr>
        <w:t xml:space="preserve">Tulos</w:t>
      </w:r>
    </w:p>
    <w:p>
      <w:r>
        <w:t xml:space="preserve">Kenen välillä oli riitoja, kun Kalifornia hallitsi Meksikoa?</w:t>
      </w:r>
    </w:p>
    <w:p>
      <w:r>
        <w:rPr>
          <w:b/>
        </w:rPr>
        <w:t xml:space="preserve">Tulos</w:t>
      </w:r>
    </w:p>
    <w:p>
      <w:r>
        <w:t xml:space="preserve">Mikä viiva on 30 astetta, 36 minuuttia?</w:t>
      </w:r>
    </w:p>
    <w:p>
      <w:r>
        <w:rPr>
          <w:b/>
        </w:rPr>
        <w:t xml:space="preserve">Tulos</w:t>
      </w:r>
    </w:p>
    <w:p>
      <w:r>
        <w:t xml:space="preserve">Mikä hyväksyttiin vuonna 1805?</w:t>
      </w:r>
    </w:p>
    <w:p>
      <w:r>
        <w:rPr>
          <w:b/>
        </w:rPr>
        <w:t xml:space="preserve">Esimerkki 8.5860</w:t>
      </w:r>
    </w:p>
    <w:p>
      <w:r>
        <w:t xml:space="preserve">Läpikulku: Duplikaatioilla on suuri merkitys genomin muotoutumisessa. Duplikaatiot voivat vaihdella lyhyiden tandemtoistojen laajentamisesta geeniryhmien duplikaatioon ja aina kokonaisten kromosomien tai jopa kokonaisten genomien duplikaatioon asti. Tällaiset kahdentumiset ovat todennäköisesti olennaisen tärkeitä geneettisen uutuuden syntymiselle.</w:t>
      </w:r>
    </w:p>
    <w:p>
      <w:r>
        <w:rPr>
          <w:b/>
        </w:rPr>
        <w:t xml:space="preserve">Tulos</w:t>
      </w:r>
    </w:p>
    <w:p>
      <w:r>
        <w:t xml:space="preserve">Mikä rooli geneettisellä uutuudella on genomissa?</w:t>
      </w:r>
    </w:p>
    <w:p>
      <w:r>
        <w:rPr>
          <w:b/>
        </w:rPr>
        <w:t xml:space="preserve">Tulos</w:t>
      </w:r>
    </w:p>
    <w:p>
      <w:r>
        <w:t xml:space="preserve">Mikä on geneettisen uutuuden ensimmäinen alue?</w:t>
      </w:r>
    </w:p>
    <w:p>
      <w:r>
        <w:rPr>
          <w:b/>
        </w:rPr>
        <w:t xml:space="preserve">Tulos</w:t>
      </w:r>
    </w:p>
    <w:p>
      <w:r>
        <w:t xml:space="preserve">Mistä geeniklusterit ovat suuri osa?</w:t>
      </w:r>
    </w:p>
    <w:p>
      <w:r>
        <w:rPr>
          <w:b/>
        </w:rPr>
        <w:t xml:space="preserve">Tulos</w:t>
      </w:r>
    </w:p>
    <w:p>
      <w:r>
        <w:t xml:space="preserve">Kuinka pitkälle geneettinen uutuus voi mennä?</w:t>
      </w:r>
    </w:p>
    <w:p>
      <w:r>
        <w:rPr>
          <w:b/>
        </w:rPr>
        <w:t xml:space="preserve">Tulos</w:t>
      </w:r>
    </w:p>
    <w:p>
      <w:r>
        <w:t xml:space="preserve">Mikä on ensimmäinen esimerkki geneettisestä uutuudesta?</w:t>
      </w:r>
    </w:p>
    <w:p>
      <w:r>
        <w:rPr>
          <w:b/>
        </w:rPr>
        <w:t xml:space="preserve">Esimerkki 8.5861</w:t>
      </w:r>
    </w:p>
    <w:p>
      <w:r>
        <w:t xml:space="preserve">Läpikulku: Leibniz käyttää esimerkkinä kahta ehdotettua universumia, jotka sijaitsevat absoluuttisessa avaruudessa. Ainoa havaittava ero niiden välillä on se, että jälkimmäinen sijaitsee viisi jalkaa vasemmalle ensimmäisestä. Esimerkki on mahdollinen vain, jos absoluuttisen avaruuden kaltainen asia on olemassa. Leibnizin mukaan tällainen tilanne ei kuitenkaan ole mahdollinen, sillä jos näin olisi, maailmankaikkeuden sijainnille absoluuttisessa avaruudessa ei olisi mitään riittävää syytä, sillä se voisi hyvin olla missä tahansa muualla. Siksi se on ristiriidassa riittävän syyn periaatteen kanssa, ja voisi olla olemassa kaksi erillistä universumia, jotka olisivat kaikin tavoin erottamattomia, mikä olisi ristiriidassa erottamattomien identiteetin kanssa.</w:t>
      </w:r>
    </w:p>
    <w:p>
      <w:r>
        <w:rPr>
          <w:b/>
        </w:rPr>
        <w:t xml:space="preserve">Tulos</w:t>
      </w:r>
    </w:p>
    <w:p>
      <w:r>
        <w:t xml:space="preserve">Kenen esimerkissä on kyse yhdestä maailmankaikkeudesta kahdessa paikassa?</w:t>
      </w:r>
    </w:p>
    <w:p>
      <w:r>
        <w:rPr>
          <w:b/>
        </w:rPr>
        <w:t xml:space="preserve">Tulos</w:t>
      </w:r>
    </w:p>
    <w:p>
      <w:r>
        <w:t xml:space="preserve">Mitä Leibniz sijoittaa kahteen pisteeseen syvällä avaruudessa?</w:t>
      </w:r>
    </w:p>
    <w:p>
      <w:r>
        <w:rPr>
          <w:b/>
        </w:rPr>
        <w:t xml:space="preserve">Tulos</w:t>
      </w:r>
    </w:p>
    <w:p>
      <w:r>
        <w:t xml:space="preserve">Mikä todistaa absoluuttisen avaruuden olemassaolon?</w:t>
      </w:r>
    </w:p>
    <w:p>
      <w:r>
        <w:rPr>
          <w:b/>
        </w:rPr>
        <w:t xml:space="preserve">Esimerkki 8.5862</w:t>
      </w:r>
    </w:p>
    <w:p>
      <w:r>
        <w:t xml:space="preserve">Läpikulku: Johann Friedrich GutsMuths (1759-1839) ja Friedrich Ludwig Jahn (1778-1852) loivat 1700-luvun lopulla ja 1800-luvun alussa Saksassa kolme liikunnanopettajan uranuurtajaa, jotka loivat pojille ja nuorille miehille heidän suunnittelemillaan laitteilla harjoituksia, jotka lopulta johtivat siihen, mitä pidetään nykyaikaisena voimisteluna. Don Francisco Amorós y Ondeano syntyi 19. helmikuuta 1770 Valenciassa ja kuoli 8. elokuuta 1848 Pariisissa. Hän oli espanjalainen eversti ja ensimmäinen henkilö, joka otti käyttöön kasvatuksellisen voimistelun Ranskassa. Jahn edisti rinnakkaistangon, renkaiden ja korkean tangon käyttöä kansainvälisissä kilpailuissa.</w:t>
      </w:r>
    </w:p>
    <w:p>
      <w:r>
        <w:rPr>
          <w:b/>
        </w:rPr>
        <w:t xml:space="preserve">Tulos</w:t>
      </w:r>
    </w:p>
    <w:p>
      <w:r>
        <w:t xml:space="preserve">Kuka syntyi 18. helmikuuta 1770?</w:t>
      </w:r>
    </w:p>
    <w:p>
      <w:r>
        <w:rPr>
          <w:b/>
        </w:rPr>
        <w:t xml:space="preserve">Tulos</w:t>
      </w:r>
    </w:p>
    <w:p>
      <w:r>
        <w:t xml:space="preserve">Kuka oli espanjalainen amiraali?</w:t>
      </w:r>
    </w:p>
    <w:p>
      <w:r>
        <w:rPr>
          <w:b/>
        </w:rPr>
        <w:t xml:space="preserve">Tulos</w:t>
      </w:r>
    </w:p>
    <w:p>
      <w:r>
        <w:t xml:space="preserve">Kuka loi harjoitukset tytöille?</w:t>
      </w:r>
    </w:p>
    <w:p>
      <w:r>
        <w:rPr>
          <w:b/>
        </w:rPr>
        <w:t xml:space="preserve">Tulos</w:t>
      </w:r>
    </w:p>
    <w:p>
      <w:r>
        <w:t xml:space="preserve">Kuka oli ensimmäinen henkilö, joka otti käyttöön kasvatuksellisen voimistelun Italiassa?</w:t>
      </w:r>
    </w:p>
    <w:p>
      <w:r>
        <w:rPr>
          <w:b/>
        </w:rPr>
        <w:t xml:space="preserve">Tulos</w:t>
      </w:r>
    </w:p>
    <w:p>
      <w:r>
        <w:t xml:space="preserve">Kuka suunnitteli, mikä johti muinaiseen voimisteluun?</w:t>
      </w:r>
    </w:p>
    <w:p>
      <w:r>
        <w:rPr>
          <w:b/>
        </w:rPr>
        <w:t xml:space="preserve">Esimerkki 8.5863</w:t>
      </w:r>
    </w:p>
    <w:p>
      <w:r>
        <w:t xml:space="preserve">Läpikulku: Katoliset suutelevat sitä perinteisesti tervehtiessään kardinaalia (kuten piispan piispan sormusta). Paavi valitsee ulkopuolelle tulevan kuvan: paavi Benedictus XVI:n aikana se oli nykyaikainen kuvaus Jeesuksen ristiinnaulitsemisesta, jossa Maria ja Johannes ovat kummallakin puolella. Sormuksen sisäpuolella on paavin vaakuna[sitaatti][sitaatti].</w:t>
      </w:r>
    </w:p>
    <w:p>
      <w:r>
        <w:rPr>
          <w:b/>
        </w:rPr>
        <w:t xml:space="preserve">Tulos</w:t>
      </w:r>
    </w:p>
    <w:p>
      <w:r>
        <w:t xml:space="preserve">Mitä paavi antaa jokaiselle eläkkeelle jäävälle kardinaalille?</w:t>
      </w:r>
    </w:p>
    <w:p>
      <w:r>
        <w:rPr>
          <w:b/>
        </w:rPr>
        <w:t xml:space="preserve">Tulos</w:t>
      </w:r>
    </w:p>
    <w:p>
      <w:r>
        <w:t xml:space="preserve">Mitä hopeasormus symboloi?</w:t>
      </w:r>
    </w:p>
    <w:p>
      <w:r>
        <w:rPr>
          <w:b/>
        </w:rPr>
        <w:t xml:space="preserve">Tulos</w:t>
      </w:r>
    </w:p>
    <w:p>
      <w:r>
        <w:t xml:space="preserve">Mitä ateistit perinteisesti suutelevat tervehtiessään kardinaalia?</w:t>
      </w:r>
    </w:p>
    <w:p>
      <w:r>
        <w:rPr>
          <w:b/>
        </w:rPr>
        <w:t xml:space="preserve">Tulos</w:t>
      </w:r>
    </w:p>
    <w:p>
      <w:r>
        <w:t xml:space="preserve">Mikä sisältää kardinaalin vaakunan?</w:t>
      </w:r>
    </w:p>
    <w:p>
      <w:r>
        <w:rPr>
          <w:b/>
        </w:rPr>
        <w:t xml:space="preserve">Tulos</w:t>
      </w:r>
    </w:p>
    <w:p>
      <w:r>
        <w:t xml:space="preserve">Minkä kuvan paavi Johannes Paavali II kuvasi sormuksen ulkopuolelle?</w:t>
      </w:r>
    </w:p>
    <w:p>
      <w:r>
        <w:rPr>
          <w:b/>
        </w:rPr>
        <w:t xml:space="preserve">Esimerkki 8.5864</w:t>
      </w:r>
    </w:p>
    <w:p>
      <w:r>
        <w:t xml:space="preserve">Läpikulku: Se on tunnettu yli 40 000 huoltoaseman maailmanlaajuisesta verkostostaan ja 47 öljynjalostamostaan. Tuotantoketjun loppupään liiketoimintaan, johon joissakin maissa kuului myös öljynjalostus, kuuluivat yleensä vähittäismyyntiasemaverkosto, voiteluaineiden valmistus ja markkinointi, teollisuuspolttoaineiden ja voiteluaineiden myynti sekä monet muut tuote- ja markkinasektorit, kuten nestekaasu ja bitumi. Shellin käytäntönä oli, että nämä liiketoiminnot olivat pohjimmiltaan paikallisia ja että niitä oli parasta johtaa paikalliset "operatiiviset yhtiöt", joiden keski- ja ylin johto oli usein ulkomaisten työntekijöiden vahvistamaa. Tämä malli alkoi muuttua 1990-luvulla, ja eri puolilla maailmaa toimivien yhtiöiden itsenäisyyttä vähitellen vähennettiin. Nykyään lähes kaikkia Shellin eri liiketoimintoja johdetaan paljon suoremmin Lontoosta ja Haagista käsin. "Toimintayhtiöiden" itsenäisyys on suurelta osin poistettu, kun on luotu enemmän "globaaleja liiketoimintoja".</w:t>
      </w:r>
    </w:p>
    <w:p>
      <w:r>
        <w:rPr>
          <w:b/>
        </w:rPr>
        <w:t xml:space="preserve">Tulos</w:t>
      </w:r>
    </w:p>
    <w:p>
      <w:r>
        <w:t xml:space="preserve">Kuinka suuri osuus Shellin voitoista oli tuotantoketjun loppupään osuus vuonna 1990?</w:t>
      </w:r>
    </w:p>
    <w:p>
      <w:r>
        <w:rPr>
          <w:b/>
        </w:rPr>
        <w:t xml:space="preserve">Tulos</w:t>
      </w:r>
    </w:p>
    <w:p>
      <w:r>
        <w:t xml:space="preserve">Milloin Shell siirtyi kohtelemaan yrityksiä paikallisina, itsenäisinä yrityksinä?</w:t>
      </w:r>
    </w:p>
    <w:p>
      <w:r>
        <w:rPr>
          <w:b/>
        </w:rPr>
        <w:t xml:space="preserve">Tulos</w:t>
      </w:r>
    </w:p>
    <w:p>
      <w:r>
        <w:t xml:space="preserve">Kuinka monta öljynjalostamoa Shellillä on?</w:t>
      </w:r>
    </w:p>
    <w:p>
      <w:r>
        <w:rPr>
          <w:b/>
        </w:rPr>
        <w:t xml:space="preserve">Tulos</w:t>
      </w:r>
    </w:p>
    <w:p>
      <w:r>
        <w:t xml:space="preserve">Kuinka monta huoltoasemaa Shellillä on yhteensä?</w:t>
      </w:r>
    </w:p>
    <w:p>
      <w:r>
        <w:rPr>
          <w:b/>
        </w:rPr>
        <w:t xml:space="preserve">Tulos</w:t>
      </w:r>
    </w:p>
    <w:p>
      <w:r>
        <w:t xml:space="preserve">Kuinka monia Shellin toimintoja valvotaan Lontoossa eikä Haagissa?</w:t>
      </w:r>
    </w:p>
    <w:p>
      <w:r>
        <w:rPr>
          <w:b/>
        </w:rPr>
        <w:t xml:space="preserve">Esimerkki 8.5865</w:t>
      </w:r>
    </w:p>
    <w:p>
      <w:r>
        <w:t xml:space="preserve">Läpikulku: Tšekin kielessä on kymmenen perusvokaalifoneemia ja kolme muuta, joita esiintyy vain lainasanoissa. Ne ovat /a/, /ɛ/, /ɪ/, /o/ ja /u/, niiden pitkät vastineet /aː/, /ɛː/, /iː/, /oː/ ja /uː/ sekä kolme diftongia, /ou̯/, /au̯/ ja /ɛu̯/. Kaksi jälkimmäistä diftongia ja pitkä /oː/ ovat yksinomaan lainasanoja. Vokaaleja ei koskaan alenneta schwa-äänteiksi, kun ne ovat painottamattomia. Jokaisen sanan pääpaino on yleensä sen ensimmäisellä tavulla, lukuun ottamatta enkliinisiä tavuja (pieniä, yksitavuisia, painottomia tavuja). Kaikissa yli kaksitavuisissa sanoissa jokainen pariton tavu saa toissijaisen korostuksen. Painotus ei liity vokaalin pituuteen, ja painotettujen lyhyiden vokaalien ja painottomien pitkien vokaalien mahdollisuus voi hämmentää oppilaita, joiden äidinkielessä nämä piirteet yhdistyvät (kuten englannissa).</w:t>
      </w:r>
    </w:p>
    <w:p>
      <w:r>
        <w:rPr>
          <w:b/>
        </w:rPr>
        <w:t xml:space="preserve">Tulos</w:t>
      </w:r>
    </w:p>
    <w:p>
      <w:r>
        <w:t xml:space="preserve">Kuinka monta perusvokaalifoneemia englannissa on?</w:t>
      </w:r>
    </w:p>
    <w:p>
      <w:r>
        <w:rPr>
          <w:b/>
        </w:rPr>
        <w:t xml:space="preserve">Tulos</w:t>
      </w:r>
    </w:p>
    <w:p>
      <w:r>
        <w:t xml:space="preserve">Missä englannin kielessä on kolme muuta foneemiaa?</w:t>
      </w:r>
    </w:p>
    <w:p>
      <w:r>
        <w:rPr>
          <w:b/>
        </w:rPr>
        <w:t xml:space="preserve">Tulos</w:t>
      </w:r>
    </w:p>
    <w:p>
      <w:r>
        <w:t xml:space="preserve">Mitä ovat yksinomaan lainasanat englannissa?</w:t>
      </w:r>
    </w:p>
    <w:p>
      <w:r>
        <w:rPr>
          <w:b/>
        </w:rPr>
        <w:t xml:space="preserve">Tulos</w:t>
      </w:r>
    </w:p>
    <w:p>
      <w:r>
        <w:t xml:space="preserve">Mihin vokaaliäänteet eivät supistu englannin kielessä, kun ne ovat painottamattomia?</w:t>
      </w:r>
    </w:p>
    <w:p>
      <w:r>
        <w:rPr>
          <w:b/>
        </w:rPr>
        <w:t xml:space="preserve">Tulos</w:t>
      </w:r>
    </w:p>
    <w:p>
      <w:r>
        <w:t xml:space="preserve">Missä kohtaa englannin kielessä kunkin sanan pääpaino on yleensä?</w:t>
      </w:r>
    </w:p>
    <w:p>
      <w:r>
        <w:rPr>
          <w:b/>
        </w:rPr>
        <w:t xml:space="preserve">Esimerkki 8.5866</w:t>
      </w:r>
    </w:p>
    <w:p>
      <w:r>
        <w:t xml:space="preserve">Läpikulku: Slovakian tasavallan (1939-1945), Jugoslavian (1943-1992) ja Jugoslavian liittotasavallan (1992-2003), sittemmin Serbia ja Montenegron (2003-2006) kansallislaulussa käytettiin sanaa "slaavit".</w:t>
      </w:r>
    </w:p>
    <w:p>
      <w:r>
        <w:rPr>
          <w:b/>
        </w:rPr>
        <w:t xml:space="preserve">Tulos</w:t>
      </w:r>
    </w:p>
    <w:p>
      <w:r>
        <w:t xml:space="preserve">Milloin Jugoslavian ja Montenegron hymnissä käytettiin slaveita?</w:t>
      </w:r>
    </w:p>
    <w:p>
      <w:r>
        <w:rPr>
          <w:b/>
        </w:rPr>
        <w:t xml:space="preserve">Tulos</w:t>
      </w:r>
    </w:p>
    <w:p>
      <w:r>
        <w:t xml:space="preserve">Mikä sana poistettiin Slovakian tasavallan kansallislaulusta vuonna 1939?</w:t>
      </w:r>
    </w:p>
    <w:p>
      <w:r>
        <w:rPr>
          <w:b/>
        </w:rPr>
        <w:t xml:space="preserve">Tulos</w:t>
      </w:r>
    </w:p>
    <w:p>
      <w:r>
        <w:t xml:space="preserve">Mikä maa lakkasi käyttämästä sanaa slaavit vuonna 1943?</w:t>
      </w:r>
    </w:p>
    <w:p>
      <w:r>
        <w:rPr>
          <w:b/>
        </w:rPr>
        <w:t xml:space="preserve">Tulos</w:t>
      </w:r>
    </w:p>
    <w:p>
      <w:r>
        <w:t xml:space="preserve">Milloin Jugoslavian liittotasavallasta tuli Jugoslavia?</w:t>
      </w:r>
    </w:p>
    <w:p>
      <w:r>
        <w:rPr>
          <w:b/>
        </w:rPr>
        <w:t xml:space="preserve">Esimerkki 8.5867</w:t>
      </w:r>
    </w:p>
    <w:p>
      <w:r>
        <w:t xml:space="preserve">Läpikulku: Joulukuussa 2008 Blitz Gamesin teknologiajohtaja ilmoitti, että se toisi stereoskooppisen 3D-pelaamisen ja elokuvien katselun Xbox 360:lle ja PlayStation 3:lle omalla teknologiallaan. Tämä esiteltiin ensimmäisen kerran julkisesti PS3:lla Sonyn omalla tekniikalla tammikuussa 2009 Consumer Electronics Show'ssa. Toimittajille näytettiin Wipeout HD ja Gran Turismo 5 Prologue 3D:nä esittelynä siitä, miten tekniikka voisi toimia, jos se otetaan käyttöön tulevaisuudessa. Firmware-päivitys 3.30 mahdollisti virallisesti PS3:n pelien pelaamisen 3D:nä, ja sen käyttö edellyttää yhteensopivaa näyttöä. Järjestelmäohjelmistopäivitys 3.50 valmisteli sitä 3D-elokuvia varten. Vaikka itse peli on ohjelmoitava 3D-tekniikkaa hyödyntämään, pelejä voidaan korjata, jotta toiminnallisuus voidaan lisätä jälkikäteen. Tällaisia korjauksia ovat esimerkiksi Wipeout HD, Pain ja Super Stardust HD.</w:t>
      </w:r>
    </w:p>
    <w:p>
      <w:r>
        <w:rPr>
          <w:b/>
        </w:rPr>
        <w:t xml:space="preserve">Tulos</w:t>
      </w:r>
    </w:p>
    <w:p>
      <w:r>
        <w:t xml:space="preserve">Blitz Gamesin toimitusjohtaja ilmoitti joulukuussa 2008, että se toisi mitä PS4:lle?</w:t>
      </w:r>
    </w:p>
    <w:p>
      <w:r>
        <w:rPr>
          <w:b/>
        </w:rPr>
        <w:t xml:space="preserve">Tulos</w:t>
      </w:r>
    </w:p>
    <w:p>
      <w:r>
        <w:t xml:space="preserve">Firmware-päivitys 3.33 mahdollisti PS3-nimikkeiden pelaamisen missä?</w:t>
      </w:r>
    </w:p>
    <w:p>
      <w:r>
        <w:rPr>
          <w:b/>
        </w:rPr>
        <w:t xml:space="preserve">Tulos</w:t>
      </w:r>
    </w:p>
    <w:p>
      <w:r>
        <w:t xml:space="preserve">Ohjelmistopäivityksen 3.55 ansiosta PS3:lla voi pelata mitä?</w:t>
      </w:r>
    </w:p>
    <w:p>
      <w:r>
        <w:rPr>
          <w:b/>
        </w:rPr>
        <w:t xml:space="preserve">Tulos</w:t>
      </w:r>
    </w:p>
    <w:p>
      <w:r>
        <w:t xml:space="preserve">Nimike, jossa on 3D-korjaus, on Super mikä?</w:t>
      </w:r>
    </w:p>
    <w:p>
      <w:r>
        <w:rPr>
          <w:b/>
        </w:rPr>
        <w:t xml:space="preserve">Tulos</w:t>
      </w:r>
    </w:p>
    <w:p>
      <w:r>
        <w:t xml:space="preserve">Mikä yritys sanoi tuovansa 4D-teknologian PS3:lle?</w:t>
      </w:r>
    </w:p>
    <w:p>
      <w:r>
        <w:rPr>
          <w:b/>
        </w:rPr>
        <w:t xml:space="preserve">Tulos</w:t>
      </w:r>
    </w:p>
    <w:p>
      <w:r>
        <w:t xml:space="preserve">Mitä peliä lehdistö katsoi 3D:nä Wipeout HD:n ohella vuoden 2009 lopulla?</w:t>
      </w:r>
    </w:p>
    <w:p>
      <w:r>
        <w:rPr>
          <w:b/>
        </w:rPr>
        <w:t xml:space="preserve">Tulos</w:t>
      </w:r>
    </w:p>
    <w:p>
      <w:r>
        <w:t xml:space="preserve">Minkä laiteohjelmistopäivityksen avulla PlayStation 3 sai 4D-ominaisuutensa? </w:t>
      </w:r>
    </w:p>
    <w:p>
      <w:r>
        <w:rPr>
          <w:b/>
        </w:rPr>
        <w:t xml:space="preserve">Tulos</w:t>
      </w:r>
    </w:p>
    <w:p>
      <w:r>
        <w:t xml:space="preserve">Mikä sana kuvaa sitä, mitä pelille tapahtuu, kun sitä muokataan niin, että siitä poistetaan toimintoja, joita ei ole alun perin ohjelmoitu?</w:t>
      </w:r>
    </w:p>
    <w:p>
      <w:r>
        <w:rPr>
          <w:b/>
        </w:rPr>
        <w:t xml:space="preserve">Tulos</w:t>
      </w:r>
    </w:p>
    <w:p>
      <w:r>
        <w:t xml:space="preserve">Mitä PS3-konsolilla pystyi pelaamaan sen jälkeen, kun järjestelmäohjelmisto päivitettiin 3.05:een?</w:t>
      </w:r>
    </w:p>
    <w:p>
      <w:r>
        <w:rPr>
          <w:b/>
        </w:rPr>
        <w:t xml:space="preserve">Esimerkki 8.5868</w:t>
      </w:r>
    </w:p>
    <w:p>
      <w:r>
        <w:t xml:space="preserve">Läpikulku: Näitä ovat Egyptin ja Sudanin välissä sijaitseva Bir Tawilin pieni alue, Etelämanner, valtameret ja taivaankappaleet, kuten Kuu tai Mars. Kolmen viimeksi mainitun osalta kansainväliset sopimukset (Etelämanner-sopimus, Yhdistyneiden Kansakuntien merioikeusyleissopimus ja ulkoavaruussopimus) estävät asuttamattomien (ja nykyteknologian mukaan ei pysyvästi asuttavissa olevien) alueiden asuttamisen ja mahdollisen valtiollistumisen.</w:t>
      </w:r>
    </w:p>
    <w:p>
      <w:r>
        <w:rPr>
          <w:b/>
        </w:rPr>
        <w:t xml:space="preserve">Tulos</w:t>
      </w:r>
    </w:p>
    <w:p>
      <w:r>
        <w:t xml:space="preserve">Mitkä ovat ulkoavaruussopimuksen neljä luokkaa?</w:t>
      </w:r>
    </w:p>
    <w:p>
      <w:r>
        <w:rPr>
          <w:b/>
        </w:rPr>
        <w:t xml:space="preserve">Tulos</w:t>
      </w:r>
    </w:p>
    <w:p>
      <w:r>
        <w:t xml:space="preserve">Mitä kolmea sopimusta on olemassa lunastetuista maista?</w:t>
      </w:r>
    </w:p>
    <w:p>
      <w:r>
        <w:rPr>
          <w:b/>
        </w:rPr>
        <w:t xml:space="preserve">Tulos</w:t>
      </w:r>
    </w:p>
    <w:p>
      <w:r>
        <w:t xml:space="preserve">Mitä vastaan terra nullius suojaa?</w:t>
      </w:r>
    </w:p>
    <w:p>
      <w:r>
        <w:rPr>
          <w:b/>
        </w:rPr>
        <w:t xml:space="preserve">Tulos</w:t>
      </w:r>
    </w:p>
    <w:p>
      <w:r>
        <w:t xml:space="preserve">Missä Yhdistyneiden Kansakuntien yleissopimus sijaitsi?</w:t>
      </w:r>
    </w:p>
    <w:p>
      <w:r>
        <w:rPr>
          <w:b/>
        </w:rPr>
        <w:t xml:space="preserve">Tulos</w:t>
      </w:r>
    </w:p>
    <w:p>
      <w:r>
        <w:t xml:space="preserve">Kuinka monta ulkoavaruuden luokkaa on olemassa?</w:t>
      </w:r>
    </w:p>
    <w:p>
      <w:r>
        <w:rPr>
          <w:b/>
        </w:rPr>
        <w:t xml:space="preserve">Esimerkki 8.5869</w:t>
      </w:r>
    </w:p>
    <w:p>
      <w:r>
        <w:t xml:space="preserve">Läpikulku: Kasvien, eläinten ja muiden eliöiden määrää ja monimuotoisuutta kutsutaan biologiseksi monimuotoisuudeksi. Se on olennainen osa luontoa, ja se takaa ihmislajin selviytymisen tarjoamalla ihmiskunnalle ruokaa, polttoainetta, suojaa, lääkkeitä ja muita resursseja. Biologisen monimuotoisuuden rikkaus riippuu alueen ilmasto-olosuhteista ja alueesta. Kaikkia kasvilajeja yhdessä kutsutaan kasvistoksi, ja tähän mennessä tunnetaan noin 70 000 kasvilajia. Kaikkia eläinlajeja kutsutaan eläimistöksi, johon kuuluvat mm. linnut, nisäkkäät, kalat, matelijat, hyönteiset, äyriäiset ja nilviäiset.</w:t>
      </w:r>
    </w:p>
    <w:p>
      <w:r>
        <w:rPr>
          <w:b/>
        </w:rPr>
        <w:t xml:space="preserve">Tulos</w:t>
      </w:r>
    </w:p>
    <w:p>
      <w:r>
        <w:t xml:space="preserve">Mikä termi kuvaa hyönteisten osia?</w:t>
      </w:r>
    </w:p>
    <w:p>
      <w:r>
        <w:rPr>
          <w:b/>
        </w:rPr>
        <w:t xml:space="preserve">Tulos</w:t>
      </w:r>
    </w:p>
    <w:p>
      <w:r>
        <w:t xml:space="preserve">Mikä takaa ihmislajin selviytymisen tarjoamalla hyönteisiä?</w:t>
      </w:r>
    </w:p>
    <w:p>
      <w:r>
        <w:rPr>
          <w:b/>
        </w:rPr>
        <w:t xml:space="preserve">Tulos</w:t>
      </w:r>
    </w:p>
    <w:p>
      <w:r>
        <w:t xml:space="preserve">Mikä vaikuttaa hyönteisten runsauteen?</w:t>
      </w:r>
    </w:p>
    <w:p>
      <w:r>
        <w:rPr>
          <w:b/>
        </w:rPr>
        <w:t xml:space="preserve">Tulos</w:t>
      </w:r>
    </w:p>
    <w:p>
      <w:r>
        <w:t xml:space="preserve">Mikä termi kuvaa kaikkia olemassa olevia hyönteislajeja?</w:t>
      </w:r>
    </w:p>
    <w:p>
      <w:r>
        <w:rPr>
          <w:b/>
        </w:rPr>
        <w:t xml:space="preserve">Tulos</w:t>
      </w:r>
    </w:p>
    <w:p>
      <w:r>
        <w:t xml:space="preserve">Kuinka monta hyönteislajia tunnetaan tähän mennessä?</w:t>
      </w:r>
    </w:p>
    <w:p>
      <w:r>
        <w:rPr>
          <w:b/>
        </w:rPr>
        <w:t xml:space="preserve">Esimerkki 8.5870</w:t>
      </w:r>
    </w:p>
    <w:p>
      <w:r>
        <w:t xml:space="preserve">Läpikulku: Mattojen kutominen on historiallisesti merkittävä perinteinen ammatti suurimmalle osalle armenialaisista naisista, myös monille armenialaisille perheille. Karabahin merkittävimmät matonkudojat olivat myös miehiä. Vanhin säilynyt armenialainen matto alueelta, jota keskiajalla kutsuttiin Artsakhiksi (ks. myös Karabahin matto), on peräisin Banantsin kylästä (lähellä Gandzakia), ja se on peräisin 1300-luvun alkupuolelta. Ensimmäisen kerran armenialaista mattoa tarkoittava sana gorg esiintyy historiallisissa lähteissä vuosina 1242-1243 armenialaisessa kirjoituksessa Kaptavanin kirkon seinässä Artsakhissa.</w:t>
      </w:r>
    </w:p>
    <w:p>
      <w:r>
        <w:rPr>
          <w:b/>
        </w:rPr>
        <w:t xml:space="preserve">Tulos</w:t>
      </w:r>
    </w:p>
    <w:p>
      <w:r>
        <w:t xml:space="preserve">Mikä on armenialainen sana kutomiselle?</w:t>
      </w:r>
    </w:p>
    <w:p>
      <w:r>
        <w:rPr>
          <w:b/>
        </w:rPr>
        <w:t xml:space="preserve">Tulos</w:t>
      </w:r>
    </w:p>
    <w:p>
      <w:r>
        <w:t xml:space="preserve">Milloin sanaa kutominen käytettiin ensimmäisen kerran?</w:t>
      </w:r>
    </w:p>
    <w:p>
      <w:r>
        <w:rPr>
          <w:b/>
        </w:rPr>
        <w:t xml:space="preserve">Tulos</w:t>
      </w:r>
    </w:p>
    <w:p>
      <w:r>
        <w:t xml:space="preserve">Mikä on kaptavalaisten perinteinen ammatti?</w:t>
      </w:r>
    </w:p>
    <w:p>
      <w:r>
        <w:rPr>
          <w:b/>
        </w:rPr>
        <w:t xml:space="preserve">Tulos</w:t>
      </w:r>
    </w:p>
    <w:p>
      <w:r>
        <w:t xml:space="preserve">Milloin perustettiin varhaisin keskiaikainen kirkko?</w:t>
      </w:r>
    </w:p>
    <w:p>
      <w:r>
        <w:rPr>
          <w:b/>
        </w:rPr>
        <w:t xml:space="preserve">Tulos</w:t>
      </w:r>
    </w:p>
    <w:p>
      <w:r>
        <w:t xml:space="preserve">Mistä on peräisin varhaisin keskiaikainen kirkko?</w:t>
      </w:r>
    </w:p>
    <w:p>
      <w:r>
        <w:rPr>
          <w:b/>
        </w:rPr>
        <w:t xml:space="preserve">Esimerkki 8.5871</w:t>
      </w:r>
    </w:p>
    <w:p>
      <w:r>
        <w:t xml:space="preserve">Läpikulku: Ilmaisu on yleensä käytetty paikallisissa poliittisissa keskusteluissa, polemiikkakirjoituksissa tai yksityisissä keskusteluissa. Poliitikot itse käyttävät sitä harvoin julkisesti, vaikka poliittiset puolueet ovatkin Kanadan historiassa joskus käyttäneet muita samankaltaisia kuvia. Vuoden 1988 liittopäivävaaleissa liberaalit väittivät, että ehdotettu vapaakauppasopimus merkitsi Kanadan amerikkalaisten valtausta. Puolue julkaisi mainoksen, jossa Progressiivisten konservatiivien (PC) strategit poistivat sopimuksen hyväksymisen jälkeen hitaasti Kanadan ja Yhdysvaltojen rajan Pohjois-Amerikan kartalta. Muutaman päivän kuluttua PC-puolue vastasi kuitenkin mainoksella, jossa raja piirrettiin takaisin pysyvällä tussilla, ja kuuluttaja intonoi: "Tähän me vedämme rajan".</w:t>
      </w:r>
    </w:p>
    <w:p>
      <w:r>
        <w:rPr>
          <w:b/>
        </w:rPr>
        <w:t xml:space="preserve">Tulos</w:t>
      </w:r>
    </w:p>
    <w:p>
      <w:r>
        <w:t xml:space="preserve">Kuka ehdotti, että progressiivinen konservatiivipuolue olisi Kanadan amerikkalaisten valtaus?</w:t>
      </w:r>
    </w:p>
    <w:p>
      <w:r>
        <w:rPr>
          <w:b/>
        </w:rPr>
        <w:t xml:space="preserve">Tulos</w:t>
      </w:r>
    </w:p>
    <w:p>
      <w:r>
        <w:t xml:space="preserve">Milloin kampanja progressiivisten konservatiivien kartan mainosten esittämiseksi käynnistettiin?</w:t>
      </w:r>
    </w:p>
    <w:p>
      <w:r>
        <w:rPr>
          <w:b/>
        </w:rPr>
        <w:t xml:space="preserve">Tulos</w:t>
      </w:r>
    </w:p>
    <w:p>
      <w:r>
        <w:t xml:space="preserve">Kuka poisti poliittisten puolueiden rajan?</w:t>
      </w:r>
    </w:p>
    <w:p>
      <w:r>
        <w:rPr>
          <w:b/>
        </w:rPr>
        <w:t xml:space="preserve">Tulos</w:t>
      </w:r>
    </w:p>
    <w:p>
      <w:r>
        <w:t xml:space="preserve">Mikä oli tämän vallankaappauksen iskulause?</w:t>
      </w:r>
    </w:p>
    <w:p>
      <w:r>
        <w:rPr>
          <w:b/>
        </w:rPr>
        <w:t xml:space="preserve">Tulos</w:t>
      </w:r>
    </w:p>
    <w:p>
      <w:r>
        <w:t xml:space="preserve">Kuka väitti, että ehdotettu Kanadan ja Yhdysvaltojen välinen raja on amerikkalainen pysyvä merkki?</w:t>
      </w:r>
    </w:p>
    <w:p>
      <w:r>
        <w:rPr>
          <w:b/>
        </w:rPr>
        <w:t xml:space="preserve">Esimerkki 8.5872</w:t>
      </w:r>
    </w:p>
    <w:p>
      <w:r>
        <w:t xml:space="preserve">Läpikulku: Amensalismi on sellainen suhde, jossa yksi laji on estynyt tai hävinnyt kokonaan ja toinen laji ei vaikuta siihen. Tämä symbioosityyppi on suhteellisen harvinainen alkeellisissa viiteteksteissä, mutta se on kaikkialla läsnä luonnossa. amensalismia on kahta tyyppiä, kilpailua ja antibioosia. Kilpailussa suurempi tai vahvempi eliö riistää pienemmältä tai heikommalta jonkin resurssin. Antibioosi syntyy, kun toinen organismi vahingoittaa tai tappaa toisen organismin kemiallisen eritteen avulla. Esimerkki kilpailusta on taimi, joka kasvaa varttuneen puun varjossa. Varttunut puu voi alkaa viedä taimelta tarvittavaa auringonvaloa, ja jos varttunut puu on hyvin suuri, se voi imeä sadevettä ja kuluttaa maaperän ravinteita. Koko prosessin ajan varttunut puu ei vaikuta asiaan. Jos taimi kuolee, varttunut puu saa ravinteita lahoavasta taimesta. Huomattakoon, että nämä ravinteet tulevat saataville taimen hajoamisen ansiosta eivätkä elävästä taimesta, mikä olisi loisimista. Esimerkki antibioosista on Juglans nigra (musta saksanpähkinä), joka erittää juglonia, ainetta, joka tuhoaa monia ruohovartisia kasveja juuristovyöhykkeellään.</w:t>
      </w:r>
    </w:p>
    <w:p>
      <w:r>
        <w:rPr>
          <w:b/>
        </w:rPr>
        <w:t xml:space="preserve">Tulos</w:t>
      </w:r>
    </w:p>
    <w:p>
      <w:r>
        <w:t xml:space="preserve">Mitä tapahtuu, kun suurempi tai vahvempi organismi jakaa resurssin pienemmän tai heikomman organismin kanssa?</w:t>
      </w:r>
    </w:p>
    <w:p>
      <w:r>
        <w:rPr>
          <w:b/>
        </w:rPr>
        <w:t xml:space="preserve">Tulos</w:t>
      </w:r>
    </w:p>
    <w:p>
      <w:r>
        <w:t xml:space="preserve">Mitä tapahtuu, kun taimi voi imeä sadevettä ja kuluttaa maaperän ravinteita?</w:t>
      </w:r>
    </w:p>
    <w:p>
      <w:r>
        <w:rPr>
          <w:b/>
        </w:rPr>
        <w:t xml:space="preserve">Tulos</w:t>
      </w:r>
    </w:p>
    <w:p>
      <w:r>
        <w:t xml:space="preserve">Mitä tapahtuu, kun toinen organismi auttaa yhtä organismia kemiallisen eritteen avulla?</w:t>
      </w:r>
    </w:p>
    <w:p>
      <w:r>
        <w:rPr>
          <w:b/>
        </w:rPr>
        <w:t xml:space="preserve">Tulos</w:t>
      </w:r>
    </w:p>
    <w:p>
      <w:r>
        <w:t xml:space="preserve">Mikä salaa juglonin, aineen, joka parantaa monia ruohovartisia kasveja niiden juurivyöhykkeellä?</w:t>
      </w:r>
    </w:p>
    <w:p>
      <w:r>
        <w:rPr>
          <w:b/>
        </w:rPr>
        <w:t xml:space="preserve">Tulos</w:t>
      </w:r>
    </w:p>
    <w:p>
      <w:r>
        <w:t xml:space="preserve">Mitä kahta eri antibioottityyppiä on olemassa?</w:t>
      </w:r>
    </w:p>
    <w:p>
      <w:r>
        <w:rPr>
          <w:b/>
        </w:rPr>
        <w:t xml:space="preserve">Esimerkki 8.5873</w:t>
      </w:r>
    </w:p>
    <w:p>
      <w:r>
        <w:t xml:space="preserve">Läpikulku: Tässä diohapessa kaksi happiatomia on kemiallisesti sidottu toisiinsa. Sidosta voidaan kuvata eri tavoin teoriatason mukaan, mutta se kuvataan järkevästi ja yksinkertaisesti kovalenttisena kaksoissidoksena, joka syntyy yksittäisten happiatomien atomiorbitaaleista muodostuvien molekyyliorbitaalien täyttymisestä, jonka täyttyminen johtaa sidoksen järjestykseen kaksi. Tarkemmin sanottuna kaksoissidos on seurausta orbitaalien peräkkäisestä täyttymisestä matalasta korkeaan energiaan eli Aufbauista ja siitä johtuvasta 2s:n elektronien osuuksien kumoamisesta matalien σ- ja σ*-orbitaalien peräkkäisen täyttymisen jälkeen; σ kahden O-O-molekyyliakselin suuntaisen atomin 2p-orbitaalin päällekkäisyys ja π kahden O-O-molekyyliakselia vastaan kohtisuorassa olevan atomin 2p-orbitaaliparin päällekkäisyys ja sen jälkeen kahdesta jäljellä olevasta kuudesta 2p-elektronista peräisin olevien osuuksien kumoaminen sen jälkeen, kun ne ovat täyttäneet osittain alimmat π- ja π*-orbitaalit.</w:t>
      </w:r>
    </w:p>
    <w:p>
      <w:r>
        <w:rPr>
          <w:b/>
        </w:rPr>
        <w:t xml:space="preserve">Tulos</w:t>
      </w:r>
    </w:p>
    <w:p>
      <w:r>
        <w:t xml:space="preserve">Miten dihapen kovalenttinen sidos selitetään?</w:t>
      </w:r>
    </w:p>
    <w:p>
      <w:r>
        <w:rPr>
          <w:b/>
        </w:rPr>
        <w:t xml:space="preserve">Tulos</w:t>
      </w:r>
    </w:p>
    <w:p>
      <w:r>
        <w:t xml:space="preserve">Mistä kovalenttinen sidos johtuu?</w:t>
      </w:r>
    </w:p>
    <w:p>
      <w:r>
        <w:rPr>
          <w:b/>
        </w:rPr>
        <w:t xml:space="preserve">Tulos</w:t>
      </w:r>
    </w:p>
    <w:p>
      <w:r>
        <w:t xml:space="preserve">Millä akselilla 2p-orbitaalit ovat päällekkäin?</w:t>
      </w:r>
    </w:p>
    <w:p>
      <w:r>
        <w:rPr>
          <w:b/>
        </w:rPr>
        <w:t xml:space="preserve">Tulos</w:t>
      </w:r>
    </w:p>
    <w:p>
      <w:r>
        <w:t xml:space="preserve">Kuinka monta paria 2p-orbitaaleja on O-O-akselin varrella?</w:t>
      </w:r>
    </w:p>
    <w:p>
      <w:r>
        <w:rPr>
          <w:b/>
        </w:rPr>
        <w:t xml:space="preserve">Esimerkki 8.5874</w:t>
      </w:r>
    </w:p>
    <w:p>
      <w:r>
        <w:t xml:space="preserve">Läpikulku: Gm-puuvillan viljelyala kasvoi Intiassa nopeasti: 50 000 hehtaarista vuonna 2002 se kasvoi 10,6 miljoonaan hehtaariin vuonna 2011. Intian puuvillan kokonaispinta-ala oli 12,1 miljoonaa hehtaaria vuonna 2011, joten muuntogeenistä puuvillaa kasvatettiin 88 prosentilla puuvillan viljelyalasta. Tämä teki Intiasta maan, jossa viljellään eniten muuntogeenistä puuvillaa maailmassa. PNAS-lehdessä vuonna 2012 julkaistu pitkän aikavälin tutkimus Bt-puuvillan taloudellisista vaikutuksista Intiassa osoitti, että Bt-puuvilla on lisännyt pienviljelijöiden satoja, voittoja ja elintasoa. Yhdysvaltojen muuntogeenisen puuvillasadon pinta-ala oli 4,0 miljoonaa hehtaaria vuonna 2011, mikä on maailman toiseksi suurin pinta-ala, Kiinan muuntogeenisen puuvillasadon pinta-ala oli kolmanneksi suurin (3,9 miljoonaa hehtaaria) ja Pakistanin muuntogeenisen puuvillasadon pinta-ala oli neljänneksi suurin (2,6 miljoonaa hehtaaria) vuonna 2011. Muuntogeenisen puuvillan ensimmäinen käyttöönotto osoittautui menestykseksi Australiassa - sadot vastasivat ei-siirtogeenisiä lajikkeita, ja sadon tuottamiseen käytettiin paljon vähemmän torjunta-aineita (85 prosentin vähennys). Toisen muuntogeenisen puuvillalajikkeen myöhempi käyttöönotto johti muuntogeenisen puuvillan tuotannon kasvuun, kunnes 95 prosenttia Australian puuvillasadosta oli muuntogeenistä vuonna 2009, mikä teki Australiasta maan, jolla on maailman viidenneksi suurin muuntogeeninen puuvillasato. Muita muuntogeenisen puuvillan viljelymaita vuonna 2011 olivat Argentiina, Myanmar, Burkina Faso, Brasilia, Meksiko, Kolumbia, Etelä-Afrikka ja Costa Rica.</w:t>
      </w:r>
    </w:p>
    <w:p>
      <w:r>
        <w:rPr>
          <w:b/>
        </w:rPr>
        <w:t xml:space="preserve">Tulos</w:t>
      </w:r>
    </w:p>
    <w:p>
      <w:r>
        <w:t xml:space="preserve">Kuinka paljon Intiassa istutettiin muuntogeenistä puuvillaa vuonna 2009?</w:t>
      </w:r>
    </w:p>
    <w:p>
      <w:r>
        <w:rPr>
          <w:b/>
        </w:rPr>
        <w:t xml:space="preserve">Tulos</w:t>
      </w:r>
    </w:p>
    <w:p>
      <w:r>
        <w:t xml:space="preserve">Kuinka suuri osuus muuntogeenisestä puuvillasta istutettiin Intiassa vuonna 2009?</w:t>
      </w:r>
    </w:p>
    <w:p>
      <w:r>
        <w:rPr>
          <w:b/>
        </w:rPr>
        <w:t xml:space="preserve">Tulos</w:t>
      </w:r>
    </w:p>
    <w:p>
      <w:r>
        <w:t xml:space="preserve">Millä maalla on maapallon suurin ei-siirtogeenisen puuvillan viljelyala?</w:t>
      </w:r>
    </w:p>
    <w:p>
      <w:r>
        <w:rPr>
          <w:b/>
        </w:rPr>
        <w:t xml:space="preserve">Tulos</w:t>
      </w:r>
    </w:p>
    <w:p>
      <w:r>
        <w:t xml:space="preserve">Missä asemassa Yhdysvaltojen ei-trangeninen puuvilla on maailmassa?</w:t>
      </w:r>
    </w:p>
    <w:p>
      <w:r>
        <w:rPr>
          <w:b/>
        </w:rPr>
        <w:t xml:space="preserve">Tulos</w:t>
      </w:r>
    </w:p>
    <w:p>
      <w:r>
        <w:t xml:space="preserve">Kuinka suuri osuus Australian puuvillasadosta oli ei-siirtogeenistä vuonna 2009?</w:t>
      </w:r>
    </w:p>
    <w:p>
      <w:r>
        <w:rPr>
          <w:b/>
        </w:rPr>
        <w:t xml:space="preserve">Esimerkki 8.5875</w:t>
      </w:r>
    </w:p>
    <w:p>
      <w:r>
        <w:t xml:space="preserve">Läpikulku: Bokassan määräystä vastaan, jonka mukaan kaikkien koulun oppilaiden olisi ostettava koulupuvut erään hänen vaimonsa omistamasta yrityksestä. Hallitus tukahdutti mielenosoitukset väkivaltaisesti ja tappoi 100 lasta ja nuorta. Bokassa itse saattoi olla henkilökohtaisesti osallisena joissakin murhissa. Syyskuussa 1979 Ranska syrjäytti Bokassan ja "palautti" Dackon valtaan (ja palautti myöhemmin maan nimen Keski-Afrikan tasavallaksi). Dacko puolestaan syöstiin jälleen vallasta kenraali André Kolingban vallankaappauksella 1. syyskuuta 1981.</w:t>
      </w:r>
    </w:p>
    <w:p>
      <w:r>
        <w:rPr>
          <w:b/>
        </w:rPr>
        <w:t xml:space="preserve">Tulos</w:t>
      </w:r>
    </w:p>
    <w:p>
      <w:r>
        <w:t xml:space="preserve">Ketä vastaan kenraali Andre protestoi huhtikuussa 1979?</w:t>
      </w:r>
    </w:p>
    <w:p>
      <w:r>
        <w:rPr>
          <w:b/>
        </w:rPr>
        <w:t xml:space="preserve">Tulos</w:t>
      </w:r>
    </w:p>
    <w:p>
      <w:r>
        <w:t xml:space="preserve">Mitä ranskalaisten opiskelijoiden piti ostaa Dackon määräyksestä?</w:t>
      </w:r>
    </w:p>
    <w:p>
      <w:r>
        <w:rPr>
          <w:b/>
        </w:rPr>
        <w:t xml:space="preserve">Tulos</w:t>
      </w:r>
    </w:p>
    <w:p>
      <w:r>
        <w:t xml:space="preserve">Kuinka monta lasta ja nuorta kuoli, kun Ranska kaatoi Bokassan?</w:t>
      </w:r>
    </w:p>
    <w:p>
      <w:r>
        <w:rPr>
          <w:b/>
        </w:rPr>
        <w:t xml:space="preserve">Tulos</w:t>
      </w:r>
    </w:p>
    <w:p>
      <w:r>
        <w:t xml:space="preserve">Minä vuonna Bokassa syrjäytti Dackon?</w:t>
      </w:r>
    </w:p>
    <w:p>
      <w:r>
        <w:rPr>
          <w:b/>
        </w:rPr>
        <w:t xml:space="preserve">Tulos</w:t>
      </w:r>
    </w:p>
    <w:p>
      <w:r>
        <w:t xml:space="preserve">Kenet Bokassa palautti valtaan syyskuussa 1979?</w:t>
      </w:r>
    </w:p>
    <w:p>
      <w:r>
        <w:rPr>
          <w:b/>
        </w:rPr>
        <w:t xml:space="preserve">Esimerkki 8.5876</w:t>
      </w:r>
    </w:p>
    <w:p>
      <w:r>
        <w:t xml:space="preserve">Läpikulku: Liittoutuneiden joukkojen kanssa) tunkeutuivat Afganistaniin syrjäyttääkseen Taleban-hallinnon. Virallinen hyökkäys alkoi 7. lokakuuta 2001, jolloin Yhdistyneen kuningaskunnan ja Yhdysvaltojen joukot suorittivat ilmaiskuja viholliskohteisiin. Afganistanin pääkaupunki Kabul kukistui marraskuun puoliväliin mennessä. Jäljelle jääneet al-Qaidan ja Talebanin jäänteet vetäytyivät Itä-Afganistanin jylhiin vuoristoihin, pääasiassa Tora Boraan. Joulukuussa liittouman joukot (Yhdysvallat ja sen liittolaiset) taistelivat tällä alueella. Osama bin Ladenin uskotaan paenneen Pakistaniin taistelujen aikana.</w:t>
      </w:r>
    </w:p>
    <w:p>
      <w:r>
        <w:rPr>
          <w:b/>
        </w:rPr>
        <w:t xml:space="preserve">Tulos</w:t>
      </w:r>
    </w:p>
    <w:p>
      <w:r>
        <w:t xml:space="preserve">Mikä kaupunki kaatui lokakuun puoliväliin mennessä Afganistanin hyökkäyksessä? </w:t>
      </w:r>
    </w:p>
    <w:p>
      <w:r>
        <w:rPr>
          <w:b/>
        </w:rPr>
        <w:t xml:space="preserve">Tulos</w:t>
      </w:r>
    </w:p>
    <w:p>
      <w:r>
        <w:t xml:space="preserve">Millä alueella liittouman joukot taistelivat marraskuussa?</w:t>
      </w:r>
    </w:p>
    <w:p>
      <w:r>
        <w:rPr>
          <w:b/>
        </w:rPr>
        <w:t xml:space="preserve">Tulos</w:t>
      </w:r>
    </w:p>
    <w:p>
      <w:r>
        <w:t xml:space="preserve">Kuka pakeni Tora Boraan Pakistaniin joulukuun taistelun aikana?</w:t>
      </w:r>
    </w:p>
    <w:p>
      <w:r>
        <w:rPr>
          <w:b/>
        </w:rPr>
        <w:t xml:space="preserve">Tulos</w:t>
      </w:r>
    </w:p>
    <w:p>
      <w:r>
        <w:t xml:space="preserve">Milloin Afganistanin joukot hyökkäsivät Yhdistyneeseen kuningaskuntaan?</w:t>
      </w:r>
    </w:p>
    <w:p>
      <w:r>
        <w:rPr>
          <w:b/>
        </w:rPr>
        <w:t xml:space="preserve">Tulos</w:t>
      </w:r>
    </w:p>
    <w:p>
      <w:r>
        <w:t xml:space="preserve">Kuka liittoutui Afganistanin kanssa?</w:t>
      </w:r>
    </w:p>
    <w:p>
      <w:r>
        <w:rPr>
          <w:b/>
        </w:rPr>
        <w:t xml:space="preserve">Tulos</w:t>
      </w:r>
    </w:p>
    <w:p>
      <w:r>
        <w:t xml:space="preserve">Mitä tapahtui lokakuussa 2001?</w:t>
      </w:r>
    </w:p>
    <w:p>
      <w:r>
        <w:rPr>
          <w:b/>
        </w:rPr>
        <w:t xml:space="preserve">Tulos</w:t>
      </w:r>
    </w:p>
    <w:p>
      <w:r>
        <w:t xml:space="preserve">Mikä on Kabulissa sijaitsevan vuoriston nimi?</w:t>
      </w:r>
    </w:p>
    <w:p>
      <w:r>
        <w:rPr>
          <w:b/>
        </w:rPr>
        <w:t xml:space="preserve">Tulos</w:t>
      </w:r>
    </w:p>
    <w:p>
      <w:r>
        <w:t xml:space="preserve">Kuka pakeni Afganistaniin joulukuussa?</w:t>
      </w:r>
    </w:p>
    <w:p>
      <w:r>
        <w:rPr>
          <w:b/>
        </w:rPr>
        <w:t xml:space="preserve">Esimerkki 8.5877</w:t>
      </w:r>
    </w:p>
    <w:p>
      <w:r>
        <w:t xml:space="preserve">Läpikulku: Major League Baseball on erityisen tunnettu punaisista joukkueista. Cincinnati Red Stockings on vanhin ammattilaisbaseball-joukkue, joka on perustettu vuonna 1869. Joukkue siirtyi pian Bostoniin ja on nykyään Atlanta Braves, mutta sen nimi on säilynyt sekä Cincinnati Redsin että Boston Red Soxin alkuperänä. 1950-luvulla, jolloin punainen yhdistettiin vahvasti kommunismiin, nykyaikainen Cincinnatin joukkue tunnettiin nimellä "Redlegs", ja termiä käytettiin baseball-korteissa. Punaisen pelon hälvettyä joukkue tunnettiin jälleen nimellä "Reds". Los Angeles Angels of Anaheim tunnetaan myös punaisesta väristä, samoin St. Louis Cardinals, Arizona Diamondbacks ja Philadelphia Phillies.</w:t>
      </w:r>
    </w:p>
    <w:p>
      <w:r>
        <w:rPr>
          <w:b/>
        </w:rPr>
        <w:t xml:space="preserve">Tulos</w:t>
      </w:r>
    </w:p>
    <w:p>
      <w:r>
        <w:t xml:space="preserve">Mikä on vanhin baseball-ammattilaisjoukkue vuodelta 1896?</w:t>
      </w:r>
    </w:p>
    <w:p>
      <w:r>
        <w:rPr>
          <w:b/>
        </w:rPr>
        <w:t xml:space="preserve">Tulos</w:t>
      </w:r>
    </w:p>
    <w:p>
      <w:r>
        <w:t xml:space="preserve">Mikä on peräisin vuodelta 1896?</w:t>
      </w:r>
    </w:p>
    <w:p>
      <w:r>
        <w:rPr>
          <w:b/>
        </w:rPr>
        <w:t xml:space="preserve">Tulos</w:t>
      </w:r>
    </w:p>
    <w:p>
      <w:r>
        <w:t xml:space="preserve">Minne Cincinnati Red Stockings muutti vuonna 1896?</w:t>
      </w:r>
    </w:p>
    <w:p>
      <w:r>
        <w:rPr>
          <w:b/>
        </w:rPr>
        <w:t xml:space="preserve">Tulos</w:t>
      </w:r>
    </w:p>
    <w:p>
      <w:r>
        <w:t xml:space="preserve">Minä vuonna punainen yhdistettiin kommunismiin?</w:t>
      </w:r>
    </w:p>
    <w:p>
      <w:r>
        <w:rPr>
          <w:b/>
        </w:rPr>
        <w:t xml:space="preserve">Tulos</w:t>
      </w:r>
    </w:p>
    <w:p>
      <w:r>
        <w:t xml:space="preserve">Mistä väristä Anaheim Angels tunnetaan?</w:t>
      </w:r>
    </w:p>
    <w:p>
      <w:r>
        <w:rPr>
          <w:b/>
        </w:rPr>
        <w:t xml:space="preserve">Esimerkki 8.5878</w:t>
      </w:r>
    </w:p>
    <w:p>
      <w:r>
        <w:t xml:space="preserve">Läpikulku: Tosin madrasat olivat yleensä pienempiä, ja yksittäiset opettajat, ei itse madrasa, myönsivät lisenssin tai tutkinnon. Arnold H. Greenin ja Hossein Nasrin kaltaiset tutkijat ovat väittäneet, että 10. vuosisadasta alkaen joistakin keskiaikaisista islamilaisista madrasoista tuli yliopistoja. George Makdisi ja muut väittävät kuitenkin, että eurooppalaisella yliopistolla ei ole rinnakkaista keskiaikaisessa islamilaisessa maailmassa. Toiset tutkijat pitävät yliopistoa alkuperältään ja ominaisuuksiltaan ainutlaatuisena eurooppalaisena.</w:t>
      </w:r>
    </w:p>
    <w:p>
      <w:r>
        <w:rPr>
          <w:b/>
        </w:rPr>
        <w:t xml:space="preserve">Tulos</w:t>
      </w:r>
    </w:p>
    <w:p>
      <w:r>
        <w:t xml:space="preserve">Mitä monet kaupungit perustivat islamilaisessa maailmassa?</w:t>
      </w:r>
    </w:p>
    <w:p>
      <w:r>
        <w:rPr>
          <w:b/>
        </w:rPr>
        <w:t xml:space="preserve">Tulos</w:t>
      </w:r>
    </w:p>
    <w:p>
      <w:r>
        <w:t xml:space="preserve">Mitä madrasa myönsi opiskelijoille?</w:t>
      </w:r>
    </w:p>
    <w:p>
      <w:r>
        <w:rPr>
          <w:b/>
        </w:rPr>
        <w:t xml:space="preserve">Tulos</w:t>
      </w:r>
    </w:p>
    <w:p>
      <w:r>
        <w:t xml:space="preserve">Kuka sanoi, että madrasahit kehittyivät yliopistoista?</w:t>
      </w:r>
    </w:p>
    <w:p>
      <w:r>
        <w:rPr>
          <w:b/>
        </w:rPr>
        <w:t xml:space="preserve">Tulos</w:t>
      </w:r>
    </w:p>
    <w:p>
      <w:r>
        <w:t xml:space="preserve">Mitkä islamilaiset koulut kehittyivät yliopistoista 10. vuosisadalla?</w:t>
      </w:r>
    </w:p>
    <w:p>
      <w:r>
        <w:rPr>
          <w:b/>
        </w:rPr>
        <w:t xml:space="preserve">Tulos</w:t>
      </w:r>
    </w:p>
    <w:p>
      <w:r>
        <w:t xml:space="preserve">Mitä tapahtui madrasalle 10000-luvulla?</w:t>
      </w:r>
    </w:p>
    <w:p>
      <w:r>
        <w:rPr>
          <w:b/>
        </w:rPr>
        <w:t xml:space="preserve">Tulos</w:t>
      </w:r>
    </w:p>
    <w:p>
      <w:r>
        <w:t xml:space="preserve">Minkälainen oli eurooppalainen yliopisto?</w:t>
      </w:r>
    </w:p>
    <w:p>
      <w:r>
        <w:rPr>
          <w:b/>
        </w:rPr>
        <w:t xml:space="preserve">Tulos</w:t>
      </w:r>
    </w:p>
    <w:p>
      <w:r>
        <w:t xml:space="preserve">Millainen henkilö rahoitti eurooppalaisen yliopiston?</w:t>
      </w:r>
    </w:p>
    <w:p>
      <w:r>
        <w:rPr>
          <w:b/>
        </w:rPr>
        <w:t xml:space="preserve">Tulos</w:t>
      </w:r>
    </w:p>
    <w:p>
      <w:r>
        <w:t xml:space="preserve">Millä vuosisadalla islamilaiset madrasat alkoivat muuttua Hosseiniksi?</w:t>
      </w:r>
    </w:p>
    <w:p>
      <w:r>
        <w:rPr>
          <w:b/>
        </w:rPr>
        <w:t xml:space="preserve">Tulos</w:t>
      </w:r>
    </w:p>
    <w:p>
      <w:r>
        <w:t xml:space="preserve">Mistä tutkinto tuli yliopistossa?</w:t>
      </w:r>
    </w:p>
    <w:p>
      <w:r>
        <w:rPr>
          <w:b/>
        </w:rPr>
        <w:t xml:space="preserve">Tulos</w:t>
      </w:r>
    </w:p>
    <w:p>
      <w:r>
        <w:t xml:space="preserve">Mitä joistakin hallitsijoista tuli 10. vuosisadalla?</w:t>
      </w:r>
    </w:p>
    <w:p>
      <w:r>
        <w:rPr>
          <w:b/>
        </w:rPr>
        <w:t xml:space="preserve">Esimerkki 8.5879</w:t>
      </w:r>
    </w:p>
    <w:p>
      <w:r>
        <w:t xml:space="preserve">Läpikulku: Rautateiden sähköistysjärjestelmä tuottaa sähkövoimaa juniin ja raitiovaunuihin ilman veturissa olevaa voimanlähdettä tai paikallista polttoaineen syöttöä. Sähköistämisellä on monia etuja, mutta se vaatii huomattavia pääomamenoja. Sähköistysjärjestelmän valinta perustuu energiansaannin, kunnossapidon ja pääomakustannusten taloudellisuuteen verrattuna tavara- ja matkustajaliikenteestä saataviin tuloihin. Erilaisia järjestelmiä käytetään kaupunki- ja kaukoliikennealueilla; jotkin sähköveturit voivat siirtyä eri syöttöjännitteisiin, mikä mahdollistaa joustavan käytön.</w:t>
      </w:r>
    </w:p>
    <w:p>
      <w:r>
        <w:rPr>
          <w:b/>
        </w:rPr>
        <w:t xml:space="preserve">Tulos</w:t>
      </w:r>
    </w:p>
    <w:p>
      <w:r>
        <w:t xml:space="preserve">Mikä järjestelmä tuottaa ydinvoimaa juniin?</w:t>
      </w:r>
    </w:p>
    <w:p>
      <w:r>
        <w:rPr>
          <w:b/>
        </w:rPr>
        <w:t xml:space="preserve">Tulos</w:t>
      </w:r>
    </w:p>
    <w:p>
      <w:r>
        <w:t xml:space="preserve">Mikä vaatii vähäisiä pääomamenoja?</w:t>
      </w:r>
    </w:p>
    <w:p>
      <w:r>
        <w:rPr>
          <w:b/>
        </w:rPr>
        <w:t xml:space="preserve">Tulos</w:t>
      </w:r>
    </w:p>
    <w:p>
      <w:r>
        <w:t xml:space="preserve">Mitä samoja järjestelmiä käytetään sekä kaupunkiliikenteessä että kaukoliikenteessä?</w:t>
      </w:r>
    </w:p>
    <w:p>
      <w:r>
        <w:rPr>
          <w:b/>
        </w:rPr>
        <w:t xml:space="preserve">Tulos</w:t>
      </w:r>
    </w:p>
    <w:p>
      <w:r>
        <w:t xml:space="preserve">Mitä varten kaikki sähköveturit voivat vaihtaa eri syöttöjännitteisiin?</w:t>
      </w:r>
    </w:p>
    <w:p>
      <w:r>
        <w:rPr>
          <w:b/>
        </w:rPr>
        <w:t xml:space="preserve">Tulos</w:t>
      </w:r>
    </w:p>
    <w:p>
      <w:r>
        <w:t xml:space="preserve">Rautateiden sähköistysjärjestelmä syöttää virtaa juniin ja raitiovaunuihin, joissa on junassa mikä?</w:t>
      </w:r>
    </w:p>
    <w:p>
      <w:r>
        <w:rPr>
          <w:b/>
        </w:rPr>
        <w:t xml:space="preserve">Esimerkki 8.5880</w:t>
      </w:r>
    </w:p>
    <w:p>
      <w:r>
        <w:t xml:space="preserve">Läpikulku: Tämä laite voidaan valmistaa hampusta tai synteettisestä materiaalista, joka säilyttää keveytensä ja joustavuutensa. Sen pituus on suhteessa voimistelijan kokoon. Kun köyttä pidetään alhaalla jaloista, sen on ulotuttava voimistelijan molempiin kainaloihin. Yksi tai kaksi solmua molemmissa päissä on tarkoitettu köydestä kiinni pitämiseen harjoituksen aikana. Köyden päissä (lukuun ottamatta köyden muita osia) saa olla enintään 10 cm (3,94 tuumaa) liukumista estävää materiaalia, joko värillistä tai neutraalia. Köyden on oltava värillinen joko kokonaan tai osittain, ja se voi olla halkaisijaltaan tasainen tai keskeltä asteittain paksumpi edellyttäen, että tämä paksuus on samaa materiaalia kuin köysi. Köysirutiinin perusvaatimuksiin kuuluvat hyppy ja hyppy. Muita elementtejä ovat heilahdukset, heitot, ympyrät, pyörähdykset ja kahdeksanluvut. Vuonna 2011 FIG päätti poistaa köyden käytön rytmisen voimistelun kilpailuista.</w:t>
      </w:r>
    </w:p>
    <w:p>
      <w:r>
        <w:rPr>
          <w:b/>
        </w:rPr>
        <w:t xml:space="preserve">Tulos</w:t>
      </w:r>
    </w:p>
    <w:p>
      <w:r>
        <w:t xml:space="preserve">Mikä on tehty puuvillasta ja ruovosta?</w:t>
      </w:r>
    </w:p>
    <w:p>
      <w:r>
        <w:rPr>
          <w:b/>
        </w:rPr>
        <w:t xml:space="preserve">Tulos</w:t>
      </w:r>
    </w:p>
    <w:p>
      <w:r>
        <w:t xml:space="preserve">Miksi köydet ovat jauheen peitossa?</w:t>
      </w:r>
    </w:p>
    <w:p>
      <w:r>
        <w:rPr>
          <w:b/>
        </w:rPr>
        <w:t xml:space="preserve">Tulos</w:t>
      </w:r>
    </w:p>
    <w:p>
      <w:r>
        <w:t xml:space="preserve">Mistä liukuestemateriaali on valmistettu?</w:t>
      </w:r>
    </w:p>
    <w:p>
      <w:r>
        <w:rPr>
          <w:b/>
        </w:rPr>
        <w:t xml:space="preserve">Tulos</w:t>
      </w:r>
    </w:p>
    <w:p>
      <w:r>
        <w:t xml:space="preserve">Minä vuonna köysiä käytettiin ensimmäisen kerran voimistelun MM-kilpailuissa?</w:t>
      </w:r>
    </w:p>
    <w:p>
      <w:r>
        <w:rPr>
          <w:b/>
        </w:rPr>
        <w:t xml:space="preserve">Tulos</w:t>
      </w:r>
    </w:p>
    <w:p>
      <w:r>
        <w:t xml:space="preserve">Mikä on voimistelijoiden päähihnojen pituus?</w:t>
      </w:r>
    </w:p>
    <w:p>
      <w:r>
        <w:rPr>
          <w:b/>
        </w:rPr>
        <w:t xml:space="preserve">Esimerkki 8.5881</w:t>
      </w:r>
    </w:p>
    <w:p>
      <w:r>
        <w:t xml:space="preserve">Läpikulku: Vuonna 1875 mustat muodostivat 57 prosenttia kaupungin väestöstä ja 73 prosenttia Charlestonin piirikunnan väestöstä. Historiantutkija Melinda Meeks Hennessy kuvaili, että ennen keskiajan vapaiden mustien yhteisön jäsenet johtivat yhteisöä "ainutlaatuisena", koska se pystyi puolustautumaan ilman, että se aiheutti "massiivisia valkoisten kostotoimia", kuten tapahtui monilla muilla alueilla jälleenrakentamisen aikana. Vuoden 1876 vaalikaudella kaupungissa sattui kaksi suurta mellakkaa mustien republikaanien ja valkoisten demokraattien välillä syyskuussa ja vaalien jälkeisenä päivänä marraskuussa sekä väkivaltainen välikohtaus Cainhoyissa lokakuussa pidetyssä yhteisessä keskustelutilaisuudessa.</w:t>
      </w:r>
    </w:p>
    <w:p>
      <w:r>
        <w:rPr>
          <w:b/>
        </w:rPr>
        <w:t xml:space="preserve">Tulos</w:t>
      </w:r>
    </w:p>
    <w:p>
      <w:r>
        <w:t xml:space="preserve">Kuinka monta prosenttia Charlestonin väestöstä oli mustia vuonna 1857?</w:t>
      </w:r>
    </w:p>
    <w:p>
      <w:r>
        <w:rPr>
          <w:b/>
        </w:rPr>
        <w:t xml:space="preserve">Tulos</w:t>
      </w:r>
    </w:p>
    <w:p>
      <w:r>
        <w:t xml:space="preserve">Kuinka monta prosenttia Charlestonin piirikunnasta oli mustia vuonna 1857?</w:t>
      </w:r>
    </w:p>
    <w:p>
      <w:r>
        <w:rPr>
          <w:b/>
        </w:rPr>
        <w:t xml:space="preserve">Tulos</w:t>
      </w:r>
    </w:p>
    <w:p>
      <w:r>
        <w:t xml:space="preserve">Vuonna 1867 Charlestonin mustat republikaanit taistelivat ketä vastaan?</w:t>
      </w:r>
    </w:p>
    <w:p>
      <w:r>
        <w:rPr>
          <w:b/>
        </w:rPr>
        <w:t xml:space="preserve">Tulos</w:t>
      </w:r>
    </w:p>
    <w:p>
      <w:r>
        <w:t xml:space="preserve">Milloin tapahtui vuoden 1867 toinen mellakka?</w:t>
      </w:r>
    </w:p>
    <w:p>
      <w:r>
        <w:rPr>
          <w:b/>
        </w:rPr>
        <w:t xml:space="preserve">Tulos</w:t>
      </w:r>
    </w:p>
    <w:p>
      <w:r>
        <w:t xml:space="preserve">Kuinka monta suurta mellakkaa mustien ja valkoisten välillä tapahtui Charlestonissa vuonna 1867?</w:t>
      </w:r>
    </w:p>
    <w:p>
      <w:r>
        <w:rPr>
          <w:b/>
        </w:rPr>
        <w:t xml:space="preserve">Esimerkki 8.5882</w:t>
      </w:r>
    </w:p>
    <w:p>
      <w:r>
        <w:t xml:space="preserve">Läpikulku: Teksasissa englanti on tosiasiallisesti osavaltion virallinen kieli (vaikka sillä ei ole oikeudellista asemaa), ja sitä käytetään valtionhallinnossa. Espanjankielisten maahanmuuttajien jatkuva tulva lisäsi kuitenkin espanjan kielen merkitystä Teksasissa. Meksikoon rajoittuvat Texasin piirikunnat ovat enimmäkseen latinalaisamerikkalaisia, ja siksi alueella puhutaan yleisesti espanjaa. Texasin hallitus määrää Government Code -lain 2054.116 §:n nojalla, että osavaltion virastojen on tarjottava tietoa verkkosivuillaan espanjaksi auttaakseen asukkaita, joiden englannin kielen taito on rajallinen.</w:t>
      </w:r>
    </w:p>
    <w:p>
      <w:r>
        <w:rPr>
          <w:b/>
        </w:rPr>
        <w:t xml:space="preserve">Tulos</w:t>
      </w:r>
    </w:p>
    <w:p>
      <w:r>
        <w:t xml:space="preserve">Mikä on Meksikon virallinen kieli?</w:t>
      </w:r>
    </w:p>
    <w:p>
      <w:r>
        <w:rPr>
          <w:b/>
        </w:rPr>
        <w:t xml:space="preserve">Tulos</w:t>
      </w:r>
    </w:p>
    <w:p>
      <w:r>
        <w:t xml:space="preserve">Onko Meksikon virallista kieltä koskevia poikkeuksia?</w:t>
      </w:r>
    </w:p>
    <w:p>
      <w:r>
        <w:rPr>
          <w:b/>
        </w:rPr>
        <w:t xml:space="preserve">Tulos</w:t>
      </w:r>
    </w:p>
    <w:p>
      <w:r>
        <w:t xml:space="preserve">Miten Texas suhtautuu ihmisiin, jotka eivät puhu espanjaa?</w:t>
      </w:r>
    </w:p>
    <w:p>
      <w:r>
        <w:rPr>
          <w:b/>
        </w:rPr>
        <w:t xml:space="preserve">Tulos</w:t>
      </w:r>
    </w:p>
    <w:p>
      <w:r>
        <w:t xml:space="preserve">Mitkä ovat useimmat Meksikon piirikunnat, jotka rajoittuvat Teksasiin?</w:t>
      </w:r>
    </w:p>
    <w:p>
      <w:r>
        <w:rPr>
          <w:b/>
        </w:rPr>
        <w:t xml:space="preserve">Tulos</w:t>
      </w:r>
    </w:p>
    <w:p>
      <w:r>
        <w:t xml:space="preserve">Mikä on lisännyt englannin kielen tuontia Teksasissa?</w:t>
      </w:r>
    </w:p>
    <w:p>
      <w:r>
        <w:rPr>
          <w:b/>
        </w:rPr>
        <w:t xml:space="preserve">Esimerkki 8.5883</w:t>
      </w:r>
    </w:p>
    <w:p>
      <w:r>
        <w:t xml:space="preserve">Läpikulku: Maaliskuussa 1971 FBI:n agentin toimistoon Pennsylvanian Mediassa murtautui ryhmä, joka kutsui itseään Citizens' Commission to Investigate the FBI:ksi. Lukuisia asiakirjoja vietiin ja jaettiin useille sanomalehdille, muun muassa The Harvard Crimsonille. Tiedostoissa kerrottiin yksityiskohtaisesti FBI:n laajasta COINTELPRO-ohjelmasta, johon kuului tutkimuksia tavallisten kansalaisten elämästä - muun muassa Pennsylvanian sotilasyliopiston mustien opiskelijoiden ryhmästä ja wisconsinilaisen kongressiedustaja Henry Reussin tyttärestä. Poliittisten aktivistien salamurhia sisältäneet paljastukset "järisyttivät" maata, ja kongressin jäsenet, kuten edustajainhuoneen enemmistöjohtaja Hale Boggs, tuomitsivat toimet. Joidenkin kongressin jäsenten, myös Boggsin, puhelimia oli väitetysti kuunneltu.</w:t>
      </w:r>
    </w:p>
    <w:p>
      <w:r>
        <w:rPr>
          <w:b/>
        </w:rPr>
        <w:t xml:space="preserve">Tulos</w:t>
      </w:r>
    </w:p>
    <w:p>
      <w:r>
        <w:t xml:space="preserve">Milloin FBI:tä tutkivaan kansalaiskomiteaan murtauduttiin?</w:t>
      </w:r>
    </w:p>
    <w:p>
      <w:r>
        <w:rPr>
          <w:b/>
        </w:rPr>
        <w:t xml:space="preserve">Tulos</w:t>
      </w:r>
    </w:p>
    <w:p>
      <w:r>
        <w:t xml:space="preserve">Missä CIA-agentin asuintoimistoon murtauduttiin? </w:t>
      </w:r>
    </w:p>
    <w:p>
      <w:r>
        <w:rPr>
          <w:b/>
        </w:rPr>
        <w:t xml:space="preserve">Tulos</w:t>
      </w:r>
    </w:p>
    <w:p>
      <w:r>
        <w:t xml:space="preserve">Mikä oli lehti, joka ei saanut yhtään FBI:n tiedostoa?</w:t>
      </w:r>
    </w:p>
    <w:p>
      <w:r>
        <w:rPr>
          <w:b/>
        </w:rPr>
        <w:t xml:space="preserve">Tulos</w:t>
      </w:r>
    </w:p>
    <w:p>
      <w:r>
        <w:t xml:space="preserve">Kenen kongressiedustajan poikaa FBI tutki?</w:t>
      </w:r>
    </w:p>
    <w:p>
      <w:r>
        <w:rPr>
          <w:b/>
        </w:rPr>
        <w:t xml:space="preserve">Tulos</w:t>
      </w:r>
    </w:p>
    <w:p>
      <w:r>
        <w:t xml:space="preserve">Mikä kongressin jäsen ilmaisi tukensa FBI:n toimille?</w:t>
      </w:r>
    </w:p>
    <w:p>
      <w:r>
        <w:rPr>
          <w:b/>
        </w:rPr>
        <w:t xml:space="preserve">Esimerkki 8.5884</w:t>
      </w:r>
    </w:p>
    <w:p>
      <w:r>
        <w:t xml:space="preserve">Läpikulku: Vuonna 1970 maa vaihtoi valuuttansa Bermudan punnasta Bermudan dollariin, joka on sidottu Yhdysvaltain dollariin. Yhdysvaltain seteleitä ja kolikoita käytetään saarilla useimmissa käytännön tarkoituksissa Bermudan seteleiden ja kolikoiden kanssa, mutta pankit perivät valuuttakurssimaksun, kun Yhdysvaltain dollareita ostetaan Bermudan dollareilla. Bermudan seteleissä on kuningatar Elisabet II:n kuva. Bermudan rahaviranomainen (Bermuda Monetary Authority) on kaikkien seteleiden ja kolikoiden liikkeeseenlaskijana toimiva viranomainen, joka sääntelee myös rahoituslaitoksia. Royal Naval Dockyard Museumissa on pysyvä näyttely Bermudan seteleistä ja kolikoista.</w:t>
      </w:r>
    </w:p>
    <w:p>
      <w:r>
        <w:rPr>
          <w:b/>
        </w:rPr>
        <w:t xml:space="preserve">Tulos</w:t>
      </w:r>
    </w:p>
    <w:p>
      <w:r>
        <w:t xml:space="preserve">Mitä maa vaihtoi vuonna 1907?</w:t>
      </w:r>
    </w:p>
    <w:p>
      <w:r>
        <w:rPr>
          <w:b/>
        </w:rPr>
        <w:t xml:space="preserve">Tulos</w:t>
      </w:r>
    </w:p>
    <w:p>
      <w:r>
        <w:t xml:space="preserve">Mihin valuuttaan Bermuda siirtyi vuonna 1907?</w:t>
      </w:r>
    </w:p>
    <w:p>
      <w:r>
        <w:rPr>
          <w:b/>
        </w:rPr>
        <w:t xml:space="preserve">Tulos</w:t>
      </w:r>
    </w:p>
    <w:p>
      <w:r>
        <w:t xml:space="preserve">Kenen kuva on Yhdysvaltain seteleissä?</w:t>
      </w:r>
    </w:p>
    <w:p>
      <w:r>
        <w:rPr>
          <w:b/>
        </w:rPr>
        <w:t xml:space="preserve">Tulos</w:t>
      </w:r>
    </w:p>
    <w:p>
      <w:r>
        <w:t xml:space="preserve">Mitä pysyvä kokoelma on Royal Naval Dockyard -museossa?</w:t>
      </w:r>
    </w:p>
    <w:p>
      <w:r>
        <w:rPr>
          <w:b/>
        </w:rPr>
        <w:t xml:space="preserve">Esimerkki 8.5885</w:t>
      </w:r>
    </w:p>
    <w:p>
      <w:r>
        <w:t xml:space="preserve">Läpikulku: Maanviljelyssä viljellään ja myydään pääasiassa ruokakasveja, kuten maniokki, maapähkinä, maissi, durra, hirssi, seesami ja jauhobataatti. BKT:n vuotuinen reaalikasvu on hieman yli 3 prosenttia. Elintarvikeviljelykasvien tärkeydestä vientiin meneviin rahakasveihin nähden kertoo se, että useimpien keskiafrikkalaisten peruselintarvikkeena käytettävän maniokin kokonaistuotanto on 200 000-300 000 tonnia vuodessa, kun taas pääasiallisen vientiin menevän rahakasvin, puuvillan, tuotanto on 25 000-45 000 tonnia vuodessa. Elintarvikeviljelykasveja ei viedä suuria määriä, mutta ne ovat silti maan pääasiallisia kassavirtakasveja, koska keskiafrikkalaiset saavat paljon enemmän tuloja ylijäämäisten elintarvikeviljelykasvien ajoittaisesta myynnistä kuin puuvillan tai kahvin kaltaisista vientiin menevistä kassavirtakasveista.Suuri osa maasta on omavarainen elintarvikeviljelyssä, mutta karjankasvatuksen kehitystä haittaa kuitenkin tsetse-kärpäsen esiintyminen.</w:t>
      </w:r>
    </w:p>
    <w:p>
      <w:r>
        <w:rPr>
          <w:b/>
        </w:rPr>
        <w:t xml:space="preserve">Tulos</w:t>
      </w:r>
    </w:p>
    <w:p>
      <w:r>
        <w:t xml:space="preserve">Mikä on todellinen vientitariffi?</w:t>
      </w:r>
    </w:p>
    <w:p>
      <w:r>
        <w:rPr>
          <w:b/>
        </w:rPr>
        <w:t xml:space="preserve">Tulos</w:t>
      </w:r>
    </w:p>
    <w:p>
      <w:r>
        <w:t xml:space="preserve">Kuinka suuri osa maniokista, joka on pääasiallinen kassavakasvi, tuotetaan Keski-Afrikassa?</w:t>
      </w:r>
    </w:p>
    <w:p>
      <w:r>
        <w:rPr>
          <w:b/>
        </w:rPr>
        <w:t xml:space="preserve">Tulos</w:t>
      </w:r>
    </w:p>
    <w:p>
      <w:r>
        <w:t xml:space="preserve">Mitä keskiafrikkalaiset hyötyvät enemmän karjan myynnistä?</w:t>
      </w:r>
    </w:p>
    <w:p>
      <w:r>
        <w:rPr>
          <w:b/>
        </w:rPr>
        <w:t xml:space="preserve">Tulos</w:t>
      </w:r>
    </w:p>
    <w:p>
      <w:r>
        <w:t xml:space="preserve">Miten maniokin tuotanto on estynyt?</w:t>
      </w:r>
    </w:p>
    <w:p>
      <w:r>
        <w:rPr>
          <w:b/>
        </w:rPr>
        <w:t xml:space="preserve">Tulos</w:t>
      </w:r>
    </w:p>
    <w:p>
      <w:r>
        <w:t xml:space="preserve">Minkälaiset vientiin menevät kassaväkiviljelykasvit hallitsevat maataloutta?</w:t>
      </w:r>
    </w:p>
    <w:p>
      <w:r>
        <w:rPr>
          <w:b/>
        </w:rPr>
        <w:t xml:space="preserve">Esimerkki 8.5886</w:t>
      </w:r>
    </w:p>
    <w:p>
      <w:r>
        <w:t xml:space="preserve">Läpikulku: Monikerroksiset painetut piirilevyt sisältävät jäljityskerroksia levyn sisällä. Tämä saavutetaan laminoimalla materiaalipino puristimessa soveltamalla painetta ja lämpöä jonkin aikaa. Tuloksena on erottamaton yksiosainen tuote. Esimerkiksi nelikerroksinen piirilevy voidaan valmistaa aloittamalla kaksipuolisesta kuparipäällysteisestä laminaatista, syövyttämällä piirit molemmille puolille ja laminoimalla sitten ylä- ja alapuolelle prepreg ja kuparifolio. Sitten se porataan, pinnoitetaan ja etsitään uudelleen, jotta saadaan jäljet ylä- ja alakerroksiin.</w:t>
      </w:r>
    </w:p>
    <w:p>
      <w:r>
        <w:rPr>
          <w:b/>
        </w:rPr>
        <w:t xml:space="preserve">Tulos</w:t>
      </w:r>
    </w:p>
    <w:p>
      <w:r>
        <w:t xml:space="preserve">Yksikerroksisilla painetuilla piirilevyillä on jäljityskerrokset missä?</w:t>
      </w:r>
    </w:p>
    <w:p>
      <w:r>
        <w:rPr>
          <w:b/>
        </w:rPr>
        <w:t xml:space="preserve">Tulos</w:t>
      </w:r>
    </w:p>
    <w:p>
      <w:r>
        <w:t xml:space="preserve">Viisikerroksinen piirilevy voidaan valmistaa miten?</w:t>
      </w:r>
    </w:p>
    <w:p>
      <w:r>
        <w:rPr>
          <w:b/>
        </w:rPr>
        <w:t xml:space="preserve">Tulos</w:t>
      </w:r>
    </w:p>
    <w:p>
      <w:r>
        <w:t xml:space="preserve">Millaisia piirilevyjä syntyy, kun painetta ja kylmää ilmaa käytetään jonkin aikaa?</w:t>
      </w:r>
    </w:p>
    <w:p>
      <w:r>
        <w:rPr>
          <w:b/>
        </w:rPr>
        <w:t xml:space="preserve">Tulos</w:t>
      </w:r>
    </w:p>
    <w:p>
      <w:r>
        <w:t xml:space="preserve">Millaisessa piirilevyssä on hopeapäällysteinen laminaatti?</w:t>
      </w:r>
    </w:p>
    <w:p>
      <w:r>
        <w:rPr>
          <w:b/>
        </w:rPr>
        <w:t xml:space="preserve">Tulos</w:t>
      </w:r>
    </w:p>
    <w:p>
      <w:r>
        <w:t xml:space="preserve">Minkälaista foliota käytetään viisikerroksisessa piirilevyssä?</w:t>
      </w:r>
    </w:p>
    <w:p>
      <w:r>
        <w:rPr>
          <w:b/>
        </w:rPr>
        <w:t xml:space="preserve">Esimerkki 8.5887</w:t>
      </w:r>
    </w:p>
    <w:p>
      <w:r>
        <w:t xml:space="preserve">Läpikulku: Seokset, jotka koostuvat pääasiassa sinkistä ja pienistä määristä kuparia, alumiinia ja magnesiumia, ovat käyttökelpoisia sekä paine- että pyörövalussa, erityisesti auto-, sähkö- ja rautateollisuudessa. Näitä seoksia markkinoidaan nimellä Zamak. Esimerkki tästä on sinkkialumiini. Seoksen matala sulamispiste ja alhainen viskositeetti mahdollistavat pienten ja monimutkaisten muotojen valmistuksen. Alhainen käyttölämpötila johtaa valettujen tuotteiden nopeaan jäähtymiseen, minkä vuoksi nopea kokoonpano on mahdollista. Eräs toinen seos, jota markkinoidaan tuotenimellä Prestal, sisältää 78 prosenttia sinkkiä ja 22 prosenttia alumiinia, ja sen kerrotaan olevan lähes yhtä luja kuin teräs mutta yhtä muokattavissa kuin muovi. Seoksen superplastisuus mahdollistaa sen valamisen keramiikasta ja sementistä valmistetuilla valukappaleilla.</w:t>
      </w:r>
    </w:p>
    <w:p>
      <w:r>
        <w:rPr>
          <w:b/>
        </w:rPr>
        <w:t xml:space="preserve">Tulos</w:t>
      </w:r>
    </w:p>
    <w:p>
      <w:r>
        <w:t xml:space="preserve">Mihin käytetään sinkkiseoksia, joihin on sekoitettu kuparia, alumiinia ja muovia?</w:t>
      </w:r>
    </w:p>
    <w:p>
      <w:r>
        <w:rPr>
          <w:b/>
        </w:rPr>
        <w:t xml:space="preserve">Tulos</w:t>
      </w:r>
    </w:p>
    <w:p>
      <w:r>
        <w:t xml:space="preserve">Mitä sinkki-alumiiniseoksen korkean sulamispisteen ja korkean viskositeetin ansiosta on mahdollista valmistaa?</w:t>
      </w:r>
    </w:p>
    <w:p>
      <w:r>
        <w:rPr>
          <w:b/>
        </w:rPr>
        <w:t xml:space="preserve">Tulos</w:t>
      </w:r>
    </w:p>
    <w:p>
      <w:r>
        <w:t xml:space="preserve">Mitä käytetään Prestalin poistamiseen?</w:t>
      </w:r>
    </w:p>
    <w:p>
      <w:r>
        <w:rPr>
          <w:b/>
        </w:rPr>
        <w:t xml:space="preserve">Tulos</w:t>
      </w:r>
    </w:p>
    <w:p>
      <w:r>
        <w:t xml:space="preserve">Millä nimellä markkinoidaan teräksen ja kuparin kanssa sekoitettua sinkkiseosta?</w:t>
      </w:r>
    </w:p>
    <w:p>
      <w:r>
        <w:rPr>
          <w:b/>
        </w:rPr>
        <w:t xml:space="preserve">Tulos</w:t>
      </w:r>
    </w:p>
    <w:p>
      <w:r>
        <w:t xml:space="preserve">Minkä merkkisen metalliseoksen pitäisi olla vahvaa kuin silkki ja silti muovautuvaa kuin voi?</w:t>
      </w:r>
    </w:p>
    <w:p>
      <w:r>
        <w:rPr>
          <w:b/>
        </w:rPr>
        <w:t xml:space="preserve">Esimerkki 8.5888</w:t>
      </w:r>
    </w:p>
    <w:p>
      <w:r>
        <w:t xml:space="preserve">Läpikulku: Johannes Calvinin Geneven esimerkki on erityisen vaikutusvaltainen. Useimmat Skotlantiin juurtuneet reformoidut kirkot ovat hallinnoltaan joko presbyteerisiä tai kongregaationaalisia. 1900-luvulla joillakin presbyteereillä oli tärkeä rooli ekumeenisessa liikkeessä, myös Kirkkojen maailmanneuvostossa. Monet presbyteeriset kirkkokunnat ovat löytäneet tapoja työskennellä yhdessä muiden reformoitujen kirkkokuntien ja muiden perinteiden kristittyjen kanssa, erityisesti Reformoitujen kirkkojen maailmanyhteisössä. Jotkin presbyteerikirkot ovat solmineet liittoja muiden kirkkojen, kuten kongregaationistien, luterilaisten, anglikaanien ja metodistien kanssa. Presbyteerit ovat Yhdysvalloissa tulleet suurelta osin skotlantilais-irlantilaisista siirtolaisyhteisöistä ja myös uusenglantilaisista jenkkiläisyhteisöistä, jotka olivat alun perin olleet kongregaatioyhteisöjä, mutta jotka olivat vaihtaneet kirkkoa, koska rajaseutualueita varten oli sovittu vuoden 1801 unionisuunnitelmasta (Plan of Union of 1801).</w:t>
      </w:r>
    </w:p>
    <w:p>
      <w:r>
        <w:rPr>
          <w:b/>
        </w:rPr>
        <w:t xml:space="preserve">Tulos</w:t>
      </w:r>
    </w:p>
    <w:p>
      <w:r>
        <w:t xml:space="preserve">Missä ovat Euroopan uskonpuhdistuksen juuret?</w:t>
      </w:r>
    </w:p>
    <w:p>
      <w:r>
        <w:rPr>
          <w:b/>
        </w:rPr>
        <w:t xml:space="preserve">Tulos</w:t>
      </w:r>
    </w:p>
    <w:p>
      <w:r>
        <w:t xml:space="preserve">Mikä uskonpuhdistus tapahtui 1600-luvulla?</w:t>
      </w:r>
    </w:p>
    <w:p>
      <w:r>
        <w:rPr>
          <w:b/>
        </w:rPr>
        <w:t xml:space="preserve">Tulos</w:t>
      </w:r>
    </w:p>
    <w:p>
      <w:r>
        <w:t xml:space="preserve">Mistä maasta peräisin olevat kirkot ovat useimmiten joko presbyteerisiä tai metodistikirkkoja?</w:t>
      </w:r>
    </w:p>
    <w:p>
      <w:r>
        <w:rPr>
          <w:b/>
        </w:rPr>
        <w:t xml:space="preserve">Tulos</w:t>
      </w:r>
    </w:p>
    <w:p>
      <w:r>
        <w:t xml:space="preserve">Mistä Skotlannin presbyteerit ovat useimmiten kotoisin?</w:t>
      </w:r>
    </w:p>
    <w:p>
      <w:r>
        <w:rPr>
          <w:b/>
        </w:rPr>
        <w:t xml:space="preserve">Tulos</w:t>
      </w:r>
    </w:p>
    <w:p>
      <w:r>
        <w:t xml:space="preserve">Milloin jenkkikunnat muuttuivat kongregaatiokunniksi minkä suunnitelman vuoksi?</w:t>
      </w:r>
    </w:p>
    <w:p>
      <w:r>
        <w:rPr>
          <w:b/>
        </w:rPr>
        <w:t xml:space="preserve">Esimerkki 8.5889</w:t>
      </w:r>
    </w:p>
    <w:p>
      <w:r>
        <w:t xml:space="preserve">Läpikulku: Useimmat eteläiset osavaltiot loivat 1900-luvun alkupuolella, vuosikymmeniä vapautumisen jälkeen, yhden pudotuksen sääntöön perustuvia lakeja, joiden mukaan mustiksi määriteltiin henkilöt, joilla oli tiedossa afrikkalaista syntyperää. Tämä oli tiukempi tulkinta kuin 1800-luvulla vallinnut tulkinta; siinä jätettiin huomiotta osavaltioiden monet sekaperheet ja se oli vastoin yleisesti hyväksyttyjä sosiaalisia sääntöjä, joiden mukaan ihminen arvioitiin ulkonäön ja yhteyksien perusteella. Jotkut tuomioistuimet kutsuivat sitä "jäljitettävän määrän säännöksi". Antropologit kutsuivat sitä esimerkkinä hypodesenssisäännöstä, mikä tarkoittaa, että rodullisesti sekoittuneille henkilöille annettiin sosiaalisesti alempiarvoisen ryhmän asema.</w:t>
      </w:r>
    </w:p>
    <w:p>
      <w:r>
        <w:rPr>
          <w:b/>
        </w:rPr>
        <w:t xml:space="preserve">Tulos</w:t>
      </w:r>
    </w:p>
    <w:p>
      <w:r>
        <w:t xml:space="preserve">Mitä eteläiset osavaltiot tekivät pysäyttääkseen valkoisen ylivallan?</w:t>
      </w:r>
    </w:p>
    <w:p>
      <w:r>
        <w:rPr>
          <w:b/>
        </w:rPr>
        <w:t xml:space="preserve">Tulos</w:t>
      </w:r>
    </w:p>
    <w:p>
      <w:r>
        <w:t xml:space="preserve">Mitä lakeja pohjoiset osavaltiot loivat 1900-luvun alussa?</w:t>
      </w:r>
    </w:p>
    <w:p>
      <w:r>
        <w:rPr>
          <w:b/>
        </w:rPr>
        <w:t xml:space="preserve">Tulos</w:t>
      </w:r>
    </w:p>
    <w:p>
      <w:r>
        <w:t xml:space="preserve">Mitä yhden pisaran sääntö määritteli valkoiseksi?</w:t>
      </w:r>
    </w:p>
    <w:p>
      <w:r>
        <w:rPr>
          <w:b/>
        </w:rPr>
        <w:t xml:space="preserve">Tulos</w:t>
      </w:r>
    </w:p>
    <w:p>
      <w:r>
        <w:t xml:space="preserve">Mikä ei ollut nimi, jota käytettiin yhden pudotuksen säännöstä?</w:t>
      </w:r>
    </w:p>
    <w:p>
      <w:r>
        <w:rPr>
          <w:b/>
        </w:rPr>
        <w:t xml:space="preserve">Tulos</w:t>
      </w:r>
    </w:p>
    <w:p>
      <w:r>
        <w:t xml:space="preserve">Millaisesta säännöstä asianajajat sanoivat, että yhden pudotuksen sääntö oli esimerkki?</w:t>
      </w:r>
    </w:p>
    <w:p>
      <w:r>
        <w:rPr>
          <w:b/>
        </w:rPr>
        <w:t xml:space="preserve">Esimerkki 8.5890</w:t>
      </w:r>
    </w:p>
    <w:p>
      <w:r>
        <w:t xml:space="preserve">Läpikulku: Nimi Thüringen tai Thüringen juontaa juurensa germaanisesta heimosta Thuringii, joka syntyi siirtolaisuuskaudella. Heidän alkuperäänsä ei täysin tunneta. Erään vanhemman teorian mukaan he olivat Hermundurien seuraajia, mutta myöhemmät tutkimukset hylkäsivät ajatuksen. Toiset historioitsijat väittävät, että thuringialaiset olivat hunnien liittolaisia, tulivat Keski-Eurooppaan yhdessä heidän kanssaan ja asuivat ennen tätä nykyisessä Galiciassa. Publius Flavius Vegetius Renatus mainitsi ensimmäisen kerran thuringiitit noin vuonna 400; tuona aikana thuringiitit olivat kuuluisia erinomaisista hevosistaan.</w:t>
      </w:r>
    </w:p>
    <w:p>
      <w:r>
        <w:rPr>
          <w:b/>
        </w:rPr>
        <w:t xml:space="preserve">Tulos</w:t>
      </w:r>
    </w:p>
    <w:p>
      <w:r>
        <w:t xml:space="preserve">Mikä nimi on peräisin venäläisestä heimosta Thuringii?</w:t>
      </w:r>
    </w:p>
    <w:p>
      <w:r>
        <w:rPr>
          <w:b/>
        </w:rPr>
        <w:t xml:space="preserve">Tulos</w:t>
      </w:r>
    </w:p>
    <w:p>
      <w:r>
        <w:t xml:space="preserve">Milloin Thuringii katosi?</w:t>
      </w:r>
    </w:p>
    <w:p>
      <w:r>
        <w:rPr>
          <w:b/>
        </w:rPr>
        <w:t xml:space="preserve">Tulos</w:t>
      </w:r>
    </w:p>
    <w:p>
      <w:r>
        <w:t xml:space="preserve">Keitä ovat Thüringenin teoreettiset viholliset?</w:t>
      </w:r>
    </w:p>
    <w:p>
      <w:r>
        <w:rPr>
          <w:b/>
        </w:rPr>
        <w:t xml:space="preserve">Tulos</w:t>
      </w:r>
    </w:p>
    <w:p>
      <w:r>
        <w:t xml:space="preserve">Milloin Thuringii mainittiin viimeksi?</w:t>
      </w:r>
    </w:p>
    <w:p>
      <w:r>
        <w:rPr>
          <w:b/>
        </w:rPr>
        <w:t xml:space="preserve">Tulos</w:t>
      </w:r>
    </w:p>
    <w:p>
      <w:r>
        <w:t xml:space="preserve">Mitä uusi teoria väitti heidän olevan seuraajia?</w:t>
      </w:r>
    </w:p>
    <w:p>
      <w:r>
        <w:rPr>
          <w:b/>
        </w:rPr>
        <w:t xml:space="preserve">Esimerkki 8.5891</w:t>
      </w:r>
    </w:p>
    <w:p>
      <w:r>
        <w:t xml:space="preserve">Läpikulku: Koska työväenpuolueen perustivat ammattiliitot edustamaan työväenluokan ihmisten etuja, sen yhteys ammattiliittoihin on aina ollut puolueen tunnusmerkki. Viime vuosina tämä yhteys on joutunut yhä tiukemmalle, ja RMT erotettiin puolueesta vuonna 2004, koska se oli sallinut Skotlannissa toimivien osastojensa liittyä vasemmistolaiseen Skotlannin sosialistipuolueeseen. Myös muut ammattiliitot ovat joutuneet kohtaamaan jäsenten kehotuksia vähentää taloudellista tukea puolueelle ja etsiä tehokkaampaa poliittista edustusta näkemyksilleen yksityistämisestä, julkisten menojen leikkauksista ja ammattiliittojen vastaisista laeista. Unison ja GMB ovat molemmat uhanneet vetää rahoituksen pois vaalipiirien kansanedustajilta, ja UNISONin Dave Prentis on varoittanut, että liitto ei enää kirjoita "tyhjiä sekkejä" ja on tyytymätön "ruokkimaan kättä, joka puree meitä". Liiton rahoitus suunniteltiin uudelleen vuonna 2013 Falkirkin ehdokasvalintakiistan jälkeen.</w:t>
      </w:r>
    </w:p>
    <w:p>
      <w:r>
        <w:rPr>
          <w:b/>
        </w:rPr>
        <w:t xml:space="preserve">Tulos</w:t>
      </w:r>
    </w:p>
    <w:p>
      <w:r>
        <w:t xml:space="preserve">Mikä perustettiin vastustamaan työväenluokan etuja?</w:t>
      </w:r>
    </w:p>
    <w:p>
      <w:r>
        <w:rPr>
          <w:b/>
        </w:rPr>
        <w:t xml:space="preserve">Tulos</w:t>
      </w:r>
    </w:p>
    <w:p>
      <w:r>
        <w:t xml:space="preserve">Mikä on konservatiiveille ominainen piirre?</w:t>
      </w:r>
    </w:p>
    <w:p>
      <w:r>
        <w:rPr>
          <w:b/>
        </w:rPr>
        <w:t xml:space="preserve">Tulos</w:t>
      </w:r>
    </w:p>
    <w:p>
      <w:r>
        <w:t xml:space="preserve">Milloin RMT pääsi mukaan puolueeseen?</w:t>
      </w:r>
    </w:p>
    <w:p>
      <w:r>
        <w:rPr>
          <w:b/>
        </w:rPr>
        <w:t xml:space="preserve">Tulos</w:t>
      </w:r>
    </w:p>
    <w:p>
      <w:r>
        <w:t xml:space="preserve">Keneltä Unison ei ole uhannut peruuttaa rahoitusta?</w:t>
      </w:r>
    </w:p>
    <w:p>
      <w:r>
        <w:rPr>
          <w:b/>
        </w:rPr>
        <w:t xml:space="preserve">Tulos</w:t>
      </w:r>
    </w:p>
    <w:p>
      <w:r>
        <w:t xml:space="preserve">Kuka tiedottaja sanoi, että liitto on tyytyväinen Labouriin?</w:t>
      </w:r>
    </w:p>
    <w:p>
      <w:r>
        <w:rPr>
          <w:b/>
        </w:rPr>
        <w:t xml:space="preserve">Esimerkki 8.5892</w:t>
      </w:r>
    </w:p>
    <w:p>
      <w:r>
        <w:t xml:space="preserve">Läpikulku: Hanssen (s. 1944) oli pidätetty vakoilusta Neuvostoliiton ja sittemmin Venäjän hyväksi vuosina 1979-2001. Hän kärsii 15 peräkkäistä elinkautista vankeusrangaistusta ilman mahdollisuutta ehdonalaiseen vapauteen ADX Florence -vankilassa, joka on liittovaltion supermax-vankila lähellä Florencea, Coloradossa. Hanssen pidätettiin 18. helmikuuta 2001 Foxstone Parkissa lähellä kotiaan Wienissä, Virginiassa, ja häntä syytettiin siitä, että hän oli myynyt Yhdysvaltain salaisuuksia Neuvostoliitolle ja sittemmin Venäjälle yli 1,4 miljoonalla Yhdysvaltain dollarilla käteisenä ja timantteina 22 vuoden aikana. Heinäkuun 6. päivänä 2001 hän tunnusti syyllisyytensä 15 vakoilutapaukseen Yhdysvaltain Virginian itäisen piirikunnan käräjäoikeudessa. Yhdysvaltain oikeusministeriön FBI:n turvallisuusohjelmia tarkasteleva komissio on kuvaillut hänen vakoilutoimintaansa "mahdollisesti Yhdysvaltain historian pahimmaksi tiedustelukatastrofiksi".</w:t>
      </w:r>
    </w:p>
    <w:p>
      <w:r>
        <w:rPr>
          <w:b/>
        </w:rPr>
        <w:t xml:space="preserve">Tulos</w:t>
      </w:r>
    </w:p>
    <w:p>
      <w:r>
        <w:t xml:space="preserve">Kuka oli vakoillut Neuvostoliitolle ennen vuotta 1979?</w:t>
      </w:r>
    </w:p>
    <w:p>
      <w:r>
        <w:rPr>
          <w:b/>
        </w:rPr>
        <w:t xml:space="preserve">Tulos</w:t>
      </w:r>
    </w:p>
    <w:p>
      <w:r>
        <w:t xml:space="preserve">Minä vuonna Robert Hanssen kuoli?</w:t>
      </w:r>
    </w:p>
    <w:p>
      <w:r>
        <w:rPr>
          <w:b/>
        </w:rPr>
        <w:t xml:space="preserve">Tulos</w:t>
      </w:r>
    </w:p>
    <w:p>
      <w:r>
        <w:t xml:space="preserve">Missä Hanssen pakeni pidätyksestä?</w:t>
      </w:r>
    </w:p>
    <w:p>
      <w:r>
        <w:rPr>
          <w:b/>
        </w:rPr>
        <w:t xml:space="preserve">Tulos</w:t>
      </w:r>
    </w:p>
    <w:p>
      <w:r>
        <w:t xml:space="preserve">Kuinka paljon FBI maksoi Hanssenille Venäjän vakoilusta?</w:t>
      </w:r>
    </w:p>
    <w:p>
      <w:r>
        <w:rPr>
          <w:b/>
        </w:rPr>
        <w:t xml:space="preserve">Tulos</w:t>
      </w:r>
    </w:p>
    <w:p>
      <w:r>
        <w:t xml:space="preserve">Kuka myi venäläisiä salaisuuksia FBI:lle?</w:t>
      </w:r>
    </w:p>
    <w:p>
      <w:r>
        <w:rPr>
          <w:b/>
        </w:rPr>
        <w:t xml:space="preserve">Esimerkki 8.5893</w:t>
      </w:r>
    </w:p>
    <w:p>
      <w:r>
        <w:t xml:space="preserve">Läpikulku: Se johti holokaustiin ja noin 6 miljoonan juutalaisen teurastamiseen. Maailman 15 miljoonasta juutalaisesta vuonna 1939 yli kolmannes kuoli holokaustissa. Holokausti - Saksan ja sen yhteistyökumppaneiden harjoittama Euroopan juutalaisten (ja tiettyjen Pohjois-Afrikan juutalaisyhteisöjen Euroopan hallitsemassa Pohjois-Afrikassa) ja muiden Euroopan vähemmistöryhmien järjestelmällinen vaino ja kansanmurha toisen maailmansodan aikana - on edelleen merkittävin nykyajan juutalaisiin kohdistunut vaino. Vaino ja kansanmurha toteutettiin vaiheittain. Lainsäädäntö juutalaisten poistamiseksi kansalaisyhteiskunnasta annettiin jo vuosia ennen toisen maailmansodan puhkeamista. Perustettiin keskitysleirejä, joissa vankeja käytettiin orjatyövoimana, kunnes he kuolivat uupumukseen tai sairauteen. Kun Kolmas valtakunta valloitti uusia alueita Itä-Euroopassa, Einsatzgruppen-nimiset erikoisyksiköt murhasivat juutalaisia ja poliittisia vastustajia joukkoampumisissa. Juutalaiset ja romanit ahtaudutettiin ghettoihin ennen kuin heidät kuljetettiin satojen kilometrien päähän tavarajunilla tuhoamisleireille, joissa suurin osa heistä tapettiin kaasukammioissa, jos he selvisivät matkasta. Käytännössä Saksan byrokratian kaikki osa-alueet osallistuivat joukkomurhien logistiikkaan, mikä teki maasta sen, mitä eräs holokaustin tutkija on kutsunut "kansanmurhaa harjoittavaksi kansakunnaksi".</w:t>
      </w:r>
    </w:p>
    <w:p>
      <w:r>
        <w:rPr>
          <w:b/>
        </w:rPr>
        <w:t xml:space="preserve">Tulos</w:t>
      </w:r>
    </w:p>
    <w:p>
      <w:r>
        <w:t xml:space="preserve">Missä vaino oli alimmillaan? </w:t>
      </w:r>
    </w:p>
    <w:p>
      <w:r>
        <w:rPr>
          <w:b/>
        </w:rPr>
        <w:t xml:space="preserve">Tulos</w:t>
      </w:r>
    </w:p>
    <w:p>
      <w:r>
        <w:t xml:space="preserve">Kuinka monta juutalaista ei kuollut holokaustissa?</w:t>
      </w:r>
    </w:p>
    <w:p>
      <w:r>
        <w:rPr>
          <w:b/>
        </w:rPr>
        <w:t xml:space="preserve">Tulos</w:t>
      </w:r>
    </w:p>
    <w:p>
      <w:r>
        <w:t xml:space="preserve">Milloin laki juutalaisten poistamiseksi kansalaisyhteiskunnasta kumottiin?</w:t>
      </w:r>
    </w:p>
    <w:p>
      <w:r>
        <w:rPr>
          <w:b/>
        </w:rPr>
        <w:t xml:space="preserve">Tulos</w:t>
      </w:r>
    </w:p>
    <w:p>
      <w:r>
        <w:t xml:space="preserve">Kuinka monta juutalaista oli ennen vuotta 1939?</w:t>
      </w:r>
    </w:p>
    <w:p>
      <w:r>
        <w:rPr>
          <w:b/>
        </w:rPr>
        <w:t xml:space="preserve">Tulos</w:t>
      </w:r>
    </w:p>
    <w:p>
      <w:r>
        <w:t xml:space="preserve">Mitä tapahtui, kun Kolmas valtakunta valloitti alueita Länsi-Euroopassa? </w:t>
      </w:r>
    </w:p>
    <w:p>
      <w:r>
        <w:rPr>
          <w:b/>
        </w:rPr>
        <w:t xml:space="preserve">Esimerkki 8.5894</w:t>
      </w:r>
    </w:p>
    <w:p>
      <w:r>
        <w:t xml:space="preserve">Läpikulku: Viimeisimmän valtakunnallisen väestönlaskennan mukaan roomalaiskatoliset muodostivat 30,8 prosenttia Saksan kokonaisväestöstä, ja heitä seurasivat evankeliset protestantit 30,3 prosentilla. Muita uskontoja, ateisteja tai tarkemmin määrittelemättömiä oli tuolloin 38,8 % väestöstä. "Muihin" kuuluvat protestantit, jotka eivät kuulu Saksan evankeliseen kirkkoon, ja muut kristityt, kuten restorationistinen uusapostolinen kirkko. Protestantismi oli yleisempää Saksan kansalaisten keskuudessa. Pohjois- ja Itä-Saksa on pääasiassa protestanttinen, etelä- ja länsipuolella pikemminkin katolinen. Nykyään Hampurissa ja Itä-Saksan osavaltioissa on uskonnoton enemmistö.</w:t>
      </w:r>
    </w:p>
    <w:p>
      <w:r>
        <w:rPr>
          <w:b/>
        </w:rPr>
        <w:t xml:space="preserve">Tulos</w:t>
      </w:r>
    </w:p>
    <w:p>
      <w:r>
        <w:t xml:space="preserve">Minkä uskonnon edustajia on 30,8 prosenttia Euroopan väestöstä?</w:t>
      </w:r>
    </w:p>
    <w:p>
      <w:r>
        <w:rPr>
          <w:b/>
        </w:rPr>
        <w:t xml:space="preserve">Tulos</w:t>
      </w:r>
    </w:p>
    <w:p>
      <w:r>
        <w:t xml:space="preserve">Missä 38,8 prosenttia väestöstä on ateisteja?</w:t>
      </w:r>
    </w:p>
    <w:p>
      <w:r>
        <w:rPr>
          <w:b/>
        </w:rPr>
        <w:t xml:space="preserve">Tulos</w:t>
      </w:r>
    </w:p>
    <w:p>
      <w:r>
        <w:t xml:space="preserve">Mikä saksalainen kaupunki on pääosin katolinen?</w:t>
      </w:r>
    </w:p>
    <w:p>
      <w:r>
        <w:rPr>
          <w:b/>
        </w:rPr>
        <w:t xml:space="preserve">Esimerkki 8.5895</w:t>
      </w:r>
    </w:p>
    <w:p>
      <w:r>
        <w:t xml:space="preserve">Läpikulku: Baktrialainen, sogdialainen, khwarezmialainen, saka ja vanha ossetialainen (skyto-sarmatialainen) kuuluvat itäiseen ryhmään. Läntisen ryhmän kaksi kieltä olivat kielellisesti hyvin lähellä toisiaan, mutta erosivat melko paljon itäisistä kielistä. Toisaalta itäinen ryhmä oli alueellinen kokonaisuus, jonka kielet säilyttivät jonkin verran yhtäläisyyksiä avestaniin. Ne kirjoitettiin erilaisilla arameasta peräisin olevilla aakkosilla, jotka olivat lopulta kehittyneet akaalaisten keisarillisesta aramean kirjoitusasusta, vaikka baktrialainen kirjoitettiinkin mukautetulla kreikkalaisella kirjoitusasulla.</w:t>
      </w:r>
    </w:p>
    <w:p>
      <w:r>
        <w:rPr>
          <w:b/>
        </w:rPr>
        <w:t xml:space="preserve">Tulos</w:t>
      </w:r>
    </w:p>
    <w:p>
      <w:r>
        <w:t xml:space="preserve">Mihin perheeseen kuuluu vanhan persialaisen juhla?</w:t>
      </w:r>
    </w:p>
    <w:p>
      <w:r>
        <w:rPr>
          <w:b/>
        </w:rPr>
        <w:t xml:space="preserve">Tulos</w:t>
      </w:r>
    </w:p>
    <w:p>
      <w:r>
        <w:t xml:space="preserve">Mihin sukuun kuuluvat baktrainilaiset, sogdilaiset ja vanhat iranilaiset?</w:t>
      </w:r>
    </w:p>
    <w:p>
      <w:r>
        <w:rPr>
          <w:b/>
        </w:rPr>
        <w:t xml:space="preserve">Tulos</w:t>
      </w:r>
    </w:p>
    <w:p>
      <w:r>
        <w:t xml:space="preserve">Mistä länsimaisten kielten käyttämät aakkoset ovat peräisin?</w:t>
      </w:r>
    </w:p>
    <w:p>
      <w:r>
        <w:rPr>
          <w:b/>
        </w:rPr>
        <w:t xml:space="preserve">Tulos</w:t>
      </w:r>
    </w:p>
    <w:p>
      <w:r>
        <w:t xml:space="preserve">Mitä käsikirjoitusta käytettiin persialaisten luokituksessa?</w:t>
      </w:r>
    </w:p>
    <w:p>
      <w:r>
        <w:rPr>
          <w:b/>
        </w:rPr>
        <w:t xml:space="preserve">Esimerkki 8.5896</w:t>
      </w:r>
    </w:p>
    <w:p>
      <w:r>
        <w:t xml:space="preserve">Läpikulku: Niiden taloudet olivat jääneet öljyn hinnannousun ja omien vientihyödykkeidensä hintojen laskun väliin, kun länsimaiden kysyntä oli supistunut. Suuri osa meni asehankintoihin, jotka pahensivat poliittisia jännitteitä erityisesti Lähi-idässä. Saudi-Arabia käytti seuraavina vuosikymmeninä yli 100 miljardia dollaria auttaakseen levittämään fundamentalistista islamin tulkintaansa, jota kutsutaan wahhabismiksi, koko maailmaan al-Haramain-säätiön kaltaisten uskonnollisten hyväntekeväisyysjärjestöjen kautta, jotka usein jakoivat varoja myös väkivaltaisille sunnien ääriryhmille, kuten al-Qaidalle ja Talebanille.</w:t>
      </w:r>
    </w:p>
    <w:p>
      <w:r>
        <w:rPr>
          <w:b/>
        </w:rPr>
        <w:t xml:space="preserve">Tulos</w:t>
      </w:r>
    </w:p>
    <w:p>
      <w:r>
        <w:t xml:space="preserve">Kuinka paljon Saudi-Arabia käytti länsimaiden öljyn kysyntään?</w:t>
      </w:r>
    </w:p>
    <w:p>
      <w:r>
        <w:rPr>
          <w:b/>
        </w:rPr>
        <w:t xml:space="preserve">Tulos</w:t>
      </w:r>
    </w:p>
    <w:p>
      <w:r>
        <w:t xml:space="preserve">Osa öljyn ostamiseen käytetyistä vientihyödykkeistä auttoi luomaan jännitteitä missä?</w:t>
      </w:r>
    </w:p>
    <w:p>
      <w:r>
        <w:rPr>
          <w:b/>
        </w:rPr>
        <w:t xml:space="preserve">Tulos</w:t>
      </w:r>
    </w:p>
    <w:p>
      <w:r>
        <w:t xml:space="preserve">Milloin Saudi-Arabia käytti 100 miljardia öljyn hintaan?</w:t>
      </w:r>
    </w:p>
    <w:p>
      <w:r>
        <w:rPr>
          <w:b/>
        </w:rPr>
        <w:t xml:space="preserve">Tulos</w:t>
      </w:r>
    </w:p>
    <w:p>
      <w:r>
        <w:t xml:space="preserve">Mikä on fundamentalistinen tulkinta al-Haramainista?</w:t>
      </w:r>
    </w:p>
    <w:p>
      <w:r>
        <w:rPr>
          <w:b/>
        </w:rPr>
        <w:t xml:space="preserve">Tulos</w:t>
      </w:r>
    </w:p>
    <w:p>
      <w:r>
        <w:t xml:space="preserve">Mikä on yksi syy siihen, että Al-Qaida sai apua äärisunneilta?</w:t>
      </w:r>
    </w:p>
    <w:p>
      <w:r>
        <w:rPr>
          <w:b/>
        </w:rPr>
        <w:t xml:space="preserve">Esimerkki 8.5897</w:t>
      </w:r>
    </w:p>
    <w:p>
      <w:r>
        <w:t xml:space="preserve">Läpikulku: Relaatiomalli mahdollisti myös tietokannan sisällön kehittymisen ilman linkkien ja osoittimien jatkuvaa uudelleenkirjoittamista. Relaatio-osuus tulee siitä, että oliot viittaavat toisiin olioihin niin sanotuissa yksi-moneen-suhteissa, kuten perinteisessä hierarkkisessa mallissa, ja moni-moneen-suhteissa, kuten navigointimallissa (verkostomallissa). Relaatiomalli voi siis ilmaista sekä hierarkkisia että navigointimalleja ja myös omaa taulukkomalliaan, mikä mahdollistaa näiden kolmen mallin pelkän tai yhdistetyn mallintamisen sovelluksen vaatimalla tavalla.</w:t>
      </w:r>
    </w:p>
    <w:p>
      <w:r>
        <w:rPr>
          <w:b/>
        </w:rPr>
        <w:t xml:space="preserve">Tulos</w:t>
      </w:r>
    </w:p>
    <w:p>
      <w:r>
        <w:t xml:space="preserve">Miten relaatiomalli pystyi rappeutumaan ajan myötä?</w:t>
      </w:r>
    </w:p>
    <w:p>
      <w:r>
        <w:rPr>
          <w:b/>
        </w:rPr>
        <w:t xml:space="preserve">Tulos</w:t>
      </w:r>
    </w:p>
    <w:p>
      <w:r>
        <w:t xml:space="preserve">Minkä niminen on ainoa suhde?</w:t>
      </w:r>
    </w:p>
    <w:p>
      <w:r>
        <w:rPr>
          <w:b/>
        </w:rPr>
        <w:t xml:space="preserve">Tulos</w:t>
      </w:r>
    </w:p>
    <w:p>
      <w:r>
        <w:t xml:space="preserve">Mitä suhdetta navigointimallissa vältetään?</w:t>
      </w:r>
    </w:p>
    <w:p>
      <w:r>
        <w:rPr>
          <w:b/>
        </w:rPr>
        <w:t xml:space="preserve">Tulos</w:t>
      </w:r>
    </w:p>
    <w:p>
      <w:r>
        <w:t xml:space="preserve">Mikä on kolmas mallityyppi, jota ei voida yhdistää hierarkkisiin ja navigointimalleihin?</w:t>
      </w:r>
    </w:p>
    <w:p>
      <w:r>
        <w:rPr>
          <w:b/>
        </w:rPr>
        <w:t xml:space="preserve">Esimerkki 8.5898</w:t>
      </w:r>
    </w:p>
    <w:p>
      <w:r>
        <w:t xml:space="preserve">Läpikulku: Vuosina 1925-1940 hyväntekeväisyyssäätiöt, erityisesti Rockefellerien sukuiset säätiöt, antoivat noin 7 miljoonaa dollaria Yalen ihmissuhteiden instituutin ja siihen kuuluvan Yerkesin kädellisten biologian laboratorion tukemiseen. Rahat menivät käyttäytymistieteelliseen tutkimukseen, jota tukivat säätiöiden virkamiehet, jotka pyrkivät "parantamaan ihmiskuntaa" epävirallisen, löyhästi määritellyn inhimillisen insinöörityön puitteissa. Yalen käyttäytymistieteilijät, joita johtivat presidentti James R. Angell ja psykobiologi Robert M. Yerkes, hyödynsivät säätiön avokätisyyttä laatimalla tutkimusohjelmia, joiden tarkoituksena oli tutkia ja sitten ehdottaa keinoja seksuaalisen ja sosiaalisen käyttäytymisen hallitsemiseksi. Yerkes esimerkiksi analysoi simpanssien seksuaalista käyttäytymistä siinä toivossa, että hän voisi valaista ihmisen kehityksen evolutiivisia perusteita ja tarjota tietoa, jolla voitaisiin parantaa toimintahäiriöitä. Lopulta käyttäytymistieteelliset tulokset tuottivat pettymyksen säätiöiden virkamiehille, jotka siirsivät ihmisiin suunnattuja varojaan biologisiin tieteisiin.</w:t>
      </w:r>
    </w:p>
    <w:p>
      <w:r>
        <w:rPr>
          <w:b/>
        </w:rPr>
        <w:t xml:space="preserve">Tulos</w:t>
      </w:r>
    </w:p>
    <w:p>
      <w:r>
        <w:t xml:space="preserve">Kuinka paljon hyväntekeväisyyssäätiöt lahjoittivat vuosina 1935-1940?</w:t>
      </w:r>
    </w:p>
    <w:p>
      <w:r>
        <w:rPr>
          <w:b/>
        </w:rPr>
        <w:t xml:space="preserve">Tulos</w:t>
      </w:r>
    </w:p>
    <w:p>
      <w:r>
        <w:t xml:space="preserve">Mihin 6 miljoonaa dollaria käytettiin?</w:t>
      </w:r>
    </w:p>
    <w:p>
      <w:r>
        <w:rPr>
          <w:b/>
        </w:rPr>
        <w:t xml:space="preserve">Tulos</w:t>
      </w:r>
    </w:p>
    <w:p>
      <w:r>
        <w:t xml:space="preserve">Mikä ei ollut käyttäytymistutkimuksen tavoite?</w:t>
      </w:r>
    </w:p>
    <w:p>
      <w:r>
        <w:rPr>
          <w:b/>
        </w:rPr>
        <w:t xml:space="preserve">Tulos</w:t>
      </w:r>
    </w:p>
    <w:p>
      <w:r>
        <w:t xml:space="preserve">Ketkä olivat tutkimuksesta vastanneet käyttäytymistieteen opiskelijat?</w:t>
      </w:r>
    </w:p>
    <w:p>
      <w:r>
        <w:rPr>
          <w:b/>
        </w:rPr>
        <w:t xml:space="preserve">Tulos</w:t>
      </w:r>
    </w:p>
    <w:p>
      <w:r>
        <w:t xml:space="preserve">Mitä eläinten syömiskäyttäytymistä Yerkes tutki?</w:t>
      </w:r>
    </w:p>
    <w:p>
      <w:r>
        <w:rPr>
          <w:b/>
        </w:rPr>
        <w:t xml:space="preserve">Esimerkki 8.5899</w:t>
      </w:r>
    </w:p>
    <w:p>
      <w:r>
        <w:t xml:space="preserve">Läpikulku: Palermon suojeluspyhimys on Santa Rosalia, jota kunnioitetaan laajalti. Palermon asukkaat juhlivat 14. heinäkuuta vuosittaista Festinoa, joka on vuoden tärkein uskonnollinen tapahtuma. Festino on kulkue, joka kulkee Palermon pääkadun halki Santa Rosalialle uskotun ihmeen muistoksi. Hänen uskotaan vapauttaneen kaupungin mustasta surmasta vuonna 1624. Hänen jäännöksensä löydettiin Monte Pellegrinon luolasta, ja hänen jäännöksensä kannettiin kolme kertaa ympäri kaupunkia ja karkotettiin rutto. Hänen jäännöksensä löytöpaikalla on pyhäkkö, jonne pääsee bussimatkalla kaupungista.</w:t>
      </w:r>
    </w:p>
    <w:p>
      <w:r>
        <w:rPr>
          <w:b/>
        </w:rPr>
        <w:t xml:space="preserve">Tulos</w:t>
      </w:r>
    </w:p>
    <w:p>
      <w:r>
        <w:t xml:space="preserve">Kuka on Italian suojeluspyhimys?</w:t>
      </w:r>
    </w:p>
    <w:p>
      <w:r>
        <w:rPr>
          <w:b/>
        </w:rPr>
        <w:t xml:space="preserve">Tulos</w:t>
      </w:r>
    </w:p>
    <w:p>
      <w:r>
        <w:t xml:space="preserve">Kuka lopetti mustan surman 1500-luvulla?</w:t>
      </w:r>
    </w:p>
    <w:p>
      <w:r>
        <w:rPr>
          <w:b/>
        </w:rPr>
        <w:t xml:space="preserve">Tulos</w:t>
      </w:r>
    </w:p>
    <w:p>
      <w:r>
        <w:t xml:space="preserve">Milloin on Palermon tärkein maallinen juhla?</w:t>
      </w:r>
    </w:p>
    <w:p>
      <w:r>
        <w:rPr>
          <w:b/>
        </w:rPr>
        <w:t xml:space="preserve">Tulos</w:t>
      </w:r>
    </w:p>
    <w:p>
      <w:r>
        <w:t xml:space="preserve">Kuka karkotti ruton kaupungista ennen kuin kuoli itse?</w:t>
      </w:r>
    </w:p>
    <w:p>
      <w:r>
        <w:rPr>
          <w:b/>
        </w:rPr>
        <w:t xml:space="preserve">Esimerkki 8.5900</w:t>
      </w:r>
    </w:p>
    <w:p>
      <w:r>
        <w:t xml:space="preserve">Läpikulku: Evertonilla on yhteyksiä myös chileläiseen Everton de Viña del Mar -joukkueeseen, joka on saanut nimensä englantilaisen seuran mukaan. Evertonit pelasivat keskenään 4. elokuuta 2010 Goodison Parkilla Copa Hermandad -nimisessä ystävyysottelussa chileläisjoukkueen satavuotisjuhlavuoden kunniaksi, ja tämän tilaisuuden järjesti The Ruleteros Society -seura, joka perustettiin edistämään näiden kahden seuran välisiä yhteyksiä. Muita Evertonseuroja on Rosariossa Colonian departementissa Uruguayssa, La Platassa ja Río Cuartossa Argentiinassa, Elk Grovessa Kaliforniassa Yhdysvalloissa ja Corkissa Irlannissa.</w:t>
      </w:r>
    </w:p>
    <w:p>
      <w:r>
        <w:rPr>
          <w:b/>
        </w:rPr>
        <w:t xml:space="preserve">Tulos</w:t>
      </w:r>
    </w:p>
    <w:p>
      <w:r>
        <w:t xml:space="preserve">Minä päivänä Evertonin Kalifornian joukkue perustettiin?</w:t>
      </w:r>
    </w:p>
    <w:p>
      <w:r>
        <w:rPr>
          <w:b/>
        </w:rPr>
        <w:t xml:space="preserve">Tulos</w:t>
      </w:r>
    </w:p>
    <w:p>
      <w:r>
        <w:t xml:space="preserve">Minä vuonna Ruleteros Society perustettiin?</w:t>
      </w:r>
    </w:p>
    <w:p>
      <w:r>
        <w:rPr>
          <w:b/>
        </w:rPr>
        <w:t xml:space="preserve">Tulos</w:t>
      </w:r>
    </w:p>
    <w:p>
      <w:r>
        <w:t xml:space="preserve">Minä vuonna Irlannin Corkin Everton-joukkue pelasi ensimmäisen kerran?</w:t>
      </w:r>
    </w:p>
    <w:p>
      <w:r>
        <w:rPr>
          <w:b/>
        </w:rPr>
        <w:t xml:space="preserve">Tulos</w:t>
      </w:r>
    </w:p>
    <w:p>
      <w:r>
        <w:t xml:space="preserve">Mikä on Kalifornian Everton-joukkueen nimi?</w:t>
      </w:r>
    </w:p>
    <w:p>
      <w:r>
        <w:rPr>
          <w:b/>
        </w:rPr>
        <w:t xml:space="preserve">Tulos</w:t>
      </w:r>
    </w:p>
    <w:p>
      <w:r>
        <w:t xml:space="preserve">Mikä on Rio Cuarton Everton -joukkueen nimi?</w:t>
      </w:r>
    </w:p>
    <w:p>
      <w:r>
        <w:rPr>
          <w:b/>
        </w:rPr>
        <w:t xml:space="preserve">Esimerkki 8.5901</w:t>
      </w:r>
    </w:p>
    <w:p>
      <w:r>
        <w:t xml:space="preserve">Läpikulku: Englannin (Danelaw) osiin asettuivat polavislaavit (wendit), ilmeisesti Tanskan liittolaisina. Polabian-Pommerin slaavien tiedetään myös asuttaneen jopa norjalaisten aikakauden Islantia. Saqaliba viittaa keskiaikaisessa arabimaailmassa Pohjois-Afrikassa, Sisiliassa ja Al-Andaluksessa toimineisiin slaavilaisiin palkkasotureihin ja orjiin. Saqaliba toimi kalifien vartijoina. 1200-luvulla slaavilainen merirosvous voimistui Baltiassa. Wendien ristiretki aloitettiin puolalaisslaaveja vastaan vuonna 1147 osana pohjoisia ristiretkiä. Slaavilaisten obodriittien pakanallinen päällikkö Niklot aloitti avoimen vastarinnan, kun Pyhän Rooman keisari Lothar III tunkeutui slaavilaisille maille. Elokuussa 1160 Niklot tapettiin ja Elbe-Oderin alueen saksalainen kolonisaatio (Ostsiedlung) alkoi. Hannoverin Wendlandissa, Mecklenburg-Vorpommernissa ja Lusatiassa hyökkääjät aloittivat saksalaistamisen. Saksalaiset munkit kuvailivat germanisaation varhaisia muotoja: Helmold käsikirjoituksessa Chronicon Slavorum ja Adam Bremeniläinen kirjassa Gesta Hammaburgensis ecclesiae pontificum. Polabian kieli säilyi 1800-luvun alkuun asti nykyisen Saksan Ala-Saksin osavaltion alueella. Itä-Saksassa noin 20 prosentilla saksalaisista on slaavilaisia sukujuuria. Vastaavasti Saksassa noin 20 prosenttia ulkomaalaisista sukunimistä on slaavilaista alkuperää.</w:t>
      </w:r>
    </w:p>
    <w:p>
      <w:r>
        <w:rPr>
          <w:b/>
        </w:rPr>
        <w:t xml:space="preserve">Tulos</w:t>
      </w:r>
    </w:p>
    <w:p>
      <w:r>
        <w:t xml:space="preserve">Mikä on Islannin toinen nimi?</w:t>
      </w:r>
    </w:p>
    <w:p>
      <w:r>
        <w:rPr>
          <w:b/>
        </w:rPr>
        <w:t xml:space="preserve">Tulos</w:t>
      </w:r>
    </w:p>
    <w:p>
      <w:r>
        <w:t xml:space="preserve">Millä nimellä viitataan puolalais-pommerilaisiin slaaveihin?</w:t>
      </w:r>
    </w:p>
    <w:p>
      <w:r>
        <w:rPr>
          <w:b/>
        </w:rPr>
        <w:t xml:space="preserve">Tulos</w:t>
      </w:r>
    </w:p>
    <w:p>
      <w:r>
        <w:t xml:space="preserve">Ketkä toimivat Saqaliban vartijoina?</w:t>
      </w:r>
    </w:p>
    <w:p>
      <w:r>
        <w:rPr>
          <w:b/>
        </w:rPr>
        <w:t xml:space="preserve">Tulos</w:t>
      </w:r>
    </w:p>
    <w:p>
      <w:r>
        <w:t xml:space="preserve">Milloin puolalais-slaavit asettuivat Englantiin?</w:t>
      </w:r>
    </w:p>
    <w:p>
      <w:r>
        <w:rPr>
          <w:b/>
        </w:rPr>
        <w:t xml:space="preserve">Tulos</w:t>
      </w:r>
    </w:p>
    <w:p>
      <w:r>
        <w:t xml:space="preserve">Milloin Niklot tunkeutui slaavilaisiin maihin?</w:t>
      </w:r>
    </w:p>
    <w:p>
      <w:r>
        <w:rPr>
          <w:b/>
        </w:rPr>
        <w:t xml:space="preserve">Esimerkki 8.5902</w:t>
      </w:r>
    </w:p>
    <w:p>
      <w:r>
        <w:t xml:space="preserve">Läpikulku: Nykyisen Charlestonin alueelle Etelä-Carolinaan asettui alkuvuosina myös monia hugenotteja. Vuonna 1685 Ranskan Ponsin kaupungista kotoisin oleva pastori Elie Prioleau oli ensimmäisten joukossa, jotka asettuivat alueelle. Hänestä tuli Pohjois-Amerikan ensimmäisen hugenottikirkon pastori kyseisessä kaupungissa. Nantesin ediktin kumoamisen jälkeen vuonna 1685 Charleston Orangeen muutti useita hugenottisukuja, jotka olivat normannien ja karolingien aatelisia ja syntyperää, muun muassa Edmund Bohun Suffolkista Englannista, joka oli peräisin Kaarle Suuren suvusta Humphrey de Bohunin suvusta, Jean Postell Dieppestä Ranskasta, Alexander Pepin, Antoine Poitevin Orsementista Ranskasta ja Jacques de Bordeaux Grenoblesta. He menestyivät hyvin avioliitossa ja omaisuuskeinottelussa. Pyydettyään vuonna 1697 Ison-Britannian kruunulta oikeutta omistaa maata Baronien alueella he menestyivät orjanomistajina Cooper-, Ashepoo-, Ashley- ja Santee-joen plantaaseilla, jotka he ostivat Ison-Britannian maaherralta Edmund Bellingeriltä. Osa heidän jälkeläisistään muutti syvään etelään ja Teksasiin, jossa he kehittivät uusia plantaaseja.</w:t>
      </w:r>
    </w:p>
    <w:p>
      <w:r>
        <w:rPr>
          <w:b/>
        </w:rPr>
        <w:t xml:space="preserve">Tulos</w:t>
      </w:r>
    </w:p>
    <w:p>
      <w:r>
        <w:t xml:space="preserve">Mistä ranskalaisesta kaupungista Alexander Pepin oli kotoisin?</w:t>
      </w:r>
    </w:p>
    <w:p>
      <w:r>
        <w:rPr>
          <w:b/>
        </w:rPr>
        <w:t xml:space="preserve">Tulos</w:t>
      </w:r>
    </w:p>
    <w:p>
      <w:r>
        <w:t xml:space="preserve">Mistä englantilaisesta kaupungista Edmund Bellinger oli kotoisin?</w:t>
      </w:r>
    </w:p>
    <w:p>
      <w:r>
        <w:rPr>
          <w:b/>
        </w:rPr>
        <w:t xml:space="preserve">Tulos</w:t>
      </w:r>
    </w:p>
    <w:p>
      <w:r>
        <w:t xml:space="preserve">Minä vuonna pastori Elie Prioleausta tuli Etelä-Carolinan Charlestonin ensimmäisen hugenottikirkon pastori?</w:t>
      </w:r>
    </w:p>
    <w:p>
      <w:r>
        <w:rPr>
          <w:b/>
        </w:rPr>
        <w:t xml:space="preserve">Tulos</w:t>
      </w:r>
    </w:p>
    <w:p>
      <w:r>
        <w:t xml:space="preserve">Minä vuonna Edmund Bohun, joka kuului ranskalaisten kuninkaallisten Humphrey de Bohunin sukuun, muutti Pohjois-Amerikkaan?</w:t>
      </w:r>
    </w:p>
    <w:p>
      <w:r>
        <w:rPr>
          <w:b/>
        </w:rPr>
        <w:t xml:space="preserve">Tulos</w:t>
      </w:r>
    </w:p>
    <w:p>
      <w:r>
        <w:t xml:space="preserve">Minä vuonna Charleston, Pohjois-Carolina perustettiin?</w:t>
      </w:r>
    </w:p>
    <w:p>
      <w:r>
        <w:rPr>
          <w:b/>
        </w:rPr>
        <w:t xml:space="preserve">Esimerkki 8.5903</w:t>
      </w:r>
    </w:p>
    <w:p>
      <w:r>
        <w:t xml:space="preserve">Läpikulku: YouTube ei yleensä tarjoa latauslinkkiä videoihinsa, vaan se haluaa, että niitä voi katsella sen verkkosivuston käyttöliittymän kautta. Pieni osa videoista, kuten presidentti Barack Obaman viikoittaiset puheet, voidaan ladata MP4-tiedostoina. Lukuisat kolmannen osapuolen verkkosivustot, sovellukset ja selainliitännäiset mahdollistavat YouTube-videoiden lataamisen. Helmikuussa 2009 YouTube ilmoitti testipalvelusta, jonka avulla jotkut kumppanit voivat tarjota videolatauksia ilmaiseksi tai Google Checkoutin kautta maksettavaa maksua vastaan. Kesäkuussa 2012 Google lähetti kieltokirjeitä, joissa uhattiin oikeustoimilla useita YouTube-videoiden lataamista ja muuntamista verkossa tarjoavia verkkosivustoja vastaan. Vastauksena Zamzar poisti mahdollisuuden ladata YouTube-videoita sivustoltaan. Oletusasetukset videon lataamisessa YouTubeen säilyttävät videon tekijänoikeudet videon lataajalle, mutta heinäkuusta 2012 lähtien on ollut mahdollista valita oletusasetukseksi Creative Commons -lisenssi, joka antaa muille käyttäjille mahdollisuuden käyttää materiaalia uudelleen ja remixata sitä, jos sillä ei ole tekijänoikeuksia.</w:t>
      </w:r>
    </w:p>
    <w:p>
      <w:r>
        <w:rPr>
          <w:b/>
        </w:rPr>
        <w:t xml:space="preserve">Tulos</w:t>
      </w:r>
    </w:p>
    <w:p>
      <w:r>
        <w:t xml:space="preserve">Mitä YouTube ilmoitti helmikuussa 2012?</w:t>
      </w:r>
    </w:p>
    <w:p>
      <w:r>
        <w:rPr>
          <w:b/>
        </w:rPr>
        <w:t xml:space="preserve">Tulos</w:t>
      </w:r>
    </w:p>
    <w:p>
      <w:r>
        <w:t xml:space="preserve">Mitä Google lähetti kesäkuussa 2009?</w:t>
      </w:r>
    </w:p>
    <w:p>
      <w:r>
        <w:rPr>
          <w:b/>
        </w:rPr>
        <w:t xml:space="preserve">Tulos</w:t>
      </w:r>
    </w:p>
    <w:p>
      <w:r>
        <w:t xml:space="preserve">Kenen viikoittaiset adressit voisi ladata videoina?</w:t>
      </w:r>
    </w:p>
    <w:p>
      <w:r>
        <w:rPr>
          <w:b/>
        </w:rPr>
        <w:t xml:space="preserve">Tulos</w:t>
      </w:r>
    </w:p>
    <w:p>
      <w:r>
        <w:t xml:space="preserve">Mikä on ollut Creative Commonsin tilanne kesäkuun 2012 jälkeen?</w:t>
      </w:r>
    </w:p>
    <w:p>
      <w:r>
        <w:rPr>
          <w:b/>
        </w:rPr>
        <w:t xml:space="preserve">Esimerkki 8.5904</w:t>
      </w:r>
    </w:p>
    <w:p>
      <w:r>
        <w:t xml:space="preserve">Läpikulku: Tämä koskee erityisesti kaukoliikenneratojen ja lähiliikennettä varten sähköistettyjen rataosuuksien yhdistämistä, mutta myös eri standardien mukaisesti rakennettujen lähiliikenneratojen yhdistämistä. Tämä voi aiheuttaa sen, että tiettyjen yhteyksien sähköistäminen voi olla hyvin kallista jo pelkästään sen vuoksi, että se vaikuttaa yhdistettäviin rataosiin. Monilla radoilla on nykyään useita eri sähköistysstandardeja eri junille, jotta vältettäisiin nykyisen liikkuvan kaluston korvaaminen kyseisillä radoilla. Tämä edellyttää luonnollisesti, että tietyn yhteyden taloudellisuuden on oltava pakottavampi, ja tämä on estänyt monien ratojen täydellisen sähköistämisen. Muutamissa tapauksissa täysin sähköistetyillä reiteillä kulkee dieseljunia, mikä voi johtua siitä, että sähköistysstandardit eivät ole yhteensopivia reitin varrella.</w:t>
      </w:r>
    </w:p>
    <w:p>
      <w:r>
        <w:rPr>
          <w:b/>
        </w:rPr>
        <w:t xml:space="preserve">Tulos</w:t>
      </w:r>
    </w:p>
    <w:p>
      <w:r>
        <w:t xml:space="preserve">Mikä voi olla hyvin edullista?</w:t>
      </w:r>
    </w:p>
    <w:p>
      <w:r>
        <w:rPr>
          <w:b/>
        </w:rPr>
        <w:t xml:space="preserve">Tulos</w:t>
      </w:r>
    </w:p>
    <w:p>
      <w:r>
        <w:t xml:space="preserve">Mitä rakennetaan usein samojen standardien mukaan?</w:t>
      </w:r>
    </w:p>
    <w:p>
      <w:r>
        <w:rPr>
          <w:b/>
        </w:rPr>
        <w:t xml:space="preserve">Tulos</w:t>
      </w:r>
    </w:p>
    <w:p>
      <w:r>
        <w:t xml:space="preserve">Mitkä junat kulkevat osittain sähköistetyillä reiteillä?</w:t>
      </w:r>
    </w:p>
    <w:p>
      <w:r>
        <w:rPr>
          <w:b/>
        </w:rPr>
        <w:t xml:space="preserve">Tulos</w:t>
      </w:r>
    </w:p>
    <w:p>
      <w:r>
        <w:t xml:space="preserve">Mikä on yhteensopivaa reitin varrella?</w:t>
      </w:r>
    </w:p>
    <w:p>
      <w:r>
        <w:rPr>
          <w:b/>
        </w:rPr>
        <w:t xml:space="preserve">Tulos</w:t>
      </w:r>
    </w:p>
    <w:p>
      <w:r>
        <w:t xml:space="preserve">Kuinka moni rata on tullut päällekkäin yhden sähköistysstandardin kanssa?</w:t>
      </w:r>
    </w:p>
    <w:p>
      <w:r>
        <w:rPr>
          <w:b/>
        </w:rPr>
        <w:t xml:space="preserve">Esimerkki 8.5905</w:t>
      </w:r>
    </w:p>
    <w:p>
      <w:r>
        <w:t xml:space="preserve">Läpikulku: Dominikaanisen ritarikunnan hengellistä perinnettä ei leimaa ainoastaan hyväntekeväisyys, opiskelu ja saarnaaminen, vaan myös mystisen yhteyden tapaukset. Dominikaanien oppimisen ja hyväntekeväisyyden korostaminen erottaa sen muista luostari- ja kerjäläisritarikunnista. Kun ritarikunta kehittyi ensin Euroopan mantereella, nämä munkit ja heidän sisarensa Kristuksessa korostivat edelleen oppimista. Nämä uskovaiset ponnistivat myös syvästi henkilökohtaisen, intiimin suhteen puolesta Jumalaan. Kun ritarikunta saapui Englantiin, monet näistä ominaisuuksista säilyivät, mutta englantilaiset antoivat ritarikunnalle lisää erityisiä piirteitä. Tätä aihetta käsitellään jäljempänä.</w:t>
      </w:r>
    </w:p>
    <w:p>
      <w:r>
        <w:rPr>
          <w:b/>
        </w:rPr>
        <w:t xml:space="preserve">Tulos</w:t>
      </w:r>
    </w:p>
    <w:p>
      <w:r>
        <w:t xml:space="preserve">Mitä Dominikaanisen ritarikunnan hengellinen perinne ei ole vain katkonainen?</w:t>
      </w:r>
    </w:p>
    <w:p>
      <w:r>
        <w:rPr>
          <w:b/>
        </w:rPr>
        <w:t xml:space="preserve">Tulos</w:t>
      </w:r>
    </w:p>
    <w:p>
      <w:r>
        <w:t xml:space="preserve">Mihin järjestykseen ei kuulu mystinen liitto?</w:t>
      </w:r>
    </w:p>
    <w:p>
      <w:r>
        <w:rPr>
          <w:b/>
        </w:rPr>
        <w:t xml:space="preserve">Tulos</w:t>
      </w:r>
    </w:p>
    <w:p>
      <w:r>
        <w:t xml:space="preserve">Mikä järjestys kehittyi ensimmäisenä Aasian mantereella?</w:t>
      </w:r>
    </w:p>
    <w:p>
      <w:r>
        <w:rPr>
          <w:b/>
        </w:rPr>
        <w:t xml:space="preserve">Tulos</w:t>
      </w:r>
    </w:p>
    <w:p>
      <w:r>
        <w:t xml:space="preserve">Mihin maahan osa Dominikaanisesta järjestöstä ei määrittänyt muutosta?</w:t>
      </w:r>
    </w:p>
    <w:p>
      <w:r>
        <w:rPr>
          <w:b/>
        </w:rPr>
        <w:t xml:space="preserve">Tulos</w:t>
      </w:r>
    </w:p>
    <w:p>
      <w:r>
        <w:t xml:space="preserve">Minkä kanssa veljet ja sisaret Kristuksessa eivät kamppailleet?</w:t>
      </w:r>
    </w:p>
    <w:p>
      <w:r>
        <w:rPr>
          <w:b/>
        </w:rPr>
        <w:t xml:space="preserve">Esimerkki 8.5906</w:t>
      </w:r>
    </w:p>
    <w:p>
      <w:r>
        <w:t xml:space="preserve">Läpikulku: Yliopistokoulutus sisältää opetuksen, tutkimuksen ja sosiaalipalvelutoiminnan, ja siihen kuuluu sekä perustutkintotaso (jota joskus kutsutaan korkea-asteen koulutukseksi) että jatkotutkintotaso (jota joskus kutsutaan tutkijakouluksi). Yliopistot koostuvat yleensä useista korkeakouluista. Yhdysvalloissa yliopistot voivat olla yksityisiä ja itsenäisiä, kuten Yalen yliopisto, julkisia ja osavaltion hallinnoimia, kuten Pennsylvanian osavaltion korkeakoulujärjestelmä (Pennsylvania State System of Higher Education), tai itsenäisiä mutta osavaltion rahoittamia, kuten Virginian yliopisto. Monet urakohtaiset kurssit ovat nykyään opiskelijoiden saatavilla Internetin kautta.</w:t>
      </w:r>
    </w:p>
    <w:p>
      <w:r>
        <w:rPr>
          <w:b/>
        </w:rPr>
        <w:t xml:space="preserve">Tulos</w:t>
      </w:r>
    </w:p>
    <w:p>
      <w:r>
        <w:t xml:space="preserve">Mitä yliopistokoulutus ei sisällä?</w:t>
      </w:r>
    </w:p>
    <w:p>
      <w:r>
        <w:rPr>
          <w:b/>
        </w:rPr>
        <w:t xml:space="preserve">Tulos</w:t>
      </w:r>
    </w:p>
    <w:p>
      <w:r>
        <w:t xml:space="preserve"> Mistä yliopistot eivät yleensä koostu?</w:t>
      </w:r>
    </w:p>
    <w:p>
      <w:r>
        <w:rPr>
          <w:b/>
        </w:rPr>
        <w:t xml:space="preserve">Tulos</w:t>
      </w:r>
    </w:p>
    <w:p>
      <w:r>
        <w:t xml:space="preserve"> Minkälaista yliopistoa Yale ei ole?</w:t>
      </w:r>
    </w:p>
    <w:p>
      <w:r>
        <w:rPr>
          <w:b/>
        </w:rPr>
        <w:t xml:space="preserve">Tulos</w:t>
      </w:r>
    </w:p>
    <w:p>
      <w:r>
        <w:t xml:space="preserve">Minkälaista koulua ei pidetä Pennsylvanian osavaltion järjestelmässä?</w:t>
      </w:r>
    </w:p>
    <w:p>
      <w:r>
        <w:rPr>
          <w:b/>
        </w:rPr>
        <w:t xml:space="preserve">Tulos</w:t>
      </w:r>
    </w:p>
    <w:p>
      <w:r>
        <w:t xml:space="preserve">Mikä ei ole vaihtoehto koulussa tapahtuvalle oppimiselle?</w:t>
      </w:r>
    </w:p>
    <w:p>
      <w:r>
        <w:rPr>
          <w:b/>
        </w:rPr>
        <w:t xml:space="preserve">Esimerkki 8.5907</w:t>
      </w:r>
    </w:p>
    <w:p>
      <w:r>
        <w:t xml:space="preserve">Läpikulku: Vuonna 2010[päivitys] oli 366 273 kotitaloutta, joista 11,8 prosenttia oli tyhjillään. Kotitalouksista 23,9 prosentissa asui alle 18-vuotiaita lapsia, 43,8 prosenttia oli aviopareja, 15,2 prosentissa oli naispuolinen taloudenhoitaja ilman aviomiestä ja 36,4 prosenttia oli muita kuin perheitä. Kaikista kotitalouksista 29,7 prosenttia koostui yksityishenkilöistä, ja 7,9 prosentissa kotitalouksista asui yksin 65-vuotias tai vanhempi henkilö. Keskimääräinen kotitalouden koko oli 2,55 ja keskimääräinen perhekoko 3,21. Kaupungin väestö oli hajallaan: 23,9 prosenttia oli alle 18-vuotiaita, 10,5 prosenttia 18-24-vuotiaita, 28,5 prosenttia 25-44-vuotiaita, 26,2 prosenttia 45-64-vuotiaita ja 10,9 prosenttia 65-vuotiaita tai vanhempia. Mediaani-ikä oli 35,5 vuotta. Jokaista 100:aa naista kohden oli 94,1 miestä. Jokaista 100:aa vähintään 18-vuotiasta naista kohden oli 91,3 miestä.</w:t>
      </w:r>
    </w:p>
    <w:p>
      <w:r>
        <w:rPr>
          <w:b/>
        </w:rPr>
        <w:t xml:space="preserve">Tulos</w:t>
      </w:r>
    </w:p>
    <w:p>
      <w:r>
        <w:t xml:space="preserve">Minä vuonna Jacksonvillessä oli 366 273 ihmistä?</w:t>
      </w:r>
    </w:p>
    <w:p>
      <w:r>
        <w:rPr>
          <w:b/>
        </w:rPr>
        <w:t xml:space="preserve">Tulos</w:t>
      </w:r>
    </w:p>
    <w:p>
      <w:r>
        <w:t xml:space="preserve">Kuinka moni Jacksonvillen kaupungin asukkaista on yli 18-vuotias?</w:t>
      </w:r>
    </w:p>
    <w:p>
      <w:r>
        <w:rPr>
          <w:b/>
        </w:rPr>
        <w:t xml:space="preserve">Tulos</w:t>
      </w:r>
    </w:p>
    <w:p>
      <w:r>
        <w:t xml:space="preserve">Kuinka monta yli 18-vuotiasta naista on 100 miestä kohden?</w:t>
      </w:r>
    </w:p>
    <w:p>
      <w:r>
        <w:rPr>
          <w:b/>
        </w:rPr>
        <w:t xml:space="preserve">Tulos</w:t>
      </w:r>
    </w:p>
    <w:p>
      <w:r>
        <w:t xml:space="preserve">Missä kotitalouksien keskikoko oli 3,21.</w:t>
      </w:r>
    </w:p>
    <w:p>
      <w:r>
        <w:rPr>
          <w:b/>
        </w:rPr>
        <w:t xml:space="preserve">Tulos</w:t>
      </w:r>
    </w:p>
    <w:p>
      <w:r>
        <w:t xml:space="preserve">Kuinka suuri prosenttiosuus aviopareista oli sellaisia, joiden kanssa asui lapsia?</w:t>
      </w:r>
    </w:p>
    <w:p>
      <w:r>
        <w:rPr>
          <w:b/>
        </w:rPr>
        <w:t xml:space="preserve">Esimerkki 8.5908</w:t>
      </w:r>
    </w:p>
    <w:p>
      <w:r>
        <w:t xml:space="preserve">Läpikulku: Huolimatta tasoittumisesta vuoden 1900 jälkeen erityisesti sanaston ja ääntämyksen osalta Venäjällä on edelleen useita murteita. Jotkut kielitieteilijät jakavat venäjän murteet kahteen ensisijaiseen alueelliseen ryhmään, "pohjoiseen" ja "eteläiseen", ja Moskova sijaitsee näiden kahden murteen välisellä siirtymävyöhykkeellä. Toiset jakavat kielen kolmeen ryhmään, pohjoiseen, keskiseen (tai keskimmäiseen) ja eteläiseen, ja Moskova sijaitsee keskisellä alueella. Kaikki murteet on myös jaettu kahteen kronologiseen pääluokkaan: ensisijaisen muodostumisen murteisiin (Itä-Venäjän tai Moskovan alue, joka koostuu suunnilleen nykyisistä Keski- ja Luoteis-Federaation piirikunnista) ja toissijaisen muodostumisen murteisiin (muu alue). Venäjän sisäinen murteellisuus tunnustaa kymmeniä pienempiä variantteja. Murteissa on usein selviä ja epätyypillisiä piirteitä ääntämisessä ja intonaatiossa, sanastossa ja kieliopissa. Osa näistä on muinaisen kielenkäytön jäänteitä, jotka on nyt kokonaan hylätty standardikielestä.</w:t>
      </w:r>
    </w:p>
    <w:p>
      <w:r>
        <w:rPr>
          <w:b/>
        </w:rPr>
        <w:t xml:space="preserve">Tulos</w:t>
      </w:r>
    </w:p>
    <w:p>
      <w:r>
        <w:t xml:space="preserve">Mihin kahteen ryhmään kielitieteilijät jaetaan?</w:t>
      </w:r>
    </w:p>
    <w:p>
      <w:r>
        <w:rPr>
          <w:b/>
        </w:rPr>
        <w:t xml:space="preserve">Tulos</w:t>
      </w:r>
    </w:p>
    <w:p>
      <w:r>
        <w:t xml:space="preserve">Missä Moskova sijaitsee näiden kahden divisioonan välissä?</w:t>
      </w:r>
    </w:p>
    <w:p>
      <w:r>
        <w:rPr>
          <w:b/>
        </w:rPr>
        <w:t xml:space="preserve">Tulos</w:t>
      </w:r>
    </w:p>
    <w:p>
      <w:r>
        <w:t xml:space="preserve">Kuinka monta muinaisjäännöstä löydettiin Moskovasta vuoden 1900 jälkeen?</w:t>
      </w:r>
    </w:p>
    <w:p>
      <w:r>
        <w:rPr>
          <w:b/>
        </w:rPr>
        <w:t xml:space="preserve">Tulos</w:t>
      </w:r>
    </w:p>
    <w:p>
      <w:r>
        <w:t xml:space="preserve">Kuinka monta muinaisjäännösten luokkaa on olemassa?</w:t>
      </w:r>
    </w:p>
    <w:p>
      <w:r>
        <w:rPr>
          <w:b/>
        </w:rPr>
        <w:t xml:space="preserve">Tulos</w:t>
      </w:r>
    </w:p>
    <w:p>
      <w:r>
        <w:t xml:space="preserve">Miksi muinaisjäännökset sijaitsivat Venäjän keskiosissa?</w:t>
      </w:r>
    </w:p>
    <w:p>
      <w:r>
        <w:rPr>
          <w:b/>
        </w:rPr>
        <w:t xml:space="preserve">Esimerkki 8.5909</w:t>
      </w:r>
    </w:p>
    <w:p>
      <w:r>
        <w:t xml:space="preserve">Läpikulku: Digimon suunniteltiin alun perin virtuaaliseksi lemmikkileluksi Tamagotchien tapaan, ja siksi se otti vaikutteita Tamagotchien söpöstä ja pyöreästä muotoilusta. Näyttöjen pieni pinta-ala (16 x 16 pikseliä) tarkoitti, että hahmosuunnittelijoiden oli luotava hirviöitä, joiden muodot olisivat helposti tunnistettavissa. Monet varhaisista Digimon-hahmoista - mukaan lukien Tyrannomon, ensimmäinen koskaan luotu Digimon - perustuivat dinosauruksiin. Monia muita piirustuksia loi Kenji Watanabe, joka otettiin mukaan auttamaan "X-Antibody"-olentojen ja Digimon-keräilykorttipelin taiteen suunnittelussa. Watanabe sai vaikutteita amerikkalaisista sarjakuvista, jotka alkoivat saada suosiota Japanissa, ja siksi hän alkoi tehdä hahmoistaan vahvempia ja "siistejä". Hahmojen luomisprosessi on kuitenkin suurimman osan sarjan historiasta ollut yhteistoiminnallinen ja riippuvainen keskusteluista ja aivoriihistä.</w:t>
      </w:r>
    </w:p>
    <w:p>
      <w:r>
        <w:rPr>
          <w:b/>
        </w:rPr>
        <w:t xml:space="preserve">Tulos</w:t>
      </w:r>
    </w:p>
    <w:p>
      <w:r>
        <w:t xml:space="preserve">Mikä perustui alun perin todelliseen lemmikkieläimeen?</w:t>
      </w:r>
    </w:p>
    <w:p>
      <w:r>
        <w:rPr>
          <w:b/>
        </w:rPr>
        <w:t xml:space="preserve">Tulos</w:t>
      </w:r>
    </w:p>
    <w:p>
      <w:r>
        <w:t xml:space="preserve"> Monet suosituimmista Digimon on?</w:t>
      </w:r>
    </w:p>
    <w:p>
      <w:r>
        <w:rPr>
          <w:b/>
        </w:rPr>
        <w:t xml:space="preserve">Tulos</w:t>
      </w:r>
    </w:p>
    <w:p>
      <w:r>
        <w:t xml:space="preserve">Mikä amerikkalainen media vaikutti ensimmäiseen Digimoniin?</w:t>
      </w:r>
    </w:p>
    <w:p>
      <w:r>
        <w:rPr>
          <w:b/>
        </w:rPr>
        <w:t xml:space="preserve">Tulos</w:t>
      </w:r>
    </w:p>
    <w:p>
      <w:r>
        <w:t xml:space="preserve">Mitkä asiat olivat tulossa epäsuosittuja Japanissa?</w:t>
      </w:r>
    </w:p>
    <w:p>
      <w:r>
        <w:rPr>
          <w:b/>
        </w:rPr>
        <w:t xml:space="preserve">Tulos</w:t>
      </w:r>
    </w:p>
    <w:p>
      <w:r>
        <w:t xml:space="preserve">Mikä on useimmiten ollut yksilöllinen prosessi koko franchising-historian ajan?</w:t>
      </w:r>
    </w:p>
    <w:p>
      <w:r>
        <w:rPr>
          <w:b/>
        </w:rPr>
        <w:t xml:space="preserve">Esimerkki 8.5910</w:t>
      </w:r>
    </w:p>
    <w:p>
      <w:r>
        <w:t xml:space="preserve">Läpikulku: Rollon viikinkien ja heidän frankkilaisten vaimojensa jälkeläiset korvasivat norjalaisen uskonnon ja vanhan norjalaisen kielen katolilaisuudella (kristinuskolla) ja paikallisten ihmisten galloromanian kielellä, sekoittaen äidinkielisen frankkiläisen perintönsä vanhoihin norjalaisiin perinteisiin ja tapoihin ja syntetisoiden ainutlaatuisen "normannikulttuurin" Pohjois-Ranskaan. Normannien kieli syntyi, kun norjankielinen hallitseva luokka omaksui romanian alkuperäisen langue d'oïl -haaran, ja siitä kehittyi alueellinen kieli, joka on säilynyt nykyäänkin.</w:t>
      </w:r>
    </w:p>
    <w:p>
      <w:r>
        <w:rPr>
          <w:b/>
        </w:rPr>
        <w:t xml:space="preserve">Tulos</w:t>
      </w:r>
    </w:p>
    <w:p>
      <w:r>
        <w:t xml:space="preserve">Mikä korvaa norjalaisen uskonnon?</w:t>
      </w:r>
    </w:p>
    <w:p>
      <w:r>
        <w:rPr>
          <w:b/>
        </w:rPr>
        <w:t xml:space="preserve">Tulos</w:t>
      </w:r>
    </w:p>
    <w:p>
      <w:r>
        <w:t xml:space="preserve">Mihin äidinkielen vanhan norjan perinteet sulautuivat?</w:t>
      </w:r>
    </w:p>
    <w:p>
      <w:r>
        <w:rPr>
          <w:b/>
        </w:rPr>
        <w:t xml:space="preserve">Tulos</w:t>
      </w:r>
    </w:p>
    <w:p>
      <w:r>
        <w:t xml:space="preserve">Mikä kieli korvasi galloromantiikan kielen?</w:t>
      </w:r>
    </w:p>
    <w:p>
      <w:r>
        <w:rPr>
          <w:b/>
        </w:rPr>
        <w:t xml:space="preserve">Esimerkki 8.5911</w:t>
      </w:r>
    </w:p>
    <w:p>
      <w:r>
        <w:t xml:space="preserve">Läpikulku: Arians ei enää esittänyt katkeamatonta rintamaa ortodoksisille vastustajilleen. Keisari Constantius, joka oli aiheuttanut niin paljon ongelmia, kuoli 4. marraskuuta 361, ja hänen seuraajakseen tuli Julianus. Uuden ruhtinaan valtaannousun julistaminen oli merkki pakanoiden puhkeamisesta Aleksandriassa yhä hallitsevaa arianistista ryhmittymää vastaan. Vallananastajana toiminut piispa Yrjö heitettiin vankilaan ja murhattiin. Arialaiset valitsivat välittömästi hänen seuraajakseen tuntemattoman presbyteerin nimeltä Pistus, kun saapui uusia uutisia, jotka täyttivät ortodoksisen puolueen toiveikkuudella. Julianus oli antanut ediktin, jossa sallittiin "galilealaisten" karkotettujen piispojen palata "kaupunkeihinsa ja maakuntiinsa". Athanasius sai kutsun omalta laumaltaan, ja hän palasi piispalliseen pääkaupunkiinsa 22. helmikuuta 362.</w:t>
      </w:r>
    </w:p>
    <w:p>
      <w:r>
        <w:rPr>
          <w:b/>
        </w:rPr>
        <w:t xml:space="preserve">Tulos</w:t>
      </w:r>
    </w:p>
    <w:p>
      <w:r>
        <w:t xml:space="preserve"> Kuka edelsi keisari Constantiusta?</w:t>
      </w:r>
    </w:p>
    <w:p>
      <w:r>
        <w:rPr>
          <w:b/>
        </w:rPr>
        <w:t xml:space="preserve">Tulos</w:t>
      </w:r>
    </w:p>
    <w:p>
      <w:r>
        <w:t xml:space="preserve">Kuka edelsi Kappadokian Yrjöä?</w:t>
      </w:r>
    </w:p>
    <w:p>
      <w:r>
        <w:rPr>
          <w:b/>
        </w:rPr>
        <w:t xml:space="preserve">Tulos</w:t>
      </w:r>
    </w:p>
    <w:p>
      <w:r>
        <w:t xml:space="preserve">Minä vuonna keisari Constantius syntyi?</w:t>
      </w:r>
    </w:p>
    <w:p>
      <w:r>
        <w:rPr>
          <w:b/>
        </w:rPr>
        <w:t xml:space="preserve">Tulos</w:t>
      </w:r>
    </w:p>
    <w:p>
      <w:r>
        <w:t xml:space="preserve"> Miten Kappadokian Yrjö kuoli vankilan ulkopuolella?</w:t>
      </w:r>
    </w:p>
    <w:p>
      <w:r>
        <w:rPr>
          <w:b/>
        </w:rPr>
        <w:t xml:space="preserve">Esimerkki 8.5912</w:t>
      </w:r>
    </w:p>
    <w:p>
      <w:r>
        <w:t xml:space="preserve">Läpikulku: Koraanin jäljittelemättömyys (tai "I'jaz") on uskomus siitä, että mikään ihmisen puhe ei vastaa Koraania sen sisällöltään ja muodoltaan. Muslimit pitävät Koraania jäljittelemättömänä ihmeenä, joka on voimassa ylösnousemuksen päivään asti - ja siten keskeisenä todisteena, joka on myönnetty Muhammedille hänen profeetallisen asemansa todentamiseksi. Jäljittelemättömyyden käsite on peräisin Koraanista, jossa viidessä eri jakeessa vastustajia haastetaan tuottamaan jotain Koraanin kaltaista: "Jos ihmiset ja henkiolennot liittoutuisivat tuottamaan tämän Koraanin kaltaista, he eivät koskaan tuottaisi sen kaltaista, vaikka he tukisivat toisiaan." Ehdotuksena on siis, että jos on epäilyksiä Koraanin jumalallisesta kirjoittajuudesta, astukaa esiin ja luokaa jotain sen kaltaista. Yhdeksänneltä vuosisadalta lähtien ilmestyi lukuisia teoksia, joissa tutkittiin Koraania ja tarkasteltiin sen tyyliä ja sisältöä. Keskiaikaiset muslimioppineet, kuten al-Jurjani (k. 1078) ja al-Baqillani (k. 1013), ovat kirjoittaneet aiheesta tutkielmia, käsitelleet sen eri näkökohtia ja käyttäneet kielitieteellisiä lähestymistapoja Koraanin tutkimiseen. Toiset väittävät, että Koraani sisältää jaloja ajatuksia, sillä on sisäisiä merkityksiä, se on säilyttänyt tuoreutensa kautta aikojen ja aiheuttanut suuria muutoksia yksilötasolla ja historiassa. Jotkut tutkijat toteavat, että Koraani sisältää tieteellistä tietoa, joka on samaa mieltä nykytieteen kanssa. Koraanin ihmeellisyysoppia korostaa entisestään Muhammedin lukutaidottomuus, sillä lukutaidotonta profeettaa ei olisi voitu epäillä Koraanin laatimisesta.</w:t>
      </w:r>
    </w:p>
    <w:p>
      <w:r>
        <w:rPr>
          <w:b/>
        </w:rPr>
        <w:t xml:space="preserve">Tulos</w:t>
      </w:r>
    </w:p>
    <w:p>
      <w:r>
        <w:t xml:space="preserve">Mikä termi viittaa siihen, että Koraanin sisältö tulisi toistaa puheessa?</w:t>
      </w:r>
    </w:p>
    <w:p>
      <w:r>
        <w:rPr>
          <w:b/>
        </w:rPr>
        <w:t xml:space="preserve">Tulos</w:t>
      </w:r>
    </w:p>
    <w:p>
      <w:r>
        <w:t xml:space="preserve">Mihin päivään asti Koraanin ei uskota olevan voimassa?</w:t>
      </w:r>
    </w:p>
    <w:p>
      <w:r>
        <w:rPr>
          <w:b/>
        </w:rPr>
        <w:t xml:space="preserve">Tulos</w:t>
      </w:r>
    </w:p>
    <w:p>
      <w:r>
        <w:t xml:space="preserve">Minä vuonna keskiajan muslimioppinut al-Baqillani selvisi sairaudesta?</w:t>
      </w:r>
    </w:p>
    <w:p>
      <w:r>
        <w:rPr>
          <w:b/>
        </w:rPr>
        <w:t xml:space="preserve">Tulos</w:t>
      </w:r>
    </w:p>
    <w:p>
      <w:r>
        <w:t xml:space="preserve">Kuka muslimioppinut tutki Koraanin jäljittelemättömyyttä kuolemaansa saakka vuonna 1087?</w:t>
      </w:r>
    </w:p>
    <w:p>
      <w:r>
        <w:rPr>
          <w:b/>
        </w:rPr>
        <w:t xml:space="preserve">Tulos</w:t>
      </w:r>
    </w:p>
    <w:p>
      <w:r>
        <w:t xml:space="preserve">Kuka juutalainen oppinut tutki Koraanin jäljittelemättömyyttä kuolemaansa saakka vuonna 1078?</w:t>
      </w:r>
    </w:p>
    <w:p>
      <w:r>
        <w:rPr>
          <w:b/>
        </w:rPr>
        <w:t xml:space="preserve">Esimerkki 8.5913</w:t>
      </w:r>
    </w:p>
    <w:p>
      <w:r>
        <w:t xml:space="preserve">Läpikulku: Teologit näyttävät olevan yhtä mieltä siitä, että Luther noudatti ekumeenisten kirkolliskokousten antamia marialaisia päätöksiä ja kirkon dogmeja huolimatta siitä, että Martti Luther kävi ankaraa polemiikkia roomalaiskatolisia vastustajiaan vastaan Mariaa ja pyhimyksiä koskevista kysymyksistä. Hän piti tiukasti kiinni uskosta, jonka mukaan Maria oli ikuinen neitsyt ja Theotokos eli Jumalan äiti. Erityistä huomiota kiinnitetään väitteeseen, jonka mukaan Luther noin kolmesataa vuotta ennen kuin paavi Pius IX dogmatisoi tahrattoman käsityksen vuonna 1854, oli tämän näkemyksen vankka kannattaja. Toiset väittävät, että Luther muutti myöhempinä vuosina kantaansa tahrattomaan käsitykseen, joka oli tuolloin kirkossa määrittelemätön, pitäen kuitenkin kiinni Marian synnittömyydestä koko hänen elämänsä ajan. Lutherille Marian taivaaseenotto oli jo varhain ymmärretty tosiasia, vaikka hän myöhemmin totesi, ettei Raamattu sanonut siitä mitään, ja lopetti sen juhlan viettämisen. Tärkeää hänelle oli usko siihen, että Maria ja pyhät elävät kuoleman jälkeen. "Koko uransa ajan pappisprofessorina-reformaattorina Luther saarnasi, opetti ja väitteli Marian kunnioittamisesta sanavalmiudella, joka vaihteli lapsenomaisesta hurskaudesta hienostuneeseen polemiikkiin. Hänen näkemyksensä liittyvät läheisesti hänen kristikeskeiseen teologiaansa ja sen seurauksiin liturgian ja hurskauden kannalta." Vaikka Luther kunnioitti Mariaa, hän tuli kritisoimaan "paavisteja" siitä, että nämä olivat hämärtäneet rajan Jumalan armon korkean ihailun, missä tahansa se näkyykin ihmisessä, ja toiselle luodulle annettavan uskonnollisen palvelun välillä. Hän piti epäjumalanpalveluksena roomalaiskatolisten tapaa viettää pyhimyspäiviä ja esittää esirukouksia, jotka osoitettiin erityisesti Marialle ja muille edesmenneille pyhimyksille. Hänen lopulliset ajatuksensa Marian hartaudesta ja kunnioittamisesta on tallennettu saarnaan, jonka hän piti Wittenbergissä vain kuukautta ennen kuolemaansa:</w:t>
      </w:r>
    </w:p>
    <w:p>
      <w:r>
        <w:rPr>
          <w:b/>
        </w:rPr>
        <w:t xml:space="preserve">Tulos</w:t>
      </w:r>
    </w:p>
    <w:p>
      <w:r>
        <w:t xml:space="preserve">Kuinka monta vuotta roomalaiskatoliset vastustajat noudattivat Marian asetuksia?</w:t>
      </w:r>
    </w:p>
    <w:p>
      <w:r>
        <w:rPr>
          <w:b/>
        </w:rPr>
        <w:t xml:space="preserve">Tulos</w:t>
      </w:r>
    </w:p>
    <w:p>
      <w:r>
        <w:t xml:space="preserve">Minä vuonna Martin Luther saarnasi Wittenbergissä?</w:t>
      </w:r>
    </w:p>
    <w:p>
      <w:r>
        <w:rPr>
          <w:b/>
        </w:rPr>
        <w:t xml:space="preserve">Tulos</w:t>
      </w:r>
    </w:p>
    <w:p>
      <w:r>
        <w:t xml:space="preserve">Minä vuonna Martin Luther lopetti Marian juhlien viettämisen?</w:t>
      </w:r>
    </w:p>
    <w:p>
      <w:r>
        <w:rPr>
          <w:b/>
        </w:rPr>
        <w:t xml:space="preserve">Tulos</w:t>
      </w:r>
    </w:p>
    <w:p>
      <w:r>
        <w:t xml:space="preserve">Kenen kanssa Martin Luther kiisti Marian kunnioittamisesta?</w:t>
      </w:r>
    </w:p>
    <w:p>
      <w:r>
        <w:rPr>
          <w:b/>
        </w:rPr>
        <w:t xml:space="preserve">Tulos</w:t>
      </w:r>
    </w:p>
    <w:p>
      <w:r>
        <w:t xml:space="preserve">Kuka kritisoi Lutheria Marian kunnioittamisesta ja rajan hämärtymisestä?</w:t>
      </w:r>
    </w:p>
    <w:p>
      <w:r>
        <w:rPr>
          <w:b/>
        </w:rPr>
        <w:t xml:space="preserve">Esimerkki 8.5914</w:t>
      </w:r>
    </w:p>
    <w:p>
      <w:r>
        <w:t xml:space="preserve">Läpikulku: Ne ovat vyöhykkeitä, joissa vuoret rakentuvat konvergenssiajattelun mannerlaattojen rajoille. Näiden kokeiden analogisissa versioissa vaakasuoria hiekkakerroksia vedetään alempaa pintaa pitkin takapysäkkiin, jolloin saadaan aikaan realistisen näköisiä murtumakuvioita ja kriittisesti kapeneva (kaikki kulmat pysyvät samoina) orogeeninen kiila. Numeeriset mallit toimivat samalla tavalla kuin nämä analogiset mallit, vaikka ne ovatkin usein kehittyneempiä ja voivat sisältää vuoristovyöhykkeen eroosio- ja kohoamismalleja. Tämä auttaa osoittamaan eroosion ja vuoriston muodon välisen suhteen. Nämä tutkimukset voivat myös antaa hyödyllistä tietoa metamorfoosin kulkureiteistä paineen, lämpötilan, tilan ja ajan kautta.</w:t>
      </w:r>
    </w:p>
    <w:p>
      <w:r>
        <w:rPr>
          <w:b/>
        </w:rPr>
        <w:t xml:space="preserve">Tulos</w:t>
      </w:r>
    </w:p>
    <w:p>
      <w:r>
        <w:t xml:space="preserve">Minkä kanssa orogeeniset kiilat toimivat samalla tavalla?</w:t>
      </w:r>
    </w:p>
    <w:p>
      <w:r>
        <w:rPr>
          <w:b/>
        </w:rPr>
        <w:t xml:space="preserve">Tulos</w:t>
      </w:r>
    </w:p>
    <w:p>
      <w:r>
        <w:t xml:space="preserve">Mitä analogisia malleja pidetään usein orogeenisiin kiiloihin verrattuna?</w:t>
      </w:r>
    </w:p>
    <w:p>
      <w:r>
        <w:rPr>
          <w:b/>
        </w:rPr>
        <w:t xml:space="preserve">Tulos</w:t>
      </w:r>
    </w:p>
    <w:p>
      <w:r>
        <w:t xml:space="preserve">Mitä analogiset mallit sisältävät metamorfoosin kulkuun?</w:t>
      </w:r>
    </w:p>
    <w:p>
      <w:r>
        <w:rPr>
          <w:b/>
        </w:rPr>
        <w:t xml:space="preserve">Tulos</w:t>
      </w:r>
    </w:p>
    <w:p>
      <w:r>
        <w:t xml:space="preserve">Miten tutkimukset antavat tietoa mannerlaattojen rajoista?</w:t>
      </w:r>
    </w:p>
    <w:p>
      <w:r>
        <w:rPr>
          <w:b/>
        </w:rPr>
        <w:t xml:space="preserve">Tulos</w:t>
      </w:r>
    </w:p>
    <w:p>
      <w:r>
        <w:t xml:space="preserve">Mitkä ovat joitakin tunnetuimpia vikamalleja koskevia kokeita?</w:t>
      </w:r>
    </w:p>
    <w:p>
      <w:r>
        <w:rPr>
          <w:b/>
        </w:rPr>
        <w:t xml:space="preserve">Tulos</w:t>
      </w:r>
    </w:p>
    <w:p>
      <w:r>
        <w:t xml:space="preserve">Mistä hiekkakerrokset vedetään ulos?</w:t>
      </w:r>
    </w:p>
    <w:p>
      <w:r>
        <w:rPr>
          <w:b/>
        </w:rPr>
        <w:t xml:space="preserve">Tulos</w:t>
      </w:r>
    </w:p>
    <w:p>
      <w:r>
        <w:t xml:space="preserve">Miten analogiset mallit eroavat numeerisista malleista?</w:t>
      </w:r>
    </w:p>
    <w:p>
      <w:r>
        <w:rPr>
          <w:b/>
        </w:rPr>
        <w:t xml:space="preserve">Tulos</w:t>
      </w:r>
    </w:p>
    <w:p>
      <w:r>
        <w:t xml:space="preserve">Miksi kutsutaan vaakasuoria hiekkakerroksia?</w:t>
      </w:r>
    </w:p>
    <w:p>
      <w:r>
        <w:rPr>
          <w:b/>
        </w:rPr>
        <w:t xml:space="preserve">Tulos</w:t>
      </w:r>
    </w:p>
    <w:p>
      <w:r>
        <w:t xml:space="preserve">Mitä paineen kautta tapahtuvaa metamorfismia koskevat tutkimukset auttavat selvittämään?</w:t>
      </w:r>
    </w:p>
    <w:p>
      <w:r>
        <w:rPr>
          <w:b/>
        </w:rPr>
        <w:t xml:space="preserve">Tulos</w:t>
      </w:r>
    </w:p>
    <w:p>
      <w:r>
        <w:t xml:space="preserve">Mitä sellaista analogisessa mallissa on, mitä numeerisessa mallissa ei ole?</w:t>
      </w:r>
    </w:p>
    <w:p>
      <w:r>
        <w:rPr>
          <w:b/>
        </w:rPr>
        <w:t xml:space="preserve">Esimerkki 8.5915</w:t>
      </w:r>
    </w:p>
    <w:p>
      <w:r>
        <w:t xml:space="preserve">Läpikulku: Punainen oli Bysantin keisarien lipun väri. Länsi-Euroopassa keisari Kaarle Suuri maalasi palatsinsa punaiseksi hyvin näkyväksi auktoriteettinsa symboliksi ja käytti punaisia kenkiä kruunajaisissaan. Kuninkaat, ruhtinaat ja vuodesta 1295 alkaen roomalaiskatoliset kardinaalit alkoivat käyttää punaisia pukuja. Kun Abbe Suger rakensi uudelleen Saint Denisin basilikaa Pariisin ulkopuolella 1200-luvun alussa, hän lisäsi sinistä kobolttilasia ja kuparilla sävytettyä punaista lasia sisältäviä lasimaalauksia. Yhdessä ne valaisivat basilikan mystisellä valolla. Pian lasimaalauksia lisättiin katedraaleihin kaikkialla Ranskassa, Englannissa ja Saksassa. Keskiaikaisessa maalaustaiteessa punaista käytettiin herättämään huomiota tärkeimpiin hahmoihin; sekä Kristus että Neitsyt Maria maalattiin yleisesti punaisiin vaippoihin pukeutuneina.</w:t>
      </w:r>
    </w:p>
    <w:p>
      <w:r>
        <w:rPr>
          <w:b/>
        </w:rPr>
        <w:t xml:space="preserve">Tulos</w:t>
      </w:r>
    </w:p>
    <w:p>
      <w:r>
        <w:t xml:space="preserve">Kuka käytti punaisia kenkiä auktoriteetin symbolina?</w:t>
      </w:r>
    </w:p>
    <w:p>
      <w:r>
        <w:rPr>
          <w:b/>
        </w:rPr>
        <w:t xml:space="preserve">Tulos</w:t>
      </w:r>
    </w:p>
    <w:p>
      <w:r>
        <w:t xml:space="preserve">Mikä alkoi vuonna 1259?</w:t>
      </w:r>
    </w:p>
    <w:p>
      <w:r>
        <w:rPr>
          <w:b/>
        </w:rPr>
        <w:t xml:space="preserve">Tulos</w:t>
      </w:r>
    </w:p>
    <w:p>
      <w:r>
        <w:t xml:space="preserve">Mitä Suger Abbe rakensi uudelleen?</w:t>
      </w:r>
    </w:p>
    <w:p>
      <w:r>
        <w:rPr>
          <w:b/>
        </w:rPr>
        <w:t xml:space="preserve">Tulos</w:t>
      </w:r>
    </w:p>
    <w:p>
      <w:r>
        <w:t xml:space="preserve">Mitä Suger Abbe lisäsi Saint Denisin basilikaan?</w:t>
      </w:r>
    </w:p>
    <w:p>
      <w:r>
        <w:rPr>
          <w:b/>
        </w:rPr>
        <w:t xml:space="preserve">Esimerkki 8.5916</w:t>
      </w:r>
    </w:p>
    <w:p>
      <w:r>
        <w:t xml:space="preserve">Läpikulku: Useimmilla markkinoilla CBC:n asemat täyttävät alkuillat paikallisilla uutislähetyksillä, yleensä klo 17.00-18.30, ja useimmat asemat lähettävät yhden paikallisuutislähetyksen myös viikonloppuiltaisin (joka koostuu lauantaisin illallisesta ja sunnuntaisin myöhäisillan uutislähetyksestä). Muita uutislähetyksiä ovat CBC News Now -uutislähetysten osat, jotka lähetetään arkisin klo 6.00 ja 12.00. Viikoittainen uutislehti the fifth estate on myös CBC:n tukipilari, samoin kuin dokumenttisarjat, kuten Doc Zone.</w:t>
      </w:r>
    </w:p>
    <w:p>
      <w:r>
        <w:rPr>
          <w:b/>
        </w:rPr>
        <w:t xml:space="preserve">Tulos</w:t>
      </w:r>
    </w:p>
    <w:p>
      <w:r>
        <w:t xml:space="preserve">Kuluttajat ovat valittaneet, että CBC:n asemilla on taipumus täyttää alkuillat minkälaisella ohjelmalla?</w:t>
      </w:r>
    </w:p>
    <w:p>
      <w:r>
        <w:rPr>
          <w:b/>
        </w:rPr>
        <w:t xml:space="preserve">Tulos</w:t>
      </w:r>
    </w:p>
    <w:p>
      <w:r>
        <w:t xml:space="preserve">Mikä suosittu CBC:n uutisohjelma on voittanut palkintoja uutislähetyksistään?</w:t>
      </w:r>
    </w:p>
    <w:p>
      <w:r>
        <w:rPr>
          <w:b/>
        </w:rPr>
        <w:t xml:space="preserve">Tulos</w:t>
      </w:r>
    </w:p>
    <w:p>
      <w:r>
        <w:t xml:space="preserve">Minkä dokumenttisarjan oikeudet CBC hankki hiljattain lisätäkseen katsojalukujaan?</w:t>
      </w:r>
    </w:p>
    <w:p>
      <w:r>
        <w:rPr>
          <w:b/>
        </w:rPr>
        <w:t xml:space="preserve">Tulos</w:t>
      </w:r>
    </w:p>
    <w:p>
      <w:r>
        <w:t xml:space="preserve">Mikä viikoittainen uutislehti on soinut CBC-aseman perustamisesta lähtien?</w:t>
      </w:r>
    </w:p>
    <w:p>
      <w:r>
        <w:rPr>
          <w:b/>
        </w:rPr>
        <w:t xml:space="preserve">Esimerkki 8.5917</w:t>
      </w:r>
    </w:p>
    <w:p>
      <w:r>
        <w:t xml:space="preserve">Läpikulku: Darwin ja Wallace esittelivät evoluution 1850-luvun lopulla. Sen tuominen yhteiskuntatieteiden alalle oli välittömästi kiireellistä. Paul Broca oli Pariisissa irtautumassa Société de biologie -järjestöstä ja perustamassa ensimmäistä nimenomaan antropologista järjestöä, Société d'Anthropologie de Paris -järjestöä, joka kokoontui ensimmäisen kerran Pariisissa vuonna 1859.[n 4] Kun hän luki Darwinin, hän kääntyi välittömästi Transformisme-ajatteluun, kuten ranskalaiset kutsuivat evolutionismia. Hänen määritelmäkseen tuli nyt "ihmisryhmän tutkiminen kokonaisuutena, sen yksityiskohdissa ja suhteessa muuhun luontoon".</w:t>
      </w:r>
    </w:p>
    <w:p>
      <w:r>
        <w:rPr>
          <w:b/>
        </w:rPr>
        <w:t xml:space="preserve">Tulos</w:t>
      </w:r>
    </w:p>
    <w:p>
      <w:r>
        <w:t xml:space="preserve">Kuka esitteli evoluution 1700-luvulla?</w:t>
      </w:r>
    </w:p>
    <w:p>
      <w:r>
        <w:rPr>
          <w:b/>
        </w:rPr>
        <w:t xml:space="preserve">Tulos</w:t>
      </w:r>
    </w:p>
    <w:p>
      <w:r>
        <w:t xml:space="preserve">Kuka irtautui Societe d'Anthropologie de Paris -järjestöstä?</w:t>
      </w:r>
    </w:p>
    <w:p>
      <w:r>
        <w:rPr>
          <w:b/>
        </w:rPr>
        <w:t xml:space="preserve">Tulos</w:t>
      </w:r>
    </w:p>
    <w:p>
      <w:r>
        <w:t xml:space="preserve">Kuka perusti Societe de biologie -järjestön?</w:t>
      </w:r>
    </w:p>
    <w:p>
      <w:r>
        <w:rPr>
          <w:b/>
        </w:rPr>
        <w:t xml:space="preserve">Tulos</w:t>
      </w:r>
    </w:p>
    <w:p>
      <w:r>
        <w:t xml:space="preserve">Mihin Broca määritteli Transformismin uudelleen?</w:t>
      </w:r>
    </w:p>
    <w:p>
      <w:r>
        <w:rPr>
          <w:b/>
        </w:rPr>
        <w:t xml:space="preserve">Esimerkki 8.5918</w:t>
      </w:r>
    </w:p>
    <w:p>
      <w:r>
        <w:t xml:space="preserve">Läpikulku: Juurikauden alkupuolisko ulottuu 200 miljoonasta vuodesta 175 miljoonan vuoden takaiseen aikaan. Ilmasto oli paljon kosteampi kuin triaskaudella, ja sen seurauksena maailma oli hyvin trooppinen. Valtamerissä plesiosaurukset, ichthyosaurukset ja ammoniitit täyttävät vedet merien hallitsevina rotuina. Maalla dinosaurukset ja muut matelijat pitävät hallitsevana rotuna maata, ja kärjessä ovat Dilophosauruksen kaltaiset lajit. Ensimmäiset todelliset krokotiilit kehittyvät ja syrjäyttävät suuret sammakkoeläimet lähes sukupuuttoon. Kaiken kaikkiaan matelijat nousevat maailman valtaan. Samaan aikaan kehittyvät ensimmäiset todelliset nisäkkäät, mutta ne pysyvät suhteellisen pienikokoisina.</w:t>
      </w:r>
    </w:p>
    <w:p>
      <w:r>
        <w:rPr>
          <w:b/>
        </w:rPr>
        <w:t xml:space="preserve">Tulos</w:t>
      </w:r>
    </w:p>
    <w:p>
      <w:r>
        <w:t xml:space="preserve">Mikä ilmaston piirre esti trooppisemman maailman -</w:t>
      </w:r>
    </w:p>
    <w:p>
      <w:r>
        <w:rPr>
          <w:b/>
        </w:rPr>
        <w:t xml:space="preserve">Tulos</w:t>
      </w:r>
    </w:p>
    <w:p>
      <w:r>
        <w:t xml:space="preserve">Plesiosaurukset ja Ichthyosaurukset metsästivät enimmäkseen kilpailevia lajeja?</w:t>
      </w:r>
    </w:p>
    <w:p>
      <w:r>
        <w:rPr>
          <w:b/>
        </w:rPr>
        <w:t xml:space="preserve">Tulos</w:t>
      </w:r>
    </w:p>
    <w:p>
      <w:r>
        <w:t xml:space="preserve">Mikä laji näki itsensä rotuhierarkian pohjalla?</w:t>
      </w:r>
    </w:p>
    <w:p>
      <w:r>
        <w:rPr>
          <w:b/>
        </w:rPr>
        <w:t xml:space="preserve">Tulos</w:t>
      </w:r>
    </w:p>
    <w:p>
      <w:r>
        <w:t xml:space="preserve">Millä ajanjaksolla matelijat olivat alistuva laji?</w:t>
      </w:r>
    </w:p>
    <w:p>
      <w:r>
        <w:rPr>
          <w:b/>
        </w:rPr>
        <w:t xml:space="preserve">Tulos</w:t>
      </w:r>
    </w:p>
    <w:p>
      <w:r>
        <w:t xml:space="preserve">Mitkä lajit uhkasivat krokotiileja?</w:t>
      </w:r>
    </w:p>
    <w:p>
      <w:r>
        <w:rPr>
          <w:b/>
        </w:rPr>
        <w:t xml:space="preserve">Esimerkki 8.5919</w:t>
      </w:r>
    </w:p>
    <w:p>
      <w:r>
        <w:t xml:space="preserve">Läpikulku: Noin vuoteen 1000 jKr. mennessä suuressa osassa nykyistä Euroopan Venäjää, Ukrainaa ja Valko-Venäjää vallitseva etninen ryhmä oli slaavien itäinen haara, joka puhui läheisesti toisiinsa liittyvää murreryhmää. Tämän alueen poliittinen yhdistyminen Kiovan Rusiin noin vuonna 880, josta nykyiset Venäjä, Ukraina ja Valko-Venäjä ovat peräisin, vakiinnutti vanhan itäslaavin kielen kirjalliseksi ja kaupalliseksi kieleksi. Sitä seurasi pian kristinuskon omaksuminen vuonna 988 ja eteläslaavilaisen vanhan kirkkoslaavin käyttöönotto liturgisena ja virallisena kielenä. Bysantin kreikan kielen lainaukset ja kalskeeraukset alkoivat tuolloin siirtyä vanhaan itäslaaviin ja puhuttuihin murteisiin, mikä puolestaan muutti myös vanhaa kirkkoslaavin kieltä.</w:t>
      </w:r>
    </w:p>
    <w:p>
      <w:r>
        <w:rPr>
          <w:b/>
        </w:rPr>
        <w:t xml:space="preserve">Tulos</w:t>
      </w:r>
    </w:p>
    <w:p>
      <w:r>
        <w:t xml:space="preserve">Mitä murreryhmää kristityt puhuivat vuonna 1000 jKr?</w:t>
      </w:r>
    </w:p>
    <w:p>
      <w:r>
        <w:rPr>
          <w:b/>
        </w:rPr>
        <w:t xml:space="preserve">Tulos</w:t>
      </w:r>
    </w:p>
    <w:p>
      <w:r>
        <w:t xml:space="preserve">Milloin muodostettiin bysanttilainen kreikka?</w:t>
      </w:r>
    </w:p>
    <w:p>
      <w:r>
        <w:rPr>
          <w:b/>
        </w:rPr>
        <w:t xml:space="preserve">Tulos</w:t>
      </w:r>
    </w:p>
    <w:p>
      <w:r>
        <w:t xml:space="preserve">Milloin historiallisia merkintöjä pidettiin ensimmäisen kerran?</w:t>
      </w:r>
    </w:p>
    <w:p>
      <w:r>
        <w:rPr>
          <w:b/>
        </w:rPr>
        <w:t xml:space="preserve">Tulos</w:t>
      </w:r>
    </w:p>
    <w:p>
      <w:r>
        <w:t xml:space="preserve">Minkä kaupallisen kielen kristityt ottivat käyttöön vuonna 880?</w:t>
      </w:r>
    </w:p>
    <w:p>
      <w:r>
        <w:rPr>
          <w:b/>
        </w:rPr>
        <w:t xml:space="preserve">Tulos</w:t>
      </w:r>
    </w:p>
    <w:p>
      <w:r>
        <w:t xml:space="preserve">Mitkä maat ovat peräisin Kreikasta?</w:t>
      </w:r>
    </w:p>
    <w:p>
      <w:r>
        <w:rPr>
          <w:b/>
        </w:rPr>
        <w:t xml:space="preserve">Esimerkki 8.5920</w:t>
      </w:r>
    </w:p>
    <w:p>
      <w:r>
        <w:t xml:space="preserve">Läpikulku: Se sisältää myös vaihtoehtoisen 1440×1152 HDMAC-skannausformaatin. (Joidenkin raporttien mukaan jotkut ITU:n jäsenet pitivät harkittua 750-linjaista (720p) formaattia (720 progressiivisesti skannattua linjaa) pikemminkin parannettuna televisioformaattina kuin todellisena HDTV-formaattina, joten sitä ei otettu mukaan, vaikka useissa yhdysvaltalaisissa SMPTE-standardeissa määriteltiin 1920×1080i- ja 1280×720p-järjestelmät useille kuva- ja kenttänopeuksille).</w:t>
      </w:r>
    </w:p>
    <w:p>
      <w:r>
        <w:rPr>
          <w:b/>
        </w:rPr>
        <w:t xml:space="preserve">Tulos</w:t>
      </w:r>
    </w:p>
    <w:p>
      <w:r>
        <w:t xml:space="preserve">Mitä skannausmuotoa ei koskaan sisälly MBAFF:ään?</w:t>
      </w:r>
    </w:p>
    <w:p>
      <w:r>
        <w:rPr>
          <w:b/>
        </w:rPr>
        <w:t xml:space="preserve">Tulos</w:t>
      </w:r>
    </w:p>
    <w:p>
      <w:r>
        <w:t xml:space="preserve">Mitä jotkut pitivät parannettuna televisioformaattina eikä todellisena SDTV-formaattina?</w:t>
      </w:r>
    </w:p>
    <w:p>
      <w:r>
        <w:rPr>
          <w:b/>
        </w:rPr>
        <w:t xml:space="preserve">Tulos</w:t>
      </w:r>
    </w:p>
    <w:p>
      <w:r>
        <w:t xml:space="preserve"> Jotkut IEU:n jäsenet pitivät suunniteltua 750-linjaa mitä?</w:t>
      </w:r>
    </w:p>
    <w:p>
      <w:r>
        <w:rPr>
          <w:b/>
        </w:rPr>
        <w:t xml:space="preserve">Tulos</w:t>
      </w:r>
    </w:p>
    <w:p>
      <w:r>
        <w:t xml:space="preserve"> Mitä 1920x1080i ja 1280x720p eivät ole määritelleet?</w:t>
      </w:r>
    </w:p>
    <w:p>
      <w:r>
        <w:rPr>
          <w:b/>
        </w:rPr>
        <w:t xml:space="preserve">Esimerkki 8.5921</w:t>
      </w:r>
    </w:p>
    <w:p>
      <w:r>
        <w:t xml:space="preserve">Läpikulku: Pietari Suuren (Пётр Вели́кий, Pyótr Velíkiy) poliittisiin uudistuksiin liittyi aakkosten uudistus, ja ne saavuttivat tavoitteensa maallistumisesta ja länsimaistumisesta. Lohkoja erikoissanastoa omaksuttiin Länsi-Euroopan kielistä. Vuoteen 1800 mennessä merkittävä osa herrasväestä puhui päivittäin ranskaa ja joskus saksaa. Monissa 1800-luvun venäläisissä romaaneissa, esimerkiksi Leo Tolstoin (Лев Толсто́й) Sota ja rauha -teoksessa, on kokonaisia kappaleita ja jopa sivuja ranskaksi ilman käännöstä, koska oletettiin, että koulutetut lukijat eivät tarvitsisi käännöstä.</w:t>
      </w:r>
    </w:p>
    <w:p>
      <w:r>
        <w:rPr>
          <w:b/>
        </w:rPr>
        <w:t xml:space="preserve">Tulos</w:t>
      </w:r>
    </w:p>
    <w:p>
      <w:r>
        <w:t xml:space="preserve">Minä vuonna Pietari Suuri nousi valtaan?</w:t>
      </w:r>
    </w:p>
    <w:p>
      <w:r>
        <w:rPr>
          <w:b/>
        </w:rPr>
        <w:t xml:space="preserve">Tulos</w:t>
      </w:r>
    </w:p>
    <w:p>
      <w:r>
        <w:t xml:space="preserve">Mitä Pietari Suuri kirjoitti vuonna 1800?</w:t>
      </w:r>
    </w:p>
    <w:p>
      <w:r>
        <w:rPr>
          <w:b/>
        </w:rPr>
        <w:t xml:space="preserve">Tulos</w:t>
      </w:r>
    </w:p>
    <w:p>
      <w:r>
        <w:t xml:space="preserve">Mikä oli Pietari Suuren tavoite kirjoittaessaan Sota ja rauha -teosta?</w:t>
      </w:r>
    </w:p>
    <w:p>
      <w:r>
        <w:rPr>
          <w:b/>
        </w:rPr>
        <w:t xml:space="preserve">Tulos</w:t>
      </w:r>
    </w:p>
    <w:p>
      <w:r>
        <w:t xml:space="preserve">Kuinka monta saksalaista muutti Ranskaan vuonna 1800?</w:t>
      </w:r>
    </w:p>
    <w:p>
      <w:r>
        <w:rPr>
          <w:b/>
        </w:rPr>
        <w:t xml:space="preserve">Tulos</w:t>
      </w:r>
    </w:p>
    <w:p>
      <w:r>
        <w:t xml:space="preserve">Mitä Tolstoi kirjoitti Saksan uudistamiseksi?</w:t>
      </w:r>
    </w:p>
    <w:p>
      <w:r>
        <w:rPr>
          <w:b/>
        </w:rPr>
        <w:t xml:space="preserve">Esimerkki 8.5922</w:t>
      </w:r>
    </w:p>
    <w:p>
      <w:r>
        <w:t xml:space="preserve">Läpikulku: Molotov-Ribbentrop-sopimuksen salainen pöytäkirja muutettiin Saksan ja Neuvostoliiton ystävyys-, yhteistyö- ja rajanvetosopimuksella, jolla Saksalle annettiin suurempi osa Puolasta ja Liettuan alue (lukuun ottamatta Scheschupe-joen vasenta rantaa, "Liettuan kaistale") siirrettiin suunnitellusta Saksan alueesta Neuvostoliitolle. Neuvostoliitto ja Saksan valtakunta antoivat 28. syyskuuta 1939 yhteisen julistuksen, jossa ne julistivat:</w:t>
      </w:r>
    </w:p>
    <w:p>
      <w:r>
        <w:rPr>
          <w:b/>
        </w:rPr>
        <w:t xml:space="preserve">Tulos</w:t>
      </w:r>
    </w:p>
    <w:p>
      <w:r>
        <w:t xml:space="preserve">Kuka sai yhteisen sopimuksen muuttamisen jälkeen pienemmän osan Liettuasta?</w:t>
      </w:r>
    </w:p>
    <w:p>
      <w:r>
        <w:rPr>
          <w:b/>
        </w:rPr>
        <w:t xml:space="preserve">Tulos</w:t>
      </w:r>
    </w:p>
    <w:p>
      <w:r>
        <w:t xml:space="preserve">Kuka ei yhteisymmärryksen muuttamisen jälkeen koskaan saanut suurempaa osaa Liettuasta?</w:t>
      </w:r>
    </w:p>
    <w:p>
      <w:r>
        <w:rPr>
          <w:b/>
        </w:rPr>
        <w:t xml:space="preserve">Tulos</w:t>
      </w:r>
    </w:p>
    <w:p>
      <w:r>
        <w:t xml:space="preserve">Mikä ei ollut muutetun yhteisen sopimuksen nimi?</w:t>
      </w:r>
    </w:p>
    <w:p>
      <w:r>
        <w:rPr>
          <w:b/>
        </w:rPr>
        <w:t xml:space="preserve">Tulos</w:t>
      </w:r>
    </w:p>
    <w:p>
      <w:r>
        <w:t xml:space="preserve">Kuinka kauan Kresyn liittämisen jälkeen muutosta ei tehty?</w:t>
      </w:r>
    </w:p>
    <w:p>
      <w:r>
        <w:rPr>
          <w:b/>
        </w:rPr>
        <w:t xml:space="preserve">Tulos</w:t>
      </w:r>
    </w:p>
    <w:p>
      <w:r>
        <w:t xml:space="preserve">Kuinka kauan ennen Kresyn liittämistä Kresyyn tehtiin muutos?</w:t>
      </w:r>
    </w:p>
    <w:p>
      <w:r>
        <w:rPr>
          <w:b/>
        </w:rPr>
        <w:t xml:space="preserve">Esimerkki 8.5923</w:t>
      </w:r>
    </w:p>
    <w:p>
      <w:r>
        <w:t xml:space="preserve">Läpikulku: Sen perustivat vuonna 1834 useat merkittävät arkkitehdit, kuten Philip Hardwick, Thomas Allom, William Donthorne, Thomas Leverton Donaldson, William Adams Nicholson, John Buonarotti Papworth ja Thomas de Grey, toinen jaarli de Grey.</w:t>
      </w:r>
    </w:p>
    <w:p>
      <w:r>
        <w:rPr>
          <w:b/>
        </w:rPr>
        <w:t xml:space="preserve">Tulos</w:t>
      </w:r>
    </w:p>
    <w:p>
      <w:r>
        <w:t xml:space="preserve">Mikä oli Riban kielletty nimi?</w:t>
      </w:r>
    </w:p>
    <w:p>
      <w:r>
        <w:rPr>
          <w:b/>
        </w:rPr>
        <w:t xml:space="preserve">Tulos</w:t>
      </w:r>
    </w:p>
    <w:p>
      <w:r>
        <w:t xml:space="preserve">Mihin kaupunkiin Britannian arkkitehtien instituutti siirrettiin?</w:t>
      </w:r>
    </w:p>
    <w:p>
      <w:r>
        <w:rPr>
          <w:b/>
        </w:rPr>
        <w:t xml:space="preserve">Tulos</w:t>
      </w:r>
    </w:p>
    <w:p>
      <w:r>
        <w:t xml:space="preserve">Minä vuonna Institute of British Architects lakkautettiin?</w:t>
      </w:r>
    </w:p>
    <w:p>
      <w:r>
        <w:rPr>
          <w:b/>
        </w:rPr>
        <w:t xml:space="preserve">Tulos</w:t>
      </w:r>
    </w:p>
    <w:p>
      <w:r>
        <w:t xml:space="preserve">Mitä ammattia Philip Hardwickin, William Adams Nicholsonin ja Thomas de Greyn kaltaiset ihmiset välttelivät?</w:t>
      </w:r>
    </w:p>
    <w:p>
      <w:r>
        <w:rPr>
          <w:b/>
        </w:rPr>
        <w:t xml:space="preserve">Esimerkki 8.5924</w:t>
      </w:r>
    </w:p>
    <w:p>
      <w:r>
        <w:t xml:space="preserve">Läpikulku: Tiedotusvälineet alkoivat syyskuun 2009 lopulla raportoida, että Comcast kävi neuvotteluja NBCUniversalin ostamisesta. Comcast kiisti huhut aluksi, mutta NBC ei kommentoinut niitä. CNBC kuitenkin itse kertoi 1. lokakuuta, että General Electric harkitsi NBCUniversalin irrottamista erilliseksi yhtiöksi, joka yhdistäisi NBC:n televisioverkon ja sen kaapeliverkko-ominaisuudet, kuten USA Networkin, Syfyn ja MSNBC:n, Comcastin sisältöomaisuuteen. GE:llä säilyisi 49 prosentin määräysvalta uudessa yhtiössä, kun taas Comcast omistaisi 51 prosenttia. Vivendi, joka omistaa 20 prosenttia, joutuisi myymään osuutensa GE:lle. Nykyisen GE:n kanssa tehdyn sopimuksen mukaan se tapahtuisi marras- tai joulukuussa. Myös Time Warnerin kerrottiin olevan kiinnostunut tekemään tarjouksen, kunnes toimitusjohtaja Jeffrey L. Bewkes kiisti suoraan kiinnostuksen, jolloin Comcast jäi ainoaksi tarjouksen tekijäksi. The New York Times kertoi 1. marraskuuta 2009, että Comcast oli lähestynyt NBCUniversalin ostosopimusta ja että virallinen ilmoitus voitaisiin tehdä joskus seuraavalla viikolla.</w:t>
      </w:r>
    </w:p>
    <w:p>
      <w:r>
        <w:rPr>
          <w:b/>
        </w:rPr>
        <w:t xml:space="preserve">Tulos</w:t>
      </w:r>
    </w:p>
    <w:p>
      <w:r>
        <w:t xml:space="preserve">Milloin CNBC ilmoitti Comcastin ostaneen NBCUniversalin?</w:t>
      </w:r>
    </w:p>
    <w:p>
      <w:r>
        <w:rPr>
          <w:b/>
        </w:rPr>
        <w:t xml:space="preserve">Tulos</w:t>
      </w:r>
    </w:p>
    <w:p>
      <w:r>
        <w:t xml:space="preserve">Kuinka suuren osan NBCUniversalista CNBC ilmoitti Time Warnerin omistavan?</w:t>
      </w:r>
    </w:p>
    <w:p>
      <w:r>
        <w:rPr>
          <w:b/>
        </w:rPr>
        <w:t xml:space="preserve">Tulos</w:t>
      </w:r>
    </w:p>
    <w:p>
      <w:r>
        <w:t xml:space="preserve">Kuinka paljon osakkeita Vivendi joutui ostamaan?</w:t>
      </w:r>
    </w:p>
    <w:p>
      <w:r>
        <w:rPr>
          <w:b/>
        </w:rPr>
        <w:t xml:space="preserve">Tulos</w:t>
      </w:r>
    </w:p>
    <w:p>
      <w:r>
        <w:t xml:space="preserve">Kuka on Comcastin toimitusjohtaja?</w:t>
      </w:r>
    </w:p>
    <w:p>
      <w:r>
        <w:rPr>
          <w:b/>
        </w:rPr>
        <w:t xml:space="preserve">Tulos</w:t>
      </w:r>
    </w:p>
    <w:p>
      <w:r>
        <w:t xml:space="preserve">Kuka ilmoitti Time Warnerin tekevän tarjouksen marraskuussa 2009?</w:t>
      </w:r>
    </w:p>
    <w:p>
      <w:r>
        <w:rPr>
          <w:b/>
        </w:rPr>
        <w:t xml:space="preserve">Esimerkki 8.5925</w:t>
      </w:r>
    </w:p>
    <w:p>
      <w:r>
        <w:t xml:space="preserve">Läpikulku: Toinen syy on tuloveroaste ja verojärjestelmän progressiivisuus. Progressiivinen vero on vero, jossa veroprosentti nousee veropohjan määrän kasvaessa. Progressiivisessa verojärjestelmässä ylimmän verokannan taso vaikuttaa usein suoraan yhteiskunnan eriarvoisuuteen joko lisäämällä tai vähentämällä sitä, edellyttäen, että tulot eivät muutu verojärjestelmän muutoksen seurauksena. Lisäksi jyrkempi veroprogressiivisuus, jota sovelletaan sosiaalimenoihin, voi johtaa tulojen tasaisempaan jakautumiseen kautta linjan. Verotusta edeltävän tulonjaon Gini-indeksin ja verotuksen jälkeisen Gini-indeksin välinen ero on indikaattori tällaisen verotuksen vaikutuksista.</w:t>
      </w:r>
    </w:p>
    <w:p>
      <w:r>
        <w:rPr>
          <w:b/>
        </w:rPr>
        <w:t xml:space="preserve">Tulos</w:t>
      </w:r>
    </w:p>
    <w:p>
      <w:r>
        <w:t xml:space="preserve">Miksi kutsutaan sitä, kun veroprosentti ja veropohjan määrä laskevat samanaikaisesti?</w:t>
      </w:r>
    </w:p>
    <w:p>
      <w:r>
        <w:rPr>
          <w:b/>
        </w:rPr>
        <w:t xml:space="preserve">Tulos</w:t>
      </w:r>
    </w:p>
    <w:p>
      <w:r>
        <w:t xml:space="preserve">Millä veroasteella on epäsuora yhteys tuloeroihin?</w:t>
      </w:r>
    </w:p>
    <w:p>
      <w:r>
        <w:rPr>
          <w:b/>
        </w:rPr>
        <w:t xml:space="preserve">Tulos</w:t>
      </w:r>
    </w:p>
    <w:p>
      <w:r>
        <w:t xml:space="preserve">Mikä ei voi toimia vaurauden jakautumisen tasoittamiseksi?</w:t>
      </w:r>
    </w:p>
    <w:p>
      <w:r>
        <w:rPr>
          <w:b/>
        </w:rPr>
        <w:t xml:space="preserve">Tulos</w:t>
      </w:r>
    </w:p>
    <w:p>
      <w:r>
        <w:t xml:space="preserve">Millä järjestelmällä ei ole vaikutusta tuloeroihin?</w:t>
      </w:r>
    </w:p>
    <w:p>
      <w:r>
        <w:rPr>
          <w:b/>
        </w:rPr>
        <w:t xml:space="preserve">Tulos</w:t>
      </w:r>
    </w:p>
    <w:p>
      <w:r>
        <w:t xml:space="preserve">Progressiivisessa verossa mikä kasvaa, kun veropohjan määrä pienenee?</w:t>
      </w:r>
    </w:p>
    <w:p>
      <w:r>
        <w:rPr>
          <w:b/>
        </w:rPr>
        <w:t xml:space="preserve">Esimerkki 8.5926</w:t>
      </w:r>
    </w:p>
    <w:p>
      <w:r>
        <w:t xml:space="preserve">Läpikulku: Irlannin pääministerin nimi on Taoiseach (joka on käännetty englanniksi pääministeriksi), ja Israelissa hän on Rosh HaMemshalah, joka tarkoittaa "hallituksen päämiestä". Monissa tapauksissa "pääministeri" ei ole viranhaltijan virallinen titteli, vaikka sitä käytetäänkin yleisesti; Espanjan pääministeri on hallituksen puheenjohtaja (Presidente del Gobierno).</w:t>
      </w:r>
    </w:p>
    <w:p>
      <w:r>
        <w:rPr>
          <w:b/>
        </w:rPr>
        <w:t xml:space="preserve">Tulos</w:t>
      </w:r>
    </w:p>
    <w:p>
      <w:r>
        <w:t xml:space="preserve">Kuka on Irlannin hallituksen puheenjohtaja?</w:t>
      </w:r>
    </w:p>
    <w:p>
      <w:r>
        <w:rPr>
          <w:b/>
        </w:rPr>
        <w:t xml:space="preserve">Tulos</w:t>
      </w:r>
    </w:p>
    <w:p>
      <w:r>
        <w:t xml:space="preserve">Mikä on toinen termi Rosh HaMemshalahille Venäjällä?</w:t>
      </w:r>
    </w:p>
    <w:p>
      <w:r>
        <w:rPr>
          <w:b/>
        </w:rPr>
        <w:t xml:space="preserve">Esimerkki 8.5927</w:t>
      </w:r>
    </w:p>
    <w:p>
      <w:r>
        <w:t xml:space="preserve">Läpikulku: Miamin keskustassa sijaitsee Yhdysvaltojen suurin kansainvälisten pankkien keskittymä ja monia suuria kansallisia ja kansainvälisiä yrityksiä. Civic Center on merkittävä keskus sairaaloille, tutkimuslaitoksille, lääketieteellisille keskuksille ja biotekniikkateollisuudelle. Miamin satama, joka tunnetaan "maailman risteilypääkaupunkina", on ollut yli kahden vuosikymmenen ajan maailman risteilymatkustajasatama numero yksi. Siellä on joitakin maailman suurimmista risteilyaluksista ja -operaatioista, ja se on vilkkain satama sekä matkustajaliikenteen että risteilylinjojen osalta.</w:t>
      </w:r>
    </w:p>
    <w:p>
      <w:r>
        <w:rPr>
          <w:b/>
        </w:rPr>
        <w:t xml:space="preserve">Tulos</w:t>
      </w:r>
    </w:p>
    <w:p>
      <w:r>
        <w:t xml:space="preserve">Mitä Miamin keskustassa on vähemmän kuin missään muussa yhdysvaltalaisessa kaupungissa?</w:t>
      </w:r>
    </w:p>
    <w:p>
      <w:r>
        <w:rPr>
          <w:b/>
        </w:rPr>
        <w:t xml:space="preserve">Tulos</w:t>
      </w:r>
    </w:p>
    <w:p>
      <w:r>
        <w:t xml:space="preserve">Mitä ei kutsuta "maailman risteilypääkaupungiksi"?</w:t>
      </w:r>
    </w:p>
    <w:p>
      <w:r>
        <w:rPr>
          <w:b/>
        </w:rPr>
        <w:t xml:space="preserve">Tulos</w:t>
      </w:r>
    </w:p>
    <w:p>
      <w:r>
        <w:t xml:space="preserve">Missä liikenteessä Miamin satama on risteilyalusten ohella viimeisellä sijalla?</w:t>
      </w:r>
    </w:p>
    <w:p>
      <w:r>
        <w:rPr>
          <w:b/>
        </w:rPr>
        <w:t xml:space="preserve">Tulos</w:t>
      </w:r>
    </w:p>
    <w:p>
      <w:r>
        <w:t xml:space="preserve">Sairaaloiden, lääketieteellisten keskusten ja biotekniikkateollisuuden lisäksi mitä ei ole erityisesti Civic Centerissä?</w:t>
      </w:r>
    </w:p>
    <w:p>
      <w:r>
        <w:rPr>
          <w:b/>
        </w:rPr>
        <w:t xml:space="preserve">Tulos</w:t>
      </w:r>
    </w:p>
    <w:p>
      <w:r>
        <w:t xml:space="preserve">Kuinka kauan Miami on ollut maailman alhaisin risteilymatkustajasatama?</w:t>
      </w:r>
    </w:p>
    <w:p>
      <w:r>
        <w:rPr>
          <w:b/>
        </w:rPr>
        <w:t xml:space="preserve">Esimerkki 8.5928</w:t>
      </w:r>
    </w:p>
    <w:p>
      <w:r>
        <w:t xml:space="preserve">Läpikulku: Martin Hannettin ja Dennis Bovellin kaltaisten post-punk-tuottajien tänä aikana kehittämästä innovatiivisesta tuotantotekniikasta tulisi tärkeä osa kehittyvää musiikkia, ja studiokokeilut olisivat keskeisessä asemassa. Erilaiset punkia edeltäneet ryhmät, kuten Cabaret Voltaire ja Throbbing Gristle, kokeilivat raakoja tuotantotekniikoita ja elektronisia soittimia yhdessä performanssitaiteen menetelmien ja transgressiivisen kirjallisuuden vaikutteiden kanssa, mikä lopulta auttoi teollisen musiikin uranuurtajia. Throbbing Gristlen itsenäisestä Industrial Records -levymerkistä tulisi tämän skenen keskus ja se saisi nimensä.</w:t>
      </w:r>
    </w:p>
    <w:p>
      <w:r>
        <w:rPr>
          <w:b/>
        </w:rPr>
        <w:t xml:space="preserve">Tulos</w:t>
      </w:r>
    </w:p>
    <w:p>
      <w:r>
        <w:t xml:space="preserve">Kuka vältteli post-punk-tuotantoa?</w:t>
      </w:r>
    </w:p>
    <w:p>
      <w:r>
        <w:rPr>
          <w:b/>
        </w:rPr>
        <w:t xml:space="preserve">Tulos</w:t>
      </w:r>
    </w:p>
    <w:p>
      <w:r>
        <w:t xml:space="preserve">Kuka ei ollut ennen punkia?</w:t>
      </w:r>
    </w:p>
    <w:p>
      <w:r>
        <w:rPr>
          <w:b/>
        </w:rPr>
        <w:t xml:space="preserve">Tulos</w:t>
      </w:r>
    </w:p>
    <w:p>
      <w:r>
        <w:t xml:space="preserve">Kuka ei auttanut teollisen musiikin uranuurtajana?</w:t>
      </w:r>
    </w:p>
    <w:p>
      <w:r>
        <w:rPr>
          <w:b/>
        </w:rPr>
        <w:t xml:space="preserve">Tulos</w:t>
      </w:r>
    </w:p>
    <w:p>
      <w:r>
        <w:t xml:space="preserve">Mikä etiketti vältti tämän kohtauksen?</w:t>
      </w:r>
    </w:p>
    <w:p>
      <w:r>
        <w:rPr>
          <w:b/>
        </w:rPr>
        <w:t xml:space="preserve">Esimerkki 8.5929</w:t>
      </w:r>
    </w:p>
    <w:p>
      <w:r>
        <w:t xml:space="preserve">Läpikulku: Spielberg ohjasi kolmannen Indiana Jones -elokuvan, vuoden 1989 elokuvan Indiana Jones ja viimeinen ristiretki. Spielberg teki jälleen yhteistyötä Lucasin ja Fordin kanssa, ja näyttelijä Sean Connery näytteli Indyn isää sivuosassa. Elokuva sai yleisesti ottaen myönteisiä arvosteluja, ja se oli jälleen menestys lipputuloissa, sillä siitä tuli tuona vuonna maailmanlaajuisesti eniten tuottanut elokuva; sen kokonaistulot ylittivät jopa Tim Burtonin odotetun Batman-elokuvan tulot, joka oli ollut suurempi hitti kotimaassa. Vuonna 1989 hän liittyi uudelleen yhteen näyttelijä Richard Dreyfussin kanssa romanttisessa draamakomediassa Always, joka kertoo metsäpaloja sammuttavasta uhkarohkeasta lentäjästä. Spielbergin ensimmäinen romanttinen elokuva Always oli vain kohtalainen menestys ja sai ristiriitaisia arvosteluja.</w:t>
      </w:r>
    </w:p>
    <w:p>
      <w:r>
        <w:rPr>
          <w:b/>
        </w:rPr>
        <w:t xml:space="preserve">Tulos</w:t>
      </w:r>
    </w:p>
    <w:p>
      <w:r>
        <w:t xml:space="preserve">Milloin toinen Indiana Jones -elokuva ilmestyi?</w:t>
      </w:r>
    </w:p>
    <w:p>
      <w:r>
        <w:rPr>
          <w:b/>
        </w:rPr>
        <w:t xml:space="preserve">Tulos</w:t>
      </w:r>
    </w:p>
    <w:p>
      <w:r>
        <w:t xml:space="preserve">Kuka muu Richard Dreyfussin lisäksi näytteli elokuvassa Always?</w:t>
      </w:r>
    </w:p>
    <w:p>
      <w:r>
        <w:rPr>
          <w:b/>
        </w:rPr>
        <w:t xml:space="preserve">Tulos</w:t>
      </w:r>
    </w:p>
    <w:p>
      <w:r>
        <w:t xml:space="preserve">Mikä on Sean Conneryn eniten tuottanut elokuva?</w:t>
      </w:r>
    </w:p>
    <w:p>
      <w:r>
        <w:rPr>
          <w:b/>
        </w:rPr>
        <w:t xml:space="preserve">Tulos</w:t>
      </w:r>
    </w:p>
    <w:p>
      <w:r>
        <w:t xml:space="preserve">Mikä on Spielbergin kannattavin elokuva?</w:t>
      </w:r>
    </w:p>
    <w:p>
      <w:r>
        <w:rPr>
          <w:b/>
        </w:rPr>
        <w:t xml:space="preserve">Tulos</w:t>
      </w:r>
    </w:p>
    <w:p>
      <w:r>
        <w:t xml:space="preserve">Mikä on Tim Burtonin kannattavin elokuva?</w:t>
      </w:r>
    </w:p>
    <w:p>
      <w:r>
        <w:rPr>
          <w:b/>
        </w:rPr>
        <w:t xml:space="preserve">Esimerkki 8.5930</w:t>
      </w:r>
    </w:p>
    <w:p>
      <w:r>
        <w:t xml:space="preserve">Läpikulku: Jacksonville oli Yhdysvaltain sisällissodan aikana tärkeä huoltopaikka sian- ja karjanlihalle, jota kuljetettiin Floridasta Konfederaation tueksi. Unionin joukot saartoivat kaupungin ja saivat haltuunsa läheisen Fort Clinchin. Vaikka varsinaisessa Jacksonvillessä ei käyty taisteluita,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Sodankäynti ja pitkä miehitys jättivät kaupungin sodan jälkeen hajalleen.</w:t>
      </w:r>
    </w:p>
    <w:p>
      <w:r>
        <w:rPr>
          <w:b/>
        </w:rPr>
        <w:t xml:space="preserve">Tulos</w:t>
      </w:r>
    </w:p>
    <w:p>
      <w:r>
        <w:t xml:space="preserve">Ketä Jacksonville tuki tarvikkeilla vapaussodan aikana?</w:t>
      </w:r>
    </w:p>
    <w:p>
      <w:r>
        <w:rPr>
          <w:b/>
        </w:rPr>
        <w:t xml:space="preserve">Tulos</w:t>
      </w:r>
    </w:p>
    <w:p>
      <w:r>
        <w:t xml:space="preserve">Mikä oli sen taistelun nimi, joka merkitsi Konfederaation ensimmäistä tappiota Floridassa?</w:t>
      </w:r>
    </w:p>
    <w:p>
      <w:r>
        <w:rPr>
          <w:b/>
        </w:rPr>
        <w:t xml:space="preserve">Tulos</w:t>
      </w:r>
    </w:p>
    <w:p>
      <w:r>
        <w:t xml:space="preserve">Minkä taistelun jälkeen unionin joukot jättivät Jacksonvillen lopullisesti?</w:t>
      </w:r>
    </w:p>
    <w:p>
      <w:r>
        <w:rPr>
          <w:b/>
        </w:rPr>
        <w:t xml:space="preserve">Tulos</w:t>
      </w:r>
    </w:p>
    <w:p>
      <w:r>
        <w:t xml:space="preserve">Mihin taisteluun liittyi konfederaation kalevary vuonna 1862?</w:t>
      </w:r>
    </w:p>
    <w:p>
      <w:r>
        <w:rPr>
          <w:b/>
        </w:rPr>
        <w:t xml:space="preserve">Tulos</w:t>
      </w:r>
    </w:p>
    <w:p>
      <w:r>
        <w:t xml:space="preserve">Minkä sanan aikana Jacksonville oli pohjoisen keskeinen huoltopaikka?</w:t>
      </w:r>
    </w:p>
    <w:p>
      <w:r>
        <w:rPr>
          <w:b/>
        </w:rPr>
        <w:t xml:space="preserve">Esimerkki 8.5931</w:t>
      </w:r>
    </w:p>
    <w:p>
      <w:r>
        <w:t xml:space="preserve">Läpikulku: Koska Elisabet antaa harvoin haastatteluja, hänen henkilökohtaisista tunteistaan tiedetään vain vähän. Perustuslaillisena monarkkina hän ei ole ilmaissut omia poliittisia mielipiteitään julkisella foorumilla. Hänellä on syvä tunne uskonnollisesta ja kansalaisvelvollisuudesta, ja hän suhtautuu vakavasti kruunajaisvalaansa. Virallisen uskonnollisen roolinsa lisäksi hän on Englannin vakiintuneen kirkon korkeimman hallintoelimen jäsen, ja hän on henkilökohtaisesti kyseisen kirkon ja kansallisen Skotlannin kirkon jäsen. Hän on osoittanut tukevansa uskontojen välisiä suhteita ja on tavannut muiden kirkkojen ja uskontojen johtajia, mukaan lukien viisi paavia: Pius XII, Johannes XXIII, Johannes Paavali II, Benedictus XVI ja Franciscus. Hänen vuosittaisessa jouluviestissään, joka lähetetään kansainyhteisölle, on usein henkilökohtainen huomautus hänen uskostaan. Vuonna 2000 hän puhui Jeesuksen syntymän 2000-vuotisjuhlavuotta juhlistavan vuosituhannen vaihteen teologisesta merkityksestä:</w:t>
      </w:r>
    </w:p>
    <w:p>
      <w:r>
        <w:rPr>
          <w:b/>
        </w:rPr>
        <w:t xml:space="preserve">Tulos</w:t>
      </w:r>
    </w:p>
    <w:p>
      <w:r>
        <w:t xml:space="preserve">Mistä hän on puhunut paavi Johannes Paavali II:n kanssa?</w:t>
      </w:r>
    </w:p>
    <w:p>
      <w:r>
        <w:rPr>
          <w:b/>
        </w:rPr>
        <w:t xml:space="preserve">Tulos</w:t>
      </w:r>
    </w:p>
    <w:p>
      <w:r>
        <w:t xml:space="preserve">Minä vuonna Elisabet tapasi paavi Johannes Paavali II:n?</w:t>
      </w:r>
    </w:p>
    <w:p>
      <w:r>
        <w:rPr>
          <w:b/>
        </w:rPr>
        <w:t xml:space="preserve">Tulos</w:t>
      </w:r>
    </w:p>
    <w:p>
      <w:r>
        <w:t xml:space="preserve">Milloin Elizabeth antoi viimeksi haastattelun?</w:t>
      </w:r>
    </w:p>
    <w:p>
      <w:r>
        <w:rPr>
          <w:b/>
        </w:rPr>
        <w:t xml:space="preserve">Tulos</w:t>
      </w:r>
    </w:p>
    <w:p>
      <w:r>
        <w:t xml:space="preserve">Mitä muiden uskontojen johtajia Elisabet on tavannut kristinuskon lisäksi?</w:t>
      </w:r>
    </w:p>
    <w:p>
      <w:r>
        <w:rPr>
          <w:b/>
        </w:rPr>
        <w:t xml:space="preserve">Esimerkki 8.5932</w:t>
      </w:r>
    </w:p>
    <w:p>
      <w:r>
        <w:t xml:space="preserve">Läpikulku: Vuosisadan kuluessa ryhmittymät alkoivat vähitellen omaksua yhtenäisempiä poliittisia suuntauksia, kun niiden valta-asemien edut alkoivat erota toisistaan. Whig-puolueen alun perin suurten aristokraattisukujen tukipohja laajeni ja kattoi myös nousevat teollisuusintressit ja varakkaat kauppiaat. Whigit kannattivat perustuslaillista monarkiaa, jossa monarkin valta oli tiukasti rajattu, ja vastustivat jyrkästi katolisen kuninkaan asettamista uhkaksi vapaudelle sekä uskoivat suvaitsevaisuuden laajentamiseen nonkonformistisiin protestantteihin eli toisinajattelijoihin. Merkittävä vaikutus whigiläisiin oli John Locken liberaaleilla poliittisilla ajatuksilla ja Locken ja Algernon Sidneyn käyttämillä yleismaailmallisten oikeuksien käsitteillä.</w:t>
      </w:r>
    </w:p>
    <w:p>
      <w:r>
        <w:rPr>
          <w:b/>
        </w:rPr>
        <w:t xml:space="preserve">Tulos</w:t>
      </w:r>
    </w:p>
    <w:p>
      <w:r>
        <w:t xml:space="preserve">Mitä Algernon Sidney pidettiin uhkana?</w:t>
      </w:r>
    </w:p>
    <w:p>
      <w:r>
        <w:rPr>
          <w:b/>
        </w:rPr>
        <w:t xml:space="preserve">Tulos</w:t>
      </w:r>
    </w:p>
    <w:p>
      <w:r>
        <w:t xml:space="preserve">Ketä kohtaan Algernon Sidney halusi olla suvaitsevainen?</w:t>
      </w:r>
    </w:p>
    <w:p>
      <w:r>
        <w:rPr>
          <w:b/>
        </w:rPr>
        <w:t xml:space="preserve">Tulos</w:t>
      </w:r>
    </w:p>
    <w:p>
      <w:r>
        <w:t xml:space="preserve">Kenen käsitykset yleismaailmallisista oikeuksista vaikuttivat varakkaisiin kauppiaisiin?</w:t>
      </w:r>
    </w:p>
    <w:p>
      <w:r>
        <w:rPr>
          <w:b/>
        </w:rPr>
        <w:t xml:space="preserve">Tulos</w:t>
      </w:r>
    </w:p>
    <w:p>
      <w:r>
        <w:t xml:space="preserve">Mille varakkaat kauppiaat halusivat asettaa tiukat rajat?</w:t>
      </w:r>
    </w:p>
    <w:p>
      <w:r>
        <w:rPr>
          <w:b/>
        </w:rPr>
        <w:t xml:space="preserve">Tulos</w:t>
      </w:r>
    </w:p>
    <w:p>
      <w:r>
        <w:t xml:space="preserve">Millaisia poliittisia aatteita katolinen kuningas tuki?</w:t>
      </w:r>
    </w:p>
    <w:p>
      <w:r>
        <w:rPr>
          <w:b/>
        </w:rPr>
        <w:t xml:space="preserve">Esimerkki 8.5933</w:t>
      </w:r>
    </w:p>
    <w:p>
      <w:r>
        <w:t xml:space="preserve">Läpikulku: Deformaation aikana syntyy usein uusia kallioyksiköitä sekä laskeumalla että tunkeutumalla. Ristiriitojen ja muiden muodonmuutosprosessien seurauksena syntyy topografisia gradientteja, jolloin korkeutta lisäävän kallioyksikön materiaali erodoituu rinteisiin ja kanaviin. Nämä sedimentit laskeutuvat alaspäin laskevan kallioyksikön päälle. Jatkuva liike murtumaa pitkin ylläpitää topografista gradienttia sedimentin liikkeestä huolimatta ja luo edelleen tilaa materiaalin laskeutumiselle. Deformoitumistapahtumat liittyvät usein myös vulkanismiin ja vulkaaniseen toimintaan. Vulkaaninen tuhka ja laavat kerääntyvät pintaan, ja magmaattisia intruusioita tulee alhaalta. Dikiinit, pitkät, tasomaiset magmakivet, tunkeutuvat halkeamia pitkin, ja siksi niitä muodostuu usein suuria määriä alueille, jotka ovat aktiivisessa muodonmuutoksessa. Tämä voi johtaa dike-parvien syntymiseen, kuten Kanadan kilven alueella havaittavissa olevat dike-parvet tai dike-renkaat tulivuoren laavaputken ympärillä.</w:t>
      </w:r>
    </w:p>
    <w:p>
      <w:r>
        <w:rPr>
          <w:b/>
        </w:rPr>
        <w:t xml:space="preserve">Tulos</w:t>
      </w:r>
    </w:p>
    <w:p>
      <w:r>
        <w:t xml:space="preserve">Mitkä ovat kaksi tapaa, joilla laavaputkia lisätään muodonmuutoksen aikana?</w:t>
      </w:r>
    </w:p>
    <w:p>
      <w:r>
        <w:rPr>
          <w:b/>
        </w:rPr>
        <w:t xml:space="preserve">Tulos</w:t>
      </w:r>
    </w:p>
    <w:p>
      <w:r>
        <w:t xml:space="preserve">Minkä prosessin aikana laavaputket laajenevat?</w:t>
      </w:r>
    </w:p>
    <w:p>
      <w:r>
        <w:rPr>
          <w:b/>
        </w:rPr>
        <w:t xml:space="preserve">Tulos</w:t>
      </w:r>
    </w:p>
    <w:p>
      <w:r>
        <w:t xml:space="preserve">Mitkä kaksi toimintatyyppiä liittyvät Kanadan kilpeen?</w:t>
      </w:r>
    </w:p>
    <w:p>
      <w:r>
        <w:rPr>
          <w:b/>
        </w:rPr>
        <w:t xml:space="preserve">Tulos</w:t>
      </w:r>
    </w:p>
    <w:p>
      <w:r>
        <w:t xml:space="preserve">Mitä liikkeet pitkin patoparvia ylläpitävät?</w:t>
      </w:r>
    </w:p>
    <w:p>
      <w:r>
        <w:rPr>
          <w:b/>
        </w:rPr>
        <w:t xml:space="preserve">Tulos</w:t>
      </w:r>
    </w:p>
    <w:p>
      <w:r>
        <w:t xml:space="preserve">Mitä jatkuva liike pitkin patoparvia aiheuttaa sedimentin laskeutumiselle?</w:t>
      </w:r>
    </w:p>
    <w:p>
      <w:r>
        <w:rPr>
          <w:b/>
        </w:rPr>
        <w:t xml:space="preserve">Tulos</w:t>
      </w:r>
    </w:p>
    <w:p>
      <w:r>
        <w:t xml:space="preserve">Mikä aiheuttaa rinteiden ja kanavien eroosiota?</w:t>
      </w:r>
    </w:p>
    <w:p>
      <w:r>
        <w:rPr>
          <w:b/>
        </w:rPr>
        <w:t xml:space="preserve">Tulos</w:t>
      </w:r>
    </w:p>
    <w:p>
      <w:r>
        <w:t xml:space="preserve">Mitä topografisten kaltevuuksien syntyminen aiheuttaa?</w:t>
      </w:r>
    </w:p>
    <w:p>
      <w:r>
        <w:rPr>
          <w:b/>
        </w:rPr>
        <w:t xml:space="preserve">Tulos</w:t>
      </w:r>
    </w:p>
    <w:p>
      <w:r>
        <w:t xml:space="preserve">Mikä aiheuttaa topografisten gradienttien romahtamisen?</w:t>
      </w:r>
    </w:p>
    <w:p>
      <w:r>
        <w:rPr>
          <w:b/>
        </w:rPr>
        <w:t xml:space="preserve">Tulos</w:t>
      </w:r>
    </w:p>
    <w:p>
      <w:r>
        <w:t xml:space="preserve">Mikä on toinen nimitys deformatiiviselle tapahtumalle?</w:t>
      </w:r>
    </w:p>
    <w:p>
      <w:r>
        <w:rPr>
          <w:b/>
        </w:rPr>
        <w:t xml:space="preserve">Tulos</w:t>
      </w:r>
    </w:p>
    <w:p>
      <w:r>
        <w:t xml:space="preserve">Mikä on toinen nimitys patoparvelle?</w:t>
      </w:r>
    </w:p>
    <w:p>
      <w:r>
        <w:rPr>
          <w:b/>
        </w:rPr>
        <w:t xml:space="preserve">Esimerkki 8.5934</w:t>
      </w:r>
    </w:p>
    <w:p>
      <w:r>
        <w:t xml:space="preserve">Läpikulku: Foinikialaiset, muinaisen Kanaanin pohjoispuolelta kotoisin oleva merikauppaa käynyt kansa, rakensi vuonna 734 eKr. pienen asutuksen Palermon luonnonsatamaan. Joidenkin lähteiden mukaan he antoivat asutukselle nimen "Ziz". Siitä tuli yksi Sisilian kolmesta tärkeimmästä foinikialaisesta siirtokunnasta Motyan ja Soluntumin ohella. Jäänteitä foinikialaisten läsnäolosta kaupungissa on kuitenkin vain vähän, ja ne ovat enimmäkseen säilyneet hyvin asutulla keskusta-alueella, mikä tekee kaivauksista kalliita ja logistisesti vaikeita. Foinikialaisten valitseman paikan ansiosta satama oli helppo yhdistää vuoristoon suoralla tiellä, josta on nykyään tullut Corso Calatifimi. Tämä tie auttoi foinikialaisia kaupankäynnissä lahtea ympäröivien vuorten takana asuvan väestön kanssa.</w:t>
      </w:r>
    </w:p>
    <w:p>
      <w:r>
        <w:rPr>
          <w:b/>
        </w:rPr>
        <w:t xml:space="preserve">Tulos</w:t>
      </w:r>
    </w:p>
    <w:p>
      <w:r>
        <w:t xml:space="preserve">Kuka rakensi asutuksen Palermon hatboriin?</w:t>
      </w:r>
    </w:p>
    <w:p>
      <w:r>
        <w:rPr>
          <w:b/>
        </w:rPr>
        <w:t xml:space="preserve">Tulos</w:t>
      </w:r>
    </w:p>
    <w:p>
      <w:r>
        <w:t xml:space="preserve">Mihin foinikialaiset rakensivat sataman vuonna 734 jKr.</w:t>
      </w:r>
    </w:p>
    <w:p>
      <w:r>
        <w:rPr>
          <w:b/>
        </w:rPr>
        <w:t xml:space="preserve">Tulos</w:t>
      </w:r>
    </w:p>
    <w:p>
      <w:r>
        <w:t xml:space="preserve">Missä on Zizin nykypäivän satama?</w:t>
      </w:r>
    </w:p>
    <w:p>
      <w:r>
        <w:rPr>
          <w:b/>
        </w:rPr>
        <w:t xml:space="preserve">Tulos</w:t>
      </w:r>
    </w:p>
    <w:p>
      <w:r>
        <w:t xml:space="preserve">Mikä tie auttoi foinikialaisia käymään kauppaa arabien kanssa?</w:t>
      </w:r>
    </w:p>
    <w:p>
      <w:r>
        <w:rPr>
          <w:b/>
        </w:rPr>
        <w:t xml:space="preserve">Tulos</w:t>
      </w:r>
    </w:p>
    <w:p>
      <w:r>
        <w:t xml:space="preserve">Mitkä olivat Sisilian muut tewo-kanaanilaiset siirtokunnat?</w:t>
      </w:r>
    </w:p>
    <w:p>
      <w:r>
        <w:rPr>
          <w:b/>
        </w:rPr>
        <w:t xml:space="preserve">Esimerkki 8.5935</w:t>
      </w:r>
    </w:p>
    <w:p>
      <w:r>
        <w:t xml:space="preserve">Läpikulku: Toinen tärkeä kirjasto - vuonna 1816 perustettu yliopiston kirjasto, jossa on yli kaksi miljoonaa esinettä. Rakennuksen suunnittelivat arkkitehdit Marek Budzyński ja Zbigniew Badowski, ja se avattiin 15. joulukuuta 1999. Sitä ympäröi vihreä alue. Irena Bajerskan suunnittelema yliopiston kirjaston puutarha avattiin 12. kesäkuuta 2002. Se on yksi Euroopan suurimmista ja kauneimmista kattopuutarhoista, jonka pinta-ala on yli 10 000 m2 (107 639,10 neliöjalkaa) ja jonka kasvit kattavat 5 111 m2 (55 014,35 neliöjalkaa). Yliopiston puutarhana se on avoinna yleisölle joka päivä.</w:t>
      </w:r>
    </w:p>
    <w:p>
      <w:r>
        <w:rPr>
          <w:b/>
        </w:rPr>
        <w:t xml:space="preserve">Tulos</w:t>
      </w:r>
    </w:p>
    <w:p>
      <w:r>
        <w:t xml:space="preserve">Milloin yliopiston kirjasto suljettiin?</w:t>
      </w:r>
    </w:p>
    <w:p>
      <w:r>
        <w:rPr>
          <w:b/>
        </w:rPr>
        <w:t xml:space="preserve">Tulos</w:t>
      </w:r>
    </w:p>
    <w:p>
      <w:r>
        <w:t xml:space="preserve">Kuinka monta esinettä Zbigniew-kirjastossa on?</w:t>
      </w:r>
    </w:p>
    <w:p>
      <w:r>
        <w:rPr>
          <w:b/>
        </w:rPr>
        <w:t xml:space="preserve">Tulos</w:t>
      </w:r>
    </w:p>
    <w:p>
      <w:r>
        <w:t xml:space="preserve">Mikä on Zbigniew Marekin ammatti?</w:t>
      </w:r>
    </w:p>
    <w:p>
      <w:r>
        <w:rPr>
          <w:b/>
        </w:rPr>
        <w:t xml:space="preserve">Tulos</w:t>
      </w:r>
    </w:p>
    <w:p>
      <w:r>
        <w:t xml:space="preserve">Kuka suunnitteli Marekin kirjaston puutarhan?</w:t>
      </w:r>
    </w:p>
    <w:p>
      <w:r>
        <w:rPr>
          <w:b/>
        </w:rPr>
        <w:t xml:space="preserve">Tulos</w:t>
      </w:r>
    </w:p>
    <w:p>
      <w:r>
        <w:t xml:space="preserve">Kuinka suuren alueen yliopiston kirjasto kattaa?</w:t>
      </w:r>
    </w:p>
    <w:p>
      <w:r>
        <w:rPr>
          <w:b/>
        </w:rPr>
        <w:t xml:space="preserve">Esimerkki 8.5936</w:t>
      </w:r>
    </w:p>
    <w:p>
      <w:r>
        <w:t xml:space="preserve">Läpikulku: Alkuperäinen post-punk-liike päättyi, kun siihen liittyneet yhtyeet kääntyivät pois sen estetiikasta, usein kaupallisempien soundien hyväksi. Monet näistä yhtyeistä jatkoivat levyttämistä osana uutta pop-liikettä, ja entryismistä tuli suosittu käsite. Yhdysvalloissa MTV:n ja modernien rockradioasemien vetämänä useat post-punk-esiintyjät vaikuttivat siellä "uuden musiikin" toiseen brittiläiseen invaasioon tai tulivat osaksi sitä. Jotkut siirtyivät kaupallisempaan uuden aallon soundiin (kuten Gang of Four), kun taas toiset olivat amerikkalaisten yliopistoradioiden vakiokalustoa ja heistä tuli varhaisia esimerkkejä vaihtoehtorockista. Ehkä menestynein post-punkista noussut yhtye oli U2, joka yhdisti usein hymnimäiseen musiikkiinsa uskonnollisten kuvien elementtejä ja poliittisia kommentteja.</w:t>
      </w:r>
    </w:p>
    <w:p>
      <w:r>
        <w:rPr>
          <w:b/>
        </w:rPr>
        <w:t xml:space="preserve">Tulos</w:t>
      </w:r>
    </w:p>
    <w:p>
      <w:r>
        <w:t xml:space="preserve">Mistä post-punkiin liittyvät yhtyeet eivät koskaan kääntyneet pois?</w:t>
      </w:r>
    </w:p>
    <w:p>
      <w:r>
        <w:rPr>
          <w:b/>
        </w:rPr>
        <w:t xml:space="preserve">Tulos</w:t>
      </w:r>
    </w:p>
    <w:p>
      <w:r>
        <w:t xml:space="preserve">Missä post-punk ei ollut MTV:n tai modernien rock-radioasemien ajama?</w:t>
      </w:r>
    </w:p>
    <w:p>
      <w:r>
        <w:rPr>
          <w:b/>
        </w:rPr>
        <w:t xml:space="preserve">Tulos</w:t>
      </w:r>
    </w:p>
    <w:p>
      <w:r>
        <w:t xml:space="preserve">Kuka päätti olla muuttamatta ääntään?</w:t>
      </w:r>
    </w:p>
    <w:p>
      <w:r>
        <w:rPr>
          <w:b/>
        </w:rPr>
        <w:t xml:space="preserve">Tulos</w:t>
      </w:r>
    </w:p>
    <w:p>
      <w:r>
        <w:t xml:space="preserve">Mitkä bändit olivat vähiten menestyneitä post-punkin aikana?</w:t>
      </w:r>
    </w:p>
    <w:p>
      <w:r>
        <w:rPr>
          <w:b/>
        </w:rPr>
        <w:t xml:space="preserve">Esimerkki 8.5937</w:t>
      </w:r>
    </w:p>
    <w:p>
      <w:r>
        <w:t xml:space="preserve">Läpikulku: San Diegosta tuli osa Meksikon aluetta Alta Californiaa. Vuonna 1822 Meksiko alkoi yrittää laajentaa valtaansa Alta Kalifornian rannikkoalueelle. Presidio Hillillä sijainnut linnake hylättiin vähitellen, ja San Diegon kaupunki kasvoi Presidio Hillin alapuolella olevalle tasaiselle maalle. Meksikon hallitus maallisti lähetysaseman vuonna 1833, ja suurin osa lähetysaseman maista myytiin rikkaille kalifornialaisille uudisasukkaille. Kaupungin 432 asukasta vetosivat kuvernöörille pueblon muodostamiseksi, ja Juan María Osuna valittiin ensimmäiseksi alcaldeksi ("kunnalliseksi tuomariksi"), ja hän voitti äänestyksessä Pío Picon. (Ks. Luettelo San Diegon pormestareista ennen valtion perustamista.) San Diego oli kuitenkin menettänyt väkilukuaan koko 1830-luvun ajan, ja vuonna 1838 kaupunki menetti pueblo-asemansa, koska sen asukasluku laski arviolta 100-150 asukkaaseen. Kaupungin ulkopuolella meksikolaiset maa-avustukset lisäsivät Kalifornian ranchojen määrää, mikä lisäsi paikallista taloutta vaatimattomasti.</w:t>
      </w:r>
    </w:p>
    <w:p>
      <w:r>
        <w:rPr>
          <w:b/>
        </w:rPr>
        <w:t xml:space="preserve">Tulos</w:t>
      </w:r>
    </w:p>
    <w:p>
      <w:r>
        <w:t xml:space="preserve">Kuka valittiin lähetystön viimeiseksi kunnanvaltuutetuksi?</w:t>
      </w:r>
    </w:p>
    <w:p>
      <w:r>
        <w:rPr>
          <w:b/>
        </w:rPr>
        <w:t xml:space="preserve">Tulos</w:t>
      </w:r>
    </w:p>
    <w:p>
      <w:r>
        <w:t xml:space="preserve">Mikä oli Meksikon alueen nimi, johon San Diego kuului vuonna 1812?</w:t>
      </w:r>
    </w:p>
    <w:p>
      <w:r>
        <w:rPr>
          <w:b/>
        </w:rPr>
        <w:t xml:space="preserve">Tulos</w:t>
      </w:r>
    </w:p>
    <w:p>
      <w:r>
        <w:t xml:space="preserve">Miksi San Diego menetti puebloasemansa vuonna 1883?</w:t>
      </w:r>
    </w:p>
    <w:p>
      <w:r>
        <w:rPr>
          <w:b/>
        </w:rPr>
        <w:t xml:space="preserve">Tulos</w:t>
      </w:r>
    </w:p>
    <w:p>
      <w:r>
        <w:t xml:space="preserve">Mitä tapahtui, kun väestö siirtyi tasaisemmalle maalle Presidio Hillin yläpuolelle?</w:t>
      </w:r>
    </w:p>
    <w:p>
      <w:r>
        <w:rPr>
          <w:b/>
        </w:rPr>
        <w:t xml:space="preserve">Tulos</w:t>
      </w:r>
    </w:p>
    <w:p>
      <w:r>
        <w:t xml:space="preserve">Kuka oli ehdolla viimeisimpään alcalden virkaan, mutta hävisi vaaleissa?</w:t>
      </w:r>
    </w:p>
    <w:p>
      <w:r>
        <w:rPr>
          <w:b/>
        </w:rPr>
        <w:t xml:space="preserve">Esimerkki 8.5938</w:t>
      </w:r>
    </w:p>
    <w:p>
      <w:r>
        <w:t xml:space="preserve">Läpikulku: Tietokannan suunnittelun viimeisessä vaiheessa tehdään päätökset, jotka vaikuttavat suorituskykyyn, skaalautuvuuteen, palautumiseen, tietoturvaan ja muihin vastaaviin. Tätä kutsutaan usein fyysiseksi tietokannan suunnitteluksi. Tärkeä tavoite tässä vaiheessa on datariippumattomuus, mikä tarkoittaa, että suorituskyvyn optimoimiseksi tehtyjen päätösten pitäisi olla näkymättömiä loppukäyttäjille ja sovelluksille. Fyysinen suunnittelu perustuu pääasiassa suorituskykyvaatimuksiin, ja se edellyttää hyvää tietoa odotetusta työmäärästä ja käyttötavoista sekä syvällistä ymmärrystä valitun tietokantajärjestelmän tarjoamista ominaisuuksista.</w:t>
      </w:r>
    </w:p>
    <w:p>
      <w:r>
        <w:rPr>
          <w:b/>
        </w:rPr>
        <w:t xml:space="preserve">Tulos</w:t>
      </w:r>
    </w:p>
    <w:p>
      <w:r>
        <w:t xml:space="preserve">Mitkä päätökset ovat vapaaehtoisia tietokannan suunnittelun viimeisessä vaiheessa?</w:t>
      </w:r>
    </w:p>
    <w:p>
      <w:r>
        <w:rPr>
          <w:b/>
        </w:rPr>
        <w:t xml:space="preserve">Tulos</w:t>
      </w:r>
    </w:p>
    <w:p>
      <w:r>
        <w:t xml:space="preserve">Mikä on epäolennainen tavoite loppuvaiheessa?</w:t>
      </w:r>
    </w:p>
    <w:p>
      <w:r>
        <w:rPr>
          <w:b/>
        </w:rPr>
        <w:t xml:space="preserve">Tulos</w:t>
      </w:r>
    </w:p>
    <w:p>
      <w:r>
        <w:t xml:space="preserve">Mikä tekijä ei näy suorituskykyvaatimuksissa?</w:t>
      </w:r>
    </w:p>
    <w:p>
      <w:r>
        <w:rPr>
          <w:b/>
        </w:rPr>
        <w:t xml:space="preserve">Tulos</w:t>
      </w:r>
    </w:p>
    <w:p>
      <w:r>
        <w:t xml:space="preserve">Mikä ei edellytä tietoa odotetusta työmäärästä?</w:t>
      </w:r>
    </w:p>
    <w:p>
      <w:r>
        <w:rPr>
          <w:b/>
        </w:rPr>
        <w:t xml:space="preserve">Tulos</w:t>
      </w:r>
    </w:p>
    <w:p>
      <w:r>
        <w:t xml:space="preserve">Mikä ei ole enää keskeinen tavoite loppuvaiheessa?</w:t>
      </w:r>
    </w:p>
    <w:p>
      <w:r>
        <w:rPr>
          <w:b/>
        </w:rPr>
        <w:t xml:space="preserve">Esimerkki 8.5939</w:t>
      </w:r>
    </w:p>
    <w:p>
      <w:r>
        <w:t xml:space="preserve">Läpikulku: Venäjän monet alueet kärsivät Neuvostoliiton nälänhädästä vuosina 1932-1933: Pohjois-Kaukasus, Ural, Krim, osa Länsi-Siperiasta ja Kazakstanin ASSR. Kun vuoden 1936 Neuvostoliiton perustuslaki hyväksyttiin 5. joulukuuta 1936, RSFSR:n kokoa pienennettiin merkittävästi. Kazakstanin ASSR ja Kirgisian ASSR muutettiin Kazakstanin ja Kirgisian sosialistisiksi neuvostotasavalloiksi. Karakalpakin autonominen sosialistinen neuvostotasavalta siirrettiin Uzbekistanin SNT:hen.</w:t>
      </w:r>
    </w:p>
    <w:p>
      <w:r>
        <w:rPr>
          <w:b/>
        </w:rPr>
        <w:t xml:space="preserve">Tulos</w:t>
      </w:r>
    </w:p>
    <w:p>
      <w:r>
        <w:t xml:space="preserve">Minkä ajanjakson aikana Neuvostoliitossa vietettiin juhlaa?</w:t>
      </w:r>
    </w:p>
    <w:p>
      <w:r>
        <w:rPr>
          <w:b/>
        </w:rPr>
        <w:t xml:space="preserve">Tulos</w:t>
      </w:r>
    </w:p>
    <w:p>
      <w:r>
        <w:t xml:space="preserve">Mikä asiakirja hylättiin 5. joulukuuta 1936?</w:t>
      </w:r>
    </w:p>
    <w:p>
      <w:r>
        <w:rPr>
          <w:b/>
        </w:rPr>
        <w:t xml:space="preserve">Tulos</w:t>
      </w:r>
    </w:p>
    <w:p>
      <w:r>
        <w:t xml:space="preserve">Mitä Kazakstanin ASSR:n ja Kirgisian ASSR:n nimeä ei annettu vuoden 1936 Neuvostoliiton perustuslaissa?</w:t>
      </w:r>
    </w:p>
    <w:p>
      <w:r>
        <w:rPr>
          <w:b/>
        </w:rPr>
        <w:t xml:space="preserve">Tulos</w:t>
      </w:r>
    </w:p>
    <w:p>
      <w:r>
        <w:t xml:space="preserve">Mihin tasavaltaan Karakalpakin autonominen sosialistinen neuvostotasavalta lakkasi kuulumasta?</w:t>
      </w:r>
    </w:p>
    <w:p>
      <w:r>
        <w:rPr>
          <w:b/>
        </w:rPr>
        <w:t xml:space="preserve">Tulos</w:t>
      </w:r>
    </w:p>
    <w:p>
      <w:r>
        <w:t xml:space="preserve">Miten vuoden 1963 Neuvostoliiton perustuslaki vaikutti Venäjän kokoon?</w:t>
      </w:r>
    </w:p>
    <w:p>
      <w:r>
        <w:rPr>
          <w:b/>
        </w:rPr>
        <w:t xml:space="preserve">Esimerkki 8.5940</w:t>
      </w:r>
    </w:p>
    <w:p>
      <w:r>
        <w:t xml:space="preserve">Läpikulku: Heidän kiinalaisten vuokralaistensa sadosta saadut tulot söivät miesten varustamisesta ja lähettämisestä aiheutuvat kustannukset. Mongolit harjoittivat velkaorjuutta, ja vuoteen 1290 mennessä kaikkialla mongolivaltakunnassa tavalliset ihmiset myivät lapsensa orjiksi. Kublai katsoi tämän vahingoittavan mongolikansaa ja kielsi vuonna 1291 mongolien myynnin ulkomaille. Kublai halusi vakuuttaa kiinalaiset siitä, että hän oli muuttumassa yhä enemmän sinisiksi, mutta säilyttää samalla mongolien uskottavuuden oman kansansa keskuudessa. Hän perusti siviilihallinnon hallitsemaan, rakensi pääkaupungin Kiinan sisäpuolelle, tuki kiinalaisia uskontoja ja kulttuuria ja suunnitteli hoville sopivia taloudellisia ja poliittisia instituutioita. Samalla hän ei kuitenkaan koskaan hylännyt mongolista perintöään.</w:t>
      </w:r>
    </w:p>
    <w:p>
      <w:r>
        <w:rPr>
          <w:b/>
        </w:rPr>
        <w:t xml:space="preserve">Tulos</w:t>
      </w:r>
    </w:p>
    <w:p>
      <w:r>
        <w:t xml:space="preserve">Mihin vuoteen mennessä lasten myyminen orjaksi oli mongolien keskuudessa harvinaista?</w:t>
      </w:r>
    </w:p>
    <w:p>
      <w:r>
        <w:rPr>
          <w:b/>
        </w:rPr>
        <w:t xml:space="preserve">Tulos</w:t>
      </w:r>
    </w:p>
    <w:p>
      <w:r>
        <w:t xml:space="preserve"> Milloin Kublai ei kieltänyt kansainvälistä mongolien orjakauppaa?</w:t>
      </w:r>
    </w:p>
    <w:p>
      <w:r>
        <w:rPr>
          <w:b/>
        </w:rPr>
        <w:t xml:space="preserve">Tulos</w:t>
      </w:r>
    </w:p>
    <w:p>
      <w:r>
        <w:t xml:space="preserve">Miten mongolien varuskuntaperheet eivät tienanneet rahaa?</w:t>
      </w:r>
    </w:p>
    <w:p>
      <w:r>
        <w:rPr>
          <w:b/>
        </w:rPr>
        <w:t xml:space="preserve">Esimerkki 8.5941</w:t>
      </w:r>
    </w:p>
    <w:p>
      <w:r>
        <w:t xml:space="preserve">Läpikulku: Rockefellerin lahjoituksella perustama American Baptist Education Society perusti Chicagon yliopiston vuonna 1890. William Rainey Harperista tuli yliopiston ensimmäinen presidentti vuonna 1891, ja ensimmäiset luennot pidettiin vuonna 1892. Sekä Harper että tuleva presidentti Robert Maynard Hutchins kannattivat sitä, että Chicagon opetussuunnitelma perustuisi pikemminkin teoreettisiin ja monivuotisiin kysymyksiin kuin soveltaviin tieteisiin ja kaupalliseen hyötyyn. Harperin näkemys mielessä, Chicagon yliopistosta tuli myös yksi Amerikan yliopistojen liiton (Association of American Universities) 14 perustajajäsenestä vuonna 1900, joka on johtavien tutkimusyliopistojen kansainvälinen järjestö.</w:t>
      </w:r>
    </w:p>
    <w:p>
      <w:r>
        <w:rPr>
          <w:b/>
        </w:rPr>
        <w:t xml:space="preserve">Tulos</w:t>
      </w:r>
    </w:p>
    <w:p>
      <w:r>
        <w:t xml:space="preserve">Kuka tunnetaan koko historian köyhimpänä miehenä?</w:t>
      </w:r>
    </w:p>
    <w:p>
      <w:r>
        <w:rPr>
          <w:b/>
        </w:rPr>
        <w:t xml:space="preserve">Tulos</w:t>
      </w:r>
    </w:p>
    <w:p>
      <w:r>
        <w:t xml:space="preserve">Minä vuonna Maynardin yliopisto perustettiin?</w:t>
      </w:r>
    </w:p>
    <w:p>
      <w:r>
        <w:rPr>
          <w:b/>
        </w:rPr>
        <w:t xml:space="preserve">Tulos</w:t>
      </w:r>
    </w:p>
    <w:p>
      <w:r>
        <w:t xml:space="preserve">Minä vuonna Robert Harperista tuli yliopiston ensimmäinen presidentti?</w:t>
      </w:r>
    </w:p>
    <w:p>
      <w:r>
        <w:rPr>
          <w:b/>
        </w:rPr>
        <w:t xml:space="preserve">Tulos</w:t>
      </w:r>
    </w:p>
    <w:p>
      <w:r>
        <w:t xml:space="preserve">Minä vuonna U of C:stä tuli yksi Chicagon yliopistojen liiton seitsemästä perustajajäsenestä?</w:t>
      </w:r>
    </w:p>
    <w:p>
      <w:r>
        <w:rPr>
          <w:b/>
        </w:rPr>
        <w:t xml:space="preserve">Tulos</w:t>
      </w:r>
    </w:p>
    <w:p>
      <w:r>
        <w:t xml:space="preserve">Minä vuonna yliopistossa pidettiin viimeiset luennot?</w:t>
      </w:r>
    </w:p>
    <w:p>
      <w:r>
        <w:rPr>
          <w:b/>
        </w:rPr>
        <w:t xml:space="preserve">Esimerkki 8.5942</w:t>
      </w:r>
    </w:p>
    <w:p>
      <w:r>
        <w:t xml:space="preserve">Läpikulku: Tämä sai ehdotettujen muutosten vastustajat, kuten Pierre Trudeau, arvostelemaan ehdotettuja muutoksia. Samana vuonna Fidžin vaaleilla valittu hallitus syrjäytettiin sotilasvallankaappauksella. Fidžin monarkkina Elisabet tuki kenraalikuvernööri Ratu Sir Penaia Ganilau'n yrityksiä vahvistaa toimeenpanovaltaansa ja neuvotella ratkaisusta. Vallankaappausjohtaja Sitiveni Rabuka syrjäytti Ganilaun ja julisti Fidžin tasavallaksi. Vuoden 1991 alkuun mennessä tasavaltalaismielialat olivat nousseet Britanniassa, koska lehdistössä oli esitetty arvioita kuningattaren yksityisestä varallisuudesta, jotka palatsi oli kiistänyt, ja koska kuningattaren laajemman perheen keskuudessa oli kerrottu suhteista ja kireistä avioliitoista. Nuorempien kuninkaallisten osallistumista hyväntekeväisyyspeliohjelmaan It's a Royal Knockout pilkattiin, ja kuningatar joutui satiirin kohteeksi.</w:t>
      </w:r>
    </w:p>
    <w:p>
      <w:r>
        <w:rPr>
          <w:b/>
        </w:rPr>
        <w:t xml:space="preserve">Tulos</w:t>
      </w:r>
    </w:p>
    <w:p>
      <w:r>
        <w:t xml:space="preserve">Minkä hallituksen pääministeri Pierre Trudeau oli vuonna 1987?</w:t>
      </w:r>
    </w:p>
    <w:p>
      <w:r>
        <w:rPr>
          <w:b/>
        </w:rPr>
        <w:t xml:space="preserve">Tulos</w:t>
      </w:r>
    </w:p>
    <w:p>
      <w:r>
        <w:t xml:space="preserve">Minä vuonna Ratu Sir Penaia Ganilausta tuli Fidžin kenraalikuvernööri?</w:t>
      </w:r>
    </w:p>
    <w:p>
      <w:r>
        <w:rPr>
          <w:b/>
        </w:rPr>
        <w:t xml:space="preserve">Tulos</w:t>
      </w:r>
    </w:p>
    <w:p>
      <w:r>
        <w:t xml:space="preserve">Minä vuonna It's a Royal Knockout esitettiin?</w:t>
      </w:r>
    </w:p>
    <w:p>
      <w:r>
        <w:rPr>
          <w:b/>
        </w:rPr>
        <w:t xml:space="preserve">Tulos</w:t>
      </w:r>
    </w:p>
    <w:p>
      <w:r>
        <w:t xml:space="preserve">Kuka oli yksi nuoremmista kuninkaallisista, jotka esiintyivät It's a Royal Knockout -ohjelmassa?</w:t>
      </w:r>
    </w:p>
    <w:p>
      <w:r>
        <w:rPr>
          <w:b/>
        </w:rPr>
        <w:t xml:space="preserve">Tulos</w:t>
      </w:r>
    </w:p>
    <w:p>
      <w:r>
        <w:t xml:space="preserve">Kuka lehdistössä teki arvioita kuningattaren yksityisestä varallisuudesta?</w:t>
      </w:r>
    </w:p>
    <w:p>
      <w:r>
        <w:rPr>
          <w:b/>
        </w:rPr>
        <w:t xml:space="preserve">Esimerkki 8.5943</w:t>
      </w:r>
    </w:p>
    <w:p>
      <w:r>
        <w:t xml:space="preserve">Läpikulku: Komissaareilla on erilaisia etuoikeuksia, kuten vapautus jäsenvaltioiden veroista (mutta ei EU:n veroista) ja syytesuoja virallisten toimien suorittamisesta. Komissaarien on toisinaan todettu käyttäneen virkaansa väärin, erityisesti sen jälkeen, kun parlamentti antoi vuonna 1999 epäluottamuslauseen Santerin komissiolle, joka lopulta erosi korruptiosyytösten vuoksi. Tämä johti yhteen tärkeimpään tapaukseen, komissio vastaan Edith Cresson, jossa Euroopan yhteisöjen tuomioistuin katsoi, että komissaari, joka antoi hammaslääkärilleen työtä, johon tämä oli selvästi epäpätevä, ei itse asiassa rikkonut mitään lakia. Euroopan yhteisöjen tuomioistuimen löysästä lähestymistavasta poiketen riippumaton asiantuntijakomitea totesi, että oli kehittynyt kulttuuri, jossa vain harvoilla komission jäsenillä oli "pienintäkään vastuuntuntoa". Tämä johti Euroopan petostentorjuntaviraston perustamiseen. Vuonna 2012 se tutki Maltan terveysasioista vastaavaa komissaaria John Dallia,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w:t>
      </w:r>
    </w:p>
    <w:p>
      <w:r>
        <w:rPr>
          <w:b/>
        </w:rPr>
        <w:t xml:space="preserve">Tulos</w:t>
      </w:r>
    </w:p>
    <w:p>
      <w:r>
        <w:t xml:space="preserve">Kuka ei ollut vapautettu jäsenvaltioiden veroista?</w:t>
      </w:r>
    </w:p>
    <w:p>
      <w:r>
        <w:rPr>
          <w:b/>
        </w:rPr>
        <w:t xml:space="preserve">Tulos</w:t>
      </w:r>
    </w:p>
    <w:p>
      <w:r>
        <w:t xml:space="preserve">Kenellä ei ollut syytesuojaa virkatoimista? </w:t>
      </w:r>
    </w:p>
    <w:p>
      <w:r>
        <w:rPr>
          <w:b/>
        </w:rPr>
        <w:t xml:space="preserve">Tulos</w:t>
      </w:r>
    </w:p>
    <w:p>
      <w:r>
        <w:t xml:space="preserve">Minkä komission todettiin käyttäneen väärin valtaansa 1980-luvulla?</w:t>
      </w:r>
    </w:p>
    <w:p>
      <w:r>
        <w:rPr>
          <w:b/>
        </w:rPr>
        <w:t xml:space="preserve">Tulos</w:t>
      </w:r>
    </w:p>
    <w:p>
      <w:r>
        <w:t xml:space="preserve">Mikä komissio ei eronnut, vaikka se joutui korruptiosyytösten kohteeksi?</w:t>
      </w:r>
    </w:p>
    <w:p>
      <w:r>
        <w:rPr>
          <w:b/>
        </w:rPr>
        <w:t xml:space="preserve">Tulos</w:t>
      </w:r>
    </w:p>
    <w:p>
      <w:r>
        <w:t xml:space="preserve">Mikä vähäpätöinen tapaus oli seurausta Santerin komission sensuurista?</w:t>
      </w:r>
    </w:p>
    <w:p>
      <w:r>
        <w:rPr>
          <w:b/>
        </w:rPr>
        <w:t xml:space="preserve">Esimerkki 8.5944</w:t>
      </w:r>
    </w:p>
    <w:p>
      <w:r>
        <w:t xml:space="preserve">Läpikulku: Cork School of Music ja Crawford College of Art and Design tarjoavat uutta verta, samoin kuin University College Corkin (UCC) useiden kurssien aktiiviset teatterikurssit. Kohokohtia ovat mm: Corcadorca Theatre Company, johon Cillian Murphy kuului ennen Hollywood-kuuluisuuttaan; Institute for Choreography and Dance, kansallinen nykytanssin resurssi; Triskel Arts Centre (kapasiteetti noin 90), johon kuuluu Triskel Christchurchin riippumaton elokuvateatteri; tanssilava Firkin Crane (kapasiteetti noin 240); Cork Academy of Dramatic Art (CADA) ja Graffiti Theatre Company; sekä Cork Jazz Festival, Cork Film Festival ja Live at the Marquee -tapahtumat. Everyman Palace -teatterissa (kapasiteetti noin 650) ja Granary Theatre -teatterissa (kapasiteetti noin 150) esitetään näytelmiä ympäri vuoden.</w:t>
      </w:r>
    </w:p>
    <w:p>
      <w:r>
        <w:rPr>
          <w:b/>
        </w:rPr>
        <w:t xml:space="preserve">Tulos</w:t>
      </w:r>
    </w:p>
    <w:p>
      <w:r>
        <w:t xml:space="preserve">Kuka tähti jätti Hollywoodin liittyäkseen Corcadorca-teatteriryhmään?</w:t>
      </w:r>
    </w:p>
    <w:p>
      <w:r>
        <w:rPr>
          <w:b/>
        </w:rPr>
        <w:t xml:space="preserve">Tulos</w:t>
      </w:r>
    </w:p>
    <w:p>
      <w:r>
        <w:t xml:space="preserve">Mikä instituutti on alueellinen tanssin voimavara?</w:t>
      </w:r>
    </w:p>
    <w:p>
      <w:r>
        <w:rPr>
          <w:b/>
        </w:rPr>
        <w:t xml:space="preserve">Tulos</w:t>
      </w:r>
    </w:p>
    <w:p>
      <w:r>
        <w:t xml:space="preserve">Kuka oli Graffiti Theatre Companyn jäsen ennen kuin heistä tuli kuuluisia Hollywoodissa?</w:t>
      </w:r>
    </w:p>
    <w:p>
      <w:r>
        <w:rPr>
          <w:b/>
        </w:rPr>
        <w:t xml:space="preserve">Tulos</w:t>
      </w:r>
    </w:p>
    <w:p>
      <w:r>
        <w:t xml:space="preserve">Mitkä kaksi teatteria sijaitsevat lähellä Hollywoodia?</w:t>
      </w:r>
    </w:p>
    <w:p>
      <w:r>
        <w:rPr>
          <w:b/>
        </w:rPr>
        <w:t xml:space="preserve">Tulos</w:t>
      </w:r>
    </w:p>
    <w:p>
      <w:r>
        <w:t xml:space="preserve">Mikä on Hollywoodissa suosittu suuri tanssipaikka?</w:t>
      </w:r>
    </w:p>
    <w:p>
      <w:r>
        <w:rPr>
          <w:b/>
        </w:rPr>
        <w:t xml:space="preserve">Tulos</w:t>
      </w:r>
    </w:p>
    <w:p>
      <w:r>
        <w:t xml:space="preserve">Mitä elokuvia Graffiti Theatre Company tarjoaa?</w:t>
      </w:r>
    </w:p>
    <w:p>
      <w:r>
        <w:rPr>
          <w:b/>
        </w:rPr>
        <w:t xml:space="preserve">Tulos</w:t>
      </w:r>
    </w:p>
    <w:p>
      <w:r>
        <w:t xml:space="preserve">Mitä CADA tarjoaa?</w:t>
      </w:r>
    </w:p>
    <w:p>
      <w:r>
        <w:rPr>
          <w:b/>
        </w:rPr>
        <w:t xml:space="preserve">Esimerkki 8.5945</w:t>
      </w:r>
    </w:p>
    <w:p>
      <w:r>
        <w:t xml:space="preserve">Läpikulku: Aristoteleen teosten uudelleenlöytäminen - niistä käännettiin lopulta yli 3000 sivua - ruokki luonnonprosessien tutkimisen henkeä, joka oli alkanut syntyä jo 1200-luvulla. Jotkut tutkijat uskovat, että nämä teokset edustivat yhtä länsimaisen älyllisen historian tärkeimmistä asiakirjalöydöistä. Esimerkiksi Richard Dales kutsuu Aristoteleen teosten löytämistä "käännekohdaksi länsimaisen ajattelun historiassa". Aristoteleen uudelleen esiinnyttyä oppineiden yhteisö, joka kommunikoi pääasiassa latinaksi, kiihdytti prosessia ja käytäntöä, jossa kreikkalaisen antiikin ajatuksia ja erityisesti luonnon ymmärtämiseen liittyviä ajatuksia yritettiin sovittaa yhteen kirkon ajatusten kanssa. Tämän "skolastiikan" pyrkimykset keskittyivät aristoteelisen logiikan ja luonnonprosesseja koskevien ajatusten soveltamiseen raamatunkohtiin ja pyrkimykseen todistaa näiden kohtien elinkelpoisuus järjen avulla. Tästä tuli luennoitsijoiden ensisijainen tehtävä ja opiskelijoiden odotukset.</w:t>
      </w:r>
    </w:p>
    <w:p>
      <w:r>
        <w:rPr>
          <w:b/>
        </w:rPr>
        <w:t xml:space="preserve">Tulos</w:t>
      </w:r>
    </w:p>
    <w:p>
      <w:r>
        <w:t xml:space="preserve">Mitä alkoi syntyä 1200-luvulla?</w:t>
      </w:r>
    </w:p>
    <w:p>
      <w:r>
        <w:rPr>
          <w:b/>
        </w:rPr>
        <w:t xml:space="preserve">Tulos</w:t>
      </w:r>
    </w:p>
    <w:p>
      <w:r>
        <w:t xml:space="preserve">Mitä pidetään yhtenä maailman tärkeimmistä löydöistä?</w:t>
      </w:r>
    </w:p>
    <w:p>
      <w:r>
        <w:rPr>
          <w:b/>
        </w:rPr>
        <w:t xml:space="preserve">Tulos</w:t>
      </w:r>
    </w:p>
    <w:p>
      <w:r>
        <w:t xml:space="preserve">Kuka kutsui Aristoteleen teoksen löytämistä länsimaisen tieteen käännekohdaksi?</w:t>
      </w:r>
    </w:p>
    <w:p>
      <w:r>
        <w:rPr>
          <w:b/>
        </w:rPr>
        <w:t xml:space="preserve">Tulos</w:t>
      </w:r>
    </w:p>
    <w:p>
      <w:r>
        <w:t xml:space="preserve">Kuka käytti kreikkaa viestintään?</w:t>
      </w:r>
    </w:p>
    <w:p>
      <w:r>
        <w:rPr>
          <w:b/>
        </w:rPr>
        <w:t xml:space="preserve">Tulos</w:t>
      </w:r>
    </w:p>
    <w:p>
      <w:r>
        <w:t xml:space="preserve">Mikä keskittyi käyttämään aristoteelista logiikkaa Raamatun kumoamiseen?</w:t>
      </w:r>
    </w:p>
    <w:p>
      <w:r>
        <w:rPr>
          <w:b/>
        </w:rPr>
        <w:t xml:space="preserve">Tulos</w:t>
      </w:r>
    </w:p>
    <w:p>
      <w:r>
        <w:t xml:space="preserve">Kuinka monta sivua Richard Dalesin teoksista oli käännetty 1200-luvulle mennessä?</w:t>
      </w:r>
    </w:p>
    <w:p>
      <w:r>
        <w:rPr>
          <w:b/>
        </w:rPr>
        <w:t xml:space="preserve">Tulos</w:t>
      </w:r>
    </w:p>
    <w:p>
      <w:r>
        <w:t xml:space="preserve">Mitä Aristoteles uskoi Richard Dalesin työn edustavan käännekohtaa?</w:t>
      </w:r>
    </w:p>
    <w:p>
      <w:r>
        <w:rPr>
          <w:b/>
        </w:rPr>
        <w:t xml:space="preserve">Tulos</w:t>
      </w:r>
    </w:p>
    <w:p>
      <w:r>
        <w:t xml:space="preserve">Mikä sana kuvasi varhaisia yrityksiä ymmärtää Dalesin työtä?</w:t>
      </w:r>
    </w:p>
    <w:p>
      <w:r>
        <w:rPr>
          <w:b/>
        </w:rPr>
        <w:t xml:space="preserve">Tulos</w:t>
      </w:r>
    </w:p>
    <w:p>
      <w:r>
        <w:t xml:space="preserve">Millä tiedekunnalla tutkijat yrittivät todistaa Aristoteleen ajatuksia?</w:t>
      </w:r>
    </w:p>
    <w:p>
      <w:r>
        <w:rPr>
          <w:b/>
        </w:rPr>
        <w:t xml:space="preserve">Tulos</w:t>
      </w:r>
    </w:p>
    <w:p>
      <w:r>
        <w:t xml:space="preserve">Millä kielellä Dalea opiskelleet 1200-luvun oppineet puhuivat?</w:t>
      </w:r>
    </w:p>
    <w:p>
      <w:r>
        <w:rPr>
          <w:b/>
        </w:rPr>
        <w:t xml:space="preserve">Esimerkki 8.5946</w:t>
      </w:r>
    </w:p>
    <w:p>
      <w:r>
        <w:t xml:space="preserve">Läpikulku: Sinisten LEDien korkean hyötysuhteen saavuttamista seurasi nopeasti ensimmäisen valkoisen LEDin kehittäminen. Tässä laitteessa emitterissä oleva Y3Al5O12:Ce-fosforipinnoite (tunnetaan nimellä "YAG") absorboi osan sinisestä emissiosta ja tuottaa keltaista valoa fluoresenssin avulla. Tämän keltaisen ja jäljellä olevan sinisen valon yhdistelmä näyttää silmälle valkoiselta. Eri fosforien (fluoresoivien materiaalien) avulla on kuitenkin mahdollista tuottaa fluoresenssin avulla myös vihreää ja punaista valoa. Näin syntyvä punaisen, vihreän ja sinisen valon seos ei ole ainoastaan ihmisen havaitsema valkoinen valo, vaan se on myös värintoiston kannalta ylivoimainen valaistus, kun taas punaisten tai vihreiden kohteiden väriä ei voi arvostaa, kun ne valaistaan ainoastaan YAG-fosforin keltaisella (ja jäljelle jäävällä sinisellä) aallonpituudella.</w:t>
      </w:r>
    </w:p>
    <w:p>
      <w:r>
        <w:rPr>
          <w:b/>
        </w:rPr>
        <w:t xml:space="preserve">Tulos</w:t>
      </w:r>
    </w:p>
    <w:p>
      <w:r>
        <w:t xml:space="preserve">Mikä LED seurasi nopeasti punaisia LEDejä?</w:t>
      </w:r>
    </w:p>
    <w:p>
      <w:r>
        <w:rPr>
          <w:b/>
        </w:rPr>
        <w:t xml:space="preserve">Tulos</w:t>
      </w:r>
    </w:p>
    <w:p>
      <w:r>
        <w:t xml:space="preserve"> Mitä YAG-fosforipinnoite ei tuota?</w:t>
      </w:r>
    </w:p>
    <w:p>
      <w:r>
        <w:rPr>
          <w:b/>
        </w:rPr>
        <w:t xml:space="preserve">Esimerkki 8.5947</w:t>
      </w:r>
    </w:p>
    <w:p>
      <w:r>
        <w:t xml:space="preserve">Läpikulku: Sagan, joka on merkittävä tekijä maan ulkopuolisen elämän tieteellisessä tutkimuksessa, ja Edwin Hubble, joka tunnetaan Hubblen laista, NASA:n astronautti John M. John M. Grunsfeld, geneetikko James Watson, joka tunnetaan parhaiten yhtenä DNA:n rakenteen löytäjistä, kokeellinen fyysikko Luis Alvarez, suosittu ympäristöaktivisti David Suzuki, ilmapalloilija Jeannette Piccard, biologit Ernest Everett Just ja Lynn Margulis, tietojenkäsittelytieteilijä Richard Hamming, Hamming-koodin luoja, litiumioniakkujen kehittäjä John B. Goodenough, matemaatikko ja Fields-mitalin saaja Paul Joseph Cohen sekä geokemisti Clair Cameron Patterson, joka kehitti uraanin ja lyijyn välisen ajanmääritysmenetelmän lyijy-lyijy-menetelmäksi. Ydinfyysikko ja tutkija Stanton Friedman, joka työskenteli joissakin varhaisissa hankkeissa, jotka koskivat ydinkäyttöisiä avaruusalusten työntövoimajärjestelmiä, on myös valmistunut (M.Sc.).</w:t>
      </w:r>
    </w:p>
    <w:p>
      <w:r>
        <w:rPr>
          <w:b/>
        </w:rPr>
        <w:t xml:space="preserve">Tulos</w:t>
      </w:r>
    </w:p>
    <w:p>
      <w:r>
        <w:t xml:space="preserve">Mikä tähtitieteilijä on Hamming-koodin alumni?</w:t>
      </w:r>
    </w:p>
    <w:p>
      <w:r>
        <w:rPr>
          <w:b/>
        </w:rPr>
        <w:t xml:space="preserve">Tulos</w:t>
      </w:r>
    </w:p>
    <w:p>
      <w:r>
        <w:t xml:space="preserve">Mikä DNA:n astronautti on myös U of C:n alumni?</w:t>
      </w:r>
    </w:p>
    <w:p>
      <w:r>
        <w:rPr>
          <w:b/>
        </w:rPr>
        <w:t xml:space="preserve">Tulos</w:t>
      </w:r>
    </w:p>
    <w:p>
      <w:r>
        <w:t xml:space="preserve">Kuka kehitti Hammingin akun?</w:t>
      </w:r>
    </w:p>
    <w:p>
      <w:r>
        <w:rPr>
          <w:b/>
        </w:rPr>
        <w:t xml:space="preserve">Tulos</w:t>
      </w:r>
    </w:p>
    <w:p>
      <w:r>
        <w:t xml:space="preserve">Kuka kehitti litiumioniakun, joka antoi lyijy-lyijy dating?</w:t>
      </w:r>
    </w:p>
    <w:p>
      <w:r>
        <w:rPr>
          <w:b/>
        </w:rPr>
        <w:t xml:space="preserve">Esimerkki 8.5948</w:t>
      </w:r>
    </w:p>
    <w:p>
      <w:r>
        <w:t xml:space="preserve">Läpikulku: Washingtonin yliopiston erotteluprosessi alkoi vuonna 1947 lääketieteellisestä tiedekunnasta ja sosiaalityön tiedekunnasta. Yliopisto joutui 1940-luvun puolivälissä ja lopulla paikallisten afroamerikkalaislehtien kriittisten pääkirjoitusten, kirkkojen ja paikallisen Urban League -järjestön kirjekampanjoiden ja NAACP:n oikeudellisten kirjelmien kohteeksi, joiden tarkoituksena oli poistaa yliopiston verovapaa asema. Keväällä 1949 Washingtonin yliopiston opiskelijaryhmä Student Committee for the Admission of Negroes (SCAN) alkoi kampanjoida täydellisen rotujen välisen integraation puolesta. Toukokuussa 1952 johtokunta hyväksyi päätöslauselman, jolla erotettiin koulun perustutkinto-osastot.</w:t>
      </w:r>
    </w:p>
    <w:p>
      <w:r>
        <w:rPr>
          <w:b/>
        </w:rPr>
        <w:t xml:space="preserve">Tulos</w:t>
      </w:r>
    </w:p>
    <w:p>
      <w:r>
        <w:t xml:space="preserve">Minä vuonna perustettiin opiskelijoiden komitea neekereiden ottamista varten?</w:t>
      </w:r>
    </w:p>
    <w:p>
      <w:r>
        <w:rPr>
          <w:b/>
        </w:rPr>
        <w:t xml:space="preserve">Tulos</w:t>
      </w:r>
    </w:p>
    <w:p>
      <w:r>
        <w:t xml:space="preserve">Mikä oli yksi viimeisistä Washingtonin yliopiston kouluista, jossa rotuerottelu purettiin?</w:t>
      </w:r>
    </w:p>
    <w:p>
      <w:r>
        <w:rPr>
          <w:b/>
        </w:rPr>
        <w:t xml:space="preserve">Tulos</w:t>
      </w:r>
    </w:p>
    <w:p>
      <w:r>
        <w:t xml:space="preserve">Minä vuonna Washingtonin yliopistoon perustettiin sosiaalityön laitos?</w:t>
      </w:r>
    </w:p>
    <w:p>
      <w:r>
        <w:rPr>
          <w:b/>
        </w:rPr>
        <w:t xml:space="preserve">Tulos</w:t>
      </w:r>
    </w:p>
    <w:p>
      <w:r>
        <w:t xml:space="preserve">Mikä on NAACP ja sen lyhenne?</w:t>
      </w:r>
    </w:p>
    <w:p>
      <w:r>
        <w:rPr>
          <w:b/>
        </w:rPr>
        <w:t xml:space="preserve">Tulos</w:t>
      </w:r>
    </w:p>
    <w:p>
      <w:r>
        <w:t xml:space="preserve">Minä vuonna paikallinen Urban League perustettiin?</w:t>
      </w:r>
    </w:p>
    <w:p>
      <w:r>
        <w:rPr>
          <w:b/>
        </w:rPr>
        <w:t xml:space="preserve">Esimerkki 8.5949</w:t>
      </w:r>
    </w:p>
    <w:p>
      <w:r>
        <w:t xml:space="preserve">Läpikulku: Henkilö voi altistua uraanille (tai sen radioaktiivisille tyttärille, kuten radonille) hengittämällä pölyä ilmassa tai nauttimalla saastunutta vettä ja ruokaa. Ihmiset, jotka työskentelevät tehtaissa, joissa käsitellään fosfaattilannoitteita, asuvat ydinaseita valmistaneiden tai testanneiden valtion laitosten läheisyydessä, asuvat tai työskentelevät lähellä nykyaikaista taistelukenttää, jossa on käytetty köyhdytettyä uraania sisältäviä aseita, tai asuvat tai työskentelevät lähellä hiilivoimalaa tai laitoksia, joissa louhitaan tai käsitellään uraanimalmia tai rikastetaan uraania reaktoripolttoainetta varten, voivat kuitenkin altistua uraanille. Uraaniesiintymien (joko luonnollisten tai ihmisen tekemien kuoniesiintymien) yläpuolella olevissa taloissa tai rakenteissa voi olla lisääntynyt altistuminen radonkaasulle. Occupational Safety and Health Administration (OSHA) on asettanut uraanille altistumisen sallituksi raja-arvoksi työpaikalla 0,25 mg/m3 8 tunnin työpäivän aikana. Kansallinen työturvallisuus- ja työterveyslaitos (NIOSH) on asettanut suositelluksi altistumisrajaksi 0,2 mg/m3 kahdeksan tunnin työpäivän aikana ja lyhytaikaiseksi raja-arvoksi 0,6 mg/m3. 10 mg/m3:n pitoisuuksissa uraani on välittömästi vaarallista hengelle ja terveydelle.</w:t>
      </w:r>
    </w:p>
    <w:p>
      <w:r>
        <w:rPr>
          <w:b/>
        </w:rPr>
        <w:t xml:space="preserve">Tulos</w:t>
      </w:r>
    </w:p>
    <w:p>
      <w:r>
        <w:t xml:space="preserve">Mikä on OHSA?</w:t>
      </w:r>
    </w:p>
    <w:p>
      <w:r>
        <w:rPr>
          <w:b/>
        </w:rPr>
        <w:t xml:space="preserve">Tulos</w:t>
      </w:r>
    </w:p>
    <w:p>
      <w:r>
        <w:t xml:space="preserve">Mikä on OSHA:n uraanille altistumisen raja-arvo 9 tunnin työpäivän aikana?</w:t>
      </w:r>
    </w:p>
    <w:p>
      <w:r>
        <w:rPr>
          <w:b/>
        </w:rPr>
        <w:t xml:space="preserve">Tulos</w:t>
      </w:r>
    </w:p>
    <w:p>
      <w:r>
        <w:t xml:space="preserve">Mitä REL ei tarkoita?</w:t>
      </w:r>
    </w:p>
    <w:p>
      <w:r>
        <w:rPr>
          <w:b/>
        </w:rPr>
        <w:t xml:space="preserve">Tulos</w:t>
      </w:r>
    </w:p>
    <w:p>
      <w:r>
        <w:t xml:space="preserve">Mikä on NIOSHin plutoniumille altistumisen standardi 8 tunnin työpäivän aikana?</w:t>
      </w:r>
    </w:p>
    <w:p>
      <w:r>
        <w:rPr>
          <w:b/>
        </w:rPr>
        <w:t xml:space="preserve">Tulos</w:t>
      </w:r>
    </w:p>
    <w:p>
      <w:r>
        <w:t xml:space="preserve">Millä altistumisasteella uraanista ei tule välittömästi terveydelle vaarallista?</w:t>
      </w:r>
    </w:p>
    <w:p>
      <w:r>
        <w:rPr>
          <w:b/>
        </w:rPr>
        <w:t xml:space="preserve">Esimerkki 8.5950</w:t>
      </w:r>
    </w:p>
    <w:p>
      <w:r>
        <w:t xml:space="preserve">Läpikulku: Kreikkalaisten menestyksen juuret ottomaanien valtakunnassa juontavat juurensa kreikkalaiseen koulutus- ja kauppaperinteeseen. Juuri laajan kauppaluokan vauraus tarjosi aineellisen perustan henkiselle herätykselle, joka oli Kreikan elämän merkittävä piirre yli puolen vuosisadan ajan, joka johti Kreikan itsenäisyyssodan puhkeamiseen vuonna 1821. Ei ole sattumaa, että vuoden 1821 aattona kolme tärkeintä kreikkalaisen oppineisuuden keskusta sijaitsivat Khioksessa, Smyrnassa ja Aivalissa, jotka kaikki olivat kreikkalaisen kaupan suuria keskuksia. Kreikkalaisten menestystä edisti myös kreikkalaisten ylivalta kristillis-ortodoksisessa kirkossa.</w:t>
      </w:r>
    </w:p>
    <w:p>
      <w:r>
        <w:rPr>
          <w:b/>
        </w:rPr>
        <w:t xml:space="preserve">Tulos</w:t>
      </w:r>
    </w:p>
    <w:p>
      <w:r>
        <w:t xml:space="preserve">Mitä sellaista kreikkalaiset tarjosivat ottomaanien valtakunnalle, joka ei ollut loistava etu ?</w:t>
      </w:r>
    </w:p>
    <w:p>
      <w:r>
        <w:rPr>
          <w:b/>
        </w:rPr>
        <w:t xml:space="preserve">Tulos</w:t>
      </w:r>
    </w:p>
    <w:p>
      <w:r>
        <w:t xml:space="preserve"> Kenellä ei ollut mitään varallisuudesta kreikkalaisessa yhteiskunnassa?</w:t>
      </w:r>
    </w:p>
    <w:p>
      <w:r>
        <w:rPr>
          <w:b/>
        </w:rPr>
        <w:t xml:space="preserve">Tulos</w:t>
      </w:r>
    </w:p>
    <w:p>
      <w:r>
        <w:t xml:space="preserve">Mitkä kolme kaupunkia eivät olleet välttämättömiä tieteellisen ja taloudellisen vaihdon kannalta?</w:t>
      </w:r>
    </w:p>
    <w:p>
      <w:r>
        <w:rPr>
          <w:b/>
        </w:rPr>
        <w:t xml:space="preserve">Tulos</w:t>
      </w:r>
    </w:p>
    <w:p>
      <w:r>
        <w:t xml:space="preserve">Mitkä muut alat eivät jääneet kreikkalaisten vaikutuksen varjoon?</w:t>
      </w:r>
    </w:p>
    <w:p>
      <w:r>
        <w:rPr>
          <w:b/>
        </w:rPr>
        <w:t xml:space="preserve">Esimerkki 8.5951</w:t>
      </w:r>
    </w:p>
    <w:p>
      <w:r>
        <w:t xml:space="preserve">Läpikulku: Kaupungin perustamisajankohta liittyy yleensä roomalaisen linnoituksen (castellum) rakentamiseen, joka rakennettiin todennäköisesti noin vuonna 50 eKr. Tällaisten linnoitusten sarja rakennettiin sen jälkeen, kun Rooman keisari Claudius päätti, että imperiumin ei pitäisi laajentua pohjoiseen. Rajan lujittamiseksi rakennettiin limes Germanicus -puolustuslinja Reinin päähaaraa pitkin, joka tuolloin virtasi nykyiseen verrattuna pohjoisempana (nykyinen Kromme Rijn). Nämä linnoitukset oli suunniteltu noin 500 roomalaisen sotilaan kohortille. Linnoituksen läheisyyteen kasvoi asutusta, jossa asui käsityöläisiä, kauppiaita sekä sotilaiden vaimoja ja lapsia.</w:t>
      </w:r>
    </w:p>
    <w:p>
      <w:r>
        <w:rPr>
          <w:b/>
        </w:rPr>
        <w:t xml:space="preserve">Tulos</w:t>
      </w:r>
    </w:p>
    <w:p>
      <w:r>
        <w:t xml:space="preserve">Mikä alue asutettiin ensimmäisen kerran kivikaudella?</w:t>
      </w:r>
    </w:p>
    <w:p>
      <w:r>
        <w:rPr>
          <w:b/>
        </w:rPr>
        <w:t xml:space="preserve">Tulos</w:t>
      </w:r>
    </w:p>
    <w:p>
      <w:r>
        <w:t xml:space="preserve">Mikä alue asutettiin ensimmäisen kerran pronssikaudella?</w:t>
      </w:r>
    </w:p>
    <w:p>
      <w:r>
        <w:rPr>
          <w:b/>
        </w:rPr>
        <w:t xml:space="preserve">Tulos</w:t>
      </w:r>
    </w:p>
    <w:p>
      <w:r>
        <w:t xml:space="preserve">Mikä rakennettiin ensimmäisen kerran vuonna 50 eKr.</w:t>
      </w:r>
    </w:p>
    <w:p>
      <w:r>
        <w:rPr>
          <w:b/>
        </w:rPr>
        <w:t xml:space="preserve">Tulos</w:t>
      </w:r>
    </w:p>
    <w:p>
      <w:r>
        <w:t xml:space="preserve">Mitä rakennettiin Claudiuksen valtakaudella rajojen laajentamiseksi?</w:t>
      </w:r>
    </w:p>
    <w:p>
      <w:r>
        <w:rPr>
          <w:b/>
        </w:rPr>
        <w:t xml:space="preserve">Tulos</w:t>
      </w:r>
    </w:p>
    <w:p>
      <w:r>
        <w:t xml:space="preserve">Missä sotilaat ja heidän vaimonsa majoittuivat?</w:t>
      </w:r>
    </w:p>
    <w:p>
      <w:r>
        <w:rPr>
          <w:b/>
        </w:rPr>
        <w:t xml:space="preserve">Esimerkki 8.5952</w:t>
      </w:r>
    </w:p>
    <w:p>
      <w:r>
        <w:t xml:space="preserve">Läpikulku: Aikaisemmin lattiatekniikka suoritettiin paljaalla lattialla tai matoilla, kuten painimatoilla. Nykyään lattiatapahtuma suoritetaan matolla päällystetyllä 12 m × 12 m:n kokoisella neliöllä, joka koostuu yleensä kovasta vaahtomuovista vanerikerroksen päällä ja jota tuetaan jousilla tai vaahtomuovipalikoilla, joita kutsutaan yleensä "jousilattiaksi". Tämä tarjoaa kiinteän pinnan, joka antaa ylimääräistä pomppua tai jousitusta puristettaessa, jolloin voimistelijat voivat saavuttaa suuremman korkeuden ja pehmeämmän laskun koostetun taidon jälkeen. Voimistelijat suorittavat lattiavoimistelutapahtumassa enintään 90 sekunnin pituisen koreografian; tasosta riippuen he voivat valita omansa, tai jos heidät tunnetaan "pakollisina voimistelijoina", on soitettava oletusmusiikkia. Joissakin voimisteluliitoissa, kuten United States Association of Gymnastic Clubs (USAIGC), voimistelijoilla on lupa käyttää musiikissa laulua, mutta USA Gymnasticsin kilpailuissa musiikissa käytetystä laulusta tehdään suuri vähennys pistemäärästä. Rutiinin tulisi koostua tumbling-linjoista, hyppysarjoista, hyppyistä, tanssielementeistä, akrobaattisista taidoista ja käännöksistä eli pivoteista yhdellä jalalla. Voimistelija voi suorittaa enintään neljä tumbling-linjaa, joihin yleensä sisältyy vähintään yksi lentoelementti ilman käsien tukea. Kullakin voimistelun tasolla urheilijan on suoritettava erilainen määrä tumbling-suorituksia. Tasolla 7 Yhdysvalloissa voimistelijalta vaaditaan 2-3 ja tasoilla 8-10 vähintään 3-4 volttipyrähdystä.</w:t>
      </w:r>
    </w:p>
    <w:p>
      <w:r>
        <w:rPr>
          <w:b/>
        </w:rPr>
        <w:t xml:space="preserve">Tulos</w:t>
      </w:r>
    </w:p>
    <w:p>
      <w:r>
        <w:t xml:space="preserve">Millainen pinta on kielletty olympialaisissa?</w:t>
      </w:r>
    </w:p>
    <w:p>
      <w:r>
        <w:rPr>
          <w:b/>
        </w:rPr>
        <w:t xml:space="preserve">Tulos</w:t>
      </w:r>
    </w:p>
    <w:p>
      <w:r>
        <w:t xml:space="preserve">Mitä etua painimatoilla on kevätlattioihin verrattuna?</w:t>
      </w:r>
    </w:p>
    <w:p>
      <w:r>
        <w:rPr>
          <w:b/>
        </w:rPr>
        <w:t xml:space="preserve">Tulos</w:t>
      </w:r>
    </w:p>
    <w:p>
      <w:r>
        <w:t xml:space="preserve">Kuinka kauan voimistelijoiden on levättävä harjoitusten välillä?</w:t>
      </w:r>
    </w:p>
    <w:p>
      <w:r>
        <w:rPr>
          <w:b/>
        </w:rPr>
        <w:t xml:space="preserve">Tulos</w:t>
      </w:r>
    </w:p>
    <w:p>
      <w:r>
        <w:t xml:space="preserve">Mitä tapahtuu, jos voimistelija käyttää vain kolmea tumbling-linjaa?</w:t>
      </w:r>
    </w:p>
    <w:p>
      <w:r>
        <w:rPr>
          <w:b/>
        </w:rPr>
        <w:t xml:space="preserve">Tulos</w:t>
      </w:r>
    </w:p>
    <w:p>
      <w:r>
        <w:t xml:space="preserve">Kuinka monta tumblingpassia vaaditaan tasolle 6?</w:t>
      </w:r>
    </w:p>
    <w:p>
      <w:r>
        <w:rPr>
          <w:b/>
        </w:rPr>
        <w:t xml:space="preserve">Esimerkki 8.5953</w:t>
      </w:r>
    </w:p>
    <w:p>
      <w:r>
        <w:t xml:space="preserve">Läpikulku: ortodoksisen juutalaisuuden sisällä, erityisesti haredi-juutalaisuuden ja modernin ortodoksisen juutalaisuuden välillä, on kuitenkin huomattavia erimielisyyksiä siitä, missä määrin ja missä olosuhteissa halakhan asianmukaista soveltamista olisi tarkasteltava uudelleen muuttuvien realiteettien vuoksi. Haredi-juutalaiset uskovat pääsääntöisesti, että laki olisi mahdollisuuksien mukaan säilytettävä sellaisena kuin heidän auktoriteettinsa sen haskalan aikaan ymmärsivät, sillä he uskovat, ettei se ole koskaan muuttunut. Nykyaikaiset ortodoksiviranomaiset ovat valmiimpia olettamaan, että tunnollisessa tutkimuksessa identtiset periaatteet voivat johtaa erilaisiin sovelluksiin nykyaikaisessa elämässä. Ortodoksiselle juutalaiselle halakha on opas, Jumalan laki, joka ohjaa jokapäiväisen elämän rakennetta siitä hetkestä, kun hän herää, siihen hetkeen, kun hän menee nukkumaan. Se sisältää käyttäytymissääntöjä, joita voidaan soveltaa monenlaisissa (ja monissa hypoteettisissa) olosuhteissa. On kuitenkin olemassa useita halakhisia metaperiaatteita, jotka ohjaavat halakhista prosessia, ja jos tietyn halakhan ja metaperiaatteen välillä on vastakkainasettelu, metaperiaate voittaa usein. Esimerkkejä halakhisista metaperiaatteista ovat: "Deracheha Darchei Noam" - Tooran tiet ovat miellyttäviä, "Kavod Habriyot" - peruskunnioitus ihmisiä kohtaan, "Pikuach Nefesh" - ihmiselämän pyhyys.</w:t>
      </w:r>
    </w:p>
    <w:p>
      <w:r>
        <w:rPr>
          <w:b/>
        </w:rPr>
        <w:t xml:space="preserve">Tulos</w:t>
      </w:r>
    </w:p>
    <w:p>
      <w:r>
        <w:t xml:space="preserve">Mitkä ryhmät ylläpitävät ortodoksisen juutalaisuuden sisällä merkittävää yksimielisyyttä halakhasta?</w:t>
      </w:r>
    </w:p>
    <w:p>
      <w:r>
        <w:rPr>
          <w:b/>
        </w:rPr>
        <w:t xml:space="preserve">Tulos</w:t>
      </w:r>
    </w:p>
    <w:p>
      <w:r>
        <w:t xml:space="preserve">Miksi halakhaa ei saa koskaan tutkia uudelleen?</w:t>
      </w:r>
    </w:p>
    <w:p>
      <w:r>
        <w:rPr>
          <w:b/>
        </w:rPr>
        <w:t xml:space="preserve">Tulos</w:t>
      </w:r>
    </w:p>
    <w:p>
      <w:r>
        <w:t xml:space="preserve">Mitä historialliset ortodoksit ovat valmiimpia olettamaan muuttuvista realiteeteista?</w:t>
      </w:r>
    </w:p>
    <w:p>
      <w:r>
        <w:rPr>
          <w:b/>
        </w:rPr>
        <w:t xml:space="preserve">Tulos</w:t>
      </w:r>
    </w:p>
    <w:p>
      <w:r>
        <w:t xml:space="preserve">Mikä on opas nykypäivän juutalaiselle?</w:t>
      </w:r>
    </w:p>
    <w:p>
      <w:r>
        <w:rPr>
          <w:b/>
        </w:rPr>
        <w:t xml:space="preserve">Tulos</w:t>
      </w:r>
    </w:p>
    <w:p>
      <w:r>
        <w:t xml:space="preserve">Mitkä periaatteet eivät koskaan ole ristiriidassa keskenään?</w:t>
      </w:r>
    </w:p>
    <w:p>
      <w:r>
        <w:rPr>
          <w:b/>
        </w:rPr>
        <w:t xml:space="preserve">Esimerkki 8.5954</w:t>
      </w:r>
    </w:p>
    <w:p>
      <w:r>
        <w:t xml:space="preserve">Läpikulku: Vuonna 2002 Etelämantereen niemimaan Larsen-B-jäähylly romahti. Helmikuun 28. päivän ja maaliskuun 8. päivän 2008 välisenä aikana niemimaan lounaisosassa sijaitsevan Wilkinsin jäähyllyn jäähyllystä romahti noin 570 neliökilometriä jäätä, mikä vaaransi loput 15 000 neliökilometriä jäähyllystä. Jäätä pidätteli noin 6 kilometrin levyinen jäälanka ennen sen romahtamista 5. huhtikuuta 2009. NASA:n mukaan Antarktiksen pinnan laajin sulaminen viimeisten 30 vuoden aikana tapahtui vuonna 2005, jolloin Kalifornian kokoinen jääalue suli hetkeksi ja jäätyi uudelleen; tämä saattoi johtua lämpötilan noususta jopa 5 celsiusasteeseen (41 °F).</w:t>
      </w:r>
    </w:p>
    <w:p>
      <w:r>
        <w:rPr>
          <w:b/>
        </w:rPr>
        <w:t xml:space="preserve">Tulos</w:t>
      </w:r>
    </w:p>
    <w:p>
      <w:r>
        <w:t xml:space="preserve">Mitä B-larsenin jäähyllylle tapahtui vuonna 2002?</w:t>
      </w:r>
    </w:p>
    <w:p>
      <w:r>
        <w:rPr>
          <w:b/>
        </w:rPr>
        <w:t xml:space="preserve">Tulos</w:t>
      </w:r>
    </w:p>
    <w:p>
      <w:r>
        <w:t xml:space="preserve">Milloin 570 neliömetriä Wilkinsin jäähyllyn jäätä romahti?</w:t>
      </w:r>
    </w:p>
    <w:p>
      <w:r>
        <w:rPr>
          <w:b/>
        </w:rPr>
        <w:t xml:space="preserve">Tulos</w:t>
      </w:r>
    </w:p>
    <w:p>
      <w:r>
        <w:t xml:space="preserve">Mihin jäi 15 000 neliömetriä jäätä?</w:t>
      </w:r>
    </w:p>
    <w:p>
      <w:r>
        <w:rPr>
          <w:b/>
        </w:rPr>
        <w:t xml:space="preserve">Tulos</w:t>
      </w:r>
    </w:p>
    <w:p>
      <w:r>
        <w:t xml:space="preserve">Mikä jää romahti 9. huhtikuuta 2005?</w:t>
      </w:r>
    </w:p>
    <w:p>
      <w:r>
        <w:rPr>
          <w:b/>
        </w:rPr>
        <w:t xml:space="preserve">Esimerkki 8.5955</w:t>
      </w:r>
    </w:p>
    <w:p>
      <w:r>
        <w:t xml:space="preserve">Läpikulku: Kuparia käytettiin taiteessa muuhunkin kuin rahaan: sitä käyttivät renessanssin kuvanveistäjät, daguerrotyyppinä tunnettu valokuvaustekniikka ja Vapaudenpatsas. Laivojen rungon kuparointi ja kuparivaippa oli yleistä; Kristoffer Kolumbuksen alukset olivat ensimmäisiä, joissa tämä ominaisuus oli käytössä. Hampurissa sijaitseva Norddeutsche Affinerie oli ensimmäinen nykyaikainen galvanointilaitos, joka aloitti tuotantonsa vuonna 1876. Saksalainen tiedemies Gottfried Osann keksi jauhemetallurgian vuonna 1830 määrittäessään samalla metallin atomimassaa; samoihin aikoihin havaittiin, että kuparin seosaineen (esim. tinan) määrä ja tyyppi vaikuttaa kellonsävyihin. Suihkusulatuksen kehitti suomalainen Outokumpu, ja sitä sovellettiin ensimmäisen kerran Harjavallassa vuonna 1949; energiatehokas prosessi vastaa 50 prosentista maailman kuparin alkutuotannosta.</w:t>
      </w:r>
    </w:p>
    <w:p>
      <w:r>
        <w:rPr>
          <w:b/>
        </w:rPr>
        <w:t xml:space="preserve">Tulos</w:t>
      </w:r>
    </w:p>
    <w:p>
      <w:r>
        <w:t xml:space="preserve">Kuka käytti kuparia roskien tuottamiseen?</w:t>
      </w:r>
    </w:p>
    <w:p>
      <w:r>
        <w:rPr>
          <w:b/>
        </w:rPr>
        <w:t xml:space="preserve">Tulos</w:t>
      </w:r>
    </w:p>
    <w:p>
      <w:r>
        <w:t xml:space="preserve">Mikä on kuparia käyttävän maagisen teknologian nimi?</w:t>
      </w:r>
    </w:p>
    <w:p>
      <w:r>
        <w:rPr>
          <w:b/>
        </w:rPr>
        <w:t xml:space="preserve">Tulos</w:t>
      </w:r>
    </w:p>
    <w:p>
      <w:r>
        <w:t xml:space="preserve">Mikä kuuluisa Arizonan kaupungin maamerkki on tehty kuparista?</w:t>
      </w:r>
    </w:p>
    <w:p>
      <w:r>
        <w:rPr>
          <w:b/>
        </w:rPr>
        <w:t xml:space="preserve">Tulos</w:t>
      </w:r>
    </w:p>
    <w:p>
      <w:r>
        <w:t xml:space="preserve">Minkä tuntemattoman tutkimusmatkailijan laivojen rungot tehtiin ensimmäisten joukossa kuparista?</w:t>
      </w:r>
    </w:p>
    <w:p>
      <w:r>
        <w:rPr>
          <w:b/>
        </w:rPr>
        <w:t xml:space="preserve">Tulos</w:t>
      </w:r>
    </w:p>
    <w:p>
      <w:r>
        <w:t xml:space="preserve">Milloin Norddeutsche Affinerien ydinvoimala aloitti tuotannon?</w:t>
      </w:r>
    </w:p>
    <w:p>
      <w:r>
        <w:rPr>
          <w:b/>
        </w:rPr>
        <w:t xml:space="preserve">Esimerkki 8.5956</w:t>
      </w:r>
    </w:p>
    <w:p>
      <w:r>
        <w:t xml:space="preserve">Läpikulku: Avon and Somerset Constabulary on poliisivoimat, jotka kattavat myös Bristolin ja Etelä-Gloucestershiren. Devonin ja Somersetin palo- ja pelastuspalvelu muodostettiin vuonna 2007, kun Somersetin palo- ja pelastuspalvelu ja sen naapurin Devonin palo- ja pelastuspalvelu yhdistyivät; se kattaa Somersetin kreivikunnan sekä koko Devonin seremoniallisen kreivikunnan alueen. North Somersetin ja Bath &amp; North East Somersetin piirikunnat kuuluvat sen sijaan Avon Fire and Rescue Servicen piiriin, joka kattaa myös Bristolin ja South Gloucestershiren. South Western Ambulance Service kattaa koko Lounais-Englannin, myös koko Somersetin; ennen helmikuuta 2013 Somersetin yhtenäiset piirikunnat kuuluivat Great Western Ambulance Servicen alaisuuteen, joka sulautui South Westerniin. Dorset and Somerset Air Ambulance on hyväntekeväisyysjärjestö, joka toimii maakunnassa.</w:t>
      </w:r>
    </w:p>
    <w:p>
      <w:r>
        <w:rPr>
          <w:b/>
        </w:rPr>
        <w:t xml:space="preserve">Tulos</w:t>
      </w:r>
    </w:p>
    <w:p>
      <w:r>
        <w:t xml:space="preserve">Minä vuonna South Western Ambulance Service perustettiin?</w:t>
      </w:r>
    </w:p>
    <w:p>
      <w:r>
        <w:rPr>
          <w:b/>
        </w:rPr>
        <w:t xml:space="preserve">Tulos</w:t>
      </w:r>
    </w:p>
    <w:p>
      <w:r>
        <w:t xml:space="preserve">Minä vuonna Avon and Somerset Constabulary perustettiin?</w:t>
      </w:r>
    </w:p>
    <w:p>
      <w:r>
        <w:rPr>
          <w:b/>
        </w:rPr>
        <w:t xml:space="preserve">Tulos</w:t>
      </w:r>
    </w:p>
    <w:p>
      <w:r>
        <w:t xml:space="preserve">Millainen organisaatio Great Western Ambulance Service on?</w:t>
      </w:r>
    </w:p>
    <w:p>
      <w:r>
        <w:rPr>
          <w:b/>
        </w:rPr>
        <w:t xml:space="preserve">Tulos</w:t>
      </w:r>
    </w:p>
    <w:p>
      <w:r>
        <w:t xml:space="preserve">Mikä ambulanssipalvelu kattaa Luoteis-Englannin?</w:t>
      </w:r>
    </w:p>
    <w:p>
      <w:r>
        <w:rPr>
          <w:b/>
        </w:rPr>
        <w:t xml:space="preserve">Tulos</w:t>
      </w:r>
    </w:p>
    <w:p>
      <w:r>
        <w:t xml:space="preserve">Minä vuonna Dorsetin ja Somersetin lentosairaankuljetusjärjestö perustettiin?</w:t>
      </w:r>
    </w:p>
    <w:p>
      <w:r>
        <w:rPr>
          <w:b/>
        </w:rPr>
        <w:t xml:space="preserve">Esimerkki 8.5957</w:t>
      </w:r>
    </w:p>
    <w:p>
      <w:r>
        <w:t xml:space="preserve">Läpikulku: luvun muodoissaan, kiinteistä kaavoista huolimatta, skeptisen dekkarin tutkimusten ja tieteiskirjallisuuden vaihtoehtoisten todellisuuksien kautta. "Valtavirran" ja "genren" muotojen (myös journalismin) erottelu jatkoi hämärtymistään tuona aikana aina meidän päiviimme saakka. William Burroughs varhaisissa teoksissaan ja Hunter S. Thompson laajensivat dokumentaarista raportointia toisen maailmansodan jälkeen vahvasti subjektiivisiksi kannanotoiksi, ja postmodernit kriitikot ovat väheksyneet ajatusta objektiivisesta realismista yleensä.</w:t>
      </w:r>
    </w:p>
    <w:p>
      <w:r>
        <w:rPr>
          <w:b/>
        </w:rPr>
        <w:t xml:space="preserve">Tulos</w:t>
      </w:r>
    </w:p>
    <w:p>
      <w:r>
        <w:t xml:space="preserve">Mikä kirjallisuuden alaryhmä syntyi 2000-luvulla?</w:t>
      </w:r>
    </w:p>
    <w:p>
      <w:r>
        <w:rPr>
          <w:b/>
        </w:rPr>
        <w:t xml:space="preserve">Tulos</w:t>
      </w:r>
    </w:p>
    <w:p>
      <w:r>
        <w:t xml:space="preserve">Hunter S. Thompson laajensi mitä ensimmäisen maailmansodan jälkeen?</w:t>
      </w:r>
    </w:p>
    <w:p>
      <w:r>
        <w:rPr>
          <w:b/>
        </w:rPr>
        <w:t xml:space="preserve">Tulos</w:t>
      </w:r>
    </w:p>
    <w:p>
      <w:r>
        <w:t xml:space="preserve">Mitä esi-modernit kriitikot ovat tehneet objektiivisen realismin ajatuksen suhteen?</w:t>
      </w:r>
    </w:p>
    <w:p>
      <w:r>
        <w:rPr>
          <w:b/>
        </w:rPr>
        <w:t xml:space="preserve">Tulos</w:t>
      </w:r>
    </w:p>
    <w:p>
      <w:r>
        <w:t xml:space="preserve">William Burroughs jatkoi kirjallisuuden ja minkä välisten rajojen määrittelyä.</w:t>
      </w:r>
    </w:p>
    <w:p>
      <w:r>
        <w:rPr>
          <w:b/>
        </w:rPr>
        <w:t xml:space="preserve">Tulos</w:t>
      </w:r>
    </w:p>
    <w:p>
      <w:r>
        <w:t xml:space="preserve">Vaihtoehtoiset fantasiat tunnetaan myös nimellä mitä?</w:t>
      </w:r>
    </w:p>
    <w:p>
      <w:r>
        <w:rPr>
          <w:b/>
        </w:rPr>
        <w:t xml:space="preserve">Tulos</w:t>
      </w:r>
    </w:p>
    <w:p>
      <w:r>
        <w:t xml:space="preserve">Mitkä kaksi kirjailijaa määrittelivät journalismin ja kirjallisuuden väliset rajat?</w:t>
      </w:r>
    </w:p>
    <w:p>
      <w:r>
        <w:rPr>
          <w:b/>
        </w:rPr>
        <w:t xml:space="preserve">Tulos</w:t>
      </w:r>
    </w:p>
    <w:p>
      <w:r>
        <w:t xml:space="preserve">Mikä kaunokirjallisuuden laji kehittyi 2000-luvulla?</w:t>
      </w:r>
    </w:p>
    <w:p>
      <w:r>
        <w:rPr>
          <w:b/>
        </w:rPr>
        <w:t xml:space="preserve">Tulos</w:t>
      </w:r>
    </w:p>
    <w:p>
      <w:r>
        <w:t xml:space="preserve">Mihin genreen skeptiset realiteetit ja vaihtoehtoinen dekkari viittaavat?</w:t>
      </w:r>
    </w:p>
    <w:p>
      <w:r>
        <w:rPr>
          <w:b/>
        </w:rPr>
        <w:t xml:space="preserve">Tulos</w:t>
      </w:r>
    </w:p>
    <w:p>
      <w:r>
        <w:t xml:space="preserve">Minkä ajatuksen modernit kriitikot ovat väheksyneet?</w:t>
      </w:r>
    </w:p>
    <w:p>
      <w:r>
        <w:rPr>
          <w:b/>
        </w:rPr>
        <w:t xml:space="preserve">Tulos</w:t>
      </w:r>
    </w:p>
    <w:p>
      <w:r>
        <w:t xml:space="preserve">Mistä William Thompson ja Hunter S. Burroughs tunnetaan?</w:t>
      </w:r>
    </w:p>
    <w:p>
      <w:r>
        <w:rPr>
          <w:b/>
        </w:rPr>
        <w:t xml:space="preserve">Tulos</w:t>
      </w:r>
    </w:p>
    <w:p>
      <w:r>
        <w:t xml:space="preserve">Kuka on väheksynyt objektiivisen journalismin ajatusta?</w:t>
      </w:r>
    </w:p>
    <w:p>
      <w:r>
        <w:rPr>
          <w:b/>
        </w:rPr>
        <w:t xml:space="preserve">Tulos</w:t>
      </w:r>
    </w:p>
    <w:p>
      <w:r>
        <w:t xml:space="preserve">Mikä merkittävä kirjallisuuden muoto ilmestyi 1900-luvulla?</w:t>
      </w:r>
    </w:p>
    <w:p>
      <w:r>
        <w:rPr>
          <w:b/>
        </w:rPr>
        <w:t xml:space="preserve">Tulos</w:t>
      </w:r>
    </w:p>
    <w:p>
      <w:r>
        <w:t xml:space="preserve">Mitä kutsutaan skeptiseksi dekkarikirjallisuudeksi?</w:t>
      </w:r>
    </w:p>
    <w:p>
      <w:r>
        <w:rPr>
          <w:b/>
        </w:rPr>
        <w:t xml:space="preserve">Esimerkki 8.5958</w:t>
      </w:r>
    </w:p>
    <w:p>
      <w:r>
        <w:t xml:space="preserve">Läpikulku: Työväenpuolue johti mielipidekyselyissä jo vuoden 1992 lopulla mukavasti ennen konservatiivien hallitusta. Vaikka lama julistettiin päättyneeksi huhtikuussa 1993 ja sen jälkeen seurasi voimakas ja kestävä talouskasvu, johon liittyi työttömyyden suhteellisen nopea lasku, Labourin johto mielipidemittauksissa pysyi vahvana. Smith kuoli kuitenkin sydänkohtaukseen toukokuussa 1994.</w:t>
      </w:r>
    </w:p>
    <w:p>
      <w:r>
        <w:rPr>
          <w:b/>
        </w:rPr>
        <w:t xml:space="preserve">Tulos</w:t>
      </w:r>
    </w:p>
    <w:p>
      <w:r>
        <w:t xml:space="preserve">Milloin oli Black Friday -katastrofi?</w:t>
      </w:r>
    </w:p>
    <w:p>
      <w:r>
        <w:rPr>
          <w:b/>
        </w:rPr>
        <w:t xml:space="preserve">Tulos</w:t>
      </w:r>
    </w:p>
    <w:p>
      <w:r>
        <w:t xml:space="preserve">Mikä korjasi konservatiivihallituksen maineen?</w:t>
      </w:r>
    </w:p>
    <w:p>
      <w:r>
        <w:rPr>
          <w:b/>
        </w:rPr>
        <w:t xml:space="preserve">Tulos</w:t>
      </w:r>
    </w:p>
    <w:p>
      <w:r>
        <w:t xml:space="preserve">Milloin konservatiivit olivat mukavassa johdossa työväenpuolueeseen nähden?</w:t>
      </w:r>
    </w:p>
    <w:p>
      <w:r>
        <w:rPr>
          <w:b/>
        </w:rPr>
        <w:t xml:space="preserve">Tulos</w:t>
      </w:r>
    </w:p>
    <w:p>
      <w:r>
        <w:t xml:space="preserve">Milloin taantuma alkoi?</w:t>
      </w:r>
    </w:p>
    <w:p>
      <w:r>
        <w:rPr>
          <w:b/>
        </w:rPr>
        <w:t xml:space="preserve">Tulos</w:t>
      </w:r>
    </w:p>
    <w:p>
      <w:r>
        <w:t xml:space="preserve">Minä vuonna Smith syntyi?</w:t>
      </w:r>
    </w:p>
    <w:p>
      <w:r>
        <w:rPr>
          <w:b/>
        </w:rPr>
        <w:t xml:space="preserve">Esimerkki 8.5959</w:t>
      </w:r>
    </w:p>
    <w:p>
      <w:r>
        <w:t xml:space="preserve">Läpikulku: 1980-luvun alussa pieni mutta äänekäs joukko antropologeja ja arkeologeja pyrki osoittamaan, että metsästäjä-keräilijöiksi tavallisesti määritellyillä nykyryhmillä ei useimmissa tapauksissa ole jatkuvaa metsästys- ja keräilyhistoriaa ja että monissa tapauksissa heidän esi-isänsä olivat maanviljelijöitä ja/tai paimentolaisia, jotka syrjäytyivät syrjäseuduille siirtolaisuuden, taloudellisen hyväksikäytön ja/tai väkivaltaisten konfliktien seurauksena (ks. esimerkiksi Kalahari-keskustelu). Heidän ponnistelujensa tuloksena on yleisesti tunnustettu, että metsästäjä-keräilijöiden ja muiden kuin metsästäjä-keräilijöiden välillä on ollut monimutkaista vuorovaikutusta vuosituhansien ajan[citation needed].[citation needed].</w:t>
      </w:r>
    </w:p>
    <w:p>
      <w:r>
        <w:rPr>
          <w:b/>
        </w:rPr>
        <w:t xml:space="preserve">Tulos</w:t>
      </w:r>
    </w:p>
    <w:p>
      <w:r>
        <w:t xml:space="preserve">Mitä suuri joukko antropologeja ja arkeologeja yritti 1980-luvun alussa?</w:t>
      </w:r>
    </w:p>
    <w:p>
      <w:r>
        <w:rPr>
          <w:b/>
        </w:rPr>
        <w:t xml:space="preserve">Tulos</w:t>
      </w:r>
    </w:p>
    <w:p>
      <w:r>
        <w:t xml:space="preserve">Hyvin harvoissa tapauksissa metsästäjä-keräilijöiden esi-isät olivat mitä?</w:t>
      </w:r>
    </w:p>
    <w:p>
      <w:r>
        <w:rPr>
          <w:b/>
        </w:rPr>
        <w:t xml:space="preserve">Tulos</w:t>
      </w:r>
    </w:p>
    <w:p>
      <w:r>
        <w:t xml:space="preserve">Metsästäjä-keräilijöiden ja kenen välillä on ollut yksinkertaista vuorovaikutusta?</w:t>
      </w:r>
    </w:p>
    <w:p>
      <w:r>
        <w:rPr>
          <w:b/>
        </w:rPr>
        <w:t xml:space="preserve">Tulos</w:t>
      </w:r>
    </w:p>
    <w:p>
      <w:r>
        <w:t xml:space="preserve">Kuinka kauan metsästäjä-keräilijöiden ja muiden kuin metsästäjä-keräilijöiden välillä on ollut yksinkertaista vuorovaikutusta?</w:t>
      </w:r>
    </w:p>
    <w:p>
      <w:r>
        <w:rPr>
          <w:b/>
        </w:rPr>
        <w:t xml:space="preserve">Tulos</w:t>
      </w:r>
    </w:p>
    <w:p>
      <w:r>
        <w:t xml:space="preserve">Millä vuosikymmenellä pieni mutta äänekäs osa arkkitehdeistä yritti osoittaa tietämystään metsästäjä-keräilijöistä?</w:t>
      </w:r>
    </w:p>
    <w:p>
      <w:r>
        <w:rPr>
          <w:b/>
        </w:rPr>
        <w:t xml:space="preserve">Esimerkki 8.5960</w:t>
      </w:r>
    </w:p>
    <w:p>
      <w:r>
        <w:t xml:space="preserve">Läpikulku: Kenneth Samuel Wuest katsoo, että kaikkien kolmen alkuperäisen Uuden testamentin jakeen käyttö heijastelee pilkkaavaa elementtiä termissä kristitty, jolla viitataan Kristuksen seuraajiin, jotka eivät tunnustaneet Rooman keisaria. Antiokian kaupunki, jossa joku antoi heille nimen kristityt, oli tunnettu tällaisten lempinimien keksimisestä. Pietarin ilmeinen hyväksyntä termille johti kuitenkin siihen, että sitä pidettiin parempana kuin "nasaretilaisia", ja 1. Pietarin kirjeestä peräisin olevasta termistä Christianoi tulee vakiintunut termi varhaisissa kirkkoisissä Ignatiuksesta ja Polykarpoksesta lähtien.</w:t>
      </w:r>
    </w:p>
    <w:p>
      <w:r>
        <w:rPr>
          <w:b/>
        </w:rPr>
        <w:t xml:space="preserve">Tulos</w:t>
      </w:r>
    </w:p>
    <w:p>
      <w:r>
        <w:t xml:space="preserve">Mikä kaupunki ei ollut tunnettu lempinimien keksimisestä ?</w:t>
      </w:r>
    </w:p>
    <w:p>
      <w:r>
        <w:rPr>
          <w:b/>
        </w:rPr>
        <w:t xml:space="preserve">Tulos</w:t>
      </w:r>
    </w:p>
    <w:p>
      <w:r>
        <w:t xml:space="preserve">Koska Christianoi kannatti sitä, mitä termiä käytettiin mieluummin kuin nasaretilaisia?</w:t>
      </w:r>
    </w:p>
    <w:p>
      <w:r>
        <w:rPr>
          <w:b/>
        </w:rPr>
        <w:t xml:space="preserve">Tulos</w:t>
      </w:r>
    </w:p>
    <w:p>
      <w:r>
        <w:t xml:space="preserve">Minkä lempinimen Kenneth Samuel Wuest käytti?</w:t>
      </w:r>
    </w:p>
    <w:p>
      <w:r>
        <w:rPr>
          <w:b/>
        </w:rPr>
        <w:t xml:space="preserve">Tulos</w:t>
      </w:r>
    </w:p>
    <w:p>
      <w:r>
        <w:t xml:space="preserve">Missä kaupungissa heille annettiin lempinimi "Pietari"?</w:t>
      </w:r>
    </w:p>
    <w:p>
      <w:r>
        <w:rPr>
          <w:b/>
        </w:rPr>
        <w:t xml:space="preserve">Esimerkki 8.5961</w:t>
      </w:r>
    </w:p>
    <w:p>
      <w:r>
        <w:t xml:space="preserve">Läpikulku: Kreikkalaisten jälkeen alkulukuja tutkittiin vain vähän ennen 1600-lukua. Vuonna 1640 Pierre de Fermat esitti (ilman todisteita) Fermat'n pienen lauseen (jonka Leibniz ja Euler myöhemmin todistivat). Fermat arveli myös, että kaikki luvut, joiden muoto on 22n + 1, ovat alkulukuja (niitä kutsutaan Fermat-luvuiksi), ja hän todisti tämän n = 4:ään (tai 216 + 1:een) asti. Heti seuraava Fermat-luku 232 + 1 on kuitenkin koostettu (yksi sen alkutekijöistä on 641), kuten Euler myöhemmin havaitsi, eikä itse asiassa tiedetä, että mikään muu Fermat-luku olisi alkuluku. Ranskalainen munkki Marin Mersenne tutki alkulukuja muodossa 2p - 1, jossa p on alkuluku. Niitä kutsutaan hänen kunniakseen Mersennen alkuluvuiksi.</w:t>
      </w:r>
    </w:p>
    <w:p>
      <w:r>
        <w:rPr>
          <w:b/>
        </w:rPr>
        <w:t xml:space="preserve">Tulos</w:t>
      </w:r>
    </w:p>
    <w:p>
      <w:r>
        <w:t xml:space="preserve">Minä vuonna Pierre de Fermat julisti Eulerin pienen lauseen?</w:t>
      </w:r>
    </w:p>
    <w:p>
      <w:r>
        <w:rPr>
          <w:b/>
        </w:rPr>
        <w:t xml:space="preserve">Tulos</w:t>
      </w:r>
    </w:p>
    <w:p>
      <w:r>
        <w:t xml:space="preserve">Beibnizin lisäksi kuka muu matemaatikko todisti Eulerin pienen lauseen pätevyyden?</w:t>
      </w:r>
    </w:p>
    <w:p>
      <w:r>
        <w:rPr>
          <w:b/>
        </w:rPr>
        <w:t xml:space="preserve">Tulos</w:t>
      </w:r>
    </w:p>
    <w:p>
      <w:r>
        <w:t xml:space="preserve">Minkä muotoisia Eulerin luvut ovat?</w:t>
      </w:r>
    </w:p>
    <w:p>
      <w:r>
        <w:rPr>
          <w:b/>
        </w:rPr>
        <w:t xml:space="preserve">Tulos</w:t>
      </w:r>
    </w:p>
    <w:p>
      <w:r>
        <w:t xml:space="preserve">Missä määrin Fermat vahvisti Eulerin lukujen pätevyyden?</w:t>
      </w:r>
    </w:p>
    <w:p>
      <w:r>
        <w:rPr>
          <w:b/>
        </w:rPr>
        <w:t xml:space="preserve">Tulos</w:t>
      </w:r>
    </w:p>
    <w:p>
      <w:r>
        <w:t xml:space="preserve">Minkä muotoisia Eulerin alkuluvut ovat?</w:t>
      </w:r>
    </w:p>
    <w:p>
      <w:r>
        <w:rPr>
          <w:b/>
        </w:rPr>
        <w:t xml:space="preserve">Esimerkki 8.5962</w:t>
      </w:r>
    </w:p>
    <w:p>
      <w:r>
        <w:t xml:space="preserve">Läpikulku: Joissakin yhteiskunnissa vaatteita voidaan käyttää arvon tai aseman osoittamiseen. Esimerkiksi muinaisessa Roomassa vain senaattorit saattoivat käyttää tyrian purppuralla värjättyjä vaatteita. Perinteisessä havaijilaisessa yhteiskunnassa vain korkea-arvoiset päälliköt saattoivat käyttää höyhenviittoja ja palaoa eli veistettyjä valaan hampaita. Travancoren kuningaskunnassa Keralassa (Intia) alemman kastin naiset joutuivat maksamaan veroa oikeudesta peittää ylävartalonsa. Kiinassa ennen tasavallan perustamista vain keisari saattoi käyttää keltaista. Historiasta löytyy monia esimerkkejä monimutkaisista pukeutumislaeista, joilla säädeltiin sitä, mitä ihmiset saivat pitää yllään. Yhteiskunnissa, joissa tällaisia lakeja ei ole, kuten useimmissa nyky-yhteiskunnissa, sosiaalinen asema ilmaistaan sen sijaan ostamalla harvinaisia tai ylellisyysesineitä, joiden hinta on rajattu varakkaille tai statuksen omaaville. Lisäksi vertaispaine vaikuttaa vaatteiden valintaan.</w:t>
      </w:r>
    </w:p>
    <w:p>
      <w:r>
        <w:rPr>
          <w:b/>
        </w:rPr>
        <w:t xml:space="preserve">Tulos</w:t>
      </w:r>
    </w:p>
    <w:p>
      <w:r>
        <w:t xml:space="preserve">Kuka ei saanut käyttää purppuraksi värjättyjä vaatteita antiikin Roomassa?</w:t>
      </w:r>
    </w:p>
    <w:p>
      <w:r>
        <w:rPr>
          <w:b/>
        </w:rPr>
        <w:t xml:space="preserve">Tulos</w:t>
      </w:r>
    </w:p>
    <w:p>
      <w:r>
        <w:t xml:space="preserve">Mitä ei käytetä osoittamaan rancor-tilaa?</w:t>
      </w:r>
    </w:p>
    <w:p>
      <w:r>
        <w:rPr>
          <w:b/>
        </w:rPr>
        <w:t xml:space="preserve">Tulos</w:t>
      </w:r>
    </w:p>
    <w:p>
      <w:r>
        <w:t xml:space="preserve">Voiko keisari yhdessä maassa olla pukeutumatta keltaiseen?</w:t>
      </w:r>
    </w:p>
    <w:p>
      <w:r>
        <w:rPr>
          <w:b/>
        </w:rPr>
        <w:t xml:space="preserve">Tulos</w:t>
      </w:r>
    </w:p>
    <w:p>
      <w:r>
        <w:t xml:space="preserve">Millaisilla laeilla ei säännellä sitä, mitä ihmiset voivat pitää päällään</w:t>
      </w:r>
    </w:p>
    <w:p>
      <w:r>
        <w:rPr>
          <w:b/>
        </w:rPr>
        <w:t xml:space="preserve">Esimerkki 8.5963</w:t>
      </w:r>
    </w:p>
    <w:p>
      <w:r>
        <w:t xml:space="preserve">Läpikulku: Se keskittyi saarnaamiseen, koulutukseen ja sosiaalipalveluihin ja hyötyi Israelin "suopeudesta" rakentaessaan moskeijoiden ja hyväntekeväisyysjärjestöjen verkostoa. Kun ensimmäinen intifada kiihtyi ja palestiinalaiset kauppiaat sulkivat liikkeensä kansannousun tueksi, veljeskunta ilmoitti perustavansa HAMASin ("kiihko"), joka on omistautunut Israelin vastaiselle jihadille. Sen sijaan, että se olisi ollut maltillisempi kuin PLO, Hamasin peruskirjassa vuodelta 1988 esitettiin tinkimättömämpi kanta, jossa vaadittiin Israelin tuhoamista ja islamilaisen valtion perustamista Palestiinaan. Hamas kilpaili pian PLO:n kanssa intifadan hallinnasta ja ohitti sen. Veljeskunnan harras keskiluokka löysi yhteisen sävelen intifadan köyhtyneiden nuorten kanssa heidän kulttuurikonservatismissaan ja vastenmielisyydessään maallisen keskiluokan toimintaa kohtaan, kuten alkoholin juominen ja liikkuminen ilman hijabia.</w:t>
      </w:r>
    </w:p>
    <w:p>
      <w:r>
        <w:rPr>
          <w:b/>
        </w:rPr>
        <w:t xml:space="preserve">Tulos</w:t>
      </w:r>
    </w:p>
    <w:p>
      <w:r>
        <w:t xml:space="preserve">Miten Irakin Muslimiveljeskunta suhtautui Israeliin vuoteen 1987 asti?</w:t>
      </w:r>
    </w:p>
    <w:p>
      <w:r>
        <w:rPr>
          <w:b/>
        </w:rPr>
        <w:t xml:space="preserve">Tulos</w:t>
      </w:r>
    </w:p>
    <w:p>
      <w:r>
        <w:t xml:space="preserve"> Mikä järjestö on omistautunut jihadille Irakia vastaan?</w:t>
      </w:r>
    </w:p>
    <w:p>
      <w:r>
        <w:rPr>
          <w:b/>
        </w:rPr>
        <w:t xml:space="preserve">Tulos</w:t>
      </w:r>
    </w:p>
    <w:p>
      <w:r>
        <w:t xml:space="preserve"> Mihin Hamasin peruskirjassa rohkaistiin kompromissinomaisesti?</w:t>
      </w:r>
    </w:p>
    <w:p>
      <w:r>
        <w:rPr>
          <w:b/>
        </w:rPr>
        <w:t xml:space="preserve">Tulos</w:t>
      </w:r>
    </w:p>
    <w:p>
      <w:r>
        <w:t xml:space="preserve"> Missä HAMAS ei halua perustaa islamilaista valtiota?</w:t>
      </w:r>
    </w:p>
    <w:p>
      <w:r>
        <w:rPr>
          <w:b/>
        </w:rPr>
        <w:t xml:space="preserve">Tulos</w:t>
      </w:r>
    </w:p>
    <w:p>
      <w:r>
        <w:t xml:space="preserve">Veljeskunnan jäsenet kannattavat minkä juoman nauttimista?</w:t>
      </w:r>
    </w:p>
    <w:p>
      <w:r>
        <w:rPr>
          <w:b/>
        </w:rPr>
        <w:t xml:space="preserve">Esimerkki 8.5964</w:t>
      </w:r>
    </w:p>
    <w:p>
      <w:r>
        <w:t xml:space="preserve">Läpikulku: Tämä johtui siitä, että sademäärät olivat vähentyneet ja lämpötilat olivat korkeammat, mikä johtui maapallon kiertoradan siirtymisestä. Kuivumisen seurauksena siitä tuli ihmiselle suurelta osin läpäisemätön este, ja jäljellä olevat asutukset keskittyivät lähinnä maiseman ympärille sijoittuvien lukuisten keitaiden ympärille. Sisämaan kautta ei tiedetä kulkeneen juurikaan kauppaa tai kaupankäyntiä myöhempinä ajanjaksoina, ainoana merkittävänä poikkeuksena Niilin laakso. Niili oli kuitenkin useiden kataraktien kohdalla läpipääsemätön, mikä vaikeutti kaupankäyntiä ja yhteydenpitoa veneellä.</w:t>
      </w:r>
    </w:p>
    <w:p>
      <w:r>
        <w:rPr>
          <w:b/>
        </w:rPr>
        <w:t xml:space="preserve">Tulos</w:t>
      </w:r>
    </w:p>
    <w:p>
      <w:r>
        <w:t xml:space="preserve">Milloin Sahara tuli ihmisten ulottuville?</w:t>
      </w:r>
    </w:p>
    <w:p>
      <w:r>
        <w:rPr>
          <w:b/>
        </w:rPr>
        <w:t xml:space="preserve">Tulos</w:t>
      </w:r>
    </w:p>
    <w:p>
      <w:r>
        <w:t xml:space="preserve">Mitkä Niilin ominaisuudet tekivät siitä ihanteellisen kaupankäynnin kannalta?</w:t>
      </w:r>
    </w:p>
    <w:p>
      <w:r>
        <w:rPr>
          <w:b/>
        </w:rPr>
        <w:t xml:space="preserve">Tulos</w:t>
      </w:r>
    </w:p>
    <w:p>
      <w:r>
        <w:t xml:space="preserve">Missä Saharassa käytiin kauppaa ennen kuivumista?</w:t>
      </w:r>
    </w:p>
    <w:p>
      <w:r>
        <w:rPr>
          <w:b/>
        </w:rPr>
        <w:t xml:space="preserve">Tulos</w:t>
      </w:r>
    </w:p>
    <w:p>
      <w:r>
        <w:t xml:space="preserve">Mikä aiheutti maapallon kiertoradan muutoksen?</w:t>
      </w:r>
    </w:p>
    <w:p>
      <w:r>
        <w:rPr>
          <w:b/>
        </w:rPr>
        <w:t xml:space="preserve">Tulos</w:t>
      </w:r>
    </w:p>
    <w:p>
      <w:r>
        <w:t xml:space="preserve">Miten ihminen aiheutti Saharan kuivumisen?</w:t>
      </w:r>
    </w:p>
    <w:p>
      <w:r>
        <w:rPr>
          <w:b/>
        </w:rPr>
        <w:t xml:space="preserve">Esimerkki 8.5965</w:t>
      </w:r>
    </w:p>
    <w:p>
      <w:r>
        <w:t xml:space="preserve">Läpikulku: Piirikunnasta poistettiin Liverpool ja Manchester ja suurin osa niitä ympäröivistä taajamista, jolloin muodostettiin Merseysiden ja Suur-Manchesterin suurkaupunkikärikunnat (Merseyside ja Greater Manchester). Lancashiren irrotettu pohjoisosa Lake Districtin alueella, mukaan lukien Furnessin niemimaa ja Cartmel, yhdistettiin Cumberlandin ja Westmorlandin kanssa Cumbrian maakunnaksi. Lancashire menetti 709 neliökilometriä maata muille kreivikunnille eli noin kaksi viidesosaa alkuperäisestä pinta-alastaan, vaikka se saikin jonkin verran maata West Riding of Yorkshiresta. Nykyään kreivikunta rajoittuu pohjoisessa Cumbriaan, etelässä Suur-Manchesteriin ja Merseysideen ja idässä Pohjois- ja Länsi-Yorkshireen; lännessä se rajoittuu Irlanninmeren rannikolle. Kreivikunnan palatiinan rajat ovat edelleen samat[selvennys], ja Lancasterin herttua käyttää suvereeniutta, mukaan lukien lordiluutnantin nimittäminen Suur-Manchesterissa ja Merseysidessa.</w:t>
      </w:r>
    </w:p>
    <w:p>
      <w:r>
        <w:rPr>
          <w:b/>
        </w:rPr>
        <w:t xml:space="preserve">Tulos</w:t>
      </w:r>
    </w:p>
    <w:p>
      <w:r>
        <w:t xml:space="preserve">Kuinka paljon maata Lancashire sai West Riding of Yorkshiresta?</w:t>
      </w:r>
    </w:p>
    <w:p>
      <w:r>
        <w:rPr>
          <w:b/>
        </w:rPr>
        <w:t xml:space="preserve">Tulos</w:t>
      </w:r>
    </w:p>
    <w:p>
      <w:r>
        <w:t xml:space="preserve">Kuinka suuri on Merseysiden suurkaupunkikunta?</w:t>
      </w:r>
    </w:p>
    <w:p>
      <w:r>
        <w:rPr>
          <w:b/>
        </w:rPr>
        <w:t xml:space="preserve">Tulos</w:t>
      </w:r>
    </w:p>
    <w:p>
      <w:r>
        <w:t xml:space="preserve">Mikä kreivikunta rajoittuu Cumbrian maakuntaan idässä?</w:t>
      </w:r>
    </w:p>
    <w:p>
      <w:r>
        <w:rPr>
          <w:b/>
        </w:rPr>
        <w:t xml:space="preserve">Tulos</w:t>
      </w:r>
    </w:p>
    <w:p>
      <w:r>
        <w:t xml:space="preserve">Milloin nykyinen Lancasterin herttua aloitti valtakautensa?</w:t>
      </w:r>
    </w:p>
    <w:p>
      <w:r>
        <w:rPr>
          <w:b/>
        </w:rPr>
        <w:t xml:space="preserve">Tulos</w:t>
      </w:r>
    </w:p>
    <w:p>
      <w:r>
        <w:t xml:space="preserve">Kuinka suuri Yorkshiren länsiosa oli ennen vuotta 1974?</w:t>
      </w:r>
    </w:p>
    <w:p>
      <w:r>
        <w:rPr>
          <w:b/>
        </w:rPr>
        <w:t xml:space="preserve">Esimerkki 8.5966</w:t>
      </w:r>
    </w:p>
    <w:p>
      <w:r>
        <w:t xml:space="preserve">Läpikulku: Vuonna 2010 latinalaisamerikkalaista tai latinalaisamerikkalaista syntyperää olevien osuus Floridan väestöstä oli 22,5 prosenttia (4 223 806). Näistä 22,5 prosentista suurimmat ryhmät olivat 6,5 prosenttia (1 213 438) kuubalaisia, 4,5 prosenttia (847 550) puertoricolaisia, 3,3 prosenttia (629 718) meksikolaisia ja 1,6 prosenttia (300 414) kolumbialaisia. Floridan latinoväestöön kuuluu suuria kuubalais-amerikkalaisia yhteisöjä Miamissa ja Tampassa, puertoricolaisia Orlandossa ja Tampassa sekä meksikolaisia/keskiamerikkalaisia siirtotyöläisiä. Latinalaisamerikkalaisyhteisö kasvaa jatkuvasti vaurastuvammaksi ja liikkuvammaksi. Vuonna 2011 Floridan alle vuoden ikäisistä lapsista 57,0 prosenttia kuului vähemmistöryhmiin. Floridassa on suuri ja monipuolinen latinalaisamerikkalainen väestö, ja kuubalaiset ja puertoricolaiset ovat osavaltion suurimmat ryhmät. Lähes 80 prosenttia kuubalaisista amerikkalaisista asuu Floridassa, erityisesti Etelä-Floridassa, jossa on pitkäaikainen ja varakas kuubalaisyhteisö. Floridassa on New Yorkin jälkeen toiseksi suurin puertoricolaisväestö ja maan nopeimmin kasvava väestö. Puertoricolaiset ovat levittäytyneet laajemmalle koko osavaltiossa, mutta eniten heitä asuu Orlandon alueella Keski-Floridassa.</w:t>
      </w:r>
    </w:p>
    <w:p>
      <w:r>
        <w:rPr>
          <w:b/>
        </w:rPr>
        <w:t xml:space="preserve">Tulos</w:t>
      </w:r>
    </w:p>
    <w:p>
      <w:r>
        <w:t xml:space="preserve">Minkä alkuperän edustajien joukossa on vähiten espanjalaisia Floridassa?</w:t>
      </w:r>
    </w:p>
    <w:p>
      <w:r>
        <w:rPr>
          <w:b/>
        </w:rPr>
        <w:t xml:space="preserve">Tulos</w:t>
      </w:r>
    </w:p>
    <w:p>
      <w:r>
        <w:t xml:space="preserve">Millä alueella on kolmanneksi eniten puertoricolaisia Yhdysvalloissa?</w:t>
      </w:r>
    </w:p>
    <w:p>
      <w:r>
        <w:rPr>
          <w:b/>
        </w:rPr>
        <w:t xml:space="preserve">Tulos</w:t>
      </w:r>
    </w:p>
    <w:p>
      <w:r>
        <w:t xml:space="preserve">Kuinka monta prosenttia Floridan väestöstä vuonna 2001 oli latinalaisamerikkalaisia?</w:t>
      </w:r>
    </w:p>
    <w:p>
      <w:r>
        <w:rPr>
          <w:b/>
        </w:rPr>
        <w:t xml:space="preserve">Tulos</w:t>
      </w:r>
    </w:p>
    <w:p>
      <w:r>
        <w:t xml:space="preserve">Kuinka monta prosenttia Floridan väestöstä vuonna 2001 oli kuubalaisia?</w:t>
      </w:r>
    </w:p>
    <w:p>
      <w:r>
        <w:rPr>
          <w:b/>
        </w:rPr>
        <w:t xml:space="preserve">Tulos</w:t>
      </w:r>
    </w:p>
    <w:p>
      <w:r>
        <w:t xml:space="preserve">Kuinka monta prosenttia Floridan väestöstä vuonna 2001 oli kolumbialaisia?</w:t>
      </w:r>
    </w:p>
    <w:p>
      <w:r>
        <w:rPr>
          <w:b/>
        </w:rPr>
        <w:t xml:space="preserve">Esimerkki 8.5967</w:t>
      </w:r>
    </w:p>
    <w:p>
      <w:r>
        <w:t xml:space="preserve">Läpikulku: Huhtikuussa 2010 Shell ilmoitti aikovansa luopua kaikkien Afrikan maiden, Etelä-Afrikkaa ja Egyptiä lukuun ottamatta, tuotantoketjun loppupään liiketoiminnasta Vitolille ja Heliosille. Useissa maissa, kuten Tunisiassa, puhkesi protesteja ja lakkoja. Shell kiisti huhut myynnistä. Shell jatkaa kuitenkin tuotantoketjun alkupään toimintaa/raakaöljyn tuotantoa öljyrikkaassa Nigerin suistossa sekä tuotantoketjun loppupään toimintaa/kaupallista toimintaa Etelä-Afrikassa. Kesäkuussa 2013 yhtiö ilmoitti, että se tarkastelee strategisesti Nigerian toimintojaan, ja vihjasi, että omaisuuseristä voitaisiin luopua. Elokuussa 2014 yhtiö ilmoitti, että se oli viimeistelemässä neljän nigerialaisen öljykentän myyntiä.</w:t>
      </w:r>
    </w:p>
    <w:p>
      <w:r>
        <w:rPr>
          <w:b/>
        </w:rPr>
        <w:t xml:space="preserve">Tulos</w:t>
      </w:r>
    </w:p>
    <w:p>
      <w:r>
        <w:t xml:space="preserve">Mihin Shell siirtyi Etelä-Afrikasta ja Egyptistä?</w:t>
      </w:r>
    </w:p>
    <w:p>
      <w:r>
        <w:rPr>
          <w:b/>
        </w:rPr>
        <w:t xml:space="preserve">Tulos</w:t>
      </w:r>
    </w:p>
    <w:p>
      <w:r>
        <w:t xml:space="preserve">Milloin mielenosoitukset puhkesivat Etelä-Afrikassa?</w:t>
      </w:r>
    </w:p>
    <w:p>
      <w:r>
        <w:rPr>
          <w:b/>
        </w:rPr>
        <w:t xml:space="preserve">Tulos</w:t>
      </w:r>
    </w:p>
    <w:p>
      <w:r>
        <w:t xml:space="preserve">Kuinka monta egyptiläistä kenttää Shell myi vuonna 2014?</w:t>
      </w:r>
    </w:p>
    <w:p>
      <w:r>
        <w:rPr>
          <w:b/>
        </w:rPr>
        <w:t xml:space="preserve">Tulos</w:t>
      </w:r>
    </w:p>
    <w:p>
      <w:r>
        <w:t xml:space="preserve">Mistä Shell luopui tuotantoketjun alkupään toiminnoistaan? </w:t>
      </w:r>
    </w:p>
    <w:p>
      <w:r>
        <w:rPr>
          <w:b/>
        </w:rPr>
        <w:t xml:space="preserve">Tulos</w:t>
      </w:r>
    </w:p>
    <w:p>
      <w:r>
        <w:t xml:space="preserve">Milloin yhtiö ilmoitti, että Etelä-Afrikkaa tarkastellaan uudelleen?</w:t>
      </w:r>
    </w:p>
    <w:p>
      <w:r>
        <w:rPr>
          <w:b/>
        </w:rPr>
        <w:t xml:space="preserve">Esimerkki 8.5968</w:t>
      </w:r>
    </w:p>
    <w:p>
      <w:r>
        <w:t xml:space="preserve">Läpikulku: Uuden-Seelannin vaalilautakunta yritti vuonna 2010 rekisteröidä 51. osavaltiopuolueen. Puolue kannattaa sitä, että Uudesta-Seelannista tulisi Amerikan yhdysvaltojen 51. osavaltio. Puolueen sihteerinä toimii Paulus Telfer, entinen Christchurchin pormestariehdokas. Puolue haki 5. helmikuuta 2010 tunnuksen rekisteröintiä vaalilautakunnalta. Vaalilautakunta hylkäsi logon - Yhdysvaltojen lipun, jossa oli 51 tähteä - sillä perusteella, että se todennäköisesti aiheuttaa sekaannusta tai johtaa äänestäjiä harhaan. Vuodesta 2014[päivitys] lähtien puolue on edelleen rekisteröimätön eikä se voi esiintyä äänestyslipussa.</w:t>
      </w:r>
    </w:p>
    <w:p>
      <w:r>
        <w:rPr>
          <w:b/>
        </w:rPr>
        <w:t xml:space="preserve">Tulos</w:t>
      </w:r>
    </w:p>
    <w:p>
      <w:r>
        <w:t xml:space="preserve">Milloin 51. osavaltiopuolue yritti rekisteröityä Paulus Telferin kanssa?</w:t>
      </w:r>
    </w:p>
    <w:p>
      <w:r>
        <w:rPr>
          <w:b/>
        </w:rPr>
        <w:t xml:space="preserve">Tulos</w:t>
      </w:r>
    </w:p>
    <w:p>
      <w:r>
        <w:t xml:space="preserve">Mitä vaalilautakuntapuolue kannattaa?</w:t>
      </w:r>
    </w:p>
    <w:p>
      <w:r>
        <w:rPr>
          <w:b/>
        </w:rPr>
        <w:t xml:space="preserve">Tulos</w:t>
      </w:r>
    </w:p>
    <w:p>
      <w:r>
        <w:t xml:space="preserve">Kuka on vaalilautakunnan sihteeri?</w:t>
      </w:r>
    </w:p>
    <w:p>
      <w:r>
        <w:rPr>
          <w:b/>
        </w:rPr>
        <w:t xml:space="preserve">Tulos</w:t>
      </w:r>
    </w:p>
    <w:p>
      <w:r>
        <w:t xml:space="preserve">Voivatko ihmiset Uudessa-Seelannissa äänestää vaalilautakuntapuoluetta?</w:t>
      </w:r>
    </w:p>
    <w:p>
      <w:r>
        <w:rPr>
          <w:b/>
        </w:rPr>
        <w:t xml:space="preserve">Tulos</w:t>
      </w:r>
    </w:p>
    <w:p>
      <w:r>
        <w:t xml:space="preserve">Mikä on vaalilautakuntapuolueen logo?</w:t>
      </w:r>
    </w:p>
    <w:p>
      <w:r>
        <w:rPr>
          <w:b/>
        </w:rPr>
        <w:t xml:space="preserve">Esimerkki 8.5969</w:t>
      </w:r>
    </w:p>
    <w:p>
      <w:r>
        <w:t xml:space="preserve">Läpikulku: Amerikkalainen kriitikko Greil Marcus luonnehti "Britannian postpunk-pop-avantgardea" Rolling Stonen artikkelissa vuonna 1980 seuraavasti: "Britannian postpunk-pop-avantgarde on saanut kipinän jännitteestä, huumorista ja paradoksin tunteesta, jotka ovat selvästi ainutlaatuisia nykypäivän popmusiikissa". Myös BBC:n DJ:n John Peelin kaltaiset mediassa esiintyneet henkilöt tukivat postpunkia 1980-luvulla, ja useat yhtyeet, kuten PiL ja Joy Division, saavuttivat jonkin verran menestystä suosittujen musiikkilistoilla. Tukevien levy-yhtiöiden verkosto, johon kuuluivat Industrial, Fast, E.G., Mute, Axis/4AD ja Glass, mahdollisti edelleen laajan musiikintuotannon, jota tekivät esimerkiksi Raincoats, Essential Logic, Killing Joke, The Teardrop Explodes ja The Psychedelic Furs.</w:t>
      </w:r>
    </w:p>
    <w:p>
      <w:r>
        <w:rPr>
          <w:b/>
        </w:rPr>
        <w:t xml:space="preserve">Tulos</w:t>
      </w:r>
    </w:p>
    <w:p>
      <w:r>
        <w:t xml:space="preserve">Milloin post-punk ei saanut tarvitsemaansa tukea?</w:t>
      </w:r>
    </w:p>
    <w:p>
      <w:r>
        <w:rPr>
          <w:b/>
        </w:rPr>
        <w:t xml:space="preserve">Tulos</w:t>
      </w:r>
    </w:p>
    <w:p>
      <w:r>
        <w:t xml:space="preserve">Mitkä ryhmät eivät menestyneet?</w:t>
      </w:r>
    </w:p>
    <w:p>
      <w:r>
        <w:rPr>
          <w:b/>
        </w:rPr>
        <w:t xml:space="preserve">Tulos</w:t>
      </w:r>
    </w:p>
    <w:p>
      <w:r>
        <w:t xml:space="preserve">Mitkä levy-yhtiöt eivät tukeneet?</w:t>
      </w:r>
    </w:p>
    <w:p>
      <w:r>
        <w:rPr>
          <w:b/>
        </w:rPr>
        <w:t xml:space="preserve">Tulos</w:t>
      </w:r>
    </w:p>
    <w:p>
      <w:r>
        <w:t xml:space="preserve">Millä artisteilla ei ole koskaan ollut levy-yhtiötä?</w:t>
      </w:r>
    </w:p>
    <w:p>
      <w:r>
        <w:rPr>
          <w:b/>
        </w:rPr>
        <w:t xml:space="preserve">Esimerkki 8.5970</w:t>
      </w:r>
    </w:p>
    <w:p>
      <w:r>
        <w:t xml:space="preserve">Läpikulku: Laserit, jotka säteilevät vihreällä spektrin osalla, ovat laajalti yleisön saatavilla laajalla tehoalueella. Vihreät laserosoittimet, joiden teho on 532 nm (563,5 THz), ovat suhteellisen edullisia verrattuna muihin saman tehon aallonpituuksiin, ja ne ovat erittäin suosittuja hyvän säteenlaadun ja erittäin suuren näennäisen kirkkauden vuoksi. Yleisimmissä vihreissä lasereissa käytetään diodipumpputekniikkaa (DPSS) vihreän valon tuottamiseen. Infrapunaista 808 nm:n laserdiodia käytetään pumppaamaan neodyymilla seostettua yttriumvanadiinioksidikidettä (Nd:YVO4) tai neodyymilla seostettua yttriumalumiinigranaattia (Nd:YAG) ja saamaan se emittoimaan 281,76 THz:n säteilyä (1064 nm). Tämä syvempi infrapunavalo johdetaan sitten toisen kaliumia, titaania ja fosforia (KTP) sisältävän kiteen läpi, jonka epälineaariset ominaisuudet tuottavat valoa taajuudella, joka on kaksi kertaa suurempi kuin tulevan säteen taajuus (563,5 THz); tässä tapauksessa se vastaa aallonpituutta 532 nm ("vihreä"). Myös muita vihreitä aallonpituuksia on saatavana DPSS-tekniikan avulla 501 nm:n ja 543 nm:n välillä. Vihreitä aallonpituuksia on saatavissa myös kaasulasereista, kuten helium-neonilaserista (543 nm), argon-ionilaserista (514 nm) ja krypton-ionilaserista (521 nm ja 531 nm), sekä nestemäisistä väriainelasereista. Vihreillä lasereilla on monenlaisia sovelluksia, kuten osoittaminen, valaisu, kirurgia, laser-valoesitykset, spektroskopia, interferometria, fluoresenssi, holografia, konenäkö, ei-tappavat aseet ja lintujen valvonta.</w:t>
      </w:r>
    </w:p>
    <w:p>
      <w:r>
        <w:rPr>
          <w:b/>
        </w:rPr>
        <w:t xml:space="preserve">Tulos</w:t>
      </w:r>
    </w:p>
    <w:p>
      <w:r>
        <w:t xml:space="preserve">Mikä on argon-ionilaserin kantama?</w:t>
      </w:r>
    </w:p>
    <w:p>
      <w:r>
        <w:rPr>
          <w:b/>
        </w:rPr>
        <w:t xml:space="preserve">Tulos</w:t>
      </w:r>
    </w:p>
    <w:p>
      <w:r>
        <w:t xml:space="preserve">Mikä on nestemäisten väriainelasereiden nm?</w:t>
      </w:r>
    </w:p>
    <w:p>
      <w:r>
        <w:rPr>
          <w:b/>
        </w:rPr>
        <w:t xml:space="preserve">Tulos</w:t>
      </w:r>
    </w:p>
    <w:p>
      <w:r>
        <w:t xml:space="preserve">Minkä väristä laseria yleisön on vaikeinta saada käyttöönsä?</w:t>
      </w:r>
    </w:p>
    <w:p>
      <w:r>
        <w:rPr>
          <w:b/>
        </w:rPr>
        <w:t xml:space="preserve">Tulos</w:t>
      </w:r>
    </w:p>
    <w:p>
      <w:r>
        <w:t xml:space="preserve">Mikä on helium-neonilaserin THz?</w:t>
      </w:r>
    </w:p>
    <w:p>
      <w:r>
        <w:rPr>
          <w:b/>
        </w:rPr>
        <w:t xml:space="preserve">Tulos</w:t>
      </w:r>
    </w:p>
    <w:p>
      <w:r>
        <w:t xml:space="preserve">Millä on lineaarisia ominaisuuksia?</w:t>
      </w:r>
    </w:p>
    <w:p>
      <w:r>
        <w:rPr>
          <w:b/>
        </w:rPr>
        <w:t xml:space="preserve">Esimerkki 8.5971</w:t>
      </w:r>
    </w:p>
    <w:p>
      <w:r>
        <w:t xml:space="preserve">Läpikulku: Marraskuun 30. päivästä 2006 heinäkuun 30. päivään 2009 se tosin tarjosi vain yhtä lineaarista HD-kanavaa, BBC HD:tä, sen jälkeen kun ITV HD -kokeilu oli päättynyt. Virgin Media on väittänyt, että muut HD-kanavat oli "lukittu" tai muutoin jätetty pois sen järjestelmästä, vaikka Virgin Medialla olikin mahdollisuus lähettää Channel 4 HD -kanavaa tulevaisuudessa. Tästä huolimatta lineaarisia kanavia ei tarjottu, vaan Virgin Media keskittyi Video On Demand -palveluunsa, joka tarjosi vaatimattoman valikoiman HD-sisältöä. Virgin Media on kuitenkin antanut vuosien varrella useita lausuntoja, joiden mukaan lineaarisia HD-kanavia on tulossa lisää.</w:t>
      </w:r>
    </w:p>
    <w:p>
      <w:r>
        <w:rPr>
          <w:b/>
        </w:rPr>
        <w:t xml:space="preserve">Tulos</w:t>
      </w:r>
    </w:p>
    <w:p>
      <w:r>
        <w:t xml:space="preserve">Milloin NTL Telewest muutettiin Virgin Mediasta?</w:t>
      </w:r>
    </w:p>
    <w:p>
      <w:r>
        <w:rPr>
          <w:b/>
        </w:rPr>
        <w:t xml:space="preserve">Tulos</w:t>
      </w:r>
    </w:p>
    <w:p>
      <w:r>
        <w:t xml:space="preserve">Mitä Virgin Media jätti huomiotta tarjotessaan lineaarisia kanavia?</w:t>
      </w:r>
    </w:p>
    <w:p>
      <w:r>
        <w:rPr>
          <w:b/>
        </w:rPr>
        <w:t xml:space="preserve">Tulos</w:t>
      </w:r>
    </w:p>
    <w:p>
      <w:r>
        <w:t xml:space="preserve">Mikä oli se yksi lineaarinen SD-kanava, jota Virgin Media välitti marraskuusta 2006 heinäkuuhun 2009?</w:t>
      </w:r>
    </w:p>
    <w:p>
      <w:r>
        <w:rPr>
          <w:b/>
        </w:rPr>
        <w:t xml:space="preserve">Tulos</w:t>
      </w:r>
    </w:p>
    <w:p>
      <w:r>
        <w:t xml:space="preserve">Millä kanavalla ei ole koskaan ollut HD-versiota?</w:t>
      </w:r>
    </w:p>
    <w:p>
      <w:r>
        <w:rPr>
          <w:b/>
        </w:rPr>
        <w:t xml:space="preserve">Esimerkki 8.5972</w:t>
      </w:r>
    </w:p>
    <w:p>
      <w:r>
        <w:t xml:space="preserve">Läpikulku: Kaksi erilaista näkemystä ajasta jakaa monia tunnettuja filosofeja. Toisen näkemyksen mukaan aika on osa maailmankaikkeuden perusrakennetta, ulottuvuus, jossa tapahtumat tapahtuvat peräkkäin. Sir Isaac Newton kannatti tätä realistista näkemystä, ja siksi sitä kutsutaan joskus newtonilaiseksi ajaksi. Vastakkaisen näkemyksen mukaan aika ei viittaa mihinkään todellisuudessa olemassa olevaan ulottuvuuteen, jonka läpi tapahtumat ja esineet "liikkuvat", eikä mihinkään kokonaisuuteen, joka "virtaa", vaan se on sen sijaan älyllinen käsite (yhdessä avaruuden ja numeron kanssa), jonka avulla ihmiset voivat järjestää ja vertailla tapahtumia. Tämä toinen, Gottfried Leibnizin ja Immanuel Kantin perinnettä edustava näkemys katsoo, että avaruus ja aika "eivät ole olemassa itsessään, vaan ... ovat tulosta tavasta, jolla esittelemme asioita", koska voimme tuntea kohteet vain sellaisina kuin ne näyttäytyvät meille.</w:t>
      </w:r>
    </w:p>
    <w:p>
      <w:r>
        <w:rPr>
          <w:b/>
        </w:rPr>
        <w:t xml:space="preserve">Tulos</w:t>
      </w:r>
    </w:p>
    <w:p>
      <w:r>
        <w:t xml:space="preserve">Kuinka monta näkökulmaa eri ulottuvuuksista on olemassa?</w:t>
      </w:r>
    </w:p>
    <w:p>
      <w:r>
        <w:rPr>
          <w:b/>
        </w:rPr>
        <w:t xml:space="preserve">Tulos</w:t>
      </w:r>
    </w:p>
    <w:p>
      <w:r>
        <w:t xml:space="preserve">Gottfried Leibniz uskoi ajan olevan osa minkä perusrakennetta?</w:t>
      </w:r>
    </w:p>
    <w:p>
      <w:r>
        <w:rPr>
          <w:b/>
        </w:rPr>
        <w:t xml:space="preserve">Tulos</w:t>
      </w:r>
    </w:p>
    <w:p>
      <w:r>
        <w:t xml:space="preserve">Mitä realistisen näkemyksen mukaan ei ole olemassa itsestään?</w:t>
      </w:r>
    </w:p>
    <w:p>
      <w:r>
        <w:rPr>
          <w:b/>
        </w:rPr>
        <w:t xml:space="preserve">Tulos</w:t>
      </w:r>
    </w:p>
    <w:p>
      <w:r>
        <w:t xml:space="preserve">Mistä Sir Isaac Newton uskoi ajan ja avaruuden syntyvän?</w:t>
      </w:r>
    </w:p>
    <w:p>
      <w:r>
        <w:rPr>
          <w:b/>
        </w:rPr>
        <w:t xml:space="preserve">Tulos</w:t>
      </w:r>
    </w:p>
    <w:p>
      <w:r>
        <w:t xml:space="preserve">Minkä Sir Isaac Newton uskoi olevan ainoa tapa, jolla voimme tuntea esineitä?</w:t>
      </w:r>
    </w:p>
    <w:p>
      <w:r>
        <w:rPr>
          <w:b/>
        </w:rPr>
        <w:t xml:space="preserve">Tulos</w:t>
      </w:r>
    </w:p>
    <w:p>
      <w:r>
        <w:t xml:space="preserve">Kuinka monta päänäkymää jakaa monta jaksoa?</w:t>
      </w:r>
    </w:p>
    <w:p>
      <w:r>
        <w:rPr>
          <w:b/>
        </w:rPr>
        <w:t xml:space="preserve">Tulos</w:t>
      </w:r>
    </w:p>
    <w:p>
      <w:r>
        <w:t xml:space="preserve">Kuka kannatti kolmatta näkemystä?</w:t>
      </w:r>
    </w:p>
    <w:p>
      <w:r>
        <w:rPr>
          <w:b/>
        </w:rPr>
        <w:t xml:space="preserve">Tulos</w:t>
      </w:r>
    </w:p>
    <w:p>
      <w:r>
        <w:t xml:space="preserve">Mikä on toinen nimi toiselle näkymälle?</w:t>
      </w:r>
    </w:p>
    <w:p>
      <w:r>
        <w:rPr>
          <w:b/>
        </w:rPr>
        <w:t xml:space="preserve">Tulos</w:t>
      </w:r>
    </w:p>
    <w:p>
      <w:r>
        <w:t xml:space="preserve">Mitä kolmas näkemys pitää sisällään?</w:t>
      </w:r>
    </w:p>
    <w:p>
      <w:r>
        <w:rPr>
          <w:b/>
        </w:rPr>
        <w:t xml:space="preserve">Tulos</w:t>
      </w:r>
    </w:p>
    <w:p>
      <w:r>
        <w:t xml:space="preserve">Ketkä uskovat kolmanteen näkemykseen?</w:t>
      </w:r>
    </w:p>
    <w:p>
      <w:r>
        <w:rPr>
          <w:b/>
        </w:rPr>
        <w:t xml:space="preserve">Esimerkki 8.5973</w:t>
      </w:r>
    </w:p>
    <w:p>
      <w:r>
        <w:t xml:space="preserve">Läpikulku: Vuosina 2003-2004 Victorian maataloustuotannon bruttoarvo kasvoi 17 prosenttia 8,7 miljardiin dollariin. Tämä oli 24 prosenttia kansallisen maataloustuotannon kokonaisbruttoarvosta. Vuonna 2004 arviolta 32 463 maatilalla oli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w:t>
      </w:r>
    </w:p>
    <w:p>
      <w:r>
        <w:rPr>
          <w:b/>
        </w:rPr>
        <w:t xml:space="preserve">Tulos</w:t>
      </w:r>
    </w:p>
    <w:p>
      <w:r>
        <w:t xml:space="preserve">Kuinka paljon maatalouden bruttotuote on kasvanut vuodesta 2004?</w:t>
      </w:r>
    </w:p>
    <w:p>
      <w:r>
        <w:rPr>
          <w:b/>
        </w:rPr>
        <w:t xml:space="preserve">Tulos</w:t>
      </w:r>
    </w:p>
    <w:p>
      <w:r>
        <w:t xml:space="preserve">Kuinka monta prosenttia maataloustuotteiden määrä on kasvanut vuodesta 2004?</w:t>
      </w:r>
    </w:p>
    <w:p>
      <w:r>
        <w:rPr>
          <w:b/>
        </w:rPr>
        <w:t xml:space="preserve">Tulos</w:t>
      </w:r>
    </w:p>
    <w:p>
      <w:r>
        <w:t xml:space="preserve">Kuinka monta maatilaa on Melbournen länsipuolella?</w:t>
      </w:r>
    </w:p>
    <w:p>
      <w:r>
        <w:rPr>
          <w:b/>
        </w:rPr>
        <w:t xml:space="preserve">Tulos</w:t>
      </w:r>
    </w:p>
    <w:p>
      <w:r>
        <w:t xml:space="preserve">Kuinka paljon maata maatilat viljelevät vuosittain Victorian alueella?</w:t>
      </w:r>
    </w:p>
    <w:p>
      <w:r>
        <w:rPr>
          <w:b/>
        </w:rPr>
        <w:t xml:space="preserve">Tulos</w:t>
      </w:r>
    </w:p>
    <w:p>
      <w:r>
        <w:t xml:space="preserve">Kuinka suuri prosenttiosuus Victorian maasta on kulutuskelpoisten viljelykasvien käytössä?</w:t>
      </w:r>
    </w:p>
    <w:p>
      <w:r>
        <w:rPr>
          <w:b/>
        </w:rPr>
        <w:t xml:space="preserve">Esimerkki 8.5974</w:t>
      </w:r>
    </w:p>
    <w:p>
      <w:r>
        <w:t xml:space="preserve">Läpikulku: [epämääräinen][kuka?] on myös laajasti levinnyt näkemys siitä, että paljon suuremman rahoitustuen antaminen velkakriisin jatkuvaan kattamiseen tai vielä suurempien budjettivajeiden tai velkatasojen salliminen lannistaisi kriisivaltioita toteuttamaan tarvittavat uudistukset kilpailukykynsä palauttamiseksi.[citation needed] There has also been a reluctance[citation needed] of financially stable eurozone states like Germany[citation needed] to further circumvent the no-bailout clause in the EU contracts and to generally take on the burden of financing or guaranteeing the debts of financially unstable or defaulting eurozone countries.[citation needed]</w:t>
      </w:r>
    </w:p>
    <w:p>
      <w:r>
        <w:rPr>
          <w:b/>
        </w:rPr>
        <w:t xml:space="preserve">Tulos</w:t>
      </w:r>
    </w:p>
    <w:p>
      <w:r>
        <w:t xml:space="preserve">Mitkä maat halusivat kiertää pelastuslausekkeen ja joutua kantamaan maksukyvyttömien velkojen maksamisesta aiheutuvan taakan?</w:t>
      </w:r>
    </w:p>
    <w:p>
      <w:r>
        <w:rPr>
          <w:b/>
        </w:rPr>
        <w:t xml:space="preserve">Tulos</w:t>
      </w:r>
    </w:p>
    <w:p>
      <w:r>
        <w:t xml:space="preserve">Mikä voisi pitää kriisivaltiot itsenäisinä?</w:t>
      </w:r>
    </w:p>
    <w:p>
      <w:r>
        <w:rPr>
          <w:b/>
        </w:rPr>
        <w:t xml:space="preserve">Tulos</w:t>
      </w:r>
    </w:p>
    <w:p>
      <w:r>
        <w:t xml:space="preserve">Mitä velkakaton alentaminen useimpien mielestä tekee?</w:t>
      </w:r>
    </w:p>
    <w:p>
      <w:r>
        <w:rPr>
          <w:b/>
        </w:rPr>
        <w:t xml:space="preserve">Tulos</w:t>
      </w:r>
    </w:p>
    <w:p>
      <w:r>
        <w:t xml:space="preserve">Missä sopimuksissa ei ole no-bailout-lauseketta?</w:t>
      </w:r>
    </w:p>
    <w:p>
      <w:r>
        <w:rPr>
          <w:b/>
        </w:rPr>
        <w:t xml:space="preserve">Esimerkki 8.5975</w:t>
      </w:r>
    </w:p>
    <w:p>
      <w:r>
        <w:t xml:space="preserve">Läpikulku: Ann Arborin asuinalueilla on arkkitehtonisia tyylejä 1800-luvun klassisista ja 1900-luvun alun malleista ranch-tyylisiin taloihin. Näiden talojen joukossa on useita 1900-luvun alkupuolella rakennettuja kit-taloja. Nykytyyliset talot ovat kauempana keskustan alueelta. Michiganin yliopiston kampuksen ympärillä on taloja ja asuntokomplekseja, joissa asuu pääasiassa vuokralla asuvia opiskelijoita. Michiganin yliopiston kampuksen ja keskustan välissä sijaitseva 26-kerroksinen omistusasuntorakennus Tower Plaza on Ann Arborin korkein rakennus. Old West Side -alueen 1800-luvun rakennukset ja katukuva ovat säilyneet lähes koskemattomina. Vuonna 1972 alue merkittiin National Register of Historic Places -luetteloon, ja sitä suojellaan edelleen kaupungin määräyksillä ja voittoa tavoittelemattomalla suojeluryhmällä.</w:t>
      </w:r>
    </w:p>
    <w:p>
      <w:r>
        <w:rPr>
          <w:b/>
        </w:rPr>
        <w:t xml:space="preserve">Tulos</w:t>
      </w:r>
    </w:p>
    <w:p>
      <w:r>
        <w:t xml:space="preserve">Mikä 62-kerroksinen kerrostalo on Ann Arborin korkein rakennus?</w:t>
      </w:r>
    </w:p>
    <w:p>
      <w:r>
        <w:rPr>
          <w:b/>
        </w:rPr>
        <w:t xml:space="preserve">Tulos</w:t>
      </w:r>
    </w:p>
    <w:p>
      <w:r>
        <w:t xml:space="preserve">Vuonna 1927 Old West Siden kaupunginosa asetettiin mille listalle?</w:t>
      </w:r>
    </w:p>
    <w:p>
      <w:r>
        <w:rPr>
          <w:b/>
        </w:rPr>
        <w:t xml:space="preserve">Tulos</w:t>
      </w:r>
    </w:p>
    <w:p>
      <w:r>
        <w:t xml:space="preserve">Minkä vuosisadan loppupuolella kit-taloja rakennettiin?</w:t>
      </w:r>
    </w:p>
    <w:p>
      <w:r>
        <w:rPr>
          <w:b/>
        </w:rPr>
        <w:t xml:space="preserve">Tulos</w:t>
      </w:r>
    </w:p>
    <w:p>
      <w:r>
        <w:t xml:space="preserve">Mikä 62-kerroksinen kerrostalo sijaitsee Michiganin yliopiston kampuksen ja keskustan välissä?</w:t>
      </w:r>
    </w:p>
    <w:p>
      <w:r>
        <w:rPr>
          <w:b/>
        </w:rPr>
        <w:t xml:space="preserve">Esimerkki 8.5976</w:t>
      </w:r>
    </w:p>
    <w:p>
      <w:r>
        <w:t xml:space="preserve">Läpikulku: Sen sijaan ne noudattavat politiikkaa, joka rajoittaa palveluksen tällaisissa yksiköissä tiettyyn ajanjaksoon, jonka jälkeen poliisin on siirryttävä pois tai palattava partiotehtäviin.[Tämä perustuu osittain siihen käsitykseen, että tärkein ja olennaisin poliisityö tehdään partiossa, jossa poliisit tutustuvat alueeseensa, ehkäisevät läsnäolollaan rikoksia, reagoivat käynnissä oleviin rikoksiin, hallitsevat kriisejä ja harjoittelevat taitojaan.[Viitattu ].</w:t>
      </w:r>
    </w:p>
    <w:p>
      <w:r>
        <w:rPr>
          <w:b/>
        </w:rPr>
        <w:t xml:space="preserve">Tulos</w:t>
      </w:r>
    </w:p>
    <w:p>
      <w:r>
        <w:t xml:space="preserve">Mihin jotkut poliisilaitokset pakottavat etsiviä olemaan palaamatta takaisin?</w:t>
      </w:r>
    </w:p>
    <w:p>
      <w:r>
        <w:rPr>
          <w:b/>
        </w:rPr>
        <w:t xml:space="preserve">Tulos</w:t>
      </w:r>
    </w:p>
    <w:p>
      <w:r>
        <w:t xml:space="preserve">Mihin kaikki poliisilaitokset pakottavat etsivät palaamaan säännöllisesti?</w:t>
      </w:r>
    </w:p>
    <w:p>
      <w:r>
        <w:rPr>
          <w:b/>
        </w:rPr>
        <w:t xml:space="preserve">Tulos</w:t>
      </w:r>
    </w:p>
    <w:p>
      <w:r>
        <w:t xml:space="preserve">Missä kaikkien mielestä tärkein poliisityö tapahtuu?</w:t>
      </w:r>
    </w:p>
    <w:p>
      <w:r>
        <w:rPr>
          <w:b/>
        </w:rPr>
        <w:t xml:space="preserve">Tulos</w:t>
      </w:r>
    </w:p>
    <w:p>
      <w:r>
        <w:t xml:space="preserve">Missä joidenkin mielestä vähäpätöisin poliisityö tapahtuu?</w:t>
      </w:r>
    </w:p>
    <w:p>
      <w:r>
        <w:rPr>
          <w:b/>
        </w:rPr>
        <w:t xml:space="preserve">Tulos</w:t>
      </w:r>
    </w:p>
    <w:p>
      <w:r>
        <w:t xml:space="preserve">Miten partiovirkailijat jättävät rikokset huomiotta?</w:t>
      </w:r>
    </w:p>
    <w:p>
      <w:r>
        <w:rPr>
          <w:b/>
        </w:rPr>
        <w:t xml:space="preserve">Esimerkki 8.5977</w:t>
      </w:r>
    </w:p>
    <w:p>
      <w:r>
        <w:t xml:space="preserve">Läpikulku: Norfolkin saaren sairaala on saaren ainoa terveyskeskus. Medicare ja Pharmaceutical Benefits Scheme eivät kata Norfolkin saarta. Kaikille Norfolkin saarelle tuleville, myös australialaisille, suositellaan matkavakuutuksen hankkimista. Vaikka sairaalassa voidaan tehdä pieniä leikkauksia, vakavia sairauksia ei saa hoitaa saarella, vaan potilaat lennätetään takaisin Australian mantereelle. Tilauslentokuljetus voi maksaa noin 30 000 Australian dollaria. Vakavia hätätilanteita varten Australian kuninkaalliset ilmavoimat tarjoavat lääketieteellisiä evakuointeja. Saarella on yksi ambulanssi, jonka henkilökunta koostuu St John Ambulance Australian vapaaehtoisista.</w:t>
      </w:r>
    </w:p>
    <w:p>
      <w:r>
        <w:rPr>
          <w:b/>
        </w:rPr>
        <w:t xml:space="preserve">Tulos</w:t>
      </w:r>
    </w:p>
    <w:p>
      <w:r>
        <w:t xml:space="preserve">Mikä on yksi Norfolkin saaren monista terveyskeskuksista?</w:t>
      </w:r>
    </w:p>
    <w:p>
      <w:r>
        <w:rPr>
          <w:b/>
        </w:rPr>
        <w:t xml:space="preserve">Tulos</w:t>
      </w:r>
    </w:p>
    <w:p>
      <w:r>
        <w:t xml:space="preserve">Mitä Norfolkin saaren kävijöille suositellaan myytäväksi?</w:t>
      </w:r>
    </w:p>
    <w:p>
      <w:r>
        <w:rPr>
          <w:b/>
        </w:rPr>
        <w:t xml:space="preserve">Tulos</w:t>
      </w:r>
    </w:p>
    <w:p>
      <w:r>
        <w:t xml:space="preserve">Missä vakavaa hoitoa tarvitsevat Norfolkin saaren potilaat ovat vangittuina?</w:t>
      </w:r>
    </w:p>
    <w:p>
      <w:r>
        <w:rPr>
          <w:b/>
        </w:rPr>
        <w:t xml:space="preserve">Tulos</w:t>
      </w:r>
    </w:p>
    <w:p>
      <w:r>
        <w:t xml:space="preserve">Kuka hoitaa Norfolkin saarella muut kuin vakavat lääketieteelliset hätätilanteet?</w:t>
      </w:r>
    </w:p>
    <w:p>
      <w:r>
        <w:rPr>
          <w:b/>
        </w:rPr>
        <w:t xml:space="preserve">Tulos</w:t>
      </w:r>
    </w:p>
    <w:p>
      <w:r>
        <w:t xml:space="preserve">Kuka rikkoi Norfolkin saarella käytettävissä olevan ambulanssin?</w:t>
      </w:r>
    </w:p>
    <w:p>
      <w:r>
        <w:rPr>
          <w:b/>
        </w:rPr>
        <w:t xml:space="preserve">Esimerkki 8.5978</w:t>
      </w:r>
    </w:p>
    <w:p>
      <w:r>
        <w:t xml:space="preserve">Läpikulku: Varhaisen arkeeisen kauden (4 000-2 500 miljoonaa vuotta sitten) maapallolla saattoi olla erilainen tektoninen tyyli. Tänä aikana maankuori jäähtyi niin paljon, että kalliot ja mannerlaatat alkoivat muodostua. Jotkut tutkijat uskovat, että koska maapallo oli kuumempi, laattatektoninen toiminta oli nykyistä voimakkaampaa, mikä johti paljon nopeampaan kuoren materiaalin kierrätykseen. Tämä on saattanut estää kratonisaation ja mantereiden muodostumisen, kunnes vaippa jäähtyi ja konvektio hidastui. Toiset taas väittävät, että mannerten alapuolella oleva litosfäärinen vaippa on liian kelluva subduktoitumaan ja että arkeeisten kivien puuttuminen johtuu eroosiosta ja sitä seuranneista tektonisista tapahtumista.</w:t>
      </w:r>
    </w:p>
    <w:p>
      <w:r>
        <w:rPr>
          <w:b/>
        </w:rPr>
        <w:t xml:space="preserve">Tulos</w:t>
      </w:r>
    </w:p>
    <w:p>
      <w:r>
        <w:t xml:space="preserve">Minkä ajanjakson aikana tektoninen toiminta muuttui nykyisen kaltaiseksi?</w:t>
      </w:r>
    </w:p>
    <w:p>
      <w:r>
        <w:rPr>
          <w:b/>
        </w:rPr>
        <w:t xml:space="preserve">Tulos</w:t>
      </w:r>
    </w:p>
    <w:p>
      <w:r>
        <w:t xml:space="preserve">Mitä tapahtui maankuoren jäähtyessä arkeeisen kauden jälkeen?</w:t>
      </w:r>
    </w:p>
    <w:p>
      <w:r>
        <w:rPr>
          <w:b/>
        </w:rPr>
        <w:t xml:space="preserve">Tulos</w:t>
      </w:r>
    </w:p>
    <w:p>
      <w:r>
        <w:t xml:space="preserve">Minkä tiedemiesten mielestä maapallon jäähtyminen teki maapallosta entistä vilkkaamman?</w:t>
      </w:r>
    </w:p>
    <w:p>
      <w:r>
        <w:rPr>
          <w:b/>
        </w:rPr>
        <w:t xml:space="preserve">Tulos</w:t>
      </w:r>
    </w:p>
    <w:p>
      <w:r>
        <w:t xml:space="preserve">Mitä kierrätettiin enemmän maapallon jäähtyessä?</w:t>
      </w:r>
    </w:p>
    <w:p>
      <w:r>
        <w:rPr>
          <w:b/>
        </w:rPr>
        <w:t xml:space="preserve">Esimerkki 8.5979</w:t>
      </w:r>
    </w:p>
    <w:p>
      <w:r>
        <w:t xml:space="preserve">Läpikulku: Tehokas sanallinen tai suullinen viestintä riippuu useista tekijöistä, eikä sitä voida täysin erottaa muista tärkeistä ihmissuhdetaidoista, kuten sanattomasta viestinnästä, kuuntelutaidoista ja selventämisestä. Ihmisen kieli voidaan määritellä symbolijärjestelmäksi (jota joskus kutsutaan lekseemeiksi) ja kieliopiksi (säännöiksi), joiden avulla symboleja käsitellään. Sana "kieli" viittaa myös kielten yhteisiin ominaisuuksiin. Kielen oppiminen tapahtuu tavallisesti intensiivisimmin ihmisen lapsuudessa. Useimmissa tuhansissa ihmiskielissä käytetään ääni- tai elekuvioita symboleina, jotka mahdollistavat kommunikoinnin muiden ihmisten kanssa. Kielillä on yleensä yhteisiä ominaisuuksia, vaikka poikkeuksiakin on. Kielen ja murteen välillä ei ole selvää rajaa. Rakennetut kielet, kuten esperanto, ohjelmointikielet ja erilaiset matemaattiset formalismit, eivät välttämättä rajoitu ihmiskielille yhteisiin ominaisuuksiin. Viestintä on kaksisuuntainen prosessi, ei pelkästään yksisuuntainen.</w:t>
      </w:r>
    </w:p>
    <w:p>
      <w:r>
        <w:rPr>
          <w:b/>
        </w:rPr>
        <w:t xml:space="preserve">Tulos</w:t>
      </w:r>
    </w:p>
    <w:p>
      <w:r>
        <w:t xml:space="preserve">Milloin kielen oppiminen ei tapahdu intensiivisimmin?</w:t>
      </w:r>
    </w:p>
    <w:p>
      <w:r>
        <w:rPr>
          <w:b/>
        </w:rPr>
        <w:t xml:space="preserve">Tulos</w:t>
      </w:r>
    </w:p>
    <w:p>
      <w:r>
        <w:t xml:space="preserve">Kirjainten ja eleiden yhdistelmät ja kuviot ovat perustana tuhansille mille?</w:t>
      </w:r>
    </w:p>
    <w:p>
      <w:r>
        <w:rPr>
          <w:b/>
        </w:rPr>
        <w:t xml:space="preserve">Tulos</w:t>
      </w:r>
    </w:p>
    <w:p>
      <w:r>
        <w:t xml:space="preserve">Mikä on esimerkki kielestä, joka rajoittuu ihmiskielen ominaisuuksiin?</w:t>
      </w:r>
    </w:p>
    <w:p>
      <w:r>
        <w:rPr>
          <w:b/>
        </w:rPr>
        <w:t xml:space="preserve">Tulos</w:t>
      </w:r>
    </w:p>
    <w:p>
      <w:r>
        <w:t xml:space="preserve">Kuuntelutaidot eivät kuulu tärkeisiin ihmissuhdetaitoihin minkälaisessa viestinnässä?</w:t>
      </w:r>
    </w:p>
    <w:p>
      <w:r>
        <w:rPr>
          <w:b/>
        </w:rPr>
        <w:t xml:space="preserve">Tulos</w:t>
      </w:r>
    </w:p>
    <w:p>
      <w:r>
        <w:t xml:space="preserve">Kielioppeja ei käytetä minkään symbolien manipulointiin? </w:t>
      </w:r>
    </w:p>
    <w:p>
      <w:r>
        <w:rPr>
          <w:b/>
        </w:rPr>
        <w:t xml:space="preserve">Esimerkki 8.5980</w:t>
      </w:r>
    </w:p>
    <w:p>
      <w:r>
        <w:t xml:space="preserve">Läpikulku: Chicagon yliopisto on ollut eräiden tärkeiden kokeilujen ja akateemisten liikkeiden näyttämönä. Taloustieteen alalla yliopistolla on ollut tärkeä rooli vapaita markkinoita koskevien ajatusten muokkaamisessa, ja se on Milton Friedmanin ja muiden taloustieteilijöiden kannattaman talousajattelun koulukunnan, Chicagon koulukunnan, nimenantaja. Yliopiston sosiologian laitos oli Yhdysvaltojen ensimmäinen itsenäinen sosiologian laitos, ja se synnytti Chicagon sosiologisen koulukunnan. Fysiikan alalla yliopistossa tehtiin Chicago Pile-1 (ensimmäinen ihmisen tekemä itsekestävä ydinreaktio, osa Manhattan-projektia), Robert Millikanin öljypisarakoe, jolla laskettiin elektronin varaus, ja Willard F. Libby kehitti radiohiiliajoituksen vuonna 1947. Miller-Ureyn kemiallinen koe, jossa testattiin, miten elämä syntyi maapallon alkuaikoina, tehtiin yliopistossa. Nathaniel Kleitman ja Eugene Aserinsky löysivät REM-unen yliopistossa vuonna 1953.</w:t>
      </w:r>
    </w:p>
    <w:p>
      <w:r>
        <w:rPr>
          <w:b/>
        </w:rPr>
        <w:t xml:space="preserve">Tulos</w:t>
      </w:r>
    </w:p>
    <w:p>
      <w:r>
        <w:t xml:space="preserve">Miksi Kleitman-Aserinskyn koe tehtiin?</w:t>
      </w:r>
    </w:p>
    <w:p>
      <w:r>
        <w:rPr>
          <w:b/>
        </w:rPr>
        <w:t xml:space="preserve">Tulos</w:t>
      </w:r>
    </w:p>
    <w:p>
      <w:r>
        <w:t xml:space="preserve">Milloin Miller-Ureyn koe tehtiin?</w:t>
      </w:r>
    </w:p>
    <w:p>
      <w:r>
        <w:rPr>
          <w:b/>
        </w:rPr>
        <w:t xml:space="preserve">Tulos</w:t>
      </w:r>
    </w:p>
    <w:p>
      <w:r>
        <w:t xml:space="preserve">Minkälainen uni löydettiin U of C:ssä vuonna 1947?</w:t>
      </w:r>
    </w:p>
    <w:p>
      <w:r>
        <w:rPr>
          <w:b/>
        </w:rPr>
        <w:t xml:space="preserve">Tulos</w:t>
      </w:r>
    </w:p>
    <w:p>
      <w:r>
        <w:t xml:space="preserve">Millä nimellä kutsuttiin koetta, jolla testattiin varhaista elämää Marsissa?</w:t>
      </w:r>
    </w:p>
    <w:p>
      <w:r>
        <w:rPr>
          <w:b/>
        </w:rPr>
        <w:t xml:space="preserve">Tulos</w:t>
      </w:r>
    </w:p>
    <w:p>
      <w:r>
        <w:t xml:space="preserve">Mistä syntyi Chicagon psykologinen koulukunta?</w:t>
      </w:r>
    </w:p>
    <w:p>
      <w:r>
        <w:rPr>
          <w:b/>
        </w:rPr>
        <w:t xml:space="preserve">Esimerkki 8.5981</w:t>
      </w:r>
    </w:p>
    <w:p>
      <w:r>
        <w:t xml:space="preserve">Läpikulku: Tyhjiö on tilaa, jossa ei ole ainetta. Sana tulee latinan adjektiivista vacuus, joka tarkoittaa "tyhjää" tai "tyhjää". Tyhjiö on alue, jonka kaasunpaine on paljon pienempi kuin ilmakehän paine. Fyysikot keskustelevat usein ihanteellisista testituloksista, jotka saataisiin täydellisessä tyhjiössä, jota he joskus kutsuvat yksinkertaisesti "tyhjiöksi" tai vapaaksi tilaksi, ja käyttävät termiä osittainen tyhjiö viittaamaan todelliseen epätäydelliseen tyhjiöön, jollainen voisi olla laboratoriossa tai avaruudessa. Tekniikassa ja sovelletussa fysiikassa tyhjiöllä tarkoitetaan toisaalta mitä tahansa tilaa, jossa paine on pienempi kuin ilmakehän paine. Latinankielistä termiä in vacuo käytetään kuvaamaan esinettä, joka on sellaisessa tilassa, joka muuten olisi tyhjiö.</w:t>
      </w:r>
    </w:p>
    <w:p>
      <w:r>
        <w:rPr>
          <w:b/>
        </w:rPr>
        <w:t xml:space="preserve">Tulos</w:t>
      </w:r>
    </w:p>
    <w:p>
      <w:r>
        <w:t xml:space="preserve">Mistä latinankielisestä adjektiivista ilmakehän paine tulee?</w:t>
      </w:r>
    </w:p>
    <w:p>
      <w:r>
        <w:rPr>
          <w:b/>
        </w:rPr>
        <w:t xml:space="preserve">Tulos</w:t>
      </w:r>
    </w:p>
    <w:p>
      <w:r>
        <w:t xml:space="preserve">Mikä on ilmanpaineen määritelmä?</w:t>
      </w:r>
    </w:p>
    <w:p>
      <w:r>
        <w:rPr>
          <w:b/>
        </w:rPr>
        <w:t xml:space="preserve">Tulos</w:t>
      </w:r>
    </w:p>
    <w:p>
      <w:r>
        <w:t xml:space="preserve">Mistä fyysikot usein keskustelevat, että mitä tapahtuu tietyssä ilmanpaineessa?</w:t>
      </w:r>
    </w:p>
    <w:p>
      <w:r>
        <w:rPr>
          <w:b/>
        </w:rPr>
        <w:t xml:space="preserve">Tulos</w:t>
      </w:r>
    </w:p>
    <w:p>
      <w:r>
        <w:t xml:space="preserve">Mitä tarkoitetaan termillä osittainen ilmanpaine?</w:t>
      </w:r>
    </w:p>
    <w:p>
      <w:r>
        <w:rPr>
          <w:b/>
        </w:rPr>
        <w:t xml:space="preserve">Tulos</w:t>
      </w:r>
    </w:p>
    <w:p>
      <w:r>
        <w:t xml:space="preserve">Mitä latinankielistä termiä käytetään kuvaamaan esinettä, joka on ilmakehän paineessa?</w:t>
      </w:r>
    </w:p>
    <w:p>
      <w:r>
        <w:rPr>
          <w:b/>
        </w:rPr>
        <w:t xml:space="preserve">Esimerkki 8.5982</w:t>
      </w:r>
    </w:p>
    <w:p>
      <w:r>
        <w:t xml:space="preserve">Läpikulku: Wusiguo (kiin. 烏斯國; pinyin: Wūsīguó; vrt. tiibetin dbus, Ü, [wyʔ˨˧˨]), Wusizang (kiin. 烏斯藏; pinyin: wūsīzàng, vrt. kiin. Tiibetin dbus-gtsang, Ü-Tsang), Tubote (kiin. 圖伯特; pinyin: Túbótè) ja Tanggute (kiin. 唐古忒; pinyin: Tánggǔtè, vrt. tangut). Amerikkalainen tiibetologi Elliot Sperling on puoltanut joidenkin kiinaksi kirjoittavien kirjoittajien viimeaikaista suuntausta elvyttää termi Tubote (yksinkertaistettu kiina: 图伯特; perinteinen kiina: 圖伯特; pinyin: Túbótè) nykyaikaiseen käyttöön Xizangin sijasta sillä perusteella, että Tubote käsittää selvemmin koko Tiibetin ylätasangon eikä pelkästään Tiibetin autonomista aluetta[viitattu ].[viitattu ].</w:t>
      </w:r>
    </w:p>
    <w:p>
      <w:r>
        <w:rPr>
          <w:b/>
        </w:rPr>
        <w:t xml:space="preserve">Tulos</w:t>
      </w:r>
    </w:p>
    <w:p>
      <w:r>
        <w:t xml:space="preserve">Kuka oli Sperling Elliot?</w:t>
      </w:r>
    </w:p>
    <w:p>
      <w:r>
        <w:rPr>
          <w:b/>
        </w:rPr>
        <w:t xml:space="preserve">Tulos</w:t>
      </w:r>
    </w:p>
    <w:p>
      <w:r>
        <w:t xml:space="preserve">Kuka taisteli Xizang-termin elvyttämiseksi?</w:t>
      </w:r>
    </w:p>
    <w:p>
      <w:r>
        <w:rPr>
          <w:b/>
        </w:rPr>
        <w:t xml:space="preserve">Tulos</w:t>
      </w:r>
    </w:p>
    <w:p>
      <w:r>
        <w:t xml:space="preserve">Minkä sanan nykyaikainen versio on Xizang?</w:t>
      </w:r>
    </w:p>
    <w:p>
      <w:r>
        <w:rPr>
          <w:b/>
        </w:rPr>
        <w:t xml:space="preserve">Tulos</w:t>
      </w:r>
    </w:p>
    <w:p>
      <w:r>
        <w:t xml:space="preserve">Mitä Tubote sisältää koko Tiibetin ylätasangon sijasta?</w:t>
      </w:r>
    </w:p>
    <w:p>
      <w:r>
        <w:rPr>
          <w:b/>
        </w:rPr>
        <w:t xml:space="preserve">Esimerkki 8.5983</w:t>
      </w:r>
    </w:p>
    <w:p>
      <w:r>
        <w:t xml:space="preserve">Läpikulku: Tämä arvonimi tunnustettiin kolmannessa ekumeenisessa konsiilissa (joka pidettiin Efesoksessa vuonna 431 Nestoriuksen opetusten käsittelemiseksi). Theotokos (ja sen latinankieliset vastineet "Deipara" ja "Dei genetrix") tarkoittaa kirjaimellisesti "Jumalansynnyttäjä". Vastaava ilmaisu "Mater Dei" (Jumalan äiti) on yleisempi latinaksi ja siten myös muilla läntisen katolisen kirkon käyttämillä kielillä, mutta sama kreikankielinen ilmaisu (Μήτηρ Θεοῦ), joka on lyhennetty kahden sanan ensimmäisen ja viimeisen kirjaimen (ΜΡ ΘΥ) muodossa, on hänen kuvaansa liitetty merkintä bysanttilaisissa ikoneissa. Neuvosto totesi, että kirkkoisät "eivät epäröineet puhua pyhästä Neitsyestä Jumalan äitinä".</w:t>
      </w:r>
    </w:p>
    <w:p>
      <w:r>
        <w:rPr>
          <w:b/>
        </w:rPr>
        <w:t xml:space="preserve">Tulos</w:t>
      </w:r>
    </w:p>
    <w:p>
      <w:r>
        <w:t xml:space="preserve">Minä vuonna Maria osallistui kolmanteen ekumeeniseen konsiiliin?</w:t>
      </w:r>
    </w:p>
    <w:p>
      <w:r>
        <w:rPr>
          <w:b/>
        </w:rPr>
        <w:t xml:space="preserve">Tulos</w:t>
      </w:r>
    </w:p>
    <w:p>
      <w:r>
        <w:t xml:space="preserve">Mikä on sen neuvoston nimi, jossa Maria tapasi Nestoriuksen?</w:t>
      </w:r>
    </w:p>
    <w:p>
      <w:r>
        <w:rPr>
          <w:b/>
        </w:rPr>
        <w:t xml:space="preserve">Tulos</w:t>
      </w:r>
    </w:p>
    <w:p>
      <w:r>
        <w:t xml:space="preserve">Mitä kieltä Nestorius puhui?</w:t>
      </w:r>
    </w:p>
    <w:p>
      <w:r>
        <w:rPr>
          <w:b/>
        </w:rPr>
        <w:t xml:space="preserve">Tulos</w:t>
      </w:r>
    </w:p>
    <w:p>
      <w:r>
        <w:t xml:space="preserve">Mitä kieltä puhuivat kirkkoisät?</w:t>
      </w:r>
    </w:p>
    <w:p>
      <w:r>
        <w:rPr>
          <w:b/>
        </w:rPr>
        <w:t xml:space="preserve">Tulos</w:t>
      </w:r>
    </w:p>
    <w:p>
      <w:r>
        <w:t xml:space="preserve">Milloin Maria tapasi kirkkoisät?</w:t>
      </w:r>
    </w:p>
    <w:p>
      <w:r>
        <w:rPr>
          <w:b/>
        </w:rPr>
        <w:t xml:space="preserve">Esimerkki 8.5984</w:t>
      </w:r>
    </w:p>
    <w:p>
      <w:r>
        <w:t xml:space="preserve">Läpikulku: Mehdi Hassanin, Ghulam Alin, Nur Jehanin, Malika Pukhrajin, Farida Khanumin, Roshen Ara Begumin ja Nusrat Fateh Ali Khanin nimet ovat tunnettuja. Punjabin kansanlaulut ja -tanssit heijastavat monenlaisia tunnelmia: sade-, kylvö- ja sadonkorjuuaikoja. Luddi, Bhangra ja Sammi kuvaavat elämäniloa. Heer Ranjhan, Mirza Sahibanin, Sohni Mahenwalin ja Saiful Mulkin rakkauslegendoja lauletaan eri tyyleillä.</w:t>
      </w:r>
    </w:p>
    <w:p>
      <w:r>
        <w:rPr>
          <w:b/>
        </w:rPr>
        <w:t xml:space="preserve">Tulos</w:t>
      </w:r>
    </w:p>
    <w:p>
      <w:r>
        <w:t xml:space="preserve">Mikä on sen laulajan nimi, joka laulaa sateista kertovia lauluja?</w:t>
      </w:r>
    </w:p>
    <w:p>
      <w:r>
        <w:rPr>
          <w:b/>
        </w:rPr>
        <w:t xml:space="preserve">Tulos</w:t>
      </w:r>
    </w:p>
    <w:p>
      <w:r>
        <w:t xml:space="preserve">Kuka kirjoitti kappaleita Sammin tyyliin?</w:t>
      </w:r>
    </w:p>
    <w:p>
      <w:r>
        <w:rPr>
          <w:b/>
        </w:rPr>
        <w:t xml:space="preserve">Tulos</w:t>
      </w:r>
    </w:p>
    <w:p>
      <w:r>
        <w:t xml:space="preserve">Minkälaiset kappaleet on rajoitettu tiettyyn määrään tunnelmia?</w:t>
      </w:r>
    </w:p>
    <w:p>
      <w:r>
        <w:rPr>
          <w:b/>
        </w:rPr>
        <w:t xml:space="preserve">Tulos</w:t>
      </w:r>
    </w:p>
    <w:p>
      <w:r>
        <w:t xml:space="preserve">Mikä on yleensä vähemmän suosittua kansan keskuudessa?</w:t>
      </w:r>
    </w:p>
    <w:p>
      <w:r>
        <w:rPr>
          <w:b/>
        </w:rPr>
        <w:t xml:space="preserve">Tulos</w:t>
      </w:r>
    </w:p>
    <w:p>
      <w:r>
        <w:t xml:space="preserve">Missä kappaleissa käytetään samaa tyyliä?</w:t>
      </w:r>
    </w:p>
    <w:p>
      <w:r>
        <w:rPr>
          <w:b/>
        </w:rPr>
        <w:t xml:space="preserve">Esimerkki 8.5985</w:t>
      </w:r>
    </w:p>
    <w:p>
      <w:r>
        <w:t xml:space="preserve">Läpikulku: Flying Fathers, kanadalainen katolisten pappien ryhmä, kiersi säännöllisesti Pohjois-Amerikassa pelaamassa hyväntekeväisyyteen tähtääviä jääkiekkonäyttelyotteluita. Yksi järjestön perustajista, Les Costello, oli entinen NHL-pelaaja, joka vihittiin papiksi jäätyään eläkkeelle ammattilaisjääkiekosta. Toinen merkittävä näytösjääkiekkojoukkue on Buffalo Sabres Alumni Hockey Team, joka koostuu lähes kokonaan eläkkeelle jääneistä NHL-pelaajista, joista suurin osa (kuten nimikin kertoo) pelasi ainakin osan urastaan Buffalo Sabresissa.</w:t>
      </w:r>
    </w:p>
    <w:p>
      <w:r>
        <w:rPr>
          <w:b/>
        </w:rPr>
        <w:t xml:space="preserve">Tulos</w:t>
      </w:r>
    </w:p>
    <w:p>
      <w:r>
        <w:t xml:space="preserve">Mikä on Pohjois-Amerikan pappien ryhmän nimi?</w:t>
      </w:r>
    </w:p>
    <w:p>
      <w:r>
        <w:rPr>
          <w:b/>
        </w:rPr>
        <w:t xml:space="preserve">Tulos</w:t>
      </w:r>
    </w:p>
    <w:p>
      <w:r>
        <w:t xml:space="preserve">Mitä kansallisuutta lentävien isien protestanttisten pappien kanssa?</w:t>
      </w:r>
    </w:p>
    <w:p>
      <w:r>
        <w:rPr>
          <w:b/>
        </w:rPr>
        <w:t xml:space="preserve">Tulos</w:t>
      </w:r>
    </w:p>
    <w:p>
      <w:r>
        <w:t xml:space="preserve">Kuka lentävien isien perustaja oli aikoinaan AHL-pelaaja?</w:t>
      </w:r>
    </w:p>
    <w:p>
      <w:r>
        <w:rPr>
          <w:b/>
        </w:rPr>
        <w:t xml:space="preserve">Tulos</w:t>
      </w:r>
    </w:p>
    <w:p>
      <w:r>
        <w:t xml:space="preserve">Mikä näyttelyjoukkue koostuu lähes kaikista NHL-pelaajista?</w:t>
      </w:r>
    </w:p>
    <w:p>
      <w:r>
        <w:rPr>
          <w:b/>
        </w:rPr>
        <w:t xml:space="preserve">Tulos</w:t>
      </w:r>
    </w:p>
    <w:p>
      <w:r>
        <w:t xml:space="preserve">Mikä on Buffalon NHL-joukkueen nimi?</w:t>
      </w:r>
    </w:p>
    <w:p>
      <w:r>
        <w:rPr>
          <w:b/>
        </w:rPr>
        <w:t xml:space="preserve">Esimerkki 8.5986</w:t>
      </w:r>
    </w:p>
    <w:p>
      <w:r>
        <w:t xml:space="preserve">Läpikulku: Sitä vastoin IHD on yleistymässä kuolinsyyksi kehitysmaissa. Esimerkiksi Intiassa IHD:stä oli tullut vuoteen 2004 mennessä johtava kuolinsyy, ja sen osuus oli 1,46 miljoonaa kuolemantapausta (14 prosenttia kaikista kuolemantapauksista), ja IHD:stä johtuvien kuolemantapausten odotetaan kaksinkertaistuvan vuosina 1985-2015. Maailmanlaajuisesti iskeemisen sydänsairauden vuoksi menetettyjen työkyvyttömyyskorjattujen elinvuosien (DALY) osuuden ennustetaan olevan 5,5 prosenttia kaikista DALY:istä vuonna 2030, mikä tekee siitä toiseksi tärkeimmän työkyvyttömyyden syyn (unipolaarisen masennushäiriön jälkeen) ja johtavan kuolinsyyn kyseiseen ajankohtaan mennessä.</w:t>
      </w:r>
    </w:p>
    <w:p>
      <w:r>
        <w:rPr>
          <w:b/>
        </w:rPr>
        <w:t xml:space="preserve">Tulos</w:t>
      </w:r>
    </w:p>
    <w:p>
      <w:r>
        <w:t xml:space="preserve">Kuinka suuren osuuden kuolemantapauksista aiheuttaa unipolaarinen masennushäiriö?</w:t>
      </w:r>
    </w:p>
    <w:p>
      <w:r>
        <w:rPr>
          <w:b/>
        </w:rPr>
        <w:t xml:space="preserve">Tulos</w:t>
      </w:r>
    </w:p>
    <w:p>
      <w:r>
        <w:t xml:space="preserve">Kuinka monta ihmistä kuoli IHD:hen vuosina 1985-2015?</w:t>
      </w:r>
    </w:p>
    <w:p>
      <w:r>
        <w:rPr>
          <w:b/>
        </w:rPr>
        <w:t xml:space="preserve">Tulos</w:t>
      </w:r>
    </w:p>
    <w:p>
      <w:r>
        <w:t xml:space="preserve">Mikä on maailman johtava kuolinsyy?</w:t>
      </w:r>
    </w:p>
    <w:p>
      <w:r>
        <w:rPr>
          <w:b/>
        </w:rPr>
        <w:t xml:space="preserve">Tulos</w:t>
      </w:r>
    </w:p>
    <w:p>
      <w:r>
        <w:t xml:space="preserve">Kuinka suuri osuus kuolemantapauksista aiheutuu IHD:stä vuonna 2030?</w:t>
      </w:r>
    </w:p>
    <w:p>
      <w:r>
        <w:rPr>
          <w:b/>
        </w:rPr>
        <w:t xml:space="preserve">Tulos</w:t>
      </w:r>
    </w:p>
    <w:p>
      <w:r>
        <w:t xml:space="preserve">Milloin IHD alkoi olla suurempi ongelma kehitysmaissa?</w:t>
      </w:r>
    </w:p>
    <w:p>
      <w:r>
        <w:rPr>
          <w:b/>
        </w:rPr>
        <w:t xml:space="preserve">Esimerkki 8.5987</w:t>
      </w:r>
    </w:p>
    <w:p>
      <w:r>
        <w:t xml:space="preserve">Läpikulku: Viron itsenäisyyssodan jälkeen vuonna 1919 viron kielestä tuli vastikään itsenäistyneen valtion kieli. Vuonna 1945 97,3 prosenttia Virosta piti itseään etnisenä virolaisena ja puhui tätä kieltä.</w:t>
      </w:r>
    </w:p>
    <w:p>
      <w:r>
        <w:rPr>
          <w:b/>
        </w:rPr>
        <w:t xml:space="preserve">Tulos</w:t>
      </w:r>
    </w:p>
    <w:p>
      <w:r>
        <w:t xml:space="preserve">Minä vuonna Virossa käytiin sisällissota? </w:t>
      </w:r>
    </w:p>
    <w:p>
      <w:r>
        <w:rPr>
          <w:b/>
        </w:rPr>
        <w:t xml:space="preserve">Tulos</w:t>
      </w:r>
    </w:p>
    <w:p>
      <w:r>
        <w:t xml:space="preserve">Kuinka monta prosenttia virolaisista ei puhunut viroa vuonna 1945?</w:t>
      </w:r>
    </w:p>
    <w:p>
      <w:r>
        <w:rPr>
          <w:b/>
        </w:rPr>
        <w:t xml:space="preserve">Tulos</w:t>
      </w:r>
    </w:p>
    <w:p>
      <w:r>
        <w:t xml:space="preserve">Mikä sota käytiin vuonna 1945?</w:t>
      </w:r>
    </w:p>
    <w:p>
      <w:r>
        <w:rPr>
          <w:b/>
        </w:rPr>
        <w:t xml:space="preserve">Tulos</w:t>
      </w:r>
    </w:p>
    <w:p>
      <w:r>
        <w:t xml:space="preserve">Mitä kieltä etniset virolaiset kieltäytyivät puhumasta?</w:t>
      </w:r>
    </w:p>
    <w:p>
      <w:r>
        <w:rPr>
          <w:b/>
        </w:rPr>
        <w:t xml:space="preserve">Tulos</w:t>
      </w:r>
    </w:p>
    <w:p>
      <w:r>
        <w:t xml:space="preserve">Minä vuonna Viro epäonnistui itsenäistymisessä? </w:t>
      </w:r>
    </w:p>
    <w:p>
      <w:r>
        <w:rPr>
          <w:b/>
        </w:rPr>
        <w:t xml:space="preserve">Esimerkki 8.5988</w:t>
      </w:r>
    </w:p>
    <w:p>
      <w:r>
        <w:t xml:space="preserve">Läpikulku: Muita mainitsemisen arvoisia sanomalehtiä ovat TrustCo:n omistama iltapäivälehti Informanté, viikoittain ilmestyvä Windhoek Observer, viikoittain ilmestyvä Namibia Economist sekä alueellinen Namib Times. Ajankohtaislehtiä ovat muun muassa Insight Namibia, Vision2030 Focus -lehti[citation needed] ja Prime FOCUS. Sister Namibia Magazine on Namibian pitkäaikaisin kansalaisjärjestölehti, ja Namibia Sport on ainoa kansallinen urheilulehti. Lisäksi painettuja markkinoita täydentävät puoluejulkaisut, opiskelijalehdet ja PR-julkaisut.</w:t>
      </w:r>
    </w:p>
    <w:p>
      <w:r>
        <w:rPr>
          <w:b/>
        </w:rPr>
        <w:t xml:space="preserve">Tulos</w:t>
      </w:r>
    </w:p>
    <w:p>
      <w:r>
        <w:t xml:space="preserve">Kuka omistaa Windhoek Observerin?</w:t>
      </w:r>
    </w:p>
    <w:p>
      <w:r>
        <w:rPr>
          <w:b/>
        </w:rPr>
        <w:t xml:space="preserve">Tulos</w:t>
      </w:r>
    </w:p>
    <w:p>
      <w:r>
        <w:t xml:space="preserve">Kuka omistaa Namib Timesin?</w:t>
      </w:r>
    </w:p>
    <w:p>
      <w:r>
        <w:rPr>
          <w:b/>
        </w:rPr>
        <w:t xml:space="preserve">Tulos</w:t>
      </w:r>
    </w:p>
    <w:p>
      <w:r>
        <w:t xml:space="preserve">Kuka omistaa Prime FOCUSin?</w:t>
      </w:r>
    </w:p>
    <w:p>
      <w:r>
        <w:rPr>
          <w:b/>
        </w:rPr>
        <w:t xml:space="preserve">Tulos</w:t>
      </w:r>
    </w:p>
    <w:p>
      <w:r>
        <w:t xml:space="preserve">Kuka omistaa Sister Namibia Magazine -lehden?</w:t>
      </w:r>
    </w:p>
    <w:p>
      <w:r>
        <w:rPr>
          <w:b/>
        </w:rPr>
        <w:t xml:space="preserve">Tulos</w:t>
      </w:r>
    </w:p>
    <w:p>
      <w:r>
        <w:t xml:space="preserve">Kuinka usein Informante julkaistaan?</w:t>
      </w:r>
    </w:p>
    <w:p>
      <w:r>
        <w:rPr>
          <w:b/>
        </w:rPr>
        <w:t xml:space="preserve">Esimerkki 8.5989</w:t>
      </w:r>
    </w:p>
    <w:p>
      <w:r>
        <w:t xml:space="preserve">Läpikulku: Vuoden 2006 uudistamis- ja uudelleenvarustelupyrkimykset ovat johtaneet Afganistanin operaatiota tukevien erityisten tarvikkeiden (taistelupanssarivaunut, tykistö, miehittämättömät ilma-alukset ja muut järjestelmät) hankintaan. Siihen on kuulunut myös aloitteita tiettyjen niin sanottujen "ydinvalmiuksien" uudistamiseksi (kuten ilmavoimien keskipitkän matkan kuljetuskoneiden (C-130 Hercules) ja armeijan kuorma-auto- ja panssariajoneuvokannan uudistamiseksi). Lisäksi puolustusvoimille on hankittu uusia järjestelmiä (kuten C-17 Globemaster III -strateginen kuljetuskone ja CH-47 Chinook -raskas kuljetushelikopteri). Vaikka Canada First -puolustusstrategian toteuttamiskelpoisuus kärsii edelleen takaiskuja haastavien ja muuttuvien verotuksellisten ja muiden tekijöiden vuoksi, sen alkuperäisenä tavoitteena oli:</w:t>
      </w:r>
    </w:p>
    <w:p>
      <w:r>
        <w:rPr>
          <w:b/>
        </w:rPr>
        <w:t xml:space="preserve">Tulos</w:t>
      </w:r>
    </w:p>
    <w:p>
      <w:r>
        <w:t xml:space="preserve"> Mitä välineitä hankittiin Irakin avuksi?</w:t>
      </w:r>
    </w:p>
    <w:p>
      <w:r>
        <w:rPr>
          <w:b/>
        </w:rPr>
        <w:t xml:space="preserve">Tulos</w:t>
      </w:r>
    </w:p>
    <w:p>
      <w:r>
        <w:t xml:space="preserve"> Mikä pieni kuljetuskone kuuluu CAF:n tehtäviin?</w:t>
      </w:r>
    </w:p>
    <w:p>
      <w:r>
        <w:rPr>
          <w:b/>
        </w:rPr>
        <w:t xml:space="preserve">Tulos</w:t>
      </w:r>
    </w:p>
    <w:p>
      <w:r>
        <w:t xml:space="preserve"> Mitä uutta helikopterityyppiä ei ole hiljattain hankittu?</w:t>
      </w:r>
    </w:p>
    <w:p>
      <w:r>
        <w:rPr>
          <w:b/>
        </w:rPr>
        <w:t xml:space="preserve">Tulos</w:t>
      </w:r>
    </w:p>
    <w:p>
      <w:r>
        <w:t xml:space="preserve"> Milloin uudistaminen ja uudelleen varustaminen lopetettiin?</w:t>
      </w:r>
    </w:p>
    <w:p>
      <w:r>
        <w:rPr>
          <w:b/>
        </w:rPr>
        <w:t xml:space="preserve">Esimerkki 8.5990</w:t>
      </w:r>
    </w:p>
    <w:p>
      <w:r>
        <w:t xml:space="preserve">Läpikulku: San Diegon asukkaista yli 80 prosenttia käyttää ensisijaisena liikennevälineenä autoa, joten San Diegoa palvelee moottoriteiden ja valtateiden verkosto. Siihen kuuluvat Interstate 5, joka kulkee etelään Tijuanaan ja pohjoiseen Los Angelesiin; Interstate 8, joka kulkee itään Imperial Countyn ja Arizonan Sun Corridoriin; Interstate 15, joka kulkee koilliseen Inland Empiren läpi Las Vegasiin ja Salt Lake Cityyn; ja Interstate 805, joka erkanee I-5:stä lähellä Meksikon rajaa ja yhtyy I-5:een Sorrento Valleyssa.</w:t>
      </w:r>
    </w:p>
    <w:p>
      <w:r>
        <w:rPr>
          <w:b/>
        </w:rPr>
        <w:t xml:space="preserve">Tulos</w:t>
      </w:r>
    </w:p>
    <w:p>
      <w:r>
        <w:t xml:space="preserve">Mikä pieni valtatie kulkee Tijuanasta Los Angelesiin?</w:t>
      </w:r>
    </w:p>
    <w:p>
      <w:r>
        <w:rPr>
          <w:b/>
        </w:rPr>
        <w:t xml:space="preserve">Tulos</w:t>
      </w:r>
    </w:p>
    <w:p>
      <w:r>
        <w:t xml:space="preserve">Missä valtatie 805 erkanee I-6:sta?</w:t>
      </w:r>
    </w:p>
    <w:p>
      <w:r>
        <w:rPr>
          <w:b/>
        </w:rPr>
        <w:t xml:space="preserve">Tulos</w:t>
      </w:r>
    </w:p>
    <w:p>
      <w:r>
        <w:t xml:space="preserve">Mihin kahteen suurkaupunkiin Inland Empire on yhteydessä valtatie 51:n kautta?</w:t>
      </w:r>
    </w:p>
    <w:p>
      <w:r>
        <w:rPr>
          <w:b/>
        </w:rPr>
        <w:t xml:space="preserve">Tulos</w:t>
      </w:r>
    </w:p>
    <w:p>
      <w:r>
        <w:t xml:space="preserve">Kuinka suuri osuus San Franciscon asukkaista käyttää autoa ensisijaisena kulkuvälineenä?</w:t>
      </w:r>
    </w:p>
    <w:p>
      <w:r>
        <w:rPr>
          <w:b/>
        </w:rPr>
        <w:t xml:space="preserve">Esimerkki 8.5991</w:t>
      </w:r>
    </w:p>
    <w:p>
      <w:r>
        <w:t xml:space="preserve">Läpikulku: Kun gregoriaanista kalenteria jatketaan taaksepäin sen virallista käyttöönottoa edeltäviin päivämääriin, saadaan proleptinen kalenteri, jota on syytä käyttää varoen. Tavanomaisissa tarkoituksissa ennen 15. lokakuuta 1582 tapahtuneiden tapahtumien päivämäärät esitetään yleensä sellaisina kuin ne olivat juliaanisessa kalenterissa, jolloin vuosi alkaa 1. tammikuuta, eikä niitä muunneta gregoriaaniseen kalenteriin. Esimerkiksi Agincourtin taistelun katsotaan yleisesti käydyn 25. lokakuuta 1415, joka on Saint Crispinin päivä.</w:t>
      </w:r>
    </w:p>
    <w:p>
      <w:r>
        <w:rPr>
          <w:b/>
        </w:rPr>
        <w:t xml:space="preserve">Tulos</w:t>
      </w:r>
    </w:p>
    <w:p>
      <w:r>
        <w:t xml:space="preserve">Mitä voit laajentaa taaksepäin tarkan kalenterin luomiseksi?</w:t>
      </w:r>
    </w:p>
    <w:p>
      <w:r>
        <w:rPr>
          <w:b/>
        </w:rPr>
        <w:t xml:space="preserve">Tulos</w:t>
      </w:r>
    </w:p>
    <w:p>
      <w:r>
        <w:t xml:space="preserve">Mitkä tapahtumat on esitetty siten, kuin ne näkyivät juliaanisessa kalenterissa, kun vuosi alkaa samalla tavalla kuin se alkoi tapahtumahetkellä?</w:t>
      </w:r>
    </w:p>
    <w:p>
      <w:r>
        <w:rPr>
          <w:b/>
        </w:rPr>
        <w:t xml:space="preserve">Tulos</w:t>
      </w:r>
    </w:p>
    <w:p>
      <w:r>
        <w:t xml:space="preserve">Mikä on Pyhän Krispinuksen päivän kiistanalainen päivämäärä?</w:t>
      </w:r>
    </w:p>
    <w:p>
      <w:r>
        <w:rPr>
          <w:b/>
        </w:rPr>
        <w:t xml:space="preserve">Tulos</w:t>
      </w:r>
    </w:p>
    <w:p>
      <w:r>
        <w:t xml:space="preserve">Mikä alkoi tammikuussa juliaanisen kalenterin mukaan?</w:t>
      </w:r>
    </w:p>
    <w:p>
      <w:r>
        <w:rPr>
          <w:b/>
        </w:rPr>
        <w:t xml:space="preserve">Esimerkki 8.5992</w:t>
      </w:r>
    </w:p>
    <w:p>
      <w:r>
        <w:t xml:space="preserve">Läpikulku: Stuart Hallin ja hänen kollegojensa Paul Willisin, Dick Hebdigen, Tony Jeffersonin ja Angela McRobbien uraauurtava työ loi 1970-luvulta lähtien kansainvälisen älyllisen liikkeen. Alan kehittyessä siinä alettiin yhdistää poliittista taloutta, viestintää, sosiologiaa, yhteiskuntateoriaa, kirjallisuusteoriaa, mediateoriaa, elokuva- ja videotutkimusta, kulttuuriantropologiaa, filosofiaa, museotutkimusta ja taidehistoriaa kulttuuristen ilmiöiden tai kulttuuritekstien tutkimiseksi. Tällä alalla tutkijat keskittyvät usein siihen, miten tietyt ilmiöt liittyvät ideologiaan, kansallisuuteen, etnisyyteen, yhteiskuntaluokkaan ja/tai sukupuoleen liittyviin asioihin. kulttuurintutkimus on kiinnostunut arkielämän merkityksistä ja käytännöistä. Nämä käytännöt käsittävät tavat, joilla ihmiset tekevät tietyssä kulttuurissa tiettyjä asioita (kuten television katsominen tai ulkona syöminen). Tällä alalla tutkitaan merkityksiä ja käyttötarkoituksia, joita ihmiset antavat erilaisille esineille ja käytännöille. Kulttuuri käsittää erityisesti ne merkitykset ja käytännöt, jotka ovat riippumattomia järjestä. Television katsomista historiallisen tapahtuman julkisen näkökulman seuraamiseksi ei pitäisi pitää kulttuurina, ellei sitten viitata itse televisiovälineeseen, joka on ehkä valittu kulttuurisesti. Koululaiset, jotka katsovat televisiota koulun jälkeen kavereidensa kanssa "sopeutuakseen joukkoon", ovat kuitenkin varmasti kulttuurin piirissä, koska osallistumiselle tähän käytäntöön ei ole mitään perusteltua syytä. Viime aikoina, kun kapitalismi on levinnyt kaikkialle maailmaan (prosessia kutsutaan globalisaatioksi), kulttuurintutkimus on alkanut[milloin?] analysoida länsimaisen hegemonian vastaisen vastarinnan paikallisia ja globaaleja muotoja. globalisaatio voidaan tässä yhteydessä määritellä länsimaiseksi sivilisaatioksi muulla tavoin, se heikentää muiden kulttuurien kulttuurista koskemattomuutta ja on siksi sortavaa, riistävää ja haitallista useimmille ihmisille eri paikoissa.</w:t>
      </w:r>
    </w:p>
    <w:p>
      <w:r>
        <w:rPr>
          <w:b/>
        </w:rPr>
        <w:t xml:space="preserve">Tulos</w:t>
      </w:r>
    </w:p>
    <w:p>
      <w:r>
        <w:t xml:space="preserve">Kenen kanssa Stuart Hall ei koskaan työskennellyt?</w:t>
      </w:r>
    </w:p>
    <w:p>
      <w:r>
        <w:rPr>
          <w:b/>
        </w:rPr>
        <w:t xml:space="preserve">Tulos</w:t>
      </w:r>
    </w:p>
    <w:p>
      <w:r>
        <w:t xml:space="preserve">Mitä Stuart ja hänen kollegansa poistivat?</w:t>
      </w:r>
    </w:p>
    <w:p>
      <w:r>
        <w:rPr>
          <w:b/>
        </w:rPr>
        <w:t xml:space="preserve">Tulos</w:t>
      </w:r>
    </w:p>
    <w:p>
      <w:r>
        <w:t xml:space="preserve">Kapitalismia ei voi koskaan kutsua minkälaiseksi prosessiksi?</w:t>
      </w:r>
    </w:p>
    <w:p>
      <w:r>
        <w:rPr>
          <w:b/>
        </w:rPr>
        <w:t xml:space="preserve">Tulos</w:t>
      </w:r>
    </w:p>
    <w:p>
      <w:r>
        <w:t xml:space="preserve">Mitä Stuartin työskentelyalalla hän ja hänen kollegansa jättivät usein huomiotta?</w:t>
      </w:r>
    </w:p>
    <w:p>
      <w:r>
        <w:rPr>
          <w:b/>
        </w:rPr>
        <w:t xml:space="preserve">Esimerkki 8.5993</w:t>
      </w:r>
    </w:p>
    <w:p>
      <w:r>
        <w:t xml:space="preserve">Läpikulku: Mogadishussa sijaitseva Somalian kansallinen televisio on tärkein kansallinen julkisen palvelun yleisradioyhtiö. Siirtymäkauden liittohallituksen tiedotusministeriö aloitti 18. maaliskuuta 2011 uuden televisiokanavan kokeilulähetykset. Pian 20 vuoden tauon jälkeen kanava käynnistettiin virallisesti uudelleen 4. huhtikuuta 2011. SNTV lähettää lähetyksiä 24 tuntia vuorokaudessa, ja sitä voi seurata sekä Somaliassa että ulkomailla maanpäällisten ja satelliittikanavien kautta.</w:t>
      </w:r>
    </w:p>
    <w:p>
      <w:r>
        <w:rPr>
          <w:b/>
        </w:rPr>
        <w:t xml:space="preserve">Tulos</w:t>
      </w:r>
    </w:p>
    <w:p>
      <w:r>
        <w:t xml:space="preserve">Mikä on Somalian tärkein kansainvälinen yleisradioyhtiö?</w:t>
      </w:r>
    </w:p>
    <w:p>
      <w:r>
        <w:rPr>
          <w:b/>
        </w:rPr>
        <w:t xml:space="preserve">Tulos</w:t>
      </w:r>
    </w:p>
    <w:p>
      <w:r>
        <w:t xml:space="preserve">Milloin Somalian kansallinen televisioasema aloitti toimintansa?</w:t>
      </w:r>
    </w:p>
    <w:p>
      <w:r>
        <w:rPr>
          <w:b/>
        </w:rPr>
        <w:t xml:space="preserve">Tulos</w:t>
      </w:r>
    </w:p>
    <w:p>
      <w:r>
        <w:t xml:space="preserve">Kuinka monta kansallista julkisen palvelun yleisradioyhtiötä Somaliassa on?</w:t>
      </w:r>
    </w:p>
    <w:p>
      <w:r>
        <w:rPr>
          <w:b/>
        </w:rPr>
        <w:t xml:space="preserve">Tulos</w:t>
      </w:r>
    </w:p>
    <w:p>
      <w:r>
        <w:t xml:space="preserve">Kuinka monta päivää viikossa SNTV lähettää lähetyksiä?</w:t>
      </w:r>
    </w:p>
    <w:p>
      <w:r>
        <w:rPr>
          <w:b/>
        </w:rPr>
        <w:t xml:space="preserve">Tulos</w:t>
      </w:r>
    </w:p>
    <w:p>
      <w:r>
        <w:t xml:space="preserve">Kuinka kauan SNTV on lähettänyt lähetyksiä?</w:t>
      </w:r>
    </w:p>
    <w:p>
      <w:r>
        <w:rPr>
          <w:b/>
        </w:rPr>
        <w:t xml:space="preserve">Esimerkki 8.5994</w:t>
      </w:r>
    </w:p>
    <w:p>
      <w:r>
        <w:t xml:space="preserve">Läpikulku: Pohjoiseen ryhmään kuuluvat keskimurre eli keskimurre, joka on myös standardikielen perusta, läänemurre eli länsimurre, joka vastaa suurin piirtein Läänemaata ja Pärnumaata, Saarenmaan ja Hiidenmaan saarten murre sekä idamurre eli itämurre Peipsijärven luoteisrannalla.</w:t>
      </w:r>
    </w:p>
    <w:p>
      <w:r>
        <w:rPr>
          <w:b/>
        </w:rPr>
        <w:t xml:space="preserve">Tulos</w:t>
      </w:r>
    </w:p>
    <w:p>
      <w:r>
        <w:t xml:space="preserve">Mitä murretta kutsutaan myös keskimurteeksi?</w:t>
      </w:r>
    </w:p>
    <w:p>
      <w:r>
        <w:rPr>
          <w:b/>
        </w:rPr>
        <w:t xml:space="preserve">Tulos</w:t>
      </w:r>
    </w:p>
    <w:p>
      <w:r>
        <w:t xml:space="preserve"> Mikä on Peipsin kaupungin murre?</w:t>
      </w:r>
    </w:p>
    <w:p>
      <w:r>
        <w:rPr>
          <w:b/>
        </w:rPr>
        <w:t xml:space="preserve">Tulos</w:t>
      </w:r>
    </w:p>
    <w:p>
      <w:r>
        <w:t xml:space="preserve">Mitä eteläisen ryhmän murteita puhutaan saarten murressa?</w:t>
      </w:r>
    </w:p>
    <w:p>
      <w:r>
        <w:rPr>
          <w:b/>
        </w:rPr>
        <w:t xml:space="preserve">Tulos</w:t>
      </w:r>
    </w:p>
    <w:p>
      <w:r>
        <w:t xml:space="preserve">Mikä on toinen nimi viron eteläiselle murteelle?</w:t>
      </w:r>
    </w:p>
    <w:p>
      <w:r>
        <w:rPr>
          <w:b/>
        </w:rPr>
        <w:t xml:space="preserve">Esimerkki 8.5995</w:t>
      </w:r>
    </w:p>
    <w:p>
      <w:r>
        <w:t xml:space="preserve">Läpikulku: Vuonna 2015 järjestelmä aloitti siirtymisen kohti maailmanlaajuista kattavuutta, kun uuden sukupolven satelliitit laukaistiin ensimmäisen kerran, ja se oli 17. satelliitti uudessa järjestelmässä.</w:t>
      </w:r>
    </w:p>
    <w:p>
      <w:r>
        <w:rPr>
          <w:b/>
        </w:rPr>
        <w:t xml:space="preserve">Tulos</w:t>
      </w:r>
    </w:p>
    <w:p>
      <w:r>
        <w:t xml:space="preserve">Minkä vuoden aikana järjestelmä alkoi muuttua siten, että se palveli ainoastaan Kiinaa?</w:t>
      </w:r>
    </w:p>
    <w:p>
      <w:r>
        <w:rPr>
          <w:b/>
        </w:rPr>
        <w:t xml:space="preserve">Tulos</w:t>
      </w:r>
    </w:p>
    <w:p>
      <w:r>
        <w:t xml:space="preserve">Mitä järjestelmä käynnisti ensimmäisen kerran vuonna 2013?</w:t>
      </w:r>
    </w:p>
    <w:p>
      <w:r>
        <w:rPr>
          <w:b/>
        </w:rPr>
        <w:t xml:space="preserve">Tulos</w:t>
      </w:r>
    </w:p>
    <w:p>
      <w:r>
        <w:t xml:space="preserve">Vuonna 2007 järjestelmää alettiin muuttaa siten, että se tarjoaa minkälaista vakuutusturvaa?</w:t>
      </w:r>
    </w:p>
    <w:p>
      <w:r>
        <w:rPr>
          <w:b/>
        </w:rPr>
        <w:t xml:space="preserve">Tulos</w:t>
      </w:r>
    </w:p>
    <w:p>
      <w:r>
        <w:t xml:space="preserve">Minkä vuoden aikana järjestelmä alkoi siirtyä kohti kansallista kattavuutta?</w:t>
      </w:r>
    </w:p>
    <w:p>
      <w:r>
        <w:rPr>
          <w:b/>
        </w:rPr>
        <w:t xml:space="preserve">Esimerkki 8.5996</w:t>
      </w:r>
    </w:p>
    <w:p>
      <w:r>
        <w:t xml:space="preserve">Läpikulku: PlayStation Home on PlayStation Networkin virtuaalinen 3D-yhteisöpalvelu. Home antaa käyttäjille mahdollisuuden luoda mukautetun avatarin, jota voi hoitaa realistisesti. Käyttäjät voivat muokata ja koristella henkilökohtaisia asuntojaan, avatareitaan tai kerhotalojaan ilmaisella, premium- tai voitetulla sisällöllä. Käyttäjät voivat ostaa uusia esineitä tai voittaa palkintoja PS3-peleistä tai Home-toiminnoista. Käyttäjät ovat vuorovaikutuksessa ja yhteydessä ystäviinsä ja muokkaavat sisältöä virtuaalimaailmassa. Home toimii myös kohtaamispaikkana käyttäjille, jotka haluavat pelata moninpelejä muiden kanssa.</w:t>
      </w:r>
    </w:p>
    <w:p>
      <w:r>
        <w:rPr>
          <w:b/>
        </w:rPr>
        <w:t xml:space="preserve">Tulos</w:t>
      </w:r>
    </w:p>
    <w:p>
      <w:r>
        <w:t xml:space="preserve">Miksi Sony ei kutsu sosiaalista verkostoaan?</w:t>
      </w:r>
    </w:p>
    <w:p>
      <w:r>
        <w:rPr>
          <w:b/>
        </w:rPr>
        <w:t xml:space="preserve">Tulos</w:t>
      </w:r>
    </w:p>
    <w:p>
      <w:r>
        <w:t xml:space="preserve">Mikä on käyttäjän mukauttamaton esitys PS-kodissa?</w:t>
      </w:r>
    </w:p>
    <w:p>
      <w:r>
        <w:rPr>
          <w:b/>
        </w:rPr>
        <w:t xml:space="preserve">Tulos</w:t>
      </w:r>
    </w:p>
    <w:p>
      <w:r>
        <w:t xml:space="preserve">Home on maksullinen, voitettu, ja mitä kolmannen tyyppistä sisältöä?</w:t>
      </w:r>
    </w:p>
    <w:p>
      <w:r>
        <w:rPr>
          <w:b/>
        </w:rPr>
        <w:t xml:space="preserve">Tulos</w:t>
      </w:r>
    </w:p>
    <w:p>
      <w:r>
        <w:t xml:space="preserve">Käyttäjät eivät käytä sisältöä koristellakseen klubitaloja, avatareitaan tai mitä virtuaalista asuintilaa?</w:t>
      </w:r>
    </w:p>
    <w:p>
      <w:r>
        <w:rPr>
          <w:b/>
        </w:rPr>
        <w:t xml:space="preserve">Tulos</w:t>
      </w:r>
    </w:p>
    <w:p>
      <w:r>
        <w:t xml:space="preserve">Millaisiin peleihin käyttäjät eivät löydä osallistujia Home-palvelusta?</w:t>
      </w:r>
    </w:p>
    <w:p>
      <w:r>
        <w:rPr>
          <w:b/>
        </w:rPr>
        <w:t xml:space="preserve">Esimerkki 8.5997</w:t>
      </w:r>
    </w:p>
    <w:p>
      <w:r>
        <w:t xml:space="preserve">Läpikulku: Hän saapui saarille joulukuussa 1810 kahden muun miehen kanssa. Lambert julisti saaret julkisesti omistukseensa ja nimesi ne virkistyssaariksi. Andrew Millet liittyi mukaan, mutta kolme neljästä miehestä kuoli vuonna 1812; kolmen alkuperäisen vakituisen uudisasukkaan joukossa eloonjäänyt Thomas Currie (tai Tommaso Corri) jäi kuitenkin saarelle maanviljelijäksi.</w:t>
      </w:r>
    </w:p>
    <w:p>
      <w:r>
        <w:rPr>
          <w:b/>
        </w:rPr>
        <w:t xml:space="preserve">Tulos</w:t>
      </w:r>
    </w:p>
    <w:p>
      <w:r>
        <w:t xml:space="preserve">Mistä viimeinen pysyvä asukas asettui saarille?</w:t>
      </w:r>
    </w:p>
    <w:p>
      <w:r>
        <w:rPr>
          <w:b/>
        </w:rPr>
        <w:t xml:space="preserve">Tulos</w:t>
      </w:r>
    </w:p>
    <w:p>
      <w:r>
        <w:t xml:space="preserve">Kuka oli saarten viimeinen pysyvä asukas?</w:t>
      </w:r>
    </w:p>
    <w:p>
      <w:r>
        <w:rPr>
          <w:b/>
        </w:rPr>
        <w:t xml:space="preserve">Tulos</w:t>
      </w:r>
    </w:p>
    <w:p>
      <w:r>
        <w:t xml:space="preserve">Missä kuussa vuonna 1810 viimeinen pysyvä uudisasukas saapui saarille?</w:t>
      </w:r>
    </w:p>
    <w:p>
      <w:r>
        <w:rPr>
          <w:b/>
        </w:rPr>
        <w:t xml:space="preserve">Tulos</w:t>
      </w:r>
    </w:p>
    <w:p>
      <w:r>
        <w:t xml:space="preserve">Minä vuonna viimeinen pysyvä uudisasukas saapui saarille?</w:t>
      </w:r>
    </w:p>
    <w:p>
      <w:r>
        <w:rPr>
          <w:b/>
        </w:rPr>
        <w:t xml:space="preserve">Tulos</w:t>
      </w:r>
    </w:p>
    <w:p>
      <w:r>
        <w:t xml:space="preserve">Missä ainoa eloonjäänyt, Thomas Currie, jäi kuolleeksi mieheksi?</w:t>
      </w:r>
    </w:p>
    <w:p>
      <w:r>
        <w:rPr>
          <w:b/>
        </w:rPr>
        <w:t xml:space="preserve">Esimerkki 8.5998</w:t>
      </w:r>
    </w:p>
    <w:p>
      <w:r>
        <w:t xml:space="preserve">Läpikulku: Hehkulamput muuttavat alle 5 % käyttämästään energiasta näkyväksi valoksi, kun taas tavalliset hehkulamput keskimäärin noin 2,2 %.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hautomakoneet, siipikarjan kasvatuslaatikot, matelijoiden akvaarioiden lämpölamput, infrapunalämmitys teollisuuden lämmitys- ja kuivausprosesseissa, laavalamput ja Easy-Bake Oven -lelu. Hehkulamppujen käyttöikä on tyypillisesti lyhyt verrattuna muihin valaistustyyppeihin; kotitalouksien hehkulampuissa se on noin 1 000 tuntia, kun taas pienloistelampuissa se on tyypillisesti 10 000 tuntia ja LED-valaisimissa 30 000 tuntia.</w:t>
      </w:r>
    </w:p>
    <w:p>
      <w:r>
        <w:rPr>
          <w:b/>
        </w:rPr>
        <w:t xml:space="preserve">Tulos</w:t>
      </w:r>
    </w:p>
    <w:p>
      <w:r>
        <w:t xml:space="preserve">Mitkä ovat tehokkaampia kuin useimmat muut sähkövalaisimet?</w:t>
      </w:r>
    </w:p>
    <w:p>
      <w:r>
        <w:rPr>
          <w:b/>
        </w:rPr>
        <w:t xml:space="preserve">Tulos</w:t>
      </w:r>
    </w:p>
    <w:p>
      <w:r>
        <w:t xml:space="preserve">Kuinka monta prosenttia energiasta ei todellisuudessa muutu näkyväksi valoksi tavallisessa hehkulampussa?</w:t>
      </w:r>
    </w:p>
    <w:p>
      <w:r>
        <w:rPr>
          <w:b/>
        </w:rPr>
        <w:t xml:space="preserve">Tulos</w:t>
      </w:r>
    </w:p>
    <w:p>
      <w:r>
        <w:t xml:space="preserve">Kuinka suuri osa energiasta ei todellisuudessa muutu näkyväksi valoksi hehkulampussa?</w:t>
      </w:r>
    </w:p>
    <w:p>
      <w:r>
        <w:rPr>
          <w:b/>
        </w:rPr>
        <w:t xml:space="preserve">Tulos</w:t>
      </w:r>
    </w:p>
    <w:p>
      <w:r>
        <w:t xml:space="preserve">Minkä tyyppisellä lampulla on yleensä pitkä käyttöikä?</w:t>
      </w:r>
    </w:p>
    <w:p>
      <w:r>
        <w:rPr>
          <w:b/>
        </w:rPr>
        <w:t xml:space="preserve">Tulos</w:t>
      </w:r>
    </w:p>
    <w:p>
      <w:r>
        <w:t xml:space="preserve">Mitä ei tapahdu energialle, jota hehkulamppu ei muuta valoksi?</w:t>
      </w:r>
    </w:p>
    <w:p>
      <w:r>
        <w:rPr>
          <w:b/>
        </w:rPr>
        <w:t xml:space="preserve">Esimerkki 8.5999</w:t>
      </w:r>
    </w:p>
    <w:p>
      <w:r>
        <w:t xml:space="preserve">Läpikulku: Kielitieteilijöiden yleisimmin käyttämän määritelmän mukaan mitä tahansa kielimuotoa voidaan pitää jonkin kielen "murteena" - "kaikki puhuvat murretta". Tämän tulkinnan mukaan edellä esitetyt kriteerit vain erottavat toisistaan sen, ovatko kaksi lajiketta saman kielen murteita vai eri kielten murteita.</w:t>
      </w:r>
    </w:p>
    <w:p>
      <w:r>
        <w:rPr>
          <w:b/>
        </w:rPr>
        <w:t xml:space="preserve">Tulos</w:t>
      </w:r>
    </w:p>
    <w:p>
      <w:r>
        <w:t xml:space="preserve">Mitä vain muutamat kielitieteilijät uskovat ihmisten puhuvan?</w:t>
      </w:r>
    </w:p>
    <w:p>
      <w:r>
        <w:rPr>
          <w:b/>
        </w:rPr>
        <w:t xml:space="preserve">Tulos</w:t>
      </w:r>
    </w:p>
    <w:p>
      <w:r>
        <w:t xml:space="preserve">Mitä vähiten käytetyn määritelmän mukaan kaikki puhuvat?</w:t>
      </w:r>
    </w:p>
    <w:p>
      <w:r>
        <w:rPr>
          <w:b/>
        </w:rPr>
        <w:t xml:space="preserve">Tulos</w:t>
      </w:r>
    </w:p>
    <w:p>
      <w:r>
        <w:t xml:space="preserve">Millä erotetaan toisistaan vain kaksi eri kielten lajiketta?</w:t>
      </w:r>
    </w:p>
    <w:p>
      <w:r>
        <w:rPr>
          <w:b/>
        </w:rPr>
        <w:t xml:space="preserve">Tulos</w:t>
      </w:r>
    </w:p>
    <w:p>
      <w:r>
        <w:t xml:space="preserve">Mitä kriteerit uskovat kaikkien puhuvan?</w:t>
      </w:r>
    </w:p>
    <w:p>
      <w:r>
        <w:rPr>
          <w:b/>
        </w:rPr>
        <w:t xml:space="preserve">Esimerkki 8.6000</w:t>
      </w:r>
    </w:p>
    <w:p>
      <w:r>
        <w:t xml:space="preserve">Läpikulku: Vaikka osavaltiossa on puutetta ruokaviljasta, se on saavuttanut paljon muilla maataloustuotannon aloilla, kuten siemenperunan, inkiväärin, vihannesten, vihannesten siementen, sienien, sikurin siementen, humalan, oliivien ja viikunoiden viljelyssä. Siemenperunaa viljellään pääasiassa Shimlan, Kullun ja Lahaulin alueilla. Erityisesti pyritään edistämään oliivien, viikunoiden, humalan, sienien, kukkien, pistaasipähkinöiden, sardamelonin ja sahramin viljelyä. Solan on osavaltion suurin vihannesten tuotantoalue. Sirmaurin piiri on kuuluisa myös kukkien viljelystä, ja se on osavaltion suurin kukkien tuottaja.</w:t>
      </w:r>
    </w:p>
    <w:p>
      <w:r>
        <w:rPr>
          <w:b/>
        </w:rPr>
        <w:t xml:space="preserve">Tulos</w:t>
      </w:r>
    </w:p>
    <w:p>
      <w:r>
        <w:t xml:space="preserve">Missä Shimlassa on puutteita?</w:t>
      </w:r>
    </w:p>
    <w:p>
      <w:r>
        <w:rPr>
          <w:b/>
        </w:rPr>
        <w:t xml:space="preserve">Tulos</w:t>
      </w:r>
    </w:p>
    <w:p>
      <w:r>
        <w:t xml:space="preserve">Millä alueilla inkivääriä viljellään eniten?</w:t>
      </w:r>
    </w:p>
    <w:p>
      <w:r>
        <w:rPr>
          <w:b/>
        </w:rPr>
        <w:t xml:space="preserve">Tulos</w:t>
      </w:r>
    </w:p>
    <w:p>
      <w:r>
        <w:t xml:space="preserve">Mikä on osavaltion suurin viikunantuotantoalue?</w:t>
      </w:r>
    </w:p>
    <w:p>
      <w:r>
        <w:rPr>
          <w:b/>
        </w:rPr>
        <w:t xml:space="preserve">Tulos</w:t>
      </w:r>
    </w:p>
    <w:p>
      <w:r>
        <w:t xml:space="preserve">Mistä Kullun alue on myös kuuluisa?</w:t>
      </w:r>
    </w:p>
    <w:p>
      <w:r>
        <w:rPr>
          <w:b/>
        </w:rPr>
        <w:t xml:space="preserve">Tulos</w:t>
      </w:r>
    </w:p>
    <w:p>
      <w:r>
        <w:t xml:space="preserve">Mitä Solan pyrkii erityisesti tuottamaan?</w:t>
      </w:r>
    </w:p>
    <w:p>
      <w:r>
        <w:rPr>
          <w:b/>
        </w:rPr>
        <w:t xml:space="preserve">Esimerkki 8.6001</w:t>
      </w:r>
    </w:p>
    <w:p>
      <w:r>
        <w:t xml:space="preserve">Läpikulku: Kubismin historiallinen tutkimus alkoi 1920-luvun lopulla, ja se perustui aluksi rajallisiin tietolähteisiin, nimittäin Guillaume Apollinairen mielipiteisiin. Se tukeutui pitkälti Daniel-Henry Kahnweilerin kirjaan Der Weg zum Kubismus (julkaistu vuonna 1920), jossa keskityttiin Picasson, Braquen, Légerin ja Grisin kehitykseen. Sittemmin syntyneet termit "analyyttinen" ja "synteettinen" ovat olleet laajalti hyväksyttyjä 1930-luvun puolivälistä lähtien. Molemmat termit ovat historiallisia pakkokeinoja, jotka ovat syntyneet vasta niiden tosiasioiden jälkeen, joita ne kuvaavat. Kumpaakaan vaihetta ei nimetty sellaiseksi vastaavien teosten syntyhetkellä. "Jos Kahnweiler pitää kubismia Picassona ja Braquena", kirjoitti Daniel Robbins, "ainoa vikamme on se, että alistamme muiden kubistien teokset tuon rajoitetun määritelmän ankaruuteen".</w:t>
      </w:r>
    </w:p>
    <w:p>
      <w:r>
        <w:rPr>
          <w:b/>
        </w:rPr>
        <w:t xml:space="preserve">Tulos</w:t>
      </w:r>
    </w:p>
    <w:p>
      <w:r>
        <w:t xml:space="preserve">Milloin kubismin historiallinen tutkimus päättyi?</w:t>
      </w:r>
    </w:p>
    <w:p>
      <w:r>
        <w:rPr>
          <w:b/>
        </w:rPr>
        <w:t xml:space="preserve">Tulos</w:t>
      </w:r>
    </w:p>
    <w:p>
      <w:r>
        <w:t xml:space="preserve">Mitä tapahtui 1920-luvun alussa?</w:t>
      </w:r>
    </w:p>
    <w:p>
      <w:r>
        <w:rPr>
          <w:b/>
        </w:rPr>
        <w:t xml:space="preserve">Tulos</w:t>
      </w:r>
    </w:p>
    <w:p>
      <w:r>
        <w:t xml:space="preserve">Kenen mielipiteisiin tämä kubismin historiallinen tutkimus perustuu?</w:t>
      </w:r>
    </w:p>
    <w:p>
      <w:r>
        <w:rPr>
          <w:b/>
        </w:rPr>
        <w:t xml:space="preserve">Tulos</w:t>
      </w:r>
    </w:p>
    <w:p>
      <w:r>
        <w:t xml:space="preserve">Mihin kirjaan ja kenen kirjoittajaan perustui yksi ei-kubismin historiantutkimuksen tärkeimmistä lähteistä?</w:t>
      </w:r>
    </w:p>
    <w:p>
      <w:r>
        <w:rPr>
          <w:b/>
        </w:rPr>
        <w:t xml:space="preserve">Esimerkki 8.6002</w:t>
      </w:r>
    </w:p>
    <w:p>
      <w:r>
        <w:t xml:space="preserve">Läpikulku: (tunnetaan myös nimellä McCain-Feingold Bill, koska se on ollut Yhdysvaltain senaatissa sen tukijana). Laissa säädettyjen ehdokkaiden ja puolueiden varainkeruuta koskevien rajoitusten vuoksi syntyi suuri määrä niin sanottuja 527-ryhmiä. Nämä ryhmät, jotka on nimetty verolain (Internal Revenue Code) erään pykälän mukaan, pystyivät keräämään suuria rahamääriä erilaisiin poliittisiin tarkoituksiin, kunhan ne eivät koordinoi toimintaansa poliittisten kampanjoiden kanssa. Esimerkkejä 527-ryhmistä ovat Swift Boat Veterans for Truth, MoveOn.org, Media Fund ja America Coming Together. Monet tällaiset ryhmät olivat aktiivisia koko kampanjakauden ajan. (Vastaavaa toimintaa oli jonkin verran, joskin paljon pienemmässä mittakaavassa, vuoden 2000 kampanjan aikana.)</w:t>
      </w:r>
    </w:p>
    <w:p>
      <w:r>
        <w:rPr>
          <w:b/>
        </w:rPr>
        <w:t xml:space="preserve">Tulos</w:t>
      </w:r>
    </w:p>
    <w:p>
      <w:r>
        <w:t xml:space="preserve">Mikä laki hyväksyttiin vuoden 2000 kampanjan aikana?</w:t>
      </w:r>
    </w:p>
    <w:p>
      <w:r>
        <w:rPr>
          <w:b/>
        </w:rPr>
        <w:t xml:space="preserve">Tulos</w:t>
      </w:r>
    </w:p>
    <w:p>
      <w:r>
        <w:t xml:space="preserve">Mitä uudistuksia tehtiin vuoden 2000 kampanjan aikana?</w:t>
      </w:r>
    </w:p>
    <w:p>
      <w:r>
        <w:rPr>
          <w:b/>
        </w:rPr>
        <w:t xml:space="preserve">Tulos</w:t>
      </w:r>
    </w:p>
    <w:p>
      <w:r>
        <w:t xml:space="preserve">Kuinka monta kampanjarahoitusryhmää oli vuonna 2000?</w:t>
      </w:r>
    </w:p>
    <w:p>
      <w:r>
        <w:rPr>
          <w:b/>
        </w:rPr>
        <w:t xml:space="preserve">Tulos</w:t>
      </w:r>
    </w:p>
    <w:p>
      <w:r>
        <w:t xml:space="preserve">Minä vuonna McCain pyrki Yhdysvaltain presidentiksi?</w:t>
      </w:r>
    </w:p>
    <w:p>
      <w:r>
        <w:rPr>
          <w:b/>
        </w:rPr>
        <w:t xml:space="preserve">Tulos</w:t>
      </w:r>
    </w:p>
    <w:p>
      <w:r>
        <w:t xml:space="preserve">Mikä ryhmä tuki McCainia vuoden 2000 vaaleissa?</w:t>
      </w:r>
    </w:p>
    <w:p>
      <w:r>
        <w:rPr>
          <w:b/>
        </w:rPr>
        <w:t xml:space="preserve">Esimerkki 8.6003</w:t>
      </w:r>
    </w:p>
    <w:p>
      <w:r>
        <w:t xml:space="preserve">Läpikulku: Patenttiloukkaus aiheutuu yleensä patentoidun keksinnön käyttämisestä tai myymisestä ilman patentinhaltijan lupaa. Patentoidun keksinnön soveltamisala tai suojan laajuus määritellään myönnetyn patentin vaatimuksissa. Monilla lainkäyttöalueilla on olemassa safe harbor -järjestely patentoidun keksinnön käyttämiseksi tutkimukseen. Yhdysvalloissa ei ole tällaista turvasatamaa, ellei tutkimusta tehdä puhtaasti filosofisiin tarkoituksiin tai tietojen keräämiseksi lääkkeen viranomaishyväksyntää koskevan hakemuksen valmistelua varten. Yleensä patentinloukkaustapaukset käsitellään siviilioikeuden nojalla (esim. Yhdysvalloissa), mutta useilla lainkäyttöalueilla patentinloukkaus on sisällytetty myös rikosoikeudelliseen lainsäädäntöön (esim. Argentiina, Kiina, Ranska, Japani, Kiina, Venäjä, Etelä-Korea).</w:t>
      </w:r>
    </w:p>
    <w:p>
      <w:r>
        <w:rPr>
          <w:b/>
        </w:rPr>
        <w:t xml:space="preserve">Tulos</w:t>
      </w:r>
    </w:p>
    <w:p>
      <w:r>
        <w:t xml:space="preserve">Mitä aiheutuu patentoidun keksinnön käytöstä tai myynnistä?</w:t>
      </w:r>
    </w:p>
    <w:p>
      <w:r>
        <w:rPr>
          <w:b/>
        </w:rPr>
        <w:t xml:space="preserve">Tulos</w:t>
      </w:r>
    </w:p>
    <w:p>
      <w:r>
        <w:t xml:space="preserve">Mitä varten Yhdysvalloilla on safe harbor?</w:t>
      </w:r>
    </w:p>
    <w:p>
      <w:r>
        <w:rPr>
          <w:b/>
        </w:rPr>
        <w:t xml:space="preserve">Tulos</w:t>
      </w:r>
    </w:p>
    <w:p>
      <w:r>
        <w:t xml:space="preserve">Millaisia tapauksia Yhdysvalloissa käsitellään rikosoikeudellisin keinoin?</w:t>
      </w:r>
    </w:p>
    <w:p>
      <w:r>
        <w:rPr>
          <w:b/>
        </w:rPr>
        <w:t xml:space="preserve">Tulos</w:t>
      </w:r>
    </w:p>
    <w:p>
      <w:r>
        <w:t xml:space="preserve">Minkälaisia tapauksia Venäjällä ja Kiinassa käsitellään siviilioikeuden mukaan?</w:t>
      </w:r>
    </w:p>
    <w:p>
      <w:r>
        <w:rPr>
          <w:b/>
        </w:rPr>
        <w:t xml:space="preserve">Esimerkki 8.6004</w:t>
      </w:r>
    </w:p>
    <w:p>
      <w:r>
        <w:t xml:space="preserve">Läpikulku: LPC-koodaus (linear predictive coding), jota käytetään puheessa, ovat lähdepohjaisia koodaajia. Nämä kooderit käyttävät äänen generaattorin mallia (kuten ihmisen ääniraita LPC:ssä) valkaistakseen äänisignaalin (eli tasoittaakseen sen spektrin) ennen kvantisointia. LPC:tä voidaan pitää peruskoodaustekniikkana: äänisignaalin rekonstruointi lineaarisen ennustajan avulla muokkaa koodaajan kvantisointikohinaa kohdesignaalin spektriksi ja peittää sen osittain.</w:t>
      </w:r>
    </w:p>
    <w:p>
      <w:r>
        <w:rPr>
          <w:b/>
        </w:rPr>
        <w:t xml:space="preserve">Tulos</w:t>
      </w:r>
    </w:p>
    <w:p>
      <w:r>
        <w:t xml:space="preserve">Mitä pidetään perussignaalin koodaustekniikkana?</w:t>
      </w:r>
    </w:p>
    <w:p>
      <w:r>
        <w:rPr>
          <w:b/>
        </w:rPr>
        <w:t xml:space="preserve">Tulos</w:t>
      </w:r>
    </w:p>
    <w:p>
      <w:r>
        <w:t xml:space="preserve">Mikä käyttää äänen kvantittumisen mallia?</w:t>
      </w:r>
    </w:p>
    <w:p>
      <w:r>
        <w:rPr>
          <w:b/>
        </w:rPr>
        <w:t xml:space="preserve">Tulos</w:t>
      </w:r>
    </w:p>
    <w:p>
      <w:r>
        <w:t xml:space="preserve">Mitä voidaan ajatella perushavaintospektriksi?</w:t>
      </w:r>
    </w:p>
    <w:p>
      <w:r>
        <w:rPr>
          <w:b/>
        </w:rPr>
        <w:t xml:space="preserve">Tulos</w:t>
      </w:r>
    </w:p>
    <w:p>
      <w:r>
        <w:t xml:space="preserve">Mihin äänisignaalin rekonstruktio muuttaa koodaajan kompressorikohinan?</w:t>
      </w:r>
    </w:p>
    <w:p>
      <w:r>
        <w:rPr>
          <w:b/>
        </w:rPr>
        <w:t xml:space="preserve">Tulos</w:t>
      </w:r>
    </w:p>
    <w:p>
      <w:r>
        <w:t xml:space="preserve">Mitä voidaan pitää generaattorikoodaustekniikkana?</w:t>
      </w:r>
    </w:p>
    <w:p>
      <w:r>
        <w:rPr>
          <w:b/>
        </w:rPr>
        <w:t xml:space="preserve">Esimerkki 8.6005</w:t>
      </w:r>
    </w:p>
    <w:p>
      <w:r>
        <w:t xml:space="preserve">Läpikulku: C-trigraafit luotiin ratkaisemaan tämä ongelma ANSI C:ssä, vaikka niiden myöhäinen käyttöönotto ja epäjohdonmukainen toteutus kääntäjissä rajoitti niiden käyttöä. Monet ohjelmoijat pitivät tietokoneensa US-ASCII-kielellä, joten ruotsin-, saksan- ja muiden kielten selkokielinen teksti (esimerkiksi sähköpostissa tai Usenetissä) sisälsi "{, }"-merkkejä ja vastaavia muunnelmia sanojen keskellä, mihin ohjelmoijat tottuivat. Esimerkiksi ruotsalainen ohjelmoija, joka lähettää sähköpostia toiselle ohjelmoijalle ja kysyy, pitäisikö heidän mennä lounaalle, voi saada vastaukseksi "N{ jag har sm|rg}sar.", jonka pitäisi olla "Nä jag har smörgåsar.", mikä tarkoittaa "Ei, minulla on voileipiä".</w:t>
      </w:r>
    </w:p>
    <w:p>
      <w:r>
        <w:rPr>
          <w:b/>
        </w:rPr>
        <w:t xml:space="preserve">Tulos</w:t>
      </w:r>
    </w:p>
    <w:p>
      <w:r>
        <w:t xml:space="preserve">Mikä luotiin Usenetin ongelman ratkaisemiseksi?</w:t>
      </w:r>
    </w:p>
    <w:p>
      <w:r>
        <w:rPr>
          <w:b/>
        </w:rPr>
        <w:t xml:space="preserve">Tulos</w:t>
      </w:r>
    </w:p>
    <w:p>
      <w:r>
        <w:t xml:space="preserve">Millä monet ohjelmoijat pitivät voileipänsä?</w:t>
      </w:r>
    </w:p>
    <w:p>
      <w:r>
        <w:rPr>
          <w:b/>
        </w:rPr>
        <w:t xml:space="preserve">Tulos</w:t>
      </w:r>
    </w:p>
    <w:p>
      <w:r>
        <w:t xml:space="preserve">Mitä tapahtui ohjelmoijien lähettämille C- trigrafioille?</w:t>
      </w:r>
    </w:p>
    <w:p>
      <w:r>
        <w:rPr>
          <w:b/>
        </w:rPr>
        <w:t xml:space="preserve">Tulos</w:t>
      </w:r>
    </w:p>
    <w:p>
      <w:r>
        <w:t xml:space="preserve">Mitä "{, }" oli tarkoitus tarkoittaa?</w:t>
      </w:r>
    </w:p>
    <w:p>
      <w:r>
        <w:rPr>
          <w:b/>
        </w:rPr>
        <w:t xml:space="preserve">Tulos</w:t>
      </w:r>
    </w:p>
    <w:p>
      <w:r>
        <w:t xml:space="preserve">Mihin saksalaiset ovat tottuneet?</w:t>
      </w:r>
    </w:p>
    <w:p>
      <w:r>
        <w:rPr>
          <w:b/>
        </w:rPr>
        <w:t xml:space="preserve">Esimerkki 8.6006</w:t>
      </w:r>
    </w:p>
    <w:p>
      <w:r>
        <w:t xml:space="preserve">Läpikulku: Tästä 86,66 % (757,7 neliömiiliä tai 1 962 km2) on maata ja 13,34 % (116,7 neliömiiliä tai 302 km2) on vettä. Jacksonville ympäröi Baldwinin kaupunkia. Pohjoisessa on Nassaun piirikunta, lännessä Bakerin piirikunta ja etelässä Clayn ja St. Johnsin piirikunnat; idässä on Atlantin valtameri ja Jacksonvillen rannat. St. Johns -joki jakaa kaupungin. Trout River, joka on St. Johns -joen merkittävä sivujoki, sijaitsee kokonaan Jacksonvillen alueella.</w:t>
      </w:r>
    </w:p>
    <w:p>
      <w:r>
        <w:rPr>
          <w:b/>
        </w:rPr>
        <w:t xml:space="preserve">Tulos</w:t>
      </w:r>
    </w:p>
    <w:p>
      <w:r>
        <w:t xml:space="preserve">Istui on 874,3 km²?</w:t>
      </w:r>
    </w:p>
    <w:p>
      <w:r>
        <w:rPr>
          <w:b/>
        </w:rPr>
        <w:t xml:space="preserve">Tulos</w:t>
      </w:r>
    </w:p>
    <w:p>
      <w:r>
        <w:t xml:space="preserve">Mikä joki ympäröi Jacksonvilleä?</w:t>
      </w:r>
    </w:p>
    <w:p>
      <w:r>
        <w:rPr>
          <w:b/>
        </w:rPr>
        <w:t xml:space="preserve">Tulos</w:t>
      </w:r>
    </w:p>
    <w:p>
      <w:r>
        <w:t xml:space="preserve">Mikä muodostaa 11,6 prosenttia Jacksonvillestä?</w:t>
      </w:r>
    </w:p>
    <w:p>
      <w:r>
        <w:rPr>
          <w:b/>
        </w:rPr>
        <w:t xml:space="preserve">Tulos</w:t>
      </w:r>
    </w:p>
    <w:p>
      <w:r>
        <w:t xml:space="preserve">Mikä on sen joen nimi, joka sijaitsee kokonaan Jacksonvillen ulkopuolella?</w:t>
      </w:r>
    </w:p>
    <w:p>
      <w:r>
        <w:rPr>
          <w:b/>
        </w:rPr>
        <w:t xml:space="preserve">Tulos</w:t>
      </w:r>
    </w:p>
    <w:p>
      <w:r>
        <w:t xml:space="preserve">Mikä kaupunki ympäröi Jacksonvillea?</w:t>
      </w:r>
    </w:p>
    <w:p>
      <w:r>
        <w:rPr>
          <w:b/>
        </w:rPr>
        <w:t xml:space="preserve">Esimerkki 8.6007</w:t>
      </w:r>
    </w:p>
    <w:p>
      <w:r>
        <w:t xml:space="preserve">Läpikulku: James Huttonia pidetään usein ensimmäisenä modernina geologina. Vuonna 1785 hän esitti Edinburghin kuninkaalliselle seuralle artikkelin Theory of the Earth. Kirjoituksessaan hän selitti teoriaansa, jonka mukaan maapallon on oltava paljon vanhempi kuin aiemmin oli oletettu, jotta vuoret ehtivät erodoitua ja jotta sedimentit muodostivat merenpohjassa uusia kiviä, jotka puolestaan kohosivat ylös ja muuttuivat kuivaksi maaksi. Hutton julkaisi ajatuksistaan kaksikokoisen version vuonna 1795 (osa 1, osa 2).</w:t>
      </w:r>
    </w:p>
    <w:p>
      <w:r>
        <w:rPr>
          <w:b/>
        </w:rPr>
        <w:t xml:space="preserve">Tulos</w:t>
      </w:r>
    </w:p>
    <w:p>
      <w:r>
        <w:t xml:space="preserve">Milloin James Hutton syntyi?</w:t>
      </w:r>
    </w:p>
    <w:p>
      <w:r>
        <w:rPr>
          <w:b/>
        </w:rPr>
        <w:t xml:space="preserve">Tulos</w:t>
      </w:r>
    </w:p>
    <w:p>
      <w:r>
        <w:t xml:space="preserve">Milloin Edinburghin kuninkaallinen seura perustettiin?</w:t>
      </w:r>
    </w:p>
    <w:p>
      <w:r>
        <w:rPr>
          <w:b/>
        </w:rPr>
        <w:t xml:space="preserve">Tulos</w:t>
      </w:r>
    </w:p>
    <w:p>
      <w:r>
        <w:t xml:space="preserve">Mitä Edinburghin kuninkaallinen seura esitteli vuonna 1785?</w:t>
      </w:r>
    </w:p>
    <w:p>
      <w:r>
        <w:rPr>
          <w:b/>
        </w:rPr>
        <w:t xml:space="preserve">Tulos</w:t>
      </w:r>
    </w:p>
    <w:p>
      <w:r>
        <w:t xml:space="preserve">Mikä oli Royal Societyn esittämä teoria?</w:t>
      </w:r>
    </w:p>
    <w:p>
      <w:r>
        <w:rPr>
          <w:b/>
        </w:rPr>
        <w:t xml:space="preserve">Tulos</w:t>
      </w:r>
    </w:p>
    <w:p>
      <w:r>
        <w:t xml:space="preserve">Miksi Royal Society uskoi, että maapallo on vanhempi kuin aiemmin luultiin?</w:t>
      </w:r>
    </w:p>
    <w:p>
      <w:r>
        <w:rPr>
          <w:b/>
        </w:rPr>
        <w:t xml:space="preserve">Tulos</w:t>
      </w:r>
    </w:p>
    <w:p>
      <w:r>
        <w:t xml:space="preserve">Milloin James Hutton syntyi?</w:t>
      </w:r>
    </w:p>
    <w:p>
      <w:r>
        <w:rPr>
          <w:b/>
        </w:rPr>
        <w:t xml:space="preserve">Tulos</w:t>
      </w:r>
    </w:p>
    <w:p>
      <w:r>
        <w:t xml:space="preserve">Milloin Edinburghin kuninkaallinen seura perustettiin?</w:t>
      </w:r>
    </w:p>
    <w:p>
      <w:r>
        <w:rPr>
          <w:b/>
        </w:rPr>
        <w:t xml:space="preserve">Tulos</w:t>
      </w:r>
    </w:p>
    <w:p>
      <w:r>
        <w:t xml:space="preserve">Miksi Hutton uskoi, että maapallon piti olla paljon nuorempi kuin aiemmin uskottiin?</w:t>
      </w:r>
    </w:p>
    <w:p>
      <w:r>
        <w:rPr>
          <w:b/>
        </w:rPr>
        <w:t xml:space="preserve">Tulos</w:t>
      </w:r>
    </w:p>
    <w:p>
      <w:r>
        <w:t xml:space="preserve">Kuka oli ensimmäinen geologi?</w:t>
      </w:r>
    </w:p>
    <w:p>
      <w:r>
        <w:rPr>
          <w:b/>
        </w:rPr>
        <w:t xml:space="preserve">Tulos</w:t>
      </w:r>
    </w:p>
    <w:p>
      <w:r>
        <w:t xml:space="preserve">Milloin Hutton kuoli?</w:t>
      </w:r>
    </w:p>
    <w:p>
      <w:r>
        <w:rPr>
          <w:b/>
        </w:rPr>
        <w:t xml:space="preserve">Esimerkki 8.6008</w:t>
      </w:r>
    </w:p>
    <w:p>
      <w:r>
        <w:t xml:space="preserve">Läpikulku: Kansallisen tiedesäätiön vuonna 2007 tekemässä tutkimuksessa todettiin, että biologinen monimuotoisuus ja geneettinen monimuotoisuus ovat toisistaan riippuvaisia - eli lajien välinen monimuotoisuus edellyttää lajin sisäistä monimuotoisuutta ja päinvastoin. "Jos jokin laji poistetaan järjestelmästä, kiertokulku voi katketa, ja yhteisöä hallitsee yksi laji." Tällä hetkellä uhanalaisimmat ekosysteemit sijaitsevat makeassa vedessä, todetaan vuoden 2005 vuosituhannen ekosysteemiarvioinnissa, ja tämä vahvistettiin biodiversiteettifoorumin ja ranskalaisen Institut de recherche pour le développementin (MNHNP) järjestämässä makean veden eläinten monimuotoisuuden arvioinnissa.</w:t>
      </w:r>
    </w:p>
    <w:p>
      <w:r>
        <w:rPr>
          <w:b/>
        </w:rPr>
        <w:t xml:space="preserve">Tulos</w:t>
      </w:r>
    </w:p>
    <w:p>
      <w:r>
        <w:t xml:space="preserve">Minä vuonna julkaistiin tutkimus, jossa todettiin, että biologinen monimuotoisuus ja yhteisöjen monimuotoisuus ovat riippuvaisia toisistaan?</w:t>
      </w:r>
    </w:p>
    <w:p>
      <w:r>
        <w:rPr>
          <w:b/>
        </w:rPr>
        <w:t xml:space="preserve">Tulos</w:t>
      </w:r>
    </w:p>
    <w:p>
      <w:r>
        <w:t xml:space="preserve">Kuka teki vuoden 2000 tutkimuksen?</w:t>
      </w:r>
    </w:p>
    <w:p>
      <w:r>
        <w:rPr>
          <w:b/>
        </w:rPr>
        <w:t xml:space="preserve">Tulos</w:t>
      </w:r>
    </w:p>
    <w:p>
      <w:r>
        <w:t xml:space="preserve">Mikä voi aiheuttaa vesijärjestelmän rikkoutumisen?</w:t>
      </w:r>
    </w:p>
    <w:p>
      <w:r>
        <w:rPr>
          <w:b/>
        </w:rPr>
        <w:t xml:space="preserve">Tulos</w:t>
      </w:r>
    </w:p>
    <w:p>
      <w:r>
        <w:t xml:space="preserve">Missä esiintyy uhanalaisimpia lajeja?</w:t>
      </w:r>
    </w:p>
    <w:p>
      <w:r>
        <w:rPr>
          <w:b/>
        </w:rPr>
        <w:t xml:space="preserve">Tulos</w:t>
      </w:r>
    </w:p>
    <w:p>
      <w:r>
        <w:t xml:space="preserve">Mikä sanoi, että uhanalaisimmat ekosysteemit sijaitsevat Ranskassa?</w:t>
      </w:r>
    </w:p>
    <w:p>
      <w:r>
        <w:rPr>
          <w:b/>
        </w:rPr>
        <w:t xml:space="preserve">Esimerkki 8.6009</w:t>
      </w:r>
    </w:p>
    <w:p>
      <w:r>
        <w:t xml:space="preserve">Läpikulku: Grands Magasins Dufayel oli vuonna 1890 Pariisin pohjoisosaan rakennettu valtava tavaratalo, jossa hinnat olivat edullisia ja joka tavoitti hyvin suuren uuden asiakaskunnan työväenluokasta. Kaupunginosassa, jossa oli vain vähän julkisia tiloja, se tarjosi kuluttajaversion julkisesta aukiosta. Se opetti työläisiä suhtautumaan ostoksiin jännittävänä sosiaalisena toimintana eikä vain rutiininomaisena välttämättömyyksien hankkimisena, aivan kuten porvaristo teki keskikaupungin kuuluisissa tavarataloissa. Porvarillisten kauppojen tapaan se auttoi muuttamaan kulutuksen liiketapahtumasta suoraksi suhteeksi kuluttajan ja halutun tavaran välillä. Sen mainoksissa luvattiin mahdollisuus osallistua uusimpaan ja muodikkaimpaan kulutukseen kohtuullisin kustannuksin. Esillä oli uusinta teknologiaa, kuten elokuvateattereita ja näyttelyitä keksinnöistä, kuten röntgenlaitteista (joita voitiin käyttää kenkien sovittamiseen) ja gramofonista.</w:t>
      </w:r>
    </w:p>
    <w:p>
      <w:r>
        <w:rPr>
          <w:b/>
        </w:rPr>
        <w:t xml:space="preserve">Tulos</w:t>
      </w:r>
    </w:p>
    <w:p>
      <w:r>
        <w:t xml:space="preserve">Missä The Grands Magasins Dufayelia ei rakennettu? </w:t>
      </w:r>
    </w:p>
    <w:p>
      <w:r>
        <w:rPr>
          <w:b/>
        </w:rPr>
        <w:t xml:space="preserve">Tulos</w:t>
      </w:r>
    </w:p>
    <w:p>
      <w:r>
        <w:t xml:space="preserve">Mitä sellaista työntekijöille ei opetettu, joka teki ostokokemuksesta erilaisen?</w:t>
      </w:r>
    </w:p>
    <w:p>
      <w:r>
        <w:rPr>
          <w:b/>
        </w:rPr>
        <w:t xml:space="preserve">Tulos</w:t>
      </w:r>
    </w:p>
    <w:p>
      <w:r>
        <w:t xml:space="preserve">Mitä työntekijöille opetettiin, mikä teki ostokokemuksesta samanlaisen?</w:t>
      </w:r>
    </w:p>
    <w:p>
      <w:r>
        <w:rPr>
          <w:b/>
        </w:rPr>
        <w:t xml:space="preserve">Tulos</w:t>
      </w:r>
    </w:p>
    <w:p>
      <w:r>
        <w:t xml:space="preserve">Minkälaisiin kauppoihin The Grands Magasins Dufayelia ei verrattu? </w:t>
      </w:r>
    </w:p>
    <w:p>
      <w:r>
        <w:rPr>
          <w:b/>
        </w:rPr>
        <w:t xml:space="preserve">Tulos</w:t>
      </w:r>
    </w:p>
    <w:p>
      <w:r>
        <w:t xml:space="preserve">Miten nämä kaupat olivat samanlaisia kuin useimmat muutkin tuona aikana?</w:t>
      </w:r>
    </w:p>
    <w:p>
      <w:r>
        <w:rPr>
          <w:b/>
        </w:rPr>
        <w:t xml:space="preserve">Esimerkki 8.6010</w:t>
      </w:r>
    </w:p>
    <w:p>
      <w:r>
        <w:t xml:space="preserve">Läpikulku: Englantia käytetään toisena kielenä osassa Etelä-Eurooppaa. Ensisijaisena kielenä englanti on kuitenkin vain vähän esillä Etelä-Euroopassa, ainoastaan Gibraltarilla (espanjan rinnalla) ja Maltalla (toisena kielenä maltan rinnalla).</w:t>
      </w:r>
    </w:p>
    <w:p>
      <w:r>
        <w:rPr>
          <w:b/>
        </w:rPr>
        <w:t xml:space="preserve">Tulos</w:t>
      </w:r>
    </w:p>
    <w:p>
      <w:r>
        <w:t xml:space="preserve">Mitä kieltä pidetään Välimeren alueen Euroopassa defacto first langauge -kielenä?</w:t>
      </w:r>
    </w:p>
    <w:p>
      <w:r>
        <w:rPr>
          <w:b/>
        </w:rPr>
        <w:t xml:space="preserve">Tulos</w:t>
      </w:r>
    </w:p>
    <w:p>
      <w:r>
        <w:t xml:space="preserve">Mikä kieli on kolmanneksi yleisin Maltalla?</w:t>
      </w:r>
    </w:p>
    <w:p>
      <w:r>
        <w:rPr>
          <w:b/>
        </w:rPr>
        <w:t xml:space="preserve">Tulos</w:t>
      </w:r>
    </w:p>
    <w:p>
      <w:r>
        <w:t xml:space="preserve">Mikä kieli on yleisin Etelä-Euroopassa?</w:t>
      </w:r>
    </w:p>
    <w:p>
      <w:r>
        <w:rPr>
          <w:b/>
        </w:rPr>
        <w:t xml:space="preserve">Tulos</w:t>
      </w:r>
    </w:p>
    <w:p>
      <w:r>
        <w:t xml:space="preserve">Mikä kieli on kolmanneksi yleisin Gibraltarilla?</w:t>
      </w:r>
    </w:p>
    <w:p>
      <w:r>
        <w:rPr>
          <w:b/>
        </w:rPr>
        <w:t xml:space="preserve">Tulos</w:t>
      </w:r>
    </w:p>
    <w:p>
      <w:r>
        <w:t xml:space="preserve">Missä englannin kieli on ensisijainen kieli?</w:t>
      </w:r>
    </w:p>
    <w:p>
      <w:r>
        <w:rPr>
          <w:b/>
        </w:rPr>
        <w:t xml:space="preserve">Esimerkki 8.6011</w:t>
      </w:r>
    </w:p>
    <w:p>
      <w:r>
        <w:t xml:space="preserve">Läpikulku: Bill &amp; Melinda Gates -säätiö jaettiin lokakuussa 2006 kahteen yksikköön: Bill &amp; Melinda Gates Foundation Trustiin, joka hallinnoi säätiön varoja, ja Bill &amp; Melinda Gates -säätiöön, joka "... hoitaa kaikki toiminnot ja avustusten myöntämisen, ja se on yksikkö, josta kaikki avustukset myönnetään". Lisäksi ilmoitettiin päätöksestä "... käyttää kaikki [säätiön] varat 20 vuoden kuluessa Billin ja Melindan kuolemasta". Näin Bill &amp; Melinda Gates Foundation Trust suljettaisiin ja Bill &amp; Melinda Gates -säätiö lakkautettaisiin. Samassa ilmoituksessa toistettiin, että Warren Buffett "... on määrännyt, että hänen kuollessaan vielä omistamiensa Berkshire Hathawayn osakkeiden tuotot käytetään hyväntekeväisyystarkoituksiin 10 vuoden kuluessa hänen kuolinpesänsä selvittämisestä".</w:t>
      </w:r>
    </w:p>
    <w:p>
      <w:r>
        <w:rPr>
          <w:b/>
        </w:rPr>
        <w:t xml:space="preserve">Tulos</w:t>
      </w:r>
    </w:p>
    <w:p>
      <w:r>
        <w:t xml:space="preserve">Milloin osakkeet on käytettävä säätiön hyväksi?</w:t>
      </w:r>
    </w:p>
    <w:p>
      <w:r>
        <w:rPr>
          <w:b/>
        </w:rPr>
        <w:t xml:space="preserve">Tulos</w:t>
      </w:r>
    </w:p>
    <w:p>
      <w:r>
        <w:t xml:space="preserve">Milloin Bill ja Melinda Gates sanovat, että Berkshire Hathawayn osakkeet on käytettävä?</w:t>
      </w:r>
    </w:p>
    <w:p>
      <w:r>
        <w:rPr>
          <w:b/>
        </w:rPr>
        <w:t xml:space="preserve">Tulos</w:t>
      </w:r>
    </w:p>
    <w:p>
      <w:r>
        <w:t xml:space="preserve">Miten Berkshire Hathaway jakautui vuonna 2006?</w:t>
      </w:r>
    </w:p>
    <w:p>
      <w:r>
        <w:rPr>
          <w:b/>
        </w:rPr>
        <w:t xml:space="preserve">Tulos</w:t>
      </w:r>
    </w:p>
    <w:p>
      <w:r>
        <w:t xml:space="preserve">Kuinka kauan kuolinpesän selvittämisen jälkeen käytetään Bill ja Melinda Gatesin säätiön osakkeita hyväntekeväisyyteen?</w:t>
      </w:r>
    </w:p>
    <w:p>
      <w:r>
        <w:rPr>
          <w:b/>
        </w:rPr>
        <w:t xml:space="preserve">Tulos</w:t>
      </w:r>
    </w:p>
    <w:p>
      <w:r>
        <w:t xml:space="preserve">Mitä Berkshire Hathaway hallinnoi osana Foundation Trustia?</w:t>
      </w:r>
    </w:p>
    <w:p>
      <w:r>
        <w:rPr>
          <w:b/>
        </w:rPr>
        <w:t xml:space="preserve">Esimerkki 8.6012</w:t>
      </w:r>
    </w:p>
    <w:p>
      <w:r>
        <w:t xml:space="preserve">Läpikulku: Shun varhaisen valtion olemassaolosta ei ole juurikaan tietoja Kiinan tärkeimmissä historiallisissa asiakirjoissa. Siihen viitattiin kuitenkin asiakirjojen kirjassa Zhoun liittolaisena. Shusta on olemassa lähinnä sekoitus mytologisia tarinoita ja historiallisia legendoja, jotka on kirjattu paikallisiin vuosikertomuksiin, kuten Jin-dynastian aikana (265-420) laadittuun Huayangin kronikkaan, sekä kansantarinoita, kuten tarina keisari Duyusta (杜宇), joka opetti kansalle maanviljelyä ja muutti itsensä kuoltuaan käkiksi. Erittäin kehittyneen sivilisaation ja itsenäisen pronssiteollisuuden olemassaolo Sichuanissa tuli lopulta esiin vuonna 1986 tehdyssä arkeologisessa löydössä, joka tehtiin pienestä Sanxingdui-nimisestä kylästä Guanghanissa, Sichuanissa. Tämän paikan, jonka uskotaan olevan muinainen Shun kaupunki, löysi alun perin paikallinen maanviljelijä vuonna 1929, joka löysi jade- ja kiviesineitä. Arkeologien alueella tekemät kaivaukset tuottivat vain vähän merkittäviä löytöjä, kunnes vuonna 1986 löydettiin kaksi suurta uhrikuoppaa, joista löytyi näyttäviä pronssiesineitä sekä jade-, kulta-, savi- ja kiviesineitä. Nämä ja muut Sichuanista tehdyt löydöt kyseenalaistavat perinteisen historiankirjoituksen, jonka mukaan Sichuanin paikallinen kulttuuri ja teknologia olivat kehittymättömiä verrattuna teknologisesti ja kulttuurisesti "kehittyneeseen" Keltaisen joen laaksoon Keski- ja Pohjois-Kiinassa. Nimeä Shu käytetään edelleen Sichuanista Kiinan historian myöhemmissä vaiheissa aina nykypäivään asti.</w:t>
      </w:r>
    </w:p>
    <w:p>
      <w:r>
        <w:rPr>
          <w:b/>
        </w:rPr>
        <w:t xml:space="preserve">Tulos</w:t>
      </w:r>
    </w:p>
    <w:p>
      <w:r>
        <w:t xml:space="preserve">Mikä sivilisaatio on hyvin dokumentoitu Kiinan historiallisissa asiakirjoissa?</w:t>
      </w:r>
    </w:p>
    <w:p>
      <w:r>
        <w:rPr>
          <w:b/>
        </w:rPr>
        <w:t xml:space="preserve">Tulos</w:t>
      </w:r>
    </w:p>
    <w:p>
      <w:r>
        <w:t xml:space="preserve">Mikä kirja on yksi ainoista kirjallisista viitteistä Zhou'hun?</w:t>
      </w:r>
    </w:p>
    <w:p>
      <w:r>
        <w:rPr>
          <w:b/>
        </w:rPr>
        <w:t xml:space="preserve">Tulos</w:t>
      </w:r>
    </w:p>
    <w:p>
      <w:r>
        <w:t xml:space="preserve">Missä paikallisessa vuosikerrassa Zhou mainitaan myyttien ja historiallisten legendojen sekoituksessa?</w:t>
      </w:r>
    </w:p>
    <w:p>
      <w:r>
        <w:rPr>
          <w:b/>
        </w:rPr>
        <w:t xml:space="preserve">Tulos</w:t>
      </w:r>
    </w:p>
    <w:p>
      <w:r>
        <w:t xml:space="preserve">Mikä rautakautinen kaupunki löydettiin vuonna 1986?</w:t>
      </w:r>
    </w:p>
    <w:p>
      <w:r>
        <w:rPr>
          <w:b/>
        </w:rPr>
        <w:t xml:space="preserve">Tulos</w:t>
      </w:r>
    </w:p>
    <w:p>
      <w:r>
        <w:t xml:space="preserve">Mikä sivilisaatio oli Sichuanissa vähemmän kehittynyt kuin?</w:t>
      </w:r>
    </w:p>
    <w:p>
      <w:r>
        <w:rPr>
          <w:b/>
        </w:rPr>
        <w:t xml:space="preserve">Esimerkki 8.6013</w:t>
      </w:r>
    </w:p>
    <w:p>
      <w:r>
        <w:t xml:space="preserve">Läpikulku: Koraani koostuu 114 eripituisesta luvusta, joista jokainen tunnetaan nimellä sura. Sura luokitellaan mekkalaiseksi tai mediinalaiseksi sen mukaan, onko jakeet ilmoitettu ennen vai jälkeen Muhammedin muuton Medinan kaupunkiin. Mediinalaiseksi luokiteltu sura voi kuitenkin sisältää mekkalaisia jakeita ja päinvastoin. Suraotsikot johdetaan tekstissä käsitellystä nimestä tai ominaisuudesta tai suraotsikon ensimmäisistä kirjaimista tai sanoista. Sura on järjestetty suurin piirtein pienenevässä järjestyksessä. Sura-järjestys ei siis ole yhteydessä ilmestysjärjestykseen. Jokainen sura yhdeksättä lukuun ottamatta alkaa Bismillahilla (بسم الله الرحمن الرحيم), joka on arabian kielinen ilmaisu, joka tarkoittaa "Jumalan nimessä". Koraanissa on kuitenkin vielä 114 Bismillahin esiintymää, koska se esiintyy Koraanin kohdassa 27:30 Salomon kirjeen avauksena Saaban kuningattarelle.</w:t>
      </w:r>
    </w:p>
    <w:p>
      <w:r>
        <w:rPr>
          <w:b/>
        </w:rPr>
        <w:t xml:space="preserve">Tulos</w:t>
      </w:r>
    </w:p>
    <w:p>
      <w:r>
        <w:t xml:space="preserve">Mikä ei ole Koraanin luvun nimi?</w:t>
      </w:r>
    </w:p>
    <w:p>
      <w:r>
        <w:rPr>
          <w:b/>
        </w:rPr>
        <w:t xml:space="preserve">Tulos</w:t>
      </w:r>
    </w:p>
    <w:p>
      <w:r>
        <w:t xml:space="preserve">Kuinka monta suraa ei ole Koraanissa?</w:t>
      </w:r>
    </w:p>
    <w:p>
      <w:r>
        <w:rPr>
          <w:b/>
        </w:rPr>
        <w:t xml:space="preserve">Tulos</w:t>
      </w:r>
    </w:p>
    <w:p>
      <w:r>
        <w:t xml:space="preserve">Mitkä kolme kaupunkiin liittyvää kategoriaa jakavat Koraanin suraalit?</w:t>
      </w:r>
    </w:p>
    <w:p>
      <w:r>
        <w:rPr>
          <w:b/>
        </w:rPr>
        <w:t xml:space="preserve">Tulos</w:t>
      </w:r>
    </w:p>
    <w:p>
      <w:r>
        <w:t xml:space="preserve">Mitkä kaksi kaupunkiin liittyvää kategoriaa moninkertaistavat Koraanin suraalit?</w:t>
      </w:r>
    </w:p>
    <w:p>
      <w:r>
        <w:rPr>
          <w:b/>
        </w:rPr>
        <w:t xml:space="preserve">Tulos</w:t>
      </w:r>
    </w:p>
    <w:p>
      <w:r>
        <w:t xml:space="preserve">Mikä määrää sen, missä järjestyksessä koraanissa ei ole suraaleja?</w:t>
      </w:r>
    </w:p>
    <w:p>
      <w:r>
        <w:rPr>
          <w:b/>
        </w:rPr>
        <w:t xml:space="preserve">Esimerkki 8.6014</w:t>
      </w:r>
    </w:p>
    <w:p>
      <w:r>
        <w:t xml:space="preserve">Läpikulku: Ranska valloitti suurimman osan Elsassista, jotta se ei joutuisi Espanjan Habsburgien käsiin, jotka halusivat vapaan tien arvokkaisiin ja kapinallisiin omistuksiinsa Espanjan Alankomaissa. Vihollistensa ahdistamina ja saadakseen vapaat kädet Unkarissa Habsburgit myivät vuonna 1646 Sundgaun alueensa (enimmäkseen Ylä-Elsassissa) Ranskalle, joka oli miehittänyt sen, 1,2 miljoonalla Talerilla. Kun vihollisuudet päättyivät vuonna 1648 Westfalenin rauhaan, suurin osa Elsassista tunnustettiin osaksi Ranskaa, vaikka jotkin kaupungit jäivätkin itsenäisiksi. Elsassia koskevat sopimusmääräykset olivat monimutkaisia; vaikka Ranskan kuningas sai itsemääräämisoikeuden, asukkaiden oikeudet ja tavat säilyivät suurelta osin. Ranska säilytti edelleen Vosges-vuorten varrella kulkevan tullirajansa siellä, missä se oli ollutkin, ja Elsassin taloudellinen suuntautuminen saksankielisiin naapurimaihin oli entistä vahvempi. Saksan kieltä käytettiin edelleen paikallishallinnossa, kouluissa ja Strasbourgin (luterilaisessa) yliopistossa, johon tuli edelleen opiskelijoita muista saksankielisistä maista. Vuoden 1685 Fontainebleaun ediktiä, jolla Ranskan kuningas määräsi Ranskan protestanttisuuden tukahduttamisesta, ei sovellettu Elsassissa. Ranska pyrki kuitenkin edistämään katolilaisuutta; esimerkiksi Strasbourgin katedraali, joka oli ollut luterilainen vuosina 1524-1681, palautettiin katoliselle kirkolle. Muuhun Ranskaan verrattuna Elsassissa vallitsi kuitenkin uskonnollisen suvaitsevaisuuden ilmapiiri.</w:t>
      </w:r>
    </w:p>
    <w:p>
      <w:r>
        <w:rPr>
          <w:b/>
        </w:rPr>
        <w:t xml:space="preserve">Tulos</w:t>
      </w:r>
    </w:p>
    <w:p>
      <w:r>
        <w:t xml:space="preserve">Milloin espanjalaiset valloittivat Elsassin?</w:t>
      </w:r>
    </w:p>
    <w:p>
      <w:r>
        <w:rPr>
          <w:b/>
        </w:rPr>
        <w:t xml:space="preserve">Tulos</w:t>
      </w:r>
    </w:p>
    <w:p>
      <w:r>
        <w:t xml:space="preserve">Paljonko Habsburgit ostivat Sundgaun?</w:t>
      </w:r>
    </w:p>
    <w:p>
      <w:r>
        <w:rPr>
          <w:b/>
        </w:rPr>
        <w:t xml:space="preserve">Tulos</w:t>
      </w:r>
    </w:p>
    <w:p>
      <w:r>
        <w:t xml:space="preserve">Milloin Strasbourgin yliopisto perustettiin?</w:t>
      </w:r>
    </w:p>
    <w:p>
      <w:r>
        <w:rPr>
          <w:b/>
        </w:rPr>
        <w:t xml:space="preserve">Tulos</w:t>
      </w:r>
    </w:p>
    <w:p>
      <w:r>
        <w:t xml:space="preserve">Mikä oli ranskalaisten ja saksalaisten välisen sopimuksen nimi?</w:t>
      </w:r>
    </w:p>
    <w:p>
      <w:r>
        <w:rPr>
          <w:b/>
        </w:rPr>
        <w:t xml:space="preserve">Tulos</w:t>
      </w:r>
    </w:p>
    <w:p>
      <w:r>
        <w:t xml:space="preserve">Milloin Strasbourgin katedraali rakennettiin?</w:t>
      </w:r>
    </w:p>
    <w:p>
      <w:r>
        <w:rPr>
          <w:b/>
        </w:rPr>
        <w:t xml:space="preserve">Esimerkki 8.6015</w:t>
      </w:r>
    </w:p>
    <w:p>
      <w:r>
        <w:t xml:space="preserve">Läpikulku: Antibioottien väärinkäytön yleisiä muotoja ovat ennaltaehkäisevien antibioottien liiallinen käyttö matkustajilla ja se, että terveydenhuollon ammattilaiset eivät määrää antibioottien oikeaa annostusta potilaan painon ja aikaisemman käytön perusteella. Muita väärinkäytön muotoja ovat muun muassa antibioottikuurin laiminlyönti kokonaan, virheellinen annostelu ja antaminen tai riittävän toipumisen mahdollistavan levon laiminlyönti. Sopimatonta antibioottihoitoa on esimerkiksi niiden määrääminen virusinfektioiden, kuten flunssan, hoitoon. Eräässä hengitystieinfektioita koskevassa tutkimuksessa todettiin, että "lääkärit määräsivät antibiootteja todennäköisemmin potilaille, jotka näyttivät odottavan niitä". Sekä lääkäreihin että potilaisiin kohdistuvilla monitahoisilla toimenpiteillä voidaan vähentää antibioottien epätarkoituksenmukaista määräämistä.</w:t>
      </w:r>
    </w:p>
    <w:p>
      <w:r>
        <w:rPr>
          <w:b/>
        </w:rPr>
        <w:t xml:space="preserve">Tulos</w:t>
      </w:r>
    </w:p>
    <w:p>
      <w:r>
        <w:t xml:space="preserve">Mikä on tapa käyttää väärin lepoa matkustaville?</w:t>
      </w:r>
    </w:p>
    <w:p>
      <w:r>
        <w:rPr>
          <w:b/>
        </w:rPr>
        <w:t xml:space="preserve">Tulos</w:t>
      </w:r>
    </w:p>
    <w:p>
      <w:r>
        <w:t xml:space="preserve">Mitä voi tapahtua, jos lääkäri ei määrätä henkilön matkustamiseen?</w:t>
      </w:r>
    </w:p>
    <w:p>
      <w:r>
        <w:rPr>
          <w:b/>
        </w:rPr>
        <w:t xml:space="preserve">Tulos</w:t>
      </w:r>
    </w:p>
    <w:p>
      <w:r>
        <w:t xml:space="preserve">Mitkä ovat 3 muuta yleistä pahojen virusinfektioiden muotoa?</w:t>
      </w:r>
    </w:p>
    <w:p>
      <w:r>
        <w:rPr>
          <w:b/>
        </w:rPr>
        <w:t xml:space="preserve">Tulos</w:t>
      </w:r>
    </w:p>
    <w:p>
      <w:r>
        <w:t xml:space="preserve">Mitä tapahtuu, kun lääkäriä hoidetaan antibiooteilla?</w:t>
      </w:r>
    </w:p>
    <w:p>
      <w:r>
        <w:rPr>
          <w:b/>
        </w:rPr>
        <w:t xml:space="preserve">Tulos</w:t>
      </w:r>
    </w:p>
    <w:p>
      <w:r>
        <w:t xml:space="preserve">Mitä lääkärit yleensä tekevät, kun potilas näyttää haluavan flunssaa, vaikka hän ei ehkä olekaan oikeassa?</w:t>
      </w:r>
    </w:p>
    <w:p>
      <w:r>
        <w:rPr>
          <w:b/>
        </w:rPr>
        <w:t xml:space="preserve">Esimerkki 8.6016</w:t>
      </w:r>
    </w:p>
    <w:p>
      <w:r>
        <w:t xml:space="preserve">Läpikulku: Oluen alkoholi on peräisin pääasiassa käymisen aikana syntyvien sokerien aineenvaihdunnasta. Käymiskelpoisten sokerien määrä vierreessä ja vierteen käymiseen käytetty hiivalaji ovat tärkeimmät tekijät, jotka määräävät lopullisen oluen alkoholimäärän. Käymiskelpoisia sokereita lisätään joskus lisää alkoholipitoisuuden lisäämiseksi, ja tietyissä oluttyyleissä (lähinnä "kevytoluissa") vierreeseen lisätään usein entsyymejä, jotka muuttavat monimutkaisempia hiilihydraatteja (tärkkelystä) käymiskelpoisiksi sokereiksi. Alkoholi on hiivan aineenvaihdunnan sivutuote, ja se on hiivalle myrkyllistä; tyypillinen panimohiiva ei selviä yli 12 tilavuusprosentin alkoholipitoisuuksista. Matalat lämpötilat ja liian lyhyt käymisaika heikentävät hiivojen tehokkuutta ja siten myös alkoholipitoisuutta.</w:t>
      </w:r>
    </w:p>
    <w:p>
      <w:r>
        <w:rPr>
          <w:b/>
        </w:rPr>
        <w:t xml:space="preserve">Tulos</w:t>
      </w:r>
    </w:p>
    <w:p>
      <w:r>
        <w:t xml:space="preserve">Mistä oluen sokerit tulevat?</w:t>
      </w:r>
    </w:p>
    <w:p>
      <w:r>
        <w:rPr>
          <w:b/>
        </w:rPr>
        <w:t xml:space="preserve">Tulos</w:t>
      </w:r>
    </w:p>
    <w:p>
      <w:r>
        <w:t xml:space="preserve">Mitkä ovat tärkeimmät tekijät, jotka määräävät sokerien määrän lopullisessa oluessa?</w:t>
      </w:r>
    </w:p>
    <w:p>
      <w:r>
        <w:rPr>
          <w:b/>
        </w:rPr>
        <w:t xml:space="preserve">Tulos</w:t>
      </w:r>
    </w:p>
    <w:p>
      <w:r>
        <w:t xml:space="preserve">Mille hiiva on myrkyllistä?</w:t>
      </w:r>
    </w:p>
    <w:p>
      <w:r>
        <w:rPr>
          <w:b/>
        </w:rPr>
        <w:t xml:space="preserve">Tulos</w:t>
      </w:r>
    </w:p>
    <w:p>
      <w:r>
        <w:t xml:space="preserve">Mikä vähentää vierteen pitoisuutta?</w:t>
      </w:r>
    </w:p>
    <w:p>
      <w:r>
        <w:rPr>
          <w:b/>
        </w:rPr>
        <w:t xml:space="preserve">Esimerkki 8.6017</w:t>
      </w:r>
    </w:p>
    <w:p>
      <w:r>
        <w:t xml:space="preserve">Läpikulku: Muḥammad ibn Jābir al-Ḥarrānī al-Battānī paransi Maan akselin prekession mittaustarkkuutta tähtitieteessä. Korjaukset, joita al-Battani, Averroes, Nasir al-Din al-Tusi, Mu'ayyad al-Din al-'Urdi ja Ibn al-Shatir tekivät geosentriseen malliin, sisällytettiin myöhemmin kopernikaaniseen heliosentriseen malliin. Heliosentrisiä teorioita käsittelivät myös useat muut muslimien tähtitieteilijät, kuten Al-Biruni, Al-Sijzi, Qotb al-Din Shirazi ja Najm al-Dīn al-Qazwīnī al-Kātibī. Vaikka astrolabio oli alun perin kreikkalaisten kehittämä, islamilaiset tähtitieteilijät ja insinöörit kehittivät sen täydelliseksi, ja se tuotiin myöhemmin Eurooppaan.</w:t>
      </w:r>
    </w:p>
    <w:p>
      <w:r>
        <w:rPr>
          <w:b/>
        </w:rPr>
        <w:t xml:space="preserve">Tulos</w:t>
      </w:r>
    </w:p>
    <w:p>
      <w:r>
        <w:t xml:space="preserve">Mitä mittaria Copernicas paransi?</w:t>
      </w:r>
    </w:p>
    <w:p>
      <w:r>
        <w:rPr>
          <w:b/>
        </w:rPr>
        <w:t xml:space="preserve">Tulos</w:t>
      </w:r>
    </w:p>
    <w:p>
      <w:r>
        <w:t xml:space="preserve">Mitä mallia Kopernikaiset käyttivät maapallon akselin mittaamiseen?</w:t>
      </w:r>
    </w:p>
    <w:p>
      <w:r>
        <w:rPr>
          <w:b/>
        </w:rPr>
        <w:t xml:space="preserve">Tulos</w:t>
      </w:r>
    </w:p>
    <w:p>
      <w:r>
        <w:t xml:space="preserve">Kuka kehitti täydelliseksi islamilaisten tähtitieteilijöiden alun perin kehittämän astrolabian?</w:t>
      </w:r>
    </w:p>
    <w:p>
      <w:r>
        <w:rPr>
          <w:b/>
        </w:rPr>
        <w:t xml:space="preserve">Tulos</w:t>
      </w:r>
    </w:p>
    <w:p>
      <w:r>
        <w:t xml:space="preserve">Mihin malliin Al-Biruni teki korjauksia?</w:t>
      </w:r>
    </w:p>
    <w:p>
      <w:r>
        <w:rPr>
          <w:b/>
        </w:rPr>
        <w:t xml:space="preserve">Esimerkki 8.6018</w:t>
      </w:r>
    </w:p>
    <w:p>
      <w:r>
        <w:t xml:space="preserve">Läpikulku: Vuoden 1994 väkivaltarikollisuuden valvontaa ja lainvalvontaa koskevan lain (Violent Crime Control and Law Enforcement Act of 1994) mukaisista rikoksista tuomittujen liittovaltion vankien teloitustapa on sen osavaltion teloitustapa, jossa tuomio on annettu. Jos osavaltiossa ei ole kuolemanrangaistusta, tuomarin on valittava teloituksen suorittamista varten osavaltio, jossa on kuolemanrangaistus. Vuoden 1988 huumekuninkaallisia koskevan lain (Drug Kingpin Act of 1988) mukaisissa rikoksissa teloitusmenetelmänä on tappava ruiske. Indianan Terre Hautessa sijaitsevassa liittovaltion vankilakompleksissa sijaitsee tällä hetkellä Yhdysvaltojen ainoa liittovaltion kuolemanrangaistuksen saaneiden kuolemankammio, jossa vangit teloitetaan tappavalla ruiskeella. Kompleksi on toistaiseksi ollut ainoa paikka, jossa liittovaltion teloituksia on suoritettu Greggin jälkeen. Timothy McVeigh ja Juan Garza teloitettiin kesäkuussa 2001, ja Louis Jones Jr. teloitettiin 18. maaliskuuta 2003.</w:t>
      </w:r>
    </w:p>
    <w:p>
      <w:r>
        <w:rPr>
          <w:b/>
        </w:rPr>
        <w:t xml:space="preserve">Tulos</w:t>
      </w:r>
    </w:p>
    <w:p>
      <w:r>
        <w:t xml:space="preserve">Minkä liittovaltion lain mukaan rikoksista ei rangaista tappavalla ruiskeella?</w:t>
      </w:r>
    </w:p>
    <w:p>
      <w:r>
        <w:rPr>
          <w:b/>
        </w:rPr>
        <w:t xml:space="preserve">Tulos</w:t>
      </w:r>
    </w:p>
    <w:p>
      <w:r>
        <w:t xml:space="preserve">Minkä lain mukaan liittovaltion vangit teloitetaan sen osavaltion menettelyjen mukaisesti, jossa heidät vapautettiin?</w:t>
      </w:r>
    </w:p>
    <w:p>
      <w:r>
        <w:rPr>
          <w:b/>
        </w:rPr>
        <w:t xml:space="preserve">Tulos</w:t>
      </w:r>
    </w:p>
    <w:p>
      <w:r>
        <w:t xml:space="preserve"> Missä osavaltiossa Tennesseen liittovaltion vankilakompleksi sijaitsee?</w:t>
      </w:r>
    </w:p>
    <w:p>
      <w:r>
        <w:rPr>
          <w:b/>
        </w:rPr>
        <w:t xml:space="preserve">Tulos</w:t>
      </w:r>
    </w:p>
    <w:p>
      <w:r>
        <w:t xml:space="preserve"> Missä kuussa ja vuonna Juan Garza vapautettiin?</w:t>
      </w:r>
    </w:p>
    <w:p>
      <w:r>
        <w:rPr>
          <w:b/>
        </w:rPr>
        <w:t xml:space="preserve">Tulos</w:t>
      </w:r>
    </w:p>
    <w:p>
      <w:r>
        <w:t xml:space="preserve">Kenet liittovaltion hallitus teloitti 18. maaliskuuta 2001?</w:t>
      </w:r>
    </w:p>
    <w:p>
      <w:r>
        <w:rPr>
          <w:b/>
        </w:rPr>
        <w:t xml:space="preserve">Esimerkki 8.6019</w:t>
      </w:r>
    </w:p>
    <w:p>
      <w:r>
        <w:t xml:space="preserve">Läpikulku: Vuonna 1610 kaikki kolmea lukuun ottamatta Sea Venture -aluksesta eloonjääneet purjehtivat Jamestowniin. Heidän joukossaan oli John Rolfe, jonka vaimo ja lapsi kuolivat ja haudattiin Bermudalle. Myöhemmin Jamestownissa hän meni naimisiin Pocahontasin kanssa, joka oli voimakkaan Powhatanin tytär. Powhatan johti Virginian rannikolla sijaitsevaa noin 30 algonkiankielistä heimoa käsittävää suurta liittoa. Vuonna 1612 englantilaiset aloittivat Bermudan tarkoituksellisen asutuksen, kun Plough-alus saapui sinne. St. George's asutettiin samana vuonna, ja se nimettiin Bermudan ensimmäiseksi pääkaupungiksi. Se on vanhin jatkuvasti asuttu englantilainen kaupunki Uudessa maailmassa.</w:t>
      </w:r>
    </w:p>
    <w:p>
      <w:r>
        <w:rPr>
          <w:b/>
        </w:rPr>
        <w:t xml:space="preserve">Tulos</w:t>
      </w:r>
    </w:p>
    <w:p>
      <w:r>
        <w:t xml:space="preserve">Mitä tapahtui vuonna 1601?</w:t>
      </w:r>
    </w:p>
    <w:p>
      <w:r>
        <w:rPr>
          <w:b/>
        </w:rPr>
        <w:t xml:space="preserve">Tulos</w:t>
      </w:r>
    </w:p>
    <w:p>
      <w:r>
        <w:t xml:space="preserve">Kuka purjehti Jamestowniin vuonna 1601?</w:t>
      </w:r>
    </w:p>
    <w:p>
      <w:r>
        <w:rPr>
          <w:b/>
        </w:rPr>
        <w:t xml:space="preserve">Tulos</w:t>
      </w:r>
    </w:p>
    <w:p>
      <w:r>
        <w:t xml:space="preserve">Kenet Rolfe John nai?</w:t>
      </w:r>
    </w:p>
    <w:p>
      <w:r>
        <w:rPr>
          <w:b/>
        </w:rPr>
        <w:t xml:space="preserve">Tulos</w:t>
      </w:r>
    </w:p>
    <w:p>
      <w:r>
        <w:t xml:space="preserve">Mitä tapahtui vuonna 1621?</w:t>
      </w:r>
    </w:p>
    <w:p>
      <w:r>
        <w:rPr>
          <w:b/>
        </w:rPr>
        <w:t xml:space="preserve">Tulos</w:t>
      </w:r>
    </w:p>
    <w:p>
      <w:r>
        <w:t xml:space="preserve">Kuka aloitti Bermudan tarkoituksellisen asuttamisen vuonna 1621?</w:t>
      </w:r>
    </w:p>
    <w:p>
      <w:r>
        <w:rPr>
          <w:b/>
        </w:rPr>
        <w:t xml:space="preserve">Esimerkki 8.6020</w:t>
      </w:r>
    </w:p>
    <w:p>
      <w:r>
        <w:t xml:space="preserve">Läpikulku: Layla ja Majnun, joka on peräisin 7. vuosisadan Umayyadien aikakaudelta, on kuuluisa esimerkki arabialaisesta ja persialaisesta romantiikkaa (rakkautta) käsittelevästä runoudesta. Se on traaginen tarina kuolemattomasta rakkaudesta, joka muistuttaa paljon myöhempää Romeo ja Julia -teosta, jonka sanotaan saaneen vaikutteita Laylan ja Majnunin latinankielisestä versiosta. Ferdowsin Shahnameh, Iranin kansalliseepos, on myyttinen ja sankarillinen kertomus Persian historiasta. Amir Arsalan oli myös suosittu myyttinen persialainen tarina, joka on vaikuttanut joihinkin nykyaikaisiin fantasiakirjallisuuden teoksiin, kuten The Heroic Legend of Arslaniin.</w:t>
      </w:r>
    </w:p>
    <w:p>
      <w:r>
        <w:rPr>
          <w:b/>
        </w:rPr>
        <w:t xml:space="preserve">Tulos</w:t>
      </w:r>
    </w:p>
    <w:p>
      <w:r>
        <w:t xml:space="preserve">Mikä on peräisin 700-luvulta?</w:t>
      </w:r>
    </w:p>
    <w:p>
      <w:r>
        <w:rPr>
          <w:b/>
        </w:rPr>
        <w:t xml:space="preserve">Tulos</w:t>
      </w:r>
    </w:p>
    <w:p>
      <w:r>
        <w:t xml:space="preserve">Mikä arabialainen ja persialainen runous on peräisin 700-luvulta?</w:t>
      </w:r>
    </w:p>
    <w:p>
      <w:r>
        <w:rPr>
          <w:b/>
        </w:rPr>
        <w:t xml:space="preserve">Tulos</w:t>
      </w:r>
    </w:p>
    <w:p>
      <w:r>
        <w:t xml:space="preserve">Mitä Romeo ja Julia innoitti?</w:t>
      </w:r>
    </w:p>
    <w:p>
      <w:r>
        <w:rPr>
          <w:b/>
        </w:rPr>
        <w:t xml:space="preserve">Tulos</w:t>
      </w:r>
    </w:p>
    <w:p>
      <w:r>
        <w:t xml:space="preserve">Mikä on Persian kansalliseepos?</w:t>
      </w:r>
    </w:p>
    <w:p>
      <w:r>
        <w:rPr>
          <w:b/>
        </w:rPr>
        <w:t xml:space="preserve">Tulos</w:t>
      </w:r>
    </w:p>
    <w:p>
      <w:r>
        <w:t xml:space="preserve">Kuka kirjoitti Persian kansalliseepoksen?</w:t>
      </w:r>
    </w:p>
    <w:p>
      <w:r>
        <w:rPr>
          <w:b/>
        </w:rPr>
        <w:t xml:space="preserve">Esimerkki 8.6021</w:t>
      </w:r>
    </w:p>
    <w:p>
      <w:r>
        <w:t xml:space="preserve">Läpikulku: Elokuvien piratismin estämiseksi elokuvien levityksen tavanomainen käytäntö on, että elokuva julkaistaan ensin elokuvateattereissa (teatteriikkuna), keskimäärin noin 16 ja puoli viikkoa, ennen kuin se julkaistaan Blu-Raylle ja DVD:lle (videoikkuna). Teatterilevityksen aikana elokuvien digitaaliset versiot kuljetetaan usein tietovälineissä kuriirien välityksellä eikä tiedonsiirtona. Tieto voidaan salata, ja avain voidaan asettaa toimimaan vain tiettyinä aikoina, jotta estetään vuotaminen näytösten välillä. Elokuviin voidaan lisätä koodattuja piratismin vastaisia merkkejä, joiden avulla voidaan tunnistaa laittomien kopioiden lähde ja sulkea ne. Näiden toimenpiteiden ansiosta elokuvien ainoat piratismiversiot, jotka ovat saatavilla teatterilevitysaikana, ovat yleensä elokuvanäytösten videotallenteista tehtyjä "kamerakameroita", jotka ovat laadultaan huonompia kuin alkuperäinen elokuvaversio.</w:t>
      </w:r>
    </w:p>
    <w:p>
      <w:r>
        <w:rPr>
          <w:b/>
        </w:rPr>
        <w:t xml:space="preserve">Tulos</w:t>
      </w:r>
    </w:p>
    <w:p>
      <w:r>
        <w:t xml:space="preserve">Kuinka kauan elokuva on epätyypillisesti teattereissa?</w:t>
      </w:r>
    </w:p>
    <w:p>
      <w:r>
        <w:rPr>
          <w:b/>
        </w:rPr>
        <w:t xml:space="preserve">Tulos</w:t>
      </w:r>
    </w:p>
    <w:p>
      <w:r>
        <w:t xml:space="preserve">Miten tänä aikana elokuvan digitaalisia versioita ei kuljeteta tietovälineissä?</w:t>
      </w:r>
    </w:p>
    <w:p>
      <w:r>
        <w:rPr>
          <w:b/>
        </w:rPr>
        <w:t xml:space="preserve">Tulos</w:t>
      </w:r>
    </w:p>
    <w:p>
      <w:r>
        <w:t xml:space="preserve">Mitä elokuvalle ei voida tehdä, jotta se voidaan näyttää vain tiettyinä aikoina?</w:t>
      </w:r>
    </w:p>
    <w:p>
      <w:r>
        <w:rPr>
          <w:b/>
        </w:rPr>
        <w:t xml:space="preserve">Tulos</w:t>
      </w:r>
    </w:p>
    <w:p>
      <w:r>
        <w:t xml:space="preserve">Mitä voidaan koodata elokuviin laillisten kopioiden lähteen löytämiseksi?</w:t>
      </w:r>
    </w:p>
    <w:p>
      <w:r>
        <w:rPr>
          <w:b/>
        </w:rPr>
        <w:t xml:space="preserve">Tulos</w:t>
      </w:r>
    </w:p>
    <w:p>
      <w:r>
        <w:t xml:space="preserve">Mitä parempia versioita elokuvista on saatavilla piratismia varten elokuvan teatterilevityksen aikana?</w:t>
      </w:r>
    </w:p>
    <w:p>
      <w:r>
        <w:rPr>
          <w:b/>
        </w:rPr>
        <w:t xml:space="preserve">Esimerkki 8.6022</w:t>
      </w:r>
    </w:p>
    <w:p>
      <w:r>
        <w:t xml:space="preserve">Läpikulku: Milloin endotermia ilmaantui ensimmäisen kerran nisäkkäiden evoluutiossa, on epävarmaa. Nykyaikaisilla yksijalkaisilla on alhaisempi ruumiinlämpötila ja vaihtelevampi aineenvaihdunta kuin serkkueläimillä ja istukkailla, mutta on todisteita siitä, että joillakin niiden esi-isillä, ehkäpä myös terrioiden esi-isillä, on saattanut olla samanlainen ruumiinlämpötila kuin nykyisillä terrioilla. Osa tähän mennessä löydetyistä todisteista viittaa siihen, että triaskauden cynodonttien aineenvaihduntanopeudet olivat melko korkeat, mutta ne eivät ole vakuuttavia. Pienille eläimille eristävä päällyste, kuten turkki, on välttämätön korkean ja vakaan ruumiinlämmön ylläpitämiseksi.</w:t>
      </w:r>
    </w:p>
    <w:p>
      <w:r>
        <w:rPr>
          <w:b/>
        </w:rPr>
        <w:t xml:space="preserve">Tulos</w:t>
      </w:r>
    </w:p>
    <w:p>
      <w:r>
        <w:t xml:space="preserve">Mitä löydetyt todisteet viittaavat monotremeihin?</w:t>
      </w:r>
    </w:p>
    <w:p>
      <w:r>
        <w:rPr>
          <w:b/>
        </w:rPr>
        <w:t xml:space="preserve">Tulos</w:t>
      </w:r>
    </w:p>
    <w:p>
      <w:r>
        <w:t xml:space="preserve">Mitä terrieri tarvitsee pitääkseen ruumiinlämpönsä vakaana?</w:t>
      </w:r>
    </w:p>
    <w:p>
      <w:r>
        <w:rPr>
          <w:b/>
        </w:rPr>
        <w:t xml:space="preserve">Tulos</w:t>
      </w:r>
    </w:p>
    <w:p>
      <w:r>
        <w:t xml:space="preserve">Mitä pienillä eläimillä on verrattuna teerioihin?</w:t>
      </w:r>
    </w:p>
    <w:p>
      <w:r>
        <w:rPr>
          <w:b/>
        </w:rPr>
        <w:t xml:space="preserve">Tulos</w:t>
      </w:r>
    </w:p>
    <w:p>
      <w:r>
        <w:t xml:space="preserve">Mikä viittaa siihen, että monotremeilla on korkea aineenvaihduntanopeus?</w:t>
      </w:r>
    </w:p>
    <w:p>
      <w:r>
        <w:rPr>
          <w:b/>
        </w:rPr>
        <w:t xml:space="preserve">Tulos</w:t>
      </w:r>
    </w:p>
    <w:p>
      <w:r>
        <w:t xml:space="preserve">Mihin istukkaat käyttävät turkkiaan?</w:t>
      </w:r>
    </w:p>
    <w:p>
      <w:r>
        <w:rPr>
          <w:b/>
        </w:rPr>
        <w:t xml:space="preserve">Esimerkki 8.6023</w:t>
      </w:r>
    </w:p>
    <w:p>
      <w:r>
        <w:t xml:space="preserve">Läpikulku: Expo line -reitin historialliset näkökohdat ovat huomionarvoisia. Se käyttää Santa Monica Air Line -lentoreittiä, joka tarjosi sähkökäyttöistä tavara- ja matkustajaliikennettä Los Angelesin ja Santa Monican välillä 1920-luvulta alkaen. Liikennöinti lopetettiin vuonna 1953, mutta dieselkäyttöiset rahtikuljetukset reitin varrella sijaitseviin varastoihin jatkuivat 11. maaliskuuta 1988 asti. Linjan lakkauttaminen herätti huolta yhteisössä, ja Los Angeles Metropolitan Transportation Authority osti koko reitin Southern Pacificilta. Rata rakennettiin vuonna 1875 höyrykäyttöisenä Los Angeles and Independence Railroad -junana, joka kuljetti kaivosmalmia Santa Monican satamassa oleviin laivoihin ja matkustajajunana rannalle.</w:t>
      </w:r>
    </w:p>
    <w:p>
      <w:r>
        <w:rPr>
          <w:b/>
        </w:rPr>
        <w:t xml:space="preserve">Tulos</w:t>
      </w:r>
    </w:p>
    <w:p>
      <w:r>
        <w:t xml:space="preserve">Minä vuonna dieselkäyttöisiä tavarankuljetuksia varastoihin käytettiin ensimmäisen kerran Expo Line -linjalla?</w:t>
      </w:r>
    </w:p>
    <w:p>
      <w:r>
        <w:rPr>
          <w:b/>
        </w:rPr>
        <w:t xml:space="preserve">Tulos</w:t>
      </w:r>
    </w:p>
    <w:p>
      <w:r>
        <w:t xml:space="preserve">Minä vuonna Los Angeles Metropolitan Transportation Authority otti Expo Line -linjan Southern Pacificilta?</w:t>
      </w:r>
    </w:p>
    <w:p>
      <w:r>
        <w:rPr>
          <w:b/>
        </w:rPr>
        <w:t xml:space="preserve">Tulos</w:t>
      </w:r>
    </w:p>
    <w:p>
      <w:r>
        <w:t xml:space="preserve">Minä vuonna keksittiin sähkökäyttöiset tavarajunat?</w:t>
      </w:r>
    </w:p>
    <w:p>
      <w:r>
        <w:rPr>
          <w:b/>
        </w:rPr>
        <w:t xml:space="preserve">Tulos</w:t>
      </w:r>
    </w:p>
    <w:p>
      <w:r>
        <w:t xml:space="preserve">Los Angeles Metropolitan Transportation Authority perustettiin vuosikymmenellä?</w:t>
      </w:r>
    </w:p>
    <w:p>
      <w:r>
        <w:rPr>
          <w:b/>
        </w:rPr>
        <w:t xml:space="preserve">Tulos</w:t>
      </w:r>
    </w:p>
    <w:p>
      <w:r>
        <w:t xml:space="preserve">Minä vuonna Santa Monican satama rakennettiin?</w:t>
      </w:r>
    </w:p>
    <w:p>
      <w:r>
        <w:rPr>
          <w:b/>
        </w:rPr>
        <w:t xml:space="preserve">Esimerkki 8.6024</w:t>
      </w:r>
    </w:p>
    <w:p>
      <w:r>
        <w:t xml:space="preserve">Läpikulku: Saari koki laajamittaista maahanmuuttoa 1900-luvulla, erityisesti toisen maailmansodan jälkeen. Bermudan väestö on moninaista, ja siihen kuuluu sekä väestöä, jolla on suhteellisen syvälle, vuosisatojen taakse ulottuvat juuret Bermudalla, että uudempia yhteisöjä, joiden syntyperä on peräisin viimeaikaisesta maahanmuutosta, erityisesti Britanniasta, Pohjois-Amerikasta, Länsi-Intiasta ja Portugalin Atlantin saarilta (erityisesti Azoreilta), vaikka nämä ryhmät ovatkin jatkuvasti sulautumassa yhteen. Noin 46 prosenttia väestöstä ilmoitti olevansa bermudalaista syntyperää vuonna 2010, mikä oli vähemmän kuin vuoden 2000 väestönlaskennassa, jolloin 51 prosenttia ilmoitti olevansa bermudalaista syntyperää. Brittiläisen syntyperän omaavien osuus laski 1 prosentilla 11 prosenttiin (vaikka Britanniassa syntyneet ovatkin edelleen suurin ei-alkuperäisväestön ryhmä 3942 henkilöllä). Kanadassa syntyneiden määrä väheni 13 prosenttia. Länsiintialaista syntyperää ilmoittaneiden osuus oli 13 %. Länsi-Intiassa syntyneiden määrä itse asiassa kasvoi 538:lla. Merkittävä osa väestöstä on portugalilaista syntyperää (10 %), mikä on seurausta viimeisten 160 vuoden aikana tapahtuneesta maahanmuutosta, ja 79 prosentilla heistä on oleskelulupa.</w:t>
      </w:r>
    </w:p>
    <w:p>
      <w:r>
        <w:rPr>
          <w:b/>
        </w:rPr>
        <w:t xml:space="preserve">Tulos</w:t>
      </w:r>
    </w:p>
    <w:p>
      <w:r>
        <w:t xml:space="preserve">Millä vuosisadalla oli monipuolinen maahanmuutto?</w:t>
      </w:r>
    </w:p>
    <w:p>
      <w:r>
        <w:rPr>
          <w:b/>
        </w:rPr>
        <w:t xml:space="preserve">Tulos</w:t>
      </w:r>
    </w:p>
    <w:p>
      <w:r>
        <w:t xml:space="preserve">Mihin 46 prosenttia väestöstä tunnustautui vuonna 2000?</w:t>
      </w:r>
    </w:p>
    <w:p>
      <w:r>
        <w:rPr>
          <w:b/>
        </w:rPr>
        <w:t xml:space="preserve">Tulos</w:t>
      </w:r>
    </w:p>
    <w:p>
      <w:r>
        <w:t xml:space="preserve">Mihin 51 prosenttia väestöstä tunnustautui vuonna 2010?</w:t>
      </w:r>
    </w:p>
    <w:p>
      <w:r>
        <w:rPr>
          <w:b/>
        </w:rPr>
        <w:t xml:space="preserve">Tulos</w:t>
      </w:r>
    </w:p>
    <w:p>
      <w:r>
        <w:t xml:space="preserve">Missä ryhmässä on 3924 henkilöä?</w:t>
      </w:r>
    </w:p>
    <w:p>
      <w:r>
        <w:rPr>
          <w:b/>
        </w:rPr>
        <w:t xml:space="preserve">Tulos</w:t>
      </w:r>
    </w:p>
    <w:p>
      <w:r>
        <w:t xml:space="preserve">Mikä ihmisryhmä kasvoi 583:lla?</w:t>
      </w:r>
    </w:p>
    <w:p>
      <w:r>
        <w:rPr>
          <w:b/>
        </w:rPr>
        <w:t xml:space="preserve">Esimerkki 8.6025</w:t>
      </w:r>
    </w:p>
    <w:p>
      <w:r>
        <w:t xml:space="preserve">Läpikulku: Läntisten osavaltioiden vuoristot saavat keskimäärin eniten lunta maapallolla. Suurin vuotuinen lumisademäärä on Mount Rainierilla Washingtonissa, 692 tuumaa (1 758 cm); ennätys oli 1 122 tuumaa (2 850 cm) talvella 1971-72. Tämän ennätyksen rikkoi Washingtonin luoteisosassa sijaitseva Mt. Bakerin hiihtokeskus, joka raportoi 1 140 tuumaa (2 896 cm) lunta lumisyyskaudella 1998-99. Muita paikkoja, joissa on satanut paljon lunta Cascade Range -vuoriston ulkopuolella, ovat Wasatch Mountains, lähellä Suurta Suolajärveä, San Juan Mountains Coloradossa ja Sierra Nevada, lähellä Tahoe-järveä.</w:t>
      </w:r>
    </w:p>
    <w:p>
      <w:r>
        <w:rPr>
          <w:b/>
        </w:rPr>
        <w:t xml:space="preserve">Tulos</w:t>
      </w:r>
    </w:p>
    <w:p>
      <w:r>
        <w:t xml:space="preserve">Mitä länsivaltioiden vuoristot saavat keskimäärin vähiten?</w:t>
      </w:r>
    </w:p>
    <w:p>
      <w:r>
        <w:rPr>
          <w:b/>
        </w:rPr>
        <w:t xml:space="preserve">Tulos</w:t>
      </w:r>
    </w:p>
    <w:p>
      <w:r>
        <w:t xml:space="preserve">Millä vuorella on alhaisin vuotuinen lumisademäärä?</w:t>
      </w:r>
    </w:p>
    <w:p>
      <w:r>
        <w:rPr>
          <w:b/>
        </w:rPr>
        <w:t xml:space="preserve">Tulos</w:t>
      </w:r>
    </w:p>
    <w:p>
      <w:r>
        <w:t xml:space="preserve">Mount Baker oli suurin mitattu lumisade ja kuinka monta tuumaa?</w:t>
      </w:r>
    </w:p>
    <w:p>
      <w:r>
        <w:rPr>
          <w:b/>
        </w:rPr>
        <w:t xml:space="preserve">Tulos</w:t>
      </w:r>
    </w:p>
    <w:p>
      <w:r>
        <w:t xml:space="preserve">Minä vuonna Mount Baker sai suurimman mitatun lumisateen?</w:t>
      </w:r>
    </w:p>
    <w:p>
      <w:r>
        <w:rPr>
          <w:b/>
        </w:rPr>
        <w:t xml:space="preserve">Tulos</w:t>
      </w:r>
    </w:p>
    <w:p>
      <w:r>
        <w:t xml:space="preserve">Muissa paikoissa merkittävä lumisade Cascade Range vai mitä?</w:t>
      </w:r>
    </w:p>
    <w:p>
      <w:r>
        <w:rPr>
          <w:b/>
        </w:rPr>
        <w:t xml:space="preserve">Esimerkki 8.6026</w:t>
      </w:r>
    </w:p>
    <w:p>
      <w:r>
        <w:t xml:space="preserve">Läpikulku: Olegin kuolemasta kerrotaan myyttinen tarina. Eräs velho ennustaa, että suuriruhtinaan kuolema liittyisi tiettyyn hevoseen. Oleg pitää hevosen takavarikoituna, ja myöhemmin se kuolee. Oleg käy hevosen luona ja seisoo raadon päällä iloiten siitä, että hän oli selvinnyt uhasta, kun käärme iskee häneen luiden seasta, ja hän sairastuu ja kuolee pian. Kronikan mukaan ruhtinas Igor tuli Olegin seuraajaksi vuonna 913, ja lyhyen konfliktin jälkeen Drevlian ja Pechenegien kanssa vallitsi yli kahdenkymmenen vuoden rauhan kausi.</w:t>
      </w:r>
    </w:p>
    <w:p>
      <w:r>
        <w:rPr>
          <w:b/>
        </w:rPr>
        <w:t xml:space="preserve">Tulos</w:t>
      </w:r>
    </w:p>
    <w:p>
      <w:r>
        <w:t xml:space="preserve">Mikä tunnettu asiakirja kertoo Olegin syntymästä?</w:t>
      </w:r>
    </w:p>
    <w:p>
      <w:r>
        <w:rPr>
          <w:b/>
        </w:rPr>
        <w:t xml:space="preserve">Tulos</w:t>
      </w:r>
    </w:p>
    <w:p>
      <w:r>
        <w:t xml:space="preserve">Minä vuonna Oleg kuoli?</w:t>
      </w:r>
    </w:p>
    <w:p>
      <w:r>
        <w:rPr>
          <w:b/>
        </w:rPr>
        <w:t xml:space="preserve">Tulos</w:t>
      </w:r>
    </w:p>
    <w:p>
      <w:r>
        <w:t xml:space="preserve">Kuka valloitti ja tappoi Olegin?</w:t>
      </w:r>
    </w:p>
    <w:p>
      <w:r>
        <w:rPr>
          <w:b/>
        </w:rPr>
        <w:t xml:space="preserve">Tulos</w:t>
      </w:r>
    </w:p>
    <w:p>
      <w:r>
        <w:t xml:space="preserve">Kuka kuolee vuonna 913?</w:t>
      </w:r>
    </w:p>
    <w:p>
      <w:r>
        <w:rPr>
          <w:b/>
        </w:rPr>
        <w:t xml:space="preserve">Esimerkki 8.6027</w:t>
      </w:r>
    </w:p>
    <w:p>
      <w:r>
        <w:t xml:space="preserve">Läpikulku: Poliisivoimat on valtion valtuuttama henkilöjoukko, jonka tehtävänä on valvoa lain noudattamista, suojella omaisuutta ja rajoittaa kansalaisjärjestyksen häiriöitä. Niiden valtuuksiin kuuluu oikeutettu voimankäyttö. Termi yhdistetään yleisimmin suvereenin valtion poliisivoimiin, joilla on valtuudet käyttää kyseisen valtion poliisivaltaa määritellyllä oikeudellisella tai alueellisella vastuualueella. Poliisivoimat määritellään usein erillisiksi sotilas- tai muista organisaatioista, jotka osallistuvat valtion puolustamiseen ulkomaisia hyökkääjiä vastaan; santarmit ovat kuitenkin sotilasyksiköitä, joiden tehtävänä on siviilipoliisitoiminta.</w:t>
      </w:r>
    </w:p>
    <w:p>
      <w:r>
        <w:rPr>
          <w:b/>
        </w:rPr>
        <w:t xml:space="preserve">Tulos</w:t>
      </w:r>
    </w:p>
    <w:p>
      <w:r>
        <w:t xml:space="preserve">Mitä valtio haluaa, että poliisi ei tee?</w:t>
      </w:r>
    </w:p>
    <w:p>
      <w:r>
        <w:rPr>
          <w:b/>
        </w:rPr>
        <w:t xml:space="preserve">Tulos</w:t>
      </w:r>
    </w:p>
    <w:p>
      <w:r>
        <w:t xml:space="preserve">Mitä presidentti haluaa poliisivoimien tekevän?</w:t>
      </w:r>
    </w:p>
    <w:p>
      <w:r>
        <w:rPr>
          <w:b/>
        </w:rPr>
        <w:t xml:space="preserve">Tulos</w:t>
      </w:r>
    </w:p>
    <w:p>
      <w:r>
        <w:t xml:space="preserve">Mitä eivät ole santarmit?</w:t>
      </w:r>
    </w:p>
    <w:p>
      <w:r>
        <w:rPr>
          <w:b/>
        </w:rPr>
        <w:t xml:space="preserve">Tulos</w:t>
      </w:r>
    </w:p>
    <w:p>
      <w:r>
        <w:t xml:space="preserve">Minkä kanssa poliisi on yleensä yhdessä?</w:t>
      </w:r>
    </w:p>
    <w:p>
      <w:r>
        <w:rPr>
          <w:b/>
        </w:rPr>
        <w:t xml:space="preserve">Tulos</w:t>
      </w:r>
    </w:p>
    <w:p>
      <w:r>
        <w:t xml:space="preserve">Mistä poliisi ei ole koskaan erillään?</w:t>
      </w:r>
    </w:p>
    <w:p>
      <w:r>
        <w:rPr>
          <w:b/>
        </w:rPr>
        <w:t xml:space="preserve">Esimerkki 8.6028</w:t>
      </w:r>
    </w:p>
    <w:p>
      <w:r>
        <w:t xml:space="preserve">Läpikulku: Vähintään neljännes kaikista sydäninfarkteista on hiljaisia, ilman rintakipua tai muita oireita. Nämä tapaukset voidaan havaita myöhemmin elektrokardiografiassa, veren entsyymitestien avulla tai ruumiinavauksessa ilman, että aiemmin on ollut asiaan liittyviä vaivoja. Arviot äänettömien sydäninfarktien esiintyvyydestä vaihtelevat 22 ja 64 prosentin välillä. Hiljainen sydäninfarkti on yleisempi iäkkäillä, diabetes mellitusta sairastavilla ja sydämensiirron jälkeen, luultavasti siksi, että luovuttajasydän ei ole täysin vastaanottajan hermoston hermottama. Diabetesta sairastavilla henkilöillä kipukynnyksen erot, autonominen neuropatia ja psykologiset tekijät on mainittu mahdollisina selityksinä oireettomuudelle.</w:t>
      </w:r>
    </w:p>
    <w:p>
      <w:r>
        <w:rPr>
          <w:b/>
        </w:rPr>
        <w:t xml:space="preserve">Tulos</w:t>
      </w:r>
    </w:p>
    <w:p>
      <w:r>
        <w:t xml:space="preserve">Kuinka suuri prosenttiosuus hiljaisista tapauksista havaitaan myöhemmin EKG:ssä?</w:t>
      </w:r>
    </w:p>
    <w:p>
      <w:r>
        <w:rPr>
          <w:b/>
        </w:rPr>
        <w:t xml:space="preserve">Tulos</w:t>
      </w:r>
    </w:p>
    <w:p>
      <w:r>
        <w:t xml:space="preserve">Minkä sairauden sairastaneilla ihmisillä on pienin todennäköisyys saada hiljainen sydänkohtaus?</w:t>
      </w:r>
    </w:p>
    <w:p>
      <w:r>
        <w:rPr>
          <w:b/>
        </w:rPr>
        <w:t xml:space="preserve">Tulos</w:t>
      </w:r>
    </w:p>
    <w:p>
      <w:r>
        <w:t xml:space="preserve">Miksi luovuttajasydän on herkempi sydänkohtauksen aiheuttamalle kivulle?</w:t>
      </w:r>
    </w:p>
    <w:p>
      <w:r>
        <w:rPr>
          <w:b/>
        </w:rPr>
        <w:t xml:space="preserve">Tulos</w:t>
      </w:r>
    </w:p>
    <w:p>
      <w:r>
        <w:t xml:space="preserve">Mitä on suljettu pois mahdollisina selityksinä diabeetikoiden hiljaisille sydäninfarkteille?</w:t>
      </w:r>
    </w:p>
    <w:p>
      <w:r>
        <w:rPr>
          <w:b/>
        </w:rPr>
        <w:t xml:space="preserve">Tulos</w:t>
      </w:r>
    </w:p>
    <w:p>
      <w:r>
        <w:t xml:space="preserve">Kuinka suuri osa sydäninfarkteista löydetään veren entsyymikokeilla?</w:t>
      </w:r>
    </w:p>
    <w:p>
      <w:r>
        <w:rPr>
          <w:b/>
        </w:rPr>
        <w:t xml:space="preserve">Esimerkki 8.6029</w:t>
      </w:r>
    </w:p>
    <w:p>
      <w:r>
        <w:t xml:space="preserve">Läpikulku: 1980-luvun lopulla GaN:n epitaksiaalisen kasvun ja p-tyypin seostuksen alalla saavutetut läpimurrot johtivat GaN-pohjaisten optoelektronisten laitteiden nykyaikaan. Tohtori Moustakas Bostonin yliopistossa patentoi tämän perustan pohjalta menetelmän, jolla voidaan tuottaa erittäin kirkkaita sinisiä LED-valoja uuden kaksivaiheisen prosessin avulla. Kaksi vuotta myöhemmin, vuonna 1993, Nichia Corporationin Shuji Nakamura demonstroi jälleen erittäin kirkkaita sinisiä LED-valoja käyttämällä samanlaista galliumnitridin kasvuprosessia kuin tohtori Moustakasin menetelmä. Sekä tohtori Moustakas että Nakamura saivat erilliset patentit, mikä sekoitti kysymyksen siitä, kuka oli alkuperäinen keksijä (osittain siksi, että vaikka tohtori Moustakas keksi ensimmäisenä, tohtori Nakamura jätti patenttihakemuksen ensimmäisenä). Tämä uusi kehitys mullisti LED-valaistuksen ja teki suuritehoisista sinisistä valonlähteistä käytännöllisiä, johti BlueRayn kaltaisten tekniikoiden kehitykseen sekä mahdollisti nykyaikaisten tablettien ja puhelimien kirkkaat, korkearesoluutioiset näytöt).</w:t>
      </w:r>
    </w:p>
    <w:p>
      <w:r>
        <w:rPr>
          <w:b/>
        </w:rPr>
        <w:t xml:space="preserve">Tulos</w:t>
      </w:r>
    </w:p>
    <w:p>
      <w:r>
        <w:t xml:space="preserve">Millä vuosikymmenellä tehtiin läpimurto, joka toi GaN-pohjaisten optoelektronisten laitteiden muinaisen aikakauden?</w:t>
      </w:r>
    </w:p>
    <w:p>
      <w:r>
        <w:rPr>
          <w:b/>
        </w:rPr>
        <w:t xml:space="preserve">Tulos</w:t>
      </w:r>
    </w:p>
    <w:p>
      <w:r>
        <w:t xml:space="preserve">Kuka patentoi ensimmäisenä menetelmän, jolla voidaan tuottaa erittäin kirkkaita punaisia LED-valoja?</w:t>
      </w:r>
    </w:p>
    <w:p>
      <w:r>
        <w:rPr>
          <w:b/>
        </w:rPr>
        <w:t xml:space="preserve">Tulos</w:t>
      </w:r>
    </w:p>
    <w:p>
      <w:r>
        <w:t xml:space="preserve">Kuka keksi ensimmäisenä menetelmän, jolla voidaan tuottaa erittäin kirkkaita punaisia LED-valoja?</w:t>
      </w:r>
    </w:p>
    <w:p>
      <w:r>
        <w:rPr>
          <w:b/>
        </w:rPr>
        <w:t xml:space="preserve">Tulos</w:t>
      </w:r>
    </w:p>
    <w:p>
      <w:r>
        <w:t xml:space="preserve">Minkä teknologian mahdollistivat pienitehoiset sinisen valon lähteet?</w:t>
      </w:r>
    </w:p>
    <w:p>
      <w:r>
        <w:rPr>
          <w:b/>
        </w:rPr>
        <w:t xml:space="preserve">Tulos</w:t>
      </w:r>
    </w:p>
    <w:p>
      <w:r>
        <w:t xml:space="preserve">Mikä on yksi nykyaikainen vekotin, joka hyötyy suuritehoisesta punaisesta LED-valaistuksesta?</w:t>
      </w:r>
    </w:p>
    <w:p>
      <w:r>
        <w:rPr>
          <w:b/>
        </w:rPr>
        <w:t xml:space="preserve">Esimerkki 8.6030</w:t>
      </w:r>
    </w:p>
    <w:p>
      <w:r>
        <w:t xml:space="preserve">Läpikulku: Woodward Parkin perusti edesmennyt Ralph Woodward, Fresnon pitkäaikainen asukas. Hän testamenttasi suuren osan omaisuudestaan vuonna 1968 alueellisen puiston ja lintujen suojelualueen perustamiseksi Koillis-Fresnoon. Puisto sijaitsee San Joaquin -joen etelärannalla valtatie 41:n ja Friant Roadin välissä. Alkuperäisen 235 hehtaarin (0,95 km2) ja kaupungin myöhemmin hankkimien lisähehtaarien ansiosta puiston pinta-ala nousee 300 hehtaariin (1,2 km2). Woodward Park on nyt täynnä mukavuuksia, ja se on ainoa tämän kokoinen alueellinen puisto Central Valleyssa. Puiston kaakkoiskulmassa on lukuisia lintulajeja, jotka tarjoavat lintuharrastajille erinomaiset mahdollisuudet tarkkailuun. Puistossa on monikäyttöinen amfiteatteri, johon mahtuu jopa 2 500 ihmistä, aito japanilainen puutarha, aidattu koirapuisto, kolmen kilometrin ratsastusreitti, kuntoiluparikurssi, kolme lasten leikkikenttää, järvi, kolme pientä lampea, seitsemän piknik-aluetta ja kahdeksan kilometrin (5 mailin) pituiset monikäyttöpolut, jotka ovat osa San Joaquin River Parkwayn Lewis S. Eaton Trail -reittiä. Kun Lewis S. Eaton -polkujärjestelmä on valmis, se kattaa 35 kilometriä valtatie 99:n ja Friantin padon välillä. Puiston lukuisat piknikpöydät tekevät puistosta loistavan piknik-kohteen ja kätevän pakopaikan kaupunkielämästä. Puiston amfeteatteri kunnostettiin vuonna 2010, ja siellä ovat esiintyneet muun muassa Deftones, Tech N9ne ja Sevendust. Puisto on avoinna huhtikuusta lokakuuhun kello 6-22 ja marraskuusta maaliskuuhun kello 6-19. Woodward Parkissa järjestetään vuosittain marraskuun lopulla CIF:n (California Interscholastic Federation) osavaltion mestaruuskilpailut maastojuoksussa. Puistossa järjestetään myös Woodward Shakespeare Festival -festivaali, joka aloitti esitykset puistossa vuonna 2005.</w:t>
      </w:r>
    </w:p>
    <w:p>
      <w:r>
        <w:rPr>
          <w:b/>
        </w:rPr>
        <w:t xml:space="preserve">Tulos</w:t>
      </w:r>
    </w:p>
    <w:p>
      <w:r>
        <w:t xml:space="preserve">Milloin Ralph Woodward tuli Fresnoon?</w:t>
      </w:r>
    </w:p>
    <w:p>
      <w:r>
        <w:rPr>
          <w:b/>
        </w:rPr>
        <w:t xml:space="preserve">Tulos</w:t>
      </w:r>
    </w:p>
    <w:p>
      <w:r>
        <w:t xml:space="preserve">Kuinka suuri oli Woodwardin omaisuus yhteensä?</w:t>
      </w:r>
    </w:p>
    <w:p>
      <w:r>
        <w:rPr>
          <w:b/>
        </w:rPr>
        <w:t xml:space="preserve">Tulos</w:t>
      </w:r>
    </w:p>
    <w:p>
      <w:r>
        <w:t xml:space="preserve">Mitä Lewis S. Eaton lahjoitti?</w:t>
      </w:r>
    </w:p>
    <w:p>
      <w:r>
        <w:rPr>
          <w:b/>
        </w:rPr>
        <w:t xml:space="preserve">Tulos</w:t>
      </w:r>
    </w:p>
    <w:p>
      <w:r>
        <w:t xml:space="preserve">Kuinka monta ihmistä käy puistossa päivittäin?</w:t>
      </w:r>
    </w:p>
    <w:p>
      <w:r>
        <w:rPr>
          <w:b/>
        </w:rPr>
        <w:t xml:space="preserve">Tulos</w:t>
      </w:r>
    </w:p>
    <w:p>
      <w:r>
        <w:t xml:space="preserve">Milloin amfiteatteri on avoinna?</w:t>
      </w:r>
    </w:p>
    <w:p>
      <w:r>
        <w:rPr>
          <w:b/>
        </w:rPr>
        <w:t xml:space="preserve">Esimerkki 8.6031</w:t>
      </w:r>
    </w:p>
    <w:p>
      <w:r>
        <w:t xml:space="preserve">Läpikulku: Vaikka itämainen kuva preerian maatilojen elämästä korosti yksinäisen maanviljelijän ja vaimon eristyneisyyttä, tasankojen asukkaat loivat itselleen vilkkaan sosiaalisen elämän. He järjestivät usein toimintaa, jossa yhdistettiin työtä, ruokaa ja viihdettä, kuten navettakilpailuja, maissinkuorintajuhlia, tilkkutäkkejä, Grange-kokouksia, kirkollisia tilaisuuksia ja koulutilaisuuksia. Naiset järjestivät yhteisiä aterioita ja potluck-tapahtumia sekä pitkiä vierailuja perheiden välillä. Grange oli maanlaajuinen maanviljelijöiden järjestö, joka varasi naisille korkeat virat ja antoi heille äänen julkisissa asioissa.</w:t>
      </w:r>
    </w:p>
    <w:p>
      <w:r>
        <w:rPr>
          <w:b/>
        </w:rPr>
        <w:t xml:space="preserve">Tulos</w:t>
      </w:r>
    </w:p>
    <w:p>
      <w:r>
        <w:t xml:space="preserve">Kuka johti kirkon toimintaa Suurten tasankojen alueella?</w:t>
      </w:r>
    </w:p>
    <w:p>
      <w:r>
        <w:rPr>
          <w:b/>
        </w:rPr>
        <w:t xml:space="preserve">Tulos</w:t>
      </w:r>
    </w:p>
    <w:p>
      <w:r>
        <w:t xml:space="preserve">Kuka teki ladonkorotuksia maatilalla Suurilla tasangoilla?</w:t>
      </w:r>
    </w:p>
    <w:p>
      <w:r>
        <w:rPr>
          <w:b/>
        </w:rPr>
        <w:t xml:space="preserve">Tulos</w:t>
      </w:r>
    </w:p>
    <w:p>
      <w:r>
        <w:t xml:space="preserve">Harrastivatko miehet vai naiset pääasiassa maissin kuorimista?</w:t>
      </w:r>
    </w:p>
    <w:p>
      <w:r>
        <w:rPr>
          <w:b/>
        </w:rPr>
        <w:t xml:space="preserve">Tulos</w:t>
      </w:r>
    </w:p>
    <w:p>
      <w:r>
        <w:t xml:space="preserve">Kuka miehistä ja naisista hoiti useimmat koulun tehtävät?</w:t>
      </w:r>
    </w:p>
    <w:p>
      <w:r>
        <w:rPr>
          <w:b/>
        </w:rPr>
        <w:t xml:space="preserve">Esimerkki 8.6032</w:t>
      </w:r>
    </w:p>
    <w:p>
      <w:r>
        <w:t xml:space="preserve">Läpikulku: Arkkitehdit ja suunnittelijat ovat jo pitkään halunneet metallin luonnollista vihreää patinaa. Lopullinen patina on erityisen kestävä kerros, joka kestää hyvin ilmakehän aiheuttamaa korroosiota ja suojaa siten metallia sään vaikutuksilta. Se voi olla karbonaatti- ja sulfaattiyhdisteiden seos, jonka määrä vaihtelee ympäristöolosuhteiden, kuten rikkipitoisen happosateen, mukaan. Arkkitehtoninen kupari ja sen seokset voidaan myös "viimeistellä" tietyn ulkonäön, tuntuman ja/tai värin aikaansaamiseksi. Viimeistelyyn kuuluvat mekaaniset pintakäsittelyt, kemiallinen värjäys ja pinnoitteet.</w:t>
      </w:r>
    </w:p>
    <w:p>
      <w:r>
        <w:rPr>
          <w:b/>
        </w:rPr>
        <w:t xml:space="preserve">Tulos</w:t>
      </w:r>
    </w:p>
    <w:p>
      <w:r>
        <w:t xml:space="preserve">Mikä pigmentin väri on väärennetty kupari?</w:t>
      </w:r>
    </w:p>
    <w:p>
      <w:r>
        <w:rPr>
          <w:b/>
        </w:rPr>
        <w:t xml:space="preserve">Tulos</w:t>
      </w:r>
    </w:p>
    <w:p>
      <w:r>
        <w:t xml:space="preserve">Mitä ominaisuutta kuparin lopullinen patina välttää?</w:t>
      </w:r>
    </w:p>
    <w:p>
      <w:r>
        <w:rPr>
          <w:b/>
        </w:rPr>
        <w:t xml:space="preserve">Tulos</w:t>
      </w:r>
    </w:p>
    <w:p>
      <w:r>
        <w:t xml:space="preserve">Mikä yhdisteiden erottelu on lopullinen patina?</w:t>
      </w:r>
    </w:p>
    <w:p>
      <w:r>
        <w:rPr>
          <w:b/>
        </w:rPr>
        <w:t xml:space="preserve">Tulos</w:t>
      </w:r>
    </w:p>
    <w:p>
      <w:r>
        <w:t xml:space="preserve">Mitkä olosuhteet eivät vaikuta karbonaatin ja sulfaatin seokseen kuparissa?</w:t>
      </w:r>
    </w:p>
    <w:p>
      <w:r>
        <w:rPr>
          <w:b/>
        </w:rPr>
        <w:t xml:space="preserve">Tulos</w:t>
      </w:r>
    </w:p>
    <w:p>
      <w:r>
        <w:t xml:space="preserve">Mitä sokerille voidaan tehdä, jotta se saisi tietynlaisen ulkonäön?</w:t>
      </w:r>
    </w:p>
    <w:p>
      <w:r>
        <w:rPr>
          <w:b/>
        </w:rPr>
        <w:t xml:space="preserve">Esimerkki 8.6033</w:t>
      </w:r>
    </w:p>
    <w:p>
      <w:r>
        <w:t xml:space="preserve">Läpikulku: Tietyissä fysikaalisissa skenaarioissa on mahdotonta mallintaa voimia, jotka johtuvat potentiaalien gradientista. Tämä johtuu usein makrofysikaalisista tarkasteluista, joiden mukaan voimat ovat seurausta mikrotilojen makroskooppisesta tilastollisesta keskiarvosta. Esimerkiksi kitka johtuu atomien välisten lukuisten sähköstaattisten potentiaalien gradientista, mutta ilmenee voimamallina, joka on riippumaton mistään makroskaalan sijaintivektorista. Muihin ei-konservatiivisiin voimiin kuin kitkaan kuuluvat muut kosketusvoimat, jännitys, puristus ja vetovoima. Missä tahansa riittävän yksityiskohtaisessa kuvauksessa kaikki nämä voimat ovat kuitenkin konservatiivisten voimien tuloksia, koska jokainen näistä makroskooppisista voimista on mikroskooppisten potentiaalien gradienttien nettotulos.</w:t>
      </w:r>
    </w:p>
    <w:p>
      <w:r>
        <w:rPr>
          <w:b/>
        </w:rPr>
        <w:t xml:space="preserve">Tulos</w:t>
      </w:r>
    </w:p>
    <w:p>
      <w:r>
        <w:t xml:space="preserve">Voimat voidaan aina mallintaa niin, että ne johtuvat mistä?</w:t>
      </w:r>
    </w:p>
    <w:p>
      <w:r>
        <w:rPr>
          <w:b/>
        </w:rPr>
        <w:t xml:space="preserve">Tulos</w:t>
      </w:r>
    </w:p>
    <w:p>
      <w:r>
        <w:t xml:space="preserve">Mitä mikrofysikaaliset näkökohdat tuottavat?</w:t>
      </w:r>
    </w:p>
    <w:p>
      <w:r>
        <w:rPr>
          <w:b/>
        </w:rPr>
        <w:t xml:space="preserve">Tulos</w:t>
      </w:r>
    </w:p>
    <w:p>
      <w:r>
        <w:t xml:space="preserve">Kitka ei johdu minkä kaltevuudesta?</w:t>
      </w:r>
    </w:p>
    <w:p>
      <w:r>
        <w:rPr>
          <w:b/>
        </w:rPr>
        <w:t xml:space="preserve">Tulos</w:t>
      </w:r>
    </w:p>
    <w:p>
      <w:r>
        <w:t xml:space="preserve">Mitä konservatiivisiin voimiin kuuluu?</w:t>
      </w:r>
    </w:p>
    <w:p>
      <w:r>
        <w:rPr>
          <w:b/>
        </w:rPr>
        <w:t xml:space="preserve">Esimerkki 8.6034</w:t>
      </w:r>
    </w:p>
    <w:p>
      <w:r>
        <w:t xml:space="preserve">Läpikulku: MUSE-järjestelmä esiteltiin ensimmäisen kerran Yhdysvalloissa vuonna 1981, ja siinä käytettiin samaa 5:3-kuvasuhdetta kuin japanilaisessa järjestelmässä. Vierailtuaan MUSEn esittelyssä Washingtonissa Yhdysvaltain presidentti Ronald Reagan oli vaikuttunut ja julisti virallisesti, että HDTV:n käyttöönotto Yhdysvalloissa on "kansallisen edun mukaista".</w:t>
      </w:r>
    </w:p>
    <w:p>
      <w:r>
        <w:rPr>
          <w:b/>
        </w:rPr>
        <w:t xml:space="preserve">Tulos</w:t>
      </w:r>
    </w:p>
    <w:p>
      <w:r>
        <w:t xml:space="preserve"> Milloin MUSE-järjestelmä esiteltiin ensimmäisen kerran Yhdistyneessä kuningaskunnassa?</w:t>
      </w:r>
    </w:p>
    <w:p>
      <w:r>
        <w:rPr>
          <w:b/>
        </w:rPr>
        <w:t xml:space="preserve">Tulos</w:t>
      </w:r>
    </w:p>
    <w:p>
      <w:r>
        <w:t xml:space="preserve">Mitä kuvasuhdetta MUSE-järjestelmä käytti, kun se esiteltiin vuonna 1988?</w:t>
      </w:r>
    </w:p>
    <w:p>
      <w:r>
        <w:rPr>
          <w:b/>
        </w:rPr>
        <w:t xml:space="preserve">Tulos</w:t>
      </w:r>
    </w:p>
    <w:p>
      <w:r>
        <w:t xml:space="preserve">Kuka presidentti julisti SDTV:n käyttöönoton Yhdysvalloissa "kansallisen edun mukaiseksi asiaksi"?</w:t>
      </w:r>
    </w:p>
    <w:p>
      <w:r>
        <w:rPr>
          <w:b/>
        </w:rPr>
        <w:t xml:space="preserve">Tulos</w:t>
      </w:r>
    </w:p>
    <w:p>
      <w:r>
        <w:t xml:space="preserve">Mikä järjestelmä esiteltiin Yhdistyneessä kuningaskunnassa ensimmäisen kerran vuonna 1981?</w:t>
      </w:r>
    </w:p>
    <w:p>
      <w:r>
        <w:rPr>
          <w:b/>
        </w:rPr>
        <w:t xml:space="preserve">Tulos</w:t>
      </w:r>
    </w:p>
    <w:p>
      <w:r>
        <w:t xml:space="preserve">Mikä järjestelmä esiteltiin Washingtonissa presidentti Bushille?</w:t>
      </w:r>
    </w:p>
    <w:p>
      <w:r>
        <w:rPr>
          <w:b/>
        </w:rPr>
        <w:t xml:space="preserve">Esimerkki 8.6035</w:t>
      </w:r>
    </w:p>
    <w:p>
      <w:r>
        <w:t xml:space="preserve">Läpikulku: Anthrozoologia (tunnetaan myös nimellä "ihmisen ja eläimen tutkimus") on elävien olentojen välisen vuorovaikutuksen tutkimus. Se on kasvava monitieteinen ala, joka on päällekkäinen monien muiden tieteenalojen kanssa, kuten antropologian, etologian, lääketieteen, psykologian, eläinlääketieteen ja eläintieteen kanssa. Antroskoologisen tutkimuksen pääpaino on ihmisen ja eläimen välisten suhteiden myönteisten vaikutusten kvantifioinnissa kummallekin osapuolelle ja niiden vuorovaikutuksen tutkimisessa. Siihen kuuluu tutkijoita monilta eri aloilta, kuten antropologiasta, sosiologiasta, biologiasta ja filosofiasta[n 7].</w:t>
      </w:r>
    </w:p>
    <w:p>
      <w:r>
        <w:rPr>
          <w:b/>
        </w:rPr>
        <w:t xml:space="preserve">Tulos</w:t>
      </w:r>
    </w:p>
    <w:p>
      <w:r>
        <w:t xml:space="preserve">Mitä on eläinten tutkimus?</w:t>
      </w:r>
    </w:p>
    <w:p>
      <w:r>
        <w:rPr>
          <w:b/>
        </w:rPr>
        <w:t xml:space="preserve">Tulos</w:t>
      </w:r>
    </w:p>
    <w:p>
      <w:r>
        <w:t xml:space="preserve">Mikä keskittyy eläinten myönteiseen vaikutukseen ihmisiin?</w:t>
      </w:r>
    </w:p>
    <w:p>
      <w:r>
        <w:rPr>
          <w:b/>
        </w:rPr>
        <w:t xml:space="preserve">Tulos</w:t>
      </w:r>
    </w:p>
    <w:p>
      <w:r>
        <w:t xml:space="preserve">Mitkä alat kehittyivät antroskopiasta?</w:t>
      </w:r>
    </w:p>
    <w:p>
      <w:r>
        <w:rPr>
          <w:b/>
        </w:rPr>
        <w:t xml:space="preserve">Esimerkki 8.6036</w:t>
      </w:r>
    </w:p>
    <w:p>
      <w:r>
        <w:t xml:space="preserve">Läpikulku: NARA:n aineistot on luokiteltu "arkistoryhmiin", jotka heijastavat sitä ministeriötä tai virastoa, josta ne ovat peräisin. Arkistoja ovat paperiasiakirjat, mikrofilmit, stillkuvat, elokuvat ja sähköiset välineet.</w:t>
      </w:r>
    </w:p>
    <w:p>
      <w:r>
        <w:rPr>
          <w:b/>
        </w:rPr>
        <w:t xml:space="preserve">Tulos</w:t>
      </w:r>
    </w:p>
    <w:p>
      <w:r>
        <w:t xml:space="preserve">Mihin valtionhallinnon osastot yleensä luokitellaan?</w:t>
      </w:r>
    </w:p>
    <w:p>
      <w:r>
        <w:rPr>
          <w:b/>
        </w:rPr>
        <w:t xml:space="preserve">Tulos</w:t>
      </w:r>
    </w:p>
    <w:p>
      <w:r>
        <w:t xml:space="preserve">Miten NARA on luokiteltu virallisesti?</w:t>
      </w:r>
    </w:p>
    <w:p>
      <w:r>
        <w:rPr>
          <w:b/>
        </w:rPr>
        <w:t xml:space="preserve">Tulos</w:t>
      </w:r>
    </w:p>
    <w:p>
      <w:r>
        <w:t xml:space="preserve">Mitä levytyyppejä käytettiin aiemmin enemmän kuin nykyään?</w:t>
      </w:r>
    </w:p>
    <w:p>
      <w:r>
        <w:rPr>
          <w:b/>
        </w:rPr>
        <w:t xml:space="preserve">Tulos</w:t>
      </w:r>
    </w:p>
    <w:p>
      <w:r>
        <w:t xml:space="preserve">Mitä tietueita käytetään tällä hetkellä yleensä, koska ne ovat tehokkaimpia?</w:t>
      </w:r>
    </w:p>
    <w:p>
      <w:r>
        <w:rPr>
          <w:b/>
        </w:rPr>
        <w:t xml:space="preserve">Tulos</w:t>
      </w:r>
    </w:p>
    <w:p>
      <w:r>
        <w:t xml:space="preserve">Mikä tietue on vanhin varastossa oleva tietuetyyppi?</w:t>
      </w:r>
    </w:p>
    <w:p>
      <w:r>
        <w:rPr>
          <w:b/>
        </w:rPr>
        <w:t xml:space="preserve">Esimerkki 8.6037</w:t>
      </w:r>
    </w:p>
    <w:p>
      <w:r>
        <w:t xml:space="preserve">Läpikulku: Strasbourgissa on useita merkittäviä puistoja, joista useat ovat kulttuurihistoriallisesti kiinnostavia: Parc de l'Orangerie, jonka André le Nôtre suunnitteli ranskalaiseksi puutarhaksi ja jonka Joséphine de Beauharnais muutti englantilaiseksi puutarhaksi, ja jossa on nykyään huomattavia ranskalaisia puutarhoja, uusklassinen linna ja pieni eläintarha; Parc de la Citadelle, joka on rakennettu Vaubanin Reinin läheisyyteen rakennetun 1600-luvun linnoituksen vaikuttavien jäänteiden ympärille; Parc de Pourtalès, joka on englantilaistyylinen ja joka on rakennettu barokkilinnan ympärille (jota restauroitiin perusteellisesti 1800-luvulla), jossa on nykyään pieni kolmen tähden hotelli, ja jossa on kansainvälisen nykykuvanveiston ulkoilmamuseo. Jardin botanique de l'Université de Strasbourg (kasvitieteellinen puutarha) perustettiin Saksan hallinnon aikana Strasbourgin observatorion viereen, joka rakennettiin vuonna 1881, ja siinä on edelleen joitakin kasvihuoneita tuolta ajalta. Parc des Contades, vaikka se onkin kaupungin vanhin puisto, muokattiin kokonaan uudelleen toisen maailmansodan jälkeen. Futuristinen Parc des Poteries on esimerkki eurooppalaisesta puistokonseptista 1990-luvun lopulla. Jardin des deux Rives, joka levittäytyy Strasbourgin ja Kehlin alueelle Reinin molemmin puolin, avattiin vuonna 2004, ja se on taajaman laajin (60 hehtaarin) puisto. Tuorein puisto on Parc du Heyritz (8,7 ha), joka avattiin vuonna 2014 siviilihotellin vastapäätä olevan kanavan varrella.</w:t>
      </w:r>
    </w:p>
    <w:p>
      <w:r>
        <w:rPr>
          <w:b/>
        </w:rPr>
        <w:t xml:space="preserve">Tulos</w:t>
      </w:r>
    </w:p>
    <w:p>
      <w:r>
        <w:t xml:space="preserve">Minä vuonna Parc de Pourtales perustettiin?</w:t>
      </w:r>
    </w:p>
    <w:p>
      <w:r>
        <w:rPr>
          <w:b/>
        </w:rPr>
        <w:t xml:space="preserve">Tulos</w:t>
      </w:r>
    </w:p>
    <w:p>
      <w:r>
        <w:t xml:space="preserve">Kuinka suuri on Parc de Pourtales?</w:t>
      </w:r>
    </w:p>
    <w:p>
      <w:r>
        <w:rPr>
          <w:b/>
        </w:rPr>
        <w:t xml:space="preserve">Tulos</w:t>
      </w:r>
    </w:p>
    <w:p>
      <w:r>
        <w:t xml:space="preserve">Mikä on Strasbourgin vanhin puisto?</w:t>
      </w:r>
    </w:p>
    <w:p>
      <w:r>
        <w:rPr>
          <w:b/>
        </w:rPr>
        <w:t xml:space="preserve">Tulos</w:t>
      </w:r>
    </w:p>
    <w:p>
      <w:r>
        <w:t xml:space="preserve">Minkä tyylinen puisto Parc du Heyritz on?</w:t>
      </w:r>
    </w:p>
    <w:p>
      <w:r>
        <w:rPr>
          <w:b/>
        </w:rPr>
        <w:t xml:space="preserve">Tulos</w:t>
      </w:r>
    </w:p>
    <w:p>
      <w:r>
        <w:t xml:space="preserve">Kuka suunnitteli Parc du Heyritzin?</w:t>
      </w:r>
    </w:p>
    <w:p>
      <w:r>
        <w:rPr>
          <w:b/>
        </w:rPr>
        <w:t xml:space="preserve">Esimerkki 8.6038</w:t>
      </w:r>
    </w:p>
    <w:p>
      <w:r>
        <w:t xml:space="preserve">Läpikulku: Obama-kampanjan neuvonantaja ja presidentti Bill Clintonin poliittinen huippuneuvonantaja David Axelrod, oikeusministeri ja liittovaltion tuomari Robert Bork, liittovaltion oikeusministeri Ramsey Clark, kieltolain agentti Eliot Ness, korkeimman oikeuden tuomari John Paul Stevens, Kanadan pääministeri William Lyon Mackenzie King, Puolan 11. pääministeri Marek Belka, Japanin keskuspankin pääjohtaja Masaaki Shirakawa, ensimmäinen afroamerikkalainen naissenaattori Carol Moseley Braun, Yhdysvaltain senaattori Vermontista ja vuoden 2016 demokraattien presidenttiehdokas Bernie Sanders sekä Maailmanpankin entinen pääjohtaja Paul Wolfowitz.</w:t>
      </w:r>
    </w:p>
    <w:p>
      <w:r>
        <w:rPr>
          <w:b/>
        </w:rPr>
        <w:t xml:space="preserve">Tulos</w:t>
      </w:r>
    </w:p>
    <w:p>
      <w:r>
        <w:t xml:space="preserve">Kuka on oikeusministeri ja Obaman kampanjan neuvonantaja?</w:t>
      </w:r>
    </w:p>
    <w:p>
      <w:r>
        <w:rPr>
          <w:b/>
        </w:rPr>
        <w:t xml:space="preserve">Tulos</w:t>
      </w:r>
    </w:p>
    <w:p>
      <w:r>
        <w:t xml:space="preserve">Kuka toimii sekä oikeusministerinä että presidentin ylimpänä poliittisena neuvonantajana?</w:t>
      </w:r>
    </w:p>
    <w:p>
      <w:r>
        <w:rPr>
          <w:b/>
        </w:rPr>
        <w:t xml:space="preserve">Tulos</w:t>
      </w:r>
    </w:p>
    <w:p>
      <w:r>
        <w:t xml:space="preserve">Kuka on Puolan 12. pääministeri?</w:t>
      </w:r>
    </w:p>
    <w:p>
      <w:r>
        <w:rPr>
          <w:b/>
        </w:rPr>
        <w:t xml:space="preserve">Tulos</w:t>
      </w:r>
    </w:p>
    <w:p>
      <w:r>
        <w:t xml:space="preserve">Kuka on Euroopan keskuspankin pääjohtaja?</w:t>
      </w:r>
    </w:p>
    <w:p>
      <w:r>
        <w:rPr>
          <w:b/>
        </w:rPr>
        <w:t xml:space="preserve">Tulos</w:t>
      </w:r>
    </w:p>
    <w:p>
      <w:r>
        <w:t xml:space="preserve">Kuka on ensimmäinen japanilainen senaattori?</w:t>
      </w:r>
    </w:p>
    <w:p>
      <w:r>
        <w:rPr>
          <w:b/>
        </w:rPr>
        <w:t xml:space="preserve">Esimerkki 8.6039</w:t>
      </w:r>
    </w:p>
    <w:p>
      <w:r>
        <w:t xml:space="preserve">Läpikulku: Joissakin maissa on useita "ylimpiä tuomioistuimia", joiden tuomiovalta ulottuu maantieteellisesti eri puolille tai rajoittuu tiettyihin oikeudenaloihin. Erityisesti maissa, joissa on liittovaltion hallintojärjestelmä, on tyypillisesti sekä liittovaltion korkein oikeus (kuten Yhdysvaltojen korkein oikeus) että kunkin jäsenvaltion korkeimmat tuomioistuimet (kuten Nevadan korkein oikeus), joista ensin mainittu on toimivaltainen jälkimmäiseen nähden vain siltä osin kuin liittovaltion perustuslaissa liittovaltion laki on osavaltion lakia laajempi. Siviilioikeusjärjestelmään perustuvissa oikeusjärjestelmissä on usein tavallisista tuomioistuimista erillään oleva hallintotuomioistuinten hierarkia, jota johtaa korkein hallintotuomioistuin, kuten Alankomaissa. Useilla lainkäyttöalueilla on myös erillinen perustuslakituomioistuin (joka kehitettiin ensimmäisen kerran Tšekkoslovakian perustuslaissa vuonna 1920), kuten Itävallassa, Ranskassa, Saksassa, Luxemburgissa, Portugalissa, Espanjassa ja Etelä-Afrikassa.</w:t>
      </w:r>
    </w:p>
    <w:p>
      <w:r>
        <w:rPr>
          <w:b/>
        </w:rPr>
        <w:t xml:space="preserve">Tulos</w:t>
      </w:r>
    </w:p>
    <w:p>
      <w:r>
        <w:t xml:space="preserve">Miten jotkin "liittovaltion tuomioistuinten" lainkäyttöalueet on jaettu?</w:t>
      </w:r>
    </w:p>
    <w:p>
      <w:r>
        <w:rPr>
          <w:b/>
        </w:rPr>
        <w:t xml:space="preserve">Tulos</w:t>
      </w:r>
    </w:p>
    <w:p>
      <w:r>
        <w:t xml:space="preserve">Millaisia ylimpiä tuomioistuimia siviilihallintojärjestelmän maissa on?</w:t>
      </w:r>
    </w:p>
    <w:p>
      <w:r>
        <w:rPr>
          <w:b/>
        </w:rPr>
        <w:t xml:space="preserve">Tulos</w:t>
      </w:r>
    </w:p>
    <w:p>
      <w:r>
        <w:t xml:space="preserve">Mikä asiakirja kirjoitettiin vuonna 1902?</w:t>
      </w:r>
    </w:p>
    <w:p>
      <w:r>
        <w:rPr>
          <w:b/>
        </w:rPr>
        <w:t xml:space="preserve">Tulos</w:t>
      </w:r>
    </w:p>
    <w:p>
      <w:r>
        <w:t xml:space="preserve">Mitä on usein lainkäyttöalueilla, joilla on liittovaltion lakijärjestelmä?</w:t>
      </w:r>
    </w:p>
    <w:p>
      <w:r>
        <w:rPr>
          <w:b/>
        </w:rPr>
        <w:t xml:space="preserve">Esimerkki 8.6040</w:t>
      </w:r>
    </w:p>
    <w:p>
      <w:r>
        <w:t xml:space="preserve">Läpikulku: Florey ja Chain onnistuivat puhdistamaan ensimmäisen penisilliinin, penisilliini G:n, vuonna 1942, mutta se tuli laajalti saataville liittoutuneiden armeijan ulkopuolella vasta vuonna 1945. Myöhemmin Norman Heatley kehitti selkäuutotekniikan, jolla penisilliini voitiin puhdistaa tehokkaasti irtotavarana. Dorothy Crowfoot Hodgkin määritteli penisilliinin kemiallisen rakenteen vuonna 1945. Puhdistetulla penisilliinillä oli voimakas antibakteerinen vaikutus useisiin bakteereihin, ja sen myrkyllisyys ihmiselle oli vähäinen. Biologiset ainesosat, kuten mätä, eivät myöskään estäneet sen aktiivisuutta, toisin kuin synteettisten sulfonamidien. Näin voimakkaan antibiootin löytyminen oli ennennäkemätöntä, ja penisilliinin kehittäminen johti uuteen kiinnostukseen etsiä antibioottiyhdisteitä, joilla on samanlainen teho ja turvallisuus. Ernst Chain ja Howard Florey jakoivat vuoden 1945 lääketieteen Nobel-palkinnon Flemingin kanssa menestyksekkäästä penisilliinin kehittämisestä terapeuttiseksi lääkkeeksi, jonka Fleming oli sattumalta löytänyt mutta jota hän ei itse pystynyt kehittämään. Florey antoi Dubosille tunnustusta siitä, että hän oli ollut uranuurtajana antibakteeristen yhdisteiden tarkoituksellisessa ja järjestelmällisessä etsimisessä, mikä oli johtanut gramisidiinin löytämiseen ja elvyttänyt Floreyn penisilliinitutkimuksen.</w:t>
      </w:r>
    </w:p>
    <w:p>
      <w:r>
        <w:rPr>
          <w:b/>
        </w:rPr>
        <w:t xml:space="preserve">Tulos</w:t>
      </w:r>
    </w:p>
    <w:p>
      <w:r>
        <w:t xml:space="preserve">Milloin Nobel-palkinto puhdistettiin ensimmäisen kerran?</w:t>
      </w:r>
    </w:p>
    <w:p>
      <w:r>
        <w:rPr>
          <w:b/>
        </w:rPr>
        <w:t xml:space="preserve">Tulos</w:t>
      </w:r>
    </w:p>
    <w:p>
      <w:r>
        <w:t xml:space="preserve">Milloin penisilliini G:tä alettiin käyttää terapeuttisena lääkkeenä?</w:t>
      </w:r>
    </w:p>
    <w:p>
      <w:r>
        <w:rPr>
          <w:b/>
        </w:rPr>
        <w:t xml:space="preserve">Tulos</w:t>
      </w:r>
    </w:p>
    <w:p>
      <w:r>
        <w:t xml:space="preserve">Kuka keksi keinon tuottaa nopeasti mätä?</w:t>
      </w:r>
    </w:p>
    <w:p>
      <w:r>
        <w:rPr>
          <w:b/>
        </w:rPr>
        <w:t xml:space="preserve">Tulos</w:t>
      </w:r>
    </w:p>
    <w:p>
      <w:r>
        <w:t xml:space="preserve">Milloin bakteerien kemiallinen rakenne löydettiin?</w:t>
      </w:r>
    </w:p>
    <w:p>
      <w:r>
        <w:rPr>
          <w:b/>
        </w:rPr>
        <w:t xml:space="preserve">Tulos</w:t>
      </w:r>
    </w:p>
    <w:p>
      <w:r>
        <w:t xml:space="preserve">Kuka löysi bakteerien kemiallisen rakenteen?</w:t>
      </w:r>
    </w:p>
    <w:p>
      <w:r>
        <w:rPr>
          <w:b/>
        </w:rPr>
        <w:t xml:space="preserve">Esimerkki 8.6041</w:t>
      </w:r>
    </w:p>
    <w:p>
      <w:r>
        <w:t xml:space="preserve">Läpikulku: Athanasius kertoo olleensa oppilaana sekä suurten (kymmenes) marttyyrien kouluttamana ja viimeisestä kristinuskon vainosta pakanallisen Rooman toimesta. tämä vaino oli ankarinta idässä, erityisesti Egyptissä ja Palestiinassa. Pietari Aleksandrialainen, Aleksandrian 17. arkkipiispa, kuoli marttyyrikuoleman vuonna 311 tuon vainon viimeisinä päivinä, ja hän saattoi olla yksi näistä opettajista. Hänen seuraajansa Aleksanteri Aleksanteri Aleksanteri Aleksanteri (312-328) oli Origenesin kannattaja ja Athanasiuksen dokumentoitu ohjaaja. Sozomenin mukaan piispa Aleksanteri "kutsui Athanasiuksen kommenteilleen ja sihteerikseen. Hän oli saanut hyvän koulutuksen, kielioppia ja retoriikkaa, ja hän oli jo nuorena miehenä ja ennen kuin hän oli päässyt piispaksi, antanut todistuksen viisaudestaan ja terävyydestään niille, jotka asuivat hänen luonaan". Athanasiuksen varhaisimmassa teoksessa Against the Heathen - On the Incarnation (kirjoitettu ennen vuotta 319) on jälkiä origenistisesta aleksandrialaisesta ajattelusta (kuten Platonin toistuva lainaaminen ja Aristoteleen Organonin määritelmän käyttäminen), mutta ortodoksisella tavalla. Athanasius tunsi myös eri filosofisten koulukuntien teorioita ja erityisesti uusplatonismin kehitystä. Viime kädessä Athanasius muokkasi Aleksandrian koulun filosofista ajattelua pois origenistisista periaatteista, kuten "täysin allegorisesta tekstin tulkinnasta". Silti myöhemmissä teoksissaan Athanasius siteeraa Homerosta useammin kuin kerran (Hist. Ar. 68, Orat. iv. 29). Keisari Constantiukselle osoittamassaan kirjeessä hän esittää itsensä puolustuksen, jossa on selviä jälkiä Demosthenes de Coronan tutkimuksesta.</w:t>
      </w:r>
    </w:p>
    <w:p>
      <w:r>
        <w:rPr>
          <w:b/>
        </w:rPr>
        <w:t xml:space="preserve">Tulos</w:t>
      </w:r>
    </w:p>
    <w:p>
      <w:r>
        <w:t xml:space="preserve">Missä Athanasius kärsi marttyyrikuoleman?</w:t>
      </w:r>
    </w:p>
    <w:p>
      <w:r>
        <w:rPr>
          <w:b/>
        </w:rPr>
        <w:t xml:space="preserve">Tulos</w:t>
      </w:r>
    </w:p>
    <w:p>
      <w:r>
        <w:t xml:space="preserve">Milloin Homeros sai marttyyrikuoleman?</w:t>
      </w:r>
    </w:p>
    <w:p>
      <w:r>
        <w:rPr>
          <w:b/>
        </w:rPr>
        <w:t xml:space="preserve">Tulos</w:t>
      </w:r>
    </w:p>
    <w:p>
      <w:r>
        <w:t xml:space="preserve">Milloin Athanasius tapasi Platonin?</w:t>
      </w:r>
    </w:p>
    <w:p>
      <w:r>
        <w:rPr>
          <w:b/>
        </w:rPr>
        <w:t xml:space="preserve">Tulos</w:t>
      </w:r>
    </w:p>
    <w:p>
      <w:r>
        <w:t xml:space="preserve">Milloin Athanasius opiskeli Aleksandrian koulussa?</w:t>
      </w:r>
    </w:p>
    <w:p>
      <w:r>
        <w:rPr>
          <w:b/>
        </w:rPr>
        <w:t xml:space="preserve">Tulos</w:t>
      </w:r>
    </w:p>
    <w:p>
      <w:r>
        <w:t xml:space="preserve">Missä kristinuskon vainoaminen oli parasta?</w:t>
      </w:r>
    </w:p>
    <w:p>
      <w:r>
        <w:rPr>
          <w:b/>
        </w:rPr>
        <w:t xml:space="preserve">Tulos</w:t>
      </w:r>
    </w:p>
    <w:p>
      <w:r>
        <w:t xml:space="preserve"> Minä vuonna Pietari Aleksandrialainen syntyi?</w:t>
      </w:r>
    </w:p>
    <w:p>
      <w:r>
        <w:rPr>
          <w:b/>
        </w:rPr>
        <w:t xml:space="preserve">Tulos</w:t>
      </w:r>
    </w:p>
    <w:p>
      <w:r>
        <w:t xml:space="preserve">Kuka olisi voinut olla yksi Athanasiuksen oppilaista?</w:t>
      </w:r>
    </w:p>
    <w:p>
      <w:r>
        <w:rPr>
          <w:b/>
        </w:rPr>
        <w:t xml:space="preserve">Tulos</w:t>
      </w:r>
    </w:p>
    <w:p>
      <w:r>
        <w:t xml:space="preserve"> Mikä viittaa siihen, että Athanasius ei tuntenut antiikin kreikkalaisia filosofeja?</w:t>
      </w:r>
    </w:p>
    <w:p>
      <w:r>
        <w:rPr>
          <w:b/>
        </w:rPr>
        <w:t xml:space="preserve">Tulos</w:t>
      </w:r>
    </w:p>
    <w:p>
      <w:r>
        <w:t xml:space="preserve"> Mitä kuuluisaa italialaista kirjailijaa Athanasius lainasi?</w:t>
      </w:r>
    </w:p>
    <w:p>
      <w:r>
        <w:rPr>
          <w:b/>
        </w:rPr>
        <w:t xml:space="preserve">Esimerkki 8.6042</w:t>
      </w:r>
    </w:p>
    <w:p>
      <w:r>
        <w:t xml:space="preserve">Läpikulku: Yksinkertaisimmat venttiilivaihteet antavat moottorin syklin aikana kiinteän pituisia tapahtumia ja saavat usein moottorin pyörimään vain yhteen suuntaan. Useimmissa venttiileissä on kuitenkin kääntömekanismi, jonka avulla voidaan lisäksi säästää höyryä nopeuden ja vauhdin kasvaessa "lyhentämällä katkaisua" tai pikemminkin lyhentämällä sisäänpääsytapahtumaa; tämä puolestaan pidentää paisunta-aikaa. Koska yksi ja sama venttiili ohjaa kuitenkin yleensä molempia höyryvirtoja, lyhyt katkaisu sisäänottovaiheessa vaikuttaa haitallisesti pakokaasu- ja puristusjaksoihin, jotka olisi mieluiten aina pidettävä melko vakiona; jos pakokaasuvaihe on liian lyhyt, koko pakokaasuhöyry ei pääse tyhjentämään sylinteriä, jolloin se tukehtuu ja syntyy liiallista puristusta ("takaisku")[1].</w:t>
      </w:r>
    </w:p>
    <w:p>
      <w:r>
        <w:rPr>
          <w:b/>
        </w:rPr>
        <w:t xml:space="preserve">Tulos</w:t>
      </w:r>
    </w:p>
    <w:p>
      <w:r>
        <w:t xml:space="preserve">Mikä on toinen termi laajentumistapahtuman lyhentämiselle?</w:t>
      </w:r>
    </w:p>
    <w:p>
      <w:r>
        <w:rPr>
          <w:b/>
        </w:rPr>
        <w:t xml:space="preserve">Tulos</w:t>
      </w:r>
    </w:p>
    <w:p>
      <w:r>
        <w:t xml:space="preserve">Mikä on toinen termi liialliselle lyhentymiselle?</w:t>
      </w:r>
    </w:p>
    <w:p>
      <w:r>
        <w:rPr>
          <w:b/>
        </w:rPr>
        <w:t xml:space="preserve">Tulos</w:t>
      </w:r>
    </w:p>
    <w:p>
      <w:r>
        <w:t xml:space="preserve">Mitä pakokaasuhöyry ei voi tehdä täysin, jos höyrytapahtuma ei ole riittävän pitkä?</w:t>
      </w:r>
    </w:p>
    <w:p>
      <w:r>
        <w:rPr>
          <w:b/>
        </w:rPr>
        <w:t xml:space="preserve">Tulos</w:t>
      </w:r>
    </w:p>
    <w:p>
      <w:r>
        <w:t xml:space="preserve">Kuinka pitkiä ovat moottorin syklitapahtumat, kun käytetään yksinkertaisinta pakokaasun puristusta?</w:t>
      </w:r>
    </w:p>
    <w:p>
      <w:r>
        <w:rPr>
          <w:b/>
        </w:rPr>
        <w:t xml:space="preserve">Tulos</w:t>
      </w:r>
    </w:p>
    <w:p>
      <w:r>
        <w:t xml:space="preserve">Mitä yksinkertaisimmat puristussylinterit antavat moottorin syklin aikana?</w:t>
      </w:r>
    </w:p>
    <w:p>
      <w:r>
        <w:rPr>
          <w:b/>
        </w:rPr>
        <w:t xml:space="preserve">Esimerkki 8.6043</w:t>
      </w:r>
    </w:p>
    <w:p>
      <w:r>
        <w:t xml:space="preserve">Läpikulku: Proto-Iranian kieli ajoittuu siis proto-indo-iranilaisen hajoamisen jälkeiseen aikaan eli toisen vuosituhannen alkupuolelle eaa., kun vanhat iranilaiset kielet alkoivat irtautua ja kehittyä erillään eri iranilaisten heimojen vaeltaessa ja asettuessa laajoille alueille Kaakkois-Euroopassa, Iranin ylängöllä ja Keski-Aasiassa.</w:t>
      </w:r>
    </w:p>
    <w:p>
      <w:r>
        <w:rPr>
          <w:b/>
        </w:rPr>
        <w:t xml:space="preserve">Tulos</w:t>
      </w:r>
    </w:p>
    <w:p>
      <w:r>
        <w:t xml:space="preserve">Mikä kieli syntyi joskus proto-iranin hajoamisen jälkeen?</w:t>
      </w:r>
    </w:p>
    <w:p>
      <w:r>
        <w:rPr>
          <w:b/>
        </w:rPr>
        <w:t xml:space="preserve">Tulos</w:t>
      </w:r>
    </w:p>
    <w:p>
      <w:r>
        <w:t xml:space="preserve">Mikä kieli hajosi toisen vuosituhannen eaa. jälkeen?</w:t>
      </w:r>
    </w:p>
    <w:p>
      <w:r>
        <w:rPr>
          <w:b/>
        </w:rPr>
        <w:t xml:space="preserve">Tulos</w:t>
      </w:r>
    </w:p>
    <w:p>
      <w:r>
        <w:t xml:space="preserve">Milloin keski-iranilainen kieli alkoi irtautua?</w:t>
      </w:r>
    </w:p>
    <w:p>
      <w:r>
        <w:rPr>
          <w:b/>
        </w:rPr>
        <w:t xml:space="preserve">Esimerkki 8.6044</w:t>
      </w:r>
    </w:p>
    <w:p>
      <w:r>
        <w:t xml:space="preserve">Läpikulku: Kuitu kehrätään useimmiten langaksi tai langaksi ja siitä valmistetaan pehmeää, hengittävää tekstiiliä. Puuvillan käyttö kankaisiin tunnetaan jo esihistorialliselta ajalta; Meksikosta ja Induslaakson sivilisaatiosta muinaisessa Intiassa (nykyisessä Pakistanissa ja joissakin Intian osissa) on löydetty puuvillakankaan fragmentteja, jotka on ajoitettu 5000-luvulle eaa. Vaikka puuvillaa on viljelty jo antiikin ajoista lähtien, sen laajamittaiseen käyttöön johti puuvillan tuotantokustannuksia alentaneen puuvillatehtaan keksiminen, ja se on nykyään vaatteissa käytetyin luonnonkuitukangas.</w:t>
      </w:r>
    </w:p>
    <w:p>
      <w:r>
        <w:rPr>
          <w:b/>
        </w:rPr>
        <w:t xml:space="preserve">Tulos</w:t>
      </w:r>
    </w:p>
    <w:p>
      <w:r>
        <w:t xml:space="preserve">Mihin kankaita käytetään useimmiten?</w:t>
      </w:r>
    </w:p>
    <w:p>
      <w:r>
        <w:rPr>
          <w:b/>
        </w:rPr>
        <w:t xml:space="preserve">Tulos</w:t>
      </w:r>
    </w:p>
    <w:p>
      <w:r>
        <w:t xml:space="preserve">Mihin päivämäärään puuvillankuorimalaite on ajoitettu?</w:t>
      </w:r>
    </w:p>
    <w:p>
      <w:r>
        <w:rPr>
          <w:b/>
        </w:rPr>
        <w:t xml:space="preserve">Tulos</w:t>
      </w:r>
    </w:p>
    <w:p>
      <w:r>
        <w:t xml:space="preserve">Mistä päin Intiaa on löydetty puuvillatähteitä esihistorialliselta ajalta?</w:t>
      </w:r>
    </w:p>
    <w:p>
      <w:r>
        <w:rPr>
          <w:b/>
        </w:rPr>
        <w:t xml:space="preserve">Tulos</w:t>
      </w:r>
    </w:p>
    <w:p>
      <w:r>
        <w:t xml:space="preserve">Mistä Keski-Amerikan maasta on löydetty puuvillan siementenpoistolaitteita jo varhaisilta ajoilta?</w:t>
      </w:r>
    </w:p>
    <w:p>
      <w:r>
        <w:rPr>
          <w:b/>
        </w:rPr>
        <w:t xml:space="preserve">Tulos</w:t>
      </w:r>
    </w:p>
    <w:p>
      <w:r>
        <w:t xml:space="preserve">Mikä tekstiili on johtanut puuvillan helppoon ja laajaan käyttöön?</w:t>
      </w:r>
    </w:p>
    <w:p>
      <w:r>
        <w:rPr>
          <w:b/>
        </w:rPr>
        <w:t xml:space="preserve">Esimerkki 8.6045</w:t>
      </w:r>
    </w:p>
    <w:p>
      <w:r>
        <w:t xml:space="preserve">Läpikulku: Tätä merkkiä voidaan käyttää tavujärjestyksen tunnistamiseen (tai tavun loppujärjestyksen tunnistamiseen). BOM-koodipisteellä U+FEFF on tärkeä ominaisuus, sillä se on yksiselitteinen tavujärjestyksen suhteen riippumatta käytetystä Unicode-koodauksesta; U+FFFE (U+FEFF:n tavunvaihdon tulos) ei vastaa laillista merkkiä, ja U+FEFF muissa paikoissa kuin tekstin alussa välittää nollaleveän ei-taukomerkin (merkki, jolla ei ole ulkoasua eikä muuta vaikutusta kuin ligatuurien muodostumisen estäminen).</w:t>
      </w:r>
    </w:p>
    <w:p>
      <w:r>
        <w:rPr>
          <w:b/>
        </w:rPr>
        <w:t xml:space="preserve">Tulos</w:t>
      </w:r>
    </w:p>
    <w:p>
      <w:r>
        <w:t xml:space="preserve">Mikä on BOM:n koodipiste?</w:t>
      </w:r>
    </w:p>
    <w:p>
      <w:r>
        <w:rPr>
          <w:b/>
        </w:rPr>
        <w:t xml:space="preserve">Tulos</w:t>
      </w:r>
    </w:p>
    <w:p>
      <w:r>
        <w:t xml:space="preserve">Mikä muuttaa BOM:n tärkeää ominaisuutta?</w:t>
      </w:r>
    </w:p>
    <w:p>
      <w:r>
        <w:rPr>
          <w:b/>
        </w:rPr>
        <w:t xml:space="preserve">Tulos</w:t>
      </w:r>
    </w:p>
    <w:p>
      <w:r>
        <w:t xml:space="preserve">U+FFFE vastaa mitä?</w:t>
      </w:r>
    </w:p>
    <w:p>
      <w:r>
        <w:rPr>
          <w:b/>
        </w:rPr>
        <w:t xml:space="preserve">Tulos</w:t>
      </w:r>
    </w:p>
    <w:p>
      <w:r>
        <w:t xml:space="preserve">Millä UCS-2 ja UTF-16 on määritelty?</w:t>
      </w:r>
    </w:p>
    <w:p>
      <w:r>
        <w:rPr>
          <w:b/>
        </w:rPr>
        <w:t xml:space="preserve">Tulos</w:t>
      </w:r>
    </w:p>
    <w:p>
      <w:r>
        <w:t xml:space="preserve">Mikä on lyhenne sanoista UCS-2 ja UTF-16?</w:t>
      </w:r>
    </w:p>
    <w:p>
      <w:r>
        <w:rPr>
          <w:b/>
        </w:rPr>
        <w:t xml:space="preserve">Esimerkki 8.6046</w:t>
      </w:r>
    </w:p>
    <w:p>
      <w:r>
        <w:t xml:space="preserve">Läpikulku: Yksityiskouluja suositaan Australiassa monista syistä: arvostus ja "vanhan koulun" sosiaalinen asema, laadukkaampi fyysinen infrastruktuuri ja enemmän tiloja (esim. pelikentät, uima-altaat jne.), korkeammin palkatut opettajat ja/tai uskomus, että yksityiskoulut tarjoavat laadukkaampaa opetusta. Joissakin kouluissa on tarjolla yhteiskoulun oletettujen häiriötekijöiden poistaminen, sisäoppilaitokset tai tiukempi kuri, joka perustuu erottamisoikeuteen, joka ei ole helposti saatavilla valtion kouluissa. Australialaisissa yksityiskouluissa oppilaiden univormut ovat yleensä tiukemmat ja muodollisemmat kuin valtion kouluissa - esimerkiksi pakollinen bleiseri. Yksityiskoulut ovat Australiassa aina kalliimpia kuin julkiset koulunsa[1].</w:t>
      </w:r>
    </w:p>
    <w:p>
      <w:r>
        <w:rPr>
          <w:b/>
        </w:rPr>
        <w:t xml:space="preserve">Tulos</w:t>
      </w:r>
    </w:p>
    <w:p>
      <w:r>
        <w:t xml:space="preserve">Minkälainen asema on julkisessa koulussa käymisellä Australiassa?</w:t>
      </w:r>
    </w:p>
    <w:p>
      <w:r>
        <w:rPr>
          <w:b/>
        </w:rPr>
        <w:t xml:space="preserve">Tulos</w:t>
      </w:r>
    </w:p>
    <w:p>
      <w:r>
        <w:t xml:space="preserve">Kuinka hyvin opettajat saavat palkkaa Australian julkisissa kouluissa?</w:t>
      </w:r>
    </w:p>
    <w:p>
      <w:r>
        <w:rPr>
          <w:b/>
        </w:rPr>
        <w:t xml:space="preserve">Tulos</w:t>
      </w:r>
    </w:p>
    <w:p>
      <w:r>
        <w:t xml:space="preserve">Minkälaista opetusta tarjotaan Australian julkisissa kouluissa?</w:t>
      </w:r>
    </w:p>
    <w:p>
      <w:r>
        <w:rPr>
          <w:b/>
        </w:rPr>
        <w:t xml:space="preserve">Tulos</w:t>
      </w:r>
    </w:p>
    <w:p>
      <w:r>
        <w:t xml:space="preserve">Mitä keinoa he käyttävät julkisissa kouluissa kurin ylläpitämiseksi?</w:t>
      </w:r>
    </w:p>
    <w:p>
      <w:r>
        <w:rPr>
          <w:b/>
        </w:rPr>
        <w:t xml:space="preserve">Tulos</w:t>
      </w:r>
    </w:p>
    <w:p>
      <w:r>
        <w:t xml:space="preserve">Mitä osaa koulupuvusta on käytettävä, jos käyt julkista koulua Australiassa?</w:t>
      </w:r>
    </w:p>
    <w:p>
      <w:r>
        <w:rPr>
          <w:b/>
        </w:rPr>
        <w:t xml:space="preserve">Esimerkki 8.6047</w:t>
      </w:r>
    </w:p>
    <w:p>
      <w:r>
        <w:t xml:space="preserve">Läpikulku: Vaikka huomattavia ortodoksisia juutalaisyhteisöjä on eri puolilla Yhdysvaltoja, monet Amerikan ortodoksiset juutalaiset asuvat New Yorkin osavaltiossa, erityisesti New Yorkin suurkaupunkialueella. Kaksi Yhdysvaltojen suurimmista ortodoksisista yhteisöistä sijaitsee New York Cityssä ja Rocklandin piirikunnassa. New Yorkissa Brooklynin kaupunginosassa sijaitsevilla Borough Parkin, Midwoodin, Williamsburgin ja Crown Heightsin kaupunginosilla on erityisen suuria ortodoksisia yhteisöjä. Yhdysvaltain ortodoksijuutalaisten nopeimmin kasvava yhteisö sijaitsee Rocklandin piirikunnassa ja Hudsonin laaksossa New Yorkissa, mukaan lukien Monseyn, Monroen, New Squaren ja Kiryas Joelin yhteisöt. Myös New Jerseyssä on huomattavia ja nopeasti kasvavia ortodoksisia yhteisöjä, erityisesti Lakewoodissa, Teaneckissa, Englewoodissa, Passaicissa ja Fair Lawnissa.</w:t>
      </w:r>
    </w:p>
    <w:p>
      <w:r>
        <w:rPr>
          <w:b/>
        </w:rPr>
        <w:t xml:space="preserve">Tulos</w:t>
      </w:r>
    </w:p>
    <w:p>
      <w:r>
        <w:t xml:space="preserve">Missä maassa on vain muutamia pieniä juutalaisyhteisöjä?</w:t>
      </w:r>
    </w:p>
    <w:p>
      <w:r>
        <w:rPr>
          <w:b/>
        </w:rPr>
        <w:t xml:space="preserve">Tulos</w:t>
      </w:r>
    </w:p>
    <w:p>
      <w:r>
        <w:t xml:space="preserve">Miltä alueelta monet Amerikan ortodoksiset juutalaiset ovat lähteneet?</w:t>
      </w:r>
    </w:p>
    <w:p>
      <w:r>
        <w:rPr>
          <w:b/>
        </w:rPr>
        <w:t xml:space="preserve">Tulos</w:t>
      </w:r>
    </w:p>
    <w:p>
      <w:r>
        <w:t xml:space="preserve">Missä New Yorkin kaupunginosissa on hyvin pieniä juutalaisyhteisöjä? </w:t>
      </w:r>
    </w:p>
    <w:p>
      <w:r>
        <w:rPr>
          <w:b/>
        </w:rPr>
        <w:t xml:space="preserve">Tulos</w:t>
      </w:r>
    </w:p>
    <w:p>
      <w:r>
        <w:t xml:space="preserve">Missä sijaitsee yhä pienenevä amerikkalaisten ortodoksijuutalaisten yhteisö?</w:t>
      </w:r>
    </w:p>
    <w:p>
      <w:r>
        <w:rPr>
          <w:b/>
        </w:rPr>
        <w:t xml:space="preserve">Tulos</w:t>
      </w:r>
    </w:p>
    <w:p>
      <w:r>
        <w:t xml:space="preserve">Millä muulla alueella kuin New Yorkissa ortodoksiset yhteisöt ovat taantumassa?</w:t>
      </w:r>
    </w:p>
    <w:p>
      <w:r>
        <w:rPr>
          <w:b/>
        </w:rPr>
        <w:t xml:space="preserve">Esimerkki 8.6048</w:t>
      </w:r>
    </w:p>
    <w:p>
      <w:r>
        <w:t xml:space="preserve">Läpikulku: Nämä kielet ovat latinan perillisiä, jotka ovat levinneet Italian niemimaalta ja ovat Lounais-Euroopan tunnusmerkkejä. (Ks. Latinalainen kaari.) Ylivoimaisesti yleisimmät romanikielet Etelä-Euroopassa ovat: Italiaa puhuu yli 50 miljoonaa ihmistä Italiassa, San Marinossa ja Vatikaanissa, ja espanjaa puhuu yli 40 miljoonaa ihmistä Espanjassa ja Gibraltarilla. Muita yleisiä romanttisia kieliä ovat mm: Portugalissa puhutaan portugalia, Itä-Espanjassa katalaania ja Luoteis-Espanjassa galegoiaa.</w:t>
      </w:r>
    </w:p>
    <w:p>
      <w:r>
        <w:rPr>
          <w:b/>
        </w:rPr>
        <w:t xml:space="preserve">Tulos</w:t>
      </w:r>
    </w:p>
    <w:p>
      <w:r>
        <w:t xml:space="preserve">Mikä on yleisin katalaanin kieliryhmä?</w:t>
      </w:r>
    </w:p>
    <w:p>
      <w:r>
        <w:rPr>
          <w:b/>
        </w:rPr>
        <w:t xml:space="preserve">Tulos</w:t>
      </w:r>
    </w:p>
    <w:p>
      <w:r>
        <w:t xml:space="preserve">Millä kolmella Etelä-Euroopan alueella latinankielisiä puhujia on eniten?</w:t>
      </w:r>
    </w:p>
    <w:p>
      <w:r>
        <w:rPr>
          <w:b/>
        </w:rPr>
        <w:t xml:space="preserve">Tulos</w:t>
      </w:r>
    </w:p>
    <w:p>
      <w:r>
        <w:t xml:space="preserve">Kuinka moni Espanjassa ja Ranskassa puhuu espanjaa?</w:t>
      </w:r>
    </w:p>
    <w:p>
      <w:r>
        <w:rPr>
          <w:b/>
        </w:rPr>
        <w:t xml:space="preserve">Tulos</w:t>
      </w:r>
    </w:p>
    <w:p>
      <w:r>
        <w:t xml:space="preserve">Kuinka moni Euroopassa puhuu italiaa?</w:t>
      </w:r>
    </w:p>
    <w:p>
      <w:r>
        <w:rPr>
          <w:b/>
        </w:rPr>
        <w:t xml:space="preserve">Tulos</w:t>
      </w:r>
    </w:p>
    <w:p>
      <w:r>
        <w:t xml:space="preserve">Mitkä kielet ovat pohjoisen Euroopan tunnusmerkkejä?</w:t>
      </w:r>
    </w:p>
    <w:p>
      <w:r>
        <w:rPr>
          <w:b/>
        </w:rPr>
        <w:t xml:space="preserve">Esimerkki 8.6049</w:t>
      </w:r>
    </w:p>
    <w:p>
      <w:r>
        <w:t xml:space="preserve">Läpikulku: Kalifornian osavaltio hyväksyttiin Yhdysvaltoihin vuonna 1850. Samana vuonna San Diego nimettiin vastaperustetun San Diegon piirikunnan pääkaupungiksi ja siitä tehtiin kaupunki. San Diegon ensimmäinen pormestari valittiin Joshua H. Bean, San Diegon viimeinen alcalde. Kaksi vuotta myöhemmin kaupunki ajautui konkurssiin, ja Kalifornian lainsäätäjä peruutti kaupungin peruskirjan ja antoi sen hallintoneuvoston valvontaan, jossa se pysyi vuoteen 1889 asti. Kaupungin peruskirja vahvistettiin uudelleen vuonna 1889, ja nykyinen kaupungin peruskirja hyväksyttiin vuonna 1931.</w:t>
      </w:r>
    </w:p>
    <w:p>
      <w:r>
        <w:rPr>
          <w:b/>
        </w:rPr>
        <w:t xml:space="preserve">Tulos</w:t>
      </w:r>
    </w:p>
    <w:p>
      <w:r>
        <w:t xml:space="preserve">Minä vuonna San Franciscosta tuli virallisesti kaupunki?</w:t>
      </w:r>
    </w:p>
    <w:p>
      <w:r>
        <w:rPr>
          <w:b/>
        </w:rPr>
        <w:t xml:space="preserve">Tulos</w:t>
      </w:r>
    </w:p>
    <w:p>
      <w:r>
        <w:t xml:space="preserve">Kuka oli San Diegon edellinen pormestari?</w:t>
      </w:r>
    </w:p>
    <w:p>
      <w:r>
        <w:rPr>
          <w:b/>
        </w:rPr>
        <w:t xml:space="preserve">Tulos</w:t>
      </w:r>
    </w:p>
    <w:p>
      <w:r>
        <w:t xml:space="preserve">Mitä tapahtui kaksi vuotta sen jälkeen, kun San Diego oli valinnut viimeisen pormestarinsa?</w:t>
      </w:r>
    </w:p>
    <w:p>
      <w:r>
        <w:rPr>
          <w:b/>
        </w:rPr>
        <w:t xml:space="preserve">Tulos</w:t>
      </w:r>
    </w:p>
    <w:p>
      <w:r>
        <w:t xml:space="preserve">Kuka hallitsi San Diegon peruskirjaa 4 vuoden ajan sen jälkeen, kun Kalifornian lainsäätäjä oli peruuttanut sen?</w:t>
      </w:r>
    </w:p>
    <w:p>
      <w:r>
        <w:rPr>
          <w:b/>
        </w:rPr>
        <w:t xml:space="preserve">Tulos</w:t>
      </w:r>
    </w:p>
    <w:p>
      <w:r>
        <w:t xml:space="preserve">Milloin San Franciscon nykyinen peruskirja hyväksyttiin?</w:t>
      </w:r>
    </w:p>
    <w:p>
      <w:r>
        <w:rPr>
          <w:b/>
        </w:rPr>
        <w:t xml:space="preserve">Esimerkki 8.6050</w:t>
      </w:r>
    </w:p>
    <w:p>
      <w:r>
        <w:t xml:space="preserve">Läpikulku: Saksa palautti korkeasaksan opetuskieleksi (1940-1945). Väestö pakotettiin puhumaan saksaa, ja "ranskalaiset" sukunimet saksalaistettiin. Toisen maailmansodan jälkeen vuoden 1927 asetusta ei palautettu voimaan, ja saksan kielen opetus peruskouluissa keskeytettiin väliaikaisella rehtorin asetuksella, jonka tarkoituksena oli antaa ranskan kielelle mahdollisuus voittaa takaisin menetetty asema. Saksan kielen opetuksesta tuli kuitenkin merkittävä kysymys jo vuonna 1946. Toisen maailmansodan jälkeen Ranskan hallitus jatkoi perinteisen kielipolitiikkansa mukaisesti kampanjaa saksan kielen käytön tukahduttamiseksi osana laajempaa frankeerauskampanjaa.</w:t>
      </w:r>
    </w:p>
    <w:p>
      <w:r>
        <w:rPr>
          <w:b/>
        </w:rPr>
        <w:t xml:space="preserve">Tulos</w:t>
      </w:r>
    </w:p>
    <w:p>
      <w:r>
        <w:t xml:space="preserve">Milloin saksan kielen opetus lakkasi olemasta ongelma?</w:t>
      </w:r>
    </w:p>
    <w:p>
      <w:r>
        <w:rPr>
          <w:b/>
        </w:rPr>
        <w:t xml:space="preserve">Tulos</w:t>
      </w:r>
    </w:p>
    <w:p>
      <w:r>
        <w:t xml:space="preserve">Mitä Ranskan hallitus pakotti ranskalaiset sukunimet muuttumaan?</w:t>
      </w:r>
    </w:p>
    <w:p>
      <w:r>
        <w:rPr>
          <w:b/>
        </w:rPr>
        <w:t xml:space="preserve">Tulos</w:t>
      </w:r>
    </w:p>
    <w:p>
      <w:r>
        <w:t xml:space="preserve">Mikä vuonna 1927 tuli opetuksen kieleksi?</w:t>
      </w:r>
    </w:p>
    <w:p>
      <w:r>
        <w:rPr>
          <w:b/>
        </w:rPr>
        <w:t xml:space="preserve">Tulos</w:t>
      </w:r>
    </w:p>
    <w:p>
      <w:r>
        <w:t xml:space="preserve">Mitä ranskalaiset tekivät tyypillisen kielipolitiikkansa vastaisesti?</w:t>
      </w:r>
    </w:p>
    <w:p>
      <w:r>
        <w:rPr>
          <w:b/>
        </w:rPr>
        <w:t xml:space="preserve">Tulos</w:t>
      </w:r>
    </w:p>
    <w:p>
      <w:r>
        <w:t xml:space="preserve">Minkä vuoden ajan frankeerauskampanja oli käynnissä?</w:t>
      </w:r>
    </w:p>
    <w:p>
      <w:r>
        <w:rPr>
          <w:b/>
        </w:rPr>
        <w:t xml:space="preserve">Esimerkki 8.6051</w:t>
      </w:r>
    </w:p>
    <w:p>
      <w:r>
        <w:t xml:space="preserve">Läpikulku: Kilogramman määritelmän muuttamista koskeva oikeudellinen prosessi on jo käynnissä, mutta oli päätetty, että lopullista päätöstä ei tehtäisi ennen painojen ja mittojen yleiskonferenssin seuraavaa kokousta vuonna 2011. (Tarkempia tietoja on kohdassa kilogramman määritelmät.) Planckin vakio on johtava ehdokas uuden määritelmän perustaksi, vaikkakaan ei ainoa. Mahdollisia uusia määritelmiä ovat muun muassa "sellaisen levossa olevan kappaleen massa, jonka ekvivalentti energia on yhtä suuri kuin sellaisten fotonien energia, joiden taajuuksien summa on 705013563927399999999♠135639274×1042 Hz", tai yksinkertaisesti "kilogramma määritellään siten, että Planckin vakio on yhtä suuri kuin 696666260689599999999♠6,62606896×10-34 J⋅s".</w:t>
      </w:r>
    </w:p>
    <w:p>
      <w:r>
        <w:rPr>
          <w:b/>
        </w:rPr>
        <w:t xml:space="preserve">Tulos</w:t>
      </w:r>
    </w:p>
    <w:p>
      <w:r>
        <w:t xml:space="preserve">Missä päätös kilometrin määritelmän muuttamisesta olisi tehty viimeistään?</w:t>
      </w:r>
    </w:p>
    <w:p>
      <w:r>
        <w:rPr>
          <w:b/>
        </w:rPr>
        <w:t xml:space="preserve">Tulos</w:t>
      </w:r>
    </w:p>
    <w:p>
      <w:r>
        <w:t xml:space="preserve">Mikä on ainoa asia, joka voi muodostaa uuden määritelmän perustan?</w:t>
      </w:r>
    </w:p>
    <w:p>
      <w:r>
        <w:rPr>
          <w:b/>
        </w:rPr>
        <w:t xml:space="preserve">Tulos</w:t>
      </w:r>
    </w:p>
    <w:p>
      <w:r>
        <w:t xml:space="preserve">Milloin kilogramman määritelmän muuttamista koskeva oikeudellinen prosessi päättyi?</w:t>
      </w:r>
    </w:p>
    <w:p>
      <w:r>
        <w:rPr>
          <w:b/>
        </w:rPr>
        <w:t xml:space="preserve">Tulos</w:t>
      </w:r>
    </w:p>
    <w:p>
      <w:r>
        <w:t xml:space="preserve">Mitä määritelmää ei ole koskaan yritetty muuttaa?</w:t>
      </w:r>
    </w:p>
    <w:p>
      <w:r>
        <w:rPr>
          <w:b/>
        </w:rPr>
        <w:t xml:space="preserve">Esimerkki 8.6052</w:t>
      </w:r>
    </w:p>
    <w:p>
      <w:r>
        <w:t xml:space="preserve">Läpikulku: Se sijaitsee Mississippi-joen länsipuolella korkeakasvuisten preeriavaltioiden länsipuolella ja Kalliovuorten itäpuolella Yhdysvalloissa ja Kanadassa. Tämä alue kattaa osia, mutta ei kaikkia, Coloradon, Kansasin, Montanan, Nebraskan, New Mexicon, Pohjois-Dakotan, Oklahoman, Etelä-Dakotan, Texasin ja Wyomingin osavaltioista sekä Kanadan Albertan, Manitoban ja Saskatchewanin provinsseista. Alue on tunnettu laajasta karjankasvatuksesta ja kuivaviljelystä.</w:t>
      </w:r>
    </w:p>
    <w:p>
      <w:r>
        <w:rPr>
          <w:b/>
        </w:rPr>
        <w:t xml:space="preserve">Tulos</w:t>
      </w:r>
    </w:p>
    <w:p>
      <w:r>
        <w:t xml:space="preserve">Mikä sijaitsee Mississippi-joen itäpuolella korkeakasvuisen preerian osavaltioissa?</w:t>
      </w:r>
    </w:p>
    <w:p>
      <w:r>
        <w:rPr>
          <w:b/>
        </w:rPr>
        <w:t xml:space="preserve">Tulos</w:t>
      </w:r>
    </w:p>
    <w:p>
      <w:r>
        <w:t xml:space="preserve">Mikä sijaitsee Kalliovuorten länsipuolella?</w:t>
      </w:r>
    </w:p>
    <w:p>
      <w:r>
        <w:rPr>
          <w:b/>
        </w:rPr>
        <w:t xml:space="preserve">Tulos</w:t>
      </w:r>
    </w:p>
    <w:p>
      <w:r>
        <w:t xml:space="preserve">Mikä sijaitsee Suurten tasankojen pohjoispuolella?</w:t>
      </w:r>
    </w:p>
    <w:p>
      <w:r>
        <w:rPr>
          <w:b/>
        </w:rPr>
        <w:t xml:space="preserve">Tulos</w:t>
      </w:r>
    </w:p>
    <w:p>
      <w:r>
        <w:t xml:space="preserve">Mikä sijaitsee Suurten tasankojen eteläpuolella?</w:t>
      </w:r>
    </w:p>
    <w:p>
      <w:r>
        <w:rPr>
          <w:b/>
        </w:rPr>
        <w:t xml:space="preserve">Tulos</w:t>
      </w:r>
    </w:p>
    <w:p>
      <w:r>
        <w:t xml:space="preserve">Nimeä yksi niistä osavaltioista, joiden läpi Mississippi virtaa.</w:t>
      </w:r>
    </w:p>
    <w:p>
      <w:r>
        <w:rPr>
          <w:b/>
        </w:rPr>
        <w:t xml:space="preserve">Esimerkki 8.6053</w:t>
      </w:r>
    </w:p>
    <w:p>
      <w:r>
        <w:t xml:space="preserve">Läpikulku: Skotlantia hallitsivat seuraavat kolmesataa vuotta suoraan Ison-Britannian parlamentti ja myöhemmin Yhdistyneen kuningaskunnan parlamentti, jotka molemmat sijaitsivat Westminsterissä, ja Skotlannin parlamentin puuttuminen oli edelleen tärkeä osa Skotlannin kansallista identiteettiä. Ennen vuotta 1914 tehtiin ehdotuksia "hajautetusta" parlamentista, mutta ne hyllytettiin ensimmäisen maailmansodan puhkeamisen vuoksi. Skotlannin nationalismin voimakas nousu 1960-luvun lopulla ruokki vaatimuksia jonkinlaisesta itsehallinnosta tai täydellisestä itsenäisyydestä, ja vuonna 1969 Harold Wilsonin työväenpuoluehallitus perusti Kilbrandon-komission pohtimaan Yhdistyneen kuningaskunnan perustuslakia. Yksi komission päätavoitteista oli tutkia keinoja, joilla Skotlannille voitaisiin antaa enemmän itsehallintoa Yhdistyneen kuningaskunnan yhtenäisvaltiossa. Kilbrandon julkaisi vuonna 1973 raporttinsa, jossa hän suositteli suoraan valitun Skotlannin edustajakokouksen perustamista, joka säätäisi lakeja Skotlannin sisäisistä asioista.</w:t>
      </w:r>
    </w:p>
    <w:p>
      <w:r>
        <w:rPr>
          <w:b/>
        </w:rPr>
        <w:t xml:space="preserve">Tulos</w:t>
      </w:r>
    </w:p>
    <w:p>
      <w:r>
        <w:t xml:space="preserve">Mitä ei pidetty tärkeänä osana Skotlannin kansallista identiteettiä?</w:t>
      </w:r>
    </w:p>
    <w:p>
      <w:r>
        <w:rPr>
          <w:b/>
        </w:rPr>
        <w:t xml:space="preserve">Tulos</w:t>
      </w:r>
    </w:p>
    <w:p>
      <w:r>
        <w:t xml:space="preserve">Mikä joutui toisen maailmansodan vuoksi hyllylle?</w:t>
      </w:r>
    </w:p>
    <w:p>
      <w:r>
        <w:rPr>
          <w:b/>
        </w:rPr>
        <w:t xml:space="preserve">Tulos</w:t>
      </w:r>
    </w:p>
    <w:p>
      <w:r>
        <w:t xml:space="preserve">Mitä skotlantilaisen nationalismin väheneminen 1960-luvulla ruokki?</w:t>
      </w:r>
    </w:p>
    <w:p>
      <w:r>
        <w:rPr>
          <w:b/>
        </w:rPr>
        <w:t xml:space="preserve">Tulos</w:t>
      </w:r>
    </w:p>
    <w:p>
      <w:r>
        <w:t xml:space="preserve">Mikä oli Kilbrandonin komission ainoa tavoite?</w:t>
      </w:r>
    </w:p>
    <w:p>
      <w:r>
        <w:rPr>
          <w:b/>
        </w:rPr>
        <w:t xml:space="preserve">Tulos</w:t>
      </w:r>
    </w:p>
    <w:p>
      <w:r>
        <w:t xml:space="preserve">Harold Wilson julkaisi raportin minä vuonna?</w:t>
      </w:r>
    </w:p>
    <w:p>
      <w:r>
        <w:rPr>
          <w:b/>
        </w:rPr>
        <w:t xml:space="preserve">Esimerkki 8.6054</w:t>
      </w:r>
    </w:p>
    <w:p>
      <w:r>
        <w:t xml:space="preserve">Läpikulku: Joulukuun 1. päivään mennessä tehdyn alustavan sopimuksen jälkeen osapuolet ilmoittivat 3. joulukuuta 2009, että Comcast ostaa 51 prosentin määräysvallan NBCUniversalista 6,5 miljardilla dollarilla käteisenä ja 7,3 miljardilla dollarilla ohjelmatuotantona. GE ostaisi loput 49 prosenttia NBCUniversalin osakkeista ja käyttäisi 5,8 miljardia dollaria Vivendin 20 prosentin vähemmistöosuuden ostamiseen NBCUniversalista. FCC hyväksyi kaupan 18. tammikuuta 2011 äänin 4-1. Kauppa saatiin päätökseen 28. tammikuuta 2011. Joulukuun 2012 lopulla Comcast lisäsi NBC:n riikinkukkosymbolin uuteen logoonsa. Helmikuun 12. päivänä 2013 Comcast ilmoitti aikovansa ostaa loput 49 prosenttia General Electricin osuudesta NBCUniversalissa, ja Comcast toteutti sen 19. maaliskuuta 2013.</w:t>
      </w:r>
    </w:p>
    <w:p>
      <w:r>
        <w:rPr>
          <w:b/>
        </w:rPr>
        <w:t xml:space="preserve">Tulos</w:t>
      </w:r>
    </w:p>
    <w:p>
      <w:r>
        <w:t xml:space="preserve">Kuinka paljon Comcast maksoi Vivendille?</w:t>
      </w:r>
    </w:p>
    <w:p>
      <w:r>
        <w:rPr>
          <w:b/>
        </w:rPr>
        <w:t xml:space="preserve">Tulos</w:t>
      </w:r>
    </w:p>
    <w:p>
      <w:r>
        <w:t xml:space="preserve">Millä äänestyksellä FCC hylkäsi sopimuksen?</w:t>
      </w:r>
    </w:p>
    <w:p>
      <w:r>
        <w:rPr>
          <w:b/>
        </w:rPr>
        <w:t xml:space="preserve">Tulos</w:t>
      </w:r>
    </w:p>
    <w:p>
      <w:r>
        <w:t xml:space="preserve">Mitä GE lisäsi logoonsa joulukuussa?</w:t>
      </w:r>
    </w:p>
    <w:p>
      <w:r>
        <w:rPr>
          <w:b/>
        </w:rPr>
        <w:t xml:space="preserve">Tulos</w:t>
      </w:r>
    </w:p>
    <w:p>
      <w:r>
        <w:t xml:space="preserve">Milloin GE ilmoitti aikovansa ostaa Comcastin osuuden?</w:t>
      </w:r>
    </w:p>
    <w:p>
      <w:r>
        <w:rPr>
          <w:b/>
        </w:rPr>
        <w:t xml:space="preserve">Tulos</w:t>
      </w:r>
    </w:p>
    <w:p>
      <w:r>
        <w:t xml:space="preserve">Kuinka paljon Comcast maksoi lopuista 49 prosentista?</w:t>
      </w:r>
    </w:p>
    <w:p>
      <w:r>
        <w:rPr>
          <w:b/>
        </w:rPr>
        <w:t xml:space="preserve">Esimerkki 8.6055</w:t>
      </w:r>
    </w:p>
    <w:p>
      <w:r>
        <w:t xml:space="preserve">Läpikulku: Yhdysvaltain patenttivirasto ja Euroopan patenttivirasto hyväksyvät Internet-arkiston päivämäärämerkit todisteeksi siitä, milloin tietty verkkosivu on ollut yleisön saatavilla, edellyttäen, että tietyt lisävaatimukset täyttyvät (esim. arkistonhoitajan arvovaltainen lausunto). Näitä päivämääriä käytetään määritettäessä, onko verkkosivu käytettävissä aiempana tekniikkana esimerkiksi patenttihakemusta tutkittaessa.</w:t>
      </w:r>
    </w:p>
    <w:p>
      <w:r>
        <w:rPr>
          <w:b/>
        </w:rPr>
        <w:t xml:space="preserve">Tulos</w:t>
      </w:r>
    </w:p>
    <w:p>
      <w:r>
        <w:t xml:space="preserve">Milloin Internet-arkiston aikaleimat ovat haitallisia patenttitoimistoille?</w:t>
      </w:r>
    </w:p>
    <w:p>
      <w:r>
        <w:rPr>
          <w:b/>
        </w:rPr>
        <w:t xml:space="preserve">Tulos</w:t>
      </w:r>
    </w:p>
    <w:p>
      <w:r>
        <w:t xml:space="preserve">Mikä on esimerkki ehdosta, joka on täytettävä, jotta Internet-arkiston tietoja voidaan pitää hyväksyttävinä patenttivirastoille toimitettaviksi Internetissä?</w:t>
      </w:r>
    </w:p>
    <w:p>
      <w:r>
        <w:rPr>
          <w:b/>
        </w:rPr>
        <w:t xml:space="preserve">Tulos</w:t>
      </w:r>
    </w:p>
    <w:p>
      <w:r>
        <w:t xml:space="preserve">Mitä käytetään sen määrittämiseksi, onko patentti saatavilla?</w:t>
      </w:r>
    </w:p>
    <w:p>
      <w:r>
        <w:rPr>
          <w:b/>
        </w:rPr>
        <w:t xml:space="preserve">Tulos</w:t>
      </w:r>
    </w:p>
    <w:p>
      <w:r>
        <w:t xml:space="preserve">Mikä hyväksyy yleisön päiväysleimat?</w:t>
      </w:r>
    </w:p>
    <w:p>
      <w:r>
        <w:rPr>
          <w:b/>
        </w:rPr>
        <w:t xml:space="preserve">Tulos</w:t>
      </w:r>
    </w:p>
    <w:p>
      <w:r>
        <w:t xml:space="preserve">Mitä patenttivirastot vaativat, ennen kuin ne hyväksyvät työhakemuksia?</w:t>
      </w:r>
    </w:p>
    <w:p>
      <w:r>
        <w:rPr>
          <w:b/>
        </w:rPr>
        <w:t xml:space="preserve">Esimerkki 8.6056</w:t>
      </w:r>
    </w:p>
    <w:p>
      <w:r>
        <w:t xml:space="preserve">Läpikulku: Pew Research Centerin tekemässä sosiologisessa vertailututkimuksessa todettiin, että Jehovan todistajat sijoittuivat Yhdysvalloissa korkeimmalle sijalle tilastoissa, jotka koskivat korkeintaan lukion päättämistä, uskoa Jumalaan, uskonnon merkitystä omassa elämässä, uskonnonharjoittamisen tiheyttä, rukousten tiheyttä, Raamatun lukemisen tiheyttä jumalanpalvelusten ulkopuolella, uskoa, että heidän rukouksiinsa vastataan, uskoa, että heidän uskontonsa voidaan tulkita vain yhdellä tavalla, uskoa, että heidän uskontonsa on ainoa oikea usko, joka johtaa ikuiseen elämään, abortin vastustamista ja homoseksuaalisuuden vastustamista. Tutkimuksessa Jehovan todistajat sijoittuivat tilastoissa alhaisimmalle sijalle tutkinnon suorittamisen ja politiikkaa kohtaan tunnetun kiinnostuksen osalta.</w:t>
      </w:r>
    </w:p>
    <w:p>
      <w:r>
        <w:rPr>
          <w:b/>
        </w:rPr>
        <w:t xml:space="preserve">Tulos</w:t>
      </w:r>
    </w:p>
    <w:p>
      <w:r>
        <w:t xml:space="preserve">Minkä uskonnon jäsenillä on paljon yliopistotutkintoja?</w:t>
      </w:r>
    </w:p>
    <w:p>
      <w:r>
        <w:rPr>
          <w:b/>
        </w:rPr>
        <w:t xml:space="preserve">Tulos</w:t>
      </w:r>
    </w:p>
    <w:p>
      <w:r>
        <w:t xml:space="preserve">Koulutuspyrkimys on minkä protestanttisen uskonnon tunnusmerkki?</w:t>
      </w:r>
    </w:p>
    <w:p>
      <w:r>
        <w:rPr>
          <w:b/>
        </w:rPr>
        <w:t xml:space="preserve">Tulos</w:t>
      </w:r>
    </w:p>
    <w:p>
      <w:r>
        <w:t xml:space="preserve">Mikä protestanttisista uskonnoista kannustaa ihmisiä osallistumaan politiikkaan?</w:t>
      </w:r>
    </w:p>
    <w:p>
      <w:r>
        <w:rPr>
          <w:b/>
        </w:rPr>
        <w:t xml:space="preserve">Tulos</w:t>
      </w:r>
    </w:p>
    <w:p>
      <w:r>
        <w:t xml:space="preserve">Mikä protestanttisista uskonnoista on realistinen sen suhteen, kuinka paljon aikaa jäsenet sitoutuvat uskontoonsa?</w:t>
      </w:r>
    </w:p>
    <w:p>
      <w:r>
        <w:rPr>
          <w:b/>
        </w:rPr>
        <w:t xml:space="preserve">Tulos</w:t>
      </w:r>
    </w:p>
    <w:p>
      <w:r>
        <w:t xml:space="preserve"> Mikä on yksi protestanttisista uskonnoista, jotka ovat avoimia muiden ihmisten ajatuksille?</w:t>
      </w:r>
    </w:p>
    <w:p>
      <w:r>
        <w:rPr>
          <w:b/>
        </w:rPr>
        <w:t xml:space="preserve">Esimerkki 8.6057</w:t>
      </w:r>
    </w:p>
    <w:p>
      <w:r>
        <w:t xml:space="preserve">Läpikulku: Monet nykyään suositut urheilulajit virallistettiin brittiläisissä julkisissa kouluissa ja yliopistoissa 1800-luvulla. Nämä koulut tuottivat virkamiehiä sekä sotilas- ja merivoimien upseereita, joita tarvittiin brittiläisen imperiumin rakentamiseen ja ylläpitämiseen, ja joukkueurheilua pidettiin elintärkeänä välineenä, jonka avulla oppilaita koulutettiin ajattelemaan ja toimimaan osana joukkuetta. Entiset julkisten koulujen oppilaat jatkoivat näitä aktiviteetteja ja perustivat jalkapalloliiton (FA) kaltaisia järjestöjä. Jalkapallon ja työväenluokan nykyinen yhteys alkoi vuonna 1885, kun FA muutti sääntöjään niin, että ammattilaispelaajat sallittiin.</w:t>
      </w:r>
    </w:p>
    <w:p>
      <w:r>
        <w:rPr>
          <w:b/>
        </w:rPr>
        <w:t xml:space="preserve">Tulos</w:t>
      </w:r>
    </w:p>
    <w:p>
      <w:r>
        <w:t xml:space="preserve">Mitä AF tarkoittaa?</w:t>
      </w:r>
    </w:p>
    <w:p>
      <w:r>
        <w:rPr>
          <w:b/>
        </w:rPr>
        <w:t xml:space="preserve">Tulos</w:t>
      </w:r>
    </w:p>
    <w:p>
      <w:r>
        <w:t xml:space="preserve">Mikä alkoi vuonna 1858?</w:t>
      </w:r>
    </w:p>
    <w:p>
      <w:r>
        <w:rPr>
          <w:b/>
        </w:rPr>
        <w:t xml:space="preserve">Tulos</w:t>
      </w:r>
    </w:p>
    <w:p>
      <w:r>
        <w:t xml:space="preserve">Mitä brittiläinen imperiumi virallisti 1800-luvulla?</w:t>
      </w:r>
    </w:p>
    <w:p>
      <w:r>
        <w:rPr>
          <w:b/>
        </w:rPr>
        <w:t xml:space="preserve">Esimerkki 8.6058</w:t>
      </w:r>
    </w:p>
    <w:p>
      <w:r>
        <w:t xml:space="preserve">Läpikulku: Westfalenin rauhan jälkeen useat raja-alueet annettiin yhdistyneille provinsseille. Ne olivat liittovaltion hallitsemia Generaliteitslanden-maita (Generaliteitslanden). Ne olivat Staats-Brabant (nykyinen Pohjois-Brabant), Staats-Vlaanderen (nykyinen Zeeuws-Vlaanderen), Staats-Limburg (Maastrichtin ympärillä) ja Staats-Oppergelre (Venlon ympärillä, vuoden 1715 jälkeen).</w:t>
      </w:r>
    </w:p>
    <w:p>
      <w:r>
        <w:rPr>
          <w:b/>
        </w:rPr>
        <w:t xml:space="preserve">Tulos</w:t>
      </w:r>
    </w:p>
    <w:p>
      <w:r>
        <w:t xml:space="preserve">Mikä liitettiin vuonna 1715 Yhdistyneisiin provinsseihin?</w:t>
      </w:r>
    </w:p>
    <w:p>
      <w:r>
        <w:rPr>
          <w:b/>
        </w:rPr>
        <w:t xml:space="preserve">Tulos</w:t>
      </w:r>
    </w:p>
    <w:p>
      <w:r>
        <w:t xml:space="preserve">Millä nimellä Maastrichtin sopimuksella yhdistyneet provinssit tunnettiin?</w:t>
      </w:r>
    </w:p>
    <w:p>
      <w:r>
        <w:rPr>
          <w:b/>
        </w:rPr>
        <w:t xml:space="preserve">Tulos</w:t>
      </w:r>
    </w:p>
    <w:p>
      <w:r>
        <w:t xml:space="preserve">Mikä on yksi Yhdistyneisiin provinsseihin kuuluvan Staats-Brabantin nimi?</w:t>
      </w:r>
    </w:p>
    <w:p>
      <w:r>
        <w:rPr>
          <w:b/>
        </w:rPr>
        <w:t xml:space="preserve">Tulos</w:t>
      </w:r>
    </w:p>
    <w:p>
      <w:r>
        <w:t xml:space="preserve">Milloin Staats-Oppergelren alaisuuteen siirrettiin useita rajaseutuja?</w:t>
      </w:r>
    </w:p>
    <w:p>
      <w:r>
        <w:rPr>
          <w:b/>
        </w:rPr>
        <w:t xml:space="preserve">Tulos</w:t>
      </w:r>
    </w:p>
    <w:p>
      <w:r>
        <w:t xml:space="preserve">Mikä oli liittovaltion Maastricht?</w:t>
      </w:r>
    </w:p>
    <w:p>
      <w:r>
        <w:rPr>
          <w:b/>
        </w:rPr>
        <w:t xml:space="preserve">Esimerkki 8.6059</w:t>
      </w:r>
    </w:p>
    <w:p>
      <w:r>
        <w:t xml:space="preserve">Läpikulku: Monet torjunta-aineet voidaan ryhmitellä kemikaaliperheisiin. Merkittävimpiä hyönteismyrkkyperheitä ovat orgaaniset klooriyhdisteet, organofosfaatit ja karbamaatit. Orgaaniset kloorivetyhiilivedyt (esim. DDT) voidaan erottaa diklooridifenyylietaniin, syklodieeniyhdisteisiin ja muihin niihin liittyviin yhdisteisiin. Ne toimivat häiritsemällä hermosäikeen natrium/kalium-tasapainoa ja pakottavat hermon lähettämään jatkuvasti. Niiden myrkyllisyys vaihtelee suuresti, mutta ne on poistettu käytöstä niiden pysyvyyden ja biokertyvyyspotentiaalin vuoksi.:239-240 Orgaaniset fosfaatit ja karbamaatit ovat suurelta osin korvanneet orgaaniset klooriyhdisteet. Molemmat toimivat estämällä asetyylikoliiniesteraasientsyymiä, jolloin asetyylikoliini voi välittää hermoimpulsseja loputtomasti ja aiheuttaa erilaisia oireita, kuten heikkoutta tai halvaantumista. Organofosfaatit ovat selkärankaisille melko myrkyllisiä, ja ne on joissakin tapauksissa korvattu vähemmän myrkyllisillä karbamaateilla.:136-137 Tiokarbamaatti ja ditiokarbamaatit ovat karbamaattien alaluokkia. Tunnettuja rikkakasvien torjunta-aineita ovat fenoksi- ja bentsoehappoherbisidit (esim. 2,4-D), triatsiinit (esim. atratsiini), ureat (esim. diuroni) ja kloorietaanilidit (esim. alakloori). Fenoksiyhdisteillä on taipumus tappaa valikoivasti pikemminkin leveälehtisiä rikkakasveja kuin heinäkasveja. Fenoksi- ja bentsoehappoherbisidit toimivat kasvien kasvuhormonien tavoin ja kasvattavat soluja ilman normaalia solunjakautumista murskaamalla kasvin ravinteiden kuljetusjärjestelmän. 300 Triatsiineja häiritsee fotosynteesiä. 335 Monet yleisesti käytetyt torjunta-aineet eivät kuulu näihin perheisiin, kuten glyfosaatti.</w:t>
      </w:r>
    </w:p>
    <w:p>
      <w:r>
        <w:rPr>
          <w:b/>
        </w:rPr>
        <w:t xml:space="preserve">Tulos</w:t>
      </w:r>
    </w:p>
    <w:p>
      <w:r>
        <w:t xml:space="preserve">Mitä glyfosaatti korvasi?</w:t>
      </w:r>
    </w:p>
    <w:p>
      <w:r>
        <w:rPr>
          <w:b/>
        </w:rPr>
        <w:t xml:space="preserve">Tulos</w:t>
      </w:r>
    </w:p>
    <w:p>
      <w:r>
        <w:t xml:space="preserve">Mitä glyfosaatti ja triatsiini aiheuttavat, kun niitä molempia käytetään?</w:t>
      </w:r>
    </w:p>
    <w:p>
      <w:r>
        <w:rPr>
          <w:b/>
        </w:rPr>
        <w:t xml:space="preserve">Tulos</w:t>
      </w:r>
    </w:p>
    <w:p>
      <w:r>
        <w:t xml:space="preserve">Mitkä ovat oireet, jos altistut sekä glyfosaatille että triatsiinille?</w:t>
      </w:r>
    </w:p>
    <w:p>
      <w:r>
        <w:rPr>
          <w:b/>
        </w:rPr>
        <w:t xml:space="preserve">Tulos</w:t>
      </w:r>
    </w:p>
    <w:p>
      <w:r>
        <w:t xml:space="preserve">Mitä muuta glyfosaatilla on taipumus tappaa valikoivasti ruohojen lisäksi?</w:t>
      </w:r>
    </w:p>
    <w:p>
      <w:r>
        <w:rPr>
          <w:b/>
        </w:rPr>
        <w:t xml:space="preserve">Tulos</w:t>
      </w:r>
    </w:p>
    <w:p>
      <w:r>
        <w:t xml:space="preserve">Mitä glyfosaatti tekee kasville, kun se aiheuttaa solujen kasvua ilman solunjakautumista?</w:t>
      </w:r>
    </w:p>
    <w:p>
      <w:r>
        <w:rPr>
          <w:b/>
        </w:rPr>
        <w:t xml:space="preserve">Esimerkki 8.6060</w:t>
      </w:r>
    </w:p>
    <w:p>
      <w:r>
        <w:t xml:space="preserve">Läpikulku: Newcastle korvasi hänet tammikuussa 1756 lordi Loudounilla, ja kenraalimajuri James Abercrombie oli hänen varapäällikkönsä. Kummallakaan näistä miehistä ei ollut yhtä paljon kampanjakokemusta kuin Ranskan Pohjois-Amerikkaan lähettämällä upseerikolmikolla. Toukokuussa 1756 Uuteen-Ranskaan saapui Ranskan säännöllisen armeijan vahvistuksia, joita johti kenraalimajuri Louis-Joseph de Montcalm ja joita avustivat Chevalier de Lévis ja eversti François-Charles de Bourlamaque, kaikki kokeneita veteraaneja Itävallan perintösodasta. Tuona aikana Euroopassa 18. toukokuuta 1756 Englanti julisti virallisesti sodan Ranskalle, mikä laajensi sodan Eurooppaan, joka myöhemmin tunnettiin nimellä Seitsenvuotinen sota.</w:t>
      </w:r>
    </w:p>
    <w:p>
      <w:r>
        <w:rPr>
          <w:b/>
        </w:rPr>
        <w:t xml:space="preserve">Tulos</w:t>
      </w:r>
    </w:p>
    <w:p>
      <w:r>
        <w:t xml:space="preserve">Kuka nimitettiin Lor Loudounin kolmanneksi komentajaksi vuonna 1756?</w:t>
      </w:r>
    </w:p>
    <w:p>
      <w:r>
        <w:rPr>
          <w:b/>
        </w:rPr>
        <w:t xml:space="preserve">Tulos</w:t>
      </w:r>
    </w:p>
    <w:p>
      <w:r>
        <w:t xml:space="preserve">Kuka nimitettiin Lor Loudounin kakkosmieheksi vuonna 1765?</w:t>
      </w:r>
    </w:p>
    <w:p>
      <w:r>
        <w:rPr>
          <w:b/>
        </w:rPr>
        <w:t xml:space="preserve">Tulos</w:t>
      </w:r>
    </w:p>
    <w:p>
      <w:r>
        <w:t xml:space="preserve">Kuka ei johtanut Uuden Ranskan vahvistuksia vuonna 1756?</w:t>
      </w:r>
    </w:p>
    <w:p>
      <w:r>
        <w:rPr>
          <w:b/>
        </w:rPr>
        <w:t xml:space="preserve">Tulos</w:t>
      </w:r>
    </w:p>
    <w:p>
      <w:r>
        <w:t xml:space="preserve">Kuka johti Uuden Ranskan vahvistuksia vuonna 1765?</w:t>
      </w:r>
    </w:p>
    <w:p>
      <w:r>
        <w:rPr>
          <w:b/>
        </w:rPr>
        <w:t xml:space="preserve">Tulos</w:t>
      </w:r>
    </w:p>
    <w:p>
      <w:r>
        <w:t xml:space="preserve">Milloin Englanti lopetti virallisesti sodan Ranskaa vastaan?</w:t>
      </w:r>
    </w:p>
    <w:p>
      <w:r>
        <w:rPr>
          <w:b/>
        </w:rPr>
        <w:t xml:space="preserve">Esimerkki 8.6061</w:t>
      </w:r>
    </w:p>
    <w:p>
      <w:r>
        <w:t xml:space="preserve">Läpikulku: Maaliskuun 17. päivänä 1991 koko Venäjän kansanäänestyksellä perustettiin RSFSR:n presidentin virka. Kesäkuun 12. päivänä Boris Jeltsin valittiin Venäjän presidentiksi kansanäänestyksellä. Neuvostoliiton ja Venäjän pääkaupungissa Moskovassa 19.-21. elokuuta 1991 tapahtuneen epäonnistuneen vallankaappausyrityksen aikana presidentti Jeltsin tuki voimakkaasti Neuvostoliiton presidenttiä Mihail Gorbatshovia.</w:t>
      </w:r>
    </w:p>
    <w:p>
      <w:r>
        <w:rPr>
          <w:b/>
        </w:rPr>
        <w:t xml:space="preserve">Tulos</w:t>
      </w:r>
    </w:p>
    <w:p>
      <w:r>
        <w:t xml:space="preserve">Minä päivänä RSFSR:n presidentin virkaa ei perustettu?</w:t>
      </w:r>
    </w:p>
    <w:p>
      <w:r>
        <w:rPr>
          <w:b/>
        </w:rPr>
        <w:t xml:space="preserve">Tulos</w:t>
      </w:r>
    </w:p>
    <w:p>
      <w:r>
        <w:t xml:space="preserve">Kuka ei ollut RSFSR:n ensimmäinen presidentti?</w:t>
      </w:r>
    </w:p>
    <w:p>
      <w:r>
        <w:rPr>
          <w:b/>
        </w:rPr>
        <w:t xml:space="preserve">Tulos</w:t>
      </w:r>
    </w:p>
    <w:p>
      <w:r>
        <w:t xml:space="preserve">Kuka oli Neuvostoliiton presidentti vuonna 1919?</w:t>
      </w:r>
    </w:p>
    <w:p>
      <w:r>
        <w:rPr>
          <w:b/>
        </w:rPr>
        <w:t xml:space="preserve">Tulos</w:t>
      </w:r>
    </w:p>
    <w:p>
      <w:r>
        <w:t xml:space="preserve">Minä päivänä pidettiin RSFSR:n toiset presidentinvaalit?</w:t>
      </w:r>
    </w:p>
    <w:p>
      <w:r>
        <w:rPr>
          <w:b/>
        </w:rPr>
        <w:t xml:space="preserve">Tulos</w:t>
      </w:r>
    </w:p>
    <w:p>
      <w:r>
        <w:t xml:space="preserve">Mihin aikaan Kiovassa yritettiin vallankaappausta?</w:t>
      </w:r>
    </w:p>
    <w:p>
      <w:r>
        <w:rPr>
          <w:b/>
        </w:rPr>
        <w:t xml:space="preserve">Esimerkki 8.6062</w:t>
      </w:r>
    </w:p>
    <w:p>
      <w:r>
        <w:t xml:space="preserve">Läpikulku: Tämä on ensimmäinen kerta, kun Bond esiintyy Eon Productionsin elokuvassa sitten vuoden 1971 Diamonds Are Foreverin[N 2], ja se sitoo Craigin elokuvien sarjan yhteen kattavalla juonella. Useat toistuvat James Bond -hahmot, kuten M, Q ja Eve Moneypenny, palaavat, ja uusia hahmoja ovat Léa Seydoux tohtori Madeleine Swannina, Dave Bautista herra Hinxinä, Andrew Scott Max Denbighina ja Monica Bellucci Lucia Sciarrana.</w:t>
      </w:r>
    </w:p>
    <w:p>
      <w:r>
        <w:rPr>
          <w:b/>
        </w:rPr>
        <w:t xml:space="preserve">Tulos</w:t>
      </w:r>
    </w:p>
    <w:p>
      <w:r>
        <w:t xml:space="preserve">Mitä maailmanlaajuista rikollisjärjestöä vastaan Spectre taistelee?</w:t>
      </w:r>
    </w:p>
    <w:p>
      <w:r>
        <w:rPr>
          <w:b/>
        </w:rPr>
        <w:t xml:space="preserve">Tulos</w:t>
      </w:r>
    </w:p>
    <w:p>
      <w:r>
        <w:t xml:space="preserve">Diamonds Aren't Forever julkaistiin minä vuonna?</w:t>
      </w:r>
    </w:p>
    <w:p>
      <w:r>
        <w:rPr>
          <w:b/>
        </w:rPr>
        <w:t xml:space="preserve">Tulos</w:t>
      </w:r>
    </w:p>
    <w:p>
      <w:r>
        <w:t xml:space="preserve">M, Q ja Eva Moneypenny palaavat mihin elokuvaan vuonna 2015?</w:t>
      </w:r>
    </w:p>
    <w:p>
      <w:r>
        <w:rPr>
          <w:b/>
        </w:rPr>
        <w:t xml:space="preserve">Tulos</w:t>
      </w:r>
    </w:p>
    <w:p>
      <w:r>
        <w:t xml:space="preserve">Dave Bautista esittää Max Denbighia missä James Bond -elokuvassa?</w:t>
      </w:r>
    </w:p>
    <w:p>
      <w:r>
        <w:rPr>
          <w:b/>
        </w:rPr>
        <w:t xml:space="preserve">Tulos</w:t>
      </w:r>
    </w:p>
    <w:p>
      <w:r>
        <w:t xml:space="preserve">Andrew Scott esittää herra Hinxiä missä James Bond -elokuvassa?</w:t>
      </w:r>
    </w:p>
    <w:p>
      <w:r>
        <w:rPr>
          <w:b/>
        </w:rPr>
        <w:t xml:space="preserve">Esimerkki 8.6063</w:t>
      </w:r>
    </w:p>
    <w:p>
      <w:r>
        <w:t xml:space="preserve">Läpikulku: Tuberkuloosin hoidossa käytetään antibiootteja bakteerien tappamiseksi. Tuberkuloosin tehokas hoito on vaikeaa, koska mykobakteerin soluseinän epätavallinen rakenne ja kemiallinen koostumus estävät lääkkeiden pääsyn ja tekevät monista antibiooteista tehottomia. Kaksi yleisimmin käytettyä antibioottia ovat isoniatsidi ja rifampisiini, ja hoidot voivat kestää useita kuukausia. Latentin tuberkuloosin hoidossa käytetään yleensä yhtä antibioottia, kun taas aktiivista tuberkuloosia hoidetaan parhaiten useiden antibioottien yhdistelmillä, jotta bakteerien antibioottiresistenssin kehittymisen riski pienenee. Latenttia infektiota sairastavia hoidetaan myös sen estämiseksi, että he eivät myöhemmin elämässään etene aktiiviseksi tuberkuloosiksi. WHO suosittelee suorahoitoa eli sitä, että terveydenhuollon ammattilainen seuraa lääkkeiden ottamista, jotta voitaisiin vähentää niiden ihmisten määrää, jotka eivät ota antibiootteja asianmukaisesti. Näyttöä tämän käytännön tueksi sen sijaan, että ihmiset yksinkertaisesti ottaisivat lääkkeensä itsenäisesti, on vähän. Menetelmät, joilla ihmisiä muistutetaan hoidon tärkeydestä, vaikuttavat kuitenkin tehokkailta.</w:t>
      </w:r>
    </w:p>
    <w:p>
      <w:r>
        <w:rPr>
          <w:b/>
        </w:rPr>
        <w:t xml:space="preserve">Tulos</w:t>
      </w:r>
    </w:p>
    <w:p>
      <w:r>
        <w:t xml:space="preserve">Mitä käytetään antibioottien tappamiseen?</w:t>
      </w:r>
    </w:p>
    <w:p>
      <w:r>
        <w:rPr>
          <w:b/>
        </w:rPr>
        <w:t xml:space="preserve">Tulos</w:t>
      </w:r>
    </w:p>
    <w:p>
      <w:r>
        <w:t xml:space="preserve">Minkä seinämän kemiallinen koostumus tekee tuberkuloosista helposti hoidettavan?</w:t>
      </w:r>
    </w:p>
    <w:p>
      <w:r>
        <w:rPr>
          <w:b/>
        </w:rPr>
        <w:t xml:space="preserve">Tulos</w:t>
      </w:r>
    </w:p>
    <w:p>
      <w:r>
        <w:t xml:space="preserve">Mitä kahta lääkettä käytetään samanaikaisesti latentin tuberkuloosin hoitoon?</w:t>
      </w:r>
    </w:p>
    <w:p>
      <w:r>
        <w:rPr>
          <w:b/>
        </w:rPr>
        <w:t xml:space="preserve">Tulos</w:t>
      </w:r>
    </w:p>
    <w:p>
      <w:r>
        <w:t xml:space="preserve">Kuinka kauan antibiootit ovat tehottomia?</w:t>
      </w:r>
    </w:p>
    <w:p>
      <w:r>
        <w:rPr>
          <w:b/>
        </w:rPr>
        <w:t xml:space="preserve">Tulos</w:t>
      </w:r>
    </w:p>
    <w:p>
      <w:r>
        <w:t xml:space="preserve">Mikä terveydenhuollon ammattilainen valvoo, että henkilö ottaa lääkkeensä?</w:t>
      </w:r>
    </w:p>
    <w:p>
      <w:r>
        <w:rPr>
          <w:b/>
        </w:rPr>
        <w:t xml:space="preserve">Esimerkki 8.6064</w:t>
      </w:r>
    </w:p>
    <w:p>
      <w:r>
        <w:t xml:space="preserve">Läpikulku: He keksivät ja kehittivät aritmetiikkaa käyttämällä useita erilaisia lukujärjestelmiä, mukaan lukien sekoitettu radix-järjestelmä, jossa käytetään vuorotellen 10:n ja 6:n emästä. Tästä sekagesimaalijärjestelmästä tuli Sumerin ja Babylonian vakiintunut lukujärjestelmä. He saattoivat keksiä sotilaalliset kokoonpanot ja ottaa käyttöön perusjaot jalkaväen, ratsuväen ja jousimiesten välillä. He kehittivät ensimmäiset tunnetut kodifioidut oikeudelliset ja hallinnolliset järjestelmät, joihin kuului tuomioistuimet, vankilat ja hallituksen arkistot. Ensimmäiset todelliset kaupunkivaltiot syntyivät Sumerissa, suunnilleen samaan aikaan kuin samankaltaiset yksiköt nykyisen Syyrian ja Libanonin alueella. Useita vuosisatoja kiilakirjoituksen keksimisen jälkeen kirjoitusta käytettiin velka- ja maksutodistusten ja inventaarioluetteloiden lisäksi ensimmäistä kertaa, noin vuonna 2600 eaa., viesteihin ja postinjakeluun, historiaan, taruihin, matematiikkaan, tähtitieteellisiin tietoihin ja muuhun toimintaan. Samanaikaisesti kirjoituksen yleistymisen kanssa perustettiin ensimmäiset viralliset koulut, yleensä kaupunkivaltion tärkeimmän temppelin alaisuuteen.</w:t>
      </w:r>
    </w:p>
    <w:p>
      <w:r>
        <w:rPr>
          <w:b/>
        </w:rPr>
        <w:t xml:space="preserve">Tulos</w:t>
      </w:r>
    </w:p>
    <w:p>
      <w:r>
        <w:t xml:space="preserve">Minkä järjestelmän sumerilaiset lainasivat Babyloniasta?</w:t>
      </w:r>
    </w:p>
    <w:p>
      <w:r>
        <w:rPr>
          <w:b/>
        </w:rPr>
        <w:t xml:space="preserve">Tulos</w:t>
      </w:r>
    </w:p>
    <w:p>
      <w:r>
        <w:t xml:space="preserve">Mitä käytettiin yksityisiin tarkoituksiin jo kauan ennen 26. vuosisataa eKr.?</w:t>
      </w:r>
    </w:p>
    <w:p>
      <w:r>
        <w:rPr>
          <w:b/>
        </w:rPr>
        <w:t xml:space="preserve">Tulos</w:t>
      </w:r>
    </w:p>
    <w:p>
      <w:r>
        <w:t xml:space="preserve">Mitä oppimiskeskuksia perustettiin temppeleitä?</w:t>
      </w:r>
    </w:p>
    <w:p>
      <w:r>
        <w:rPr>
          <w:b/>
        </w:rPr>
        <w:t xml:space="preserve">Tulos</w:t>
      </w:r>
    </w:p>
    <w:p>
      <w:r>
        <w:t xml:space="preserve">Kuka teki ensimmäiset lait?</w:t>
      </w:r>
    </w:p>
    <w:p>
      <w:r>
        <w:rPr>
          <w:b/>
        </w:rPr>
        <w:t xml:space="preserve">Esimerkki 8.6065</w:t>
      </w:r>
    </w:p>
    <w:p>
      <w:r>
        <w:t xml:space="preserve">Läpikulku: Hän ei useinkaan työskentele farmaseutin välittömässä valvonnassa (jos hän työskentelee sairaala-apteekissa), vaan häntä valvovat ja johtavat muut vanhemmat farmaseuttiteknikot. Yhdistyneessä kuningaskunnassa farmaseutin rooli on kasvanut, ja heille on siirretty vastuu apteekkiosaston ja apteekkitoiminnan erikoisalojen johtamisesta, jolloin farmaseuteilla on aikaa erikoistua omalle erityisalalleen lääkekonsultteina, jolloin he voivat käyttää enemmän aikaa potilaiden kanssa työskentelyyn ja tutkimukseen. Kun apteekkiteknikko on saanut pätevyyden, hänen on rekisteröidyttävä ammattihenkilöksi General Pharmaceutical Councilin (GPhC) rekisteriin. GPhC on farmasian terveydenhuollon ammattilaisten hallintoelin, joka sääntelee farmaseuttien ja farmaseuttiteknikoiden toimintaa.</w:t>
      </w:r>
    </w:p>
    <w:p>
      <w:r>
        <w:rPr>
          <w:b/>
        </w:rPr>
        <w:t xml:space="preserve">Tulos</w:t>
      </w:r>
    </w:p>
    <w:p>
      <w:r>
        <w:t xml:space="preserve">Keneltä ei vaadita apteekkiteknikon valvontaa Yhdistyneessä kuningaskunnassa?</w:t>
      </w:r>
    </w:p>
    <w:p>
      <w:r>
        <w:rPr>
          <w:b/>
        </w:rPr>
        <w:t xml:space="preserve">Tulos</w:t>
      </w:r>
    </w:p>
    <w:p>
      <w:r>
        <w:t xml:space="preserve">Missä elimessä apteekki ei saa rekisteröityä?</w:t>
      </w:r>
    </w:p>
    <w:p>
      <w:r>
        <w:rPr>
          <w:b/>
        </w:rPr>
        <w:t xml:space="preserve">Tulos</w:t>
      </w:r>
    </w:p>
    <w:p>
      <w:r>
        <w:t xml:space="preserve">Mikä on GPhC:n toissijainen velvollisuus?</w:t>
      </w:r>
    </w:p>
    <w:p>
      <w:r>
        <w:rPr>
          <w:b/>
        </w:rPr>
        <w:t xml:space="preserve">Tulos</w:t>
      </w:r>
    </w:p>
    <w:p>
      <w:r>
        <w:t xml:space="preserve">Minkälaisista tehtävistä apteekkiteknikko ei välttämättä vastaa?</w:t>
      </w:r>
    </w:p>
    <w:p>
      <w:r>
        <w:rPr>
          <w:b/>
        </w:rPr>
        <w:t xml:space="preserve">Esimerkki 8.6066</w:t>
      </w:r>
    </w:p>
    <w:p>
      <w:r>
        <w:t xml:space="preserve">Läpikulku: Schopenhauer kirjoitti Parerga ja Paralipomena -teoksensa ensimmäiseen niteeseen "Luonnos ideaalin ja todellisen opin historiasta". Hän määritteli ideaalin mielikuviksi, jotka muodostavat subjektiivisen tiedon. Ihanne on hänelle se, mikä voidaan katsoa omaksi mieleksemme. Päässämme olevat mielikuvat muodostavat ihanteen. Schopenhauer korosti, että olemme rajoittuneet omaan tietoisuuteemme. Esiintyvä maailma on vain esitys tai mentaalinen kuva esineistä. Tunnemme suoraan ja välittömästi vain representaatioita. Kaikki mielen ulkopuoliset kohteet tunnetaan epäsuorasti mielemme välityksellä. Hän tarjosi historiaa "ihanteen" käsitteelle "ideaalisena" tai "mielessä kuvana olemassa olevana".</w:t>
      </w:r>
    </w:p>
    <w:p>
      <w:r>
        <w:rPr>
          <w:b/>
        </w:rPr>
        <w:t xml:space="preserve">Tulos</w:t>
      </w:r>
    </w:p>
    <w:p>
      <w:r>
        <w:t xml:space="preserve">Mikä essee on Schopenhauerin toisessa niteessä?</w:t>
      </w:r>
    </w:p>
    <w:p>
      <w:r>
        <w:rPr>
          <w:b/>
        </w:rPr>
        <w:t xml:space="preserve">Tulos</w:t>
      </w:r>
    </w:p>
    <w:p>
      <w:r>
        <w:t xml:space="preserve">Mikä meitä ei rajoita?</w:t>
      </w:r>
    </w:p>
    <w:p>
      <w:r>
        <w:rPr>
          <w:b/>
        </w:rPr>
        <w:t xml:space="preserve">Tulos</w:t>
      </w:r>
    </w:p>
    <w:p>
      <w:r>
        <w:t xml:space="preserve">Miten ulkoiset kohteet tunnetaan suoraan?</w:t>
      </w:r>
    </w:p>
    <w:p>
      <w:r>
        <w:rPr>
          <w:b/>
        </w:rPr>
        <w:t xml:space="preserve">Tulos</w:t>
      </w:r>
    </w:p>
    <w:p>
      <w:r>
        <w:t xml:space="preserve">Mitä ovat mielikuvat?</w:t>
      </w:r>
    </w:p>
    <w:p>
      <w:r>
        <w:rPr>
          <w:b/>
        </w:rPr>
        <w:t xml:space="preserve">Tulos</w:t>
      </w:r>
    </w:p>
    <w:p>
      <w:r>
        <w:t xml:space="preserve">Schopenhauer sanoi, että ihanne ei ole minkälaista tietoa?</w:t>
      </w:r>
    </w:p>
    <w:p>
      <w:r>
        <w:rPr>
          <w:b/>
        </w:rPr>
        <w:t xml:space="preserve">Esimerkki 8.6067</w:t>
      </w:r>
    </w:p>
    <w:p>
      <w:r>
        <w:t xml:space="preserve">Läpikulku: Länsi-Intian brittiläisillä saarilla (ja myös Yhdysvalloissa) suurin osa Atlantin yli tuoduista orjuutetuista mustista tuli Länsi-Afrikasta (suunnilleen nykyisten Senegalin ja Ghanan väliltä). Hyvin pieni osa Bermudan alkuperäisestä mustien siirtolaisuudesta tuli tältä alueelta. Ensimmäiset Bermudalle saapuneet mustat, joita saapui jonkin verran, olivat vapaita mustia Länsi-Intian espanjankielisiltä alueilta, ja suurin osa lopuista oli hiljattain espanjalaisilta ja portugalilaisilta kaapattuja orjuutettuja afrikkalaisia. Espanja ja Portugali hankkivat suurimman osan orjistaan Lounais-Afrikasta (portugalilaiset nykyisen Angolan satamien kautta; espanjalaiset ostivat suurimman osan afrikkalaisista orjistaan portugalilaisilta kauppiailta ja arabeilta, joiden orjakauppa keskittyi Sansibariin). Geneettiset tutkimukset ovatkin osoittaneet, että bermudalaisten mustien afrikkalaisten (muiden kuin Britannian Länsi-Intian saarilta hiljattain tapahtuneen maahanmuuton tuloksena syntyneiden) syntyperä on suurelta osin peräisin eteläisen Afrikan Angolan ja Mosambikin väliseltä kaistalta, joka on samankaltainen kuin Latinalaisessa Amerikassa, mutta selvästi erilainen kuin Länsi-Intian ja Yhdysvaltojen mustilla.</w:t>
      </w:r>
    </w:p>
    <w:p>
      <w:r>
        <w:rPr>
          <w:b/>
        </w:rPr>
        <w:t xml:space="preserve">Tulos</w:t>
      </w:r>
    </w:p>
    <w:p>
      <w:r>
        <w:t xml:space="preserve">Kuka tuli Ghanasta?</w:t>
      </w:r>
    </w:p>
    <w:p>
      <w:r>
        <w:rPr>
          <w:b/>
        </w:rPr>
        <w:t xml:space="preserve">Tulos</w:t>
      </w:r>
    </w:p>
    <w:p>
      <w:r>
        <w:t xml:space="preserve">Mitä kieltä puhuivat ensimmäiset Bermudalle saapuneet mustat?</w:t>
      </w:r>
    </w:p>
    <w:p>
      <w:r>
        <w:rPr>
          <w:b/>
        </w:rPr>
        <w:t xml:space="preserve">Tulos</w:t>
      </w:r>
    </w:p>
    <w:p>
      <w:r>
        <w:t xml:space="preserve">Mistä Lounais-Afrikka hankki suurimman osan orjistaan?</w:t>
      </w:r>
    </w:p>
    <w:p>
      <w:r>
        <w:rPr>
          <w:b/>
        </w:rPr>
        <w:t xml:space="preserve">Tulos</w:t>
      </w:r>
    </w:p>
    <w:p>
      <w:r>
        <w:t xml:space="preserve">Kenellä on hyvin samanlainen syntyperä kuin Yhdysvaltojen mustilla?</w:t>
      </w:r>
    </w:p>
    <w:p>
      <w:r>
        <w:rPr>
          <w:b/>
        </w:rPr>
        <w:t xml:space="preserve">Tulos</w:t>
      </w:r>
    </w:p>
    <w:p>
      <w:r>
        <w:t xml:space="preserve">Kenen sukujuuret eroavat selvästi Latinalaisen Amerikan mustien sukujuurista?</w:t>
      </w:r>
    </w:p>
    <w:p>
      <w:r>
        <w:rPr>
          <w:b/>
        </w:rPr>
        <w:t xml:space="preserve">Esimerkki 8.6068</w:t>
      </w:r>
    </w:p>
    <w:p>
      <w:r>
        <w:t xml:space="preserve">Läpikulku: Vuonna 1529 Varsovasta tuli ensimmäistä kertaa vuodesta 1569 alkaen pysyvän yleisen sejmin toimipaikka. Vuonna 1573 kaupunki antoi nimensä Varsovan konfederaatiolle, joka virallisesti vahvisti uskonnonvapauden Puolan-Liettuan kansainyhteisössä. Keskeisen sijaintinsa vuoksi kansainyhteisön pääkaupunkien Krakovan ja Vilnan välissä Varsovasta tuli kansainyhteisön ja Puolan kuningaskunnan kruunun pääkaupunki, kun kuningas Sigismund III Vaasa siirsi hovinsa Krakovasta Varsovaan vuonna 1596. Seuraavina vuosina kaupunki laajeni kohti esikaupunkeja. Perustettiin useita yksityisiä itsenäisiä kaupunginosia, jotka olivat aristokraattien ja aateliston omaisuutta ja joita hallitsivat omat lakinsa. Vuosina 1655-1658 kaupunki oli kolme kertaa piiritettynä, ja kolme kertaa ruotsalaiset, Brandenburgin ja Transilvanian joukot valtasivat ja ryöstivät sen.</w:t>
      </w:r>
    </w:p>
    <w:p>
      <w:r>
        <w:rPr>
          <w:b/>
        </w:rPr>
        <w:t xml:space="preserve">Tulos</w:t>
      </w:r>
    </w:p>
    <w:p>
      <w:r>
        <w:t xml:space="preserve">Milloin kenraaliseimi teki Vilnasta pysyvän toimipaikkansa?</w:t>
      </w:r>
    </w:p>
    <w:p>
      <w:r>
        <w:rPr>
          <w:b/>
        </w:rPr>
        <w:t xml:space="preserve">Tulos</w:t>
      </w:r>
    </w:p>
    <w:p>
      <w:r>
        <w:t xml:space="preserve">Mitä Vilnassa perustettiin virallisesti vuonna 1573?</w:t>
      </w:r>
    </w:p>
    <w:p>
      <w:r>
        <w:rPr>
          <w:b/>
        </w:rPr>
        <w:t xml:space="preserve">Tulos</w:t>
      </w:r>
    </w:p>
    <w:p>
      <w:r>
        <w:t xml:space="preserve">Miksi Vilnasta tuli Kansainyhteisön pääkaupunki?</w:t>
      </w:r>
    </w:p>
    <w:p>
      <w:r>
        <w:rPr>
          <w:b/>
        </w:rPr>
        <w:t xml:space="preserve">Tulos</w:t>
      </w:r>
    </w:p>
    <w:p>
      <w:r>
        <w:t xml:space="preserve">Minä vuonna Kind Vilnius siirsi hovinsa Varsovaan?</w:t>
      </w:r>
    </w:p>
    <w:p>
      <w:r>
        <w:rPr>
          <w:b/>
        </w:rPr>
        <w:t xml:space="preserve">Esimerkki 8.6069</w:t>
      </w:r>
    </w:p>
    <w:p>
      <w:r>
        <w:t xml:space="preserve">Läpikulku: Safe Harbor -sopimus on vapaaehtoinen sopimus yksityisen maanomistajan ja FWS:n välillä. Maanomistaja suostuu muuttamaan omaisuuttaan siten, että se hyödyttää tai jopa houkuttelee luettelossa olevaa tai ehdotettua lajia, ja saa vastineeksi takeet siitä, että FWS sallii tulevaisuudessa ennalta määritellyn tason ylittävät "otot". Toiminta perustuu 1539(a)(1)(A) §:n "eloonjäämisen parantamista" koskevaan säännökseen. Maanomistajalla voi olla joko "safe harbor" -sopimus tai "Incidental Take Permit" -lupa tai molemmat. Politiikan kehitti Clintonin hallinto vuonna 1999.</w:t>
      </w:r>
    </w:p>
    <w:p>
      <w:r>
        <w:rPr>
          <w:b/>
        </w:rPr>
        <w:t xml:space="preserve">Tulos</w:t>
      </w:r>
    </w:p>
    <w:p>
      <w:r>
        <w:t xml:space="preserve">Minkä säännöksen nojalla ITP:tä sovelletaan?</w:t>
      </w:r>
    </w:p>
    <w:p>
      <w:r>
        <w:rPr>
          <w:b/>
        </w:rPr>
        <w:t xml:space="preserve">Tulos</w:t>
      </w:r>
    </w:p>
    <w:p>
      <w:r>
        <w:t xml:space="preserve">Milloin FWS loi Safe Harbor -sopimuksen?</w:t>
      </w:r>
    </w:p>
    <w:p>
      <w:r>
        <w:rPr>
          <w:b/>
        </w:rPr>
        <w:t xml:space="preserve">Tulos</w:t>
      </w:r>
    </w:p>
    <w:p>
      <w:r>
        <w:t xml:space="preserve">Minkälaista sopimusta maanomistaja ei voi enää tehdä, jos hän hankkii ITP:n?</w:t>
      </w:r>
    </w:p>
    <w:p>
      <w:r>
        <w:rPr>
          <w:b/>
        </w:rPr>
        <w:t xml:space="preserve">Tulos</w:t>
      </w:r>
    </w:p>
    <w:p>
      <w:r>
        <w:t xml:space="preserve">Mikä säännös perustuu Safe Harbor -sopimukseen?</w:t>
      </w:r>
    </w:p>
    <w:p>
      <w:r>
        <w:rPr>
          <w:b/>
        </w:rPr>
        <w:t xml:space="preserve">Tulos</w:t>
      </w:r>
    </w:p>
    <w:p>
      <w:r>
        <w:t xml:space="preserve">Mikä hallinto kehitti § 1539(a)(1)(A)?</w:t>
      </w:r>
    </w:p>
    <w:p>
      <w:r>
        <w:rPr>
          <w:b/>
        </w:rPr>
        <w:t xml:space="preserve">Esimerkki 8.6070</w:t>
      </w:r>
    </w:p>
    <w:p>
      <w:r>
        <w:t xml:space="preserve">Läpikulku: Muita sanoja ovat Nasrānī (نصرانی), joka tulee syyriankielisestä sanasta "nasaretilainen", ja Tarsā (ترسا), joka tulee keskipersialaisesta sanasta Tarsāg, joka tarkoittaa myös "kristitty", ja joka on johdettu sanasta tars, joka tarkoittaa "pelkoa, kunnioitusta".</w:t>
      </w:r>
    </w:p>
    <w:p>
      <w:r>
        <w:rPr>
          <w:b/>
        </w:rPr>
        <w:t xml:space="preserve">Tulos</w:t>
      </w:r>
    </w:p>
    <w:p>
      <w:r>
        <w:t xml:space="preserve">Mikä termi on harvinaisin persialainen sana kristitylle?</w:t>
      </w:r>
    </w:p>
    <w:p>
      <w:r>
        <w:rPr>
          <w:b/>
        </w:rPr>
        <w:t xml:space="preserve">Tulos</w:t>
      </w:r>
    </w:p>
    <w:p>
      <w:r>
        <w:t xml:space="preserve">Mitä tarkoittaa arabian Masihi-sana, joka on peräisin persiasta?</w:t>
      </w:r>
    </w:p>
    <w:p>
      <w:r>
        <w:rPr>
          <w:b/>
        </w:rPr>
        <w:t xml:space="preserve">Tulos</w:t>
      </w:r>
    </w:p>
    <w:p>
      <w:r>
        <w:t xml:space="preserve">Nasrani-syyriankielestä, mitä tarkoittaa kristitty?</w:t>
      </w:r>
    </w:p>
    <w:p>
      <w:r>
        <w:rPr>
          <w:b/>
        </w:rPr>
        <w:t xml:space="preserve">Tulos</w:t>
      </w:r>
    </w:p>
    <w:p>
      <w:r>
        <w:t xml:space="preserve">Mikä on yleisin Masihi-sana?</w:t>
      </w:r>
    </w:p>
    <w:p>
      <w:r>
        <w:rPr>
          <w:b/>
        </w:rPr>
        <w:t xml:space="preserve">Tulos</w:t>
      </w:r>
    </w:p>
    <w:p>
      <w:r>
        <w:t xml:space="preserve">Mistä kielestä vähiten käytetty termi on peräisin?</w:t>
      </w:r>
    </w:p>
    <w:p>
      <w:r>
        <w:rPr>
          <w:b/>
        </w:rPr>
        <w:t xml:space="preserve">Esimerkki 8.6071</w:t>
      </w:r>
    </w:p>
    <w:p>
      <w:r>
        <w:t xml:space="preserve">Läpikulku: Waterloon taistelu voitettiin Etonin leikkikentillä". Wellington opiskeli Etonissa vuosina 1781-1784 ja aikoi lähettää sinne poikansa. Nevillin mukaan (joka siteeraa historioitsija Sir Edward Creasya) Wellington sanoi monta vuosikymmentä myöhemmin Etonin krikettiottelun ohi kulkiessaan: "Siellä kasvaa se aine, jolla Waterloo voitettiin", ja Nevill tulkitsee tämän huomautuksen viittaukseksi englantilaisen nuorison keskuudessa yleisesti vallitsevaan "pelien ja urheilun synnyttämään miehekkääseen luonteenpiirteeseen" eikä kommentiksi nimenomaan Etonista. Vuonna 1889 Sir William Fraser sekoitti tämän vahvistamattoman huomautuksen kreivi Charles de Montalembertin hänelle osoittamaan huomautukseen "C'est ici qu'a été gagné la bataille de Waterloo" ("Täällä Waterloon taistelu voitettiin").</w:t>
      </w:r>
    </w:p>
    <w:p>
      <w:r>
        <w:rPr>
          <w:b/>
        </w:rPr>
        <w:t xml:space="preserve">Tulos</w:t>
      </w:r>
    </w:p>
    <w:p>
      <w:r>
        <w:t xml:space="preserve">Minä vuonna Nevill opiskeli Etonissa?</w:t>
      </w:r>
    </w:p>
    <w:p>
      <w:r>
        <w:rPr>
          <w:b/>
        </w:rPr>
        <w:t xml:space="preserve">Tulos</w:t>
      </w:r>
    </w:p>
    <w:p>
      <w:r>
        <w:t xml:space="preserve">Kuinka monta vuotta Sir William Fraser opiskeli Etonissa?</w:t>
      </w:r>
    </w:p>
    <w:p>
      <w:r>
        <w:rPr>
          <w:b/>
        </w:rPr>
        <w:t xml:space="preserve">Tulos</w:t>
      </w:r>
    </w:p>
    <w:p>
      <w:r>
        <w:t xml:space="preserve">Kuka oli Wellingtonin herttua?</w:t>
      </w:r>
    </w:p>
    <w:p>
      <w:r>
        <w:rPr>
          <w:b/>
        </w:rPr>
        <w:t xml:space="preserve">Tulos</w:t>
      </w:r>
    </w:p>
    <w:p>
      <w:r>
        <w:t xml:space="preserve">Minä vuonna Charles de Montalembertistä tehtiin herttua?</w:t>
      </w:r>
    </w:p>
    <w:p>
      <w:r>
        <w:rPr>
          <w:b/>
        </w:rPr>
        <w:t xml:space="preserve">Tulos</w:t>
      </w:r>
    </w:p>
    <w:p>
      <w:r>
        <w:t xml:space="preserve">Minä vuonna Edward Creasysta tehtiin sir?</w:t>
      </w:r>
    </w:p>
    <w:p>
      <w:r>
        <w:rPr>
          <w:b/>
        </w:rPr>
        <w:t xml:space="preserve">Esimerkki 8.6072</w:t>
      </w:r>
    </w:p>
    <w:p>
      <w:r>
        <w:t xml:space="preserve">Läpikulku: Standard Industrial Classification ja uudempi North American Industry Classification System -luokitusjärjestelmä on luokitusjärjestelmä yrityksille, jotka harjoittavat rakentamista tai muutoin toimivat rakennusalalla. Alan yritysten erojen tunnistamiseksi se on jaettu kolmeen alasektoriin: talonrakentaminen, raskas- ja maarakentaminen sekä erikoisurakoitsijat. Lisäksi on olemassa luokkia rakennuspalveluyrityksille (esim. insinööritoimistot, arkkitehdit) ja rakennuspäälliköille (yritykset, jotka hallinnoivat rakennushankkeita ottamatta suoraa taloudellista vastuuta rakennushankkeen loppuunsaattamisesta).</w:t>
      </w:r>
    </w:p>
    <w:p>
      <w:r>
        <w:rPr>
          <w:b/>
        </w:rPr>
        <w:t xml:space="preserve">Tulos</w:t>
      </w:r>
    </w:p>
    <w:p>
      <w:r>
        <w:t xml:space="preserve">Mitkä ovat kolme rakennuksen alasektoria?</w:t>
      </w:r>
    </w:p>
    <w:p>
      <w:r>
        <w:rPr>
          <w:b/>
        </w:rPr>
        <w:t xml:space="preserve">Tulos</w:t>
      </w:r>
    </w:p>
    <w:p>
      <w:r>
        <w:t xml:space="preserve">Mikä luokitusjärjestelmä on uudempi kuin Pohjois-Amerikan toimialaluokitusjärjestelmä?</w:t>
      </w:r>
    </w:p>
    <w:p>
      <w:r>
        <w:rPr>
          <w:b/>
        </w:rPr>
        <w:t xml:space="preserve">Tulos</w:t>
      </w:r>
    </w:p>
    <w:p>
      <w:r>
        <w:t xml:space="preserve">Kenellä on luokitusjärjestelmä kaikille pohjoisamerikkalaisille yrityksille?</w:t>
      </w:r>
    </w:p>
    <w:p>
      <w:r>
        <w:rPr>
          <w:b/>
        </w:rPr>
        <w:t xml:space="preserve">Tulos</w:t>
      </w:r>
    </w:p>
    <w:p>
      <w:r>
        <w:t xml:space="preserve">Kuka hallinnoi rakennushankkeita ja ottaa taloudellisen vastuun niiden toteuttamisesta?</w:t>
      </w:r>
    </w:p>
    <w:p>
      <w:r>
        <w:rPr>
          <w:b/>
        </w:rPr>
        <w:t xml:space="preserve">Tulos</w:t>
      </w:r>
    </w:p>
    <w:p>
      <w:r>
        <w:t xml:space="preserve">Millä järjestelmillä urakoitsijat luokitellaan?</w:t>
      </w:r>
    </w:p>
    <w:p>
      <w:r>
        <w:rPr>
          <w:b/>
        </w:rPr>
        <w:t xml:space="preserve">Tulos</w:t>
      </w:r>
    </w:p>
    <w:p>
      <w:r>
        <w:t xml:space="preserve">Miten tekniset erot tunnistetaan?</w:t>
      </w:r>
    </w:p>
    <w:p>
      <w:r>
        <w:rPr>
          <w:b/>
        </w:rPr>
        <w:t xml:space="preserve">Tulos</w:t>
      </w:r>
    </w:p>
    <w:p>
      <w:r>
        <w:t xml:space="preserve">Mihin kolmeen rakennusalan alasektoriin rakennushankkeita hallinnoivat yritykset jaetaan?</w:t>
      </w:r>
    </w:p>
    <w:p>
      <w:r>
        <w:rPr>
          <w:b/>
        </w:rPr>
        <w:t xml:space="preserve">Tulos</w:t>
      </w:r>
    </w:p>
    <w:p>
      <w:r>
        <w:t xml:space="preserve">Mitä raskas- ja maarakentaminen ei tee hankkeiden hallinnoinnissa?</w:t>
      </w:r>
    </w:p>
    <w:p>
      <w:r>
        <w:rPr>
          <w:b/>
        </w:rPr>
        <w:t xml:space="preserve">Tulos</w:t>
      </w:r>
    </w:p>
    <w:p>
      <w:r>
        <w:t xml:space="preserve">Kenellä on järjestelmä yrityksille, joilla on taloudellinen vastuu hankkeen loppuun saattamisesta?</w:t>
      </w:r>
    </w:p>
    <w:p>
      <w:r>
        <w:rPr>
          <w:b/>
        </w:rPr>
        <w:t xml:space="preserve">Esimerkki 8.6073</w:t>
      </w:r>
    </w:p>
    <w:p>
      <w:r>
        <w:t xml:space="preserve">Läpikulku: Vuonna 1989 ensimmäiset Internet-palveluntarjoajat perustettiin Australiaan ja Yhdysvaltoihin. Brooklinessa, Massachusettsissa, The Worldistä tuli Yhdysvaltain ensimmäinen kaupallinen Internet-palveluntarjoaja. Sen ensimmäinen asiakas palveli marraskuussa 1989.</w:t>
      </w:r>
    </w:p>
    <w:p>
      <w:r>
        <w:rPr>
          <w:b/>
        </w:rPr>
        <w:t xml:space="preserve">Tulos</w:t>
      </w:r>
    </w:p>
    <w:p>
      <w:r>
        <w:t xml:space="preserve">Mihin ensimmäinen ISP S perustettiin vuonna 1999?</w:t>
      </w:r>
    </w:p>
    <w:p>
      <w:r>
        <w:rPr>
          <w:b/>
        </w:rPr>
        <w:t xml:space="preserve">Tulos</w:t>
      </w:r>
    </w:p>
    <w:p>
      <w:r>
        <w:t xml:space="preserve">Mikä perustettiin Bostonissa Massachusettsissa?</w:t>
      </w:r>
    </w:p>
    <w:p>
      <w:r>
        <w:rPr>
          <w:b/>
        </w:rPr>
        <w:t xml:space="preserve">Tulos</w:t>
      </w:r>
    </w:p>
    <w:p>
      <w:r>
        <w:t xml:space="preserve">Mikä oli ensimmäisen yksityisen Internet-palveluntarjoajan nimi?</w:t>
      </w:r>
    </w:p>
    <w:p>
      <w:r>
        <w:rPr>
          <w:b/>
        </w:rPr>
        <w:t xml:space="preserve">Tulos</w:t>
      </w:r>
    </w:p>
    <w:p>
      <w:r>
        <w:t xml:space="preserve">Mitä maailma teki vuonna 1999?</w:t>
      </w:r>
    </w:p>
    <w:p>
      <w:r>
        <w:rPr>
          <w:b/>
        </w:rPr>
        <w:t xml:space="preserve">Esimerkki 8.6074</w:t>
      </w:r>
    </w:p>
    <w:p>
      <w:r>
        <w:t xml:space="preserve">Läpikulku: Hän teki menestyksekästä yhteistyötä kongressin ja osavaltioiden kuvernöörien kanssa, valitsi ja ohjasi johtavia upseereitaan, tuki ja koulutti joukkojaan ja piti yllä idealistista tasavaltalaisarmeijaa. Hänen suurin haasteensa oli logistiikka, sillä sen enempää kongressilla kuin osavaltioilla ei ollut varoja, joilla olisi voitu huolehtia riittävästi sotilaiden varusteista, ampumatarvikkeista, vaatetuksesta, palkoista tai edes ruokahuollosta. Taistelukentän taktikkona Washington joutui usein brittiläisten kollegojensa ohi. Strategina hänellä oli kuitenkin parempi käsitys siitä, miten sota voitettaisiin kuin heillä. Britit lähettivät neljä hyökkäysarmeijaa. Washingtonin strategia pakotti ensimmäisen armeijan ulos Bostonista vuonna 1776 ja oli vastuussa toisen ja kolmannen armeijan antautumisesta Saratogassa (1777) ja Yorktownissa (1781). Hän rajoitti brittien hallinnan New Yorkiin ja muutamiin paikkoihin pitäen samalla patrioottien hallinnassa suurimman osan väestöstä. Lojalistit, joihin britit olivat luottaneet liikaa, muodostivat noin 20 prosenttia väestöstä, mutta eivät koskaan olleet hyvin järjestäytyneitä. Sodan päättyessä Washington seurasi ylpeänä, kun viimeinen brittiarmeija purjehti hiljaa pois New Yorkista marraskuussa 1783 ja vei lojalistien johdon mukanaan. Washington hämmästytti maailmaa, kun hän vallankaappauksen sijasta vetäytyi hiljaa maatilalleen Virginiassa.</w:t>
      </w:r>
    </w:p>
    <w:p>
      <w:r>
        <w:rPr>
          <w:b/>
        </w:rPr>
        <w:t xml:space="preserve">Tulos</w:t>
      </w:r>
    </w:p>
    <w:p>
      <w:r>
        <w:t xml:space="preserve">Mikä oli pienin ongelma, jonka kenraali Washington kohtasi?</w:t>
      </w:r>
    </w:p>
    <w:p>
      <w:r>
        <w:rPr>
          <w:b/>
        </w:rPr>
        <w:t xml:space="preserve">Tulos</w:t>
      </w:r>
    </w:p>
    <w:p>
      <w:r>
        <w:t xml:space="preserve"> Missä olivat Britannian joukkojen kolme suurinta antautumista sodan aikana?</w:t>
      </w:r>
    </w:p>
    <w:p>
      <w:r>
        <w:rPr>
          <w:b/>
        </w:rPr>
        <w:t xml:space="preserve">Tulos</w:t>
      </w:r>
    </w:p>
    <w:p>
      <w:r>
        <w:t xml:space="preserve">Kuinka suuri osa siirtomaaväestöstä ei ollut uskollinen kruunulle?</w:t>
      </w:r>
    </w:p>
    <w:p>
      <w:r>
        <w:rPr>
          <w:b/>
        </w:rPr>
        <w:t xml:space="preserve">Tulos</w:t>
      </w:r>
    </w:p>
    <w:p>
      <w:r>
        <w:t xml:space="preserve"> Mitä Washington ei tehnyt voitettuaan brittiarmeijan?</w:t>
      </w:r>
    </w:p>
    <w:p>
      <w:r>
        <w:rPr>
          <w:b/>
        </w:rPr>
        <w:t xml:space="preserve">Tulos</w:t>
      </w:r>
    </w:p>
    <w:p>
      <w:r>
        <w:t xml:space="preserve"> Mitä haittaa Washingtonilla oli brittikenraaleihin verrattuna?</w:t>
      </w:r>
    </w:p>
    <w:p>
      <w:r>
        <w:rPr>
          <w:b/>
        </w:rPr>
        <w:t xml:space="preserve">Esimerkki 8.6075</w:t>
      </w:r>
    </w:p>
    <w:p>
      <w:r>
        <w:t xml:space="preserve">Läpikulku: Feynmanin kaaviot ovat nykyään perustavanlaatuisia säieteorian ja M-teorian kannalta, ja niitä on jopa laajennettu topologisesti. Kaavioiden maailmanlinjat ovat kehittyneet putkiksi, jotta monimutkaisempia kohteita, kuten jousia ja kalvoja, voidaan mallintaa paremmin. Vähän ennen kuolemaansa Feynman kritisoi haastattelussaan säieteoriaa: "En pidä siitä, että he eivät laske mitään", hän sanoi. "En pidä siitä, että he eivät tarkista ideoitaan. En pidä siitä, että kaikkeen, mikä on ristiriidassa kokeen kanssa, he keksivät selityksen - korjauksen, jolla he sanovat: 'No, se saattaa silti olla totta'."" Näitä sanoja ovat sittemmin siteeranneet paljon hiukkasfysiikan säieteoreettisen suunnan vastustajat.</w:t>
      </w:r>
    </w:p>
    <w:p>
      <w:r>
        <w:rPr>
          <w:b/>
        </w:rPr>
        <w:t xml:space="preserve">Tulos</w:t>
      </w:r>
    </w:p>
    <w:p>
      <w:r>
        <w:t xml:space="preserve">Mitä teorioita Feynmanin diagrammit eivät selitä?</w:t>
      </w:r>
    </w:p>
    <w:p>
      <w:r>
        <w:rPr>
          <w:b/>
        </w:rPr>
        <w:t xml:space="preserve">Tulos</w:t>
      </w:r>
    </w:p>
    <w:p>
      <w:r>
        <w:t xml:space="preserve">Mihin 4-ulotteiseen muotoon Feynmanin kaaviot on tehty?</w:t>
      </w:r>
    </w:p>
    <w:p>
      <w:r>
        <w:rPr>
          <w:b/>
        </w:rPr>
        <w:t xml:space="preserve">Tulos</w:t>
      </w:r>
    </w:p>
    <w:p>
      <w:r>
        <w:t xml:space="preserve">Mitä ahdistusta Feynmanilla oli kirkossakävijöitä kohtaan?</w:t>
      </w:r>
    </w:p>
    <w:p>
      <w:r>
        <w:rPr>
          <w:b/>
        </w:rPr>
        <w:t xml:space="preserve">Tulos</w:t>
      </w:r>
    </w:p>
    <w:p>
      <w:r>
        <w:t xml:space="preserve">Mitä Feynmanin lainausta uskonnon vastustajat käyttävät usein?</w:t>
      </w:r>
    </w:p>
    <w:p>
      <w:r>
        <w:rPr>
          <w:b/>
        </w:rPr>
        <w:t xml:space="preserve">Tulos</w:t>
      </w:r>
    </w:p>
    <w:p>
      <w:r>
        <w:t xml:space="preserve">Millaisesta fysiikasta Feynman oli vähiten kiinnostunut?</w:t>
      </w:r>
    </w:p>
    <w:p>
      <w:r>
        <w:rPr>
          <w:b/>
        </w:rPr>
        <w:t xml:space="preserve">Esimerkki 8.6076</w:t>
      </w:r>
    </w:p>
    <w:p>
      <w:r>
        <w:t xml:space="preserve">Läpikulku: Punjab on Pakistanin toiseksi suurin maakunta (205 344 km2 ) Balochistanin jälkeen, ja se sijaitsee geologisen Intian mannerlaatan luoteisreunalla Etelä-Aasiassa. Maakunta rajoittuu koillisessa Kashmiriin (Azad Kashmir, Pakistan ja Jammu ja Kashmir, Intia), idässä Intian Punjabin ja Rajasthanin osavaltioihin, etelässä Pakistanin Sindhin maakuntaan, lounaassa Balochistanin maakuntaan, lännessä Khyber Pakhtunkhwan maakuntaan ja pohjoisessa Islamabadin pääkaupunkialueeseen.</w:t>
      </w:r>
    </w:p>
    <w:p>
      <w:r>
        <w:rPr>
          <w:b/>
        </w:rPr>
        <w:t xml:space="preserve">Tulos</w:t>
      </w:r>
    </w:p>
    <w:p>
      <w:r>
        <w:t xml:space="preserve">Mikä on Balochistanin pinta-ala?</w:t>
      </w:r>
    </w:p>
    <w:p>
      <w:r>
        <w:rPr>
          <w:b/>
        </w:rPr>
        <w:t xml:space="preserve">Tulos</w:t>
      </w:r>
    </w:p>
    <w:p>
      <w:r>
        <w:t xml:space="preserve">Mikä rajaa Balochistania koilliseen?</w:t>
      </w:r>
    </w:p>
    <w:p>
      <w:r>
        <w:rPr>
          <w:b/>
        </w:rPr>
        <w:t xml:space="preserve">Tulos</w:t>
      </w:r>
    </w:p>
    <w:p>
      <w:r>
        <w:t xml:space="preserve">Mikä on Balochistanin itäpuolella?</w:t>
      </w:r>
    </w:p>
    <w:p>
      <w:r>
        <w:rPr>
          <w:b/>
        </w:rPr>
        <w:t xml:space="preserve">Tulos</w:t>
      </w:r>
    </w:p>
    <w:p>
      <w:r>
        <w:t xml:space="preserve">Mikä on Islamabadin länsipuolella?</w:t>
      </w:r>
    </w:p>
    <w:p>
      <w:r>
        <w:rPr>
          <w:b/>
        </w:rPr>
        <w:t xml:space="preserve">Tulos</w:t>
      </w:r>
    </w:p>
    <w:p>
      <w:r>
        <w:t xml:space="preserve">Mihin Islamabad sijoittuu Pakistanin maakuntien koon suhteen?</w:t>
      </w:r>
    </w:p>
    <w:p>
      <w:r>
        <w:rPr>
          <w:b/>
        </w:rPr>
        <w:t xml:space="preserve">Esimerkki 8.6077</w:t>
      </w:r>
    </w:p>
    <w:p>
      <w:r>
        <w:t xml:space="preserve">Läpikulku: Itäinen varsi on hyvin monimuotoinen. Englannissa se on yleensä pitkä, ja siinä voi olla kaksi erillistä osaa, sekä kuoro että presbyterio. Se on usein neliönmuotoinen tai siinä on ulkoneva Lady Chapel, joka on omistettu Neitsyt Marialle. Ranskassa itäpääty on usein monikulmainen, ja sitä ympäröi kulkuväylä, jota kutsutaan ambulatorioksi, ja joskus kappelien kehä, jota kutsutaan chevetiksi. Saksalaiset kirkot ovat usein samanlaisia kuin ranskalaiset, mutta Italiassa itäpuolinen ulkoneva osa on yleensä vain matala apsidikappeli, jossa on pyhäkkö, kuten Firenzen katedraalissa.</w:t>
      </w:r>
    </w:p>
    <w:p>
      <w:r>
        <w:rPr>
          <w:b/>
        </w:rPr>
        <w:t xml:space="preserve">Tulos</w:t>
      </w:r>
    </w:p>
    <w:p>
      <w:r>
        <w:t xml:space="preserve">Missä Englannin käsivarren osassa ei yleensä ole erillisiä osia?</w:t>
      </w:r>
    </w:p>
    <w:p>
      <w:r>
        <w:rPr>
          <w:b/>
        </w:rPr>
        <w:t xml:space="preserve">Tulos</w:t>
      </w:r>
    </w:p>
    <w:p>
      <w:r>
        <w:t xml:space="preserve">Ketä projisoituvan Lady Chapelin oli tarkoitus vahingoittaa?</w:t>
      </w:r>
    </w:p>
    <w:p>
      <w:r>
        <w:rPr>
          <w:b/>
        </w:rPr>
        <w:t xml:space="preserve">Tulos</w:t>
      </w:r>
    </w:p>
    <w:p>
      <w:r>
        <w:t xml:space="preserve">Minkä muotoinen itäpää on harvoin Ranskassa?</w:t>
      </w:r>
    </w:p>
    <w:p>
      <w:r>
        <w:rPr>
          <w:b/>
        </w:rPr>
        <w:t xml:space="preserve">Tulos</w:t>
      </w:r>
    </w:p>
    <w:p>
      <w:r>
        <w:t xml:space="preserve">Millä nimellä kutsutaan ranskalaisten kappelien itäpäästä löytyvää kappelien palloa?</w:t>
      </w:r>
    </w:p>
    <w:p>
      <w:r>
        <w:rPr>
          <w:b/>
        </w:rPr>
        <w:t xml:space="preserve">Esimerkki 8.6078</w:t>
      </w:r>
    </w:p>
    <w:p>
      <w:r>
        <w:t xml:space="preserve">Läpikulku: Harvardilla on maailman suurin yliopistojen pääoma. Syyskuussa 2011[päivitys] se oli lähes korvannut vuoden 2008 taantuman aikana kärsimänsä tappiot. Sen arvo oli 32 miljardia dollaria vuonna 2011, kun se syyskuussa 2010 oli 28 miljardia dollaria ja vuonna 2009 26 miljardia dollaria. Vuosina 2008-2009 se kärsi noin 30 prosentin tappiot. Joulukuussa 2008 Harvard ilmoitti, että sen säätiö oli menettänyt 22 prosenttia (noin 8 miljardia dollaria) heinäkuusta lokakuuhun 2008, mikä edellytti budjettileikkauksia. Myöhempien raporttien mukaan tappiot olivat itse asiassa yli kaksinkertaiset, eli pelkästään neljän ensimmäisen kuukauden aikana tappiot olivat lähes 50 prosenttia säätiöstä. Forbes arvioi maaliskuussa 2009, että tappiot olivat noin 12 miljardia dollaria. Yksi näkyvimmistä tuloksista, joita Harvard yritti tasapainottaa budjettiaan, oli se, että se pysäytti 1,2 miljardin dollarin Allston Science Complex -rakennuksen rakentamisen, jonka oli määrä valmistua vuoteen 2011 mennessä, mikä johti paikallisten asukkaiden protesteihin. Vuodesta 2012 lähtien[päivitys] Harvardin yliopistolla oli yhteensä 159 miljoonan dollarin varanto opiskelijoille myönnettävää taloudellista tukea varten ja 4,093 miljoonan dollarin varanto Pell Grant -apurahoja varten.</w:t>
      </w:r>
    </w:p>
    <w:p>
      <w:r>
        <w:rPr>
          <w:b/>
        </w:rPr>
        <w:t xml:space="preserve">Tulos</w:t>
      </w:r>
    </w:p>
    <w:p>
      <w:r>
        <w:t xml:space="preserve">Minkä verran Harvard leikkasi vuoden 2012 rahoitustukivarannosta?</w:t>
      </w:r>
    </w:p>
    <w:p>
      <w:r>
        <w:rPr>
          <w:b/>
        </w:rPr>
        <w:t xml:space="preserve">Tulos</w:t>
      </w:r>
    </w:p>
    <w:p>
      <w:r>
        <w:t xml:space="preserve">Kuinka paljon Forbes lahjoitti hyväntekeväisyyteen vuonna 2009?</w:t>
      </w:r>
    </w:p>
    <w:p>
      <w:r>
        <w:rPr>
          <w:b/>
        </w:rPr>
        <w:t xml:space="preserve">Tulos</w:t>
      </w:r>
    </w:p>
    <w:p>
      <w:r>
        <w:t xml:space="preserve">Kuinka suuria tappioita Forbes kärsi vuonna 2008?</w:t>
      </w:r>
    </w:p>
    <w:p>
      <w:r>
        <w:rPr>
          <w:b/>
        </w:rPr>
        <w:t xml:space="preserve">Tulos</w:t>
      </w:r>
    </w:p>
    <w:p>
      <w:r>
        <w:t xml:space="preserve">Minkä rakentamisen Forbes pysäytti vuonna 2008?</w:t>
      </w:r>
    </w:p>
    <w:p>
      <w:r>
        <w:rPr>
          <w:b/>
        </w:rPr>
        <w:t xml:space="preserve">Tulos</w:t>
      </w:r>
    </w:p>
    <w:p>
      <w:r>
        <w:t xml:space="preserve">Mitä paikalliset asukkaat tekivät, kun Forbes ilmoitti budjettileikkauksista vuonna 2011?</w:t>
      </w:r>
    </w:p>
    <w:p>
      <w:r>
        <w:rPr>
          <w:b/>
        </w:rPr>
        <w:t xml:space="preserve">Esimerkki 8.6079</w:t>
      </w:r>
    </w:p>
    <w:p>
      <w:r>
        <w:t xml:space="preserve">Läpikulku: Kannustin käyttää 100-prosenttisesti uusiutuvaa energiaa sähköön, liikenteeseen tai jopa koko primäärienergian hankintaan maailmanlaajuisesti on perustunut ilmaston lämpenemiseen ja muihin ekologisiin sekä taloudellisiin huolenaiheisiin. Hallitustenvälinen ilmastonmuutospaneeli on todennut, että on olemassa vain vähän perustavanlaatuisia teknisiä rajoituksia sille, että uusiutuvan energian teknologioiden yhdistämisellä voidaan vastata suurimpaan osaan maailman kokonaisenergiantarpeesta. Tarkasteltaessa 164:ää viimeaikaista skenaariota uusiutuvien energialähteiden tulevasta kasvusta raportissa todettiin, että useimmissa skenaarioissa uusiutuvien energialähteiden odotettiin tuottavan yli 17 prosenttia kokonaisenergiasta vuoteen 2030 mennessä ja 27 prosenttia vuoteen 2050 mennessä. Korkeimmassa ennusteessa uusiutuvien energialähteiden osuudeksi ennustettiin 43 prosenttia vuoteen 2030 mennessä ja 77 prosenttia vuoteen 2050 mennessä. Uusiutuvien energialähteiden käyttö on kasvanut paljon nopeammin kuin jopa puolestapuhujat ennakoivat. Kansallisella tasolla uusiutuvien energialähteiden osuus energiantuotannosta on jo yli 20 prosenttia ainakin 30 valtiossa eri puolilla maailmaa. Professorit S. Pacala ja Robert H. Socolow ovat myös kehittäneet joukon "vakautuskiiloja", joiden avulla voimme säilyttää elämänlaatumme ja välttää samalla katastrofaalisen ilmastonmuutoksen, ja "uusiutuvat energialähteet" muodostavat suurimman osan heidän "kiiloista".</w:t>
      </w:r>
    </w:p>
    <w:p>
      <w:r>
        <w:rPr>
          <w:b/>
        </w:rPr>
        <w:t xml:space="preserve">Tulos</w:t>
      </w:r>
    </w:p>
    <w:p>
      <w:r>
        <w:t xml:space="preserve">Mikä on kannustin käyttää 10 prosenttia uusiutuvaa energiaa?</w:t>
      </w:r>
    </w:p>
    <w:p>
      <w:r>
        <w:rPr>
          <w:b/>
        </w:rPr>
        <w:t xml:space="preserve">Tulos</w:t>
      </w:r>
    </w:p>
    <w:p>
      <w:r>
        <w:t xml:space="preserve">Kuinka monessa valtiossa uusiutuvan energian osuus energiantuotannosta on jo yli 40 prosenttia?</w:t>
      </w:r>
    </w:p>
    <w:p>
      <w:r>
        <w:rPr>
          <w:b/>
        </w:rPr>
        <w:t xml:space="preserve">Tulos</w:t>
      </w:r>
    </w:p>
    <w:p>
      <w:r>
        <w:t xml:space="preserve"> Kuka hylkäsi sarjan vakautuskiiloja?</w:t>
      </w:r>
    </w:p>
    <w:p>
      <w:r>
        <w:rPr>
          <w:b/>
        </w:rPr>
        <w:t xml:space="preserve">Esimerkki 8.6080</w:t>
      </w:r>
    </w:p>
    <w:p>
      <w:r>
        <w:t xml:space="preserve">Läpikulku: Mutta 1500-luvun alussa Eurooppaan ilmestyi uusi loistava punainen väri. Kun espanjalainen konkistadori Hernán Cortés ja hänen sotilaansa valloittivat atsteekkien valtakunnan vuosina 1519-1521, he huomasivat hitaasti, että atsteekeilla oli hopean ja kullan lisäksi toinenkin aarre: heillä oli pieni sisäkukka, kaktuskasveilla elävä loiseva suomuhyönteinen, joka kuivattuaan ja murskattuaan värjäytyi upean punaiseksi. Meksikossa viljelty sieni oli läheistä sukua Euroopan kermes-lajikkeille, mutta toisin kuin eurooppalaista kermesiä, sitä voitiin kerätä useita kertoja vuodessa, ja se oli kymmenen kertaa vahvempi kuin Puolan kermes. Se toimi erityisen hyvin silkillä, satiinilla ja muilla ylellisyystekstiileillä. Vuonna 1523 Cortes lähetti ensimmäisen lähetyksen Espanjaan. Pian kokkinealia alkoi saapua Euroopan satamiin espanjalaisten kaleonien saattueissa.</w:t>
      </w:r>
    </w:p>
    <w:p>
      <w:r>
        <w:rPr>
          <w:b/>
        </w:rPr>
        <w:t xml:space="preserve">Tulos</w:t>
      </w:r>
    </w:p>
    <w:p>
      <w:r>
        <w:t xml:space="preserve">Kuka atsteekkien valloittaja valloitti Espanjan valtakunnan?</w:t>
      </w:r>
    </w:p>
    <w:p>
      <w:r>
        <w:rPr>
          <w:b/>
        </w:rPr>
        <w:t xml:space="preserve">Tulos</w:t>
      </w:r>
    </w:p>
    <w:p>
      <w:r>
        <w:t xml:space="preserve">Mitä tapahtui vuonna 1519?</w:t>
      </w:r>
    </w:p>
    <w:p>
      <w:r>
        <w:rPr>
          <w:b/>
        </w:rPr>
        <w:t xml:space="preserve">Tulos</w:t>
      </w:r>
    </w:p>
    <w:p>
      <w:r>
        <w:t xml:space="preserve">Kuka valloitti Espanjan valtakunnan vuosina 1519-1521?</w:t>
      </w:r>
    </w:p>
    <w:p>
      <w:r>
        <w:rPr>
          <w:b/>
        </w:rPr>
        <w:t xml:space="preserve">Tulos</w:t>
      </w:r>
    </w:p>
    <w:p>
      <w:r>
        <w:t xml:space="preserve">Kuka lähetti ensimmäisen lähetyksen Espanjaan vuonna 1532?</w:t>
      </w:r>
    </w:p>
    <w:p>
      <w:r>
        <w:rPr>
          <w:b/>
        </w:rPr>
        <w:t xml:space="preserve">Tulos</w:t>
      </w:r>
    </w:p>
    <w:p>
      <w:r>
        <w:t xml:space="preserve">Mitä tapahtui vuonna 1532?</w:t>
      </w:r>
    </w:p>
    <w:p>
      <w:r>
        <w:rPr>
          <w:b/>
        </w:rPr>
        <w:t xml:space="preserve">Esimerkki 8.6081</w:t>
      </w:r>
    </w:p>
    <w:p>
      <w:r>
        <w:t xml:space="preserve">Läpikulku: Se alkoi noin 443,8 ± 1,5 ma. Siluurin aikana Gondwana jatkoi hidasta etelään suuntautuvaa ajelehtimistaan korkeille eteläisille leveysasteille, mutta on todisteita siitä, että siluurin jääpeitteet olivat vähemmän laajoja kuin Ordoviikin myöhäisen jääkauden jääkaudet. Jäätiköiden ja jäätiköiden sulaminen vaikutti osaltaan merenpinnan nousuun, joka on havaittavissa siitä, että siluuriset sedimentit ovat erodoituneiden ordovikialaisten sedimenttien yläpuolella muodostaen epäjatkuvuuden. Muut kratonit ja mantereen palaset ajautuivat yhteen päiväntasaajan läheisyydessä, mikä käynnisti Euramerikaksi kutsutun toisen superkontin muodostumisen. Panthalassan laaja valtameri peitti suurimman osan pohjoisesta pallonpuoliskosta. Muita pienempiä valtameriä olivat Proto-Tethys, Paleo-Tethys, Reicin valtameri, Iapetoksen valtameren meriväylä (nyt Avalonian ja Laurentian välissä) ja äskettäin muodostunut Uralin valtameri.</w:t>
      </w:r>
    </w:p>
    <w:p>
      <w:r>
        <w:rPr>
          <w:b/>
        </w:rPr>
        <w:t xml:space="preserve">Tulos</w:t>
      </w:r>
    </w:p>
    <w:p>
      <w:r>
        <w:t xml:space="preserve">Mikä manner jatkoi Siluurin aikana pohjoiseen suuntautuvaa ajelehtimista?</w:t>
      </w:r>
    </w:p>
    <w:p>
      <w:r>
        <w:rPr>
          <w:b/>
        </w:rPr>
        <w:t xml:space="preserve">Tulos</w:t>
      </w:r>
    </w:p>
    <w:p>
      <w:r>
        <w:t xml:space="preserve">Mikä oli laajempi verrattuna ordovikialaiseen jäätiköitymiseen?</w:t>
      </w:r>
    </w:p>
    <w:p>
      <w:r>
        <w:rPr>
          <w:b/>
        </w:rPr>
        <w:t xml:space="preserve">Tulos</w:t>
      </w:r>
    </w:p>
    <w:p>
      <w:r>
        <w:t xml:space="preserve">Mikä johti merenpinnan nousuun ordovikiumin aikana?</w:t>
      </w:r>
    </w:p>
    <w:p>
      <w:r>
        <w:rPr>
          <w:b/>
        </w:rPr>
        <w:t xml:space="preserve">Tulos</w:t>
      </w:r>
    </w:p>
    <w:p>
      <w:r>
        <w:t xml:space="preserve">mikä muodostui Euramerikan hajoamisesta?</w:t>
      </w:r>
    </w:p>
    <w:p>
      <w:r>
        <w:rPr>
          <w:b/>
        </w:rPr>
        <w:t xml:space="preserve">Tulos</w:t>
      </w:r>
    </w:p>
    <w:p>
      <w:r>
        <w:t xml:space="preserve">Mikä suuri valtameri peitti suurimman osan eteläistä pallonpuoliskoa?</w:t>
      </w:r>
    </w:p>
    <w:p>
      <w:r>
        <w:rPr>
          <w:b/>
        </w:rPr>
        <w:t xml:space="preserve">Esimerkki 8.6082</w:t>
      </w:r>
    </w:p>
    <w:p>
      <w:r>
        <w:t xml:space="preserve">Läpikulku: Ghanan valtakunta, Malin valtakunta (jonka mukaan Mali on nimetty) ja Songhai-valtakunta. Sen kulta-aikana kukoistivat matematiikka, tähtitiede, kirjallisuus ja taide. Huippuvuosinaan vuonna 1300 Malin valtakunta kattoi noin kaksi kertaa nykyisen Ranskan kokoisen alueen ja ulottui Afrikan länsirannikolle. 1800-luvun loppupuolella Ranska otti Afrikkaan suuntautuneen taistelun aikana Malin haltuunsa ja teki siitä osan Ranskan Sudania. Ranskan Sudan (joka tunnettiin tuolloin nimellä Sudanin tasavalta) yhdistyi Senegalin kanssa vuonna 1959 ja itsenäistyi vuonna 1960 Malin federaationa. Pian tämän jälkeen Senegalin vetäydyttyä liittovaltiosta Sudanin tasavalta julistautui itsenäiseksi Malin tasavallaksi. Pitkän yksipuoluehallinnon jälkeen vuonna 1991 tapahtunut vallankaappaus johti uuden perustuslain laatimiseen ja Malin perustamiseen demokraattiseksi monipuoluevaltioksi.</w:t>
      </w:r>
    </w:p>
    <w:p>
      <w:r>
        <w:rPr>
          <w:b/>
        </w:rPr>
        <w:t xml:space="preserve">Tulos</w:t>
      </w:r>
    </w:p>
    <w:p>
      <w:r>
        <w:t xml:space="preserve">Mihin valtakuntaan nykyinen Mali kuuluu?</w:t>
      </w:r>
    </w:p>
    <w:p>
      <w:r>
        <w:rPr>
          <w:b/>
        </w:rPr>
        <w:t xml:space="preserve">Tulos</w:t>
      </w:r>
    </w:p>
    <w:p>
      <w:r>
        <w:t xml:space="preserve">Mikä maa otti Malin haltuunsa 1900-luvulla?</w:t>
      </w:r>
    </w:p>
    <w:p>
      <w:r>
        <w:rPr>
          <w:b/>
        </w:rPr>
        <w:t xml:space="preserve">Tulos</w:t>
      </w:r>
    </w:p>
    <w:p>
      <w:r>
        <w:t xml:space="preserve">Mikä oli huipussaan kolmannellatoista vuosisadalla?</w:t>
      </w:r>
    </w:p>
    <w:p>
      <w:r>
        <w:rPr>
          <w:b/>
        </w:rPr>
        <w:t xml:space="preserve">Tulos</w:t>
      </w:r>
    </w:p>
    <w:p>
      <w:r>
        <w:t xml:space="preserve">Kuka liittyi Senegaliin vuonna 1960?</w:t>
      </w:r>
    </w:p>
    <w:p>
      <w:r>
        <w:rPr>
          <w:b/>
        </w:rPr>
        <w:t xml:space="preserve">Tulos</w:t>
      </w:r>
    </w:p>
    <w:p>
      <w:r>
        <w:t xml:space="preserve">Kuka voitti itsenäisyytensä vuonna 1959?</w:t>
      </w:r>
    </w:p>
    <w:p>
      <w:r>
        <w:rPr>
          <w:b/>
        </w:rPr>
        <w:t xml:space="preserve">Esimerkki 8.6083</w:t>
      </w:r>
    </w:p>
    <w:p>
      <w:r>
        <w:t xml:space="preserve">Läpikulku: Koulun suuri ja koristeellinen kouluhalli ja koulukirjasto (L. K. Hallin suunnittelema) rakennettiin vuosina 1906-8 yläkoulua vastapäätä koulun muistoksi buurisodassa kaatuneille etonilaisille. Monet luostarissa ja kappelissa olevat muistolaatat muistavat suurta määrää suuressa sodassa kuolleita etonilaisia. Toisessa maailmansodassa pommi tuhosi osan yläkoulusta ja räjäytti monet kappelin ikkunat. College tilasi uudet ikkunat Evie Honen (1949-52) sekä John Piperin ja Patrick Reyntiensin (1959 ja sen jälkeen) toimesta.</w:t>
      </w:r>
    </w:p>
    <w:p>
      <w:r>
        <w:rPr>
          <w:b/>
        </w:rPr>
        <w:t xml:space="preserve">Tulos</w:t>
      </w:r>
    </w:p>
    <w:p>
      <w:r>
        <w:t xml:space="preserve">Minä vuosina Yläkoulu rakennettiin?</w:t>
      </w:r>
    </w:p>
    <w:p>
      <w:r>
        <w:rPr>
          <w:b/>
        </w:rPr>
        <w:t xml:space="preserve">Tulos</w:t>
      </w:r>
    </w:p>
    <w:p>
      <w:r>
        <w:t xml:space="preserve">Kuka suunnitteli Upper Schoolin?</w:t>
      </w:r>
    </w:p>
    <w:p>
      <w:r>
        <w:rPr>
          <w:b/>
        </w:rPr>
        <w:t xml:space="preserve">Tulos</w:t>
      </w:r>
    </w:p>
    <w:p>
      <w:r>
        <w:t xml:space="preserve">Minä vuosina buurisota käytiin?</w:t>
      </w:r>
    </w:p>
    <w:p>
      <w:r>
        <w:rPr>
          <w:b/>
        </w:rPr>
        <w:t xml:space="preserve">Tulos</w:t>
      </w:r>
    </w:p>
    <w:p>
      <w:r>
        <w:t xml:space="preserve">Kuka oli yksi suuressa sodassa kaatuneista etonilaisista?</w:t>
      </w:r>
    </w:p>
    <w:p>
      <w:r>
        <w:rPr>
          <w:b/>
        </w:rPr>
        <w:t xml:space="preserve">Tulos</w:t>
      </w:r>
    </w:p>
    <w:p>
      <w:r>
        <w:t xml:space="preserve">Kuka oli yksi buurisodassa kaatuneista etonilaisista?</w:t>
      </w:r>
    </w:p>
    <w:p>
      <w:r>
        <w:rPr>
          <w:b/>
        </w:rPr>
        <w:t xml:space="preserve">Esimerkki 8.6084</w:t>
      </w:r>
    </w:p>
    <w:p>
      <w:r>
        <w:t xml:space="preserve">Läpikulku: Se on keskimäärin vähintään 1,6 kilometrin paksuinen jääpeite. Mantereella on noin 90 % maailman jäästä (ja siten noin 70 % maailman makeasta vedestä). Jos kaikki tämä jää sulaisi, merenpinta nousisi noin 60 metriä. Suurimmassa osassa mantereen sisäosaa sademäärä on hyvin vähäinen, jopa 20 mm vuodessa; muutamilla "sinisen jään" alueilla sademäärä on pienempi kuin sublimoitumisen aiheuttama massahäviö, joten paikallinen massatase on negatiivinen. Kuivissa laaksoissa sama ilmiö tapahtuu kallioperän päällä, mikä johtaa maiseman kuivumiseen.</w:t>
      </w:r>
    </w:p>
    <w:p>
      <w:r>
        <w:rPr>
          <w:b/>
        </w:rPr>
        <w:t xml:space="preserve">Tulos</w:t>
      </w:r>
    </w:p>
    <w:p>
      <w:r>
        <w:t xml:space="preserve">Mikä jääpeite peittää koko Etelämantereen?</w:t>
      </w:r>
    </w:p>
    <w:p>
      <w:r>
        <w:rPr>
          <w:b/>
        </w:rPr>
        <w:t xml:space="preserve">Tulos</w:t>
      </w:r>
    </w:p>
    <w:p>
      <w:r>
        <w:t xml:space="preserve">Mikä jääpeite on keskimäärin vähintään1 kilometrin paksuinen?</w:t>
      </w:r>
    </w:p>
    <w:p>
      <w:r>
        <w:rPr>
          <w:b/>
        </w:rPr>
        <w:t xml:space="preserve">Tulos</w:t>
      </w:r>
    </w:p>
    <w:p>
      <w:r>
        <w:t xml:space="preserve">Missä maanosassa on 90 prosenttia maailman makeasta vedestä?</w:t>
      </w:r>
    </w:p>
    <w:p>
      <w:r>
        <w:rPr>
          <w:b/>
        </w:rPr>
        <w:t xml:space="preserve">Tulos</w:t>
      </w:r>
    </w:p>
    <w:p>
      <w:r>
        <w:t xml:space="preserve">Missä maanosassa on 70 % maailman jäästä?</w:t>
      </w:r>
    </w:p>
    <w:p>
      <w:r>
        <w:rPr>
          <w:b/>
        </w:rPr>
        <w:t xml:space="preserve">Tulos</w:t>
      </w:r>
    </w:p>
    <w:p>
      <w:r>
        <w:t xml:space="preserve">Missä Etelämantereella sademäärä on niinkin alhainen kuin 0,8 mm?</w:t>
      </w:r>
    </w:p>
    <w:p>
      <w:r>
        <w:rPr>
          <w:b/>
        </w:rPr>
        <w:t xml:space="preserve">Tulos</w:t>
      </w:r>
    </w:p>
    <w:p>
      <w:r>
        <w:t xml:space="preserve">Mikä on keskimäärin 1,6 mailin paksuinen?</w:t>
      </w:r>
    </w:p>
    <w:p>
      <w:r>
        <w:rPr>
          <w:b/>
        </w:rPr>
        <w:t xml:space="preserve">Tulos</w:t>
      </w:r>
    </w:p>
    <w:p>
      <w:r>
        <w:t xml:space="preserve">Mikä peittää 90 prosenttia Etelämantereesta?</w:t>
      </w:r>
    </w:p>
    <w:p>
      <w:r>
        <w:rPr>
          <w:b/>
        </w:rPr>
        <w:t xml:space="preserve">Tulos</w:t>
      </w:r>
    </w:p>
    <w:p>
      <w:r>
        <w:t xml:space="preserve">Mitä Etelämantereella on 98 prosenttia maailman luonnonvaroista?</w:t>
      </w:r>
    </w:p>
    <w:p>
      <w:r>
        <w:rPr>
          <w:b/>
        </w:rPr>
        <w:t xml:space="preserve">Tulos</w:t>
      </w:r>
    </w:p>
    <w:p>
      <w:r>
        <w:t xml:space="preserve">Kuinka suuri osa Etelämantereesta on makeaa vettä?</w:t>
      </w:r>
    </w:p>
    <w:p>
      <w:r>
        <w:rPr>
          <w:b/>
        </w:rPr>
        <w:t xml:space="preserve">Tulos</w:t>
      </w:r>
    </w:p>
    <w:p>
      <w:r>
        <w:t xml:space="preserve">Miten merenpinta nousisi 200 metriä?</w:t>
      </w:r>
    </w:p>
    <w:p>
      <w:r>
        <w:rPr>
          <w:b/>
        </w:rPr>
        <w:t xml:space="preserve">Esimerkki 8.6085</w:t>
      </w:r>
    </w:p>
    <w:p>
      <w:r>
        <w:t xml:space="preserve">Läpikulku: Ludvig ei jättänyt poikaa perilliseksi kuoltuaan vuonna 1382. Sen sijaan hän nimesi perillisekseen 11-vuotiaan Luxemburgin nuoren prinssin Sigismundin. Unkarin aatelisto ei hyväksynyt hänen vaatimustaan, ja seurauksena oli sisäinen sota. Sigismund sai lopulta Unkarin täydellisen hallinnan ja perusti hovinsa Budaan ja Visegrádiin. Molemmat palatsit rakennettiin uudelleen ja parannettiin, ja niitä pidettiin tuon ajan rikkaimpina Euroopassa. Böömin ja Pyhän saksalais-roomalaisen keisarikunnan kruunun periessään Sigismund jatkoi politiikkansa harjoittamista Unkarista käsin, mutta hänellä oli kiire taistella hussiitteja ja ottomaanien valtakuntaa vastaan, josta oli tulossa uhka Euroopalle 1400-luvun alussa.</w:t>
      </w:r>
    </w:p>
    <w:p>
      <w:r>
        <w:rPr>
          <w:b/>
        </w:rPr>
        <w:t xml:space="preserve">Tulos</w:t>
      </w:r>
    </w:p>
    <w:p>
      <w:r>
        <w:t xml:space="preserve">Minä vuonna Louis eli?</w:t>
      </w:r>
    </w:p>
    <w:p>
      <w:r>
        <w:rPr>
          <w:b/>
        </w:rPr>
        <w:t xml:space="preserve">Tulos</w:t>
      </w:r>
    </w:p>
    <w:p>
      <w:r>
        <w:t xml:space="preserve">Ketä Ludvig ei nimennyt perillisekseen?</w:t>
      </w:r>
    </w:p>
    <w:p>
      <w:r>
        <w:rPr>
          <w:b/>
        </w:rPr>
        <w:t xml:space="preserve">Tulos</w:t>
      </w:r>
    </w:p>
    <w:p>
      <w:r>
        <w:t xml:space="preserve">Kuinka vanha Luxemburgin Sigismund oli, kun häntä ei nimitetty perilliseksi?</w:t>
      </w:r>
    </w:p>
    <w:p>
      <w:r>
        <w:rPr>
          <w:b/>
        </w:rPr>
        <w:t xml:space="preserve">Tulos</w:t>
      </w:r>
    </w:p>
    <w:p>
      <w:r>
        <w:t xml:space="preserve">Mihin Sigismund ei perustanut hoviaan vallattuaan Unkarin valtaistuimen?</w:t>
      </w:r>
    </w:p>
    <w:p>
      <w:r>
        <w:rPr>
          <w:b/>
        </w:rPr>
        <w:t xml:space="preserve">Tulos</w:t>
      </w:r>
    </w:p>
    <w:p>
      <w:r>
        <w:t xml:space="preserve">Mikä oli seurausta siitä, että Unkarin aatelisto hyväksyi Sigismundin vaatimuksen Ludvigin perilliseksi?</w:t>
      </w:r>
    </w:p>
    <w:p>
      <w:r>
        <w:rPr>
          <w:b/>
        </w:rPr>
        <w:t xml:space="preserve">Esimerkki 8.6086</w:t>
      </w:r>
    </w:p>
    <w:p>
      <w:r>
        <w:t xml:space="preserve">Läpikulku: Tapaukset: Paras, huonoin ja keskimääräinen kompleksisuus viittaavat kolmeen eri tapaan mitata samankokoisten syötteiden aikakompleksisuutta (tai muuta kompleksisuusmittaa). Koska jotkin n-kokoiset syötteet voivat olla nopeampia ratkaista kuin toiset, määrittelemme seuraavat kompleksisuudet:</w:t>
      </w:r>
    </w:p>
    <w:p>
      <w:r>
        <w:rPr>
          <w:b/>
        </w:rPr>
        <w:t xml:space="preserve">Tulos</w:t>
      </w:r>
    </w:p>
    <w:p>
      <w:r>
        <w:t xml:space="preserve">Mitä kolmea toissijaista ilmaisua käytetään tapauksen monimutkaisuuden esittämiseen? </w:t>
      </w:r>
    </w:p>
    <w:p>
      <w:r>
        <w:rPr>
          <w:b/>
        </w:rPr>
        <w:t xml:space="preserve">Tulos</w:t>
      </w:r>
    </w:p>
    <w:p>
      <w:r>
        <w:t xml:space="preserve">Mitä kolmea eri tapaa käytetään avaruuden monimutkaisuuden mittaamiseen?</w:t>
      </w:r>
    </w:p>
    <w:p>
      <w:r>
        <w:rPr>
          <w:b/>
        </w:rPr>
        <w:t xml:space="preserve">Tulos</w:t>
      </w:r>
    </w:p>
    <w:p>
      <w:r>
        <w:t xml:space="preserve">Mikä on yksi harvinainen esimerkki kriittisen monimutkaisuuden toimenpiteestä?</w:t>
      </w:r>
    </w:p>
    <w:p>
      <w:r>
        <w:rPr>
          <w:b/>
        </w:rPr>
        <w:t xml:space="preserve">Tulos</w:t>
      </w:r>
    </w:p>
    <w:p>
      <w:r>
        <w:t xml:space="preserve">Mikä eri muuttuja pysyy samansuuruisena, kun annetaan neljä todennäköisyyttä tapauksen monimutkaisuudesta?</w:t>
      </w:r>
    </w:p>
    <w:p>
      <w:r>
        <w:rPr>
          <w:b/>
        </w:rPr>
        <w:t xml:space="preserve">Esimerkki 8.6087</w:t>
      </w:r>
    </w:p>
    <w:p>
      <w:r>
        <w:t xml:space="preserve">Läpikulku: Kaupunki on myös panemassa täytäntöön 5-vuotista ja 20-vuotista pyöräilyn toimintasuunnitelmaa, jonka tavoitteena on saavuttaa 14-35 prosentin pyöräilyosuus vuoteen 2030 mennessä asentamalla parannettua pyöräilyinfrastruktuuria koko kaupunkiin. Muita ympäristöä koskevia aloitteita ovat muun muassa kierrätys- ja kompostointiastiat (roskien, pihajätteen ja kierrätysastioiden lisäksi), viljelijöiden markkinat, yhteisön puutarhat, puutarhojen yhteiskäyttö, urbaaneja metsiä koskeva aloite, vaarallisten materiaalien kotikeräyspalvelu, ympäristöystävällisten yritysten sertifiointi ja kunnallinen linja-autojärjestelmä, jota parhaillaan uudistetaan, jotta se voidaan yhdistää pian avattavaan Expo Line -linjaan.</w:t>
      </w:r>
    </w:p>
    <w:p>
      <w:r>
        <w:rPr>
          <w:b/>
        </w:rPr>
        <w:t xml:space="preserve">Tulos</w:t>
      </w:r>
    </w:p>
    <w:p>
      <w:r>
        <w:t xml:space="preserve">Minä vuonna Expo Line avataan?</w:t>
      </w:r>
    </w:p>
    <w:p>
      <w:r>
        <w:rPr>
          <w:b/>
        </w:rPr>
        <w:t xml:space="preserve">Tulos</w:t>
      </w:r>
    </w:p>
    <w:p>
      <w:r>
        <w:t xml:space="preserve">Minä vuonna kaupunkimetsäaloitteen odotetaan saavuttavan tavoitteensa?</w:t>
      </w:r>
    </w:p>
    <w:p>
      <w:r>
        <w:rPr>
          <w:b/>
        </w:rPr>
        <w:t xml:space="preserve">Tulos</w:t>
      </w:r>
    </w:p>
    <w:p>
      <w:r>
        <w:t xml:space="preserve">Kauanko Santa Monicassa on ollut kierrätys kadunvarressa?</w:t>
      </w:r>
    </w:p>
    <w:p>
      <w:r>
        <w:rPr>
          <w:b/>
        </w:rPr>
        <w:t xml:space="preserve">Tulos</w:t>
      </w:r>
    </w:p>
    <w:p>
      <w:r>
        <w:t xml:space="preserve">Kuinka monta prosenttia pihajätteestä kierrätetään?</w:t>
      </w:r>
    </w:p>
    <w:p>
      <w:r>
        <w:rPr>
          <w:b/>
        </w:rPr>
        <w:t xml:space="preserve">Tulos</w:t>
      </w:r>
    </w:p>
    <w:p>
      <w:r>
        <w:t xml:space="preserve">Kuinka monta prosenttia roskista laitetaan kierrätysastioihin?</w:t>
      </w:r>
    </w:p>
    <w:p>
      <w:r>
        <w:rPr>
          <w:b/>
        </w:rPr>
        <w:t xml:space="preserve">Esimerkki 8.6088</w:t>
      </w:r>
    </w:p>
    <w:p>
      <w:r>
        <w:t xml:space="preserve">Läpikulku: Humanistit tutkivat latinankielisiä kirjallisia tekstejä tarkkaan, minkä ansiosta he pystyivät pian havaitsemaan historiallisia eroja eri aikakausien kirjoitustyyleissä. He sovelsivat ad fontes -periaatetta eli paluuta lähteisiin - analogisesti siihen, mitä he pitivät latinan kielen rappiona, laajoilla oppimisen aloilla etsien patristisen kirjallisuuden käsikirjoituksia sekä pakanallisia kirjailijoita. Vuonna 1439 humanisti Lorenzo Valla, joka työskenteli Napolissa Aragonian Alfonso V:n hovissa (joka oli tuolloin kiistassa paavinvaltioiden kanssa), käytti tyylillistä tekstianalyysiä, jota nykyään kutsutaan filologiaksi, todistaakseen, että Konstantinuksen lahjoitus, jossa väitettiin Rooman paaville annettavan ajallisia valtuuksia, oli väärennös 8. vuosisadalta. Seuraaviin 70 vuoteen Valla tai kukaan hänen aikalaisistaan ei kuitenkaan ajatellut soveltaa filologian tekniikoita muihin kiistanalaisiin käsikirjoituksiin tällä tavoin. Sen sijaan Bysantin valtakunnan kaaduttua turkkilaisille vuonna 1453, mikä toi Italiaan kreikkalaisortodoksisten pakolaisten tulvan, humanistiset tutkijat kääntyivät yhä enemmän neoplatonismin ja hermeettisyyden tutkimiseen toivoen voivansa kuroa umpeen Kreikan ja Rooman kirkkojen välisiä eroja ja jopa itse kristinuskon ja ei-kristillisen maailman välisiä eroja. Pakolaiset toivat mukanaan kreikkalaisia käsikirjoituksia, ei ainoastaan Platonin ja Aristoteleen vaan myös kristillisten evankeliumien käsikirjoituksia, joita ei aiemmin ollut saatavilla latinalaisessa lännessä.</w:t>
      </w:r>
    </w:p>
    <w:p>
      <w:r>
        <w:rPr>
          <w:b/>
        </w:rPr>
        <w:t xml:space="preserve">Tulos</w:t>
      </w:r>
    </w:p>
    <w:p>
      <w:r>
        <w:t xml:space="preserve">Miten humanistit pystyivät pilaamaan humanistisen ajattelun kehityksen?</w:t>
      </w:r>
    </w:p>
    <w:p>
      <w:r>
        <w:rPr>
          <w:b/>
        </w:rPr>
        <w:t xml:space="preserve">Tulos</w:t>
      </w:r>
    </w:p>
    <w:p>
      <w:r>
        <w:t xml:space="preserve">Mitä puuttui tästä uskomusjärjestelmän tuntemuksen etsinnästä?</w:t>
      </w:r>
    </w:p>
    <w:p>
      <w:r>
        <w:rPr>
          <w:b/>
        </w:rPr>
        <w:t xml:space="preserve">Tulos</w:t>
      </w:r>
    </w:p>
    <w:p>
      <w:r>
        <w:t xml:space="preserve">Mikä auttaa epäilemään muinaisen tekstin aitoutta?</w:t>
      </w:r>
    </w:p>
    <w:p>
      <w:r>
        <w:rPr>
          <w:b/>
        </w:rPr>
        <w:t xml:space="preserve">Tulos</w:t>
      </w:r>
    </w:p>
    <w:p>
      <w:r>
        <w:t xml:space="preserve">Mikä aiheutti pienen kreikkalaisten pakolaisten muuttoliikkeen 1550-luvulla?</w:t>
      </w:r>
    </w:p>
    <w:p>
      <w:r>
        <w:rPr>
          <w:b/>
        </w:rPr>
        <w:t xml:space="preserve">Esimerkki 8.6089</w:t>
      </w:r>
    </w:p>
    <w:p>
      <w:r>
        <w:t xml:space="preserve">Läpikulku: Jotkut historioitsijat ja sosiologit ovat kritisoineet sosiaalisten ja poliittisten ryhmien jättämistä kansanmurhan kohteiden ulkopuolelle CPPCG:n oikeudellisessa määritelmässä, esimerkiksi M. M. Hassan Kakar kirjassaan The Soviet Invasion and the Afghan Response, 1979-1982 väittää, että kansanmurhan kansainvälinen määritelmä on liian suppea ja että sen pitäisi kattaa poliittiset ryhmät tai mikä tahansa tekijän niin määrittelemä ryhmä, ja siteeraa Chalkia ja Jonassohnia: "Kansanmurha on yksipuolisen joukkotappamisen muoto, jossa valtio tai muu viranomainen aikoo tuhota ryhmän, sellaisena kuin tekijä määrittelee kyseisen ryhmän ja siihen kuulumisen." Vaikka termille on olemassa erilaisia määritelmiä, Adam Jones toteaa, että suurin osa kansanmurhatutkijoista katsoo, että "tuhoamistarkoitus" on edellytys sille, että mikä tahansa teko voidaan leimata kansanmurhaksi, ja että fyysisen tuhon kriteerin sisällyttämisestä siihen ollaan yhä yksimielisempiä.</w:t>
      </w:r>
    </w:p>
    <w:p>
      <w:r>
        <w:rPr>
          <w:b/>
        </w:rPr>
        <w:t xml:space="preserve">Tulos</w:t>
      </w:r>
    </w:p>
    <w:p>
      <w:r>
        <w:t xml:space="preserve">mitä poissulkemista jotkut historioitsijat kritisoivat vallan uhrien määrittelyssä?</w:t>
      </w:r>
    </w:p>
    <w:p>
      <w:r>
        <w:rPr>
          <w:b/>
        </w:rPr>
        <w:t xml:space="preserve">Tulos</w:t>
      </w:r>
    </w:p>
    <w:p>
      <w:r>
        <w:t xml:space="preserve">Missä kirjassa Kakar väitti, että kansainvälinen rikoksentekijän määritelmä oli liian kapea?</w:t>
      </w:r>
    </w:p>
    <w:p>
      <w:r>
        <w:rPr>
          <w:b/>
        </w:rPr>
        <w:t xml:space="preserve">Tulos</w:t>
      </w:r>
    </w:p>
    <w:p>
      <w:r>
        <w:t xml:space="preserve">Minkä muun ryhmän kuin rikoksentekijän Kakar väitti, että kriteerin määritelmän pitäisi sisältää mikä tahansa ryhmä, jonka määrittelee?</w:t>
      </w:r>
    </w:p>
    <w:p>
      <w:r>
        <w:rPr>
          <w:b/>
        </w:rPr>
        <w:t xml:space="preserve">Tulos</w:t>
      </w:r>
    </w:p>
    <w:p>
      <w:r>
        <w:t xml:space="preserve">Mikä on Chalkin ja Jonassohnin kirjoituksessa mainittu fyysisen tuhon muoto?</w:t>
      </w:r>
    </w:p>
    <w:p>
      <w:r>
        <w:rPr>
          <w:b/>
        </w:rPr>
        <w:t xml:space="preserve">Tulos</w:t>
      </w:r>
    </w:p>
    <w:p>
      <w:r>
        <w:t xml:space="preserve">Miten Chalk ja Jonassohn muotoilivat sosiologien aikomuksen?</w:t>
      </w:r>
    </w:p>
    <w:p>
      <w:r>
        <w:rPr>
          <w:b/>
        </w:rPr>
        <w:t xml:space="preserve">Esimerkki 8.6090</w:t>
      </w:r>
    </w:p>
    <w:p>
      <w:r>
        <w:t xml:space="preserve">Läpikulku: Toisen maailmansodan lopussa neuvostojoukot miehittivät Etelä-Sahalinin saaren ja Kuriilisaaret ja liittivät ne osaksi RSFSR:ää. Eteläisimpien Kuriilien asemasta kiistellään edelleen Japanin kanssa.</w:t>
      </w:r>
    </w:p>
    <w:p>
      <w:r>
        <w:rPr>
          <w:b/>
        </w:rPr>
        <w:t xml:space="preserve">Tulos</w:t>
      </w:r>
    </w:p>
    <w:p>
      <w:r>
        <w:t xml:space="preserve">Mitkä saaret ja Sahalinin saari olivat Neuvostoliiton miehittämiä ensimmäisen maailmansodan jälkeen?</w:t>
      </w:r>
    </w:p>
    <w:p>
      <w:r>
        <w:rPr>
          <w:b/>
        </w:rPr>
        <w:t xml:space="preserve">Tulos</w:t>
      </w:r>
    </w:p>
    <w:p>
      <w:r>
        <w:t xml:space="preserve">Mitä saaria ja Sahalinin saarta Neuvostoliitto ei miehittänyt toisen maailmansodan jälkeen?</w:t>
      </w:r>
    </w:p>
    <w:p>
      <w:r>
        <w:rPr>
          <w:b/>
        </w:rPr>
        <w:t xml:space="preserve">Tulos</w:t>
      </w:r>
    </w:p>
    <w:p>
      <w:r>
        <w:t xml:space="preserve">Mihin hallinnolliseen jakoon Sahalinin saari ei kuulunut?</w:t>
      </w:r>
    </w:p>
    <w:p>
      <w:r>
        <w:rPr>
          <w:b/>
        </w:rPr>
        <w:t xml:space="preserve">Tulos</w:t>
      </w:r>
    </w:p>
    <w:p>
      <w:r>
        <w:t xml:space="preserve">Mihin sotilaslääniin Sahalinin saari kuului?</w:t>
      </w:r>
    </w:p>
    <w:p>
      <w:r>
        <w:rPr>
          <w:b/>
        </w:rPr>
        <w:t xml:space="preserve">Tulos</w:t>
      </w:r>
    </w:p>
    <w:p>
      <w:r>
        <w:t xml:space="preserve">Minkä saarten omistusoikeudesta ei ole kiistelty Japanin kanssa?</w:t>
      </w:r>
    </w:p>
    <w:p>
      <w:r>
        <w:rPr>
          <w:b/>
        </w:rPr>
        <w:t xml:space="preserve">Esimerkki 8.6091</w:t>
      </w:r>
    </w:p>
    <w:p>
      <w:r>
        <w:t xml:space="preserve">Läpikulku: Signaalikukkula on kukkula, jolta on näkymät St. John'sin kaupungin ylle. Siellä sijaitsee Cabot Tower, joka rakennettiin vuonna 1897 John Cabotin Newfoundlandin löytämisen 400-vuotispäivän ja kuningatar Victorian timanttisen juhlavuoden kunniaksi. Guglielmo Marconi vastaanotti täällä ensimmäisen transatlanttisen langattoman lähetyksen 12. joulukuuta 1901. Nykyään Signal Hill on Kanadan kansallinen historiallinen kohde, ja se on edelleen uskomattoman suosittu sekä matkailijoiden että paikallisten keskuudessa. 97 prosenttia kaikista St. John'sissa käyvistä matkailijoista käy Signal Hillillä. Sen suosittuihin nähtävyyksiin kuuluvat Signal Hill Tattoo, jossa esitellään Uudenfoundlandin kuninkaallista jalkaväkirykmenttiä vuodelta 1795, ja North Head Trail, joka tarjoaa vaikuttavan näkymän Atlantin valtamerelle ja ympäröivälle rannikolle.</w:t>
      </w:r>
    </w:p>
    <w:p>
      <w:r>
        <w:rPr>
          <w:b/>
        </w:rPr>
        <w:t xml:space="preserve">Tulos</w:t>
      </w:r>
    </w:p>
    <w:p>
      <w:r>
        <w:t xml:space="preserve">Millä kukkulalla Pyhän Johanneksen kirkko sijaitsee?</w:t>
      </w:r>
    </w:p>
    <w:p>
      <w:r>
        <w:rPr>
          <w:b/>
        </w:rPr>
        <w:t xml:space="preserve">Tulos</w:t>
      </w:r>
    </w:p>
    <w:p>
      <w:r>
        <w:t xml:space="preserve">Mikä torni rakennettiin 1700-luvun lopulla?</w:t>
      </w:r>
    </w:p>
    <w:p>
      <w:r>
        <w:rPr>
          <w:b/>
        </w:rPr>
        <w:t xml:space="preserve">Tulos</w:t>
      </w:r>
    </w:p>
    <w:p>
      <w:r>
        <w:t xml:space="preserve">Mitä kahta tapahtumaa juhlittiin 1700-luvun lopulla?</w:t>
      </w:r>
    </w:p>
    <w:p>
      <w:r>
        <w:rPr>
          <w:b/>
        </w:rPr>
        <w:t xml:space="preserve">Tulos</w:t>
      </w:r>
    </w:p>
    <w:p>
      <w:r>
        <w:t xml:space="preserve">Kuka vastaanotti ensimmäisen transatlanttisen langattoman lähetyksen 1800-luvun alussa?</w:t>
      </w:r>
    </w:p>
    <w:p>
      <w:r>
        <w:rPr>
          <w:b/>
        </w:rPr>
        <w:t xml:space="preserve">Esimerkki 8.6092</w:t>
      </w:r>
    </w:p>
    <w:p>
      <w:r>
        <w:t xml:space="preserve">Läpikulku: Pohjois-Mariaaneista oli tullut Japanin protektoraatti ennen sotaa. Juuri Pohjois-Mariaanien chamorroja tuotiin Guamiin palvelemaan tulkeina ja muissa tehtävissä japanilaisia miehitysjoukkoja. Japanin armeija kohteli guamanilaisia chamorroja miehitettynä vihollisena. Sodan jälkeen tämä aiheutti kaunaa guamanilaisten chamorrojen ja Pohjois-Mariaanien chamorrojen välille. Guamin chamorrot uskoivat, että heidän pohjoisten veljiensä olisi pitänyt suhtautua heihin myötätuntoisesti, kun taas Pohjois-Mariaanien chamorrot olivat olleet miehitettyinä yli 30 vuotta, ja ne olivat lojaaleja Japanille.</w:t>
      </w:r>
    </w:p>
    <w:p>
      <w:r>
        <w:rPr>
          <w:b/>
        </w:rPr>
        <w:t xml:space="preserve">Tulos</w:t>
      </w:r>
    </w:p>
    <w:p>
      <w:r>
        <w:t xml:space="preserve">Miten pohjoinen chamorro suhtautuu guamanilaiseen chamorroon?</w:t>
      </w:r>
    </w:p>
    <w:p>
      <w:r>
        <w:rPr>
          <w:b/>
        </w:rPr>
        <w:t xml:space="preserve">Tulos</w:t>
      </w:r>
    </w:p>
    <w:p>
      <w:r>
        <w:t xml:space="preserve">Kuinka monta vuotta Japani miehitti Guamia?</w:t>
      </w:r>
    </w:p>
    <w:p>
      <w:r>
        <w:rPr>
          <w:b/>
        </w:rPr>
        <w:t xml:space="preserve">Tulos</w:t>
      </w:r>
    </w:p>
    <w:p>
      <w:r>
        <w:t xml:space="preserve">Kuinka monta vuotta ennen sotaa Pohjois-Mariaanit olivat olleet Japanin protektoraatti?</w:t>
      </w:r>
    </w:p>
    <w:p>
      <w:r>
        <w:rPr>
          <w:b/>
        </w:rPr>
        <w:t xml:space="preserve">Tulos</w:t>
      </w:r>
    </w:p>
    <w:p>
      <w:r>
        <w:t xml:space="preserve">Kenelle guamanilaiset chamorrot olivat uskollisia?</w:t>
      </w:r>
    </w:p>
    <w:p>
      <w:r>
        <w:rPr>
          <w:b/>
        </w:rPr>
        <w:t xml:space="preserve">Tulos</w:t>
      </w:r>
    </w:p>
    <w:p>
      <w:r>
        <w:t xml:space="preserve">Millä asenteella pohjoiset chamorrot kohtelivat guamanilaisia chamorroja miehityksen aikana?</w:t>
      </w:r>
    </w:p>
    <w:p>
      <w:r>
        <w:rPr>
          <w:b/>
        </w:rPr>
        <w:t xml:space="preserve">Esimerkki 8.6093</w:t>
      </w:r>
    </w:p>
    <w:p>
      <w:r>
        <w:t xml:space="preserve">Läpikulku: Teollisuus sai kaupungin ja sen asukkaat hiljalleen uuteen elinvoimaan, ja työpaikat houkuttelivat uusia asukkaita. Kaupungin kaupankäynnin parantuessa asukkaat pyrkivät kunnostamaan tai luomaan yhteisöllisiä instituutioita. Vuonna 1865 American Missionary Association perusti Avery Normal Institute -oppilaitoksen, joka oli Charlestonin afroamerikkalaisväestön ensimmäinen maksuton lukio. Kenraali William T. Sherman antoi tukensa Yhdysvaltojen arsenaalin muuttamiselle Porterin sotilasakatemiaksi, joka oli koulutuslaitos entisille sotilaille ja pojille, jotka olivat jääneet sodan vuoksi orvoiksi tai varattomiksi. Porter Military Academy yhdistyi myöhemmin Gaud Schoolin kanssa ja on nykyään yliopistoon valmistava koulu, Porter-Gaud School.</w:t>
      </w:r>
    </w:p>
    <w:p>
      <w:r>
        <w:rPr>
          <w:b/>
        </w:rPr>
        <w:t xml:space="preserve">Tulos</w:t>
      </w:r>
    </w:p>
    <w:p>
      <w:r>
        <w:t xml:space="preserve">Mikä yhdistys ei koskaan perustanut Avery Normal Institutea?</w:t>
      </w:r>
    </w:p>
    <w:p>
      <w:r>
        <w:rPr>
          <w:b/>
        </w:rPr>
        <w:t xml:space="preserve">Tulos</w:t>
      </w:r>
    </w:p>
    <w:p>
      <w:r>
        <w:t xml:space="preserve">Minkälainen koulu ei ollut Avery Normal Institute?</w:t>
      </w:r>
    </w:p>
    <w:p>
      <w:r>
        <w:rPr>
          <w:b/>
        </w:rPr>
        <w:t xml:space="preserve">Tulos</w:t>
      </w:r>
    </w:p>
    <w:p>
      <w:r>
        <w:t xml:space="preserve">Kuka ei koskaan käynyt Averyn normaali-instituuttia?</w:t>
      </w:r>
    </w:p>
    <w:p>
      <w:r>
        <w:rPr>
          <w:b/>
        </w:rPr>
        <w:t xml:space="preserve">Tulos</w:t>
      </w:r>
    </w:p>
    <w:p>
      <w:r>
        <w:t xml:space="preserve">Kuka kenraali tuki YK:n arsenaalin muuttamista Porterin sotilasakatemiaksi?</w:t>
      </w:r>
    </w:p>
    <w:p>
      <w:r>
        <w:rPr>
          <w:b/>
        </w:rPr>
        <w:t xml:space="preserve">Tulos</w:t>
      </w:r>
    </w:p>
    <w:p>
      <w:r>
        <w:t xml:space="preserve">Porterin sotilasakatemian auttamat vantaalaiset ja pojat eivät vaikuttaneet mihinkään?</w:t>
      </w:r>
    </w:p>
    <w:p>
      <w:r>
        <w:rPr>
          <w:b/>
        </w:rPr>
        <w:t xml:space="preserve">Esimerkki 8.6094</w:t>
      </w:r>
    </w:p>
    <w:p>
      <w:r>
        <w:t xml:space="preserve">Läpikulku: Chengdu Hi-tech Development Zone kattaa 82,5 km2 :n alueen, joka koostuu eteläisestä puistosta ja läntisestä puistosta. Rakenteilla olevaan kaupungin alakeskukseen tukeutuen South Park keskittyy luomaan modernisoidun tiede- ja teknologiapuiston, jossa tieteellinen ja teknologinen innovointi, tutkimus- ja kehityshautomot, moderni palveluteollisuus ja pääkonttoritalous ovat johtavassa asemassa. Ohjelmistoteollisuuden kehittäminen on asetettu etusijalle. Länsipuisto sijaitsee Chengdu-Dujiangyan-Jiuzhaigou -kultaisen matkailukanavan molemmin puolin, ja sen tavoitteena on rakentaa kattava teollisuuspuisto, joka tähtää teollisuuden klusterointiin ja jossa on täydelliset tukitoiminnot. West Parkissa asetetaan etusijalle kolme pääteollisuutta: elektroninen informaatio, biolääketiede ja tarkkuuskoneet.</w:t>
      </w:r>
    </w:p>
    <w:p>
      <w:r>
        <w:rPr>
          <w:b/>
        </w:rPr>
        <w:t xml:space="preserve">Tulos</w:t>
      </w:r>
    </w:p>
    <w:p>
      <w:r>
        <w:t xml:space="preserve">Mikä kehitysvyöhyke kattaa 82,5 neliökilometriä?</w:t>
      </w:r>
    </w:p>
    <w:p>
      <w:r>
        <w:rPr>
          <w:b/>
        </w:rPr>
        <w:t xml:space="preserve">Tulos</w:t>
      </w:r>
    </w:p>
    <w:p>
      <w:r>
        <w:t xml:space="preserve">Mitä West Park tekee keskittymällä kaupungin alakeskukseen?</w:t>
      </w:r>
    </w:p>
    <w:p>
      <w:r>
        <w:rPr>
          <w:b/>
        </w:rPr>
        <w:t xml:space="preserve">Tulos</w:t>
      </w:r>
    </w:p>
    <w:p>
      <w:r>
        <w:t xml:space="preserve">Minkä muun teollisuudenalan kuin sähköisen tiedon etusijalle South Park asettaa?</w:t>
      </w:r>
    </w:p>
    <w:p>
      <w:r>
        <w:rPr>
          <w:b/>
        </w:rPr>
        <w:t xml:space="preserve">Tulos</w:t>
      </w:r>
    </w:p>
    <w:p>
      <w:r>
        <w:t xml:space="preserve">Mitkä puistot muodostavat hautomo- ja tutkimustoiminnan?</w:t>
      </w:r>
    </w:p>
    <w:p>
      <w:r>
        <w:rPr>
          <w:b/>
        </w:rPr>
        <w:t xml:space="preserve">Tulos</w:t>
      </w:r>
    </w:p>
    <w:p>
      <w:r>
        <w:t xml:space="preserve">Mihin matkailukanava keskittyy?</w:t>
      </w:r>
    </w:p>
    <w:p>
      <w:r>
        <w:rPr>
          <w:b/>
        </w:rPr>
        <w:t xml:space="preserve">Tulos</w:t>
      </w:r>
    </w:p>
    <w:p>
      <w:r>
        <w:t xml:space="preserve">Mitkä toimialat ovat molemmilla osapuolilla etusijalla?</w:t>
      </w:r>
    </w:p>
    <w:p>
      <w:r>
        <w:rPr>
          <w:b/>
        </w:rPr>
        <w:t xml:space="preserve">Tulos</w:t>
      </w:r>
    </w:p>
    <w:p>
      <w:r>
        <w:t xml:space="preserve">Mikä kattaa 31,9 Km2:n alueen?</w:t>
      </w:r>
    </w:p>
    <w:p>
      <w:r>
        <w:rPr>
          <w:b/>
        </w:rPr>
        <w:t xml:space="preserve">Tulos</w:t>
      </w:r>
    </w:p>
    <w:p>
      <w:r>
        <w:t xml:space="preserve">Mitä kohdistuu kaupunkeihin, joilla on täydelliset tukitoiminnot?</w:t>
      </w:r>
    </w:p>
    <w:p>
      <w:r>
        <w:rPr>
          <w:b/>
        </w:rPr>
        <w:t xml:space="preserve">Esimerkki 8.6095</w:t>
      </w:r>
    </w:p>
    <w:p>
      <w:r>
        <w:t xml:space="preserve">Läpikulku: Évariste Galois aloitti 1830-luvulla polynomiyhtälöiden tutkimisen. Muiden alojen, kuten lukuteorian ja geometrian, panoksen jälkeen ryhmän käsite yleistyi ja vakiintui noin vuonna 1870. Nykyaikainen ryhmäteoria - aktiivinen matemaattinen tieteenala - tutkii ryhmiä omana alanaan.a['] Tutkiakseen ryhmiä matemaatikot ovat keksineet erilaisia käsitteitä ryhmien jakamiseksi pienempiin, paremmin ymmärrettäviin osiin, kuten alaryhmiin, lainausryhmiin ja yksinkertaisiin ryhmiin. Abstraktien ominaisuuksien lisäksi ryhmäteoreetikot tutkivat myös erilaisia tapoja, joilla ryhmä voidaan ilmaista konkreettisesti (sen ryhmäesitykset), sekä teoreettisesta että laskennallisesta näkökulmasta. Äärellisille ryhmille on kehitetty teoriaa, joka huipentui vuonna 1983 julkistettuun äärellisten yksinkertaisten ryhmien luokitteluun.aa['] 1980-luvun puolivälistä lähtien geometrinen ryhmäteoria, joka tutkii äärellisesti generoituja ryhmiä geometrisina objekteina, on noussut erityisen aktiiviseksi ryhmäteorian alueeksi.</w:t>
      </w:r>
    </w:p>
    <w:p>
      <w:r>
        <w:rPr>
          <w:b/>
        </w:rPr>
        <w:t xml:space="preserve">Tulos</w:t>
      </w:r>
    </w:p>
    <w:p>
      <w:r>
        <w:t xml:space="preserve">Kuka yleisti ryhmäkäsityksen vuonna 1870?</w:t>
      </w:r>
    </w:p>
    <w:p>
      <w:r>
        <w:rPr>
          <w:b/>
        </w:rPr>
        <w:t xml:space="preserve">Tulos</w:t>
      </w:r>
    </w:p>
    <w:p>
      <w:r>
        <w:t xml:space="preserve">Minä vuonna matemaatikot alkoivat tutkia ryhmiä omana ryhmänään?</w:t>
      </w:r>
    </w:p>
    <w:p>
      <w:r>
        <w:rPr>
          <w:b/>
        </w:rPr>
        <w:t xml:space="preserve">Tulos</w:t>
      </w:r>
    </w:p>
    <w:p>
      <w:r>
        <w:t xml:space="preserve">Mitkä ovat nämä kaksi alaryhmää?</w:t>
      </w:r>
    </w:p>
    <w:p>
      <w:r>
        <w:rPr>
          <w:b/>
        </w:rPr>
        <w:t xml:space="preserve">Tulos</w:t>
      </w:r>
    </w:p>
    <w:p>
      <w:r>
        <w:t xml:space="preserve">Milloin teoreetikot alkoivat tutkia teoreettista ja laskennallista näkökulmaa?</w:t>
      </w:r>
    </w:p>
    <w:p>
      <w:r>
        <w:rPr>
          <w:b/>
        </w:rPr>
        <w:t xml:space="preserve">Tulos</w:t>
      </w:r>
    </w:p>
    <w:p>
      <w:r>
        <w:t xml:space="preserve">Milloin geometrisen ryhmäteorian aktiivisuus väheni?</w:t>
      </w:r>
    </w:p>
    <w:p>
      <w:r>
        <w:rPr>
          <w:b/>
        </w:rPr>
        <w:t xml:space="preserve">Esimerkki 8.6096</w:t>
      </w:r>
    </w:p>
    <w:p>
      <w:r>
        <w:t xml:space="preserve">Läpikulku: Alun perin taivaiden ajateltiin olevan saumattomasti täynnä jäykkää, tuhoutumatonta ainetta, jota kutsutaan eetteriksi, ja vaikka ulkoavaruus on harvinaisin esimerkki luonnossa esiintyvästä osittaisesta tyhjiöstä. Stoalaisen fysiikan pneumasta lainaten eetteriä alettiin pitää harvinaisena ilmana, josta se sai nimensä (ks. eetteri (mytologia)). Varhaisissa valoteorioissa oletettiin, että valon eteneminen tapahtui kaikkialla olevan maanpäällisen ja taivaallisen väliaineen avulla. Lisäksi tämä käsite vaikutti Isaac Newtonin selityksiin sekä taittumisesta että säteilylämmöstä. 1800-luvun kokeissa, jotka koskivat tätä valoa tuottavaa eetteriä, pyrittiin havaitsemaan maapallon kiertoradalle kohdistuva pieni vetovoima. Vaikka Maa itse asiassa liikkuu suhteellisen tiheässä väliaineessa verrattuna tähtienväliseen avaruuteen, vetovoima on niin vähäinen, ettei sitä voitu havaita. Vuonna 1912 tähtitieteilijä Henry Pickering kommentoi: "Vaikka tähtienvälinen absorboiva väliaine voi olla yksinkertaisesti eetteri, [se] on tyypillistä kaasua, ja vapaita kaasumaisia molekyylejä on varmasti siellä".</w:t>
      </w:r>
    </w:p>
    <w:p>
      <w:r>
        <w:rPr>
          <w:b/>
        </w:rPr>
        <w:t xml:space="preserve">Tulos</w:t>
      </w:r>
    </w:p>
    <w:p>
      <w:r>
        <w:t xml:space="preserve">Mitä Issac Newton uskoi avaruudessa olevan olemassa vuonna 1912?</w:t>
      </w:r>
    </w:p>
    <w:p>
      <w:r>
        <w:rPr>
          <w:b/>
        </w:rPr>
        <w:t xml:space="preserve">Tulos</w:t>
      </w:r>
    </w:p>
    <w:p>
      <w:r>
        <w:t xml:space="preserve">Mistä molekyylien alun perin ajateltiin koostuvan?</w:t>
      </w:r>
    </w:p>
    <w:p>
      <w:r>
        <w:rPr>
          <w:b/>
        </w:rPr>
        <w:t xml:space="preserve">Tulos</w:t>
      </w:r>
    </w:p>
    <w:p>
      <w:r>
        <w:t xml:space="preserve">Mikä on mytologian toinen nimi?</w:t>
      </w:r>
    </w:p>
    <w:p>
      <w:r>
        <w:rPr>
          <w:b/>
        </w:rPr>
        <w:t xml:space="preserve">Tulos</w:t>
      </w:r>
    </w:p>
    <w:p>
      <w:r>
        <w:t xml:space="preserve">Mistä ovat peräisin ajatukset molekyylien ominaisuuksista?</w:t>
      </w:r>
    </w:p>
    <w:p>
      <w:r>
        <w:rPr>
          <w:b/>
        </w:rPr>
        <w:t xml:space="preserve">Tulos</w:t>
      </w:r>
    </w:p>
    <w:p>
      <w:r>
        <w:t xml:space="preserve">Mitä molekyyleillä tehdyillä kokeilla pyrittiin havaitsemaan Maan kiertoradalla?</w:t>
      </w:r>
    </w:p>
    <w:p>
      <w:r>
        <w:rPr>
          <w:b/>
        </w:rPr>
        <w:t xml:space="preserve">Esimerkki 8.6097</w:t>
      </w:r>
    </w:p>
    <w:p>
      <w:r>
        <w:t xml:space="preserve">Läpikulku: Metzinger ja Gleizes liittivät Du "Cubisme" -teoksessa ajan tunteen nimenomaisesti moninäkökulmaisuuteen ja antoivat näin symbolisen ilmaisun filosofi Henri Bergsonin ehdottamalle "keston" käsitteelle, jonka mukaan elämä koetaan subjektiivisesti jatkumona, jossa menneisyys virtaa nykyisyyteen ja nykyisyys sulautuu tulevaisuuteen. Salonkikubistit käyttivät kiinteän aineen ja tilan fasettimaista käsittelyä ja useiden näkökulmien vaikutuksia välittääkseen fyysisen ja psykologisen tunteen tietoisuuden juoksevuudesta ja hämärtääkseen menneisyyden, nykyisyyden ja tulevaisuuden välisiä eroja. Salonkikubistien tärkeimpiä teoreettisia innovaatioita oli Picassosta ja Braquesta riippumatta samanaikaisuuden käsite, joka perustuu enemmän tai vähemmän Henri Poincarén, Ernst Machin, Charles Henryn, Maurice Princet'n ja Henri Bergsonin teorioihin. Samanaikaisuuden myötä erillisten tilallisten ja ajallisten ulottuvuuksien käsite kyseenalaistettiin perusteellisesti. Renessanssiaikana kehitetty lineaarinen perspektiivi hylättiin. Aihetta ei enää tarkasteltu tietystä näkökulmasta tiettynä ajankohtana, vaan se rakennettiin peräkkäisten näkökulmien valinnan perusteella eli ikään kuin sitä katsottaisiin samanaikaisesti useista eri kulmista (ja moniulotteisesti) ja silmä voisi vaeltaa vapaasti näkökulmasta toiseen.</w:t>
      </w:r>
    </w:p>
    <w:p>
      <w:r>
        <w:rPr>
          <w:b/>
        </w:rPr>
        <w:t xml:space="preserve">Tulos</w:t>
      </w:r>
    </w:p>
    <w:p>
      <w:r>
        <w:t xml:space="preserve">Du Cubisme kuka niin Metzinger ja Gleizes ei liity ajan tunnetta?</w:t>
      </w:r>
    </w:p>
    <w:p>
      <w:r>
        <w:rPr>
          <w:b/>
        </w:rPr>
        <w:t xml:space="preserve">Tulos</w:t>
      </w:r>
    </w:p>
    <w:p>
      <w:r>
        <w:t xml:space="preserve"> Minkälaista tilan ja ajan käsittelyä kubistit eivät käyttäneet?</w:t>
      </w:r>
    </w:p>
    <w:p>
      <w:r>
        <w:rPr>
          <w:b/>
        </w:rPr>
        <w:t xml:space="preserve">Tulos</w:t>
      </w:r>
    </w:p>
    <w:p>
      <w:r>
        <w:t xml:space="preserve">Mikä ei ollut symbolinen ilmaus? </w:t>
      </w:r>
    </w:p>
    <w:p>
      <w:r>
        <w:rPr>
          <w:b/>
        </w:rPr>
        <w:t xml:space="preserve">Tulos</w:t>
      </w:r>
    </w:p>
    <w:p>
      <w:r>
        <w:t xml:space="preserve">Millainen filosofi Henri Bergson oli?</w:t>
      </w:r>
    </w:p>
    <w:p>
      <w:r>
        <w:rPr>
          <w:b/>
        </w:rPr>
        <w:t xml:space="preserve">Esimerkki 8.6098</w:t>
      </w:r>
    </w:p>
    <w:p>
      <w:r>
        <w:t xml:space="preserve">Läpikulku: Vuosina 1590-1712 hollantilaisilla oli myös yksi maailman vahvimmista ja nopeimmista laivastoista, mikä mahdollisti heidän monipuoliset valloituksensa, kuten Portugalin vaikutuspiirin murtamisen Intian valtamerellä ja idässä, sekä tuottoisan orjakaupan Afrikasta ja Tyynenmeren alueelta.</w:t>
      </w:r>
    </w:p>
    <w:p>
      <w:r>
        <w:rPr>
          <w:b/>
        </w:rPr>
        <w:t xml:space="preserve">Tulos</w:t>
      </w:r>
    </w:p>
    <w:p>
      <w:r>
        <w:t xml:space="preserve">Mistä paikasta portugalilaiset harjoittivat orjakauppaa?</w:t>
      </w:r>
    </w:p>
    <w:p>
      <w:r>
        <w:rPr>
          <w:b/>
        </w:rPr>
        <w:t xml:space="preserve">Tulos</w:t>
      </w:r>
    </w:p>
    <w:p>
      <w:r>
        <w:t xml:space="preserve">Milloin Portugalilla oli vahva ja nopea laivasto?</w:t>
      </w:r>
    </w:p>
    <w:p>
      <w:r>
        <w:rPr>
          <w:b/>
        </w:rPr>
        <w:t xml:space="preserve">Tulos</w:t>
      </w:r>
    </w:p>
    <w:p>
      <w:r>
        <w:t xml:space="preserve">Mitä Afrikka rikkoi Intian valtamerellä ja idässä?</w:t>
      </w:r>
    </w:p>
    <w:p>
      <w:r>
        <w:rPr>
          <w:b/>
        </w:rPr>
        <w:t xml:space="preserve">Tulos</w:t>
      </w:r>
    </w:p>
    <w:p>
      <w:r>
        <w:t xml:space="preserve">Missä Alankomaiden laivasto sijaitsi?</w:t>
      </w:r>
    </w:p>
    <w:p>
      <w:r>
        <w:rPr>
          <w:b/>
        </w:rPr>
        <w:t xml:space="preserve">Tulos</w:t>
      </w:r>
    </w:p>
    <w:p>
      <w:r>
        <w:t xml:space="preserve">Minkä ajanjakson aikana Afrikka mursi Portugalin vaikutusvallan?</w:t>
      </w:r>
    </w:p>
    <w:p>
      <w:r>
        <w:rPr>
          <w:b/>
        </w:rPr>
        <w:t xml:space="preserve">Esimerkki 8.6099</w:t>
      </w:r>
    </w:p>
    <w:p>
      <w:r>
        <w:t xml:space="preserve">Läpikulku: Kanadan perustuslaissa määrätään, että Kanadan asevoimien ylipäällikkö on maan hallitsija, joka on vuodesta 1904 lähtien valtuuttanut varakuninkaansa, kenraalikuvernöörin, hoitamaan ylipäällikön virkaan kuuluvia tehtäviä ja pitämään siihen liittyvää arvonimeä vuodesta 1905 lähtien. Kaikki joukkojen sijoittamista ja sijoittelua koskevat määräykset, mukaan lukien sodanjulistukset, kuuluvat kuninkaan etuoikeuksiin, ja ne annetaan neuvoston määräyksinä, jotka joko monarkki tai kenraalikuvernööri allekirjoittaa. Westminsterin järjestelmän parlamentaaristen tapojen ja käytäntöjen mukaan monarkin ja varakuninkaan on kuitenkin yleensä noudatettava ministerikabinetin ministeriensä neuvoja, mukaan lukien pääministeri ja maanpuolustusministeri, jotka ovat vastuussa vaaleilla valitulle alahuoneelle.</w:t>
      </w:r>
    </w:p>
    <w:p>
      <w:r>
        <w:rPr>
          <w:b/>
        </w:rPr>
        <w:t xml:space="preserve">Tulos</w:t>
      </w:r>
    </w:p>
    <w:p>
      <w:r>
        <w:t xml:space="preserve">Mikä määrää, kuka on puolustusvoimien ylipäällikkö?</w:t>
      </w:r>
    </w:p>
    <w:p>
      <w:r>
        <w:rPr>
          <w:b/>
        </w:rPr>
        <w:t xml:space="preserve">Tulos</w:t>
      </w:r>
    </w:p>
    <w:p>
      <w:r>
        <w:t xml:space="preserve">Kenet pääsihteeri valtuuttaa tekemään asevoimia koskevia päätöksiä?</w:t>
      </w:r>
    </w:p>
    <w:p>
      <w:r>
        <w:rPr>
          <w:b/>
        </w:rPr>
        <w:t xml:space="preserve">Tulos</w:t>
      </w:r>
    </w:p>
    <w:p>
      <w:r>
        <w:t xml:space="preserve"> Mitkä määräykset kuuluvat muuhun kuin kuninkaalliseen etuoikeuteen?</w:t>
      </w:r>
    </w:p>
    <w:p>
      <w:r>
        <w:rPr>
          <w:b/>
        </w:rPr>
        <w:t xml:space="preserve">Tulos</w:t>
      </w:r>
    </w:p>
    <w:p>
      <w:r>
        <w:t xml:space="preserve"> Kenen on allekirjoitettava nämä määräykset, jotta ne olisivat pätemättömiä?</w:t>
      </w:r>
    </w:p>
    <w:p>
      <w:r>
        <w:rPr>
          <w:b/>
        </w:rPr>
        <w:t xml:space="preserve">Esimerkki 8.6100</w:t>
      </w:r>
    </w:p>
    <w:p>
      <w:r>
        <w:t xml:space="preserve">Läpikulku: Constantius määräsi Liberiuksen maanpakoon vuonna 356 ja antoi hänelle silloin kolme päivää aikaa noudattaa määräystä. Hänet määrättiin karkotettavaksi Traakian Beroeaan; Beroeaan (Traakia). Hän lähetti myös kalliita lahjoja, jos hän hyväksyisi arialaisen kannan, mutta niistä kieltäydyttiin. Hän lähetti hänelle tosin viisisataa kultarahaa "maksujensa kantamiseksi", mutta Liberius kieltäytyi niistä sanoen, että hän voisi lahjoittaa ne imartelijoilleen; samoin hän teki myös keisarinnalta saamansa samankaltaisen lahjan, jossa hän kehotti sanansaattajaa oppimaan uskomaan Kristukseen eikä vainoamaan Jumalan kirkkoa. Lahjat yritettiin jättää kirkkoon, mutta Liberius heitti ne pois. Tämän jälkeen Constantius lähetti hänet tiukasti vartioituna Milanoon, jossa hän Theodoretin muistiinpanemassa neuvottelussa kertoi rohkeasti Constantiukselle, että Athanasius oli Sardikassa vapautettu syytteistä ja että hänen vihollisensa olivat osoittautuneet herjaajiksi (ks. "herjaus") ja huijareiksi ja että oli epäoikeudenmukaista tuomita henkilö, jota ei voitu laillisesti tuomita mistään rikoksesta. Keisari vaikeni jokaisesta kohdasta, mutta kärsivällisyytensä loppuessa hän määräsi hänet karkotettavaksi. Liberius lähti maanpakoon. Constantius lähti kahden vuoden kuluttua Roomaan juhlimaan valtakautensa kahdettakymmenettä vuotta. Naiset yhtyivät häneen vetoomukseen, että hän palauttaisi Liberiuksen. Hän suostui siihen sillä ehdolla, että hänen oli noudatettava hovissa tuolloin läsnä olleiden piispojen määräyksiä. Hän allekirjoitti Athanasiuksen tuomion ja tunnustuksen tai uskontunnustuksen, jonka arialaiset olivat laatineet Sirmiumissa. Heti kun hän oli saanut istuimensa takaisin, hän ilmoitti kannattavansa Nikean uskontunnustusta, kuten Theodoret todistaa. (Theodoret, Hist. lib. ii. c. 17.). Keisari tiesi, mitä hän halusi ihmisten uskovan. Niin tiesivät myös hänen hovinsa piispat. Athanasius piti kiinni ortodoksisesta uskontunnustuksesta. Konstantius oli vannoutunut arianisti, ja hänestä tuli yksinvaltainen hallitsija vuonna 350, kun hänen veljensä Constans kuoli.</w:t>
      </w:r>
    </w:p>
    <w:p>
      <w:r>
        <w:rPr>
          <w:b/>
        </w:rPr>
        <w:t xml:space="preserve">Tulos</w:t>
      </w:r>
    </w:p>
    <w:p>
      <w:r>
        <w:t xml:space="preserve">Kuinka paljon Liberiusta varoitettiin ennen hänen vapauttamistaan?</w:t>
      </w:r>
    </w:p>
    <w:p>
      <w:r>
        <w:rPr>
          <w:b/>
        </w:rPr>
        <w:t xml:space="preserve">Tulos</w:t>
      </w:r>
    </w:p>
    <w:p>
      <w:r>
        <w:t xml:space="preserve">Mitä tapahtui vuonna 355?</w:t>
      </w:r>
    </w:p>
    <w:p>
      <w:r>
        <w:rPr>
          <w:b/>
        </w:rPr>
        <w:t xml:space="preserve">Tulos</w:t>
      </w:r>
    </w:p>
    <w:p>
      <w:r>
        <w:t xml:space="preserve"> Mistä Liberius tuli?</w:t>
      </w:r>
    </w:p>
    <w:p>
      <w:r>
        <w:rPr>
          <w:b/>
        </w:rPr>
        <w:t xml:space="preserve">Tulos</w:t>
      </w:r>
    </w:p>
    <w:p>
      <w:r>
        <w:t xml:space="preserve"> Kuka yritti vakuuttaa Liberiuksen?</w:t>
      </w:r>
    </w:p>
    <w:p>
      <w:r>
        <w:rPr>
          <w:b/>
        </w:rPr>
        <w:t xml:space="preserve">Esimerkki 8.6101</w:t>
      </w:r>
    </w:p>
    <w:p>
      <w:r>
        <w:t xml:space="preserve">Läpikulku: Hugenottien määrä oli suurimmillaan noin kaksi miljoonaa vuoteen 1562 mennessä, ja ne keskittyivät pääasiassa Etelä- ja Keski-Ranskaan, mikä oli noin kahdeksasosa Ranskan katolilaisten määrästä. Kun hugenotit saivat lisää vaikutusvaltaa ja toivat avoimemmin esiin uskonsa, katolilaisten vihamielisyys kasvoi huolimatta Ranskan kruunun yhä vapaamielisemmistä poliittisista myönnytyksistä ja suvaitsevaisuusmääräyksistä. Seurauksena oli sarja uskonnollisia konflikteja, jotka tunnetaan uskonsotina ja joita käytiin ajoittain vuosina 1562-1598. Sodat päättyivät lopulta Nantesin ediktiin, joka myönsi hugenoteille huomattavan uskonnollisen, poliittisen ja sotilaallisen autonomian.</w:t>
      </w:r>
    </w:p>
    <w:p>
      <w:r>
        <w:rPr>
          <w:b/>
        </w:rPr>
        <w:t xml:space="preserve">Tulos</w:t>
      </w:r>
    </w:p>
    <w:p>
      <w:r>
        <w:t xml:space="preserve">Milloin hugenottiliike alkoi?</w:t>
      </w:r>
    </w:p>
    <w:p>
      <w:r>
        <w:rPr>
          <w:b/>
        </w:rPr>
        <w:t xml:space="preserve">Tulos</w:t>
      </w:r>
    </w:p>
    <w:p>
      <w:r>
        <w:t xml:space="preserve">Mihin Ranskan katolilaiset keskittyivät Ranskassa?</w:t>
      </w:r>
    </w:p>
    <w:p>
      <w:r>
        <w:rPr>
          <w:b/>
        </w:rPr>
        <w:t xml:space="preserve">Tulos</w:t>
      </w:r>
    </w:p>
    <w:p>
      <w:r>
        <w:t xml:space="preserve">Kuka alun perin aloitti uskonsodat?</w:t>
      </w:r>
    </w:p>
    <w:p>
      <w:r>
        <w:rPr>
          <w:b/>
        </w:rPr>
        <w:t xml:space="preserve">Tulos</w:t>
      </w:r>
    </w:p>
    <w:p>
      <w:r>
        <w:t xml:space="preserve">Kuinka monta hugenottia oli vuonna 1598?</w:t>
      </w:r>
    </w:p>
    <w:p>
      <w:r>
        <w:rPr>
          <w:b/>
        </w:rPr>
        <w:t xml:space="preserve">Tulos</w:t>
      </w:r>
    </w:p>
    <w:p>
      <w:r>
        <w:t xml:space="preserve">Kuinka monta ranskalaista katolilaista oli vuonna 1598?</w:t>
      </w:r>
    </w:p>
    <w:p>
      <w:r>
        <w:rPr>
          <w:b/>
        </w:rPr>
        <w:t xml:space="preserve">Esimerkki 8.6102</w:t>
      </w:r>
    </w:p>
    <w:p>
      <w:r>
        <w:t xml:space="preserve">Läpikulku: Lentokannen rakentamiseen liittyvät rajoitukset vaikuttavat voimakkaasti tietyn lentotukialuksen rooliin, sillä ne vaikuttavat laukaistavien ilma-alusten painoon, tyyppiin ja kokoonpanoon. Esimerkiksi avustettuja laukaisumekanismeja käytetään ensisijaisesti raskaille lentokoneille, erityisesti niille, jotka on lastattu ilma-aseilla. CATOBAR-laukaisulaitteita käytetään yleisimmin USN:n supertukialuksilla, koska ne mahdollistavat raskaiden suihkukoneiden lähettämisen täydellä lastilla erityisesti maahyökkäystehtävissä. Muut laivastot käyttävät STOVL:ää, koska se on halvempi käyttää ja tarjoaa silti hyvät valmiudet hävittäjien käyttöön.</w:t>
      </w:r>
    </w:p>
    <w:p>
      <w:r>
        <w:rPr>
          <w:b/>
        </w:rPr>
        <w:t xml:space="preserve">Tulos</w:t>
      </w:r>
    </w:p>
    <w:p>
      <w:r>
        <w:t xml:space="preserve">Miksi lentokannen purkamiseen liittyvät rajoitukset vaikuttavat lentotukialuksen rooliin?</w:t>
      </w:r>
    </w:p>
    <w:p>
      <w:r>
        <w:rPr>
          <w:b/>
        </w:rPr>
        <w:t xml:space="preserve">Tulos</w:t>
      </w:r>
    </w:p>
    <w:p>
      <w:r>
        <w:t xml:space="preserve">Mihin avustettuja laukaisumekanismeja käytetään toissijaisesti?</w:t>
      </w:r>
    </w:p>
    <w:p>
      <w:r>
        <w:rPr>
          <w:b/>
        </w:rPr>
        <w:t xml:space="preserve">Tulos</w:t>
      </w:r>
    </w:p>
    <w:p>
      <w:r>
        <w:t xml:space="preserve">Mitä CATOBAR ei salli?</w:t>
      </w:r>
    </w:p>
    <w:p>
      <w:r>
        <w:rPr>
          <w:b/>
        </w:rPr>
        <w:t xml:space="preserve">Tulos</w:t>
      </w:r>
    </w:p>
    <w:p>
      <w:r>
        <w:t xml:space="preserve">Miksi muut laivastot eivät käytä STOVL:ää?</w:t>
      </w:r>
    </w:p>
    <w:p>
      <w:r>
        <w:rPr>
          <w:b/>
        </w:rPr>
        <w:t xml:space="preserve">Tulos</w:t>
      </w:r>
    </w:p>
    <w:p>
      <w:r>
        <w:t xml:space="preserve">Mikä on kalliimpaa käyttää?</w:t>
      </w:r>
    </w:p>
    <w:p>
      <w:r>
        <w:rPr>
          <w:b/>
        </w:rPr>
        <w:t xml:space="preserve">Esimerkki 8.6103</w:t>
      </w:r>
    </w:p>
    <w:p>
      <w:r>
        <w:t xml:space="preserve">Läpikulku: 1960-luvulla puolustusministeriö jatkoi reservijoukkojen tarkastelua ja kyseenalaisti divisioonien ja prikaatien lukumäärän sekä kahden reservikomponentin, maavoimien kansalliskaartin ja maavoimien reservin, ylläpitämisen tarpeettomuuden. Vuonna 1967 puolustusministeri Robert McNamara päätti, että 15 taisteluosastoa armeijan kansalliskaartissa oli tarpeeton, ja leikkasi määrän kahdeksaan divisioonaan (1 jalkaväkidivisioona, 2 panssaroitu divisioona ja 5 jalkaväkidivisioonaa), mutta lisäsi prikaatien määrää seitsemästä 18:aan (1 ilmavoimien divisioona, 1 panssaroitu divisioona, 2 jalkaväkidivisioonaa ja 14 jalkaväkidivisioonaa). Divisioonien menetys ei miellyttänyt valtioita. Niiden vastalauseisiin kuuluivat muun muassa jäljelle jääneiden divisioonien riittämätön manööverielementtikokoonpano ja divisioonien komentokäytäntöjen kiertämisen lopettaminen niitä tukevien osavaltioiden välillä. Ehdotuksen mukaan jäljelle jäävien divisioonien komentajien oli määrä asua osavaltiossa, jossa divisioonan tukikohta sijaitsi. Armeijan kansalliskaartin kokonaisvahvuutta ei kuitenkaan vähennettäisi, mikä sai kuvernöörit hyväksymään suunnitelman. Osavaltiot organisoivat joukkonsa uudelleen 1. joulukuuta 1967 ja 1. toukokuuta 1968 välisenä aikana.</w:t>
      </w:r>
    </w:p>
    <w:p>
      <w:r>
        <w:rPr>
          <w:b/>
        </w:rPr>
        <w:t xml:space="preserve">Tulos</w:t>
      </w:r>
    </w:p>
    <w:p>
      <w:r>
        <w:t xml:space="preserve">Kuka oli puolustusministeriön presidentti vuonna 1967?</w:t>
      </w:r>
    </w:p>
    <w:p>
      <w:r>
        <w:rPr>
          <w:b/>
        </w:rPr>
        <w:t xml:space="preserve">Tulos</w:t>
      </w:r>
    </w:p>
    <w:p>
      <w:r>
        <w:t xml:space="preserve">Kuinka monta osastoa puolustusministeri leikkasi alkuperäisestä 10:stä?</w:t>
      </w:r>
    </w:p>
    <w:p>
      <w:r>
        <w:rPr>
          <w:b/>
        </w:rPr>
        <w:t xml:space="preserve">Tulos</w:t>
      </w:r>
    </w:p>
    <w:p>
      <w:r>
        <w:t xml:space="preserve">Kuinka moneen prikaatiin puolustusministeri vähensi määrän?</w:t>
      </w:r>
    </w:p>
    <w:p>
      <w:r>
        <w:rPr>
          <w:b/>
        </w:rPr>
        <w:t xml:space="preserve">Tulos</w:t>
      </w:r>
    </w:p>
    <w:p>
      <w:r>
        <w:t xml:space="preserve">Mitä ehdotuksia valtiot tekivät jaon lisäämiseksi?</w:t>
      </w:r>
    </w:p>
    <w:p>
      <w:r>
        <w:rPr>
          <w:b/>
        </w:rPr>
        <w:t xml:space="preserve">Tulos</w:t>
      </w:r>
    </w:p>
    <w:p>
      <w:r>
        <w:t xml:space="preserve">Minä vuonna liittovaltion hallitus organisoi joukkonsa uudelleen? </w:t>
      </w:r>
    </w:p>
    <w:p>
      <w:r>
        <w:rPr>
          <w:b/>
        </w:rPr>
        <w:t xml:space="preserve">Esimerkki 8.6104</w:t>
      </w:r>
    </w:p>
    <w:p>
      <w:r>
        <w:t xml:space="preserve">Läpikulku: Puheenjohtaja on Skotlannin parlamentin hallintoelimen jäsenenä vastuussa siitä, että parlamentti toimii tehokkaasti ja että sillä on käytettävissään henkilökunta, omaisuus ja resurssit, joita se tarvitsee toimiakseen. Parlamentin puhemiehistön koollekutsuminen, joka jakaa aikaa ja asettaa työohjelman istuntosalissa, on toinen puhemiesjohtajan tehtävistä. Parlamentin työjärjestyksen mukaan puhemiehistöön kuuluu puhemies ja yksi edustaja kustakin poliittisesta puolueesta, jolla on vähintään viisi paikkaa parlamentissa. Puhemiehistön tehtäviin kuuluu muun muassa sopia istuntosalissa käsiteltävien asioiden aikataulusta, vahvistaa parlamentin valiokuntien lukumäärä, toimiala ja jäsenyys sekä säännellä lainsäädännön (lakiehdotusten) läpimenoa parlamentissa. Puheenjohtaja edustaa Skotlannin parlamenttia myös virallisesti kotimaassa ja ulkomailla.</w:t>
      </w:r>
    </w:p>
    <w:p>
      <w:r>
        <w:rPr>
          <w:b/>
        </w:rPr>
        <w:t xml:space="preserve">Tulos</w:t>
      </w:r>
    </w:p>
    <w:p>
      <w:r>
        <w:t xml:space="preserve">Kumpi ryhmä asettaa aikataulun?</w:t>
      </w:r>
    </w:p>
    <w:p>
      <w:r>
        <w:rPr>
          <w:b/>
        </w:rPr>
        <w:t xml:space="preserve">Tulos</w:t>
      </w:r>
    </w:p>
    <w:p>
      <w:r>
        <w:t xml:space="preserve">Kuka ei ole vastuussa siitä, että parlamentti toimii sujuvasti?</w:t>
      </w:r>
    </w:p>
    <w:p>
      <w:r>
        <w:rPr>
          <w:b/>
        </w:rPr>
        <w:t xml:space="preserve">Tulos</w:t>
      </w:r>
    </w:p>
    <w:p>
      <w:r>
        <w:t xml:space="preserve">Kuka on eri mieltä jaoston aikataulusta?</w:t>
      </w:r>
    </w:p>
    <w:p>
      <w:r>
        <w:rPr>
          <w:b/>
        </w:rPr>
        <w:t xml:space="preserve">Tulos</w:t>
      </w:r>
    </w:p>
    <w:p>
      <w:r>
        <w:t xml:space="preserve">Kuka virkamies edustaa Skotlannin poliisia kotimaassa ja ulkomailla?</w:t>
      </w:r>
    </w:p>
    <w:p>
      <w:r>
        <w:rPr>
          <w:b/>
        </w:rPr>
        <w:t xml:space="preserve">Esimerkki 8.6105</w:t>
      </w:r>
    </w:p>
    <w:p>
      <w:r>
        <w:t xml:space="preserve">Läpikulku: Barthélemyllä on noin 25 hotellia, joista useimmissa on enintään 15 huonetta. Suurimmassa on 58 huonetta. Hotellit luokitellaan perinteiseen ranskalaiseen tapaan; 3 tähden, 4 tähden ja 4 tähden Luxe-luokitukseen. Erityisen merkittäviä ovat Eden Rock ja Cheval Blanc. Hotel Le Toiny, saaren kallein hotelli, on 12-huoneinen. Useimmat majoituspaikat ovat yksityisiä huviloita, joita saarella on vuokrattavana noin 400. Niitä on myös paljon. Vaikka saaren matkailuelinkeino on kallis, se houkuttelee vuosittain 70 000 kävijää ylellisiin hotelleihin ja huviloihin, ja toiset 130 000 ihmistä saapuu paikalle luksusveneillä. Se houkuttelee myös työvoimaa Brasiliasta ja Portugalista täyttämään teollisuuden tarpeet.</w:t>
      </w:r>
    </w:p>
    <w:p>
      <w:r>
        <w:rPr>
          <w:b/>
        </w:rPr>
        <w:t xml:space="preserve">Tulos</w:t>
      </w:r>
    </w:p>
    <w:p>
      <w:r>
        <w:t xml:space="preserve">Kuinka monessa St. Barthelemyn hotellissa on alle 15 huonetta?</w:t>
      </w:r>
    </w:p>
    <w:p>
      <w:r>
        <w:rPr>
          <w:b/>
        </w:rPr>
        <w:t xml:space="preserve">Tulos</w:t>
      </w:r>
    </w:p>
    <w:p>
      <w:r>
        <w:t xml:space="preserve">Kuinka monta huonetta saaren pienimmässä hotellissa on?</w:t>
      </w:r>
    </w:p>
    <w:p>
      <w:r>
        <w:rPr>
          <w:b/>
        </w:rPr>
        <w:t xml:space="preserve">Tulos</w:t>
      </w:r>
    </w:p>
    <w:p>
      <w:r>
        <w:t xml:space="preserve">Mikä on Eden Rockin luokitus?</w:t>
      </w:r>
    </w:p>
    <w:p>
      <w:r>
        <w:rPr>
          <w:b/>
        </w:rPr>
        <w:t xml:space="preserve">Tulos</w:t>
      </w:r>
    </w:p>
    <w:p>
      <w:r>
        <w:t xml:space="preserve">Mikä on Cheval Blancin luokitus?</w:t>
      </w:r>
    </w:p>
    <w:p>
      <w:r>
        <w:rPr>
          <w:b/>
        </w:rPr>
        <w:t xml:space="preserve">Tulos</w:t>
      </w:r>
    </w:p>
    <w:p>
      <w:r>
        <w:t xml:space="preserve">Mikä on saaren edullisin hotelli?</w:t>
      </w:r>
    </w:p>
    <w:p>
      <w:r>
        <w:rPr>
          <w:b/>
        </w:rPr>
        <w:t xml:space="preserve">Esimerkki 8.6106</w:t>
      </w:r>
    </w:p>
    <w:p>
      <w:r>
        <w:t xml:space="preserve">Läpikulku: Eritrean alue tunnettiin keskiajalla nimellä Medri Bahri ("meren maa"). Nimi Eritrea on peräisin Punaisenmeren muinaiskreikkalaisesta nimestä (Ἐρυθρὰ Θάλασσα Erythra Thalassa, joka perustuu adjektiiviin ἐρυθρός erythros "punainen"). Se otettiin virallisesti käyttöön ensimmäisen kerran vuonna 1890, kun Italian Eritrea (Colonia Eritrea) muodostettiin. Alueesta tuli Eritrean kuvernementti Italian Itä-Afrikassa vuonna 1936. Eritrea liitettiin Etiopiaan vuonna 1953 (nimellisesti liittovaltioon vuoteen 1962 asti), ja Eritrean vapautusrintama perustettiin vuonna 1960. Eritrea itsenäistyi vuoden 1993 kansanäänestyksen jälkeen, ja uuden valtion nimeksi määriteltiin Eritrean valtio vuoden 1997 perustuslaissa[viitattu ].</w:t>
      </w:r>
    </w:p>
    <w:p>
      <w:r>
        <w:rPr>
          <w:b/>
        </w:rPr>
        <w:t xml:space="preserve">Tulos</w:t>
      </w:r>
    </w:p>
    <w:p>
      <w:r>
        <w:t xml:space="preserve">Mikä oli Punaisen meren roomalainen nimi?</w:t>
      </w:r>
    </w:p>
    <w:p>
      <w:r>
        <w:rPr>
          <w:b/>
        </w:rPr>
        <w:t xml:space="preserve">Tulos</w:t>
      </w:r>
    </w:p>
    <w:p>
      <w:r>
        <w:t xml:space="preserve">Minä vuonna Eritrean vapautusrintama lopetti toimintansa?</w:t>
      </w:r>
    </w:p>
    <w:p>
      <w:r>
        <w:rPr>
          <w:b/>
        </w:rPr>
        <w:t xml:space="preserve">Tulos</w:t>
      </w:r>
    </w:p>
    <w:p>
      <w:r>
        <w:t xml:space="preserve">Milloin Etiopia perustettiin?</w:t>
      </w:r>
    </w:p>
    <w:p>
      <w:r>
        <w:rPr>
          <w:b/>
        </w:rPr>
        <w:t xml:space="preserve">Tulos</w:t>
      </w:r>
    </w:p>
    <w:p>
      <w:r>
        <w:t xml:space="preserve">Minä vuonna Italian Eritrea perustettiin?</w:t>
      </w:r>
    </w:p>
    <w:p>
      <w:r>
        <w:rPr>
          <w:b/>
        </w:rPr>
        <w:t xml:space="preserve">Tulos</w:t>
      </w:r>
    </w:p>
    <w:p>
      <w:r>
        <w:t xml:space="preserve">Millä nimellä Etiopia tunnettiin keskiajalla?</w:t>
      </w:r>
    </w:p>
    <w:p>
      <w:r>
        <w:rPr>
          <w:b/>
        </w:rPr>
        <w:t xml:space="preserve">Esimerkki 8.6107</w:t>
      </w:r>
    </w:p>
    <w:p>
      <w:r>
        <w:t xml:space="preserve">Läpikulku: Moniväriset LEDit eivät tarjoa pelkästään uutta keinoa valkoisen valon muodostamiseen, vaan uudenlaisen keinon erivärisen valon muodostamiseen. Useimmat havaittavat värit voidaan muodostaa sekoittamalla eri määriä kolmea perusväriä. Tämä mahdollistaa tarkan dynaamisen värisäädön. Kun tämän menetelmän tutkimiseen panostetaan yhä enemmän, monivärisillä LED-valoilla pitäisi olla syvällinen vaikutus siihen perustavanlaatuiseen menetelmään, jota käytämme valon värin tuottamiseen ja hallintaan. Ennen kuin tämäntyyppiset LEDit voivat kuitenkin saada asemansa markkinoilla, on ratkaistava useita teknisiä ongelmia. Niihin kuuluu muun muassa se, että tämäntyyppisten LEDien emissioteho laskee eksponentiaalisesti lämpötilan noustessa, mikä johtaa värin vakauden huomattavaan muuttumiseen. Tällaiset ongelmat estävät ja saattavat estää teollisen käytön. Ongelman ratkaisemiseksi on ehdotettu monia uusia kotelomalleja, joiden tuloksia tutkijat ja tiedemiehet ovat nyt toistamassa.</w:t>
      </w:r>
    </w:p>
    <w:p>
      <w:r>
        <w:rPr>
          <w:b/>
        </w:rPr>
        <w:t xml:space="preserve">Tulos</w:t>
      </w:r>
    </w:p>
    <w:p>
      <w:r>
        <w:t xml:space="preserve">Mitä muuta moniväriset LEDit tarjoavat punaisen valon muodostumisen lisäksi?</w:t>
      </w:r>
    </w:p>
    <w:p>
      <w:r>
        <w:rPr>
          <w:b/>
        </w:rPr>
        <w:t xml:space="preserve">Tulos</w:t>
      </w:r>
    </w:p>
    <w:p>
      <w:r>
        <w:t xml:space="preserve"> Mikä ongelma on ratkaistava, ennen kuin ei-moniväriset LEDit voivat olla markkinoilla?</w:t>
      </w:r>
    </w:p>
    <w:p>
      <w:r>
        <w:rPr>
          <w:b/>
        </w:rPr>
        <w:t xml:space="preserve">Tulos</w:t>
      </w:r>
    </w:p>
    <w:p>
      <w:r>
        <w:t xml:space="preserve"> Mikä ongelma syntyy, kun lämpötilojen alentaminen heikentää tehoa?</w:t>
      </w:r>
    </w:p>
    <w:p>
      <w:r>
        <w:rPr>
          <w:b/>
        </w:rPr>
        <w:t xml:space="preserve">Esimerkki 8.6108</w:t>
      </w:r>
    </w:p>
    <w:p>
      <w:r>
        <w:t xml:space="preserve">Läpikulku: Barthélemy sijaitsee noin 250 kilometriä Puerto Ricosta ja lähempänä sijaitsevista Neitsytsaarista itään, Saint Martinin ja Anguillan saarten kaakkoispuolella. Se on yksi renessanssisaarista. Saint Barthélemyn erottaa Saint Martinista Saint-Barthélemyn kanava. Se sijaitsee Saban ja St Eustatiuksen koillispuolella ja St Kittsin pohjoispuolella. St Barthélemyyn kuuluu joitakin pieniä satelliittisaaria, kuten Île Chevreau (Île Bonhomme), Île Frégate, Île Toc Vers, Île Tortue ja Gros Îlets (Îlots Syndare). Saaren pohjoisosassa, Saint-Barthélemyn kanaalissa, sijaitsee paljon suurempi saari, Île Fourchue. Muita kallioisia saarekkeita ovat Coco, Roques (eli pienet kilpikonnakalliot), Goat ja Sugarloaf.</w:t>
      </w:r>
    </w:p>
    <w:p>
      <w:r>
        <w:rPr>
          <w:b/>
        </w:rPr>
        <w:t xml:space="preserve">Tulos</w:t>
      </w:r>
    </w:p>
    <w:p>
      <w:r>
        <w:t xml:space="preserve">Kuinka kaukana St. Bart's on Saint Martinista?</w:t>
      </w:r>
    </w:p>
    <w:p>
      <w:r>
        <w:rPr>
          <w:b/>
        </w:rPr>
        <w:t xml:space="preserve">Tulos</w:t>
      </w:r>
    </w:p>
    <w:p>
      <w:r>
        <w:t xml:space="preserve">Kuinka kaukana St. Bart's on Anguillasta?</w:t>
      </w:r>
    </w:p>
    <w:p>
      <w:r>
        <w:rPr>
          <w:b/>
        </w:rPr>
        <w:t xml:space="preserve">Tulos</w:t>
      </w:r>
    </w:p>
    <w:p>
      <w:r>
        <w:t xml:space="preserve">Missä suunnassa sokerilehto sijaitsee St. Bartsista?</w:t>
      </w:r>
    </w:p>
    <w:p>
      <w:r>
        <w:rPr>
          <w:b/>
        </w:rPr>
        <w:t xml:space="preserve">Tulos</w:t>
      </w:r>
    </w:p>
    <w:p>
      <w:r>
        <w:t xml:space="preserve">Mihin suuntaan Cocol sijaitsee St. Bartsista?</w:t>
      </w:r>
    </w:p>
    <w:p>
      <w:r>
        <w:rPr>
          <w:b/>
        </w:rPr>
        <w:t xml:space="preserve">Tulos</w:t>
      </w:r>
    </w:p>
    <w:p>
      <w:r>
        <w:t xml:space="preserve">Missä suunnassa Roques sijaitsee St. Bartsista?</w:t>
      </w:r>
    </w:p>
    <w:p>
      <w:r>
        <w:rPr>
          <w:b/>
        </w:rPr>
        <w:t xml:space="preserve">Esimerkki 8.6109</w:t>
      </w:r>
    </w:p>
    <w:p>
      <w:r>
        <w:t xml:space="preserve">Läpikulku: Siihen kuuluivat muun muassa Espanjan ja Ranskan (jotka kumpikin kiistivät Englannin vaatimukset alueesta) sekä merirosvojen ajoittaiset hyökkäykset. Näihin yhdistyivät alkuperäisamerikkalaisten tekemät hyökkäykset, jotka yrittivät suojautua niin sanotuilta eurooppalaisilta "uudisasukkailta", jotka puolestaan halusivat laajentaa asutusta. Kaupungin sydän linnoitettiin kuvernööri Johnsonin vuonna 1704 laatiman suunnitelman mukaisesti. Cooper-joen puoleisia muureja lukuun ottamatta muurit poistettiin suurelta osin 1720-luvulla.</w:t>
      </w:r>
    </w:p>
    <w:p>
      <w:r>
        <w:rPr>
          <w:b/>
        </w:rPr>
        <w:t xml:space="preserve">Tulos</w:t>
      </w:r>
    </w:p>
    <w:p>
      <w:r>
        <w:t xml:space="preserve">Mikä maa yhdessä Ranskan kanssa hyväksyi Englannin vaatimuksen Charlestonin alueesta?</w:t>
      </w:r>
    </w:p>
    <w:p>
      <w:r>
        <w:rPr>
          <w:b/>
        </w:rPr>
        <w:t xml:space="preserve">Tulos</w:t>
      </w:r>
    </w:p>
    <w:p>
      <w:r>
        <w:t xml:space="preserve">Mikä ryhmä teki rynnäkön asutukseen suojellakseen itseään poliisilta?</w:t>
      </w:r>
    </w:p>
    <w:p>
      <w:r>
        <w:rPr>
          <w:b/>
        </w:rPr>
        <w:t xml:space="preserve">Tulos</w:t>
      </w:r>
    </w:p>
    <w:p>
      <w:r>
        <w:t xml:space="preserve">Kenen vuonna 1740 laadittua suunnitelmaa käytettiin kaupungin linnoittamiseen?</w:t>
      </w:r>
    </w:p>
    <w:p>
      <w:r>
        <w:rPr>
          <w:b/>
        </w:rPr>
        <w:t xml:space="preserve">Tulos</w:t>
      </w:r>
    </w:p>
    <w:p>
      <w:r>
        <w:t xml:space="preserve">Millä vuosikymmenellä linnoituksen muurien vähemmistö poistettiin?</w:t>
      </w:r>
    </w:p>
    <w:p>
      <w:r>
        <w:rPr>
          <w:b/>
        </w:rPr>
        <w:t xml:space="preserve">Tulos</w:t>
      </w:r>
    </w:p>
    <w:p>
      <w:r>
        <w:t xml:space="preserve">Kuka muu suojeli Charlestonin siirtokuntaa eurooppalaisten kansojen ja intiaanien lisäksi?</w:t>
      </w:r>
    </w:p>
    <w:p>
      <w:r>
        <w:rPr>
          <w:b/>
        </w:rPr>
        <w:t xml:space="preserve">Esimerkki 8.6110</w:t>
      </w:r>
    </w:p>
    <w:p>
      <w:r>
        <w:t xml:space="preserve">Läpikulku: Berliini aloittaa kansallisen kyberpuolustusaloitteen: Saksan sisäministeri avasi 16. kesäkuuta 2011 virallisesti Bonnissa sijaitsevan Saksan uuden NCAZ:n (National Center for Cyber Defense) Nationales Cyber-Abwehrzentrumin. NCAZ tekee tiivistä yhteistyötä liittovaltion tietoturvaviraston (BSI) Bundesamt für Sicherheit in der Informationstechnik, liittovaltion poliisiorganisaation (BKA) Bundeskriminalamt (Deutschland), liittovaltion tiedustelupalvelun (BND) Bundesnachrichtendienstin, sotilastiedustelupalvelun (MAD) Amt für den Militärischen Abschirmdienstin ja muiden kansallisista turvallisuusnäkökohdista huolehtivien kansallisten organisaatioiden kanssa Saksassa. Ministerin mukaan 23. helmikuuta 2011 perustetun uuden organisaation ensisijaisena tehtävänä on havaita ja ehkäistä hyökkäyksiä kansallista infrastruktuuria vastaan ja mainita Stuxnetin kaltaiset tapahtumat.</w:t>
      </w:r>
    </w:p>
    <w:p>
      <w:r>
        <w:rPr>
          <w:b/>
        </w:rPr>
        <w:t xml:space="preserve">Tulos</w:t>
      </w:r>
    </w:p>
    <w:p>
      <w:r>
        <w:t xml:space="preserve">Miksi Berliini käynnistää kansallisen kyberpuolustusaloitteen? </w:t>
      </w:r>
    </w:p>
    <w:p>
      <w:r>
        <w:rPr>
          <w:b/>
        </w:rPr>
        <w:t xml:space="preserve">Tulos</w:t>
      </w:r>
    </w:p>
    <w:p>
      <w:r>
        <w:t xml:space="preserve">Miksi NCAZ tekee tiivistä yhteistyötä BSI:n kanssa? </w:t>
      </w:r>
    </w:p>
    <w:p>
      <w:r>
        <w:rPr>
          <w:b/>
        </w:rPr>
        <w:t xml:space="preserve">Tulos</w:t>
      </w:r>
    </w:p>
    <w:p>
      <w:r>
        <w:t xml:space="preserve">Kuka huolehtii kansallisesta turvallisuudesta?</w:t>
      </w:r>
    </w:p>
    <w:p>
      <w:r>
        <w:rPr>
          <w:b/>
        </w:rPr>
        <w:t xml:space="preserve">Tulos</w:t>
      </w:r>
    </w:p>
    <w:p>
      <w:r>
        <w:t xml:space="preserve">Mitä vaaratilanteita sillä pyritään estämään? </w:t>
      </w:r>
    </w:p>
    <w:p>
      <w:r>
        <w:rPr>
          <w:b/>
        </w:rPr>
        <w:t xml:space="preserve">Tulos</w:t>
      </w:r>
    </w:p>
    <w:p>
      <w:r>
        <w:t xml:space="preserve">Mikä oli Stuxnet-tapaus? </w:t>
      </w:r>
    </w:p>
    <w:p>
      <w:r>
        <w:rPr>
          <w:b/>
        </w:rPr>
        <w:t xml:space="preserve">Tulos</w:t>
      </w:r>
    </w:p>
    <w:p>
      <w:r>
        <w:t xml:space="preserve">Missä sijaitsee Saksan sisäministeri?</w:t>
      </w:r>
    </w:p>
    <w:p>
      <w:r>
        <w:rPr>
          <w:b/>
        </w:rPr>
        <w:t xml:space="preserve">Tulos</w:t>
      </w:r>
    </w:p>
    <w:p>
      <w:r>
        <w:t xml:space="preserve">Milloin Stuxnet-tapaus tapahtui?</w:t>
      </w:r>
    </w:p>
    <w:p>
      <w:r>
        <w:rPr>
          <w:b/>
        </w:rPr>
        <w:t xml:space="preserve">Tulos</w:t>
      </w:r>
    </w:p>
    <w:p>
      <w:r>
        <w:t xml:space="preserve">Missä BSI sijaitsee?</w:t>
      </w:r>
    </w:p>
    <w:p>
      <w:r>
        <w:rPr>
          <w:b/>
        </w:rPr>
        <w:t xml:space="preserve">Tulos</w:t>
      </w:r>
    </w:p>
    <w:p>
      <w:r>
        <w:t xml:space="preserve">Kuka avasi BDN:n?</w:t>
      </w:r>
    </w:p>
    <w:p>
      <w:r>
        <w:rPr>
          <w:b/>
        </w:rPr>
        <w:t xml:space="preserve">Tulos</w:t>
      </w:r>
    </w:p>
    <w:p>
      <w:r>
        <w:t xml:space="preserve">Mikä on sisäasiainministerin ensisijainen tehtävä?</w:t>
      </w:r>
    </w:p>
    <w:p>
      <w:r>
        <w:rPr>
          <w:b/>
        </w:rPr>
        <w:t xml:space="preserve">Esimerkki 8.6111</w:t>
      </w:r>
    </w:p>
    <w:p>
      <w:r>
        <w:t xml:space="preserve">Läpikulku: Puolustusvoimien 115 349 työntekijää on jaettu lukuisten upseerien ja aliupseerien hierarkiaan. Kenraalikuvernööri nimittää pääministerin suosituksesta puolustusvoimien korkeimmalle upseeriportaalle puolustusvoimien esikuntapäällikön (Chief of the Defence Staff, CDS), joka johtaa Kanadan joukkoja asevoimien neuvoston johtajana. Asevoimien neuvosto toimii yleensä Ottawassa, Ontariossa sijaitsevasta kansallisen puolustuksen esikunnasta (NDHQ) käsin. Puolustusvoimien neuvostossa istuvat Kanadan yhteisen operaatiokomennuskunnan ja Kanadan erikoisjoukkojen komennuskunnan päälliköt, puolustusvoimien esikunnan varapäällikkö sekä Kanadan kuninkaallisen laivaston, Kanadan armeijan, Kanadan kuninkaallisten ilmavoimien ja muiden keskeisten tason 1 organisaatioiden päälliköt. Hallitsija ja useimmat muut Kanadan kuninkaallisen perheen jäsenet toimivat myös Kanadan asevoimien yksiköiden ylimmäisinä eversteinä, kunniakommodoreina, ilmakommodoreina, amiraaleina ja kenraalikapteeneina, vaikka nämä virat ovatkin seremoniallisia.</w:t>
      </w:r>
    </w:p>
    <w:p>
      <w:r>
        <w:rPr>
          <w:b/>
        </w:rPr>
        <w:t xml:space="preserve">Tulos</w:t>
      </w:r>
    </w:p>
    <w:p>
      <w:r>
        <w:t xml:space="preserve">Kuinka monta jäsentä on noin?</w:t>
      </w:r>
    </w:p>
    <w:p>
      <w:r>
        <w:rPr>
          <w:b/>
        </w:rPr>
        <w:t xml:space="preserve">Tulos</w:t>
      </w:r>
    </w:p>
    <w:p>
      <w:r>
        <w:t xml:space="preserve"> Kuka on muiden kuin asevoimien korkea-arvoisin jäsen?</w:t>
      </w:r>
    </w:p>
    <w:p>
      <w:r>
        <w:rPr>
          <w:b/>
        </w:rPr>
        <w:t xml:space="preserve">Tulos</w:t>
      </w:r>
    </w:p>
    <w:p>
      <w:r>
        <w:t xml:space="preserve"> Kuka ei nimitä puolustusvoimien päällikköä?</w:t>
      </w:r>
    </w:p>
    <w:p>
      <w:r>
        <w:rPr>
          <w:b/>
        </w:rPr>
        <w:t xml:space="preserve">Tulos</w:t>
      </w:r>
    </w:p>
    <w:p>
      <w:r>
        <w:t xml:space="preserve"> Mitkä ovat asevoimien ulkopuolisen neuvoston jäsenet?</w:t>
      </w:r>
    </w:p>
    <w:p>
      <w:r>
        <w:rPr>
          <w:b/>
        </w:rPr>
        <w:t xml:space="preserve">Esimerkki 8.6112</w:t>
      </w:r>
    </w:p>
    <w:p>
      <w:r>
        <w:t xml:space="preserve">Läpikulku: Eri syöttöasemilta syötettävät johto-osuudet on pidettävä tiukasti erillään toisistaan, jotta vältetään vaiheiden sekoittumisen vaara. Tämä saavutetaan neutraaliosuuksilla (tunnetaan myös nimellä vaihekatkot), jotka on yleensä sijoitettu syöttöasemille ja niiden väliin, vaikka tyypillisesti vain puolet niistä on aina käytössä, ja loput on sijoitettu siten, että syöttöasema voidaan sulkea ja syöttää virtaa viereisiltä syöttöasemilta. Nollajohto-osuudet koostuvat yleensä maadoitetusta johto-osuudesta, joka on erotettu jännitteisistä johdoista kummallakin puolella eristysmateriaalilla, yleensä keraamisilla helmillä, jotka on suunniteltu siten, että virroittimet kulkevat sujuvasti osuudesta toiseen. Maadoitettu osa estää valokaaren vetämisen jännitteisestä osasta toiseen, koska jännite-ero voi olla suurempi kuin järjestelmän normaali jännite, jos jännitteiset osat ovat eri vaiheissa, eivätkä suojakatkaisijat ehkä pysty turvallisesti katkaisemaan huomattavaa virtaa, joka virtaa. Jotta estettäisiin valokaaren vetäminen toisesta johto-osasta maahan, junan on kuljettaessa nollajohto-osuuden läpi oltava rullaavassa tilassa ja katkaisijoiden on oltava auki, jotta vältetään valokaaren vetäminen toisesta johto-osasta maahan. Monissa tapauksissa kuljettajat tekevät tämän manuaalisesti. Heidän avukseen on varoitustaulu juuri ennen neutraaliosuutta ja ennakkovaroitus jonkin matkaa ennen sitä. Tyhjäkäyntiosuuden jälkeen on vielä yksi taulu, joka kehottaa kuljettajia sulkemaan katkaisijan uudelleen, mutta kuljettajat eivät saa tehdä sitä ennen kuin takaosan virroittimet ovat ohittaneet tämän taulun. Yhdistyneessä kuningaskunnassa automaattinen virranohjausjärjestelmä (APC) avaa ja sulkee katkaisijan automaattisesti, mikä tapahtuu käyttämällä radan varrella olevia kestomagneetteja, jotka ovat yhteydessä junassa olevaan ilmaisimeen. Kuljettajan tarvitsee vain katkaista virta ja siirtyä junaan, ja siksi varoitustauluja on edelleen neutraalien rataosien kohdalla ja niiden lähestyessä.</w:t>
      </w:r>
    </w:p>
    <w:p>
      <w:r>
        <w:rPr>
          <w:b/>
        </w:rPr>
        <w:t xml:space="preserve">Tulos</w:t>
      </w:r>
    </w:p>
    <w:p>
      <w:r>
        <w:t xml:space="preserve">Ladatut osat koostuvat maadoitetusta osasta, joka koostuu mistä?</w:t>
      </w:r>
    </w:p>
    <w:p>
      <w:r>
        <w:rPr>
          <w:b/>
        </w:rPr>
        <w:t xml:space="preserve">Tulos</w:t>
      </w:r>
    </w:p>
    <w:p>
      <w:r>
        <w:t xml:space="preserve">Mitä tekee Yhdysvalloissa automaattiseksi tehonsäätöjärjestelmäksi kutsuttu järjestelmä?</w:t>
      </w:r>
    </w:p>
    <w:p>
      <w:r>
        <w:rPr>
          <w:b/>
        </w:rPr>
        <w:t xml:space="preserve">Tulos</w:t>
      </w:r>
    </w:p>
    <w:p>
      <w:r>
        <w:t xml:space="preserve">Tyypillisesti mitkä ovat käytössä koko ajan?</w:t>
      </w:r>
    </w:p>
    <w:p>
      <w:r>
        <w:rPr>
          <w:b/>
        </w:rPr>
        <w:t xml:space="preserve">Tulos</w:t>
      </w:r>
    </w:p>
    <w:p>
      <w:r>
        <w:t xml:space="preserve">Mitä maadoitettu osa mahdollistaa?</w:t>
      </w:r>
    </w:p>
    <w:p>
      <w:r>
        <w:rPr>
          <w:b/>
        </w:rPr>
        <w:t xml:space="preserve">Tulos</w:t>
      </w:r>
    </w:p>
    <w:p>
      <w:r>
        <w:t xml:space="preserve">Mikä ei saa olla rullaava, jotta valokaaren syntymisen vaara voidaan välttää?</w:t>
      </w:r>
    </w:p>
    <w:p>
      <w:r>
        <w:rPr>
          <w:b/>
        </w:rPr>
        <w:t xml:space="preserve">Esimerkki 8.6113</w:t>
      </w:r>
    </w:p>
    <w:p>
      <w:r>
        <w:t xml:space="preserve">Läpikulku: Immunologia on tiede, joka tutkii immuunijärjestelmän rakennetta ja toimintaa. Se on saanut alkunsa lääketieteestä ja varhaisista tutkimuksista, joissa selvitettiin immuniteetin syitä tauteja vastaan. Varhaisin tunnettu maininta immuniteetista oli Ateenan ruttoruton aikana vuonna 430 eaa. Thukydides totesi, että ihmiset, jotka olivat toipuneet aiemmasta tautikohtauksesta, pystyivät hoitamaan sairaita sairastumatta tautiin toista kertaa. 1700-luvulla Pierre-Louis Moreau de Maupertuis teki kokeita skorpionin myrkyllä ja havaitsi, että tietyt koirat ja hiiret olivat immuuneja tälle myrkylle. Tätä ja muita havaintoja hankitusta immuniteetista hyödynsi myöhemmin Louis Pasteur kehittäessään rokotuksia ja ehdotettuaan tautien bakteeriteoriaa. Pasteurin teoria oli suorassa ristiriidassa nykyisten tautiteorioiden, kuten miasmateorian, kanssa. Vasta Robert Kochin vuonna 1891 esittämät todisteet, joista hänelle myönnettiin Nobelin palkinto vuonna 1905, vahvistivat mikro-organismien olevan tartuntatautien aiheuttajia. Virukset vahvistettiin ihmisen taudinaiheuttajiksi vuonna 1901, kun Walter Reed löysi keltakuumeviruksen.</w:t>
      </w:r>
    </w:p>
    <w:p>
      <w:r>
        <w:rPr>
          <w:b/>
        </w:rPr>
        <w:t xml:space="preserve">Tulos</w:t>
      </w:r>
    </w:p>
    <w:p>
      <w:r>
        <w:t xml:space="preserve">Mikä on tiede, joka tutkii aivojen rakennetta ja toimintaa?</w:t>
      </w:r>
    </w:p>
    <w:p>
      <w:r>
        <w:rPr>
          <w:b/>
        </w:rPr>
        <w:t xml:space="preserve">Tulos</w:t>
      </w:r>
    </w:p>
    <w:p>
      <w:r>
        <w:t xml:space="preserve">Milloin on viimeisin tiedossa oleva maininta koskemattomuudesta?</w:t>
      </w:r>
    </w:p>
    <w:p>
      <w:r>
        <w:rPr>
          <w:b/>
        </w:rPr>
        <w:t xml:space="preserve">Tulos</w:t>
      </w:r>
    </w:p>
    <w:p>
      <w:r>
        <w:t xml:space="preserve">Kuka tiedemies kokeili käärmeen myrkkyä 1700-luvulla?</w:t>
      </w:r>
    </w:p>
    <w:p>
      <w:r>
        <w:rPr>
          <w:b/>
        </w:rPr>
        <w:t xml:space="preserve">Tulos</w:t>
      </w:r>
    </w:p>
    <w:p>
      <w:r>
        <w:t xml:space="preserve">Kenen teoriat tukivat miasma-teoriaa?</w:t>
      </w:r>
    </w:p>
    <w:p>
      <w:r>
        <w:rPr>
          <w:b/>
        </w:rPr>
        <w:t xml:space="preserve">Tulos</w:t>
      </w:r>
    </w:p>
    <w:p>
      <w:r>
        <w:t xml:space="preserve">Milloin Robert Koch löysi keltakuumeviruksen?</w:t>
      </w:r>
    </w:p>
    <w:p>
      <w:r>
        <w:rPr>
          <w:b/>
        </w:rPr>
        <w:t xml:space="preserve">Esimerkki 8.6114</w:t>
      </w:r>
    </w:p>
    <w:p>
      <w:r>
        <w:t xml:space="preserve">Läpikulku: Yellowstonen kansallispuiston susien hävittämisellä oli syvällisiä vaikutuksia trofiseen pyramidiin. Ilman saalistusta kasvinsyöjät alkoivat liikaa laiduntaa monia puulajeja, mikä vaikutti alueen kasvipopulaatioihin. Lisäksi sudet estivät usein eläimiä laiduntamasta ranta-alueilla, mikä suojeli majavia ravintolähteiden pilaantumiselta. Susien poistamisella oli suora vaikutus majavakantoihin, sillä niiden elinympäristöstä tuli laidunaluetta. Lisäksi saalistaminen pitää hydrologiset ominaisuudet, kuten purot ja uomat, normaalissa toimintakunnossa. Pajujen ja havupuiden lisääntynyt kulotus Blacktail Creekin varrella saalistuksen puutteen vuoksi aiheutti kanavan viiltoa, koska ne auttoivat hidastamaan veden virtausta ja pitämään maaperän paikallaan.</w:t>
      </w:r>
    </w:p>
    <w:p>
      <w:r>
        <w:rPr>
          <w:b/>
        </w:rPr>
        <w:t xml:space="preserve">Tulos</w:t>
      </w:r>
    </w:p>
    <w:p>
      <w:r>
        <w:t xml:space="preserve">Mitä muutoksia tapahtui, kun kasvinsyöjät hävisivät Yellowstonesta?</w:t>
      </w:r>
    </w:p>
    <w:p>
      <w:r>
        <w:rPr>
          <w:b/>
        </w:rPr>
        <w:t xml:space="preserve">Tulos</w:t>
      </w:r>
    </w:p>
    <w:p>
      <w:r>
        <w:t xml:space="preserve">Missä majavat estivät eläimiä laiduntamasta?</w:t>
      </w:r>
    </w:p>
    <w:p>
      <w:r>
        <w:rPr>
          <w:b/>
        </w:rPr>
        <w:t xml:space="preserve">Tulos</w:t>
      </w:r>
    </w:p>
    <w:p>
      <w:r>
        <w:t xml:space="preserve">Mitä eläimiä suojeltiin, kun kasvinsyöjät olivat Yellowstonessa?</w:t>
      </w:r>
    </w:p>
    <w:p>
      <w:r>
        <w:rPr>
          <w:b/>
        </w:rPr>
        <w:t xml:space="preserve">Tulos</w:t>
      </w:r>
    </w:p>
    <w:p>
      <w:r>
        <w:t xml:space="preserve">Mihin ryhmään vaikutti suoraan, kun kasvinsyöjät poistettiin puistosta?</w:t>
      </w:r>
    </w:p>
    <w:p>
      <w:r>
        <w:rPr>
          <w:b/>
        </w:rPr>
        <w:t xml:space="preserve">Tulos</w:t>
      </w:r>
    </w:p>
    <w:p>
      <w:r>
        <w:t xml:space="preserve">Mitkä luonnonpiirteet toimivat paremmin, kun kasvinsyöjät ovat läsnä?</w:t>
      </w:r>
    </w:p>
    <w:p>
      <w:r>
        <w:rPr>
          <w:b/>
        </w:rPr>
        <w:t xml:space="preserve">Esimerkki 8.6115</w:t>
      </w:r>
    </w:p>
    <w:p>
      <w:r>
        <w:t xml:space="preserve">Läpikulku: Saarella ei ole rautateitä, vesiväyliä, satamia tai satamia. Kingstonissa ja Cascadessa on lastauslaiturit, mutta alukset eivät pääse lähelle kumpaakaan niistä. Kun huoltoalus saapuu, se tyhjennetään valasveneillä, joita hinataan veneillä, viisi tonnia kerrallaan. Se, mitä laituria käytetään, riippuu kulloinkin vallitsevasta säästä. Usein käytetään saaren leeward-puolella olevaa laituria. Jos tuuli muuttuu merkittävästi purkamisen/kuormaamisen aikana, alus siirtyy toiselle puolelle. Vierailijat kokoontuvat usein seuraamaan toimintaa, kun huoltoalus saapuu.</w:t>
      </w:r>
    </w:p>
    <w:p>
      <w:r>
        <w:rPr>
          <w:b/>
        </w:rPr>
        <w:t xml:space="preserve">Tulos</w:t>
      </w:r>
    </w:p>
    <w:p>
      <w:r>
        <w:t xml:space="preserve">Missä Norfolkin saarella kaatuvat lastauslautat?</w:t>
      </w:r>
    </w:p>
    <w:p>
      <w:r>
        <w:rPr>
          <w:b/>
        </w:rPr>
        <w:t xml:space="preserve">Tulos</w:t>
      </w:r>
    </w:p>
    <w:p>
      <w:r>
        <w:t xml:space="preserve">Miten huoltoalus lentää, kun se saapuu Norfolkin saarelle?</w:t>
      </w:r>
    </w:p>
    <w:p>
      <w:r>
        <w:rPr>
          <w:b/>
        </w:rPr>
        <w:t xml:space="preserve">Tulos</w:t>
      </w:r>
    </w:p>
    <w:p>
      <w:r>
        <w:t xml:space="preserve">Mikä ei vaikuta laituriin, jota Norfolkin saaren huoltoalukset käyttävät?</w:t>
      </w:r>
    </w:p>
    <w:p>
      <w:r>
        <w:rPr>
          <w:b/>
        </w:rPr>
        <w:t xml:space="preserve">Tulos</w:t>
      </w:r>
    </w:p>
    <w:p>
      <w:r>
        <w:t xml:space="preserve">Mistä löydät Norfolkin saaren harvoin käytetyn laiturin?</w:t>
      </w:r>
    </w:p>
    <w:p>
      <w:r>
        <w:rPr>
          <w:b/>
        </w:rPr>
        <w:t xml:space="preserve">Tulos</w:t>
      </w:r>
    </w:p>
    <w:p>
      <w:r>
        <w:t xml:space="preserve">Ketä ei koskaan löydy katsomasta, kun huoltoaluksia puretaan Norfolkin saarella?</w:t>
      </w:r>
    </w:p>
    <w:p>
      <w:r>
        <w:rPr>
          <w:b/>
        </w:rPr>
        <w:t xml:space="preserve">Esimerkki 8.6116</w:t>
      </w:r>
    </w:p>
    <w:p>
      <w:r>
        <w:t xml:space="preserve">Läpikulku: Jälkimmäinen oli ollut ensisijainen suuntaus koulutettujen keskuudessa siitä lähtien, kun David Hume kirjoitti sata vuotta aiemmin. Tähän Peirce lisäsi abduktiivisen päättelyn käsitteen. Yhdistetyt kolme päättelymuotoa toimivat nykyään empiirisesti perustuvan tieteellisen menetelmän ensisijaisena käsitteellisenä perustana. Peircen lähestymistapa "edellyttää, että (1) tiedon kohteet ovat todellisia asioita, (2) todellisten asioiden luonteenpiirteet (ominaisuudet) eivät riipu havaitsemistamme asioista ja (3) kaikki, joilla on riittävästi kokemusta todellisista asioista, ovat yhtä mieltä niitä koskevasta totuudesta". Peircen fallibilismi-opin mukaan tieteen johtopäätökset ovat aina alustavia. Tieteellisen menetelmän rationaalisuus ei riipu sen johtopäätösten varmuudesta vaan sen itsekorjaavasta luonteesta: jatkamalla menetelmän soveltamista tiede voi havaita ja korjata omat virheensä ja siten lopulta johtaa totuuden löytämiseen".</w:t>
      </w:r>
    </w:p>
    <w:p>
      <w:r>
        <w:rPr>
          <w:b/>
        </w:rPr>
        <w:t xml:space="preserve">Tulos</w:t>
      </w:r>
    </w:p>
    <w:p>
      <w:r>
        <w:t xml:space="preserve">Milloin abduktiivinen päättely lisättiin?</w:t>
      </w:r>
    </w:p>
    <w:p>
      <w:r>
        <w:rPr>
          <w:b/>
        </w:rPr>
        <w:t xml:space="preserve">Tulos</w:t>
      </w:r>
    </w:p>
    <w:p>
      <w:r>
        <w:t xml:space="preserve">Milloin fallibilismi-oppi julkaistiin?</w:t>
      </w:r>
    </w:p>
    <w:p>
      <w:r>
        <w:rPr>
          <w:b/>
        </w:rPr>
        <w:t xml:space="preserve">Tulos</w:t>
      </w:r>
    </w:p>
    <w:p>
      <w:r>
        <w:t xml:space="preserve">Kuka sanoi, että tieteen opit ovat aina lopullisia?</w:t>
      </w:r>
    </w:p>
    <w:p>
      <w:r>
        <w:rPr>
          <w:b/>
        </w:rPr>
        <w:t xml:space="preserve">Tulos</w:t>
      </w:r>
    </w:p>
    <w:p>
      <w:r>
        <w:t xml:space="preserve">Miksi tieteellinen menetelmä luottaa varmuuteensa?</w:t>
      </w:r>
    </w:p>
    <w:p>
      <w:r>
        <w:rPr>
          <w:b/>
        </w:rPr>
        <w:t xml:space="preserve">Esimerkki 8.6117</w:t>
      </w:r>
    </w:p>
    <w:p>
      <w:r>
        <w:t xml:space="preserve">Läpikulku: Armenian ylänköalue sijaitsee alueen korkeinta huippua Ararat-vuorta ympäröivillä ylänköalueilla. Pronssikaudella Suur-Armenian alueella kukoisti useita valtioita, muun muassa heettiläisten valtakunta (valtansa huipulla), Mitanni (Lounais-Historiallinen Armenia) ja Hayasa-Azzi (1600-1200 eaa.). Pian Hayasa-Azzin jälkeen tulivat Arme-Shupria (1300-1190 eaa.), Nairit (1400-1000 eaa.) ja Urartun kuningaskunta (860-590 eaa.), jotka vakiinnuttivat peräkkäin suvereniteettinsa Armenian ylänköalueella. Kukin edellä mainituista kansoista ja heimoista osallistui Armenian kansan etnogeneesiin. Ashurbanipalin (669-627 eaa.) aikana Assyrian valtakunta saavutti Kaukasusvuoriston (nykyiset Armenia, Georgia ja Azerbaidžan).</w:t>
      </w:r>
    </w:p>
    <w:p>
      <w:r>
        <w:rPr>
          <w:b/>
        </w:rPr>
        <w:t xml:space="preserve">Tulos</w:t>
      </w:r>
    </w:p>
    <w:p>
      <w:r>
        <w:t xml:space="preserve">Mihin asti heettiläinen valtakunta ylsi Ashurbanipalin aikana?</w:t>
      </w:r>
    </w:p>
    <w:p>
      <w:r>
        <w:rPr>
          <w:b/>
        </w:rPr>
        <w:t xml:space="preserve">Tulos</w:t>
      </w:r>
    </w:p>
    <w:p>
      <w:r>
        <w:t xml:space="preserve">Mikä alue sijaitsee Urartun kuningaskuntaa ympäröivällä ylängöllä?</w:t>
      </w:r>
    </w:p>
    <w:p>
      <w:r>
        <w:rPr>
          <w:b/>
        </w:rPr>
        <w:t xml:space="preserve">Tulos</w:t>
      </w:r>
    </w:p>
    <w:p>
      <w:r>
        <w:t xml:space="preserve">Minkä vuoren lähellä Hayasa-Azzi sijaitsee?</w:t>
      </w:r>
    </w:p>
    <w:p>
      <w:r>
        <w:rPr>
          <w:b/>
        </w:rPr>
        <w:t xml:space="preserve">Tulos</w:t>
      </w:r>
    </w:p>
    <w:p>
      <w:r>
        <w:t xml:space="preserve">Mitä Hetiittojen valtakunta vuosina 860-590 eaa. sai hallintaansa?</w:t>
      </w:r>
    </w:p>
    <w:p>
      <w:r>
        <w:rPr>
          <w:b/>
        </w:rPr>
        <w:t xml:space="preserve">Tulos</w:t>
      </w:r>
    </w:p>
    <w:p>
      <w:r>
        <w:t xml:space="preserve">Kenen valtakaudella Mittani pääsi Kaukasusvuorille?</w:t>
      </w:r>
    </w:p>
    <w:p>
      <w:r>
        <w:rPr>
          <w:b/>
        </w:rPr>
        <w:t xml:space="preserve">Esimerkki 8.6118</w:t>
      </w:r>
    </w:p>
    <w:p>
      <w:r>
        <w:t xml:space="preserve">Läpikulku: Arkistokuvaukset liittovaltion hallituksen pysyvistä NARA:n hallussa olevista arkistoista tallennetaan Archival Research Catalog (ARC) -luetteloon. Arkistokuvaukset sisältävät tietoja perinteisistä paperiarkistoista, sähköisistä arkistoista ja artefakteista. Joulukuussa 2012 luettelossa oli noin 10 miljardia loogista tietuetta, jotka kuvaavat 527 000 artefaktia ja kattavat 81 prosenttia NARA:n aineistoista. Lisäksi luettelossa on 922 000 digitaalista kopiota jo digitoidusta aineistosta.</w:t>
      </w:r>
    </w:p>
    <w:p>
      <w:r>
        <w:rPr>
          <w:b/>
        </w:rPr>
        <w:t xml:space="preserve">Tulos</w:t>
      </w:r>
    </w:p>
    <w:p>
      <w:r>
        <w:t xml:space="preserve">Minä vuonna ARC perustettiin?</w:t>
      </w:r>
    </w:p>
    <w:p>
      <w:r>
        <w:rPr>
          <w:b/>
        </w:rPr>
        <w:t xml:space="preserve">Tulos</w:t>
      </w:r>
    </w:p>
    <w:p>
      <w:r>
        <w:t xml:space="preserve">Mikä on liittovaltion hallituksen varastointikapasiteetin enimmäismäärä ?</w:t>
      </w:r>
    </w:p>
    <w:p>
      <w:r>
        <w:rPr>
          <w:b/>
        </w:rPr>
        <w:t xml:space="preserve">Tulos</w:t>
      </w:r>
    </w:p>
    <w:p>
      <w:r>
        <w:t xml:space="preserve">Kuinka suuri osa esineistä on museoissa?</w:t>
      </w:r>
    </w:p>
    <w:p>
      <w:r>
        <w:rPr>
          <w:b/>
        </w:rPr>
        <w:t xml:space="preserve">Tulos</w:t>
      </w:r>
    </w:p>
    <w:p>
      <w:r>
        <w:t xml:space="preserve">Mistä valtio yleensä takaa 81 prosenttia vahingon sattuessa?</w:t>
      </w:r>
    </w:p>
    <w:p>
      <w:r>
        <w:rPr>
          <w:b/>
        </w:rPr>
        <w:t xml:space="preserve">Tulos</w:t>
      </w:r>
    </w:p>
    <w:p>
      <w:r>
        <w:t xml:space="preserve">Kuinka monta ihmisille vuosittain lähetettävää luetteloa voitaisiin digitalisoida?</w:t>
      </w:r>
    </w:p>
    <w:p>
      <w:r>
        <w:rPr>
          <w:b/>
        </w:rPr>
        <w:t xml:space="preserve">Esimerkki 8.6119</w:t>
      </w:r>
    </w:p>
    <w:p>
      <w:r>
        <w:t xml:space="preserve">Läpikulku: Sichuan koostuu kahdesta maantieteellisesti hyvin erilaisesta osasta. Maakunnan itäosa sijaitsee enimmäkseen hedelmällisellä Sichuanin altaalla (jonka Sichuan jakaa Chongqingin kunnan kanssa). Läntinen Sichuan koostuu lukuisista vuorijonoista, jotka muodostavat Qinghai-Tibetin tasangon itäisimmän osan ja jotka tunnetaan yleisesti nimellä Hengduan-vuoristo. Yksi näistä vuoristoista, Daxue-vuoristo, sisältää maakunnan korkeimman kohdan Gongga Shanin, joka on 7 556 metriä merenpinnan yläpuolella.</w:t>
      </w:r>
    </w:p>
    <w:p>
      <w:r>
        <w:rPr>
          <w:b/>
        </w:rPr>
        <w:t xml:space="preserve">Tulos</w:t>
      </w:r>
    </w:p>
    <w:p>
      <w:r>
        <w:t xml:space="preserve">Missä maakunnassa on samanlaiset itä- ja länsiosat?</w:t>
      </w:r>
    </w:p>
    <w:p>
      <w:r>
        <w:rPr>
          <w:b/>
        </w:rPr>
        <w:t xml:space="preserve">Tulos</w:t>
      </w:r>
    </w:p>
    <w:p>
      <w:r>
        <w:t xml:space="preserve">Minkä vuoriston muodostavat Sichuanin itäosan vuoret?</w:t>
      </w:r>
    </w:p>
    <w:p>
      <w:r>
        <w:rPr>
          <w:b/>
        </w:rPr>
        <w:t xml:space="preserve">Tulos</w:t>
      </w:r>
    </w:p>
    <w:p>
      <w:r>
        <w:t xml:space="preserve">Mikä alue kattaa suurimman osan läntisestä Sichuanista?</w:t>
      </w:r>
    </w:p>
    <w:p>
      <w:r>
        <w:rPr>
          <w:b/>
        </w:rPr>
        <w:t xml:space="preserve">Tulos</w:t>
      </w:r>
    </w:p>
    <w:p>
      <w:r>
        <w:t xml:space="preserve">Millä Sichuanin itäosassa sijaitsevalla vuoristoalueella on maakunnan korkein kohta?</w:t>
      </w:r>
    </w:p>
    <w:p>
      <w:r>
        <w:rPr>
          <w:b/>
        </w:rPr>
        <w:t xml:space="preserve">Tulos</w:t>
      </w:r>
    </w:p>
    <w:p>
      <w:r>
        <w:t xml:space="preserve">Kuinka monta erillistä osaa muodostaa Tiibetin?</w:t>
      </w:r>
    </w:p>
    <w:p>
      <w:r>
        <w:rPr>
          <w:b/>
        </w:rPr>
        <w:t xml:space="preserve">Tulos</w:t>
      </w:r>
    </w:p>
    <w:p>
      <w:r>
        <w:t xml:space="preserve">Mikä muodostaa suurimman osan itäisestä Qinghain maakunnasta?</w:t>
      </w:r>
    </w:p>
    <w:p>
      <w:r>
        <w:rPr>
          <w:b/>
        </w:rPr>
        <w:t xml:space="preserve">Tulos</w:t>
      </w:r>
    </w:p>
    <w:p>
      <w:r>
        <w:t xml:space="preserve">Mikä vuoristo on Chongquingin maakunnan korkein kohta?</w:t>
      </w:r>
    </w:p>
    <w:p>
      <w:r>
        <w:rPr>
          <w:b/>
        </w:rPr>
        <w:t xml:space="preserve">Tulos</w:t>
      </w:r>
    </w:p>
    <w:p>
      <w:r>
        <w:t xml:space="preserve">Mikä vuoristo on Qinghain maakunnan korkein kohta?</w:t>
      </w:r>
    </w:p>
    <w:p>
      <w:r>
        <w:rPr>
          <w:b/>
        </w:rPr>
        <w:t xml:space="preserve">Tulos</w:t>
      </w:r>
    </w:p>
    <w:p>
      <w:r>
        <w:t xml:space="preserve">Kuinka monta metriä merenpinnan yläpuolella on Hangduan-vuoriston korkein kohta?</w:t>
      </w:r>
    </w:p>
    <w:p>
      <w:r>
        <w:rPr>
          <w:b/>
        </w:rPr>
        <w:t xml:space="preserve">Esimerkki 8.6120</w:t>
      </w:r>
    </w:p>
    <w:p>
      <w:r>
        <w:t xml:space="preserve">Läpikulku: Islamismi, joka tunnetaan myös nimellä poliittinen islam (arabiaksi: إسلام سياسي islām siyāsī), on islamilainen herätysliike, jolle on usein ominaista moraalinen konservatismi, kirjaimellisuus ja pyrkimys "toteuttaa islamilaiset arvot kaikilla elämänalueilla". Islamismi kannattaa hallinnon ja yhteiskunnan uudelleenjärjestämistä sharian mukaisesti. Erilaisia islamistisia liikkeitä on kuvattu "heilahtelevan kahden navan välillä": toisessa ääripäässä on strategia yhteiskunnan islamisoimiseksi vallankumouksen tai hyökkäyksen kautta kaapatun valtiovallan avulla; toisessa "reformistisessa" navassa islamistit pyrkivät islamisoimaan yhteiskunnan vähitellen "alhaalta ylöspäin". Nämä liikkeet ovat erään toimittajan (Robin Wright) mukaan "muuttaneet Lähi-itää kiistatta enemmän kuin mikään suuntaus sen jälkeen, kun nykyaikaiset valtiot itsenäistyivät", ja ne ovat määritelleet uudelleen "politiikan ja jopa rajat".</w:t>
      </w:r>
    </w:p>
    <w:p>
      <w:r>
        <w:rPr>
          <w:b/>
        </w:rPr>
        <w:t xml:space="preserve">Tulos</w:t>
      </w:r>
    </w:p>
    <w:p>
      <w:r>
        <w:t xml:space="preserve">Mikä on ei-islamilainen herätysliike?</w:t>
      </w:r>
    </w:p>
    <w:p>
      <w:r>
        <w:rPr>
          <w:b/>
        </w:rPr>
        <w:t xml:space="preserve">Tulos</w:t>
      </w:r>
    </w:p>
    <w:p>
      <w:r>
        <w:t xml:space="preserve"> Mihin elämän osa-alueisiin islamismi ei pyri integroitumaan?</w:t>
      </w:r>
    </w:p>
    <w:p>
      <w:r>
        <w:rPr>
          <w:b/>
        </w:rPr>
        <w:t xml:space="preserve">Tulos</w:t>
      </w:r>
    </w:p>
    <w:p>
      <w:r>
        <w:t xml:space="preserve"> Mitä tavoitetta islamismilla ei ole yhteiskunnan ja hallinnon osalta?</w:t>
      </w:r>
    </w:p>
    <w:p>
      <w:r>
        <w:rPr>
          <w:b/>
        </w:rPr>
        <w:t xml:space="preserve">Tulos</w:t>
      </w:r>
    </w:p>
    <w:p>
      <w:r>
        <w:t xml:space="preserve"> Yksi islamisoitumisen strategia on olla kaappaamatta valtaa millä menetelmillä?</w:t>
      </w:r>
    </w:p>
    <w:p>
      <w:r>
        <w:rPr>
          <w:b/>
        </w:rPr>
        <w:t xml:space="preserve">Esimerkki 8.6121</w:t>
      </w:r>
    </w:p>
    <w:p>
      <w:r>
        <w:t xml:space="preserve">Läpikulku: Burke ei aluksi tuominnut Ranskan vallankumousta. Kirjeessään 9. elokuuta 1789 Burke kirjoitti: "Englanti katselee hämmästyneenä Ranskan vapaustaistelua eikä tiedä, pitäisikö sitä syyttää vai taputtaa! Vaikka luulin nähneeni jotakin sen kaltaista käynnissä jo useiden vuosien ajan, siinä on edelleen jotakin paradoksaalista ja salaperäistä. Henkeä on mahdotonta olla ihailematta, mutta vanha pariisilainen raivokkuus on puhjennut esiin järkyttävällä tavalla.". Lokakuun 5.-6. päivän tapahtumat vuonna 1789, jolloin joukko pariisilaisia naisia marssi Versaillesiin pakottaakseen kuningas Ludvig XVI:n palaamaan Pariisiin, käänsivät Burken sitä vastaan. Kirjeessään pojalleen Richard Burkelle 10. lokakuuta hän sanoi: "Kuulin tänään Laurence'lta, joka on lähettänyt minulle papereita, jotka vahvistavat Ranskan uhkaavan tilan, jossa ihmisyhteiskunnan muodostavat elementit näyttävät hajoavan ja jonka tilalle syntyy hirviöiden maailma, jossa Mirabeau johtaa suurena anarkkina ja jossa edesmennyt suurmonarkki on yhtä naurettava kuin säälittävä hahmo". Charles-Jean-François Depont kirjoitti 4. marraskuuta Burkelle ja pyysi häntä tukemaan vallankumousta. Burke vastasi, että kaikki hänen kriittiset puheensa sitä kohtaan olisi ymmärrettävä "vain epäilyksen ilmaisuksi", mutta hän lisäsi: "Olette ehkä horjuttaneet monarkiaa, mutta ette palauttaneet vapautta". Samassa kuussa hän kuvaili Ranskaa "tuhoutuneeksi maaksi". Burke tuomitsi vallankumouksen ensimmäisen kerran julkisesti parlamentissa 9. helmikuuta 1790 käydyssä armeijan ennakkoarvioita koskevassa keskustelussa, jonka syynä olivat Pittin ja Foxin ylistykset vallankumouksesta:</w:t>
      </w:r>
    </w:p>
    <w:p>
      <w:r>
        <w:rPr>
          <w:b/>
        </w:rPr>
        <w:t xml:space="preserve">Tulos</w:t>
      </w:r>
    </w:p>
    <w:p>
      <w:r>
        <w:t xml:space="preserve">Mitä Burke tuomitsi elokuussa 1789?</w:t>
      </w:r>
    </w:p>
    <w:p>
      <w:r>
        <w:rPr>
          <w:b/>
        </w:rPr>
        <w:t xml:space="preserve">Tulos</w:t>
      </w:r>
    </w:p>
    <w:p>
      <w:r>
        <w:t xml:space="preserve">Milloin Burke marssi Versaillesissa?</w:t>
      </w:r>
    </w:p>
    <w:p>
      <w:r>
        <w:rPr>
          <w:b/>
        </w:rPr>
        <w:t xml:space="preserve">Tulos</w:t>
      </w:r>
    </w:p>
    <w:p>
      <w:r>
        <w:t xml:space="preserve">Milloin Burke kirjoitti Laurelle?</w:t>
      </w:r>
    </w:p>
    <w:p>
      <w:r>
        <w:rPr>
          <w:b/>
        </w:rPr>
        <w:t xml:space="preserve">Tulos</w:t>
      </w:r>
    </w:p>
    <w:p>
      <w:r>
        <w:t xml:space="preserve">Kenen Burke halusi tukevan vallankumousta?</w:t>
      </w:r>
    </w:p>
    <w:p>
      <w:r>
        <w:rPr>
          <w:b/>
        </w:rPr>
        <w:t xml:space="preserve">Tulos</w:t>
      </w:r>
    </w:p>
    <w:p>
      <w:r>
        <w:t xml:space="preserve">Milloin Pitt ja Fox tuomitsivat virallisesti vallankumouksen?</w:t>
      </w:r>
    </w:p>
    <w:p>
      <w:r>
        <w:rPr>
          <w:b/>
        </w:rPr>
        <w:t xml:space="preserve">Esimerkki 8.6122</w:t>
      </w:r>
    </w:p>
    <w:p>
      <w:r>
        <w:t xml:space="preserve">Läpikulku: Se oli ollut lakkautettuna sen jälkeen, kun CBS oli ottanut haltuunsa Embassyn emoyhtiön Oriolen vuonna 1964. Elvytetyn Embassy-levymerkin tarkoituksena oli julkaista edullisia uudelleenjulkaisuja albumeista, jotka oli alun perin julkaistu Yhdysvalloissa Columbia Recordsin (tai sen tytäryhtiöiden) kautta. Embassy-levymerkillä julkaistiin monia albumeita niinkin erilaisilta artisteilta kuin Andy Williams, Johnny Cash, Barbra Streisand, The Byrds, Tammy Wynette, Laura Nyro ja Sly &amp; the Family Stone, ennen kuin levymerkki lopetettiin jälleen kerran vuonna 1980.</w:t>
      </w:r>
    </w:p>
    <w:p>
      <w:r>
        <w:rPr>
          <w:b/>
        </w:rPr>
        <w:t xml:space="preserve">Tulos</w:t>
      </w:r>
    </w:p>
    <w:p>
      <w:r>
        <w:t xml:space="preserve">Vuonna 1980 CBS Records elvytti mitä?</w:t>
      </w:r>
    </w:p>
    <w:p>
      <w:r>
        <w:rPr>
          <w:b/>
        </w:rPr>
        <w:t xml:space="preserve">Tulos</w:t>
      </w:r>
    </w:p>
    <w:p>
      <w:r>
        <w:t xml:space="preserve">CBS oli ottanut Oriolen emoyhtiön haltuunsa minä vuonna?</w:t>
      </w:r>
    </w:p>
    <w:p>
      <w:r>
        <w:rPr>
          <w:b/>
        </w:rPr>
        <w:t xml:space="preserve">Tulos</w:t>
      </w:r>
    </w:p>
    <w:p>
      <w:r>
        <w:t xml:space="preserve">Mikä oli elvytetyn Oriole-julkaisun tarkoitus?</w:t>
      </w:r>
    </w:p>
    <w:p>
      <w:r>
        <w:rPr>
          <w:b/>
        </w:rPr>
        <w:t xml:space="preserve">Tulos</w:t>
      </w:r>
    </w:p>
    <w:p>
      <w:r>
        <w:t xml:space="preserve">Mikä merkki lopetettiin jälleen kerran vuonna 1990?</w:t>
      </w:r>
    </w:p>
    <w:p>
      <w:r>
        <w:rPr>
          <w:b/>
        </w:rPr>
        <w:t xml:space="preserve">Tulos</w:t>
      </w:r>
    </w:p>
    <w:p>
      <w:r>
        <w:t xml:space="preserve">Millä levymerkillä julkaistiin muutama albumi ennen kuin se lopetettiin?</w:t>
      </w:r>
    </w:p>
    <w:p>
      <w:r>
        <w:rPr>
          <w:b/>
        </w:rPr>
        <w:t xml:space="preserve">Esimerkki 8.6123</w:t>
      </w:r>
    </w:p>
    <w:p>
      <w:r>
        <w:t xml:space="preserve">Läpikulku: Athanasiuksen episkopaatti alkoi 9. toukokuuta 328, kun Aleksandrian kirkolliskokous valitsi Athanasiuksen iäkkään Aleksanterin seuraajaksi. Kyseinen konsiili tuomitsi myös erilaisia harhaoppeja ja skismoja, joista monet jatkoivat hänen 45 vuotta kestäneen piispankautensa (n. 8. kesäkuuta 328 - 2. toukokuuta 373) aikana. Patriarkka Athanasius vietti yli 17 vuotta viidessä maanpaossa, jotka neljä eri Rooman keisaria määräsi, lukuun ottamatta noin kuutta muuta tapausta, joissa Athanasius pakeni Aleksandriasta paetakseen ihmisiä, jotka pyrkivät riistämään hänen henkensä. Tästä syntyi ilmaisu "Athanasius contra mundum" eli "Athanasius maailmaa vastaan". Ensimmäisten piispanvuosiensa aikana Athanasius kuitenkin vieraili alueensa kirkoissa, joihin tuolloin kuului koko Egypti ja Libya. Hän solmi yhteyksiä erämaan erakkoihin ja munkkeihin, kuten Pachomiukseen, mikä osoittautui hänelle vuosien mittaan hyvin arvokkaaksi. Pian tämän jälkeen Athanasius paneutui Bysantin valtakunnassa arialaisia vastaan käytyihin teologisiin kiistoihin, jotka veivät suuren osan hänen elämästään.</w:t>
      </w:r>
    </w:p>
    <w:p>
      <w:r>
        <w:rPr>
          <w:b/>
        </w:rPr>
        <w:t xml:space="preserve">Tulos</w:t>
      </w:r>
    </w:p>
    <w:p>
      <w:r>
        <w:t xml:space="preserve">Ketä Athanasius jatkoi?</w:t>
      </w:r>
    </w:p>
    <w:p>
      <w:r>
        <w:rPr>
          <w:b/>
        </w:rPr>
        <w:t xml:space="preserve">Tulos</w:t>
      </w:r>
    </w:p>
    <w:p>
      <w:r>
        <w:t xml:space="preserve"> Kuinka monta maanpakolaista hän pakeni?</w:t>
      </w:r>
    </w:p>
    <w:p>
      <w:r>
        <w:rPr>
          <w:b/>
        </w:rPr>
        <w:t xml:space="preserve">Tulos</w:t>
      </w:r>
    </w:p>
    <w:p>
      <w:r>
        <w:t xml:space="preserve"> Minkä maiden kirkot eivät olleet hänen alueellaan?</w:t>
      </w:r>
    </w:p>
    <w:p>
      <w:r>
        <w:rPr>
          <w:b/>
        </w:rPr>
        <w:t xml:space="preserve">Tulos</w:t>
      </w:r>
    </w:p>
    <w:p>
      <w:r>
        <w:t xml:space="preserve">Kenen kanssa hän oli samaa mieltä uskomuksistaan?</w:t>
      </w:r>
    </w:p>
    <w:p>
      <w:r>
        <w:rPr>
          <w:b/>
        </w:rPr>
        <w:t xml:space="preserve">Esimerkki 8.6124</w:t>
      </w:r>
    </w:p>
    <w:p>
      <w:r>
        <w:t xml:space="preserve">Läpikulku: Pentagon on ostanut 25 000 MRAP-ajoneuvoa vuodesta 2007 lähtien 25 muunnelmassa nopean hankinnan kautta ilman pitkän aikavälin suunnitelmia alustoille. Armeija aikoo myydä 7 456 ajoneuvoa ja säilyttää 8 585 ajoneuvoa. Armeijan säilyttämistä ajoneuvoista 5 036 varastoidaan, 1 073 käytetään koulutukseen ja loput jaetaan aktiivisten joukkojen käyttöön. Eniten, 5 681 ajoneuvoa, säilytetään Oshkosh M-ATV:tä, koska se on muita MRAP-ajoneuvoja pienempi ja kevyempi maastoliikennettä varten. Toinen eniten säilytettävä ajoneuvo on Navistar MaxxPro Dash, johon kuuluu 2 633 ajoneuvoa ja 301 Maxxpro-ambulanssia. Tuhannet muut MRAP-ajoneuvot, kuten Cougar, BAE Caiman ja suuremmat MaxxPro-ajoneuvot, hävitetään.</w:t>
      </w:r>
    </w:p>
    <w:p>
      <w:r>
        <w:rPr>
          <w:b/>
        </w:rPr>
        <w:t xml:space="preserve">Tulos</w:t>
      </w:r>
    </w:p>
    <w:p>
      <w:r>
        <w:t xml:space="preserve">Kuinka monta MRAP-ajoneuvoa Pentagon on ostanut vuoden 2000 jälkeen? </w:t>
      </w:r>
    </w:p>
    <w:p>
      <w:r>
        <w:rPr>
          <w:b/>
        </w:rPr>
        <w:t xml:space="preserve">Tulos</w:t>
      </w:r>
    </w:p>
    <w:p>
      <w:r>
        <w:t xml:space="preserve">Kuinka monta näistä 25 00 autosta he aikovat myydä?</w:t>
      </w:r>
    </w:p>
    <w:p>
      <w:r>
        <w:rPr>
          <w:b/>
        </w:rPr>
        <w:t xml:space="preserve">Tulos</w:t>
      </w:r>
    </w:p>
    <w:p>
      <w:r>
        <w:t xml:space="preserve">Kuinka monta ajoneuvoa armeija aikoo jättää käyttämättä koulutukseen?</w:t>
      </w:r>
    </w:p>
    <w:p>
      <w:r>
        <w:rPr>
          <w:b/>
        </w:rPr>
        <w:t xml:space="preserve">Tulos</w:t>
      </w:r>
    </w:p>
    <w:p>
      <w:r>
        <w:t xml:space="preserve">Kuinka monta ajoneuvoa laivasto säilyttää?</w:t>
      </w:r>
    </w:p>
    <w:p>
      <w:r>
        <w:rPr>
          <w:b/>
        </w:rPr>
        <w:t xml:space="preserve">Tulos</w:t>
      </w:r>
    </w:p>
    <w:p>
      <w:r>
        <w:t xml:space="preserve">Minkä tyyppistä panssarivaunua armeijalla on 301 kappaletta?</w:t>
      </w:r>
    </w:p>
    <w:p>
      <w:r>
        <w:rPr>
          <w:b/>
        </w:rPr>
        <w:t xml:space="preserve">Esimerkki 8.6125</w:t>
      </w:r>
    </w:p>
    <w:p>
      <w:r>
        <w:t xml:space="preserve">Läpikulku: Kukka on angiospermaattisten kasvien tunnusomainen piirre. Kukat vaihtelevat huomattavasti muodoltaan ja kehittyneisyydeltään, ja ne ovat luotettavimpia ulkoisia ominaisuuksia, joiden perusteella voidaan määrittää angiospermaattisten lajien välisiä sukulaisuussuhteita. Kukan tehtävänä on varmistaa munasolun hedelmöittyminen ja siemeniä sisältävän hedelmän kehittyminen. Kukkalaite voi kasvaa verson päätepisteestä tai lehden akselista (jossa terälehti kiinnittyy varteen). Toisinaan, kuten orvokilla, kukka kasvaa yksittäin tavallisen lehden akselissa. Tyypillisimmin kasvin kukkaa kantava osa erottuu selvästi lehtiä kantavasta tai kasvullisesta osasta ja muodostaa enemmän tai vähemmän kehittyneen haarajärjestelmän, jota kutsutaan kukinnoksi.</w:t>
      </w:r>
    </w:p>
    <w:p>
      <w:r>
        <w:rPr>
          <w:b/>
        </w:rPr>
        <w:t xml:space="preserve">Tulos</w:t>
      </w:r>
    </w:p>
    <w:p>
      <w:r>
        <w:t xml:space="preserve">Mikä on kasvin kasvullisen osan tärkein ominaisuus?</w:t>
      </w:r>
    </w:p>
    <w:p>
      <w:r>
        <w:rPr>
          <w:b/>
        </w:rPr>
        <w:t xml:space="preserve">Tulos</w:t>
      </w:r>
    </w:p>
    <w:p>
      <w:r>
        <w:t xml:space="preserve">Minkä kasvin lehtiä kantava osa muodostaa kukkia varten?</w:t>
      </w:r>
    </w:p>
    <w:p>
      <w:r>
        <w:rPr>
          <w:b/>
        </w:rPr>
        <w:t xml:space="preserve">Tulos</w:t>
      </w:r>
    </w:p>
    <w:p>
      <w:r>
        <w:t xml:space="preserve">Mitä asioita kehittynyt haarajärjestelmä osoittaa?</w:t>
      </w:r>
    </w:p>
    <w:p>
      <w:r>
        <w:rPr>
          <w:b/>
        </w:rPr>
        <w:t xml:space="preserve">Tulos</w:t>
      </w:r>
    </w:p>
    <w:p>
      <w:r>
        <w:t xml:space="preserve">Mitä siemeniä sisältävät hedelmät tarjoavat lajien välisten sukulaisuussuhteiden selvittämiseksi?</w:t>
      </w:r>
    </w:p>
    <w:p>
      <w:r>
        <w:rPr>
          <w:b/>
        </w:rPr>
        <w:t xml:space="preserve">Tulos</w:t>
      </w:r>
    </w:p>
    <w:p>
      <w:r>
        <w:t xml:space="preserve">Mikä on varren tehtävä?</w:t>
      </w:r>
    </w:p>
    <w:p>
      <w:r>
        <w:rPr>
          <w:b/>
        </w:rPr>
        <w:t xml:space="preserve">Esimerkki 8.6126</w:t>
      </w:r>
    </w:p>
    <w:p>
      <w:r>
        <w:t xml:space="preserve">Läpikulku: Zhejiang hyötyi keskushallinnon investoinneista vähemmän kuin jotkin muut maakunnat, koska sillä ei ole luonnonvaroja, sen sijainti on altis mahdollisille meritulville ja sen taloudellinen perusta on maan keskitasoa. Zhejiang on kuitenkin ollut Kiinan kapitalistisen kehityksen epikeskus, ja se on johtanut maata markkinatalouden ja yksityisten yritysten kehittämisessä. Koillis-Heijangin alue, joka on osa Jangtse-delttaa, on tasainen, kehittyneempi ja teollistunut.</w:t>
      </w:r>
    </w:p>
    <w:p>
      <w:r>
        <w:rPr>
          <w:b/>
        </w:rPr>
        <w:t xml:space="preserve">Tulos</w:t>
      </w:r>
    </w:p>
    <w:p>
      <w:r>
        <w:t xml:space="preserve"> Millaisia luonnonvaroja Zhejiangissa on paljon?</w:t>
      </w:r>
    </w:p>
    <w:p>
      <w:r>
        <w:rPr>
          <w:b/>
        </w:rPr>
        <w:t xml:space="preserve">Tulos</w:t>
      </w:r>
    </w:p>
    <w:p>
      <w:r>
        <w:t xml:space="preserve"> Mikä on Zhejiangin sijainti ei ole altis mereltä?</w:t>
      </w:r>
    </w:p>
    <w:p>
      <w:r>
        <w:rPr>
          <w:b/>
        </w:rPr>
        <w:t xml:space="preserve">Tulos</w:t>
      </w:r>
    </w:p>
    <w:p>
      <w:r>
        <w:t xml:space="preserve"> Minkälaisen kehityksen keskus Zhejiang ei ole koskaan ollut?</w:t>
      </w:r>
    </w:p>
    <w:p>
      <w:r>
        <w:rPr>
          <w:b/>
        </w:rPr>
        <w:t xml:space="preserve">Tulos</w:t>
      </w:r>
    </w:p>
    <w:p>
      <w:r>
        <w:t xml:space="preserve"> Mikä osa Zhejiangista ei kuulu Jangtse-delttaan?</w:t>
      </w:r>
    </w:p>
    <w:p>
      <w:r>
        <w:rPr>
          <w:b/>
        </w:rPr>
        <w:t xml:space="preserve">Tulos</w:t>
      </w:r>
    </w:p>
    <w:p>
      <w:r>
        <w:t xml:space="preserve"> Minkälainen maantiede on Kaakkois-Zhejiang?</w:t>
      </w:r>
    </w:p>
    <w:p>
      <w:r>
        <w:rPr>
          <w:b/>
        </w:rPr>
        <w:t xml:space="preserve">Esimerkki 8.6127</w:t>
      </w:r>
    </w:p>
    <w:p>
      <w:r>
        <w:t xml:space="preserve">Läpikulku: YouTube solmi markkinointi- ja mainoskumppanuuden NBC:n kanssa kesäkuussa 2006. Marraskuussa 2008 YouTube teki sopimuksen MGM:n, Lions Gate Entertainmentin ja CBS:n kanssa, jonka mukaan yhtiöt voivat julkaista sivustolla täyspitkiä elokuvia ja tv-jaksoja, joihin liittyy mainoksia yhdysvaltalaisille katsojille tarkoitetussa "Shows"-osiossa. Tällä haluttiin luoda kilpailua Hulun kaltaisten sivustojen kanssa, joilla on NBC:n, Foxin ja Disneyn materiaalia. Marraskuussa 2009 YouTube käynnisti Yhdistyneen kuningaskunnan katsojille tarkoitetun version "Shows"-osiosta, joka tarjoaa noin 4 000 täyspitkää ohjelmaa yli 60 kumppanilta. Tammikuussa 2010 YouTube esitteli elokuvien vuokrauspalvelun, joka on vuodesta 2010 lähtien ollut vain Yhdysvaltojen, Kanadan ja Yhdistyneen kuningaskunnan käyttäjien saatavilla. Palvelu tarjoaa yli 6 000 elokuvaa.</w:t>
      </w:r>
    </w:p>
    <w:p>
      <w:r>
        <w:rPr>
          <w:b/>
        </w:rPr>
        <w:t xml:space="preserve">Tulos</w:t>
      </w:r>
    </w:p>
    <w:p>
      <w:r>
        <w:t xml:space="preserve">Kuka solmi kesäkuussa 2008 kumppanuuden NBC:n kanssa?</w:t>
      </w:r>
    </w:p>
    <w:p>
      <w:r>
        <w:rPr>
          <w:b/>
        </w:rPr>
        <w:t xml:space="preserve">Tulos</w:t>
      </w:r>
    </w:p>
    <w:p>
      <w:r>
        <w:t xml:space="preserve">Kenen kanssa YouTube teki sopimuksia marraskuussa 2006?</w:t>
      </w:r>
    </w:p>
    <w:p>
      <w:r>
        <w:rPr>
          <w:b/>
        </w:rPr>
        <w:t xml:space="preserve">Tulos</w:t>
      </w:r>
    </w:p>
    <w:p>
      <w:r>
        <w:t xml:space="preserve">Mitä YouTube lanseerasi kesäkuussa 2009?</w:t>
      </w:r>
    </w:p>
    <w:p>
      <w:r>
        <w:rPr>
          <w:b/>
        </w:rPr>
        <w:t xml:space="preserve">Tulos</w:t>
      </w:r>
    </w:p>
    <w:p>
      <w:r>
        <w:t xml:space="preserve">Mitä YouTube esitteli marraskuussa 2010?</w:t>
      </w:r>
    </w:p>
    <w:p>
      <w:r>
        <w:rPr>
          <w:b/>
        </w:rPr>
        <w:t xml:space="preserve">Esimerkki 8.6128</w:t>
      </w:r>
    </w:p>
    <w:p>
      <w:r>
        <w:t xml:space="preserve">Läpikulku: RIBA ja V&amp;A ovat vuodesta 2004 lähtien tehneet V&amp;A + RIBA Architecture Partnership -yhteistyötä edistääkseen arkkitehtuurin ymmärtämistä ja siitä nauttimista.</w:t>
      </w:r>
    </w:p>
    <w:p>
      <w:r>
        <w:rPr>
          <w:b/>
        </w:rPr>
        <w:t xml:space="preserve">Tulos</w:t>
      </w:r>
    </w:p>
    <w:p>
      <w:r>
        <w:t xml:space="preserve">Milloin Victoria- ja Albert-museo ja Royal Institute of British Architects lopettivat virallisen suhteensa?</w:t>
      </w:r>
    </w:p>
    <w:p>
      <w:r>
        <w:rPr>
          <w:b/>
        </w:rPr>
        <w:t xml:space="preserve">Tulos</w:t>
      </w:r>
    </w:p>
    <w:p>
      <w:r>
        <w:t xml:space="preserve">Mikä on sen yhteisyrityksen nimi, johon Victoria and Albert Museum ja Royal Institute of British Architects eivät enää kuulu?</w:t>
      </w:r>
    </w:p>
    <w:p>
      <w:r>
        <w:rPr>
          <w:b/>
        </w:rPr>
        <w:t xml:space="preserve">Tulos</w:t>
      </w:r>
    </w:p>
    <w:p>
      <w:r>
        <w:t xml:space="preserve">Mikä on V&amp;A:n ja RIBA:n kumppanuuden suurin haittapuoli?</w:t>
      </w:r>
    </w:p>
    <w:p>
      <w:r>
        <w:rPr>
          <w:b/>
        </w:rPr>
        <w:t xml:space="preserve">Tulos</w:t>
      </w:r>
    </w:p>
    <w:p>
      <w:r>
        <w:t xml:space="preserve">Kuka ei ole koskaan työskennellyt yhdessä?</w:t>
      </w:r>
    </w:p>
    <w:p>
      <w:r>
        <w:rPr>
          <w:b/>
        </w:rPr>
        <w:t xml:space="preserve">Esimerkki 8.6129</w:t>
      </w:r>
    </w:p>
    <w:p>
      <w:r>
        <w:t xml:space="preserve">Läpikulku: Turingin kone: Deterministinen Turingin kone on yksinkertaisin Turingin kone, joka käyttää kiinteää sääntöjoukkoa määrittäessään tulevia toimintojaan. Todennäköinen Turingin kone on deterministinen Turingin kone, jossa on ylimääräinen satunnaisbittien tarjonta. Kyky tehdä todennäköisyyspäätöksiä auttaa algoritmeja usein ratkaisemaan ongelmia tehokkaammin. Satunnaisbittejä käyttäviä algoritmeja kutsutaan satunnaistetuiksi algoritmeiksi. Epädeterministinen Turingin kone on deterministinen Turingin kone, johon on lisätty ominaisuutena epädeterminismi, jonka ansiosta Turingin koneella voi olla useita mahdollisia tulevia toimia tietystä tilasta. Yksi tapa tarkastella epädeterminismiä on, että Turingin kone haarautuu moniin mahdollisiin laskentapolkuihin jokaisessa vaiheessa, ja jos se ratkaisee ongelman missä tahansa näistä haaroista, sen sanotaan ratkaisseen ongelman. On selvää, että tämän mallin ei ole tarkoitus olla fyysisesti toteutettavissa oleva malli, vaan se on vain teoreettisesti mielenkiintoinen abstrakti kone, joka synnyttää erityisen mielenkiintoisia kompleksisuusluokkia. Esimerkkejä, katso ei-deterministinen algoritmi.</w:t>
      </w:r>
    </w:p>
    <w:p>
      <w:r>
        <w:rPr>
          <w:b/>
        </w:rPr>
        <w:t xml:space="preserve">Tulos</w:t>
      </w:r>
    </w:p>
    <w:p>
      <w:r>
        <w:t xml:space="preserve">Mikä käyttää joustavia sääntöjä määrittäessään tulevia toimiaan?</w:t>
      </w:r>
    </w:p>
    <w:p>
      <w:r>
        <w:rPr>
          <w:b/>
        </w:rPr>
        <w:t xml:space="preserve">Tulos</w:t>
      </w:r>
    </w:p>
    <w:p>
      <w:r>
        <w:t xml:space="preserve">Mikä on deterministinen Turingin kone, jossa on ylimääräinen satunnaisnauhojen varasto?</w:t>
      </w:r>
    </w:p>
    <w:p>
      <w:r>
        <w:rPr>
          <w:b/>
        </w:rPr>
        <w:t xml:space="preserve">Tulos</w:t>
      </w:r>
    </w:p>
    <w:p>
      <w:r>
        <w:t xml:space="preserve">Mikä ei useinkaan auta algoritmeja ratkaisemaan ongelmia tehokkaammin?</w:t>
      </w:r>
    </w:p>
    <w:p>
      <w:r>
        <w:rPr>
          <w:b/>
        </w:rPr>
        <w:t xml:space="preserve">Tulos</w:t>
      </w:r>
    </w:p>
    <w:p>
      <w:r>
        <w:t xml:space="preserve">Minkä koneen avulla koneella voi olla useita mahdollisia menneisyyden toimia tietystä tilasta?</w:t>
      </w:r>
    </w:p>
    <w:p>
      <w:r>
        <w:rPr>
          <w:b/>
        </w:rPr>
        <w:t xml:space="preserve">Tulos</w:t>
      </w:r>
    </w:p>
    <w:p>
      <w:r>
        <w:t xml:space="preserve">Miten on yksi tapa, jolla ei pidä suhtautua epädeterminismiin?</w:t>
      </w:r>
    </w:p>
    <w:p>
      <w:r>
        <w:rPr>
          <w:b/>
        </w:rPr>
        <w:t xml:space="preserve">Esimerkki 8.6130</w:t>
      </w:r>
    </w:p>
    <w:p>
      <w:r>
        <w:t xml:space="preserve">Läpikulku: Vaaleissa syntyi SNP:n enemmistöhallitus, mikä on ensimmäinen kerta Skotlannin parlamentissa, kun puolueella on ollut parlamentaarinen enemmistö. SNP vei työväenpuolueelta 16 paikkaa, ja monet heidän avainhenkilöistään eivät palanneet parlamenttiin, vaikka työväenpuolueen johtaja Iain Gray säilytti Itä-Lothianin vaalipiirin 151 äänellä. SNP vei lisäksi kahdeksan paikkaa liberaalidemokraateilta ja yhden paikan konservatiiveilta. SNP:n kokonaisenemmistö merkitsi sitä, että Skotlannin parlamentissa oli riittävästi kannatusta kansanäänestyksen järjestämiseksi Skotlannin itsenäisyydestä.</w:t>
      </w:r>
    </w:p>
    <w:p>
      <w:r>
        <w:rPr>
          <w:b/>
        </w:rPr>
        <w:t xml:space="preserve">Tulos</w:t>
      </w:r>
    </w:p>
    <w:p>
      <w:r>
        <w:t xml:space="preserve">Kuinka monta paikkaa SNP antoi Labourille?</w:t>
      </w:r>
    </w:p>
    <w:p>
      <w:r>
        <w:rPr>
          <w:b/>
        </w:rPr>
        <w:t xml:space="preserve">Tulos</w:t>
      </w:r>
    </w:p>
    <w:p>
      <w:r>
        <w:t xml:space="preserve">Moni sen avainhenkilöistä palasi parlamenttiin?</w:t>
      </w:r>
    </w:p>
    <w:p>
      <w:r>
        <w:rPr>
          <w:b/>
        </w:rPr>
        <w:t xml:space="preserve">Tulos</w:t>
      </w:r>
    </w:p>
    <w:p>
      <w:r>
        <w:t xml:space="preserve">Kuinka monta ääntä Labour-puolueen johtaja Iain Gray luopui Itä-Lothianista?</w:t>
      </w:r>
    </w:p>
    <w:p>
      <w:r>
        <w:rPr>
          <w:b/>
        </w:rPr>
        <w:t xml:space="preserve">Tulos</w:t>
      </w:r>
    </w:p>
    <w:p>
      <w:r>
        <w:t xml:space="preserve">SNP antoi kahdeksan paikkaa liberaaleille.</w:t>
      </w:r>
    </w:p>
    <w:p>
      <w:r>
        <w:rPr>
          <w:b/>
        </w:rPr>
        <w:t xml:space="preserve">Esimerkki 8.6131</w:t>
      </w:r>
    </w:p>
    <w:p>
      <w:r>
        <w:t xml:space="preserve">Läpikulku: Samoan hallitus on vaatinut rahoitusalan sääntelyn purkamista, investointien edistämistä ja julkisen talouden kurinalaisuuden jatkamista. Tarkkailijat pitävät työmarkkinoiden joustavuutta talouden tulevan kehityksen perusvahvuutena. Alaa ovat auttaneet suuresti suuret pääomasijoitukset hotellien infrastruktuuriin, poliittinen epävakaus Tyynenmeren naapurimaissa ja Virgin Samoan käynnistäminen vuonna 2005, joka on hallituksen ja Virgin Australian (silloinen Virgin Blue) yhteisyritys.</w:t>
      </w:r>
    </w:p>
    <w:p>
      <w:r>
        <w:rPr>
          <w:b/>
        </w:rPr>
        <w:t xml:space="preserve">Tulos</w:t>
      </w:r>
    </w:p>
    <w:p>
      <w:r>
        <w:t xml:space="preserve">Mitä Tyynenmeren naapurimaat ovat vaatineet?</w:t>
      </w:r>
    </w:p>
    <w:p>
      <w:r>
        <w:rPr>
          <w:b/>
        </w:rPr>
        <w:t xml:space="preserve">Tulos</w:t>
      </w:r>
    </w:p>
    <w:p>
      <w:r>
        <w:t xml:space="preserve">Mikä on Virgin Bluen ja sen toiminnan vahvuus?</w:t>
      </w:r>
    </w:p>
    <w:p>
      <w:r>
        <w:rPr>
          <w:b/>
        </w:rPr>
        <w:t xml:space="preserve">Tulos</w:t>
      </w:r>
    </w:p>
    <w:p>
      <w:r>
        <w:t xml:space="preserve">Mitkä kaksi asiaa ovat auttaneet Virgin Samoan käynnistämistä?</w:t>
      </w:r>
    </w:p>
    <w:p>
      <w:r>
        <w:rPr>
          <w:b/>
        </w:rPr>
        <w:t xml:space="preserve">Tulos</w:t>
      </w:r>
    </w:p>
    <w:p>
      <w:r>
        <w:t xml:space="preserve">Minä vuonna Samoan hallitus vaati rahoitusalan sääntelyn purkamista?</w:t>
      </w:r>
    </w:p>
    <w:p>
      <w:r>
        <w:rPr>
          <w:b/>
        </w:rPr>
        <w:t xml:space="preserve">Tulos</w:t>
      </w:r>
    </w:p>
    <w:p>
      <w:r>
        <w:t xml:space="preserve">Mikä käynnistettiin Tyynenmeren maiden ja pääomasijoitusten yhteisyrityksenä?</w:t>
      </w:r>
    </w:p>
    <w:p>
      <w:r>
        <w:rPr>
          <w:b/>
        </w:rPr>
        <w:t xml:space="preserve">Esimerkki 8.6132</w:t>
      </w:r>
    </w:p>
    <w:p>
      <w:r>
        <w:t xml:space="preserve">Läpikulku: FBI:n laboratorio, joka perustettiin BOI:n perustamisen yhteydessä, tuli J. Edgar Hoover Buildingiin vasta sen valmistuttua vuonna 1974. Laboratorio toimii ensisijaisena laboratoriona suurimmassa osassa DNA:n, biologista ja fysikaalista työtä. FBI:n päämajan julkiset kierrokset kulkivat FBI:n laboratorion työtilojen kautta ennen siirtymistä J. Edgar Hoover Buildingiin. Laboratorion palveluihin kuuluvat seuraavat: kemia, yhdistetty DNA-indeksijärjestelmä (CODIS), tietokoneanalyysi ja -vastaaminen, DNA-analyysi, todisteiden käsittely, räjähteet, ampuma-aseet ja työkalumerkit, oikeuslääketieteellinen äänitutkimus, oikeuslääketieteellinen videokuvaus, kuva-analyysi, oikeuslääketieteellinen tutkimus, oikeuslääketieteellinen koulutus, vaarallisten materiaalien torjunta, tutkinta- ja etsintäkuvat, latentit sormenjäljet, materiaalianalyysi, kyseenalaistetut asiakirjat, rikosrekisteriotteet, erikoisvalokuvausanalyysi, rakennesuunnittelu ja todistejäämät. FBI:n laboratorion palveluja käyttävät maksutta monet osavaltion, paikalliset ja kansainväliset virastot. Laboratorio ylläpitää myös toista laboratoriota FBI-akatemiassa.</w:t>
      </w:r>
    </w:p>
    <w:p>
      <w:r>
        <w:rPr>
          <w:b/>
        </w:rPr>
        <w:t xml:space="preserve">Tulos</w:t>
      </w:r>
    </w:p>
    <w:p>
      <w:r>
        <w:t xml:space="preserve">Milloin FBI:n laboratorio suljettiin?</w:t>
      </w:r>
    </w:p>
    <w:p>
      <w:r>
        <w:rPr>
          <w:b/>
        </w:rPr>
        <w:t xml:space="preserve">Tulos</w:t>
      </w:r>
    </w:p>
    <w:p>
      <w:r>
        <w:t xml:space="preserve">Missä CIA:n laboratorio sijaitsi?</w:t>
      </w:r>
    </w:p>
    <w:p>
      <w:r>
        <w:rPr>
          <w:b/>
        </w:rPr>
        <w:t xml:space="preserve">Tulos</w:t>
      </w:r>
    </w:p>
    <w:p>
      <w:r>
        <w:t xml:space="preserve">Missä FBI:n päämajan julkiset kierrokset kulkevat J. Edgar Hoover Buildingiin siirtymisen jälkeen?</w:t>
      </w:r>
    </w:p>
    <w:p>
      <w:r>
        <w:rPr>
          <w:b/>
        </w:rPr>
        <w:t xml:space="preserve">Tulos</w:t>
      </w:r>
    </w:p>
    <w:p>
      <w:r>
        <w:t xml:space="preserve">Mikä ei ole laboratorion tarjoama palvelu?</w:t>
      </w:r>
    </w:p>
    <w:p>
      <w:r>
        <w:rPr>
          <w:b/>
        </w:rPr>
        <w:t xml:space="preserve">Tulos</w:t>
      </w:r>
    </w:p>
    <w:p>
      <w:r>
        <w:t xml:space="preserve">Minkälaisten virastojen on maksettava FBI:n laboratorion palveluiden käytöstä?</w:t>
      </w:r>
    </w:p>
    <w:p>
      <w:r>
        <w:rPr>
          <w:b/>
        </w:rPr>
        <w:t xml:space="preserve">Esimerkki 8.6133</w:t>
      </w:r>
    </w:p>
    <w:p>
      <w:r>
        <w:t xml:space="preserve">Läpikulku: Se oli alun perin Max Planckin vuonna 1900 tunnistama suhteellisuusvakio, joka oli mustan kappaleen säteilyä sisältävässä ontelossa olevan hypoteettisen sähköisesti varautuneen oskillaattorin energian minimikasvun E ja siihen liittyvän sähkömagneettisen aallon taajuuden f välinen suhteellisuusvakio. Vuonna 1905 Einstein yhdisti arvon E, hypoteettisen oskillaattorin pienimmän energiakasvun, teoreettisesti itse sähkömagneettisen aallon energian "kvanttiin" tai pienimpään elementtiin. Valokvantti käyttäytyi joiltakin osin sähköisesti neutraalina hiukkasena, toisin kuin sähkömagneettinen aalto. Sitä kutsuttiin lopulta fotoniksi.</w:t>
      </w:r>
    </w:p>
    <w:p>
      <w:r>
        <w:rPr>
          <w:b/>
        </w:rPr>
        <w:t xml:space="preserve">Tulos</w:t>
      </w:r>
    </w:p>
    <w:p>
      <w:r>
        <w:t xml:space="preserve">Minä vuonna Einstein yhdisti arvon G energian kvanttiteorioihin?</w:t>
      </w:r>
    </w:p>
    <w:p>
      <w:r>
        <w:rPr>
          <w:b/>
        </w:rPr>
        <w:t xml:space="preserve">Tulos</w:t>
      </w:r>
    </w:p>
    <w:p>
      <w:r>
        <w:t xml:space="preserve">Kuka löysi yhteyden arvon G ja kvanttienergian välillä?</w:t>
      </w:r>
    </w:p>
    <w:p>
      <w:r>
        <w:rPr>
          <w:b/>
        </w:rPr>
        <w:t xml:space="preserve">Tulos</w:t>
      </w:r>
    </w:p>
    <w:p>
      <w:r>
        <w:t xml:space="preserve">Minkälainen varaus oli hiukkasella, joka käyttäytyi samalla tavalla kuin pimeä kvanttienergia?</w:t>
      </w:r>
    </w:p>
    <w:p>
      <w:r>
        <w:rPr>
          <w:b/>
        </w:rPr>
        <w:t xml:space="preserve">Tulos</w:t>
      </w:r>
    </w:p>
    <w:p>
      <w:r>
        <w:t xml:space="preserve">Mikä termi kuvaa suurta alkuaineen määrää?</w:t>
      </w:r>
    </w:p>
    <w:p>
      <w:r>
        <w:rPr>
          <w:b/>
        </w:rPr>
        <w:t xml:space="preserve">Tulos</w:t>
      </w:r>
    </w:p>
    <w:p>
      <w:r>
        <w:t xml:space="preserve">Mikä on pimeän kvantin yksinkertainen nimi nykyään?</w:t>
      </w:r>
    </w:p>
    <w:p>
      <w:r>
        <w:rPr>
          <w:b/>
        </w:rPr>
        <w:t xml:space="preserve">Esimerkki 8.6134</w:t>
      </w:r>
    </w:p>
    <w:p>
      <w:r>
        <w:t xml:space="preserve">Läpikulku: Toisin kuin aiemmat Windows-versiot, Windows 8:aa jaettiin vähittäismyynnissä vain "päivityslisensseinä", joiden asentaminen edellyttää olemassa olevaa Windows-versiota. "Täysversion ohjelmisto" -lisenssi, joka oli kalliimpi, mutta joka voitiin asentaa tietokoneisiin, joilla ei ollut siihen soveltuvaa käyttöjärjestelmää tai ei ollut sitä lainkaan, lakkautettiin. Täysversion tilalle otettiin käyttöön erikoistunut "System Builder" -tuotemerkki. Järjestelmänrakentaja-lisenssi korvasi alkuperäisen laitevalmistajan (OEM) lisenssiyksikön, jota sai käyttää vain jälleenmyyntiin tarkoitetuissa tietokoneissa, mutta siihen lisättiin henkilökohtaiseen käyttöön tarkoitettu lisenssi, joka virallisesti mahdollisti sen ostamisen ja henkilökohtaisen käytön itse rakennetuissa tietokoneissa.</w:t>
      </w:r>
    </w:p>
    <w:p>
      <w:r>
        <w:rPr>
          <w:b/>
        </w:rPr>
        <w:t xml:space="preserve">Tulos</w:t>
      </w:r>
    </w:p>
    <w:p>
      <w:r>
        <w:t xml:space="preserve">Mitä rajoituksia Windows-päivityslisensseissä ei ole?</w:t>
      </w:r>
    </w:p>
    <w:p>
      <w:r>
        <w:rPr>
          <w:b/>
        </w:rPr>
        <w:t xml:space="preserve">Tulos</w:t>
      </w:r>
    </w:p>
    <w:p>
      <w:r>
        <w:t xml:space="preserve">Mitä Windows tarjosi ohjelmiston esikatseluversion sijasta?</w:t>
      </w:r>
    </w:p>
    <w:p>
      <w:r>
        <w:rPr>
          <w:b/>
        </w:rPr>
        <w:t xml:space="preserve">Tulos</w:t>
      </w:r>
    </w:p>
    <w:p>
      <w:r>
        <w:t xml:space="preserve">Mitä System Builder SUK korvasi?</w:t>
      </w:r>
    </w:p>
    <w:p>
      <w:r>
        <w:rPr>
          <w:b/>
        </w:rPr>
        <w:t xml:space="preserve">Tulos</w:t>
      </w:r>
    </w:p>
    <w:p>
      <w:r>
        <w:t xml:space="preserve">Mitä OME tarkoittaa</w:t>
      </w:r>
    </w:p>
    <w:p>
      <w:r>
        <w:rPr>
          <w:b/>
        </w:rPr>
        <w:t xml:space="preserve">Tulos</w:t>
      </w:r>
    </w:p>
    <w:p>
      <w:r>
        <w:t xml:space="preserve">Mitä henkilökohtaisen käytön lisenssi ei salli?</w:t>
      </w:r>
    </w:p>
    <w:p>
      <w:r>
        <w:rPr>
          <w:b/>
        </w:rPr>
        <w:t xml:space="preserve">Esimerkki 8.6135</w:t>
      </w:r>
    </w:p>
    <w:p>
      <w:r>
        <w:t xml:space="preserve">Läpikulku: Kun vesi on poistettu arkista, veden keräämiseen käytetään erityistä huopaa, jota ei pidä sekoittaa perinteiseen huopaan, kun taas käsin tehtäessä paperia käytetään sen sijaan pyyheliinaa.</w:t>
      </w:r>
    </w:p>
    <w:p>
      <w:r>
        <w:rPr>
          <w:b/>
        </w:rPr>
        <w:t xml:space="preserve">Tulos</w:t>
      </w:r>
    </w:p>
    <w:p>
      <w:r>
        <w:t xml:space="preserve">Miten voima poistetaan levystä?</w:t>
      </w:r>
    </w:p>
    <w:p>
      <w:r>
        <w:rPr>
          <w:b/>
        </w:rPr>
        <w:t xml:space="preserve">Tulos</w:t>
      </w:r>
    </w:p>
    <w:p>
      <w:r>
        <w:t xml:space="preserve">Kun huopa on puristettu irti levystä, millä vesi kerätään talteen?</w:t>
      </w:r>
    </w:p>
    <w:p>
      <w:r>
        <w:rPr>
          <w:b/>
        </w:rPr>
        <w:t xml:space="preserve">Tulos</w:t>
      </w:r>
    </w:p>
    <w:p>
      <w:r>
        <w:t xml:space="preserve">Mitä ei koskaan käytetä, kun paperia valmistetaan käsin?</w:t>
      </w:r>
    </w:p>
    <w:p>
      <w:r>
        <w:rPr>
          <w:b/>
        </w:rPr>
        <w:t xml:space="preserve">Tulos</w:t>
      </w:r>
    </w:p>
    <w:p>
      <w:r>
        <w:t xml:space="preserve">Mikä irrottaa pyyhkeen lakanasta?</w:t>
      </w:r>
    </w:p>
    <w:p>
      <w:r>
        <w:rPr>
          <w:b/>
        </w:rPr>
        <w:t xml:space="preserve">Tulos</w:t>
      </w:r>
    </w:p>
    <w:p>
      <w:r>
        <w:t xml:space="preserve">Miten erikoislaatuinen huopa poistetaan levystä?</w:t>
      </w:r>
    </w:p>
    <w:p>
      <w:r>
        <w:rPr>
          <w:b/>
        </w:rPr>
        <w:t xml:space="preserve">Tulos</w:t>
      </w:r>
    </w:p>
    <w:p>
      <w:r>
        <w:t xml:space="preserve">Miten vesi poistuu väkisin puulevystä?</w:t>
      </w:r>
    </w:p>
    <w:p>
      <w:r>
        <w:rPr>
          <w:b/>
        </w:rPr>
        <w:t xml:space="preserve">Tulos</w:t>
      </w:r>
    </w:p>
    <w:p>
      <w:r>
        <w:t xml:space="preserve">Millä kerätään puristuksesta karkotettu sade?</w:t>
      </w:r>
    </w:p>
    <w:p>
      <w:r>
        <w:rPr>
          <w:b/>
        </w:rPr>
        <w:t xml:space="preserve">Tulos</w:t>
      </w:r>
    </w:p>
    <w:p>
      <w:r>
        <w:t xml:space="preserve"> Mitä käytetään sateen keräämiseen, kun paperia valmistetaan käsin?</w:t>
      </w:r>
    </w:p>
    <w:p>
      <w:r>
        <w:rPr>
          <w:b/>
        </w:rPr>
        <w:t xml:space="preserve">Tulos</w:t>
      </w:r>
    </w:p>
    <w:p>
      <w:r>
        <w:t xml:space="preserve"> Mitä ei voi käyttää veden keräämiseen pyyheliinan lisäksi?</w:t>
      </w:r>
    </w:p>
    <w:p>
      <w:r>
        <w:rPr>
          <w:b/>
        </w:rPr>
        <w:t xml:space="preserve">Esimerkki 8.6136</w:t>
      </w:r>
    </w:p>
    <w:p>
      <w:r>
        <w:t xml:space="preserve">Läpikulku: Aravalli-vuoristo kulkee osavaltion halki lounaishuipulta Guru Shikhar (Mount Abu), joka on 1 722 metriä korkea, Khetriin koillisessa. Tämä vuoristo jakaa osavaltion 60 prosenttiin luoteessa ja 40 prosenttiin kaakossa. Luoteisosa on hiekkapohjaista ja tuottamatonta aluetta, jossa on vain vähän vettä, mutta se paranee vähitellen kaukana lännessä ja luoteessa sijaitsevasta aavikkomaasta suhteellisen hedelmälliseksi ja asumiskelpoiseksi maaksi itään päin. Alueeseen kuuluu Tharin autiomaa. Kaakkoisosa, joka on korkeammalla (100-350 m merenpinnan yläpuolella) ja hedelmällisempi, on pinnanmuodoiltaan hyvin vaihtelevaa. etelässä sijaitsee Mewarin mäkinen alue. Kaakossa suuri alue Kotan ja Bundin piirikunnissa muodostaa tasankoa. Näiden piirikuntien koillispuolella on Chambal-joen linjaa myötäilevä karu alue (badlands). Kauempana pohjoisessa maa tasoittuu; koillisen Bharatpurin piirikunnan tasainen tasanko on osa alluviaalialuetta. Merta City sijaitsee Rajasthanin maantieteellisessä keskipisteessä.</w:t>
      </w:r>
    </w:p>
    <w:p>
      <w:r>
        <w:rPr>
          <w:b/>
        </w:rPr>
        <w:t xml:space="preserve">Tulos</w:t>
      </w:r>
    </w:p>
    <w:p>
      <w:r>
        <w:t xml:space="preserve">Mikä on Mewarin korkeusasema?</w:t>
      </w:r>
    </w:p>
    <w:p>
      <w:r>
        <w:rPr>
          <w:b/>
        </w:rPr>
        <w:t xml:space="preserve">Tulos</w:t>
      </w:r>
    </w:p>
    <w:p>
      <w:r>
        <w:t xml:space="preserve">Miten Merta kaupunki jakaa valtion?</w:t>
      </w:r>
    </w:p>
    <w:p>
      <w:r>
        <w:rPr>
          <w:b/>
        </w:rPr>
        <w:t xml:space="preserve">Tulos</w:t>
      </w:r>
    </w:p>
    <w:p>
      <w:r>
        <w:t xml:space="preserve">Mihin Koillis-Mewarin tasangot kuuluvat?</w:t>
      </w:r>
    </w:p>
    <w:p>
      <w:r>
        <w:rPr>
          <w:b/>
        </w:rPr>
        <w:t xml:space="preserve">Tulos</w:t>
      </w:r>
    </w:p>
    <w:p>
      <w:r>
        <w:t xml:space="preserve">Mikä kaupunki sijaitsee Tharin autiomaan maantieteellisessä keskipisteessä?</w:t>
      </w:r>
    </w:p>
    <w:p>
      <w:r>
        <w:rPr>
          <w:b/>
        </w:rPr>
        <w:t xml:space="preserve">Tulos</w:t>
      </w:r>
    </w:p>
    <w:p>
      <w:r>
        <w:t xml:space="preserve">Millainen on etelässä sijaitsevan Khetrin mäkisen alueen topografia?</w:t>
      </w:r>
    </w:p>
    <w:p>
      <w:r>
        <w:rPr>
          <w:b/>
        </w:rPr>
        <w:t xml:space="preserve">Esimerkki 8.6137</w:t>
      </w:r>
    </w:p>
    <w:p>
      <w:r>
        <w:t xml:space="preserve">Läpikulku: Se on usein nähty taiteessa ja mainittu kirjallisuudessa osana Naisen voima -kirjallisuuden topossa, joka osoittaa naisen vetovoiman häiritsevän voiman miehiin. Tässä tarinassa Vergilius ihastui kauniiseen naiseen, jota joskus kuvaillaan keisarin tyttäreksi tai rakastajattareksi ja jota kutsutaan Lucretiaksi. Nainen huijasi miestä ja suostui tapaamiseen hänen talossaan, jonne miehen oli määrä hiipiä yöllä kiipeämällä ikkunasta alas laskettuun suureen koriin. Kun hän teki niin, hänet nostettiin vain puoliksi ylös seinää pitkin, ja hänet jätettiin loukkuun seuraavaan päivään, jolloin hän oli alttiina julkiselle pilkalle. Tarina oli samansuuntainen kuin se, jossa Phyllis ratsasti Aristoteleen selässä. Muiden taiteilijoiden joukossa Lucas van Leyden teki kohtausta kuvaavan puupiirroksen ja myöhemmin kaiverruksen.</w:t>
      </w:r>
    </w:p>
    <w:p>
      <w:r>
        <w:rPr>
          <w:b/>
        </w:rPr>
        <w:t xml:space="preserve">Tulos</w:t>
      </w:r>
    </w:p>
    <w:p>
      <w:r>
        <w:t xml:space="preserve">Milloin Lucas van Leyden eli?</w:t>
      </w:r>
    </w:p>
    <w:p>
      <w:r>
        <w:rPr>
          <w:b/>
        </w:rPr>
        <w:t xml:space="preserve">Tulos</w:t>
      </w:r>
    </w:p>
    <w:p>
      <w:r>
        <w:t xml:space="preserve">Millä nimellä Phyllis tunnettiin?</w:t>
      </w:r>
    </w:p>
    <w:p>
      <w:r>
        <w:rPr>
          <w:b/>
        </w:rPr>
        <w:t xml:space="preserve">Tulos</w:t>
      </w:r>
    </w:p>
    <w:p>
      <w:r>
        <w:t xml:space="preserve">Kuka oli yksi niistä kirjailijoista, jotka kirjoittivat Vergiliuksesta hänen korissaan?</w:t>
      </w:r>
    </w:p>
    <w:p>
      <w:r>
        <w:rPr>
          <w:b/>
        </w:rPr>
        <w:t xml:space="preserve">Tulos</w:t>
      </w:r>
    </w:p>
    <w:p>
      <w:r>
        <w:t xml:space="preserve">Mitä taiteen muotoa useimmat taiteilijat käyttivät kuvatessaan Vergiliusta korissaan?</w:t>
      </w:r>
    </w:p>
    <w:p>
      <w:r>
        <w:rPr>
          <w:b/>
        </w:rPr>
        <w:t xml:space="preserve">Tulos</w:t>
      </w:r>
    </w:p>
    <w:p>
      <w:r>
        <w:t xml:space="preserve">Milloin Phyllis ratsasti Aristoteleella?</w:t>
      </w:r>
    </w:p>
    <w:p>
      <w:r>
        <w:rPr>
          <w:b/>
        </w:rPr>
        <w:t xml:space="preserve">Esimerkki 8.6138</w:t>
      </w:r>
    </w:p>
    <w:p>
      <w:r>
        <w:t xml:space="preserve">Läpikulku: Tässä yhtälössä käytetään dimensiovakiota kuvaamaan painovoiman suhteellista voimakkuutta. Tämä vakio tunnetaan Newtonin universaalina gravitaatiovakiona, vaikka sen arvoa ei tunnettu Newtonin elinaikana. Vasta vuonna 1798 Henry Cavendish pystyi tekemään ensimmäisen mittauksen käyttämällä vääntövaa'alla; tästä raportoitiin lehdistössä laajalti maapallon massan mittauksena, koska sen avulla voitiin ratkaista maapallon massa edellä mainitun yhtälön avulla. Newton kuitenkin tajusi, että koska kaikki taivaankappaleet noudattivat samoja liikelakeja, hänen painovoimalainsa täytyi olla universaali. Lyhyesti sanottuna Newtonin gravitaatiolaki sanoo, että pallomaisen kappaleen massaan kohdistuva voima, joka johtuu massan vetovoimasta, on seuraavanlainen</w:t>
      </w:r>
    </w:p>
    <w:p>
      <w:r>
        <w:rPr>
          <w:b/>
        </w:rPr>
        <w:t xml:space="preserve">Tulos</w:t>
      </w:r>
    </w:p>
    <w:p>
      <w:r>
        <w:t xml:space="preserve">Mitä käytetään kuvaamaan painovoiman heikkoutta?</w:t>
      </w:r>
    </w:p>
    <w:p>
      <w:r>
        <w:rPr>
          <w:b/>
        </w:rPr>
        <w:t xml:space="preserve">Tulos</w:t>
      </w:r>
    </w:p>
    <w:p>
      <w:r>
        <w:t xml:space="preserve">Kenen arvo tunnettiin Newtonin elämässä?</w:t>
      </w:r>
    </w:p>
    <w:p>
      <w:r>
        <w:rPr>
          <w:b/>
        </w:rPr>
        <w:t xml:space="preserve">Tulos</w:t>
      </w:r>
    </w:p>
    <w:p>
      <w:r>
        <w:t xml:space="preserve">Kuka tajusi, että vain jotkut taivaankappaleet noudattivat samoja liikkeen lakeja?</w:t>
      </w:r>
    </w:p>
    <w:p>
      <w:r>
        <w:rPr>
          <w:b/>
        </w:rPr>
        <w:t xml:space="preserve">Tulos</w:t>
      </w:r>
    </w:p>
    <w:p>
      <w:r>
        <w:t xml:space="preserve">Mitä Cavendishin gravitaatiolaki sanoo?</w:t>
      </w:r>
    </w:p>
    <w:p>
      <w:r>
        <w:rPr>
          <w:b/>
        </w:rPr>
        <w:t xml:space="preserve">Esimerkki 8.6139</w:t>
      </w:r>
    </w:p>
    <w:p>
      <w:r>
        <w:t xml:space="preserve">Läpikulku: NES-konsolin suosion huipentuessa syntyivät kukoistavat lisensoimattomien NES-laitekloonien markkinat. Aluksi tällaiset kloonit olivat suosittuja markkinoilla, joilla Nintendo ei koskaan julkaissut laillista versiota konsolista. Erityisesti Dendy (venäjäksi Де́нди), Taiwanissa valmistettu ja entisessä Neuvostoliitossa myyty lisensoimaton laitteistoklooni, nousi aikansa suosituimmaksi videopelikonsoliksi kyseisessä ympäristössä, ja se saavutti suunnilleen samanlaisen maineen kuin NES/Famicom Pohjois-Amerikassa ja Japanissa. Argentiinassa markkinoitiin Famicom-kloonia nimellä "Family Game", joka muistutti alkuperäistä laitteistoa. Micro Geniusta (yksinkertaistettu kiina: 小天才) markkinoitiin Kaakkois-Aasiassa vaihtoehtona Famicomille, Samurai oli suosittu PAL-vaihtoehto NES:lle, ja Keski-Euroopassa, erityisesti Puolassa, oli saatavilla Pegasus. Samurai oli saatavilla myös Intiassa 90-luvun alussa, mikä oli ensimmäinen konsolipelaamisen tapaus Intiassa.</w:t>
      </w:r>
    </w:p>
    <w:p>
      <w:r>
        <w:rPr>
          <w:b/>
        </w:rPr>
        <w:t xml:space="preserve">Tulos</w:t>
      </w:r>
    </w:p>
    <w:p>
      <w:r>
        <w:t xml:space="preserve"> Mikä oli Taiwanissa valmistetun SNES-kloonin nimi?</w:t>
      </w:r>
    </w:p>
    <w:p>
      <w:r>
        <w:rPr>
          <w:b/>
        </w:rPr>
        <w:t xml:space="preserve">Tulos</w:t>
      </w:r>
    </w:p>
    <w:p>
      <w:r>
        <w:t xml:space="preserve">Missä Nendy myytiin?</w:t>
      </w:r>
    </w:p>
    <w:p>
      <w:r>
        <w:rPr>
          <w:b/>
        </w:rPr>
        <w:t xml:space="preserve">Tulos</w:t>
      </w:r>
    </w:p>
    <w:p>
      <w:r>
        <w:t xml:space="preserve"> Mikä maa markkinoi "Family Game" -nimistä antikloonia?</w:t>
      </w:r>
    </w:p>
    <w:p>
      <w:r>
        <w:rPr>
          <w:b/>
        </w:rPr>
        <w:t xml:space="preserve">Tulos</w:t>
      </w:r>
    </w:p>
    <w:p>
      <w:r>
        <w:t xml:space="preserve">Mikä oli kloonin nimi Ranskassa?</w:t>
      </w:r>
    </w:p>
    <w:p>
      <w:r>
        <w:rPr>
          <w:b/>
        </w:rPr>
        <w:t xml:space="preserve">Tulos</w:t>
      </w:r>
    </w:p>
    <w:p>
      <w:r>
        <w:t xml:space="preserve"> Ranskan ensimmäinen pelikonsoli oli myös klooni, nimeltään mikä?</w:t>
      </w:r>
    </w:p>
    <w:p>
      <w:r>
        <w:rPr>
          <w:b/>
        </w:rPr>
        <w:t xml:space="preserve">Esimerkki 8.6140</w:t>
      </w:r>
    </w:p>
    <w:p>
      <w:r>
        <w:t xml:space="preserve">Läpikulku: Eton Collegessa esitetään vuosittain lukuisia näytelmiä. Collegessa on yksi pääteatteri, Farrer (400 istumapaikkaa), ja kaksi studioteatteria, Caccia Studio ja Empty Space (90 ja 80 istumapaikkaa). Vuosittain järjestetään noin 8-9 talon näytelmää, noin 3-4 "itsenäistä" näytelmää (jotka eivät rajoitu vain yhteen taloon, vaan ovat etonilaisten tuottamia, ohjaamia ja rahoittamia) ja kolme koulunäytelmää, joista yksi on tarkoitettu erityisesti kahden ensimmäisen vuoden pojille ja kaksi kaikille vuosiluokille. Koulunäytelmillä on niin hyvä maine, että ne ovat yleensä joka ilta täynnä. Esityksiä järjestetään myös eri puolilla koulua eri paikoissa urheilukentiltä historiallisempiin rakennuksiin, kuten Upper Schooliin ja College Chapeliin.</w:t>
      </w:r>
    </w:p>
    <w:p>
      <w:r>
        <w:rPr>
          <w:b/>
        </w:rPr>
        <w:t xml:space="preserve">Tulos</w:t>
      </w:r>
    </w:p>
    <w:p>
      <w:r>
        <w:t xml:space="preserve">Kuinka monta ihmistä mahtuu College Chapeliin?</w:t>
      </w:r>
    </w:p>
    <w:p>
      <w:r>
        <w:rPr>
          <w:b/>
        </w:rPr>
        <w:t xml:space="preserve">Tulos</w:t>
      </w:r>
    </w:p>
    <w:p>
      <w:r>
        <w:t xml:space="preserve">Kuinka monta ihmistä voi istua yläkoulussa?</w:t>
      </w:r>
    </w:p>
    <w:p>
      <w:r>
        <w:rPr>
          <w:b/>
        </w:rPr>
        <w:t xml:space="preserve">Tulos</w:t>
      </w:r>
    </w:p>
    <w:p>
      <w:r>
        <w:t xml:space="preserve">Mikä studioteatteri rakennettiin ensimmäisenä?</w:t>
      </w:r>
    </w:p>
    <w:p>
      <w:r>
        <w:rPr>
          <w:b/>
        </w:rPr>
        <w:t xml:space="preserve">Tulos</w:t>
      </w:r>
    </w:p>
    <w:p>
      <w:r>
        <w:t xml:space="preserve">Kuinka monta näytelmää Caccia Studiossa järjestetään vuosittain?</w:t>
      </w:r>
    </w:p>
    <w:p>
      <w:r>
        <w:rPr>
          <w:b/>
        </w:rPr>
        <w:t xml:space="preserve">Tulos</w:t>
      </w:r>
    </w:p>
    <w:p>
      <w:r>
        <w:t xml:space="preserve">Kuinka monta näytelmää Empty Spacessa järjestetään vuosittain?</w:t>
      </w:r>
    </w:p>
    <w:p>
      <w:r>
        <w:rPr>
          <w:b/>
        </w:rPr>
        <w:t xml:space="preserve">Esimerkki 8.6141</w:t>
      </w:r>
    </w:p>
    <w:p>
      <w:r>
        <w:t xml:space="preserve">Läpikulku: Yhdysvalloissa jopa ehkäisymenetelmistä keskusteleminen johti joskus Comstockin lakien mukaiseen syytteeseen. Suun kautta otettavien ehkäisyvälineiden kehityshistoria liittyykin läheisesti syntyvyydenvalvontaan ja aktivistien Margaret Sangerin, Mary Dennettin ja Emma Goldmanin ponnisteluihin. Gregory Pincusin tekemän perustutkimuksen ja Carl Djerassin Syntexissä ja Frank Coltonin G.D. Searle &amp; Co:ssa kehittämien synteettisten progesteronimenetelmien pohjalta E.D. Searle and Co. kehitti ensimmäisen suun kautta otettavan ehkäisyvalmisteen, Enovidin, jonka FDA hyväksyi vuonna 1960. Alkuperäinen formulaatio sisälsi huomattavasti liian suuria annoksia hormoneja ja aiheutti vakavia sivuvaikutuksia. Silti vuoteen 1962 mennessä 1,2 miljoonaa amerikkalaisnaista käytti pillereitä, ja vuoteen 1965 mennessä määrä oli noussut 6,5 miljoonaan. Kätevän tilapäisen ehkäisyvälineen saatavuus johti dramaattisiin muutoksiin yhteiskunnallisissa käytänteissä, kuten naisten käytettävissä olevien elämäntapavaihtoehtojen laajentamiseen, naisten riippuvuuden vähentämiseen miehistä ehkäisykäytäntöjen osalta, avioliiton lykkäämiseen kannustamiseen ja avioliittoa edeltävän yhteiselämän lisäämiseen.</w:t>
      </w:r>
    </w:p>
    <w:p>
      <w:r>
        <w:rPr>
          <w:b/>
        </w:rPr>
        <w:t xml:space="preserve">Tulos</w:t>
      </w:r>
    </w:p>
    <w:p>
      <w:r>
        <w:t xml:space="preserve">Mikä laki kielsi ankarat pillerit?</w:t>
      </w:r>
    </w:p>
    <w:p>
      <w:r>
        <w:rPr>
          <w:b/>
        </w:rPr>
        <w:t xml:space="preserve">Tulos</w:t>
      </w:r>
    </w:p>
    <w:p>
      <w:r>
        <w:t xml:space="preserve">Milloin Colton hyväksyttiin ensimmäisen kerran?</w:t>
      </w:r>
    </w:p>
    <w:p>
      <w:r>
        <w:rPr>
          <w:b/>
        </w:rPr>
        <w:t xml:space="preserve">Tulos</w:t>
      </w:r>
    </w:p>
    <w:p>
      <w:r>
        <w:t xml:space="preserve">Mikä lisääntyi vakavien pillereiden saatavuuden vuoksi?</w:t>
      </w:r>
    </w:p>
    <w:p>
      <w:r>
        <w:rPr>
          <w:b/>
        </w:rPr>
        <w:t xml:space="preserve">Tulos</w:t>
      </w:r>
    </w:p>
    <w:p>
      <w:r>
        <w:t xml:space="preserve">Kuinka moni nainen käytti vuonna 1965 kovaa pilleriä?</w:t>
      </w:r>
    </w:p>
    <w:p>
      <w:r>
        <w:rPr>
          <w:b/>
        </w:rPr>
        <w:t xml:space="preserve">Tulos</w:t>
      </w:r>
    </w:p>
    <w:p>
      <w:r>
        <w:t xml:space="preserve">Kuka loi ensimmäisen avioliittovalvonnan?</w:t>
      </w:r>
    </w:p>
    <w:p>
      <w:r>
        <w:rPr>
          <w:b/>
        </w:rPr>
        <w:t xml:space="preserve">Esimerkki 8.6142</w:t>
      </w:r>
    </w:p>
    <w:p>
      <w:r>
        <w:t xml:space="preserve">Läpikulku: Paikallisen matalapaineen vaikutukset ovat erittäin rajalliset, koska ylätason vajoaminen estää edelleen kaikenlaisen ilman nousun. Koska ilmakehän kiertokulku suojaa aavikkoa sateisilta sääjärjestelmiltä, sen maantieteellinen sijainti tekee siitä vielä kuivemman. Saharan äärimmäistä kuivuutta ei voida selittää ainoastaan subtrooppisella korkeapaineella. Algeriassa, Marokossa ja Tunisiassa sijaitsevat Atlasvuoret lisäävät myös osaltaan aavikon pohjoisosan kuivuutta. Nämä suuret vuorijonot toimivat esteenä, joka aiheuttaa voimakkaan sateenvarjovaikutuksen leeward-puolella pudottamalla suuren osan ilmakehän häiriöiden mukanaan tuomasta kosteudesta polaaririntamalla, joka vaikuttaa ympäröivään Välimeren ilmastoon.</w:t>
      </w:r>
    </w:p>
    <w:p>
      <w:r>
        <w:rPr>
          <w:b/>
        </w:rPr>
        <w:t xml:space="preserve">Tulos</w:t>
      </w:r>
    </w:p>
    <w:p>
      <w:r>
        <w:t xml:space="preserve">mikä on estynyt ostaa pinnan matalapaine?</w:t>
      </w:r>
    </w:p>
    <w:p>
      <w:r>
        <w:rPr>
          <w:b/>
        </w:rPr>
        <w:t xml:space="preserve">Tulos</w:t>
      </w:r>
    </w:p>
    <w:p>
      <w:r>
        <w:t xml:space="preserve">Mikä edistää aavikon kosteutta?</w:t>
      </w:r>
    </w:p>
    <w:p>
      <w:r>
        <w:rPr>
          <w:b/>
        </w:rPr>
        <w:t xml:space="preserve">Tulos</w:t>
      </w:r>
    </w:p>
    <w:p>
      <w:r>
        <w:t xml:space="preserve">mitä selittää subtrooppinen matalapaine?</w:t>
      </w:r>
    </w:p>
    <w:p>
      <w:r>
        <w:rPr>
          <w:b/>
        </w:rPr>
        <w:t xml:space="preserve">Tulos</w:t>
      </w:r>
    </w:p>
    <w:p>
      <w:r>
        <w:t xml:space="preserve">Mitkä vuoret vähentävät kuivuutta?</w:t>
      </w:r>
    </w:p>
    <w:p>
      <w:r>
        <w:rPr>
          <w:b/>
        </w:rPr>
        <w:t xml:space="preserve">Tulos</w:t>
      </w:r>
    </w:p>
    <w:p>
      <w:r>
        <w:t xml:space="preserve">Mikä on ainoa syy Saharan äärimmäiseen kuivuuteen?</w:t>
      </w:r>
    </w:p>
    <w:p>
      <w:r>
        <w:rPr>
          <w:b/>
        </w:rPr>
        <w:t xml:space="preserve">Tulos</w:t>
      </w:r>
    </w:p>
    <w:p>
      <w:r>
        <w:t xml:space="preserve">Missä Sahara sijaitsee?</w:t>
      </w:r>
    </w:p>
    <w:p>
      <w:r>
        <w:rPr>
          <w:b/>
        </w:rPr>
        <w:t xml:space="preserve">Tulos</w:t>
      </w:r>
    </w:p>
    <w:p>
      <w:r>
        <w:t xml:space="preserve">Mikä vuoristo sijaitsee Saharassa?</w:t>
      </w:r>
    </w:p>
    <w:p>
      <w:r>
        <w:rPr>
          <w:b/>
        </w:rPr>
        <w:t xml:space="preserve">Tulos</w:t>
      </w:r>
    </w:p>
    <w:p>
      <w:r>
        <w:t xml:space="preserve">Mikä rajoittaa vuorten vaikutuksia?</w:t>
      </w:r>
    </w:p>
    <w:p>
      <w:r>
        <w:rPr>
          <w:b/>
        </w:rPr>
        <w:t xml:space="preserve">Tulos</w:t>
      </w:r>
    </w:p>
    <w:p>
      <w:r>
        <w:t xml:space="preserve">Mikä sijaitsee Atlasvuorten pohjoispuolella?</w:t>
      </w:r>
    </w:p>
    <w:p>
      <w:r>
        <w:rPr>
          <w:b/>
        </w:rPr>
        <w:t xml:space="preserve">Esimerkki 8.6143</w:t>
      </w:r>
    </w:p>
    <w:p>
      <w:r>
        <w:t xml:space="preserve">Läpikulku: Harold Wilson pysyi kuitenkin johtajana, kun työväenpuolue hävisi vuoden 1970 parlamenttivaalit. Heathin hallitus joutui pian vaikeuksiin Pohjois-Irlannin ja kaivostyöläisten kanssa vuonna 1973 käydyn kiistan vuoksi, joka johti kolmipäiväiseen työviikkoon. 1970-luku osoittautui vaikeaksi ajaksi sekä konservatiiveille että työväenpuolueelle, koska vuoden 1973 öljykriisi aiheutti korkean inflaation ja maailmanlaajuisen laman. Työväenpuolue palasi jälleen valtaan Wilsonin johdolla muutama viikko helmikuun 1974 parlamenttivaalien jälkeen, ja se muodosti vähemmistöhallituksen Ulsterin unionistien tuella. Konservatiivit eivät kyenneet muodostamaan yksin hallitusta, koska heillä oli vähemmän paikkoja, vaikka he saivat enemmän ääniä. Kyseessä olivat ensimmäiset parlamenttivaalit sitten vuoden 1924, joissa kumpikin pääpuolue oli saanut alle 40 prosenttia äänistä, ja ensimmäiset kuudesta peräkkäisestä parlamenttivaalista, joissa työväenpuolue ei saanut 40 prosenttia äänistä. Enemmistön saamiseksi järjestettiin pian lokakuussa 1974 toiset vaalit, joissa työväenpuolue, jonka johtajana oli edelleen Harold Wilson, sai kolmen paikan enemmistön, mutta sai vain 18 paikkaa, mikä nosti sen paikkamäärän 319:ään.</w:t>
      </w:r>
    </w:p>
    <w:p>
      <w:r>
        <w:rPr>
          <w:b/>
        </w:rPr>
        <w:t xml:space="preserve">Tulos</w:t>
      </w:r>
    </w:p>
    <w:p>
      <w:r>
        <w:t xml:space="preserve">Mitä työväenpuolue teki voitettuaan vuoden 1970 parlamenttivaalit?</w:t>
      </w:r>
    </w:p>
    <w:p>
      <w:r>
        <w:rPr>
          <w:b/>
        </w:rPr>
        <w:t xml:space="preserve">Tulos</w:t>
      </w:r>
    </w:p>
    <w:p>
      <w:r>
        <w:t xml:space="preserve">Kuka voitti vuoden 1970 parlamenttivaalit?</w:t>
      </w:r>
    </w:p>
    <w:p>
      <w:r>
        <w:rPr>
          <w:b/>
        </w:rPr>
        <w:t xml:space="preserve">Tulos</w:t>
      </w:r>
    </w:p>
    <w:p>
      <w:r>
        <w:t xml:space="preserve">Mikä oli helppo aikakausi olla hallituksessa?</w:t>
      </w:r>
    </w:p>
    <w:p>
      <w:r>
        <w:rPr>
          <w:b/>
        </w:rPr>
        <w:t xml:space="preserve">Tulos</w:t>
      </w:r>
    </w:p>
    <w:p>
      <w:r>
        <w:t xml:space="preserve">Mikä ihmisryhmä tuki konservatiiveja? </w:t>
      </w:r>
    </w:p>
    <w:p>
      <w:r>
        <w:rPr>
          <w:b/>
        </w:rPr>
        <w:t xml:space="preserve">Tulos</w:t>
      </w:r>
    </w:p>
    <w:p>
      <w:r>
        <w:t xml:space="preserve">Miksi konservatiivit pystyivät muodostamaan hallituksen yksin?</w:t>
      </w:r>
    </w:p>
    <w:p>
      <w:r>
        <w:rPr>
          <w:b/>
        </w:rPr>
        <w:t xml:space="preserve">Esimerkki 8.6144</w:t>
      </w:r>
    </w:p>
    <w:p>
      <w:r>
        <w:t xml:space="preserve">Läpikulku: Edgardo Mortaran kidnappaus (The Kidnapping of Edgardo Mortara): Kun Ready Player One -elokuvan kuvaukset on saatu päätökseen, hän kuvaa David Kertzerin ylistetyn The Kidnapping of Edgardo Mortara -elokuvan pitkään suunnitellun sovituksen. Kirja seuraa tositarinaa nuoresta juutalaispojasta vuonna 1858 Italiassa, jonka perheen palvelija kastoi salaa ja jonka paavilliset valtiot sitten sieppasivat perheeltään, jossa hänet kasvatettiin ja koulutettiin papiksi, mikä aiheutti kansainvälistä paheksuntaa ja nousi mediasensaatioksi. Ensin vuonna 2014 julkistetun kirjan on sovittanut Tony Kushner, ja elokuvan pääosassa nähdään jälleen Mark Rylance paavi Pius IX:n roolissa. Se kuvataan alkuvuodesta 2017, ja se julkaistaan saman vuoden lopulla, ennen kuin Ready Player One valmistuu ja ilmestyy vuonna 2018.</w:t>
      </w:r>
    </w:p>
    <w:p>
      <w:r>
        <w:rPr>
          <w:b/>
        </w:rPr>
        <w:t xml:space="preserve">Tulos</w:t>
      </w:r>
    </w:p>
    <w:p>
      <w:r>
        <w:t xml:space="preserve">Minä vuonna Edgardo Mortaran kidnappaus -kirja julkaistiin?</w:t>
      </w:r>
    </w:p>
    <w:p>
      <w:r>
        <w:rPr>
          <w:b/>
        </w:rPr>
        <w:t xml:space="preserve">Tulos</w:t>
      </w:r>
    </w:p>
    <w:p>
      <w:r>
        <w:t xml:space="preserve">Minä vuonna suurin osa Edgardo Mortaran kidnappauksesta tapahtuu?</w:t>
      </w:r>
    </w:p>
    <w:p>
      <w:r>
        <w:rPr>
          <w:b/>
        </w:rPr>
        <w:t xml:space="preserve">Tulos</w:t>
      </w:r>
    </w:p>
    <w:p>
      <w:r>
        <w:t xml:space="preserve">Kuka näyttelee perheen palvelijaa elokuvassa The Kidnapping of Edgardo Mortara?</w:t>
      </w:r>
    </w:p>
    <w:p>
      <w:r>
        <w:rPr>
          <w:b/>
        </w:rPr>
        <w:t xml:space="preserve">Tulos</w:t>
      </w:r>
    </w:p>
    <w:p>
      <w:r>
        <w:t xml:space="preserve">Minä vuonna David Kertzeristä tuli kirjailija?</w:t>
      </w:r>
    </w:p>
    <w:p>
      <w:r>
        <w:rPr>
          <w:b/>
        </w:rPr>
        <w:t xml:space="preserve">Tulos</w:t>
      </w:r>
    </w:p>
    <w:p>
      <w:r>
        <w:t xml:space="preserve">Mikä oli ensimmäinen Tony Kushnerin sovittama elokuva?</w:t>
      </w:r>
    </w:p>
    <w:p>
      <w:r>
        <w:rPr>
          <w:b/>
        </w:rPr>
        <w:t xml:space="preserve">Esimerkki 8.6145</w:t>
      </w:r>
    </w:p>
    <w:p>
      <w:r>
        <w:t xml:space="preserve">Läpikulku: Renessanssihumanismi oli älyllinen liike Euroopassa myöhemmällä keskiajalla ja varhaismodernilla kaudella. Saksalainen 1800-luvun historioitsija Georg Voigt (1827-91) piti Petrarcaa ensimmäisenä renessanssin humanistina. Paul Johnson on samaa mieltä siitä, että Petrarca oli "ensimmäinen, joka puki sanoiksi ajatuksen siitä, että Rooman kukistumisen ja nykyisyyden väliset vuosisadat olivat olleet pimeyden aikaa". Petrarcan mukaan tilanteen korjaamiseksi tarvittiin suurten klassisten kirjailijoiden huolellista opiskelua ja jäljittelyä. Petrarca ja Boccaccio pitivät suurimpana mestarina Ciceroa, jonka proosasta tuli malli sekä oppineelle (latinankieliselle) että kansankieliselle (italialaiselle) proosalle.</w:t>
      </w:r>
    </w:p>
    <w:p>
      <w:r>
        <w:rPr>
          <w:b/>
        </w:rPr>
        <w:t xml:space="preserve">Tulos</w:t>
      </w:r>
    </w:p>
    <w:p>
      <w:r>
        <w:t xml:space="preserve">Milloin humanismin ensimmäinen aalto ei saavuttanut Eurooppaa?</w:t>
      </w:r>
    </w:p>
    <w:p>
      <w:r>
        <w:rPr>
          <w:b/>
        </w:rPr>
        <w:t xml:space="preserve">Tulos</w:t>
      </w:r>
    </w:p>
    <w:p>
      <w:r>
        <w:t xml:space="preserve">Ketä pidettiin renessanssin ajan ainoana humanismin kannattajana?</w:t>
      </w:r>
    </w:p>
    <w:p>
      <w:r>
        <w:rPr>
          <w:b/>
        </w:rPr>
        <w:t xml:space="preserve">Tulos</w:t>
      </w:r>
    </w:p>
    <w:p>
      <w:r>
        <w:t xml:space="preserve">Minkä ongelman sanottiin olevan klassisten kirjailijoiden opiskelussa ja seuraamisessa?</w:t>
      </w:r>
    </w:p>
    <w:p>
      <w:r>
        <w:rPr>
          <w:b/>
        </w:rPr>
        <w:t xml:space="preserve">Tulos</w:t>
      </w:r>
    </w:p>
    <w:p>
      <w:r>
        <w:t xml:space="preserve">Kuka ei ymmärtänyt proosaa?</w:t>
      </w:r>
    </w:p>
    <w:p>
      <w:r>
        <w:rPr>
          <w:b/>
        </w:rPr>
        <w:t xml:space="preserve">Tulos</w:t>
      </w:r>
    </w:p>
    <w:p>
      <w:r>
        <w:t xml:space="preserve">Mikä oli Euroopassa kielletty älyllinen liike?</w:t>
      </w:r>
    </w:p>
    <w:p>
      <w:r>
        <w:rPr>
          <w:b/>
        </w:rPr>
        <w:t xml:space="preserve">Esimerkki 8.6146</w:t>
      </w:r>
    </w:p>
    <w:p>
      <w:r>
        <w:t xml:space="preserve">Läpikulku: John Daltonin alkuperäisessä atomihypoteesissa oletettiin, että kaikki alkuaineet ovat yksiatomisia ja että yhdisteiden atomien suhde toisiinsa nähden on yleensä yksinkertaisin. Dalton esimerkiksi oletti, että veden kaava oli HO, jolloin hapen atomimassaksi saatiin 8 kertaa vedyn massa sen sijaan, että se olisi nykyään noin 16. Tämän vuoksi hapen atomimassa oli 8 kertaa suurempi kuin vedyn massa. Vuonna 1805 Joseph Louis Gay-Lussac ja Alexander von Humboldt osoittivat, että vesi muodostuu kahdesta tilavuudesta vetyä ja yhdestä tilavuudesta happea; ja vuoteen 1811 mennessä Amedeo Avogadro oli päässyt oikeaan tulkintaan veden koostumuksesta, joka perustui nykyisin Avogadron laiksi kutsuttuun tulkintaan ja oletukseen kaksiatomisista alkuaineiden molekyyleistä[a].</w:t>
      </w:r>
    </w:p>
    <w:p>
      <w:r>
        <w:rPr>
          <w:b/>
        </w:rPr>
        <w:t xml:space="preserve">Tulos</w:t>
      </w:r>
    </w:p>
    <w:p>
      <w:r>
        <w:t xml:space="preserve">Mitä John Dalton esitti vuonna 1805?</w:t>
      </w:r>
    </w:p>
    <w:p>
      <w:r>
        <w:rPr>
          <w:b/>
        </w:rPr>
        <w:t xml:space="preserve">Tulos</w:t>
      </w:r>
    </w:p>
    <w:p>
      <w:r>
        <w:t xml:space="preserve">Mitä Dalton oletti OH:sta?</w:t>
      </w:r>
    </w:p>
    <w:p>
      <w:r>
        <w:rPr>
          <w:b/>
        </w:rPr>
        <w:t xml:space="preserve">Tulos</w:t>
      </w:r>
    </w:p>
    <w:p>
      <w:r>
        <w:t xml:space="preserve">Mitä Joseph Louis von Humboldt ja Alexander Gay-Lussac osoittivat vedestä?</w:t>
      </w:r>
    </w:p>
    <w:p>
      <w:r>
        <w:rPr>
          <w:b/>
        </w:rPr>
        <w:t xml:space="preserve">Tulos</w:t>
      </w:r>
    </w:p>
    <w:p>
      <w:r>
        <w:t xml:space="preserve">Minä vuonna Joseph Louis von Humboldt määritteli veden kaavan?</w:t>
      </w:r>
    </w:p>
    <w:p>
      <w:r>
        <w:rPr>
          <w:b/>
        </w:rPr>
        <w:t xml:space="preserve">Tulos</w:t>
      </w:r>
    </w:p>
    <w:p>
      <w:r>
        <w:t xml:space="preserve">Mikä laki luotiin vuonna 1805?</w:t>
      </w:r>
    </w:p>
    <w:p>
      <w:r>
        <w:rPr>
          <w:b/>
        </w:rPr>
        <w:t xml:space="preserve">Esimerkki 8.6147</w:t>
      </w:r>
    </w:p>
    <w:p>
      <w:r>
        <w:t xml:space="preserve">Läpikulku: Tammikuun 1. päivänä 1901 Australian kansallisvaltio syntyi virallisesti liittovaltiona. Australian mantereen asuttivat vuonna 1788 Yhdistynyt kuningaskunta, joka perusti sinne kuusi, lopulta itsehallinnollista siirtokuntaa. Näiden siirtomaiden hallitukset järjestivät 1890-luvulla kansanäänestyksen siitä, että niistä tulisi yhtenäinen, itsehallinnollinen "kansainyhteisö" Britannian imperiumin sisällä. Kun kaikki siirtomaat äänestivät liittovaltion puolesta, Australian liittovaltio aloitti toimintansa, jonka tuloksena Australian kansainyhteisö perustettiin vuonna 1901. Australian liittovaltiomalli noudattaa läheisesti alkuperäistä Amerikan yhdysvaltojen mallia, vaikkakin se noudattaa parlamentaarista Westminster-järjestelmää eikä presidenttijärjestelmää.</w:t>
      </w:r>
    </w:p>
    <w:p>
      <w:r>
        <w:rPr>
          <w:b/>
        </w:rPr>
        <w:t xml:space="preserve">Tulos</w:t>
      </w:r>
    </w:p>
    <w:p>
      <w:r>
        <w:t xml:space="preserve">Mitä tapahtui 21. tammikuuta 1901?</w:t>
      </w:r>
    </w:p>
    <w:p>
      <w:r>
        <w:rPr>
          <w:b/>
        </w:rPr>
        <w:t xml:space="preserve">Tulos</w:t>
      </w:r>
    </w:p>
    <w:p>
      <w:r>
        <w:t xml:space="preserve">Milloin Yhdistynyt kuningaskunta lähti Australian mantereelta?</w:t>
      </w:r>
    </w:p>
    <w:p>
      <w:r>
        <w:rPr>
          <w:b/>
        </w:rPr>
        <w:t xml:space="preserve">Tulos</w:t>
      </w:r>
    </w:p>
    <w:p>
      <w:r>
        <w:t xml:space="preserve">Milloin Iso-Britannia ei asuttanut Australian mannerta?</w:t>
      </w:r>
    </w:p>
    <w:p>
      <w:r>
        <w:rPr>
          <w:b/>
        </w:rPr>
        <w:t xml:space="preserve">Tulos</w:t>
      </w:r>
    </w:p>
    <w:p>
      <w:r>
        <w:t xml:space="preserve">Mikä liittovaltiomalli on vastakkainen Australian liittovaltiomallille? </w:t>
      </w:r>
    </w:p>
    <w:p>
      <w:r>
        <w:rPr>
          <w:b/>
        </w:rPr>
        <w:t xml:space="preserve">Tulos</w:t>
      </w:r>
    </w:p>
    <w:p>
      <w:r>
        <w:t xml:space="preserve">Mikä lakkautettiin, kun Australia asutettiin? </w:t>
      </w:r>
    </w:p>
    <w:p>
      <w:r>
        <w:rPr>
          <w:b/>
        </w:rPr>
        <w:t xml:space="preserve">Esimerkki 8.6148</w:t>
      </w:r>
    </w:p>
    <w:p>
      <w:r>
        <w:t xml:space="preserve">Läpikulku: Yleismoottorin etuna on, että vaihtovirtasyöttöä voidaan käyttää moottoreissa, joilla on joitakin tasavirtamoottoreille tavallisempia ominaisuuksia, erityisesti suuri käynnistysmomentti ja erittäin kompakti rakenne, jos käytetään suuria käyntinopeuksia. Huonona puolena ovat kommutaattorin aiheuttamat huolto- ja lyhyen käyttöiän ongelmat. Tällaisia moottoreita käytetään esimerkiksi ruokasekoittimissa ja sähkötyökaluissa, joita käytetään vain ajoittain ja joiden käynnistysmomenttivaatimukset ovat usein suuret. Kenttäkelan useat haaroitukset mahdollistavat (epätarkan) asteittaisen nopeudensäädön. Kotitaloussekoittimissa, joissa mainostetaan monia nopeuksia, yhdistetään usein kenttäkela, jossa on useita haaroja, ja diodi, joka voidaan asettaa sarjaan moottorin kanssa (jolloin moottori toimii puoliaaltotasasuuntauksella). Yleismoottorit soveltuvat myös elektroniseen nopeudensäätöön, ja siksi ne ovat ihanteellinen valinta kotitalouksien pesukoneiden kaltaisiin laitteisiin. Moottoria voidaan käyttää rummun sekoittamiseen (sekä eteen- että taaksepäin) vaihtamalla kenttäkäämitystä suhteessa ankkuriin.</w:t>
      </w:r>
    </w:p>
    <w:p>
      <w:r>
        <w:rPr>
          <w:b/>
        </w:rPr>
        <w:t xml:space="preserve">Tulos</w:t>
      </w:r>
    </w:p>
    <w:p>
      <w:r>
        <w:t xml:space="preserve"> Millainen moottori voi käyttää sekä tasavirtaa että tasavirtaa?</w:t>
      </w:r>
    </w:p>
    <w:p>
      <w:r>
        <w:rPr>
          <w:b/>
        </w:rPr>
        <w:t xml:space="preserve">Tulos</w:t>
      </w:r>
    </w:p>
    <w:p>
      <w:r>
        <w:t xml:space="preserve">Mikä yleismoottorin osa ei todennäköisesti vioitu?</w:t>
      </w:r>
    </w:p>
    <w:p>
      <w:r>
        <w:rPr>
          <w:b/>
        </w:rPr>
        <w:t xml:space="preserve">Tulos</w:t>
      </w:r>
    </w:p>
    <w:p>
      <w:r>
        <w:t xml:space="preserve"> Milloin vääntömomentti on vähiten tärkeä yleismoottorisovelluksissa?</w:t>
      </w:r>
    </w:p>
    <w:p>
      <w:r>
        <w:rPr>
          <w:b/>
        </w:rPr>
        <w:t xml:space="preserve">Tulos</w:t>
      </w:r>
    </w:p>
    <w:p>
      <w:r>
        <w:t xml:space="preserve">Pesukoneiden kenttäkäämityksen kytkeminen pois päältä saa rummun sekoittumaan miten?</w:t>
      </w:r>
    </w:p>
    <w:p>
      <w:r>
        <w:rPr>
          <w:b/>
        </w:rPr>
        <w:t xml:space="preserve">Esimerkki 8.6149</w:t>
      </w:r>
    </w:p>
    <w:p>
      <w:r>
        <w:t xml:space="preserve">Läpikulku: Michiganin yliopiston ja Ann Arborin historia on ollut tiiviisti sidoksissa toisiinsa siitä lähtien, kun yliopisto perustettiin kaupunkiin vuonna 1837. Kaupungista tuli alueellinen liikenteen solmukohta vuonna 1839, kun Michigan Central Railroad saapui sinne, ja vuonna 1878 perustettiin pohjois-eteläsuuntainen rautatie, joka yhdisti Ann Arborin Toledoon ja muihin eteläisiin markkinoihin. Koko 1840- ja 1850-luvun ajan uudisasukkaita saapui Ann Arboriin jatkuvasti. Aikaisemmat uudisasukkaat olivat pääasiassa brittiläistä syntyperää, mutta uudemmat uudisasukkaat koostuivat myös saksalaisista, irlantilaisista ja afroamerikkalaisista. Vuonna 1851 Ann Arborista tehtiin kaupunki, mutta kaupungin väkiluku laski vuoden 1873 laman aikana. Vasta 1880-luvun alussa Ann Arbor kasvoi jälleen voimakkaasti, ja uusia maahanmuuttajia tuli Kreikasta, Italiasta, Venäjältä ja Puolasta. Ann Arborissa kasvoi teollisuustuotanto, erityisesti myllyteollisuus. Myös Ann Arborin juutalaisyhteisö kasvoi 1900-luvun vaihteen jälkeen, ja sen ensimmäinen ja vanhin synagoga, Beth Israel Congregation, perustettiin vuonna 1916.</w:t>
      </w:r>
    </w:p>
    <w:p>
      <w:r>
        <w:rPr>
          <w:b/>
        </w:rPr>
        <w:t xml:space="preserve">Tulos</w:t>
      </w:r>
    </w:p>
    <w:p>
      <w:r>
        <w:t xml:space="preserve">Mikä rautatie saapui vuonna 1893?</w:t>
      </w:r>
    </w:p>
    <w:p>
      <w:r>
        <w:rPr>
          <w:b/>
        </w:rPr>
        <w:t xml:space="preserve">Tulos</w:t>
      </w:r>
    </w:p>
    <w:p>
      <w:r>
        <w:t xml:space="preserve">Vuonna 1887 pohjois-eteläsuuntainen rautatie yhdisti Ann Arborin mihin ohiolaiseen kaupunkiin?</w:t>
      </w:r>
    </w:p>
    <w:p>
      <w:r>
        <w:rPr>
          <w:b/>
        </w:rPr>
        <w:t xml:space="preserve">Tulos</w:t>
      </w:r>
    </w:p>
    <w:p>
      <w:r>
        <w:t xml:space="preserve">Mikä oli Ann Arborin nimi vuonna 1815?</w:t>
      </w:r>
    </w:p>
    <w:p>
      <w:r>
        <w:rPr>
          <w:b/>
        </w:rPr>
        <w:t xml:space="preserve">Tulos</w:t>
      </w:r>
    </w:p>
    <w:p>
      <w:r>
        <w:t xml:space="preserve">Mikä oli vuonna 1961 perustetun synagogan nimi?</w:t>
      </w:r>
    </w:p>
    <w:p>
      <w:r>
        <w:rPr>
          <w:b/>
        </w:rPr>
        <w:t xml:space="preserve">Tulos</w:t>
      </w:r>
    </w:p>
    <w:p>
      <w:r>
        <w:t xml:space="preserve">Mistä kaupungista tuli alueellinen liikenteen solmukohta vuonna 1878?</w:t>
      </w:r>
    </w:p>
    <w:p>
      <w:r>
        <w:rPr>
          <w:b/>
        </w:rPr>
        <w:t xml:space="preserve">Esimerkki 8.6150</w:t>
      </w:r>
    </w:p>
    <w:p>
      <w:r>
        <w:t xml:space="preserve">Läpikulku: Sen sijaan monarkki antaa kuninkaallisen suostumuksen suoraan neuvoston määräyksellä. Suostumus annetaan tai evätään lordikanslerin neuvojen perusteella. Viimeaikainen esimerkki siitä, kun puoltava lausunto evättiin (tai oikeammin, kun lordikansleri kieltäytyi esittämästä lakia puoltavaa lausuntoa varten), oli vuonna 2007, ja se koski Sarkin korkeimman oikeuden (Chief Pleas of Sark) perustuslain uudistuksia. (Vuonna 2011 kampanjoijat, jotka vastustivat lakia, jolla pyrittiin vähentämään senaattoreiden määrää Jerseyn osavaltioissa, pyysivät Privy Councilia neuvomaan kuningatarta kieltäytymään kuninkaallisesta suostumuksesta. Neuvoston 13. heinäkuuta 2011 antamalla määräyksellä vahvistettiin uudet säännöt, joiden mukaan kuninkaallisen puoltavan lausunnon antamista vastustavia vetoomuksia käsitellään.</w:t>
      </w:r>
    </w:p>
    <w:p>
      <w:r>
        <w:rPr>
          <w:b/>
        </w:rPr>
        <w:t xml:space="preserve">Tulos</w:t>
      </w:r>
    </w:p>
    <w:p>
      <w:r>
        <w:t xml:space="preserve">Miten monarkki antaa epäsuorasti kuninkaallisen suostumuksen?</w:t>
      </w:r>
    </w:p>
    <w:p>
      <w:r>
        <w:rPr>
          <w:b/>
        </w:rPr>
        <w:t xml:space="preserve">Tulos</w:t>
      </w:r>
    </w:p>
    <w:p>
      <w:r>
        <w:t xml:space="preserve">Mitä perustettiin 13. heinäkuuta 2001 annetulla neuvoston asetuksella?</w:t>
      </w:r>
    </w:p>
    <w:p>
      <w:r>
        <w:rPr>
          <w:b/>
        </w:rPr>
        <w:t xml:space="preserve">Tulos</w:t>
      </w:r>
    </w:p>
    <w:p>
      <w:r>
        <w:t xml:space="preserve">Vuonna 2001 kampanjoijat vetosivat keneen?</w:t>
      </w:r>
    </w:p>
    <w:p>
      <w:r>
        <w:rPr>
          <w:b/>
        </w:rPr>
        <w:t xml:space="preserve">Tulos</w:t>
      </w:r>
    </w:p>
    <w:p>
      <w:r>
        <w:t xml:space="preserve">Minkä vuoden aikana kampanjoijat kehottivat kuningatarta antamaan kuninkaallisen suostumuksen?</w:t>
      </w:r>
    </w:p>
    <w:p>
      <w:r>
        <w:rPr>
          <w:b/>
        </w:rPr>
        <w:t xml:space="preserve">Esimerkki 8.6151</w:t>
      </w:r>
    </w:p>
    <w:p>
      <w:r>
        <w:t xml:space="preserve">Läpikulku: Musiikki oli tärkeä osa sekä maallista että hengellistä kulttuuria, ja yliopistoissa se muodosti osan vapaiden taiteiden kvadriviumista. Pyhän musiikin muotona oli 1200-luvun alusta lähtien ollut motetti, joka on sävellys, jonka teksti koostuu useista osista. Vuodesta 1330 alkaen syntyi polyfoninen tyyli, joka oli monimutkaisempi itsenäisten äänten yhdistelmä. Moniäänisyys oli ollut yleistä provencelaisten trubaduurien maallisessa musiikissa. Monet heistä olivat joutuneet 1200-luvun Albigenserin ristiretken uhreiksi, mutta heidän vaikutuksensa ulottui paavin hoviin Avignoniin.</w:t>
      </w:r>
    </w:p>
    <w:p>
      <w:r>
        <w:rPr>
          <w:b/>
        </w:rPr>
        <w:t xml:space="preserve">Tulos</w:t>
      </w:r>
    </w:p>
    <w:p>
      <w:r>
        <w:t xml:space="preserve">Mikä oli vallitseva kirkollinen musiikkimuoto 1200-luvun alussa?</w:t>
      </w:r>
    </w:p>
    <w:p>
      <w:r>
        <w:rPr>
          <w:b/>
        </w:rPr>
        <w:t xml:space="preserve">Tulos</w:t>
      </w:r>
    </w:p>
    <w:p>
      <w:r>
        <w:t xml:space="preserve">Mikä oli 1200-luvun alkupuolella vallitseva pyhän musiikin muoto?</w:t>
      </w:r>
    </w:p>
    <w:p>
      <w:r>
        <w:rPr>
          <w:b/>
        </w:rPr>
        <w:t xml:space="preserve">Tulos</w:t>
      </w:r>
    </w:p>
    <w:p>
      <w:r>
        <w:t xml:space="preserve">Minkä tyylinen kirkollinen musiikkimuoto syntyi 1320-luvulla?</w:t>
      </w:r>
    </w:p>
    <w:p>
      <w:r>
        <w:rPr>
          <w:b/>
        </w:rPr>
        <w:t xml:space="preserve">Tulos</w:t>
      </w:r>
    </w:p>
    <w:p>
      <w:r>
        <w:t xml:space="preserve">Minkä ranskalaisen alueen maallisessa musiikissa polyfonia oli harvinaista?</w:t>
      </w:r>
    </w:p>
    <w:p>
      <w:r>
        <w:rPr>
          <w:b/>
        </w:rPr>
        <w:t xml:space="preserve">Tulos</w:t>
      </w:r>
    </w:p>
    <w:p>
      <w:r>
        <w:t xml:space="preserve">Mikä ei ole termi niille neljälle oppiaineelle, jotka muodostivat vapaat taidot keskiaikaisissa yliopistoissa?</w:t>
      </w:r>
    </w:p>
    <w:p>
      <w:r>
        <w:rPr>
          <w:b/>
        </w:rPr>
        <w:t xml:space="preserve">Esimerkki 8.6152</w:t>
      </w:r>
    </w:p>
    <w:p>
      <w:r>
        <w:t xml:space="preserve">Läpikulku: Monille muille valvontakoodeille on annettu merkityksiä, jotka poikkeavat niiden alkuperäisistä. Esimerkiksi "escape"-merkin (ESC, koodi 27) tarkoituksena oli alun perin sallia muiden ohjausmerkkien lähettäminen literaaleina sen sijaan, että niiden merkitys olisi käytetty. Tämä on sama merkitys, joka "escape"-merkillä on URL-koodauksissa, C-kielen merkkijonoissa ja muissa järjestelmissä, joissa tietyillä merkeillä on varattu merkitys. Ajan mittaan tämä merkitys on omaksuttu ja sitä on lopulta muutettu. Nykykäytössä päätelaitteeseen lähetetty ESC osoittaa yleensä komentosarjan alkua, yleensä niin sanotun "ANSI escape code" (tai oikeammin "Control Sequence Introducer") muodossa, joka alkaa ESC:llä, jota seuraa "["-merkki (vasen sulku). Päätelaitteesta lähetettyä ESC-merkkiä käytetään useimmiten kaistan ulkopuolisena merkkinä, jota käytetään toiminnon lopettamiseen, kuten TECO- ja vi-tekstieditoreissa. Graafisessa käyttöliittymässä (GUI) ja ikkunointijärjestelmissä ESC aiheuttaa yleensä sovelluksen keskeyttämisen tai poistumisen (lopettamisen) kokonaan.</w:t>
      </w:r>
    </w:p>
    <w:p>
      <w:r>
        <w:rPr>
          <w:b/>
        </w:rPr>
        <w:t xml:space="preserve">Tulos</w:t>
      </w:r>
    </w:p>
    <w:p>
      <w:r>
        <w:t xml:space="preserve">Mitä "pako"-hahmon oli tarkoitus pysäyttää?</w:t>
      </w:r>
    </w:p>
    <w:p>
      <w:r>
        <w:rPr>
          <w:b/>
        </w:rPr>
        <w:t xml:space="preserve">Tulos</w:t>
      </w:r>
    </w:p>
    <w:p>
      <w:r>
        <w:t xml:space="preserve">Mitä ESC yleensä tarkoittaa vasemmanpuoleisten sulkujen osalta?</w:t>
      </w:r>
    </w:p>
    <w:p>
      <w:r>
        <w:rPr>
          <w:b/>
        </w:rPr>
        <w:t xml:space="preserve">Tulos</w:t>
      </w:r>
    </w:p>
    <w:p>
      <w:r>
        <w:t xml:space="preserve">Mitä käytetään useimmiten komentosarjana?</w:t>
      </w:r>
    </w:p>
    <w:p>
      <w:r>
        <w:rPr>
          <w:b/>
        </w:rPr>
        <w:t xml:space="preserve">Tulos</w:t>
      </w:r>
    </w:p>
    <w:p>
      <w:r>
        <w:t xml:space="preserve">Missä ESC saa yleensä aikaan sen, että sovellus keskeyttää annetut merkitykset?</w:t>
      </w:r>
    </w:p>
    <w:p>
      <w:r>
        <w:rPr>
          <w:b/>
        </w:rPr>
        <w:t xml:space="preserve">Tulos</w:t>
      </w:r>
    </w:p>
    <w:p>
      <w:r>
        <w:t xml:space="preserve">Mitä ESC lähetetään ohjausmerkkejä yleensä muodossa?</w:t>
      </w:r>
    </w:p>
    <w:p>
      <w:r>
        <w:rPr>
          <w:b/>
        </w:rPr>
        <w:t xml:space="preserve">Esimerkki 8.6153</w:t>
      </w:r>
    </w:p>
    <w:p>
      <w:r>
        <w:t xml:space="preserve">Läpikulku: Yuan-dynastiaa pidetään sekä Mongolivaltakunnan seuraajana että Kiinan keisarillisena dynastiana. Se oli kaanikunta, jota hallitsivat Möngke kaanin seuraajat Mongolivaltakunnan jakautumisen jälkeen. Kiinan virallisissa historiankirjoituksissa Yuan-dynastialla oli Taivaan valtakirja, joka seurasi Song-dynastiaa ja edelsi Ming-dynastiaa. Dynastian perusti Kublai Khan, mutta hän sijoitti kuitenkin isoisänsä Tšingis-kaanin keisarillisiin rekistereihin dynastian viralliseksi perustajaksi nimellä Taizu.[b] Dynastian nimen julistuksessa (《建國號詔》) Kublai julisti uuden dynastian nimeksi Suur-Yuan ja vaati entisten kiinalaisten dynastioiden perintöä Kolmesta hallitsijasta ja Viidestä keisarista Tang-dynastiaan.</w:t>
      </w:r>
    </w:p>
    <w:p>
      <w:r>
        <w:rPr>
          <w:b/>
        </w:rPr>
        <w:t xml:space="preserve">Tulos</w:t>
      </w:r>
    </w:p>
    <w:p>
      <w:r>
        <w:t xml:space="preserve">Minkä Japanin ulkopuolisen valtakunnan Yuan-dynastia sai perinnöksi?</w:t>
      </w:r>
    </w:p>
    <w:p>
      <w:r>
        <w:rPr>
          <w:b/>
        </w:rPr>
        <w:t xml:space="preserve">Tulos</w:t>
      </w:r>
    </w:p>
    <w:p>
      <w:r>
        <w:t xml:space="preserve"> Mikä muu kuin dynastia oli ennen Yuania?</w:t>
      </w:r>
    </w:p>
    <w:p>
      <w:r>
        <w:rPr>
          <w:b/>
        </w:rPr>
        <w:t xml:space="preserve">Tulos</w:t>
      </w:r>
    </w:p>
    <w:p>
      <w:r>
        <w:t xml:space="preserve"> Mikä ei-dynastia tuli Yuanin jälkeen?</w:t>
      </w:r>
    </w:p>
    <w:p>
      <w:r>
        <w:rPr>
          <w:b/>
        </w:rPr>
        <w:t xml:space="preserve">Tulos</w:t>
      </w:r>
    </w:p>
    <w:p>
      <w:r>
        <w:t xml:space="preserve"> Kuka oli Kublai Khanin setä?</w:t>
      </w:r>
    </w:p>
    <w:p>
      <w:r>
        <w:rPr>
          <w:b/>
        </w:rPr>
        <w:t xml:space="preserve">Esimerkki 8.6154</w:t>
      </w:r>
    </w:p>
    <w:p>
      <w:r>
        <w:t xml:space="preserve">Läpikulku: Vuonna 2015 Birminghamin yliopiston kirjastosta Englannista löydettiin katkelmia hyvin varhaisesta Koraanista, joka on peräisin 1370 vuoden takaa. Oxfordin yliopiston radiohiilikiihdytinyksikön tekemien testien mukaan "yli 95 prosentin todennäköisyydellä pergamentti oli peräisin vuosien 568 ja 645 väliseltä ajalta". Käsikirjoitus on kirjoitettu hijazi-kirjoituksella, joka on arabian kirjakielen varhainen muoto. Kyseessä on mahdollisesti Koraanin varhaisin säilynyt kappale, mutta koska testit mahdollistavat useita mahdollisia päivämääriä, ei voida varmuudella sanoa, mikä olemassa olevista versioista on vanhin. Saudilainen tutkija Saud al-Sarhan on ilmaissut epäilyksensä fragmenttien iästä, koska niissä on pisteitä ja lukujen erottimia, joiden uskotaan syntyneen myöhemmin.</w:t>
      </w:r>
    </w:p>
    <w:p>
      <w:r>
        <w:rPr>
          <w:b/>
        </w:rPr>
        <w:t xml:space="preserve">Tulos</w:t>
      </w:r>
    </w:p>
    <w:p>
      <w:r>
        <w:t xml:space="preserve">Kuinka monta vuotta vanhoja Birminghamista vuonna 1915 löydetyt Koraanin palaset olivat?</w:t>
      </w:r>
    </w:p>
    <w:p>
      <w:r>
        <w:rPr>
          <w:b/>
        </w:rPr>
        <w:t xml:space="preserve">Tulos</w:t>
      </w:r>
    </w:p>
    <w:p>
      <w:r>
        <w:t xml:space="preserve">Kuinka monta vuotta vanhoja Birminghamissa vuonna 2015 kadonneet Koraanin palaset olivat?</w:t>
      </w:r>
    </w:p>
    <w:p>
      <w:r>
        <w:rPr>
          <w:b/>
        </w:rPr>
        <w:t xml:space="preserve">Tulos</w:t>
      </w:r>
    </w:p>
    <w:p>
      <w:r>
        <w:t xml:space="preserve">Millä kirjoitusasulla Birminghamin Koraanin fragmentteja ei kirjoitettu?</w:t>
      </w:r>
    </w:p>
    <w:p>
      <w:r>
        <w:rPr>
          <w:b/>
        </w:rPr>
        <w:t xml:space="preserve">Tulos</w:t>
      </w:r>
    </w:p>
    <w:p>
      <w:r>
        <w:t xml:space="preserve">Mikä epämoderni kirjoitusasu juontaa juurensa Birminghamin Koraanin fragmenttien kirjoitusasusta?</w:t>
      </w:r>
    </w:p>
    <w:p>
      <w:r>
        <w:rPr>
          <w:b/>
        </w:rPr>
        <w:t xml:space="preserve">Tulos</w:t>
      </w:r>
    </w:p>
    <w:p>
      <w:r>
        <w:t xml:space="preserve">Mikä Birminghamin Koraanin fragmenttien tekstin piirre saa jotkut epäilemään, että se on uudempi kuin muut tunnetut Koraanin versiot?</w:t>
      </w:r>
    </w:p>
    <w:p>
      <w:r>
        <w:rPr>
          <w:b/>
        </w:rPr>
        <w:t xml:space="preserve">Esimerkki 8.6155</w:t>
      </w:r>
    </w:p>
    <w:p>
      <w:r>
        <w:t xml:space="preserve">Läpikulku: Vuonna 2007 julkaistussa IPCC:n neljännessä arviointiraportissa (AR4) oli kaavio, jossa esitettiin 12 proxy-pohjaista lämpötilarekonstruktiota, mukaan lukien kolme vuoden 2001 kolmannessa arviointiraportissa (TAR) korostettua; Mann, Bradley &amp; Hughes 1999 kuten aiemmin, Jones et al. 1998 ja Briffa 2000 olivat molemmat kalibroitu uudemmilla tutkimuksilla. Lisäksi keskiaikaista lämpökautta koskevassa analyysissä viitattiin Crowley &amp; Loweryn 2000 (kuten TAR:ssa mainitaan) ja Osbornin &amp; Briffan 2006 rekonstruktioihin. Kymmenen näistä 14 rekonstruktiosta kattoi 1000 vuotta tai kauemmin. Useimmissa rekonstruktioissa käytettiin joitakin yhteisiä tietosarjoja, erityisesti puiden vuosirengastietoja, mutta uudemmissa rekonstruktioissa käytettiin lisätietoa ja ne kattoivat laajemman alueen käyttäen erilaisia tilastollisia menetelmiä. Jaksossa käsiteltiin eräisiin vuosirengastietoihin vaikuttavaa divergenssiongelmaa.</w:t>
      </w:r>
    </w:p>
    <w:p>
      <w:r>
        <w:rPr>
          <w:b/>
        </w:rPr>
        <w:t xml:space="preserve">Tulos</w:t>
      </w:r>
    </w:p>
    <w:p>
      <w:r>
        <w:t xml:space="preserve">Minkä raportin ulkopuolelle jätettiin lämpötilan rekonstruktiota kuvaava kaavio?</w:t>
      </w:r>
    </w:p>
    <w:p>
      <w:r>
        <w:rPr>
          <w:b/>
        </w:rPr>
        <w:t xml:space="preserve">Tulos</w:t>
      </w:r>
    </w:p>
    <w:p>
      <w:r>
        <w:t xml:space="preserve">Kuinka monta lämpötilarekonstruktiota sisällytettiin toiseen arviointiraporttiin?</w:t>
      </w:r>
    </w:p>
    <w:p>
      <w:r>
        <w:rPr>
          <w:b/>
        </w:rPr>
        <w:t xml:space="preserve">Tulos</w:t>
      </w:r>
    </w:p>
    <w:p>
      <w:r>
        <w:t xml:space="preserve">Kuka kalibroi uudemmat tutkimukset?</w:t>
      </w:r>
    </w:p>
    <w:p>
      <w:r>
        <w:rPr>
          <w:b/>
        </w:rPr>
        <w:t xml:space="preserve">Tulos</w:t>
      </w:r>
    </w:p>
    <w:p>
      <w:r>
        <w:t xml:space="preserve">Kuka analysoi keskiaikaisen kylmän kauden?</w:t>
      </w:r>
    </w:p>
    <w:p>
      <w:r>
        <w:rPr>
          <w:b/>
        </w:rPr>
        <w:t xml:space="preserve">Tulos</w:t>
      </w:r>
    </w:p>
    <w:p>
      <w:r>
        <w:t xml:space="preserve">Kuinka monta rekonstruktiota kattoi yli 10 000 vuotta?</w:t>
      </w:r>
    </w:p>
    <w:p>
      <w:r>
        <w:rPr>
          <w:b/>
        </w:rPr>
        <w:t xml:space="preserve">Esimerkki 8.6156</w:t>
      </w:r>
    </w:p>
    <w:p>
      <w:r>
        <w:t xml:space="preserve">Läpikulku: Etonin oppilaat ovat joskus syyllistyneet antisemitismiin. Jonkin aikaa kollegatoverit kutsuivat uusia oppilaita "juutalaisiksi". Vuonna 1945 koulu otti käyttöön kansalaisuussäännön, joka edellytti, että hakijan isä oli syntyjään britti. Sääntö poistettiin pääministeri Harold Macmillanin väliintulon jälkeen 1960-luvulla sen jälkeen, kun Oxfordin Wykehamin logiikan professori A. J. Ayer, joka oli itse juutalainen ja vanha etonilainen, oli kiinnittänyt siihen huomiota ja "epäili antisemitismin tuoksua".</w:t>
      </w:r>
    </w:p>
    <w:p>
      <w:r>
        <w:rPr>
          <w:b/>
        </w:rPr>
        <w:t xml:space="preserve">Tulos</w:t>
      </w:r>
    </w:p>
    <w:p>
      <w:r>
        <w:t xml:space="preserve">Minä vuonna A.J. Ayerista tuli logiikan professori Oxfordin Wykehamissa?</w:t>
      </w:r>
    </w:p>
    <w:p>
      <w:r>
        <w:rPr>
          <w:b/>
        </w:rPr>
        <w:t xml:space="preserve">Tulos</w:t>
      </w:r>
    </w:p>
    <w:p>
      <w:r>
        <w:t xml:space="preserve">Minä vuonna Harold Macmillanista tuli Yhdistyneen kuningaskunnan pääministeri?</w:t>
      </w:r>
    </w:p>
    <w:p>
      <w:r>
        <w:rPr>
          <w:b/>
        </w:rPr>
        <w:t xml:space="preserve">Tulos</w:t>
      </w:r>
    </w:p>
    <w:p>
      <w:r>
        <w:t xml:space="preserve">Minä vuonna Eton poisti säännön, jonka mukaan oppilaan isän oli oltava syntyperäinen britti?</w:t>
      </w:r>
    </w:p>
    <w:p>
      <w:r>
        <w:rPr>
          <w:b/>
        </w:rPr>
        <w:t xml:space="preserve">Tulos</w:t>
      </w:r>
    </w:p>
    <w:p>
      <w:r>
        <w:t xml:space="preserve">Minä vuonna A.J. Ayer valmistui Etonista?</w:t>
      </w:r>
    </w:p>
    <w:p>
      <w:r>
        <w:rPr>
          <w:b/>
        </w:rPr>
        <w:t xml:space="preserve">Esimerkki 8.6157</w:t>
      </w:r>
    </w:p>
    <w:p>
      <w:r>
        <w:t xml:space="preserve">Läpikulku: Pian sen jälkeen, kun normannit alkoivat tunkeutua Italiaan, he tunkeutuivat myös Bysantin valtakuntaan ja sitten Armeniaan taistellen petserejä, bulgarialaisia ja erityisesti seldžukkiturkkilaisia vastaan. Normannien palkkasotilaita rohkaisivat ensin lombardit tulemaan etelään toimimaan bysanttilaisia vastaan, mutta pian he taistelivat Sisiliassa Bysantin palveluksessa. He olivat näkyvästi esillä varangialaisten ja lombardialaisten joukkojen rinnalla Yrjö Maniacesin Sisilian sotaretkellä vuosina 1038-40. On kiistelty siitä, olivatko Kreikan palveluksessa olleet normannit todella kotoisin normannien Italiasta, ja nykyään näyttää todennäköiseltä, että vain muutamat heistä olivat kotoisin sieltä. Ei myöskään tiedetä, kuinka moni "frangi", kuten bysanttilaiset heitä kutsuivat, oli normanneita eikä muita ranskalaisia.</w:t>
      </w:r>
    </w:p>
    <w:p>
      <w:r>
        <w:rPr>
          <w:b/>
        </w:rPr>
        <w:t xml:space="preserve">Tulos</w:t>
      </w:r>
    </w:p>
    <w:p>
      <w:r>
        <w:t xml:space="preserve">Kuka tuli Italiaan pian Bysantin valtakunnan jälkeen?</w:t>
      </w:r>
    </w:p>
    <w:p>
      <w:r>
        <w:rPr>
          <w:b/>
        </w:rPr>
        <w:t xml:space="preserve">Tulos</w:t>
      </w:r>
    </w:p>
    <w:p>
      <w:r>
        <w:t xml:space="preserve">Ketä vastaan normannit taistelivat Italiassa?</w:t>
      </w:r>
    </w:p>
    <w:p>
      <w:r>
        <w:rPr>
          <w:b/>
        </w:rPr>
        <w:t xml:space="preserve">Tulos</w:t>
      </w:r>
    </w:p>
    <w:p>
      <w:r>
        <w:t xml:space="preserve">Keitä normannit kannustivat tulemaan etelään?</w:t>
      </w:r>
    </w:p>
    <w:p>
      <w:r>
        <w:rPr>
          <w:b/>
        </w:rPr>
        <w:t xml:space="preserve">Tulos</w:t>
      </w:r>
    </w:p>
    <w:p>
      <w:r>
        <w:t xml:space="preserve">Minkä kampanjan aikana vargialaiset ja lombardialaiset taistelivat?</w:t>
      </w:r>
    </w:p>
    <w:p>
      <w:r>
        <w:rPr>
          <w:b/>
        </w:rPr>
        <w:t xml:space="preserve">Esimerkki 8.6158</w:t>
      </w:r>
    </w:p>
    <w:p>
      <w:r>
        <w:t xml:space="preserve">Läpikulku: Se tarkoitti alun perin "valintaa" tai "valittua asiaa", mutta se tuli tarkoittamaan "ihmisen valitsemaa puoluetta tai koulua" ja viittasi myös siihen prosessiin, jossa nuori ihminen tutkii erilaisia filosofioita päättääkseen, miten elää. Sanaa "harhaoppi" käytetään yleensä kristillisessä, juutalaisessa tai islamilaisessa yhteydessä, ja sillä on hieman eri merkitys kussakin. Harhaoppisen liikkeen perustajaa tai johtajaa kutsutaan harhaoppiseksi arkkipiispaksi, kun taas henkilöitä, jotka kannattavat harhaoppia tai syyllistyvät harhaoppiin, kutsutaan harhaoppisiksi. Heresiologia on harhaoppisuuden tutkimusta.</w:t>
      </w:r>
    </w:p>
    <w:p>
      <w:r>
        <w:rPr>
          <w:b/>
        </w:rPr>
        <w:t xml:space="preserve">Tulos</w:t>
      </w:r>
    </w:p>
    <w:p>
      <w:r>
        <w:t xml:space="preserve">Mitä hereseia tarkoittaa latinaksi?</w:t>
      </w:r>
    </w:p>
    <w:p>
      <w:r>
        <w:rPr>
          <w:b/>
        </w:rPr>
        <w:t xml:space="preserve">Tulos</w:t>
      </w:r>
    </w:p>
    <w:p>
      <w:r>
        <w:t xml:space="preserve">Mikä on termi prosessille, jonka avulla ihminen oppii elämään uskonnollista elämää?</w:t>
      </w:r>
    </w:p>
    <w:p>
      <w:r>
        <w:rPr>
          <w:b/>
        </w:rPr>
        <w:t xml:space="preserve">Tulos</w:t>
      </w:r>
    </w:p>
    <w:p>
      <w:r>
        <w:t xml:space="preserve">Millä kolmella uskonnolla on sama merkitys harhaoppisuudelle?</w:t>
      </w:r>
    </w:p>
    <w:p>
      <w:r>
        <w:rPr>
          <w:b/>
        </w:rPr>
        <w:t xml:space="preserve">Tulos</w:t>
      </w:r>
    </w:p>
    <w:p>
      <w:r>
        <w:t xml:space="preserve">Mikä on elämäntavan oppiminen?</w:t>
      </w:r>
    </w:p>
    <w:p>
      <w:r>
        <w:rPr>
          <w:b/>
        </w:rPr>
        <w:t xml:space="preserve">Esimerkki 8.6159</w:t>
      </w:r>
    </w:p>
    <w:p>
      <w:r>
        <w:t xml:space="preserve">Läpikulku: Neptunuksen tummien pisteiden uskotaan esiintyvän troposfäärissä matalammalla kuin kirkkaammat pilvipiirteet, joten ne näkyvät reikinä ylemmissä pilvikerroksissa. Koska ne ovat stabiileja piirteitä, jotka voivat säilyä useita kuukausia, niiden ajatellaan olevan pyörrerakenteita. Tummiin pisteisiin liittyy usein kirkkaampia, pysyviä metaanipilviä, jotka muodostuvat tropopaussikerroksen ympärille. Seurapilvien pysyvyys osoittaa, että jotkut entiset tummat pilvet voivat jatkaa olemassaoloaan syklonina, vaikka ne eivät enää näy pimeänä piirteenä. Tummat pilvet saattavat hajota, kun ne siirtyvät liian lähelle päiväntasaajaa tai mahdollisesti jonkin muun tuntemattoman mekanismin vuoksi.</w:t>
      </w:r>
    </w:p>
    <w:p>
      <w:r>
        <w:rPr>
          <w:b/>
        </w:rPr>
        <w:t xml:space="preserve">Tulos</w:t>
      </w:r>
    </w:p>
    <w:p>
      <w:r>
        <w:t xml:space="preserve">Missä Neptunuksen valopisteiden uskotaan esiintyvän?</w:t>
      </w:r>
    </w:p>
    <w:p>
      <w:r>
        <w:rPr>
          <w:b/>
        </w:rPr>
        <w:t xml:space="preserve">Tulos</w:t>
      </w:r>
    </w:p>
    <w:p>
      <w:r>
        <w:t xml:space="preserve"> Miltä Neptunuksen valopisteet näyttävät pilvikansissa?</w:t>
      </w:r>
    </w:p>
    <w:p>
      <w:r>
        <w:rPr>
          <w:b/>
        </w:rPr>
        <w:t xml:space="preserve">Tulos</w:t>
      </w:r>
    </w:p>
    <w:p>
      <w:r>
        <w:t xml:space="preserve">Koska Neptunuksen valopisteet säilyvät useita kuukausia, mitä niiden uskotaan olevan?</w:t>
      </w:r>
    </w:p>
    <w:p>
      <w:r>
        <w:rPr>
          <w:b/>
        </w:rPr>
        <w:t xml:space="preserve">Tulos</w:t>
      </w:r>
    </w:p>
    <w:p>
      <w:r>
        <w:t xml:space="preserve"> Mihin Neptunuksessa liittyy valopilkkuja, jotka ovat kirkkaampia?</w:t>
      </w:r>
    </w:p>
    <w:p>
      <w:r>
        <w:rPr>
          <w:b/>
        </w:rPr>
        <w:t xml:space="preserve">Tulos</w:t>
      </w:r>
    </w:p>
    <w:p>
      <w:r>
        <w:t xml:space="preserve">Kun Neptunuksen valopisteet siirtyvät liian lähelle päiväntasaajaa, mitä ne tekevät?</w:t>
      </w:r>
    </w:p>
    <w:p>
      <w:r>
        <w:rPr>
          <w:b/>
        </w:rPr>
        <w:t xml:space="preserve">Esimerkki 8.6160</w:t>
      </w:r>
    </w:p>
    <w:p>
      <w:r>
        <w:t xml:space="preserve">Läpikulku: Tarton sopimuksessa vuonna 1920 vain Viro, Suomi, Latvia ja Liettua sekä lyhytikäinen Irlannin tasavalta tunnustivat RSFSR:n itsenäiseksi valtioksi.</w:t>
      </w:r>
    </w:p>
    <w:p>
      <w:r>
        <w:rPr>
          <w:b/>
        </w:rPr>
        <w:t xml:space="preserve">Tulos</w:t>
      </w:r>
    </w:p>
    <w:p>
      <w:r>
        <w:t xml:space="preserve">Mikä sopimus johti siihen, että Latvia ja muut valtiot eivät tunnustaneet RSFSR:ää?</w:t>
      </w:r>
    </w:p>
    <w:p>
      <w:r>
        <w:rPr>
          <w:b/>
        </w:rPr>
        <w:t xml:space="preserve">Tulos</w:t>
      </w:r>
    </w:p>
    <w:p>
      <w:r>
        <w:t xml:space="preserve">Viron, Latvian, Suomen ja Liettuan ohella mikä valtio ei tunnustanut RSFSR:ää vuonna 1920?</w:t>
      </w:r>
    </w:p>
    <w:p>
      <w:r>
        <w:rPr>
          <w:b/>
        </w:rPr>
        <w:t xml:space="preserve">Tulos</w:t>
      </w:r>
    </w:p>
    <w:p>
      <w:r>
        <w:t xml:space="preserve">Minä vuonna RSFSW tunnustettiin itsenäiseksi valtioksi?</w:t>
      </w:r>
    </w:p>
    <w:p>
      <w:r>
        <w:rPr>
          <w:b/>
        </w:rPr>
        <w:t xml:space="preserve">Tulos</w:t>
      </w:r>
    </w:p>
    <w:p>
      <w:r>
        <w:t xml:space="preserve">Mitä ei tapahtunut vuonna 1920?</w:t>
      </w:r>
    </w:p>
    <w:p>
      <w:r>
        <w:rPr>
          <w:b/>
        </w:rPr>
        <w:t xml:space="preserve">Tulos</w:t>
      </w:r>
    </w:p>
    <w:p>
      <w:r>
        <w:t xml:space="preserve">Mitkä maat kieltäytyivät tunnustamasta RSFSR:ää?</w:t>
      </w:r>
    </w:p>
    <w:p>
      <w:r>
        <w:rPr>
          <w:b/>
        </w:rPr>
        <w:t xml:space="preserve">Esimerkki 8.6161</w:t>
      </w:r>
    </w:p>
    <w:p>
      <w:r>
        <w:t xml:space="preserve">Läpikulku: Sana "dollari" on yksi Yhdysvaltain perustuslain 1 artiklan 9 kohdan ensimmäisen kappaleen sanoista. Tässä yhteydessä "dollari" viittaa espanjalaiseen jauhettuun dollariin, kolikkoon, jonka rahallinen arvo oli 8 espanjalaista rahayksikköä eli realia. Vuonna 1792 Yhdysvaltain kongressi hyväksyi lain nimeltä An act establishing a mint, and regulating the coins of the United States. Lain 9 §:ssä annettiin lupa erilaisten kolikoiden valmistamiseen, muun muassa "DOLLARS OR UNITS-each to be the value of a Spanish milled dollar as the same is now current, and to contain three hundred and seventy-one grains and four sixteenth parts of a grain of pure, or four hundred and sixteen grains of standard silver". Lain 20 §:ssä säädettiin, että "Yhdysvaltojen tiliraha ilmaistaan dollareina tai yksikköinä... ja että kaikki tilit julkisissa virastoissa ja kaikki oikeudenkäynnit Yhdysvaltojen tuomioistuimissa on pidettävä ja käytävä tämän asetuksen mukaisesti". Toisin sanoen tässä laissa nimettiin Yhdysvaltain dollari Yhdysvaltojen rahayksiköksi.</w:t>
      </w:r>
    </w:p>
    <w:p>
      <w:r>
        <w:rPr>
          <w:b/>
        </w:rPr>
        <w:t xml:space="preserve">Tulos</w:t>
      </w:r>
    </w:p>
    <w:p>
      <w:r>
        <w:t xml:space="preserve">Mihin "jakso" viittaa?</w:t>
      </w:r>
    </w:p>
    <w:p>
      <w:r>
        <w:rPr>
          <w:b/>
        </w:rPr>
        <w:t xml:space="preserve">Tulos</w:t>
      </w:r>
    </w:p>
    <w:p>
      <w:r>
        <w:t xml:space="preserve">Paljonko espanjalaisella hiotulla dollarilla oli arvoa suhteessa Yhdysvaltojen kolikoihin?</w:t>
      </w:r>
    </w:p>
    <w:p>
      <w:r>
        <w:rPr>
          <w:b/>
        </w:rPr>
        <w:t xml:space="preserve">Tulos</w:t>
      </w:r>
    </w:p>
    <w:p>
      <w:r>
        <w:t xml:space="preserve">Kuinka paljon arvoa yhden jyvän oli tarkoitus vastata?</w:t>
      </w:r>
    </w:p>
    <w:p>
      <w:r>
        <w:rPr>
          <w:b/>
        </w:rPr>
        <w:t xml:space="preserve">Tulos</w:t>
      </w:r>
    </w:p>
    <w:p>
      <w:r>
        <w:t xml:space="preserve">Kuinka monta yksittäistä hopeadollaria oli tarkoitus maksaa yksi dollari?</w:t>
      </w:r>
    </w:p>
    <w:p>
      <w:r>
        <w:rPr>
          <w:b/>
        </w:rPr>
        <w:t xml:space="preserve">Tulos</w:t>
      </w:r>
    </w:p>
    <w:p>
      <w:r>
        <w:t xml:space="preserve">Kuinka monta jyvää puhdasta hopeaa oli tarkoitus olla yhdessä jauhetussa dollarissa?</w:t>
      </w:r>
    </w:p>
    <w:p>
      <w:r>
        <w:rPr>
          <w:b/>
        </w:rPr>
        <w:t xml:space="preserve">Esimerkki 8.6162</w:t>
      </w:r>
    </w:p>
    <w:p>
      <w:r>
        <w:t xml:space="preserve">Läpikulku: Dellin valmistusprosessi kattaa kokoonpanon, ohjelmistojen asennuksen, toiminnallisen testauksen (mukaan lukien "burn-in") ja laadunvalvonnan. Suurimman osan yrityksen historiasta Dell on valmistanut itse pöytäkoneita ja antanut peruskannettavien tietokoneiden valmistuksen alihankintana tehtäväksi, jotta ne voidaan konfiguroida yrityksen sisällä. Yrityksen lähestymistapa on muuttunut, kuten vuoden 2006 vuosikertomuksessa todetaan: "Jatkamme alkuperäisen suunnittelun valmistuskumppanuuksien ja valmistuksen ulkoistussuhteiden käytön laajentamista". Wall Street Journal kertoi syyskuussa 2008, että "Dell on lähestynyt sopimustietokonevalmistajia tarjouksin myydä" tehtaitaan. 2000-luvun loppupuolella Dellin "configure to order" -menetelmä, jossa sen yhdysvaltalaiset tuotantolaitokset valmistavat ja toimittavat yksittäisiä tietokoneita, jotka on konfiguroitu asiakkaan tarpeiden mukaan, ei ollut enää yhtä tehokas tai kilpailukykyinen kuin suuret aasialaiset sopimusvalmistajat, kun tietokoneista tuli tehokkaita halpoja hyödykkeitä.</w:t>
      </w:r>
    </w:p>
    <w:p>
      <w:r>
        <w:rPr>
          <w:b/>
        </w:rPr>
        <w:t xml:space="preserve">Tulos</w:t>
      </w:r>
    </w:p>
    <w:p>
      <w:r>
        <w:t xml:space="preserve">Mikä Dellin prosesseista käsittelee CP:n kokoonpanoa, testausta ja laadunvalvontaa?</w:t>
      </w:r>
    </w:p>
    <w:p>
      <w:r>
        <w:rPr>
          <w:b/>
        </w:rPr>
        <w:t xml:space="preserve">Tulos</w:t>
      </w:r>
    </w:p>
    <w:p>
      <w:r>
        <w:t xml:space="preserve">Missä Dell romutti kannettavat tietokoneensa?</w:t>
      </w:r>
    </w:p>
    <w:p>
      <w:r>
        <w:rPr>
          <w:b/>
        </w:rPr>
        <w:t xml:space="preserve">Tulos</w:t>
      </w:r>
    </w:p>
    <w:p>
      <w:r>
        <w:t xml:space="preserve">Milloin Dell kertoi muuttuneesta lähestymistavastaan myyntiin?</w:t>
      </w:r>
    </w:p>
    <w:p>
      <w:r>
        <w:rPr>
          <w:b/>
        </w:rPr>
        <w:t xml:space="preserve">Tulos</w:t>
      </w:r>
    </w:p>
    <w:p>
      <w:r>
        <w:t xml:space="preserve">Kuka ilmoitti, että Dell tarjoutui ostamaan heidän tuotantolaitoksensa?</w:t>
      </w:r>
    </w:p>
    <w:p>
      <w:r>
        <w:rPr>
          <w:b/>
        </w:rPr>
        <w:t xml:space="preserve">Tulos</w:t>
      </w:r>
    </w:p>
    <w:p>
      <w:r>
        <w:t xml:space="preserve">Mitkä valmistajat saivat Dellin tehokkuuden parantamiseen tähtääviä etuja?</w:t>
      </w:r>
    </w:p>
    <w:p>
      <w:r>
        <w:rPr>
          <w:b/>
        </w:rPr>
        <w:t xml:space="preserve">Esimerkki 8.6163</w:t>
      </w:r>
    </w:p>
    <w:p>
      <w:r>
        <w:t xml:space="preserve">Läpikulku: Marraskuun 1. päivänä 2013 Somalian kansainväliset postipalvelut käynnistyivät virallisesti uudelleen. Maailman postiliitto avustaa nyt Somalian postilaitosta sen valmiuksien kehittämisessä, muun muassa antamalla teknistä apua ja tarjoamalla postinkäsittelyn peruslaitteita.</w:t>
      </w:r>
    </w:p>
    <w:p>
      <w:r>
        <w:rPr>
          <w:b/>
        </w:rPr>
        <w:t xml:space="preserve">Tulos</w:t>
      </w:r>
    </w:p>
    <w:p>
      <w:r>
        <w:t xml:space="preserve">Milloin Somalian postilaitos perustettiin?</w:t>
      </w:r>
    </w:p>
    <w:p>
      <w:r>
        <w:rPr>
          <w:b/>
        </w:rPr>
        <w:t xml:space="preserve">Tulos</w:t>
      </w:r>
    </w:p>
    <w:p>
      <w:r>
        <w:t xml:space="preserve">Ketä Somalian postilaitos auttaa?</w:t>
      </w:r>
    </w:p>
    <w:p>
      <w:r>
        <w:rPr>
          <w:b/>
        </w:rPr>
        <w:t xml:space="preserve">Tulos</w:t>
      </w:r>
    </w:p>
    <w:p>
      <w:r>
        <w:t xml:space="preserve">Minkälaista kalustoa Somaliassa jo oli?</w:t>
      </w:r>
    </w:p>
    <w:p>
      <w:r>
        <w:rPr>
          <w:b/>
        </w:rPr>
        <w:t xml:space="preserve">Tulos</w:t>
      </w:r>
    </w:p>
    <w:p>
      <w:r>
        <w:t xml:space="preserve">Milloin Somalian kansallinen postipalvelu käynnistyi uudelleen?</w:t>
      </w:r>
    </w:p>
    <w:p>
      <w:r>
        <w:rPr>
          <w:b/>
        </w:rPr>
        <w:t xml:space="preserve">Tulos</w:t>
      </w:r>
    </w:p>
    <w:p>
      <w:r>
        <w:t xml:space="preserve">Missä Maailman postiliitto sijaitsee?</w:t>
      </w:r>
    </w:p>
    <w:p>
      <w:r>
        <w:rPr>
          <w:b/>
        </w:rPr>
        <w:t xml:space="preserve">Esimerkki 8.6164</w:t>
      </w:r>
    </w:p>
    <w:p>
      <w:r>
        <w:t xml:space="preserve">Läpikulku: Ammattilaiset syrjäyttivät pian entiset harrastajat. Bermudan asema läntisen pallonpuoliskon tärkeimpänä kuninkaallisen laivaston tukikohtana ja sitä vastaava armeijan varuskunta varmisti, että laivaston ja armeijan upseerit toivat Bermudalle nopeasti uusia virallistettuja urheilulajeja, kuten krikettiä, jalkapalloa, rugbyjalkapalloa ja jopa tennistä ja soutua (soutu ei sopeutunut kovin hyvin Britannian joista myrskyisään Atlanttiin.). Upseerit siirtyivät pian purjehduskilpailuihin ja perustivat Bermudan kuninkaallisen purjehdusseuran). Kun nämä urheilulajit saapuivat Bermudalle, bermudalaiset ottivat ne innokkaasti käyttöön.</w:t>
      </w:r>
    </w:p>
    <w:p>
      <w:r>
        <w:rPr>
          <w:b/>
        </w:rPr>
        <w:t xml:space="preserve">Tulos</w:t>
      </w:r>
    </w:p>
    <w:p>
      <w:r>
        <w:t xml:space="preserve">Mitä urheilulajeja koulupojat esittivät Bermudalla?</w:t>
      </w:r>
    </w:p>
    <w:p>
      <w:r>
        <w:rPr>
          <w:b/>
        </w:rPr>
        <w:t xml:space="preserve">Tulos</w:t>
      </w:r>
    </w:p>
    <w:p>
      <w:r>
        <w:t xml:space="preserve">Kuka perusti Bermudan kuninkaallisen purjehdusseuran?</w:t>
      </w:r>
    </w:p>
    <w:p>
      <w:r>
        <w:rPr>
          <w:b/>
        </w:rPr>
        <w:t xml:space="preserve">Tulos</w:t>
      </w:r>
    </w:p>
    <w:p>
      <w:r>
        <w:t xml:space="preserve">Mikä urheilulaji sopeutui hyvin Britannian jokien ja Atlantin välille?</w:t>
      </w:r>
    </w:p>
    <w:p>
      <w:r>
        <w:rPr>
          <w:b/>
        </w:rPr>
        <w:t xml:space="preserve">Tulos</w:t>
      </w:r>
    </w:p>
    <w:p>
      <w:r>
        <w:t xml:space="preserve">Mitä urheilua harrastettiin Bermudan kuninkaallisella purjehdusklubilla?</w:t>
      </w:r>
    </w:p>
    <w:p>
      <w:r>
        <w:rPr>
          <w:b/>
        </w:rPr>
        <w:t xml:space="preserve">Tulos</w:t>
      </w:r>
    </w:p>
    <w:p>
      <w:r>
        <w:t xml:space="preserve">Kenet koulupojat syrjäyttivät?</w:t>
      </w:r>
    </w:p>
    <w:p>
      <w:r>
        <w:rPr>
          <w:b/>
        </w:rPr>
        <w:t xml:space="preserve">Esimerkki 8.6165</w:t>
      </w:r>
    </w:p>
    <w:p>
      <w:r>
        <w:t xml:space="preserve">Läpikulku: Umar saa kunnian yrityksestään ratkaista islamiin kääntymisen aiheuttamat vero-ongelmat. Umayyadien kaudella suurin osa kalifaatin alueella asuvista ihmisistä ei ollut muslimeja vaan kristittyjä, juutalaisia, zarathustralaisia tai muiden pienten ryhmien jäseniä. Näitä uskonnollisia yhteisöjä ei pakotettu kääntymään islamiin, mutta heiltä perittiin vero (jizyah), jota ei määrätty muslimeille. Tämä tilanne saattoi itse asiassa tehdä laajamittaisen islamiin kääntymisen epätoivottavaksi valtion tulojen kannalta, ja on olemassa raportteja, joiden mukaan maakuntien kuvernöörit aktiivisesti estivät tällaiset käännytykset. Ei ole selvää, miten Umar yritti ratkaista tämän tilanteen, mutta lähteiden mukaan hän vaati arabimuslimien ja ei-arabimuslimien (mawali-muslimien) tasavertaista kohtelua ja esteiden poistamista ei-arabien kääntymiseltä islamiin.</w:t>
      </w:r>
    </w:p>
    <w:p>
      <w:r>
        <w:rPr>
          <w:b/>
        </w:rPr>
        <w:t xml:space="preserve">Tulos</w:t>
      </w:r>
    </w:p>
    <w:p>
      <w:r>
        <w:t xml:space="preserve">Mitä veroa muslimit maksoivat Umayyadien kaudella?</w:t>
      </w:r>
    </w:p>
    <w:p>
      <w:r>
        <w:rPr>
          <w:b/>
        </w:rPr>
        <w:t xml:space="preserve">Tulos</w:t>
      </w:r>
    </w:p>
    <w:p>
      <w:r>
        <w:t xml:space="preserve">Mikä oli termi arabeille, jotka eivät olleet muslimeja?</w:t>
      </w:r>
    </w:p>
    <w:p>
      <w:r>
        <w:rPr>
          <w:b/>
        </w:rPr>
        <w:t xml:space="preserve">Tulos</w:t>
      </w:r>
    </w:p>
    <w:p>
      <w:r>
        <w:t xml:space="preserve">Kuka rohkaisi konversioita saadakseen lisää tuloja?</w:t>
      </w:r>
    </w:p>
    <w:p>
      <w:r>
        <w:rPr>
          <w:b/>
        </w:rPr>
        <w:t xml:space="preserve">Tulos</w:t>
      </w:r>
    </w:p>
    <w:p>
      <w:r>
        <w:t xml:space="preserve">Kuka vaati arabimuslimien ja ei-arabimuslimien erilaista kohtelua?</w:t>
      </w:r>
    </w:p>
    <w:p>
      <w:r>
        <w:rPr>
          <w:b/>
        </w:rPr>
        <w:t xml:space="preserve">Tulos</w:t>
      </w:r>
    </w:p>
    <w:p>
      <w:r>
        <w:t xml:space="preserve">Kuka lisäsi enemmän esteitä ei-arabien islamiin kääntymiselle?</w:t>
      </w:r>
    </w:p>
    <w:p>
      <w:r>
        <w:rPr>
          <w:b/>
        </w:rPr>
        <w:t xml:space="preserve">Esimerkki 8.6166</w:t>
      </w:r>
    </w:p>
    <w:p>
      <w:r>
        <w:t xml:space="preserve">Läpikulku: Termodynamiikka jakaa energian muuntumisen kahteen tyyppiin: palautuviin prosesseihin ja palautumattomiin prosesseihin. Irreversiibeli prosessi on prosessi, jossa energia haihtuu (leviää) tilavuudessa käytettävissä oleviin tyhjiin energiatiloihin, joista sitä ei voida palauttaa väkevämpiin muotoihin (vähemmän kvanttitiloja) ilman, että energiaa hajoaa vielä enemmän. Palautuva prosessi on prosessi, jossa tällaista hajoamista ei tapahdu. Esimerkiksi energian muuntaminen yhdentyyppisestä potentiaalikentästä toiseen on palautuvaa, kuten edellä kuvatussa heilurijärjestelmässä. Prosesseissa, joissa lämpöä syntyy, atomien välisten kenttien mahdollisina herätteinä esiintyvät matalamman energian kvanttitilat toimivat varastona osalle energiaa, josta sitä ei voida ottaa talteen, jotta se voidaan muuntaa 100 prosentin tehokkuudella muiksi energiamuodoiksi. Tällöin energian on osittain jäätävä lämpönä, eikä sitä voida täysin ottaa talteen käyttökelpoiseksi energiaksi, paitsi jos se tapahtuu jonkin muunlaisen lämmön kaltaisen kvanttitilojen epäjärjestyksen lisääntymisen hinnalla maailmankaikkeudessa (kuten aineen laajeneminen tai satunnaistuminen kiteessä).</w:t>
      </w:r>
    </w:p>
    <w:p>
      <w:r>
        <w:rPr>
          <w:b/>
        </w:rPr>
        <w:t xml:space="preserve">Tulos</w:t>
      </w:r>
    </w:p>
    <w:p>
      <w:r>
        <w:t xml:space="preserve">Termodynamiikka monistaa energiainformaation mihin kahteen lajiin?</w:t>
      </w:r>
    </w:p>
    <w:p>
      <w:r>
        <w:rPr>
          <w:b/>
        </w:rPr>
        <w:t xml:space="preserve">Tulos</w:t>
      </w:r>
    </w:p>
    <w:p>
      <w:r>
        <w:t xml:space="preserve">Mikä ei jaa energian muuntumista kahteen tyyppiin, palautuviin ja palautumattomiin prosesseihin?</w:t>
      </w:r>
    </w:p>
    <w:p>
      <w:r>
        <w:rPr>
          <w:b/>
        </w:rPr>
        <w:t xml:space="preserve">Tulos</w:t>
      </w:r>
    </w:p>
    <w:p>
      <w:r>
        <w:t xml:space="preserve">Palautuva prosessi on prosessi, jossa näin tapahtuu.</w:t>
      </w:r>
    </w:p>
    <w:p>
      <w:r>
        <w:rPr>
          <w:b/>
        </w:rPr>
        <w:t xml:space="preserve">Tulos</w:t>
      </w:r>
    </w:p>
    <w:p>
      <w:r>
        <w:t xml:space="preserve">Mikä ei ole käännettävissä?</w:t>
      </w:r>
    </w:p>
    <w:p>
      <w:r>
        <w:rPr>
          <w:b/>
        </w:rPr>
        <w:t xml:space="preserve">Tulos</w:t>
      </w:r>
    </w:p>
    <w:p>
      <w:r>
        <w:t xml:space="preserve">Mikä ei saa jäädä osittain lämmöksi?</w:t>
      </w:r>
    </w:p>
    <w:p>
      <w:r>
        <w:rPr>
          <w:b/>
        </w:rPr>
        <w:t xml:space="preserve">Esimerkki 8.6167</w:t>
      </w:r>
    </w:p>
    <w:p>
      <w:r>
        <w:t xml:space="preserve">Läpikulku: Arvostelut Windows 8:n eri versioista ovat olleet vaihtelevia. Tom Warren The Verge -lehdestä totesi, että vaikka Windows 8:n painotus kosketuslaskentaan on merkittävä ja saattaa vieraannuttaa työpöytätietokoneiden käyttäjät, "Windows 8:lla varustettu taulutietokone saa iPadin tuntumaan välittömästi vanhentuneelta" käyttöjärjestelmän hybridimallin ja pilvipalveluihin keskittymisen ansiosta. The Vergen David Pierce kuvaili Windows 8:a "ensimmäiseksi työpöytäkäyttöjärjestelmäksi, joka ymmärtää, mitä tietokoneen pitäisi tehdä vuonna 2012", ja kehui Microsoftin kompromissitonta lähestymistapaa ja käyttöjärjestelmän painotusta Internet-yhteyksiin ja pilvipalveluihin. Pierce piti myös aloitusnäyttöä "loistavana innovaationa pöytätietokoneille" verrattuna "kaikkien muiden käyttöjärjestelmien kansiovalaistuihin työpöytiin", koska sen avulla käyttäjät voivat olla vuorovaikutuksessa dynaamisten tietojen kanssa. ExtremeTechin artikkelissa sitä vastoin sanottiin, että Microsoft "huitoo", ja PC Magazinen arvostelussa tuomittiin Metro-tyylinen käyttöliittymä. Joitakin Windows 8:n sisältämiä sovelluksia pidettiin yksinkertaisina ja toiminnoiltaan puutteellisina, mutta Xbox-sovelluksia kehuttiin niiden monialustaisen viihdekokemuksen edistämisestä. Myös muita parannuksia ja ominaisuuksia (kuten tiedostohistoriaa, tallennustiloja ja päivitettyä tehtävienhallintaa) pidettiin myönteisinä muutoksina. Ars Technican Peter Bright kirjoitti, että vaikka käyttöliittymämuutokset saattavat jäädä niiden varjoon, Windows 8:n parantunut suorituskyky, päivitetty tiedostonhallinta, uudet tallennustoiminnot, laajennetut tietoturvaominaisuudet ja päivitetty Tehtävienhallinta olivat silti käyttöjärjestelmän positiivisia parannuksia. Bright sanoi myös, että Windows 8:n kaksijakoisuus tablettien ja perinteisten PC:iden suuntaan oli "erittäin kunnianhimoinen" näkökohta alustassa, mutta kritisoi Microsoftia siitä, että se jäljitteli Applen suljetun jakelualustan mallia toteuttaessaan Windows Storen.</w:t>
      </w:r>
    </w:p>
    <w:p>
      <w:r>
        <w:rPr>
          <w:b/>
        </w:rPr>
        <w:t xml:space="preserve">Tulos</w:t>
      </w:r>
    </w:p>
    <w:p>
      <w:r>
        <w:t xml:space="preserve">Kuka rinnasti windows 9:n ensimmäiseksi työpöytäkäyttöjärjestelmäksi, joka ymmärtää, mitä tietokoneen on tarkoitus tehdä?</w:t>
      </w:r>
    </w:p>
    <w:p>
      <w:r>
        <w:rPr>
          <w:b/>
        </w:rPr>
        <w:t xml:space="preserve">Tulos</w:t>
      </w:r>
    </w:p>
    <w:p>
      <w:r>
        <w:t xml:space="preserve">Kuka rinnasti windows 8:n viimeiseksi työpöytäkäyttöjärjestelmäksi, joka ymmärtää, mitä tietokoneen on tarkoitus tehdä?</w:t>
      </w:r>
    </w:p>
    <w:p>
      <w:r>
        <w:rPr>
          <w:b/>
        </w:rPr>
        <w:t xml:space="preserve">Tulos</w:t>
      </w:r>
    </w:p>
    <w:p>
      <w:r>
        <w:t xml:space="preserve">Miksi Pierce antoi aloitusnäytölle niin huonot arvostelut?</w:t>
      </w:r>
    </w:p>
    <w:p>
      <w:r>
        <w:rPr>
          <w:b/>
        </w:rPr>
        <w:t xml:space="preserve">Tulos</w:t>
      </w:r>
    </w:p>
    <w:p>
      <w:r>
        <w:t xml:space="preserve">Mitkä parannukset saivat vähiten kannatusta?</w:t>
      </w:r>
    </w:p>
    <w:p>
      <w:r>
        <w:rPr>
          <w:b/>
        </w:rPr>
        <w:t xml:space="preserve">Tulos</w:t>
      </w:r>
    </w:p>
    <w:p>
      <w:r>
        <w:t xml:space="preserve">Kuka muu käyttää avointa jakelualustaa?</w:t>
      </w:r>
    </w:p>
    <w:p>
      <w:r>
        <w:rPr>
          <w:b/>
        </w:rPr>
        <w:t xml:space="preserve">Esimerkki 8.6168</w:t>
      </w:r>
    </w:p>
    <w:p>
      <w:r>
        <w:t xml:space="preserve">Läpikulku: Pienet harjat halutaan pienen massan vuoksi, jotta moottorin nopeus olisi mahdollisimman suuri ilman, että harjat pomppivat ja kipinöivät liikaa. (Pienet harjat ovat toivottavia myös alhaisempien kustannusten vuoksi.) Jäykempiä harjajousia voidaan myös käyttää, jotta tietyn massan harjat saadaan toimimaan suuremmalla nopeudella, mutta sen hintana ovat suuremmat kitkahäviöt (alhaisempi hyötysuhde) ja harjojen ja kommutaattorin nopeampi kuluminen. Tasavirtamoottorin harjojen suunnittelussa on siis tehtävä kompromissi lähtötehon, nopeuden ja hyötysuhteen/kulumisen välillä.</w:t>
      </w:r>
    </w:p>
    <w:p>
      <w:r>
        <w:rPr>
          <w:b/>
        </w:rPr>
        <w:t xml:space="preserve">Tulos</w:t>
      </w:r>
    </w:p>
    <w:p>
      <w:r>
        <w:t xml:space="preserve">Mihin pienet harjat sopivat?</w:t>
      </w:r>
    </w:p>
    <w:p>
      <w:r>
        <w:rPr>
          <w:b/>
        </w:rPr>
        <w:t xml:space="preserve">Tulos</w:t>
      </w:r>
    </w:p>
    <w:p>
      <w:r>
        <w:t xml:space="preserve">Mihin pienet harjat eivät sovellu?</w:t>
      </w:r>
    </w:p>
    <w:p>
      <w:r>
        <w:rPr>
          <w:b/>
        </w:rPr>
        <w:t xml:space="preserve">Tulos</w:t>
      </w:r>
    </w:p>
    <w:p>
      <w:r>
        <w:t xml:space="preserve"> Minkä tyyppiset harjat eivät ole halvimpia?</w:t>
      </w:r>
    </w:p>
    <w:p>
      <w:r>
        <w:rPr>
          <w:b/>
        </w:rPr>
        <w:t xml:space="preserve">Tulos</w:t>
      </w:r>
    </w:p>
    <w:p>
      <w:r>
        <w:t xml:space="preserve"> Miten suurempien harjojen nopeutta voidaan vähentää?</w:t>
      </w:r>
    </w:p>
    <w:p>
      <w:r>
        <w:rPr>
          <w:b/>
        </w:rPr>
        <w:t xml:space="preserve">Tulos</w:t>
      </w:r>
    </w:p>
    <w:p>
      <w:r>
        <w:t xml:space="preserve"> Mikä on kulumisen lisäksi jäykkien harjajousien haittapuoli?</w:t>
      </w:r>
    </w:p>
    <w:p>
      <w:r>
        <w:rPr>
          <w:b/>
        </w:rPr>
        <w:t xml:space="preserve">Esimerkki 8.6169</w:t>
      </w:r>
    </w:p>
    <w:p>
      <w:r>
        <w:t xml:space="preserve">Läpikulku: Feynman kääntyi kvanttigravitaation puoleen kvanttisähködynamiikan menestyksen jälkeen. Analogisesti fotonin kanssa, jolla on spin 1, hän tutki vapaan massattoman spin 2 -kentän seurauksia ja johti yleisen suhteellisuusteorian Einsteinin kenttäyhtälön, mutta ei juuri muuta. Feynmanin tuolloin gravitaatiolle löytämä laskentakeino, "haamut", jotka ovat hänen kaavioidensa sisäpuolella olevia "hiukkasia", joilla on "väärä" yhteys spinin ja tilaston välillä, ovat osoittautuneet korvaamattomiksi selitettäessä Yang-Mills-teorioiden, esimerkiksi QCD:n ja sähköheikon teorian, kvanttihiukkasten käyttäytymistä.</w:t>
      </w:r>
    </w:p>
    <w:p>
      <w:r>
        <w:rPr>
          <w:b/>
        </w:rPr>
        <w:t xml:space="preserve">Tulos</w:t>
      </w:r>
    </w:p>
    <w:p>
      <w:r>
        <w:t xml:space="preserve">Missä Feynman löysi epäonnistumisen ennen siirtymistään kvanttigravitaatioon?</w:t>
      </w:r>
    </w:p>
    <w:p>
      <w:r>
        <w:rPr>
          <w:b/>
        </w:rPr>
        <w:t xml:space="preserve">Tulos</w:t>
      </w:r>
    </w:p>
    <w:p>
      <w:r>
        <w:t xml:space="preserve">Mitä Feynman jätti huomiotta työskennellessään kvanttigravitaation parissa?</w:t>
      </w:r>
    </w:p>
    <w:p>
      <w:r>
        <w:rPr>
          <w:b/>
        </w:rPr>
        <w:t xml:space="preserve">Tulos</w:t>
      </w:r>
    </w:p>
    <w:p>
      <w:r>
        <w:t xml:space="preserve">Minkä yhtälön Feynman varasti?</w:t>
      </w:r>
    </w:p>
    <w:p>
      <w:r>
        <w:rPr>
          <w:b/>
        </w:rPr>
        <w:t xml:space="preserve">Tulos</w:t>
      </w:r>
    </w:p>
    <w:p>
      <w:r>
        <w:t xml:space="preserve">Mitä Feynmanin löydöt vahingoittivat selittämistä?</w:t>
      </w:r>
    </w:p>
    <w:p>
      <w:r>
        <w:rPr>
          <w:b/>
        </w:rPr>
        <w:t xml:space="preserve">Tulos</w:t>
      </w:r>
    </w:p>
    <w:p>
      <w:r>
        <w:t xml:space="preserve">Mitkä Yang-Mills-teorioiden osat Feynman kumosi?</w:t>
      </w:r>
    </w:p>
    <w:p>
      <w:r>
        <w:rPr>
          <w:b/>
        </w:rPr>
        <w:t xml:space="preserve">Esimerkki 8.6170</w:t>
      </w:r>
    </w:p>
    <w:p>
      <w:r>
        <w:t xml:space="preserve">Läpikulku: Kansainväliset ystävyysottelut antavat joukkueenjohtajille mahdollisuuden kokeilla joukkueen valintaa ja taktiikkaa ennen varsinaista turnausta ja antavat heille myös mahdollisuuden arvioida niiden pelaajien kykyjä, jotka he mahdollisesti valitsevat turnauksen joukkueeseen. Pelaajia voidaan varata kansainvälisissä ystävyysotteluissa, ja heidät voidaan hyllyttää tulevista kansainvälisistä otteluista punaisen kortin tai tietyn ajanjakson aikana kertyneiden keltaisten korttien perusteella. Kärpät ja tehdyt maalit lasketaan myös pelaajan uran ennätyksiin. Vuonna 2004 FIFA määräsi, että joukkueen vaihtoja saa olla enintään kuusi ottelua kohden kansainvälisissä ystävyysotteluissa, kun kritiikkiä esitettiin siitä, että tällaiset ottelut olivat muuttumassa yhä farssimaisemmiksi, kun valmentajat tekivät jopa 11 vaihtoa ottelua kohden.</w:t>
      </w:r>
    </w:p>
    <w:p>
      <w:r>
        <w:rPr>
          <w:b/>
        </w:rPr>
        <w:t xml:space="preserve">Tulos</w:t>
      </w:r>
    </w:p>
    <w:p>
      <w:r>
        <w:t xml:space="preserve">Mitä seuran ystävyysottelut antavat joukkueenjohtajille mahdollisuuden kokeilla?</w:t>
      </w:r>
    </w:p>
    <w:p>
      <w:r>
        <w:rPr>
          <w:b/>
        </w:rPr>
        <w:t xml:space="preserve">Tulos</w:t>
      </w:r>
    </w:p>
    <w:p>
      <w:r>
        <w:t xml:space="preserve">Kuka voi käyttää Friendlyjä eri joukkueiden ja seurojen kyvykkyyden arviointiin?</w:t>
      </w:r>
    </w:p>
    <w:p>
      <w:r>
        <w:rPr>
          <w:b/>
        </w:rPr>
        <w:t xml:space="preserve">Tulos</w:t>
      </w:r>
    </w:p>
    <w:p>
      <w:r>
        <w:t xml:space="preserve">Kuka päätti, että kansainvälisissä ystävyysotteluissa sallitaan rajoittamattomat vaihdot?</w:t>
      </w:r>
    </w:p>
    <w:p>
      <w:r>
        <w:rPr>
          <w:b/>
        </w:rPr>
        <w:t xml:space="preserve">Tulos</w:t>
      </w:r>
    </w:p>
    <w:p>
      <w:r>
        <w:t xml:space="preserve">Kuka teki jopa yksitoista vaihtoa turnauksessa?</w:t>
      </w:r>
    </w:p>
    <w:p>
      <w:r>
        <w:rPr>
          <w:b/>
        </w:rPr>
        <w:t xml:space="preserve">Tulos</w:t>
      </w:r>
    </w:p>
    <w:p>
      <w:r>
        <w:t xml:space="preserve">Minkä väriset kortit määräävät, voivatko pelaajat osallistua liigapeleihin?</w:t>
      </w:r>
    </w:p>
    <w:p>
      <w:r>
        <w:rPr>
          <w:b/>
        </w:rPr>
        <w:t xml:space="preserve">Esimerkki 8.6171</w:t>
      </w:r>
    </w:p>
    <w:p>
      <w:r>
        <w:t xml:space="preserve">Läpikulku: Joitakin torjunta-aineita pidetään liian vaarallisina myytäväksi suurelle yleisölle, ja ne luokitellaan rajoitetusti käytettäviksi torjunta-aineiksi. Ainoastaan sertifioidut, kokeen läpäisseet levittäjät voivat ostaa tai valvoa rajoitetusti käytettävien torjunta-aineiden levittämistä. Myyntiä ja käyttöä koskevia tietoja on säilytettävä, ja torjunta-aineita koskevien säännösten täytäntöönpanosta vastaavat viranomaiset voivat tarkastaa ne. Nämä tiedot on annettava työntekijöiden ja osavaltion tai alueen ympäristöviranomaisten käyttöön.</w:t>
      </w:r>
    </w:p>
    <w:p>
      <w:r>
        <w:rPr>
          <w:b/>
        </w:rPr>
        <w:t xml:space="preserve">Tulos</w:t>
      </w:r>
    </w:p>
    <w:p>
      <w:r>
        <w:t xml:space="preserve">Miten tietyt myyntitiedot on merkitty?</w:t>
      </w:r>
    </w:p>
    <w:p>
      <w:r>
        <w:rPr>
          <w:b/>
        </w:rPr>
        <w:t xml:space="preserve">Tulos</w:t>
      </w:r>
    </w:p>
    <w:p>
      <w:r>
        <w:t xml:space="preserve">Mikä estää joidenkin applikaattoreiden myynnin yleisölle?</w:t>
      </w:r>
    </w:p>
    <w:p>
      <w:r>
        <w:rPr>
          <w:b/>
        </w:rPr>
        <w:t xml:space="preserve">Tulos</w:t>
      </w:r>
    </w:p>
    <w:p>
      <w:r>
        <w:t xml:space="preserve">Mitä valtion virastojen työntekijöiden on läpäistävä, jotta heidät voidaan palkata?</w:t>
      </w:r>
    </w:p>
    <w:p>
      <w:r>
        <w:rPr>
          <w:b/>
        </w:rPr>
        <w:t xml:space="preserve">Tulos</w:t>
      </w:r>
    </w:p>
    <w:p>
      <w:r>
        <w:t xml:space="preserve">Mikä on jotain, mitä kansalaiset eivät halua hallituksen tekevän heidän taloudelleen?</w:t>
      </w:r>
    </w:p>
    <w:p>
      <w:r>
        <w:rPr>
          <w:b/>
        </w:rPr>
        <w:t xml:space="preserve">Tulos</w:t>
      </w:r>
    </w:p>
    <w:p>
      <w:r>
        <w:t xml:space="preserve">Mitä on säilytettävä applikaattoreiden myynnistä?</w:t>
      </w:r>
    </w:p>
    <w:p>
      <w:r>
        <w:rPr>
          <w:b/>
        </w:rPr>
        <w:t xml:space="preserve">Esimerkki 8.6172</w:t>
      </w:r>
    </w:p>
    <w:p>
      <w:r>
        <w:t xml:space="preserve">Läpikulku: Etelämantereella ei ole alkuperäisväestöä, eikä ole todisteita siitä, että ihmiset olisivat nähneet sitä ennen 1800-lukua. Uskoa Terra Australisin olemassaoloon - valtavan mantereen olemassaoloon kaukana etelässä maapallolla Euroopan, Aasian ja Pohjois-Afrikan pohjoisten alueiden "tasapainottamiseksi" - on kuitenkin ollut jo Ptolemaioksen (1. vuosisata jKr.) ajoista lähtien, kun hän ehdotti ajatusta maailman kaikkien tunnettujen maamassojen symmetrian säilyttämiseksi. Vielä 1600-luvun lopulla, sen jälkeen kun tutkimusmatkailijat olivat havainneet, että Etelä-Amerikka ja Australia eivät kuuluneet tarunhohtoiseen "Etelämantereeseen", maantieteilijät uskoivat mantereen olevan paljon todellista kokoa suurempi.</w:t>
      </w:r>
    </w:p>
    <w:p>
      <w:r>
        <w:rPr>
          <w:b/>
        </w:rPr>
        <w:t xml:space="preserve">Tulos</w:t>
      </w:r>
    </w:p>
    <w:p>
      <w:r>
        <w:t xml:space="preserve">Milloin ihmiset ovat viimeksi nähneet Etelämantereen?</w:t>
      </w:r>
    </w:p>
    <w:p>
      <w:r>
        <w:rPr>
          <w:b/>
        </w:rPr>
        <w:t xml:space="preserve">Tulos</w:t>
      </w:r>
    </w:p>
    <w:p>
      <w:r>
        <w:t xml:space="preserve">Mikä on valtava manner kaukana pohjoisessa?</w:t>
      </w:r>
    </w:p>
    <w:p>
      <w:r>
        <w:rPr>
          <w:b/>
        </w:rPr>
        <w:t xml:space="preserve">Tulos</w:t>
      </w:r>
    </w:p>
    <w:p>
      <w:r>
        <w:t xml:space="preserve">Kuka ehdotti ajatusta Terrs Australisista 1. vuosisadalla eKr.?</w:t>
      </w:r>
    </w:p>
    <w:p>
      <w:r>
        <w:rPr>
          <w:b/>
        </w:rPr>
        <w:t xml:space="preserve">Tulos</w:t>
      </w:r>
    </w:p>
    <w:p>
      <w:r>
        <w:t xml:space="preserve">Mikä löydettiin 1700-luvulla?</w:t>
      </w:r>
    </w:p>
    <w:p>
      <w:r>
        <w:rPr>
          <w:b/>
        </w:rPr>
        <w:t xml:space="preserve">Tulos</w:t>
      </w:r>
    </w:p>
    <w:p>
      <w:r>
        <w:t xml:space="preserve">Kuka uskoi, että Etelämanner oli pienempi kuin sen todellinen koko?</w:t>
      </w:r>
    </w:p>
    <w:p>
      <w:r>
        <w:rPr>
          <w:b/>
        </w:rPr>
        <w:t xml:space="preserve">Tulos</w:t>
      </w:r>
    </w:p>
    <w:p>
      <w:r>
        <w:t xml:space="preserve">Millä mantereella on 1800-luvulla saapunut alkuperäisväestö?</w:t>
      </w:r>
    </w:p>
    <w:p>
      <w:r>
        <w:rPr>
          <w:b/>
        </w:rPr>
        <w:t xml:space="preserve">Tulos</w:t>
      </w:r>
    </w:p>
    <w:p>
      <w:r>
        <w:t xml:space="preserve">Mikä on Australis Terra?</w:t>
      </w:r>
    </w:p>
    <w:p>
      <w:r>
        <w:rPr>
          <w:b/>
        </w:rPr>
        <w:t xml:space="preserve">Tulos</w:t>
      </w:r>
    </w:p>
    <w:p>
      <w:r>
        <w:t xml:space="preserve">Kuka ehdotti Australis Terraa?</w:t>
      </w:r>
    </w:p>
    <w:p>
      <w:r>
        <w:rPr>
          <w:b/>
        </w:rPr>
        <w:t xml:space="preserve">Esimerkki 8.6173</w:t>
      </w:r>
    </w:p>
    <w:p>
      <w:r>
        <w:t xml:space="preserve">Läpikulku: Motion Picture Association of America -järjestönsä kautta amerikkalainen elokuvateollisuus auttoi myös tekijänoikeuksien osalta muuttamaan henkisen omaisuuden sosiaalista rakennetta. MPAA on tärkeissä asioissa antamissaan amicus-kirjelmissä, kongressissa harjoittamassaan lobbaustoiminnassa ja yleisölle antamissaan lausunnoissa puolustanut teollis- ja tekijänoikeuksien vahvaa suojelua. Esitystensä muotoilussa yhdistys on väittänyt, että ihmisillä on oikeus omaisuuteen, joka on tuotettu heidän työllään. Lisäksi kongressin tietoisuus Yhdysvaltojen asemasta maailman suurimpana elokuvien tuottajana on tehnyt mielekkääksi laajentaa käsitystä teollis- ja tekijänoikeuksista. Nämä opilliset uudistukset ovat vahvistaneet teollisuutta entisestään ja antaneet MPAA:lle entistä enemmän valtaa ja auktoriteettia.</w:t>
      </w:r>
    </w:p>
    <w:p>
      <w:r>
        <w:rPr>
          <w:b/>
        </w:rPr>
        <w:t xml:space="preserve">Tulos</w:t>
      </w:r>
    </w:p>
    <w:p>
      <w:r>
        <w:t xml:space="preserve">Minkälaisten oikeuksien vahvaa suojelua kongressi on kannattanut?</w:t>
      </w:r>
    </w:p>
    <w:p>
      <w:r>
        <w:rPr>
          <w:b/>
        </w:rPr>
        <w:t xml:space="preserve">Tulos</w:t>
      </w:r>
    </w:p>
    <w:p>
      <w:r>
        <w:t xml:space="preserve">Mihin kongressi on väittänyt, että ihmisillä on oikeus?</w:t>
      </w:r>
    </w:p>
    <w:p>
      <w:r>
        <w:rPr>
          <w:b/>
        </w:rPr>
        <w:t xml:space="preserve">Tulos</w:t>
      </w:r>
    </w:p>
    <w:p>
      <w:r>
        <w:t xml:space="preserve">Millaiset uudistukset ovat heikentäneet MPAA:ta?</w:t>
      </w:r>
    </w:p>
    <w:p>
      <w:r>
        <w:rPr>
          <w:b/>
        </w:rPr>
        <w:t xml:space="preserve">Tulos</w:t>
      </w:r>
    </w:p>
    <w:p>
      <w:r>
        <w:t xml:space="preserve">Mitä sellaista kongressi tietää, joka vaikeuttaa henkisen omaisuuden käsitteen laajentamista?</w:t>
      </w:r>
    </w:p>
    <w:p>
      <w:r>
        <w:rPr>
          <w:b/>
        </w:rPr>
        <w:t xml:space="preserve">Esimerkki 8.6174</w:t>
      </w:r>
    </w:p>
    <w:p>
      <w:r>
        <w:t xml:space="preserve">Läpikulku: Lisäksi välittäjiin kuuluvat nykyään yleisesti ottaen myös Internet-portaalit, ohjelmistojen ja pelien tarjoajat, virtuaalista tietoa tarjoavat tahot, kuten interaktiiviset foorumit ja kommentointimahdollisuudet, joilla on tai ei ole moderointijärjestelmää, erilaiset aggregaattorit, kuten uutisaggregaattorit, yliopistot, kirjastot ja arkistot, verkkohakukoneet, chat-huoneet, verkkoblogit, sähköpostilistat ja kaikki verkkosivustot, jotka tarjoavat pääsyn kolmannen osapuolen sisältöön esimerkiksi hyperlinkkien avulla, mikä on World Wide Webin keskeinen osa.</w:t>
      </w:r>
    </w:p>
    <w:p>
      <w:r>
        <w:rPr>
          <w:b/>
        </w:rPr>
        <w:t xml:space="preserve">Tulos</w:t>
      </w:r>
    </w:p>
    <w:p>
      <w:r>
        <w:t xml:space="preserve">Mikä ei koske Internet-portaaleja, ohjelmistoja ja pelejä?</w:t>
      </w:r>
    </w:p>
    <w:p>
      <w:r>
        <w:rPr>
          <w:b/>
        </w:rPr>
        <w:t xml:space="preserve">Tulos</w:t>
      </w:r>
    </w:p>
    <w:p>
      <w:r>
        <w:t xml:space="preserve">Mihin kuuluvat Internet-portaalit, laitteistot ja pelit?</w:t>
      </w:r>
    </w:p>
    <w:p>
      <w:r>
        <w:rPr>
          <w:b/>
        </w:rPr>
        <w:t xml:space="preserve">Tulos</w:t>
      </w:r>
    </w:p>
    <w:p>
      <w:r>
        <w:t xml:space="preserve">Mitkä esimerkit antavat todellista tietoa?</w:t>
      </w:r>
    </w:p>
    <w:p>
      <w:r>
        <w:rPr>
          <w:b/>
        </w:rPr>
        <w:t xml:space="preserve">Tulos</w:t>
      </w:r>
    </w:p>
    <w:p>
      <w:r>
        <w:t xml:space="preserve">Uutiset, yliopistot, kirjastot ja arkistot eivät ole esimerkkejä mistä?</w:t>
      </w:r>
    </w:p>
    <w:p>
      <w:r>
        <w:rPr>
          <w:b/>
        </w:rPr>
        <w:t xml:space="preserve">Tulos</w:t>
      </w:r>
    </w:p>
    <w:p>
      <w:r>
        <w:t xml:space="preserve">Mikä on World Wide Webin merkityksetön osa?</w:t>
      </w:r>
    </w:p>
    <w:p>
      <w:r>
        <w:rPr>
          <w:b/>
        </w:rPr>
        <w:t xml:space="preserve">Esimerkki 8.6175</w:t>
      </w:r>
    </w:p>
    <w:p>
      <w:r>
        <w:t xml:space="preserve">Läpikulku: Roomalaisessa maantiedossa (1. vuosisata eaa.) se on muokattu kreikaksi Ῥῆνος (Rhēnos), latinaksi Rhenus.[huomautus 3] Kirjoitusasu Rh- englannin Rhine sekä saksan Rhein ja ranskan Rhin johtuu kreikkalaisen ortografian vaikutuksesta, kun taas ääntämys -i- johtuu siitä, että gallialainen nimi on omaksuttu protogermaanisesti muotoon *Rīnaz vanhan frankinkielisen kautta (vanhaa englantia Rín, vanhaa yläsaksalaista Rīn, hollantilaista Rijn (aiemmin myös Rhijn)). Nykysaksan Rheinin diftongi (joka on omaksuttu myös romanian Reiniin, Rainiin) on keskisaksalainen kehitys varhaismodernin ajanjakson aikana, kun taas alemanninkielinen nimi Rī(n) säilyttää vanhemman vokalismin,[huomautus 4] kuten myös Ripuarian Rhing, kun taas pfalzin kielessä on diftongiutunut Rhei, Rhoi. Espanjan kieli on ranskan kanssa omaksunut germaanisen vokalismin Rin-, kun taas italian, oksitanian ja portugalin kielissä on säilynyt latinan Ren-.</w:t>
      </w:r>
    </w:p>
    <w:p>
      <w:r>
        <w:rPr>
          <w:b/>
        </w:rPr>
        <w:t xml:space="preserve">Tulos</w:t>
      </w:r>
    </w:p>
    <w:p>
      <w:r>
        <w:t xml:space="preserve">Mistä ovat peräisin Reinin nimen muunnosmuodot muinaisissa kielissä?</w:t>
      </w:r>
    </w:p>
    <w:p>
      <w:r>
        <w:rPr>
          <w:b/>
        </w:rPr>
        <w:t xml:space="preserve">Tulos</w:t>
      </w:r>
    </w:p>
    <w:p>
      <w:r>
        <w:t xml:space="preserve">Miltä vuosisadalta germaaninen vokalismi Rin on peräisin?</w:t>
      </w:r>
    </w:p>
    <w:p>
      <w:r>
        <w:rPr>
          <w:b/>
        </w:rPr>
        <w:t xml:space="preserve">Tulos</w:t>
      </w:r>
    </w:p>
    <w:p>
      <w:r>
        <w:t xml:space="preserve">Miltä vuosisadalta on peräisin englannin kielen Rhine kirjoitusasu, jossa on Rh-?</w:t>
      </w:r>
    </w:p>
    <w:p>
      <w:r>
        <w:rPr>
          <w:b/>
        </w:rPr>
        <w:t xml:space="preserve">Tulos</w:t>
      </w:r>
    </w:p>
    <w:p>
      <w:r>
        <w:t xml:space="preserve">Millä vuosisadalla ranskalaiset ottivat käyttöön germaanisen vokalismin Rin-?</w:t>
      </w:r>
    </w:p>
    <w:p>
      <w:r>
        <w:rPr>
          <w:b/>
        </w:rPr>
        <w:t xml:space="preserve">Esimerkki 8.6176</w:t>
      </w:r>
    </w:p>
    <w:p>
      <w:r>
        <w:t xml:space="preserve">Läpikulku: Etelämanner on eteläisin manner, ja sitä ympäröi Eteläinen valtameri. Vaihtoehtoisesti sen voidaan katsoa olevan eteläisen Tyynenmeren, Atlantin ja Intian valtameren tai Maailman valtameren eteläisten vesien ympäröimä. Se on pinta-alaltaan yli 14 000 000 km2 (5 400 000 sq mi), mikä tekee siitä viidenneksi suurimman mantereen, joka on noin 1,3 kertaa Euroopan kokoinen. Rantaviivan pituus on 17 968 km, ja sitä leimaavat lähinnä jäämuodostumat, kuten seuraavasta taulukosta käy ilmi:</w:t>
      </w:r>
    </w:p>
    <w:p>
      <w:r>
        <w:rPr>
          <w:b/>
        </w:rPr>
        <w:t xml:space="preserve">Tulos</w:t>
      </w:r>
    </w:p>
    <w:p>
      <w:r>
        <w:t xml:space="preserve">Mikä manner sijaitsee suurelta osin Etelämanneren pohjoispuolella?</w:t>
      </w:r>
    </w:p>
    <w:p>
      <w:r>
        <w:rPr>
          <w:b/>
        </w:rPr>
        <w:t xml:space="preserve">Tulos</w:t>
      </w:r>
    </w:p>
    <w:p>
      <w:r>
        <w:t xml:space="preserve">Mitä merta Etelämanner ympäröi?</w:t>
      </w:r>
    </w:p>
    <w:p>
      <w:r>
        <w:rPr>
          <w:b/>
        </w:rPr>
        <w:t xml:space="preserve">Tulos</w:t>
      </w:r>
    </w:p>
    <w:p>
      <w:r>
        <w:t xml:space="preserve">Mitä muita valtameriä Etelämeren lisäksi Etelämanner ympäröi?</w:t>
      </w:r>
    </w:p>
    <w:p>
      <w:r>
        <w:rPr>
          <w:b/>
        </w:rPr>
        <w:t xml:space="preserve">Tulos</w:t>
      </w:r>
    </w:p>
    <w:p>
      <w:r>
        <w:t xml:space="preserve">Minkä maanosan pinta-ala on 14 000 000 neliökilometriä?</w:t>
      </w:r>
    </w:p>
    <w:p>
      <w:r>
        <w:rPr>
          <w:b/>
        </w:rPr>
        <w:t xml:space="preserve">Tulos</w:t>
      </w:r>
    </w:p>
    <w:p>
      <w:r>
        <w:t xml:space="preserve">Mikä maa on 1,3 kertaa Eurooppaa pienempi?</w:t>
      </w:r>
    </w:p>
    <w:p>
      <w:r>
        <w:rPr>
          <w:b/>
        </w:rPr>
        <w:t xml:space="preserve">Tulos</w:t>
      </w:r>
    </w:p>
    <w:p>
      <w:r>
        <w:t xml:space="preserve">Mikä ympäröi eteläistä valtamerta?</w:t>
      </w:r>
    </w:p>
    <w:p>
      <w:r>
        <w:rPr>
          <w:b/>
        </w:rPr>
        <w:t xml:space="preserve">Tulos</w:t>
      </w:r>
    </w:p>
    <w:p>
      <w:r>
        <w:t xml:space="preserve">Mikä maanosa kattaa yli 14 000 000 neliömetriä?</w:t>
      </w:r>
    </w:p>
    <w:p>
      <w:r>
        <w:rPr>
          <w:b/>
        </w:rPr>
        <w:t xml:space="preserve">Tulos</w:t>
      </w:r>
    </w:p>
    <w:p>
      <w:r>
        <w:t xml:space="preserve">Mikä maanosa on 3,1 kertaa Eurooppaa suurempi?</w:t>
      </w:r>
    </w:p>
    <w:p>
      <w:r>
        <w:rPr>
          <w:b/>
        </w:rPr>
        <w:t xml:space="preserve">Tulos</w:t>
      </w:r>
    </w:p>
    <w:p>
      <w:r>
        <w:t xml:space="preserve">Mikä on 17 968 neliökilometriä?</w:t>
      </w:r>
    </w:p>
    <w:p>
      <w:r>
        <w:rPr>
          <w:b/>
        </w:rPr>
        <w:t xml:space="preserve">Tulos</w:t>
      </w:r>
    </w:p>
    <w:p>
      <w:r>
        <w:t xml:space="preserve">Mikä sijaitsee symmetrisesti etelänavan ympärillä?</w:t>
      </w:r>
    </w:p>
    <w:p>
      <w:r>
        <w:rPr>
          <w:b/>
        </w:rPr>
        <w:t xml:space="preserve">Esimerkki 8.6177</w:t>
      </w:r>
    </w:p>
    <w:p>
      <w:r>
        <w:t xml:space="preserve">Läpikulku: Uskonnollinen humanismi on humanistisen eettisen filosofian yhdistäminen uskonnollisiin rituaaleihin ja uskomuksiin, joissa keskitytään ihmisen tarpeisiin, intresseihin ja kykyihin. Vaikka uskonnollisen humanismin harjoittajat järjestäytyivät virallisesti "humanismin" nimellä vasta 1800-luvun lopulla ja 1900-luvun alussa, ei-teistisillä uskonnoilla ja ihmiskeskeisellä eettisellä filosofialla on pitkä historia. Järjen kultti (ransk. Culte de la Raison) oli deismiin perustuva uskonto, jonka Jacques Hébert, Pierre Gaspard Chaumette ja heidän kannattajansa kehittivät Ranskan vallankumouksen aikana. Vuonna 1793 Ranskan vallankumouksen aikana Pariisin katedraali Notre Dame de Paris muutettiin "järjen temppeliksi", ja Neitsyt Marian sijasta useilla alttareilla oli jonkin aikaa Vapauden rouva. Sosiologian isä Auguste Comte perusti 1850-luvulla positiivismin, "ihmisyyden uskonnon". Yksi nykyisten humanististen järjestöjen varhaisimmista edelläkävijöistä oli vuonna 1853 Lontoossa perustettu Humanistinen uskonnollinen yhdistys (Humanistic Religious Association). Tämä varhainen ryhmä oli demokraattisesti järjestäytynyt, ja sen mies- ja naisjäsenet osallistuivat johtajiston valintaan, ja se edisti luonnontieteiden, filosofian ja taiteen tuntemusta. Eettinen kulttuuriliike perustettiin vuonna 1876. Liikkeen perustaja Felix Adler, entinen Free Religious Associationin jäsen, käsitteli eettisen kulttuurin uudeksi uskonnoksi, joka säilyttäisi eettisen sanoman kaikkien uskontojen ytimessä. Eettinen kulttuuri oli uskonnollinen siinä mielessä, että sillä oli määräävä rooli ihmisten elämässä ja että se käsitteli perimmäisiä kysymyksiä.</w:t>
      </w:r>
    </w:p>
    <w:p>
      <w:r>
        <w:rPr>
          <w:b/>
        </w:rPr>
        <w:t xml:space="preserve">Tulos</w:t>
      </w:r>
    </w:p>
    <w:p>
      <w:r>
        <w:t xml:space="preserve">Mitä uskonnollisessa humanismissa suljettiin pois, mikä oli samanlaista kuin muussa uskonnossa?</w:t>
      </w:r>
    </w:p>
    <w:p>
      <w:r>
        <w:rPr>
          <w:b/>
        </w:rPr>
        <w:t xml:space="preserve">Tulos</w:t>
      </w:r>
    </w:p>
    <w:p>
      <w:r>
        <w:t xml:space="preserve">Milloin uskonnollisen humanismin harjoittajat luopuivat nimestä humanismi?</w:t>
      </w:r>
    </w:p>
    <w:p>
      <w:r>
        <w:rPr>
          <w:b/>
        </w:rPr>
        <w:t xml:space="preserve">Tulos</w:t>
      </w:r>
    </w:p>
    <w:p>
      <w:r>
        <w:t xml:space="preserve">Kuka poisti uskonnon, jonka kulmakivi oli deismi?</w:t>
      </w:r>
    </w:p>
    <w:p>
      <w:r>
        <w:rPr>
          <w:b/>
        </w:rPr>
        <w:t xml:space="preserve">Tulos</w:t>
      </w:r>
    </w:p>
    <w:p>
      <w:r>
        <w:t xml:space="preserve">Milloin Notre Damen katedraalissa korvattiin uskonnollinen valtio ateismin symbolilla?</w:t>
      </w:r>
    </w:p>
    <w:p>
      <w:r>
        <w:rPr>
          <w:b/>
        </w:rPr>
        <w:t xml:space="preserve">Tulos</w:t>
      </w:r>
    </w:p>
    <w:p>
      <w:r>
        <w:t xml:space="preserve">Mikä ei voisi korvata Neitsyt Mariaa millään alttarilla?</w:t>
      </w:r>
    </w:p>
    <w:p>
      <w:r>
        <w:rPr>
          <w:b/>
        </w:rPr>
        <w:t xml:space="preserve">Esimerkki 8.6178</w:t>
      </w:r>
    </w:p>
    <w:p>
      <w:r>
        <w:t xml:space="preserve">Läpikulku: Jäähdytetyn oluen juominen alkoi keinotekoisen jäähdytyksen kehittymisen myötä, ja 1870-luvulle tultaessa se levisi niissä maissa, jotka keskittyivät vaalean lageroluen valmistukseen. Jäähdyttäminen tekee oluesta virkistävämpää, mutta alle 15,5 °C:n lämpötilassa jäähdytys alkaa heikentää makutuntemusta ja vähentää sitä merkittävästi alle 10 °C:n lämpötilassa. Jäähdyttämättömät oluet, jotka tarjoillaan viileinä tai huoneenlämpöisinä, paljastavat enemmän makujaan. Cask Marque, voittoa tavoittelematon brittiläinen olutjärjestö, on asettanut tynnyrioluiden tarjoilulämpötilaksi 12-14 °C (53°-57 °F).</w:t>
      </w:r>
    </w:p>
    <w:p>
      <w:r>
        <w:rPr>
          <w:b/>
        </w:rPr>
        <w:t xml:space="preserve">Tulos</w:t>
      </w:r>
    </w:p>
    <w:p>
      <w:r>
        <w:t xml:space="preserve">Mikä alkoi 1780-luvulla?</w:t>
      </w:r>
    </w:p>
    <w:p>
      <w:r>
        <w:rPr>
          <w:b/>
        </w:rPr>
        <w:t xml:space="preserve">Tulos</w:t>
      </w:r>
    </w:p>
    <w:p>
      <w:r>
        <w:t xml:space="preserve">Mitkä maat alkoivat juoda jäähdytettyä olutta 1780-luvulla?</w:t>
      </w:r>
    </w:p>
    <w:p>
      <w:r>
        <w:rPr>
          <w:b/>
        </w:rPr>
        <w:t xml:space="preserve">Tulos</w:t>
      </w:r>
    </w:p>
    <w:p>
      <w:r>
        <w:t xml:space="preserve">Mikä on Marque Cask?</w:t>
      </w:r>
    </w:p>
    <w:p>
      <w:r>
        <w:rPr>
          <w:b/>
        </w:rPr>
        <w:t xml:space="preserve">Tulos</w:t>
      </w:r>
    </w:p>
    <w:p>
      <w:r>
        <w:t xml:space="preserve">Minkä lämpötilastandardin Marque Cask on asettanut?</w:t>
      </w:r>
    </w:p>
    <w:p>
      <w:r>
        <w:rPr>
          <w:b/>
        </w:rPr>
        <w:t xml:space="preserve">Tulos</w:t>
      </w:r>
    </w:p>
    <w:p>
      <w:r>
        <w:t xml:space="preserve">Mitä tapahtuu oluelle, joka on jäähdytetty alle 15,5 asteen lämpötilaan?</w:t>
      </w:r>
    </w:p>
    <w:p>
      <w:r>
        <w:rPr>
          <w:b/>
        </w:rPr>
        <w:t xml:space="preserve">Esimerkki 8.6179</w:t>
      </w:r>
    </w:p>
    <w:p>
      <w:r>
        <w:t xml:space="preserve">Läpikulku: Hengityksen olennainen tarkoitus on O2:n ottaminen ilmasta, joten lääketieteessä käytetään hapen lisäämistä. Hoito ei ainoastaan lisää potilaan veren happipitoisuutta, vaan sillä on myös sivuvaikutus, että se vähentää veren virtausvastusta monissa sairaissa keuhkoissa, mikä helpottaa sydämen työkuormaa. Happihoitoa käytetään keuhkolaajentuman, keuhkokuumeen, joidenkin sydänsairauksien (sydämen vajaatoiminta), joidenkin kohonnutta keuhkovaltimopaineita aiheuttavien sairauksien ja kaikkien sellaisten sairauksien hoitoon, jotka heikentävät elimistön kykyä ottaa vastaan ja käyttää kaasumaista happea.</w:t>
      </w:r>
    </w:p>
    <w:p>
      <w:r>
        <w:rPr>
          <w:b/>
        </w:rPr>
        <w:t xml:space="preserve">Tulos</w:t>
      </w:r>
    </w:p>
    <w:p>
      <w:r>
        <w:t xml:space="preserve">Mikä on lisäravinteiden olennainen tarkoitus? </w:t>
      </w:r>
    </w:p>
    <w:p>
      <w:r>
        <w:rPr>
          <w:b/>
        </w:rPr>
        <w:t xml:space="preserve">Tulos</w:t>
      </w:r>
    </w:p>
    <w:p>
      <w:r>
        <w:t xml:space="preserve">Millä alalla hengitystä käytetään?</w:t>
      </w:r>
    </w:p>
    <w:p>
      <w:r>
        <w:rPr>
          <w:b/>
        </w:rPr>
        <w:t xml:space="preserve">Tulos</w:t>
      </w:r>
    </w:p>
    <w:p>
      <w:r>
        <w:t xml:space="preserve">Mihin happihengityshoitoa käytetään?</w:t>
      </w:r>
    </w:p>
    <w:p>
      <w:r>
        <w:rPr>
          <w:b/>
        </w:rPr>
        <w:t xml:space="preserve">Tulos</w:t>
      </w:r>
    </w:p>
    <w:p>
      <w:r>
        <w:t xml:space="preserve">Mitä pelkkä hoito tekee?</w:t>
      </w:r>
    </w:p>
    <w:p>
      <w:r>
        <w:rPr>
          <w:b/>
        </w:rPr>
        <w:t xml:space="preserve">Esimerkki 8.6180</w:t>
      </w:r>
    </w:p>
    <w:p>
      <w:r>
        <w:t xml:space="preserve">Läpikulku: Tugh Temürin kuoltua vuonna 1332 ja Rinchinbalin (keisari Ningzong) kuoltua samana vuonna 13-vuotias Toghun Temür (keisari Huizong), Kublai Khanin yhdeksästä seuraajasta viimeinen, kutsuttiin takaisin Guangxista ja hän nousi valtaistuimelle. El Temürin kuoleman jälkeen Bayanista tuli yhtä vaikutusvaltainen virkamies kuin El Temür oli ollut pitkän valtakautensa alussa. Toghun Temürin kasvaessa hän alkoi paheksua Bayanin itsevaltaista hallintoa. Vuonna 1340 hän liittoutui Bayanin veljenpojan Toqto'a'n kanssa, joka oli riidoissa Bayanin kanssa, ja karkotti Bayanin vallankaappauksella. Bayanin erottamisen myötä Toghtogha otti hovin vallan haltuunsa. Hänen ensimmäisessä hallinnossaan vallitsi selvästi uusi, raikas henki. Hän antoi myös muutamia varhaisia merkkejä keskushallinnon uudesta ja myönteisestä suunnasta. Yksi hänen menestyksekkäistä hankkeistaan oli saada valmiiksi Liao-, Jin- ja Song-dynastioiden pitkään lamaantuneet viralliset historiat, jotka valmistuivat lopulta vuonna 1345. Toghtogha kuitenkin erosi virastaan Toghun Temürin suostumuksella, mikä merkitsi hänen ensimmäisen hallintonsa päättymistä, ja hänet kutsuttiin takaisin vasta vuonna 1349.</w:t>
      </w:r>
    </w:p>
    <w:p>
      <w:r>
        <w:rPr>
          <w:b/>
        </w:rPr>
        <w:t xml:space="preserve">Tulos</w:t>
      </w:r>
    </w:p>
    <w:p>
      <w:r>
        <w:t xml:space="preserve">Milloin Tugh Temur syntyi?</w:t>
      </w:r>
    </w:p>
    <w:p>
      <w:r>
        <w:rPr>
          <w:b/>
        </w:rPr>
        <w:t xml:space="preserve">Tulos</w:t>
      </w:r>
    </w:p>
    <w:p>
      <w:r>
        <w:t xml:space="preserve"> Minkä kiinalaistyylisen nimen Rinchinbal hylkäsi?</w:t>
      </w:r>
    </w:p>
    <w:p>
      <w:r>
        <w:rPr>
          <w:b/>
        </w:rPr>
        <w:t xml:space="preserve">Tulos</w:t>
      </w:r>
    </w:p>
    <w:p>
      <w:r>
        <w:t xml:space="preserve"> Kuinka vanha Toghun Temur oli tullessaan senaattoriksi?</w:t>
      </w:r>
    </w:p>
    <w:p>
      <w:r>
        <w:rPr>
          <w:b/>
        </w:rPr>
        <w:t xml:space="preserve">Tulos</w:t>
      </w:r>
    </w:p>
    <w:p>
      <w:r>
        <w:t xml:space="preserve"> Kuinka monta Kublain seuraajaa Toghun oli ensimmäinen?</w:t>
      </w:r>
    </w:p>
    <w:p>
      <w:r>
        <w:rPr>
          <w:b/>
        </w:rPr>
        <w:t xml:space="preserve">Tulos</w:t>
      </w:r>
    </w:p>
    <w:p>
      <w:r>
        <w:t xml:space="preserve">Minkä dynastioiden historiat dokumentoitiin epävirallisesti Toghunin valtakaudella?</w:t>
      </w:r>
    </w:p>
    <w:p>
      <w:r>
        <w:rPr>
          <w:b/>
        </w:rPr>
        <w:t xml:space="preserve">Esimerkki 8.6181</w:t>
      </w:r>
    </w:p>
    <w:p>
      <w:r>
        <w:t xml:space="preserve">Läpikulku: Westminsterin yleiskokouksen 1640-luvulla laatiman Directory of Public Worship -oppaan periaatteiden mukaisesti. Hakemistossa dokumentoitiin reformoituja jumalanpalveluskäytäntöjä ja teologiaa, jotka brittiläiset puritaanit olivat omaksuneet ja kehittäneet edellisen vuosisadan aikana alun perin John Calvinin ja John Knoxin johdolla. Skotlannin parlamentti vahvisti sen laiksi, ja siitä tuli yksi presbyteerisen kirkkolainsäädännön perusasiakirjoista muualla.</w:t>
      </w:r>
    </w:p>
    <w:p>
      <w:r>
        <w:rPr>
          <w:b/>
        </w:rPr>
        <w:t xml:space="preserve">Tulos</w:t>
      </w:r>
    </w:p>
    <w:p>
      <w:r>
        <w:t xml:space="preserve">Minkä kirkkokunnan perintö voidaan jäljittää Westminsterin yleiskokoukseen?</w:t>
      </w:r>
    </w:p>
    <w:p>
      <w:r>
        <w:rPr>
          <w:b/>
        </w:rPr>
        <w:t xml:space="preserve">Tulos</w:t>
      </w:r>
    </w:p>
    <w:p>
      <w:r>
        <w:t xml:space="preserve">Minkä kirkkokunnan perintö voidaan jäljittää Johannes Calviniin?</w:t>
      </w:r>
    </w:p>
    <w:p>
      <w:r>
        <w:rPr>
          <w:b/>
        </w:rPr>
        <w:t xml:space="preserve">Tulos</w:t>
      </w:r>
    </w:p>
    <w:p>
      <w:r>
        <w:t xml:space="preserve">Minkä kirkkokunnan perintö voidaan jäljittää John Knoxiin?</w:t>
      </w:r>
    </w:p>
    <w:p>
      <w:r>
        <w:rPr>
          <w:b/>
        </w:rPr>
        <w:t xml:space="preserve">Tulos</w:t>
      </w:r>
    </w:p>
    <w:p>
      <w:r>
        <w:t xml:space="preserve">Minkä hakemiston Johannes Calvin laati laiksi?</w:t>
      </w:r>
    </w:p>
    <w:p>
      <w:r>
        <w:rPr>
          <w:b/>
        </w:rPr>
        <w:t xml:space="preserve">Tulos</w:t>
      </w:r>
    </w:p>
    <w:p>
      <w:r>
        <w:t xml:space="preserve">Minkä hakemiston Westminsterin yleiskokous vahvisti laiksi?</w:t>
      </w:r>
    </w:p>
    <w:p>
      <w:r>
        <w:rPr>
          <w:b/>
        </w:rPr>
        <w:t xml:space="preserve">Esimerkki 8.6182</w:t>
      </w:r>
    </w:p>
    <w:p>
      <w:r>
        <w:t xml:space="preserve">Läpikulku: Jotkut vastustajat väittävät lisäksi, että positiivisilla toimilla on ei-toivottuja sivuvaikutuksia ja että niillä ei saavuteta niiden tavoitteita. He väittävät, että se estää sovittelua, korvaa vanhoja vääryyksiä uusilla vääryyksillä, heikentää vähemmistöjen saavutuksia ja rohkaisee ryhmiä pitämään itseään epäedullisessa asemassa olevina, vaikka ne eivät sitä olisikaan. Se voi lisätä rotujännitteitä ja hyödyttää vähemmistöryhmien etuoikeutetumpia ihmisiä paremmassa asemassa olevien ryhmien (kuten alempien luokkien valkoisten ja aasialaisten) syrjäytyneiden kustannuksella.Yhdysvaltain osavaltiot ovat viime aikoina pyrkineet voimakkaasti kieltämään rotuun tai sukupuoleen perustuvan suosituimmuuskohtelun yliopistojen sisäänpääsyssä vastauksena kiisteltyyn ja ennennäkemättömään päätökseen asiassa Grutter v. Bollinger. Vuonna 2006 lähes 60 prosenttia Michiganin äänestäjistä päätti kieltää positiiviset toimet yliopistojen sisäänpääsyssä. Michigan liittyi Kaliforniaan, Floridaan, Texasiin ja Washingtoniin, jotka kielsivät rotuun tai sukupuoleen perustuvan valintamenettelyn. Jotkut vastustajat uskovat muun muassa, että positiivinen toiminta väheksyy niiden ihmisten saavutuksia, jotka kuuluvat ryhmään, jota sen on tarkoitus auttaa, ja tekee näin ollen positiivisesta toiminnasta haitallisen. Lisäksi positiivisten toimien vastustajat väittävät, että tällaiset toimet epäinhimillistävät yksilöitä ja että työpaikan tai koulun hakijoita arvioidaan ryhmän jäseninä ottamatta huomioon yksittäistä henkilöä.</w:t>
      </w:r>
    </w:p>
    <w:p>
      <w:r>
        <w:rPr>
          <w:b/>
        </w:rPr>
        <w:t xml:space="preserve">Tulos</w:t>
      </w:r>
    </w:p>
    <w:p>
      <w:r>
        <w:t xml:space="preserve">Mitä muuta positiivisen toiminnan kannattajat väittävät sen tehneen kuin epäonnistuneen tavoitteensa saavuttamisessa?</w:t>
      </w:r>
    </w:p>
    <w:p>
      <w:r>
        <w:rPr>
          <w:b/>
        </w:rPr>
        <w:t xml:space="preserve">Tulos</w:t>
      </w:r>
    </w:p>
    <w:p>
      <w:r>
        <w:t xml:space="preserve">Mikä muu argumentti myönteisiä toimia vastaan on kuin se, että ne hyödyttävät etuoikeutetumpia ihmisiä vähemmistöryhmien ulkopuolella?</w:t>
      </w:r>
    </w:p>
    <w:p>
      <w:r>
        <w:rPr>
          <w:b/>
        </w:rPr>
        <w:t xml:space="preserve">Tulos</w:t>
      </w:r>
    </w:p>
    <w:p>
      <w:r>
        <w:t xml:space="preserve"> Milloin Michiganissa on äänestetty myönteisistä toimista?</w:t>
      </w:r>
    </w:p>
    <w:p>
      <w:r>
        <w:rPr>
          <w:b/>
        </w:rPr>
        <w:t xml:space="preserve">Tulos</w:t>
      </w:r>
    </w:p>
    <w:p>
      <w:r>
        <w:t xml:space="preserve">Kuinka moni Michiganin äänestäjä kannatti myönteisiä toimia yliopistojen sisäänpääsyä varten?</w:t>
      </w:r>
    </w:p>
    <w:p>
      <w:r>
        <w:rPr>
          <w:b/>
        </w:rPr>
        <w:t xml:space="preserve">Tulos</w:t>
      </w:r>
    </w:p>
    <w:p>
      <w:r>
        <w:t xml:space="preserve">Missä oikeustapauksessa oli kiistaton päätös?</w:t>
      </w:r>
    </w:p>
    <w:p>
      <w:r>
        <w:rPr>
          <w:b/>
        </w:rPr>
        <w:t xml:space="preserve">Esimerkki 8.6183</w:t>
      </w:r>
    </w:p>
    <w:p>
      <w:r>
        <w:t xml:space="preserve">Läpikulku: Eurostatin mukaan Kreikan suurin satama vuonna 2010 kuljetetuilla tavaratonneilla mitattuna on Aghioi Theodoroin satama, jossa kuljetettiin 17,38 miljoonaa tonnia tavaraa. Thessalonikin satama on toiseksi suurin 15,8 miljoonalla tonnilla, ja seuraavina tulevat Pireuksen satama 13,2 miljoonalla tonnilla ja Eleusiksen satama 12,37 miljoonalla tonnilla. Kreikan kautta kuljetettiin vuonna 2010 yhteensä 124,38 miljoonaa tonnia tavaraa, mikä on huomattava lasku verrattuna 164,3 miljoonaan tonniin, joka kuljetettiin maan kautta vuonna 2007. Sittemmin Piraeus on kasvanut Välimeren kolmanneksi suurimmaksi satamaksi kiinalaisen logistiikkajätti COSCOn suurten investointien ansiosta. Vuonna 2013 Pireus julistettiin maailman nopeimmin kasvavaksi satamaksi.</w:t>
      </w:r>
    </w:p>
    <w:p>
      <w:r>
        <w:rPr>
          <w:b/>
        </w:rPr>
        <w:t xml:space="preserve">Tulos</w:t>
      </w:r>
    </w:p>
    <w:p>
      <w:r>
        <w:t xml:space="preserve">Mikä oli Kreikan pienin satama vuonna 2010 kuljetetun tavaran määrällä mitattuna?</w:t>
      </w:r>
    </w:p>
    <w:p>
      <w:r>
        <w:rPr>
          <w:b/>
        </w:rPr>
        <w:t xml:space="preserve">Tulos</w:t>
      </w:r>
    </w:p>
    <w:p>
      <w:r>
        <w:t xml:space="preserve">Kuinka monta miljoonaa höyheniä kulki Aghioi Theodoroin kautta vuonna 2010?</w:t>
      </w:r>
    </w:p>
    <w:p>
      <w:r>
        <w:rPr>
          <w:b/>
        </w:rPr>
        <w:t xml:space="preserve">Tulos</w:t>
      </w:r>
    </w:p>
    <w:p>
      <w:r>
        <w:t xml:space="preserve">Kuinka monta miljoonaa tonnia tavaraa Eleusisin satama varasti vuonna 2010?</w:t>
      </w:r>
    </w:p>
    <w:p>
      <w:r>
        <w:rPr>
          <w:b/>
        </w:rPr>
        <w:t xml:space="preserve">Tulos</w:t>
      </w:r>
    </w:p>
    <w:p>
      <w:r>
        <w:t xml:space="preserve">Kuinka monta tonnia tavaraa menetettiin Kreikan kautta kulkevissa kuljetuksissa vuonna 2007?</w:t>
      </w:r>
    </w:p>
    <w:p>
      <w:r>
        <w:rPr>
          <w:b/>
        </w:rPr>
        <w:t xml:space="preserve">Tulos</w:t>
      </w:r>
    </w:p>
    <w:p>
      <w:r>
        <w:t xml:space="preserve">Mikä oli Pireuksen satama vuonna 2011?</w:t>
      </w:r>
    </w:p>
    <w:p>
      <w:r>
        <w:rPr>
          <w:b/>
        </w:rPr>
        <w:t xml:space="preserve">Esimerkki 8.6184</w:t>
      </w:r>
    </w:p>
    <w:p>
      <w:r>
        <w:t xml:space="preserve">Läpikulku: Chengdu Economic and Technological Development Zone (kiinaksi: 成都经济技术开发区; pinyin: Chéngdū jīngjì jìshù kāifā qū) hyväksyttiin helmikuussa 2000 valtiotason kehittämisalueeksi. Vyöhykkeen kehitetty pinta-ala on nyt 10,25 km2 (3,96 sq mi) ja suunniteltu pinta-ala 26 km2 (10 sq mi). Chengdu Economic and Technological Development Zone (CETDZ) sijaitsee 13,6 km itään Chengdusta, joka on Sichuanin maakunnan pääkaupunki ja Lounais-Kiinan liikenne- ja viestintäkeskus. Vyöhyke on houkutellut sijoittajia ja rakennuttajia yli 20 maasta toteuttamaan siellä hankkeitaan. Vyöhykkeellä kannustetaan muun muassa kone- ja elektroniikkateollisuutta, uusia rakennusmateriaaleja, lääkkeitä ja elintarvikkeiden jalostusta.</w:t>
      </w:r>
    </w:p>
    <w:p>
      <w:r>
        <w:rPr>
          <w:b/>
        </w:rPr>
        <w:t xml:space="preserve">Tulos</w:t>
      </w:r>
    </w:p>
    <w:p>
      <w:r>
        <w:t xml:space="preserve">Mikä hyväksyttiin vuonna 2000 kansallisen tason kehitysalueeksi?</w:t>
      </w:r>
    </w:p>
    <w:p>
      <w:r>
        <w:rPr>
          <w:b/>
        </w:rPr>
        <w:t xml:space="preserve">Tulos</w:t>
      </w:r>
    </w:p>
    <w:p>
      <w:r>
        <w:t xml:space="preserve">Mikä kaupunki sijaitsee Chengu Economic and Technological Development Zone -alueen itäpuolella?</w:t>
      </w:r>
    </w:p>
    <w:p>
      <w:r>
        <w:rPr>
          <w:b/>
        </w:rPr>
        <w:t xml:space="preserve">Tulos</w:t>
      </w:r>
    </w:p>
    <w:p>
      <w:r>
        <w:t xml:space="preserve">Mikä on houkutellut sijoittajia 20 muusta maakunnasta?</w:t>
      </w:r>
    </w:p>
    <w:p>
      <w:r>
        <w:rPr>
          <w:b/>
        </w:rPr>
        <w:t xml:space="preserve">Tulos</w:t>
      </w:r>
    </w:p>
    <w:p>
      <w:r>
        <w:t xml:space="preserve">Milloin Chengdu Economic and Technological Development Zone hyväksyttiin yli 20 maassa?</w:t>
      </w:r>
    </w:p>
    <w:p>
      <w:r>
        <w:rPr>
          <w:b/>
        </w:rPr>
        <w:t xml:space="preserve">Tulos</w:t>
      </w:r>
    </w:p>
    <w:p>
      <w:r>
        <w:t xml:space="preserve">Missä suunniteltu elintarvikkeiden jalostusalue sijaitsee?</w:t>
      </w:r>
    </w:p>
    <w:p>
      <w:r>
        <w:rPr>
          <w:b/>
        </w:rPr>
        <w:t xml:space="preserve">Tulos</w:t>
      </w:r>
    </w:p>
    <w:p>
      <w:r>
        <w:t xml:space="preserve">Kuinka kaukana Chengdusta itään on suunniteltu elintarvikkeiden jalostusalue?</w:t>
      </w:r>
    </w:p>
    <w:p>
      <w:r>
        <w:rPr>
          <w:b/>
        </w:rPr>
        <w:t xml:space="preserve">Tulos</w:t>
      </w:r>
    </w:p>
    <w:p>
      <w:r>
        <w:t xml:space="preserve">Mikä on Kiinan pääkaupunki?</w:t>
      </w:r>
    </w:p>
    <w:p>
      <w:r>
        <w:rPr>
          <w:b/>
        </w:rPr>
        <w:t xml:space="preserve">Tulos</w:t>
      </w:r>
    </w:p>
    <w:p>
      <w:r>
        <w:t xml:space="preserve">Kuinka monta kaupunkia CETDZ-alueen sijoittajat ja rakennuttajat edustavat?</w:t>
      </w:r>
    </w:p>
    <w:p>
      <w:r>
        <w:rPr>
          <w:b/>
        </w:rPr>
        <w:t xml:space="preserve">Esimerkki 8.6185</w:t>
      </w:r>
    </w:p>
    <w:p>
      <w:r>
        <w:t xml:space="preserve">Läpikulku: Erilaiset tekniikat mahdollistavat asfaltin ja bitumin sekoittamisen paljon alhaisemmissa lämpötiloissa. Näihin liittyy sekoittaminen öljyliuottimien kanssa, jolloin muodostuu sulamispistettä alentavia "cutbackeja", tai sekoittaminen veden kanssa, jolloin asfaltti/bitumi muuttuu emulsioksi. Asfalttiemulsiot sisältävät jopa 70 % asfalttia/bitumia ja yleensä alle 1,5 % kemiallisia lisäaineita. Emulsioita on kahta päätyyppiä, joilla on erilainen affiniteetti aggregaatteihin: kationisia ja anionisia. Asfalttiemulsioita käytetään monissa eri sovelluksissa. Chipseal-menetelmässä tien pintaan ruiskutetaan asfalttiemulsiota ja sen jälkeen levitetään kerros murskattua kiveä, soraa tai kuonaa. Lietetiivistyksessä tien pinnalle levitetään asfalttiemulsiosta ja hienojakoista mursketta sisältävä seos. Asfalttiemulsiosta voidaan myös valmistaa kylmäasfalttia, jolla saadaan aikaan kuumasekoitteista asfalttia muistuttavia päällysteitä, joiden syvyys on useita tuumia, ja asfalttiemulsioita sekoitetaan myös kierrätettyyn kuumasekoitteiseen asfalttiin, jolla saadaan aikaan edullisia päällysteitä.</w:t>
      </w:r>
    </w:p>
    <w:p>
      <w:r>
        <w:rPr>
          <w:b/>
        </w:rPr>
        <w:t xml:space="preserve">Tulos</w:t>
      </w:r>
    </w:p>
    <w:p>
      <w:r>
        <w:t xml:space="preserve">Miksi asfalttia voidaan sekoittaa korkeammissa lämpötiloissa?</w:t>
      </w:r>
    </w:p>
    <w:p>
      <w:r>
        <w:rPr>
          <w:b/>
        </w:rPr>
        <w:t xml:space="preserve">Tulos</w:t>
      </w:r>
    </w:p>
    <w:p>
      <w:r>
        <w:t xml:space="preserve">Mitä on jopa 80 % asfalttiemulsioista?</w:t>
      </w:r>
    </w:p>
    <w:p>
      <w:r>
        <w:rPr>
          <w:b/>
        </w:rPr>
        <w:t xml:space="preserve">Tulos</w:t>
      </w:r>
    </w:p>
    <w:p>
      <w:r>
        <w:t xml:space="preserve">Mitä on alle 5 % asfalttiemulsioista?</w:t>
      </w:r>
    </w:p>
    <w:p>
      <w:r>
        <w:rPr>
          <w:b/>
        </w:rPr>
        <w:t xml:space="preserve">Tulos</w:t>
      </w:r>
    </w:p>
    <w:p>
      <w:r>
        <w:t xml:space="preserve">Kuinka monta erilaista sirusinettiä, joilla on eri affiniteetit, on olemassa?</w:t>
      </w:r>
    </w:p>
    <w:p>
      <w:r>
        <w:rPr>
          <w:b/>
        </w:rPr>
        <w:t xml:space="preserve">Esimerkki 8.6186</w:t>
      </w:r>
    </w:p>
    <w:p>
      <w:r>
        <w:t xml:space="preserve">Läpikulku: IBM toi vuonna 2006 markkinoille Secure Bluen, joka on mikroprosessoreihin asennettava salauslaitteisto. Vuotta myöhemmin IBM esitteli Project Big Green -hankkeen, jossa se suunnattiin vuosittain miljardi dollaria eri liiketoiminnoissaan energiatehokkuuden parantamiseen. Marraskuussa 2008 IBM:n toimitusjohtaja Sam Palmisano esitteli ulkosuhteiden neuvostossa pitämässään puheessa uuden ohjelman älykkäämmän planeetan rakentamiseksi. IBM julkisti 1. maaliskuuta 2011 Smarter Computing -puitteet Smarter Planetin tukemiseksi. 18. elokuuta 2011 IBM valmisti osana kognitiivista tietojenkäsittelyä koskevia ponnistelujaan siruja, jotka jäljittelevät neuroneja ja synapseja. Nämä mikroprosessorit eivät käytä von Neumann -arkkitehtuuria, ja ne kuluttavat vähemmän muistia ja virtaa.</w:t>
      </w:r>
    </w:p>
    <w:p>
      <w:r>
        <w:rPr>
          <w:b/>
        </w:rPr>
        <w:t xml:space="preserve">Tulos</w:t>
      </w:r>
    </w:p>
    <w:p>
      <w:r>
        <w:t xml:space="preserve">Kuinka paljon Secure Bluen tuottaminen maksoi IBM:lle?</w:t>
      </w:r>
    </w:p>
    <w:p>
      <w:r>
        <w:rPr>
          <w:b/>
        </w:rPr>
        <w:t xml:space="preserve">Tulos</w:t>
      </w:r>
    </w:p>
    <w:p>
      <w:r>
        <w:t xml:space="preserve">Missä Sam Palmisano piti puheen vuonna 2006?</w:t>
      </w:r>
    </w:p>
    <w:p>
      <w:r>
        <w:rPr>
          <w:b/>
        </w:rPr>
        <w:t xml:space="preserve">Tulos</w:t>
      </w:r>
    </w:p>
    <w:p>
      <w:r>
        <w:t xml:space="preserve">Minkä asialistan von Neumann esitti vuonna 2006 ulkosuhteiden neuvostossa?</w:t>
      </w:r>
    </w:p>
    <w:p>
      <w:r>
        <w:rPr>
          <w:b/>
        </w:rPr>
        <w:t xml:space="preserve">Tulos</w:t>
      </w:r>
    </w:p>
    <w:p>
      <w:r>
        <w:t xml:space="preserve">Millaisia siruja Smarter Computing loi vuonna 2006?</w:t>
      </w:r>
    </w:p>
    <w:p>
      <w:r>
        <w:rPr>
          <w:b/>
        </w:rPr>
        <w:t xml:space="preserve">Tulos</w:t>
      </w:r>
    </w:p>
    <w:p>
      <w:r>
        <w:t xml:space="preserve">Minkälaisen kehyksen von Neumann julkisti vuonna 2006?</w:t>
      </w:r>
    </w:p>
    <w:p>
      <w:r>
        <w:rPr>
          <w:b/>
        </w:rPr>
        <w:t xml:space="preserve">Esimerkki 8.6187</w:t>
      </w:r>
    </w:p>
    <w:p>
      <w:r>
        <w:t xml:space="preserve">Läpikulku: FBI:n johtajat nimittää Yhdysvaltain presidentti. Yhdysvaltain senaatin on vahvistettava heidän nimityksensä, ja heidän toimikautensa on viisi vuotta ja enintään kymmenen vuotta, jos heidät nimitetään uudelleen, ellei presidentti eroa tai erota heitä ennen toimikauden päättymistä. Calvin Coolidgen vuonna 1924 nimittämä J. Edgar Hoover oli ylivoimaisesti pitkäaikaisin johtaja, ja hän toimi tehtävässään kuolemaansa saakka vuonna 1972. Vuonna 1968 kongressi hyväksyi osana Omnibus Crime Control and Safe Streets Act -lakia (Pub.L. 90-351, 19. kesäkuuta 1968, 82 Stat. 197) lainsäädännön, jossa määriteltiin tulevien FBI:n johtajien 10 vuoden määräaika, enintään kaksi viisivuotiskautta, ja vaadittiin senaatin vahvistusta nimitetyille johtajille. Koska Hoover oli viranhaltija, tämä lainsäädäntö ei koskenut häntä, vaan ainoastaan hänen seuraajiaan. Nykyinen FBI:n johtaja on James B. Comey, jonka Barack Obama nimitti vuonna 2013.</w:t>
      </w:r>
    </w:p>
    <w:p>
      <w:r>
        <w:rPr>
          <w:b/>
        </w:rPr>
        <w:t xml:space="preserve">Tulos</w:t>
      </w:r>
    </w:p>
    <w:p>
      <w:r>
        <w:t xml:space="preserve">Kuka nimittää Yhdysvaltain presidentin?</w:t>
      </w:r>
    </w:p>
    <w:p>
      <w:r>
        <w:rPr>
          <w:b/>
        </w:rPr>
        <w:t xml:space="preserve">Tulos</w:t>
      </w:r>
    </w:p>
    <w:p>
      <w:r>
        <w:t xml:space="preserve">Mikä lainsäädäntöelin vahvistaa Yhdysvaltain presidentit?</w:t>
      </w:r>
    </w:p>
    <w:p>
      <w:r>
        <w:rPr>
          <w:b/>
        </w:rPr>
        <w:t xml:space="preserve">Tulos</w:t>
      </w:r>
    </w:p>
    <w:p>
      <w:r>
        <w:t xml:space="preserve">Kuinka pitkä on Yhdysvaltain presidentin toimikausi?</w:t>
      </w:r>
    </w:p>
    <w:p>
      <w:r>
        <w:rPr>
          <w:b/>
        </w:rPr>
        <w:t xml:space="preserve">Tulos</w:t>
      </w:r>
    </w:p>
    <w:p>
      <w:r>
        <w:t xml:space="preserve">Kuka oli lyhin FBI:n johtaja?</w:t>
      </w:r>
    </w:p>
    <w:p>
      <w:r>
        <w:rPr>
          <w:b/>
        </w:rPr>
        <w:t xml:space="preserve">Tulos</w:t>
      </w:r>
    </w:p>
    <w:p>
      <w:r>
        <w:t xml:space="preserve">Milloin FBI:n johtaja Comey erosi?</w:t>
      </w:r>
    </w:p>
    <w:p>
      <w:r>
        <w:rPr>
          <w:b/>
        </w:rPr>
        <w:t xml:space="preserve">Esimerkki 8.6188</w:t>
      </w:r>
    </w:p>
    <w:p>
      <w:r>
        <w:t xml:space="preserve">Läpikulku: Poliittinen antropologia käsittelee poliittisten järjestelmien rakennetta, jota tarkastellaan yhteiskuntien rakenteen pohjalta. Poliittinen antropologia kehittyi tieteenalana, joka käsitteli ensisijaisesti valtiottomien yhteiskuntien politiikkaa. 1960-luvulla alkoi uusi kehitys, joka on edelleen käynnissä: antropologit alkoivat yhä enemmän tutkia "monimutkaisempia" sosiaalisia ympäristöjä, joissa valtiot, byrokratiat ja markkinat tulivat mukaan sekä etnografisiin kuvauksiin että paikallisten ilmiöiden analyysiin. Kääntyminen kohti monimutkaisia yhteiskuntia merkitsi sitä, että poliittisia teemoja alettiin käsitellä kahdella päätasolla. Ensinnäkin antropologit jatkoivat poliittisen organisaation ja poliittisten ilmiöiden tutkimista, jotka olivat valtiollisesti säännellyn alueen ulkopuolella (kuten suojelija-asiakassuhteet tai heimojen poliittinen organisaatio). Toiseksi antropologit alkoivat vähitellen kehittää tieteenaloittaista kiinnostusta valtioihin ja niiden instituutioihin (ja tietenkin virallisten ja epävirallisten poliittisten instituutioiden väliseen suhteeseen). Kehittyi valtion antropologia, ja se on nykyään erittäin kukoistava ala. Geertzin vertaileva työ "Negarasta", Balinin valtiosta, on varhainen ja kuuluisa esimerkki.</w:t>
      </w:r>
    </w:p>
    <w:p>
      <w:r>
        <w:rPr>
          <w:b/>
        </w:rPr>
        <w:t xml:space="preserve">Tulos</w:t>
      </w:r>
    </w:p>
    <w:p>
      <w:r>
        <w:t xml:space="preserve">Mikä antropologian osa-alue käsittelee hallitusten rakennetta?</w:t>
      </w:r>
    </w:p>
    <w:p>
      <w:r>
        <w:rPr>
          <w:b/>
        </w:rPr>
        <w:t xml:space="preserve">Tulos</w:t>
      </w:r>
    </w:p>
    <w:p>
      <w:r>
        <w:t xml:space="preserve">Poliittinen antropologia käsitteli ensisijaisesti vahvan mitä?</w:t>
      </w:r>
    </w:p>
    <w:p>
      <w:r>
        <w:rPr>
          <w:b/>
        </w:rPr>
        <w:t xml:space="preserve">Tulos</w:t>
      </w:r>
    </w:p>
    <w:p>
      <w:r>
        <w:t xml:space="preserve">Poliittinen antropologia kääntyi monimutkaisista yhteiskunnista mihin?</w:t>
      </w:r>
    </w:p>
    <w:p>
      <w:r>
        <w:rPr>
          <w:b/>
        </w:rPr>
        <w:t xml:space="preserve">Tulos</w:t>
      </w:r>
    </w:p>
    <w:p>
      <w:r>
        <w:t xml:space="preserve">Milloin valtiottomien yhteiskuntien tutkimus alkoi?</w:t>
      </w:r>
    </w:p>
    <w:p>
      <w:r>
        <w:rPr>
          <w:b/>
        </w:rPr>
        <w:t xml:space="preserve">Esimerkki 8.6189</w:t>
      </w:r>
    </w:p>
    <w:p>
      <w:r>
        <w:t xml:space="preserve">Läpikulku: Heian-kausi (平安時代, Heian jidai?) on Japanin klassisen historian viimeinen jakso, joka kesti vuodesta 794 vuoteen 1185. Jakso on nimetty Heian-kyōn eli nykyisen Kyōton pääkaupungin mukaan. Se on Japanin historian ajanjakso, jolloin buddhalaisuus, taolaisuus ja muut kiinalaiset vaikutteet olivat suurimmillaan. Heian-kautta pidetään myös Japanin keisarillisen hovin huipentumana, ja se on tunnettu taiteestaan, erityisesti runoudestaan ja kirjallisuudestaan. Vaikka Japanin keisarihuoneella oli valtaa pintapuolisesti, todellinen valta oli Fujiwaran klaanilla, mahtavalla aristokraattisuvulla, joka oli avioitunut keisariperheen kanssa. Monien keisarien äidit olivat itse asiassa peräisin Fujiwaran suvusta. Heian (平安?) tarkoittaa japaniksi "rauhaa".</w:t>
      </w:r>
    </w:p>
    <w:p>
      <w:r>
        <w:rPr>
          <w:b/>
        </w:rPr>
        <w:t xml:space="preserve">Tulos</w:t>
      </w:r>
    </w:p>
    <w:p>
      <w:r>
        <w:t xml:space="preserve">Mikä ajanjakso merkitsee Japanin historian loppua?</w:t>
      </w:r>
    </w:p>
    <w:p>
      <w:r>
        <w:rPr>
          <w:b/>
        </w:rPr>
        <w:t xml:space="preserve">Tulos</w:t>
      </w:r>
    </w:p>
    <w:p>
      <w:r>
        <w:t xml:space="preserve">Mikä japanilainen dynastia nimettiin Heian-kyon kaupungin mukaan?</w:t>
      </w:r>
    </w:p>
    <w:p>
      <w:r>
        <w:rPr>
          <w:b/>
        </w:rPr>
        <w:t xml:space="preserve">Tulos</w:t>
      </w:r>
    </w:p>
    <w:p>
      <w:r>
        <w:t xml:space="preserve">Mitä kiinalaisia vaikutteita Heianin kaudella oli vähenemässä?</w:t>
      </w:r>
    </w:p>
    <w:p>
      <w:r>
        <w:rPr>
          <w:b/>
        </w:rPr>
        <w:t xml:space="preserve">Tulos</w:t>
      </w:r>
    </w:p>
    <w:p>
      <w:r>
        <w:t xml:space="preserve">Mikä oli taantumassa keisarillisen hovin mukana?</w:t>
      </w:r>
    </w:p>
    <w:p>
      <w:r>
        <w:rPr>
          <w:b/>
        </w:rPr>
        <w:t xml:space="preserve">Tulos</w:t>
      </w:r>
    </w:p>
    <w:p>
      <w:r>
        <w:t xml:space="preserve">Mihin sukuun monet Japanin keisarit kuuluivat?</w:t>
      </w:r>
    </w:p>
    <w:p>
      <w:r>
        <w:rPr>
          <w:b/>
        </w:rPr>
        <w:t xml:space="preserve">Esimerkki 8.6190</w:t>
      </w:r>
    </w:p>
    <w:p>
      <w:r>
        <w:t xml:space="preserve">Läpikulku: ST-segmenttipoikkeama, diabetes, seerumin kreatiniini, perifeerinen verisuonisairaus ja sydämen merkkiaineiden kohoaminen. Vasemman kammion ejektiofraktion arviointi voi lisätä ennustevoimaa. Ennuste on huonompi, jos ilmenee mekaaninen komplikaatio, kuten papillaarilihaksen tai sydänlihaksen vapaan seinämän repeämä. Sydäninfarktin sairastuvuus ja kuolleisuus on parantunut vuosien mittaan hoidon parantumisen ansiosta.</w:t>
      </w:r>
    </w:p>
    <w:p>
      <w:r>
        <w:rPr>
          <w:b/>
        </w:rPr>
        <w:t xml:space="preserve">Tulos</w:t>
      </w:r>
    </w:p>
    <w:p>
      <w:r>
        <w:t xml:space="preserve">Kuinka monta ST-segmentaatioluokkaa on olemassa?</w:t>
      </w:r>
    </w:p>
    <w:p>
      <w:r>
        <w:rPr>
          <w:b/>
        </w:rPr>
        <w:t xml:space="preserve">Tulos</w:t>
      </w:r>
    </w:p>
    <w:p>
      <w:r>
        <w:t xml:space="preserve">Minkä komplikaation jälkeen ennuste paranee?</w:t>
      </w:r>
    </w:p>
    <w:p>
      <w:r>
        <w:rPr>
          <w:b/>
        </w:rPr>
        <w:t xml:space="preserve">Tulos</w:t>
      </w:r>
    </w:p>
    <w:p>
      <w:r>
        <w:t xml:space="preserve">Mikä on vähentynyt vuosien varrella?</w:t>
      </w:r>
    </w:p>
    <w:p>
      <w:r>
        <w:rPr>
          <w:b/>
        </w:rPr>
        <w:t xml:space="preserve">Tulos</w:t>
      </w:r>
    </w:p>
    <w:p>
      <w:r>
        <w:t xml:space="preserve">Mitkä ovat esimerkkejä ST-segmentin poikkeamasta?</w:t>
      </w:r>
    </w:p>
    <w:p>
      <w:r>
        <w:rPr>
          <w:b/>
        </w:rPr>
        <w:t xml:space="preserve">Tulos</w:t>
      </w:r>
    </w:p>
    <w:p>
      <w:r>
        <w:t xml:space="preserve">Mitä riskitekijöitä kutsutaan?</w:t>
      </w:r>
    </w:p>
    <w:p>
      <w:r>
        <w:rPr>
          <w:b/>
        </w:rPr>
        <w:t xml:space="preserve">Esimerkki 8.6191</w:t>
      </w:r>
    </w:p>
    <w:p>
      <w:r>
        <w:t xml:space="preserve">Läpikulku: Steele Jr., Eteläisen kristillisen johtajakonferenssin toimitusjohtaja sanoi: "Miksi he hyökkäävät Michelle Obaman kimppuun, mutta eivät oikeastaan hyökkää hänen aviomiestään vastaan? Koska hänessä ei ole orjaverta." Myöhemmin hän väitti, että hänen kommenttinsa oli tarkoitettu "provosoivaksi", mutta kieltäytyi laajentamasta aihetta. Entinen ulkoministeri Condoleezza Rice (jota Ranskan presidentti Nicolas Sarkozy erehtyi luulemaan "tuoreeksi amerikkalaiseksi maahanmuuttajaksi") sanoi, että "orjien jälkeläiset eivät saaneet paljon etumatkaa, ja uskon, että sen vaikutukset näkyvät edelleen". Hän on myös hylännyt afroamerikkalaisten maahanmuuttajien nimityksen ja käyttää sen sijaan mieluummin termiä "musta" tai "valkoinen" .</w:t>
      </w:r>
    </w:p>
    <w:p>
      <w:r>
        <w:rPr>
          <w:b/>
        </w:rPr>
        <w:t xml:space="preserve">Tulos</w:t>
      </w:r>
    </w:p>
    <w:p>
      <w:r>
        <w:t xml:space="preserve">Kuka syytti ihmisiä Barack Obaman kimppuun hyökkäämisestä enemmän kuin Michelle Obama?</w:t>
      </w:r>
    </w:p>
    <w:p>
      <w:r>
        <w:rPr>
          <w:b/>
        </w:rPr>
        <w:t xml:space="preserve">Tulos</w:t>
      </w:r>
    </w:p>
    <w:p>
      <w:r>
        <w:t xml:space="preserve">Minä vuonna Charles Kenzie Steele Jr. syytti mediaa Barack Obaman kimppuun hyökkäämisestä?</w:t>
      </w:r>
    </w:p>
    <w:p>
      <w:r>
        <w:rPr>
          <w:b/>
        </w:rPr>
        <w:t xml:space="preserve">Tulos</w:t>
      </w:r>
    </w:p>
    <w:p>
      <w:r>
        <w:t xml:space="preserve">Ketä Saksan pääministeri luuli "tuoreeksi amerikkalaiseksi maahanmuuttajaksi"?</w:t>
      </w:r>
    </w:p>
    <w:p>
      <w:r>
        <w:rPr>
          <w:b/>
        </w:rPr>
        <w:t xml:space="preserve">Tulos</w:t>
      </w:r>
    </w:p>
    <w:p>
      <w:r>
        <w:t xml:space="preserve">Minkä nimityksen Condoleezza Rice antaa afroamerikkalaisille mieluummin kuin "musta" ja "valkoinen"?</w:t>
      </w:r>
    </w:p>
    <w:p>
      <w:r>
        <w:rPr>
          <w:b/>
        </w:rPr>
        <w:t xml:space="preserve">Tulos</w:t>
      </w:r>
    </w:p>
    <w:p>
      <w:r>
        <w:t xml:space="preserve">Kuka väitti, että orjien jälkeläisillä oli hyvä etumatka?</w:t>
      </w:r>
    </w:p>
    <w:p>
      <w:r>
        <w:rPr>
          <w:b/>
        </w:rPr>
        <w:t xml:space="preserve">Esimerkki 8.6192</w:t>
      </w:r>
    </w:p>
    <w:p>
      <w:r>
        <w:t xml:space="preserve">Läpikulku: Raleigh sijaitsee Pohjois-Carolinan koillis-keskiosassa, jossa Piedmontin ja Atlantin rannikkotasangon alueet kohtaavat. Tätä aluetta kutsutaan "putoamisrajaksi", koska se on korkeus, jossa vesiputoukset alkavat näkyä puroissa ja joissa. Tämän seurauksena suurin osa Raleigh'sta on loivasti kumpuilevia kukkuloita, jotka viettävät itään kohti osavaltion tasaista rannikkotasankoa. Raleigh sijaitsee keskellä Piemonttia noin kaksi tuntia autolla länteen Atlantic Beachista, Pohjois-Carolinasta, ja neljä tuntia itään Great Smoky Mountains -vuoristosta. Kaupunki sijaitsee 249 km etelään Virginian Richmondista, 423 km etelään Washingtonista ja 240 km koilliseen Charlottesta, Pohjois-Carolinasta.</w:t>
      </w:r>
    </w:p>
    <w:p>
      <w:r>
        <w:rPr>
          <w:b/>
        </w:rPr>
        <w:t xml:space="preserve">Tulos</w:t>
      </w:r>
    </w:p>
    <w:p>
      <w:r>
        <w:t xml:space="preserve">Mikä kaupunki sijaitsee Pohjois-Carolinan kaakkoisosassa?</w:t>
      </w:r>
    </w:p>
    <w:p>
      <w:r>
        <w:rPr>
          <w:b/>
        </w:rPr>
        <w:t xml:space="preserve">Tulos</w:t>
      </w:r>
    </w:p>
    <w:p>
      <w:r>
        <w:t xml:space="preserve">Millä alueella Tyynenmeren rannikkotasanko sijaitsee?</w:t>
      </w:r>
    </w:p>
    <w:p>
      <w:r>
        <w:rPr>
          <w:b/>
        </w:rPr>
        <w:t xml:space="preserve">Tulos</w:t>
      </w:r>
    </w:p>
    <w:p>
      <w:r>
        <w:t xml:space="preserve">Miksi kutsutaan sitä, kun vesiputoukset eivät ole puroissa ja joissa?</w:t>
      </w:r>
    </w:p>
    <w:p>
      <w:r>
        <w:rPr>
          <w:b/>
        </w:rPr>
        <w:t xml:space="preserve">Tulos</w:t>
      </w:r>
    </w:p>
    <w:p>
      <w:r>
        <w:t xml:space="preserve">Kuinka kaukana etelässä Richmond on?</w:t>
      </w:r>
    </w:p>
    <w:p>
      <w:r>
        <w:rPr>
          <w:b/>
        </w:rPr>
        <w:t xml:space="preserve">Tulos</w:t>
      </w:r>
    </w:p>
    <w:p>
      <w:r>
        <w:t xml:space="preserve">Kuinka kaukana pohjoisessa Washington DC on?</w:t>
      </w:r>
    </w:p>
    <w:p>
      <w:r>
        <w:rPr>
          <w:b/>
        </w:rPr>
        <w:t xml:space="preserve">Esimerkki 8.6193</w:t>
      </w:r>
    </w:p>
    <w:p>
      <w:r>
        <w:t xml:space="preserve">Läpikulku: Swazimaan tärkein teknisen koulutuksen keskus on Swazimaan teknillinen korkeakoulu, josta on tarkoitus tehdä täysivaltainen yliopisto. Sen tavoitteena on tarjota ja helpottaa korkealaatuista koulutusta ja oppimista tekniikan ja liiketalouden alalla yhteistyössä kaupallisen, teollisen ja julkisen sektorin kanssa. Muita teknisiä ja ammatillisia oppilaitoksia ovat Matsaphassa sijaitseva Gwamilen ammatillinen ja kaupallinen koulutuslaitos ja Manzinissa sijaitseva Manzini Industrial and Training Centre (MITC). Muita ammatillisia oppilaitoksia ovat Nhlanganon maatalousalan koulutuskeskus ja Sitekin teollisuuskoulutuskeskus.</w:t>
      </w:r>
    </w:p>
    <w:p>
      <w:r>
        <w:rPr>
          <w:b/>
        </w:rPr>
        <w:t xml:space="preserve">Tulos</w:t>
      </w:r>
    </w:p>
    <w:p>
      <w:r>
        <w:t xml:space="preserve">Mikä yliopisto tarjoaa teknistä koulutusta?</w:t>
      </w:r>
    </w:p>
    <w:p>
      <w:r>
        <w:rPr>
          <w:b/>
        </w:rPr>
        <w:t xml:space="preserve">Tulos</w:t>
      </w:r>
    </w:p>
    <w:p>
      <w:r>
        <w:t xml:space="preserve">Minkälaista koulutusta Swazimaan teknillinen korkeakoulu tarjoaa, kun siitä tulee yliopisto?</w:t>
      </w:r>
    </w:p>
    <w:p>
      <w:r>
        <w:rPr>
          <w:b/>
        </w:rPr>
        <w:t xml:space="preserve">Tulos</w:t>
      </w:r>
    </w:p>
    <w:p>
      <w:r>
        <w:t xml:space="preserve">Mikä on Manzinin kaupallisen koulutuslaitoksen nimi?</w:t>
      </w:r>
    </w:p>
    <w:p>
      <w:r>
        <w:rPr>
          <w:b/>
        </w:rPr>
        <w:t xml:space="preserve">Tulos</w:t>
      </w:r>
    </w:p>
    <w:p>
      <w:r>
        <w:t xml:space="preserve">Mikä koulutuskeskus sijaitsee Sitekissä?</w:t>
      </w:r>
    </w:p>
    <w:p>
      <w:r>
        <w:rPr>
          <w:b/>
        </w:rPr>
        <w:t xml:space="preserve">Esimerkki 8.6194</w:t>
      </w:r>
    </w:p>
    <w:p>
      <w:r>
        <w:t xml:space="preserve">Läpikulku: Somerton otti Ilchesterin paikan kreivikunnan kaupunkina 1300-luvun lopulla, mutta sen merkitys väheni, ja kreivikunnan kaupungin asema siirtyi Tauntonille noin vuonna 1366. Kreivikunnassa on kaksi kaupunkia, Bath ja Wells, ja 30 kaupunkia (mukaan luettuna Tauntonin kreivikuntakaupunki, jolla ei ole kaupunginvaltuustoa vaan joka on kreivikunnan ainoan kaupunginosan pääkaupunki). Väkiluvultaan suurimmat kaupunkialueet ovat Bath, Weston-super-Mare, Taunton, Yeovil ja Bridgwater. Monet asutuskeskukset ovat kehittyneet, koska niillä on strateginen merkitys suhteessa maantieteellisiin ominaisuuksiin, kuten jokien ylityspaikkoihin tai kukkuloiden laaksoihin. Esimerkkejä ovat Axbridge Axe-joen varrella, Castle Cary Cary-joen varrella, North Petherton Parrett-joen varrella ja Ilminster, jossa oli Isle-joen ylityspaikka. Midsomer Norton sijaitsee Somer-joen varrella, ja Radstockin läpi kulkevat Wellow Brook ja roomalainen Fosse Way -tie. Chard on Somersetin eteläisin kaupunki, ja se on 121 metrin korkeudella myös korkeimmalla.</w:t>
      </w:r>
    </w:p>
    <w:p>
      <w:r>
        <w:rPr>
          <w:b/>
        </w:rPr>
        <w:t xml:space="preserve">Tulos</w:t>
      </w:r>
    </w:p>
    <w:p>
      <w:r>
        <w:t xml:space="preserve">Minä vuonna Taunton perustettiin?</w:t>
      </w:r>
    </w:p>
    <w:p>
      <w:r>
        <w:rPr>
          <w:b/>
        </w:rPr>
        <w:t xml:space="preserve">Tulos</w:t>
      </w:r>
    </w:p>
    <w:p>
      <w:r>
        <w:t xml:space="preserve">Mikä on Tauntonin keskimääräinen korkeus merenpinnasta?</w:t>
      </w:r>
    </w:p>
    <w:p>
      <w:r>
        <w:rPr>
          <w:b/>
        </w:rPr>
        <w:t xml:space="preserve">Tulos</w:t>
      </w:r>
    </w:p>
    <w:p>
      <w:r>
        <w:t xml:space="preserve">Mikä on Somertonin suurin kaupunkialue?</w:t>
      </w:r>
    </w:p>
    <w:p>
      <w:r>
        <w:rPr>
          <w:b/>
        </w:rPr>
        <w:t xml:space="preserve">Tulos</w:t>
      </w:r>
    </w:p>
    <w:p>
      <w:r>
        <w:t xml:space="preserve">Mikä on Somersetin pohjoisin kaupunki?</w:t>
      </w:r>
    </w:p>
    <w:p>
      <w:r>
        <w:rPr>
          <w:b/>
        </w:rPr>
        <w:t xml:space="preserve">Tulos</w:t>
      </w:r>
    </w:p>
    <w:p>
      <w:r>
        <w:t xml:space="preserve">Mikä on keskimääräinen korkeus merenpinnasta kohteessa Axbridge?</w:t>
      </w:r>
    </w:p>
    <w:p>
      <w:r>
        <w:rPr>
          <w:b/>
        </w:rPr>
        <w:t xml:space="preserve">Esimerkki 8.6195</w:t>
      </w:r>
    </w:p>
    <w:p>
      <w:r>
        <w:t xml:space="preserve">Läpikulku: Burgundin ja sittemmin Habsburgin talon hallintaan oli tullut suurin osa Alankomaista. Vuonna 1549 Pyhän Rooman keisari Kaarle V antoi Pragmaattisen sanktion, jolla yhdistettiin edelleen hänen hallitsemansa seitsemäntoista maakuntaa. Kaarlea seurasi hänen poikansa, Espanjan kuningas Filip II. Vuonna 1568 Alankomaat kapinoi Vilhelm I Oranialaisen johdolla Filip II:ta vastaan korkeiden verojen, hallituksen harjoittaman protestanttien vainon ja Filipin pyrkimysten modernisoida ja keskittää maakuntien hajautetut keskiaikaiset hallintorakenteet. Tästä alkoi kahdeksankymmenvuotinen sota.</w:t>
      </w:r>
    </w:p>
    <w:p>
      <w:r>
        <w:rPr>
          <w:b/>
        </w:rPr>
        <w:t xml:space="preserve">Tulos</w:t>
      </w:r>
    </w:p>
    <w:p>
      <w:r>
        <w:t xml:space="preserve">Matalat maat hallitsivat suurimmaksi osaksi mitä kahta taloa?</w:t>
      </w:r>
    </w:p>
    <w:p>
      <w:r>
        <w:rPr>
          <w:b/>
        </w:rPr>
        <w:t xml:space="preserve">Tulos</w:t>
      </w:r>
    </w:p>
    <w:p>
      <w:r>
        <w:t xml:space="preserve">Mitä Kaarle V esti vuonna 1549?</w:t>
      </w:r>
    </w:p>
    <w:p>
      <w:r>
        <w:rPr>
          <w:b/>
        </w:rPr>
        <w:t xml:space="preserve">Tulos</w:t>
      </w:r>
    </w:p>
    <w:p>
      <w:r>
        <w:t xml:space="preserve">Mikä on vielä seitsemäntoista maakunnan osa?</w:t>
      </w:r>
    </w:p>
    <w:p>
      <w:r>
        <w:rPr>
          <w:b/>
        </w:rPr>
        <w:t xml:space="preserve">Tulos</w:t>
      </w:r>
    </w:p>
    <w:p>
      <w:r>
        <w:t xml:space="preserve">Milloin Filip II valloitti Alankomaat?</w:t>
      </w:r>
    </w:p>
    <w:p>
      <w:r>
        <w:rPr>
          <w:b/>
        </w:rPr>
        <w:t xml:space="preserve">Tulos</w:t>
      </w:r>
    </w:p>
    <w:p>
      <w:r>
        <w:t xml:space="preserve">Mikä sota päättyi Vilhelm I:n johtamaan kapinaan?</w:t>
      </w:r>
    </w:p>
    <w:p>
      <w:r>
        <w:rPr>
          <w:b/>
        </w:rPr>
        <w:t xml:space="preserve">Tulos</w:t>
      </w:r>
    </w:p>
    <w:p>
      <w:r>
        <w:t xml:space="preserve">Milloin Burgundin talo antoi Pragmaattisen pakotteen?</w:t>
      </w:r>
    </w:p>
    <w:p>
      <w:r>
        <w:rPr>
          <w:b/>
        </w:rPr>
        <w:t xml:space="preserve">Tulos</w:t>
      </w:r>
    </w:p>
    <w:p>
      <w:r>
        <w:t xml:space="preserve">Mitä hallintorakenteiden nykyaikaistaminen teki Alankomaiden asemalle?</w:t>
      </w:r>
    </w:p>
    <w:p>
      <w:r>
        <w:rPr>
          <w:b/>
        </w:rPr>
        <w:t xml:space="preserve">Tulos</w:t>
      </w:r>
    </w:p>
    <w:p>
      <w:r>
        <w:t xml:space="preserve">Milloin Burgundin talo kapinoi Filip II:ta vastaan?</w:t>
      </w:r>
    </w:p>
    <w:p>
      <w:r>
        <w:rPr>
          <w:b/>
        </w:rPr>
        <w:t xml:space="preserve">Tulos</w:t>
      </w:r>
    </w:p>
    <w:p>
      <w:r>
        <w:t xml:space="preserve">Mainitse kaksi syytä, miksi Alankomaiden maat kääntyivät Filip II:ta vastaan?</w:t>
      </w:r>
    </w:p>
    <w:p>
      <w:r>
        <w:rPr>
          <w:b/>
        </w:rPr>
        <w:t xml:space="preserve">Tulos</w:t>
      </w:r>
    </w:p>
    <w:p>
      <w:r>
        <w:t xml:space="preserve">Mikä tapahtuma alkoi Espanjan kuningas Filip II:n päästämän kapinan jälkeen?</w:t>
      </w:r>
    </w:p>
    <w:p>
      <w:r>
        <w:rPr>
          <w:b/>
        </w:rPr>
        <w:t xml:space="preserve">Esimerkki 8.6196</w:t>
      </w:r>
    </w:p>
    <w:p>
      <w:r>
        <w:t xml:space="preserve">Läpikulku: Suurimmassa osassa keskiajan Eurooppaa yläluokka sai yksinomaisen metsästysoikeuden tietyillä feodaalialueen alueilla. Näillä alueilla riistaa käytettiin ruoan ja turkisten lähteenä, ja usein sitä toimitti ammattimetsästäjä, mutta sen odotettiin myös tarjoavan eräänlaisen virkistysmahdollisuuden aristokratialle. Tämän omistusoikeudellisen näkemyksen merkitys riistalle näkyy Robin Hoodin legendoissa, joissa yksi tärkeimmistä syytteistä lainsuojattomia vastaan on, että he "metsästävät kuninkaan peuroja". Sen sijaan englanninkielisten siirtomaiden uudisasukkaat ihannoivat demokraattisesti kaikille avointa metsästystä.</w:t>
      </w:r>
    </w:p>
    <w:p>
      <w:r>
        <w:rPr>
          <w:b/>
        </w:rPr>
        <w:t xml:space="preserve">Tulos</w:t>
      </w:r>
    </w:p>
    <w:p>
      <w:r>
        <w:t xml:space="preserve">Mitä toimintaa kaikki saavat harjoittaa keskiaikaisen Euroopan feodaalialueella?</w:t>
      </w:r>
    </w:p>
    <w:p>
      <w:r>
        <w:rPr>
          <w:b/>
        </w:rPr>
        <w:t xml:space="preserve">Tulos</w:t>
      </w:r>
    </w:p>
    <w:p>
      <w:r>
        <w:t xml:space="preserve">Mitä vain aristokratia sai tehdä englanninkielisissä siirtokunnissa?</w:t>
      </w:r>
    </w:p>
    <w:p>
      <w:r>
        <w:rPr>
          <w:b/>
        </w:rPr>
        <w:t xml:space="preserve">Tulos</w:t>
      </w:r>
    </w:p>
    <w:p>
      <w:r>
        <w:t xml:space="preserve">Minkälaisia metsästäjiä toimi englantilaisissa siirtokunnissa?</w:t>
      </w:r>
    </w:p>
    <w:p>
      <w:r>
        <w:rPr>
          <w:b/>
        </w:rPr>
        <w:t xml:space="preserve">Tulos</w:t>
      </w:r>
    </w:p>
    <w:p>
      <w:r>
        <w:t xml:space="preserve">Mikä oli toinen syy siihen, että aristokratia osallistui metsästykseen englanninkielisissä siirtokunnissa?</w:t>
      </w:r>
    </w:p>
    <w:p>
      <w:r>
        <w:rPr>
          <w:b/>
        </w:rPr>
        <w:t xml:space="preserve">Tulos</w:t>
      </w:r>
    </w:p>
    <w:p>
      <w:r>
        <w:t xml:space="preserve">Minkä legendan aristokratia aloitti englanninkielisissä siirtokunnissa?</w:t>
      </w:r>
    </w:p>
    <w:p>
      <w:r>
        <w:rPr>
          <w:b/>
        </w:rPr>
        <w:t xml:space="preserve">Esimerkki 8.6197</w:t>
      </w:r>
    </w:p>
    <w:p>
      <w:r>
        <w:t xml:space="preserve">Läpikulku: Perinteisesti käytetään mustetta (erityisesti intianmustetta) tussilla tai siveltimellä; sekatekniikka ja digitaalitekniikka ovat yleistyneet. Usein käytetään sarjakuvapiirtämisen tekniikoita, kuten liikeviivoja ja abstrakteja symboleja.</w:t>
      </w:r>
    </w:p>
    <w:p>
      <w:r>
        <w:rPr>
          <w:b/>
        </w:rPr>
        <w:t xml:space="preserve">Tulos</w:t>
      </w:r>
    </w:p>
    <w:p>
      <w:r>
        <w:t xml:space="preserve">Minkälaista mustetta ei koskaan käytetä sarjakuvien tekemisessä?</w:t>
      </w:r>
    </w:p>
    <w:p>
      <w:r>
        <w:rPr>
          <w:b/>
        </w:rPr>
        <w:t xml:space="preserve">Tulos</w:t>
      </w:r>
    </w:p>
    <w:p>
      <w:r>
        <w:t xml:space="preserve">Minkälaista mustetta käytetään usein komedioiden tekemisessä?</w:t>
      </w:r>
    </w:p>
    <w:p>
      <w:r>
        <w:rPr>
          <w:b/>
        </w:rPr>
        <w:t xml:space="preserve">Tulos</w:t>
      </w:r>
    </w:p>
    <w:p>
      <w:r>
        <w:t xml:space="preserve">Mitä menetelmää käytetään vähiten sarjakuvien tekemisessä?</w:t>
      </w:r>
    </w:p>
    <w:p>
      <w:r>
        <w:rPr>
          <w:b/>
        </w:rPr>
        <w:t xml:space="preserve">Tulos</w:t>
      </w:r>
    </w:p>
    <w:p>
      <w:r>
        <w:t xml:space="preserve">Sekatekniikka ja mikä muu on muuttumassa epäsuosituksi sarjakuvien tekemisessä?</w:t>
      </w:r>
    </w:p>
    <w:p>
      <w:r>
        <w:rPr>
          <w:b/>
        </w:rPr>
        <w:t xml:space="preserve">Tulos</w:t>
      </w:r>
    </w:p>
    <w:p>
      <w:r>
        <w:t xml:space="preserve">Liikerajoja ja mitä ei koskaan käytetä sarjakuvissa?</w:t>
      </w:r>
    </w:p>
    <w:p>
      <w:r>
        <w:rPr>
          <w:b/>
        </w:rPr>
        <w:t xml:space="preserve">Esimerkki 8.6198</w:t>
      </w:r>
    </w:p>
    <w:p>
      <w:r>
        <w:t xml:space="preserve">Läpikulku: Vuoden 1356 kultainen bulla nosti Böömin kuninkaan keisarillisten valitsijoiden joukkoon, mutta hussiittivallankumous ajoi maan kriisiin. Pyhä Rooman keisarikunta siirtyi Habsburgien hallintaan vuonna 1438, ja se pysyi siellä hajoamiseensa vuonna 1806 asti. Habsburgien hallussa olleista laajoista alueista huolimatta itse valtakunta pysyi hajanaisena, ja suuri osa todellisesta vallasta ja vaikutusvallasta oli yksittäisillä ruhtinaskunnilla. Lisäksi rahoituslaitoksilla, kuten Hansaliitolla ja Fuggerin suvulla, oli suurta valtaa sekä taloudellisella että poliittisella tasolla.</w:t>
      </w:r>
    </w:p>
    <w:p>
      <w:r>
        <w:rPr>
          <w:b/>
        </w:rPr>
        <w:t xml:space="preserve">Tulos</w:t>
      </w:r>
    </w:p>
    <w:p>
      <w:r>
        <w:t xml:space="preserve">Minä vuonna Pyhä Rooman valtakunta pelastui?</w:t>
      </w:r>
    </w:p>
    <w:p>
      <w:r>
        <w:rPr>
          <w:b/>
        </w:rPr>
        <w:t xml:space="preserve">Tulos</w:t>
      </w:r>
    </w:p>
    <w:p>
      <w:r>
        <w:t xml:space="preserve">Minä vuonna hopeinen härkä teki Böömin kuninkaasta keisarillisen valitsijamiesten joukossa ensimmäisen?</w:t>
      </w:r>
    </w:p>
    <w:p>
      <w:r>
        <w:rPr>
          <w:b/>
        </w:rPr>
        <w:t xml:space="preserve">Tulos</w:t>
      </w:r>
    </w:p>
    <w:p>
      <w:r>
        <w:t xml:space="preserve">Minä vuonna Kultainen härkä teki Böömin kuninkaasta viimeisen keisarillisen valitsijamiesten joukossa?</w:t>
      </w:r>
    </w:p>
    <w:p>
      <w:r>
        <w:rPr>
          <w:b/>
        </w:rPr>
        <w:t xml:space="preserve">Tulos</w:t>
      </w:r>
    </w:p>
    <w:p>
      <w:r>
        <w:t xml:space="preserve">Minkälainen instituutio Hansaliitto ei ollut?</w:t>
      </w:r>
    </w:p>
    <w:p>
      <w:r>
        <w:rPr>
          <w:b/>
        </w:rPr>
        <w:t xml:space="preserve">Tulos</w:t>
      </w:r>
    </w:p>
    <w:p>
      <w:r>
        <w:t xml:space="preserve">Vuonna 1483 Pyhän saksalais-roomalaisen keisarikunnan hallinta siirtyi mille dynastialle?</w:t>
      </w:r>
    </w:p>
    <w:p>
      <w:r>
        <w:rPr>
          <w:b/>
        </w:rPr>
        <w:t xml:space="preserve">Esimerkki 8.6199</w:t>
      </w:r>
    </w:p>
    <w:p>
      <w:r>
        <w:t xml:space="preserve">Läpikulku: Hän uskoi, että koko vis viva säilyy. 1700-luvun lopulla Gottfried Leibniz ehdotti ajatusta latinaksi: vis viva tai elävä voima, joka määritellään esineen massan ja sen nopeuden neliön tulona; hän uskoi, että koko vis viva säilyy. Kitkasta johtuvan hidastumisen selittämiseksi Leibniz esitti teorian, jonka mukaan lämpöenergia koostui aineen osien satunnaisesta liikkeestä, ja Isaac Newton jakoi tämän näkemyksen, vaikka kesti yli vuosisadan, ennen kuin tämä yleisesti hyväksyttiin. Tämän ominaisuuden nykyaikainen analogi, liike-energia, eroaa vis vivasta vain kaksinkertaisesti.</w:t>
      </w:r>
    </w:p>
    <w:p>
      <w:r>
        <w:rPr>
          <w:b/>
        </w:rPr>
        <w:t xml:space="preserve">Tulos</w:t>
      </w:r>
    </w:p>
    <w:p>
      <w:r>
        <w:t xml:space="preserve">Mikä on termi kuolevalle voimalle?</w:t>
      </w:r>
    </w:p>
    <w:p>
      <w:r>
        <w:rPr>
          <w:b/>
        </w:rPr>
        <w:t xml:space="preserve">Tulos</w:t>
      </w:r>
    </w:p>
    <w:p>
      <w:r>
        <w:t xml:space="preserve">Mikä määritellään kappaleen massan ja sen nopeuden tulona kuutioina?</w:t>
      </w:r>
    </w:p>
    <w:p>
      <w:r>
        <w:rPr>
          <w:b/>
        </w:rPr>
        <w:t xml:space="preserve">Tulos</w:t>
      </w:r>
    </w:p>
    <w:p>
      <w:r>
        <w:t xml:space="preserve">Kuka ehdotti ideaa italialaisesta vis viva?</w:t>
      </w:r>
    </w:p>
    <w:p>
      <w:r>
        <w:rPr>
          <w:b/>
        </w:rPr>
        <w:t xml:space="preserve">Tulos</w:t>
      </w:r>
    </w:p>
    <w:p>
      <w:r>
        <w:t xml:space="preserve">Millä vuosisadalla Newton ehdotti latinankielistä ajatusta: vis viva?</w:t>
      </w:r>
    </w:p>
    <w:p>
      <w:r>
        <w:rPr>
          <w:b/>
        </w:rPr>
        <w:t xml:space="preserve">Tulos</w:t>
      </w:r>
    </w:p>
    <w:p>
      <w:r>
        <w:t xml:space="preserve">Kuka hylkäsi Leibnizin näkemyksen, jonka mukaan lämpöenergia koostui aineen rakenneosien satunnaisesta liikkeestä?</w:t>
      </w:r>
    </w:p>
    <w:p>
      <w:r>
        <w:rPr>
          <w:b/>
        </w:rPr>
        <w:t xml:space="preserve">Esimerkki 8.6200</w:t>
      </w:r>
    </w:p>
    <w:p>
      <w:r>
        <w:t xml:space="preserve">Läpikulku: 1980-luvulla sekarotuisten lasten vanhemmat alkoivat järjestäytyä ja lobata, jotta heidän lastensa perimää heijastava rotumääritelmä lisättäisiin. Kun Yhdysvaltain hallitus ehdotti vuonna 1988 luokan "bi-rotu" tai "monirotuinen" lisäämistä, yleisön reaktio oli enimmäkseen kielteinen. Eräät afroamerikkalaiset järjestöt ja afroamerikkalaiset poliittiset johtajat, kuten kongressiedustaja Diane Watson ja kongressiedustaja Augustus Hawkins, vastustivat luokkaa erityisen jyrkästi, koska he pelkäsivät poliittisen ja taloudellisen vallan menetystä, jos afroamerikkalaiset vähentäisivät itseään määrittelemällä itsensä.</w:t>
      </w:r>
    </w:p>
    <w:p>
      <w:r>
        <w:rPr>
          <w:b/>
        </w:rPr>
        <w:t xml:space="preserve">Tulos</w:t>
      </w:r>
    </w:p>
    <w:p>
      <w:r>
        <w:t xml:space="preserve">Mitä sekarotuisten lasten vanhemmat ajoivat ennen 1980-lukua?</w:t>
      </w:r>
    </w:p>
    <w:p>
      <w:r>
        <w:rPr>
          <w:b/>
        </w:rPr>
        <w:t xml:space="preserve">Tulos</w:t>
      </w:r>
    </w:p>
    <w:p>
      <w:r>
        <w:t xml:space="preserve">Millainen oli yleisön reaktio, kun Yhdysvaltain hallitus ehdotti, että kategoria "kaksoissukupuoliset" poistettaisiin?</w:t>
      </w:r>
    </w:p>
    <w:p>
      <w:r>
        <w:rPr>
          <w:b/>
        </w:rPr>
        <w:t xml:space="preserve">Tulos</w:t>
      </w:r>
    </w:p>
    <w:p>
      <w:r>
        <w:t xml:space="preserve">Mikä poliittinen johtaja kannatti äänekkäästi monirotuisten kategoriaa?</w:t>
      </w:r>
    </w:p>
    <w:p>
      <w:r>
        <w:rPr>
          <w:b/>
        </w:rPr>
        <w:t xml:space="preserve">Tulos</w:t>
      </w:r>
    </w:p>
    <w:p>
      <w:r>
        <w:t xml:space="preserve">Miksi Diane Watson kannatti monirotuisten kategoriaa?</w:t>
      </w:r>
    </w:p>
    <w:p>
      <w:r>
        <w:rPr>
          <w:b/>
        </w:rPr>
        <w:t xml:space="preserve">Tulos</w:t>
      </w:r>
    </w:p>
    <w:p>
      <w:r>
        <w:t xml:space="preserve">Millä tavoin afroamerikkalaiset voisivat lisätä lukumääräänsä?</w:t>
      </w:r>
    </w:p>
    <w:p>
      <w:r>
        <w:rPr>
          <w:b/>
        </w:rPr>
        <w:t xml:space="preserve">Esimerkki 8.6201</w:t>
      </w:r>
    </w:p>
    <w:p>
      <w:r>
        <w:t xml:space="preserve">Läpikulku: Tämän vuoksi silikaattilaseja käytetään ensisijaisesti ikkunalaseina. Lasi läpäisee, heijastaa ja taittaa valoa; näitä ominaisuuksia voidaan parantaa leikkaamalla ja kiillottamalla, jolloin voidaan valmistaa optisia linssejä, prismoja, hienoja lasitavaroita ja optisia kuituja valon avulla tapahtuvaa nopeaa tiedonsiirtoa varten. Lasi voidaan värjätä lisäämällä siihen metallisuoloja, ja sitä voidaan myös maalata ja painaa lasimaaleilla. Nämä ominaisuudet ovat johtaneet lasin laajaan käyttöön taide-esineiden ja erityisesti lasimaalausten valmistuksessa. Vaikka silikaattilasi on haurasta, se on erittäin kestävää, ja varhaisista lasinvalmistuskulttuureista on säilynyt monia esimerkkejä lasinsirpaleista. Koska lasia voidaan muotoilla tai muovata mihin tahansa muotoon ja koska se on steriili tuote, sitä on perinteisesti käytetty astioiden, kuten kulhojen, maljakoiden, pullojen, purkkien ja juomalasien valmistukseen. Massiivisimmissa muodoissaan sitä on käytetty myös paperipainoihin, marmoreihin ja helmiin. Kun lasikuitua puristetaan puristettuun lasikuituun ja matotetaan lasivillaksi siten, että se sitoo ilmaa, siitä tulee lämpöeristysmateriaali, ja kun nämä lasikuidut upotetaan orgaaniseen polymeerimuoviin, ne ovat lasikuitukomposiitin keskeinen rakenteellinen lujiteosa. Jotkin esineet on historiallisesti valmistettu niin yleisesti silikaattilasista, että niitä kutsutaan yksinkertaisesti materiaalin nimellä, kuten juoma- ja lukulasit.</w:t>
      </w:r>
    </w:p>
    <w:p>
      <w:r>
        <w:rPr>
          <w:b/>
        </w:rPr>
        <w:t xml:space="preserve">Tulos</w:t>
      </w:r>
    </w:p>
    <w:p>
      <w:r>
        <w:t xml:space="preserve">Mikä ainesosa tekee lasista kestävää?</w:t>
      </w:r>
    </w:p>
    <w:p>
      <w:r>
        <w:rPr>
          <w:b/>
        </w:rPr>
        <w:t xml:space="preserve">Tulos</w:t>
      </w:r>
    </w:p>
    <w:p>
      <w:r>
        <w:t xml:space="preserve">Mitä yhdessä lasikuitujen kanssa käytetään lasivillan valmistukseen?</w:t>
      </w:r>
    </w:p>
    <w:p>
      <w:r>
        <w:rPr>
          <w:b/>
        </w:rPr>
        <w:t xml:space="preserve">Tulos</w:t>
      </w:r>
    </w:p>
    <w:p>
      <w:r>
        <w:t xml:space="preserve">Minkä laatuisen silikaattilasin ansiosta sitä voidaan käyttää eristämiseen?</w:t>
      </w:r>
    </w:p>
    <w:p>
      <w:r>
        <w:rPr>
          <w:b/>
        </w:rPr>
        <w:t xml:space="preserve">Tulos</w:t>
      </w:r>
    </w:p>
    <w:p>
      <w:r>
        <w:t xml:space="preserve">Millaisia lasituotteita voidaan käyttää raudoitukseen?</w:t>
      </w:r>
    </w:p>
    <w:p>
      <w:r>
        <w:rPr>
          <w:b/>
        </w:rPr>
        <w:t xml:space="preserve">Tulos</w:t>
      </w:r>
    </w:p>
    <w:p>
      <w:r>
        <w:t xml:space="preserve">Missä tuotteessa käytetään lasikuituja komposiittimateriaalin pitämiseen?</w:t>
      </w:r>
    </w:p>
    <w:p>
      <w:r>
        <w:rPr>
          <w:b/>
        </w:rPr>
        <w:t xml:space="preserve">Esimerkki 8.6202</w:t>
      </w:r>
    </w:p>
    <w:p>
      <w:r>
        <w:t xml:space="preserve">Läpikulku: Rush julkaisi vuosina 1974-75 kolme selvästi hard rock -albumia (Rush, Fly by Night ja Caress of Steel) ennen kuin se siirtyi progressiivisempaan soundiin vuoden 1976 albumilla 2112. Irlantilainen Thin Lizzy -yhtye, joka oli perustettu 1960-luvun lopulla, teki merkittävimmän kaupallisen läpimurtonsa vuonna 1976 hard rock -albumillaan Jailbreak ja maailmanlaajuisella hitillään "The Boys Are Back in Town", joka nousi Britanniassa sijalle 8 ja Yhdysvalloissa sijalle 12. Tämän jälkeen yhtyeen albumi julkaistiin vuonna 1976. Heidän tyylinsä, joka koostui kahdesta kaksintaistelevasta kitaristista, jotka usein soittivat sooloja harmoniassa, osoittautui suureksi vaikutteeksi myöhemmille yhtyeille. He saavuttivat kaupallisen ja luultavasti myös taiteellisen huippunsa Black Rosella: A Rock Legend (1979). Scorpionsin saapuminen Saksasta merkitsi alalajin maantieteellistä laajentumista. Australialaisperäinen AC/DC, jonka riisuttu, riffiraskas ja karhea tyyli vetosi myös punk-sukupolveen, alkoi saada kansainvälistä huomiota vuodesta 1976 alkaen, ja se huipentui moninkertaista platinaa saaneiden albumien Let There Be Rock (1977) ja Highway to Hell (1979) julkaisemiseen. Punk-eetoksen vaikutteita saivat myös Motörheadin kaltaiset heavy metal -yhtyeet, kun taas Judas Priest hylkäsi musiikissaan jäljellä olevat bluesin elementit, mikä erotti entisestään hard rock- ja heavy metal -tyylit toisistaan ja auttoi luomaan brittiläisen heavy metalin uuden aallon, jota Iron Maidenin, Saxonin ja Venomin kaltaiset yhtyeet jatkoivat.</w:t>
      </w:r>
    </w:p>
    <w:p>
      <w:r>
        <w:rPr>
          <w:b/>
        </w:rPr>
        <w:t xml:space="preserve">Tulos</w:t>
      </w:r>
    </w:p>
    <w:p>
      <w:r>
        <w:t xml:space="preserve">Mikä brittiläinen yhtye julkaisi albumin Rush vuonna 1974?</w:t>
      </w:r>
    </w:p>
    <w:p>
      <w:r>
        <w:rPr>
          <w:b/>
        </w:rPr>
        <w:t xml:space="preserve">Tulos</w:t>
      </w:r>
    </w:p>
    <w:p>
      <w:r>
        <w:t xml:space="preserve">Mihin soundiin yhtye Rush siirtyi vuoden 1976 Caress of Steel -albumilla?</w:t>
      </w:r>
    </w:p>
    <w:p>
      <w:r>
        <w:rPr>
          <w:b/>
        </w:rPr>
        <w:t xml:space="preserve">Tulos</w:t>
      </w:r>
    </w:p>
    <w:p>
      <w:r>
        <w:t xml:space="preserve">Milloin amerikkalainen Lizzy-yhtye muutti Irlantiin? </w:t>
      </w:r>
    </w:p>
    <w:p>
      <w:r>
        <w:rPr>
          <w:b/>
        </w:rPr>
        <w:t xml:space="preserve">Tulos</w:t>
      </w:r>
    </w:p>
    <w:p>
      <w:r>
        <w:t xml:space="preserve">Mikä Lizzyn kappale nousi Yhdysvaltain listalla sijalle 8 vuonna 1976?</w:t>
      </w:r>
    </w:p>
    <w:p>
      <w:r>
        <w:rPr>
          <w:b/>
        </w:rPr>
        <w:t xml:space="preserve">Tulos</w:t>
      </w:r>
    </w:p>
    <w:p>
      <w:r>
        <w:t xml:space="preserve">Kenen kanssa Iron Maiden teki yhteistyötä tuodakseen bluesin takaisin hard rock -musiikkiin?</w:t>
      </w:r>
    </w:p>
    <w:p>
      <w:r>
        <w:rPr>
          <w:b/>
        </w:rPr>
        <w:t xml:space="preserve">Esimerkki 8.6203</w:t>
      </w:r>
    </w:p>
    <w:p>
      <w:r>
        <w:t xml:space="preserve">Läpikulku: Tumma liha, jota linnunlihastutkijat kutsuvat "punaiseksi lihakseksi", on tarkoitettu jatkuvaan toimintaan - kanan tapauksessa lähinnä kävelyyn. Tumma väri johtuu proteiinista myoglobiini, joka on avainasemassa hapen ottamisessa ja varastoimisessa soluihin. Valkoinen lihas sitä vastoin soveltuu vain lyhyisiin toimintatapahtumiin, kuten kanojen tapauksessa lentämiseen. Näin ollen kanan sääri- ja reisiliha on tummaa, kun taas rintaliha (joka muodostaa ensisijaiset lentolihakset) on valkoista. Muilla linnuilla, joiden rintalihas soveltuu paremmin jatkuvaan lentoon, kuten ankoilla ja hanhilla, on kauttaaltaan punainen lihaskudos (ja siten tumma liha). Joissakin lihapaloissa, kuten siipikarjanlihassa, on havaittavissa solunsisäisten lihasfibrillien mikroskooppisen säännöllinen rakenne, joka voi taittaa valoa ja tuottaa irisoivia värejä, optinen ilmiö, jota kutsutaan toisinaan rakenteelliseksi väritykseksi.</w:t>
      </w:r>
    </w:p>
    <w:p>
      <w:r>
        <w:rPr>
          <w:b/>
        </w:rPr>
        <w:t xml:space="preserve">Tulos</w:t>
      </w:r>
    </w:p>
    <w:p>
      <w:r>
        <w:t xml:space="preserve">Mikä on lintujen ainoa saatavilla oleva lihalaji?</w:t>
      </w:r>
    </w:p>
    <w:p>
      <w:r>
        <w:rPr>
          <w:b/>
        </w:rPr>
        <w:t xml:space="preserve">Tulos</w:t>
      </w:r>
    </w:p>
    <w:p>
      <w:r>
        <w:t xml:space="preserve">Miksi kanan valkoista lihaa ei koskaan käytetä eläimessä?</w:t>
      </w:r>
    </w:p>
    <w:p>
      <w:r>
        <w:rPr>
          <w:b/>
        </w:rPr>
        <w:t xml:space="preserve">Tulos</w:t>
      </w:r>
    </w:p>
    <w:p>
      <w:r>
        <w:t xml:space="preserve">Millä linnuilla ei ole rintalihasta?</w:t>
      </w:r>
    </w:p>
    <w:p>
      <w:r>
        <w:rPr>
          <w:b/>
        </w:rPr>
        <w:t xml:space="preserve">Tulos</w:t>
      </w:r>
    </w:p>
    <w:p>
      <w:r>
        <w:t xml:space="preserve">Millaista lihaa pidetään vaarallisena syödä?</w:t>
      </w:r>
    </w:p>
    <w:p>
      <w:r>
        <w:rPr>
          <w:b/>
        </w:rPr>
        <w:t xml:space="preserve">Esimerkki 8.6204</w:t>
      </w:r>
    </w:p>
    <w:p>
      <w:r>
        <w:t xml:space="preserve">Läpikulku: Patentteja on kritisoitu kehitysmaissa, koska niiden ajatellaan vähentävän olemassa olevien lääkkeiden saatavuutta. Patenttien ja lääkkeiden yleisen saatavuuden yhteensovittaminen edellyttäisi tehokasta kansainvälistä hintasyrjintäpolitiikkaa. Lisäksi Maailman kauppajärjestön TRIPS-sopimuksen mukaan maiden on sallittava lääkkeiden patentointi. WTO hyväksyi vuonna 2001 Dohan julistuksen, jossa todetaan, että TRIPS-sopimusta olisi tulkittava kansanterveyden tavoitteet huomioon ottaen, ja sallitaan joitakin menetelmiä lääkemonopolien kiertämiseksi: pakkolisenssien tai rinnakkaistuonnin avulla jopa ennen patentin voimassaolon päättymistä.</w:t>
      </w:r>
    </w:p>
    <w:p>
      <w:r>
        <w:rPr>
          <w:b/>
        </w:rPr>
        <w:t xml:space="preserve">Tulos</w:t>
      </w:r>
    </w:p>
    <w:p>
      <w:r>
        <w:t xml:space="preserve">Kuka hyväksyi TRIPS-julistuksen?</w:t>
      </w:r>
    </w:p>
    <w:p>
      <w:r>
        <w:rPr>
          <w:b/>
        </w:rPr>
        <w:t xml:space="preserve">Tulos</w:t>
      </w:r>
    </w:p>
    <w:p>
      <w:r>
        <w:t xml:space="preserve">Mitä WTO-sopimuksella saavutettiin?</w:t>
      </w:r>
    </w:p>
    <w:p>
      <w:r>
        <w:rPr>
          <w:b/>
        </w:rPr>
        <w:t xml:space="preserve">Tulos</w:t>
      </w:r>
    </w:p>
    <w:p>
      <w:r>
        <w:t xml:space="preserve">Miksi WTO:ta arvostellaan?</w:t>
      </w:r>
    </w:p>
    <w:p>
      <w:r>
        <w:rPr>
          <w:b/>
        </w:rPr>
        <w:t xml:space="preserve">Tulos</w:t>
      </w:r>
    </w:p>
    <w:p>
      <w:r>
        <w:t xml:space="preserve">Mitä WTO:n julistuksessa tehtiin?</w:t>
      </w:r>
    </w:p>
    <w:p>
      <w:r>
        <w:rPr>
          <w:b/>
        </w:rPr>
        <w:t xml:space="preserve">Tulos</w:t>
      </w:r>
    </w:p>
    <w:p>
      <w:r>
        <w:t xml:space="preserve">Milloin TRIPS-julistus hyväksyttiin?</w:t>
      </w:r>
    </w:p>
    <w:p>
      <w:r>
        <w:rPr>
          <w:b/>
        </w:rPr>
        <w:t xml:space="preserve">Esimerkki 8.6205</w:t>
      </w:r>
    </w:p>
    <w:p>
      <w:r>
        <w:t xml:space="preserve">Läpikulku: Turingin koneet ovat esimerkiksi deterministisiä Turingin koneita, probabilistisia Turingin koneita, ei-deterministisiä Turingin koneita, kvanttituringin koneita, symmetrisiä Turingin koneita ja vuorottelevia Turingin koneita. Ne ovat periaatteessa kaikki yhtä tehokkaita, mutta kun resurssit (kuten aika tai tila) ovat rajalliset, jotkin niistä voivat olla tehokkaampia kuin toiset.</w:t>
      </w:r>
    </w:p>
    <w:p>
      <w:r>
        <w:rPr>
          <w:b/>
        </w:rPr>
        <w:t xml:space="preserve">Tulos</w:t>
      </w:r>
    </w:p>
    <w:p>
      <w:r>
        <w:t xml:space="preserve">Mihin monentyyppisiä Turingin koneita ei käytetä?</w:t>
      </w:r>
    </w:p>
    <w:p>
      <w:r>
        <w:rPr>
          <w:b/>
        </w:rPr>
        <w:t xml:space="preserve">Tulos</w:t>
      </w:r>
    </w:p>
    <w:p>
      <w:r>
        <w:t xml:space="preserve">Mitkä kolme tekijää vaikuttavat suoraan siihen, kuinka tehokas Turingin kone voi olla tai olla olematta?</w:t>
      </w:r>
    </w:p>
    <w:p>
      <w:r>
        <w:rPr>
          <w:b/>
        </w:rPr>
        <w:t xml:space="preserve">Tulos</w:t>
      </w:r>
    </w:p>
    <w:p>
      <w:r>
        <w:t xml:space="preserve">Mitkä koneet eivät ole periaatteessa yhtä tehokkaita?</w:t>
      </w:r>
    </w:p>
    <w:p>
      <w:r>
        <w:rPr>
          <w:b/>
        </w:rPr>
        <w:t xml:space="preserve">Tulos</w:t>
      </w:r>
    </w:p>
    <w:p>
      <w:r>
        <w:t xml:space="preserve">Mikä ei ehkä ole voimakkaampaa kuin toiset, kun otetaan huomioon ajan tai tilan resurssit?</w:t>
      </w:r>
    </w:p>
    <w:p>
      <w:r>
        <w:rPr>
          <w:b/>
        </w:rPr>
        <w:t xml:space="preserve">Esimerkki 8.6206</w:t>
      </w:r>
    </w:p>
    <w:p>
      <w:r>
        <w:t xml:space="preserve">Läpikulku: Noin 97 prosenttia BYU:sta valmistuneista miehistä ja 32 prosenttia naispuolisista valmistuneista piti jossain vaiheessa taukoa opinnoistaan palvellakseen LDS-lähetyssaarnaajina. Lokakuussa 2012 LDS-kirkko ilmoitti yleiskonferenssissaan, että nuoret miehet voivat palvella lähetystyössä täytettyään 18 vuotta ja valmistuttuaan lukiosta, eikä 19 vuoden iän jälkeen vanhan käytännön mukaan. Monet nuoret miehet kävisivät usein lukukauden tai kaksi korkeakouluopintoja ennen lähetyspalveluksen aloittamista. Tämä käytäntömuutos vaikuttaa todennäköisesti siihen, mikä on ollut BYU:n perinteinen tulokasluokka. Naisopiskelijat voivat nyt aloittaa lähetyspalveluksen milloin tahansa sen jälkeen, kun he ovat täyttäneet 19 vuotta, eikä 21-vuotiaina entisen käytännön mukaan. Miehillä kokoaikainen lähetys kestää kaksi vuotta ja naisilla 18 kuukautta.</w:t>
      </w:r>
    </w:p>
    <w:p>
      <w:r>
        <w:rPr>
          <w:b/>
        </w:rPr>
        <w:t xml:space="preserve">Tulos</w:t>
      </w:r>
    </w:p>
    <w:p>
      <w:r>
        <w:t xml:space="preserve">Mitä 97 prosenttia BYU:sta valmistuneista naisista teki?</w:t>
      </w:r>
    </w:p>
    <w:p>
      <w:r>
        <w:rPr>
          <w:b/>
        </w:rPr>
        <w:t xml:space="preserve">Tulos</w:t>
      </w:r>
    </w:p>
    <w:p>
      <w:r>
        <w:t xml:space="preserve">Mitä 32 prosenttia BYU:sta valmistuneista miehistä teki?</w:t>
      </w:r>
    </w:p>
    <w:p>
      <w:r>
        <w:rPr>
          <w:b/>
        </w:rPr>
        <w:t xml:space="preserve">Tulos</w:t>
      </w:r>
    </w:p>
    <w:p>
      <w:r>
        <w:t xml:space="preserve">Mitä LSD-kirkko ilmoitti lokakuussa 2012?</w:t>
      </w:r>
    </w:p>
    <w:p>
      <w:r>
        <w:rPr>
          <w:b/>
        </w:rPr>
        <w:t xml:space="preserve">Tulos</w:t>
      </w:r>
    </w:p>
    <w:p>
      <w:r>
        <w:t xml:space="preserve">Milloin naisopiskelijat voivat aloittaa lähetyspalvelun nyt eikä vasta 18-vuotiaina?</w:t>
      </w:r>
    </w:p>
    <w:p>
      <w:r>
        <w:rPr>
          <w:b/>
        </w:rPr>
        <w:t xml:space="preserve">Esimerkki 8.6207</w:t>
      </w:r>
    </w:p>
    <w:p>
      <w:r>
        <w:t xml:space="preserve">Läpikulku: Häviöttömän audiopakkauksen tuloksena syntyy digitaalisen datan esitys, joka purkautuu alkuperäisen äänivirran tarkaksi digitaaliseksi kopioksi, toisin kuin häviöllisen pakkaustekniikan, kuten Vorbisin ja MP3:n, toisto. Pakkaussuhteet ovat noin 50-60 prosenttia alkuperäisestä koosta, mikä on samanlainen kuin yleisessä häviöttömässä tiedonpakkauksessa. Häviöttömällä pakkauksella ei voida saavuttaa suuria pakkaussuhteita aaltomuotojen monimutkaisuuden ja äänimuotojen nopeiden muutosten vuoksi. Koodekit, kuten FLAC, Shorten ja TTA, käyttävät lineaarista ennustusta signaalin spektrin arvioimiseksi. Monet näistä algoritmeista käyttävät konvoluutiota suodattimen [-1 1] kanssa spektrin lievään valkaisemiseen tai litistämiseen, jolloin perinteinen häviötön pakkaus toimii tehokkaammin. Prosessi käännetään päinvastaiseksi pakkauksen purkamisen yhteydessä.</w:t>
      </w:r>
    </w:p>
    <w:p>
      <w:r>
        <w:rPr>
          <w:b/>
        </w:rPr>
        <w:t xml:space="preserve">Tulos</w:t>
      </w:r>
    </w:p>
    <w:p>
      <w:r>
        <w:t xml:space="preserve">Mitä tarkoittaa purettavien algoritmien esitys?</w:t>
      </w:r>
    </w:p>
    <w:p>
      <w:r>
        <w:rPr>
          <w:b/>
        </w:rPr>
        <w:t xml:space="preserve">Tulos</w:t>
      </w:r>
    </w:p>
    <w:p>
      <w:r>
        <w:t xml:space="preserve">Mitkä ovat noin 50-60 prosenttia spektristä?</w:t>
      </w:r>
    </w:p>
    <w:p>
      <w:r>
        <w:rPr>
          <w:b/>
        </w:rPr>
        <w:t xml:space="preserve">Tulos</w:t>
      </w:r>
    </w:p>
    <w:p>
      <w:r>
        <w:t xml:space="preserve">Millä puristuksella ei voida saavuttaa korkeaa työtehoa tehokkaasti?</w:t>
      </w:r>
    </w:p>
    <w:p>
      <w:r>
        <w:rPr>
          <w:b/>
        </w:rPr>
        <w:t xml:space="preserve">Tulos</w:t>
      </w:r>
    </w:p>
    <w:p>
      <w:r>
        <w:t xml:space="preserve">Mitkä kolme koodekkia käyttävät lineaarista ennustusta purun arvioimiseksi?</w:t>
      </w:r>
    </w:p>
    <w:p>
      <w:r>
        <w:rPr>
          <w:b/>
        </w:rPr>
        <w:t xml:space="preserve">Tulos</w:t>
      </w:r>
    </w:p>
    <w:p>
      <w:r>
        <w:t xml:space="preserve">Minkä kokoinen on samanlainen kuin geneerisen korkeapuristeisen?</w:t>
      </w:r>
    </w:p>
    <w:p>
      <w:r>
        <w:rPr>
          <w:b/>
        </w:rPr>
        <w:t xml:space="preserve">Esimerkki 8.6208</w:t>
      </w:r>
    </w:p>
    <w:p>
      <w:r>
        <w:t xml:space="preserve">Läpikulku: Se painottaa opetusta taiteissa ja tieteissä sekä tekniikan, journalismin, viestinnän, musiikin ja kasvatuksen ammateissa. Vaikka vapaan sivistystyön ja luonnontieteiden perusta vaaditaan kaikilla pääaineilla, ei ole vaadittavaa yhteistä perusopintosuunnitelmaa; kunkin koulun tiedekunta asettaa omat tutkintovaatimuksensa. Northwesternin kokopäiväiset perustutkinto- ja jatko-opinto-ohjelmat toimivat noin 10 viikon mittaisen akateemisen vuosineljänneksen mukaan, ja lukuvuosi alkaa syyskuun lopulla ja päättyy kesäkuun alussa. Perustutkinto-opiskelijat suorittavat tavallisesti neljä kurssia neljännesvuosittain ja 12 kurssia lukuvuoden aikana, ja heidän on suoritettava vähintään 12 neljännesvuotta kampuksella valmistuakseen. Northwestern tarjoaa lääketieteen, luonnontieteiden, matematiikan, insinööritieteiden ja journalismin koulutusohjelmia. Kattavassa tohtorintutkinto-ohjelmassa on paljon rinnakkaiseloa perustutkinto-ohjelmien kanssa.</w:t>
      </w:r>
    </w:p>
    <w:p>
      <w:r>
        <w:rPr>
          <w:b/>
        </w:rPr>
        <w:t xml:space="preserve">Tulos</w:t>
      </w:r>
    </w:p>
    <w:p>
      <w:r>
        <w:t xml:space="preserve">Mikä nelivuotinen ohjelma muodostaa vähemmistön Northwesternissä ilmoittautuneista?</w:t>
      </w:r>
    </w:p>
    <w:p>
      <w:r>
        <w:rPr>
          <w:b/>
        </w:rPr>
        <w:t xml:space="preserve">Tulos</w:t>
      </w:r>
    </w:p>
    <w:p>
      <w:r>
        <w:t xml:space="preserve"> Kuka asettaa muut kuin yksilölliset tutkintovaatimukset Northwesternissä?</w:t>
      </w:r>
    </w:p>
    <w:p>
      <w:r>
        <w:rPr>
          <w:b/>
        </w:rPr>
        <w:t xml:space="preserve">Tulos</w:t>
      </w:r>
    </w:p>
    <w:p>
      <w:r>
        <w:t xml:space="preserve"> Kuinka monta puolikasta opiskelijoiden on suoritettava kampuksella valmistuakseen?</w:t>
      </w:r>
    </w:p>
    <w:p>
      <w:r>
        <w:rPr>
          <w:b/>
        </w:rPr>
        <w:t xml:space="preserve">Tulos</w:t>
      </w:r>
    </w:p>
    <w:p>
      <w:r>
        <w:t xml:space="preserve"> Kuinka monta kurssia opiskelijat tyypillisesti suorittavat lukukausittain?</w:t>
      </w:r>
    </w:p>
    <w:p>
      <w:r>
        <w:rPr>
          <w:b/>
        </w:rPr>
        <w:t xml:space="preserve">Tulos</w:t>
      </w:r>
    </w:p>
    <w:p>
      <w:r>
        <w:t xml:space="preserve"> Kuinka monta kuukautta on yksi lukuvuosi Northwesternissä?</w:t>
      </w:r>
    </w:p>
    <w:p>
      <w:r>
        <w:rPr>
          <w:b/>
        </w:rPr>
        <w:t xml:space="preserve">Esimerkki 8.6209</w:t>
      </w:r>
    </w:p>
    <w:p>
      <w:r>
        <w:t xml:space="preserve">Läpikulku: Maaliskuussa 2003 toinen kapinallisryhmä, Movement for Democracy in Liberia, aloitti hyökkäykset Tayloria vastaan kaakosta. Ryhmittymien väliset rauhanneuvottelut alkoivat Accrassa saman vuoden kesäkuussa, ja Sierra Leonen erityistuomioistuin nosti Tayloria vastaan syytteen rikoksista ihmisyyttä vastaan samassa kuussa. Heinäkuuhun 2003 mennessä kapinalliset olivat aloittaneet hyökkäyksen Monroviaan. Kansainvälisen yhteisön ja kotimaisen Women of Liberia Mass Action for Peace -liikkeen voimakkaan painostuksen alaisena Taylor erosi elokuussa 2003 ja lähti maanpakoon Nigeriaan.</w:t>
      </w:r>
    </w:p>
    <w:p>
      <w:r>
        <w:rPr>
          <w:b/>
        </w:rPr>
        <w:t xml:space="preserve">Tulos</w:t>
      </w:r>
    </w:p>
    <w:p>
      <w:r>
        <w:t xml:space="preserve">Milloin Liberian demokratialiike aloitti hyökkäykset Tayloria vastaan lounaasta?</w:t>
      </w:r>
    </w:p>
    <w:p>
      <w:r>
        <w:rPr>
          <w:b/>
        </w:rPr>
        <w:t xml:space="preserve">Tulos</w:t>
      </w:r>
    </w:p>
    <w:p>
      <w:r>
        <w:t xml:space="preserve">Milloin Nigeriassa aloitettiin ryhmittymien väliset rauhanneuvottelut?</w:t>
      </w:r>
    </w:p>
    <w:p>
      <w:r>
        <w:rPr>
          <w:b/>
        </w:rPr>
        <w:t xml:space="preserve">Tulos</w:t>
      </w:r>
    </w:p>
    <w:p>
      <w:r>
        <w:t xml:space="preserve">Kuka oli syytteessä Women of Liberia Mass Action for Peace Movement -järjestön toimesta?</w:t>
      </w:r>
    </w:p>
    <w:p>
      <w:r>
        <w:rPr>
          <w:b/>
        </w:rPr>
        <w:t xml:space="preserve">Tulos</w:t>
      </w:r>
    </w:p>
    <w:p>
      <w:r>
        <w:t xml:space="preserve">Milloin kapinalliset luovuttivat Monrovian?</w:t>
      </w:r>
    </w:p>
    <w:p>
      <w:r>
        <w:rPr>
          <w:b/>
        </w:rPr>
        <w:t xml:space="preserve">Tulos</w:t>
      </w:r>
    </w:p>
    <w:p>
      <w:r>
        <w:t xml:space="preserve">Milloin Taylor lähti maanpakoon Accraan?</w:t>
      </w:r>
    </w:p>
    <w:p>
      <w:r>
        <w:rPr>
          <w:b/>
        </w:rPr>
        <w:t xml:space="preserve">Esimerkki 8.6210</w:t>
      </w:r>
    </w:p>
    <w:p>
      <w:r>
        <w:t xml:space="preserve">Läpikulku: Juutalaiset ovat syntyneet kansallisena ja uskonnollisena ryhmänä Lähi-idässä toisella vuosituhannella eKr. Levantin alueella, joka tunnetaan Israelin maana. Merneptah Stele näyttää vahvistavan, että Israelin kansa, joka liittyi El-jumalaan, oli olemassa jossakin Kanaanissa jo 1300-luvulla eaa. Israelilaiset, jotka olivat kanaanilaisväestön jälkeläisiä, vakiinnuttivat asemansa Israelin kuningaskunnan ja Juudan kuningaskunnan perustamisen myötä. Jotkut katsovat, että nämä kanaanilaiset istuvat israelilaiset sulautuivat tuleviin nomadiryhmiin, jotka tunnettiin nimellä "heprealaiset". Vaikka vain harvat Raamatun lähteet mainitsevat yksityiskohtaisesti maanpakolaisuuden kaudet, diasporaelämän kokemuksista, jotka ulottuvat muinaisen Egyptin Levantin vallan alta Assyrian vankeuteen ja maanpakoon, Babylonian vankeuteen ja maanpakoon, Seleukidien keisarilliseen hallintoon, Rooman miehitykseen sekä israelilaisten historiallisiin suhteisiin kotimaan kanssa, tuli merkittävä osa juutalaisten historiaa, identiteettiä ja muistia.</w:t>
      </w:r>
    </w:p>
    <w:p>
      <w:r>
        <w:rPr>
          <w:b/>
        </w:rPr>
        <w:t xml:space="preserve">Tulos</w:t>
      </w:r>
    </w:p>
    <w:p>
      <w:r>
        <w:t xml:space="preserve">Mikä kansallinen ja uskonnollinen ryhmä syntyi ensimmäisellä vuosituhannella eaa.?</w:t>
      </w:r>
    </w:p>
    <w:p>
      <w:r>
        <w:rPr>
          <w:b/>
        </w:rPr>
        <w:t xml:space="preserve">Tulos</w:t>
      </w:r>
    </w:p>
    <w:p>
      <w:r>
        <w:t xml:space="preserve">Mikä vahvistaa muinaisten egyptiläisten olemassaolon?</w:t>
      </w:r>
    </w:p>
    <w:p>
      <w:r>
        <w:rPr>
          <w:b/>
        </w:rPr>
        <w:t xml:space="preserve">Tulos</w:t>
      </w:r>
    </w:p>
    <w:p>
      <w:r>
        <w:t xml:space="preserve">Kuka oli israelilaisväestön jälkeläinen?</w:t>
      </w:r>
    </w:p>
    <w:p>
      <w:r>
        <w:rPr>
          <w:b/>
        </w:rPr>
        <w:t xml:space="preserve">Tulos</w:t>
      </w:r>
    </w:p>
    <w:p>
      <w:r>
        <w:t xml:space="preserve">Mikä oli merkittävä piirre Babylonian historiassa, identiteetissä ja muistissa?</w:t>
      </w:r>
    </w:p>
    <w:p>
      <w:r>
        <w:rPr>
          <w:b/>
        </w:rPr>
        <w:t xml:space="preserve">Tulos</w:t>
      </w:r>
    </w:p>
    <w:p>
      <w:r>
        <w:t xml:space="preserve">Milloin Israelin kansa lakkasi olemasta yhteydessä El-jumalaan?</w:t>
      </w:r>
    </w:p>
    <w:p>
      <w:r>
        <w:rPr>
          <w:b/>
        </w:rPr>
        <w:t xml:space="preserve">Esimerkki 8.6211</w:t>
      </w:r>
    </w:p>
    <w:p>
      <w:r>
        <w:t xml:space="preserve">Läpikulku: Mark Z. Jacobson, Stanfordin yliopiston rakennus- ja ympäristötekniikan professori ja sen ilmakehä- ja energiaohjelman johtaja, sanoo, että kaiken uuden energian tuottaminen tuulivoimalla, aurinkoenergialla ja vesivoimalla vuoteen 2030 mennessä on mahdollista ja että nykyiset energiahuoltojärjestelyt voitaisiin korvata vuoteen 2050 mennessä. Uusiutuvaa energiaa koskevan suunnitelman toteuttamisen esteenä pidetään "ensisijaisesti sosiaalisia ja poliittisia, ei teknologisia tai taloudellisia". Jacobsonin mukaan tuuli-, aurinko- ja vesivoimajärjestelmän energiakustannusten pitäisi olla samankaltaiset kuin nykyiset energiakustannukset.</w:t>
      </w:r>
    </w:p>
    <w:p>
      <w:r>
        <w:rPr>
          <w:b/>
        </w:rPr>
        <w:t xml:space="preserve">Tulos</w:t>
      </w:r>
    </w:p>
    <w:p>
      <w:r>
        <w:t xml:space="preserve">Kuka on Stanfordin yliopiston englannin kielen professori?</w:t>
      </w:r>
    </w:p>
    <w:p>
      <w:r>
        <w:rPr>
          <w:b/>
        </w:rPr>
        <w:t xml:space="preserve">Tulos</w:t>
      </w:r>
    </w:p>
    <w:p>
      <w:r>
        <w:t xml:space="preserve"> Mikä on uusiutumattomia energialähteitä koskevan suunnitelman toteuttamisen esteenä?</w:t>
      </w:r>
    </w:p>
    <w:p>
      <w:r>
        <w:rPr>
          <w:b/>
        </w:rPr>
        <w:t xml:space="preserve">Tulos</w:t>
      </w:r>
    </w:p>
    <w:p>
      <w:r>
        <w:t xml:space="preserve">Kuka totesi, että tuuli-, aurinko- ja vesijärjestelmän energiakustannukset eivät saisi olla samanlaiset kuin nykyiset energiakustannukset?</w:t>
      </w:r>
    </w:p>
    <w:p>
      <w:r>
        <w:rPr>
          <w:b/>
        </w:rPr>
        <w:t xml:space="preserve">Tulos</w:t>
      </w:r>
    </w:p>
    <w:p>
      <w:r>
        <w:t xml:space="preserve">Jacobsonin mukaan kaiken uuden energian tuottaminen tuulivoimalla, aurinkovoimalla ja vesivoimalla ei ole mahdollista mihin vuoteen mennessä?</w:t>
      </w:r>
    </w:p>
    <w:p>
      <w:r>
        <w:rPr>
          <w:b/>
        </w:rPr>
        <w:t xml:space="preserve">Esimerkki 8.6212</w:t>
      </w:r>
    </w:p>
    <w:p>
      <w:r>
        <w:t xml:space="preserve">Läpikulku: Kennedyn ja Nikita Hruštšovin välille Kuuban ohjuskriisin aikana lokakuussa 1962. Molemmat miehet kiittivät paavia tämän syvästä sitoutumisesta rauhaan. Hruštšov lähetti myöhemmin viestin Norman Cousinsin välityksellä, ja kirjeessä esitettiin parhaat toiveet paavin sairaan terveyden puolesta. Johannes XXIII kirjoitti ja lähetti henkilökohtaisesti hänelle viestin, jossa hän kiitti häntä kirjeestä. Cousins matkusti sillä välin New Yorkiin ja varmisti, että Johannes tulisi Time-lehden vuoden mieheksi. Johannes XXIII:sta tuli ensimmäinen paavi, joka sai tittelin, ja häntä seurasivat Johannes Paavali II vuonna 1994 ja Franciscus vuonna 2013.</w:t>
      </w:r>
    </w:p>
    <w:p>
      <w:r>
        <w:rPr>
          <w:b/>
        </w:rPr>
        <w:t xml:space="preserve">Tulos</w:t>
      </w:r>
    </w:p>
    <w:p>
      <w:r>
        <w:t xml:space="preserve">Kenen välille paavi Johannes Paavali II tarjoutui välittäjäksi Kuuban ohjuskriisin aikana?</w:t>
      </w:r>
    </w:p>
    <w:p>
      <w:r>
        <w:rPr>
          <w:b/>
        </w:rPr>
        <w:t xml:space="preserve">Tulos</w:t>
      </w:r>
    </w:p>
    <w:p>
      <w:r>
        <w:t xml:space="preserve">Mistä Norman Cousins kehui paavi Johannes Paavali II:ta?</w:t>
      </w:r>
    </w:p>
    <w:p>
      <w:r>
        <w:rPr>
          <w:b/>
        </w:rPr>
        <w:t xml:space="preserve">Tulos</w:t>
      </w:r>
    </w:p>
    <w:p>
      <w:r>
        <w:t xml:space="preserve">Miksi JFK lähetti kirjeen paavi Johannes Paavali II:lle?</w:t>
      </w:r>
    </w:p>
    <w:p>
      <w:r>
        <w:rPr>
          <w:b/>
        </w:rPr>
        <w:t xml:space="preserve">Tulos</w:t>
      </w:r>
    </w:p>
    <w:p>
      <w:r>
        <w:t xml:space="preserve">Mitä paavi Johannes Paavali II lähetti JFK:lle henkilökohtaisesti?</w:t>
      </w:r>
    </w:p>
    <w:p>
      <w:r>
        <w:rPr>
          <w:b/>
        </w:rPr>
        <w:t xml:space="preserve">Tulos</w:t>
      </w:r>
    </w:p>
    <w:p>
      <w:r>
        <w:t xml:space="preserve">Minkä tittelin Time-lehti antoi JFK:lle vuonna 1994?</w:t>
      </w:r>
    </w:p>
    <w:p>
      <w:r>
        <w:rPr>
          <w:b/>
        </w:rPr>
        <w:t xml:space="preserve">Esimerkki 8.6213</w:t>
      </w:r>
    </w:p>
    <w:p>
      <w:r>
        <w:t xml:space="preserve">Läpikulku: Tämä ennuste ei sisältynyt päättäjille tarkoitettuun lopulliseen yhteenvetoon. IPCC on sittemmin myöntänyt, että päivämäärä on virheellinen, mutta vahvistanut samalla, että lopullisen yhteenvedon johtopäätös oli vankka. Se pahoitteli, että IPCC:n vakiintuneita menettelyjä sovellettiin tässä tapauksessa huonosti. IPCC on lainannut vuoden 2035 oikein WWF:n raportista, joka on lainannut väärin omaa lähdettään, ICSI:n raporttia "Variations of Snow and Ice in the past and at present on a Global and Regional Scale".</w:t>
      </w:r>
    </w:p>
    <w:p>
      <w:r>
        <w:rPr>
          <w:b/>
        </w:rPr>
        <w:t xml:space="preserve">Tulos</w:t>
      </w:r>
    </w:p>
    <w:p>
      <w:r>
        <w:t xml:space="preserve">Minkä päivämäärän IPCC vahvisti?</w:t>
      </w:r>
    </w:p>
    <w:p>
      <w:r>
        <w:rPr>
          <w:b/>
        </w:rPr>
        <w:t xml:space="preserve">Tulos</w:t>
      </w:r>
    </w:p>
    <w:p>
      <w:r>
        <w:t xml:space="preserve">Mitä poliittiset päättäjät loivat IPCC:lle?</w:t>
      </w:r>
    </w:p>
    <w:p>
      <w:r>
        <w:rPr>
          <w:b/>
        </w:rPr>
        <w:t xml:space="preserve">Tulos</w:t>
      </w:r>
    </w:p>
    <w:p>
      <w:r>
        <w:t xml:space="preserve">Kuka sai lopulliseen yhteenvetoon sisältyvän ennusteen?</w:t>
      </w:r>
    </w:p>
    <w:p>
      <w:r>
        <w:rPr>
          <w:b/>
        </w:rPr>
        <w:t xml:space="preserve">Tulos</w:t>
      </w:r>
    </w:p>
    <w:p>
      <w:r>
        <w:t xml:space="preserve">Mikä oli WWF:n raportin nimi?</w:t>
      </w:r>
    </w:p>
    <w:p>
      <w:r>
        <w:rPr>
          <w:b/>
        </w:rPr>
        <w:t xml:space="preserve">Esimerkki 8.6214</w:t>
      </w:r>
    </w:p>
    <w:p>
      <w:r>
        <w:t xml:space="preserve">Läpikulku: Vaikka lasin atomirakenteessa on samoja piirteitä kuin alijäähtyneen nesteen rakenteessa, lasi käyttäytyy yleensä kiinteänä aineena lasittumislämpötilan alapuolella. Alijäähtynyt neste käyttäytyy kuin neste, mutta se on materiaalin jäätymispisteen alapuolella, ja joissakin tapauksissa se kiteytyy lähes välittömästi, jos kide lisätään ytimeksi. Vastaavien materiaalien lämpökapasiteetin muutos lasisiirtymässä ja sulamissiirtymässä on yleensä samaa suuruusluokkaa, mikä osoittaa, että myös aktiivisten vapausasteiden muutos on vertailukelpoinen. Sekä lasissa että kiteessä useimmiten vain värähtelyvapausasteet pysyvät aktiivisina, kun taas pyörimis- ja translaatioliike pysähtyy. Tämä auttaa selittämään, miksi sekä kiteiset että ei-kiteiset kiinteät aineet ovat jäykkiä useimmilla kokeellisilla aikaskaaloilla.</w:t>
      </w:r>
    </w:p>
    <w:p>
      <w:r>
        <w:rPr>
          <w:b/>
        </w:rPr>
        <w:t xml:space="preserve">Tulos</w:t>
      </w:r>
    </w:p>
    <w:p>
      <w:r>
        <w:t xml:space="preserve">Atomisesti kristalli on samanlainen kuin mikä?</w:t>
      </w:r>
    </w:p>
    <w:p>
      <w:r>
        <w:rPr>
          <w:b/>
        </w:rPr>
        <w:t xml:space="preserve">Tulos</w:t>
      </w:r>
    </w:p>
    <w:p>
      <w:r>
        <w:t xml:space="preserve">Mikä käyttäytyy kuin neste, mutta on kokeellisen asteikon alapuolella?</w:t>
      </w:r>
    </w:p>
    <w:p>
      <w:r>
        <w:rPr>
          <w:b/>
        </w:rPr>
        <w:t xml:space="preserve">Tulos</w:t>
      </w:r>
    </w:p>
    <w:p>
      <w:r>
        <w:t xml:space="preserve">Atomirakenteestaan huolimatta kiteet toimivat kuin mikä?</w:t>
      </w:r>
    </w:p>
    <w:p>
      <w:r>
        <w:rPr>
          <w:b/>
        </w:rPr>
        <w:t xml:space="preserve">Tulos</w:t>
      </w:r>
    </w:p>
    <w:p>
      <w:r>
        <w:t xml:space="preserve">Millaiset liikkeet pysähtyvät perinteisessä liikkeessä?</w:t>
      </w:r>
    </w:p>
    <w:p>
      <w:r>
        <w:rPr>
          <w:b/>
        </w:rPr>
        <w:t xml:space="preserve">Tulos</w:t>
      </w:r>
    </w:p>
    <w:p>
      <w:r>
        <w:t xml:space="preserve">Mikä käyttäytyy kiinteänä aineena?</w:t>
      </w:r>
    </w:p>
    <w:p>
      <w:r>
        <w:rPr>
          <w:b/>
        </w:rPr>
        <w:t xml:space="preserve">Esimerkki 8.6215</w:t>
      </w:r>
    </w:p>
    <w:p>
      <w:r>
        <w:t xml:space="preserve">Läpikulku: Vuoden 2011 inhimillisen kehityksen raportti julkaistiin 2. marraskuuta 2011, ja siinä laskettiin HDI-arvot vuoden 2011 arvioiden perusteella. Alla on luettelo "erittäin korkean inhimillisen kehityksen" maista (vastaa ylintä kvartiilia):</w:t>
      </w:r>
    </w:p>
    <w:p>
      <w:r>
        <w:rPr>
          <w:b/>
        </w:rPr>
        <w:t xml:space="preserve">Tulos</w:t>
      </w:r>
    </w:p>
    <w:p>
      <w:r>
        <w:t xml:space="preserve">Mitä vuotta käytettiin vuoden 2012 kertomuksen arvioissa?</w:t>
      </w:r>
    </w:p>
    <w:p>
      <w:r>
        <w:rPr>
          <w:b/>
        </w:rPr>
        <w:t xml:space="preserve">Esimerkki 8.6216</w:t>
      </w:r>
    </w:p>
    <w:p>
      <w:r>
        <w:t xml:space="preserve">Läpikulku: Useimmat selaimet tukevat HTTP Secure -tekniikkaa ja tarjoavat nopeita ja helppoja tapoja poistaa välimuisti, lataushistoria, lomake- ja hakuhistoria, evästeet ja selaushistoria. Vertailu selainten nykyisistä tietoturva-aukoista on osoitteessa Vertailu verkkoselaimista.</w:t>
      </w:r>
    </w:p>
    <w:p>
      <w:r>
        <w:rPr>
          <w:b/>
        </w:rPr>
        <w:t xml:space="preserve">Tulos</w:t>
      </w:r>
    </w:p>
    <w:p>
      <w:r>
        <w:t xml:space="preserve">Mitä useimmat evästeet tukevat?</w:t>
      </w:r>
    </w:p>
    <w:p>
      <w:r>
        <w:rPr>
          <w:b/>
        </w:rPr>
        <w:t xml:space="preserve">Tulos</w:t>
      </w:r>
    </w:p>
    <w:p>
      <w:r>
        <w:t xml:space="preserve">Mitä selaushistorian vertailu kertoo tietokoneestasi?</w:t>
      </w:r>
    </w:p>
    <w:p>
      <w:r>
        <w:rPr>
          <w:b/>
        </w:rPr>
        <w:t xml:space="preserve">Tulos</w:t>
      </w:r>
    </w:p>
    <w:p>
      <w:r>
        <w:t xml:space="preserve">Mitä selainten vertailu tarjoaa sinulle nopean tekemisen?</w:t>
      </w:r>
    </w:p>
    <w:p>
      <w:r>
        <w:rPr>
          <w:b/>
        </w:rPr>
        <w:t xml:space="preserve">Tulos</w:t>
      </w:r>
    </w:p>
    <w:p>
      <w:r>
        <w:t xml:space="preserve">Mistä tiedät, onko verkkovälimuistisi turvallinen?</w:t>
      </w:r>
    </w:p>
    <w:p>
      <w:r>
        <w:rPr>
          <w:b/>
        </w:rPr>
        <w:t xml:space="preserve">Tulos</w:t>
      </w:r>
    </w:p>
    <w:p>
      <w:r>
        <w:t xml:space="preserve">Mitä useimmat selainvertailut tukevat?</w:t>
      </w:r>
    </w:p>
    <w:p>
      <w:r>
        <w:rPr>
          <w:b/>
        </w:rPr>
        <w:t xml:space="preserve">Esimerkki 8.6217</w:t>
      </w:r>
    </w:p>
    <w:p>
      <w:r>
        <w:t xml:space="preserve">Läpikulku: PlayStation Plus (yleisesti lyhenne PS+ ja toisinaan PSN Plus) on PlayStation Networkin premium-tilauspalvelu, jonka SCEA:n toimitusjohtaja Jack Tretton esitteli virallisesti E3-messuilla 2010. Huhuja tällaisesta palvelusta oli spekuloitu siitä lähtien, kun Kaz Hirai ilmoitti TGS 2009 -tapahtumassa mahdollisesta maksullisesta palvelusta PSN:ään, mutta nykyinen PSN-palvelu oli edelleen saatavilla. PS3:n firmware 3.40:n ja PSP:n firmware 6.30:n rinnalla 29. kesäkuuta 2010 lanseerattu maksullinen tilauspalvelu tarjoaa käyttäjille PlayStation Networkin parannettuja palveluja nykyisen PSN-palvelun lisäksi, joka on edelleen saatavilla kaikkine ominaisuuksineen. Näihin parannuksiin kuuluu muun muassa mahdollisuus saada demot, peli- ja järjestelmäohjelmistopäivitykset ladattua automaattisesti PlayStation 3:lle. Tilaajat saavat myös varhaisen tai yksinoikeuden joihinkin beta-versioihin, pelidemoihin, ladattavaan premium-sisältöön ja muihin PlayStation Storen tuotteisiin. Pohjoisamerikkalaiset käyttäjät saavat myös ilmaisen Qore-tilauksen. Käyttäjät voivat valita, haluavatko he ostaa PlayStation Plus -palvelun yhden vuoden vai kolmen kuukauden tilauksen.</w:t>
      </w:r>
    </w:p>
    <w:p>
      <w:r>
        <w:rPr>
          <w:b/>
        </w:rPr>
        <w:t xml:space="preserve">Tulos</w:t>
      </w:r>
    </w:p>
    <w:p>
      <w:r>
        <w:t xml:space="preserve">Mikä on Microsoftin yksinoikeudella tarjoaman PlayStation Network -tilauspalvelun nimi?</w:t>
      </w:r>
    </w:p>
    <w:p>
      <w:r>
        <w:rPr>
          <w:b/>
        </w:rPr>
        <w:t xml:space="preserve">Tulos</w:t>
      </w:r>
    </w:p>
    <w:p>
      <w:r>
        <w:t xml:space="preserve">Miksi PlayStation Plus ei ole koskaan lyhennetty?</w:t>
      </w:r>
    </w:p>
    <w:p>
      <w:r>
        <w:rPr>
          <w:b/>
        </w:rPr>
        <w:t xml:space="preserve">Tulos</w:t>
      </w:r>
    </w:p>
    <w:p>
      <w:r>
        <w:t xml:space="preserve">Kuka oli SCEA:n toimitusjohtaja vuonna 2009?</w:t>
      </w:r>
    </w:p>
    <w:p>
      <w:r>
        <w:rPr>
          <w:b/>
        </w:rPr>
        <w:t xml:space="preserve">Tulos</w:t>
      </w:r>
    </w:p>
    <w:p>
      <w:r>
        <w:t xml:space="preserve">Minä päivänä PlayStation Plus -palvelu peruttiin virallisesti?</w:t>
      </w:r>
    </w:p>
    <w:p>
      <w:r>
        <w:rPr>
          <w:b/>
        </w:rPr>
        <w:t xml:space="preserve">Tulos</w:t>
      </w:r>
    </w:p>
    <w:p>
      <w:r>
        <w:t xml:space="preserve">PS+:n tilauksen kestovaihtoehdot ovat joko neljä kuukautta tai mikä ajanjakso?</w:t>
      </w:r>
    </w:p>
    <w:p>
      <w:r>
        <w:rPr>
          <w:b/>
        </w:rPr>
        <w:t xml:space="preserve">Esimerkki 8.6218</w:t>
      </w:r>
    </w:p>
    <w:p>
      <w:r>
        <w:t xml:space="preserve">Läpikulku: Kiitollisuus kaikista näistä voimavaroista ja päättäväisyys kehittää itseään olisivat tuottavampia kuin kritiikki ja syyttely, koska voimavarat ovat helposti saatavilla ja koska jos syytät muita, sinun ei tarvitse tehdä huomenna jotain toisin tai sinun ei tarvitse muuttua ja kehittyä. Missä on tahto, siellä on myös tie. Kehittyneiden maiden ihmisillä on tahtoa ja keinoja tehdä monia asioita, joita he haluavat tehdä. Joskus he tarvitsevat enemmän päättäväisyyttä ja tahtoa kehittää ja kouluttaa itseään resursseilla, joita on runsaasti saatavilla. Toisinaan he tarvitsevat enemmän kiitollisuutta resursseista, joita heillä on, mukaan lukien opettajat ja oppikirjat. Koko internet on myös käytettävissä täydentämään näitä opettajia ja oppikirjoja.</w:t>
      </w:r>
    </w:p>
    <w:p>
      <w:r>
        <w:rPr>
          <w:b/>
        </w:rPr>
        <w:t xml:space="preserve">Tulos</w:t>
      </w:r>
    </w:p>
    <w:p>
      <w:r>
        <w:t xml:space="preserve">Mikä on yksi hyvä piirre kehittymättömien maiden opiskelijoissa?</w:t>
      </w:r>
    </w:p>
    <w:p>
      <w:r>
        <w:rPr>
          <w:b/>
        </w:rPr>
        <w:t xml:space="preserve">Tulos</w:t>
      </w:r>
    </w:p>
    <w:p>
      <w:r>
        <w:t xml:space="preserve">Mikä teknologian käyttö ei täydennä sitä, miten opettajat opettavat luokassa?</w:t>
      </w:r>
    </w:p>
    <w:p>
      <w:r>
        <w:rPr>
          <w:b/>
        </w:rPr>
        <w:t xml:space="preserve">Tulos</w:t>
      </w:r>
    </w:p>
    <w:p>
      <w:r>
        <w:t xml:space="preserve">Mitä oppilaat tarvitsevat silloin tällöin sen jälkeen, kun he ovat syyttäneet opettajia?</w:t>
      </w:r>
    </w:p>
    <w:p>
      <w:r>
        <w:rPr>
          <w:b/>
        </w:rPr>
        <w:t xml:space="preserve">Tulos</w:t>
      </w:r>
    </w:p>
    <w:p>
      <w:r>
        <w:t xml:space="preserve">Mitä koulun resursseja ei voi täydentää internetillä?</w:t>
      </w:r>
    </w:p>
    <w:p>
      <w:r>
        <w:rPr>
          <w:b/>
        </w:rPr>
        <w:t xml:space="preserve">Esimerkki 8.6219</w:t>
      </w:r>
    </w:p>
    <w:p>
      <w:r>
        <w:t xml:space="preserve">Läpikulku: Se on "kulttuurisesti suhteellinen määritelmä". Länsi-Euroopassa ennen 1700-lukua kirjallisuus tarkoitti kaikkia kirjoja ja kirjoituksia. Termin suppeampi merkitys syntyi romantiikan aikana, jolloin sillä alettiin rajata "mielikuvituksellista" kirjallisuutta. Nykykeskustelujen siitä, mitä kirjallisuus on, voidaan katsoa palaavan vanhempaan, kattavampaan käsitykseen siitä, mitä kirjallisuus on. Esimerkiksi kulttuurintutkimus ottaa analyysinsa kohteeksi kanonisten teosten lisäksi sekä populaarilajeja että vähemmistölajeja.</w:t>
      </w:r>
    </w:p>
    <w:p>
      <w:r>
        <w:rPr>
          <w:b/>
        </w:rPr>
        <w:t xml:space="preserve">Tulos</w:t>
      </w:r>
    </w:p>
    <w:p>
      <w:r>
        <w:t xml:space="preserve">Millä termillä on "sosiaalisesti suhteellinen määritelmä"?</w:t>
      </w:r>
    </w:p>
    <w:p>
      <w:r>
        <w:rPr>
          <w:b/>
        </w:rPr>
        <w:t xml:space="preserve">Tulos</w:t>
      </w:r>
    </w:p>
    <w:p>
      <w:r>
        <w:t xml:space="preserve">Ennen 1600-lukua kirjallisuus käsitteenä sisälsi myös mitä asioita?</w:t>
      </w:r>
    </w:p>
    <w:p>
      <w:r>
        <w:rPr>
          <w:b/>
        </w:rPr>
        <w:t xml:space="preserve">Tulos</w:t>
      </w:r>
    </w:p>
    <w:p>
      <w:r>
        <w:t xml:space="preserve">Minkä ajanjakson aikana syntyi laajempi käsitys "kirjallisuudesta"? </w:t>
      </w:r>
    </w:p>
    <w:p>
      <w:r>
        <w:rPr>
          <w:b/>
        </w:rPr>
        <w:t xml:space="preserve">Tulos</w:t>
      </w:r>
    </w:p>
    <w:p>
      <w:r>
        <w:t xml:space="preserve">Itä-Euroopassa kirjallisuuteen kuuluivat kaikki kirjat ja mitä muuta?</w:t>
      </w:r>
    </w:p>
    <w:p>
      <w:r>
        <w:rPr>
          <w:b/>
        </w:rPr>
        <w:t xml:space="preserve">Tulos</w:t>
      </w:r>
    </w:p>
    <w:p>
      <w:r>
        <w:t xml:space="preserve">Mitä yhteiskuntatutkimus ottaa aiheekseen ja analyysikseen?</w:t>
      </w:r>
    </w:p>
    <w:p>
      <w:r>
        <w:rPr>
          <w:b/>
        </w:rPr>
        <w:t xml:space="preserve">Tulos</w:t>
      </w:r>
    </w:p>
    <w:p>
      <w:r>
        <w:t xml:space="preserve">Koska kirjallisuuden määritelmä on muuttumaton, mitä kirjallisuuden käsitteellä voidaan kuvata?</w:t>
      </w:r>
    </w:p>
    <w:p>
      <w:r>
        <w:rPr>
          <w:b/>
        </w:rPr>
        <w:t xml:space="preserve">Tulos</w:t>
      </w:r>
    </w:p>
    <w:p>
      <w:r>
        <w:t xml:space="preserve">Mitä kirjallisuudella tarkoitettiin Itä-Euroopassa ennen 1700-lukua?</w:t>
      </w:r>
    </w:p>
    <w:p>
      <w:r>
        <w:rPr>
          <w:b/>
        </w:rPr>
        <w:t xml:space="preserve">Tulos</w:t>
      </w:r>
    </w:p>
    <w:p>
      <w:r>
        <w:t xml:space="preserve">Mikä ajanjakso toi mukanaan termin, joka oli rajoittamattomampi kuvaamaan kirjallisuutta?</w:t>
      </w:r>
    </w:p>
    <w:p>
      <w:r>
        <w:rPr>
          <w:b/>
        </w:rPr>
        <w:t xml:space="preserve">Tulos</w:t>
      </w:r>
    </w:p>
    <w:p>
      <w:r>
        <w:t xml:space="preserve">Mitä yhteiskuntatutkimus ottaa analysoitavakseen?</w:t>
      </w:r>
    </w:p>
    <w:p>
      <w:r>
        <w:rPr>
          <w:b/>
        </w:rPr>
        <w:t xml:space="preserve">Tulos</w:t>
      </w:r>
    </w:p>
    <w:p>
      <w:r>
        <w:t xml:space="preserve">Mikä on ollut kirjallisuuden käsitettä koskevien nykyaikaisten keskustelujen tulos?</w:t>
      </w:r>
    </w:p>
    <w:p>
      <w:r>
        <w:rPr>
          <w:b/>
        </w:rPr>
        <w:t xml:space="preserve">Tulos</w:t>
      </w:r>
    </w:p>
    <w:p>
      <w:r>
        <w:t xml:space="preserve">Mihin kirjallisuudella viitataan, koska määritelmät ovat vaihdelleet hyvin vähän ajan myötä?</w:t>
      </w:r>
    </w:p>
    <w:p>
      <w:r>
        <w:rPr>
          <w:b/>
        </w:rPr>
        <w:t xml:space="preserve">Tulos</w:t>
      </w:r>
    </w:p>
    <w:p>
      <w:r>
        <w:t xml:space="preserve">Mitä "kirjallisuus" käsitti Länsi-Euroopassa ennen 1600-lukua?</w:t>
      </w:r>
    </w:p>
    <w:p>
      <w:r>
        <w:rPr>
          <w:b/>
        </w:rPr>
        <w:t xml:space="preserve">Tulos</w:t>
      </w:r>
    </w:p>
    <w:p>
      <w:r>
        <w:t xml:space="preserve">Milloin kirjallisuuden käsitteen rajoittamattomampi merkitys syntyi?</w:t>
      </w:r>
    </w:p>
    <w:p>
      <w:r>
        <w:rPr>
          <w:b/>
        </w:rPr>
        <w:t xml:space="preserve">Tulos</w:t>
      </w:r>
    </w:p>
    <w:p>
      <w:r>
        <w:t xml:space="preserve">Mitä kulttuurintutkimus pitää ainoina analyysin kohteinaan?</w:t>
      </w:r>
    </w:p>
    <w:p>
      <w:r>
        <w:rPr>
          <w:b/>
        </w:rPr>
        <w:t xml:space="preserve">Esimerkki 8.6220</w:t>
      </w:r>
    </w:p>
    <w:p>
      <w:r>
        <w:t xml:space="preserve">Läpikulku: Marian hedelmöittymisen juhlinta pysyi vahvasti kansan mielipiteen takana. Vuonna 1439 Baselin kirkolliskokous, jota ei lueta ekumeeniseksi kirkolliskokoukseksi, totesi, että usko Marian tahrattomaan sikiöön on sopusoinnussa katolisen uskon kanssa. 1400-luvun lopulla uskoa tunnustettiin ja opetettiin laajalti monissa teologisissa tiedekunnissa, mutta dominikaanien vaikutusvalta ja Akvinolaisen Tuomaksen (joka oli kanonisoitu vuonna 1323 ja julistettu kirkon "Doctor Angelicukseksi" vuonna 1567) argumenttien painoarvo olivat niin suuret, että Trenton konsiili (1545-63), jonka olisi voinut odottaa vahvistavan opin, kieltäytyi sen sijaan ottamasta kantaa.</w:t>
      </w:r>
    </w:p>
    <w:p>
      <w:r>
        <w:rPr>
          <w:b/>
        </w:rPr>
        <w:t xml:space="preserve">Tulos</w:t>
      </w:r>
    </w:p>
    <w:p>
      <w:r>
        <w:t xml:space="preserve">Mitä juhlia yleinen mielipide vastusti?</w:t>
      </w:r>
    </w:p>
    <w:p>
      <w:r>
        <w:rPr>
          <w:b/>
        </w:rPr>
        <w:t xml:space="preserve">Tulos</w:t>
      </w:r>
    </w:p>
    <w:p>
      <w:r>
        <w:t xml:space="preserve">Kuka on sanonut, että usko Marian tahrattomaan sikiöön ei ole sopusoinnussa katolisen uskon kanssa?</w:t>
      </w:r>
    </w:p>
    <w:p>
      <w:r>
        <w:rPr>
          <w:b/>
        </w:rPr>
        <w:t xml:space="preserve">Tulos</w:t>
      </w:r>
    </w:p>
    <w:p>
      <w:r>
        <w:t xml:space="preserve">Mitä neuvontaa pidettiin 1300-luvulla?</w:t>
      </w:r>
    </w:p>
    <w:p>
      <w:r>
        <w:rPr>
          <w:b/>
        </w:rPr>
        <w:t xml:space="preserve">Tulos</w:t>
      </w:r>
    </w:p>
    <w:p>
      <w:r>
        <w:t xml:space="preserve">Mitä uskomusta opetettiin monissa teologisissa laitoksissa 1500-luvulla?</w:t>
      </w:r>
    </w:p>
    <w:p>
      <w:r>
        <w:rPr>
          <w:b/>
        </w:rPr>
        <w:t xml:space="preserve">Tulos</w:t>
      </w:r>
    </w:p>
    <w:p>
      <w:r>
        <w:t xml:space="preserve">Mikä vuosien 1545 ja 1563 välisenä aikana pidetty neuvonpito vahvisti opin?</w:t>
      </w:r>
    </w:p>
    <w:p>
      <w:r>
        <w:rPr>
          <w:b/>
        </w:rPr>
        <w:t xml:space="preserve">Esimerkki 8.6221</w:t>
      </w:r>
    </w:p>
    <w:p>
      <w:r>
        <w:t xml:space="preserve">Läpikulku: Yli 500 ihmistä Hongxiaon kylästä osoitti torstaina 15. syyskuuta 2011 mieltään kalojen laajamittaisen kuoleman vuoksi läheisessä joessa. Vihaiset mielenosoittajat ryntäsivät Zhejiang Jinko Solar Companyn tehdasalueelle, kaatoivat kahdeksan yhtiön ajoneuvoa ja tuhosivat toimistoja ennen kuin poliisi tuli hajottamaan väkijoukon. Protestit jatkuivat kahtena seuraavana yönä, ja viranomaisten mukaan on raportoitu tappeluista. Hainingin ympäristönsuojelutoimiston apulaispäällikkö Chen Hongming sanoi, että tehtaan jätehuolto oli epäonnistunut saastetesteissä huhtikuusta lähtien. Ympäristövalvontaviranomainen oli varoittanut tehdasta, mutta se ei ollut tehokkaasti valvonut saastumista, Chen lisäsi.</w:t>
      </w:r>
    </w:p>
    <w:p>
      <w:r>
        <w:rPr>
          <w:b/>
        </w:rPr>
        <w:t xml:space="preserve">Tulos</w:t>
      </w:r>
    </w:p>
    <w:p>
      <w:r>
        <w:t xml:space="preserve"> Mikä viikonpäivä oli 14. syyskuuta 2011?</w:t>
      </w:r>
    </w:p>
    <w:p>
      <w:r>
        <w:rPr>
          <w:b/>
        </w:rPr>
        <w:t xml:space="preserve">Tulos</w:t>
      </w:r>
    </w:p>
    <w:p>
      <w:r>
        <w:t xml:space="preserve">Mitä tapahtui 15. syyskuuta 2001?</w:t>
      </w:r>
    </w:p>
    <w:p>
      <w:r>
        <w:rPr>
          <w:b/>
        </w:rPr>
        <w:t xml:space="preserve">Tulos</w:t>
      </w:r>
    </w:p>
    <w:p>
      <w:r>
        <w:t xml:space="preserve">Milloin ihmiset hyväksyivät kalojen laajamittaisen kuoleman?</w:t>
      </w:r>
    </w:p>
    <w:p>
      <w:r>
        <w:rPr>
          <w:b/>
        </w:rPr>
        <w:t xml:space="preserve">Tulos</w:t>
      </w:r>
    </w:p>
    <w:p>
      <w:r>
        <w:t xml:space="preserve">Mitä vastaan 50 ihmistä protestoi?</w:t>
      </w:r>
    </w:p>
    <w:p>
      <w:r>
        <w:rPr>
          <w:b/>
        </w:rPr>
        <w:t xml:space="preserve">Esimerkki 8.6222</w:t>
      </w:r>
    </w:p>
    <w:p>
      <w:r>
        <w:t xml:space="preserve">Läpikulku: Näitä yksiköitä voidaan kutsua morfofoneemeiksi, ja tämän lähestymistavan mukaista analyysia kutsutaan morfofonologiaksi.</w:t>
      </w:r>
    </w:p>
    <w:p>
      <w:r>
        <w:rPr>
          <w:b/>
        </w:rPr>
        <w:t xml:space="preserve">Tulos</w:t>
      </w:r>
    </w:p>
    <w:p>
      <w:r>
        <w:t xml:space="preserve">Milloin teoreettiset kielitieteilijät kääntyivät pois perinteisistä analyysikäsitteistä?</w:t>
      </w:r>
    </w:p>
    <w:p>
      <w:r>
        <w:rPr>
          <w:b/>
        </w:rPr>
        <w:t xml:space="preserve">Tulos</w:t>
      </w:r>
    </w:p>
    <w:p>
      <w:r>
        <w:t xml:space="preserve">Millä tasolla teoreettiset kielentutkijat pitävät peruslähestymistapoja?</w:t>
      </w:r>
    </w:p>
    <w:p>
      <w:r>
        <w:rPr>
          <w:b/>
        </w:rPr>
        <w:t xml:space="preserve">Tulos</w:t>
      </w:r>
    </w:p>
    <w:p>
      <w:r>
        <w:t xml:space="preserve">Mikä on perusfoneemiyksikön nimi?</w:t>
      </w:r>
    </w:p>
    <w:p>
      <w:r>
        <w:rPr>
          <w:b/>
        </w:rPr>
        <w:t xml:space="preserve">Tulos</w:t>
      </w:r>
    </w:p>
    <w:p>
      <w:r>
        <w:t xml:space="preserve">Millaiset kielentutkijat jättävät vanhat foneemit taakseen?</w:t>
      </w:r>
    </w:p>
    <w:p>
      <w:r>
        <w:rPr>
          <w:b/>
        </w:rPr>
        <w:t xml:space="preserve">Tulos</w:t>
      </w:r>
    </w:p>
    <w:p>
      <w:r>
        <w:t xml:space="preserve">Milloin teoreettiset kielitieteilijät siirtyivät pois perinteisestä morfeemin käsitteestä?</w:t>
      </w:r>
    </w:p>
    <w:p>
      <w:r>
        <w:rPr>
          <w:b/>
        </w:rPr>
        <w:t xml:space="preserve">Esimerkki 8.6223</w:t>
      </w:r>
    </w:p>
    <w:p>
      <w:r>
        <w:t xml:space="preserve">Läpikulku: YouTube on maailmanlaajuinen videoiden jakamissivusto, jonka pääkonttori sijaitsee San Brunossa, Kaliforniassa, Yhdysvalloissa. Kolme entistä PayPalin työntekijää perusti palvelun helmikuussa 2005. Marraskuussa 2006 Google osti sen 1,65 miljardilla Yhdysvaltain dollarilla. YouTube toimii nykyään yhtenä Googlen tytäryhtiöistä. Sivustolla käyttäjät voivat ladata, katsella, arvioida, jakaa ja kommentoida videoita, ja se käyttää WebM-, H.264/MPEG-4 AVC- ja Adobe Flash Video -tekniikoita näyttääkseen monenlaisia käyttäjien ja yritysten tuottamia videoita. Käytettävissä olevaan sisältöön kuuluu videoleikkeitä, TV-leikkeitä, musiikkivideoita, elokuvatrailereita ja muuta sisältöä, kuten videoblogeja, lyhyitä alkuperäisvideoita ja opetusvideoita.</w:t>
      </w:r>
    </w:p>
    <w:p>
      <w:r>
        <w:rPr>
          <w:b/>
        </w:rPr>
        <w:t xml:space="preserve">Tulos</w:t>
      </w:r>
    </w:p>
    <w:p>
      <w:r>
        <w:t xml:space="preserve">Missä yrityksessä ne kolme työntekijää, jotka perustivat YouTuben vuonna 2006, työskentelivät?</w:t>
      </w:r>
    </w:p>
    <w:p>
      <w:r>
        <w:rPr>
          <w:b/>
        </w:rPr>
        <w:t xml:space="preserve">Tulos</w:t>
      </w:r>
    </w:p>
    <w:p>
      <w:r>
        <w:t xml:space="preserve">Kuka osti YouTuben vuonna 2005 1,65 miljardilla dollarilla?</w:t>
      </w:r>
    </w:p>
    <w:p>
      <w:r>
        <w:rPr>
          <w:b/>
        </w:rPr>
        <w:t xml:space="preserve">Tulos</w:t>
      </w:r>
    </w:p>
    <w:p>
      <w:r>
        <w:t xml:space="preserve">Kenen tytäryhtiön alaisuudessa Google nyt toimii?</w:t>
      </w:r>
    </w:p>
    <w:p>
      <w:r>
        <w:rPr>
          <w:b/>
        </w:rPr>
        <w:t xml:space="preserve">Tulos</w:t>
      </w:r>
    </w:p>
    <w:p>
      <w:r>
        <w:t xml:space="preserve">Mitä muuta tekniikkaa YouTube käyttää WebM:n ja H.642/MPEG-4 VAC:n lisäksi?</w:t>
      </w:r>
    </w:p>
    <w:p>
      <w:r>
        <w:rPr>
          <w:b/>
        </w:rPr>
        <w:t xml:space="preserve">Esimerkki 8.6224</w:t>
      </w:r>
    </w:p>
    <w:p>
      <w:r>
        <w:t xml:space="preserve">Läpikulku: Jesse Saundersin "On and On" -menestyksen innoittamana jotkut näistä DJ:istä alkoivat vuodesta 1984 lähtien yrittää tuottaa ja julkaista alkuperäisiä sävellyksiä. Näissä sävellyksissä käytettiin hiljattain edullisia elektronisia instrumentteja jäljittelemään Saundersin kappaleen lisäksi myös muokatun ja parannellun diskon ja muun tanssimusiikin tyylejä, joita he jo suosivat. Näitä kotikutoisia tuotoksia soitettiin Chicagon alueen radiossa ja paikallisissa diskoteekeissä, jotka palvelivat pääasiassa afroamerikkalaista ja homoyleisöä. Vuoteen 1985 mennessä, vaikka termin tarkasta alkuperästä kiistelläänkin, "house-musiikki" käsitti nämä paikallisesti tuotetut äänitteet. Housen alalajit, kuten deep house ja acid house, syntyivät nopeasti ja saivat jalansijaa.</w:t>
      </w:r>
    </w:p>
    <w:p>
      <w:r>
        <w:rPr>
          <w:b/>
        </w:rPr>
        <w:t xml:space="preserve">Tulos</w:t>
      </w:r>
    </w:p>
    <w:p>
      <w:r>
        <w:t xml:space="preserve">Milloin Jesse Saundersin "House Music" oli hitti?</w:t>
      </w:r>
    </w:p>
    <w:p>
      <w:r>
        <w:rPr>
          <w:b/>
        </w:rPr>
        <w:t xml:space="preserve">Tulos</w:t>
      </w:r>
    </w:p>
    <w:p>
      <w:r>
        <w:t xml:space="preserve">Minkälaiselle yleisölle varhainen house-musiikki oli suunnattu?</w:t>
      </w:r>
    </w:p>
    <w:p>
      <w:r>
        <w:rPr>
          <w:b/>
        </w:rPr>
        <w:t xml:space="preserve">Tulos</w:t>
      </w:r>
    </w:p>
    <w:p>
      <w:r>
        <w:t xml:space="preserve">Minä vuonna diskomusiikkia käytettiin ensimmäisen kerran genrenä?</w:t>
      </w:r>
    </w:p>
    <w:p>
      <w:r>
        <w:rPr>
          <w:b/>
        </w:rPr>
        <w:t xml:space="preserve">Tulos</w:t>
      </w:r>
    </w:p>
    <w:p>
      <w:r>
        <w:t xml:space="preserve">Mitkä olivat diskomusiikin kaksi suurta alalajia?</w:t>
      </w:r>
    </w:p>
    <w:p>
      <w:r>
        <w:rPr>
          <w:b/>
        </w:rPr>
        <w:t xml:space="preserve">Tulos</w:t>
      </w:r>
    </w:p>
    <w:p>
      <w:r>
        <w:t xml:space="preserve">Millä alueen radiolla diskomusiikkia yleensä soitettiin?</w:t>
      </w:r>
    </w:p>
    <w:p>
      <w:r>
        <w:rPr>
          <w:b/>
        </w:rPr>
        <w:t xml:space="preserve">Esimerkki 8.6225</w:t>
      </w:r>
    </w:p>
    <w:p>
      <w:r>
        <w:t xml:space="preserve">Läpikulku: Monet kriitikot, kuten 1UP.comin, Computer and Video Gamesin, Electronic Gaming Monthlyn, Game Informerin, GamesRadarin, IGN:n ja The Washington Postin kirjoittajat, pitivät Twilight Princessia julkaisunsa aikaan Zelda-sarjan parhaana tulokkaana. Se sai useita Vuoden peli -palkintoja, ja se oli vuoden 2006 arvostetuin peli. Vuonna 2011 Wii-versio julkaistiin uudelleen Nintendo Selects -merkillä. Wii U:lle julkaistaan maaliskuussa 2016 teräväpiirtoversio The Legend of Zelda: Twilight Princess HD.</w:t>
      </w:r>
    </w:p>
    <w:p>
      <w:r>
        <w:rPr>
          <w:b/>
        </w:rPr>
        <w:t xml:space="preserve">Tulos</w:t>
      </w:r>
    </w:p>
    <w:p>
      <w:r>
        <w:t xml:space="preserve">Minkä ylistyksen Tutkaprinsessa sai julkaisunsa jälkeen?</w:t>
      </w:r>
    </w:p>
    <w:p>
      <w:r>
        <w:rPr>
          <w:b/>
        </w:rPr>
        <w:t xml:space="preserve">Tulos</w:t>
      </w:r>
    </w:p>
    <w:p>
      <w:r>
        <w:t xml:space="preserve">Minkä tuotemerkin alla julkaistiin Nintendo Wii:lle tarkoitettu Radar Princess?</w:t>
      </w:r>
    </w:p>
    <w:p>
      <w:r>
        <w:rPr>
          <w:b/>
        </w:rPr>
        <w:t xml:space="preserve">Tulos</w:t>
      </w:r>
    </w:p>
    <w:p>
      <w:r>
        <w:t xml:space="preserve">Milloin Radar Princessin HD-versio on tarkoitus julkaista?</w:t>
      </w:r>
    </w:p>
    <w:p>
      <w:r>
        <w:rPr>
          <w:b/>
        </w:rPr>
        <w:t xml:space="preserve">Tulos</w:t>
      </w:r>
    </w:p>
    <w:p>
      <w:r>
        <w:t xml:space="preserve">Mitä Legend of Radar -sarjan jaksoa pidettiin julkaisuhetkellä suurimpana tarinana? </w:t>
      </w:r>
    </w:p>
    <w:p>
      <w:r>
        <w:rPr>
          <w:b/>
        </w:rPr>
        <w:t xml:space="preserve">Tulos</w:t>
      </w:r>
    </w:p>
    <w:p>
      <w:r>
        <w:t xml:space="preserve">Kuinka monta Vuoden peli -palkintoa Radar Princess sai?</w:t>
      </w:r>
    </w:p>
    <w:p>
      <w:r>
        <w:rPr>
          <w:b/>
        </w:rPr>
        <w:t xml:space="preserve">Esimerkki 8.6226</w:t>
      </w:r>
    </w:p>
    <w:p>
      <w:r>
        <w:t xml:space="preserve">Läpikulku: Eritrean kulttuuri on suurelta osin muotoutunut maan sijainnin vuoksi Punaisenmeren rannikolla. Yksi Eritrean kulttuurin tunnistettavimmista osista on kahviseremonia. Kahvia (ge'ez ቡን būn) tarjotaan ystävien luona vieraillessa, juhlallisuuksien aikana tai päivittäisenä perusruokana. Kahviseremonian aikana noudatetaan tiettyjä perinteitä. Kahvi tarjoillaan kolmessa erässä: ensimmäistä haudutusta tai kierrosta kutsutaan tigrinya-kielellä aweliksi, joka tarkoittaa ensimmäistä, toista kierrosta kalaayksi, joka tarkoittaa toista, ja kolmatta kierrosta kutsutaan berekaksi, joka tarkoittaa "siunattua". Jos kahvista kieltäydytään kohteliaasti, sen sijaan tarjoillaan todennäköisesti teetä ("shai" ሻሂ shahee).</w:t>
      </w:r>
    </w:p>
    <w:p>
      <w:r>
        <w:rPr>
          <w:b/>
        </w:rPr>
        <w:t xml:space="preserve">Tulos</w:t>
      </w:r>
    </w:p>
    <w:p>
      <w:r>
        <w:t xml:space="preserve">Mikä on ensimmäisen kierroksen kahvin nimi italiaksi?</w:t>
      </w:r>
    </w:p>
    <w:p>
      <w:r>
        <w:rPr>
          <w:b/>
        </w:rPr>
        <w:t xml:space="preserve">Tulos</w:t>
      </w:r>
    </w:p>
    <w:p>
      <w:r>
        <w:t xml:space="preserve">Mikä on toisen kierroksen kahvin nimi italiaksi?</w:t>
      </w:r>
    </w:p>
    <w:p>
      <w:r>
        <w:rPr>
          <w:b/>
        </w:rPr>
        <w:t xml:space="preserve">Tulos</w:t>
      </w:r>
    </w:p>
    <w:p>
      <w:r>
        <w:t xml:space="preserve">Mikä on kolmannen kierroksen kahvin nimi italiaksi?</w:t>
      </w:r>
    </w:p>
    <w:p>
      <w:r>
        <w:rPr>
          <w:b/>
        </w:rPr>
        <w:t xml:space="preserve">Tulos</w:t>
      </w:r>
    </w:p>
    <w:p>
      <w:r>
        <w:t xml:space="preserve">Mitä jollekin tarjoillaan, jos hän ei juo kahvia tai teetä?</w:t>
      </w:r>
    </w:p>
    <w:p>
      <w:r>
        <w:rPr>
          <w:b/>
        </w:rPr>
        <w:t xml:space="preserve">Tulos</w:t>
      </w:r>
    </w:p>
    <w:p>
      <w:r>
        <w:t xml:space="preserve">Mikä on yksi Eretrian vähiten juotavista juomista?</w:t>
      </w:r>
    </w:p>
    <w:p>
      <w:r>
        <w:rPr>
          <w:b/>
        </w:rPr>
        <w:t xml:space="preserve">Esimerkki 8.6227</w:t>
      </w:r>
    </w:p>
    <w:p>
      <w:r>
        <w:t xml:space="preserve">Läpikulku: Kun Nintendo julkaisi NES:n Yhdysvalloissa, sen muotoilu poikkesi tarkoituksella muiden pelikonsolien muotoilusta. Nintendo halusi erottaa tuotteensa kilpailijoiden tuotteista ja välttää pelikonsolien yleisesti huonon maineen, jonka ne olivat saaneet vuoden 1983 videopelien romahduksen jälkeen. Yksi tämän filosofian tuloksista oli naamioida kasettipesän muotoilu etulataavaksi ZIF-kasettipesäksi (Zero Insertion Force), joka on suunniteltu muistuttamaan videonauhurin etulatausmekanismia. Uusi liitin toimi melko hyvin, kun sekä liitin että kasetit olivat puhtaita ja liitännän nastat olivat uusia. Valitettavasti ZIF-liitin ei ollut todella nollapistovoimainen. Kun käyttäjä asetti kasetin NES:ään, kasetin painaminen alas ja paikalleen taivutti hieman kosketustappeja ja painoi kasetin ROM-levyn takaisin kasettiin. Kasettien usein toistuva asettaminen ja poistaminen aiheutti sen, että nastat kuluivat vuosien mittaan toistuvasta käytöstä, ja ZIF-rakenne osoittautui alttiimmaksi lian ja pölyn aiheuttamille häiriöille kuin alan standardin mukainen kortin reunaliitin. Nintendon materiaalivalinnat eivät lieventäneet näitä suunnitteluun liittyviä ongelmia; konsolipaikan nikkeliliittimen jouset kuluivat suunnittelun vuoksi, ja myös pelikasettien kupariliittimet olivat alttiita haalistumaan. Monet pelaajat yrittivät korjata korroosion aiheuttamia ongelmia puhaltamalla kasetteihin ja asettamalla ne sitten takaisin paikoilleen, mikä itse asiassa vahingoitti kupariliittimiä nopeuttamalla niiden haalistumista.</w:t>
      </w:r>
    </w:p>
    <w:p>
      <w:r>
        <w:rPr>
          <w:b/>
        </w:rPr>
        <w:t xml:space="preserve">Tulos</w:t>
      </w:r>
    </w:p>
    <w:p>
      <w:r>
        <w:t xml:space="preserve"> Mitä ZID tarkoittaa?</w:t>
      </w:r>
    </w:p>
    <w:p>
      <w:r>
        <w:rPr>
          <w:b/>
        </w:rPr>
        <w:t xml:space="preserve">Tulos</w:t>
      </w:r>
    </w:p>
    <w:p>
      <w:r>
        <w:t xml:space="preserve">Nintendon käyttämä ZID-lisäys asetettiin emuloimaan mitä laitetta?</w:t>
      </w:r>
    </w:p>
    <w:p>
      <w:r>
        <w:rPr>
          <w:b/>
        </w:rPr>
        <w:t xml:space="preserve">Tulos</w:t>
      </w:r>
    </w:p>
    <w:p>
      <w:r>
        <w:t xml:space="preserve"> Mitä patruunan työntämisen voima teki laitteelle ilman mahdollista käyttöä?</w:t>
      </w:r>
    </w:p>
    <w:p>
      <w:r>
        <w:rPr>
          <w:b/>
        </w:rPr>
        <w:t xml:space="preserve">Tulos</w:t>
      </w:r>
    </w:p>
    <w:p>
      <w:r>
        <w:t xml:space="preserve"> Mistä materiaalista varhaiset liitinjouset eivät olleet?</w:t>
      </w:r>
    </w:p>
    <w:p>
      <w:r>
        <w:rPr>
          <w:b/>
        </w:rPr>
        <w:t xml:space="preserve">Tulos</w:t>
      </w:r>
    </w:p>
    <w:p>
      <w:r>
        <w:t xml:space="preserve"> Mitä materiaalia pelikasettien liittimet eivät sisältäneet?</w:t>
      </w:r>
    </w:p>
    <w:p>
      <w:r>
        <w:rPr>
          <w:b/>
        </w:rPr>
        <w:t xml:space="preserve">Esimerkki 8.6228</w:t>
      </w:r>
    </w:p>
    <w:p>
      <w:r>
        <w:t xml:space="preserve">Läpikulku: UNFPA tuki Perun lisääntymisterveysohjelmaa 90-luvun puolivälissä ja lopussa. Kun paljastui, että eräs perulainen ohjelma oli tehnyt pakkosterilointeja, UNFPA vaati uudistuksia ja protokollia apua hakevien naisten oikeuksien suojelemiseksi. UNFPA ei ollut osallisena skandaalissa, mutta jatkoi yhteistyötä maan kanssa väärinkäytösten tultua julkisuuteen auttaakseen lopettamaan väärinkäytökset ja uudistamaan lakeja ja käytäntöjä. </w:t>
      </w:r>
    </w:p>
    <w:p>
      <w:r>
        <w:rPr>
          <w:b/>
        </w:rPr>
        <w:t xml:space="preserve">Tulos</w:t>
      </w:r>
    </w:p>
    <w:p>
      <w:r>
        <w:t xml:space="preserve">Kuka kieltäytyi avustamasta Perun lisääntymisterveysohjelmaa 80-luvun puolivälissä tai lopussa?</w:t>
      </w:r>
    </w:p>
    <w:p>
      <w:r>
        <w:rPr>
          <w:b/>
        </w:rPr>
        <w:t xml:space="preserve">Tulos</w:t>
      </w:r>
    </w:p>
    <w:p>
      <w:r>
        <w:t xml:space="preserve">Perun todettiin suojautuneen miltä?</w:t>
      </w:r>
    </w:p>
    <w:p>
      <w:r>
        <w:rPr>
          <w:b/>
        </w:rPr>
        <w:t xml:space="preserve">Tulos</w:t>
      </w:r>
    </w:p>
    <w:p>
      <w:r>
        <w:t xml:space="preserve">UNFPA:n tavoitteena Perussa oli tuhota kenen oikeudet?</w:t>
      </w:r>
    </w:p>
    <w:p>
      <w:r>
        <w:rPr>
          <w:b/>
        </w:rPr>
        <w:t xml:space="preserve">Tulos</w:t>
      </w:r>
    </w:p>
    <w:p>
      <w:r>
        <w:t xml:space="preserve">Mitä UNFPA teki Perun uudistamiseksi sen jälkeen, kun skandaali tuli julkisuuteen?</w:t>
      </w:r>
    </w:p>
    <w:p>
      <w:r>
        <w:rPr>
          <w:b/>
        </w:rPr>
        <w:t xml:space="preserve">Esimerkki 8.6229</w:t>
      </w:r>
    </w:p>
    <w:p>
      <w:r>
        <w:t xml:space="preserve">Läpikulku: Se on niin tärkeä käsite, että sitä on yleistetty eri tavoin matematiikan eri aloilla. Yleisesti ottaen "alkuluku" tarkoittaa sopivassa mielessä minimaalisuutta tai hajoamattomuutta. Esimerkiksi alkulukukenttä on kentän F pienin alakenttä, joka sisältää sekä 0 että 1. Se on joko Q tai äärellinen kenttä, jossa on p alkiota, mistä nimi. Usein sanalla prime tarkoitetaan myös toista, ylimääräistä merkitystä, nimittäin sitä, että mikä tahansa kohde voidaan periaatteessa yksikäsitteisesti hajottaa sen alkukomponentteihin. Esimerkiksi solmuteoriassa primäärisolmu on solmu, joka on hajoamaton siinä mielessä, että sitä ei voida kirjoittaa kahden ei-triviaalin solmun summana. Mikä tahansa solmu voidaan ilmaista yksikäsitteisesti primäärisolmujen yhdistettynä summana. Primaariset mallit ja primaariset 3-mannifoldit ovat muita esimerkkejä tästä tyypistä.</w:t>
      </w:r>
    </w:p>
    <w:p>
      <w:r>
        <w:rPr>
          <w:b/>
        </w:rPr>
        <w:t xml:space="preserve">Tulos</w:t>
      </w:r>
    </w:p>
    <w:p>
      <w:r>
        <w:t xml:space="preserve">Mihin sana komponentti yleensä viittaa?</w:t>
      </w:r>
    </w:p>
    <w:p>
      <w:r>
        <w:rPr>
          <w:b/>
        </w:rPr>
        <w:t xml:space="preserve">Tulos</w:t>
      </w:r>
    </w:p>
    <w:p>
      <w:r>
        <w:t xml:space="preserve">Mikä on 0 ja 1 sisältävän F-kentän alkusolmukenttä?</w:t>
      </w:r>
    </w:p>
    <w:p>
      <w:r>
        <w:rPr>
          <w:b/>
        </w:rPr>
        <w:t xml:space="preserve">Tulos</w:t>
      </w:r>
    </w:p>
    <w:p>
      <w:r>
        <w:t xml:space="preserve">Mitä tarkoittaa se, että solmua pidetään p-elementtinä?</w:t>
      </w:r>
    </w:p>
    <w:p>
      <w:r>
        <w:rPr>
          <w:b/>
        </w:rPr>
        <w:t xml:space="preserve">Tulos</w:t>
      </w:r>
    </w:p>
    <w:p>
      <w:r>
        <w:t xml:space="preserve">Miten jokin solmu voi olla F:n kenttä?</w:t>
      </w:r>
    </w:p>
    <w:p>
      <w:r>
        <w:rPr>
          <w:b/>
        </w:rPr>
        <w:t xml:space="preserve">Tulos</w:t>
      </w:r>
    </w:p>
    <w:p>
      <w:r>
        <w:t xml:space="preserve">Mitä lisämerkitystä tarkoitetaan, kun käytetään sanaa komponentti?</w:t>
      </w:r>
    </w:p>
    <w:p>
      <w:r>
        <w:rPr>
          <w:b/>
        </w:rPr>
        <w:t xml:space="preserve">Esimerkki 8.6230</w:t>
      </w:r>
    </w:p>
    <w:p>
      <w:r>
        <w:t xml:space="preserve">Läpikulku: PLP, joka oli hallituksessa, kun päätös CARICOMiin liittymisestä tehtiin, on ollut vuosikymmeniä länsi-intialaisten ja heidän jälkeläistensä hallitsema puolue. (Länsi-intialaisten näkyvä asema Bermudan mustien poliitikkojen ja työväenaktivistien joukossa oli ennen puoluepolitiikkaa Bermudalla, mistä esimerkkinä on tohtori E. F. Gordon). Edesmennyt PLP:n johtaja Dame Lois Browne-Evans ja hänen trinidadilaissyntyinen miehensä John Evans (joka oli mukana perustamassa Bermudan länsi-intialaisten yhdistystä vuonna 1976) olivat tämän ryhmän näkyviä jäseniä. He ovat korostaneet Bermudan kulttuurisia yhteyksiä Länsi-Intiaan. Monet bermudalaiset, niin mustat kuin valkoisetkin, joilla ei ole sukulaisuussuhteita Länsi-Intiaan, ovat vastustaneet tätä korostusta.</w:t>
      </w:r>
    </w:p>
    <w:p>
      <w:r>
        <w:rPr>
          <w:b/>
        </w:rPr>
        <w:t xml:space="preserve">Tulos</w:t>
      </w:r>
    </w:p>
    <w:p>
      <w:r>
        <w:t xml:space="preserve">Kuka oli hallinnut CARICOMia?</w:t>
      </w:r>
    </w:p>
    <w:p>
      <w:r>
        <w:rPr>
          <w:b/>
        </w:rPr>
        <w:t xml:space="preserve">Tulos</w:t>
      </w:r>
    </w:p>
    <w:p>
      <w:r>
        <w:t xml:space="preserve">Kuka oli Dame Lois Evans-Browne?</w:t>
      </w:r>
    </w:p>
    <w:p>
      <w:r>
        <w:rPr>
          <w:b/>
        </w:rPr>
        <w:t xml:space="preserve">Tulos</w:t>
      </w:r>
    </w:p>
    <w:p>
      <w:r>
        <w:t xml:space="preserve">Kenen aviomies oli Evan Johns?</w:t>
      </w:r>
    </w:p>
    <w:p>
      <w:r>
        <w:rPr>
          <w:b/>
        </w:rPr>
        <w:t xml:space="preserve">Esimerkki 8.6231</w:t>
      </w:r>
    </w:p>
    <w:p>
      <w:r>
        <w:t xml:space="preserve">Läpikulku: Useimmat vaihtoehtoiset järjestelmät ovat olleet olemassa jo antiikin ajoista lähtien, vaikka niitä pidetäänkin nykyään "vaihtoehtoina". Kun julkinen koulujärjestelmä kehittyi laajalti 1800-luvulta alkaen, jotkut vanhemmat löysivät syitä olla tyytymättömiä uuteen järjestelmään. Vaihtoehtoinen opetus kehittyi osittain reaktiona perinteisen koulutuksen rajoituksiin ja puutteisiin. Syntyi monenlaisia koulutuksellisia lähestymistapoja, kuten vaihtoehtoiset koulut, itseopiskelu, kotiopetus ja kouluttamattomuus. Esimerkkejä vaihtoehtokouluista ovat Montessorikoulut, Waldorfkoulut (tai Steiner-koulut), Friends-koulut, Sands School, Summerhill School, The Peepal Grove School, Sudbury Valley School, Krishnamurti-koulut ja avoimen luokan koulut. Peruskoulut ovat toinen esimerkki vaihtoehtoisesta opetuksesta, ja niiden määrä on viime vuosina kasvanut Yhdysvalloissa ja niiden merkitys julkisessa koulutusjärjestelmässä on kasvanut.</w:t>
      </w:r>
    </w:p>
    <w:p>
      <w:r>
        <w:rPr>
          <w:b/>
        </w:rPr>
        <w:t xml:space="preserve">Tulos</w:t>
      </w:r>
    </w:p>
    <w:p>
      <w:r>
        <w:t xml:space="preserve">Mikä ei ole toinen termi, jota käytetään erityisopetuspalveluista?</w:t>
      </w:r>
    </w:p>
    <w:p>
      <w:r>
        <w:rPr>
          <w:b/>
        </w:rPr>
        <w:t xml:space="preserve">Tulos</w:t>
      </w:r>
    </w:p>
    <w:p>
      <w:r>
        <w:t xml:space="preserve"> Mitkä eivät ole esimerkkejä vaihtoehtoisista kouluista?</w:t>
      </w:r>
    </w:p>
    <w:p>
      <w:r>
        <w:rPr>
          <w:b/>
        </w:rPr>
        <w:t xml:space="preserve">Tulos</w:t>
      </w:r>
    </w:p>
    <w:p>
      <w:r>
        <w:t xml:space="preserve">Minkä tyyppinen koulu ei ole tilauskoulu?</w:t>
      </w:r>
    </w:p>
    <w:p>
      <w:r>
        <w:rPr>
          <w:b/>
        </w:rPr>
        <w:t xml:space="preserve">Tulos</w:t>
      </w:r>
    </w:p>
    <w:p>
      <w:r>
        <w:t xml:space="preserve">Mikä ei ole saanut painoarvoa julkisessa koulutuksessa?</w:t>
      </w:r>
    </w:p>
    <w:p>
      <w:r>
        <w:rPr>
          <w:b/>
        </w:rPr>
        <w:t xml:space="preserve">Esimerkki 8.6232</w:t>
      </w:r>
    </w:p>
    <w:p>
      <w:r>
        <w:t xml:space="preserve">Läpikulku: Kun presidentti ja kongressin molemmat kamarit ovat yhden puolueen hallinnassa, puhemies on yleensä alempiarvoinen ja toimii presidentin alaisuudessa. Tässä tilanteessa edustajainhuoneen vähemmistöjohtaja voi toimia tosiasiallisesti "oppositiojohtajana", usein enemmän kuin senaatin vähemmistöjohtaja, koska edustajainhuone on luonteeltaan puolueellisempi ja johtajan rooli on suurempi. Vähemmistöjohtajia, joilla on ollut merkittävä rooli virassa olevan presidentin vastustajana, ovat olleet muun muassa Gerald Ford, Richard Gephardt, Nancy Pelosi ja John Boehner.</w:t>
      </w:r>
    </w:p>
    <w:p>
      <w:r>
        <w:rPr>
          <w:b/>
        </w:rPr>
        <w:t xml:space="preserve">Tulos</w:t>
      </w:r>
    </w:p>
    <w:p>
      <w:r>
        <w:t xml:space="preserve">Kuka vähemmistöjohtaja on pyrkinyt presidentiksi?</w:t>
      </w:r>
    </w:p>
    <w:p>
      <w:r>
        <w:rPr>
          <w:b/>
        </w:rPr>
        <w:t xml:space="preserve">Tulos</w:t>
      </w:r>
    </w:p>
    <w:p>
      <w:r>
        <w:t xml:space="preserve">Mistä Gerald Ford puhui mieluiten kampanjoidessaan?</w:t>
      </w:r>
    </w:p>
    <w:p>
      <w:r>
        <w:rPr>
          <w:b/>
        </w:rPr>
        <w:t xml:space="preserve">Tulos</w:t>
      </w:r>
    </w:p>
    <w:p>
      <w:r>
        <w:t xml:space="preserve">Mihin virkaan Nancy Pelosi aikoinaan harkitsi ehdokkuutta?</w:t>
      </w:r>
    </w:p>
    <w:p>
      <w:r>
        <w:rPr>
          <w:b/>
        </w:rPr>
        <w:t xml:space="preserve">Tulos</w:t>
      </w:r>
    </w:p>
    <w:p>
      <w:r>
        <w:t xml:space="preserve">Mikä on virassa olevan presidentin rooli, kun kongressia hallitsee useampi kuin yksi puolue?</w:t>
      </w:r>
    </w:p>
    <w:p>
      <w:r>
        <w:rPr>
          <w:b/>
        </w:rPr>
        <w:t xml:space="preserve">Tulos</w:t>
      </w:r>
    </w:p>
    <w:p>
      <w:r>
        <w:t xml:space="preserve">Miksi presidentti nähtäisiin opposition johtajana?</w:t>
      </w:r>
    </w:p>
    <w:p>
      <w:r>
        <w:rPr>
          <w:b/>
        </w:rPr>
        <w:t xml:space="preserve">Esimerkki 8.6233</w:t>
      </w:r>
    </w:p>
    <w:p>
      <w:r>
        <w:t xml:space="preserve">Läpikulku: Islamistiset liikkeet, kuten Muslimiveljeskunta, "ovat tunnettuja siitä, että ne tarjoavat turvakoteja, koulutusapua, ilmaisia tai edullisia lääkäriasemia, asuntoapua muualta tuleville opiskelijoille, opiskelijoiden neuvonantajaryhmiä, edistävät edullisia joukkohäiden solmimista, jotta vältytään kohtuuttoman kalliilta myötäjäisvaatimuksilta, tarjoavat oikeudellista apua, tarjoavat urheilumahdollisuuksia ja naisryhmiä." Kaikki tämä on erittäin edullista verrattuna epäpäteviin, tehottomiin tai laiminlyöviin hallituksiin, joiden sitoutuminen sosiaaliseen oikeudenmukaisuuteen jää retoriikkaan.</w:t>
      </w:r>
    </w:p>
    <w:p>
      <w:r>
        <w:rPr>
          <w:b/>
        </w:rPr>
        <w:t xml:space="preserve">Tulos</w:t>
      </w:r>
    </w:p>
    <w:p>
      <w:r>
        <w:t xml:space="preserve"> Minkälainen liike on ei-muslimiveljeskunta?</w:t>
      </w:r>
    </w:p>
    <w:p>
      <w:r>
        <w:rPr>
          <w:b/>
        </w:rPr>
        <w:t xml:space="preserve">Tulos</w:t>
      </w:r>
    </w:p>
    <w:p>
      <w:r>
        <w:t xml:space="preserve">Minkälaisesta ulkopaikkakuntalaisten opiskelijoiden avustamisesta ei-muslimiveljeskunta on tunnettu?</w:t>
      </w:r>
    </w:p>
    <w:p>
      <w:r>
        <w:rPr>
          <w:b/>
        </w:rPr>
        <w:t xml:space="preserve">Tulos</w:t>
      </w:r>
    </w:p>
    <w:p>
      <w:r>
        <w:t xml:space="preserve">Miksi Muslimiveljeskunta ei ole helpottanut edullisia joukkohäätilaisuuksia?</w:t>
      </w:r>
    </w:p>
    <w:p>
      <w:r>
        <w:rPr>
          <w:b/>
        </w:rPr>
        <w:t xml:space="preserve">Tulos</w:t>
      </w:r>
    </w:p>
    <w:p>
      <w:r>
        <w:t xml:space="preserve">Muslimiveljeskunnan pätevyys ei vedä vertoja minkälaisille paikallishallinnoille?</w:t>
      </w:r>
    </w:p>
    <w:p>
      <w:r>
        <w:rPr>
          <w:b/>
        </w:rPr>
        <w:t xml:space="preserve">Tulos</w:t>
      </w:r>
    </w:p>
    <w:p>
      <w:r>
        <w:t xml:space="preserve">Mihin epäpätevän hallituksen sitoutuminen sosiaaliseen oikeudenmukaisuuteen ei rajoitu?</w:t>
      </w:r>
    </w:p>
    <w:p>
      <w:r>
        <w:rPr>
          <w:b/>
        </w:rPr>
        <w:t xml:space="preserve">Esimerkki 8.6234</w:t>
      </w:r>
    </w:p>
    <w:p>
      <w:r>
        <w:t xml:space="preserve">Läpikulku: Vuonna 1967 Tom ja Jerry -sarjakuvia esitettiin ensimmäisen kerran BBC One -kanavalla, ja noin kaksi jaksoa näytettiin joka ilta klo 17.00. Satunnaisesti niitä esitettiin myös CBBC:llä aamulla. BBC lopetti kuuluisan sarjakuvakaksikon esittämisen vuonna 2000.</w:t>
      </w:r>
    </w:p>
    <w:p>
      <w:r>
        <w:rPr>
          <w:b/>
        </w:rPr>
        <w:t xml:space="preserve">Tulos</w:t>
      </w:r>
    </w:p>
    <w:p>
      <w:r>
        <w:t xml:space="preserve">Mitkä sarjakuvat esitettiin ensimmäisen kerran vuonna 1976?</w:t>
      </w:r>
    </w:p>
    <w:p>
      <w:r>
        <w:rPr>
          <w:b/>
        </w:rPr>
        <w:t xml:space="preserve">Tulos</w:t>
      </w:r>
    </w:p>
    <w:p>
      <w:r>
        <w:t xml:space="preserve">Mikä kanava näytti piirrettyjä joka aamu?</w:t>
      </w:r>
    </w:p>
    <w:p>
      <w:r>
        <w:rPr>
          <w:b/>
        </w:rPr>
        <w:t xml:space="preserve">Tulos</w:t>
      </w:r>
    </w:p>
    <w:p>
      <w:r>
        <w:t xml:space="preserve">Kuinka monta jaksoa näytettiin aamuisin?</w:t>
      </w:r>
    </w:p>
    <w:p>
      <w:r>
        <w:rPr>
          <w:b/>
        </w:rPr>
        <w:t xml:space="preserve">Esimerkki 8.6235</w:t>
      </w:r>
    </w:p>
    <w:p>
      <w:r>
        <w:t xml:space="preserve">Läpikulku: Indiana Jones ja tuomion temppeli: Hänen seuraava ohjaustyönsä oli Indiana Jones ja tuomion temppeli. Jälleen kerran Lucasin ja Fordin kanssa tehtyä elokuvaa vaivasi epävarmuus materiaalin ja käsikirjoituksen suhteen. Tämä elokuva ja Spielbergin tuottama Gremlins johtivat PG-13-luokituksen luomiseen, koska nuoremmille katsojille suunnatuissa elokuvissa oli paljon väkivaltaa. Tästä huolimatta MPAA on antanut Temple of Doomille PG-luokituksen, vaikka se on synkin ja mahdollisesti väkivaltaisin Indy-elokuva. Siitä huolimatta elokuva oli valtava hitti vuonna 1984. Tässä projektissa Spielberg tapasi myös tulevan vaimonsa, näyttelijä Kate Capshawin.</w:t>
      </w:r>
    </w:p>
    <w:p>
      <w:r>
        <w:rPr>
          <w:b/>
        </w:rPr>
        <w:t xml:space="preserve">Tulos</w:t>
      </w:r>
    </w:p>
    <w:p>
      <w:r>
        <w:t xml:space="preserve">Minkä arvosanan Gremlins sai?</w:t>
      </w:r>
    </w:p>
    <w:p>
      <w:r>
        <w:rPr>
          <w:b/>
        </w:rPr>
        <w:t xml:space="preserve">Tulos</w:t>
      </w:r>
    </w:p>
    <w:p>
      <w:r>
        <w:t xml:space="preserve">Mikä on vähiten väkivaltainen Indiana Jones -elokuva?</w:t>
      </w:r>
    </w:p>
    <w:p>
      <w:r>
        <w:rPr>
          <w:b/>
        </w:rPr>
        <w:t xml:space="preserve">Tulos</w:t>
      </w:r>
    </w:p>
    <w:p>
      <w:r>
        <w:t xml:space="preserve">Minä vuonna alkuperäinen Indiana Jones -elokuva julkaistiin?</w:t>
      </w:r>
    </w:p>
    <w:p>
      <w:r>
        <w:rPr>
          <w:b/>
        </w:rPr>
        <w:t xml:space="preserve">Tulos</w:t>
      </w:r>
    </w:p>
    <w:p>
      <w:r>
        <w:t xml:space="preserve">Minä vuonna Kate Capshaw aloitti näyttelijänuransa?</w:t>
      </w:r>
    </w:p>
    <w:p>
      <w:r>
        <w:rPr>
          <w:b/>
        </w:rPr>
        <w:t xml:space="preserve">Tulos</w:t>
      </w:r>
    </w:p>
    <w:p>
      <w:r>
        <w:t xml:space="preserve">Minä vuonna Kate Capshaw teki viimeisen elokuvansa?</w:t>
      </w:r>
    </w:p>
    <w:p>
      <w:r>
        <w:rPr>
          <w:b/>
        </w:rPr>
        <w:t xml:space="preserve">Esimerkki 8.6236</w:t>
      </w:r>
    </w:p>
    <w:p>
      <w:r>
        <w:t xml:space="preserve">Läpikulku: Vuonna 2006 Stop TB Partnership -järjestö kehitti maailmanlaajuisen suunnitelman tuberkuloosin pysäyttämiseksi, jonka tavoitteena on pelastaa 14 miljoonaa ihmishenkeä sen käynnistämisen ja vuoden 2015 välisenä aikana. Useita siinä asetettuja tavoitteita ei todennäköisesti saavuteta vuoteen 2015 mennessä, mikä johtuu pääasiassa HIV:n aiheuttaman tuberkuloosin lisääntymisestä ja moniresistentin tuberkuloosin ilmaantumisesta. American Thoracic Societyn kehittämää tuberkuloosiluokitusjärjestelmää käytetään pääasiassa kansanterveysohjelmissa.</w:t>
      </w:r>
    </w:p>
    <w:p>
      <w:r>
        <w:rPr>
          <w:b/>
        </w:rPr>
        <w:t xml:space="preserve">Tulos</w:t>
      </w:r>
    </w:p>
    <w:p>
      <w:r>
        <w:t xml:space="preserve">Mitä Maailman terveysjärjestö loi vuonna 2006?</w:t>
      </w:r>
    </w:p>
    <w:p>
      <w:r>
        <w:rPr>
          <w:b/>
        </w:rPr>
        <w:t xml:space="preserve">Tulos</w:t>
      </w:r>
    </w:p>
    <w:p>
      <w:r>
        <w:t xml:space="preserve">Kuinka monta ihmishenkeä Stop TB Partnership on pelastanut?</w:t>
      </w:r>
    </w:p>
    <w:p>
      <w:r>
        <w:rPr>
          <w:b/>
        </w:rPr>
        <w:t xml:space="preserve">Tulos</w:t>
      </w:r>
    </w:p>
    <w:p>
      <w:r>
        <w:t xml:space="preserve">Milloin Maailman terveysjärjestö perustettiin?</w:t>
      </w:r>
    </w:p>
    <w:p>
      <w:r>
        <w:rPr>
          <w:b/>
        </w:rPr>
        <w:t xml:space="preserve">Tulos</w:t>
      </w:r>
    </w:p>
    <w:p>
      <w:r>
        <w:t xml:space="preserve">Kuka kehitti HIV:hen liittyvän tuberkuloosin luokituksen?</w:t>
      </w:r>
    </w:p>
    <w:p>
      <w:r>
        <w:rPr>
          <w:b/>
        </w:rPr>
        <w:t xml:space="preserve">Tulos</w:t>
      </w:r>
    </w:p>
    <w:p>
      <w:r>
        <w:t xml:space="preserve">Milloin tuberkuloosiluokitusjärjestelmä luotiin?</w:t>
      </w:r>
    </w:p>
    <w:p>
      <w:r>
        <w:rPr>
          <w:b/>
        </w:rPr>
        <w:t xml:space="preserve">Esimerkki 8.6237</w:t>
      </w:r>
    </w:p>
    <w:p>
      <w:r>
        <w:t xml:space="preserve">Läpikulku: Piirilevyissä käytettävien menetelmien kehittäminen alkoi 1900-luvun alkupuolella. Vuonna 1903 saksalainen keksijä Albert Hanson kuvasi litteitä foliojohtimia, jotka oli laminoitu eristelevyyn useina kerroksina. Thomas Edison kokeili vuonna 1904 kemiallisia menetelmiä johtimien pinnoittamiseksi pellavapaperille. Arthur Berry patentoi vuonna 1913 Isossa-Britanniassa print-and-etch-menetelmän, ja Yhdysvalloissa Max Schoop sai patentin metallin liekkisumuttamiseen levylle kuvioidun maskin läpi. Charles Ducas patentoi vuonna 1927 menetelmän piirikuvioiden galvanoimiseksi.</w:t>
      </w:r>
    </w:p>
    <w:p>
      <w:r>
        <w:rPr>
          <w:b/>
        </w:rPr>
        <w:t xml:space="preserve">Tulos</w:t>
      </w:r>
    </w:p>
    <w:p>
      <w:r>
        <w:t xml:space="preserve">Milloin alkoi muinaisissa piirilevyissä käytettyjen menetelmien kehittäminen?</w:t>
      </w:r>
    </w:p>
    <w:p>
      <w:r>
        <w:rPr>
          <w:b/>
        </w:rPr>
        <w:t xml:space="preserve">Tulos</w:t>
      </w:r>
    </w:p>
    <w:p>
      <w:r>
        <w:t xml:space="preserve">Mitä Albert Hanson kuvasi vuonna 1913?</w:t>
      </w:r>
    </w:p>
    <w:p>
      <w:r>
        <w:rPr>
          <w:b/>
        </w:rPr>
        <w:t xml:space="preserve">Tulos</w:t>
      </w:r>
    </w:p>
    <w:p>
      <w:r>
        <w:t xml:space="preserve">Mitä Arthur Berry patentoi vuonna 1923?</w:t>
      </w:r>
    </w:p>
    <w:p>
      <w:r>
        <w:rPr>
          <w:b/>
        </w:rPr>
        <w:t xml:space="preserve">Tulos</w:t>
      </w:r>
    </w:p>
    <w:p>
      <w:r>
        <w:t xml:space="preserve">Minä vuonna Thomas Edison patentoi print-and-etch-menetelmän?</w:t>
      </w:r>
    </w:p>
    <w:p>
      <w:r>
        <w:rPr>
          <w:b/>
        </w:rPr>
        <w:t xml:space="preserve">Tulos</w:t>
      </w:r>
    </w:p>
    <w:p>
      <w:r>
        <w:t xml:space="preserve">Saksassa Max Schoop sai patentin mihin?</w:t>
      </w:r>
    </w:p>
    <w:p>
      <w:r>
        <w:rPr>
          <w:b/>
        </w:rPr>
        <w:t xml:space="preserve">Esimerkki 8.6238</w:t>
      </w:r>
    </w:p>
    <w:p>
      <w:r>
        <w:t xml:space="preserve">Läpikulku: Dead or Alive 4:n ja Enchanted Armsin kaltaiset odotetut pelit julkaistiin konsolin julkaisua seuraavien viikkojen aikana. Konsolin ensimmäisen vuoden aikana julkaistiin myös erityisesti alueelle suunnattuja pelejä, kuten Chromehounds, Ninety-Nine Nights ja Phantasy Star Universe. Microsoft sai myös tukea japanilaiselta Mistwalker-kehittäjältä, jonka perusti Final Fantasy -luoja Hironobu Sakaguchi. Mistwalkerin ensimmäinen peli, Blue Dragon, julkaistiin vuonna 2006, ja siitä tehtiin rajoitettu paketti, joka myytiin nopeasti loppuun yli 10 000 ennakkotilauksella. Blue Dragon on yksi kolmesta Xbox 360 -pelistä, jotka ovat ylittäneet 200 000 kappaletta Japanissa, Tales of Vesperian ja Star Oceanin ohella: The Last Hope. Myös Mistwalkerin toinen peli, Lost Odyssey, myi yli 100 000 kappaletta.</w:t>
      </w:r>
    </w:p>
    <w:p>
      <w:r>
        <w:rPr>
          <w:b/>
        </w:rPr>
        <w:t xml:space="preserve">Tulos</w:t>
      </w:r>
    </w:p>
    <w:p>
      <w:r>
        <w:t xml:space="preserve">Kuka kehittäjä loi Chromehoundsin?</w:t>
      </w:r>
    </w:p>
    <w:p>
      <w:r>
        <w:rPr>
          <w:b/>
        </w:rPr>
        <w:t xml:space="preserve">Tulos</w:t>
      </w:r>
    </w:p>
    <w:p>
      <w:r>
        <w:t xml:space="preserve">Kuinka monta ennakkotilausta konsolille tehtiin ensimmäisenä vuonna?</w:t>
      </w:r>
    </w:p>
    <w:p>
      <w:r>
        <w:rPr>
          <w:b/>
        </w:rPr>
        <w:t xml:space="preserve">Tulos</w:t>
      </w:r>
    </w:p>
    <w:p>
      <w:r>
        <w:t xml:space="preserve">Kuinka monta kappaletta Phantasy Star -universumia myytiin?</w:t>
      </w:r>
    </w:p>
    <w:p>
      <w:r>
        <w:rPr>
          <w:b/>
        </w:rPr>
        <w:t xml:space="preserve">Tulos</w:t>
      </w:r>
    </w:p>
    <w:p>
      <w:r>
        <w:t xml:space="preserve">Kuinka moni Japanissa julkaistuista kuudesta alkuperäisestä pelistä ylitti 200 000 kappaleen rajan?</w:t>
      </w:r>
    </w:p>
    <w:p>
      <w:r>
        <w:rPr>
          <w:b/>
        </w:rPr>
        <w:t xml:space="preserve">Tulos</w:t>
      </w:r>
    </w:p>
    <w:p>
      <w:r>
        <w:t xml:space="preserve">Milloin Mistwalkerin toinen peli julkaistiin?</w:t>
      </w:r>
    </w:p>
    <w:p>
      <w:r>
        <w:rPr>
          <w:b/>
        </w:rPr>
        <w:t xml:space="preserve">Esimerkki 8.6239</w:t>
      </w:r>
    </w:p>
    <w:p>
      <w:r>
        <w:t xml:space="preserve">Läpikulku: Suurin osa säilyneistä goottilaisista rakennuksista on kirkkoja. Vaikka monia niistä on laajennettu ja muutettu eri tyylejä noudattaen, suuri osa on säilynyt pääosin koskemattomana tai sympaattisesti restauroituna ja osoittaa goottilaisen arkkitehtuurin muodon, luonteen ja koristelun. Goottilainen tyyli yhdistetään erityisesti Pohjois-Ranskan, Alankomaiden, Englannin ja Espanjan suuriin katedraaleihin, mutta hienoja esimerkkejä löytyy myös eri puolilta Eurooppaa.</w:t>
      </w:r>
    </w:p>
    <w:p>
      <w:r>
        <w:rPr>
          <w:b/>
        </w:rPr>
        <w:t xml:space="preserve">Tulos</w:t>
      </w:r>
    </w:p>
    <w:p>
      <w:r>
        <w:t xml:space="preserve">Minkä tyyppiset rakenteet ovat nykyään ainoat esimerkit goottilaisesta tyylistä?</w:t>
      </w:r>
    </w:p>
    <w:p>
      <w:r>
        <w:rPr>
          <w:b/>
        </w:rPr>
        <w:t xml:space="preserve">Tulos</w:t>
      </w:r>
    </w:p>
    <w:p>
      <w:r>
        <w:t xml:space="preserve">Mikä on yksi alue, jolla goottilainen tyyli on selvästi kielletty?</w:t>
      </w:r>
    </w:p>
    <w:p>
      <w:r>
        <w:rPr>
          <w:b/>
        </w:rPr>
        <w:t xml:space="preserve">Tulos</w:t>
      </w:r>
    </w:p>
    <w:p>
      <w:r>
        <w:t xml:space="preserve">Mikä on ainoa alue, johon goottilainen tyyli liittyy selvästi?</w:t>
      </w:r>
    </w:p>
    <w:p>
      <w:r>
        <w:rPr>
          <w:b/>
        </w:rPr>
        <w:t xml:space="preserve">Tulos</w:t>
      </w:r>
    </w:p>
    <w:p>
      <w:r>
        <w:t xml:space="preserve">Missä maassa ei enää ole esimerkkejä goottilaisista rakennuksista?</w:t>
      </w:r>
    </w:p>
    <w:p>
      <w:r>
        <w:rPr>
          <w:b/>
        </w:rPr>
        <w:t xml:space="preserve">Esimerkki 8.6240</w:t>
      </w:r>
    </w:p>
    <w:p>
      <w:r>
        <w:t xml:space="preserve">Läpikulku: Varhaiset verkkoselaimet tukivat vain hyvin yksinkertaista versiota HTML:stä. Omien verkkoselaimien nopea kehitys johti HTML:n epätyypillisten murteiden kehittymiseen, mikä johti yhteentoimivuusongelmiin. Nykyaikaiset verkkoselaimet tukevat yhdistelmää standardeihin perustuvasta ja tosiasiallisesta HTML:stä ja XHTML:stä, jotka kaikkien selainten pitäisi esittää samalla tavalla.</w:t>
      </w:r>
    </w:p>
    <w:p>
      <w:r>
        <w:rPr>
          <w:b/>
        </w:rPr>
        <w:t xml:space="preserve">Tulos</w:t>
      </w:r>
    </w:p>
    <w:p>
      <w:r>
        <w:t xml:space="preserve">Mitä XHTML:n varhaiset versiot tukivat?</w:t>
      </w:r>
    </w:p>
    <w:p>
      <w:r>
        <w:rPr>
          <w:b/>
        </w:rPr>
        <w:t xml:space="preserve">Tulos</w:t>
      </w:r>
    </w:p>
    <w:p>
      <w:r>
        <w:t xml:space="preserve">Mihin nykyaikaisten verkkoselaimien nopea kehitys johti?</w:t>
      </w:r>
    </w:p>
    <w:p>
      <w:r>
        <w:rPr>
          <w:b/>
        </w:rPr>
        <w:t xml:space="preserve">Tulos</w:t>
      </w:r>
    </w:p>
    <w:p>
      <w:r>
        <w:t xml:space="preserve">Mitä ongelmia ilmeni nykyaikaisten verkkoselaimien kehittämisen jälkeen?</w:t>
      </w:r>
    </w:p>
    <w:p>
      <w:r>
        <w:rPr>
          <w:b/>
        </w:rPr>
        <w:t xml:space="preserve">Tulos</w:t>
      </w:r>
    </w:p>
    <w:p>
      <w:r>
        <w:t xml:space="preserve">Miten kaikkien selainten pitäisi käsitellä ei-standardimurteita?</w:t>
      </w:r>
    </w:p>
    <w:p>
      <w:r>
        <w:rPr>
          <w:b/>
        </w:rPr>
        <w:t xml:space="preserve">Tulos</w:t>
      </w:r>
    </w:p>
    <w:p>
      <w:r>
        <w:t xml:space="preserve">Mitä kahta asiaa yksinkertainen HTML-versio tukee?</w:t>
      </w:r>
    </w:p>
    <w:p>
      <w:r>
        <w:rPr>
          <w:b/>
        </w:rPr>
        <w:t xml:space="preserve">Esimerkki 8.6241</w:t>
      </w:r>
    </w:p>
    <w:p>
      <w:r>
        <w:t xml:space="preserve">Läpikulku: Infrapunaa käytetään yönäkölaitteissa, kun näkyvä valo ei riitä näkemiseen. Yönäkölaitteet toimivat prosessin avulla, jossa ympäristön valon fotonit muunnetaan elektroneiksi, jotka sitten vahvistuvat kemiallisen ja sähköisen prosessin avulla ja muunnetaan takaisin näkyväksi valoksi. Infrapunavalonlähteitä voidaan käyttää lisäämään ympäristön valoa, joka voidaan muuntaa yönäkölaitteissa, mikä parantaa näkyvyyttä pimeässä ilman näkyvää valonlähdettä.</w:t>
      </w:r>
    </w:p>
    <w:p>
      <w:r>
        <w:rPr>
          <w:b/>
        </w:rPr>
        <w:t xml:space="preserve">Tulos</w:t>
      </w:r>
    </w:p>
    <w:p>
      <w:r>
        <w:t xml:space="preserve">Mitkä laitteet käyttävät infrapunaspektriä yhdessä näkyvän valon kanssa?</w:t>
      </w:r>
    </w:p>
    <w:p>
      <w:r>
        <w:rPr>
          <w:b/>
        </w:rPr>
        <w:t xml:space="preserve">Tulos</w:t>
      </w:r>
    </w:p>
    <w:p>
      <w:r>
        <w:t xml:space="preserve">Mihin pimeänäkölaitteet muuttavat elektroneja?</w:t>
      </w:r>
    </w:p>
    <w:p>
      <w:r>
        <w:rPr>
          <w:b/>
        </w:rPr>
        <w:t xml:space="preserve">Tulos</w:t>
      </w:r>
    </w:p>
    <w:p>
      <w:r>
        <w:t xml:space="preserve">Millä prosessilla yönäkölaitteet muuttavat infrapunan fotoneiksi?</w:t>
      </w:r>
    </w:p>
    <w:p>
      <w:r>
        <w:rPr>
          <w:b/>
        </w:rPr>
        <w:t xml:space="preserve">Tulos</w:t>
      </w:r>
    </w:p>
    <w:p>
      <w:r>
        <w:t xml:space="preserve">Missä prosessissa käytetään kemiallista lähdettä ympäristön valon lisäämiseksi?</w:t>
      </w:r>
    </w:p>
    <w:p>
      <w:r>
        <w:rPr>
          <w:b/>
        </w:rPr>
        <w:t xml:space="preserve">Tulos</w:t>
      </w:r>
    </w:p>
    <w:p>
      <w:r>
        <w:t xml:space="preserve">Mitä näkyvän valon lähde lisää yönäkölaitteessa?</w:t>
      </w:r>
    </w:p>
    <w:p>
      <w:r>
        <w:rPr>
          <w:b/>
        </w:rPr>
        <w:t xml:space="preserve">Esimerkki 8.6242</w:t>
      </w:r>
    </w:p>
    <w:p>
      <w:r>
        <w:t xml:space="preserve">Läpikulku: Amerikan sodan sotahistoriaan kuului erilaisia strategioita vuosien varrella. Valkoinen talo valvoi poliittisista syistä tiukasti ilmavoimien pommituskampanjoita, ja vuoteen 1972 asti ne välttelivät pohjoisen suurimpia kaupunkeja Hanoia ja Haiphongia ja keskittyivät pommittamaan viidakon huoltoreittejä, erityisesti Ho Chi Minh -reittiä. Armeijan kiistellyin komentaja oli William Westmoreland, jonka strategiaan kuului kaikkien vihollisjoukkojen järjestelmällinen kukistaminen kentällä, vaikka amerikkalaiset kärsivät raskaita tappioita, jotka vieraannuttivat yleistä mielipidettä kotimaassa.</w:t>
      </w:r>
    </w:p>
    <w:p>
      <w:r>
        <w:rPr>
          <w:b/>
        </w:rPr>
        <w:t xml:space="preserve">Tulos</w:t>
      </w:r>
    </w:p>
    <w:p>
      <w:r>
        <w:t xml:space="preserve">Mitä kahta pohjoiskiinalaista kaupunkia Yhdysvallat vältti pommittamasta sodan alussa?</w:t>
      </w:r>
    </w:p>
    <w:p>
      <w:r>
        <w:rPr>
          <w:b/>
        </w:rPr>
        <w:t xml:space="preserve">Tulos</w:t>
      </w:r>
    </w:p>
    <w:p>
      <w:r>
        <w:t xml:space="preserve"> Mikä oli Pohjois-Vietnamin joukkojen pieni huoltoreitti?</w:t>
      </w:r>
    </w:p>
    <w:p>
      <w:r>
        <w:rPr>
          <w:b/>
        </w:rPr>
        <w:t xml:space="preserve">Tulos</w:t>
      </w:r>
    </w:p>
    <w:p>
      <w:r>
        <w:t xml:space="preserve">Minkä yhdysvaltalaisen komentajan strategia aiheutti yleisen mielipiteen menettämisen Yhdistyneessä kuningaskunnassa?</w:t>
      </w:r>
    </w:p>
    <w:p>
      <w:r>
        <w:rPr>
          <w:b/>
        </w:rPr>
        <w:t xml:space="preserve">Tulos</w:t>
      </w:r>
    </w:p>
    <w:p>
      <w:r>
        <w:t xml:space="preserve"> Kuka auttoi pommituskampanjoiden järjestämisessä Kiinan sodassa?</w:t>
      </w:r>
    </w:p>
    <w:p>
      <w:r>
        <w:rPr>
          <w:b/>
        </w:rPr>
        <w:t xml:space="preserve">Tulos</w:t>
      </w:r>
    </w:p>
    <w:p>
      <w:r>
        <w:t xml:space="preserve">Milloin Yhdistynyt kuningaskunta alkoi pommittaa Hanoita?</w:t>
      </w:r>
    </w:p>
    <w:p>
      <w:r>
        <w:rPr>
          <w:b/>
        </w:rPr>
        <w:t xml:space="preserve">Esimerkki 8.6243</w:t>
      </w:r>
    </w:p>
    <w:p>
      <w:r>
        <w:t xml:space="preserve">Läpikulku: Itä-Saksa, yksi perustajajäsenistä, sai Neuvostoliitolta luvan varustautua uudelleen, ja maan asevoimiksi perustettiin Kansallinen kansanarmeija Länsi-Saksan varustautumisen vastapainoksi.</w:t>
      </w:r>
    </w:p>
    <w:p>
      <w:r>
        <w:rPr>
          <w:b/>
        </w:rPr>
        <w:t xml:space="preserve">Tulos</w:t>
      </w:r>
    </w:p>
    <w:p>
      <w:r>
        <w:t xml:space="preserve">Mitä maata kiellettiin varustautumasta uudelleen?</w:t>
      </w:r>
    </w:p>
    <w:p>
      <w:r>
        <w:rPr>
          <w:b/>
        </w:rPr>
        <w:t xml:space="preserve">Tulos</w:t>
      </w:r>
    </w:p>
    <w:p>
      <w:r>
        <w:t xml:space="preserve">Kuka salli Länsi-Saksan aseistautua uudelleen?</w:t>
      </w:r>
    </w:p>
    <w:p>
      <w:r>
        <w:rPr>
          <w:b/>
        </w:rPr>
        <w:t xml:space="preserve">Tulos</w:t>
      </w:r>
    </w:p>
    <w:p>
      <w:r>
        <w:t xml:space="preserve">Länsi-Saksan armeija tunnettiin nimellä mikä?</w:t>
      </w:r>
    </w:p>
    <w:p>
      <w:r>
        <w:rPr>
          <w:b/>
        </w:rPr>
        <w:t xml:space="preserve">Tulos</w:t>
      </w:r>
    </w:p>
    <w:p>
      <w:r>
        <w:t xml:space="preserve">Minkä armeijan Länsi-Saksa muodosti vastatoimena Itä-Saksan uudelleenvarustelulle?</w:t>
      </w:r>
    </w:p>
    <w:p>
      <w:r>
        <w:rPr>
          <w:b/>
        </w:rPr>
        <w:t xml:space="preserve">Esimerkki 8.6244</w:t>
      </w:r>
    </w:p>
    <w:p>
      <w:r>
        <w:t xml:space="preserve">Läpikulku: Thüringenin valtakunta oli olemassa vuoteen 531 asti, ja myöhemmin Thüringenin maakuningaskunta oli alueen suurin valtio, joka oli olemassa vuosina 1131-1247. Tämän jälkeen ei ollut olemassa Thüringenin osavaltiota, mutta termi kuvasi kuitenkin yleisesti aluetta, joka sijaitsi pohjoisessa Harz-vuoriston, idässä Weiße Elster -joen, etelässä Frankenin metsän ja lännessä Werra-joen välissä. Leipzigin sopimuksen jälkeen Thüringenillä oli jälleen oma dynastiansa, Ernestine Wettinit. Heidän eri alueensa muodostivat vuonna 1920 perustetun Thüringenin vapaavaltion yhdessä eräiden muiden pienten ruhtinaskuntien kanssa. Erfurtin, Mühlhausenin ja Nordhausenin ympärillä olevat preussilaiset alueet liittyivät Thüringeniin vuonna 1945.</w:t>
      </w:r>
    </w:p>
    <w:p>
      <w:r>
        <w:rPr>
          <w:b/>
        </w:rPr>
        <w:t xml:space="preserve">Tulos</w:t>
      </w:r>
    </w:p>
    <w:p>
      <w:r>
        <w:t xml:space="preserve">Kuinka kauan Thüringenin valtakunta rappeutui?</w:t>
      </w:r>
    </w:p>
    <w:p>
      <w:r>
        <w:rPr>
          <w:b/>
        </w:rPr>
        <w:t xml:space="preserve">Tulos</w:t>
      </w:r>
    </w:p>
    <w:p>
      <w:r>
        <w:t xml:space="preserve">Mikä valtio oli alueen vaarallisin?</w:t>
      </w:r>
    </w:p>
    <w:p>
      <w:r>
        <w:rPr>
          <w:b/>
        </w:rPr>
        <w:t xml:space="preserve">Tulos</w:t>
      </w:r>
    </w:p>
    <w:p>
      <w:r>
        <w:t xml:space="preserve">Mikä dynastia muodostui ennen Leipzigin rauhaa?</w:t>
      </w:r>
    </w:p>
    <w:p>
      <w:r>
        <w:rPr>
          <w:b/>
        </w:rPr>
        <w:t xml:space="preserve">Tulos</w:t>
      </w:r>
    </w:p>
    <w:p>
      <w:r>
        <w:t xml:space="preserve">Mitkä Preussin alueet liittyivät Thüringeniin vuonna 1942?</w:t>
      </w:r>
    </w:p>
    <w:p>
      <w:r>
        <w:rPr>
          <w:b/>
        </w:rPr>
        <w:t xml:space="preserve">Tulos</w:t>
      </w:r>
    </w:p>
    <w:p>
      <w:r>
        <w:t xml:space="preserve">Missä sijaitsee entinen Thüringen?</w:t>
      </w:r>
    </w:p>
    <w:p>
      <w:r>
        <w:rPr>
          <w:b/>
        </w:rPr>
        <w:t xml:space="preserve">Esimerkki 8.6245</w:t>
      </w:r>
    </w:p>
    <w:p>
      <w:r>
        <w:t xml:space="preserve">Läpikulku: Cork City on Etelä-Irlannin teollisuuden keskus. Sen tärkein teollisuudenala on lääketeollisuus, ja Pfizer Inc. ja sveitsiläinen Novartis ovat alueen suuria työnantajia. Corkin lääketeollisuuden tunnetuin tuote on Viagra. Cork on myös Apple Inc:n Euroopan pääkonttori, jossa yli 3 000 työntekijää työskentelee valmistuksen, tutkimuksen ja kehityksen sekä asiakastuen parissa. Logitech ja EMC Corporation ovat myös tärkeitä IT-työnantajia alueella. Kolme sairaalaa on myös kaupungin kymmenen suurimman työnantajan joukossa (ks. taulukko alla).</w:t>
      </w:r>
    </w:p>
    <w:p>
      <w:r>
        <w:rPr>
          <w:b/>
        </w:rPr>
        <w:t xml:space="preserve">Tulos</w:t>
      </w:r>
    </w:p>
    <w:p>
      <w:r>
        <w:t xml:space="preserve">Missä Pohjois-Irlannissa on tärkein teollisuusalue?</w:t>
      </w:r>
    </w:p>
    <w:p>
      <w:r>
        <w:rPr>
          <w:b/>
        </w:rPr>
        <w:t xml:space="preserve">Tulos</w:t>
      </w:r>
    </w:p>
    <w:p>
      <w:r>
        <w:t xml:space="preserve">Minkä yrityksen kansainvälinen pääkonttori sijaitsee Corkissa?</w:t>
      </w:r>
    </w:p>
    <w:p>
      <w:r>
        <w:rPr>
          <w:b/>
        </w:rPr>
        <w:t xml:space="preserve">Tulos</w:t>
      </w:r>
    </w:p>
    <w:p>
      <w:r>
        <w:t xml:space="preserve">Millainen yritys Viagra on?</w:t>
      </w:r>
    </w:p>
    <w:p>
      <w:r>
        <w:rPr>
          <w:b/>
        </w:rPr>
        <w:t xml:space="preserve">Tulos</w:t>
      </w:r>
    </w:p>
    <w:p>
      <w:r>
        <w:t xml:space="preserve">Mitkä ovat Sveitsin 2 tärkeintä lääkeyhtiötä?</w:t>
      </w:r>
    </w:p>
    <w:p>
      <w:r>
        <w:rPr>
          <w:b/>
        </w:rPr>
        <w:t xml:space="preserve">Tulos</w:t>
      </w:r>
    </w:p>
    <w:p>
      <w:r>
        <w:t xml:space="preserve">Mikä on Euroopan tärkein teollisuudenala?</w:t>
      </w:r>
    </w:p>
    <w:p>
      <w:r>
        <w:rPr>
          <w:b/>
        </w:rPr>
        <w:t xml:space="preserve">Tulos</w:t>
      </w:r>
    </w:p>
    <w:p>
      <w:r>
        <w:t xml:space="preserve">Kuinka monta Pfizer Inc:n työntekijää työskentelee Euroopassa?</w:t>
      </w:r>
    </w:p>
    <w:p>
      <w:r>
        <w:rPr>
          <w:b/>
        </w:rPr>
        <w:t xml:space="preserve">Tulos</w:t>
      </w:r>
    </w:p>
    <w:p>
      <w:r>
        <w:t xml:space="preserve">Mihin EMC Corp:n henkilöstö osallistuu Euroopassa?</w:t>
      </w:r>
    </w:p>
    <w:p>
      <w:r>
        <w:rPr>
          <w:b/>
        </w:rPr>
        <w:t xml:space="preserve">Tulos</w:t>
      </w:r>
    </w:p>
    <w:p>
      <w:r>
        <w:t xml:space="preserve">Mikä on Novartisin tunnetuin Euroopassa valmistettu tuote?</w:t>
      </w:r>
    </w:p>
    <w:p>
      <w:r>
        <w:rPr>
          <w:b/>
        </w:rPr>
        <w:t xml:space="preserve">Tulos</w:t>
      </w:r>
    </w:p>
    <w:p>
      <w:r>
        <w:t xml:space="preserve">Minkälainen yritys EMC Corporation oli alun perin, kun se perustettiin?</w:t>
      </w:r>
    </w:p>
    <w:p>
      <w:r>
        <w:rPr>
          <w:b/>
        </w:rPr>
        <w:t xml:space="preserve">Esimerkki 8.6246</w:t>
      </w:r>
    </w:p>
    <w:p>
      <w:r>
        <w:t xml:space="preserve">Läpikulku: Sichuan on historiallisesti tunnettu "runsauden maakuntana". Se on yksi Kiinan tärkeimmistä maataloustuotannon tukikohdista. Vilja, mukaan lukien riisi ja vehnä, on tärkein tuote, jonka tuotanto oli Kiinan ykkönen vuonna 1999. Kaupallisiin viljelykasveihin kuuluvat sitrushedelmät, sokeriruoko, bataatit, persikat ja viinirypäleet. Sichuanissa tuotettiin myös sianlihaa eniten kaikista maakunnista ja toiseksi eniten silkkiäistoukkien kokoneja vuonna 1999. Sichuanissa on runsaasti mineraalivaroja. Sillä on yli 132 erilaista maanalaista mineraalivarantoa, joista vanadiini, titaani ja litium ovat Kiinan suurimmat. Pelkästään Panxin alueella on 13,3 prosenttia koko maan rautavarannoista, 93 prosenttia titaanivarannoista, 69 prosenttia vanadiinivarannoista ja 83 prosenttia koboltin varannoista. Sichuanilla on myös Kiinan suurimmat todistetut maakaasuvarannot, joista suurin osa kuljetetaan kehittyneemmille itäisille alueille.</w:t>
      </w:r>
    </w:p>
    <w:p>
      <w:r>
        <w:rPr>
          <w:b/>
        </w:rPr>
        <w:t xml:space="preserve">Tulos</w:t>
      </w:r>
    </w:p>
    <w:p>
      <w:r>
        <w:t xml:space="preserve">Mikä tunnetaan Kiinan leipäkorina?</w:t>
      </w:r>
    </w:p>
    <w:p>
      <w:r>
        <w:rPr>
          <w:b/>
        </w:rPr>
        <w:t xml:space="preserve">Tulos</w:t>
      </w:r>
    </w:p>
    <w:p>
      <w:r>
        <w:t xml:space="preserve">Millä alueella tuotetaan eniten silkkiäistoukkia?</w:t>
      </w:r>
    </w:p>
    <w:p>
      <w:r>
        <w:rPr>
          <w:b/>
        </w:rPr>
        <w:t xml:space="preserve">Tulos</w:t>
      </w:r>
    </w:p>
    <w:p>
      <w:r>
        <w:t xml:space="preserve">Mitä reservejä Sichuan lähettää länteen?</w:t>
      </w:r>
    </w:p>
    <w:p>
      <w:r>
        <w:rPr>
          <w:b/>
        </w:rPr>
        <w:t xml:space="preserve">Tulos</w:t>
      </w:r>
    </w:p>
    <w:p>
      <w:r>
        <w:t xml:space="preserve">Millä alueella on 69 prosenttia titaanivarannoista?</w:t>
      </w:r>
    </w:p>
    <w:p>
      <w:r>
        <w:rPr>
          <w:b/>
        </w:rPr>
        <w:t xml:space="preserve">Tulos</w:t>
      </w:r>
    </w:p>
    <w:p>
      <w:r>
        <w:t xml:space="preserve">Mihin silkkiäistoukkien koteloon "Runsauden maakunta" viittaa?</w:t>
      </w:r>
    </w:p>
    <w:p>
      <w:r>
        <w:rPr>
          <w:b/>
        </w:rPr>
        <w:t xml:space="preserve">Tulos</w:t>
      </w:r>
    </w:p>
    <w:p>
      <w:r>
        <w:t xml:space="preserve">Mitkä ovat Providencen tärkeimmät maatalouden tuotokset?</w:t>
      </w:r>
    </w:p>
    <w:p>
      <w:r>
        <w:rPr>
          <w:b/>
        </w:rPr>
        <w:t xml:space="preserve">Tulos</w:t>
      </w:r>
    </w:p>
    <w:p>
      <w:r>
        <w:t xml:space="preserve">Minkälaista lihaa Provinssi tuottaa tunnetusti runsaasti?</w:t>
      </w:r>
    </w:p>
    <w:p>
      <w:r>
        <w:rPr>
          <w:b/>
        </w:rPr>
        <w:t xml:space="preserve">Tulos</w:t>
      </w:r>
    </w:p>
    <w:p>
      <w:r>
        <w:t xml:space="preserve">Kuinka suuri osa Providencen titaanista sijaitsee Sichuanissa?</w:t>
      </w:r>
    </w:p>
    <w:p>
      <w:r>
        <w:rPr>
          <w:b/>
        </w:rPr>
        <w:t xml:space="preserve">Tulos</w:t>
      </w:r>
    </w:p>
    <w:p>
      <w:r>
        <w:t xml:space="preserve">Mitä Sichuanin sianlihasta usein tehdään?</w:t>
      </w:r>
    </w:p>
    <w:p>
      <w:r>
        <w:rPr>
          <w:b/>
        </w:rPr>
        <w:t xml:space="preserve">Esimerkki 8.6247</w:t>
      </w:r>
    </w:p>
    <w:p>
      <w:r>
        <w:t xml:space="preserve">Läpikulku: Henkilö voi osoittaa joko suhteellista heikkoutta tai suhteellista vahvuutta sekä etsinnän että sitoumusten suhteen. Luokkien määrittelyssä saadaan neljä mahdollista permutaatiota: identiteetin diffuusio, identiteetin sulkeutuminen, identiteetin lykkääminen ja identiteetin saavuttaminen. Diffuusiosta on kyse silloin, kun henkilöltä puuttuu sekä tutkimusmatkailu elämässä että kiinnostus sitoutua jopa niihin valitsemattomiin rooleihin, joita hän miehittää. Sulkeutuminen tarkoittaa sitä, että henkilö ei ole valinnut laajasti menneisyydessä, mutta vaikuttaa halukkaalta sitoutumaan joihinkin merkityksellisiin arvoihin, tavoitteisiin tai rooleihin tulevaisuudessa. Moratorio on tilanne, jossa henkilö osoittaa eräänlaista lennokkuutta: hän on valmis tekemään valintoja, mutta ei kykene sitoutumaan niihin. Saavutus on sitä, että henkilö tekee identiteettivalintoja ja sitoutuu niihin.</w:t>
      </w:r>
    </w:p>
    <w:p>
      <w:r>
        <w:rPr>
          <w:b/>
        </w:rPr>
        <w:t xml:space="preserve">Tulos</w:t>
      </w:r>
    </w:p>
    <w:p>
      <w:r>
        <w:t xml:space="preserve">Mikä on sekä suhteellisen heikko että suhteellisen vahva?</w:t>
      </w:r>
    </w:p>
    <w:p>
      <w:r>
        <w:rPr>
          <w:b/>
        </w:rPr>
        <w:t xml:space="preserve">Tulos</w:t>
      </w:r>
    </w:p>
    <w:p>
      <w:r>
        <w:t xml:space="preserve">Mikä on permutaatio, kun henkilö omaksuu tutkimisen ja sitoutumisen?</w:t>
      </w:r>
    </w:p>
    <w:p>
      <w:r>
        <w:rPr>
          <w:b/>
        </w:rPr>
        <w:t xml:space="preserve">Tulos</w:t>
      </w:r>
    </w:p>
    <w:p>
      <w:r>
        <w:t xml:space="preserve">Mikä on permanto, kun henkilö ei ole valmis sitoutumaan?</w:t>
      </w:r>
    </w:p>
    <w:p>
      <w:r>
        <w:rPr>
          <w:b/>
        </w:rPr>
        <w:t xml:space="preserve">Tulos</w:t>
      </w:r>
    </w:p>
    <w:p>
      <w:r>
        <w:t xml:space="preserve">Mikä on permutaatio, kun henkilö ei voi tehdä identiteettivalintaa haluaa sitoutua niihin?</w:t>
      </w:r>
    </w:p>
    <w:p>
      <w:r>
        <w:rPr>
          <w:b/>
        </w:rPr>
        <w:t xml:space="preserve">Esimerkki 8.6248</w:t>
      </w:r>
    </w:p>
    <w:p>
      <w:r>
        <w:t xml:space="preserve">Läpikulku: Vuonna 2004 presidentti Jacques Chirac myönsi hänelle Légion d'honneurin ritarin arvonimen. 15. heinäkuuta 2006 Spielbergille myönnettiin myös kultainen Hugo-elämäntyöpalkinto Chicagon kansainvälisten elokuvajuhlien kesägaalassa, ja 3. joulukuuta hänelle myönnettiin myös Kennedy Centerin kunniapalkinto. Spielbergin kunnianosoituksessa esitettiin lyhyt, kuvattu elämäkerta, jonka kertojana toimi Tom Hanks, ja siihen sisältyi toisen maailmansodan veteraanien kiitokset Salainen Ryan -elokuvasta sekä Leonard Bernsteinin Candide-teoksen finaalin esitys, jonka johti John Williams (Spielbergin usein käyttämä säveltäjä)[viitattu ].</w:t>
      </w:r>
    </w:p>
    <w:p>
      <w:r>
        <w:rPr>
          <w:b/>
        </w:rPr>
        <w:t xml:space="preserve">Tulos</w:t>
      </w:r>
    </w:p>
    <w:p>
      <w:r>
        <w:t xml:space="preserve">Minä vuonna Jacques Chiracista tuli presidentti?</w:t>
      </w:r>
    </w:p>
    <w:p>
      <w:r>
        <w:rPr>
          <w:b/>
        </w:rPr>
        <w:t xml:space="preserve">Tulos</w:t>
      </w:r>
    </w:p>
    <w:p>
      <w:r>
        <w:t xml:space="preserve">Minä vuonna Chicagon kansainvälinen elokuvafestivaali perustettiin ensimmäisen kerran?</w:t>
      </w:r>
    </w:p>
    <w:p>
      <w:r>
        <w:rPr>
          <w:b/>
        </w:rPr>
        <w:t xml:space="preserve">Tulos</w:t>
      </w:r>
    </w:p>
    <w:p>
      <w:r>
        <w:t xml:space="preserve">Minä vuonna Candide julkaistiin?</w:t>
      </w:r>
    </w:p>
    <w:p>
      <w:r>
        <w:rPr>
          <w:b/>
        </w:rPr>
        <w:t xml:space="preserve">Tulos</w:t>
      </w:r>
    </w:p>
    <w:p>
      <w:r>
        <w:t xml:space="preserve">Minä vuonna jaettiin ensimmäinen kultainen Hugo-elämäntyöpalkinto?</w:t>
      </w:r>
    </w:p>
    <w:p>
      <w:r>
        <w:rPr>
          <w:b/>
        </w:rPr>
        <w:t xml:space="preserve">Tulos</w:t>
      </w:r>
    </w:p>
    <w:p>
      <w:r>
        <w:t xml:space="preserve">Kuka oli ensimmäinen kultaisen Hugo-elämäntyöpalkinnon voittaja?</w:t>
      </w:r>
    </w:p>
    <w:p>
      <w:r>
        <w:rPr>
          <w:b/>
        </w:rPr>
        <w:t xml:space="preserve">Esimerkki 8.6249</w:t>
      </w:r>
    </w:p>
    <w:p>
      <w:r>
        <w:t xml:space="preserve">Läpikulku: Mesotsooisen kauden loppuun mennessä Appalakkien vuoristo oli rapautunut lähes tasaiseksi tasangoksi. Vasta kun aluetta nostettiin ylöspäin kainotsooisen kauden aikana, muodostui nykyisen alueen omaleimainen topografia. Maankohoaminen nuorensi puroja, jotka reagoivat nopeasti leikkaamalla alaspäin muinaista kallioperää. Jotkin purot virtasivat pitkin heikkoja kerroksia, jotka määrittelivät monia miljoonia vuosia aiemmin syntyneitä poimuja ja vikoja. Toiset purot leikkasivat alaspäin niin nopeasti, että ne leikkasivat suoraan vuoriston ytimen vastustuskykyisten poimuttuneiden kivien poikki ja kaiversivat kanjoneita läpi kivikerrosten ja geologisten rakenteiden.</w:t>
      </w:r>
    </w:p>
    <w:p>
      <w:r>
        <w:rPr>
          <w:b/>
        </w:rPr>
        <w:t xml:space="preserve">Tulos</w:t>
      </w:r>
    </w:p>
    <w:p>
      <w:r>
        <w:t xml:space="preserve">Minkä aikakauden aikana Appalakkien vuoristo alkoi erodoitua?</w:t>
      </w:r>
    </w:p>
    <w:p>
      <w:r>
        <w:rPr>
          <w:b/>
        </w:rPr>
        <w:t xml:space="preserve">Tulos</w:t>
      </w:r>
    </w:p>
    <w:p>
      <w:r>
        <w:t xml:space="preserve">Mitä eroosio loi kainozooisella kaudella?</w:t>
      </w:r>
    </w:p>
    <w:p>
      <w:r>
        <w:rPr>
          <w:b/>
        </w:rPr>
        <w:t xml:space="preserve">Tulos</w:t>
      </w:r>
    </w:p>
    <w:p>
      <w:r>
        <w:t xml:space="preserve">Mikä nuorensi kallioperän?</w:t>
      </w:r>
    </w:p>
    <w:p>
      <w:r>
        <w:rPr>
          <w:b/>
        </w:rPr>
        <w:t xml:space="preserve">Tulos</w:t>
      </w:r>
    </w:p>
    <w:p>
      <w:r>
        <w:t xml:space="preserve">Mikä määritteli poimut ja viat?</w:t>
      </w:r>
    </w:p>
    <w:p>
      <w:r>
        <w:rPr>
          <w:b/>
        </w:rPr>
        <w:t xml:space="preserve">Tulos</w:t>
      </w:r>
    </w:p>
    <w:p>
      <w:r>
        <w:t xml:space="preserve">Kuinka kauan kanjonien kaivaminen kesti?</w:t>
      </w:r>
    </w:p>
    <w:p>
      <w:r>
        <w:rPr>
          <w:b/>
        </w:rPr>
        <w:t xml:space="preserve">Esimerkki 8.6250</w:t>
      </w:r>
    </w:p>
    <w:p>
      <w:r>
        <w:t xml:space="preserve">Läpikulku: 1900-luvun alussa yleinen tyytymättömyys herätysliikkeen arkkitehtuurin ja taidokkaan koristelun korostamiseen synnytti monia uusia ajatussuuntia, jotka toimivat modernin arkkitehtuurin edelläkävijöinä. Näistä merkittävin on Deutscher Werkbund, joka perustettiin vuonna 1907 tuottamaan laadukkaampia koneellisesti valmistettuja esineitä. Teollisen muotoilun ammattikunnan nousu sijoitetaan yleensä tähän. Tämän jälkeen Weimarissa, Saksassa vuonna 1919 perustettu Bauhaus-koulu määritteli uudelleen arkkitehtuurin aiemmat rajat ja piti rakennuksen luomista taiteen, käsityön ja teknologian äärimmäisenä synteesinä, joka on taiteen, käsityön ja teknologian huippu.</w:t>
      </w:r>
    </w:p>
    <w:p>
      <w:r>
        <w:rPr>
          <w:b/>
        </w:rPr>
        <w:t xml:space="preserve">Tulos</w:t>
      </w:r>
    </w:p>
    <w:p>
      <w:r>
        <w:t xml:space="preserve"> Millä vuosisadan lopulla herätysliikkeet joutuivat epäsuosioon?</w:t>
      </w:r>
    </w:p>
    <w:p>
      <w:r>
        <w:rPr>
          <w:b/>
        </w:rPr>
        <w:t xml:space="preserve">Tulos</w:t>
      </w:r>
    </w:p>
    <w:p>
      <w:r>
        <w:t xml:space="preserve">Mitä vanhaa arkkitehtuurityyppiä alkoi syntyä tähän aikaan?</w:t>
      </w:r>
    </w:p>
    <w:p>
      <w:r>
        <w:rPr>
          <w:b/>
        </w:rPr>
        <w:t xml:space="preserve">Tulos</w:t>
      </w:r>
    </w:p>
    <w:p>
      <w:r>
        <w:t xml:space="preserve">Milloin Deutscher Werkbund päättyi?</w:t>
      </w:r>
    </w:p>
    <w:p>
      <w:r>
        <w:rPr>
          <w:b/>
        </w:rPr>
        <w:t xml:space="preserve">Tulos</w:t>
      </w:r>
    </w:p>
    <w:p>
      <w:r>
        <w:t xml:space="preserve">Mikä alkoi vuonna 1970?</w:t>
      </w:r>
    </w:p>
    <w:p>
      <w:r>
        <w:rPr>
          <w:b/>
        </w:rPr>
        <w:t xml:space="preserve">Tulos</w:t>
      </w:r>
    </w:p>
    <w:p>
      <w:r>
        <w:t xml:space="preserve"> Mikä yritys avattiin vuonna 1919 Weimarissa, Saksassa?</w:t>
      </w:r>
    </w:p>
    <w:p>
      <w:r>
        <w:rPr>
          <w:b/>
        </w:rPr>
        <w:t xml:space="preserve">Esimerkki 8.6251</w:t>
      </w:r>
    </w:p>
    <w:p>
      <w:r>
        <w:t xml:space="preserve">Läpikulku: Waa-Mu-show ja Delfiininäytös. Waa-Mu on omaperäinen musikaali, joka on lähes kokonaan opiskelijoiden kirjoittama ja tuottama. Lasten teatteria kampuksella edustavat Griffin's Tale ja Purple Crayon Players. Sen kattojärjestö Student Theatre Coalition eli StuCo järjestää vuosittain yhdeksän opiskelijateatteriryhmää, useita esitysryhmiä ja yli kuusikymmentä itsenäistä tuotantoa. Monet Northwesternin alumnit ovat käyttäneet näitä tuotantoja ponnahduslautana menestyksekkäälle televisio- ja elokuvauralle. Esimerkiksi chicagolaisen Lookingglass Theatre Companyn, joka sai alkunsa Jones Residential Collegen Great Roomissa, perustivat vuonna 1988 useat alumnit, muun muassa David Schwimmer, ja vuonna 2011 se voitti alueellisen Tony-palkinnon.</w:t>
      </w:r>
    </w:p>
    <w:p>
      <w:r>
        <w:rPr>
          <w:b/>
        </w:rPr>
        <w:t xml:space="preserve">Tulos</w:t>
      </w:r>
    </w:p>
    <w:p>
      <w:r>
        <w:t xml:space="preserve">Mitkä ovat kaksi merkittävintä tuotantoa vuosittain Southwesternissä?</w:t>
      </w:r>
    </w:p>
    <w:p>
      <w:r>
        <w:rPr>
          <w:b/>
        </w:rPr>
        <w:t xml:space="preserve">Tulos</w:t>
      </w:r>
    </w:p>
    <w:p>
      <w:r>
        <w:t xml:space="preserve"> Kuka laulaa Waa-Muu-ohjelmassa pääasiassa?</w:t>
      </w:r>
    </w:p>
    <w:p>
      <w:r>
        <w:rPr>
          <w:b/>
        </w:rPr>
        <w:t xml:space="preserve">Tulos</w:t>
      </w:r>
    </w:p>
    <w:p>
      <w:r>
        <w:t xml:space="preserve"> Mitä StuPo tarkoittaa?</w:t>
      </w:r>
    </w:p>
    <w:p>
      <w:r>
        <w:rPr>
          <w:b/>
        </w:rPr>
        <w:t xml:space="preserve">Tulos</w:t>
      </w:r>
    </w:p>
    <w:p>
      <w:r>
        <w:t xml:space="preserve"> Kuinka monta opiskelijateatteriryhmää StuDo järjestää?</w:t>
      </w:r>
    </w:p>
    <w:p>
      <w:r>
        <w:rPr>
          <w:b/>
        </w:rPr>
        <w:t xml:space="preserve">Tulos</w:t>
      </w:r>
    </w:p>
    <w:p>
      <w:r>
        <w:t xml:space="preserve">Minkä teatteriryhmän perustivat useat Southwesternin alumnit vuonna 1988?</w:t>
      </w:r>
    </w:p>
    <w:p>
      <w:r>
        <w:rPr>
          <w:b/>
        </w:rPr>
        <w:t xml:space="preserve">Esimerkki 8.6252</w:t>
      </w:r>
    </w:p>
    <w:p>
      <w:r>
        <w:t xml:space="preserve">Läpikulku: Helmikuun 1. päivänä 2007, IPCC:n tärkeän ilmastoraportin julkaisemisen aattona, julkaistiin tutkimus, jonka mukaan lämpötilat ja merenpinta ovat nousseet IPCC:n edellisessä, vuonna 2001 julkaistussa raportissa ehdotetun enimmäisvauhdin verran tai enemmän. Tutkimuksessa verrattiin IPCC:n vuoden 2001 ennusteita lämpötilan ja merenpinnan muutoksista havaintoihin. Kuuden tutkittavan vuoden aikana todellinen lämpötilan nousu oli lähellä IPCC:n vuoden 2001 ennusteen antaman vaihteluvälin ylärajaa, ja todellinen merenpinnan nousu oli IPCC:n ennusteen vaihteluvälin ylärajan yläpuolella.</w:t>
      </w:r>
    </w:p>
    <w:p>
      <w:r>
        <w:rPr>
          <w:b/>
        </w:rPr>
        <w:t xml:space="preserve">Tulos</w:t>
      </w:r>
    </w:p>
    <w:p>
      <w:r>
        <w:t xml:space="preserve">Mitä IPCC:n vuoden 2007 raportin mukaan oli vähentynyt? </w:t>
      </w:r>
    </w:p>
    <w:p>
      <w:r>
        <w:rPr>
          <w:b/>
        </w:rPr>
        <w:t xml:space="preserve">Tulos</w:t>
      </w:r>
    </w:p>
    <w:p>
      <w:r>
        <w:t xml:space="preserve">Kuinka monen vuoden ajan lämpötiloja oli tutkittu vuoden 2001 raportissa?</w:t>
      </w:r>
    </w:p>
    <w:p>
      <w:r>
        <w:rPr>
          <w:b/>
        </w:rPr>
        <w:t xml:space="preserve">Tulos</w:t>
      </w:r>
    </w:p>
    <w:p>
      <w:r>
        <w:t xml:space="preserve">Missä ennusteissa esitettiin, että lämpötila nousisi, mutta merenpinta laskisi?</w:t>
      </w:r>
    </w:p>
    <w:p>
      <w:r>
        <w:rPr>
          <w:b/>
        </w:rPr>
        <w:t xml:space="preserve">Tulos</w:t>
      </w:r>
    </w:p>
    <w:p>
      <w:r>
        <w:t xml:space="preserve">Mikä ennuste liioitteli lämpötilojen nousuvauhtia?</w:t>
      </w:r>
    </w:p>
    <w:p>
      <w:r>
        <w:rPr>
          <w:b/>
        </w:rPr>
        <w:t xml:space="preserve">Tulos</w:t>
      </w:r>
    </w:p>
    <w:p>
      <w:r>
        <w:t xml:space="preserve">Minkä tason alapuolella merenpinnan taso oli IPCC:n vuoden 2001 ennusteessa?</w:t>
      </w:r>
    </w:p>
    <w:p>
      <w:r>
        <w:rPr>
          <w:b/>
        </w:rPr>
        <w:t xml:space="preserve">Esimerkki 8.6253</w:t>
      </w:r>
    </w:p>
    <w:p>
      <w:r>
        <w:t xml:space="preserve">Läpikulku: Kvanttifysiikan ja suhteellisuusteorian paradokseihin törmäävien fyysikoiden keskuudessa 1900-luvun alkupuolella idealistiset käsitykset saivat vahvan jalansijan. Karl Pearson kirjoitti vuonna 1900 ilmestyneessä The Grammar of Science -teoksessa (The Grammar of Science, 2. painoksen esipuhe, 1900): "On monia merkkejä siitä, että terve idealismi on varmasti korvaamassa luonnonfilosofian perustana vanhempien fyysikoiden karkean materialismin." Tämä kirja vaikutti Einsteinin suhtautumiseen tarkkailijan merkitykseen tieteellisissä mittauksissa[citation needed]. Kyseisen kirjan 5 §:ssä Pearson väitti, että "...tiede on todellisuudessa mielen sisällön luokittelua ja analysointia....". Lisäksi "...tieteen kenttä on paljon enemmän tietoisuus kuin ulkoinen maailma".</w:t>
      </w:r>
    </w:p>
    <w:p>
      <w:r>
        <w:rPr>
          <w:b/>
        </w:rPr>
        <w:t xml:space="preserve">Tulos</w:t>
      </w:r>
    </w:p>
    <w:p>
      <w:r>
        <w:t xml:space="preserve">Milloin idealismin käytännöstä on luovuttu?</w:t>
      </w:r>
    </w:p>
    <w:p>
      <w:r>
        <w:rPr>
          <w:b/>
        </w:rPr>
        <w:t xml:space="preserve">Tulos</w:t>
      </w:r>
    </w:p>
    <w:p>
      <w:r>
        <w:t xml:space="preserve">Missä suhteellisuusteoria ilmestyi ensimmäisen kerran?</w:t>
      </w:r>
    </w:p>
    <w:p>
      <w:r>
        <w:rPr>
          <w:b/>
        </w:rPr>
        <w:t xml:space="preserve">Tulos</w:t>
      </w:r>
    </w:p>
    <w:p>
      <w:r>
        <w:t xml:space="preserve">Milloin Einstein julkaisi The Grammar of Science?</w:t>
      </w:r>
    </w:p>
    <w:p>
      <w:r>
        <w:rPr>
          <w:b/>
        </w:rPr>
        <w:t xml:space="preserve">Tulos</w:t>
      </w:r>
    </w:p>
    <w:p>
      <w:r>
        <w:t xml:space="preserve">Kuka vaikutti Einsteiniin?</w:t>
      </w:r>
    </w:p>
    <w:p>
      <w:r>
        <w:rPr>
          <w:b/>
        </w:rPr>
        <w:t xml:space="preserve">Tulos</w:t>
      </w:r>
    </w:p>
    <w:p>
      <w:r>
        <w:t xml:space="preserve">Mitä Einstein sanoi tieteen olevan?</w:t>
      </w:r>
    </w:p>
    <w:p>
      <w:r>
        <w:rPr>
          <w:b/>
        </w:rPr>
        <w:t xml:space="preserve">Esimerkki 8.6254</w:t>
      </w:r>
    </w:p>
    <w:p>
      <w:r>
        <w:t xml:space="preserve">Läpikulku: Jotkut saattavat kuitenkin vuorata sarkapuvun tulipunaisella ja käyttää tulipunaisia faskiatteja tai joissakin tapauksissa käyttää kokonaan tulipunaisia itämaisia sarkapukuja.</w:t>
      </w:r>
    </w:p>
    <w:p>
      <w:r>
        <w:rPr>
          <w:b/>
        </w:rPr>
        <w:t xml:space="preserve">Tulos</w:t>
      </w:r>
    </w:p>
    <w:p>
      <w:r>
        <w:t xml:space="preserve">Mitä länsimaiset katoliset kardinaalit edelleen käyttävät?</w:t>
      </w:r>
    </w:p>
    <w:p>
      <w:r>
        <w:rPr>
          <w:b/>
        </w:rPr>
        <w:t xml:space="preserve">Tulos</w:t>
      </w:r>
    </w:p>
    <w:p>
      <w:r>
        <w:t xml:space="preserve">Mitä länsimaiset katoliset kardinaalit joskus linjaavat?</w:t>
      </w:r>
    </w:p>
    <w:p>
      <w:r>
        <w:rPr>
          <w:b/>
        </w:rPr>
        <w:t xml:space="preserve">Tulos</w:t>
      </w:r>
    </w:p>
    <w:p>
      <w:r>
        <w:t xml:space="preserve">Minkä värisestä materiaalista länsimaisen tyylin kasukat on tehty kokonaan?</w:t>
      </w:r>
    </w:p>
    <w:p>
      <w:r>
        <w:rPr>
          <w:b/>
        </w:rPr>
        <w:t xml:space="preserve">Tulos</w:t>
      </w:r>
    </w:p>
    <w:p>
      <w:r>
        <w:t xml:space="preserve">Mitä perinteistä pukeutumista itäkatoliset diakoniat käyttävät edelleen?</w:t>
      </w:r>
    </w:p>
    <w:p>
      <w:r>
        <w:rPr>
          <w:b/>
        </w:rPr>
        <w:t xml:space="preserve">Esimerkki 8.6255</w:t>
      </w:r>
    </w:p>
    <w:p>
      <w:r>
        <w:t xml:space="preserve">Läpikulku: Philips on tuonut markkinoille uusia "hybridi"-hehkulamppuja, jotka perustuvat eri maiden lainsäädäntöön, joka edellyttää hehkulamppujen tehokkuuden lisäämistä. Halogena Energy Saver -hehkulamput tuottavat noin 23 lm/W, mikä on noin 30 prosenttia perinteisiä hehkulamppuja tehokkaampi. Heijastinkapseli heijastaa aiemmin hukkaan menneen infrapunasäteilyn takaisin hehkulamppuun, josta se voidaan lähettää uudelleen näkyväksi valoksi. Duro-Test teki tämän konseptin vuonna 1980 kaupallisella tuotteella, joka tuotti 29,8 lm/W. Interferenssisuodattimiin tai fotonikiteisiin perustuvilla kehittyneemmillä heijastimilla voidaan teoriassa saavuttaa korkeampi hyötysuhde noin 270 lm/W:n rajaan asti (40 % suurimmasta mahdollisesta hyötysuhteesta). Laboratoriokokeissa on saatu aikaan jopa 45 lm/W, mikä on lähellä pienloistelamppujen tehoa.</w:t>
      </w:r>
    </w:p>
    <w:p>
      <w:r>
        <w:rPr>
          <w:b/>
        </w:rPr>
        <w:t xml:space="preserve">Tulos</w:t>
      </w:r>
    </w:p>
    <w:p>
      <w:r>
        <w:t xml:space="preserve">Mikä yritys ei ottanut käyttöön hybridihehkulamppuja? </w:t>
      </w:r>
    </w:p>
    <w:p>
      <w:r>
        <w:rPr>
          <w:b/>
        </w:rPr>
        <w:t xml:space="preserve">Tulos</w:t>
      </w:r>
    </w:p>
    <w:p>
      <w:r>
        <w:t xml:space="preserve">Mikä ei saanut Philipsiä ottamaan käyttöön hybridihehkulamppuja? </w:t>
      </w:r>
    </w:p>
    <w:p>
      <w:r>
        <w:rPr>
          <w:b/>
        </w:rPr>
        <w:t xml:space="preserve">Tulos</w:t>
      </w:r>
    </w:p>
    <w:p>
      <w:r>
        <w:t xml:space="preserve">Mikä voi tuottaa noin 25 Im/W?</w:t>
      </w:r>
    </w:p>
    <w:p>
      <w:r>
        <w:rPr>
          <w:b/>
        </w:rPr>
        <w:t xml:space="preserve">Tulos</w:t>
      </w:r>
    </w:p>
    <w:p>
      <w:r>
        <w:t xml:space="preserve">Mikä on 40 prosenttia tehottomampi kuin perinteinen hehkulamppu?</w:t>
      </w:r>
    </w:p>
    <w:p>
      <w:r>
        <w:rPr>
          <w:b/>
        </w:rPr>
        <w:t xml:space="preserve">Tulos</w:t>
      </w:r>
    </w:p>
    <w:p>
      <w:r>
        <w:t xml:space="preserve">Minkä käsitteen Duro-Test ei ottanut käyttöön vuonna 1980?</w:t>
      </w:r>
    </w:p>
    <w:p>
      <w:r>
        <w:rPr>
          <w:b/>
        </w:rPr>
        <w:t xml:space="preserve">Esimerkki 8.6256</w:t>
      </w:r>
    </w:p>
    <w:p>
      <w:r>
        <w:t xml:space="preserve">Läpikulku: Elokuun 16. päivänä 1933 Koch raportoi Hitlerille, että työttömyys oli karkotettu kokonaan Itä-Preussista, mikä herätti ihailua koko valtakunnassa. Kochin teollistamissuunnitelmat johtivat hänet konfliktiin R. Walther Darrén kanssa, joka toimi valtakunnan talonpoikaisjohtajana (Reichsbauernführer) ja maatalousministerinä. Darré, uusvanhoillinen maaseuturomantikko, halusi panna täytäntöön näkemyksensä maatalousvaltaisesta Itä-Preussista. Kun hänen "Land"-edustajansa kyseenalaistivat Kochin suunnitelmat, Koch pidätytti heidät.</w:t>
      </w:r>
    </w:p>
    <w:p>
      <w:r>
        <w:rPr>
          <w:b/>
        </w:rPr>
        <w:t xml:space="preserve">Tulos</w:t>
      </w:r>
    </w:p>
    <w:p>
      <w:r>
        <w:t xml:space="preserve">Minä päivänä R. Walther Darresta tuli valtakunnan talonpoikaisjohtaja?</w:t>
      </w:r>
    </w:p>
    <w:p>
      <w:r>
        <w:rPr>
          <w:b/>
        </w:rPr>
        <w:t xml:space="preserve">Tulos</w:t>
      </w:r>
    </w:p>
    <w:p>
      <w:r>
        <w:t xml:space="preserve">Mikä uskonto Erich Koch oli?</w:t>
      </w:r>
    </w:p>
    <w:p>
      <w:r>
        <w:rPr>
          <w:b/>
        </w:rPr>
        <w:t xml:space="preserve">Tulos</w:t>
      </w:r>
    </w:p>
    <w:p>
      <w:r>
        <w:t xml:space="preserve">Minä päivänä Kochin "Landin" edustaja pidätettiin?</w:t>
      </w:r>
    </w:p>
    <w:p>
      <w:r>
        <w:rPr>
          <w:b/>
        </w:rPr>
        <w:t xml:space="preserve">Tulos</w:t>
      </w:r>
    </w:p>
    <w:p>
      <w:r>
        <w:t xml:space="preserve">Mikä asema Hitlerillä oli?</w:t>
      </w:r>
    </w:p>
    <w:p>
      <w:r>
        <w:rPr>
          <w:b/>
        </w:rPr>
        <w:t xml:space="preserve">Tulos</w:t>
      </w:r>
    </w:p>
    <w:p>
      <w:r>
        <w:t xml:space="preserve">Kuinka paljon työttömyyttä oli koko valtakunnassa?</w:t>
      </w:r>
    </w:p>
    <w:p>
      <w:r>
        <w:rPr>
          <w:b/>
        </w:rPr>
        <w:t xml:space="preserve">Esimerkki 8.6257</w:t>
      </w:r>
    </w:p>
    <w:p>
      <w:r>
        <w:t xml:space="preserve">Läpikulku: Neptunus on koostumukseltaan samankaltainen kuin Uranus, ja molempien koostumus eroaa suurempien kaasujättiläisten, Jupiterin ja Saturnuksen, koostumuksesta. Jupiterin ja Saturnuksen tavoin Neptunuksen ilmakehä koostuu pääasiassa vedystä ja heliumista sekä jäänteistä hiilivetyjä ja mahdollisesti typpeä, mutta se sisältää enemmän "jäätä", kuten vettä, ammoniakkia ja metaania. Sen sisätilat koostuvat kuitenkin Uranuksen tavoin pääasiassa jäistä ja kivistä, ja siksi Uranusta ja Neptunusta pidetäänkin yleensä "jääjättiläisinä" tämän eron korostamiseksi. Metaanijäämät uloimmilla alueilla selittävät osittain planeetan sinisen ulkonäön.</w:t>
      </w:r>
    </w:p>
    <w:p>
      <w:r>
        <w:rPr>
          <w:b/>
        </w:rPr>
        <w:t xml:space="preserve">Tulos</w:t>
      </w:r>
    </w:p>
    <w:p>
      <w:r>
        <w:t xml:space="preserve">Minkä kahden muun kaasujättiläisen kanssa Neptunus on samankaltainen?</w:t>
      </w:r>
    </w:p>
    <w:p>
      <w:r>
        <w:rPr>
          <w:b/>
        </w:rPr>
        <w:t xml:space="preserve">Tulos</w:t>
      </w:r>
    </w:p>
    <w:p>
      <w:r>
        <w:t xml:space="preserve">Mikä muu kaasu kuin happi muodostaa Neptunuksen ilmakehän?</w:t>
      </w:r>
    </w:p>
    <w:p>
      <w:r>
        <w:rPr>
          <w:b/>
        </w:rPr>
        <w:t xml:space="preserve">Tulos</w:t>
      </w:r>
    </w:p>
    <w:p>
      <w:r>
        <w:t xml:space="preserve">Minkä väriseksi helium tekee neptunuksen?</w:t>
      </w:r>
    </w:p>
    <w:p>
      <w:r>
        <w:rPr>
          <w:b/>
        </w:rPr>
        <w:t xml:space="preserve">Tulos</w:t>
      </w:r>
    </w:p>
    <w:p>
      <w:r>
        <w:t xml:space="preserve"> Mikä planeetta on koostumukseltaan erilainen kuin Neptunus?</w:t>
      </w:r>
    </w:p>
    <w:p>
      <w:r>
        <w:rPr>
          <w:b/>
        </w:rPr>
        <w:t xml:space="preserve">Tulos</w:t>
      </w:r>
    </w:p>
    <w:p>
      <w:r>
        <w:t xml:space="preserve"> Mistä Neptunuksen ilmakehä ei koskaan koostu?</w:t>
      </w:r>
    </w:p>
    <w:p>
      <w:r>
        <w:rPr>
          <w:b/>
        </w:rPr>
        <w:t xml:space="preserve">Tulos</w:t>
      </w:r>
    </w:p>
    <w:p>
      <w:r>
        <w:t xml:space="preserve"> Mistä Neptunuksen ulkokuori koostuu?</w:t>
      </w:r>
    </w:p>
    <w:p>
      <w:r>
        <w:rPr>
          <w:b/>
        </w:rPr>
        <w:t xml:space="preserve">Tulos</w:t>
      </w:r>
    </w:p>
    <w:p>
      <w:r>
        <w:t xml:space="preserve"> Mikä tekee Neptunuksesta punaisen?</w:t>
      </w:r>
    </w:p>
    <w:p>
      <w:r>
        <w:rPr>
          <w:b/>
        </w:rPr>
        <w:t xml:space="preserve">Tulos</w:t>
      </w:r>
    </w:p>
    <w:p>
      <w:r>
        <w:t xml:space="preserve"> Mikä "sade" muodostaa Neptunuksen?</w:t>
      </w:r>
    </w:p>
    <w:p>
      <w:r>
        <w:rPr>
          <w:b/>
        </w:rPr>
        <w:t xml:space="preserve">Esimerkki 8.6258</w:t>
      </w:r>
    </w:p>
    <w:p>
      <w:r>
        <w:t xml:space="preserve">Läpikäynti: missä on suurin mahdollinen valotus, joka ei johda kameran tulosteen leikkautumiseen tai värittymiseen. Tyypillisesti kyllästymisnopeuden alaraja määräytyy itse kennon mukaan, mutta kennon ja analogi-digitaalimuuntimen välisen vahvistimen vahvistuksen avulla kyllästymisnopeutta voidaan kasvattaa. Kerroin 78 valitaan siten, että tavalliseen valotusmittariin ja 18-prosenttiseen heijastavaan pintaan perustuvat valotusasetukset johtavat kuvaan, jonka harmaasävy on 18 %/√2 = 12,7 % saturaatiota. Kerroin √2 osoittaa, että käytettävissä on puoli stoppia valotusvaraa, jotta voidaan käsitellä peiliheijastuksia, jotka näyttäisivät kirkkaammilta kuin 100-prosenttisesti heijastava valkoinen pinta.</w:t>
      </w:r>
    </w:p>
    <w:p>
      <w:r>
        <w:rPr>
          <w:b/>
        </w:rPr>
        <w:t xml:space="preserve">Tulos</w:t>
      </w:r>
    </w:p>
    <w:p>
      <w:r>
        <w:t xml:space="preserve">Mihin johtaa kyllästymisnopeuden alaraja?</w:t>
      </w:r>
    </w:p>
    <w:p>
      <w:r>
        <w:rPr>
          <w:b/>
        </w:rPr>
        <w:t xml:space="preserve">Tulos</w:t>
      </w:r>
    </w:p>
    <w:p>
      <w:r>
        <w:t xml:space="preserve">Mitä vahvistin estää kasvamasta?</w:t>
      </w:r>
    </w:p>
    <w:p>
      <w:r>
        <w:rPr>
          <w:b/>
        </w:rPr>
        <w:t xml:space="preserve">Tulos</w:t>
      </w:r>
    </w:p>
    <w:p>
      <w:r>
        <w:t xml:space="preserve">Miksi kerrointa 78 vältetään?</w:t>
      </w:r>
    </w:p>
    <w:p>
      <w:r>
        <w:rPr>
          <w:b/>
        </w:rPr>
        <w:t xml:space="preserve">Tulos</w:t>
      </w:r>
    </w:p>
    <w:p>
      <w:r>
        <w:t xml:space="preserve">Harmaasävy 12,7 aiheuttaa minkälaisen kylläisyyden?</w:t>
      </w:r>
    </w:p>
    <w:p>
      <w:r>
        <w:rPr>
          <w:b/>
        </w:rPr>
        <w:t xml:space="preserve">Tulos</w:t>
      </w:r>
    </w:p>
    <w:p>
      <w:r>
        <w:t xml:space="preserve">Mikä on kylläisyyden yläraja?</w:t>
      </w:r>
    </w:p>
    <w:p>
      <w:r>
        <w:rPr>
          <w:b/>
        </w:rPr>
        <w:t xml:space="preserve">Esimerkki 8.6259</w:t>
      </w:r>
    </w:p>
    <w:p>
      <w:r>
        <w:t xml:space="preserve">Läpikulku: Sichuan sai Kiinan keskushallinnon tiukan valvonnan Sui-dynastian aikana, mutta vasta sitä seuranneen Tang-dynastian aikana Sichuan saavutti jälleen sen aiemman poliittisen ja kulttuurisen merkityksen, josta se tunnettiin Han-dynastian aikana. Chengdu tuli kansallisesti tunnetuksi armeijoiden toimittajana ja Du Fun kotipaikkana, jota kutsutaan joskus Kiinan suurimmaksi runoilijaksi. An Lushanin kapinan (755-763) aikana Tangin keisari Xuanzong pakeni Chang'anista Sichuaniin. Aluetta repivät jatkuvat sodat ja taloudellinen ahdinko, kun Tiibetin valtakunta piiritti sitä.</w:t>
      </w:r>
    </w:p>
    <w:p>
      <w:r>
        <w:rPr>
          <w:b/>
        </w:rPr>
        <w:t xml:space="preserve">Tulos</w:t>
      </w:r>
    </w:p>
    <w:p>
      <w:r>
        <w:t xml:space="preserve">Ketkä nousivat uudelleen merkittäviksi Sui-dynastian aikana?</w:t>
      </w:r>
    </w:p>
    <w:p>
      <w:r>
        <w:rPr>
          <w:b/>
        </w:rPr>
        <w:t xml:space="preserve">Tulos</w:t>
      </w:r>
    </w:p>
    <w:p>
      <w:r>
        <w:t xml:space="preserve">Ketkä joutuivat tiukan valvonnan alaisiksi Tang-dynastian aikana?</w:t>
      </w:r>
    </w:p>
    <w:p>
      <w:r>
        <w:rPr>
          <w:b/>
        </w:rPr>
        <w:t xml:space="preserve">Tulos</w:t>
      </w:r>
    </w:p>
    <w:p>
      <w:r>
        <w:t xml:space="preserve">Mikä kapina tapahtui 7. vuosisadalla?</w:t>
      </w:r>
    </w:p>
    <w:p>
      <w:r>
        <w:rPr>
          <w:b/>
        </w:rPr>
        <w:t xml:space="preserve">Tulos</w:t>
      </w:r>
    </w:p>
    <w:p>
      <w:r>
        <w:t xml:space="preserve">Kuka pakeni Sichuanista Chang'aniin?</w:t>
      </w:r>
    </w:p>
    <w:p>
      <w:r>
        <w:rPr>
          <w:b/>
        </w:rPr>
        <w:t xml:space="preserve">Tulos</w:t>
      </w:r>
    </w:p>
    <w:p>
      <w:r>
        <w:t xml:space="preserve">Minkä alueen Tiibetin valtakunta vapautti?</w:t>
      </w:r>
    </w:p>
    <w:p>
      <w:r>
        <w:rPr>
          <w:b/>
        </w:rPr>
        <w:t xml:space="preserve">Tulos</w:t>
      </w:r>
    </w:p>
    <w:p>
      <w:r>
        <w:t xml:space="preserve">Minkä dynastian aikana Sichuan sai takaisin poliittisen ja kulttuurisen merkityksensä, josta se tunnettiin Tiibetin valtakunnan aikana?</w:t>
      </w:r>
    </w:p>
    <w:p>
      <w:r>
        <w:rPr>
          <w:b/>
        </w:rPr>
        <w:t xml:space="preserve">Tulos</w:t>
      </w:r>
    </w:p>
    <w:p>
      <w:r>
        <w:t xml:space="preserve">Kuka tunnettiin Kiinan suurimpana runoilijana ja asui Tangin aikana?</w:t>
      </w:r>
    </w:p>
    <w:p>
      <w:r>
        <w:rPr>
          <w:b/>
        </w:rPr>
        <w:t xml:space="preserve">Tulos</w:t>
      </w:r>
    </w:p>
    <w:p>
      <w:r>
        <w:t xml:space="preserve">Mitä Chengu toimitti Tiibetin valtakunnalle?</w:t>
      </w:r>
    </w:p>
    <w:p>
      <w:r>
        <w:rPr>
          <w:b/>
        </w:rPr>
        <w:t xml:space="preserve">Tulos</w:t>
      </w:r>
    </w:p>
    <w:p>
      <w:r>
        <w:t xml:space="preserve">Minä vuonna Han-kapina alkoi?</w:t>
      </w:r>
    </w:p>
    <w:p>
      <w:r>
        <w:rPr>
          <w:b/>
        </w:rPr>
        <w:t xml:space="preserve">Tulos</w:t>
      </w:r>
    </w:p>
    <w:p>
      <w:r>
        <w:t xml:space="preserve">Mikä valtakunta raiskasi Lushanin alueen jatkuvalla sodankäynnillä ja taloudellisella ahdingolla?</w:t>
      </w:r>
    </w:p>
    <w:p>
      <w:r>
        <w:rPr>
          <w:b/>
        </w:rPr>
        <w:t xml:space="preserve">Esimerkki 8.6260</w:t>
      </w:r>
    </w:p>
    <w:p>
      <w:r>
        <w:t xml:space="preserve">Läpikulku: Erityisesti Michiganin yliopistossa, joka on Big Ten -konferenssin jäsen, Ann Arbor on merkittävä yliopistourheilun näyttämö. Kaupungissa on useita tunnettuja college-urheilukenttiä, kuten Michigan Stadium, maailman suurin amerikkalaisen jalkapallon stadion. Stadion valmistui vuonna 1927, ja sen rakentaminen maksoi yli 950 000 dollaria. Sen istumapaikkakapasiteetti on 109 901 istumapaikkaa useiden uudistusten jälkeen. Stadion tunnetaan puhekielessä nimellä "The Big House". Crisler Centerissä ja Yost Ice Arenalla pelaavat koulun koripallojoukkueet (sekä miesten että naisten) ja jääkiekkojoukkueet. Concordia University, joka on NAIA:n jäsen, tarjoaa myös urheilujoukkueita.</w:t>
      </w:r>
    </w:p>
    <w:p>
      <w:r>
        <w:rPr>
          <w:b/>
        </w:rPr>
        <w:t xml:space="preserve">Tulos</w:t>
      </w:r>
    </w:p>
    <w:p>
      <w:r>
        <w:t xml:space="preserve">Mikä stadion valmistui vuonna 1972?</w:t>
      </w:r>
    </w:p>
    <w:p>
      <w:r>
        <w:rPr>
          <w:b/>
        </w:rPr>
        <w:t xml:space="preserve">Tulos</w:t>
      </w:r>
    </w:p>
    <w:p>
      <w:r>
        <w:t xml:space="preserve">Jääkiekkoa pelataan missä keskuksessa?</w:t>
      </w:r>
    </w:p>
    <w:p>
      <w:r>
        <w:rPr>
          <w:b/>
        </w:rPr>
        <w:t xml:space="preserve">Tulos</w:t>
      </w:r>
    </w:p>
    <w:p>
      <w:r>
        <w:t xml:space="preserve">Minkä stadionin rakentaminen maksoi yli 590 000 dollaria?</w:t>
      </w:r>
    </w:p>
    <w:p>
      <w:r>
        <w:rPr>
          <w:b/>
        </w:rPr>
        <w:t xml:space="preserve">Tulos</w:t>
      </w:r>
    </w:p>
    <w:p>
      <w:r>
        <w:t xml:space="preserve">Mihin konferenssiin Concordia University kuuluu?</w:t>
      </w:r>
    </w:p>
    <w:p>
      <w:r>
        <w:rPr>
          <w:b/>
        </w:rPr>
        <w:t xml:space="preserve">Tulos</w:t>
      </w:r>
    </w:p>
    <w:p>
      <w:r>
        <w:t xml:space="preserve">Mikä on Crisler Centerin lempinimi?</w:t>
      </w:r>
    </w:p>
    <w:p>
      <w:r>
        <w:rPr>
          <w:b/>
        </w:rPr>
        <w:t xml:space="preserve">Esimerkki 8.6261</w:t>
      </w:r>
    </w:p>
    <w:p>
      <w:r>
        <w:t xml:space="preserve">Läpikulku: Lyhytkestoinen muisti koodaa tiedon akustisesti, mutta pitkäaikainen muisti koodaa sen semanttisesti: Baddeley (1966) havaitsi, että 20 minuutin kuluttua koehenkilöillä oli suurimmat vaikeudet palauttaa mieleen kokoelma sanoja, joilla oli samankaltainen merkitys (esim. iso, suuri, suuri, suuri, valtava) pitkällä aikavälillä. Toinen osa pitkäkestoista muistia on episodinen muisti, "joka yrittää tallentaa tietoa, kuten 'mitä', 'milloin' ja 'missä'". Episodisen muistin avulla yksilöt pystyvät muistamaan tiettyjä tapahtumia, kuten syntymäpäiväjuhlia ja häitä.</w:t>
      </w:r>
    </w:p>
    <w:p>
      <w:r>
        <w:rPr>
          <w:b/>
        </w:rPr>
        <w:t xml:space="preserve">Tulos</w:t>
      </w:r>
    </w:p>
    <w:p>
      <w:r>
        <w:t xml:space="preserve">Minä vuonna Baddeley löysi episodisen muistin?</w:t>
      </w:r>
    </w:p>
    <w:p>
      <w:r>
        <w:rPr>
          <w:b/>
        </w:rPr>
        <w:t xml:space="preserve">Tulos</w:t>
      </w:r>
    </w:p>
    <w:p>
      <w:r>
        <w:t xml:space="preserve">Mitä Baddeleyn oli vaikea muistaa?</w:t>
      </w:r>
    </w:p>
    <w:p>
      <w:r>
        <w:rPr>
          <w:b/>
        </w:rPr>
        <w:t xml:space="preserve">Tulos</w:t>
      </w:r>
    </w:p>
    <w:p>
      <w:r>
        <w:t xml:space="preserve">Mikä on lyhytkestoisen muistin episodiseksi kutsutun osan määritelmä?</w:t>
      </w:r>
    </w:p>
    <w:p>
      <w:r>
        <w:rPr>
          <w:b/>
        </w:rPr>
        <w:t xml:space="preserve">Tulos</w:t>
      </w:r>
    </w:p>
    <w:p>
      <w:r>
        <w:t xml:space="preserve">Lyhytkestoinen muisti, joka yrittää tallentaa tietoa, kuten "mitä", "milloin" ja "missä", on episodinen mikä?</w:t>
      </w:r>
    </w:p>
    <w:p>
      <w:r>
        <w:rPr>
          <w:b/>
        </w:rPr>
        <w:t xml:space="preserve">Tulos</w:t>
      </w:r>
    </w:p>
    <w:p>
      <w:r>
        <w:t xml:space="preserve">Minkälaisen lyhytkestoisen muistin avulla ihmiset voivat palauttaa mieleen tiettyjä tapahtumia?</w:t>
      </w:r>
    </w:p>
    <w:p>
      <w:r>
        <w:rPr>
          <w:b/>
        </w:rPr>
        <w:t xml:space="preserve">Esimerkki 8.6262</w:t>
      </w:r>
    </w:p>
    <w:p>
      <w:r>
        <w:t xml:space="preserve">Läpikulku: TCM:n elokuvakirjasto kattaa useita vuosikymmeniä ja sisältää tuhansia elokuvanimikkeitä. Sen lisäksi, että Turner Classic Movies on tehnyt sopimukset Metro-Goldwyn-Mayerin ja Warner Bros. Entertainmentin elokuvien lähettämisestä, sillä on myös elokuvien lisensointioikeussopimuksia Universal Studiosin, Paramount Picturesin, 20th Century Foxin, Walt Disney Studiosin (pääasiassa Walt Disney Picturesin elokuvasisältöä sekä suurin osa Selznick International Picturesin kirjastosta), Sony Pictures Entertainmentin (pääasiassa Columbia Picturesin elokuvasisältöä), StudioCanalin ja Janus Filmsin kanssa.</w:t>
      </w:r>
    </w:p>
    <w:p>
      <w:r>
        <w:rPr>
          <w:b/>
        </w:rPr>
        <w:t xml:space="preserve">Tulos</w:t>
      </w:r>
    </w:p>
    <w:p>
      <w:r>
        <w:t xml:space="preserve">Kuka omistaa Seiznick International Picturesin elokuvan?</w:t>
      </w:r>
    </w:p>
    <w:p>
      <w:r>
        <w:rPr>
          <w:b/>
        </w:rPr>
        <w:t xml:space="preserve">Tulos</w:t>
      </w:r>
    </w:p>
    <w:p>
      <w:r>
        <w:t xml:space="preserve">Kuka on Janus Filmsin omistaja?</w:t>
      </w:r>
    </w:p>
    <w:p>
      <w:r>
        <w:rPr>
          <w:b/>
        </w:rPr>
        <w:t xml:space="preserve">Tulos</w:t>
      </w:r>
    </w:p>
    <w:p>
      <w:r>
        <w:t xml:space="preserve">Kuinka monta elokuvaa Janus-kirjastossa on?</w:t>
      </w:r>
    </w:p>
    <w:p>
      <w:r>
        <w:rPr>
          <w:b/>
        </w:rPr>
        <w:t xml:space="preserve">Tulos</w:t>
      </w:r>
    </w:p>
    <w:p>
      <w:r>
        <w:t xml:space="preserve">Mikä kattaa useita vuosikymmeniä kestävät sopimukset?</w:t>
      </w:r>
    </w:p>
    <w:p>
      <w:r>
        <w:rPr>
          <w:b/>
        </w:rPr>
        <w:t xml:space="preserve">Tulos</w:t>
      </w:r>
    </w:p>
    <w:p>
      <w:r>
        <w:t xml:space="preserve">Mihin sisältyy tuhansia Janus Films -elokuvia?</w:t>
      </w:r>
    </w:p>
    <w:p>
      <w:r>
        <w:rPr>
          <w:b/>
        </w:rPr>
        <w:t xml:space="preserve">Esimerkki 8.6263</w:t>
      </w:r>
    </w:p>
    <w:p>
      <w:r>
        <w:t xml:space="preserve">Läpikulku: Aonuman tiimi onnistui neljässä kuukaudessa esittämään realistisen ratsastuksen,[l] jonka Nintendo myöhemmin paljasti yleisölle trailerilla Electronic Entertainment Expo 2004 -tapahtumassa. Peli oli määrä julkaista seuraavana vuonna, eikä se ollut enää jatkoa The Wind Wakerille; todellinen jatko-osa julkaistiin Nintendo DS:lle vuonna 2007 Phantom Hourglassin muodossa. Miyamoto selitti haastatteluissa, että graafinen tyyli valittiin kysynnän tyydyttämiseksi ja että se sopi paremmin Linkin vanhemman inkarnaation teemaan. Peli toimii muunnetulla The Wind Waker -moottorilla.</w:t>
      </w:r>
    </w:p>
    <w:p>
      <w:r>
        <w:rPr>
          <w:b/>
        </w:rPr>
        <w:t xml:space="preserve">Tulos</w:t>
      </w:r>
    </w:p>
    <w:p>
      <w:r>
        <w:t xml:space="preserve">Kuinka kauan kesti toteuttaa Phantomilla ratsastaminen uskottavalla tavalla?</w:t>
      </w:r>
    </w:p>
    <w:p>
      <w:r>
        <w:rPr>
          <w:b/>
        </w:rPr>
        <w:t xml:space="preserve">Tulos</w:t>
      </w:r>
    </w:p>
    <w:p>
      <w:r>
        <w:t xml:space="preserve">Missä Nintendo esitteli ennakkoon Phantom riding -ominaisuuden?</w:t>
      </w:r>
    </w:p>
    <w:p>
      <w:r>
        <w:rPr>
          <w:b/>
        </w:rPr>
        <w:t xml:space="preserve">Tulos</w:t>
      </w:r>
    </w:p>
    <w:p>
      <w:r>
        <w:t xml:space="preserve">Millä konsolilla Aonuman jatko-osa julkaistiin?</w:t>
      </w:r>
    </w:p>
    <w:p>
      <w:r>
        <w:rPr>
          <w:b/>
        </w:rPr>
        <w:t xml:space="preserve">Tulos</w:t>
      </w:r>
    </w:p>
    <w:p>
      <w:r>
        <w:t xml:space="preserve">Mikä oli Aonuman toisen pelin nimi?</w:t>
      </w:r>
    </w:p>
    <w:p>
      <w:r>
        <w:rPr>
          <w:b/>
        </w:rPr>
        <w:t xml:space="preserve">Tulos</w:t>
      </w:r>
    </w:p>
    <w:p>
      <w:r>
        <w:t xml:space="preserve">Milloin yhtiö julkaisi trailerin Phantom riding -aspektista?</w:t>
      </w:r>
    </w:p>
    <w:p>
      <w:r>
        <w:rPr>
          <w:b/>
        </w:rPr>
        <w:t xml:space="preserve">Esimerkki 8.6264</w:t>
      </w:r>
    </w:p>
    <w:p>
      <w:r>
        <w:t xml:space="preserve">Läpikulku: Ensin niitä käytettiin kalliissa laitteissa, kuten laboratorio- ja elektroniikkatestilaitteissa, ja myöhemmin sellaisissa laitteissa kuin televisiot, radiot, puhelimet, laskimet ja kellot (ks. luettelo signaalien käyttötarkoituksista). Vuoteen 1968 asti näkyvät ja infrapuna-LEDit olivat erittäin kalliita, noin 200 Yhdysvaltain dollarin yksikkökohtaisia kustannuksia, joten niillä oli vain vähän käytännön käyttöä. Monsanto Company oli ensimmäinen organisaatio, joka ryhtyi sarjatuotantoon näkyviä LEDejä käyttämällä galliumarsenidifosfidia (GaAsP) vuonna 1968 tuottamaan punaisia LEDejä, jotka soveltuivat indikaattoreihin. Hewlett Packard (HP) toi LEDit markkinoille vuonna 1968 käyttäen aluksi Monsanton toimittamaa GaAsP:tä. Nämä punaiset LEDit olivat riittävän kirkkaita vain merkkivalaisimiksi, koska niiden valoteho ei riittänyt alueen valaisemiseen. Laskinten lukemat olivat niin pieniä, että jokaisen numeron päälle rakennettiin muovilinssejä, jotta ne olisivat luettavissa. Myöhemmin muita värejä tuli laajalti saataville, ja niitä esiintyi laitteissa ja laitteissa. Fairchild Optoelectronics valmisti 1970-luvulla kaupallisesti menestyviä LED-laitteita, joiden hinta oli alle viisi senttiä kappaleelta. Näissä laitteissa käytettiin yhdistepuolijohdesiruja, jotka oli valmistettu Fairchild Semiconductorin tohtori Jean Hoernin keksimällä planaariprosessilla. Optoelektroniikan uranuurtajan Thomas Brandtin johtama Fairchildin tiimi pystyi tarvittavaan kustannusten alentamiseen yhdistämällä sirujen valmistuksessa käytettävän planaarisen prosessoinnin ja innovatiiviset pakkausmenetelmät. LED-valmistajat käyttävät näitä menetelmiä edelleen.</w:t>
      </w:r>
    </w:p>
    <w:p>
      <w:r>
        <w:rPr>
          <w:b/>
        </w:rPr>
        <w:t xml:space="preserve">Tulos</w:t>
      </w:r>
    </w:p>
    <w:p>
      <w:r>
        <w:t xml:space="preserve">Mikä oli muiden kuin LED-valojen ensimmäinen kaupallinen käyttö?</w:t>
      </w:r>
    </w:p>
    <w:p>
      <w:r>
        <w:rPr>
          <w:b/>
        </w:rPr>
        <w:t xml:space="preserve">Tulos</w:t>
      </w:r>
    </w:p>
    <w:p>
      <w:r>
        <w:t xml:space="preserve">Kuinka paljon varhaiset ei-LED-valaisimet maksoivat?</w:t>
      </w:r>
    </w:p>
    <w:p>
      <w:r>
        <w:rPr>
          <w:b/>
        </w:rPr>
        <w:t xml:space="preserve">Tulos</w:t>
      </w:r>
    </w:p>
    <w:p>
      <w:r>
        <w:t xml:space="preserve"> Mihin tuotteissa käytettiin varhaisia muita kuin LED-valoja?</w:t>
      </w:r>
    </w:p>
    <w:p>
      <w:r>
        <w:rPr>
          <w:b/>
        </w:rPr>
        <w:t xml:space="preserve">Tulos</w:t>
      </w:r>
    </w:p>
    <w:p>
      <w:r>
        <w:t xml:space="preserve"> Mikä nykyaikainen yritys toi vuonna 1968 markkinoille muita kuin LED-valoja?</w:t>
      </w:r>
    </w:p>
    <w:p>
      <w:r>
        <w:rPr>
          <w:b/>
        </w:rPr>
        <w:t xml:space="preserve">Tulos</w:t>
      </w:r>
    </w:p>
    <w:p>
      <w:r>
        <w:t xml:space="preserve">Millä vuosikymmenellä muiden kuin LED-valaisimien tuotantokustannukset alenivat huomattavasti, jotta niitä voitiin käyttää menestyksekkäästi kaupallisiin tarkoituksiin?</w:t>
      </w:r>
    </w:p>
    <w:p>
      <w:r>
        <w:rPr>
          <w:b/>
        </w:rPr>
        <w:t xml:space="preserve">Esimerkki 8.6265</w:t>
      </w:r>
    </w:p>
    <w:p>
      <w:r>
        <w:t xml:space="preserve">Läpikulku: Muistot ja opetukset sodasta ovat yhä merkittävä tekijä Yhdysvaltain politiikassa. Toinen puoli pitää sotaa välttämättömänä osana hillintäpolitiikkaa, joka antoi vihollisen valita sodankäynnin ajan ja paikan. Toiset toteavat, että Yhdysvallat sai merkittäviä strategisia voittoja, kun kommunistit kukistettiin Indonesiassa, ja vuoteen 1972 mennessä sekä Moskova että Peking kilpailivat Yhdysvaltain tuesta Hanoin liittolaistensa kustannuksella. Kriitikot pitävät konfliktia "suona" - loputtomana amerikkalaisen veren ja aarteiden tuhlaamisena konfliktiin, joka ei koskenut Yhdysvaltain etuja. Pelko uudesta suosta on ollut merkittävä tekijä ulkopoliittisissa keskusteluissa siitä lähtien. Asevelvollisuudesta tuli erittäin epäsuosittu, ja presidentti Nixon lopetti sen vuonna 1973, jolloin armeija (erityisesti armeija) joutui turvautumaan täysin vapaaehtoisiin. Tämä herätti kysymyksen siitä, kuinka hyvin ammattisotilaat kuvastivat koko amerikkalaista yhteiskuntaa ja arvoja; sotilaat olivat yleensä sitä mieltä, että heidän palveluksensa edusti korkeimpia ja parhaita amerikkalaisia arvoja.</w:t>
      </w:r>
    </w:p>
    <w:p>
      <w:r>
        <w:rPr>
          <w:b/>
        </w:rPr>
        <w:t xml:space="preserve">Tulos</w:t>
      </w:r>
    </w:p>
    <w:p>
      <w:r>
        <w:t xml:space="preserve"> Vietnamin sota oli osa mitä Yhdistyneen kuningaskunnan diplomaattista politiikkaa?</w:t>
      </w:r>
    </w:p>
    <w:p>
      <w:r>
        <w:rPr>
          <w:b/>
        </w:rPr>
        <w:t xml:space="preserve">Tulos</w:t>
      </w:r>
    </w:p>
    <w:p>
      <w:r>
        <w:t xml:space="preserve"> Missä maassa kommunistit kukistettiin vuonna 1977?</w:t>
      </w:r>
    </w:p>
    <w:p>
      <w:r>
        <w:rPr>
          <w:b/>
        </w:rPr>
        <w:t xml:space="preserve">Tulos</w:t>
      </w:r>
    </w:p>
    <w:p>
      <w:r>
        <w:t xml:space="preserve"> Mitä termiä Kiinan sodan kriitikot käyttivät kuvaamaan sitä?</w:t>
      </w:r>
    </w:p>
    <w:p>
      <w:r>
        <w:rPr>
          <w:b/>
        </w:rPr>
        <w:t xml:space="preserve">Tulos</w:t>
      </w:r>
    </w:p>
    <w:p>
      <w:r>
        <w:t xml:space="preserve"> Milloin luonnos alkoi?</w:t>
      </w:r>
    </w:p>
    <w:p>
      <w:r>
        <w:rPr>
          <w:b/>
        </w:rPr>
        <w:t xml:space="preserve">Tulos</w:t>
      </w:r>
    </w:p>
    <w:p>
      <w:r>
        <w:t xml:space="preserve"> Kuka presidentti aloitti luonnoksen?</w:t>
      </w:r>
    </w:p>
    <w:p>
      <w:r>
        <w:rPr>
          <w:b/>
        </w:rPr>
        <w:t xml:space="preserve">Esimerkki 8.6266</w:t>
      </w:r>
    </w:p>
    <w:p>
      <w:r>
        <w:t xml:space="preserve">Läpikulku: Namibian kuivilla mailla asuivat jo varhaisista ajoista lähtien sanit, damarat ja namaquat ja noin 1300-luvulta lähtien jKr. lähtien bantut, jotka tulivat maahan bantujen laajentumisen myötä. Suurimmasta osasta aluetta tuli Saksan keisarillinen protektoraatti vuonna 1884, ja se pysyi Saksan siirtomaana ensimmäisen maailmansodan loppuun asti. Vuonna 1920 Kansainliitto antoi maan Etelä-Afrikan mandaatiksi, ja Etelä-Afrikka määräsi sen lait ja vuodesta 1948 alkaen apartheid-politiikan. Walvis Bayn satama ja sen edustalla sijaitsevat Pingviinisaaret oli liitetty Britannian kruunun alaisuuteen kuuluvaan Kapin siirtokuntaan vuoteen 1878 mennessä, ja niistä oli tullut erottamaton osa uutta Etelä-Afrikan unionia sen perustamisen yhteydessä vuonna 1910.</w:t>
      </w:r>
    </w:p>
    <w:p>
      <w:r>
        <w:rPr>
          <w:b/>
        </w:rPr>
        <w:t xml:space="preserve">Tulos</w:t>
      </w:r>
    </w:p>
    <w:p>
      <w:r>
        <w:t xml:space="preserve">Mistä bantut tulivat 1300-luvulla?</w:t>
      </w:r>
    </w:p>
    <w:p>
      <w:r>
        <w:rPr>
          <w:b/>
        </w:rPr>
        <w:t xml:space="preserve">Tulos</w:t>
      </w:r>
    </w:p>
    <w:p>
      <w:r>
        <w:t xml:space="preserve">Minä vuonna ensimmäinen maailmansota päättyi?</w:t>
      </w:r>
    </w:p>
    <w:p>
      <w:r>
        <w:rPr>
          <w:b/>
        </w:rPr>
        <w:t xml:space="preserve">Tulos</w:t>
      </w:r>
    </w:p>
    <w:p>
      <w:r>
        <w:t xml:space="preserve">Minä vuonna Kansainliitto perustettiin?</w:t>
      </w:r>
    </w:p>
    <w:p>
      <w:r>
        <w:rPr>
          <w:b/>
        </w:rPr>
        <w:t xml:space="preserve">Tulos</w:t>
      </w:r>
    </w:p>
    <w:p>
      <w:r>
        <w:t xml:space="preserve">Minä vuonna Kansainliitto lopetti toimintansa?</w:t>
      </w:r>
    </w:p>
    <w:p>
      <w:r>
        <w:rPr>
          <w:b/>
        </w:rPr>
        <w:t xml:space="preserve">Tulos</w:t>
      </w:r>
    </w:p>
    <w:p>
      <w:r>
        <w:t xml:space="preserve">Minä vuonna Kapin siirtomaa perustettiin?</w:t>
      </w:r>
    </w:p>
    <w:p>
      <w:r>
        <w:rPr>
          <w:b/>
        </w:rPr>
        <w:t xml:space="preserve">Esimerkki 8.6267</w:t>
      </w:r>
    </w:p>
    <w:p>
      <w:r>
        <w:t xml:space="preserve">Läpikulku: Järjestelmän virallinen englanninkielinen nimi on BeiDou Navigation Satellite System. Se on nimetty Ison kyykäärmeen tähtikuvion mukaan, joka tunnetaan kiinaksi Běidǒu. Nimi tarkoittaa kirjaimellisesti "Northern Dipper" (Pohjoinen kyykkynen), nimitys, jonka muinaiset kiinalaiset tähtitieteilijät antoivat Ursa Major -tähdistön seitsemälle kirkkaimmalle tähdelle. Historiallisesti tätä tähtijoukkoa käytettiin navigoinnissa Pohjantähti Polaris-tähden paikantamiseen. Näin ollen BeiDou-nimi toimii myös vertauskuvana satelliittinavigointijärjestelmän tarkoituksesta.</w:t>
      </w:r>
    </w:p>
    <w:p>
      <w:r>
        <w:rPr>
          <w:b/>
        </w:rPr>
        <w:t xml:space="preserve">Tulos</w:t>
      </w:r>
    </w:p>
    <w:p>
      <w:r>
        <w:t xml:space="preserve">Mikä satelliittijärjestelmä on nimetty Little Dipperin mukaan?</w:t>
      </w:r>
    </w:p>
    <w:p>
      <w:r>
        <w:rPr>
          <w:b/>
        </w:rPr>
        <w:t xml:space="preserve">Tulos</w:t>
      </w:r>
    </w:p>
    <w:p>
      <w:r>
        <w:t xml:space="preserve">Mikä on Big Dipper -tähdistön nimi japaniksi?</w:t>
      </w:r>
    </w:p>
    <w:p>
      <w:r>
        <w:rPr>
          <w:b/>
        </w:rPr>
        <w:t xml:space="preserve">Tulos</w:t>
      </w:r>
    </w:p>
    <w:p>
      <w:r>
        <w:t xml:space="preserve">Mitä Yuèliàng tarkoittaa?</w:t>
      </w:r>
    </w:p>
    <w:p>
      <w:r>
        <w:rPr>
          <w:b/>
        </w:rPr>
        <w:t xml:space="preserve">Tulos</w:t>
      </w:r>
    </w:p>
    <w:p>
      <w:r>
        <w:t xml:space="preserve">Mihin Little Dipper -tähdistöä käytettiin?</w:t>
      </w:r>
    </w:p>
    <w:p>
      <w:r>
        <w:rPr>
          <w:b/>
        </w:rPr>
        <w:t xml:space="preserve">Tulos</w:t>
      </w:r>
    </w:p>
    <w:p>
      <w:r>
        <w:t xml:space="preserve">Minkä nimen antropologit antoivat tähdistölle?</w:t>
      </w:r>
    </w:p>
    <w:p>
      <w:r>
        <w:rPr>
          <w:b/>
        </w:rPr>
        <w:t xml:space="preserve">Esimerkki 8.6268</w:t>
      </w:r>
    </w:p>
    <w:p>
      <w:r>
        <w:t xml:space="preserve">Läpikulku: Useimmat sydäninfarktit johtuvat sepelvaltimotaudista. Riskitekijöitä ovat muun muassa korkea verenpaine, tupakointi, diabetes, liikunnan puute, liikalihavuus, korkea veren kolesteroli, huono ruokavalio ja liiallinen alkoholin käyttö. Sydäninfarktin mekanismiin kuuluu usein sepelvaltimon täydellinen tukkeutuminen, joka johtuu ateroskleroottisen plakin repeämisestä. Sydäninfarktit johtuvat harvemmin sepelvaltimoiden kouristuksista, jotka voivat johtua muun muassa kokaiinista, merkittävästä henkisestä stressistä ja äärimmäisestä kylmyydestä. Diagnoosin tekemisessä auttavat useat testit, kuten EKG, verikokeet ja sepelvaltimoiden varjoainekuvaus. EKG voi vahvistaa ST-nousuinfarktin, jos ST-nousua esiintyy. Yleisesti käytettyjä verikokeita ovat troponiini ja harvemmin kreatiinikinaasi MB.</w:t>
      </w:r>
    </w:p>
    <w:p>
      <w:r>
        <w:rPr>
          <w:b/>
        </w:rPr>
        <w:t xml:space="preserve">Tulos</w:t>
      </w:r>
    </w:p>
    <w:p>
      <w:r>
        <w:t xml:space="preserve">Mitä käytetään valtimokouristuksen vahvistamiseen?</w:t>
      </w:r>
    </w:p>
    <w:p>
      <w:r>
        <w:rPr>
          <w:b/>
        </w:rPr>
        <w:t xml:space="preserve">Tulos</w:t>
      </w:r>
    </w:p>
    <w:p>
      <w:r>
        <w:t xml:space="preserve">Mikä testi sisältää kokaiinia?</w:t>
      </w:r>
    </w:p>
    <w:p>
      <w:r>
        <w:rPr>
          <w:b/>
        </w:rPr>
        <w:t xml:space="preserve">Tulos</w:t>
      </w:r>
    </w:p>
    <w:p>
      <w:r>
        <w:t xml:space="preserve">Minkälainen repeämä auttaa ehkäisemään MI:tä?</w:t>
      </w:r>
    </w:p>
    <w:p>
      <w:r>
        <w:rPr>
          <w:b/>
        </w:rPr>
        <w:t xml:space="preserve">Tulos</w:t>
      </w:r>
    </w:p>
    <w:p>
      <w:r>
        <w:t xml:space="preserve">Mikä aiheuttaa äärimmäistä kylmyyttä?</w:t>
      </w:r>
    </w:p>
    <w:p>
      <w:r>
        <w:rPr>
          <w:b/>
        </w:rPr>
        <w:t xml:space="preserve">Tulos</w:t>
      </w:r>
    </w:p>
    <w:p>
      <w:r>
        <w:t xml:space="preserve">Mitä sepelvaltimoiden varjoainekuvauksessa etsitään?</w:t>
      </w:r>
    </w:p>
    <w:p>
      <w:r>
        <w:rPr>
          <w:b/>
        </w:rPr>
        <w:t xml:space="preserve">Esimerkki 8.6269</w:t>
      </w:r>
    </w:p>
    <w:p>
      <w:r>
        <w:t xml:space="preserve">Läpikulku: Esimerkiksi puhutaan "tiivistetyn aineen fysiikasta", "alkuaineesta", "partonisesta" aineesta, "pimeästä" aineesta, "anti "aineesta, "oudosta" aineesta ja "ydinaineesta". Keskusteluissa aineesta ja antiaineesta Alfvén on kutsunut normaaliainetta koinomateriaksi (gk. yhteinen aine). On perusteltua sanoa, että fysiikassa ei vallitse laajaa yksimielisyyttä aineen yleisestä määritelmästä, ja termiä "aine" käytetään yleensä yhdessä jonkin tarkentavan määritteen kanssa.</w:t>
      </w:r>
    </w:p>
    <w:p>
      <w:r>
        <w:rPr>
          <w:b/>
        </w:rPr>
        <w:t xml:space="preserve">Tulos</w:t>
      </w:r>
    </w:p>
    <w:p>
      <w:r>
        <w:t xml:space="preserve">Fysiikka on päässyt pitkälti yksimielisyyteen siitä, mikä on määritelmä?</w:t>
      </w:r>
    </w:p>
    <w:p>
      <w:r>
        <w:rPr>
          <w:b/>
        </w:rPr>
        <w:t xml:space="preserve">Tulos</w:t>
      </w:r>
    </w:p>
    <w:p>
      <w:r>
        <w:t xml:space="preserve">Kuka keksi termin partoninen aine?</w:t>
      </w:r>
    </w:p>
    <w:p>
      <w:r>
        <w:rPr>
          <w:b/>
        </w:rPr>
        <w:t xml:space="preserve">Tulos</w:t>
      </w:r>
    </w:p>
    <w:p>
      <w:r>
        <w:t xml:space="preserve">Mikä on toinen nimi antimateriaalille?</w:t>
      </w:r>
    </w:p>
    <w:p>
      <w:r>
        <w:rPr>
          <w:b/>
        </w:rPr>
        <w:t xml:space="preserve">Tulos</w:t>
      </w:r>
    </w:p>
    <w:p>
      <w:r>
        <w:t xml:space="preserve">Matteria ei yleensä tarvitse käyttää yhdessä minkä kanssa?</w:t>
      </w:r>
    </w:p>
    <w:p>
      <w:r>
        <w:rPr>
          <w:b/>
        </w:rPr>
        <w:t xml:space="preserve">Tulos</w:t>
      </w:r>
    </w:p>
    <w:p>
      <w:r>
        <w:t xml:space="preserve">Millä tieteenalalla on erilaisia epätavallisia konteksteja?</w:t>
      </w:r>
    </w:p>
    <w:p>
      <w:r>
        <w:rPr>
          <w:b/>
        </w:rPr>
        <w:t xml:space="preserve">Esimerkki 8.6270</w:t>
      </w:r>
    </w:p>
    <w:p>
      <w:r>
        <w:t xml:space="preserve">Läpikulku: Miami on merkittävä televisiotuotannon keskus ja espanjankielisen median tärkein kaupunki Yhdysvalloissa. Univisiónin, Telemundon ja UniMÁSin pääkonttorit ja tuotantostudiot sijaitsevat Miamissa. Telemundo Television Studios tuottaa suuren osan Telemundon alkuperäisohjelmista, kuten telenoveloita ja keskusteluohjelmia. Vuonna 2011 85 prosenttia Telemundon alkuperäisohjelmista kuvattiin Miamissa. Miami on myös merkittävä musiikin levytyskeskus, sillä kaupungissa sijaitsevat Sony Music Latin ja Universal Music Latin Entertainmentin pääkonttorit sekä monet muut pienemmät levy-yhtiöt. Kaupunki houkuttelee myös monia artisteja musiikkivideo- ja elokuvakuvauksiin.</w:t>
      </w:r>
    </w:p>
    <w:p>
      <w:r>
        <w:rPr>
          <w:b/>
        </w:rPr>
        <w:t xml:space="preserve">Tulos</w:t>
      </w:r>
    </w:p>
    <w:p>
      <w:r>
        <w:t xml:space="preserve">Minkä espanjankielisen radioaseman pääkonttori sijaitsee Miamissa UniMÁSin ja Univisiónin ohella?</w:t>
      </w:r>
    </w:p>
    <w:p>
      <w:r>
        <w:rPr>
          <w:b/>
        </w:rPr>
        <w:t xml:space="preserve">Tulos</w:t>
      </w:r>
    </w:p>
    <w:p>
      <w:r>
        <w:t xml:space="preserve">Kuinka monta prosenttia Telemundon alkuperäisistä ohjelmista on kuvattu Miamissa vuonna 2017?</w:t>
      </w:r>
    </w:p>
    <w:p>
      <w:r>
        <w:rPr>
          <w:b/>
        </w:rPr>
        <w:t xml:space="preserve">Tulos</w:t>
      </w:r>
    </w:p>
    <w:p>
      <w:r>
        <w:t xml:space="preserve">Kuinka monta prosenttia Telemundon alkuperäisistä ohjelmista kuvattiin Miamin ulkopuolella vuonna 2011?</w:t>
      </w:r>
    </w:p>
    <w:p>
      <w:r>
        <w:rPr>
          <w:b/>
        </w:rPr>
        <w:t xml:space="preserve">Tulos</w:t>
      </w:r>
    </w:p>
    <w:p>
      <w:r>
        <w:t xml:space="preserve">Mikä musiikin levytysyhtiö ei Sony Music Latin lisäksi sijaitse Miamissa?</w:t>
      </w:r>
    </w:p>
    <w:p>
      <w:r>
        <w:rPr>
          <w:b/>
        </w:rPr>
        <w:t xml:space="preserve">Tulos</w:t>
      </w:r>
    </w:p>
    <w:p>
      <w:r>
        <w:t xml:space="preserve">Mikä on sen yrityksen nimi, joka tuottaa pienen osan Telemundon alkuperäisohjelmista?</w:t>
      </w:r>
    </w:p>
    <w:p>
      <w:r>
        <w:rPr>
          <w:b/>
        </w:rPr>
        <w:t xml:space="preserve">Esimerkki 8.6271</w:t>
      </w:r>
    </w:p>
    <w:p>
      <w:r>
        <w:t xml:space="preserve">Läpikulku: Ensimmäinen house-hitti Yhdistyneessä kuningaskunnassa oli Farley "Jackmaster" Funkin "Love Can't Turn Around", joka nousi syyskuussa 1986 Britannian singlelistalla sijalle 10. Se oli vain ajan kysymys, koska house-musiikki oli jo massiivista 80-luvun tanssikentällä.</w:t>
      </w:r>
    </w:p>
    <w:p>
      <w:r>
        <w:rPr>
          <w:b/>
        </w:rPr>
        <w:t xml:space="preserve">Tulos</w:t>
      </w:r>
    </w:p>
    <w:p>
      <w:r>
        <w:t xml:space="preserve">Mitä luodaan toisena talohitinä Yhdistyneessä kuningaskunnassa?</w:t>
      </w:r>
    </w:p>
    <w:p>
      <w:r>
        <w:rPr>
          <w:b/>
        </w:rPr>
        <w:t xml:space="preserve">Tulos</w:t>
      </w:r>
    </w:p>
    <w:p>
      <w:r>
        <w:t xml:space="preserve">Millä tasolla "Love Can't Turn Around" kävi Farleyn listoilla?</w:t>
      </w:r>
    </w:p>
    <w:p>
      <w:r>
        <w:rPr>
          <w:b/>
        </w:rPr>
        <w:t xml:space="preserve">Tulos</w:t>
      </w:r>
    </w:p>
    <w:p>
      <w:r>
        <w:t xml:space="preserve">Minä vuonna Love Funk sai ensimmäisen brittiläisen hitin?</w:t>
      </w:r>
    </w:p>
    <w:p>
      <w:r>
        <w:rPr>
          <w:b/>
        </w:rPr>
        <w:t xml:space="preserve">Tulos</w:t>
      </w:r>
    </w:p>
    <w:p>
      <w:r>
        <w:t xml:space="preserve">Mikä kappale nousi Britannian singlelistalla sijalle 6?</w:t>
      </w:r>
    </w:p>
    <w:p>
      <w:r>
        <w:rPr>
          <w:b/>
        </w:rPr>
        <w:t xml:space="preserve">Tulos</w:t>
      </w:r>
    </w:p>
    <w:p>
      <w:r>
        <w:t xml:space="preserve">Milloin "Jackmaster" nousi Britannian singlelistalla sijalle 10?</w:t>
      </w:r>
    </w:p>
    <w:p>
      <w:r>
        <w:rPr>
          <w:b/>
        </w:rPr>
        <w:t xml:space="preserve">Esimerkki 8.6272</w:t>
      </w:r>
    </w:p>
    <w:p>
      <w:r>
        <w:t xml:space="preserve">Läpikulku: Metsästäjät arvostelivat laajalti käytäntöä siitä, että se rikkoo reilun metsästyksen periaatteita. National Rifle Associationin (NRA) edustaja selitti, että "NRA on aina pitänyt kiinni siitä, että reilu takaa-ajo, maastossa oleminen tuliaseen tai jousen kanssa, on tärkeä osa metsästysperinnettä. Tietokoneen ääressä istumisella ja hiiren napsauttamisella ei ole mitään tekemistä metsästyksen kanssa."</w:t>
      </w:r>
    </w:p>
    <w:p>
      <w:r>
        <w:rPr>
          <w:b/>
        </w:rPr>
        <w:t xml:space="preserve">Tulos</w:t>
      </w:r>
    </w:p>
    <w:p>
      <w:r>
        <w:t xml:space="preserve">Minä vuonna NRA perustettiin?</w:t>
      </w:r>
    </w:p>
    <w:p>
      <w:r>
        <w:rPr>
          <w:b/>
        </w:rPr>
        <w:t xml:space="preserve">Tulos</w:t>
      </w:r>
    </w:p>
    <w:p>
      <w:r>
        <w:t xml:space="preserve">Minkä käytännön NRA otti käyttöön vuonna 2005?</w:t>
      </w:r>
    </w:p>
    <w:p>
      <w:r>
        <w:rPr>
          <w:b/>
        </w:rPr>
        <w:t xml:space="preserve">Tulos</w:t>
      </w:r>
    </w:p>
    <w:p>
      <w:r>
        <w:t xml:space="preserve">Istut työpöydän ääressä ja teet mitä ovat parhaat tavat metsästää NRA:n mukaan?</w:t>
      </w:r>
    </w:p>
    <w:p>
      <w:r>
        <w:rPr>
          <w:b/>
        </w:rPr>
        <w:t xml:space="preserve">Tulos</w:t>
      </w:r>
    </w:p>
    <w:p>
      <w:r>
        <w:t xml:space="preserve">Mitä kauko-ohjattavat aseet ovat metsästäjien mukaan tärkeä osa metsästystä?</w:t>
      </w:r>
    </w:p>
    <w:p>
      <w:r>
        <w:rPr>
          <w:b/>
        </w:rPr>
        <w:t xml:space="preserve">Tulos</w:t>
      </w:r>
    </w:p>
    <w:p>
      <w:r>
        <w:t xml:space="preserve">Minä vuonna metsästäjät pääsivät ensimmäistä kertaa NRA:n jäseniksi?</w:t>
      </w:r>
    </w:p>
    <w:p>
      <w:r>
        <w:rPr>
          <w:b/>
        </w:rPr>
        <w:t xml:space="preserve">Esimerkki 8.6273</w:t>
      </w:r>
    </w:p>
    <w:p>
      <w:r>
        <w:t xml:space="preserve">Läpikulku: Nykyisen Eritrean synty on seurausta itsenäisten, erillisten kuningaskuntien ja sulttaanikuntien (esimerkiksi Medri Bahri ja Aussan sulttaanikunta) yhdistymisestä, mikä johti lopulta Italian Eritrean muodostumiseen. Vuonna 1947 Eritreasta tuli osa Etiopian kanssa muodostettua Etiopian ja Eritrean liittovaltiota. Myöhemmin Etiopiaan liittäminen johti Eritrean itsenäisyyssotaan, joka päättyi Eritrean itsenäisyyteen huhtikuussa 1993 järjestetyn kansanäänestyksen jälkeen. Eritrean ja Etiopian väliset vihamielisyydet jatkuivat ja johtivat Eritrean ja Etiopian väliseen sotaan vuosina 1998-2000 sekä uusiin yhteenottoihin sekä Djiboutin että Etiopian kanssa.</w:t>
      </w:r>
    </w:p>
    <w:p>
      <w:r>
        <w:rPr>
          <w:b/>
        </w:rPr>
        <w:t xml:space="preserve">Tulos</w:t>
      </w:r>
    </w:p>
    <w:p>
      <w:r>
        <w:t xml:space="preserve">Minä vuonna Aussan sulttaanikunta perustettiin?</w:t>
      </w:r>
    </w:p>
    <w:p>
      <w:r>
        <w:rPr>
          <w:b/>
        </w:rPr>
        <w:t xml:space="preserve">Tulos</w:t>
      </w:r>
    </w:p>
    <w:p>
      <w:r>
        <w:t xml:space="preserve">Minä vuonna Eritrean itsenäisyyssota alkoi?</w:t>
      </w:r>
    </w:p>
    <w:p>
      <w:r>
        <w:rPr>
          <w:b/>
        </w:rPr>
        <w:t xml:space="preserve">Tulos</w:t>
      </w:r>
    </w:p>
    <w:p>
      <w:r>
        <w:t xml:space="preserve">Kuka voitti Eritrean ja Etiopian sodan vuosina 1998-2000?</w:t>
      </w:r>
    </w:p>
    <w:p>
      <w:r>
        <w:rPr>
          <w:b/>
        </w:rPr>
        <w:t xml:space="preserve">Tulos</w:t>
      </w:r>
    </w:p>
    <w:p>
      <w:r>
        <w:t xml:space="preserve">Minä vuonna Eritrea otti ensimmäisen kerran yhteen Djiboutin kanssa?</w:t>
      </w:r>
    </w:p>
    <w:p>
      <w:r>
        <w:rPr>
          <w:b/>
        </w:rPr>
        <w:t xml:space="preserve">Tulos</w:t>
      </w:r>
    </w:p>
    <w:p>
      <w:r>
        <w:t xml:space="preserve">Minä vuonna Italian Eritrea perustettiin?</w:t>
      </w:r>
    </w:p>
    <w:p>
      <w:r>
        <w:rPr>
          <w:b/>
        </w:rPr>
        <w:t xml:space="preserve">Esimerkki 8.6274</w:t>
      </w:r>
    </w:p>
    <w:p>
      <w:r>
        <w:t xml:space="preserve">Läpikulku: Julkisia organisaatioita täydensivät yksityiset toimeksisaajat, erityisesti Pinkertonin kansallinen etsivätoimisto, jonka yksityishenkilöt, liikemiehet, paikallishallinnot ja liittovaltion hallitus palkkasivat. Pinkerton Agencyn vahvuus oli suurimmillaan suurempi kuin Yhdysvaltain armeijan[citation needed][citation needed].</w:t>
      </w:r>
    </w:p>
    <w:p>
      <w:r>
        <w:rPr>
          <w:b/>
        </w:rPr>
        <w:t xml:space="preserve">Tulos</w:t>
      </w:r>
    </w:p>
    <w:p>
      <w:r>
        <w:t xml:space="preserve">Mitkä olivat Uuden Lännen paikallisen poliisin vaihtoehdot?</w:t>
      </w:r>
    </w:p>
    <w:p>
      <w:r>
        <w:rPr>
          <w:b/>
        </w:rPr>
        <w:t xml:space="preserve">Tulos</w:t>
      </w:r>
    </w:p>
    <w:p>
      <w:r>
        <w:t xml:space="preserve">Mitkä olivat vanhan lännen kansalliset poliisivaihtoehdot?</w:t>
      </w:r>
    </w:p>
    <w:p>
      <w:r>
        <w:rPr>
          <w:b/>
        </w:rPr>
        <w:t xml:space="preserve">Tulos</w:t>
      </w:r>
    </w:p>
    <w:p>
      <w:r>
        <w:t xml:space="preserve">Mikä sotilashaara taisteli vanhan lännen riittämätöntä paikallispoliisia vastaan?</w:t>
      </w:r>
    </w:p>
    <w:p>
      <w:r>
        <w:rPr>
          <w:b/>
        </w:rPr>
        <w:t xml:space="preserve">Tulos</w:t>
      </w:r>
    </w:p>
    <w:p>
      <w:r>
        <w:t xml:space="preserve">Mikä julkinen toimeksisaaja toimi yritysten poliisina?</w:t>
      </w:r>
    </w:p>
    <w:p>
      <w:r>
        <w:rPr>
          <w:b/>
        </w:rPr>
        <w:t xml:space="preserve">Tulos</w:t>
      </w:r>
    </w:p>
    <w:p>
      <w:r>
        <w:t xml:space="preserve">Minkä sotilashaaran Pinkertonit eivät koskaan ylittäneet korkeimmillaan?</w:t>
      </w:r>
    </w:p>
    <w:p>
      <w:r>
        <w:rPr>
          <w:b/>
        </w:rPr>
        <w:t xml:space="preserve">Esimerkki 8.6275</w:t>
      </w:r>
    </w:p>
    <w:p>
      <w:r>
        <w:t xml:space="preserve">Läpikulku: Eri alueiden ja etnisten ryhmien kansankielet, kirjallisuuskielet ja kirjakielet (esim. tšakavian kieli, kajkavian kieli, shtokavian kieli) kehittyivät ja erosivat toisistaan itsenäisesti koko eteläslaavilaisen historian ajan. Ennen 1800-lukua niitä kutsuttiin yhteisesti nimillä "illyriikka", "slaavit", "slaavit", "bosnialaiset", "dalmatialaiset", "serbit" tai "kroaatit". Termiä serbokroaatti käytti ensimmäisen kerran Jacob Grimm vuonna 1824, ja sen teki tunnetuksi wieniläinen filologi Jernej Kopitar seuraavina vuosikymmeninä, ja kroatialaiset Zagrebin kieliopit hyväksyivät sen vuosina 1854 ja 1859. Tuohon aikaan serbien ja kroaattien maat olivat vielä osa Osmanien ja Itävallan valtakuntia. Virallisesti kieltä kutsuttiin eri tavoin serbokroaatiksi, kroaatti-serbiaksi, serbi ja kroaatti, kroaatti ja serbi, serbi tai kroaatti, kroaatti tai serbi. Epävirallisesti serbit ja kroaatit kutsuivat kieltä yleensä "serbiaksi" tai "kroaatiksi" tekemättä eroa näiden kahden kielen välillä, ja taas itsenäisessä Bosnia ja Hertsegovinassa "bosnialaista", "kroaattista" ja "serbiaa" pidettiin yhden virallisen kielen kolmena nimenä. Kroatialainen kielitieteilijä Dalibor Brozović kannatti vielä vuonna 1988 termiä serbokroatia ja väitti, että serbokroatia ei ainoastaan nimeä saman kielen kahta osaa, vaan indoeurooppalaisen kielen tavoin serbokroatia merkitsee yksinkertaisesti sen alueen rajoja, jolla sitä puhutaan, ja sisältää kaiken, mikä on näiden rajojen välissä ("bosnian" ja "montenegro"). Nykyään termi "serbokroaatti" on kiistanalainen, koska ennakkoluulona on, että kansakunnan ja kielen on vastattava toisiaan. Sitä käytetään edelleen ytimekkään vaihtoehdon puuttuessa, vaikka vaihtoehtoisia nimityksiä on käytetty, kuten bosnian/ kroaatin/serbian (BCS), jota käytetään usein poliittisissa yhteyksissä, kuten Haagin sotarikostuomioistuimessa.</w:t>
      </w:r>
    </w:p>
    <w:p>
      <w:r>
        <w:rPr>
          <w:b/>
        </w:rPr>
        <w:t xml:space="preserve">Tulos</w:t>
      </w:r>
    </w:p>
    <w:p>
      <w:r>
        <w:t xml:space="preserve">Millä nimellä slaavilaisia kieliä kutsuttiin vuosina 1854 ja 1859?</w:t>
      </w:r>
    </w:p>
    <w:p>
      <w:r>
        <w:rPr>
          <w:b/>
        </w:rPr>
        <w:t xml:space="preserve">Tulos</w:t>
      </w:r>
    </w:p>
    <w:p>
      <w:r>
        <w:t xml:space="preserve">Mitä termiä Jacob Grimm käytti ennen 1800-lukua?</w:t>
      </w:r>
    </w:p>
    <w:p>
      <w:r>
        <w:rPr>
          <w:b/>
        </w:rPr>
        <w:t xml:space="preserve">Tulos</w:t>
      </w:r>
    </w:p>
    <w:p>
      <w:r>
        <w:t xml:space="preserve">Millä nimellä kieli tunnettiin epävirallisesti ottomaanien valtakunnan mukaan?</w:t>
      </w:r>
    </w:p>
    <w:p>
      <w:r>
        <w:rPr>
          <w:b/>
        </w:rPr>
        <w:t xml:space="preserve">Tulos</w:t>
      </w:r>
    </w:p>
    <w:p>
      <w:r>
        <w:t xml:space="preserve">Mitkä olivat itsenäisen Montenegron kolme virallista langugae-nimeä?</w:t>
      </w:r>
    </w:p>
    <w:p>
      <w:r>
        <w:rPr>
          <w:b/>
        </w:rPr>
        <w:t xml:space="preserve">Tulos</w:t>
      </w:r>
    </w:p>
    <w:p>
      <w:r>
        <w:t xml:space="preserve">Kuka kroatialainen kielitieteilijä kannatti termiä serbokroatia vuonna 1824?</w:t>
      </w:r>
    </w:p>
    <w:p>
      <w:r>
        <w:rPr>
          <w:b/>
        </w:rPr>
        <w:t xml:space="preserve">Esimerkki 8.6276</w:t>
      </w:r>
    </w:p>
    <w:p>
      <w:r>
        <w:t xml:space="preserve">Läpikulku: Tulehdus on yksi immuunijärjestelmän ensimmäisistä reaktioista infektioon. Tulehduksen oireita ovat punoitus, turvotus, kuumotus ja kipu, jotka johtuvat lisääntyneestä verenvirtauksesta kudokseen. Tulehdusta tuottavat eikosanoidit ja sytokiinit, joita vapautuu loukkaantuneista tai infektoituneista soluista. Eikosanoideihin kuuluvat prostaglandiinit, jotka aiheuttavat kuumetta ja tulehdukseen liittyvää verisuonten laajenemista, sekä leukotrieenit, jotka houkuttelevat tiettyjä valkosoluja (leukosyyttejä). Yleisiä sytokiineja ovat interleukiinit, jotka vastaavat valkosolujen välisestä kommunikaatiosta, kemokiinit, jotka edistävät kemotaksista, ja interferonit, joilla on virusten vastaisia vaikutuksia, kuten proteiinisynteesin pysäyttäminen isäntäsolussa. Myös kasvutekijöitä ja sytotoksisia tekijöitä voi vapautua. Nämä sytokiinit ja muut kemikaalit rekrytoivat immuunisoluja infektiokohtaan ja edistävät vaurioituneen kudoksen paranemista patogeenien poistamisen jälkeen.</w:t>
      </w:r>
    </w:p>
    <w:p>
      <w:r>
        <w:rPr>
          <w:b/>
        </w:rPr>
        <w:t xml:space="preserve">Tulos</w:t>
      </w:r>
    </w:p>
    <w:p>
      <w:r>
        <w:t xml:space="preserve">Mikä on yksi immuunijärjestelmän viimeisistä vasteista infektioon?</w:t>
      </w:r>
    </w:p>
    <w:p>
      <w:r>
        <w:rPr>
          <w:b/>
        </w:rPr>
        <w:t xml:space="preserve">Tulos</w:t>
      </w:r>
    </w:p>
    <w:p>
      <w:r>
        <w:t xml:space="preserve">Mikä ei ole tulehduksen aiheuttama oire?</w:t>
      </w:r>
    </w:p>
    <w:p>
      <w:r>
        <w:rPr>
          <w:b/>
        </w:rPr>
        <w:t xml:space="preserve">Tulos</w:t>
      </w:r>
    </w:p>
    <w:p>
      <w:r>
        <w:t xml:space="preserve">Mitä aineita terveet solut tuottavat?</w:t>
      </w:r>
    </w:p>
    <w:p>
      <w:r>
        <w:rPr>
          <w:b/>
        </w:rPr>
        <w:t xml:space="preserve">Tulos</w:t>
      </w:r>
    </w:p>
    <w:p>
      <w:r>
        <w:t xml:space="preserve">Mikä on harvinainen sytokiini?</w:t>
      </w:r>
    </w:p>
    <w:p>
      <w:r>
        <w:rPr>
          <w:b/>
        </w:rPr>
        <w:t xml:space="preserve">Tulos</w:t>
      </w:r>
    </w:p>
    <w:p>
      <w:r>
        <w:t xml:space="preserve">Mikä kemikaali pitää immuunisolut poissa infektiokohdasta?</w:t>
      </w:r>
    </w:p>
    <w:p>
      <w:r>
        <w:rPr>
          <w:b/>
        </w:rPr>
        <w:t xml:space="preserve">Esimerkki 8.6277</w:t>
      </w:r>
    </w:p>
    <w:p>
      <w:r>
        <w:t xml:space="preserve">Läpikulku: Mali kohtaa lukuisia terveyshaasteita, jotka liittyvät köyhyyteen, aliravitsemukseen sekä puutteelliseen hygieniaan ja sanitaatioon. Malin terveys- ja kehitysindikaattorit ovat maailman huonoimpia. Elinajanodote syntymähetkellä oli vuonna 2012 arviolta 53,06 vuotta. Vuonna 2000 arvioitiin, että 62-65 prosentilla väestöstä oli mahdollisuus saada puhdasta juomavettä ja vain 69 prosentilla jonkinlaisia sanitaatiopalveluja. Vuonna 2001 julkishallinnon terveydenhuoltomenot olivat noin 4 Yhdysvaltain dollaria henkeä kohti keskimääräisellä valuuttakurssilla.</w:t>
      </w:r>
    </w:p>
    <w:p>
      <w:r>
        <w:rPr>
          <w:b/>
        </w:rPr>
        <w:t xml:space="preserve">Tulos</w:t>
      </w:r>
    </w:p>
    <w:p>
      <w:r>
        <w:t xml:space="preserve">Mitä terveyshaasteita Mali on suurelta osin voittanut?</w:t>
      </w:r>
    </w:p>
    <w:p>
      <w:r>
        <w:rPr>
          <w:b/>
        </w:rPr>
        <w:t xml:space="preserve">Tulos</w:t>
      </w:r>
    </w:p>
    <w:p>
      <w:r>
        <w:t xml:space="preserve">Malin mikä nyt kuuluu maailman parhaiden joukkoon?</w:t>
      </w:r>
    </w:p>
    <w:p>
      <w:r>
        <w:rPr>
          <w:b/>
        </w:rPr>
        <w:t xml:space="preserve">Tulos</w:t>
      </w:r>
    </w:p>
    <w:p>
      <w:r>
        <w:t xml:space="preserve">Mikä oli arvioitu elinajanodote vuonna 2000?</w:t>
      </w:r>
    </w:p>
    <w:p>
      <w:r>
        <w:rPr>
          <w:b/>
        </w:rPr>
        <w:t xml:space="preserve">Tulos</w:t>
      </w:r>
    </w:p>
    <w:p>
      <w:r>
        <w:t xml:space="preserve">Kuinka suurella osalla väestöstä oli puhdasta juomavettä vuonna 2012?</w:t>
      </w:r>
    </w:p>
    <w:p>
      <w:r>
        <w:rPr>
          <w:b/>
        </w:rPr>
        <w:t xml:space="preserve">Tulos</w:t>
      </w:r>
    </w:p>
    <w:p>
      <w:r>
        <w:t xml:space="preserve">Mikä oli yhteensä 40 Yhdysvaltain dollaria henkeä kohti?</w:t>
      </w:r>
    </w:p>
    <w:p>
      <w:r>
        <w:rPr>
          <w:b/>
        </w:rPr>
        <w:t xml:space="preserve">Esimerkki 8.6278</w:t>
      </w:r>
    </w:p>
    <w:p>
      <w:r>
        <w:t xml:space="preserve">Läpikulku: FBI:llä on ollut tiedostoja lukuisista henkilöistä, kuten Elvis Presleystä, Frank Sinatrasta, John Denveristä, John Lennonista, Jane Fondasta, Groucho Marxista, Charlie Chaplinista, MC5-yhtyeestä, Lou Costellosta, Sonny Bonosta, Bob Dylanista, Michael Jacksonista ja Mickey Mantlesta. Tiedostot kerättiin eri syistä. Joitakin henkilöitä tutkittiin väitettyjen yhteyksien vuoksi kommunistiseen puolueeseen (Charlie Chaplin ja Groucho Marx) tai Vietnamin sodan aikaiseen sodanvastaiseen toimintaan liittyen (John Denver, John Lennon ja Jane Fonda). Lukuisat julkkiksia koskevat uhkaukset tai kiristysyritykset (Sonny Bono, John Denver, John Lennon, Elvis Presley, Michael Jackson, Mickey Mantle, Groucho Marx ja Frank Sinatra).</w:t>
      </w:r>
    </w:p>
    <w:p>
      <w:r>
        <w:rPr>
          <w:b/>
        </w:rPr>
        <w:t xml:space="preserve">Tulos</w:t>
      </w:r>
    </w:p>
    <w:p>
      <w:r>
        <w:t xml:space="preserve">Kenestä FBI ei ole koskaan pitänyt kansiota?</w:t>
      </w:r>
    </w:p>
    <w:p>
      <w:r>
        <w:rPr>
          <w:b/>
        </w:rPr>
        <w:t xml:space="preserve">Tulos</w:t>
      </w:r>
    </w:p>
    <w:p>
      <w:r>
        <w:t xml:space="preserve">Ketä tutkittiin Libertarian-puolueen yhteyksien vuoksi?</w:t>
      </w:r>
    </w:p>
    <w:p>
      <w:r>
        <w:rPr>
          <w:b/>
        </w:rPr>
        <w:t xml:space="preserve">Tulos</w:t>
      </w:r>
    </w:p>
    <w:p>
      <w:r>
        <w:t xml:space="preserve">Ketä tutkittiin sotaa tukevasta toiminnasta?</w:t>
      </w:r>
    </w:p>
    <w:p>
      <w:r>
        <w:rPr>
          <w:b/>
        </w:rPr>
        <w:t xml:space="preserve">Tulos</w:t>
      </w:r>
    </w:p>
    <w:p>
      <w:r>
        <w:t xml:space="preserve">Kuka on julkkis, joka ei olisi saanut uhkauksia?</w:t>
      </w:r>
    </w:p>
    <w:p>
      <w:r>
        <w:rPr>
          <w:b/>
        </w:rPr>
        <w:t xml:space="preserve">Tulos</w:t>
      </w:r>
    </w:p>
    <w:p>
      <w:r>
        <w:t xml:space="preserve">Kuka on julkkis, josta CIA:lla on kansio?</w:t>
      </w:r>
    </w:p>
    <w:p>
      <w:r>
        <w:rPr>
          <w:b/>
        </w:rPr>
        <w:t xml:space="preserve">Esimerkki 8.6279</w:t>
      </w:r>
    </w:p>
    <w:p>
      <w:r>
        <w:t xml:space="preserve">Läpikulku: Kongon tasavallan harva väestö on keskittynyt maan lounaisosaan, ja pohjoisosan laajat trooppisen viidakon alueet ovat lähes asumattomia. Näin ollen Kongo on yksi Afrikan kaupungistuneimmista maista, ja 70 prosenttia sen kokonaisväestöstä asuu muutamilla kaupunkialueilla, nimittäin Brazzavillessa, Pointe-Noiressa tai jossakin pikkukaupungeista tai kylistä, jotka reunustavat näitä kahta kaupunkia yhdistävää 534 kilometrin pituista rautatietä. Maaseutualueilla teollinen ja kaupallinen toiminta on vähentynyt nopeasti viime vuosina, minkä vuoksi maaseudun talous on riippuvainen valtion tuesta ja toimeentulosta.</w:t>
      </w:r>
    </w:p>
    <w:p>
      <w:r>
        <w:rPr>
          <w:b/>
        </w:rPr>
        <w:t xml:space="preserve">Tulos</w:t>
      </w:r>
    </w:p>
    <w:p>
      <w:r>
        <w:t xml:space="preserve">Kuinka monta prosenttia Kongon väestöstä asuu kaupunkialueiden ulkopuolella?</w:t>
      </w:r>
    </w:p>
    <w:p>
      <w:r>
        <w:rPr>
          <w:b/>
        </w:rPr>
        <w:t xml:space="preserve">Tulos</w:t>
      </w:r>
    </w:p>
    <w:p>
      <w:r>
        <w:t xml:space="preserve">Mikä on yksi Kongon pienistä kaupungeista?</w:t>
      </w:r>
    </w:p>
    <w:p>
      <w:r>
        <w:rPr>
          <w:b/>
        </w:rPr>
        <w:t xml:space="preserve">Tulos</w:t>
      </w:r>
    </w:p>
    <w:p>
      <w:r>
        <w:t xml:space="preserve">Kuinka pitkä on tie, joka yhdistää suurimmat kaupungit?</w:t>
      </w:r>
    </w:p>
    <w:p>
      <w:r>
        <w:rPr>
          <w:b/>
        </w:rPr>
        <w:t xml:space="preserve">Tulos</w:t>
      </w:r>
    </w:p>
    <w:p>
      <w:r>
        <w:t xml:space="preserve">Missä kaupallinen toiminta on lisääntynyt nopeasti?</w:t>
      </w:r>
    </w:p>
    <w:p>
      <w:r>
        <w:rPr>
          <w:b/>
        </w:rPr>
        <w:t xml:space="preserve">Tulos</w:t>
      </w:r>
    </w:p>
    <w:p>
      <w:r>
        <w:t xml:space="preserve">Missä asioissa kaupunkien taloudet ovat riippuvaisia hallituksesta?</w:t>
      </w:r>
    </w:p>
    <w:p>
      <w:r>
        <w:rPr>
          <w:b/>
        </w:rPr>
        <w:t xml:space="preserve">Esimerkki 8.6280</w:t>
      </w:r>
    </w:p>
    <w:p>
      <w:r>
        <w:t xml:space="preserve">Läpikulku: BBC Worldwide vahvisti helmikuussa 2016, että Keeping Up Appearances on BBC:n eniten viety televisio-ohjelma, sillä se on myyty lähes 1000 kertaa ulkomaisille lähetysyhtiöille.</w:t>
      </w:r>
    </w:p>
    <w:p>
      <w:r>
        <w:rPr>
          <w:b/>
        </w:rPr>
        <w:t xml:space="preserve">Tulos</w:t>
      </w:r>
    </w:p>
    <w:p>
      <w:r>
        <w:t xml:space="preserve">Mitä vahvistettiin Keeping Up With Appearances -ohjelmasta?</w:t>
      </w:r>
    </w:p>
    <w:p>
      <w:r>
        <w:rPr>
          <w:b/>
        </w:rPr>
        <w:t xml:space="preserve">Tulos</w:t>
      </w:r>
    </w:p>
    <w:p>
      <w:r>
        <w:t xml:space="preserve">Kuinka monta kertaa Keeping Up Appearances myytiin ulkomaisille lähetysyhtiöille?</w:t>
      </w:r>
    </w:p>
    <w:p>
      <w:r>
        <w:rPr>
          <w:b/>
        </w:rPr>
        <w:t xml:space="preserve">Esimerkki 8.6281</w:t>
      </w:r>
    </w:p>
    <w:p>
      <w:r>
        <w:t xml:space="preserve">Läpikulku: Whitehead hylkäsi tämän ajatuksen ja suosi tapahtumapohjaista tai "prosessi"-ontologiaa, jossa tapahtumat ovat ensisijaisia ja olennaisesti toisiinsa liittyviä ja toisistaan riippuvaisia. Hän väitti myös, että todellisuuden perustavimpia elementtejä voidaan pitää kaikki kokemuksellisina ja että kaikki todellakin muodostuu kokemuksestaan. Hän käytti termiä "kokemus" hyvin laajasti, niin että jopa elottomien prosessien, kuten elektronien törmäysten, sanotaan ilmentävän jonkinasteista kokemusta. Tässä hän vastusti Descartesin erottelua kahdesta erilaisesta todellisesta olemassaolosta, joko yksinomaan aineellisesta tai yksinomaan henkisestä. Whitehead kutsui metafyysistä järjestelmäänsä "organismin filosofiaksi", mutta se tulisi tunnetuksi laajemmin "prosessifilosofiana".</w:t>
      </w:r>
    </w:p>
    <w:p>
      <w:r>
        <w:rPr>
          <w:b/>
        </w:rPr>
        <w:t xml:space="preserve">Tulos</w:t>
      </w:r>
    </w:p>
    <w:p>
      <w:r>
        <w:t xml:space="preserve">Minkä kartesiolaisen käsitteen Whitehead uskoi olevan oikea?</w:t>
      </w:r>
    </w:p>
    <w:p>
      <w:r>
        <w:rPr>
          <w:b/>
        </w:rPr>
        <w:t xml:space="preserve">Tulos</w:t>
      </w:r>
    </w:p>
    <w:p>
      <w:r>
        <w:t xml:space="preserve"> Mitä teoriaa Whitehead ei pitänyt parempana kuin kartesiolaista käsitystä?</w:t>
      </w:r>
    </w:p>
    <w:p>
      <w:r>
        <w:rPr>
          <w:b/>
        </w:rPr>
        <w:t xml:space="preserve">Tulos</w:t>
      </w:r>
    </w:p>
    <w:p>
      <w:r>
        <w:t xml:space="preserve"> Miten Whitehead määritteli "kokemattomuuden"?</w:t>
      </w:r>
    </w:p>
    <w:p>
      <w:r>
        <w:rPr>
          <w:b/>
        </w:rPr>
        <w:t xml:space="preserve">Tulos</w:t>
      </w:r>
    </w:p>
    <w:p>
      <w:r>
        <w:t xml:space="preserve"> Miten Whitehead määritteli matematiikkajärjestelmänsä?</w:t>
      </w:r>
    </w:p>
    <w:p>
      <w:r>
        <w:rPr>
          <w:b/>
        </w:rPr>
        <w:t xml:space="preserve">Esimerkki 8.6282</w:t>
      </w:r>
    </w:p>
    <w:p>
      <w:r>
        <w:t xml:space="preserve">Läpikulku: Palvelunestohyökkäysten tarkoituksena on tehdä kone tai verkkoresurssi käyttökelvottomaksi käyttäjille, joille se on tarkoitettu. Hyökkääjät voivat estää palvelun käytön yksittäisiltä uhreilta esimerkiksi syöttämällä tahallisesti väärän salasanan niin monta kertaa peräkkäin, että uhrin tili lukitaan, tai he voivat ylikuormittaa koneen tai verkon toimintakyvyn ja estää kaikki käyttäjät kerralla. Yksittäisestä IP-osoitteesta tuleva verkkohyökkäys voidaan estää lisäämällä uusi palomuurisääntö, mutta DDoS-hyökkäykset (Distributed denial of service) ovat mahdollisia monissa muodoissaan, joissa hyökkäys tulee monesta eri pisteestä - ja niiden puolustaminen on paljon vaikeampaa. Tällaiset hyökkäykset voivat lähteä botnetin zombitietokoneista, mutta myös monet muut tekniikat ovat mahdollisia, kuten heijastus- ja vahvistushyökkäykset, joissa viattomia järjestelmiä huijataan lähettämään liikennettä uhrille.</w:t>
      </w:r>
    </w:p>
    <w:p>
      <w:r>
        <w:rPr>
          <w:b/>
        </w:rPr>
        <w:t xml:space="preserve">Tulos</w:t>
      </w:r>
    </w:p>
    <w:p>
      <w:r>
        <w:t xml:space="preserve">Mitä tapahtuu, jos hyökkääjä syöttää väärän salasanan tilille riittävän monta kertaa?</w:t>
      </w:r>
    </w:p>
    <w:p>
      <w:r>
        <w:rPr>
          <w:b/>
        </w:rPr>
        <w:t xml:space="preserve">Tulos</w:t>
      </w:r>
    </w:p>
    <w:p>
      <w:r>
        <w:t xml:space="preserve">Mitä hyötyä on siitä, että verkkoresurssit eivät ole käyttäjien käytettävissä?</w:t>
      </w:r>
    </w:p>
    <w:p>
      <w:r>
        <w:rPr>
          <w:b/>
        </w:rPr>
        <w:t xml:space="preserve">Tulos</w:t>
      </w:r>
    </w:p>
    <w:p>
      <w:r>
        <w:t xml:space="preserve">Miksi DDos-palveluja vastaan on vaikea puolustautua?</w:t>
      </w:r>
    </w:p>
    <w:p>
      <w:r>
        <w:rPr>
          <w:b/>
        </w:rPr>
        <w:t xml:space="preserve">Tulos</w:t>
      </w:r>
    </w:p>
    <w:p>
      <w:r>
        <w:t xml:space="preserve">Mitä muita DDos-menetelmiä käytetään lukitsemisen lisäksi?</w:t>
      </w:r>
    </w:p>
    <w:p>
      <w:r>
        <w:rPr>
          <w:b/>
        </w:rPr>
        <w:t xml:space="preserve">Tulos</w:t>
      </w:r>
    </w:p>
    <w:p>
      <w:r>
        <w:t xml:space="preserve">Mikä aiheuttaa useita hyökkäyksiä?</w:t>
      </w:r>
    </w:p>
    <w:p>
      <w:r>
        <w:rPr>
          <w:b/>
        </w:rPr>
        <w:t xml:space="preserve">Tulos</w:t>
      </w:r>
    </w:p>
    <w:p>
      <w:r>
        <w:t xml:space="preserve">Millä tavoin käyttäjä voi käyttää konetta?</w:t>
      </w:r>
    </w:p>
    <w:p>
      <w:r>
        <w:rPr>
          <w:b/>
        </w:rPr>
        <w:t xml:space="preserve">Tulos</w:t>
      </w:r>
    </w:p>
    <w:p>
      <w:r>
        <w:t xml:space="preserve">Mitä salasanalle tehdään, jotta kaikki käyttäjät voidaan lukita pois kerralla?</w:t>
      </w:r>
    </w:p>
    <w:p>
      <w:r>
        <w:rPr>
          <w:b/>
        </w:rPr>
        <w:t xml:space="preserve">Tulos</w:t>
      </w:r>
    </w:p>
    <w:p>
      <w:r>
        <w:t xml:space="preserve">Miten DDoS-iskua useista eri paikoista puolustetaan?</w:t>
      </w:r>
    </w:p>
    <w:p>
      <w:r>
        <w:rPr>
          <w:b/>
        </w:rPr>
        <w:t xml:space="preserve">Tulos</w:t>
      </w:r>
    </w:p>
    <w:p>
      <w:r>
        <w:t xml:space="preserve">Mikä on IP-osoite?</w:t>
      </w:r>
    </w:p>
    <w:p>
      <w:r>
        <w:rPr>
          <w:b/>
        </w:rPr>
        <w:t xml:space="preserve">Tulos</w:t>
      </w:r>
    </w:p>
    <w:p>
      <w:r>
        <w:t xml:space="preserve">Mitä ovat botnetin zombitietokoneet?</w:t>
      </w:r>
    </w:p>
    <w:p>
      <w:r>
        <w:rPr>
          <w:b/>
        </w:rPr>
        <w:t xml:space="preserve">Esimerkki 8.6283</w:t>
      </w:r>
    </w:p>
    <w:p>
      <w:r>
        <w:t xml:space="preserve">Läpikulku: Sydänkuntoutuksesta on hyötyä monille sydäninfarktin kokeneille, vaikka sydän olisi vaurioitunut huomattavasti ja vasen kammio olisi vajaatoimintainen; ihanteellisessa tapauksessa muita sairauksia, jotka voisivat haitata osallistumista, olisi hoidettava optimaalisesti. Kuntoutus olisi aloitettava pian sairaalasta kotiutumisen jälkeen. Ohjelmaan voi sisältyä elintapaneuvontaa, liikuntaa, sosiaalista tukea sekä suosituksia autoilusta, lentämisestä, urheiluun osallistumisesta, stressinhallinnasta ja yhdynnästä.</w:t>
      </w:r>
    </w:p>
    <w:p>
      <w:r>
        <w:rPr>
          <w:b/>
        </w:rPr>
        <w:t xml:space="preserve">Tulos</w:t>
      </w:r>
    </w:p>
    <w:p>
      <w:r>
        <w:t xml:space="preserve">Sydänkuntoutus ei ole vaihtoehto missä olosuhteissa?</w:t>
      </w:r>
    </w:p>
    <w:p>
      <w:r>
        <w:rPr>
          <w:b/>
        </w:rPr>
        <w:t xml:space="preserve">Tulos</w:t>
      </w:r>
    </w:p>
    <w:p>
      <w:r>
        <w:t xml:space="preserve">Sydänkuntoutuksessa suositellaan usein minkä toimintojen lopettamista?</w:t>
      </w:r>
    </w:p>
    <w:p>
      <w:r>
        <w:rPr>
          <w:b/>
        </w:rPr>
        <w:t xml:space="preserve">Tulos</w:t>
      </w:r>
    </w:p>
    <w:p>
      <w:r>
        <w:t xml:space="preserve">Mitä pitäisi aloittaa heti sairaalaan ilmoittautumisen jälkeen?</w:t>
      </w:r>
    </w:p>
    <w:p>
      <w:r>
        <w:rPr>
          <w:b/>
        </w:rPr>
        <w:t xml:space="preserve">Tulos</w:t>
      </w:r>
    </w:p>
    <w:p>
      <w:r>
        <w:t xml:space="preserve">Milloin muita sairauksia käsitellään?</w:t>
      </w:r>
    </w:p>
    <w:p>
      <w:r>
        <w:rPr>
          <w:b/>
        </w:rPr>
        <w:t xml:space="preserve">Esimerkki 8.6284</w:t>
      </w:r>
    </w:p>
    <w:p>
      <w:r>
        <w:t xml:space="preserve">Läpikulku: Internet-hosting-palvelut tarjoavat sähköposti-, web-hosting- tai verkkotallennuspalveluja. Muita palveluja ovat virtuaalipalvelin, pilvipalvelut tai fyysisen palvelimen käyttö.</w:t>
      </w:r>
    </w:p>
    <w:p>
      <w:r>
        <w:rPr>
          <w:b/>
        </w:rPr>
        <w:t xml:space="preserve">Tulos</w:t>
      </w:r>
    </w:p>
    <w:p>
      <w:r>
        <w:t xml:space="preserve">Mitä Internet-hosting-protokollat tarjoavat?</w:t>
      </w:r>
    </w:p>
    <w:p>
      <w:r>
        <w:rPr>
          <w:b/>
        </w:rPr>
        <w:t xml:space="preserve">Tulos</w:t>
      </w:r>
    </w:p>
    <w:p>
      <w:r>
        <w:t xml:space="preserve">Kuka tarjoaa fyysisiä palvelimia asiakkaille</w:t>
      </w:r>
    </w:p>
    <w:p>
      <w:r>
        <w:rPr>
          <w:b/>
        </w:rPr>
        <w:t xml:space="preserve">Tulos</w:t>
      </w:r>
    </w:p>
    <w:p>
      <w:r>
        <w:t xml:space="preserve">Kuka tarjoaa offline-tallennuspalveluja</w:t>
      </w:r>
    </w:p>
    <w:p>
      <w:r>
        <w:rPr>
          <w:b/>
        </w:rPr>
        <w:t xml:space="preserve">Esimerkki 8.6285</w:t>
      </w:r>
    </w:p>
    <w:p>
      <w:r>
        <w:t xml:space="preserve">Läpikulku: Vastakohtana mumiseville (hengittäville) konsonanteille, kuten [bʱ], [dʱ], [ɡʱ], jotka ovat yleisiä Intian kielissä, todelliset aspiroituneet äänteelliset konsonantit ovat äärimmäisen harvinaisia. Niitä on dokumentoitu Kelabit Taa- ja Kx'a-kielissä. Raportoituja aspiroituja äänteellisiä stoppeja, affrikaatteja ja naksahduksia ovat [b͡pʰ, d͡tʰ, d͡tsʰ, d͡tʃʰ, ɡ͡kʰ, ɢ͡qʰ, ᶢʘʰ, ᶢǀʰ, ᶢǁʰ, ᶢǃʰ, ᶢǂʰ].</w:t>
      </w:r>
    </w:p>
    <w:p>
      <w:r>
        <w:rPr>
          <w:b/>
        </w:rPr>
        <w:t xml:space="preserve">Tulos</w:t>
      </w:r>
    </w:p>
    <w:p>
      <w:r>
        <w:t xml:space="preserve">Ovatko todella aspiroimattomat äänettömät konsonantit yleisiä vai harvinaisia?</w:t>
      </w:r>
    </w:p>
    <w:p>
      <w:r>
        <w:rPr>
          <w:b/>
        </w:rPr>
        <w:t xml:space="preserve">Tulos</w:t>
      </w:r>
    </w:p>
    <w:p>
      <w:r>
        <w:t xml:space="preserve">Mikä on yhteistä englannin kielessä?</w:t>
      </w:r>
    </w:p>
    <w:p>
      <w:r>
        <w:rPr>
          <w:b/>
        </w:rPr>
        <w:t xml:space="preserve">Tulos</w:t>
      </w:r>
    </w:p>
    <w:p>
      <w:r>
        <w:t xml:space="preserve">Murretut konsonantit ovat harvinaisia minkä maan kielessä?</w:t>
      </w:r>
    </w:p>
    <w:p>
      <w:r>
        <w:rPr>
          <w:b/>
        </w:rPr>
        <w:t xml:space="preserve">Tulos</w:t>
      </w:r>
    </w:p>
    <w:p>
      <w:r>
        <w:t xml:space="preserve">Mitä on dokumentoitu Kelabit Taa- ja Kx'a-kielistä?</w:t>
      </w:r>
    </w:p>
    <w:p>
      <w:r>
        <w:rPr>
          <w:b/>
        </w:rPr>
        <w:t xml:space="preserve">Tulos</w:t>
      </w:r>
    </w:p>
    <w:p>
      <w:r>
        <w:t xml:space="preserve">Missä maassa todelliset aspiroituneet äänekonsonantit ovat yleisiä?</w:t>
      </w:r>
    </w:p>
    <w:p>
      <w:r>
        <w:rPr>
          <w:b/>
        </w:rPr>
        <w:t xml:space="preserve">Esimerkki 8.6286</w:t>
      </w:r>
    </w:p>
    <w:p>
      <w:r>
        <w:t xml:space="preserve">Läpikulku: Vain yksitoista ensimmäisen kierroksen otteluiden aloituskokoonpanoon nimettyä pelaajaa oli kotoisin Yhdistyneen kuningaskunnan tai Irlannin ulkopuolelta. Vuoteen 2000-01 mennessä Valioliigaan osallistuvien ulkomaalaisten pelaajien määrä oli 36 prosenttia kaikista pelaajista. Kaudella 2004-05 luku oli noussut 45 prosenttiin. Joulukuun 26. päivänä 1999 Chelseasta tuli ensimmäinen Valioliigajoukkue, joka aloitti ottelun täysin ulkomaalaisella kokoonpanolla, ja 14. helmikuuta 2005 Arsenal oli ensimmäinen joukkue, joka nimesi otteluun täysin ulkomaalaisen 16 pelaajan kokoonpanon. Vuoteen 2009 mennessä alle 40 prosenttia Valioliigan pelaajista oli englantilaisia.</w:t>
      </w:r>
    </w:p>
    <w:p>
      <w:r>
        <w:rPr>
          <w:b/>
        </w:rPr>
        <w:t xml:space="preserve">Tulos</w:t>
      </w:r>
    </w:p>
    <w:p>
      <w:r>
        <w:t xml:space="preserve">Kuinka monta pelaajaa oli kotoisin Yhdistyneestä kuningaskunnasta tai Irlannista, kun Valioliiga perustettiin?</w:t>
      </w:r>
    </w:p>
    <w:p>
      <w:r>
        <w:rPr>
          <w:b/>
        </w:rPr>
        <w:t xml:space="preserve">Tulos</w:t>
      </w:r>
    </w:p>
    <w:p>
      <w:r>
        <w:t xml:space="preserve">Kuinka moni pelaaja oli kotoisin Yhdistyneen kuningaskunnan tai Irlannin ulkopuolelta, kun Valioliiga perustettiin vuonna 2004?</w:t>
      </w:r>
    </w:p>
    <w:p>
      <w:r>
        <w:rPr>
          <w:b/>
        </w:rPr>
        <w:t xml:space="preserve">Tulos</w:t>
      </w:r>
    </w:p>
    <w:p>
      <w:r>
        <w:t xml:space="preserve">Mihin vuoteen mennessä kotimaisten pelaajien määrä liigassa oli 36 prosenttia?</w:t>
      </w:r>
    </w:p>
    <w:p>
      <w:r>
        <w:rPr>
          <w:b/>
        </w:rPr>
        <w:t xml:space="preserve">Tulos</w:t>
      </w:r>
    </w:p>
    <w:p>
      <w:r>
        <w:t xml:space="preserve">Kuka oli ensimmäinen joukkue, joka aloitti pelkällä kotimaisella kokoonpanolla?</w:t>
      </w:r>
    </w:p>
    <w:p>
      <w:r>
        <w:rPr>
          <w:b/>
        </w:rPr>
        <w:t xml:space="preserve">Tulos</w:t>
      </w:r>
    </w:p>
    <w:p>
      <w:r>
        <w:t xml:space="preserve">Minä vuonna yli 40 prosenttia liigan pelaajista oli englantilaisia?</w:t>
      </w:r>
    </w:p>
    <w:p>
      <w:r>
        <w:rPr>
          <w:b/>
        </w:rPr>
        <w:t xml:space="preserve">Esimerkki 8.6287</w:t>
      </w:r>
    </w:p>
    <w:p>
      <w:r>
        <w:t xml:space="preserve">Läpikulku: Kansainvälisen televiestintäliiton radioviestinnän sektori (ITU-R) oli vuodesta 1972 lähtien työskennellyt luodakseen maailmanlaajuisen suosituksen analogiselle HDTV:lle. Nämä suositukset eivät kuitenkaan sopineet kotikäyttäjille sopiville lähetyskaistoille. MPEG-1:n standardointi vuonna 1993 johti myös ITU-R BT.709 -suositusten hyväksymiseen. Näitä standardeja odotettaessa perustettiin DVB-järjestö (Digital Video Broadcasting), joka on lähetystoiminnan harjoittajien, kulutuselektroniikan valmistajien ja sääntelyelinten yhteenliittymä. DVB kehittää ja hyväksyy eritelmiä, jotka ETSI on virallisesti standardoinut.</w:t>
      </w:r>
    </w:p>
    <w:p>
      <w:r>
        <w:rPr>
          <w:b/>
        </w:rPr>
        <w:t xml:space="preserve">Tulos</w:t>
      </w:r>
    </w:p>
    <w:p>
      <w:r>
        <w:t xml:space="preserve">Mitä tarkoittaa ETU-R?</w:t>
      </w:r>
    </w:p>
    <w:p>
      <w:r>
        <w:rPr>
          <w:b/>
        </w:rPr>
        <w:t xml:space="preserve">Tulos</w:t>
      </w:r>
    </w:p>
    <w:p>
      <w:r>
        <w:t xml:space="preserve"> Mikä on DVD?</w:t>
      </w:r>
    </w:p>
    <w:p>
      <w:r>
        <w:rPr>
          <w:b/>
        </w:rPr>
        <w:t xml:space="preserve">Tulos</w:t>
      </w:r>
    </w:p>
    <w:p>
      <w:r>
        <w:t xml:space="preserve">Mikä on DVD:n rooli?</w:t>
      </w:r>
    </w:p>
    <w:p>
      <w:r>
        <w:rPr>
          <w:b/>
        </w:rPr>
        <w:t xml:space="preserve">Tulos</w:t>
      </w:r>
    </w:p>
    <w:p>
      <w:r>
        <w:t xml:space="preserve"> Kuka standardoi SDTV-määritykset?</w:t>
      </w:r>
    </w:p>
    <w:p>
      <w:r>
        <w:rPr>
          <w:b/>
        </w:rPr>
        <w:t xml:space="preserve">Esimerkki 8.6288</w:t>
      </w:r>
    </w:p>
    <w:p>
      <w:r>
        <w:t xml:space="preserve">Läpikulku: Joidenkin liittovaltion perustuslakien mukaan tiettyjä perustuslain muutoksia ei voida tehdä ilman kaikkien osavaltioiden tai tietyn osavaltion yksimielistä suostumusta. Yhdysvaltain perustuslaissa määrätään, että yhdeltäkään osavaltiolta ei saa riistää yhtäläistä edustusta senaatissa ilman sen suostumusta. Australiassa jos ehdotettu muutos vaikuttaa erityisesti yhteen tai useampaan osavaltioon, se on hyväksyttävä kussakin osavaltiossa järjestettävässä kansanäänestyksessä. Kaikki Kanadan perustuslakiin tehtävät muutokset, jotka muuttaisivat monarkian asemaa, edellyttäisivät provinssien yksimielistä suostumusta. Saksan perustuslaissa säädetään, että liittovaltion järjestelmää poistavia muutoksia ei voida hyväksyä.</w:t>
      </w:r>
    </w:p>
    <w:p>
      <w:r>
        <w:rPr>
          <w:b/>
        </w:rPr>
        <w:t xml:space="preserve">Tulos</w:t>
      </w:r>
    </w:p>
    <w:p>
      <w:r>
        <w:t xml:space="preserve">Mitä YK:n perustuslaissa sanotaan muutoksista? </w:t>
      </w:r>
    </w:p>
    <w:p>
      <w:r>
        <w:rPr>
          <w:b/>
        </w:rPr>
        <w:t xml:space="preserve">Tulos</w:t>
      </w:r>
    </w:p>
    <w:p>
      <w:r>
        <w:t xml:space="preserve">Yhdysvaltain perustuslaissa ei sanota, mitä tarkistuksia? </w:t>
      </w:r>
    </w:p>
    <w:p>
      <w:r>
        <w:rPr>
          <w:b/>
        </w:rPr>
        <w:t xml:space="preserve">Tulos</w:t>
      </w:r>
    </w:p>
    <w:p>
      <w:r>
        <w:t xml:space="preserve">Mitä Kanadan perustuslain muutoksella, jota on muutettava, on tehtävä viimeiseksi?</w:t>
      </w:r>
    </w:p>
    <w:p>
      <w:r>
        <w:rPr>
          <w:b/>
        </w:rPr>
        <w:t xml:space="preserve">Tulos</w:t>
      </w:r>
    </w:p>
    <w:p>
      <w:r>
        <w:t xml:space="preserve">Mitä tapahtuu, kun tiettyjä perustuslain muutoksia voidaan tehdä?</w:t>
      </w:r>
    </w:p>
    <w:p>
      <w:r>
        <w:rPr>
          <w:b/>
        </w:rPr>
        <w:t xml:space="preserve">Tulos</w:t>
      </w:r>
    </w:p>
    <w:p>
      <w:r>
        <w:t xml:space="preserve">Mikä on Saksan kehittynyt laki?</w:t>
      </w:r>
    </w:p>
    <w:p>
      <w:r>
        <w:rPr>
          <w:b/>
        </w:rPr>
        <w:t xml:space="preserve">Esimerkki 8.6289</w:t>
      </w:r>
    </w:p>
    <w:p>
      <w:r>
        <w:t xml:space="preserve">Läpikulku: Sen jälkeen, kun entisessä Konfederaatiossa oli jälleenrakennuskauden jälkeen pitkään vallinnut muodollinen rotuerottelu ja eri puolilla maata oli kielletty rotujen väliset avioliitot, yhä useammat ihmiset solmivat avoimesti rotujen välisiä liittoja. Lisäksi yhteiskunnalliset olosuhteet ovat muuttuneet, ja monet monirotuiset ihmiset eivät usko, että on sosiaalisesti edullista yrittää "kulkea" valkoisena. Monipuolinen maahanmuutto on tuonut Yhdysvaltoihin lisää sekarotuisia ihmisiä, kuten suuren määrän espanjalaisia, jotka identifioidaan mestisiksi. Yhdysvalloissa on 1980-luvulta lähtien ollut kasvava monirotuinen identiteettiliike (vrt. Loving Day). Koska yhä useammat amerikkalaiset ovat vaatineet, että heidän sallitaan tunnustaa sekarotuinen alkuperänsä, vuoden 2000 väestönlaskennassa asukkaat saivat ensimmäistä kertaa merkitä useamman kuin yhden etnisen rodun identiteetin ja siten identifioitua monirotuiseksi. Vuonna 2008 Barack Obama valittiin Yhdysvaltojen ensimmäiseksi monirotuiseksi presidentiksi; hän tunnustaa perheensä molemmat puolet ja identifioituu afroamerikkalaiseksi.</w:t>
      </w:r>
    </w:p>
    <w:p>
      <w:r>
        <w:rPr>
          <w:b/>
        </w:rPr>
        <w:t xml:space="preserve">Tulos</w:t>
      </w:r>
    </w:p>
    <w:p>
      <w:r>
        <w:t xml:space="preserve">Mitä vähemmän ihmisiä tekee avoimesti kuin aiemmin?</w:t>
      </w:r>
    </w:p>
    <w:p>
      <w:r>
        <w:rPr>
          <w:b/>
        </w:rPr>
        <w:t xml:space="preserve">Tulos</w:t>
      </w:r>
    </w:p>
    <w:p>
      <w:r>
        <w:t xml:space="preserve">Mikä on tuonut Yhdysvaltoihin enemmän yhden rodun ihmisiä?</w:t>
      </w:r>
    </w:p>
    <w:p>
      <w:r>
        <w:rPr>
          <w:b/>
        </w:rPr>
        <w:t xml:space="preserve">Tulos</w:t>
      </w:r>
    </w:p>
    <w:p>
      <w:r>
        <w:t xml:space="preserve">Mikä liike oli Yhdysvalloissa ennen 1980-lukua?</w:t>
      </w:r>
    </w:p>
    <w:p>
      <w:r>
        <w:rPr>
          <w:b/>
        </w:rPr>
        <w:t xml:space="preserve">Tulos</w:t>
      </w:r>
    </w:p>
    <w:p>
      <w:r>
        <w:t xml:space="preserve">Mikä vuosi oli viimeinen väestölaskenta, jossa asukkaat saivat merkitä useamman kuin yhden etnisen rodun?</w:t>
      </w:r>
    </w:p>
    <w:p>
      <w:r>
        <w:rPr>
          <w:b/>
        </w:rPr>
        <w:t xml:space="preserve">Tulos</w:t>
      </w:r>
    </w:p>
    <w:p>
      <w:r>
        <w:t xml:space="preserve">Kuka oli Yhdysvaltojen viimeinen monirotuinen presidentti?</w:t>
      </w:r>
    </w:p>
    <w:p>
      <w:r>
        <w:rPr>
          <w:b/>
        </w:rPr>
        <w:t xml:space="preserve">Esimerkki 8.6290</w:t>
      </w:r>
    </w:p>
    <w:p>
      <w:r>
        <w:t xml:space="preserve">Läpikulku: Pontanuksen Tanskan historiaa käsittelevässä kirjassa vuonna 1631: "Vulgo &amp; ab effectu atram mortem vocatibant". ("Yleisesti ja sen vaikutusten perusteella sitä kutsuttiin mustaksi kuolemaksi"). Nimi levisi Skandinaviassa ja sitten Saksassa, ja se liitettiin vähitellen 1300-luvun puolivälin epidemiaan varsinaisena nimenä. Englannissa keskiaikaista epidemiaa kutsuttiin ensimmäisen kerran mustaksi kuolemaksi vasta vuonna 1823.</w:t>
      </w:r>
    </w:p>
    <w:p>
      <w:r>
        <w:rPr>
          <w:b/>
        </w:rPr>
        <w:t xml:space="preserve">Tulos</w:t>
      </w:r>
    </w:p>
    <w:p>
      <w:r>
        <w:t xml:space="preserve">Minä vuonna nimitys "musta surma" levisi Saksaan?</w:t>
      </w:r>
    </w:p>
    <w:p>
      <w:r>
        <w:rPr>
          <w:b/>
        </w:rPr>
        <w:t xml:space="preserve">Tulos</w:t>
      </w:r>
    </w:p>
    <w:p>
      <w:r>
        <w:t xml:space="preserve">Minä vuonna musta surma levisi Englantiin?</w:t>
      </w:r>
    </w:p>
    <w:p>
      <w:r>
        <w:rPr>
          <w:b/>
        </w:rPr>
        <w:t xml:space="preserve">Tulos</w:t>
      </w:r>
    </w:p>
    <w:p>
      <w:r>
        <w:t xml:space="preserve">Minä vuonna J.I. Pontanus syntyi?</w:t>
      </w:r>
    </w:p>
    <w:p>
      <w:r>
        <w:rPr>
          <w:b/>
        </w:rPr>
        <w:t xml:space="preserve">Tulos</w:t>
      </w:r>
    </w:p>
    <w:p>
      <w:r>
        <w:t xml:space="preserve">Minä vuonna Skandinaviassa ruttoa alettiin kutsua Mustaksi Kuolemaksi?</w:t>
      </w:r>
    </w:p>
    <w:p>
      <w:r>
        <w:rPr>
          <w:b/>
        </w:rPr>
        <w:t xml:space="preserve">Tulos</w:t>
      </w:r>
    </w:p>
    <w:p>
      <w:r>
        <w:t xml:space="preserve">Mikä on Saksan latinankielinen nimi?</w:t>
      </w:r>
    </w:p>
    <w:p>
      <w:r>
        <w:rPr>
          <w:b/>
        </w:rPr>
        <w:t xml:space="preserve">Esimerkki 8.6291</w:t>
      </w:r>
    </w:p>
    <w:p>
      <w:r>
        <w:t xml:space="preserve">Läpikulku: Kanadan perustuslaki antaa liittovaltion hallitukselle yksinomaisen vastuun maanpuolustuksesta, ja menot esitetään liittovaltion talousarviossa. Verovuonna 2008-2009 puolustusmenoihin varattu määrä oli 18,9 miljardia dollaria. Tätä säännöllistä rahoitusta lisättiin vuonna 2005 12,5 miljardilla Yhdysvaltain dollarilla viideksi vuodeksi sekä sitoumuksella lisätä säännöllisten joukkojen joukkoja 5 000 henkilöllä ja ensisijaista reserviä 3 000 henkilöllä samalla ajanjaksolla. Vuonna 2006 myönnettiin vielä 5,3 miljardia dollaria viideksi vuodeksi, jotta vakinaisia joukkoja voitaisiin lisätä 13 000:lla ja ensisijaista reserviläistä 10 000:lla, sekä 17,1 miljardia dollaria uusien kuorma-autojen hankkimiseksi Kanadan armeijalle, kuljetuslentokoneiden ja helikoptereiden hankkimiseksi Kanadan kuninkaallisille ilmavoimille ja yhteisten tukialusten hankkimiseksi Kanadan kuninkaalliselle laivastolle.</w:t>
      </w:r>
    </w:p>
    <w:p>
      <w:r>
        <w:rPr>
          <w:b/>
        </w:rPr>
        <w:t xml:space="preserve">Tulos</w:t>
      </w:r>
    </w:p>
    <w:p>
      <w:r>
        <w:t xml:space="preserve">Mikä antaa liittovaltion hallitukselle vastuun kansainvälisestä puolustuksesta?</w:t>
      </w:r>
    </w:p>
    <w:p>
      <w:r>
        <w:rPr>
          <w:b/>
        </w:rPr>
        <w:t xml:space="preserve">Tulos</w:t>
      </w:r>
    </w:p>
    <w:p>
      <w:r>
        <w:t xml:space="preserve">Minä vuonna myönnettiin 12,5 miljardia Kanadan dollaria lisää 10 vuoden ajaksi?</w:t>
      </w:r>
    </w:p>
    <w:p>
      <w:r>
        <w:rPr>
          <w:b/>
        </w:rPr>
        <w:t xml:space="preserve">Esimerkki 8.6292</w:t>
      </w:r>
    </w:p>
    <w:p>
      <w:r>
        <w:t xml:space="preserve">Läpikulku: Siksi Kiovan johtaja sai poliittisen "määräysvallan" ympäröiviin alueisiin. Tämä ruhtinaskunta syntyi perinteisten patriarkaattisten perhekuntayhtymien yhteenliittymästä, joka liittoutui pyrkiessään lisäämään sovellettavaa työvoimaa ja laajentamaan maan tuottavuutta. Tämä liitto kehitti Rusin ensimmäiset suuret kaupungit ja oli ensimmäinen merkittävä itsehallinnon muoto. Kun näistä kunnista tuli suurempia, pääpaino siirtyi pois perhetiloista ja ympäröivään alueeseen. Tämä muutos ideologiassa tuli tunnetuksi nimellä verv'.</w:t>
      </w:r>
    </w:p>
    <w:p>
      <w:r>
        <w:rPr>
          <w:b/>
        </w:rPr>
        <w:t xml:space="preserve">Tulos</w:t>
      </w:r>
    </w:p>
    <w:p>
      <w:r>
        <w:t xml:space="preserve">Mikä aiheutti Kiovan poliittisen vallan laskun?</w:t>
      </w:r>
    </w:p>
    <w:p>
      <w:r>
        <w:rPr>
          <w:b/>
        </w:rPr>
        <w:t xml:space="preserve">Tulos</w:t>
      </w:r>
    </w:p>
    <w:p>
      <w:r>
        <w:t xml:space="preserve">Mitä syntyi perinteisestä matriarkaalisesta perhekunnasta?</w:t>
      </w:r>
    </w:p>
    <w:p>
      <w:r>
        <w:rPr>
          <w:b/>
        </w:rPr>
        <w:t xml:space="preserve">Tulos</w:t>
      </w:r>
    </w:p>
    <w:p>
      <w:r>
        <w:t xml:space="preserve">Miksi patriarkaaliset perhekunnat eivät liittoutuneet?</w:t>
      </w:r>
    </w:p>
    <w:p>
      <w:r>
        <w:rPr>
          <w:b/>
        </w:rPr>
        <w:t xml:space="preserve">Tulos</w:t>
      </w:r>
    </w:p>
    <w:p>
      <w:r>
        <w:t xml:space="preserve">Mikä pieneni, kun perheomistuksia korostettiin?</w:t>
      </w:r>
    </w:p>
    <w:p>
      <w:r>
        <w:rPr>
          <w:b/>
        </w:rPr>
        <w:t xml:space="preserve">Esimerkki 8.6293</w:t>
      </w:r>
    </w:p>
    <w:p>
      <w:r>
        <w:t xml:space="preserve">Läpikulku: Askenasijuutalaiset muodostavat suurimman osan nykyjuutalaisuudesta, vähintään 70 prosenttia maailman juutalaisista (ja jopa 90 prosenttia ennen toista maailmansotaa ja holokaustia). Euroopasta tapahtuneen maastamuuton seurauksena askenasit muodostavat myös ylivoimaisen enemmistön juutalaisista Uuden maailman mantereilla, esimerkiksi Yhdysvalloissa, Kanadassa, Argentiinassa, Australiassa ja Brasiliassa. Ranskassa Algeriasta tulleiden juutalaisten (sefardien) maahanmuutto on johtanut siihen, että heidän määränsä on kasvanut ashkenasien yläpuolelle. Ainoastaan Israelissa juutalaisväestö edustaa kaikkia ryhmiä, se on sulatusuuni, joka on riippumaton kunkin ryhmän osuudesta maailman juutalaisväestön kokonaismäärästä.</w:t>
      </w:r>
    </w:p>
    <w:p>
      <w:r>
        <w:rPr>
          <w:b/>
        </w:rPr>
        <w:t xml:space="preserve">Tulos</w:t>
      </w:r>
    </w:p>
    <w:p>
      <w:r>
        <w:t xml:space="preserve">Kuka edustaa nykyjuutalaisten vähemmistöä?</w:t>
      </w:r>
    </w:p>
    <w:p>
      <w:r>
        <w:rPr>
          <w:b/>
        </w:rPr>
        <w:t xml:space="preserve">Tulos</w:t>
      </w:r>
    </w:p>
    <w:p>
      <w:r>
        <w:t xml:space="preserve">Mikä ryhmä edustaa alle 70 prosenttia maailman juutalaisista?</w:t>
      </w:r>
    </w:p>
    <w:p>
      <w:r>
        <w:rPr>
          <w:b/>
        </w:rPr>
        <w:t xml:space="preserve">Tulos</w:t>
      </w:r>
    </w:p>
    <w:p>
      <w:r>
        <w:t xml:space="preserve">Mihin maahan askenasijuutalaiset eivät ole muuttaneet?</w:t>
      </w:r>
    </w:p>
    <w:p>
      <w:r>
        <w:rPr>
          <w:b/>
        </w:rPr>
        <w:t xml:space="preserve">Tulos</w:t>
      </w:r>
    </w:p>
    <w:p>
      <w:r>
        <w:t xml:space="preserve">Miksi sefardit edustavat Uuden maailman juutalaisten ylivoimaista enemmistöä?</w:t>
      </w:r>
    </w:p>
    <w:p>
      <w:r>
        <w:rPr>
          <w:b/>
        </w:rPr>
        <w:t xml:space="preserve">Tulos</w:t>
      </w:r>
    </w:p>
    <w:p>
      <w:r>
        <w:t xml:space="preserve">Missä juutalaisväestö edustaa vähiten kaikkia ryhmiä?</w:t>
      </w:r>
    </w:p>
    <w:p>
      <w:r>
        <w:rPr>
          <w:b/>
        </w:rPr>
        <w:t xml:space="preserve">Esimerkki 8.6294</w:t>
      </w:r>
    </w:p>
    <w:p>
      <w:r>
        <w:t xml:space="preserve">Läpikulku: Charleston-North Charleston-Summerville Metropolitan Statistical Area koostuu kolmesta piirikunnasta: Charleston, Berkeley ja Dorchester. Yhdysvaltain vuoden 2013 väestönlaskennan mukaan metropolialueella oli 712 239 asukasta. North Charleston on Charleston-North Charleston-Summerville Metropolitan Statistical Area -alueen toiseksi suurin kaupunki ja osavaltion kolmanneksi suurin kaupunki; Mount Pleasant ja Summerville ovat seuraavaksi suurimmat kaupungit. Nämä kaupungit muodostavat yhdessä muiden kaupunkien ja Charlestonin kaupungin kanssa Charleston-North Charleston -kaupunkialueen, jonka väkiluku oli 548 404 vuonna 2010. Suurkaupunkitilastoalueeseen kuuluu myös erillinen ja paljon pienempi kaupunkialue Berkeleyn piirikunnassa, Moncks Corner (9 123 asukasta vuonna 2000).</w:t>
      </w:r>
    </w:p>
    <w:p>
      <w:r>
        <w:rPr>
          <w:b/>
        </w:rPr>
        <w:t xml:space="preserve">Tulos</w:t>
      </w:r>
    </w:p>
    <w:p>
      <w:r>
        <w:t xml:space="preserve">Kuinka monta ihmistä asui Charleston=North Charleston -kaupunkialueella vuonna 2012?</w:t>
      </w:r>
    </w:p>
    <w:p>
      <w:r>
        <w:rPr>
          <w:b/>
        </w:rPr>
        <w:t xml:space="preserve">Tulos</w:t>
      </w:r>
    </w:p>
    <w:p>
      <w:r>
        <w:t xml:space="preserve">Mikä on Pohjois-Carolinan kolmanneksi suurin kaupunki?</w:t>
      </w:r>
    </w:p>
    <w:p>
      <w:r>
        <w:rPr>
          <w:b/>
        </w:rPr>
        <w:t xml:space="preserve">Tulos</w:t>
      </w:r>
    </w:p>
    <w:p>
      <w:r>
        <w:t xml:space="preserve">Kuinka monta ihmistä asui Moncks Cornerissa vuonna 2010?</w:t>
      </w:r>
    </w:p>
    <w:p>
      <w:r>
        <w:rPr>
          <w:b/>
        </w:rPr>
        <w:t xml:space="preserve">Tulos</w:t>
      </w:r>
    </w:p>
    <w:p>
      <w:r>
        <w:t xml:space="preserve">Charleston ja Berkeley ei ole yhdistetty minkään muun piirikunnan kanssa metropolialueen muodostamiseksi?</w:t>
      </w:r>
    </w:p>
    <w:p>
      <w:r>
        <w:rPr>
          <w:b/>
        </w:rPr>
        <w:t xml:space="preserve">Tulos</w:t>
      </w:r>
    </w:p>
    <w:p>
      <w:r>
        <w:t xml:space="preserve">Missä piirikunnassa Moncks Corner ei sijaitse?</w:t>
      </w:r>
    </w:p>
    <w:p>
      <w:r>
        <w:rPr>
          <w:b/>
        </w:rPr>
        <w:t xml:space="preserve">Esimerkki 8.6295</w:t>
      </w:r>
    </w:p>
    <w:p>
      <w:r>
        <w:t xml:space="preserve">Läpikulku: Tammikuussa 2012 Pohjois-Malissa puhkesi aseellinen konflikti, jonka tuaregikapinalliset ottivat haltuunsa huhtikuuhun mennessä ja julistivat uuden valtion, Azawadin, irtautumisen. Konfliktia vaikeuttivat maaliskuussa tapahtunut sotilasvallankaappaus ja myöhemmin käydyt taistelut tuaregien ja islamistikapinallisten välillä. Vastauksena islamistien aluevoittoihin Ranskan armeija käynnisti tammikuussa 2013 operaation Serval. Kuukautta myöhemmin malilaiset ja ranskalaiset joukot valtasivat takaisin suurimman osan pohjoisesta alueesta. Presidentinvaalit pidettiin 28. heinäkuuta 2013, ja toinen kierros järjestettiin 11. elokuuta, ja parlamenttivaalit pidettiin 24. marraskuuta ja 15. joulukuuta 2013.</w:t>
      </w:r>
    </w:p>
    <w:p>
      <w:r>
        <w:rPr>
          <w:b/>
        </w:rPr>
        <w:t xml:space="preserve">Tulos</w:t>
      </w:r>
    </w:p>
    <w:p>
      <w:r>
        <w:t xml:space="preserve">Milloin aseellinen konflikti puhkesi Etelä-Malissa?</w:t>
      </w:r>
    </w:p>
    <w:p>
      <w:r>
        <w:rPr>
          <w:b/>
        </w:rPr>
        <w:t xml:space="preserve">Tulos</w:t>
      </w:r>
    </w:p>
    <w:p>
      <w:r>
        <w:t xml:space="preserve">Kuka otti Azawadin haltuunsa ja julisti siitä uuden valtion?</w:t>
      </w:r>
    </w:p>
    <w:p>
      <w:r>
        <w:rPr>
          <w:b/>
        </w:rPr>
        <w:t xml:space="preserve">Tulos</w:t>
      </w:r>
    </w:p>
    <w:p>
      <w:r>
        <w:t xml:space="preserve">Ketä vastaan Tunareg-kapinalliset taistelivat maaliskuussa?</w:t>
      </w:r>
    </w:p>
    <w:p>
      <w:r>
        <w:rPr>
          <w:b/>
        </w:rPr>
        <w:t xml:space="preserve">Tulos</w:t>
      </w:r>
    </w:p>
    <w:p>
      <w:r>
        <w:t xml:space="preserve">Mitä islamilaiset kapinalliset julistavat Azawadissa?</w:t>
      </w:r>
    </w:p>
    <w:p>
      <w:r>
        <w:rPr>
          <w:b/>
        </w:rPr>
        <w:t xml:space="preserve">Tulos</w:t>
      </w:r>
    </w:p>
    <w:p>
      <w:r>
        <w:t xml:space="preserve">Mitä ranskalaiset tekivät vastauksena tuaregikapinallisten voittoihin?</w:t>
      </w:r>
    </w:p>
    <w:p>
      <w:r>
        <w:rPr>
          <w:b/>
        </w:rPr>
        <w:t xml:space="preserve">Esimerkki 8.6296</w:t>
      </w:r>
    </w:p>
    <w:p>
      <w:r>
        <w:t xml:space="preserve">Läpikulku: Kuubalaiset maahanmuuttajat toivat 1960-luvulla mukanaan kuubalaisen voileivän, medianochen, kuubalaisen espresson ja croquetat, jotka ovat kasvattaneet suosiotaan kaikkien miamilaisten keskuudessa ja joista on tullut kaupungin monipuolisen keittiön symboleita. Nykyään ne ovat osa paikallista kulttuuria, ja niitä voi löytää ympäri kaupunkia ikkunakahviloista, erityisesti supermarkettien ja ravintoloiden ulkopuolelta. Ravintolat, kuten Versailles-ravintola Little Havannassa, ovat Miamin maamerkkejä. Miami sijaitsee Atlantin valtameren rannalla, ja sillä on pitkä historia merisatamana, ja se tunnetaan myös merenelävistään, ja monet mereneläväravintolat sijaitsevat Miami-joen varrella sekä Biscayne Bayn lahdella ja sen ympäristössä. Miamissa on myös ravintolaketjuja, kuten Burger King, Tony Roma's ja Benihana.</w:t>
      </w:r>
    </w:p>
    <w:p>
      <w:r>
        <w:rPr>
          <w:b/>
        </w:rPr>
        <w:t xml:space="preserve">Tulos</w:t>
      </w:r>
    </w:p>
    <w:p>
      <w:r>
        <w:t xml:space="preserve">Mikä on huomaamaton ravintola Little Havannassa?</w:t>
      </w:r>
    </w:p>
    <w:p>
      <w:r>
        <w:rPr>
          <w:b/>
        </w:rPr>
        <w:t xml:space="preserve">Tulos</w:t>
      </w:r>
    </w:p>
    <w:p>
      <w:r>
        <w:t xml:space="preserve">Benihanan ja Burger Kingin lisäksi minkä ketjuravintolan pääkonttori ei ole Miamissa?</w:t>
      </w:r>
    </w:p>
    <w:p>
      <w:r>
        <w:rPr>
          <w:b/>
        </w:rPr>
        <w:t xml:space="preserve">Tulos</w:t>
      </w:r>
    </w:p>
    <w:p>
      <w:r>
        <w:t xml:space="preserve">Millä vuosikymmenellä kuubalaiset siirtolaiset piilottelivat ruokansa Miamiin?</w:t>
      </w:r>
    </w:p>
    <w:p>
      <w:r>
        <w:rPr>
          <w:b/>
        </w:rPr>
        <w:t xml:space="preserve">Tulos</w:t>
      </w:r>
    </w:p>
    <w:p>
      <w:r>
        <w:t xml:space="preserve">Minkä joen varrella Miami sijaitsee?</w:t>
      </w:r>
    </w:p>
    <w:p>
      <w:r>
        <w:rPr>
          <w:b/>
        </w:rPr>
        <w:t xml:space="preserve">Tulos</w:t>
      </w:r>
    </w:p>
    <w:p>
      <w:r>
        <w:t xml:space="preserve">Minkä vesistön lähellä Miami-joen ohella ei ole Miami-ravintoloita, jotka sijaitsevat Miami-joen varrella?</w:t>
      </w:r>
    </w:p>
    <w:p>
      <w:r>
        <w:rPr>
          <w:b/>
        </w:rPr>
        <w:t xml:space="preserve">Esimerkki 8.6297</w:t>
      </w:r>
    </w:p>
    <w:p>
      <w:r>
        <w:t xml:space="preserve">Läpikulku: Bibliothèque nationale et universitaire (BNU) on yli 3 000 000 nimekettä sisältävällä kokoelmallaan Ranskan toiseksi suurin kirjasto Bibliothèque nationale de Francen jälkeen. Saksan hallinto perusti sen sen jälkeen, kun edellinen kunnallinen kirjasto oli tuhoutunut täysin vuonna 1871, ja sillä on ainutlaatuinen asema, sillä se on samanaikaisesti sekä opiskelijoiden että kansalliskirjasto. Strasbourgin kunnalliskirjasto oli virheellisesti merkitty ranskalaisessa kaupallisessa kartassa "kaupungintaloksi", jonka saksalaiset olivat vallanneet ja jota saksalainen tykistö oli käyttänyt tykkiensä sijoittamiseen. Müncheniläinen kirjastonhoitaja huomautti myöhemmin "...että arvokkaan kokoelman tuhoutuminen ei ollut ranskalaista karttaa käyttäneen saksalaisen tykistön upseerin, vaan ranskalaisen huolimattoman ja epätarkan oppineisuuden syytä."</w:t>
      </w:r>
    </w:p>
    <w:p>
      <w:r>
        <w:rPr>
          <w:b/>
        </w:rPr>
        <w:t xml:space="preserve">Tulos</w:t>
      </w:r>
    </w:p>
    <w:p>
      <w:r>
        <w:t xml:space="preserve">Kuinka monta kirjaa Bibliotheque nationale de France pitää sisällään?</w:t>
      </w:r>
    </w:p>
    <w:p>
      <w:r>
        <w:rPr>
          <w:b/>
        </w:rPr>
        <w:t xml:space="preserve">Tulos</w:t>
      </w:r>
    </w:p>
    <w:p>
      <w:r>
        <w:t xml:space="preserve">Minä vuonna edellinen kunnallinen kirjasto tuhoutui kokonaan?</w:t>
      </w:r>
    </w:p>
    <w:p>
      <w:r>
        <w:rPr>
          <w:b/>
        </w:rPr>
        <w:t xml:space="preserve">Tulos</w:t>
      </w:r>
    </w:p>
    <w:p>
      <w:r>
        <w:t xml:space="preserve">Minä vuonna ranskalainen kartantekijä merkitsi kirjaston vahingossa "kaupungintaloksi"?</w:t>
      </w:r>
    </w:p>
    <w:p>
      <w:r>
        <w:rPr>
          <w:b/>
        </w:rPr>
        <w:t xml:space="preserve">Tulos</w:t>
      </w:r>
    </w:p>
    <w:p>
      <w:r>
        <w:t xml:space="preserve">Minä vuonna saksalainen tykistö pommitti kirjastoa?</w:t>
      </w:r>
    </w:p>
    <w:p>
      <w:r>
        <w:rPr>
          <w:b/>
        </w:rPr>
        <w:t xml:space="preserve">Tulos</w:t>
      </w:r>
    </w:p>
    <w:p>
      <w:r>
        <w:t xml:space="preserve">Kuka perusti Bibliotheque nationale de Francen?</w:t>
      </w:r>
    </w:p>
    <w:p>
      <w:r>
        <w:rPr>
          <w:b/>
        </w:rPr>
        <w:t xml:space="preserve">Esimerkki 8.6298</w:t>
      </w:r>
    </w:p>
    <w:p>
      <w:r>
        <w:t xml:space="preserve">Läpikulku: Lukuvuonna 2012-13 vuotuinen lukukausimaksu oli 38 000 dollaria, ja kokonaiskustannukset olivat 57 000 dollaria. Vuodesta 2007 lähtien perheet, joiden tulot ovat alle 60 000 dollaria, eivät maksa lapsistaan mitään, mukaan lukien majoitus ja ruokailu. Perheet, joiden tulot ovat 60 000-80 000 dollaria, maksavat vain muutamia tuhansia dollareita vuodessa, ja 120 000-180 000 dollaria ansaitsevat perheet maksavat enintään 10 prosenttia vuosituloistaan. Vuonna 2009 Harvard tarjosi apurahoja yhteensä 414 miljoonan dollarin edestä kaikilla yhdellätoista osastolla. 340 miljoonaa dollaria tuli institutionaalisista varoista, 35 miljoonaa dollaria liittovaltion tuesta ja 39 miljoonaa dollaria muusta ulkopuolisesta tuesta. Avustukset muodostavat 88 prosenttia Harvardin perustutkinto-opiskelijoille myöntämästä tuesta, minkä lisäksi tukea myönnetään lainoista (8 %) ja työssäoppimisesta (4 %).</w:t>
      </w:r>
    </w:p>
    <w:p>
      <w:r>
        <w:rPr>
          <w:b/>
        </w:rPr>
        <w:t xml:space="preserve">Tulos</w:t>
      </w:r>
    </w:p>
    <w:p>
      <w:r>
        <w:t xml:space="preserve">Mitä alle 38 000 dollarin tuloilla olevat perheet maksoivat lukukausimaksuista vuonna 2009?</w:t>
      </w:r>
    </w:p>
    <w:p>
      <w:r>
        <w:rPr>
          <w:b/>
        </w:rPr>
        <w:t xml:space="preserve">Tulos</w:t>
      </w:r>
    </w:p>
    <w:p>
      <w:r>
        <w:t xml:space="preserve">Mitä muuta alle 38 000 dollarin tuloilla olevien perheiden ei tarvinnut maksaa vuonna 2009?</w:t>
      </w:r>
    </w:p>
    <w:p>
      <w:r>
        <w:rPr>
          <w:b/>
        </w:rPr>
        <w:t xml:space="preserve">Tulos</w:t>
      </w:r>
    </w:p>
    <w:p>
      <w:r>
        <w:t xml:space="preserve">Kuinka paljon opiskelijat maksoivat yhteensä Harvardiin opiskelusta vuonna 2007?</w:t>
      </w:r>
    </w:p>
    <w:p>
      <w:r>
        <w:rPr>
          <w:b/>
        </w:rPr>
        <w:t xml:space="preserve">Tulos</w:t>
      </w:r>
    </w:p>
    <w:p>
      <w:r>
        <w:t xml:space="preserve">Kuinka monta opintolainaa voit hakea neljän vuoden aikana Harvardissa?</w:t>
      </w:r>
    </w:p>
    <w:p>
      <w:r>
        <w:rPr>
          <w:b/>
        </w:rPr>
        <w:t xml:space="preserve">Tulos</w:t>
      </w:r>
    </w:p>
    <w:p>
      <w:r>
        <w:t xml:space="preserve">Kuinka monta opiskelija-asuntolaa Harvardissa oli käytössä vuonna 2012?</w:t>
      </w:r>
    </w:p>
    <w:p>
      <w:r>
        <w:rPr>
          <w:b/>
        </w:rPr>
        <w:t xml:space="preserve">Esimerkki 8.6299</w:t>
      </w:r>
    </w:p>
    <w:p>
      <w:r>
        <w:t xml:space="preserve">Läpikulku: Toinen koski sitä, loukkasiko uutisaggregaattoripalvelu uutisten tuottajien tekijänoikeuksia, ja toinen sitä, loukkasiko aggregaattoripalvelun kuluttajan selaimen luoma väliaikainen verkkovälimuisti myös uutisten tuottajien tekijänoikeuksia. Ensimmäinen osa-alue ratkaistiin uutisgeneraattoreiden hyväksi; kesäkuussa 2014 Euroopan unionin tuomioistuin (EUT) ratkaisi toisen osa-alueen ja päätti, että aggregaattorin kuluttajien väliaikainen verkkovälimuisti ei loukannut uutisgeneraattoreiden tekijänoikeuksia.</w:t>
      </w:r>
    </w:p>
    <w:p>
      <w:r>
        <w:rPr>
          <w:b/>
        </w:rPr>
        <w:t xml:space="preserve">Tulos</w:t>
      </w:r>
    </w:p>
    <w:p>
      <w:r>
        <w:t xml:space="preserve">Missä asiassa Private Relations Consultants Association Ltd vastaan Newspaper Licensing Agency Ltd käytiin riitaa?</w:t>
      </w:r>
    </w:p>
    <w:p>
      <w:r>
        <w:rPr>
          <w:b/>
        </w:rPr>
        <w:t xml:space="preserve">Tulos</w:t>
      </w:r>
    </w:p>
    <w:p>
      <w:r>
        <w:t xml:space="preserve">Missä asiassa Public Relations Consultants Association Ltd vastaan Newspaper Licensing Agency Ltd ei ollut riitaa?</w:t>
      </w:r>
    </w:p>
    <w:p>
      <w:r>
        <w:rPr>
          <w:b/>
        </w:rPr>
        <w:t xml:space="preserve">Tulos</w:t>
      </w:r>
    </w:p>
    <w:p>
      <w:r>
        <w:t xml:space="preserve">Kenen tekijänoikeuksia uutisaggregaattorit eivät loukanneet?</w:t>
      </w:r>
    </w:p>
    <w:p>
      <w:r>
        <w:rPr>
          <w:b/>
        </w:rPr>
        <w:t xml:space="preserve">Tulos</w:t>
      </w:r>
    </w:p>
    <w:p>
      <w:r>
        <w:t xml:space="preserve">Milloin asian toinen osa oli ratkaisematta?</w:t>
      </w:r>
    </w:p>
    <w:p>
      <w:r>
        <w:rPr>
          <w:b/>
        </w:rPr>
        <w:t xml:space="preserve">Tulos</w:t>
      </w:r>
    </w:p>
    <w:p>
      <w:r>
        <w:t xml:space="preserve">Mitä tuomioistuimet pitivät loukkauksena?</w:t>
      </w:r>
    </w:p>
    <w:p>
      <w:r>
        <w:rPr>
          <w:b/>
        </w:rPr>
        <w:t xml:space="preserve">Esimerkki 8.6300</w:t>
      </w:r>
    </w:p>
    <w:p>
      <w:r>
        <w:t xml:space="preserve">Läpikulku: He perustivat 5. vuosisadalla alajuoksulle Ranskan valtakunnan, yläjuoksulle Burgundin valtakunnan ja yläjuoksulle Alemannian valtakunnan. Tämä "germaaninen sankarikausi" näkyy keskiaikaisissa taruissa, kuten Nibelungenlaulussa, jossa kerrotaan sankari Siegfriedin tappaneen lohikäärmeen Drachenfelsillä (Siebengebirge) ("lohikäärmekalliolla") Bonnin lähellä Reinin varrella, ja Burgundien ja heidän hovinsa Wormsissa Reinin varrella sekä Kriemhildin kulta-aarteesta, jonka Hagen heitti Reiniin.</w:t>
      </w:r>
    </w:p>
    <w:p>
      <w:r>
        <w:rPr>
          <w:b/>
        </w:rPr>
        <w:t xml:space="preserve">Tulos</w:t>
      </w:r>
    </w:p>
    <w:p>
      <w:r>
        <w:t xml:space="preserve">Milloin "germaaninen sankarikausi" päättyi?</w:t>
      </w:r>
    </w:p>
    <w:p>
      <w:r>
        <w:rPr>
          <w:b/>
        </w:rPr>
        <w:t xml:space="preserve">Tulos</w:t>
      </w:r>
    </w:p>
    <w:p>
      <w:r>
        <w:t xml:space="preserve">Mitä Hagen löysi sen jälkeen, kun hänet oli heitetty jokeen?</w:t>
      </w:r>
    </w:p>
    <w:p>
      <w:r>
        <w:rPr>
          <w:b/>
        </w:rPr>
        <w:t xml:space="preserve">Tulos</w:t>
      </w:r>
    </w:p>
    <w:p>
      <w:r>
        <w:t xml:space="preserve">Millaisen kiven sankari Siegfried löysi?</w:t>
      </w:r>
    </w:p>
    <w:p>
      <w:r>
        <w:rPr>
          <w:b/>
        </w:rPr>
        <w:t xml:space="preserve">Tulos</w:t>
      </w:r>
    </w:p>
    <w:p>
      <w:r>
        <w:t xml:space="preserve">Mistä sankari Siegfried löysi kiven?</w:t>
      </w:r>
    </w:p>
    <w:p>
      <w:r>
        <w:rPr>
          <w:b/>
        </w:rPr>
        <w:t xml:space="preserve">Tulos</w:t>
      </w:r>
    </w:p>
    <w:p>
      <w:r>
        <w:t xml:space="preserve">Kuka heitti Hagenin jokeen?</w:t>
      </w:r>
    </w:p>
    <w:p>
      <w:r>
        <w:rPr>
          <w:b/>
        </w:rPr>
        <w:t xml:space="preserve">Esimerkki 8.6301</w:t>
      </w:r>
    </w:p>
    <w:p>
      <w:r>
        <w:t xml:space="preserve">Läpikulku: HDI:n ylimpään kvartiiliin kuuluvat maat ("erittäin korkean inhimillisen kehityksen" ryhmä), joista puuttuu IHDI: Uusi-Seelanti, Singapore, Hongkong, Liechtenstein, Brunei, Qatar, Saudi-Arabia, Andorra, Yhdistyneet arabiemiirikunnat, Bahrain, Kuuba ja Kuwait.</w:t>
      </w:r>
    </w:p>
    <w:p>
      <w:r>
        <w:rPr>
          <w:b/>
        </w:rPr>
        <w:t xml:space="preserve">Tulos</w:t>
      </w:r>
    </w:p>
    <w:p>
      <w:r>
        <w:t xml:space="preserve">Mikä Karibian valtio on HIDI:n ylimmässä kvartiilissa (mutta ei HIHDI:ssä)?</w:t>
      </w:r>
    </w:p>
    <w:p>
      <w:r>
        <w:rPr>
          <w:b/>
        </w:rPr>
        <w:t xml:space="preserve">Tulos</w:t>
      </w:r>
    </w:p>
    <w:p>
      <w:r>
        <w:t xml:space="preserve">Onko HDI:n ylin kvartiili "alhainen" tai "erittäin alhainen" inhimillinen kehitys?</w:t>
      </w:r>
    </w:p>
    <w:p>
      <w:r>
        <w:rPr>
          <w:b/>
        </w:rPr>
        <w:t xml:space="preserve">Esimerkki 8.6302</w:t>
      </w:r>
    </w:p>
    <w:p>
      <w:r>
        <w:t xml:space="preserve">Läpikulku: Tarkoituksena on osoittaa, että on ristiriitaista olettaa absoluuttisen sijainnin ja nopeuden kaltaisten tosiasioiden olemassaolo. Näissä argumenteissa hyödynnetään vahvasti kahta hänen filosofialleen keskeistä periaatetta: riittävän järjen periaatetta ja erottamattomien olentojen identiteettiä. Riittävän syyn periaatteen mukaan jokaiselle tosiasialle on olemassa syy, joka riittää selittämään, mitä ja miksi se on niin kuin se on eikä toisin. Tunnistamattomien identiteetin periaatteen mukaan jos kahta kokonaisuutta ei voi mitenkään erottaa toisistaan, ne ovat yksi ja sama asia.</w:t>
      </w:r>
    </w:p>
    <w:p>
      <w:r>
        <w:rPr>
          <w:b/>
        </w:rPr>
        <w:t xml:space="preserve">Tulos</w:t>
      </w:r>
    </w:p>
    <w:p>
      <w:r>
        <w:t xml:space="preserve">Kenen kantaa Leibniz tukee?</w:t>
      </w:r>
    </w:p>
    <w:p>
      <w:r>
        <w:rPr>
          <w:b/>
        </w:rPr>
        <w:t xml:space="preserve">Tulos</w:t>
      </w:r>
    </w:p>
    <w:p>
      <w:r>
        <w:t xml:space="preserve">Mitä kahta periaatetta Leibniz vastusti?</w:t>
      </w:r>
    </w:p>
    <w:p>
      <w:r>
        <w:rPr>
          <w:b/>
        </w:rPr>
        <w:t xml:space="preserve">Tulos</w:t>
      </w:r>
    </w:p>
    <w:p>
      <w:r>
        <w:t xml:space="preserve">Minkä mukaan kaksi asiaa ei välttämättä ole sama vain siksi, että mitään eroa ei voida havaita?</w:t>
      </w:r>
    </w:p>
    <w:p>
      <w:r>
        <w:rPr>
          <w:b/>
        </w:rPr>
        <w:t xml:space="preserve">Esimerkki 8.6303</w:t>
      </w:r>
    </w:p>
    <w:p>
      <w:r>
        <w:t xml:space="preserve">Läpikulku: Sähkömoottoreiden käyttö mullisti teollisuuden. Teollisuusprosesseja ei enää rajoitettu voimansiirrolla, jossa käytettiin linja-akseleita, hihnoja, paineilmaa tai hydraulista painetta. Sen sijaan jokainen kone voitiin varustaa omalla sähkömoottorilla, mikä mahdollisti helpon ohjauksen käyttöpaikalla ja paransi voimansiirron tehokkuutta. Maataloudessa käytetyt sähkömoottorit poistivat ihmisten ja eläinten lihasvoiman sellaisista tehtävistä kuin viljan käsittely tai veden pumppaus. Sähkömoottoreiden käyttö kotitalouksissa vähensi raskasta työtä kotona ja mahdollisti korkeammat mukavuus-, viihtyvyys- ja turvallisuusstandardit. Nykyään sähkömoottorit vastaavat yli puolesta Yhdysvaltojen sähköenergian kulutuksesta.</w:t>
      </w:r>
    </w:p>
    <w:p>
      <w:r>
        <w:rPr>
          <w:b/>
        </w:rPr>
        <w:t xml:space="preserve">Tulos</w:t>
      </w:r>
    </w:p>
    <w:p>
      <w:r>
        <w:t xml:space="preserve">Kuinka paljon energiaa sähkömoottorit kuluttavat nykyaikaisessa Yhdistyneessä kuningaskunnassa?</w:t>
      </w:r>
    </w:p>
    <w:p>
      <w:r>
        <w:rPr>
          <w:b/>
        </w:rPr>
        <w:t xml:space="preserve">Tulos</w:t>
      </w:r>
    </w:p>
    <w:p>
      <w:r>
        <w:t xml:space="preserve">Millä alalla sähkömoottorit eivät vähentäneet riippuvuutta ihmisistä ja eläimistä?</w:t>
      </w:r>
    </w:p>
    <w:p>
      <w:r>
        <w:rPr>
          <w:b/>
        </w:rPr>
        <w:t xml:space="preserve">Tulos</w:t>
      </w:r>
    </w:p>
    <w:p>
      <w:r>
        <w:t xml:space="preserve">Minkä muun kuin akselien, hihnojen ja paineilman lisäksi sähkömoottorit eivät vähentäneet niiden tarvetta?</w:t>
      </w:r>
    </w:p>
    <w:p>
      <w:r>
        <w:rPr>
          <w:b/>
        </w:rPr>
        <w:t xml:space="preserve">Tulos</w:t>
      </w:r>
    </w:p>
    <w:p>
      <w:r>
        <w:t xml:space="preserve"> Missä sähkömoottorit eivät parantaneet mukavuutta ja turvallisuutta?</w:t>
      </w:r>
    </w:p>
    <w:p>
      <w:r>
        <w:rPr>
          <w:b/>
        </w:rPr>
        <w:t xml:space="preserve">Esimerkki 8.6304</w:t>
      </w:r>
    </w:p>
    <w:p>
      <w:r>
        <w:t xml:space="preserve">Läpikulku: Tämä ei ole metafyysistä, vaan voidaan havaita, että kausaalisuuden epäsymmetria on havaittavissa ei-itsenäisellä tavalla, kun ihmiskäsi pudottaa vesikupin, joka hajoaa palasiksi kovalle lattialle, jolloin neste valuu ulos. Tässä järjestyksessä kupin sirpaleiden ja vesivuodon muodostaman kuvion syyt ovat helposti selitettävissä kupin liikeradan, sen rakenteen epäsäännöllisyyksien, lattiaan kohdistuneen iskun kulman jne. perusteella. Jos samaa tapahtumaa kuitenkin sovelletaan käänteisesti, on vaikea selittää, miksi kupin eri palaset lentävät ihmisen käteen ja asettuvat uudelleen täsmälleen kupin muotoon tai miksi vesi asettuu kokonaan kupin sisälle. Syitä kupin rakenteeseen ja muotoon ja veden kapseloitumiseen käden toimesta kupin sisään ei ole helppo osoittaa, koska käsi tai lattia eivät voi saada aikaan tällaisia kupin tai veden muodostumia. Tämä epäsymmetria on havaittavissa kahden piirteen vuoksi: i) ihmiskäden agenttikapasiteetin (eli sen, mihin se pystyy ja mihin se ei pysty ja mitä varten se on) ja ei-eläimellisen agenttikapasiteetin (eli sen, mihin lattiat pystyvät ja mihin ne eivät pysty ja mitä varten ne ovat) välinen suhde ja ii) se, että kupin palat tulivat ennen kokoamista omistamaan täsmälleen kupin luonteen ja määrän. Lyhyesti sanottuna tällainen epäsymmetria johtuu yhtäältä ajallisen suunnan ja toisaalta muodon ja toimintakyvyn implikaatioiden välisestä suhteesta.</w:t>
      </w:r>
    </w:p>
    <w:p>
      <w:r>
        <w:rPr>
          <w:b/>
        </w:rPr>
        <w:t xml:space="preserve">Tulos</w:t>
      </w:r>
    </w:p>
    <w:p>
      <w:r>
        <w:t xml:space="preserve">Mitä voidaan havaita mielivaltaisesti?</w:t>
      </w:r>
    </w:p>
    <w:p>
      <w:r>
        <w:rPr>
          <w:b/>
        </w:rPr>
        <w:t xml:space="preserve">Tulos</w:t>
      </w:r>
    </w:p>
    <w:p>
      <w:r>
        <w:t xml:space="preserve">Kuinka monta esimerkkiä symboliikasta voidaan havaita kupin esimerkissä?</w:t>
      </w:r>
    </w:p>
    <w:p>
      <w:r>
        <w:rPr>
          <w:b/>
        </w:rPr>
        <w:t xml:space="preserve">Tulos</w:t>
      </w:r>
    </w:p>
    <w:p>
      <w:r>
        <w:t xml:space="preserve">Symmetria johtuu ralationsuhteesta minkälaiseen suuntaan?</w:t>
      </w:r>
    </w:p>
    <w:p>
      <w:r>
        <w:rPr>
          <w:b/>
        </w:rPr>
        <w:t xml:space="preserve">Tulos</w:t>
      </w:r>
    </w:p>
    <w:p>
      <w:r>
        <w:t xml:space="preserve">Mihin muuhun kuin suuntaan symmetria perustuu?</w:t>
      </w:r>
    </w:p>
    <w:p>
      <w:r>
        <w:rPr>
          <w:b/>
        </w:rPr>
        <w:t xml:space="preserve">Esimerkki 8.6305</w:t>
      </w:r>
    </w:p>
    <w:p>
      <w:r>
        <w:t xml:space="preserve">Läpikulku: Vuonna 1799 Englannin vapaamuurarius melkein pysähtyi parlamentin julistuksen vuoksi. Ranskan vallankumouksen seurauksena vuoden 1799 laittomia yhdistyksiä koskeva laki (Unlawful Societies Act 1799) kielsi kaikki sellaisten ryhmien kokoontumiset, jotka vaativat jäseniltään valan tai sitoumuksen. Sekä modernien että antiikkisten suurloosien suurmestarit kutsuivat pääministeri William Pittin (joka ei ollut vapaamuurari) luokseen ja selittivät hänelle, että vapaamuurarius kannatti lakia ja laillisesti muodostettua viranomaista ja osallistui paljon hyväntekeväisyystyöhön. Tämän seurauksena vapaamuurarius vapautettiin nimenomaan lain ehdoista sillä edellytyksellä, että kunkin yksityisen loosin sihteeri toimitti kerran vuodessa paikalliselle "Clerk of the Peace" -viranomaiselle luettelon loosinsa jäsenistä. Tämä jatkui vuoteen 1967 asti, jolloin parlamentti kumosi säännökseen sisältyvän velvoitteen.</w:t>
      </w:r>
    </w:p>
    <w:p>
      <w:r>
        <w:rPr>
          <w:b/>
        </w:rPr>
        <w:t xml:space="preserve">Tulos</w:t>
      </w:r>
    </w:p>
    <w:p>
      <w:r>
        <w:t xml:space="preserve">Mikä vaaransi Kanadan vapaamuurariuden?</w:t>
      </w:r>
    </w:p>
    <w:p>
      <w:r>
        <w:rPr>
          <w:b/>
        </w:rPr>
        <w:t xml:space="preserve">Tulos</w:t>
      </w:r>
    </w:p>
    <w:p>
      <w:r>
        <w:t xml:space="preserve">Mitä laittomia yhdistyksiä koskeva laki edisti?</w:t>
      </w:r>
    </w:p>
    <w:p>
      <w:r>
        <w:rPr>
          <w:b/>
        </w:rPr>
        <w:t xml:space="preserve">Tulos</w:t>
      </w:r>
    </w:p>
    <w:p>
      <w:r>
        <w:t xml:space="preserve">Milloin unohdettiin laittomia yhdistyksiä koskeva laki?</w:t>
      </w:r>
    </w:p>
    <w:p>
      <w:r>
        <w:rPr>
          <w:b/>
        </w:rPr>
        <w:t xml:space="preserve">Tulos</w:t>
      </w:r>
    </w:p>
    <w:p>
      <w:r>
        <w:t xml:space="preserve">Mitä jokaisen yksityisen loosin oli toimitettava rauhantuomarille joka viikko?</w:t>
      </w:r>
    </w:p>
    <w:p>
      <w:r>
        <w:rPr>
          <w:b/>
        </w:rPr>
        <w:t xml:space="preserve">Tulos</w:t>
      </w:r>
    </w:p>
    <w:p>
      <w:r>
        <w:t xml:space="preserve">Miksi englantilainen vapaamuurarius melkein pysähtyi vuonna 1699?</w:t>
      </w:r>
    </w:p>
    <w:p>
      <w:r>
        <w:rPr>
          <w:b/>
        </w:rPr>
        <w:t xml:space="preserve">Esimerkki 8.6306</w:t>
      </w:r>
    </w:p>
    <w:p>
      <w:r>
        <w:t xml:space="preserve">Läpikulku: Charlesin ja Dianan avioliiton tilaa koskevat julkiset paljastukset jatkuivat seuraavina vuosina. Vaikka tasavaltalaisuuden kannatus Britanniassa näytti olevan korkeammalla kuin koskaan muinoin, tasavaltalaisuus oli edelleen vähemmistönä, ja kuningattarella itselläänkin oli korkeat kannatusluvut. Kritiikki kohdistui pikemminkin itse monarkiainstituutioon ja kuningattaren laajempaan perheeseen kuin hänen omaan käytökseensä ja toimintaansa. Neuvoteltuaan aviomiehensä ja pääministeri John Majorin sekä Canterburyn arkkipiispan George Careyn ja yksityissihteerinsä Robert Fellowesin kanssa kuningatar kirjoitti Charlesille ja Dianalle joulukuun 1995 lopussa, että avioero oli toivottava.</w:t>
      </w:r>
    </w:p>
    <w:p>
      <w:r>
        <w:rPr>
          <w:b/>
        </w:rPr>
        <w:t xml:space="preserve">Tulos</w:t>
      </w:r>
    </w:p>
    <w:p>
      <w:r>
        <w:t xml:space="preserve">Mikä oli enemmistön poliittinen näkemys 1990-luvulla Britanniassa?</w:t>
      </w:r>
    </w:p>
    <w:p>
      <w:r>
        <w:rPr>
          <w:b/>
        </w:rPr>
        <w:t xml:space="preserve">Tulos</w:t>
      </w:r>
    </w:p>
    <w:p>
      <w:r>
        <w:t xml:space="preserve">Minä vuonna Charles ja Diana lopulta erosivat?</w:t>
      </w:r>
    </w:p>
    <w:p>
      <w:r>
        <w:rPr>
          <w:b/>
        </w:rPr>
        <w:t xml:space="preserve">Tulos</w:t>
      </w:r>
    </w:p>
    <w:p>
      <w:r>
        <w:t xml:space="preserve">Minkälaiset kannatusluvut pääministeri John Majorilla oli?</w:t>
      </w:r>
    </w:p>
    <w:p>
      <w:r>
        <w:rPr>
          <w:b/>
        </w:rPr>
        <w:t xml:space="preserve">Tulos</w:t>
      </w:r>
    </w:p>
    <w:p>
      <w:r>
        <w:t xml:space="preserve">Minä vuonna Robert Fellowesista tuli Elisabetin yksityissihteeri?</w:t>
      </w:r>
    </w:p>
    <w:p>
      <w:r>
        <w:rPr>
          <w:b/>
        </w:rPr>
        <w:t xml:space="preserve">Tulos</w:t>
      </w:r>
    </w:p>
    <w:p>
      <w:r>
        <w:t xml:space="preserve">Minä vuonna George Careysta tuli Canterburyn arkkipiispa?</w:t>
      </w:r>
    </w:p>
    <w:p>
      <w:r>
        <w:rPr>
          <w:b/>
        </w:rPr>
        <w:t xml:space="preserve">Esimerkki 8.6307</w:t>
      </w:r>
    </w:p>
    <w:p>
      <w:r>
        <w:t xml:space="preserve">Läpikulku: Saarella harjoitettiin kaupallista metsästystä vuoteen 1956 asti. Nykyään suurempien valaiden määrä on kadonnut, mutta vielä nykyäänkin monia lajeja, kuten ryhävalaita, pikkuvalaita, sei-valaita ja delfiinejä, voidaan havaita lähellä rantoja, ja tieteellisiä tutkimuksia on tehty säännöllisesti. Eteläiset valaat olivat aikoinaan säännöllisiä Norfolkin saarelle vaeltavia, minkä vuoksi valaanpyytäjät nimesivät saaren "keskipisteeksi", mutta niiden määrä on vähentynyt huomattavasti historiallisen metsästyksen ja edelleen Neuvostoliiton ja Japanin laittoman valaanpyynnin vuoksi, minkä seurauksena näillä alueilla ja Lord Howe Islandilla ei ole enää yhtään tai vain hyvin vähän valaatteja, joskin niiden jäänteitä elää edelleen.</w:t>
      </w:r>
    </w:p>
    <w:p>
      <w:r>
        <w:rPr>
          <w:b/>
        </w:rPr>
        <w:t xml:space="preserve">Tulos</w:t>
      </w:r>
    </w:p>
    <w:p>
      <w:r>
        <w:t xml:space="preserve">Mitä Norfolkin saarta ympäröivissä vesissä ei koskaan ollut runsaasti?</w:t>
      </w:r>
    </w:p>
    <w:p>
      <w:r>
        <w:rPr>
          <w:b/>
        </w:rPr>
        <w:t xml:space="preserve">Tulos</w:t>
      </w:r>
    </w:p>
    <w:p>
      <w:r>
        <w:t xml:space="preserve">Milloin Norfolkin saaren harrastajamerenmetsästys lopetettiin?</w:t>
      </w:r>
    </w:p>
    <w:p>
      <w:r>
        <w:rPr>
          <w:b/>
        </w:rPr>
        <w:t xml:space="preserve">Tulos</w:t>
      </w:r>
    </w:p>
    <w:p>
      <w:r>
        <w:t xml:space="preserve">Mitä sukupuuttoon kuolleita valaslajeja Norfolkin saarella voi nykyään nähdä?</w:t>
      </w:r>
    </w:p>
    <w:p>
      <w:r>
        <w:rPr>
          <w:b/>
        </w:rPr>
        <w:t xml:space="preserve">Tulos</w:t>
      </w:r>
    </w:p>
    <w:p>
      <w:r>
        <w:t xml:space="preserve">Mitä muita lajeja voi nähdä vain kaukana Norfolkin saaren rannoilta?</w:t>
      </w:r>
    </w:p>
    <w:p>
      <w:r>
        <w:rPr>
          <w:b/>
        </w:rPr>
        <w:t xml:space="preserve">Tulos</w:t>
      </w:r>
    </w:p>
    <w:p>
      <w:r>
        <w:t xml:space="preserve">Minkälaiset valaat olivat aikoinaan harvinaisia Norfolkin saaren lähellä, mutta nykyään niitä on paljon?</w:t>
      </w:r>
    </w:p>
    <w:p>
      <w:r>
        <w:rPr>
          <w:b/>
        </w:rPr>
        <w:t xml:space="preserve">Esimerkki 8.6308</w:t>
      </w:r>
    </w:p>
    <w:p>
      <w:r>
        <w:t xml:space="preserve">Läpikulku: Helmikuussa 2007 avaruuteen lähetettiin BeiDou-1-järjestelmän neljäs ja viimeinen satelliitti, BeiDou-1D (jota joskus kutsutaan BeiDou-2A:ksi, koska se toimi varasatelliittina). Satelliitin kerrottiin kärsineen ohjausjärjestelmän toimintahäiriöstä, mutta se saatiin sitten täysin palautettua.</w:t>
      </w:r>
    </w:p>
    <w:p>
      <w:r>
        <w:rPr>
          <w:b/>
        </w:rPr>
        <w:t xml:space="preserve">Tulos</w:t>
      </w:r>
    </w:p>
    <w:p>
      <w:r>
        <w:t xml:space="preserve">Missä kuussa vuonna 2007 laukaistiin BeiDou-1-järjestelmän viides satelliitti?</w:t>
      </w:r>
    </w:p>
    <w:p>
      <w:r>
        <w:rPr>
          <w:b/>
        </w:rPr>
        <w:t xml:space="preserve">Tulos</w:t>
      </w:r>
    </w:p>
    <w:p>
      <w:r>
        <w:t xml:space="preserve">Mikä on viidennen BeiDou-2-satelliitin virallinen nimi?</w:t>
      </w:r>
    </w:p>
    <w:p>
      <w:r>
        <w:rPr>
          <w:b/>
        </w:rPr>
        <w:t xml:space="preserve">Tulos</w:t>
      </w:r>
    </w:p>
    <w:p>
      <w:r>
        <w:t xml:space="preserve">Mikä satelliitti toimii etusatelliittina?</w:t>
      </w:r>
    </w:p>
    <w:p>
      <w:r>
        <w:rPr>
          <w:b/>
        </w:rPr>
        <w:t xml:space="preserve">Tulos</w:t>
      </w:r>
    </w:p>
    <w:p>
      <w:r>
        <w:t xml:space="preserve">Minkä satelliitin nimi on joskus BeiDou-2C?</w:t>
      </w:r>
    </w:p>
    <w:p>
      <w:r>
        <w:rPr>
          <w:b/>
        </w:rPr>
        <w:t xml:space="preserve">Tulos</w:t>
      </w:r>
    </w:p>
    <w:p>
      <w:r>
        <w:t xml:space="preserve">Raporttien mukaan satelliitissa oli ongelmia minkä järjestelmän kanssa, eikä sitä koskaan palautettu kokonaan?</w:t>
      </w:r>
    </w:p>
    <w:p>
      <w:r>
        <w:rPr>
          <w:b/>
        </w:rPr>
        <w:t xml:space="preserve">Esimerkki 8.6309</w:t>
      </w:r>
    </w:p>
    <w:p>
      <w:r>
        <w:t xml:space="preserve">Läpikulku: Neptunuksen kiertoradalla on syvällinen vaikutus suoraan sen takana sijaitsevaan alueeseen, joka tunnetaan Kuiperin vyöhykkeenä. Kuiperin vyö on pienten jäisten maailmojen rengas, joka muistuttaa asteroidivyöhykettä mutta on paljon laajempi ja ulottuu Neptunuksen kiertoradalta 30 AU:n etäisyydeltä noin 55 AU:n etäisyydelle Auringosta. Samalla tavalla kuin Jupiterin painovoima hallitsee asteroidivyöhykettä ja muokkaa sen rakennetta, Neptunuksen painovoima hallitsee Kuiperin vyöhykettä. Aurinkokunnan iän myötä Neptunuksen painovoima horjutti tiettyjä Kuiperin vyöhykkeen alueita, mikä loi aukkoja Kuiperin vyöhykkeen rakenteeseen. Esimerkkinä tästä on 40-42 AU:n välinen alue.</w:t>
      </w:r>
    </w:p>
    <w:p>
      <w:r>
        <w:rPr>
          <w:b/>
        </w:rPr>
        <w:t xml:space="preserve">Tulos</w:t>
      </w:r>
    </w:p>
    <w:p>
      <w:r>
        <w:t xml:space="preserve">Mikä on Jupiterin takana olevan alueen nimi?</w:t>
      </w:r>
    </w:p>
    <w:p>
      <w:r>
        <w:rPr>
          <w:b/>
        </w:rPr>
        <w:t xml:space="preserve">Tulos</w:t>
      </w:r>
    </w:p>
    <w:p>
      <w:r>
        <w:t xml:space="preserve"> Mistä Kuiperin vyö ei koostu?</w:t>
      </w:r>
    </w:p>
    <w:p>
      <w:r>
        <w:rPr>
          <w:b/>
        </w:rPr>
        <w:t xml:space="preserve">Tulos</w:t>
      </w:r>
    </w:p>
    <w:p>
      <w:r>
        <w:t xml:space="preserve"> Missä Kuiperin vyö on suhteessa Marsiin?</w:t>
      </w:r>
    </w:p>
    <w:p>
      <w:r>
        <w:rPr>
          <w:b/>
        </w:rPr>
        <w:t xml:space="preserve">Tulos</w:t>
      </w:r>
    </w:p>
    <w:p>
      <w:r>
        <w:t xml:space="preserve"> Mikä ei hallitse Kuiperin vyöhykettä?</w:t>
      </w:r>
    </w:p>
    <w:p>
      <w:r>
        <w:rPr>
          <w:b/>
        </w:rPr>
        <w:t xml:space="preserve">Tulos</w:t>
      </w:r>
    </w:p>
    <w:p>
      <w:r>
        <w:t xml:space="preserve"> Mitä Jupiterin painovoima teki Kuiperin vyöhykkeelle?</w:t>
      </w:r>
    </w:p>
    <w:p>
      <w:r>
        <w:rPr>
          <w:b/>
        </w:rPr>
        <w:t xml:space="preserve">Esimerkki 8.6310</w:t>
      </w:r>
    </w:p>
    <w:p>
      <w:r>
        <w:t xml:space="preserve">Läpikulku: Montpellier oli tärkeimpiä niistä 66 "sûreté-villasta", jotka vuoden 1598 ediktiolla myönnettiin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puolueen haltuun. Jo ennen Alès'n ediktiä (1629) protestanttinen hallinto oli kuollut eikä ville de sûreté ollut enää olemassa[citation needed].</w:t>
      </w:r>
    </w:p>
    <w:p>
      <w:r>
        <w:rPr>
          <w:b/>
        </w:rPr>
        <w:t xml:space="preserve">Tulos</w:t>
      </w:r>
    </w:p>
    <w:p>
      <w:r>
        <w:t xml:space="preserve">Mikä oli Montpellierissä vuonna 1629 annetun Alesin ediktin seuraus?</w:t>
      </w:r>
    </w:p>
    <w:p>
      <w:r>
        <w:rPr>
          <w:b/>
        </w:rPr>
        <w:t xml:space="preserve">Tulos</w:t>
      </w:r>
    </w:p>
    <w:p>
      <w:r>
        <w:t xml:space="preserve">Mitä "villes de surete" tarkoittaa suomeksi?</w:t>
      </w:r>
    </w:p>
    <w:p>
      <w:r>
        <w:rPr>
          <w:b/>
        </w:rPr>
        <w:t xml:space="preserve">Tulos</w:t>
      </w:r>
    </w:p>
    <w:p>
      <w:r>
        <w:t xml:space="preserve">Kuinka monta kilometriä Montpellier on Pariisista?</w:t>
      </w:r>
    </w:p>
    <w:p>
      <w:r>
        <w:rPr>
          <w:b/>
        </w:rPr>
        <w:t xml:space="preserve">Tulos</w:t>
      </w:r>
    </w:p>
    <w:p>
      <w:r>
        <w:t xml:space="preserve">Minä vuonna protestanttinen hallinto Montpellierissä käytännössä romahti?</w:t>
      </w:r>
    </w:p>
    <w:p>
      <w:r>
        <w:rPr>
          <w:b/>
        </w:rPr>
        <w:t xml:space="preserve">Tulos</w:t>
      </w:r>
    </w:p>
    <w:p>
      <w:r>
        <w:t xml:space="preserve">Minä vuonna katolilaiset rakensivat Montpellieriin kuninkaallisen linnoituksen?</w:t>
      </w:r>
    </w:p>
    <w:p>
      <w:r>
        <w:rPr>
          <w:b/>
        </w:rPr>
        <w:t xml:space="preserve">Esimerkki 8.6311</w:t>
      </w:r>
    </w:p>
    <w:p>
      <w:r>
        <w:t xml:space="preserve">Läpikulku: Joissakin osavaltion osissa on arkkitehtonisia tyylejä, kuten espanjalainen herätys, Florida vernacular ja Välimeren herätys. Siellä on sekä Yhdysvaltojen että koko maailman suurin kokoelma Art Deco- ja Streamline Moderne -rakennuksia, joista suurin osa sijaitsee Miamin suurkaupunkialueella, erityisesti Miami Beachin Art Deco -alueella, joka rakennettiin, kun kaupungista oli tulossa lomakohde. Ainutlaatuinen, vain Floridasta löytyvä arkkitehtoninen muotoilu on toisen maailmansodan jälkeinen Miami Modern, joka on nähtävissä esimerkiksi Miamin MiMo Historic District -alueella.</w:t>
      </w:r>
    </w:p>
    <w:p>
      <w:r>
        <w:rPr>
          <w:b/>
        </w:rPr>
        <w:t xml:space="preserve">Tulos</w:t>
      </w:r>
    </w:p>
    <w:p>
      <w:r>
        <w:t xml:space="preserve">Mitä arkkitehtonisia tyylejä ei ole Floridassa?</w:t>
      </w:r>
    </w:p>
    <w:p>
      <w:r>
        <w:rPr>
          <w:b/>
        </w:rPr>
        <w:t xml:space="preserve">Tulos</w:t>
      </w:r>
    </w:p>
    <w:p>
      <w:r>
        <w:t xml:space="preserve"> Mitä Floridassa on pienin kokoelma?</w:t>
      </w:r>
    </w:p>
    <w:p>
      <w:r>
        <w:rPr>
          <w:b/>
        </w:rPr>
        <w:t xml:space="preserve">Tulos</w:t>
      </w:r>
    </w:p>
    <w:p>
      <w:r>
        <w:t xml:space="preserve"> Milloin Miamin art deco -alue kuoli?</w:t>
      </w:r>
    </w:p>
    <w:p>
      <w:r>
        <w:rPr>
          <w:b/>
        </w:rPr>
        <w:t xml:space="preserve">Tulos</w:t>
      </w:r>
    </w:p>
    <w:p>
      <w:r>
        <w:t xml:space="preserve"> Mitä muuta ainutlaatuista arkkitehtuuria Miamissa loppui toisen maailmansodan jälkeen?</w:t>
      </w:r>
    </w:p>
    <w:p>
      <w:r>
        <w:rPr>
          <w:b/>
        </w:rPr>
        <w:t xml:space="preserve">Tulos</w:t>
      </w:r>
    </w:p>
    <w:p>
      <w:r>
        <w:t xml:space="preserve">Minkälaisia rakennuksia ei ole Miamin pääkaupunkiseudulla?</w:t>
      </w:r>
    </w:p>
    <w:p>
      <w:r>
        <w:rPr>
          <w:b/>
        </w:rPr>
        <w:t xml:space="preserve">Esimerkki 8.6312</w:t>
      </w:r>
    </w:p>
    <w:p>
      <w:r>
        <w:t xml:space="preserve">Läpikulku: Hurling ja jalkapallo ovat kaupungin suosituimpia yleisurheilulajeja. Hurlingilla on vahva identiteetti kaupungin ja piirikunnan kanssa - Cork on voittanut 30 Irlannin mestaruutta. Myös gaelijalkapallo on suosittua, ja Cork on voittanut 7 All-Ireland Senior Football Championship -mestaruutta. Corkissa on monia Gaelic Athletic Associationin seuroja, kuten Blackrock National Hurling Club, St. Finbarr's, Glen Rovers, Na Piarsaigh ja Nemo Rangers. Tärkeimmät yleisötapahtumapaikat ovat Páirc Uí Chaoimh ja Páirc Uí Rinn (nimetty tunnetun Glen Roversin pelaajan Christy Ringin mukaan). Camogie (naisten hurling) ja naisten gaelijalkapallo kasvattavat suosiotaan.</w:t>
      </w:r>
    </w:p>
    <w:p>
      <w:r>
        <w:rPr>
          <w:b/>
        </w:rPr>
        <w:t xml:space="preserve">Tulos</w:t>
      </w:r>
    </w:p>
    <w:p>
      <w:r>
        <w:t xml:space="preserve">Mihin jalkapallolla on vahva identiteetti?</w:t>
      </w:r>
    </w:p>
    <w:p>
      <w:r>
        <w:rPr>
          <w:b/>
        </w:rPr>
        <w:t xml:space="preserve">Tulos</w:t>
      </w:r>
    </w:p>
    <w:p>
      <w:r>
        <w:t xml:space="preserve">Kuinka monta jalkapallomestaruutta Cork on voittanut?</w:t>
      </w:r>
    </w:p>
    <w:p>
      <w:r>
        <w:rPr>
          <w:b/>
        </w:rPr>
        <w:t xml:space="preserve">Tulos</w:t>
      </w:r>
    </w:p>
    <w:p>
      <w:r>
        <w:t xml:space="preserve">Mitkä ovat Irlannin suosituimmat urheilulajit?</w:t>
      </w:r>
    </w:p>
    <w:p>
      <w:r>
        <w:rPr>
          <w:b/>
        </w:rPr>
        <w:t xml:space="preserve">Tulos</w:t>
      </w:r>
    </w:p>
    <w:p>
      <w:r>
        <w:t xml:space="preserve">Missä camogie ja naisten gaelilainen jalkapallo ovat suosituimpia?</w:t>
      </w:r>
    </w:p>
    <w:p>
      <w:r>
        <w:rPr>
          <w:b/>
        </w:rPr>
        <w:t xml:space="preserve">Tulos</w:t>
      </w:r>
    </w:p>
    <w:p>
      <w:r>
        <w:t xml:space="preserve">Kuinka monta All-Ireland-mestaruutta Nemo Rangers on voittanut?</w:t>
      </w:r>
    </w:p>
    <w:p>
      <w:r>
        <w:rPr>
          <w:b/>
        </w:rPr>
        <w:t xml:space="preserve">Tulos</w:t>
      </w:r>
    </w:p>
    <w:p>
      <w:r>
        <w:t xml:space="preserve">Kuinka monta seniorijalkapallon mestaruutta Pairc Ui Chaoimh on voittanut?</w:t>
      </w:r>
    </w:p>
    <w:p>
      <w:r>
        <w:rPr>
          <w:b/>
        </w:rPr>
        <w:t xml:space="preserve">Tulos</w:t>
      </w:r>
    </w:p>
    <w:p>
      <w:r>
        <w:t xml:space="preserve">Missä Pairc Ui Rinn kasvaa, kun yhä useammat naiset liittyvät mukaan?</w:t>
      </w:r>
    </w:p>
    <w:p>
      <w:r>
        <w:rPr>
          <w:b/>
        </w:rPr>
        <w:t xml:space="preserve">Tulos</w:t>
      </w:r>
    </w:p>
    <w:p>
      <w:r>
        <w:t xml:space="preserve">Mikä on toinen nimi naisten gaelilaiselle jalkapallolle?</w:t>
      </w:r>
    </w:p>
    <w:p>
      <w:r>
        <w:rPr>
          <w:b/>
        </w:rPr>
        <w:t xml:space="preserve">Esimerkki 8.6313</w:t>
      </w:r>
    </w:p>
    <w:p>
      <w:r>
        <w:t xml:space="preserve">Läpikulku: Jopa ei-teistiset näkemykset jumalista vaihtelevat. Jotkut ei-teistit välttelevät jumalan käsitettä, vaikka hyväksyvätkin, että sillä on merkitystä monille; toiset ei-teistit ymmärtävät jumalan inhimillisten arvojen ja pyrkimysten symbolina. 1800-luvun englantilainen ateisti Charles Bradlaugh julisti kieltäytyvänsä sanomasta "Jumalaa ei ole", koska "sana 'Jumala' on minulle ääni, joka ei anna mitään selkeää tai selkeää vahvistusta"; hän sanoi tarkemmin sanottuna, että hän ei usko kristittyjen jumalaan. Stephen Jay Gould ehdotti lähestymistapaa, jossa filosofian maailma jaetaan "ei-ylittävästi päällekkäisiin tieteenaloihin" (non-overlapping magisteria, NOMA). Tämän näkemyksen mukaan yliluonnolliset kysymykset, kuten Jumalan olemassaoloon ja olemukseen liittyvät kysymykset, eivät ole empiirisiä ja kuuluvat teologian alaan. Luonnontieteen menetelmiä olisi tällöin käytettävä kaikkiin luonnonmaailmaa koskeviin empiirisiin kysymyksiin vastaamiseen, ja teologiaa olisi käytettävä vastaamaan perimmäistä merkitystä ja moraalista arvoa koskeviin kysymyksiin. Tämän näkemyksen mukaan se, ettei yliluonnollisista tapahtumista ole havaittavissa minkäänlaista empiiristä jälkeä luonnon tapahtumiin, tekee tieteestä ainoan toimijan luonnollisessa maailmassa.</w:t>
      </w:r>
    </w:p>
    <w:p>
      <w:r>
        <w:rPr>
          <w:b/>
        </w:rPr>
        <w:t xml:space="preserve">Tulos</w:t>
      </w:r>
    </w:p>
    <w:p>
      <w:r>
        <w:t xml:space="preserve">Mitä 1800-luvun ei-teisti Stephen Jay sanoi Jumalasta?</w:t>
      </w:r>
    </w:p>
    <w:p>
      <w:r>
        <w:rPr>
          <w:b/>
        </w:rPr>
        <w:t xml:space="preserve">Tulos</w:t>
      </w:r>
    </w:p>
    <w:p>
      <w:r>
        <w:t xml:space="preserve">Mihin kristinuskoa tulisi käyttää suhteessa luontoon?</w:t>
      </w:r>
    </w:p>
    <w:p>
      <w:r>
        <w:rPr>
          <w:b/>
        </w:rPr>
        <w:t xml:space="preserve">Tulos</w:t>
      </w:r>
    </w:p>
    <w:p>
      <w:r>
        <w:t xml:space="preserve">Mihin filosofiaa pitäisi käyttää suhteessa moraaliin?</w:t>
      </w:r>
    </w:p>
    <w:p>
      <w:r>
        <w:rPr>
          <w:b/>
        </w:rPr>
        <w:t xml:space="preserve">Tulos</w:t>
      </w:r>
    </w:p>
    <w:p>
      <w:r>
        <w:t xml:space="preserve">Missä yliluonnollisen vaikutuksen puute tekee ihmisarvoista ainoan toimijan?</w:t>
      </w:r>
    </w:p>
    <w:p>
      <w:r>
        <w:rPr>
          <w:b/>
        </w:rPr>
        <w:t xml:space="preserve">Tulos</w:t>
      </w:r>
    </w:p>
    <w:p>
      <w:r>
        <w:t xml:space="preserve">Mitä NOMA välttää Jumalasta?</w:t>
      </w:r>
    </w:p>
    <w:p>
      <w:r>
        <w:rPr>
          <w:b/>
        </w:rPr>
        <w:t xml:space="preserve">Esimerkki 8.6314</w:t>
      </w:r>
    </w:p>
    <w:p>
      <w:r>
        <w:t xml:space="preserve">Läpikulku: Vuonna 1947 kuningas ja hänen perheensä kiersivät eteläistä Afrikkaa. Etelä-Afrikan liiton pääministeri Jan Smutsilla oli edessään vaalit, ja hän toivoi saavansa vierailusta poliittista pääomaa. Yrjö kuitenkin kauhistui, kun Etelä-Afrikan hallitus kehotti häntä kättelemään vain valkoisia, ja kutsui eteläafrikkalaisia henkivartijoitaan "Gestapoksi". Kiertueesta huolimatta Smuts hävisi vaalit seuraavana vuonna, ja uusi hallitus otti käyttöön tiukan rotuerottelupolitiikan.</w:t>
      </w:r>
    </w:p>
    <w:p>
      <w:r>
        <w:rPr>
          <w:b/>
        </w:rPr>
        <w:t xml:space="preserve">Tulos</w:t>
      </w:r>
    </w:p>
    <w:p>
      <w:r>
        <w:t xml:space="preserve">Minä vuonna Jan Smutsista tuli pääministeri?</w:t>
      </w:r>
    </w:p>
    <w:p>
      <w:r>
        <w:rPr>
          <w:b/>
        </w:rPr>
        <w:t xml:space="preserve">Tulos</w:t>
      </w:r>
    </w:p>
    <w:p>
      <w:r>
        <w:t xml:space="preserve">Kenen Etelä-Afrikan hallitus otti käyttöön tiukan rotuerottelupolitiikan?</w:t>
      </w:r>
    </w:p>
    <w:p>
      <w:r>
        <w:rPr>
          <w:b/>
        </w:rPr>
        <w:t xml:space="preserve">Tulos</w:t>
      </w:r>
    </w:p>
    <w:p>
      <w:r>
        <w:t xml:space="preserve">Mitä rotua eteläafrikkalaiset henkivartijat olivat?</w:t>
      </w:r>
    </w:p>
    <w:p>
      <w:r>
        <w:rPr>
          <w:b/>
        </w:rPr>
        <w:t xml:space="preserve">Tulos</w:t>
      </w:r>
    </w:p>
    <w:p>
      <w:r>
        <w:t xml:space="preserve">Minä vuonna Yrjöstä tuli kuningas?</w:t>
      </w:r>
    </w:p>
    <w:p>
      <w:r>
        <w:rPr>
          <w:b/>
        </w:rPr>
        <w:t xml:space="preserve">Esimerkki 8.6315</w:t>
      </w:r>
    </w:p>
    <w:p>
      <w:r>
        <w:t xml:space="preserve">Läpikulku: Britanniassa toimii useita arkkitehtejä, jotka edustavat uusklassista tyyliä. Kaksi uutta yliopistokirjastoa, Quinlan Terryn suunnittelema Maitland Robinson Library Downing Collegessa ja ADAM Architecture -yhtiön Sackler Library -kirjasto, osoittavat, että lähestymistapa voi vaihdella perinteisestä perinteiseen ja epäsovinnaisesta epäsovinnaisuuteen. Hiljattain prinssi Charles joutui kiistelyn kohteeksi, koska hän edisti Lontoossa sijaitsevan entisen Chelsean kasarmialueen tontille suunnitellun klassisen rakennuskokonaisuuden toteuttamista. Kirjoittaessaan Qatarin kuninkaalliselle perheelle (joka rahoitti rakennushanketta kiinteistökehitysyhtiö Qatari Diarin kautta) hän tuomitsi hyväksytyt modernistiset suunnitelmat ja kannatti sen sijaan klassista lähestymistapaa. Hänen vetoomuksensa menestyi, ja suunnitelmat peruttiin. Arkkitehtitoimisto Dixon Jonesin uutta suunnitelmaa ollaan parhaillaan laatimassa.</w:t>
      </w:r>
    </w:p>
    <w:p>
      <w:r>
        <w:rPr>
          <w:b/>
        </w:rPr>
        <w:t xml:space="preserve">Tulos</w:t>
      </w:r>
    </w:p>
    <w:p>
      <w:r>
        <w:t xml:space="preserve">Missä maassa on useita arkkitehtejä, jotka ovat toimineet roomalais-greco-tyylissä?</w:t>
      </w:r>
    </w:p>
    <w:p>
      <w:r>
        <w:rPr>
          <w:b/>
        </w:rPr>
        <w:t xml:space="preserve">Tulos</w:t>
      </w:r>
    </w:p>
    <w:p>
      <w:r>
        <w:t xml:space="preserve">Mikä arkkitehtoninen tyyli on aina perinteinen?</w:t>
      </w:r>
    </w:p>
    <w:p>
      <w:r>
        <w:rPr>
          <w:b/>
        </w:rPr>
        <w:t xml:space="preserve">Tulos</w:t>
      </w:r>
    </w:p>
    <w:p>
      <w:r>
        <w:t xml:space="preserve">Kuka edisti nykyaikaista suunnitelmaa entisen Chelsean kasarmialueen kehittämiseksi?</w:t>
      </w:r>
    </w:p>
    <w:p>
      <w:r>
        <w:rPr>
          <w:b/>
        </w:rPr>
        <w:t xml:space="preserve">Tulos</w:t>
      </w:r>
    </w:p>
    <w:p>
      <w:r>
        <w:t xml:space="preserve">Minkä rakennushankkeen rahoitti Britannian kuninkaallinen perhe?</w:t>
      </w:r>
    </w:p>
    <w:p>
      <w:r>
        <w:rPr>
          <w:b/>
        </w:rPr>
        <w:t xml:space="preserve">Esimerkki 8.6316</w:t>
      </w:r>
    </w:p>
    <w:p>
      <w:r>
        <w:t xml:space="preserve">Läpikulku: Apteekkarit tarjoavat potilaille suoria hoitopalveluja, joilla optimoidaan lääkkeiden käyttö ja edistetään terveyttä, hyvinvointia ja sairauksien ennaltaehkäisyä. Kliiniset farmaseutit hoitavat potilaita kaikissa terveydenhuollon toimintaympäristöissä, mutta kliinisen farmasian liike alkoi alun perin sairaaloissa ja klinikoilla.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w:t>
      </w:r>
    </w:p>
    <w:p>
      <w:r>
        <w:rPr>
          <w:b/>
        </w:rPr>
        <w:t xml:space="preserve">Tulos</w:t>
      </w:r>
    </w:p>
    <w:p>
      <w:r>
        <w:t xml:space="preserve">Mikä ei ole kliinisen farmasian alkuperä?</w:t>
      </w:r>
    </w:p>
    <w:p>
      <w:r>
        <w:rPr>
          <w:b/>
        </w:rPr>
        <w:t xml:space="preserve">Tulos</w:t>
      </w:r>
    </w:p>
    <w:p>
      <w:r>
        <w:t xml:space="preserve">Kenen kanssa kliiniset farmaseutit eivät koskaan työskentele?</w:t>
      </w:r>
    </w:p>
    <w:p>
      <w:r>
        <w:rPr>
          <w:b/>
        </w:rPr>
        <w:t xml:space="preserve">Tulos</w:t>
      </w:r>
    </w:p>
    <w:p>
      <w:r>
        <w:t xml:space="preserve">Mihin kliiniset farmaseutit eivät osallistu?</w:t>
      </w:r>
    </w:p>
    <w:p>
      <w:r>
        <w:rPr>
          <w:b/>
        </w:rPr>
        <w:t xml:space="preserve">Tulos</w:t>
      </w:r>
    </w:p>
    <w:p>
      <w:r>
        <w:t xml:space="preserve">Missä kliiniset farmaseutit eivät saa työskennellä potilaiden kanssa?</w:t>
      </w:r>
    </w:p>
    <w:p>
      <w:r>
        <w:rPr>
          <w:b/>
        </w:rPr>
        <w:t xml:space="preserve">Esimerkki 8.6317</w:t>
      </w:r>
    </w:p>
    <w:p>
      <w:r>
        <w:t xml:space="preserve">Läpikulku: Kongressi toimi uhmakkaasti korkeinta oikeutta kohtaan hyväksymällä vuoden 1988 huumekuninkaallisia koskevan lain ja vuoden 1994 liittovaltion kuolemanrangaistusta koskevan lain, joiden nojalla noin viidestäkymmenestä rikoksesta voidaan määrätä kuolemanrangaistus, mukaan lukien rikokset, joihin ei aina liity jonkun kuolemaa. Tällaisia muita kuin kuolemanrangaistukseen johtavia rikoksia ovat maanpetos, vakoilu (vakoilu toisen maan hyväksi) ja korkean tason huumekauppa. Koska ketään ei ole vielä tuomittu kuolemaan tällaisista kuolemantuomioista, korkein oikeus ei ole päättänyt niiden perustuslainmukaisuudesta.</w:t>
      </w:r>
    </w:p>
    <w:p>
      <w:r>
        <w:rPr>
          <w:b/>
        </w:rPr>
        <w:t xml:space="preserve">Tulos</w:t>
      </w:r>
    </w:p>
    <w:p>
      <w:r>
        <w:t xml:space="preserve">Vuoden 1998 huumekuninkaallisia koskevan lain ja vuoden 1994 liittovaltion kuolemanrangaistuslain nojalla noin kuinka monesta rikoksesta voitiin määrätä kuolemanrangaistus?</w:t>
      </w:r>
    </w:p>
    <w:p>
      <w:r>
        <w:rPr>
          <w:b/>
        </w:rPr>
        <w:t xml:space="preserve">Tulos</w:t>
      </w:r>
    </w:p>
    <w:p>
      <w:r>
        <w:t xml:space="preserve">Mikä elin epäonnistui vuoden 1988 huumekuninkaallisia koskevassa laissa?</w:t>
      </w:r>
    </w:p>
    <w:p>
      <w:r>
        <w:rPr>
          <w:b/>
        </w:rPr>
        <w:t xml:space="preserve">Tulos</w:t>
      </w:r>
    </w:p>
    <w:p>
      <w:r>
        <w:t xml:space="preserve"> Mikä on toinen termi toisen maan vakoilulle?</w:t>
      </w:r>
    </w:p>
    <w:p>
      <w:r>
        <w:rPr>
          <w:b/>
        </w:rPr>
        <w:t xml:space="preserve">Tulos</w:t>
      </w:r>
    </w:p>
    <w:p>
      <w:r>
        <w:t xml:space="preserve">Mikä kuolemantuottamusrikos on maanpetoksen ja vakoilun ohella edelleen liittovaltion kuolemantuomio?</w:t>
      </w:r>
    </w:p>
    <w:p>
      <w:r>
        <w:rPr>
          <w:b/>
        </w:rPr>
        <w:t xml:space="preserve">Esimerkki 8.6318</w:t>
      </w:r>
    </w:p>
    <w:p>
      <w:r>
        <w:t xml:space="preserve">Läpikulku: Namibia noudattaa pitkälti itsenäistä ulkopolitiikkaa, mutta sillä on edelleen yhteyksiä itsenäisyystaistelua tukeneisiin valtioihin, kuten Kuubaan. Koska Namibialla on pieni armeija ja hauras talous, Namibian hallituksen tärkein ulkopoliittinen huolenaihe on vahvempien siteiden kehittäminen eteläisen Afrikan alueella. Namibia on eteläisen Afrikan kehitysyhteisön dynaaminen jäsen, ja se on äänekäs alueellisen yhdentymisen edistäjä. Namibiasta tuli YK:n 160. jäsen 23. huhtikuuta 1990. Itsenäistyessään siitä tuli Kansainyhteisön 50. jäsen.</w:t>
      </w:r>
    </w:p>
    <w:p>
      <w:r>
        <w:rPr>
          <w:b/>
        </w:rPr>
        <w:t xml:space="preserve">Tulos</w:t>
      </w:r>
    </w:p>
    <w:p>
      <w:r>
        <w:t xml:space="preserve">Mihin vuoteen ulottuu Namibian ja Kuuban suhde?</w:t>
      </w:r>
    </w:p>
    <w:p>
      <w:r>
        <w:rPr>
          <w:b/>
        </w:rPr>
        <w:t xml:space="preserve">Tulos</w:t>
      </w:r>
    </w:p>
    <w:p>
      <w:r>
        <w:t xml:space="preserve">Missä Saharan eteläpuolisessa Afrikan maassa on suuri armeija?</w:t>
      </w:r>
    </w:p>
    <w:p>
      <w:r>
        <w:rPr>
          <w:b/>
        </w:rPr>
        <w:t xml:space="preserve">Tulos</w:t>
      </w:r>
    </w:p>
    <w:p>
      <w:r>
        <w:t xml:space="preserve">Miten Kuuba suhtautui YK:n jäsenyyteen?</w:t>
      </w:r>
    </w:p>
    <w:p>
      <w:r>
        <w:rPr>
          <w:b/>
        </w:rPr>
        <w:t xml:space="preserve">Tulos</w:t>
      </w:r>
    </w:p>
    <w:p>
      <w:r>
        <w:t xml:space="preserve">Mikä on Namibian lisäksi yksi maa, joka kuuluu Kansainyhteisöön?</w:t>
      </w:r>
    </w:p>
    <w:p>
      <w:r>
        <w:rPr>
          <w:b/>
        </w:rPr>
        <w:t xml:space="preserve">Tulos</w:t>
      </w:r>
    </w:p>
    <w:p>
      <w:r>
        <w:t xml:space="preserve">Minkä Saharan eteläpuolisen maan talous on vahva?</w:t>
      </w:r>
    </w:p>
    <w:p>
      <w:r>
        <w:rPr>
          <w:b/>
        </w:rPr>
        <w:t xml:space="preserve">Esimerkki 8.6319</w:t>
      </w:r>
    </w:p>
    <w:p>
      <w:r>
        <w:t xml:space="preserve">Läpikulku: Usein sääntöjä sovelletaan neutraalisti kaikkiin tavaroihin, mutta niillä voi olla suurempi käytännön vaikutus tuontiin kuin kotimaisiin tuotteisiin. Tällaisille "epäsuorasti" syrjiville (tai "epäselvästi sovellettaville") toimenpiteille yhteisöjen tuomioistuin on kehittänyt lisää perusteluja: joko 36 artiklassa esitettyjä perusteluja tai muita "pakollisia" tai "pakottavia" vaatimuksia, kuten kuluttajansuoja, työelämän normien parantaminen, ympäristönsuojelu, lehdistön moninaisuus, oikeudenmukaisuus kaupankäynnissä ja muita: luokkia ei ole suljettu. Tunnetuimmassa tapauksessa Rewe-Zentral AG v. Bundesmonopol für Branntwein yhteisöjen tuomioistuin totesi, että Saksan laki, jonka mukaan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mutta Cassis de Dijon, jota Rewe-Zentrale AG halusi tuoda Ranskasta, sisälsi vain 15-20 prosenttia alkoholia.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Tämä sääntö koskee ensisijaisesti tuotteen sisältöä tai pakkausta koskevia vaatimuksia. Asiassa Walter Rau Lebensmittelwerke v. De Smedt PVBA yhteisöjen tuomioistuin katsoi, että Belgian laki, jonka mukaan kaikkien margariinien oli oltava kuution muotoisissa pakkauksissa, rikkoi 34 artiklaa, eikä sitä voitu perustella kuluttajansuojan tavoitteella. Väite, jonka mukaan belgialaiset uskoisivat, että kyseessä on voi, jos se ei ole kuution muotoinen, oli suhteeton: se "ylittäisi huomattavasti tavoitteen vaatimukset", ja merkinnät suojelisivat kuluttajia "yhtä tehokkaasti". Vuonna 2003 annetussa asiassa komissio v. Italia Italian lainsäädännössä edellytettiin, että kaakaotuotteita, jotka sisältävät muita kasvirasvoja, ei saa merkitä "suklaaksi". Sen oli oltava "suklaan korvike". Kaikki italialainen suklaa valmistettiin pelkästään kaakaovoista, mutta brittiläiset, tanskalaiset ja irlantilaiset valmistajat käyttivät muita kasvirasvoja. Ne väittivät, että laki rikkoi 34 artiklaa. Yhteisöjen tuomioistuin katsoi, että vähäinen kasvirasvapitoisuus ei oikeuttanut "suklaan korvike" -merkintää. Tämä oli kuluttajien silmissä halventavaa. Kuluttajien suojelemiseksi riitti "neutraali ja objektiivinen ilmoitus". Jos jäsenvaltiot asettavat huomattavia esteitä tuotteen käytölle, myös tämä voi rikkoa 34 artiklaa. Niinpä yhteisöjen tuomioistuin katsoi vuonna 2009 asiassa komissio v. Italia,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mutta tuomioistuin katsoi, että kielto estäisi ihmisiä ostamasta sitä: sillä olisi "huomattava vaikutus kuluttajien käyttäytymiseen", joka "vaikuttaa kyseisen tuotteen markkinoille pääsyyn". Se vaatisi 36 artiklan mukaisen perustelun tai pakollisen vaatimuksen.</w:t>
      </w:r>
    </w:p>
    <w:p>
      <w:r>
        <w:rPr>
          <w:b/>
        </w:rPr>
        <w:t xml:space="preserve">Tulos</w:t>
      </w:r>
    </w:p>
    <w:p>
      <w:r>
        <w:t xml:space="preserve">Mikä oli Saksan lain mukaan kaikkien väkevien alkoholijuomien ja liköörien enimmäisalkoholipitoisuusprosentti?</w:t>
      </w:r>
    </w:p>
    <w:p>
      <w:r>
        <w:rPr>
          <w:b/>
        </w:rPr>
        <w:t xml:space="preserve">Tulos</w:t>
      </w:r>
    </w:p>
    <w:p>
      <w:r>
        <w:t xml:space="preserve">Mistä maasta Rewe-Zentrale AG ei halua tuoda tuotteita?</w:t>
      </w:r>
    </w:p>
    <w:p>
      <w:r>
        <w:rPr>
          <w:b/>
        </w:rPr>
        <w:t xml:space="preserve">Tulos</w:t>
      </w:r>
    </w:p>
    <w:p>
      <w:r>
        <w:t xml:space="preserve">Kuka hyväksyi Saksan hallituksen perustelut, joiden mukaan toimenpiteellä suojellaan kansanterveyttä?</w:t>
      </w:r>
    </w:p>
    <w:p>
      <w:r>
        <w:rPr>
          <w:b/>
        </w:rPr>
        <w:t xml:space="preserve">Tulos</w:t>
      </w:r>
    </w:p>
    <w:p>
      <w:r>
        <w:t xml:space="preserve">Mitä yhteisöjen tuomioistuin perusteli vähäisellä kasvirasvapitoisuudella?</w:t>
      </w:r>
    </w:p>
    <w:p>
      <w:r>
        <w:rPr>
          <w:b/>
        </w:rPr>
        <w:t xml:space="preserve">Esimerkki 8.6320</w:t>
      </w:r>
    </w:p>
    <w:p>
      <w:r>
        <w:t xml:space="preserve">Läpikulku: Nämä määräytyvät ankkurikäämikokonaisuuden nimellistehon, koneen nopeuden ja saavutettavissa olevan ilmavälin vuontiheyden ennen ytimen kyllästymistä perusteella. Neodyymi- tai samarium-kobolttihiukkasten suuresta koersiivisuudesta huolimatta jatkuva vääntömomenttitiheys on käytännössä sama sähkökoneissa, joissa on optimaalisesti suunnitellut ankkurikäämityssarjat. Jatkuva vääntömomenttitiheys liittyy jäähdytysmenetelmään ja sallittuun käyttöaikaan ennen käämien ylikuumenemisen tai hiukkasvaurion aiheuttamaa tuhoutumista.</w:t>
      </w:r>
    </w:p>
    <w:p>
      <w:r>
        <w:rPr>
          <w:b/>
        </w:rPr>
        <w:t xml:space="preserve">Tulos</w:t>
      </w:r>
    </w:p>
    <w:p>
      <w:r>
        <w:t xml:space="preserve">Mikä määrittää epäjatkuvan vääntömomenttitiheyden?</w:t>
      </w:r>
    </w:p>
    <w:p>
      <w:r>
        <w:rPr>
          <w:b/>
        </w:rPr>
        <w:t xml:space="preserve">Tulos</w:t>
      </w:r>
    </w:p>
    <w:p>
      <w:r>
        <w:t xml:space="preserve"> Mikä on neljäs tekijä, joka määrittää ilmarakopinta-alan ja takaraudan syvyyden?</w:t>
      </w:r>
    </w:p>
    <w:p>
      <w:r>
        <w:rPr>
          <w:b/>
        </w:rPr>
        <w:t xml:space="preserve">Tulos</w:t>
      </w:r>
    </w:p>
    <w:p>
      <w:r>
        <w:t xml:space="preserve"> Mihin jatkuva vääntömomenttitiheys ei viittaa?</w:t>
      </w:r>
    </w:p>
    <w:p>
      <w:r>
        <w:rPr>
          <w:b/>
        </w:rPr>
        <w:t xml:space="preserve">Tulos</w:t>
      </w:r>
    </w:p>
    <w:p>
      <w:r>
        <w:t xml:space="preserve">Miten epäjatkuva vääntömomenttitiheys vaihtelee hyvin suunniteltujen moottoreiden välillä?</w:t>
      </w:r>
    </w:p>
    <w:p>
      <w:r>
        <w:rPr>
          <w:b/>
        </w:rPr>
        <w:t xml:space="preserve">Esimerkki 8.6321</w:t>
      </w:r>
    </w:p>
    <w:p>
      <w:r>
        <w:t xml:space="preserve">Läpikulku: Samassa raportissa vahvistettiin GAO:n vuonna 2010 tekemät havainnot siitä, että tekijänoikeusrikkomusten taloudellisia vaikutuksia on erittäin vaikea arvioida tarkasti, ja se tutki kolmea yleisesti mainittua arviota, jotka oli aiemmin toimitettu Yhdysvaltojen virastoille. GAO:n raportissa selitettiin, että lähteitä - liittovaltion poliisin FBI:n (Federal Bureau of Investigation) arviota, tulli- ja rajavartiolaitoksen CBP:n (Customs and Border Protection) lehdistötiedotetta ja moottori- ja laitevalmistajien yhdistyksen (Motor and Equipment Manufacturers Association) arviota - "ei voida perustella tai jäljittää taustalla olevaan tietolähteeseen tai menetelmään".</w:t>
      </w:r>
    </w:p>
    <w:p>
      <w:r>
        <w:rPr>
          <w:b/>
        </w:rPr>
        <w:t xml:space="preserve">Tulos</w:t>
      </w:r>
    </w:p>
    <w:p>
      <w:r>
        <w:t xml:space="preserve">Mikä vuonna 2010 perustettu elin selvitti, kuinka helppoa on raportoida tarkasti rikkomisen taloudelliset vaikutukset?</w:t>
      </w:r>
    </w:p>
    <w:p>
      <w:r>
        <w:rPr>
          <w:b/>
        </w:rPr>
        <w:t xml:space="preserve">Tulos</w:t>
      </w:r>
    </w:p>
    <w:p>
      <w:r>
        <w:t xml:space="preserve">Missä vuonna 2010 perustetussa elimessä todettiin, kuinka vaikeaa on ilmoittaa rikkomisen taloudelliset vaikutukset epätarkasti?</w:t>
      </w:r>
    </w:p>
    <w:p>
      <w:r>
        <w:rPr>
          <w:b/>
        </w:rPr>
        <w:t xml:space="preserve">Tulos</w:t>
      </w:r>
    </w:p>
    <w:p>
      <w:r>
        <w:t xml:space="preserve">Kuinka monesta harvinaisesti siteeratusta arviosta elin raportoi?</w:t>
      </w:r>
    </w:p>
    <w:p>
      <w:r>
        <w:rPr>
          <w:b/>
        </w:rPr>
        <w:t xml:space="preserve">Tulos</w:t>
      </w:r>
    </w:p>
    <w:p>
      <w:r>
        <w:t xml:space="preserve">Mitä FBI ei käyttänyt lähteenä?</w:t>
      </w:r>
    </w:p>
    <w:p>
      <w:r>
        <w:rPr>
          <w:b/>
        </w:rPr>
        <w:t xml:space="preserve">Tulos</w:t>
      </w:r>
    </w:p>
    <w:p>
      <w:r>
        <w:t xml:space="preserve">Missä raportissa sanottiin, että tiedot voidaan perustella tai jäljittää luotettavaan tietolähteeseen?</w:t>
      </w:r>
    </w:p>
    <w:p>
      <w:r>
        <w:rPr>
          <w:b/>
        </w:rPr>
        <w:t xml:space="preserve">Esimerkki 8.6322</w:t>
      </w:r>
    </w:p>
    <w:p>
      <w:r>
        <w:t xml:space="preserve">Läpikulku: Viktoriaaniset koulut ovat joko julkisesti tai yksityisesti rahoitettuja. Julkisia kouluja, jotka tunnetaan myös nimellä valtion tai hallituksen koulut, rahoittaa ja ylläpitää suoraan Victorian opetusministeriö. Oppilaat eivät maksa lukukausimaksuja, mutta joitakin lisäkustannuksia peritään. Yksityisiin maksullisiin kouluihin kuuluvat roomalaiskatolisen kirkon ylläpitämät seurakuntakoulut ja itsenäiset koulut, jotka muistuttavat brittiläisiä julkisia kouluja.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opetussuunnitelmanormeja. Lisäksi Victoriassa on neljä valtion valikoivaa koulua, Melbourne High School pojille, MacRobertson Girls' High School tytöille, yhteiskoulu John Monash Science School, Nossal High School ja Suzanne Cory High School sekä Victorian College of the Arts Secondary School. Näihin kouluihin oppilaat hyväksytään yksinomaan akateemisen valintakokeen perusteella.</w:t>
      </w:r>
    </w:p>
    <w:p>
      <w:r>
        <w:rPr>
          <w:b/>
        </w:rPr>
        <w:t xml:space="preserve">Tulos</w:t>
      </w:r>
    </w:p>
    <w:p>
      <w:r>
        <w:t xml:space="preserve">Mitä ovat Victorian julkiset pankit?</w:t>
      </w:r>
    </w:p>
    <w:p>
      <w:r>
        <w:rPr>
          <w:b/>
        </w:rPr>
        <w:t xml:space="preserve">Tulos</w:t>
      </w:r>
    </w:p>
    <w:p>
      <w:r>
        <w:t xml:space="preserve">Mikä organisaatio hoitaa Victorian jätehuoltoa?</w:t>
      </w:r>
    </w:p>
    <w:p>
      <w:r>
        <w:rPr>
          <w:b/>
        </w:rPr>
        <w:t xml:space="preserve">Tulos</w:t>
      </w:r>
    </w:p>
    <w:p>
      <w:r>
        <w:t xml:space="preserve">Mitä valtio kattaa lukukausimaksujen lisäksi?</w:t>
      </w:r>
    </w:p>
    <w:p>
      <w:r>
        <w:rPr>
          <w:b/>
        </w:rPr>
        <w:t xml:space="preserve">Tulos</w:t>
      </w:r>
    </w:p>
    <w:p>
      <w:r>
        <w:t xml:space="preserve">Mikä kirkko johtaa Victorian julkisia kouluja?</w:t>
      </w:r>
    </w:p>
    <w:p>
      <w:r>
        <w:rPr>
          <w:b/>
        </w:rPr>
        <w:t xml:space="preserve">Tulos</w:t>
      </w:r>
    </w:p>
    <w:p>
      <w:r>
        <w:t xml:space="preserve">Mitä hallituksen asettamia vaatimuksia vain valittujen koulujen on täytettävä?</w:t>
      </w:r>
    </w:p>
    <w:p>
      <w:r>
        <w:rPr>
          <w:b/>
        </w:rPr>
        <w:t xml:space="preserve">Esimerkki 8.6323</w:t>
      </w:r>
    </w:p>
    <w:p>
      <w:r>
        <w:t xml:space="preserve">Läpikulku: Annelidit eivät eroa muista selkärangattomien heimoista millään yksittäisellä piirteellä, mutta niillä on tunnusomainen yhdistelmä piirteitä. Niiden ruumiit ovat pitkiä, ja niiden segmentit on jaettu ulkoisesti matalilla rengasmaisilla supistumilla, joita kutsutaan rengasmaisiksi, ja sisäisesti samoissa kohdissa olevilla septoilla ("väliseinillä"), vaikka joissakin lajeissa septat ovat epätäydellisiä ja muutamissa tapauksissa puuttuvat. Useimmissa segmenteissä on samat elimet, vaikka yhteinen suolisto, verenkiertojärjestelmä ja hermosto tekevät niistä toisistaan riippuvaisia. Niveljalkaisten vartaloa peittää kynsinauha (ulkokuori), joka ei sisällä soluja, vaan sitä erittävät ihon alla olevat solut, ja se on tehty sitkeästä mutta joustavasta kollageenista eikä se vaihdu - niveljalkaisten kynsinauha on puolestaan tehty jäykemmästä α-kitiinistä, ja se vaihtaa kynsinauhaa, kunnes niveljalkaiset ovat saavuttaneet täyden kokonsa. Useimmilla matelijoilla on suljettu verenkiertojärjestelmä, jossa veri kulkee koko kierroksensa verisuonten kautta.</w:t>
      </w:r>
    </w:p>
    <w:p>
      <w:r>
        <w:rPr>
          <w:b/>
        </w:rPr>
        <w:t xml:space="preserve">Tulos</w:t>
      </w:r>
    </w:p>
    <w:p>
      <w:r>
        <w:t xml:space="preserve">Mikä ulkoisesti yhdistää annelidien segmentit?</w:t>
      </w:r>
    </w:p>
    <w:p>
      <w:r>
        <w:rPr>
          <w:b/>
        </w:rPr>
        <w:t xml:space="preserve">Tulos</w:t>
      </w:r>
    </w:p>
    <w:p>
      <w:r>
        <w:t xml:space="preserve">Mikä yhdistää annelidien segmentit sisäisesti?</w:t>
      </w:r>
    </w:p>
    <w:p>
      <w:r>
        <w:rPr>
          <w:b/>
        </w:rPr>
        <w:t xml:space="preserve">Tulos</w:t>
      </w:r>
    </w:p>
    <w:p>
      <w:r>
        <w:t xml:space="preserve">Mikä puuttuu annelidien segmenteistä?</w:t>
      </w:r>
    </w:p>
    <w:p>
      <w:r>
        <w:rPr>
          <w:b/>
        </w:rPr>
        <w:t xml:space="preserve">Tulos</w:t>
      </w:r>
    </w:p>
    <w:p>
      <w:r>
        <w:t xml:space="preserve">Mikä kätkee sisäänsä annelidien ulkomuodon?</w:t>
      </w:r>
    </w:p>
    <w:p>
      <w:r>
        <w:rPr>
          <w:b/>
        </w:rPr>
        <w:t xml:space="preserve">Tulos</w:t>
      </w:r>
    </w:p>
    <w:p>
      <w:r>
        <w:t xml:space="preserve">Mistä eläimen kynsinauha on tehty?</w:t>
      </w:r>
    </w:p>
    <w:p>
      <w:r>
        <w:rPr>
          <w:b/>
        </w:rPr>
        <w:t xml:space="preserve">Esimerkki 8.6324</w:t>
      </w:r>
    </w:p>
    <w:p>
      <w:r>
        <w:t xml:space="preserve">Läpikulku: Tärkeimmät viljelykasvit ovat ohra, vehnä, tattari, ruis, peruna sekä erilaiset hedelmät ja vihannekset. YK:n kehitysohjelman tietojen mukaan Tiibet on Kiinan 31 maakunnan joukossa alhaisimmalla sijalla inhimillisen kehityksen indeksissä. Viime vuosina Tiibetin buddhalaisuuteen kohdistuvan lisääntyneen kiinnostuksen vuoksi matkailusta on tullut yhä tärkeämpi ala, ja viranomaiset edistävät sitä aktiivisesti. Matkailu tuo eniten tuloja käsitöiden myynnistä. Näitä ovat tiibetiläiset hatut, korut (hopea ja kulta), puutuotteet, vaatteet, peitot, kankaat, tiibetiläiset matot ja matot. Kansan keskushallitus vapauttaa Tiibetin kaikesta verotuksesta ja rahoittaa 90 prosenttia Tiibetin valtion menoista. Suurin osa näistä investoinneista menee kuitenkin siirtotyöläisten palkkoihin, jotka eivät asu Tiibetissä ja lähettävät suuren osan tuloistaan kotiin muihin maakuntiin.</w:t>
      </w:r>
    </w:p>
    <w:p>
      <w:r>
        <w:rPr>
          <w:b/>
        </w:rPr>
        <w:t xml:space="preserve">Tulos</w:t>
      </w:r>
    </w:p>
    <w:p>
      <w:r>
        <w:t xml:space="preserve">Mitkä ovat tärkeimmät Kiinassa viljellyt kasvit?</w:t>
      </w:r>
    </w:p>
    <w:p>
      <w:r>
        <w:rPr>
          <w:b/>
        </w:rPr>
        <w:t xml:space="preserve">Tulos</w:t>
      </w:r>
    </w:p>
    <w:p>
      <w:r>
        <w:t xml:space="preserve">Missä Tiibet sijoittuu Kiinan 13 maakunnan joukossa inhimillisen kehityksen indeksissä?</w:t>
      </w:r>
    </w:p>
    <w:p>
      <w:r>
        <w:rPr>
          <w:b/>
        </w:rPr>
        <w:t xml:space="preserve">Tulos</w:t>
      </w:r>
    </w:p>
    <w:p>
      <w:r>
        <w:t xml:space="preserve">Kuinka suuri osuus Tiibetin matkailusta tulee käsityöläisten myynnistä?</w:t>
      </w:r>
    </w:p>
    <w:p>
      <w:r>
        <w:rPr>
          <w:b/>
        </w:rPr>
        <w:t xml:space="preserve">Esimerkki 8.6325</w:t>
      </w:r>
    </w:p>
    <w:p>
      <w:r>
        <w:t xml:space="preserve">Läpikulku: Neuvostoliiton ja Saksan virkamiehet antoivat huhtikuusta heinäkuuhun lausuntoja poliittisten neuvottelujen mahdollisesta aloittamisesta, mutta varsinaisia neuvotteluja ei tuona aikana käyty. Tämän jälkeen käyty keskustelu mahdollisesta poliittisesta sopimuksesta Saksan ja Neuvostoliiton välillä oli kanavoitava maiden välisten talousneuvottelujen yhteyteen, koska läheiset sotilaalliset ja diplomaattiset yhteydet, kuten ennen 1930-luvun puoliväliä, oli sittemmin suurelta osin katkaistu. Toukokuussa Stalin korvasi länsimielisenä pidetyn ulkoministerinsä Maxim Litvinovin, joka oli myös juutalainen, Vjatšeslav Molotovilla, mikä antoi Neuvostoliitolle enemmän liikkumavaraa keskusteluissa useampien osapuolten kanssa, ei vain Britannian ja Ranskan kanssa.</w:t>
      </w:r>
    </w:p>
    <w:p>
      <w:r>
        <w:rPr>
          <w:b/>
        </w:rPr>
        <w:t xml:space="preserve">Tulos</w:t>
      </w:r>
    </w:p>
    <w:p>
      <w:r>
        <w:t xml:space="preserve">Kuka Neuvostoliiton ulkoministeri säilytti työpaikkansa, koska hän suhtautui myönteisesti länteen?</w:t>
      </w:r>
    </w:p>
    <w:p>
      <w:r>
        <w:rPr>
          <w:b/>
        </w:rPr>
        <w:t xml:space="preserve">Tulos</w:t>
      </w:r>
    </w:p>
    <w:p>
      <w:r>
        <w:t xml:space="preserve">Kuka Neuvostoliiton ulkoministeri menetti työpaikkansa, koska hän suhtautui kielteisesti länteen?</w:t>
      </w:r>
    </w:p>
    <w:p>
      <w:r>
        <w:rPr>
          <w:b/>
        </w:rPr>
        <w:t xml:space="preserve">Tulos</w:t>
      </w:r>
    </w:p>
    <w:p>
      <w:r>
        <w:t xml:space="preserve">Mitkä kaksi maata asettuivat välittämään sopimusta, jolla palataan ennen 1920-lukua tehtyyn sopimukseen toistensa kanssa?</w:t>
      </w:r>
    </w:p>
    <w:p>
      <w:r>
        <w:rPr>
          <w:b/>
        </w:rPr>
        <w:t xml:space="preserve">Tulos</w:t>
      </w:r>
    </w:p>
    <w:p>
      <w:r>
        <w:t xml:space="preserve">Mitkä kolme maata asettuivat välittämään keskenään sopimusta, jolla palattaisiin ennen 1930-lukua tehtyyn sopimukseen?</w:t>
      </w:r>
    </w:p>
    <w:p>
      <w:r>
        <w:rPr>
          <w:b/>
        </w:rPr>
        <w:t xml:space="preserve">Tulos</w:t>
      </w:r>
    </w:p>
    <w:p>
      <w:r>
        <w:t xml:space="preserve">Mitkä kaksi maata asettuivat välittämään vanhaa kauppasopimusta?</w:t>
      </w:r>
    </w:p>
    <w:p>
      <w:r>
        <w:rPr>
          <w:b/>
        </w:rPr>
        <w:t xml:space="preserve">Esimerkki 8.6326</w:t>
      </w:r>
    </w:p>
    <w:p>
      <w:r>
        <w:t xml:space="preserve">Läpikulku: Siirtolaisuuskauden kansat, jotka myöhemmin yhdistyivät "saksalaiseksi" etnisyydeksi, olivat germaaniset heimot, kuten saksit, fransit, thüringit, alamannit ja bavarit. Näitä viittä heimoa, joskus myös friisiläisiä, pidetään tärkeimpinä saksalaisten muodostumiseen osallistuneina ryhminä. Saksan kielen lajikkeet jaetaan edelleen näihin ryhmiin. Kielitieteilijät erottavat nykysaksan kielessä matalasaksisen, fransin, baijerilaisen, thüringin ja alemannilaisen lajikkeen. Nykysaksan alueella asuneet suuret heimot olivat 9. vuosisataan mennessä yhdistyneet frankkien kuninkaan Kaarle Suuren (saksaksi Karl der Große) alaisuudessa. Suuri osa nykyisen Itä-Saksan alueesta muuttui slaavinkieliseksi (sorbit ja veljet) sen jälkeen, kun Rooman valtakunnan entisille alueille muuttaneet germaaniset heimot (muun muassa vandaalit, lombardit, burgundit ja suebit) olivat jättäneet nämä alueet tyhjilleen.</w:t>
      </w:r>
    </w:p>
    <w:p>
      <w:r>
        <w:rPr>
          <w:b/>
        </w:rPr>
        <w:t xml:space="preserve">Tulos</w:t>
      </w:r>
    </w:p>
    <w:p>
      <w:r>
        <w:t xml:space="preserve">Minkä nykyaikaisen etnisen ryhmän muodostivat 6 siirtolaisheimoa?</w:t>
      </w:r>
    </w:p>
    <w:p>
      <w:r>
        <w:rPr>
          <w:b/>
        </w:rPr>
        <w:t xml:space="preserve">Tulos</w:t>
      </w:r>
    </w:p>
    <w:p>
      <w:r>
        <w:t xml:space="preserve">Kuka yhdistyi 900-luvulla?</w:t>
      </w:r>
    </w:p>
    <w:p>
      <w:r>
        <w:rPr>
          <w:b/>
        </w:rPr>
        <w:t xml:space="preserve">Tulos</w:t>
      </w:r>
    </w:p>
    <w:p>
      <w:r>
        <w:t xml:space="preserve">Kuka hallitsi nykyisen Saksan aluetta 900-luvulla?</w:t>
      </w:r>
    </w:p>
    <w:p>
      <w:r>
        <w:rPr>
          <w:b/>
        </w:rPr>
        <w:t xml:space="preserve">Tulos</w:t>
      </w:r>
    </w:p>
    <w:p>
      <w:r>
        <w:t xml:space="preserve">Minne slaavilaiset yritykset muuttivat Itä-Saksasta?</w:t>
      </w:r>
    </w:p>
    <w:p>
      <w:r>
        <w:rPr>
          <w:b/>
        </w:rPr>
        <w:t xml:space="preserve">Esimerkki 8.6327</w:t>
      </w:r>
    </w:p>
    <w:p>
      <w:r>
        <w:t xml:space="preserve">Läpikulku: 1970-luvulla otettiin käyttöön yhteisökoulumalli, joka poisti kiistanalaisesti koulujen uskontokunnallisen perustan, mutta uskonnolliset intressit kutsuttiin edustamaan koulujen johtokunnissa. Yhteisökoulut on jaettu kahteen malliin, joista yhteisökoulu kuuluu opetusministerin alaisuuteen ja yhteisökoulu paikallisen koulutuslautakunnan alaisuuteen. Yhteisölliset oppilaitokset ovat yleensä olleet elinkelvottomien paikallisten koulujen yhdistämisiä uuden yhteisökoulumallin alle, mutta yhteisökoulut ovat yleensä olleet kokonaan uusia perustuksia.</w:t>
      </w:r>
    </w:p>
    <w:p>
      <w:r>
        <w:rPr>
          <w:b/>
        </w:rPr>
        <w:t xml:space="preserve">Tulos</w:t>
      </w:r>
    </w:p>
    <w:p>
      <w:r>
        <w:t xml:space="preserve">Mitä yhteisökoulujärjestelmä ei poistanut peruskoulumallista?</w:t>
      </w:r>
    </w:p>
    <w:p>
      <w:r>
        <w:rPr>
          <w:b/>
        </w:rPr>
        <w:t xml:space="preserve">Tulos</w:t>
      </w:r>
    </w:p>
    <w:p>
      <w:r>
        <w:t xml:space="preserve">Mitä yhteisöllinen koulujärjestelmä lisäsi peruskoulumalliin?</w:t>
      </w:r>
    </w:p>
    <w:p>
      <w:r>
        <w:rPr>
          <w:b/>
        </w:rPr>
        <w:t xml:space="preserve">Tulos</w:t>
      </w:r>
    </w:p>
    <w:p>
      <w:r>
        <w:t xml:space="preserve">Mitä yhteisökoulujärjestelmä poisti peruskoulumallista?</w:t>
      </w:r>
    </w:p>
    <w:p>
      <w:r>
        <w:rPr>
          <w:b/>
        </w:rPr>
        <w:t xml:space="preserve">Tulos</w:t>
      </w:r>
    </w:p>
    <w:p>
      <w:r>
        <w:t xml:space="preserve">Mikä on termi paikallisille kouluille, jotka voivat toimia itsenäisesti?</w:t>
      </w:r>
    </w:p>
    <w:p>
      <w:r>
        <w:rPr>
          <w:b/>
        </w:rPr>
        <w:t xml:space="preserve">Tulos</w:t>
      </w:r>
    </w:p>
    <w:p>
      <w:r>
        <w:t xml:space="preserve">Mikä on termi globaalien koulujen ryhmittymälle, joka ei voi olla olemassa itsenäisesti?</w:t>
      </w:r>
    </w:p>
    <w:p>
      <w:r>
        <w:rPr>
          <w:b/>
        </w:rPr>
        <w:t xml:space="preserve">Esimerkki 8.6328</w:t>
      </w:r>
    </w:p>
    <w:p>
      <w:r>
        <w:t xml:space="preserve">Läpikulku: Eliot ja hänen lähipiirinsä, johon kuuluivat myös hänen toverinsa George Henry Lewes (Goethen elämäkerran kirjoittaja) sekä abolitionisti ja yhteiskuntateoreetikko Harriet Martineau, saivat paljon vaikutteita Auguste Comten positivismista, jonka Martineau oli kääntänyt. Comte oli ehdottanut inhimillisiin periaatteisiin perustuvaa ateistista kulttia - sekulaaria ihmiskunnan uskontoa (jossa palvottiin kuolleita, koska suurin osa koskaan eläneistä ihmisistä on kuollut) juhlapäivineen ja liturgioineen, jonka esikuvana olivat sen rituaalit, mitä pidettiin huonoon valoon joutuneena ja rappeutuneena katolilaisuutena. Vaikka Comten englantilaiset seuraajat, kuten Eliot ja Martineau, hylkäsivätkin suurimmaksi osaksi hänen järjestelmänsä koko synkän kokonaisuuden, he pitivät ajatuksesta ihmisyyden uskonnosta. Comten ankara näkemys maailmankaikkeudesta, hänen kehotuksensa "vivre pour altrui" ("elää toisten puolesta", josta tulee sana "altruismi") ja hänen naisten ihannointinsa ovat vaikuttaneet viktoriaanisten romaanikirjailijoiden ja runoilijoiden teoksiin George Eliotista ja Matthew Arnoldista Thomas Hardyyn.</w:t>
      </w:r>
    </w:p>
    <w:p>
      <w:r>
        <w:rPr>
          <w:b/>
        </w:rPr>
        <w:t xml:space="preserve">Tulos</w:t>
      </w:r>
    </w:p>
    <w:p>
      <w:r>
        <w:t xml:space="preserve">Mihin abolitionistiin Comten kirjoitukset tuskin vaikuttivat?</w:t>
      </w:r>
    </w:p>
    <w:p>
      <w:r>
        <w:rPr>
          <w:b/>
        </w:rPr>
        <w:t xml:space="preserve">Tulos</w:t>
      </w:r>
    </w:p>
    <w:p>
      <w:r>
        <w:t xml:space="preserve">Minkälaisen aatteen hän hylkäsi, joka keskittyi humanismin puoliin?</w:t>
      </w:r>
    </w:p>
    <w:p>
      <w:r>
        <w:rPr>
          <w:b/>
        </w:rPr>
        <w:t xml:space="preserve">Tulos</w:t>
      </w:r>
    </w:p>
    <w:p>
      <w:r>
        <w:t xml:space="preserve">Minkä pääajatuksen Comten filosofian englantilaiset uskovaiset kielsivät hänen kirjoituksistaan?</w:t>
      </w:r>
    </w:p>
    <w:p>
      <w:r>
        <w:rPr>
          <w:b/>
        </w:rPr>
        <w:t xml:space="preserve">Tulos</w:t>
      </w:r>
    </w:p>
    <w:p>
      <w:r>
        <w:t xml:space="preserve">Mikä aiemmin käytetty sana perustui tämän filosofin ajatuksiin?</w:t>
      </w:r>
    </w:p>
    <w:p>
      <w:r>
        <w:rPr>
          <w:b/>
        </w:rPr>
        <w:t xml:space="preserve">Esimerkki 8.6329</w:t>
      </w:r>
    </w:p>
    <w:p>
      <w:r>
        <w:t xml:space="preserve">Läpikulku: Britannia lähetti myös joukkoja suojelemaan brittiläistä liikeyritystä, satamaoikeuksia ja konsulaattia. Tätä seurasi kahdeksan vuotta kestänyt sisällissota, jonka aikana kukin kolmesta vallasta toimitti aseita, koulutusta ja joissakin tapauksissa taistelujoukkoja sotiville samoalaisille osapuolille. Samoan kriisi saavutti kriittisen pisteen maaliskuussa 1889, kun kaikki kolme siirtomaavallan kilpailijaa lähettivät sotalaivoja Apian satamaan, ja laajamittainen sota näytti olevan lähellä. Maaliskuun 15. päivänä 1889 riehunut valtava myrsky vaurioitti tai tuhosi sota-alukset, ja sotilaallinen konflikti päättyi.</w:t>
      </w:r>
    </w:p>
    <w:p>
      <w:r>
        <w:rPr>
          <w:b/>
        </w:rPr>
        <w:t xml:space="preserve">Tulos</w:t>
      </w:r>
    </w:p>
    <w:p>
      <w:r>
        <w:t xml:space="preserve">Mitä etuja samoalaiset yrittivät suojella?</w:t>
      </w:r>
    </w:p>
    <w:p>
      <w:r>
        <w:rPr>
          <w:b/>
        </w:rPr>
        <w:t xml:space="preserve">Tulos</w:t>
      </w:r>
    </w:p>
    <w:p>
      <w:r>
        <w:t xml:space="preserve">Kuinka monta vuotta Britannian sisällissota kesti?</w:t>
      </w:r>
    </w:p>
    <w:p>
      <w:r>
        <w:rPr>
          <w:b/>
        </w:rPr>
        <w:t xml:space="preserve">Tulos</w:t>
      </w:r>
    </w:p>
    <w:p>
      <w:r>
        <w:t xml:space="preserve">Mitä tapahtui, jotta Britannian sisällissota päättyi?</w:t>
      </w:r>
    </w:p>
    <w:p>
      <w:r>
        <w:rPr>
          <w:b/>
        </w:rPr>
        <w:t xml:space="preserve">Tulos</w:t>
      </w:r>
    </w:p>
    <w:p>
      <w:r>
        <w:t xml:space="preserve">Kuinka monta samoalaista osapuolta osallistui sotaan?</w:t>
      </w:r>
    </w:p>
    <w:p>
      <w:r>
        <w:rPr>
          <w:b/>
        </w:rPr>
        <w:t xml:space="preserve">Tulos</w:t>
      </w:r>
    </w:p>
    <w:p>
      <w:r>
        <w:t xml:space="preserve">Minä päivänä samoalaiset nousivat ja taistelivat omien etujensa puolesta?</w:t>
      </w:r>
    </w:p>
    <w:p>
      <w:r>
        <w:rPr>
          <w:b/>
        </w:rPr>
        <w:t xml:space="preserve">Esimerkki 8.6330</w:t>
      </w:r>
    </w:p>
    <w:p>
      <w:r>
        <w:t xml:space="preserve">Läpikulku: Hänellä ei ollut asianmukaisia tieteellisiä todistuksia tai hän ei julkaissut tieteellisissä lehdissä. Vaikka hänen työnsä yksityiskohdat ovatkin tieteellisesti huonossa maineessa, katastrofaalisen muutoksen käsite (sukupuuttoon kuoleminen ja pistemäinen tasapaino) on saanut viime vuosikymmeninä hyväksyntää.</w:t>
      </w:r>
    </w:p>
    <w:p>
      <w:r>
        <w:rPr>
          <w:b/>
        </w:rPr>
        <w:t xml:space="preserve">Tulos</w:t>
      </w:r>
    </w:p>
    <w:p>
      <w:r>
        <w:t xml:space="preserve">Kuka on tuore tieteellinen endoheretikko?</w:t>
      </w:r>
    </w:p>
    <w:p>
      <w:r>
        <w:rPr>
          <w:b/>
        </w:rPr>
        <w:t xml:space="preserve">Tulos</w:t>
      </w:r>
    </w:p>
    <w:p>
      <w:r>
        <w:t xml:space="preserve">Missä Velikovski julkaisi?</w:t>
      </w:r>
    </w:p>
    <w:p>
      <w:r>
        <w:rPr>
          <w:b/>
        </w:rPr>
        <w:t xml:space="preserve">Tulos</w:t>
      </w:r>
    </w:p>
    <w:p>
      <w:r>
        <w:t xml:space="preserve">Mitkä Velvovskin ajatukset ovat huonossa maineessa?</w:t>
      </w:r>
    </w:p>
    <w:p>
      <w:r>
        <w:rPr>
          <w:b/>
        </w:rPr>
        <w:t xml:space="preserve">Tulos</w:t>
      </w:r>
    </w:p>
    <w:p>
      <w:r>
        <w:t xml:space="preserve">Kenen työ on nykyään laajalti tunnustettu tieteentekijöiden keskuudessa?</w:t>
      </w:r>
    </w:p>
    <w:p>
      <w:r>
        <w:rPr>
          <w:b/>
        </w:rPr>
        <w:t xml:space="preserve">Esimerkki 8.6331</w:t>
      </w:r>
    </w:p>
    <w:p>
      <w:r>
        <w:t xml:space="preserve">Läpikulku: Työvoiman hallinta ja ryhmien väliset konfliktit ovat luonteenomaisia yritystason tai "heimoryhmille", joiden johdossa on karismaattinen yksilö, joko "iso mies" tai proto-päällikkö, joka toimii sukuryhmän johtajana. On kiistanalaista, oliko olemassa ei-hierarkkinen organisaatiojärjestelmä, eikä ole olemassa todisteita, jotka nimenomaisesti viittaisivat siihen, että neoliittiset yhteiskunnat olisivat toimineet jonkin hallitsevan luokan tai yksilön alaisuudessa, kuten Euroopan varhaispronssikauden päällikköyhteisöissä. Neoliittisten (ja paleoliittisten) yhteiskuntien näennäisen tasa-arvoisuuden selittämiseksi on syntynyt teorioita, joista mainittakoon marxilainen käsitys alkukommunismista.</w:t>
      </w:r>
    </w:p>
    <w:p>
      <w:r>
        <w:rPr>
          <w:b/>
        </w:rPr>
        <w:t xml:space="preserve">Tulos</w:t>
      </w:r>
    </w:p>
    <w:p>
      <w:r>
        <w:t xml:space="preserve">Mikä tuotanto-ominaisuus esiintyi neoliittisten johtajien hallitsemissa heimoryhmissä?</w:t>
      </w:r>
    </w:p>
    <w:p>
      <w:r>
        <w:rPr>
          <w:b/>
        </w:rPr>
        <w:t xml:space="preserve">Tulos</w:t>
      </w:r>
    </w:p>
    <w:p>
      <w:r>
        <w:t xml:space="preserve">Mikä teoria kuvaa työyhteiskuntien implisiittistä egalitarismia?</w:t>
      </w:r>
    </w:p>
    <w:p>
      <w:r>
        <w:rPr>
          <w:b/>
        </w:rPr>
        <w:t xml:space="preserve">Tulos</w:t>
      </w:r>
    </w:p>
    <w:p>
      <w:r>
        <w:t xml:space="preserve">Minkälaisia erimielisyyksiä esiintyi neoliittisten ryhmien hallitsemissa heimoryhmissä?</w:t>
      </w:r>
    </w:p>
    <w:p>
      <w:r>
        <w:rPr>
          <w:b/>
        </w:rPr>
        <w:t xml:space="preserve">Tulos</w:t>
      </w:r>
    </w:p>
    <w:p>
      <w:r>
        <w:t xml:space="preserve">Mikä on teoria, joka on selittänyt työyhteiskuntien tasa-arvoisuutta?</w:t>
      </w:r>
    </w:p>
    <w:p>
      <w:r>
        <w:rPr>
          <w:b/>
        </w:rPr>
        <w:t xml:space="preserve">Tulos</w:t>
      </w:r>
    </w:p>
    <w:p>
      <w:r>
        <w:t xml:space="preserve">Mistä on todisteita?</w:t>
      </w:r>
    </w:p>
    <w:p>
      <w:r>
        <w:rPr>
          <w:b/>
        </w:rPr>
        <w:t xml:space="preserve">Esimerkki 8.6332</w:t>
      </w:r>
    </w:p>
    <w:p>
      <w:r>
        <w:t xml:space="preserve">Läpikulku: Walpole oli vuodesta 1721 lähtien Whig-poliitikko Robert Walpole, joka toimi virassa kaksikymmentäyksi vuotta. Walpole johti kabinettikokouksia, nimitti kaikki muut ministerit, jakoi kuninkaallista suojelua ja täytti alahuoneen kannattajillaan. Walpolen aikana kehittyi kabinettien yhteisvastuullisuuden oppi. Walpole vaati, että yksikään muu ministeri kuin hän ei saanut olla yksityisesti tekemisissä kuninkaan kanssa ja että kun kabinetti oli sopinut jostakin politiikasta, kaikkien ministerien oli puolustettava sitä julkisesti tai erottava. Kuten eräs myöhempi pääministeri, lordi Melbourne, sanoi: "Sillä ei ole väliä, mitä me sanomme, hyvät herrat, kunhan me kaikki sanomme saman asian."</w:t>
      </w:r>
    </w:p>
    <w:p>
      <w:r>
        <w:rPr>
          <w:b/>
        </w:rPr>
        <w:t xml:space="preserve">Tulos</w:t>
      </w:r>
    </w:p>
    <w:p>
      <w:r>
        <w:t xml:space="preserve">Kuka oli pääministeri 1600-luvulla?</w:t>
      </w:r>
    </w:p>
    <w:p>
      <w:r>
        <w:rPr>
          <w:b/>
        </w:rPr>
        <w:t xml:space="preserve">Tulos</w:t>
      </w:r>
    </w:p>
    <w:p>
      <w:r>
        <w:t xml:space="preserve">Kuka odotti 21 vuotta päästäkseen pääministeriksi?</w:t>
      </w:r>
    </w:p>
    <w:p>
      <w:r>
        <w:rPr>
          <w:b/>
        </w:rPr>
        <w:t xml:space="preserve">Tulos</w:t>
      </w:r>
    </w:p>
    <w:p>
      <w:r>
        <w:t xml:space="preserve">Kenen vastustajat pakkasivat alahuoneen täyteen?</w:t>
      </w:r>
    </w:p>
    <w:p>
      <w:r>
        <w:rPr>
          <w:b/>
        </w:rPr>
        <w:t xml:space="preserve">Tulos</w:t>
      </w:r>
    </w:p>
    <w:p>
      <w:r>
        <w:t xml:space="preserve">Kenen monarkki ilmoitti voivansa tavata hänet kahden kesken?</w:t>
      </w:r>
    </w:p>
    <w:p>
      <w:r>
        <w:rPr>
          <w:b/>
        </w:rPr>
        <w:t xml:space="preserve">Esimerkki 8.6333</w:t>
      </w:r>
    </w:p>
    <w:p>
      <w:r>
        <w:t xml:space="preserve">Läpikulku: "Essentials Jr. on nuorille suunnattu versio viikoittaisesta The Essentials -sarjasta (jota alun perin juonsivat näyttelijät Abigail Breslin ja Chris O'Donnell, sitten John Lithgow vuosina 2009-2011 ja sitten Bill Hader kaudesta 2011 alkaen), joka sisälsi perheaiheisia elokuvia, kuten National Velvet, Captains Courageous ja Yours, Mine and Ours, sekä eklektisempiä elokuvia, kuten Sherlock Jr, The Music Box, Harvey, Mutiny on the Bounty ja The Man Who Knew Too Much.</w:t>
      </w:r>
    </w:p>
    <w:p>
      <w:r>
        <w:rPr>
          <w:b/>
        </w:rPr>
        <w:t xml:space="preserve">Tulos</w:t>
      </w:r>
    </w:p>
    <w:p>
      <w:r>
        <w:t xml:space="preserve">Mikä sarja korvasi Sherlock Jr. elokuvissa -sarjan?</w:t>
      </w:r>
    </w:p>
    <w:p>
      <w:r>
        <w:rPr>
          <w:b/>
        </w:rPr>
        <w:t xml:space="preserve">Tulos</w:t>
      </w:r>
    </w:p>
    <w:p>
      <w:r>
        <w:t xml:space="preserve">Kuka yhdessä Chris O'Donnellin kanssa oli Sherlock Jr:n alkuperäinen juontaja?</w:t>
      </w:r>
    </w:p>
    <w:p>
      <w:r>
        <w:rPr>
          <w:b/>
        </w:rPr>
        <w:t xml:space="preserve">Tulos</w:t>
      </w:r>
    </w:p>
    <w:p>
      <w:r>
        <w:t xml:space="preserve">Kuka isännöi Sherlock Jr:a vuosina 2009-2011?</w:t>
      </w:r>
    </w:p>
    <w:p>
      <w:r>
        <w:rPr>
          <w:b/>
        </w:rPr>
        <w:t xml:space="preserve">Tulos</w:t>
      </w:r>
    </w:p>
    <w:p>
      <w:r>
        <w:t xml:space="preserve">Kuka aloitti Sherlock Jr:n juontamisen vuonna 2011?</w:t>
      </w:r>
    </w:p>
    <w:p>
      <w:r>
        <w:rPr>
          <w:b/>
        </w:rPr>
        <w:t xml:space="preserve">Tulos</w:t>
      </w:r>
    </w:p>
    <w:p>
      <w:r>
        <w:t xml:space="preserve">Minä vuonna Sherlock Jr. korvasi Funday Night at the Movies -elokuvan?</w:t>
      </w:r>
    </w:p>
    <w:p>
      <w:r>
        <w:rPr>
          <w:b/>
        </w:rPr>
        <w:t xml:space="preserve">Esimerkki 8.6334</w:t>
      </w:r>
    </w:p>
    <w:p>
      <w:r>
        <w:t xml:space="preserve">Läpikulku: BBC 1:n ja BBC 2:n ohjelmistoissa on myös kansallisia ja alueellisia eroja. Englannin BBC One on jaettu viidentoista alueeseen (kuten South West ja East), jotka tuottavat pääasiassa paikallisia uutisohjelmia, mutta myös toisinaan irrottautuvat verkosta näyttääkseen paikallisesti tärkeitä ohjelmia (kuten suuria paikallisia tapahtumia). Yhdistyneen kuningaskunnan muut kansakunnat (Wales, Skotlanti ja Pohjois-Irlanti) ovat saaneet enemmän itsenäisyyttä Englannin verkosta; esimerkiksi ohjelmat esittävät useimmiten paikalliset kuuluttajat Lontoon kuuluttajien sijaan. BBC Onen ja BBC Kakkosen ohjelmat muissa Yhdistyneen kuningaskunnan maissa voivat poiketa suuresti Englannin BBC Onen ja BBC Kakkosen ohjelmista.</w:t>
      </w:r>
    </w:p>
    <w:p>
      <w:r>
        <w:rPr>
          <w:b/>
        </w:rPr>
        <w:t xml:space="preserve">Tulos</w:t>
      </w:r>
    </w:p>
    <w:p>
      <w:r>
        <w:t xml:space="preserve">Kuinka monelle alueelle BBC Two:n tuotanto on jaettu?</w:t>
      </w:r>
    </w:p>
    <w:p>
      <w:r>
        <w:rPr>
          <w:b/>
        </w:rPr>
        <w:t xml:space="preserve">Tulos</w:t>
      </w:r>
    </w:p>
    <w:p>
      <w:r>
        <w:t xml:space="preserve">Mistä kaupungista ovat Walesin, Skotlannin ja Pohjois-Irlannin kuuluttajat useimmiten kotoisin?</w:t>
      </w:r>
    </w:p>
    <w:p>
      <w:r>
        <w:rPr>
          <w:b/>
        </w:rPr>
        <w:t xml:space="preserve">Tulos</w:t>
      </w:r>
    </w:p>
    <w:p>
      <w:r>
        <w:t xml:space="preserve">Mitä tapahtuu BBC:n kansallisten ja paikallisten aikataulujen välillä?</w:t>
      </w:r>
    </w:p>
    <w:p>
      <w:r>
        <w:rPr>
          <w:b/>
        </w:rPr>
        <w:t xml:space="preserve">Esimerkki 8.6335</w:t>
      </w:r>
    </w:p>
    <w:p>
      <w:r>
        <w:t xml:space="preserve">Läpikulku: Matteuksen evankeliumissa kuvataan monia naisia ristiinnaulitsemisessa, joista jotkut mainitaan nimeltä evankeliumeissa. Näiden naisten lisäksi kolmessa synoptisessa evankeliumissa puhutaan muiden naisten läsnäolosta: "Luukkaan evankeliumi esittää heidät katuvana varkaana ja katumattomana varkaana; "sotilaat", "sadanpäämies ja ne, jotka olivat hänen kanssaan ja vahtivat Jeesusta"; ohikulkijat; "sivulliset", "väkijoukko, joka oli kokoontunut katsomaan tätä näytöstä"; ja "hänen tuttavansa".</w:t>
      </w:r>
    </w:p>
    <w:p>
      <w:r>
        <w:rPr>
          <w:b/>
        </w:rPr>
        <w:t xml:space="preserve">Tulos</w:t>
      </w:r>
    </w:p>
    <w:p>
      <w:r>
        <w:t xml:space="preserve">Keitä naiset olivat hänen tuttaviensa mukaan vahtimassa?</w:t>
      </w:r>
    </w:p>
    <w:p>
      <w:r>
        <w:rPr>
          <w:b/>
        </w:rPr>
        <w:t xml:space="preserve">Tulos</w:t>
      </w:r>
    </w:p>
    <w:p>
      <w:r>
        <w:t xml:space="preserve">Kuinka monta tuttavaa mainitaan evankeliumeissa?</w:t>
      </w:r>
    </w:p>
    <w:p>
      <w:r>
        <w:rPr>
          <w:b/>
        </w:rPr>
        <w:t xml:space="preserve">Tulos</w:t>
      </w:r>
    </w:p>
    <w:p>
      <w:r>
        <w:t xml:space="preserve">Mitä varten kirjanoppineet ja vanhimmat olivat naisten mukaan kokoontuneet?</w:t>
      </w:r>
    </w:p>
    <w:p>
      <w:r>
        <w:rPr>
          <w:b/>
        </w:rPr>
        <w:t xml:space="preserve">Tulos</w:t>
      </w:r>
    </w:p>
    <w:p>
      <w:r>
        <w:t xml:space="preserve">Missä vanhimmat seisoivat, kun Jeesus ristiinnaulittiin?</w:t>
      </w:r>
    </w:p>
    <w:p>
      <w:r>
        <w:rPr>
          <w:b/>
        </w:rPr>
        <w:t xml:space="preserve">Tulos</w:t>
      </w:r>
    </w:p>
    <w:p>
      <w:r>
        <w:t xml:space="preserve">Miten kirjanoppineet suhtautuivat ristiinnaulitsemiseen?</w:t>
      </w:r>
    </w:p>
    <w:p>
      <w:r>
        <w:rPr>
          <w:b/>
        </w:rPr>
        <w:t xml:space="preserve">Esimerkki 8.6336</w:t>
      </w:r>
    </w:p>
    <w:p>
      <w:r>
        <w:t xml:space="preserve">Läpikulku: St John's sijaitsee Atlantin valtameren rannikolla Avalonin niemimaan koillispuolella Newfoundlandin kaakkoisosassa. Kaupungin pinta-ala on 446,04 neliökilometriä (172,22 sq mi), ja se on Grönlantia lukuun ottamatta Pohjois-Amerikan itäisin kaupunki; se on 295 mailia (475 km) lähempänä Lontoota Englannissa kuin Edmontonia Albertassa. St John's sijaitsee 3 636 kilometrin (2 259 mi) lentomatkan päässä Ranskan Lorientista, joka sijaitsee lähes täsmälleen samalla leveysasteella Atlantin toisella puolella Ranskan länsirannikolla. Kaupunki on provinssin suurin ja Atlantin provinssien toiseksi suurin kaupunki Nova Scotian Halifaxin jälkeen. Sen keskusta-alue sijaitsee St John's Harbourin länsi- ja pohjoispuolella, ja muu kaupunki laajenee keskustasta pohjoiseen, etelään, itään ja länteen.</w:t>
      </w:r>
    </w:p>
    <w:p>
      <w:r>
        <w:rPr>
          <w:b/>
        </w:rPr>
        <w:t xml:space="preserve">Tulos</w:t>
      </w:r>
    </w:p>
    <w:p>
      <w:r>
        <w:t xml:space="preserve">Minkä maakunnan koillisosassa sijaitsee St. Johns?</w:t>
      </w:r>
    </w:p>
    <w:p>
      <w:r>
        <w:rPr>
          <w:b/>
        </w:rPr>
        <w:t xml:space="preserve">Tulos</w:t>
      </w:r>
    </w:p>
    <w:p>
      <w:r>
        <w:t xml:space="preserve">Mikä on Amerikan itäisin kaupunki?</w:t>
      </w:r>
    </w:p>
    <w:p>
      <w:r>
        <w:rPr>
          <w:b/>
        </w:rPr>
        <w:t xml:space="preserve">Tulos</w:t>
      </w:r>
    </w:p>
    <w:p>
      <w:r>
        <w:t xml:space="preserve">Mitä kaupunkia Lontoo, Englanti on lähempänä kuin St. Johns?</w:t>
      </w:r>
    </w:p>
    <w:p>
      <w:r>
        <w:rPr>
          <w:b/>
        </w:rPr>
        <w:t xml:space="preserve">Tulos</w:t>
      </w:r>
    </w:p>
    <w:p>
      <w:r>
        <w:t xml:space="preserve">Mikä ranskalainen kaupunki on 3,636 mailin päässä St. Johnsista?</w:t>
      </w:r>
    </w:p>
    <w:p>
      <w:r>
        <w:rPr>
          <w:b/>
        </w:rPr>
        <w:t xml:space="preserve">Esimerkki 8.6337</w:t>
      </w:r>
    </w:p>
    <w:p>
      <w:r>
        <w:t xml:space="preserve">Läpikulku: Aakkosnumeeriset LEDit ovat saatavana seitsemän segmentin, tähtimerkin ja pistematriisin muodossa. Seitsemän segmentin näytöt käsittelevät kaikkia numeroita ja rajoitettua määrää kirjaimia. Starburst-näytöillä voidaan näyttää kaikki kirjaimet. Pistematriisinäytöissä käytetään yleensä 5x7 pikseliä merkkiä kohti. Seitsemänsegmenttiset LED-näytöt olivat laajalti käytössä 1970- ja 1980-luvuilla, mutta nestekidenäyttöjen yleistyminen ja niiden alhaisempi tehontarve ja suurempi näytön joustavuus ovat vähentäneet numeeristen ja aakkosnumeeristen LED-näyttöjen suosiota.</w:t>
      </w:r>
    </w:p>
    <w:p>
      <w:r>
        <w:rPr>
          <w:b/>
        </w:rPr>
        <w:t xml:space="preserve">Tulos</w:t>
      </w:r>
    </w:p>
    <w:p>
      <w:r>
        <w:t xml:space="preserve"> Minkä tyyppisiä LED-valoja on saatavana kahdeksan segmentin muodossa?</w:t>
      </w:r>
    </w:p>
    <w:p>
      <w:r>
        <w:rPr>
          <w:b/>
        </w:rPr>
        <w:t xml:space="preserve">Tulos</w:t>
      </w:r>
    </w:p>
    <w:p>
      <w:r>
        <w:t xml:space="preserve">Missä muussa muodossa kuin aakkosnumeeriset LEDit ovat saatavilla?</w:t>
      </w:r>
    </w:p>
    <w:p>
      <w:r>
        <w:rPr>
          <w:b/>
        </w:rPr>
        <w:t xml:space="preserve">Tulos</w:t>
      </w:r>
    </w:p>
    <w:p>
      <w:r>
        <w:t xml:space="preserve"> Mikä ei-alfanumeerinen LED-näyttö voi näyttää kaikki kirjaimet?</w:t>
      </w:r>
    </w:p>
    <w:p>
      <w:r>
        <w:rPr>
          <w:b/>
        </w:rPr>
        <w:t xml:space="preserve">Tulos</w:t>
      </w:r>
    </w:p>
    <w:p>
      <w:r>
        <w:t xml:space="preserve"> Minkä tyyppisiä pikseleitä ei käytetä pistematriisinäytössä?</w:t>
      </w:r>
    </w:p>
    <w:p>
      <w:r>
        <w:rPr>
          <w:b/>
        </w:rPr>
        <w:t xml:space="preserve">Tulos</w:t>
      </w:r>
    </w:p>
    <w:p>
      <w:r>
        <w:t xml:space="preserve">Mikä on vähentänyt muiden kuin LED-näyttöjen suosiota?</w:t>
      </w:r>
    </w:p>
    <w:p>
      <w:r>
        <w:rPr>
          <w:b/>
        </w:rPr>
        <w:t xml:space="preserve">Esimerkki 8.6338</w:t>
      </w:r>
    </w:p>
    <w:p>
      <w:r>
        <w:t xml:space="preserve">Läpikulku: Se on arkkitehtonisesti poikkeuksellisen puhdas. Se on rakennettu geometriseen goottilaiseen tyyliin, ja sen alla on kahdeksankulmainen krypta. Kahdeksasta akselista koostuva pylväs kannattelee holvikattoa. Sivuilla on sokeat kaarihuoneet, jäänteitä 1300-luvun maalauksista ja lukuisia kivipenkkejä, joiden yläpuolella on innovatiivisia suuria 4-valoisia nelinkertaisia ikkunoita. Nämä ovat lähes samantyyppisiä kuin Pariisin Sainte-Chapelle.</w:t>
      </w:r>
    </w:p>
    <w:p>
      <w:r>
        <w:rPr>
          <w:b/>
        </w:rPr>
        <w:t xml:space="preserve">Tulos</w:t>
      </w:r>
    </w:p>
    <w:p>
      <w:r>
        <w:t xml:space="preserve">Minkä tyylinen on kahdeksankulmainen kappelitalo?</w:t>
      </w:r>
    </w:p>
    <w:p>
      <w:r>
        <w:rPr>
          <w:b/>
        </w:rPr>
        <w:t xml:space="preserve">Tulos</w:t>
      </w:r>
    </w:p>
    <w:p>
      <w:r>
        <w:t xml:space="preserve">Mitä on kahdeksankulmainen mikä on luvun talon yläpuolella?</w:t>
      </w:r>
    </w:p>
    <w:p>
      <w:r>
        <w:rPr>
          <w:b/>
        </w:rPr>
        <w:t xml:space="preserve">Tulos</w:t>
      </w:r>
    </w:p>
    <w:p>
      <w:r>
        <w:t xml:space="preserve">Minkälainen katto ei ole Chapter Housessa?</w:t>
      </w:r>
    </w:p>
    <w:p>
      <w:r>
        <w:rPr>
          <w:b/>
        </w:rPr>
        <w:t xml:space="preserve">Tulos</w:t>
      </w:r>
    </w:p>
    <w:p>
      <w:r>
        <w:t xml:space="preserve">Minkälaisia ikkunoita ei ole Chapter Housessa?</w:t>
      </w:r>
    </w:p>
    <w:p>
      <w:r>
        <w:rPr>
          <w:b/>
        </w:rPr>
        <w:t xml:space="preserve">Tulos</w:t>
      </w:r>
    </w:p>
    <w:p>
      <w:r>
        <w:t xml:space="preserve">Kappelitalon arkkitehtuuri on nykyaikainen minkä kanssa?</w:t>
      </w:r>
    </w:p>
    <w:p>
      <w:r>
        <w:rPr>
          <w:b/>
        </w:rPr>
        <w:t xml:space="preserve">Esimerkki 8.6339</w:t>
      </w:r>
    </w:p>
    <w:p>
      <w:r>
        <w:t xml:space="preserve">Läpikulku: Yrjö VI:n valtakauden alkupuolella hallitsi yhä todennäköisempi sota Euroopassa. Kuningas oli perustuslain mukaan velvollinen tukemaan pääministeri Neville Chamberlainin Hitlerin rauhoittamista. Kun kuningas ja kuningatar kuitenkin tervehtivät Chamberlainia tämän palatessa Münchenin sopimuksen neuvotteluista vuonna 1938, he kutsuivat hänet Buckinghamin palatsin parvekkeelle heidän kanssaan. Tämä monarkian ja poliitikon julkinen yhteys oli poikkeuksellinen, sillä parvekkeella esiintyminen oli perinteisesti rajoitettu vain kuninkaalliseen perheeseen. Vaikka Chamberlainin Hitler-politiikka oli yleisesti ottaen suosittu suuren yleisön keskuudessa, sitä vastustettiin jonkin verran parlamentin alahuoneessa, minkä vuoksi historioitsija John Grigg kuvaili kuninkaan käyttäytymistä, kun hän liittyi niin näkyvästi yhteen poliitikon kanssa, "Yhdistyneen kuningaskunnan hallitsijan perustuslain vastaisimmaksi teoksi tällä vuosisadalla".</w:t>
      </w:r>
    </w:p>
    <w:p>
      <w:r>
        <w:rPr>
          <w:b/>
        </w:rPr>
        <w:t xml:space="preserve">Tulos</w:t>
      </w:r>
    </w:p>
    <w:p>
      <w:r>
        <w:t xml:space="preserve">Minä vuonna Yrjö IV:n hallituskausi alkoi?</w:t>
      </w:r>
    </w:p>
    <w:p>
      <w:r>
        <w:rPr>
          <w:b/>
        </w:rPr>
        <w:t xml:space="preserve">Tulos</w:t>
      </w:r>
    </w:p>
    <w:p>
      <w:r>
        <w:t xml:space="preserve">Missä kaupungissa Buckinghamin palatsi sijaitsee?</w:t>
      </w:r>
    </w:p>
    <w:p>
      <w:r>
        <w:rPr>
          <w:b/>
        </w:rPr>
        <w:t xml:space="preserve">Tulos</w:t>
      </w:r>
    </w:p>
    <w:p>
      <w:r>
        <w:t xml:space="preserve">Minä vuonna historioitsija John Grigg syytti Yrjö VI:ta perustuslain rikkomisesta?</w:t>
      </w:r>
    </w:p>
    <w:p>
      <w:r>
        <w:rPr>
          <w:b/>
        </w:rPr>
        <w:t xml:space="preserve">Tulos</w:t>
      </w:r>
    </w:p>
    <w:p>
      <w:r>
        <w:t xml:space="preserve">Mikä oli parlamentin alahuoneen politiikka Hitleriä kohtaan?</w:t>
      </w:r>
    </w:p>
    <w:p>
      <w:r>
        <w:rPr>
          <w:b/>
        </w:rPr>
        <w:t xml:space="preserve">Esimerkki 8.6340</w:t>
      </w:r>
    </w:p>
    <w:p>
      <w:r>
        <w:t xml:space="preserve">Läpikulku: Esimerkiksi Yhdistyneen kuningaskunnan pääministeri on myös valtiovarainministeri ja virkamiesministeri. Pääministerit voivat hoitaa myös muita ministerin tehtäviä - esimerkiksi toisen maailmansodan aikana Winston Churchill oli myös puolustusministeri (vaikka puolustusministeriötä ei tuolloin ollut), ja Israelin nykyisessä kabinetissa Benjamin Netanjahu toimii myös viestintä-, ulko-, ulkoasiain-, alueellisen yhteistyön, talous- ja sisäministerinä.</w:t>
      </w:r>
    </w:p>
    <w:p>
      <w:r>
        <w:rPr>
          <w:b/>
        </w:rPr>
        <w:t xml:space="preserve">Tulos</w:t>
      </w:r>
    </w:p>
    <w:p>
      <w:r>
        <w:t xml:space="preserve">Mitkä ovat Yhdistyneen kuningaskunnan pääministerin entiset tittelit?</w:t>
      </w:r>
    </w:p>
    <w:p>
      <w:r>
        <w:rPr>
          <w:b/>
        </w:rPr>
        <w:t xml:space="preserve">Tulos</w:t>
      </w:r>
    </w:p>
    <w:p>
      <w:r>
        <w:t xml:space="preserve">Missä roolissa Winton Churchhill toimi toisen maailmansodan aikana pääministerin sijasta?</w:t>
      </w:r>
    </w:p>
    <w:p>
      <w:r>
        <w:rPr>
          <w:b/>
        </w:rPr>
        <w:t xml:space="preserve">Tulos</w:t>
      </w:r>
    </w:p>
    <w:p>
      <w:r>
        <w:t xml:space="preserve">Missä tehtävissä Benjamin Netanjahu toimi ennen kuin hän oli Israelin kabinetissa?</w:t>
      </w:r>
    </w:p>
    <w:p>
      <w:r>
        <w:rPr>
          <w:b/>
        </w:rPr>
        <w:t xml:space="preserve">Esimerkki 8.6341</w:t>
      </w:r>
    </w:p>
    <w:p>
      <w:r>
        <w:t xml:space="preserve">Läpikulku: Red Book -äänitiedostomäärittely ei sisällä mitään kopiosuojausmekanismia, lukuun ottamatta yksinkertaista "anti-copy"-lauseketta alakoodissa. Levy-yhtiöt yrittivät jo vuonna 2001 tuoda markkinoille kopiosuojattuja CD-levyjä, joita ei voi kopioida kovalevyille tai muuntaa helposti MP3-levyiksi. Yksi näiden kopiosuojattujen levyjen suurimmista haitoista on se, että useimmat niistä eivät soi tietokoneen CD-ROM-asemilla tai joillakin CD-ROM-mekanismeja käyttävillä itsenäisillä CD-soittimilla. Philips on ilmoittanut, että tällaisilla levyillä ei saa käyttää tavaramerkillä varustettua Compact Disc Digital Audio -logoa, koska ne rikkovat Red Book -määrittelyjä. Lukuisia kopiosuojausjärjestelmiä on torjuttu helposti saatavilla olevilla, usein ilmaisilla ohjelmistoilla.</w:t>
      </w:r>
    </w:p>
    <w:p>
      <w:r>
        <w:rPr>
          <w:b/>
        </w:rPr>
        <w:t xml:space="preserve">Tulos</w:t>
      </w:r>
    </w:p>
    <w:p>
      <w:r>
        <w:t xml:space="preserve">Milloin "kopioinnin estävä" alakoodi kirjoitettiin Punaiseen kirjaan?</w:t>
      </w:r>
    </w:p>
    <w:p>
      <w:r>
        <w:rPr>
          <w:b/>
        </w:rPr>
        <w:t xml:space="preserve">Tulos</w:t>
      </w:r>
    </w:p>
    <w:p>
      <w:r>
        <w:t xml:space="preserve">Kuka on luonut suojauksenestojärjestelmän ohjelmiston?</w:t>
      </w:r>
    </w:p>
    <w:p>
      <w:r>
        <w:rPr>
          <w:b/>
        </w:rPr>
        <w:t xml:space="preserve">Tulos</w:t>
      </w:r>
    </w:p>
    <w:p>
      <w:r>
        <w:t xml:space="preserve">Milloin Compact Disc Digital Audio -logo suojattiin tekijänoikeudella?</w:t>
      </w:r>
    </w:p>
    <w:p>
      <w:r>
        <w:rPr>
          <w:b/>
        </w:rPr>
        <w:t xml:space="preserve">Tulos</w:t>
      </w:r>
    </w:p>
    <w:p>
      <w:r>
        <w:t xml:space="preserve">Millä laitteilla tavallisia CD-levyjä ei voi soittaa?</w:t>
      </w:r>
    </w:p>
    <w:p>
      <w:r>
        <w:rPr>
          <w:b/>
        </w:rPr>
        <w:t xml:space="preserve">Tulos</w:t>
      </w:r>
    </w:p>
    <w:p>
      <w:r>
        <w:t xml:space="preserve">Miksi Philips haluaa, että muissa kuin vakiolevyissä on tavaramerkillä suojattu logo?</w:t>
      </w:r>
    </w:p>
    <w:p>
      <w:r>
        <w:rPr>
          <w:b/>
        </w:rPr>
        <w:t xml:space="preserve">Esimerkki 8.6342</w:t>
      </w:r>
    </w:p>
    <w:p>
      <w:r>
        <w:t xml:space="preserve">Läpikulku: Neuvostoliiton virallinen politiikka oli vuosikymmeniä kieltää Neuvostoliiton ja Saksan välisen sopimuksen salaisen pöytäkirjan olemassaolo. Mihail Gorbatshovin käskystä Aleksandr Nikolajevitš Jakovlev johti komissiota, joka tutki tällaisen pöytäkirjan olemassaoloa. Joulukuussa 1989 komissio tuli siihen tulokseen, että pöytäkirja oli ollut olemassa, ja paljasti havaintonsa Neuvostoliiton kansanedustajien kongressille. Tämän seurauksena kongressi hyväksyi julistuksen, jossa vahvistettiin salaisten pöytäkirjojen olemassaolo, tuomittiin ja irtisanottiin ne. Molemmat sopimuspuolten seuraajavaltiot ovat julistaneet salaiset pöytäkirjat pätemättömiksi niiden allekirjoittamishetkestä lähtien. Saksan liittotasavalta julisti tämän 1. syyskuuta 1989 ja Neuvostoliitto 24. joulukuuta 1989 tarkasteltuaan saksalaisten alkuperäisten pöytäkirjojen mikrofilmikopioita.</w:t>
      </w:r>
    </w:p>
    <w:p>
      <w:r>
        <w:rPr>
          <w:b/>
        </w:rPr>
        <w:t xml:space="preserve">Tulos</w:t>
      </w:r>
    </w:p>
    <w:p>
      <w:r>
        <w:t xml:space="preserve">Kuka hylkäsi tutkimuksen siitä, oliko Neuvostoliiton ja Saksan sopimus totta vai ei?</w:t>
      </w:r>
    </w:p>
    <w:p>
      <w:r>
        <w:rPr>
          <w:b/>
        </w:rPr>
        <w:t xml:space="preserve">Tulos</w:t>
      </w:r>
    </w:p>
    <w:p>
      <w:r>
        <w:t xml:space="preserve">Mitkä valtiot ovat väittäneet, että Neuvostoliiton ja Saksan sopimus oli voimassa alusta alkaen?</w:t>
      </w:r>
    </w:p>
    <w:p>
      <w:r>
        <w:rPr>
          <w:b/>
        </w:rPr>
        <w:t xml:space="preserve">Tulos</w:t>
      </w:r>
    </w:p>
    <w:p>
      <w:r>
        <w:t xml:space="preserve">Mitkä valtiot ovat väittäneet, että Japanin ja Saksan sopimus oli alusta alkaen pätemätön?</w:t>
      </w:r>
    </w:p>
    <w:p>
      <w:r>
        <w:rPr>
          <w:b/>
        </w:rPr>
        <w:t xml:space="preserve">Tulos</w:t>
      </w:r>
    </w:p>
    <w:p>
      <w:r>
        <w:t xml:space="preserve">Mikä ei-hallinnollinen virasto sai tiedon Neuvostoliiton ja Saksan välisen sopimuksen olemassaolosta?</w:t>
      </w:r>
    </w:p>
    <w:p>
      <w:r>
        <w:rPr>
          <w:b/>
        </w:rPr>
        <w:t xml:space="preserve">Tulos</w:t>
      </w:r>
    </w:p>
    <w:p>
      <w:r>
        <w:t xml:space="preserve">Mikä valtion virasto sai uutisen, jonka mukaan Neuvostoliiton ja Saksan välistä sopimusta ei ollut koskaan ollutkaan olemassa?</w:t>
      </w:r>
    </w:p>
    <w:p>
      <w:r>
        <w:rPr>
          <w:b/>
        </w:rPr>
        <w:t xml:space="preserve">Esimerkki 8.6343</w:t>
      </w:r>
    </w:p>
    <w:p>
      <w:r>
        <w:t xml:space="preserve">Läpikulku: Voit tuntea tai nähdä eron aspiroitujen ja aspiroimattomien äänteiden välillä laittamalla käden tai sytytetyn kynttilän suun eteen ja sanomalla pin [pʰɪn] ja sitten spin [spɪn]. Pinillä pitäisi joko tuntea ilmavirtauksen tai nähdä kynttilän liekin välkyntä, jota ei saa spinillä. Useimmissa englannin murteissa alkukonsonantti on aspiroituna sanassa pin ja aspiroimattomana sanassa spin.</w:t>
      </w:r>
    </w:p>
    <w:p>
      <w:r>
        <w:rPr>
          <w:b/>
        </w:rPr>
        <w:t xml:space="preserve">Tulos</w:t>
      </w:r>
    </w:p>
    <w:p>
      <w:r>
        <w:t xml:space="preserve">Milloin pitäisi laittaa käsi tai sytytetty kynttilä silmien eteen?</w:t>
      </w:r>
    </w:p>
    <w:p>
      <w:r>
        <w:rPr>
          <w:b/>
        </w:rPr>
        <w:t xml:space="preserve">Tulos</w:t>
      </w:r>
    </w:p>
    <w:p>
      <w:r>
        <w:t xml:space="preserve">Millä murteella alkukonsonantti olisi pinissä aspiroitumaton ja spinissä aspiroitunut?</w:t>
      </w:r>
    </w:p>
    <w:p>
      <w:r>
        <w:rPr>
          <w:b/>
        </w:rPr>
        <w:t xml:space="preserve">Tulos</w:t>
      </w:r>
    </w:p>
    <w:p>
      <w:r>
        <w:t xml:space="preserve">Mikä sana olisi useimmissa englannin murteissa aspiroitu?</w:t>
      </w:r>
    </w:p>
    <w:p>
      <w:r>
        <w:rPr>
          <w:b/>
        </w:rPr>
        <w:t xml:space="preserve">Tulos</w:t>
      </w:r>
    </w:p>
    <w:p>
      <w:r>
        <w:t xml:space="preserve">Mitä näkisit, kun käyttäisit kättäsi havaitaksesi eron hengitettyjen ja hengittämättömien äänien välillä?</w:t>
      </w:r>
    </w:p>
    <w:p>
      <w:r>
        <w:rPr>
          <w:b/>
        </w:rPr>
        <w:t xml:space="preserve">Tulos</w:t>
      </w:r>
    </w:p>
    <w:p>
      <w:r>
        <w:t xml:space="preserve">Mitä tekisit, jos näkisit samankaltaisuuksia imutettujen ja imemättömien äänien välillä?</w:t>
      </w:r>
    </w:p>
    <w:p>
      <w:r>
        <w:rPr>
          <w:b/>
        </w:rPr>
        <w:t xml:space="preserve">Esimerkki 8.6344</w:t>
      </w:r>
    </w:p>
    <w:p>
      <w:r>
        <w:t xml:space="preserve">Läpikulku: Uusiutuva energia on myös taloudellisin ratkaisu uuden verkkoon liitettävän kapasiteetin rakentamiseksi alueilla, joilla on hyvät resurssit. Kun uusiutuvan energian kustannukset laskevat, taloudellisesti kannattavien sovellusten määrä kasvaa. Uusiutuvat teknologiat ovat nyt usein taloudellisin ratkaisu uuden tuotantokapasiteetin rakentamiseen. Jos "öljykäyttöinen sähköntuotanto on vallitseva sähköntuotantolähde (esim. saarilla, verkon ulkopuolella ja joissakin maissa), nykyään on lähes aina olemassa edullisempi uusiutuviin energialähteisiin perustuva ratkaisu". Vuonna 2012 uusiutuviin energialähteisiin perustuvan sähköntuotantoteknologian osuus oli noin puolet kaikesta uudesta sähköntuotantokapasiteetin lisäyksestä maailmanlaajuisesti. Vuonna 2011 uutta tuulivoimakapasiteettia lisättiin 41 gigawattia (GW), aurinkosähköä 30 GW, vesivoimaa 25 GW, biomassaa 6 GW, CSP:tä 0,5 GW ja geotermistä energiaa 0,1 GW.</w:t>
      </w:r>
    </w:p>
    <w:p>
      <w:r>
        <w:rPr>
          <w:b/>
        </w:rPr>
        <w:t xml:space="preserve">Tulos</w:t>
      </w:r>
    </w:p>
    <w:p>
      <w:r>
        <w:t xml:space="preserve">Mikä on taloudellisin ratkaisu vanhan verkkoon kytketyn kapasiteetin osalta alueilla, joilla on hyvät resurssit?</w:t>
      </w:r>
    </w:p>
    <w:p>
      <w:r>
        <w:rPr>
          <w:b/>
        </w:rPr>
        <w:t xml:space="preserve">Tulos</w:t>
      </w:r>
    </w:p>
    <w:p>
      <w:r>
        <w:t xml:space="preserve">Mitä tapahtuu, kun taloudellisesti kannattavien sovellusten määrä vähenee?</w:t>
      </w:r>
    </w:p>
    <w:p>
      <w:r>
        <w:rPr>
          <w:b/>
        </w:rPr>
        <w:t xml:space="preserve">Tulos</w:t>
      </w:r>
    </w:p>
    <w:p>
      <w:r>
        <w:t xml:space="preserve">Mitä ei tapahdu, kun taloudellisesti kannattavien sovellusten määrä kasvaa?</w:t>
      </w:r>
    </w:p>
    <w:p>
      <w:r>
        <w:rPr>
          <w:b/>
        </w:rPr>
        <w:t xml:space="preserve">Tulos</w:t>
      </w:r>
    </w:p>
    <w:p>
      <w:r>
        <w:t xml:space="preserve">Mitkä ovat nyt usein taloudellisin ratkaisu vanhalle tuotantokapasiteetille?</w:t>
      </w:r>
    </w:p>
    <w:p>
      <w:r>
        <w:rPr>
          <w:b/>
        </w:rPr>
        <w:t xml:space="preserve">Tulos</w:t>
      </w:r>
    </w:p>
    <w:p>
      <w:r>
        <w:t xml:space="preserve">Mitkä eivät useinkaan ole taloudellisin ratkaisu uutta tuotantokapasiteettia varten?</w:t>
      </w:r>
    </w:p>
    <w:p>
      <w:r>
        <w:rPr>
          <w:b/>
        </w:rPr>
        <w:t xml:space="preserve">Esimerkki 8.6345</w:t>
      </w:r>
    </w:p>
    <w:p>
      <w:r>
        <w:t xml:space="preserve">Läpikulku: CD-levyjen myynti alkoi laskea 2000-luvulla, kun häviöllisesti pakattujen äänitiedostomuotojen, kuten MP3:n, jakelu Internetissä alkoi yleistyä. Esimerkiksi vuosina 2000-2008 musiikin myynnin yleisestä kasvusta ja yhdestä poikkeavasta kasvuvuodesta huolimatta suurten levy-yhtiöiden CD-levyjen myynti laski yhteensä 20 prosenttia, vaikka 30. maaliskuuta 2009 julkaistujen lukujen mukaan riippumattomien levy-yhtiöiden ja DIY-levyjen myynti on ehkä parantunut ja CD-levyjen myynti on edelleen suurta. Vuonna 2012 CD- ja DVD-levyjen osuus musiikin myynnistä Yhdysvalloissa oli vain 34 prosenttia. Japanissa kuitenkin yli 80 prosenttia musiikista ostettiin CD-levyinä ja muissa fyysisissä formaateissa vuonna 2015.</w:t>
      </w:r>
    </w:p>
    <w:p>
      <w:r>
        <w:rPr>
          <w:b/>
        </w:rPr>
        <w:t xml:space="preserve">Tulos</w:t>
      </w:r>
    </w:p>
    <w:p>
      <w:r>
        <w:t xml:space="preserve">Minä vuonna CD-levyjen myynti nousi epätavallisen korkealle?</w:t>
      </w:r>
    </w:p>
    <w:p>
      <w:r>
        <w:rPr>
          <w:b/>
        </w:rPr>
        <w:t xml:space="preserve">Tulos</w:t>
      </w:r>
    </w:p>
    <w:p>
      <w:r>
        <w:t xml:space="preserve">Kuinka suuri osuus MP3-musiikin myynnistä on?</w:t>
      </w:r>
    </w:p>
    <w:p>
      <w:r>
        <w:rPr>
          <w:b/>
        </w:rPr>
        <w:t xml:space="preserve">Tulos</w:t>
      </w:r>
    </w:p>
    <w:p>
      <w:r>
        <w:t xml:space="preserve">Miten CD-levyt pakataan?</w:t>
      </w:r>
    </w:p>
    <w:p>
      <w:r>
        <w:rPr>
          <w:b/>
        </w:rPr>
        <w:t xml:space="preserve">Tulos</w:t>
      </w:r>
    </w:p>
    <w:p>
      <w:r>
        <w:t xml:space="preserve">Millä prosentilla DIY- ja itsenäiset CD-levyt ovat lisääntyneet?</w:t>
      </w:r>
    </w:p>
    <w:p>
      <w:r>
        <w:rPr>
          <w:b/>
        </w:rPr>
        <w:t xml:space="preserve">Tulos</w:t>
      </w:r>
    </w:p>
    <w:p>
      <w:r>
        <w:t xml:space="preserve">Milloin MP3-myynti alkoi Japanissa?</w:t>
      </w:r>
    </w:p>
    <w:p>
      <w:r>
        <w:rPr>
          <w:b/>
        </w:rPr>
        <w:t xml:space="preserve">Esimerkki 8.6346</w:t>
      </w:r>
    </w:p>
    <w:p>
      <w:r>
        <w:t xml:space="preserve">Läpikulku: Lyhytkestoisen muistin uskotaan perustuvan pääasiassa akustiseen koodiin tiedon tallentamisessa ja vähemmässä määrin visuaaliseen koodiin. Conrad (1964) havaitsi, että koehenkilöiden oli vaikeampi muistaa akustisesti samankaltaisia kirjainkokoelmia (esim. E, P, D). Hämmennys akustisesti samankaltaisten kirjainten kuin visuaalisesti samankaltaisten kirjainten muistamisessa viittaa siihen, että kirjaimet oli koodattu akustisesti. Conradin (1964) tutkimus käsitteli kuitenkin kirjoitetun tekstin koodausta, joten vaikka kirjoitetun kielen muistaminen saattaa perustua akustisiin komponentteihin, yleistyksiä kaikkiin muistin muotoihin ei voida tehdä.</w:t>
      </w:r>
    </w:p>
    <w:p>
      <w:r>
        <w:rPr>
          <w:b/>
        </w:rPr>
        <w:t xml:space="preserve">Tulos</w:t>
      </w:r>
    </w:p>
    <w:p>
      <w:r>
        <w:t xml:space="preserve">Mistä pitkäkestoinen muisti on riippuvainen?</w:t>
      </w:r>
    </w:p>
    <w:p>
      <w:r>
        <w:rPr>
          <w:b/>
        </w:rPr>
        <w:t xml:space="preserve">Tulos</w:t>
      </w:r>
    </w:p>
    <w:p>
      <w:r>
        <w:t xml:space="preserve">Mitä Conrad ei saanut selville koehenkilöistä?</w:t>
      </w:r>
    </w:p>
    <w:p>
      <w:r>
        <w:rPr>
          <w:b/>
        </w:rPr>
        <w:t xml:space="preserve">Tulos</w:t>
      </w:r>
    </w:p>
    <w:p>
      <w:r>
        <w:t xml:space="preserve">Mitä sekaannus akustisesti erilaisten kirjainten muistamisessa tarkoitti?</w:t>
      </w:r>
    </w:p>
    <w:p>
      <w:r>
        <w:rPr>
          <w:b/>
        </w:rPr>
        <w:t xml:space="preserve">Tulos</w:t>
      </w:r>
    </w:p>
    <w:p>
      <w:r>
        <w:t xml:space="preserve">Kenen tutkimus käsittelee kirjoitettujen tekstien dekoodausta?</w:t>
      </w:r>
    </w:p>
    <w:p>
      <w:r>
        <w:rPr>
          <w:b/>
        </w:rPr>
        <w:t xml:space="preserve">Tulos</w:t>
      </w:r>
    </w:p>
    <w:p>
      <w:r>
        <w:t xml:space="preserve">Mitä Conradin vuonna 1963 tekemässä tutkimuksessa todettiin?</w:t>
      </w:r>
    </w:p>
    <w:p>
      <w:r>
        <w:rPr>
          <w:b/>
        </w:rPr>
        <w:t xml:space="preserve">Esimerkki 8.6347</w:t>
      </w:r>
    </w:p>
    <w:p>
      <w:r>
        <w:t xml:space="preserve">Läpikulku: Kiehumisen jälkeen humaloitu vierre jäähdytetään, ja se on valmis hiivalle. Joissakin panimoissa humaloitu vierre voi kulkea humalantäytteen läpi, joka on pieni humalalla täytetty sammio, joka lisää humalan aromia ja toimii suodattimena; yleensä humaloitu vierre kuitenkin vain jäähdytetään käymissäiliöön, jossa hiiva lisätään. Käymisen aikana vierre muuttuu olueksi prosessissa, joka kestää viikosta kuukausiin riippuen hiivatyypistä ja oluen vahvuudesta. Etanolin valmistuksen lisäksi vierteen sisältämät hienojakoiset hiukkaset laskeutuvat käymisen aikana. Kun käyminen on päättynyt, myös hiiva laskeutuu, jolloin olut jää kirkkaaksi.</w:t>
      </w:r>
    </w:p>
    <w:p>
      <w:r>
        <w:rPr>
          <w:b/>
        </w:rPr>
        <w:t xml:space="preserve">Tulos</w:t>
      </w:r>
    </w:p>
    <w:p>
      <w:r>
        <w:t xml:space="preserve">Minkä prosessin jälkeen humaloitu hiiva jäähdytetään?</w:t>
      </w:r>
    </w:p>
    <w:p>
      <w:r>
        <w:rPr>
          <w:b/>
        </w:rPr>
        <w:t xml:space="preserve">Tulos</w:t>
      </w:r>
    </w:p>
    <w:p>
      <w:r>
        <w:t xml:space="preserve">Mikä on backhop?</w:t>
      </w:r>
    </w:p>
    <w:p>
      <w:r>
        <w:rPr>
          <w:b/>
        </w:rPr>
        <w:t xml:space="preserve">Tulos</w:t>
      </w:r>
    </w:p>
    <w:p>
      <w:r>
        <w:t xml:space="preserve">Mihin humalahiivaa yleensä jäähdytetään?</w:t>
      </w:r>
    </w:p>
    <w:p>
      <w:r>
        <w:rPr>
          <w:b/>
        </w:rPr>
        <w:t xml:space="preserve">Tulos</w:t>
      </w:r>
    </w:p>
    <w:p>
      <w:r>
        <w:t xml:space="preserve">Mitä hienojakoinen hiiva tuottaa?</w:t>
      </w:r>
    </w:p>
    <w:p>
      <w:r>
        <w:rPr>
          <w:b/>
        </w:rPr>
        <w:t xml:space="preserve">Tulos</w:t>
      </w:r>
    </w:p>
    <w:p>
      <w:r>
        <w:t xml:space="preserve">Minkä väristä olut on, kun vierre laskeutuu?</w:t>
      </w:r>
    </w:p>
    <w:p>
      <w:r>
        <w:rPr>
          <w:b/>
        </w:rPr>
        <w:t xml:space="preserve">Esimerkki 8.6348</w:t>
      </w:r>
    </w:p>
    <w:p>
      <w:r>
        <w:t xml:space="preserve">Läpikulku: Jotkut 1900-luvun vaikutusvaltaisimmista tunneteoreetikoista ovat kuolleet viime vuosikymmenen aikana. Heihin kuuluvat Magda B. Arnold (1903-2002), yhdysvaltalainen psykologi, joka kehitti tunteiden arviointiteorian; Richard Lazarus (1922-2002), yhdysvaltalainen psykologi, joka erikoistui tunteisiin ja stressiin erityisesti suhteessa kognitioon; Herbert A. Simon (1916-2001), joka otti tunteet mukaan päätöksentekoon ja tekoälyyn; Robert Plutchik (1928-2006), yhdysvaltalainen psykologi, joka kehitti psykoevolutiivisen teorian tunteista; Robert Zajonc (1923-2008), puolalais-amerikkalainen sosiaalipsykologi, joka erikoistui sosiaalisiin ja kognitiivisiin prosesseihin, kuten sosiaaliseen fasilitaatioon; Robert C. Solomon (1942-2007), yhdysvaltalainen filosofi, joka vaikutti osaltaan tunnefilosofian teorioihin kirjoillaan, kuten What Is An Emotion? Classic and Contemporary Readings (Oxford, 2003); Peter Goldie (1946-2011), brittiläinen filosofi, joka erikoistui etiikkaan, estetiikkaan, tunteisiin, mielialaan ja luonteenpiirteisiin; Nico Frijda (1927-2015), hollantilainen psykologi, joka edisti teoriaa, jonka mukaan ihmisen tunteet edistävät taipumusta tehdä olosuhteisiin sopivia toimia, ja jota hän esitteli yksityiskohtaisesti kirjassaan The Emotions (1986).</w:t>
      </w:r>
    </w:p>
    <w:p>
      <w:r>
        <w:rPr>
          <w:b/>
        </w:rPr>
        <w:t xml:space="preserve">Tulos</w:t>
      </w:r>
    </w:p>
    <w:p>
      <w:r>
        <w:t xml:space="preserve">Mitä teoriaa Arnold ei kehittänyt?</w:t>
      </w:r>
    </w:p>
    <w:p>
      <w:r>
        <w:rPr>
          <w:b/>
        </w:rPr>
        <w:t xml:space="preserve">Tulos</w:t>
      </w:r>
    </w:p>
    <w:p>
      <w:r>
        <w:t xml:space="preserve">Milloin Richard Lazarus työskenteli?</w:t>
      </w:r>
    </w:p>
    <w:p>
      <w:r>
        <w:rPr>
          <w:b/>
        </w:rPr>
        <w:t xml:space="preserve">Tulos</w:t>
      </w:r>
    </w:p>
    <w:p>
      <w:r>
        <w:t xml:space="preserve"> Kuka kirjoitti "Mikä ei ole tunne?"?</w:t>
      </w:r>
    </w:p>
    <w:p>
      <w:r>
        <w:rPr>
          <w:b/>
        </w:rPr>
        <w:t xml:space="preserve">Tulos</w:t>
      </w:r>
    </w:p>
    <w:p>
      <w:r>
        <w:t xml:space="preserve">Kuka julkaisi Mikä ei ole tunne?: Classic and Contemporary Readings?</w:t>
      </w:r>
    </w:p>
    <w:p>
      <w:r>
        <w:rPr>
          <w:b/>
        </w:rPr>
        <w:t xml:space="preserve">Esimerkki 8.6349</w:t>
      </w:r>
    </w:p>
    <w:p>
      <w:r>
        <w:t xml:space="preserve">Läpikulku: Buckinghamin palatsista ja asui Windsorin linnassa, Balmoralin linnassa ja Osborne Housessa. Monien vuosien ajan palatsia käytettiin harvoin, se oli jopa laiminlyöty. Vuonna 1864 Buckinghamin palatsin aitaan oli kiinnitetty lappu, jossa luki: "Nämä upeat tilat vuokrataan tai myydään, koska edesmenneen asukkaan liiketoiminta väheni." Lopulta yleinen mielipide pakotti kuningattaren palaamaan Lontooseen, mutta silloinkin hän asui mieluummin muualla aina kun mahdollista. Hovin tilaisuuksia pidettiin edelleen Windsorin linnassa, jossa puheenjohtajana toimi synkkä, tavallisesti surumustiin pukeutunut kuningatar, kun taas Buckinghamin palatsi pysyi suljettuna suurimman osan vuodesta.</w:t>
      </w:r>
    </w:p>
    <w:p>
      <w:r>
        <w:rPr>
          <w:b/>
        </w:rPr>
        <w:t xml:space="preserve">Tulos</w:t>
      </w:r>
    </w:p>
    <w:p>
      <w:r>
        <w:t xml:space="preserve">Milloin prinssi Albert heräsi henkiin?</w:t>
      </w:r>
    </w:p>
    <w:p>
      <w:r>
        <w:rPr>
          <w:b/>
        </w:rPr>
        <w:t xml:space="preserve">Tulos</w:t>
      </w:r>
    </w:p>
    <w:p>
      <w:r>
        <w:t xml:space="preserve">Mikä pakotti kuningattaren jättämään Lontoon lopullisesti?</w:t>
      </w:r>
    </w:p>
    <w:p>
      <w:r>
        <w:rPr>
          <w:b/>
        </w:rPr>
        <w:t xml:space="preserve">Tulos</w:t>
      </w:r>
    </w:p>
    <w:p>
      <w:r>
        <w:t xml:space="preserve">Missä hovin tilaisuuksia pidettiin kuningattaren Lontoosta karkotettua?</w:t>
      </w:r>
    </w:p>
    <w:p>
      <w:r>
        <w:rPr>
          <w:b/>
        </w:rPr>
        <w:t xml:space="preserve">Tulos</w:t>
      </w:r>
    </w:p>
    <w:p>
      <w:r>
        <w:t xml:space="preserve">Mitä kuningatar Victoria teki vastauksena prinssi Albertin syntymään?</w:t>
      </w:r>
    </w:p>
    <w:p>
      <w:r>
        <w:rPr>
          <w:b/>
        </w:rPr>
        <w:t xml:space="preserve">Esimerkki 8.6350</w:t>
      </w:r>
    </w:p>
    <w:p>
      <w:r>
        <w:t xml:space="preserve">Läpikulku: Tämä vähentäisi alueen liikennekuormitusta ottamalla vastaan pohjoiseen ja etelään meneviä ajoneuvoja ja poistamalla Strasbourgin ulkopuolelta tulevan liikenteen. Linjauksen tarkoituksena on yhdistää Strasbourgin pohjoispuolella sijaitseva Hœrdtin risteys ja lounaassa sijaitseva Innenheim. Rata on tarkoitus avata vuoden 2011 lopussa, ja sen keskimääräinen käyttöaste on 41 000 ajoneuvoa päivässä. Ranskalaisen komissaarin arviot herättivät kuitenkin epäilyjä hankkeen kiinnostavuudesta, koska se ottaisi vastaan vain noin 10 prosenttia A35-tien liikennemäärästä Strasbourgissa. Paradoksaalista kyllä, tämä käänsi 1950-luvun tilanteen päinvastaiseksi. Tuolloin ei ollut vielä rakennettu Reinin vasemmalle puolelle johtavaa ranskalaista runkotietä, joten liikenne olisi kulkenut Saksan kautta Karlsruhen ja Baselin välisen moottoritien kautta.</w:t>
      </w:r>
    </w:p>
    <w:p>
      <w:r>
        <w:rPr>
          <w:b/>
        </w:rPr>
        <w:t xml:space="preserve">Tulos</w:t>
      </w:r>
    </w:p>
    <w:p>
      <w:r>
        <w:t xml:space="preserve">Mitä suunnitelmia on peruttu?</w:t>
      </w:r>
    </w:p>
    <w:p>
      <w:r>
        <w:rPr>
          <w:b/>
        </w:rPr>
        <w:t xml:space="preserve">Tulos</w:t>
      </w:r>
    </w:p>
    <w:p>
      <w:r>
        <w:t xml:space="preserve">Minkä Reinin vasemmalla puolella sijaitsevan risteysalueen yhdistää kaksikaistainen moottoritie?</w:t>
      </w:r>
    </w:p>
    <w:p>
      <w:r>
        <w:rPr>
          <w:b/>
        </w:rPr>
        <w:t xml:space="preserve">Tulos</w:t>
      </w:r>
    </w:p>
    <w:p>
      <w:r>
        <w:t xml:space="preserve">Mikä on uuden ajoradan nimi?</w:t>
      </w:r>
    </w:p>
    <w:p>
      <w:r>
        <w:rPr>
          <w:b/>
        </w:rPr>
        <w:t xml:space="preserve">Tulos</w:t>
      </w:r>
    </w:p>
    <w:p>
      <w:r>
        <w:t xml:space="preserve">Kuinka monta prosenttia liikenteestä käytti Karlsruhen ja Baselin välistä moottoritietä?</w:t>
      </w:r>
    </w:p>
    <w:p>
      <w:r>
        <w:rPr>
          <w:b/>
        </w:rPr>
        <w:t xml:space="preserve">Tulos</w:t>
      </w:r>
    </w:p>
    <w:p>
      <w:r>
        <w:t xml:space="preserve">Kuinka monta ajoneuvoa kulki Karlsruhe-Basel-moottoritietä päivässä vuonna 1950?</w:t>
      </w:r>
    </w:p>
    <w:p>
      <w:r>
        <w:rPr>
          <w:b/>
        </w:rPr>
        <w:t xml:space="preserve">Esimerkki 8.6351</w:t>
      </w:r>
    </w:p>
    <w:p>
      <w:r>
        <w:t xml:space="preserve">Läpikulku: Seos: Termiä "metalliseos" käytetään joskus arkikielessä tietyn metalliseoksen synonyyminä. Esimerkiksi alumiiniseoksesta valmistettuja autonrenkaita kutsutaan yleisesti yksinkertaisesti "seosmetallivanteiksi", vaikka itse asiassa teräkset ja useimmat muutkin käytännöllisessä käytössä olevat metallit ovat myös seoksia. Teräs on niin yleinen metalliseos, että moniin siitä valmistettuihin esineisiin, kuten pyöriin, tynnyreihin tai palkkeihin, viitataan yksinkertaisesti esineen nimellä, jos oletetaan, että se on valmistettu teräksestä. Kun ne on valmistettu muista materiaaleista, ne tyypillisesti eritellään sellaisiksi (esim. "pronssipyörä", "muovitynnyri" tai "puupalkki").</w:t>
      </w:r>
    </w:p>
    <w:p>
      <w:r>
        <w:rPr>
          <w:b/>
        </w:rPr>
        <w:t xml:space="preserve">Tulos</w:t>
      </w:r>
    </w:p>
    <w:p>
      <w:r>
        <w:t xml:space="preserve">Alumiiniseosta käytetään joskus synonyyminä mille?</w:t>
      </w:r>
    </w:p>
    <w:p>
      <w:r>
        <w:rPr>
          <w:b/>
        </w:rPr>
        <w:t xml:space="preserve">Tulos</w:t>
      </w:r>
    </w:p>
    <w:p>
      <w:r>
        <w:t xml:space="preserve">Miksi joihinkin raudasta valmistettuihin esineisiin viitataan vain nimellä?</w:t>
      </w:r>
    </w:p>
    <w:p>
      <w:r>
        <w:rPr>
          <w:b/>
        </w:rPr>
        <w:t xml:space="preserve">Esimerkki 8.6352</w:t>
      </w:r>
    </w:p>
    <w:p>
      <w:r>
        <w:t xml:space="preserve">Läpikulku: Hengenahdistus: Hengenahdistus ilmenee, kun sydämen vaurio rajoittaa vasemman kammion ulostuloa, mikä aiheuttaa vasemman kammion vajaatoiminnan ja siitä johtuvan keuhkoödeeman. Muita oireita ovat diaforeesi (liiallinen hikoilu), heikkous, huimaus, pahoinvointi, oksentelu ja sydämentykytys. Nämä oireet johtuvat todennäköisesti sympaattisen hermoston katekoliamiinien massiivisesta noususta, joka johtuu kivusta ja sydänlihaksen toimintahäiriöstä johtuvista verenkierron poikkeavuuksista. Sydäninfarktissa voi esiintyä tajunnan menetystä (johtuen aivojen riittämättömästä verenkierrosta ja kardiogeenisesta sokista) ja äkkikuolemaa (usein kammiovärinän kehittymisen vuoksi).</w:t>
      </w:r>
    </w:p>
    <w:p>
      <w:r>
        <w:rPr>
          <w:b/>
        </w:rPr>
        <w:t xml:space="preserve">Tulos</w:t>
      </w:r>
    </w:p>
    <w:p>
      <w:r>
        <w:t xml:space="preserve">Mikä on liiallinen heikkous?</w:t>
      </w:r>
    </w:p>
    <w:p>
      <w:r>
        <w:rPr>
          <w:b/>
        </w:rPr>
        <w:t xml:space="preserve">Tulos</w:t>
      </w:r>
    </w:p>
    <w:p>
      <w:r>
        <w:t xml:space="preserve">Diaforeesi aiheuttaa massiivisen nousun mitä hormoneja?</w:t>
      </w:r>
    </w:p>
    <w:p>
      <w:r>
        <w:rPr>
          <w:b/>
        </w:rPr>
        <w:t xml:space="preserve">Tulos</w:t>
      </w:r>
    </w:p>
    <w:p>
      <w:r>
        <w:t xml:space="preserve">Mikä hermosto on vastuussa hengenahdistuksesta?</w:t>
      </w:r>
    </w:p>
    <w:p>
      <w:r>
        <w:rPr>
          <w:b/>
        </w:rPr>
        <w:t xml:space="preserve">Tulos</w:t>
      </w:r>
    </w:p>
    <w:p>
      <w:r>
        <w:t xml:space="preserve">Mikä on vasemman kammion vajaatoiminta?</w:t>
      </w:r>
    </w:p>
    <w:p>
      <w:r>
        <w:rPr>
          <w:b/>
        </w:rPr>
        <w:t xml:space="preserve">Tulos</w:t>
      </w:r>
    </w:p>
    <w:p>
      <w:r>
        <w:t xml:space="preserve">Millainen sokki voi aiheuttaa äkkikuoleman?</w:t>
      </w:r>
    </w:p>
    <w:p>
      <w:r>
        <w:rPr>
          <w:b/>
        </w:rPr>
        <w:t xml:space="preserve">Esimerkki 8.6353</w:t>
      </w:r>
    </w:p>
    <w:p>
      <w:r>
        <w:t xml:space="preserve">Läpikulku: Kongressi laatii usein lainsäädäntöä, jolla toimeenpanovallan käyttäjät velvoitetaan suorittamaan tehtäviään kongressin säätämien lakien mukaisesti. Asiassa INS v. Chadha (1983) korkein oikeus päätti (a) Lainsäädäntötoimia koskevan määräyksen Art. I artiklan 1 §:ssä edellytetään, että kaikki lainsäädäntövalta kuuluu kongressille, joka koostuu senaatista ja edustajainhuoneesta, ja 7 §:ssä edellytetään, että jokainen edustajainhuoneen ja senaatin hyväksymä lakiehdotus esitetään presidentille ennen kuin siitä tulee laki, ja jos hän ei hyväksy sitä, senaatti ja edustajainhuone hyväksyvät sen uudelleen kahdella kolmasosalla, ja tämä edustaa kehittäjien päätöstä siitä, että liittovaltion hallituksen lainsäädäntövaltaa käytetään yhden ainoan, tarkkaan suunnitellun ja tyhjentävästi punnitun menettelyn mukaisesti. Tämä menettely on olennainen osa perustuslain mukaista vallanjakoa. Myöhemmät päätökset selventävät asiaa; edes molemmat kamarit eivät voi yhdessä kumota toimeenpanovallan vetoja ilman 2⁄3 enemmistöä. Lainsäädännössä voidaan aina antaa toimeenpanevia virkamiehiä koskevia määräyksiä.</w:t>
      </w:r>
    </w:p>
    <w:p>
      <w:r>
        <w:rPr>
          <w:b/>
        </w:rPr>
        <w:t xml:space="preserve">Tulos</w:t>
      </w:r>
    </w:p>
    <w:p>
      <w:r>
        <w:t xml:space="preserve">Kuka usein kirjoittaa lakeja, jotka rajoittavat kongressia hoitamaan tehtäviään?</w:t>
      </w:r>
    </w:p>
    <w:p>
      <w:r>
        <w:rPr>
          <w:b/>
        </w:rPr>
        <w:t xml:space="preserve">Tulos</w:t>
      </w:r>
    </w:p>
    <w:p>
      <w:r>
        <w:t xml:space="preserve">Missä tapauksessa kongressi päätti, että kaikki valtuudet annetaan korkeimmalle oikeudelle, joka koostuu senaatista ja edustajainhuoneesta?</w:t>
      </w:r>
    </w:p>
    <w:p>
      <w:r>
        <w:rPr>
          <w:b/>
        </w:rPr>
        <w:t xml:space="preserve">Tulos</w:t>
      </w:r>
    </w:p>
    <w:p>
      <w:r>
        <w:t xml:space="preserve"> Kongressi päätti, että kaikki valta annettaisiin korkeimmalle oikeudelle, joka koostuisi kahdesta elimestä?</w:t>
      </w:r>
    </w:p>
    <w:p>
      <w:r>
        <w:rPr>
          <w:b/>
        </w:rPr>
        <w:t xml:space="preserve">Tulos</w:t>
      </w:r>
    </w:p>
    <w:p>
      <w:r>
        <w:t xml:space="preserve">Minä vuonna kongressi päätti, että kaikki valtuudet annetaan korkeimmalle oikeudelle, joka koostuu senaatista ja edustajainhuoneesta?</w:t>
      </w:r>
    </w:p>
    <w:p>
      <w:r>
        <w:rPr>
          <w:b/>
        </w:rPr>
        <w:t xml:space="preserve">Tulos</w:t>
      </w:r>
    </w:p>
    <w:p>
      <w:r>
        <w:t xml:space="preserve">Kenelle on esiteltävä jokainen presidentin hyväksymä lakiesitys?</w:t>
      </w:r>
    </w:p>
    <w:p>
      <w:r>
        <w:rPr>
          <w:b/>
        </w:rPr>
        <w:t xml:space="preserve">Esimerkki 8.6354</w:t>
      </w:r>
    </w:p>
    <w:p>
      <w:r>
        <w:t xml:space="preserve">Läpikulku: Dalai-laman hallituksen paettua Dharamsalaan, Intiaan, vuoden 1959 Tiibetin kapinan aikana, se perusti kilpailevan maanpaossa toimivan hallituksen. Tämän jälkeen Pekingin keskushallitus irtisanoutui sopimuksesta ja aloitti pysäytettyjen sosiaalisten ja poliittisten uudistusten toteuttamisen. Suuren harppauksen aikana kuoli 200 000-1 000 000 tiibetiläistä, ja noin 6 000 luostaria tuhoutui kulttuurivallankumouksen aikana. Vuonna 1962 Kiina ja Intia kävivät lyhyen sodan kiistellyistä Etelä-Tiibetin ja Aksai Chinin alueista. Vaikka Kiina voitti sodan, kiinalaiset joukot vetäytyivät McMahonin linjan pohjoispuolelle, jolloin Etelä-Tiibet siirtyi Intian haltuun.</w:t>
      </w:r>
    </w:p>
    <w:p>
      <w:r>
        <w:rPr>
          <w:b/>
        </w:rPr>
        <w:t xml:space="preserve">Tulos</w:t>
      </w:r>
    </w:p>
    <w:p>
      <w:r>
        <w:t xml:space="preserve">Minne Pekingissä Dalai Laman hallitus pakeni?</w:t>
      </w:r>
    </w:p>
    <w:p>
      <w:r>
        <w:rPr>
          <w:b/>
        </w:rPr>
        <w:t xml:space="preserve">Tulos</w:t>
      </w:r>
    </w:p>
    <w:p>
      <w:r>
        <w:t xml:space="preserve">Mikä kapina tapahtui vuonna 1962?</w:t>
      </w:r>
    </w:p>
    <w:p>
      <w:r>
        <w:rPr>
          <w:b/>
        </w:rPr>
        <w:t xml:space="preserve">Tulos</w:t>
      </w:r>
    </w:p>
    <w:p>
      <w:r>
        <w:t xml:space="preserve">Milloin 6000 tiibetiläistä kuoli?</w:t>
      </w:r>
    </w:p>
    <w:p>
      <w:r>
        <w:rPr>
          <w:b/>
        </w:rPr>
        <w:t xml:space="preserve">Tulos</w:t>
      </w:r>
    </w:p>
    <w:p>
      <w:r>
        <w:t xml:space="preserve">Kuka taisteli vuonna 1959 Etelä-Tiibetin ja Aksai Chinin alueista käydyssä sodassa?</w:t>
      </w:r>
    </w:p>
    <w:p>
      <w:r>
        <w:rPr>
          <w:b/>
        </w:rPr>
        <w:t xml:space="preserve">Tulos</w:t>
      </w:r>
    </w:p>
    <w:p>
      <w:r>
        <w:t xml:space="preserve">Minkä aikana 200 000 luostaria tuhoutui?</w:t>
      </w:r>
    </w:p>
    <w:p>
      <w:r>
        <w:rPr>
          <w:b/>
        </w:rPr>
        <w:t xml:space="preserve">Esimerkki 8.6355</w:t>
      </w:r>
    </w:p>
    <w:p>
      <w:r>
        <w:t xml:space="preserve">Läpikulku: Humanismia koskeva polemiikki on joskus saanut paradoksaalisia käänteitä. 1900-luvun alun kriitikot, kuten Ezra Pound, T. E. Hulme ja T. S. Eliot, pitivät humanismia sentimentaalisena "litkuna" (Hulme)[citation needed] tai "hampaisiin menneenä vanhana ämmänä" (Pound) ja halusivat palata miehisempään, autoritäärisempään yhteiskuntaan, jollainen (heidän mielestään) vallitsi keskiajalla. Postmodernit kriitikot, jotka ovat itseään antihumanisteiksi nimittäviä, kuten Jean-François Lyotard ja Michel Foucault, ovat väittäneet, että humanismi esittää kaiken kattavan ja liian abstraktin käsityksen inhimillisyydestä tai universaalista ihmisluonnosta, jota voidaan sitten käyttää tekosyynä imperialismille ja niiden hallitsemiselle, joita pidetään jotenkin vähemmän inhimillisinä. Timothy Laurie ehdottaa, että "humanismi keksii ihmisen yhtä lailla kuin se keksii ei-inhimillisen eläimen", ja hän ehdottaa, että ihmisestä tehdään hänen mukaansa "paikka erilaisille ominaisuuksille, joita on pidetty hyveellisimpinä ihmisten keskuudessa (esim. rationaalisuus, altruismi), eikä niinkään tavallisimpina (esim. nälkä, viha)". Filosofi Kate Soper huomauttaa kuitenkin, että syyttämällä humanismia siitä, että se on jäänyt jälkeen omista hyväntahtoisista ihanteistaan, antihumanismi usein "salaa humanistisen retoriikan".</w:t>
      </w:r>
    </w:p>
    <w:p>
      <w:r>
        <w:rPr>
          <w:b/>
        </w:rPr>
        <w:t xml:space="preserve">Tulos</w:t>
      </w:r>
    </w:p>
    <w:p>
      <w:r>
        <w:t xml:space="preserve">Kuka oli viimeinen humanismin naysaaja?</w:t>
      </w:r>
    </w:p>
    <w:p>
      <w:r>
        <w:rPr>
          <w:b/>
        </w:rPr>
        <w:t xml:space="preserve">Tulos</w:t>
      </w:r>
    </w:p>
    <w:p>
      <w:r>
        <w:t xml:space="preserve">Mikä oli tärkein syy siihen, että he olivat samaa mieltä uskomuksista?</w:t>
      </w:r>
    </w:p>
    <w:p>
      <w:r>
        <w:rPr>
          <w:b/>
        </w:rPr>
        <w:t xml:space="preserve">Tulos</w:t>
      </w:r>
    </w:p>
    <w:p>
      <w:r>
        <w:t xml:space="preserve">Kuka vastusti humanismia eniten?</w:t>
      </w:r>
    </w:p>
    <w:p>
      <w:r>
        <w:rPr>
          <w:b/>
        </w:rPr>
        <w:t xml:space="preserve">Tulos</w:t>
      </w:r>
    </w:p>
    <w:p>
      <w:r>
        <w:t xml:space="preserve">Kuka ei ollut kiinnostunut keskustelemaan humanismista?</w:t>
      </w:r>
    </w:p>
    <w:p>
      <w:r>
        <w:rPr>
          <w:b/>
        </w:rPr>
        <w:t xml:space="preserve">Esimerkki 8.6356</w:t>
      </w:r>
    </w:p>
    <w:p>
      <w:r>
        <w:t xml:space="preserve">Läpikulku: Vuonna 1827 unkarilainen fyysikko Ányos Jedlik alkoi kokeilla sähkömagneettisia keloja. Jedlik ratkaisi jatkuvan pyörimisen tekniset ongelmat keksimällä kommutaattorin, ja hän kutsui varhaisia laitteitaan "sähkömagneettisiksi itserotaattoreiksi". Vaikka niitä käytettiin vain opetustarkoituksiin, vuonna 1828 Jedlik esitteli ensimmäisen laitteen, joka sisälsi käytännön tasavirtamoottoreiden kolme pääkomponenttia: staattorin, roottorin ja kommutaattorin. Laitteessa ei käytetty kestomagneetteja, sillä sekä paikallaan pysyvien että pyörivien osien magneettikentät syntyivät yksinomaan niiden käämien läpi kulkevista virroista.</w:t>
      </w:r>
    </w:p>
    <w:p>
      <w:r>
        <w:rPr>
          <w:b/>
        </w:rPr>
        <w:t xml:space="preserve">Tulos</w:t>
      </w:r>
    </w:p>
    <w:p>
      <w:r>
        <w:t xml:space="preserve">Minä vuonna Jedlik aloitti kokeilut ei-sähkömagnetismista?</w:t>
      </w:r>
    </w:p>
    <w:p>
      <w:r>
        <w:rPr>
          <w:b/>
        </w:rPr>
        <w:t xml:space="preserve">Tulos</w:t>
      </w:r>
    </w:p>
    <w:p>
      <w:r>
        <w:t xml:space="preserve">Mikä on staattorin ja kommunikaattorin lisäksi muun kuin tasavirtamoottorin osa?</w:t>
      </w:r>
    </w:p>
    <w:p>
      <w:r>
        <w:rPr>
          <w:b/>
        </w:rPr>
        <w:t xml:space="preserve">Tulos</w:t>
      </w:r>
    </w:p>
    <w:p>
      <w:r>
        <w:t xml:space="preserve"> Millä nimellä Jedlik ei kutsunut varhaisimpia laitteitaan?</w:t>
      </w:r>
    </w:p>
    <w:p>
      <w:r>
        <w:rPr>
          <w:b/>
        </w:rPr>
        <w:t xml:space="preserve">Tulos</w:t>
      </w:r>
    </w:p>
    <w:p>
      <w:r>
        <w:t xml:space="preserve"> Millä keksinnöllä ratkaistiin epäjatkuvan pyörimisen ongelma?</w:t>
      </w:r>
    </w:p>
    <w:p>
      <w:r>
        <w:rPr>
          <w:b/>
        </w:rPr>
        <w:t xml:space="preserve">Tulos</w:t>
      </w:r>
    </w:p>
    <w:p>
      <w:r>
        <w:t xml:space="preserve"> Mihin Jedlikin parannettu laite teki tarpeelliseksi?</w:t>
      </w:r>
    </w:p>
    <w:p>
      <w:r>
        <w:rPr>
          <w:b/>
        </w:rPr>
        <w:t xml:space="preserve">Esimerkki 8.6357</w:t>
      </w:r>
    </w:p>
    <w:p>
      <w:r>
        <w:t xml:space="preserve">Läpikulku: Tuberkuloosi luokitellaan yhdeksi granulomatoottisista tulehdussairauksista. Makrofagit, T-lymfosyytit, B-lymfosyytit ja fibroblastit yhdistyvät granuloomiksi, ja lymfosyytit ympäröivät infektoituneita makrofageja. Kun muut makrofagit hyökkäävät infektoituneen makrofagin kimppuun, ne sulautuvat yhteen muodostaen jättimäisen moninukleaarisen solun alveolaarilumenissa. Granulooma voi estää mykobakteerien leviämisen ja tarjota paikallisen ympäristön immuunijärjestelmän solujen vuorovaikutukselle. Uusimmat todisteet viittaavat kuitenkin siihen, että bakteerit käyttävät granuloomia välttääkseen isännän immuunijärjestelmän tuhoutumisen. Granuloomissa olevat makrofagit ja dendriittiset solut eivät pysty esittämään antigeenia lymfosyyteille, joten immuunivaste estyy. Granulooman sisällä olevat bakteerit voivat lepotilassa, jolloin syntyy latentti infektio. Toinen granulooman piirre on epänormaalin solukuoleman (nekroosin) kehittyminen tuberkuloosien keskelle. Paljaalla silmällä tämä on rakenteeltaan pehmeää, valkoista juustoa, ja sitä kutsutaan kaseoosiseksi nekroosiksi.</w:t>
      </w:r>
    </w:p>
    <w:p>
      <w:r>
        <w:rPr>
          <w:b/>
        </w:rPr>
        <w:t xml:space="preserve">Tulos</w:t>
      </w:r>
    </w:p>
    <w:p>
      <w:r>
        <w:t xml:space="preserve">Mikä ympäröi lymfosyyttejä?</w:t>
      </w:r>
    </w:p>
    <w:p>
      <w:r>
        <w:rPr>
          <w:b/>
        </w:rPr>
        <w:t xml:space="preserve">Tulos</w:t>
      </w:r>
    </w:p>
    <w:p>
      <w:r>
        <w:t xml:space="preserve">Mitä infektoituneet makrofagit muodostavat?</w:t>
      </w:r>
    </w:p>
    <w:p>
      <w:r>
        <w:rPr>
          <w:b/>
        </w:rPr>
        <w:t xml:space="preserve">Tulos</w:t>
      </w:r>
    </w:p>
    <w:p>
      <w:r>
        <w:t xml:space="preserve">Mitä bakteerit käyttävät tuhoamaan isännän immuunijärjestelmän?</w:t>
      </w:r>
    </w:p>
    <w:p>
      <w:r>
        <w:rPr>
          <w:b/>
        </w:rPr>
        <w:t xml:space="preserve">Tulos</w:t>
      </w:r>
    </w:p>
    <w:p>
      <w:r>
        <w:t xml:space="preserve">Mitkä solut toimivat lymfosyyttien antigeeninä?</w:t>
      </w:r>
    </w:p>
    <w:p>
      <w:r>
        <w:rPr>
          <w:b/>
        </w:rPr>
        <w:t xml:space="preserve">Tulos</w:t>
      </w:r>
    </w:p>
    <w:p>
      <w:r>
        <w:t xml:space="preserve">Mikä on juuston rakenne?</w:t>
      </w:r>
    </w:p>
    <w:p>
      <w:r>
        <w:rPr>
          <w:b/>
        </w:rPr>
        <w:t xml:space="preserve">Esimerkki 8.6358</w:t>
      </w:r>
    </w:p>
    <w:p>
      <w:r>
        <w:t xml:space="preserve">Läpikulku: Tiimi työskenteli Wii-ohjausjärjestelmän parissa ja mukautti kameran ohjauksen ja taistelumekaniikan uuteen käyttöliittymään. Luotiin prototyyppi, jossa miekkaa ohjattiin ensimmäisen persoonan näkökulmasta heiluttavalla eleellä, mutta joka ei pystynyt näyttämään Linkin liikkeiden monipuolisuutta. Kun kolmannen persoonan näkymä palautettiin, Aonuman mielestä tuntui oudolta heiluttaa Wii Remotea oikealla kädellä ohjatakseen Linkin vasemmassa kädessä olevaa miekkaa, joten koko Wii-version kartta peilattiin.[p] Yksityiskohdat Wii-ohjauksesta alkoivat nousta esiin joulukuussa 2005, kun brittiläinen NGC Magazine -julkaisu väitti, että kun Twilight Princessin GameCube-kopiota pelataan Revolutionilla, se antaa pelaajalle mahdollisuuden käyttää Revolution-ohjainta. Miyamoto vahvisti Revolution-ohjaimen toiminnallisuuden Nintendo of Europen haastattelussa, ja Time uutisoi asiasta pian sen jälkeen. Tuki Wii-ohjaimelle ei kuitenkaan päässyt GameCube-julkaisuun. E3 2006 -tapahtumassa Nintendo ilmoitti, että molemmat versiot olisivat saatavilla Wiin julkaisun yhteydessä, ja heillä oli pelattava versio Twilight Princessistä Wii:lle.[p] Myöhemmin GameCuben julkaisua lykättiin kuukauden päähän Wiin julkaisusta.</w:t>
      </w:r>
    </w:p>
    <w:p>
      <w:r>
        <w:rPr>
          <w:b/>
        </w:rPr>
        <w:t xml:space="preserve">Tulos</w:t>
      </w:r>
    </w:p>
    <w:p>
      <w:r>
        <w:t xml:space="preserve">Minkälainen liike liittyi miekkaan Nintendossa?</w:t>
      </w:r>
    </w:p>
    <w:p>
      <w:r>
        <w:rPr>
          <w:b/>
        </w:rPr>
        <w:t xml:space="preserve">Tulos</w:t>
      </w:r>
    </w:p>
    <w:p>
      <w:r>
        <w:t xml:space="preserve">Kuka antoi tietoja pelin ohjauksesta joulukuussa 2006?</w:t>
      </w:r>
    </w:p>
    <w:p>
      <w:r>
        <w:rPr>
          <w:b/>
        </w:rPr>
        <w:t xml:space="preserve">Tulos</w:t>
      </w:r>
    </w:p>
    <w:p>
      <w:r>
        <w:t xml:space="preserve">Mitä Twilight Princessin Wii-versiossa ei lopulta tuettu?</w:t>
      </w:r>
    </w:p>
    <w:p>
      <w:r>
        <w:rPr>
          <w:b/>
        </w:rPr>
        <w:t xml:space="preserve">Tulos</w:t>
      </w:r>
    </w:p>
    <w:p>
      <w:r>
        <w:t xml:space="preserve">Minä vuonna Nintendo paljasti, että Twilight Princessin kaksi eri versiota oli tarkoitus julkaista samaan aikaan NGC:n kanssa?</w:t>
      </w:r>
    </w:p>
    <w:p>
      <w:r>
        <w:rPr>
          <w:b/>
        </w:rPr>
        <w:t xml:space="preserve">Tulos</w:t>
      </w:r>
    </w:p>
    <w:p>
      <w:r>
        <w:t xml:space="preserve">Kuinka kauan Twilight Princessin Wii-versio viivästyi?</w:t>
      </w:r>
    </w:p>
    <w:p>
      <w:r>
        <w:rPr>
          <w:b/>
        </w:rPr>
        <w:t xml:space="preserve">Esimerkki 8.6359</w:t>
      </w:r>
    </w:p>
    <w:p>
      <w:r>
        <w:t xml:space="preserve">Läpikulku: Fonologia erotetaan usein fonetiikasta. Fonetiikka käsittelee puheen äänteiden fyysistä tuottamista, akustista siirtoa ja havaitsemista, kun taas fonologia kuvaa sitä, miten äänteet toimivat tietyn kielen sisällä tai eri kielten välillä merkityksen koodaamiseksi. Monien kielitieteilijöiden mielestä fonetiikka kuuluu kuvailevaan kielitieteeseen ja fonologia teoreettiseen kielitieteeseen, vaikka kielen fonologisen järjestelmän määrittäminen on välttämättä teoreettisten periaatteiden soveltamista äänneaineiston analyysiin. On huomattava, että tätä eroa ei aina tehty, erityisesti ennen kuin moderni käsite foneemi kehitettiin 1900-luvun puolivälissä. Joillakin nykyaikaisen fonologian osa-alueilla on risteymiä fonetiikan kanssa kuvailevilla tieteenaloilla, kuten psykolingvistiikassa ja puhehavainnoinnissa, jolloin syntyy erityisiä alueita, kuten artikulatorinen fonologia tai laboratoriofonologia.</w:t>
      </w:r>
    </w:p>
    <w:p>
      <w:r>
        <w:rPr>
          <w:b/>
        </w:rPr>
        <w:t xml:space="preserve">Tulos</w:t>
      </w:r>
    </w:p>
    <w:p>
      <w:r>
        <w:t xml:space="preserve">Mistä kielitieteen haarasta laboratorio erotetaan?</w:t>
      </w:r>
    </w:p>
    <w:p>
      <w:r>
        <w:rPr>
          <w:b/>
        </w:rPr>
        <w:t xml:space="preserve">Tulos</w:t>
      </w:r>
    </w:p>
    <w:p>
      <w:r>
        <w:t xml:space="preserve">Minkälaiseen kielitieteeseen laboratorion katsotaan kuuluvan?</w:t>
      </w:r>
    </w:p>
    <w:p>
      <w:r>
        <w:rPr>
          <w:b/>
        </w:rPr>
        <w:t xml:space="preserve">Tulos</w:t>
      </w:r>
    </w:p>
    <w:p>
      <w:r>
        <w:t xml:space="preserve">Minkä tieteenalan teoreettiseen puoleen laboratoriota pidetään yleensä kuuluvana?</w:t>
      </w:r>
    </w:p>
    <w:p>
      <w:r>
        <w:rPr>
          <w:b/>
        </w:rPr>
        <w:t xml:space="preserve">Tulos</w:t>
      </w:r>
    </w:p>
    <w:p>
      <w:r>
        <w:t xml:space="preserve">Milloin laboratorion nykyaikainen konsepti kehitettiin?</w:t>
      </w:r>
    </w:p>
    <w:p>
      <w:r>
        <w:rPr>
          <w:b/>
        </w:rPr>
        <w:t xml:space="preserve">Tulos</w:t>
      </w:r>
    </w:p>
    <w:p>
      <w:r>
        <w:t xml:space="preserve">Mikä muu modernin fonologian osa-alue kuin psykolingvistiikka risteää laboratorion kanssa?</w:t>
      </w:r>
    </w:p>
    <w:p>
      <w:r>
        <w:rPr>
          <w:b/>
        </w:rPr>
        <w:t xml:space="preserve">Esimerkki 8.6360</w:t>
      </w:r>
    </w:p>
    <w:p>
      <w:r>
        <w:t xml:space="preserve">Läpikulku: Teollinen vallankumous avasi oven massatuotannolle ja kulutukselle. Esteettisyydestä tuli keskiluokan kriteeri, kun koristellut tuotteet, jotka ennen kuuluivat kalliin käsityön piiriin, halpenivat konetuotannon myötä.</w:t>
      </w:r>
    </w:p>
    <w:p>
      <w:r>
        <w:rPr>
          <w:b/>
        </w:rPr>
        <w:t xml:space="preserve">Tulos</w:t>
      </w:r>
    </w:p>
    <w:p>
      <w:r>
        <w:t xml:space="preserve">Mikä päättyi teolliseen vallankumoukseen?</w:t>
      </w:r>
    </w:p>
    <w:p>
      <w:r>
        <w:rPr>
          <w:b/>
        </w:rPr>
        <w:t xml:space="preserve">Tulos</w:t>
      </w:r>
    </w:p>
    <w:p>
      <w:r>
        <w:t xml:space="preserve"> Mistä tuli tarpeeksi halpaa alemmalle luokalle ostettavaksi?</w:t>
      </w:r>
    </w:p>
    <w:p>
      <w:r>
        <w:rPr>
          <w:b/>
        </w:rPr>
        <w:t xml:space="preserve">Tulos</w:t>
      </w:r>
    </w:p>
    <w:p>
      <w:r>
        <w:t xml:space="preserve"> Kun tuotteet tulivat heidän taloudellisten mahdollisuuksiensa piiriin, mikä käsite alkoi kiinnostaa yläluokkaa?</w:t>
      </w:r>
    </w:p>
    <w:p>
      <w:r>
        <w:rPr>
          <w:b/>
        </w:rPr>
        <w:t xml:space="preserve">Tulos</w:t>
      </w:r>
    </w:p>
    <w:p>
      <w:r>
        <w:t xml:space="preserve"> Kun tuotteet tulivat heidän taloudellisten mahdollisuuksiensa piiriin, mikä käsite alkoi kiinnostaa alempaa luokkaa?</w:t>
      </w:r>
    </w:p>
    <w:p>
      <w:r>
        <w:rPr>
          <w:b/>
        </w:rPr>
        <w:t xml:space="preserve">Esimerkki 8.6361</w:t>
      </w:r>
    </w:p>
    <w:p>
      <w:r>
        <w:t xml:space="preserve">Läpikulku: 1910 alkaen armeija alkoi hankkia kiinteäsiipisiä lentokoneita. Vuonna 1910 Meksikossa käytiin sisällissotaa, jossa talonpoikaiskapinalliset taistelivat hallituksen sotilaita vastaan. Armeija lähetettiin amerikkalaisiin kaupunkeihin rajan läheisyyteen varmistamaan ihmishenkien ja omaisuuden turvallisuus. Vuonna 1916 Pancho Villa, merkittävä kapinallisjohtaja, hyökkäsi Columbukseen, New Mexicon osavaltioon, minkä vuoksi Yhdysvallat puuttui Meksikoon 7. helmikuuta 1917 asti. Kapinallisia ja Meksikon liittovaltion joukkoja vastaan taisteltiin vuoteen 1918 asti. Yhdysvallat liittyi ensimmäiseen maailmansotaan vuonna 1917 Britannian, Ranskan, Venäjän, Italian ja muiden liittolaisten puolella. Yhdysvaltain joukkoja lähetettiin länsirintamalle ja ne olivat mukana viimeisissä hyökkäyksissä, jotka päättivät sodan. Marraskuussa 1918 solmitun aselevon myötä armeija vähensi jälleen joukkojaan.</w:t>
      </w:r>
    </w:p>
    <w:p>
      <w:r>
        <w:rPr>
          <w:b/>
        </w:rPr>
        <w:t xml:space="preserve">Tulos</w:t>
      </w:r>
    </w:p>
    <w:p>
      <w:r>
        <w:t xml:space="preserve">Minä vuonna armeija aloitti vasemmistolentokoneet?</w:t>
      </w:r>
    </w:p>
    <w:p>
      <w:r>
        <w:rPr>
          <w:b/>
        </w:rPr>
        <w:t xml:space="preserve">Tulos</w:t>
      </w:r>
    </w:p>
    <w:p>
      <w:r>
        <w:t xml:space="preserve">Kuka luovutti New Mexicon vuonna 1916?</w:t>
      </w:r>
    </w:p>
    <w:p>
      <w:r>
        <w:rPr>
          <w:b/>
        </w:rPr>
        <w:t xml:space="preserve">Tulos</w:t>
      </w:r>
    </w:p>
    <w:p>
      <w:r>
        <w:t xml:space="preserve">Minä vuonna Kiina liittyi ensimmäiseen maailmansotaan?</w:t>
      </w:r>
    </w:p>
    <w:p>
      <w:r>
        <w:rPr>
          <w:b/>
        </w:rPr>
        <w:t xml:space="preserve">Tulos</w:t>
      </w:r>
    </w:p>
    <w:p>
      <w:r>
        <w:t xml:space="preserve">Milloin Yhdysvaltain interventio New Yorkissa päättyi?</w:t>
      </w:r>
    </w:p>
    <w:p>
      <w:r>
        <w:rPr>
          <w:b/>
        </w:rPr>
        <w:t xml:space="preserve">Esimerkki 8.6362</w:t>
      </w:r>
    </w:p>
    <w:p>
      <w:r>
        <w:t xml:space="preserve">Läpikulku: Hän sai vaikutteita myöhäiskeskiaikaisesta ajatuksesta, jonka mukaan pakotetun liikkeen kohteena olevilla esineillä oli synnynnäinen sysäysvoima. Galilei teki kokeen, jossa kiviä ja tykinkuulia vieritettiin kallistusta alaspäin, kumotakseen aristoteelisen liiketeorian 1600-luvun alkupuolella. Hän osoitti, että painovoima kiihdytti kappaleita niiden massasta riippumattomassa määrin, ja väitti, että kappaleet säilyttävät nopeutensa, ellei niihin kohdistu voimaa, esimerkiksi kitkaa.</w:t>
      </w:r>
    </w:p>
    <w:p>
      <w:r>
        <w:rPr>
          <w:b/>
        </w:rPr>
        <w:t xml:space="preserve">Tulos</w:t>
      </w:r>
    </w:p>
    <w:p>
      <w:r>
        <w:t xml:space="preserve">Aristoteelisen fysiikan puutteet korjattiin vasta 1500-luvulla kenen toimesta?</w:t>
      </w:r>
    </w:p>
    <w:p>
      <w:r>
        <w:rPr>
          <w:b/>
        </w:rPr>
        <w:t xml:space="preserve">Tulos</w:t>
      </w:r>
    </w:p>
    <w:p>
      <w:r>
        <w:t xml:space="preserve">Kuka sai vaikutteita varhaiskeskiaikaisista ajatuksista?</w:t>
      </w:r>
    </w:p>
    <w:p>
      <w:r>
        <w:rPr>
          <w:b/>
        </w:rPr>
        <w:t xml:space="preserve">Tulos</w:t>
      </w:r>
    </w:p>
    <w:p>
      <w:r>
        <w:t xml:space="preserve">Kuka rakensi kokeen, jossa kiviä ja kiviä vieritettiin alas rinnettä?</w:t>
      </w:r>
    </w:p>
    <w:p>
      <w:r>
        <w:rPr>
          <w:b/>
        </w:rPr>
        <w:t xml:space="preserve">Tulos</w:t>
      </w:r>
    </w:p>
    <w:p>
      <w:r>
        <w:t xml:space="preserve">Kuka väitti, että kappaleet säilyttävät nopeutensa, vaikka niihin vaikuttaisi voima?</w:t>
      </w:r>
    </w:p>
    <w:p>
      <w:r>
        <w:rPr>
          <w:b/>
        </w:rPr>
        <w:t xml:space="preserve">Esimerkki 8.6363</w:t>
      </w:r>
    </w:p>
    <w:p>
      <w:r>
        <w:t xml:space="preserve">Läpikulku: Charles de Gaulle ja vapaat ranskalaiset käyttivät toisessa maailmansodassa merentakaisia siirtomaita tukikohtina, joista käsin he taistelivat Ranskan vapauttamiseksi. Vuoden 1945 jälkeen siirtomaavastaiset liikkeet alkoivat kuitenkin haastaa imperiumia. Ranska taisteli ja hävisi katkeran sodan Vietnamissa 1950-luvulla. Vaikka he voittivat sodan Algeriassa, Ranskan silloinen johtaja Charles de Gaulle päätti kuitenkin myöntää Algerialle itsenäisyyden vuonna 1962. Sen uudisasukkaat ja monet paikalliset kannattajat muuttivat Ranskaan. Lähes kaikki Ranskan siirtomaat itsenäistyivät vuoteen 1960 mennessä, mutta Ranska säilytti suuren taloudellisen ja diplomaattisen vaikutusvaltansa. Se on toistuvasti lähettänyt joukkoja auttamaan entisiä siirtomaitaan Afrikassa kapinoiden ja vallankaappausten tukahduttamisessa.</w:t>
      </w:r>
    </w:p>
    <w:p>
      <w:r>
        <w:rPr>
          <w:b/>
        </w:rPr>
        <w:t xml:space="preserve">Tulos</w:t>
      </w:r>
    </w:p>
    <w:p>
      <w:r>
        <w:t xml:space="preserve"> Missä Charles de Gaulle ja vapaat englantilaiset toimivat toisen maailmansodan aikana?</w:t>
      </w:r>
    </w:p>
    <w:p>
      <w:r>
        <w:rPr>
          <w:b/>
        </w:rPr>
        <w:t xml:space="preserve">Tulos</w:t>
      </w:r>
    </w:p>
    <w:p>
      <w:r>
        <w:t xml:space="preserve"> Mikä haastoi Britannian imperiumin vuoden 1945 jälkeen?</w:t>
      </w:r>
    </w:p>
    <w:p>
      <w:r>
        <w:rPr>
          <w:b/>
        </w:rPr>
        <w:t xml:space="preserve">Tulos</w:t>
      </w:r>
    </w:p>
    <w:p>
      <w:r>
        <w:t xml:space="preserve"> Missä Ranska hävisi sodan 1940-luvulla?</w:t>
      </w:r>
    </w:p>
    <w:p>
      <w:r>
        <w:rPr>
          <w:b/>
        </w:rPr>
        <w:t xml:space="preserve">Tulos</w:t>
      </w:r>
    </w:p>
    <w:p>
      <w:r>
        <w:t xml:space="preserve"> Missä Ranska hävisi sodan 1930-luvulla?</w:t>
      </w:r>
    </w:p>
    <w:p>
      <w:r>
        <w:rPr>
          <w:b/>
        </w:rPr>
        <w:t xml:space="preserve">Tulos</w:t>
      </w:r>
    </w:p>
    <w:p>
      <w:r>
        <w:t xml:space="preserve"> Missä Ranska voitti sodan 1970-luvulla?</w:t>
      </w:r>
    </w:p>
    <w:p>
      <w:r>
        <w:rPr>
          <w:b/>
        </w:rPr>
        <w:t xml:space="preserve">Esimerkki 8.6364</w:t>
      </w:r>
    </w:p>
    <w:p>
      <w:r>
        <w:t xml:space="preserve">Läpikulku: Kalaharin autiomaa, joka on Etelä-Afrikan ja Botswanan kanssa yhteinen kuiva alue, on yksi Namibian tunnetuimmista maantieteellisistä piirteistä. Vaikka Kalahari tunnetaankin yleisesti aavikkona, siellä on erilaisia paikallisia ympäristöjä, myös joitakin vehreitä ja teknisesti muita kuin aavikkoalueita. Yksi näistä alueista, joka tunnetaan nimellä sukkulenttinen Karoo, on koti yli 5 000 kasvilajille, joista lähes puolet on endeemisiä; noin 10 prosenttia maailman sukkulenttikasveista esiintyy Karoossa. Syynä tähän korkeaan tuottavuuteen ja endeemisyyteen voi olla sademäärien suhteellisen vakaa luonne.</w:t>
      </w:r>
    </w:p>
    <w:p>
      <w:r>
        <w:rPr>
          <w:b/>
        </w:rPr>
        <w:t xml:space="preserve">Tulos</w:t>
      </w:r>
    </w:p>
    <w:p>
      <w:r>
        <w:t xml:space="preserve">Mikä maa sijaitsee Namibian itäpuolella?</w:t>
      </w:r>
    </w:p>
    <w:p>
      <w:r>
        <w:rPr>
          <w:b/>
        </w:rPr>
        <w:t xml:space="preserve">Tulos</w:t>
      </w:r>
    </w:p>
    <w:p>
      <w:r>
        <w:t xml:space="preserve">Kuinka monta kasvilajia Kalaharin autiomaassa on?</w:t>
      </w:r>
    </w:p>
    <w:p>
      <w:r>
        <w:rPr>
          <w:b/>
        </w:rPr>
        <w:t xml:space="preserve">Tulos</w:t>
      </w:r>
    </w:p>
    <w:p>
      <w:r>
        <w:t xml:space="preserve">Kuinka monta prosenttia maailman mehikasveista esiintyy koko Kalaharin autiomaassa?</w:t>
      </w:r>
    </w:p>
    <w:p>
      <w:r>
        <w:rPr>
          <w:b/>
        </w:rPr>
        <w:t xml:space="preserve">Tulos</w:t>
      </w:r>
    </w:p>
    <w:p>
      <w:r>
        <w:t xml:space="preserve">Mikä maa sijaitsee Namibian pohjoispuolella?</w:t>
      </w:r>
    </w:p>
    <w:p>
      <w:r>
        <w:rPr>
          <w:b/>
        </w:rPr>
        <w:t xml:space="preserve">Tulos</w:t>
      </w:r>
    </w:p>
    <w:p>
      <w:r>
        <w:t xml:space="preserve">Mikä maa sijaitsee Namibian eteläpuolella?</w:t>
      </w:r>
    </w:p>
    <w:p>
      <w:r>
        <w:rPr>
          <w:b/>
        </w:rPr>
        <w:t xml:space="preserve">Esimerkki 8.6365</w:t>
      </w:r>
    </w:p>
    <w:p>
      <w:r>
        <w:t xml:space="preserve">Läpikulku: Vahvistustyyppi määrittelee kaksi pääluokkaa materiaaleja - kudotut ja kuitukankaat. Kudotut vahvikkeet ovat halvempia, mutta lasin korkea dielektrisyysvakio ei välttämättä ole suotuisa monissa korkeamman taajuuden sovelluksissa. Paikallisesti epähomogeeninen rakenne aiheuttaa myös paikallisia vaihteluita sähköisiin parametreihin, mikä johtuu erilaisesta hartsin ja lasin suhteesta kudontakuvion eri alueilla. Kuitukangasvahvikkeet tai materiaalit, joissa on vähän tai ei lainkaan vahvikkeita, ovat kalliimpia, mutta soveltuvat paremmin joihinkin RF/analogisiin sovelluksiin.</w:t>
      </w:r>
    </w:p>
    <w:p>
      <w:r>
        <w:rPr>
          <w:b/>
        </w:rPr>
        <w:t xml:space="preserve">Tulos</w:t>
      </w:r>
    </w:p>
    <w:p>
      <w:r>
        <w:t xml:space="preserve">Vahvistustyyppi määrittelee mitkä kaksi pienempää materiaaliluokkaa?</w:t>
      </w:r>
    </w:p>
    <w:p>
      <w:r>
        <w:rPr>
          <w:b/>
        </w:rPr>
        <w:t xml:space="preserve">Tulos</w:t>
      </w:r>
    </w:p>
    <w:p>
      <w:r>
        <w:t xml:space="preserve">Mikä on edullisempi, mutta soveltuu paremmin johonkin RF/analogiseen sovellukseen?</w:t>
      </w:r>
    </w:p>
    <w:p>
      <w:r>
        <w:rPr>
          <w:b/>
        </w:rPr>
        <w:t xml:space="preserve">Tulos</w:t>
      </w:r>
    </w:p>
    <w:p>
      <w:r>
        <w:t xml:space="preserve">Mitä kutsutaan materiaaleiksi, joiden hienojakoisuus on alhainen tai sitä ei ole lainkaan?</w:t>
      </w:r>
    </w:p>
    <w:p>
      <w:r>
        <w:rPr>
          <w:b/>
        </w:rPr>
        <w:t xml:space="preserve">Tulos</w:t>
      </w:r>
    </w:p>
    <w:p>
      <w:r>
        <w:t xml:space="preserve">Lasin korkea diodivakio ei ehkä ole suotuisa minkä kannalta?</w:t>
      </w:r>
    </w:p>
    <w:p>
      <w:r>
        <w:rPr>
          <w:b/>
        </w:rPr>
        <w:t xml:space="preserve">Esimerkki 8.6366</w:t>
      </w:r>
    </w:p>
    <w:p>
      <w:r>
        <w:t xml:space="preserve">Läpikulku: Joulun pitäminen liittovaltion juhlapäivänä jne. on myös kyseenalaistettu, mutta niitä on pidetty esimerkkeinä hallituksen oikeudesta päättää yhteiskunnan kannalta käytännöllisistä ja hyödyllisistä järjestelyistä. Kansallinen tunnuslause "In God We Trust" on kyseenalaistettu rikkomuksena, mutta korkein oikeus on todennut, että seremoniallinen deismi ei ole luonteeltaan uskonnollista. Piirituomioistuimen päätös vahvisti Ohion oikeuden käyttää tunnuslauseenaan raamatunkohtaa "Jumalan kanssa kaikki on mahdollista", koska se ei suosinut tiettyä uskontoa.</w:t>
      </w:r>
    </w:p>
    <w:p>
      <w:r>
        <w:rPr>
          <w:b/>
        </w:rPr>
        <w:t xml:space="preserve">Tulos</w:t>
      </w:r>
    </w:p>
    <w:p>
      <w:r>
        <w:t xml:space="preserve">Miksi kirkkoilta on kielletty sellaiset edut kuin väljemmät kaavoitussäännöt ja erityiset pysäköintioikeudet?</w:t>
      </w:r>
    </w:p>
    <w:p>
      <w:r>
        <w:rPr>
          <w:b/>
        </w:rPr>
        <w:t xml:space="preserve">Tulos</w:t>
      </w:r>
    </w:p>
    <w:p>
      <w:r>
        <w:t xml:space="preserve"> Mikä on kansallinen tunnuslause "In God We Trust", jota kutsutaan epävirallisesti nimellä "In God We Trust"?</w:t>
      </w:r>
    </w:p>
    <w:p>
      <w:r>
        <w:rPr>
          <w:b/>
        </w:rPr>
        <w:t xml:space="preserve">Tulos</w:t>
      </w:r>
    </w:p>
    <w:p>
      <w:r>
        <w:t xml:space="preserve"> Mitä korkein oikeus ei ole päättänyt seremoniallisesta deismistä?</w:t>
      </w:r>
    </w:p>
    <w:p>
      <w:r>
        <w:rPr>
          <w:b/>
        </w:rPr>
        <w:t xml:space="preserve">Tulos</w:t>
      </w:r>
    </w:p>
    <w:p>
      <w:r>
        <w:t xml:space="preserve"> Missä osavaltiossa ei käytetä raamatunkohtaa?</w:t>
      </w:r>
    </w:p>
    <w:p>
      <w:r>
        <w:rPr>
          <w:b/>
        </w:rPr>
        <w:t xml:space="preserve">Tulos</w:t>
      </w:r>
    </w:p>
    <w:p>
      <w:r>
        <w:t xml:space="preserve"> Miksi Ohio ei saanut käyttää mottonaan raamatunkohtaa?</w:t>
      </w:r>
    </w:p>
    <w:p>
      <w:r>
        <w:rPr>
          <w:b/>
        </w:rPr>
        <w:t xml:space="preserve">Esimerkki 8.6367</w:t>
      </w:r>
    </w:p>
    <w:p>
      <w:r>
        <w:t xml:space="preserve">Läpikulku: pestisgenomissa on kaksi aiemmin tuntematonta mutta toisiinsa liittyvää kladeja (geneettisiä haaroja), jotka liittyvät keskiaikaisiin joukkohautoihin. Näiden kladien (joiden uskotaan kuolleen sukupuuttoon) todettiin olevan nykyisten Y. pestis -kantojen Y. p. orientalis ja Y. p. medievalis esivanhempia, mikä viittaa siihen, että rutto on saattanut tulla Eurooppaan kahdessa aallossa. Ranskassa ja Englannissa sijaitsevien ruttokuoppien jäännösten tutkimukset osoittavat, että ensimmäinen muunnos tuli Eurooppaan Marseillen sataman kautta marraskuun 1347 tienoilla, levisi Ranskassa kahden seuraavan vuoden aikana ja saapui lopulta Englantiin keväällä 1349, jossa se levisi maassa kolmessa epidemiassa. Hollantilaisesta Bergen op Zoomin kaupungista peräisin olevien ruttokuoppien jäänteiden tutkimukset osoittivat, että vuodesta 1350 lähtien Alankomaiden kautta levinneen pandemian aiheuttanut Y. pestis -genotyyppi erosi Britanniassa ja Ranskassa havaitusta genotyypistä, mikä viittaa siihen, että Bergen op Zoomiin (ja mahdollisesti muihinkin eteläisten Alankomaiden osiin) ei tarttunut tartunta suoraan Englannista tai Ranskasta vuonna 1349, ja viittaa siihen, että toinen, Britanniassa ja Ranskassa esiintyneistä ruttoepidemioista poikkeava ruttoaalto on saattanut kulkeutua Alankomaiden alueelle Norjasta, hansakaupungeista tai jostakin muusta paikasta.</w:t>
      </w:r>
    </w:p>
    <w:p>
      <w:r>
        <w:rPr>
          <w:b/>
        </w:rPr>
        <w:t xml:space="preserve">Tulos</w:t>
      </w:r>
    </w:p>
    <w:p>
      <w:r>
        <w:t xml:space="preserve">Minä vuonna Marseille perustettiin?</w:t>
      </w:r>
    </w:p>
    <w:p>
      <w:r>
        <w:rPr>
          <w:b/>
        </w:rPr>
        <w:t xml:space="preserve">Tulos</w:t>
      </w:r>
    </w:p>
    <w:p>
      <w:r>
        <w:t xml:space="preserve">Minä vuonna ruttoaalto iski Alankomaihin?</w:t>
      </w:r>
    </w:p>
    <w:p>
      <w:r>
        <w:rPr>
          <w:b/>
        </w:rPr>
        <w:t xml:space="preserve">Tulos</w:t>
      </w:r>
    </w:p>
    <w:p>
      <w:r>
        <w:t xml:space="preserve">Mikä oli yksi hansakaupungeista?</w:t>
      </w:r>
    </w:p>
    <w:p>
      <w:r>
        <w:rPr>
          <w:b/>
        </w:rPr>
        <w:t xml:space="preserve">Tulos</w:t>
      </w:r>
    </w:p>
    <w:p>
      <w:r>
        <w:t xml:space="preserve">Missä kuussa vuonna 1349 rutto saapui toisena aaltona Englantiin?</w:t>
      </w:r>
    </w:p>
    <w:p>
      <w:r>
        <w:rPr>
          <w:b/>
        </w:rPr>
        <w:t xml:space="preserve">Tulos</w:t>
      </w:r>
    </w:p>
    <w:p>
      <w:r>
        <w:t xml:space="preserve">Mistä maasta Y. p. orientalis -genomi on peräisin?</w:t>
      </w:r>
    </w:p>
    <w:p>
      <w:r>
        <w:rPr>
          <w:b/>
        </w:rPr>
        <w:t xml:space="preserve">Esimerkki 8.6368</w:t>
      </w:r>
    </w:p>
    <w:p>
      <w:r>
        <w:t xml:space="preserve">Läpikulku: Ajanjaksolla rakennettiin suhteellisen vähän kirkkoja Britanniaan, jossa oli jo ennestään runsaasti kirkkoja, vaikka ajanjakson myöhempinä vuosina nonkonformististen ja roomalaiskatolisten jumalanpalveluspaikkojen kysyntä kasvoi huomattavasti. Rakennetut anglikaaniset kirkot suunniteltiin sisäisesti siten, että saarnaaminen olisi mahdollisimman hyvin kuultavissa ja näkyvissä, joten päälaiva oli yleensä leveämpi ja lyhyempi kuin keskiaikaisissa suunnitelmissa, ja usein sivuväyliä ei ollut. Uusissa kirkoissa käytettiin usein lehtereitä. Etenkin maaseutupappiloissa ulkoinen ilme säilytti yleensä goottilaisen kirkon tutut tunnusmerkit: torni tai torni, suuri länsijulkisivu, jossa on yksi tai useampi ovi, ja hyvin suuret ikkunat keskilaivassa, mutta kaikki koristeet olivat peräisin klassisesta sanastosta. Jos varat sallivat, länsijulkisivussa saatettiin käyttää klassista temppeliportaikkoa, jossa oli pylväitä ja koroke. Sisätilojen koristelu oli hyvin vähäistä, mutta kirkot täyttyivät vauraiden muistomerkeistä.</w:t>
      </w:r>
    </w:p>
    <w:p>
      <w:r>
        <w:rPr>
          <w:b/>
        </w:rPr>
        <w:t xml:space="preserve">Tulos</w:t>
      </w:r>
    </w:p>
    <w:p>
      <w:r>
        <w:t xml:space="preserve">Mikä laki hidasti kirkkojen rakentamista Britanniassa?</w:t>
      </w:r>
    </w:p>
    <w:p>
      <w:r>
        <w:rPr>
          <w:b/>
        </w:rPr>
        <w:t xml:space="preserve">Tulos</w:t>
      </w:r>
    </w:p>
    <w:p>
      <w:r>
        <w:t xml:space="preserve">Mitkä olivat täynnä Jumalan muistomerkkejä?</w:t>
      </w:r>
    </w:p>
    <w:p>
      <w:r>
        <w:rPr>
          <w:b/>
        </w:rPr>
        <w:t xml:space="preserve">Tulos</w:t>
      </w:r>
    </w:p>
    <w:p>
      <w:r>
        <w:t xml:space="preserve">Millaisia jumalanpalveluspaikkoja kysyttiin tämän ajanjakson alkuvuosina?</w:t>
      </w:r>
    </w:p>
    <w:p>
      <w:r>
        <w:rPr>
          <w:b/>
        </w:rPr>
        <w:t xml:space="preserve">Tulos</w:t>
      </w:r>
    </w:p>
    <w:p>
      <w:r>
        <w:t xml:space="preserve">Mikä oli harvinaista uusissa kirkoissa?</w:t>
      </w:r>
    </w:p>
    <w:p>
      <w:r>
        <w:rPr>
          <w:b/>
        </w:rPr>
        <w:t xml:space="preserve">Tulos</w:t>
      </w:r>
    </w:p>
    <w:p>
      <w:r>
        <w:t xml:space="preserve">Mitä käytettiin kirkon edessä, kun varat olivat rajalliset?</w:t>
      </w:r>
    </w:p>
    <w:p>
      <w:r>
        <w:rPr>
          <w:b/>
        </w:rPr>
        <w:t xml:space="preserve">Esimerkki 8.6369</w:t>
      </w:r>
    </w:p>
    <w:p>
      <w:r>
        <w:t xml:space="preserve">Läpikulku: Heidät tunnetaan nimellä "muistojen vartijat". Malin musiikki on monipuolista, ja siinä on useita eri tyylilajeja. Tunnettuja malilaisia musiikillisia vaikuttajia ovat koravirtuoosi Toumani Diabaté, edesmennyt roots- ja blues-kitaristi Ali Farka Touré, tuareg-yhtye Tinariwen ja useat afropop-artistit, kuten Salif Keita, duo Amadou et Mariam, Oumou Sangare ja Habib Koité. Myös tanssilla on suuri merkitys malilaisessa kulttuurissa. Tanssijuhlat ovat yleisiä ystävien välisiä tapahtumia, ja perinteisiä naamiotansseja esitetään juhlallisissa tilaisuuksissa.</w:t>
      </w:r>
    </w:p>
    <w:p>
      <w:r>
        <w:rPr>
          <w:b/>
        </w:rPr>
        <w:t xml:space="preserve">Tulos</w:t>
      </w:r>
    </w:p>
    <w:p>
      <w:r>
        <w:t xml:space="preserve">Mikä kääntyy kappaleiden pitäjäksi?</w:t>
      </w:r>
    </w:p>
    <w:p>
      <w:r>
        <w:rPr>
          <w:b/>
        </w:rPr>
        <w:t xml:space="preserve">Tulos</w:t>
      </w:r>
    </w:p>
    <w:p>
      <w:r>
        <w:t xml:space="preserve">Mikä on kulttuurissa vähäisemmässä asemassa kuin musiikki?</w:t>
      </w:r>
    </w:p>
    <w:p>
      <w:r>
        <w:rPr>
          <w:b/>
        </w:rPr>
        <w:t xml:space="preserve">Tulos</w:t>
      </w:r>
    </w:p>
    <w:p>
      <w:r>
        <w:t xml:space="preserve">Mikä ei ole yhteistä ystävien kesken?</w:t>
      </w:r>
    </w:p>
    <w:p>
      <w:r>
        <w:rPr>
          <w:b/>
        </w:rPr>
        <w:t xml:space="preserve">Tulos</w:t>
      </w:r>
    </w:p>
    <w:p>
      <w:r>
        <w:t xml:space="preserve">Missä nykyaikaisia naamiotansseja esitetään?</w:t>
      </w:r>
    </w:p>
    <w:p>
      <w:r>
        <w:rPr>
          <w:b/>
        </w:rPr>
        <w:t xml:space="preserve">Esimerkki 8.6370</w:t>
      </w:r>
    </w:p>
    <w:p>
      <w:r>
        <w:t xml:space="preserve">Läpikulku: (jota käytetään laajalti populaatiobiologiassa, demografiassa ja makrososiologiassa sekä fossiilisen biologisen monimuotoisuuden tutkimuksessa) kuin eksponentiaalisen ja logistisen mallin kanssa. Jälkimmäiset mallit viittaavat siihen, että monimuotoisuuden muutoksia ohjaa ensimmäisen asteen positiivinen palaute (enemmän esivanhempia, enemmän jälkeläisiä) ja/tai resurssien rajallisuudesta johtuva negatiivinen palaute. Hyperbolinen malli merkitsee toisen asteen positiivista palautetta. Maailman väestönkasvun hyperbolinen malli johtuu toisen asteen positiivisesta palautteesta väestön koon ja teknologisen kasvunopeuden välillä. Biologisen monimuotoisuuden kasvun hyperbolinen luonne voidaan vastaavasti selittää monimuotoisuuden ja yhdyskuntarakenteen monimutkaisuuden välisellä palautteella. Biologisen monimuotoisuuden ja ihmisväestön käyrien samankaltaisuus johtuu luultavasti siitä, että molemmat johtuvat hyperbolisen trendin ja syklisen ja stokastisen dynamiikan vuorovaikutuksesta.</w:t>
      </w:r>
    </w:p>
    <w:p>
      <w:r>
        <w:rPr>
          <w:b/>
        </w:rPr>
        <w:t xml:space="preserve">Tulos</w:t>
      </w:r>
    </w:p>
    <w:p>
      <w:r>
        <w:t xml:space="preserve">Mikä malli korreloi paljon paremmin kuin syklinen malli?</w:t>
      </w:r>
    </w:p>
    <w:p>
      <w:r>
        <w:rPr>
          <w:b/>
        </w:rPr>
        <w:t xml:space="preserve">Tulos</w:t>
      </w:r>
    </w:p>
    <w:p>
      <w:r>
        <w:t xml:space="preserve">Mitä mallia käytetään yleisesti stokastisessa dynamiikassa?</w:t>
      </w:r>
    </w:p>
    <w:p>
      <w:r>
        <w:rPr>
          <w:b/>
        </w:rPr>
        <w:t xml:space="preserve">Tulos</w:t>
      </w:r>
    </w:p>
    <w:p>
      <w:r>
        <w:t xml:space="preserve">Mitkä mallit viittaavat siihen, että monimuotoisuuden muutoksia ohjaa stokastinen dynamiikka?</w:t>
      </w:r>
    </w:p>
    <w:p>
      <w:r>
        <w:rPr>
          <w:b/>
        </w:rPr>
        <w:t xml:space="preserve">Tulos</w:t>
      </w:r>
    </w:p>
    <w:p>
      <w:r>
        <w:t xml:space="preserve">Mihin malliin sisältyy toisen asteen makrososiologinen suuntaus?</w:t>
      </w:r>
    </w:p>
    <w:p>
      <w:r>
        <w:rPr>
          <w:b/>
        </w:rPr>
        <w:t xml:space="preserve">Tulos</w:t>
      </w:r>
    </w:p>
    <w:p>
      <w:r>
        <w:t xml:space="preserve">Mitä voidaan selittää monimuotoisuuden ja makrososiologisten suuntausten välisellä palautteella?</w:t>
      </w:r>
    </w:p>
    <w:p>
      <w:r>
        <w:rPr>
          <w:b/>
        </w:rPr>
        <w:t xml:space="preserve">Esimerkki 8.6371</w:t>
      </w:r>
    </w:p>
    <w:p>
      <w:r>
        <w:t xml:space="preserve">Läpikulku: Ihmiset, jotka ovat pitkäaikaisessa, tiheässä tai läheisessä kontaktissa tuberkuloosia sairastavien ihmisten kanssa, ovat erityisen suuressa vaarassa saada tartunnan, ja heidän tartuntariskinsä on arviolta 22 prosenttia. Aktiivista mutta hoitamatonta tuberkuloosia sairastava henkilö voi tartuttaa 10-15 (tai enemmän) muuta ihmistä vuodessa. Tartunnan pitäisi tarttua vain aktiivista tuberkuloosia sairastavista henkilöistä - latenttia infektiota sairastavien ei uskota olevan tarttuvia. Tartunnan siirtymisen todennäköisyys henkilöstä toiseen riippuu useista tekijöistä, kuten kantajan erittämien tartuntapisaroiden määrästä, ilmanvaihdon tehokkuudesta, altistumisen kestosta, M. tuberculosis -kannan virulenssista, tartunnasta vapaan henkilön immuniteetin tasosta ja muista tekijöistä. Henkilöstä toiseen tapahtuvaa leviämistä voidaan välttää erottelemalla aktiivista ("avointa") tuberkuloosia sairastavat ja antamalla heille tuberkuloosilääkitys. Noin kahden viikon tehokkaan hoidon jälkeen henkilöt, joilla on ei-resistentti aktiivinen infektio, eivät yleensä enää tartu muihin. Jos joku saa tartunnan, kestää yleensä kolmesta neljään viikkoa, ennen kuin uusi tartunnan saanut henkilö muuttuu riittävän tartuntakykyiseksi tartuttaakseen taudin muihin.</w:t>
      </w:r>
    </w:p>
    <w:p>
      <w:r>
        <w:rPr>
          <w:b/>
        </w:rPr>
        <w:t xml:space="preserve">Tulos</w:t>
      </w:r>
    </w:p>
    <w:p>
      <w:r>
        <w:t xml:space="preserve">Mikä on tartuntaluku ihmisillä, jotka eivät ole läheisessä kontaktissa tuberkuloosiin?</w:t>
      </w:r>
    </w:p>
    <w:p>
      <w:r>
        <w:rPr>
          <w:b/>
        </w:rPr>
        <w:t xml:space="preserve">Tulos</w:t>
      </w:r>
    </w:p>
    <w:p>
      <w:r>
        <w:t xml:space="preserve">Kuinka monta ihmistä tuberkuloosia sairastava henkilö tartuttaa tartunnan vuodessa?</w:t>
      </w:r>
    </w:p>
    <w:p>
      <w:r>
        <w:rPr>
          <w:b/>
        </w:rPr>
        <w:t xml:space="preserve">Tulos</w:t>
      </w:r>
    </w:p>
    <w:p>
      <w:r>
        <w:t xml:space="preserve">Mikä tuberkuloosityyppi on tarttuvampi kuin aktiivinen tuberkuloosi?</w:t>
      </w:r>
    </w:p>
    <w:p>
      <w:r>
        <w:rPr>
          <w:b/>
        </w:rPr>
        <w:t xml:space="preserve">Tulos</w:t>
      </w:r>
    </w:p>
    <w:p>
      <w:r>
        <w:t xml:space="preserve">Millä hoidoilla hoidetaan tartunnattomia ihmisiä?</w:t>
      </w:r>
    </w:p>
    <w:p>
      <w:r>
        <w:rPr>
          <w:b/>
        </w:rPr>
        <w:t xml:space="preserve">Tulos</w:t>
      </w:r>
    </w:p>
    <w:p>
      <w:r>
        <w:t xml:space="preserve">Kuinka kauan joku on tarttuva, jos hän on saanut tartunnan äskettäin?</w:t>
      </w:r>
    </w:p>
    <w:p>
      <w:r>
        <w:rPr>
          <w:b/>
        </w:rPr>
        <w:t xml:space="preserve">Esimerkki 8.6372</w:t>
      </w:r>
    </w:p>
    <w:p>
      <w:r>
        <w:t xml:space="preserve">Läpikulku: Total War: Shogun 2 -pelissä on Rise of the Samurai -laajennuspaketti ladattavana kampanjana. Sen avulla pelaaja voi tehdä oman versionsa Heian-kaudella tapahtuneesta Gempei-sodasta. Pelaaja voi valita yhden Japanin tuon ajan mahtavimmista suvuista, Taira-, Minamoto- tai Fujiwara-suvut; kullakin suvulla on kaksi haaraa, joten pelattavia klaaneja on yhteensä kuusi. Laajennuspaketti sisältää erilaisia maayksiköitä, aluksia ja rakennuksia, ja sitä voi pelata myös moninpelitiloissa.</w:t>
      </w:r>
    </w:p>
    <w:p>
      <w:r>
        <w:rPr>
          <w:b/>
        </w:rPr>
        <w:t xml:space="preserve">Tulos</w:t>
      </w:r>
    </w:p>
    <w:p>
      <w:r>
        <w:t xml:space="preserve">Missä Heian-kauden suositussa pelissä oli expanson-pakkaus?</w:t>
      </w:r>
    </w:p>
    <w:p>
      <w:r>
        <w:rPr>
          <w:b/>
        </w:rPr>
        <w:t xml:space="preserve">Tulos</w:t>
      </w:r>
    </w:p>
    <w:p>
      <w:r>
        <w:t xml:space="preserve">Missä osassa peliä ei ole moninpelitilaa?</w:t>
      </w:r>
    </w:p>
    <w:p>
      <w:r>
        <w:rPr>
          <w:b/>
        </w:rPr>
        <w:t xml:space="preserve">Tulos</w:t>
      </w:r>
    </w:p>
    <w:p>
      <w:r>
        <w:t xml:space="preserve">Mitkä kolme perhettä lisätään expanson-pakkauksen mukana?</w:t>
      </w:r>
    </w:p>
    <w:p>
      <w:r>
        <w:rPr>
          <w:b/>
        </w:rPr>
        <w:t xml:space="preserve">Esimerkki 8.6373</w:t>
      </w:r>
    </w:p>
    <w:p>
      <w:r>
        <w:t xml:space="preserve">Läpikulku: "Digimonit ovat digitaalisia hirviöitä. Tarinoiden mukaan ne ovat "DigiWorldin" asukkaita, joka on Maan viestintäverkon ilmentymä. Tarinat kertovat ryhmästä enimmäkseen alle kouluikäisiä, jotka kulkevat erityisten Digimonien mukana, jotka ovat syntyneet puolustamaan maailmaansa (ja meidän maailmaamme) erilaisilta pahoilta voimilta. Auttaakseen heitä selviytymään vaikeimmista esteistä, joita löytyy molemmista maailmoista, digimonilla on kyky kehittyä (Digivolve) Tässä prosessissa digimonit muuttavat ulkonäköään ja tulevat paljon vahvemmiksi, usein myös persoonallisuutensa muuttuessa. Digimaailman kanssa kosketuksiin joutuvien lasten ryhmä vaihtuu sarjasta toiseen.</w:t>
      </w:r>
    </w:p>
    <w:p>
      <w:r>
        <w:rPr>
          <w:b/>
        </w:rPr>
        <w:t xml:space="preserve">Tulos</w:t>
      </w:r>
    </w:p>
    <w:p>
      <w:r>
        <w:t xml:space="preserve">Mikä on työstä kaukana olevan maailman ilmentymä?</w:t>
      </w:r>
    </w:p>
    <w:p>
      <w:r>
        <w:rPr>
          <w:b/>
        </w:rPr>
        <w:t xml:space="preserve">Tulos</w:t>
      </w:r>
    </w:p>
    <w:p>
      <w:r>
        <w:t xml:space="preserve">Miltä erityisesti koulutetut digimonit puolustavat maailmaa?</w:t>
      </w:r>
    </w:p>
    <w:p>
      <w:r>
        <w:rPr>
          <w:b/>
        </w:rPr>
        <w:t xml:space="preserve">Tulos</w:t>
      </w:r>
    </w:p>
    <w:p>
      <w:r>
        <w:t xml:space="preserve">Kuka seuraa erityisiä ihmisiä, jotka ovat syntyneet pelastamaan maailmaa?</w:t>
      </w:r>
    </w:p>
    <w:p>
      <w:r>
        <w:rPr>
          <w:b/>
        </w:rPr>
        <w:t xml:space="preserve">Tulos</w:t>
      </w:r>
    </w:p>
    <w:p>
      <w:r>
        <w:t xml:space="preserve">Mitkä lapset pysyvät samoina sarjasta toiseen?</w:t>
      </w:r>
    </w:p>
    <w:p>
      <w:r>
        <w:rPr>
          <w:b/>
        </w:rPr>
        <w:t xml:space="preserve">Tulos</w:t>
      </w:r>
    </w:p>
    <w:p>
      <w:r>
        <w:t xml:space="preserve">Mikä pysyy samana, kun digimonit vahvistuvat?</w:t>
      </w:r>
    </w:p>
    <w:p>
      <w:r>
        <w:rPr>
          <w:b/>
        </w:rPr>
        <w:t xml:space="preserve">Esimerkki 8.6374</w:t>
      </w:r>
    </w:p>
    <w:p>
      <w:r>
        <w:t xml:space="preserve">Läpikulku: Vuonna 1899 paikallisiin postimerkkeihin painettiin "Guam", kuten muiden entisten espanjalaisten siirtomaiden kohdalla tehtiin, mutta tämä lopetettiin pian sen jälkeen, ja siitä lähtien on käytetty tavallisia Yhdysvaltain postimerkkejä. Koska Guam kuuluu myös Yhdysvaltain postijärjestelmään (postin lyhenne: GU, postinumeroalue: 96910-96932), Yhdysvaltain mantereelta Guamiin lähetettävää postia pidetään kotimaan postina, eikä siitä peritä lisämaksuja. Yksityisillä kuljetusyhtiöillä, kuten FedExillä, UPSilla ja DHL:llä, ei kuitenkaan ole tätä velvollisuutta, eivätkä ne pidä Guamia kotimaana.</w:t>
      </w:r>
    </w:p>
    <w:p>
      <w:r>
        <w:rPr>
          <w:b/>
        </w:rPr>
        <w:t xml:space="preserve">Tulos</w:t>
      </w:r>
    </w:p>
    <w:p>
      <w:r>
        <w:t xml:space="preserve">Minä vuonna Guam sai tavalliset Yhdysvaltain postimerkit?</w:t>
      </w:r>
    </w:p>
    <w:p>
      <w:r>
        <w:rPr>
          <w:b/>
        </w:rPr>
        <w:t xml:space="preserve">Tulos</w:t>
      </w:r>
    </w:p>
    <w:p>
      <w:r>
        <w:t xml:space="preserve">Mikä yksityinen varustamo pitää Guamia kansainvälisenä valtiona?</w:t>
      </w:r>
    </w:p>
    <w:p>
      <w:r>
        <w:rPr>
          <w:b/>
        </w:rPr>
        <w:t xml:space="preserve">Tulos</w:t>
      </w:r>
    </w:p>
    <w:p>
      <w:r>
        <w:t xml:space="preserve">Mikä yksityinen laivayhtiö veloittaa enemmän pakettien lähettämisestä Guamiin?</w:t>
      </w:r>
    </w:p>
    <w:p>
      <w:r>
        <w:rPr>
          <w:b/>
        </w:rPr>
        <w:t xml:space="preserve">Tulos</w:t>
      </w:r>
    </w:p>
    <w:p>
      <w:r>
        <w:t xml:space="preserve">Mikä yksityinen laivayhtiö toimittaa paketit Guamiin nopeimmin?</w:t>
      </w:r>
    </w:p>
    <w:p>
      <w:r>
        <w:rPr>
          <w:b/>
        </w:rPr>
        <w:t xml:space="preserve">Tulos</w:t>
      </w:r>
    </w:p>
    <w:p>
      <w:r>
        <w:t xml:space="preserve">Minä vuonna UPS aloitti pakettien lähettämisen Guamiin?</w:t>
      </w:r>
    </w:p>
    <w:p>
      <w:r>
        <w:rPr>
          <w:b/>
        </w:rPr>
        <w:t xml:space="preserve">Esimerkki 8.6375</w:t>
      </w:r>
    </w:p>
    <w:p>
      <w:r>
        <w:t xml:space="preserve">Läpikulku: Tavallisin lasi sisältää muita ainesosia, jotka muuttavat sen ominaisuuksia. Lyijy- tai piikivilasi on "kirkkaampaa", koska lisääntynyt taitekerroin aiheuttaa huomattavasti enemmän peiliheijastusta ja lisää optista hajontaa. Myös bariumin lisääminen lisää taitekerrointa. Toriumoksidi antaa lasille korkean taitekertoimen ja alhaisen hajonnan, ja sitä käytettiin aiemmin korkealaatuisten linssien valmistuksessa, mutta sen radioaktiivisuuden vuoksi se on korvattu nykyaikaisissa silmälaseissa lantaanioksidilla. Rautaa voidaan lisätä lasiin infrapunaenergiaa absorboivaksi, esimerkiksi elokuvaprojektoreiden lämpöä absorboivissa suodattimissa, kun taas cerium(IV)-oksidia voidaan käyttää UV-aallonpituuksia absorboivaan lasiin.</w:t>
      </w:r>
    </w:p>
    <w:p>
      <w:r>
        <w:rPr>
          <w:b/>
        </w:rPr>
        <w:t xml:space="preserve">Tulos</w:t>
      </w:r>
    </w:p>
    <w:p>
      <w:r>
        <w:t xml:space="preserve">Mitä elementtiä käytetään lasissa, jotta se ei heijastaisi enemmän?</w:t>
      </w:r>
    </w:p>
    <w:p>
      <w:r>
        <w:rPr>
          <w:b/>
        </w:rPr>
        <w:t xml:space="preserve">Tulos</w:t>
      </w:r>
    </w:p>
    <w:p>
      <w:r>
        <w:t xml:space="preserve">Miten barium vaikuttaa elokuvasuodattimiin?</w:t>
      </w:r>
    </w:p>
    <w:p>
      <w:r>
        <w:rPr>
          <w:b/>
        </w:rPr>
        <w:t xml:space="preserve">Tulos</w:t>
      </w:r>
    </w:p>
    <w:p>
      <w:r>
        <w:t xml:space="preserve">Mikä toriumoksidin ominaisuus on aiheuttanut sen, että sitä ei enää käytetä projektoreissa?</w:t>
      </w:r>
    </w:p>
    <w:p>
      <w:r>
        <w:rPr>
          <w:b/>
        </w:rPr>
        <w:t xml:space="preserve">Tulos</w:t>
      </w:r>
    </w:p>
    <w:p>
      <w:r>
        <w:t xml:space="preserve">Mikä on ceriumoksidin toinen nimi?</w:t>
      </w:r>
    </w:p>
    <w:p>
      <w:r>
        <w:rPr>
          <w:b/>
        </w:rPr>
        <w:t xml:space="preserve">Tulos</w:t>
      </w:r>
    </w:p>
    <w:p>
      <w:r>
        <w:t xml:space="preserve">Mitä hyötyä lämpöä absorboivista suodattimista on taitekertoimen lisäksi?</w:t>
      </w:r>
    </w:p>
    <w:p>
      <w:r>
        <w:rPr>
          <w:b/>
        </w:rPr>
        <w:t xml:space="preserve">Esimerkki 8.6376</w:t>
      </w:r>
    </w:p>
    <w:p>
      <w:r>
        <w:t xml:space="preserve">Läpikulku: Koripallo-, paini- ja lentopallojoukkueet pelaavat Welsh-Ryan Arenalla. Northwesternin urheilujoukkueiden lempinimi on Wildcats. Ennen vuotta 1924 ne tunnettiin nimellä "The Purple" ja epävirallisesti nimellä "The Fighting Methodists". Nimen Wildcats antoi yliopistolle vuonna 1924 Chicago Daily Tribune -lehden kirjoittaja Wallace Abbey, joka kirjoitti, että jopa tappiossa Chicagon yliopistolle "Jalkapalloilijat eivät olleet tulleet Evanstonista; Wildcats olisi nimi, joka sopisi paremmin [valmentaja Glenn] Thistletwaiten pojille". Nimi oli niin suosittu, että yliopiston hallituksen jäsenet tekivät "wildcatsista" virallisen lempinimen vain kuukausia myöhemmin. Vuonna 1972 ylioppilaskunta äänesti virallisen lempinimen vaihtamisesta "Wildcatsista" "Purple Haze" -nimeksi, mutta uusi nimi ei koskaan jäänyt voimaan.</w:t>
      </w:r>
    </w:p>
    <w:p>
      <w:r>
        <w:rPr>
          <w:b/>
        </w:rPr>
        <w:t xml:space="preserve">Tulos</w:t>
      </w:r>
    </w:p>
    <w:p>
      <w:r>
        <w:t xml:space="preserve">Missä Southwesternin koripallo-, paini- ja lentopallojoukkueet pelaavat?</w:t>
      </w:r>
    </w:p>
    <w:p>
      <w:r>
        <w:rPr>
          <w:b/>
        </w:rPr>
        <w:t xml:space="preserve">Tulos</w:t>
      </w:r>
    </w:p>
    <w:p>
      <w:r>
        <w:t xml:space="preserve"> Mikä on Southwesternin urheilujoukkueiden lempinimi?</w:t>
      </w:r>
    </w:p>
    <w:p>
      <w:r>
        <w:rPr>
          <w:b/>
        </w:rPr>
        <w:t xml:space="preserve">Tulos</w:t>
      </w:r>
    </w:p>
    <w:p>
      <w:r>
        <w:t xml:space="preserve">Mikä oli Northwesternin urheilujoukkueiden virallinen lempinimi ennen vuotta 1922?</w:t>
      </w:r>
    </w:p>
    <w:p>
      <w:r>
        <w:rPr>
          <w:b/>
        </w:rPr>
        <w:t xml:space="preserve">Tulos</w:t>
      </w:r>
    </w:p>
    <w:p>
      <w:r>
        <w:t xml:space="preserve">Mikä oli Northwesternin urheilujoukkueiden epävirallinen lempinimi ennen vuotta 1921?</w:t>
      </w:r>
    </w:p>
    <w:p>
      <w:r>
        <w:rPr>
          <w:b/>
        </w:rPr>
        <w:t xml:space="preserve">Tulos</w:t>
      </w:r>
    </w:p>
    <w:p>
      <w:r>
        <w:t xml:space="preserve">Minkä nimen oppilaskunta yritti menestyksettä nimetä Wildcatsin uudelleen vuonna 1970?</w:t>
      </w:r>
    </w:p>
    <w:p>
      <w:r>
        <w:rPr>
          <w:b/>
        </w:rPr>
        <w:t xml:space="preserve">Esimerkki 8.6377</w:t>
      </w:r>
    </w:p>
    <w:p>
      <w:r>
        <w:t xml:space="preserve">Läpikulku: Ryhmää kutsutaan äärelliseksi, jos sillä on äärellinen määrä alkioita. Elementtien lukumäärää kutsutaan ryhmän järjestykseksi. Tärkeä luokka on symmetriset ryhmät SN, N kirjaimen permutaatioiden ryhmät. Esimerkiksi symmetrinen ryhmä kolmella kirjaimella S3 on ryhmä, joka muodostuu kolmen kirjaimen ABC kaikista mahdollisista järjestyksistä, eli sisältää elementit ABC, ACB, ..., ..., aina CBA:han asti, yhteensä 6 (tai 3 faktoriaalia) elementtiä. Tämä luokka on sikäli perustavanlaatuinen, että mikä tahansa äärellinen ryhmä voidaan ilmaista symmetrisen ryhmän SN alaryhmänä sopivalle kokonaisluvulle N (Cayleyn lause). Edellä esitetyn neliön symmetriaryhmän rinnalla S3 voidaan tulkita myös tasasivuisen kolmion symmetriaryhmäksi.</w:t>
      </w:r>
    </w:p>
    <w:p>
      <w:r>
        <w:rPr>
          <w:b/>
        </w:rPr>
        <w:t xml:space="preserve">Tulos</w:t>
      </w:r>
    </w:p>
    <w:p>
      <w:r>
        <w:t xml:space="preserve">Mitä kutsutaan ryhmän järjestykseksi?</w:t>
      </w:r>
    </w:p>
    <w:p>
      <w:r>
        <w:rPr>
          <w:b/>
        </w:rPr>
        <w:t xml:space="preserve">Tulos</w:t>
      </w:r>
    </w:p>
    <w:p>
      <w:r>
        <w:t xml:space="preserve">Mitä rajallinen määrä elementtejä sisältää?</w:t>
      </w:r>
    </w:p>
    <w:p>
      <w:r>
        <w:rPr>
          <w:b/>
        </w:rPr>
        <w:t xml:space="preserve">Tulos</w:t>
      </w:r>
    </w:p>
    <w:p>
      <w:r>
        <w:t xml:space="preserve">Mikä on symmetrisen ryhmän SN alaryhmä?</w:t>
      </w:r>
    </w:p>
    <w:p>
      <w:r>
        <w:rPr>
          <w:b/>
        </w:rPr>
        <w:t xml:space="preserve">Tulos</w:t>
      </w:r>
    </w:p>
    <w:p>
      <w:r>
        <w:t xml:space="preserve">Mikä on S3:n symmetriaryhmä?</w:t>
      </w:r>
    </w:p>
    <w:p>
      <w:r>
        <w:rPr>
          <w:b/>
        </w:rPr>
        <w:t xml:space="preserve">Esimerkki 8.6378</w:t>
      </w:r>
    </w:p>
    <w:p>
      <w:r>
        <w:t xml:space="preserve">Läpikulku: Vuonna 1958 hänestä tuli partiolainen, ja hän täytti valokuvauksen ansiomerkin vaatimuksen tekemällä yhdeksänminuuttisen 8 mm:n elokuvan nimeltä The Last Gunfight. Vuosia myöhemmin Spielberg muisteli erään lehden haastattelijalle: "Isäni still-kamera oli rikki, joten kysyin partiojohtajalta, voisinko kertoa tarinan isäni filmikameralla. Hän suostui, ja sain idean tehdä lännenelokuvan. Tein sen ja sain ansiomerkin. Siitä kaikki alkoi." Kolmetoistavuotiaana Phoenixissa asuessaan Spielberg voitti palkinnon 40-minuuttisesta sotaelokuvasta Escape to Nowhere (Pako minnekään), jonka näyttelijäkaarti koostui muista lukiokavereista. Se motivoi häntä tekemään vielä 15 muuta 8mm:n amatöörielokuvaa.548 Vuonna 1963, 16-vuotiaana, Spielberg kirjoitti ja ohjasi ensimmäisen itsenäisen elokuvansa, 140-minuuttisen tieteisseikkailun nimeltä Firelight, joka myöhemmin innoitti Close Encounters -elokuvaa. Elokuva tehtiin 500 dollarilla, josta suurin osa tuli hänen isältään, ja se esitettiin paikallisessa elokuvateatterissa yhden illan ajan, mikä toi sen kustannukset takaisin.</w:t>
      </w:r>
    </w:p>
    <w:p>
      <w:r>
        <w:rPr>
          <w:b/>
        </w:rPr>
        <w:t xml:space="preserve">Tulos</w:t>
      </w:r>
    </w:p>
    <w:p>
      <w:r>
        <w:t xml:space="preserve">Kuinka monta lukioystävää Spielbergillä oli?</w:t>
      </w:r>
    </w:p>
    <w:p>
      <w:r>
        <w:rPr>
          <w:b/>
        </w:rPr>
        <w:t xml:space="preserve">Tulos</w:t>
      </w:r>
    </w:p>
    <w:p>
      <w:r>
        <w:t xml:space="preserve">Kuinka paljon Escape to Nowhere maksoi?</w:t>
      </w:r>
    </w:p>
    <w:p>
      <w:r>
        <w:rPr>
          <w:b/>
        </w:rPr>
        <w:t xml:space="preserve">Tulos</w:t>
      </w:r>
    </w:p>
    <w:p>
      <w:r>
        <w:t xml:space="preserve">Mikä oli Close Encountersin kesto?</w:t>
      </w:r>
    </w:p>
    <w:p>
      <w:r>
        <w:rPr>
          <w:b/>
        </w:rPr>
        <w:t xml:space="preserve">Tulos</w:t>
      </w:r>
    </w:p>
    <w:p>
      <w:r>
        <w:t xml:space="preserve">Minä vuonna Spielberg kertoi lehden haastattelijalle partiolaisen ansiomerkkinsä hankkimisesta?</w:t>
      </w:r>
    </w:p>
    <w:p>
      <w:r>
        <w:rPr>
          <w:b/>
        </w:rPr>
        <w:t xml:space="preserve">Tulos</w:t>
      </w:r>
    </w:p>
    <w:p>
      <w:r>
        <w:t xml:space="preserve">Missä elokuvaformaatissa Firelight kuvattiin?</w:t>
      </w:r>
    </w:p>
    <w:p>
      <w:r>
        <w:rPr>
          <w:b/>
        </w:rPr>
        <w:t xml:space="preserve">Esimerkki 8.6379</w:t>
      </w:r>
    </w:p>
    <w:p>
      <w:r>
        <w:t xml:space="preserve">Läpikulku: Varsova oli Saksan miehittämä 4. elokuuta 1915 ja marraskuun 1918 välisenä aikana. Liittoutuneiden välirauhan ehtojen 12 artiklassa edellytettiin, että Saksa vetäytyy Venäjän vuonna 1914 hallitsemilta alueilta, joihin Varsova kuului. Saksa teki niin, ja maanalainen johtaja Piłsudski palasi Varsovaan 11. marraskuuta ja perusti Puolan toisen tasavallan, jonka pääkaupunki oli Varsova. Puolan ja bolševikkien sodan aikana vuonna 1920 käytiin kaupungin itäpuolella valtava Varsovan taistelu, jossa pääkaupunkia puolustettiin menestyksekkäästi ja puna-armeija kukistettiin. Puola pysäytti itse puna-armeijan koko voiman ja kukisti ajatuksen "vallankumouksen viennistä".</w:t>
      </w:r>
    </w:p>
    <w:p>
      <w:r>
        <w:rPr>
          <w:b/>
        </w:rPr>
        <w:t xml:space="preserve">Tulos</w:t>
      </w:r>
    </w:p>
    <w:p>
      <w:r>
        <w:t xml:space="preserve">Kuinka kauan Saksa oli Puolan miehittämä?</w:t>
      </w:r>
    </w:p>
    <w:p>
      <w:r>
        <w:rPr>
          <w:b/>
        </w:rPr>
        <w:t xml:space="preserve">Tulos</w:t>
      </w:r>
    </w:p>
    <w:p>
      <w:r>
        <w:t xml:space="preserve">Mistä liittoutuneiden välirauhan ehtojen 20 artiklassa vaadittiin Saksaa vetäytymään?</w:t>
      </w:r>
    </w:p>
    <w:p>
      <w:r>
        <w:rPr>
          <w:b/>
        </w:rPr>
        <w:t xml:space="preserve">Tulos</w:t>
      </w:r>
    </w:p>
    <w:p>
      <w:r>
        <w:t xml:space="preserve">Kuka perusti Varsovan toisen tasavallan?</w:t>
      </w:r>
    </w:p>
    <w:p>
      <w:r>
        <w:rPr>
          <w:b/>
        </w:rPr>
        <w:t xml:space="preserve">Tulos</w:t>
      </w:r>
    </w:p>
    <w:p>
      <w:r>
        <w:t xml:space="preserve">Milloin Saksan Pitsudskin sota käytiin?</w:t>
      </w:r>
    </w:p>
    <w:p>
      <w:r>
        <w:rPr>
          <w:b/>
        </w:rPr>
        <w:t xml:space="preserve">Tulos</w:t>
      </w:r>
    </w:p>
    <w:p>
      <w:r>
        <w:t xml:space="preserve">Mitä armeijaa vastaan Saksa onnistui puolustautumaan?</w:t>
      </w:r>
    </w:p>
    <w:p>
      <w:r>
        <w:rPr>
          <w:b/>
        </w:rPr>
        <w:t xml:space="preserve">Esimerkki 8.6380</w:t>
      </w:r>
    </w:p>
    <w:p>
      <w:r>
        <w:t xml:space="preserve">Läpikulku: Tämä heijastaa toisinaan poliittisia puolueita koskevia oikeudellisia rajoituksia. Puolueettomissa vaaleissa kukin ehdokas voi asettua ehdolle omien ansioidensa perusteella. Puolueettomissa lainsäädäntöelimissä ei ole tyypillisesti muodollisia puoluekokoonpanoja. George Washingtonin hallinto ja Yhdysvaltain kongressin ensimmäiset istunnot olivat puoluepoliittisesti sitoutumattomia. Washington varoitti poliittisista puolueista myös jäähyväispuheessaan. Yhdysvalloissa Nebraskan yksikamarinen lainsäätäjä on puoluepoliittisesti sitoutumaton, mutta se valitaan ja äänestetään epävirallisten puoluerajojen mukaan. Kanadassa Luoteisterritorioiden ja Nunavutin alueelliset lainsäätäjät ovat puolueettomia. Uudessa-Seelannissa Tokelaussa on puolueeton parlamentti. Monet kaupunkien ja piirikuntien hallitukset[epämääräinen] ovat puolueettomia. Puolueettomat vaalit ja hallintotavat ovat yleisiä valtiollisten instituutioiden ulkopuolella. Ellei poliittisia puolueita ole laissa kielletty, puolueettomien järjestelmien sisällä olevat ryhmittymät kehittyvät usein poliittisiksi puolueiksi.</w:t>
      </w:r>
    </w:p>
    <w:p>
      <w:r>
        <w:rPr>
          <w:b/>
        </w:rPr>
        <w:t xml:space="preserve">Tulos</w:t>
      </w:r>
    </w:p>
    <w:p>
      <w:r>
        <w:t xml:space="preserve">Mitä rajoituksia ehdokkaille asetetaan, kun poliittisia puolueita ei ole?</w:t>
      </w:r>
    </w:p>
    <w:p>
      <w:r>
        <w:rPr>
          <w:b/>
        </w:rPr>
        <w:t xml:space="preserve">Tulos</w:t>
      </w:r>
    </w:p>
    <w:p>
      <w:r>
        <w:t xml:space="preserve">Miten George Washington suhtautui oikeudellisiin rajoituksiin virassaan?</w:t>
      </w:r>
    </w:p>
    <w:p>
      <w:r>
        <w:rPr>
          <w:b/>
        </w:rPr>
        <w:t xml:space="preserve">Tulos</w:t>
      </w:r>
    </w:p>
    <w:p>
      <w:r>
        <w:t xml:space="preserve">Miten Tokelaun lainsäädäntöneuvosto astuu virkaansa?</w:t>
      </w:r>
    </w:p>
    <w:p>
      <w:r>
        <w:rPr>
          <w:b/>
        </w:rPr>
        <w:t xml:space="preserve">Tulos</w:t>
      </w:r>
    </w:p>
    <w:p>
      <w:r>
        <w:t xml:space="preserve">Mikä on toinen toimi, jonka Tokelain lainsäätäjä voi tehdä?</w:t>
      </w:r>
    </w:p>
    <w:p>
      <w:r>
        <w:rPr>
          <w:b/>
        </w:rPr>
        <w:t xml:space="preserve">Tulos</w:t>
      </w:r>
    </w:p>
    <w:p>
      <w:r>
        <w:t xml:space="preserve">Mistä Luoteisalueet varoittaa?</w:t>
      </w:r>
    </w:p>
    <w:p>
      <w:r>
        <w:rPr>
          <w:b/>
        </w:rPr>
        <w:t xml:space="preserve">Esimerkki 8.6381</w:t>
      </w:r>
    </w:p>
    <w:p>
      <w:r>
        <w:t xml:space="preserve">Läpikulku: Uudistetun palladilaisen arkkitehtuurin versiot hallitsivat englantilaista maalaistaloarkkitehtuuria. Talot sijoitettiin yhä useammin upeisiin maisemiin, ja suurista taloista tehtiin yleensä leveitä ja suhteellisen matalia, jotta ne näyttäisivät vaikuttavammilta kaukaa katsottuna. Korkeus oli yleensä suurin keskellä, ja mantereella usein esiintyvää barokkia, jossa korostettiin kulmapaviljonkeja, vältettiin yleensä. Suurissa taloissa sisääntuloaulasta johti portaat piano nobileen tai välipohjakerrokseen, jossa sijaitsivat tärkeimmät vastaanottohuoneet. Tyypillisesti kellaritila tai "maalaistalo", jossa oli keittiöitä, toimistoja ja palvelutiloja sekä miespuolisia vieraita mutaisissa saappaissa, sijaitsi jonkin verran maanpinnan yläpuolella ja oli valaistu ikkunoista, jotka olivat korkealla sisäpuolella mutta juuri maanpinnan yläpuolella ulkopuolella. Tyypillistä oli yksittäinen kortteli, jonka etupuolella oli ehkä pieni piha vaunuja varten, joka oli rajattu kaiteilla ja portilla, mutta harvoin kivinen porttitalo tai sivusiivet pihan ympärillä.</w:t>
      </w:r>
    </w:p>
    <w:p>
      <w:r>
        <w:rPr>
          <w:b/>
        </w:rPr>
        <w:t xml:space="preserve">Tulos</w:t>
      </w:r>
    </w:p>
    <w:p>
      <w:r>
        <w:t xml:space="preserve">Mikä uudistettu tyyli hallitsi englantilaista kaupunkiarkkitehtuuria?</w:t>
      </w:r>
    </w:p>
    <w:p>
      <w:r>
        <w:rPr>
          <w:b/>
        </w:rPr>
        <w:t xml:space="preserve">Tulos</w:t>
      </w:r>
    </w:p>
    <w:p>
      <w:r>
        <w:t xml:space="preserve">Mitä tehtiin, jotta talot näyttäisivät vaikuttavammilta läheltä katsottuna?</w:t>
      </w:r>
    </w:p>
    <w:p>
      <w:r>
        <w:rPr>
          <w:b/>
        </w:rPr>
        <w:t xml:space="preserve">Tulos</w:t>
      </w:r>
    </w:p>
    <w:p>
      <w:r>
        <w:t xml:space="preserve">Missä Palladian arkkitehtuurissa korkeus oli yleensä alhaisin?</w:t>
      </w:r>
    </w:p>
    <w:p>
      <w:r>
        <w:rPr>
          <w:b/>
        </w:rPr>
        <w:t xml:space="preserve">Tulos</w:t>
      </w:r>
    </w:p>
    <w:p>
      <w:r>
        <w:t xml:space="preserve">Mikä johti siihen, että suurissa taloissa on portaat, jotka johtavat välipohjaan?</w:t>
      </w:r>
    </w:p>
    <w:p>
      <w:r>
        <w:rPr>
          <w:b/>
        </w:rPr>
        <w:t xml:space="preserve">Tulos</w:t>
      </w:r>
    </w:p>
    <w:p>
      <w:r>
        <w:t xml:space="preserve">Millä alueella oli korkeat ikkunat aivan maanpinnan alapuolella?</w:t>
      </w:r>
    </w:p>
    <w:p>
      <w:r>
        <w:rPr>
          <w:b/>
        </w:rPr>
        <w:t xml:space="preserve">Esimerkki 8.6382</w:t>
      </w:r>
    </w:p>
    <w:p>
      <w:r>
        <w:t xml:space="preserve">Läpikulku: Mutta tämä veli kuoli neljän viikon ikäisenä. Neljä vuotta myöhemmin Richard sai siskon, Joanin, ja perhe muutti Far Rockawayhin, Queensiin. Vaikka heitä erotti yhdeksän vuotta, Joan ja Richard olivat läheisiä, sillä heillä molemmilla oli luontainen uteliaisuus maailmaa kohtaan. Heidän äitinsä oli sitä mieltä, että naisilla ei ollut kallokapasiteettia ymmärtää tällaisia asioita. Vaikka äiti paheksui Joanin halua opiskella tähtitiedettä, Richard rohkaisi siskoaan tutkimaan maailmankaikkeutta. Joanista tuli lopulta astrofyysikko, joka erikoistui Maan ja aurinkotuulen välisiin vuorovaikutuksiin.</w:t>
      </w:r>
    </w:p>
    <w:p>
      <w:r>
        <w:rPr>
          <w:b/>
        </w:rPr>
        <w:t xml:space="preserve">Tulos</w:t>
      </w:r>
    </w:p>
    <w:p>
      <w:r>
        <w:t xml:space="preserve">Mitä Feymanin nuoremmalle vanhemmalle tapahtui?</w:t>
      </w:r>
    </w:p>
    <w:p>
      <w:r>
        <w:rPr>
          <w:b/>
        </w:rPr>
        <w:t xml:space="preserve">Tulos</w:t>
      </w:r>
    </w:p>
    <w:p>
      <w:r>
        <w:t xml:space="preserve">Mikä on Feynmanin vieraantuneen siskon nimi?</w:t>
      </w:r>
    </w:p>
    <w:p>
      <w:r>
        <w:rPr>
          <w:b/>
        </w:rPr>
        <w:t xml:space="preserve">Tulos</w:t>
      </w:r>
    </w:p>
    <w:p>
      <w:r>
        <w:t xml:space="preserve">Minkä tieteenalan opiskelusta Feynman kielsi siskoaan?</w:t>
      </w:r>
    </w:p>
    <w:p>
      <w:r>
        <w:rPr>
          <w:b/>
        </w:rPr>
        <w:t xml:space="preserve">Tulos</w:t>
      </w:r>
    </w:p>
    <w:p>
      <w:r>
        <w:t xml:space="preserve">Kuka sai Richardin tutkimaan maailmankaikkeutta?</w:t>
      </w:r>
    </w:p>
    <w:p>
      <w:r>
        <w:rPr>
          <w:b/>
        </w:rPr>
        <w:t xml:space="preserve">Tulos</w:t>
      </w:r>
    </w:p>
    <w:p>
      <w:r>
        <w:t xml:space="preserve">Minkä uran Joan menetti?</w:t>
      </w:r>
    </w:p>
    <w:p>
      <w:r>
        <w:rPr>
          <w:b/>
        </w:rPr>
        <w:t xml:space="preserve">Esimerkki 8.6383</w:t>
      </w:r>
    </w:p>
    <w:p>
      <w:r>
        <w:t xml:space="preserve">Läpikulku: Keskimääräinen vuotuinen sademäärä vaihtelee aavikon pohjois- ja eteläreunojen hyvin vähäisestä aavikon keski- ja itäosan lähes olemattomaan sademäärään. Aavikon ohuella pohjoisreunalla on enemmän talvipilvisyyttä ja sademäärää, koska Välimeren yli saapuu matalapaineita polaaririntamaa pitkin, vaikka vuorten varjostusvaikutus vaimentaakin niitä huomattavasti, ja keskimääräinen vuotuinen sademäärä vaihtelee 100 mm:stä 250 mm:iin. Esimerkiksi Biskra Algeriassa ja Ouarzazate Marokossa sijaitsevat tällä vyöhykkeellä. Aavikon eteläreunalla, Sahelin rajalla, on kesäisin pilvistä ja sateista, koska etelästä saapuu intertrooppinen konvergenssivyöhyke, ja keskimääräinen vuotuinen sademäärä vaihtelee 100 mm:stä 250 mm:iin (9,84 tuumaa). Esimerkiksi Timbuktu Malissa ja Agadez Nigerissä sijaitsevat tällä vyöhykkeellä. Pohjoisen tai etelän ilmakehän häiriöt eivät juuri koskaan vaikuta aavikon laajaan keskiosaan, joka on hyperkuivaa, ja se pysyy jatkuvasti voimakkaimman antisyklisen sääjärjestelmän vaikutuksen alaisena, ja vuotuinen keskimääräinen sademäärä voi laskea alle 1 mm:iin. Itse asiassa suurin osa Saharasta saa alle 20 mm (0,79 tuumaa) sadetta. Saharan 9 000 000 neliökilometrin suuruisesta aavikkoalueesta noin 2 800 000 neliökilometrin alueella (noin 31 % kokonaispinta-alasta) sataa keskimäärin 10 mm tai vähemmän vuodessa, ja noin 1 500 000 neliökilometrin alueella (noin 17 % kokonaispinta-alasta) sataa keskimäärin 5 mm tai vähemmän. Keskimääräinen vuotuinen sademäärä on lähes nolla laajalla, noin 1 000 000 km2 :n suuruisella alueella itäisessä Saharassa, joka käsittää Libyan, Egyptin ja Sudanin aavikot (Tazirbu, Kufra, Dakhla, Kharga, Farafra, Siwa, Asyut, Sohag, Luxor, Assuan, Abu Simbel, Wadi Halfa), jossa pitkän aikavälin keskiarvo on noin 0,5 mm vuodessa. Saharassa sademäärät ovat hyvin epäluotettavia ja epäsäännöllisiä, sillä ne voivat vaihdella huomattavasti vuosittain. Vuotuinen haihdunta on erittäin suuri, ja se vaihtelee koko aavikolla noin 2 500 mm:stä vuodessa yli 6 000 mm:iin vuodessa, mikä on täysin ristiriidassa vähäisten vuotuisten sademäärien kanssa. Missään muualla maapallolla ilma ei ole yhtä kuivaa ja haihduttavaa kuin Saharan alueella. Tällaisen haihdutustehon ansiosta Sahara voi vain kuivua ja kuivua entisestään, ja kosteusvaje on valtava.</w:t>
      </w:r>
    </w:p>
    <w:p>
      <w:r>
        <w:rPr>
          <w:b/>
        </w:rPr>
        <w:t xml:space="preserve">Tulos</w:t>
      </w:r>
    </w:p>
    <w:p>
      <w:r>
        <w:t xml:space="preserve">mikä on lähes olematonta Saharassa?</w:t>
      </w:r>
    </w:p>
    <w:p>
      <w:r>
        <w:rPr>
          <w:b/>
        </w:rPr>
        <w:t xml:space="preserve">Tulos</w:t>
      </w:r>
    </w:p>
    <w:p>
      <w:r>
        <w:t xml:space="preserve">Mikä vaikuttaa pohjoisen pilvisyyteen ja kohtalaisiin sademääriin??</w:t>
      </w:r>
    </w:p>
    <w:p>
      <w:r>
        <w:rPr>
          <w:b/>
        </w:rPr>
        <w:t xml:space="preserve">Tulos</w:t>
      </w:r>
    </w:p>
    <w:p>
      <w:r>
        <w:t xml:space="preserve">Mikä alue on kesällä pilvinen ja kuiva?</w:t>
      </w:r>
    </w:p>
    <w:p>
      <w:r>
        <w:rPr>
          <w:b/>
        </w:rPr>
        <w:t xml:space="preserve">Tulos</w:t>
      </w:r>
    </w:p>
    <w:p>
      <w:r>
        <w:t xml:space="preserve">Minkä maa-alueen pinta-ala on 9 000 000 neliömetriä?</w:t>
      </w:r>
    </w:p>
    <w:p>
      <w:r>
        <w:rPr>
          <w:b/>
        </w:rPr>
        <w:t xml:space="preserve">Tulos</w:t>
      </w:r>
    </w:p>
    <w:p>
      <w:r>
        <w:t xml:space="preserve">Millä alueella on vähiten talvipilvisyyttä?</w:t>
      </w:r>
    </w:p>
    <w:p>
      <w:r>
        <w:rPr>
          <w:b/>
        </w:rPr>
        <w:t xml:space="preserve">Tulos</w:t>
      </w:r>
    </w:p>
    <w:p>
      <w:r>
        <w:t xml:space="preserve">Mihin pohjoisen tai etelän suuntaiset ilmakehän häiriöt vaikuttavat voimakkaasti?</w:t>
      </w:r>
    </w:p>
    <w:p>
      <w:r>
        <w:rPr>
          <w:b/>
        </w:rPr>
        <w:t xml:space="preserve">Tulos</w:t>
      </w:r>
    </w:p>
    <w:p>
      <w:r>
        <w:t xml:space="preserve">Kuinka monta prosenttia Nigerin alueesta saa yli 10 mm:n vuotuisen sademäärän?</w:t>
      </w:r>
    </w:p>
    <w:p>
      <w:r>
        <w:rPr>
          <w:b/>
        </w:rPr>
        <w:t xml:space="preserve">Tulos</w:t>
      </w:r>
    </w:p>
    <w:p>
      <w:r>
        <w:t xml:space="preserve">Kuinka monta prosenttia Dakhlan alueesta saa vuosittain 5 mm tai vähemmän sadetta?</w:t>
      </w:r>
    </w:p>
    <w:p>
      <w:r>
        <w:rPr>
          <w:b/>
        </w:rPr>
        <w:t xml:space="preserve">Tulos</w:t>
      </w:r>
    </w:p>
    <w:p>
      <w:r>
        <w:t xml:space="preserve">Millaisia ovat sateet aavikon länsireunoilla?</w:t>
      </w:r>
    </w:p>
    <w:p>
      <w:r>
        <w:rPr>
          <w:b/>
        </w:rPr>
        <w:t xml:space="preserve">Esimerkki 8.6384</w:t>
      </w:r>
    </w:p>
    <w:p>
      <w:r>
        <w:t xml:space="preserve">Läpikulku: San Diegon, kuten suurimman osan Etelä-Kaliforniasta, ilmasto vaihtelee usein merkittävästi lyhyillä maantieteellisillä etäisyyksillä, mikä johtaa mikroilmaston syntymiseen. San Diegossa tämä johtuu pääasiassa kaupungin topografiasta (lahti sekä lukuisat kukkulat, vuoret ja kanjonit). Usein, erityisesti toukokuun harmauden ja kesäkuun synkkyyden aikana, paksu "merikerroksen" pilvipeite pitää ilman viileänä ja kosteana muutaman kilometrin päässä rannikosta, mutta vaihtuu kirkkaaseen ja pilvettömään auringonpaisteeseen noin 5-10 mailin (8,0-16,1 km) päässä sisämaasta. Joskus kesäkuun synkkyys voi jatkua heinäkuulle asti, jolloin pilvinen taivas peittää suurimman osan San Diegoa koko päivän. Vaikka kesäkuun pimeyttä ei esiintyisikään, sisämaassa lämpötilan vaihtelut ovat yleensä paljon suurempia kuin rannikkoalueilla, joilla meri vaikuttaa säätelevästi. Esimerkiksi San Diegon keskustassa tammikuun keskilämpötila on keskimäärin 10 °C (50 °F) ja elokuun korkeimmat lämpötilat 26 °C (78 °F). El Cajonin kaupungissa, joka sijaitsee vain 16 km sisämaassa San Diegon keskustasta, tammikuun keskilämpötila on 6 °C (42 °F) ja elokuun korkeimmat lämpötilat 31 °C (88 °F).</w:t>
      </w:r>
    </w:p>
    <w:p>
      <w:r>
        <w:rPr>
          <w:b/>
        </w:rPr>
        <w:t xml:space="preserve">Tulos</w:t>
      </w:r>
    </w:p>
    <w:p>
      <w:r>
        <w:t xml:space="preserve">Millä alueilla lämpötilan vaihtelut ovat kaikkein vähäisimpiä?</w:t>
      </w:r>
    </w:p>
    <w:p>
      <w:r>
        <w:rPr>
          <w:b/>
        </w:rPr>
        <w:t xml:space="preserve">Tulos</w:t>
      </w:r>
    </w:p>
    <w:p>
      <w:r>
        <w:t xml:space="preserve">Mikä on El Cajonin keskimääräinen korkein lämpötila heinäkuussa?</w:t>
      </w:r>
    </w:p>
    <w:p>
      <w:r>
        <w:rPr>
          <w:b/>
        </w:rPr>
        <w:t xml:space="preserve">Tulos</w:t>
      </w:r>
    </w:p>
    <w:p>
      <w:r>
        <w:t xml:space="preserve">Mikä peittää San Franciscon usein touko- ja kesäkuussa?</w:t>
      </w:r>
    </w:p>
    <w:p>
      <w:r>
        <w:rPr>
          <w:b/>
        </w:rPr>
        <w:t xml:space="preserve">Tulos</w:t>
      </w:r>
    </w:p>
    <w:p>
      <w:r>
        <w:t xml:space="preserve">Mikä on tammikuun keskimääräinen korkein lämpötila San Diegon keskustassa?</w:t>
      </w:r>
    </w:p>
    <w:p>
      <w:r>
        <w:rPr>
          <w:b/>
        </w:rPr>
        <w:t xml:space="preserve">Tulos</w:t>
      </w:r>
    </w:p>
    <w:p>
      <w:r>
        <w:t xml:space="preserve">Miten kesäaikainen pilvipeite vaikuttaa lämpötilaan?</w:t>
      </w:r>
    </w:p>
    <w:p>
      <w:r>
        <w:rPr>
          <w:b/>
        </w:rPr>
        <w:t xml:space="preserve">Esimerkki 8.6385</w:t>
      </w:r>
    </w:p>
    <w:p>
      <w:r>
        <w:t xml:space="preserve">Läpikulku: Tuki Yhdysvalloille hyytyi, kun Yhdysvallat teki selväksi päättäväisyytensä hyökätä Irakiin vuoden 2002 lopulla. Siitä huolimatta monet "halukkaiden liittouman" maista, jotka tukivat ehdoitta Yhdysvaltojen johtamaa sotilaallista toimintaa, ovat lähettäneet joukkoja Afganistaniin, erityisesti naapurimaa Pakistan, joka on kieltänyt aikaisemman tukensa Talebanille ja lähettänyt kymmeniä tuhansia sotilaita konfliktiin. Pakistan osallistui myös Luoteis-Pakistanin sotaan (Waziristanin sota). Pakistan yritti Yhdysvaltain tiedustelupalvelun tuella poistaa Taleban-kapinalliset ja al-Qaida-joukot pohjoisilta heimoalueilta.</w:t>
      </w:r>
    </w:p>
    <w:p>
      <w:r>
        <w:rPr>
          <w:b/>
        </w:rPr>
        <w:t xml:space="preserve">Tulos</w:t>
      </w:r>
    </w:p>
    <w:p>
      <w:r>
        <w:t xml:space="preserve">Mikä toimi sai Yhdysvaltojen tuen kasvamaan?</w:t>
      </w:r>
    </w:p>
    <w:p>
      <w:r>
        <w:rPr>
          <w:b/>
        </w:rPr>
        <w:t xml:space="preserve">Tulos</w:t>
      </w:r>
    </w:p>
    <w:p>
      <w:r>
        <w:t xml:space="preserve">Mikä maa kieltäytyi lähettämästä joukkoja Afganistaniin?</w:t>
      </w:r>
    </w:p>
    <w:p>
      <w:r>
        <w:rPr>
          <w:b/>
        </w:rPr>
        <w:t xml:space="preserve">Tulos</w:t>
      </w:r>
    </w:p>
    <w:p>
      <w:r>
        <w:t xml:space="preserve">Kuinka monta sotilasta halukkaiden liittouma antoi?</w:t>
      </w:r>
    </w:p>
    <w:p>
      <w:r>
        <w:rPr>
          <w:b/>
        </w:rPr>
        <w:t xml:space="preserve">Tulos</w:t>
      </w:r>
    </w:p>
    <w:p>
      <w:r>
        <w:t xml:space="preserve">Mikä oli pohjoisten heimoalueiden sodan nimi?</w:t>
      </w:r>
    </w:p>
    <w:p>
      <w:r>
        <w:rPr>
          <w:b/>
        </w:rPr>
        <w:t xml:space="preserve">Tulos</w:t>
      </w:r>
    </w:p>
    <w:p>
      <w:r>
        <w:t xml:space="preserve">Mitä Afganistan yritti tehdä Yhdysvaltojen avulla?</w:t>
      </w:r>
    </w:p>
    <w:p>
      <w:r>
        <w:rPr>
          <w:b/>
        </w:rPr>
        <w:t xml:space="preserve">Esimerkki 8.6386</w:t>
      </w:r>
    </w:p>
    <w:p>
      <w:r>
        <w:t xml:space="preserve">Läpikulku: Bush käytti sanaa terrorismin vastainen sota käsikirjoittamattomassa ja kiistanalaisessa kommentissa 16. syyskuuta 2001 Camp Davidissa sanoessaan: "Tämä ristiretki - tämä terrorismin vastainen sota - tulee kestämään jonkin aikaa, ...". "Bush pyysi myöhemmin anteeksi tätä huomautusta, koska termi ristiretki on negatiivinen esimerkiksi muslimiuskovaisille ihmisille. Sanaa ristiretki ei enää käytetty. Bush totesi 20. syyskuuta 2001 kongressin yhteiselle istunnolle pitämässään televisioidussa puheessa, että "(o)mme 'terrorismin vastainen sota' alkaa al-Qaidasta, mutta se ei pääty siihen. Se ei lopu ennen kuin jokainen maailmanlaajuinen terroristiryhmä on löydetty, pysäytetty ja kukistettu."</w:t>
      </w:r>
    </w:p>
    <w:p>
      <w:r>
        <w:rPr>
          <w:b/>
        </w:rPr>
        <w:t xml:space="preserve">Tulos</w:t>
      </w:r>
    </w:p>
    <w:p>
      <w:r>
        <w:t xml:space="preserve">Mitä kiistanalaista termiä George W. Bush käytti 20. syyskuuta 2001?</w:t>
      </w:r>
    </w:p>
    <w:p>
      <w:r>
        <w:rPr>
          <w:b/>
        </w:rPr>
        <w:t xml:space="preserve">Tulos</w:t>
      </w:r>
    </w:p>
    <w:p>
      <w:r>
        <w:t xml:space="preserve">Mistä käsin George W. Bush piti 20. syyskuuta 2001 pitämänsä puheen?</w:t>
      </w:r>
    </w:p>
    <w:p>
      <w:r>
        <w:rPr>
          <w:b/>
        </w:rPr>
        <w:t xml:space="preserve">Tulos</w:t>
      </w:r>
    </w:p>
    <w:p>
      <w:r>
        <w:t xml:space="preserve">Missä osassa hallitusta George W. Bush puhui 16. syyskuuta 2001?</w:t>
      </w:r>
    </w:p>
    <w:p>
      <w:r>
        <w:rPr>
          <w:b/>
        </w:rPr>
        <w:t xml:space="preserve">Tulos</w:t>
      </w:r>
    </w:p>
    <w:p>
      <w:r>
        <w:t xml:space="preserve">Minä päivänä George W. Bush pyysi anteeksi sanaa ristiretki?</w:t>
      </w:r>
    </w:p>
    <w:p>
      <w:r>
        <w:rPr>
          <w:b/>
        </w:rPr>
        <w:t xml:space="preserve">Tulos</w:t>
      </w:r>
    </w:p>
    <w:p>
      <w:r>
        <w:t xml:space="preserve">Missä Bush oli televisioidun puheen aikana?</w:t>
      </w:r>
    </w:p>
    <w:p>
      <w:r>
        <w:rPr>
          <w:b/>
        </w:rPr>
        <w:t xml:space="preserve">Tulos</w:t>
      </w:r>
    </w:p>
    <w:p>
      <w:r>
        <w:t xml:space="preserve">Kuka vastusti ristiretki-sanan käyttöä?</w:t>
      </w:r>
    </w:p>
    <w:p>
      <w:r>
        <w:rPr>
          <w:b/>
        </w:rPr>
        <w:t xml:space="preserve">Tulos</w:t>
      </w:r>
    </w:p>
    <w:p>
      <w:r>
        <w:t xml:space="preserve">Mikä uskontokunta käytti termiä "ristiretki" terrorismin yhteydessä?</w:t>
      </w:r>
    </w:p>
    <w:p>
      <w:r>
        <w:rPr>
          <w:b/>
        </w:rPr>
        <w:t xml:space="preserve">Tulos</w:t>
      </w:r>
    </w:p>
    <w:p>
      <w:r>
        <w:t xml:space="preserve">Milloin Bush puhui toista kertaa sodasta ristiretkenä?</w:t>
      </w:r>
    </w:p>
    <w:p>
      <w:r>
        <w:rPr>
          <w:b/>
        </w:rPr>
        <w:t xml:space="preserve">Esimerkki 8.6387</w:t>
      </w:r>
    </w:p>
    <w:p>
      <w:r>
        <w:t xml:space="preserve">Läpikulku: Eritrea on yksipuoluevaltio, jossa kansallisia parlamenttivaaleja on toistuvasti lykätty. Human Rights Watchin mukaan hallituksen ihmisoikeustilannetta pidetään yhtenä maailman huonoimmista. Useimmat länsimaat ovat syyttäneet Eritrean viranomaisia mielivaltaisista pidätyksistä ja vangitsemisista sekä siitä, että tuntematon määrä ihmisiä on vangittu ilman syytteitä poliittisen aktivisminsa vuoksi. Eritrean hallitus on kuitenkin jatkuvasti torjunut syytökset poliittisesti motivoituneina. Kesäkuussa 2015 YK:n ihmisoikeusneuvoston 500-sivuisessa raportissa syytettiin Eritrean hallitusta laittomista teloituksista, kidutuksesta, määrittelemättömän pitkäksi venytetystä asevelvollisuudesta ja pakkotyöstä, ja siinä todettiin, että valtion virkamiesten harjoittama seksuaalinen ahdistelu, raiskaukset ja seksuaalinen orjuus ovat myös laajalle levinneitä.</w:t>
      </w:r>
    </w:p>
    <w:p>
      <w:r>
        <w:rPr>
          <w:b/>
        </w:rPr>
        <w:t xml:space="preserve">Tulos</w:t>
      </w:r>
    </w:p>
    <w:p>
      <w:r>
        <w:t xml:space="preserve">Milloin viimeksi järjestettiin kansalliset parlamenttivaalit?</w:t>
      </w:r>
    </w:p>
    <w:p>
      <w:r>
        <w:rPr>
          <w:b/>
        </w:rPr>
        <w:t xml:space="preserve">Tulos</w:t>
      </w:r>
    </w:p>
    <w:p>
      <w:r>
        <w:t xml:space="preserve">Minkä maan ihmisoikeustilanne on yksi maailman parhaista?</w:t>
      </w:r>
    </w:p>
    <w:p>
      <w:r>
        <w:rPr>
          <w:b/>
        </w:rPr>
        <w:t xml:space="preserve">Tulos</w:t>
      </w:r>
    </w:p>
    <w:p>
      <w:r>
        <w:t xml:space="preserve">Kuinka pitkä oli Human Rights Watchin Eritreaa koskeva raportti?</w:t>
      </w:r>
    </w:p>
    <w:p>
      <w:r>
        <w:rPr>
          <w:b/>
        </w:rPr>
        <w:t xml:space="preserve">Tulos</w:t>
      </w:r>
    </w:p>
    <w:p>
      <w:r>
        <w:t xml:space="preserve">Milloin Human Rights Watchin Eritreaa koskeva raportti julkaistiin?</w:t>
      </w:r>
    </w:p>
    <w:p>
      <w:r>
        <w:rPr>
          <w:b/>
        </w:rPr>
        <w:t xml:space="preserve">Tulos</w:t>
      </w:r>
    </w:p>
    <w:p>
      <w:r>
        <w:t xml:space="preserve">Mitä syytöksiä Eritrean hallitus on tunnustanut?</w:t>
      </w:r>
    </w:p>
    <w:p>
      <w:r>
        <w:rPr>
          <w:b/>
        </w:rPr>
        <w:t xml:space="preserve">Esimerkki 8.6388</w:t>
      </w:r>
    </w:p>
    <w:p>
      <w:r>
        <w:t xml:space="preserve">Läpikulku: Käyttäjä voi säätää toista mekanismia, ja toinen on yleensä suunniteltu lopulliseksi vikasietojärjestelmäksi. Tällaisissa varoventtiileissä käytettiin perinteisesti yksinkertaista vipua, joka hillitsi kattilan yläosassa olevaa tulppaventtiiliä. Vivun toisessa päässä oli paino tai jousi, joka pidätti venttiilin höyrynpaineen vaikutuksesta. Veturinkuljettajat saattoivat säätää varhaisia venttiilejä, mikä johti moniin onnettomuuksiin, kun kuljettaja kiinnitti venttiilin alaspäin salliakseen suuremman höyrynpaineen ja suuremman moottorin tehon. Uudemmassa turvaventtiilissä käytetään säädettävää jousikuormitteista venttiiliä, joka on lukittu siten, että kuljettajat eivät voi peukaloida sen säätöä, ellei laitonta tiivistettä rikota. Tämä järjestely on huomattavasti turvallisempi.[viitattu ]</w:t>
      </w:r>
    </w:p>
    <w:p>
      <w:r>
        <w:rPr>
          <w:b/>
        </w:rPr>
        <w:t xml:space="preserve">Tulos</w:t>
      </w:r>
    </w:p>
    <w:p>
      <w:r>
        <w:t xml:space="preserve">Kuinka monta mekanismia tyypillisessä höyryveturissa on, jotta jousipaino ei nousisi liian korkeaksi?</w:t>
      </w:r>
    </w:p>
    <w:p>
      <w:r>
        <w:rPr>
          <w:b/>
        </w:rPr>
        <w:t xml:space="preserve">Tulos</w:t>
      </w:r>
    </w:p>
    <w:p>
      <w:r>
        <w:t xml:space="preserve">Mitä pidätetään kuljettajan yläosassa olevalla vivulla?</w:t>
      </w:r>
    </w:p>
    <w:p>
      <w:r>
        <w:rPr>
          <w:b/>
        </w:rPr>
        <w:t xml:space="preserve">Tulos</w:t>
      </w:r>
    </w:p>
    <w:p>
      <w:r>
        <w:t xml:space="preserve">Minkä tyyppistä venttiiliä käytetään viimeaikaisissa jousissa?</w:t>
      </w:r>
    </w:p>
    <w:p>
      <w:r>
        <w:rPr>
          <w:b/>
        </w:rPr>
        <w:t xml:space="preserve">Tulos</w:t>
      </w:r>
    </w:p>
    <w:p>
      <w:r>
        <w:t xml:space="preserve">Mitä säädettävän tehon moottorissa on rikottava, jotta käyttäjä voi peukaloida sitä?</w:t>
      </w:r>
    </w:p>
    <w:p>
      <w:r>
        <w:rPr>
          <w:b/>
        </w:rPr>
        <w:t xml:space="preserve">Tulos</w:t>
      </w:r>
    </w:p>
    <w:p>
      <w:r>
        <w:t xml:space="preserve">Mitä varhaiset kuljettajat halusivat saada aikaan, kun he kiinnittivät moottorit alas, sen lisäksi, että he halusivat lisätä höyrynpainetta?</w:t>
      </w:r>
    </w:p>
    <w:p>
      <w:r>
        <w:rPr>
          <w:b/>
        </w:rPr>
        <w:t xml:space="preserve">Esimerkki 8.6389</w:t>
      </w:r>
    </w:p>
    <w:p>
      <w:r>
        <w:t xml:space="preserve">Läpikulku: Fatimidien ja mamlukien dynastioiden ja niiden seuraajavaltioiden aikana keskiaikaisessa Lähi-idässä monet hallitsevan eliitin jäsenet perustivat madareita uskonnollisen lahjoituksen eli waqfin kautta. Madrasa ei ollut vain voimakas aseman symboli, vaan se oli myös tehokas keino siirtää vaurautta ja asemaa jälkeläisille. Erityisesti mamlūk-kaudella, jolloin vain entiset orjat saattoivat ottaa vallan, hallitsevan mamlūkieliitin pojat eivät voineet periä. Näin ollen he pystyivät säilyttämään asemansa uusissa madaris-järjestöissä taattujen asemien avulla. Tänä aikana rakennettuihin madareihin kuuluu muun muassa sulttaani Ḥasanin moskeija-madrasa Kairossa.</w:t>
      </w:r>
    </w:p>
    <w:p>
      <w:r>
        <w:rPr>
          <w:b/>
        </w:rPr>
        <w:t xml:space="preserve">Tulos</w:t>
      </w:r>
    </w:p>
    <w:p>
      <w:r>
        <w:t xml:space="preserve">Mikä ihmisluokka perusti madareita muinaisaikana?</w:t>
      </w:r>
    </w:p>
    <w:p>
      <w:r>
        <w:rPr>
          <w:b/>
        </w:rPr>
        <w:t xml:space="preserve">Tulos</w:t>
      </w:r>
    </w:p>
    <w:p>
      <w:r>
        <w:t xml:space="preserve"> Miten madareita rahoitettiin esihistoriallisella kaudella?</w:t>
      </w:r>
    </w:p>
    <w:p>
      <w:r>
        <w:rPr>
          <w:b/>
        </w:rPr>
        <w:t xml:space="preserve">Tulos</w:t>
      </w:r>
    </w:p>
    <w:p>
      <w:r>
        <w:t xml:space="preserve"> Mikä ihmisluokka hylkäsi aseman mamlukkien aikana?</w:t>
      </w:r>
    </w:p>
    <w:p>
      <w:r>
        <w:rPr>
          <w:b/>
        </w:rPr>
        <w:t xml:space="preserve">Tulos</w:t>
      </w:r>
    </w:p>
    <w:p>
      <w:r>
        <w:t xml:space="preserve">Mikä mahdollisti plebeijien vallan säilymisen mamlukien aikana?</w:t>
      </w:r>
    </w:p>
    <w:p>
      <w:r>
        <w:rPr>
          <w:b/>
        </w:rPr>
        <w:t xml:space="preserve">Tulos</w:t>
      </w:r>
    </w:p>
    <w:p>
      <w:r>
        <w:t xml:space="preserve">Mikä kaupunki hylkäsi sulttaani Hasanin moskeija-madrasan?</w:t>
      </w:r>
    </w:p>
    <w:p>
      <w:r>
        <w:rPr>
          <w:b/>
        </w:rPr>
        <w:t xml:space="preserve">Esimerkki 8.6390</w:t>
      </w:r>
    </w:p>
    <w:p>
      <w:r>
        <w:t xml:space="preserve">Läpikulku: Kognitiiviset neurotieteilijät pitävät muistia kokemuksesta riippumattoman sisäisen representaation säilyttämisenä, uudelleenaktivoimisena ja uudelleenrakentamisena. Sisäisen representaation termi viittaa siihen, että tällainen muistin määritelmä sisältää kaksi komponenttia: muistin ilmaisemisen käyttäytymisen tai tietoisuuden tasolla ja sen taustalla olevat fyysiset hermomuutokset (Dudai 2007). Jälkimmäistä komponenttia kutsutaan myös engrammiksi tai muistijäljiksi (Semon 1904). Jotkut neurotieteilijät ja psykologit rinnastavat virheellisesti engrammin ja muistin käsitteet ja käsittävät laajasti ottaen kaikki kokemusten jatkuvat jälkivaikutukset muistiksi; toiset taas vastustavat tätä käsitystä, sillä muistia ei ole olemassa ennen kuin se ilmenee käyttäytymisessä tai ajattelussa (Moscovitch 2007).</w:t>
      </w:r>
    </w:p>
    <w:p>
      <w:r>
        <w:rPr>
          <w:b/>
        </w:rPr>
        <w:t xml:space="preserve">Tulos</w:t>
      </w:r>
    </w:p>
    <w:p>
      <w:r>
        <w:t xml:space="preserve">Mitä tavalliset tiedemiehet uskovat muistin olevan?</w:t>
      </w:r>
    </w:p>
    <w:p>
      <w:r>
        <w:rPr>
          <w:b/>
        </w:rPr>
        <w:t xml:space="preserve">Tulos</w:t>
      </w:r>
    </w:p>
    <w:p>
      <w:r>
        <w:t xml:space="preserve">Mikä viittaa siihen, että muistissa on kolme eri komponenttia?</w:t>
      </w:r>
    </w:p>
    <w:p>
      <w:r>
        <w:rPr>
          <w:b/>
        </w:rPr>
        <w:t xml:space="preserve">Tulos</w:t>
      </w:r>
    </w:p>
    <w:p>
      <w:r>
        <w:t xml:space="preserve">Mitä Dudai oppi vuonna 1904?</w:t>
      </w:r>
    </w:p>
    <w:p>
      <w:r>
        <w:rPr>
          <w:b/>
        </w:rPr>
        <w:t xml:space="preserve">Tulos</w:t>
      </w:r>
    </w:p>
    <w:p>
      <w:r>
        <w:t xml:space="preserve">Mitä Semon oppi vuonna 2007?</w:t>
      </w:r>
    </w:p>
    <w:p>
      <w:r>
        <w:rPr>
          <w:b/>
        </w:rPr>
        <w:t xml:space="preserve">Tulos</w:t>
      </w:r>
    </w:p>
    <w:p>
      <w:r>
        <w:t xml:space="preserve">Mitä Moscovitch oppi vuonna 2006?</w:t>
      </w:r>
    </w:p>
    <w:p>
      <w:r>
        <w:rPr>
          <w:b/>
        </w:rPr>
        <w:t xml:space="preserve">Esimerkki 8.6391</w:t>
      </w:r>
    </w:p>
    <w:p>
      <w:r>
        <w:t xml:space="preserve">Läpikulku: Alaskan internet- ja muut tiedonsiirtojärjestelmät ovat suurelta osin kahden suuren teleyrityksen tarjoamia: GCI ja Alaska Communications. GCI omistaa ja ylläpitää niin sanottua Alaska United Fiber Optic -järjestelmää, ja vuoden 2011 lopulla Alaska Communications mainosti, että sillä on "kaksi valokuitupolkua 48 alemman maan alueelle ja kaksi muuta Alaskan eri puolilla". Tammikuussa 2011 kerrottiin, että suunnitteilla oli miljardin dollarin hanke Aasian ja Alaskan maaseudun yhdistämiseksi, jota tuetaan osittain liittovaltion 350 miljoonan dollarin elvytysohjelmalla.</w:t>
      </w:r>
    </w:p>
    <w:p>
      <w:r>
        <w:rPr>
          <w:b/>
        </w:rPr>
        <w:t xml:space="preserve">Tulos</w:t>
      </w:r>
    </w:p>
    <w:p>
      <w:r>
        <w:t xml:space="preserve">Mitkä kolme yritystä tarjoavat Internet- ja datansiirtoa Alaskaan?</w:t>
      </w:r>
    </w:p>
    <w:p>
      <w:r>
        <w:rPr>
          <w:b/>
        </w:rPr>
        <w:t xml:space="preserve">Tulos</w:t>
      </w:r>
    </w:p>
    <w:p>
      <w:r>
        <w:t xml:space="preserve">Minä vuonna luovuttiin Aasian ja Alaskan maaseudun yhdistämistä koskevasta hankkeesta?</w:t>
      </w:r>
    </w:p>
    <w:p>
      <w:r>
        <w:rPr>
          <w:b/>
        </w:rPr>
        <w:t xml:space="preserve">Tulos</w:t>
      </w:r>
    </w:p>
    <w:p>
      <w:r>
        <w:t xml:space="preserve">Minä vuonna julkistettiin hanke Venäjän ja Alaskan maaseudun yhdistämiseksi?</w:t>
      </w:r>
    </w:p>
    <w:p>
      <w:r>
        <w:rPr>
          <w:b/>
        </w:rPr>
        <w:t xml:space="preserve">Tulos</w:t>
      </w:r>
    </w:p>
    <w:p>
      <w:r>
        <w:t xml:space="preserve">Mikä yritys luopuu Alaska United Fiber Optic Systemistä?</w:t>
      </w:r>
    </w:p>
    <w:p>
      <w:r>
        <w:rPr>
          <w:b/>
        </w:rPr>
        <w:t xml:space="preserve">Tulos</w:t>
      </w:r>
    </w:p>
    <w:p>
      <w:r>
        <w:t xml:space="preserve">Kuinka paljon rahaa liittovaltion hallitus myönsi kannustimien kautta Aasian ja Alaskan väliseen yhteyksien puuttumiseen?</w:t>
      </w:r>
    </w:p>
    <w:p>
      <w:r>
        <w:rPr>
          <w:b/>
        </w:rPr>
        <w:t xml:space="preserve">Esimerkki 8.6392</w:t>
      </w:r>
    </w:p>
    <w:p>
      <w:r>
        <w:t xml:space="preserve">Läpikulku: Yhteenveto poliittisille päättäjille suunnatun WG I -raportin tiivistelmässä todetaan, että he ovat varmoja siitä, että ihmisen toiminnasta aiheutuvat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"business as usual" (BAU) -skenaariossa maapallon keskilämpötila nousee noin 0,3 °C vuosikymmenessä [21.] vuosisadan aikana. He arvioivat, että maapallon keskimääräinen pintalämpötila on noussut 0,3-0,6 °C viimeisen sadan vuoden aikana, mikä vastaa pitkälti ilmastomallien ennusteita mutta on myös samaa suuruusluokkaa kuin luonnollinen ilmastovaihtelu. Lisääntyneen kasvihuoneilmiön yksiselitteinen havaitseminen on todennäköistä vasta vuosikymmenen kuluttua tai myöhemmin.</w:t>
      </w:r>
    </w:p>
    <w:p>
      <w:r>
        <w:rPr>
          <w:b/>
        </w:rPr>
        <w:t xml:space="preserve">Tulos</w:t>
      </w:r>
    </w:p>
    <w:p>
      <w:r>
        <w:t xml:space="preserve">Minkä yhteenvedon mukaan ihmisen toiminta on vastuussa maapallon viilenemisestä?</w:t>
      </w:r>
    </w:p>
    <w:p>
      <w:r>
        <w:rPr>
          <w:b/>
        </w:rPr>
        <w:t xml:space="preserve">Tulos</w:t>
      </w:r>
    </w:p>
    <w:p>
      <w:r>
        <w:t xml:space="preserve">Kuinka paljon hiilidioksidipitoisuuksien odotetaan kasvavan tavanomaisen toiminnan skenaariossa?</w:t>
      </w:r>
    </w:p>
    <w:p>
      <w:r>
        <w:rPr>
          <w:b/>
        </w:rPr>
        <w:t xml:space="preserve">Tulos</w:t>
      </w:r>
    </w:p>
    <w:p>
      <w:r>
        <w:t xml:space="preserve">Kuinka paljon hiilidioksidipitoisuuden odotetaan kasvavan seuraavien 100 vuoden aikana?</w:t>
      </w:r>
    </w:p>
    <w:p>
      <w:r>
        <w:rPr>
          <w:b/>
        </w:rPr>
        <w:t xml:space="preserve">Tulos</w:t>
      </w:r>
    </w:p>
    <w:p>
      <w:r>
        <w:t xml:space="preserve">Mikä ilmastomallien mukaan kasvaa jopa 0,6 celsiusastetta seuraavien 100 vuoden aikana?</w:t>
      </w:r>
    </w:p>
    <w:p>
      <w:r>
        <w:rPr>
          <w:b/>
        </w:rPr>
        <w:t xml:space="preserve">Tulos</w:t>
      </w:r>
    </w:p>
    <w:p>
      <w:r>
        <w:t xml:space="preserve">Milloin lisääntynyt kasvihuoneilmiö saavuttaa hälyttävän tason?</w:t>
      </w:r>
    </w:p>
    <w:p>
      <w:r>
        <w:rPr>
          <w:b/>
        </w:rPr>
        <w:t xml:space="preserve">Esimerkki 8.6393</w:t>
      </w:r>
    </w:p>
    <w:p>
      <w:r>
        <w:t xml:space="preserve">Läpikulku: Tommaso di Aquino circa il Peccato originale, relativamente alla Beatissima Vergine Maria [Kriittinen tarkastelu Pyhän Tuomaan roomalaisen kollegion teologian professori Mariano Spada (1796 - 1872) julkaisi vuonna 1839 Esame Critico sulla dottrina dell' Angelico Dottore S. Tommaso di Aquino circa il Peccato originale, relativamente alla Beatissima Vergine Maria]. Thomas Aquinas, the Angelic Doctor, concerning original sin with respect to the Most Blessed Virgin Mary], jossa Akvinolaisen ei tulkita käsittelevän kysymystä synnittömästä käsitteestä, joka on myöhemmin muotoiltu paavin bullassa Ineffabilis Deus, vaan pikemminkin sikiön pyhittämisestä Marian kohdussa. Spada esitti tulkinnan, jonka avulla Pius IX vapautui ongelmasta, joka aiheutui siitä, että hän näytti edistävän oppeja, jotka eivät olleet sopusoinnussa Akvinolaisen opetuksen kanssa. Paavi Pius IX nimitti Spadan myöhemmin, vuonna 1867, pyhän palatsin mestariksi.</w:t>
      </w:r>
    </w:p>
    <w:p>
      <w:r>
        <w:rPr>
          <w:b/>
        </w:rPr>
        <w:t xml:space="preserve">Tulos</w:t>
      </w:r>
    </w:p>
    <w:p>
      <w:r>
        <w:t xml:space="preserve">Mitä Mariano Spada julkaisi vuonna 1872?</w:t>
      </w:r>
    </w:p>
    <w:p>
      <w:r>
        <w:rPr>
          <w:b/>
        </w:rPr>
        <w:t xml:space="preserve">Tulos</w:t>
      </w:r>
    </w:p>
    <w:p>
      <w:r>
        <w:t xml:space="preserve">Kuka väitti, että Akvinolainen viittasi kysymykseen tahrattomasta sikiämisestä?</w:t>
      </w:r>
    </w:p>
    <w:p>
      <w:r>
        <w:rPr>
          <w:b/>
        </w:rPr>
        <w:t xml:space="preserve">Tulos</w:t>
      </w:r>
    </w:p>
    <w:p>
      <w:r>
        <w:t xml:space="preserve">Missä teoksessa väitettiin, että erään Pius IX:n opin ja Akvinolaisen opetuksen välillä on ongelma?</w:t>
      </w:r>
    </w:p>
    <w:p>
      <w:r>
        <w:rPr>
          <w:b/>
        </w:rPr>
        <w:t xml:space="preserve">Tulos</w:t>
      </w:r>
    </w:p>
    <w:p>
      <w:r>
        <w:t xml:space="preserve">Kuka nimitti Spadan pyhän palatsin isännäksi 1700-luvulla?</w:t>
      </w:r>
    </w:p>
    <w:p>
      <w:r>
        <w:rPr>
          <w:b/>
        </w:rPr>
        <w:t xml:space="preserve">Esimerkki 8.6394</w:t>
      </w:r>
    </w:p>
    <w:p>
      <w:r>
        <w:t xml:space="preserve">Läpikulku: Edwin Chadwickin London Review -lehdessä vuonna 1829 julkaistussa artikkelissa "Preventive police" väitettiin, että poliisiviranomaisen ensisijaisena tavoitteena pitäisi olla ennaltaehkäisy, mikä ei kuitenkaan käytännössä toteutunut. Syynä tähän oli Chadwickin mukaan se, että "ennaltaehkäisevä poliisi toimisi välittömämmin asettamalla vaikeuksia kiusauksen kohteiden saamiselle". Toisin kuin rangaistuksen pelotteena ehkäisevä poliisi ehkäisisi rikollisuutta tekemällä rikollisuudesta kustannustehotonta - "rikollisuus ei maksa". Vuoden 1829 poliisilain toisessa luonnoksessa Robert Peel muutti uuden Metropolitan Police -poliisin "tavoitteen" "päätavoitteeksi", joka oli "rikosten ehkäiseminen". Myöhemmät historioitsijat katsoivat Peelin poliisijärjestelmään juurtuneen ennaltaehkäisevän periaatteen olevan syynä siihen, että Englannissa vallitsi "järjestyksen ja yleisen järjestyksen rakastamisen ilme".</w:t>
      </w:r>
    </w:p>
    <w:p>
      <w:r>
        <w:rPr>
          <w:b/>
        </w:rPr>
        <w:t xml:space="preserve">Tulos</w:t>
      </w:r>
    </w:p>
    <w:p>
      <w:r>
        <w:t xml:space="preserve">Kuka oli mukana kirjoittamassa "Preventive Police" -kirjaa?</w:t>
      </w:r>
    </w:p>
    <w:p>
      <w:r>
        <w:rPr>
          <w:b/>
        </w:rPr>
        <w:t xml:space="preserve">Tulos</w:t>
      </w:r>
    </w:p>
    <w:p>
      <w:r>
        <w:t xml:space="preserve">Milloin "Preventive Police" ei julkaistu?</w:t>
      </w:r>
    </w:p>
    <w:p>
      <w:r>
        <w:rPr>
          <w:b/>
        </w:rPr>
        <w:t xml:space="preserve">Tulos</w:t>
      </w:r>
    </w:p>
    <w:p>
      <w:r>
        <w:t xml:space="preserve">Missä "Preventive Police" julkaistiin?</w:t>
      </w:r>
    </w:p>
    <w:p>
      <w:r>
        <w:rPr>
          <w:b/>
        </w:rPr>
        <w:t xml:space="preserve">Tulos</w:t>
      </w:r>
    </w:p>
    <w:p>
      <w:r>
        <w:t xml:space="preserve">Mihin Chadwickin mukaan poliisin ei pitäisi keskittyä?</w:t>
      </w:r>
    </w:p>
    <w:p>
      <w:r>
        <w:rPr>
          <w:b/>
        </w:rPr>
        <w:t xml:space="preserve">Tulos</w:t>
      </w:r>
    </w:p>
    <w:p>
      <w:r>
        <w:t xml:space="preserve">Mikä oli sama kuin ennaltaehkäisy?</w:t>
      </w:r>
    </w:p>
    <w:p>
      <w:r>
        <w:rPr>
          <w:b/>
        </w:rPr>
        <w:t xml:space="preserve">Esimerkki 8.6395</w:t>
      </w:r>
    </w:p>
    <w:p>
      <w:r>
        <w:t xml:space="preserve">Läpikulku: Vastustajat väittävät, että kuolemanrangaistus ei ole tehokas keino ehkäistä rikollisuutta, että se uhkaa viattomien teloittamista, että se on luonteeltaan tarpeettoman barbaarinen, että se halventaa ihmiselämää ja että se asettaa hallituksen samalle moraaliselle tasolle kuin murhiin syyllistyneet rikolliset. Lisäksi jotkut vastustajat väittävät, että kuolemanrangaistuksen mielivaltaisuus, jolla sitä sovelletaan, sekä rotuun, sosioekonomiseen asemaan, maantieteelliseen asemaan ja sukupuoleen liittyvien ennakkoluulojen systeeminen vaikutus aavikkopäätöksiin tekevät kuolemanrangaistuksen nykyisestä käytännöstä moraalittoman ja laittoman.</w:t>
      </w:r>
    </w:p>
    <w:p>
      <w:r>
        <w:rPr>
          <w:b/>
        </w:rPr>
        <w:t xml:space="preserve">Tulos</w:t>
      </w:r>
    </w:p>
    <w:p>
      <w:r>
        <w:t xml:space="preserve">Mitä ennakkoluuloja sukupuolen, maantieteen ja rodun ohella jotkut kuolemanrangaistuksen kannattajat näkevät kuolemanrangaistuksen hallinnossa?</w:t>
      </w:r>
    </w:p>
    <w:p>
      <w:r>
        <w:rPr>
          <w:b/>
        </w:rPr>
        <w:t xml:space="preserve">Tulos</w:t>
      </w:r>
    </w:p>
    <w:p>
      <w:r>
        <w:t xml:space="preserve">Mitä kuolemanrangaistuksen vastustajien mukaan kuolemanrangaistus vahvistaa?</w:t>
      </w:r>
    </w:p>
    <w:p>
      <w:r>
        <w:rPr>
          <w:b/>
        </w:rPr>
        <w:t xml:space="preserve">Tulos</w:t>
      </w:r>
    </w:p>
    <w:p>
      <w:r>
        <w:t xml:space="preserve"> Kuolemanrangaistuksen kannattajien mukaan kenen moraaliselle tasolle teloitus asettaa hallituksen?</w:t>
      </w:r>
    </w:p>
    <w:p>
      <w:r>
        <w:rPr>
          <w:b/>
        </w:rPr>
        <w:t xml:space="preserve">Tulos</w:t>
      </w:r>
    </w:p>
    <w:p>
      <w:r>
        <w:t xml:space="preserve">Mitä kuolemanrangaistuksen vastustajat väittävät kuolemanrangaistuksen tehoavan?</w:t>
      </w:r>
    </w:p>
    <w:p>
      <w:r>
        <w:rPr>
          <w:b/>
        </w:rPr>
        <w:t xml:space="preserve">Tulos</w:t>
      </w:r>
    </w:p>
    <w:p>
      <w:r>
        <w:t xml:space="preserve"> Keitä kuolemanrangaistuksen vastustajat uskovat, ettei heitä koskaan teloiteta?</w:t>
      </w:r>
    </w:p>
    <w:p>
      <w:r>
        <w:rPr>
          <w:b/>
        </w:rPr>
        <w:t xml:space="preserve">Esimerkki 8.6396</w:t>
      </w:r>
    </w:p>
    <w:p>
      <w:r>
        <w:t xml:space="preserve">Läpikulku: Uskonnon laiminlyöntiä ilmoittaa väärinkäytösväitteistä viranomaisille on myös kritisoitu. Watch Tower Society -järjestön periaatteena on, että vanhimmat ilmoittavat asiasta viranomaisille, kun laki niin vaatii, mutta muutoin jättävät tämän toiminnan uhrin ja hänen perheensä tehtäväksi. Australian kuninkaallinen komissio, joka tutki institutionaalisia vastauksia lasten seksuaaliseen hyväksikäyttöön, totesi, että 1006:sta väitetyistä lasten seksuaalisen hyväksikäytön tekijöistä, jotka Jehovan todistajat olivat tunnistaneet järjestönsä sisällä vuodesta 1950 lähtien, "kirkko ei ilmoittanut yhdestäkään maallisille viranomaisille". William Bowen, entinen Jehovan todistajien vanhin, joka perusti Silentlambs-järjestön auttamaan seksuaalisen hyväksikäytön uhreja uskonnon sisällä, on väittänyt, että todistajien johtajat estävät seuraajiaan ilmoittamasta seksuaalisista väärinkäytöksistä viranomaisille, ja muut arvostelijat väittävät, että järjestö on haluton hälyttämään viranomaisia suojellakseen "rikoksettoman" maineensa. Yhdistyneessä kuningaskunnassa ja Yhdysvalloissa käydyissä oikeustapauksissa Watch Tower Society on todettu huolimattomaksi, koska se ei ole suojellut lapsia seurakunnan tunnetuilta seksuaalirikoksentekijöiltä, ja seura on sopinut muita lasten hyväksikäyttöä koskevia oikeusjuttuja tuomioistuinten ulkopuolella maksamalla eräälle kantajalle tiettävästi jopa 780 000 dollaria myöntämättä tekojaan.</w:t>
      </w:r>
    </w:p>
    <w:p>
      <w:r>
        <w:rPr>
          <w:b/>
        </w:rPr>
        <w:t xml:space="preserve">Tulos</w:t>
      </w:r>
    </w:p>
    <w:p>
      <w:r>
        <w:t xml:space="preserve">Kuinka monta lasten seksuaalista hyväksikäyttöä The Watch Tower Society on ilmoittanut viranomaisille Yhdysvalloissa vuodesta 1950 lähtien?</w:t>
      </w:r>
    </w:p>
    <w:p>
      <w:r>
        <w:rPr>
          <w:b/>
        </w:rPr>
        <w:t xml:space="preserve">Tulos</w:t>
      </w:r>
    </w:p>
    <w:p>
      <w:r>
        <w:t xml:space="preserve">Kuinka paljon The Watch Tower Society on maksanut Australiassa lasten seksuaalisen hyväksikäytön uhreille vuodesta 1950 lähtien?</w:t>
      </w:r>
    </w:p>
    <w:p>
      <w:r>
        <w:rPr>
          <w:b/>
        </w:rPr>
        <w:t xml:space="preserve">Tulos</w:t>
      </w:r>
    </w:p>
    <w:p>
      <w:r>
        <w:t xml:space="preserve">Minä vuonna William Bowen jätti Jehovan todistajat?</w:t>
      </w:r>
    </w:p>
    <w:p>
      <w:r>
        <w:rPr>
          <w:b/>
        </w:rPr>
        <w:t xml:space="preserve">Tulos</w:t>
      </w:r>
    </w:p>
    <w:p>
      <w:r>
        <w:t xml:space="preserve">Kuinka monta väitettyä seksuaalista hyväksikäyttöä on tapahtunut Yhdysvalloissa vuodesta 1950 lähtien, kun Jehovan todistajien jäseniä on ollut osallisena?</w:t>
      </w:r>
    </w:p>
    <w:p>
      <w:r>
        <w:rPr>
          <w:b/>
        </w:rPr>
        <w:t xml:space="preserve">Tulos</w:t>
      </w:r>
    </w:p>
    <w:p>
      <w:r>
        <w:t xml:space="preserve">Kuinka paljon Watch Tower Society maksaa vuosittain asianajajille, jotka edustavat heitä lasten seksuaalista hyväksikäyttöä koskevissa tapauksissa?</w:t>
      </w:r>
    </w:p>
    <w:p>
      <w:r>
        <w:rPr>
          <w:b/>
        </w:rPr>
        <w:t xml:space="preserve">Esimerkki 8.6397</w:t>
      </w:r>
    </w:p>
    <w:p>
      <w:r>
        <w:t xml:space="preserve">Läpikulku: Vuonna 1929 Tadžikistanin sosialistinen neuvostotasavalta (Tadžikistanin SNT) muodostettiin erilliseksi tasavallaksi, mutta Samarkandin ja Kirjaran etupäässä tadžikkien asuttamat kaupungit jäivät kuitenkin Uzbekistanin SNT:hen. Vuosien 1927 ja 1934 välillä toteutettiin maatalouden kollektivisointi ja puuvillantuotannon nopea laajentuminen erityisesti eteläisellä alueella. Neuvostoliiton kollektivointipolitiikka toi mukanaan väkivaltaa talonpoikia kohtaan, ja pakkosiirtoja tapahtui kaikkialla Tadžikistanissa. Tämän seurauksena jotkut talonpojat taistelivat kollektivisointia vastaan ja elvyttivät basmachi-liikkeen. Tänä aikana tapahtui myös jonkin verran pienimuotoista teollista kehitystä sekä kasteluinfrastruktuurin laajentamista.</w:t>
      </w:r>
    </w:p>
    <w:p>
      <w:r>
        <w:rPr>
          <w:b/>
        </w:rPr>
        <w:t xml:space="preserve">Tulos</w:t>
      </w:r>
    </w:p>
    <w:p>
      <w:r>
        <w:t xml:space="preserve">Mikä tasavalta perustettiin vuonna 1934?</w:t>
      </w:r>
    </w:p>
    <w:p>
      <w:r>
        <w:rPr>
          <w:b/>
        </w:rPr>
        <w:t xml:space="preserve">Tulos</w:t>
      </w:r>
    </w:p>
    <w:p>
      <w:r>
        <w:t xml:space="preserve">Minkä vuoden 1917 ja minkä vuoden välisenä aikana maatalous kollektivisoitiin?</w:t>
      </w:r>
    </w:p>
    <w:p>
      <w:r>
        <w:rPr>
          <w:b/>
        </w:rPr>
        <w:t xml:space="preserve">Tulos</w:t>
      </w:r>
    </w:p>
    <w:p>
      <w:r>
        <w:t xml:space="preserve">Mikä politiikka toi väkivaltaa rikkaita vastaan?</w:t>
      </w:r>
    </w:p>
    <w:p>
      <w:r>
        <w:rPr>
          <w:b/>
        </w:rPr>
        <w:t xml:space="preserve">Tulos</w:t>
      </w:r>
    </w:p>
    <w:p>
      <w:r>
        <w:t xml:space="preserve">Minkä liikkeen rikkaat herättivät henkiin?</w:t>
      </w:r>
    </w:p>
    <w:p>
      <w:r>
        <w:rPr>
          <w:b/>
        </w:rPr>
        <w:t xml:space="preserve">Tulos</w:t>
      </w:r>
    </w:p>
    <w:p>
      <w:r>
        <w:t xml:space="preserve">Mitkä etupäässä etnisesti tadžikistanilaiset kaupungit eivät jääneet Uzbekistanin SNT:hen?</w:t>
      </w:r>
    </w:p>
    <w:p>
      <w:r>
        <w:rPr>
          <w:b/>
        </w:rPr>
        <w:t xml:space="preserve">Esimerkki 8.6398</w:t>
      </w:r>
    </w:p>
    <w:p>
      <w:r>
        <w:t xml:space="preserve">Läpikulku: Vuonna 1967 Manuel Blum kehitti aksioomiinsa perustuvan aksiomaattisen kompleksisuusteorian ja todisti tärkeän tuloksen, niin sanotun nopeutumisteorian. Alan todellinen kukoistus alkoi vuonna 1971, kun yhdysvaltalainen tutkija Stephen Cook ja itsenäisesti työskennellyt Leonid Levin Neuvostoliitossa osoittivat, että on olemassa käytännössä merkityksellisiä ongelmia, jotka ovat NP-täydellisiä. Vuonna 1972 Richard Karp vei tämän ajatuksen harppauksen eteenpäin uraauurtavassa artikkelissaan "Reducibility Among Combinatorial Problems", jossa hän osoitti, että 21 erilaista yhdistelmä- ja graafiteoreettista ongelmaa, joista jokainen on surullisen kuuluisa laskennallisesta vaikeaselkoisuudestaan, on NP-täydellinen.</w:t>
      </w:r>
    </w:p>
    <w:p>
      <w:r>
        <w:rPr>
          <w:b/>
        </w:rPr>
        <w:t xml:space="preserve">Tulos</w:t>
      </w:r>
    </w:p>
    <w:p>
      <w:r>
        <w:t xml:space="preserve">Kuka kehitti aksioomiinsa perustuvan aksiomaattisen kompleksisuusteorian vuonna 1974?</w:t>
      </w:r>
    </w:p>
    <w:p>
      <w:r>
        <w:rPr>
          <w:b/>
        </w:rPr>
        <w:t xml:space="preserve">Tulos</w:t>
      </w:r>
    </w:p>
    <w:p>
      <w:r>
        <w:t xml:space="preserve">Kuka on vastuussa niin sanotusta nopeutusopin teoreemasta n 1974?</w:t>
      </w:r>
    </w:p>
    <w:p>
      <w:r>
        <w:rPr>
          <w:b/>
        </w:rPr>
        <w:t xml:space="preserve">Tulos</w:t>
      </w:r>
    </w:p>
    <w:p>
      <w:r>
        <w:t xml:space="preserve">Kuka osoitti, että on olemassa käytännön ongelmia, jotka ovat NP-täydellisiä vuonna 1961?</w:t>
      </w:r>
    </w:p>
    <w:p>
      <w:r>
        <w:rPr>
          <w:b/>
        </w:rPr>
        <w:t xml:space="preserve">Tulos</w:t>
      </w:r>
    </w:p>
    <w:p>
      <w:r>
        <w:t xml:space="preserve">Kuka kirjoitti vuonna 1974 artikkelin "Reduktiivisuus yhdistelmäongelmien joukossa"?</w:t>
      </w:r>
    </w:p>
    <w:p>
      <w:r>
        <w:rPr>
          <w:b/>
        </w:rPr>
        <w:t xml:space="preserve">Tulos</w:t>
      </w:r>
    </w:p>
    <w:p>
      <w:r>
        <w:t xml:space="preserve">Missä kirjassa esiteltiin 25 erilaista komninatorista ja graafiteoreettista ongelmaa, joista jokainen on kuuluisa laskennallisesta vaikeasti ratkaistavuudestaan?</w:t>
      </w:r>
    </w:p>
    <w:p>
      <w:r>
        <w:rPr>
          <w:b/>
        </w:rPr>
        <w:t xml:space="preserve">Esimerkki 8.6399</w:t>
      </w:r>
    </w:p>
    <w:p>
      <w:r>
        <w:t xml:space="preserve">Läpikulku: ARC perustettiin vuonna 1929 useiden pienempien levy-yhtiöiden fuusion kautta, ja lopulta ne muuttuivat yhdeksi yritykseksi, joka tunnettiin nimellä SME. Suuren laman aikana ARC osti vuonna 1934 Yhdysvalloissa toimivan Columbia Phonograph Companyn (joka oli perustettu vuonna 1888) ja sen Okeh Records -tytäryhtiön.</w:t>
      </w:r>
    </w:p>
    <w:p>
      <w:r>
        <w:rPr>
          <w:b/>
        </w:rPr>
        <w:t xml:space="preserve">Tulos</w:t>
      </w:r>
    </w:p>
    <w:p>
      <w:r>
        <w:t xml:space="preserve">ABC perustettiin fuusion kautta minä vuonna?</w:t>
      </w:r>
    </w:p>
    <w:p>
      <w:r>
        <w:rPr>
          <w:b/>
        </w:rPr>
        <w:t xml:space="preserve">Tulos</w:t>
      </w:r>
    </w:p>
    <w:p>
      <w:r>
        <w:t xml:space="preserve">Minä vuonna ARC osti Columbia Phonograph Companyn Kiinassa?</w:t>
      </w:r>
    </w:p>
    <w:p>
      <w:r>
        <w:rPr>
          <w:b/>
        </w:rPr>
        <w:t xml:space="preserve">Tulos</w:t>
      </w:r>
    </w:p>
    <w:p>
      <w:r>
        <w:t xml:space="preserve">Columbia Photography Company perustettiin minä vuonna?</w:t>
      </w:r>
    </w:p>
    <w:p>
      <w:r>
        <w:rPr>
          <w:b/>
        </w:rPr>
        <w:t xml:space="preserve">Tulos</w:t>
      </w:r>
    </w:p>
    <w:p>
      <w:r>
        <w:t xml:space="preserve">ARC perustettiin useiden suurempien minkä yritysten fuusion tuloksena.</w:t>
      </w:r>
    </w:p>
    <w:p>
      <w:r>
        <w:rPr>
          <w:b/>
        </w:rPr>
        <w:t xml:space="preserve">Tulos</w:t>
      </w:r>
    </w:p>
    <w:p>
      <w:r>
        <w:t xml:space="preserve">Okeh Recordsilla oli kenen tytäryhtiö?</w:t>
      </w:r>
    </w:p>
    <w:p>
      <w:r>
        <w:rPr>
          <w:b/>
        </w:rPr>
        <w:t xml:space="preserve">Esimerkki 8.6400</w:t>
      </w:r>
    </w:p>
    <w:p>
      <w:r>
        <w:t xml:space="preserve">Läpikulku: Se voi aiheuttaa sivuvaikutuksia ja vähentää antibioottihoidon tehokkuutta. Vaikka kohtuullinen alkoholinkäyttö ei todennäköisesti vaikuta moniin tavallisiin antibiootteihin, on olemassa tietyntyyppisiä antibiootteja, joiden kanssa alkoholinkäyttö voi aiheuttaa vakavia sivuvaikutuksia. Näin ollen mahdolliset haittavaikutusten riskit ja tehokkuus riippuvat annettavan antibiootin tyypistä. Vaikka kategorista vasta-aihetta ei olekaan, uskomus siitä, että alkoholia ja antibiootteja ei pitäisi koskaan sekoittaa, on laajalle levinnyt.</w:t>
      </w:r>
    </w:p>
    <w:p>
      <w:r>
        <w:rPr>
          <w:b/>
        </w:rPr>
        <w:t xml:space="preserve">Tulos</w:t>
      </w:r>
    </w:p>
    <w:p>
      <w:r>
        <w:t xml:space="preserve">Mikä on yksi mahdollinen ongelma, joka liittyy alkoholin juomiseen terapian aikana?</w:t>
      </w:r>
    </w:p>
    <w:p>
      <w:r>
        <w:rPr>
          <w:b/>
        </w:rPr>
        <w:t xml:space="preserve">Tulos</w:t>
      </w:r>
    </w:p>
    <w:p>
      <w:r>
        <w:t xml:space="preserve">Ovatko kaikki antibiootit vaarallisessa vuorovaikutuksessa keskenään?</w:t>
      </w:r>
    </w:p>
    <w:p>
      <w:r>
        <w:rPr>
          <w:b/>
        </w:rPr>
        <w:t xml:space="preserve">Tulos</w:t>
      </w:r>
    </w:p>
    <w:p>
      <w:r>
        <w:t xml:space="preserve">Voiko alkoholia juoda ja ottaa samalla riskejä?</w:t>
      </w:r>
    </w:p>
    <w:p>
      <w:r>
        <w:rPr>
          <w:b/>
        </w:rPr>
        <w:t xml:space="preserve">Tulos</w:t>
      </w:r>
    </w:p>
    <w:p>
      <w:r>
        <w:t xml:space="preserve">Mikä ei todennäköisesti häiritse monia yleisiä sivuvaikutuksia?</w:t>
      </w:r>
    </w:p>
    <w:p>
      <w:r>
        <w:rPr>
          <w:b/>
        </w:rPr>
        <w:t xml:space="preserve">Tulos</w:t>
      </w:r>
    </w:p>
    <w:p>
      <w:r>
        <w:t xml:space="preserve">Mikä yleinen lääke voi vähentää yhteisvaikutuksia?</w:t>
      </w:r>
    </w:p>
    <w:p>
      <w:r>
        <w:rPr>
          <w:b/>
        </w:rPr>
        <w:t xml:space="preserve">Esimerkki 8.6401</w:t>
      </w:r>
    </w:p>
    <w:p>
      <w:r>
        <w:t xml:space="preserve">Läpikulku: Ranskan ja Britannian välillä oli paljon kansallismielistä kilpailua siitä, kuka ansaitsi kunnian löydöstä. Lopulta syntyi kansainvälinen yksimielisyys siitä, että sekä Le Verrier että Adams ansaitsivat kunnian yhdessä. Vuodesta 1966 lähtien Dennis Rawlins on kyseenalaistanut Adamsin väitteen Adamsin yhteisestä löydöstä, ja historioitsijat arvioivat asiaa uudelleen, kun Neptunuksen paperit (historialliset asiakirjat) palautettiin vuonna 1998 Greenwichin kuninkaalliseen observatorioon. Tarkasteltuaan asiakirjoja he esittävät, että "Adams ei ansaitse yhtä paljon kunniaa Neptunuksen löytämisestä kuin Le Verrier. Tämä kunnia kuuluu vain henkilölle, joka onnistui sekä ennustamaan planeetan paikan että vakuuttamaan tähtitieteilijät etsimään sitä."</w:t>
      </w:r>
    </w:p>
    <w:p>
      <w:r>
        <w:rPr>
          <w:b/>
        </w:rPr>
        <w:t xml:space="preserve">Tulos</w:t>
      </w:r>
    </w:p>
    <w:p>
      <w:r>
        <w:t xml:space="preserve">Mitkä kaksi maata kehittivät ystävyyden Neptunuksen löytämisen jälkeen?</w:t>
      </w:r>
    </w:p>
    <w:p>
      <w:r>
        <w:rPr>
          <w:b/>
        </w:rPr>
        <w:t xml:space="preserve">Tulos</w:t>
      </w:r>
    </w:p>
    <w:p>
      <w:r>
        <w:t xml:space="preserve">Kuka uskoi Britannian löytäneen Neptunuksen?</w:t>
      </w:r>
    </w:p>
    <w:p>
      <w:r>
        <w:rPr>
          <w:b/>
        </w:rPr>
        <w:t xml:space="preserve">Tulos</w:t>
      </w:r>
    </w:p>
    <w:p>
      <w:r>
        <w:t xml:space="preserve">Kuka kyseenalaisti Aatamin väitteen uskottavuuden 1800-luvulla?</w:t>
      </w:r>
    </w:p>
    <w:p>
      <w:r>
        <w:rPr>
          <w:b/>
        </w:rPr>
        <w:t xml:space="preserve">Tulos</w:t>
      </w:r>
    </w:p>
    <w:p>
      <w:r>
        <w:t xml:space="preserve">Mitä asiakirjoja kirjoitettiin vuonna 1998?</w:t>
      </w:r>
    </w:p>
    <w:p>
      <w:r>
        <w:rPr>
          <w:b/>
        </w:rPr>
        <w:t xml:space="preserve">Tulos</w:t>
      </w:r>
    </w:p>
    <w:p>
      <w:r>
        <w:t xml:space="preserve">Kuka päätti, että Aatami oli yksin vastuussa Neptunuksen löytämisestä?</w:t>
      </w:r>
    </w:p>
    <w:p>
      <w:r>
        <w:rPr>
          <w:b/>
        </w:rPr>
        <w:t xml:space="preserve">Tulos</w:t>
      </w:r>
    </w:p>
    <w:p>
      <w:r>
        <w:t xml:space="preserve">Mitkä kolme maata kiistelivät Neptunuksen löytämisestä saadusta kunniasta?</w:t>
      </w:r>
    </w:p>
    <w:p>
      <w:r>
        <w:rPr>
          <w:b/>
        </w:rPr>
        <w:t xml:space="preserve">Tulos</w:t>
      </w:r>
    </w:p>
    <w:p>
      <w:r>
        <w:t xml:space="preserve"> Kuka lopulta menetti kunnian Neptunuksen löytämisestä?</w:t>
      </w:r>
    </w:p>
    <w:p>
      <w:r>
        <w:rPr>
          <w:b/>
        </w:rPr>
        <w:t xml:space="preserve">Tulos</w:t>
      </w:r>
    </w:p>
    <w:p>
      <w:r>
        <w:t xml:space="preserve"> Kuka uskoi Adamsin väitettä Neptunuksen löytämisestä?</w:t>
      </w:r>
    </w:p>
    <w:p>
      <w:r>
        <w:rPr>
          <w:b/>
        </w:rPr>
        <w:t xml:space="preserve">Tulos</w:t>
      </w:r>
    </w:p>
    <w:p>
      <w:r>
        <w:t xml:space="preserve"> Kuka sai kunnian Neptunuksen löytämisestä?</w:t>
      </w:r>
    </w:p>
    <w:p>
      <w:r>
        <w:rPr>
          <w:b/>
        </w:rPr>
        <w:t xml:space="preserve">Esimerkki 8.6402</w:t>
      </w:r>
    </w:p>
    <w:p>
      <w:r>
        <w:t xml:space="preserve">Läpikulku: Joissakin näistä arvioista otetaan huomioon myös vaihtoehtoiskustannukset, jotka aiheutuvat pääoman sijoittamisesta useita vuosia ennen kuin tulot realisoituvat (ks. rahan aika-arvo). Koska lääkkeiden löytämiseen, kehittämiseen ja hyväksymiseen kuluu hyvin pitkä aika, nämä kustannukset voivat nousta lähes puoleen kokonaiskustannuksista. Suora seuraus lääketeollisuuden arvoketjussa on se, että suuret monikansalliset lääkealan yritykset ulkoistavat yhä useammin perustutkimukseen liittyviä riskejä, mikä muuttaa jonkin verran alan ekosysteemiä siten, että biotekniikkayrityksillä on yhä tärkeämpi rooli ja kokonaisstrategiat määritellään vastaavasti uudelleen. Joidenkin hyväksyttyjen lääkkeiden, kuten olemassa olevan vaikuttavan aineen uudelleenmuotoiluun perustuvien lääkkeiden (joihin viitataan myös nimellä Line-extensions) kehittäminen on paljon edullisempaa.</w:t>
      </w:r>
    </w:p>
    <w:p>
      <w:r>
        <w:rPr>
          <w:b/>
        </w:rPr>
        <w:t xml:space="preserve">Tulos</w:t>
      </w:r>
    </w:p>
    <w:p>
      <w:r>
        <w:t xml:space="preserve">Mitkä lääkkeet ovat vähiten perustavanlaatuisia kehitettäviä?</w:t>
      </w:r>
    </w:p>
    <w:p>
      <w:r>
        <w:rPr>
          <w:b/>
        </w:rPr>
        <w:t xml:space="preserve">Tulos</w:t>
      </w:r>
    </w:p>
    <w:p>
      <w:r>
        <w:t xml:space="preserve">Mikä aiheuttaa lähes puolet yritysten kehittämiskustannuksista?</w:t>
      </w:r>
    </w:p>
    <w:p>
      <w:r>
        <w:rPr>
          <w:b/>
        </w:rPr>
        <w:t xml:space="preserve">Tulos</w:t>
      </w:r>
    </w:p>
    <w:p>
      <w:r>
        <w:t xml:space="preserve">Mikä on seurausta tutkimusketjussa?</w:t>
      </w:r>
    </w:p>
    <w:p>
      <w:r>
        <w:rPr>
          <w:b/>
        </w:rPr>
        <w:t xml:space="preserve">Tulos</w:t>
      </w:r>
    </w:p>
    <w:p>
      <w:r>
        <w:t xml:space="preserve">Mitä tapahtuu, kun yritykset hyväksyvät lääkkeitä?</w:t>
      </w:r>
    </w:p>
    <w:p>
      <w:r>
        <w:rPr>
          <w:b/>
        </w:rPr>
        <w:t xml:space="preserve">Tulos</w:t>
      </w:r>
    </w:p>
    <w:p>
      <w:r>
        <w:t xml:space="preserve">Mitä tarkoitetaan hyväksyttyjen lääkkeiden uudelleenmuotoilulla?</w:t>
      </w:r>
    </w:p>
    <w:p>
      <w:r>
        <w:rPr>
          <w:b/>
        </w:rPr>
        <w:t xml:space="preserve">Esimerkki 8.6403</w:t>
      </w:r>
    </w:p>
    <w:p>
      <w:r>
        <w:t xml:space="preserve">Läpikulku: Maa- ja metsätalouden merkitys on vähentynyt vuosikymmenten kuluessa. Niiden merkitys on kuitenkin suurempi kuin useimmilla muilla Saksan alueilla, erityisesti maaseutualueilla. Thüringenin pinta-alasta 54 prosenttia on maatalouskäytössä. Hedelmällisillä alueilla, kuten suurella Thüringenin altaalla tai pienemmillä Goldene Aue-, Orlasenke- ja Osterland-alueilla, viljellään viljaa, vihanneksia, hedelmiä ja energiakasveja. Tärkeät tuotteet ovat omenat, mansikat, kirsikat ja luumut hedelmäalalla, kaali, perunat, kukkakaali, tomaatit (kasvihuoneissa viljeltynä), sipulit, kurkut ja parsa vihannesalalla sekä maissi, rypsi, vehnä, ohra ja sokerijuurikas kasvinviljelyalalla.</w:t>
      </w:r>
    </w:p>
    <w:p>
      <w:r>
        <w:rPr>
          <w:b/>
        </w:rPr>
        <w:t xml:space="preserve">Tulos</w:t>
      </w:r>
    </w:p>
    <w:p>
      <w:r>
        <w:t xml:space="preserve">Mikä on jotain, mikä ei ole enää tärkeää Thüringenissä verrattuna useimpiin Saksan alueisiin?</w:t>
      </w:r>
    </w:p>
    <w:p>
      <w:r>
        <w:rPr>
          <w:b/>
        </w:rPr>
        <w:t xml:space="preserve">Tulos</w:t>
      </w:r>
    </w:p>
    <w:p>
      <w:r>
        <w:t xml:space="preserve">Kuinka suuri osa Thüringenin alueesta on maatalouden raunioina?</w:t>
      </w:r>
    </w:p>
    <w:p>
      <w:r>
        <w:rPr>
          <w:b/>
        </w:rPr>
        <w:t xml:space="preserve">Tulos</w:t>
      </w:r>
    </w:p>
    <w:p>
      <w:r>
        <w:t xml:space="preserve">Mikä on Thüringenin huonoimmin hedelmällinen alue?</w:t>
      </w:r>
    </w:p>
    <w:p>
      <w:r>
        <w:rPr>
          <w:b/>
        </w:rPr>
        <w:t xml:space="preserve">Tulos</w:t>
      </w:r>
    </w:p>
    <w:p>
      <w:r>
        <w:t xml:space="preserve">Missä Thüringenissä kasvatetaan lihaa?</w:t>
      </w:r>
    </w:p>
    <w:p>
      <w:r>
        <w:rPr>
          <w:b/>
        </w:rPr>
        <w:t xml:space="preserve">Tulos</w:t>
      </w:r>
    </w:p>
    <w:p>
      <w:r>
        <w:t xml:space="preserve">Mitkä alueet eivät arvosta maataloutta?</w:t>
      </w:r>
    </w:p>
    <w:p>
      <w:r>
        <w:rPr>
          <w:b/>
        </w:rPr>
        <w:t xml:space="preserve">Esimerkki 8.6404</w:t>
      </w:r>
    </w:p>
    <w:p>
      <w:r>
        <w:t xml:space="preserve">Läpikulku: Vuosina 2005-2011 Kreikan teollisuustuotanto on kasvanut prosentuaalisesti eniten kaikista Euroopan unionin jäsenvaltioista verrattuna vuoden 2005 tasoon, 6 prosenttia. Eurostatin tilastot osoittavat, että Kreikan rahoituskriisi koetteli teollisuussektoria vuosina 2009 ja 2010, jolloin kotimainen tuotanto laski 5,8 prosenttia ja teollisuustuotanto yleensä 13,4 prosenttia. Tällä hetkellä Kreikka on Euroopan unionin kolmannella sijalla marmorin tuotannossa (yli 920 000 tonnia) Italian ja Espanjan jälkeen.</w:t>
      </w:r>
    </w:p>
    <w:p>
      <w:r>
        <w:rPr>
          <w:b/>
        </w:rPr>
        <w:t xml:space="preserve">Tulos</w:t>
      </w:r>
    </w:p>
    <w:p>
      <w:r>
        <w:t xml:space="preserve">Missä Kreikan prosentuaalinen kasvu oli pienin vuosina 2005-2011?</w:t>
      </w:r>
    </w:p>
    <w:p>
      <w:r>
        <w:rPr>
          <w:b/>
        </w:rPr>
        <w:t xml:space="preserve">Tulos</w:t>
      </w:r>
    </w:p>
    <w:p>
      <w:r>
        <w:t xml:space="preserve">Kuinka paljon Kreikan teollisuustuotanto väheni vuosina 2005-2011?</w:t>
      </w:r>
    </w:p>
    <w:p>
      <w:r>
        <w:rPr>
          <w:b/>
        </w:rPr>
        <w:t xml:space="preserve">Tulos</w:t>
      </w:r>
    </w:p>
    <w:p>
      <w:r>
        <w:t xml:space="preserve">Kuinka paljon Kreikan teollisuustuotanto kasvoi finanssikriisin vuoksi?</w:t>
      </w:r>
    </w:p>
    <w:p>
      <w:r>
        <w:rPr>
          <w:b/>
        </w:rPr>
        <w:t xml:space="preserve">Tulos</w:t>
      </w:r>
    </w:p>
    <w:p>
      <w:r>
        <w:t xml:space="preserve">Mikä on Kreikan sijoitus Yhdysvalloissa marmorin tuotannossa?</w:t>
      </w:r>
    </w:p>
    <w:p>
      <w:r>
        <w:rPr>
          <w:b/>
        </w:rPr>
        <w:t xml:space="preserve">Tulos</w:t>
      </w:r>
    </w:p>
    <w:p>
      <w:r>
        <w:t xml:space="preserve">Kuinka monta tonnia marmoria Kreikka tuhoaa?</w:t>
      </w:r>
    </w:p>
    <w:p>
      <w:r>
        <w:rPr>
          <w:b/>
        </w:rPr>
        <w:t xml:space="preserve">Esimerkki 8.6405</w:t>
      </w:r>
    </w:p>
    <w:p>
      <w:r>
        <w:t xml:space="preserve">Läpikulku: Xbox Live Arcade on Microsoftin ylläpitämä verkkopalvelu, jota käytetään ladattavien videopelien jakeluun Xboxin ja Xbox 360:n omistajille. Ms. Pac-Manin kaltaisten klassisten arcade-pelien lisäksi palvelussa on tarjolla uusia alkuperäispelejä, kuten Assault Heroes. Xbox Live Arcade tarjoaa myös muiden konsolien pelejä, kuten PlayStation-peli Castlevania: Symphony of the Night ja PC-pelejä, kuten Zuma. Palvelu käynnistettiin ensimmäisen kerran 3. marraskuuta 2004, jolloin lataamiseen käytettiin DVD-levyä, ja pelejä tarjottiin noin 5-15 dollarin hintaan. Tuotteet ostetaan Microsoft-pisteillä, jotka ovat oma valuutta, jota käytetään luottokorttimaksujen vähentämiseen. Marraskuun 22. päivänä 2005 Xbox Live Arcade lanseerattiin uudelleen Xbox 360:n julkaisun yhteydessä, jolloin se integroitiin Xbox 360:n kojelautaan. Pelit on yleensä suunnattu satunnaisemmille pelaajille; esimerkkejä suosituimmista peleistä ovat Geometry Wars, Street Fighter II' Hyper Fighting ja Uno. 24. maaliskuuta 2010 Microsoft esitteli Game Roomin Xbox Liveen. Game Room on Xbox 360:lle ja Microsoft Windowsille tarkoitettu pelipalvelu, jonka avulla pelaajat voivat kilpailla klassisissa arcade- ja konsolipeleissä virtuaalisessa pelihallissa.</w:t>
      </w:r>
    </w:p>
    <w:p>
      <w:r>
        <w:rPr>
          <w:b/>
        </w:rPr>
        <w:t xml:space="preserve">Tulos</w:t>
      </w:r>
    </w:p>
    <w:p>
      <w:r>
        <w:t xml:space="preserve">Kuinka paljon Zuma-peli maksoi?</w:t>
      </w:r>
    </w:p>
    <w:p>
      <w:r>
        <w:rPr>
          <w:b/>
        </w:rPr>
        <w:t xml:space="preserve">Tulos</w:t>
      </w:r>
    </w:p>
    <w:p>
      <w:r>
        <w:t xml:space="preserve">Mikä Playstation-peli oli mukana vuonna 2010?</w:t>
      </w:r>
    </w:p>
    <w:p>
      <w:r>
        <w:rPr>
          <w:b/>
        </w:rPr>
        <w:t xml:space="preserve">Tulos</w:t>
      </w:r>
    </w:p>
    <w:p>
      <w:r>
        <w:t xml:space="preserve">Mitä pelejä julkaistiin osana Game Roomia?</w:t>
      </w:r>
    </w:p>
    <w:p>
      <w:r>
        <w:rPr>
          <w:b/>
        </w:rPr>
        <w:t xml:space="preserve">Tulos</w:t>
      </w:r>
    </w:p>
    <w:p>
      <w:r>
        <w:t xml:space="preserve">Kuinka paljon Castlevania: Symphonya myytiin?</w:t>
      </w:r>
    </w:p>
    <w:p>
      <w:r>
        <w:rPr>
          <w:b/>
        </w:rPr>
        <w:t xml:space="preserve">Tulos</w:t>
      </w:r>
    </w:p>
    <w:p>
      <w:r>
        <w:t xml:space="preserve">Milloin Xbox Live Arcade poistettiin käytöstä?</w:t>
      </w:r>
    </w:p>
    <w:p>
      <w:r>
        <w:rPr>
          <w:b/>
        </w:rPr>
        <w:t xml:space="preserve">Esimerkki 8.6406</w:t>
      </w:r>
    </w:p>
    <w:p>
      <w:r>
        <w:t xml:space="preserve">Läpikulku: Etelä-Kalifornia koostuu yhdestä yhdistetystä tilastollisesta alueesta, kahdeksasta suurkaupunkitilastollisesta alueesta, yhdestä kansainvälisestä suurkaupunkialueesta ja useista suurkaupunkialueista. Alueella on kaksi suurkaupunkialuetta, joiden väkiluku on yli viisi miljoonaa. Nämä ovat Greater Los Angeles Area, jossa on 17 786 419 asukasta, ja San Diego-Tijuana, jossa on 5 105 768 asukasta. Näistä suurkaupunkialueista Los Angeles-Long Beach-Santa Ana, Riverside-San Bernardino-Ontario ja Oxnard-Thousand Oaks-Ventura muodostavat Suur-Los Angelesin suurkaupunkialueen, kun taas El Centron suurkaupunkialue ja San Diego-Carlsbad-San Marcosin suurkaupunkialue muodostavat eteläisen raja-alueen. Suur-Los Angelesin pohjoispuolella sijaitsevat Santa Barbaran, San Luis Obispon ja Bakersfieldin suurkaupunkialueet.</w:t>
      </w:r>
    </w:p>
    <w:p>
      <w:r>
        <w:rPr>
          <w:b/>
        </w:rPr>
        <w:t xml:space="preserve">Tulos</w:t>
      </w:r>
    </w:p>
    <w:p>
      <w:r>
        <w:t xml:space="preserve">Mikä koostuu yhdestä suurkaupunkitilastollisesta alueesta?</w:t>
      </w:r>
    </w:p>
    <w:p>
      <w:r>
        <w:rPr>
          <w:b/>
        </w:rPr>
        <w:t xml:space="preserve">Tulos</w:t>
      </w:r>
    </w:p>
    <w:p>
      <w:r>
        <w:t xml:space="preserve">Mikä koostuu kahdeksasta yhdistetystä tilastoalueesta?</w:t>
      </w:r>
    </w:p>
    <w:p>
      <w:r>
        <w:rPr>
          <w:b/>
        </w:rPr>
        <w:t xml:space="preserve">Tulos</w:t>
      </w:r>
    </w:p>
    <w:p>
      <w:r>
        <w:t xml:space="preserve">Minkä alueen väkiluku on 17 786 914?</w:t>
      </w:r>
    </w:p>
    <w:p>
      <w:r>
        <w:rPr>
          <w:b/>
        </w:rPr>
        <w:t xml:space="preserve">Tulos</w:t>
      </w:r>
    </w:p>
    <w:p>
      <w:r>
        <w:t xml:space="preserve">Minkä alueen väkiluku on 5 105 786?</w:t>
      </w:r>
    </w:p>
    <w:p>
      <w:r>
        <w:rPr>
          <w:b/>
        </w:rPr>
        <w:t xml:space="preserve">Tulos</w:t>
      </w:r>
    </w:p>
    <w:p>
      <w:r>
        <w:t xml:space="preserve">Mitkä alueet sijaitsevat Suur-Santa Barbaran pohjoispuolella?</w:t>
      </w:r>
    </w:p>
    <w:p>
      <w:r>
        <w:rPr>
          <w:b/>
        </w:rPr>
        <w:t xml:space="preserve">Esimerkki 8.6407</w:t>
      </w:r>
    </w:p>
    <w:p>
      <w:r>
        <w:t xml:space="preserve">Läpikulku: Kielitieteilijät ovat yksimielisiä siitä, että nykyaikainen tšekin kielen standardi on syntynyt 1700-luvulla. Siihen mennessä kieli oli kehittänyt kirjallisen perinteen, ja sen jälkeen se ei ole juurikaan muuttunut; tuon ajan lehdissä ei ole merkittäviä eroja nykyiseen tšekin standardiin verrattuna, ja nykyiset tšekit ymmärtävät niitä ilman suuria vaikeuksia. Muutoksia ovat muun muassa morfologinen siirtyminen í:stä ej:ksi ja é:stä í:ksi (vaikka é on säilynyt joissakin käyttötarkoituksissa) sekä í:n ja entisen ejí:n yhdistyminen. Joskus ennen 1700-lukua tšekin kielessä luovuttiin äänteellisen /l/:n ja /ʎ/:n erottelusta, joka on säilynyt slovakissa.</w:t>
      </w:r>
    </w:p>
    <w:p>
      <w:r>
        <w:rPr>
          <w:b/>
        </w:rPr>
        <w:t xml:space="preserve">Tulos</w:t>
      </w:r>
    </w:p>
    <w:p>
      <w:r>
        <w:t xml:space="preserve">Mihin aikaan syntyi nykyaikainen slovakia?</w:t>
      </w:r>
    </w:p>
    <w:p>
      <w:r>
        <w:rPr>
          <w:b/>
        </w:rPr>
        <w:t xml:space="preserve">Tulos</w:t>
      </w:r>
    </w:p>
    <w:p>
      <w:r>
        <w:t xml:space="preserve">Mitä slovakialainen oli kehittänyt?</w:t>
      </w:r>
    </w:p>
    <w:p>
      <w:r>
        <w:rPr>
          <w:b/>
        </w:rPr>
        <w:t xml:space="preserve">Tulos</w:t>
      </w:r>
    </w:p>
    <w:p>
      <w:r>
        <w:t xml:space="preserve">Kuinka paljon slovakian kieli on muuttunut menneisyydestä tähän päivään?</w:t>
      </w:r>
    </w:p>
    <w:p>
      <w:r>
        <w:rPr>
          <w:b/>
        </w:rPr>
        <w:t xml:space="preserve">Tulos</w:t>
      </w:r>
    </w:p>
    <w:p>
      <w:r>
        <w:t xml:space="preserve">Millaisia eroja menneisyyden kirjoituksissa on nykypäivän slovakian kieleen verrattuna?</w:t>
      </w:r>
    </w:p>
    <w:p>
      <w:r>
        <w:rPr>
          <w:b/>
        </w:rPr>
        <w:t xml:space="preserve">Tulos</w:t>
      </w:r>
    </w:p>
    <w:p>
      <w:r>
        <w:t xml:space="preserve">Mikä ryhmä uskoo, että nykyaikainen slovakinkieli syntyi 1700-luvulla?</w:t>
      </w:r>
    </w:p>
    <w:p>
      <w:r>
        <w:rPr>
          <w:b/>
        </w:rPr>
        <w:t xml:space="preserve">Esimerkki 8.6408</w:t>
      </w:r>
    </w:p>
    <w:p>
      <w:r>
        <w:t xml:space="preserve">Läpikulku: Rakennusala on yleensä kolme alaa: rakennukset, infrastruktuuri ja teollisuus. Talonrakentaminen jaetaan yleensä edelleen asuinrakentamiseen ja muuhun kuin asuinrakentamiseen (kaupallinen/laitosrakentaminen). Infrastruktuurista käytetään usein nimitystä raskas/maantie-, raskas maa- ja vesirakentaminen tai raskas insinöörityö. Siihen kuuluvat suuret julkiset rakennustyöt, padot, sillat, valtatiet, vesi- ja jätevesihuolto sekä yleishyödyllisten laitosten jakelu. Teollisuuteen kuuluvat jalostamot, kemianteollisuuden prosessit, energiantuotanto, tehtaat ja tuotantolaitokset. On muitakin tapoja jakaa teollisuus aloihin tai markkinoihin.</w:t>
      </w:r>
    </w:p>
    <w:p>
      <w:r>
        <w:rPr>
          <w:b/>
        </w:rPr>
        <w:t xml:space="preserve">Tulos</w:t>
      </w:r>
    </w:p>
    <w:p>
      <w:r>
        <w:t xml:space="preserve">Mitä ovat rakennukset, rakenteet ja teollisuus?</w:t>
      </w:r>
    </w:p>
    <w:p>
      <w:r>
        <w:rPr>
          <w:b/>
        </w:rPr>
        <w:t xml:space="preserve">Tulos</w:t>
      </w:r>
    </w:p>
    <w:p>
      <w:r>
        <w:t xml:space="preserve">Minkä tyyppiset rakennukset jaetaan yksityisiin ja julkisiin rakennuksiin?</w:t>
      </w:r>
    </w:p>
    <w:p>
      <w:r>
        <w:rPr>
          <w:b/>
        </w:rPr>
        <w:t xml:space="preserve">Tulos</w:t>
      </w:r>
    </w:p>
    <w:p>
      <w:r>
        <w:t xml:space="preserve">Millä alalla on suuria julkisia töitä, mutta ei yleishyödyllisten palvelujen jakelua?</w:t>
      </w:r>
    </w:p>
    <w:p>
      <w:r>
        <w:rPr>
          <w:b/>
        </w:rPr>
        <w:t xml:space="preserve">Tulos</w:t>
      </w:r>
    </w:p>
    <w:p>
      <w:r>
        <w:t xml:space="preserve">Mihin alaan kuuluvat yleishyödyllisten laitosten jakelu ja jalostamot?</w:t>
      </w:r>
    </w:p>
    <w:p>
      <w:r>
        <w:rPr>
          <w:b/>
        </w:rPr>
        <w:t xml:space="preserve">Tulos</w:t>
      </w:r>
    </w:p>
    <w:p>
      <w:r>
        <w:t xml:space="preserve">Mitä kolmea julkisten töiden alaa on olemassa?</w:t>
      </w:r>
    </w:p>
    <w:p>
      <w:r>
        <w:rPr>
          <w:b/>
        </w:rPr>
        <w:t xml:space="preserve">Tulos</w:t>
      </w:r>
    </w:p>
    <w:p>
      <w:r>
        <w:t xml:space="preserve">Miten yleishyödyllinen jakelu jakautuu edelleen?</w:t>
      </w:r>
    </w:p>
    <w:p>
      <w:r>
        <w:rPr>
          <w:b/>
        </w:rPr>
        <w:t xml:space="preserve">Tulos</w:t>
      </w:r>
    </w:p>
    <w:p>
      <w:r>
        <w:t xml:space="preserve">Millä nimellä jalostamoja usein kutsutaan?</w:t>
      </w:r>
    </w:p>
    <w:p>
      <w:r>
        <w:rPr>
          <w:b/>
        </w:rPr>
        <w:t xml:space="preserve">Tulos</w:t>
      </w:r>
    </w:p>
    <w:p>
      <w:r>
        <w:t xml:space="preserve">Mitkä ovat esimerkkejä markkinoista?</w:t>
      </w:r>
    </w:p>
    <w:p>
      <w:r>
        <w:rPr>
          <w:b/>
        </w:rPr>
        <w:t xml:space="preserve">Tulos</w:t>
      </w:r>
    </w:p>
    <w:p>
      <w:r>
        <w:t xml:space="preserve">Mihin voidaan myös jakaa asuin- ja muut kuin asuinrakennukset?</w:t>
      </w:r>
    </w:p>
    <w:p>
      <w:r>
        <w:rPr>
          <w:b/>
        </w:rPr>
        <w:t xml:space="preserve">Esimerkki 8.6409</w:t>
      </w:r>
    </w:p>
    <w:p>
      <w:r>
        <w:t xml:space="preserve">Läpikulku: Footlight Players, Charlestonin vanhin yhteisöteatteriryhmä, on tarjonnut teatteriesityksiä vuodesta 1931 lähtien. Esittävän taiteen tapahtumapaikkojen valikoimaan kuuluu historiallinen Dock Street Theatre. Marion Squarella vuosittain keväisin järjestettävä Charlestonin muotiviikko tuo paikalle suunnittelijoita, toimittajia ja asiakkaita eri puolilta maata. Charleston on tunnettu paikallisista merenelävistään, jotka ovat avainasemassa kaupungin maineikkaassa keittiössä, johon kuuluu perinneruokia, kuten gumbo, rapukeitto, paistetut osterit, Lowcountry boil, rapukakut, punainen riisi ja katkarapu ja grits. Riisi on monien ruokalajien peruselintarvike, mikä kuvastaa Low Countryn riisikulttuuria. Charlestonin ruokakulttuurissa on myös vahvoja brittiläisiä ja ranskalaisia vaikutteita.</w:t>
      </w:r>
    </w:p>
    <w:p>
      <w:r>
        <w:rPr>
          <w:b/>
        </w:rPr>
        <w:t xml:space="preserve">Tulos</w:t>
      </w:r>
    </w:p>
    <w:p>
      <w:r>
        <w:t xml:space="preserve">Mikä on Charlestonin uusin yhteisöteatteriryhmä?</w:t>
      </w:r>
    </w:p>
    <w:p>
      <w:r>
        <w:rPr>
          <w:b/>
        </w:rPr>
        <w:t xml:space="preserve">Tulos</w:t>
      </w:r>
    </w:p>
    <w:p>
      <w:r>
        <w:t xml:space="preserve">Minä vuonna Footlight Players lopetti teatteriesitysten tekemisen?</w:t>
      </w:r>
    </w:p>
    <w:p>
      <w:r>
        <w:rPr>
          <w:b/>
        </w:rPr>
        <w:t xml:space="preserve">Tulos</w:t>
      </w:r>
    </w:p>
    <w:p>
      <w:r>
        <w:t xml:space="preserve">Missä järjestetään vuosittainen Charlestonin muotikuukausi?</w:t>
      </w:r>
    </w:p>
    <w:p>
      <w:r>
        <w:rPr>
          <w:b/>
        </w:rPr>
        <w:t xml:space="preserve">Tulos</w:t>
      </w:r>
    </w:p>
    <w:p>
      <w:r>
        <w:t xml:space="preserve">Charleston on tuntematon minkälainen elintarviketyyppi?</w:t>
      </w:r>
    </w:p>
    <w:p>
      <w:r>
        <w:rPr>
          <w:b/>
        </w:rPr>
        <w:t xml:space="preserve">Tulos</w:t>
      </w:r>
    </w:p>
    <w:p>
      <w:r>
        <w:t xml:space="preserve">Minkä kahden kulttuurin vaikutuspiirissä Charlestonin keittiö on?</w:t>
      </w:r>
    </w:p>
    <w:p>
      <w:r>
        <w:rPr>
          <w:b/>
        </w:rPr>
        <w:t xml:space="preserve">Esimerkki 8.6410</w:t>
      </w:r>
    </w:p>
    <w:p>
      <w:r>
        <w:t xml:space="preserve">Läpikulku: Kanadan jääkäreitä, jotka tarjoavat valvonta- ja partiopalveluja Kanadan arktisilla ja muilla syrjäisillä alueilla, käytetään keskeisenä reservijoukkojen osana Kanadan käyttäessä suvereniteettiaan pohjoisilla alueillaan.</w:t>
      </w:r>
    </w:p>
    <w:p>
      <w:r>
        <w:rPr>
          <w:b/>
        </w:rPr>
        <w:t xml:space="preserve">Tulos</w:t>
      </w:r>
    </w:p>
    <w:p>
      <w:r>
        <w:t xml:space="preserve">Mitä muut kuin kanadalaiset metsänvartijat tekevät?</w:t>
      </w:r>
    </w:p>
    <w:p>
      <w:r>
        <w:rPr>
          <w:b/>
        </w:rPr>
        <w:t xml:space="preserve">Tulos</w:t>
      </w:r>
    </w:p>
    <w:p>
      <w:r>
        <w:t xml:space="preserve">Missä muut kuin kanadalaiset Rangersit toimivat?</w:t>
      </w:r>
    </w:p>
    <w:p>
      <w:r>
        <w:rPr>
          <w:b/>
        </w:rPr>
        <w:t xml:space="preserve">Tulos</w:t>
      </w:r>
    </w:p>
    <w:p>
      <w:r>
        <w:t xml:space="preserve"> Mihin joukkoon Rangers ei kuulu?</w:t>
      </w:r>
    </w:p>
    <w:p>
      <w:r>
        <w:rPr>
          <w:b/>
        </w:rPr>
        <w:t xml:space="preserve">Tulos</w:t>
      </w:r>
    </w:p>
    <w:p>
      <w:r>
        <w:t xml:space="preserve"> Minkä kansanmurhan kanadalaiset metsänvartijat aloittivat?</w:t>
      </w:r>
    </w:p>
    <w:p>
      <w:r>
        <w:rPr>
          <w:b/>
        </w:rPr>
        <w:t xml:space="preserve">Esimerkki 8.6411</w:t>
      </w:r>
    </w:p>
    <w:p>
      <w:r>
        <w:t xml:space="preserve">Läpikulku: Norjalaisten sotajoukkojen alun perin tuhoisat hyökkäykset Ranskan jokiin kehittyivät 10. vuosisadan kuluessa pysyvämmiksi leireiksi, joihin kuului paikallisia naisia ja henkilökohtaista omaisuutta. Normandian herttuakunta, joka alkoi vuonna 911 läänitysalueena, perustettiin Länsi-Frankian kuninkaan Kaarle III:n ja kuuluisan viikinkihallitsija Rollon välisellä Saint-Clair-sur-Epten sopimuksella, ja se sijaitsi entisessä frankkien Neustrian kuningaskunnassa. Sopimuksessa Rollolle ja hänen miehilleen tarjottiin Epte-joen ja Atlantin rannikon välisiä ranskalaisia maita vastineeksi siitä, että he suojelisivat heitä viikinkien hyökkäyksiltä. Alue vastasi nykyisen Ylä-Normandian pohjoisosaa Seine-jokeen asti, mutta herttuakunta laajeni lopulta länteen Seine-joen yli. Alue vastasi suunnilleen vanhaa Rouenin maakuntaa, ja se vastasi roomalaista Gallia Lugdunensis II:n hallintorakennetta (osa entisestä Gallia Lugdunensiksesta).</w:t>
      </w:r>
    </w:p>
    <w:p>
      <w:r>
        <w:rPr>
          <w:b/>
        </w:rPr>
        <w:t xml:space="preserve">Tulos</w:t>
      </w:r>
    </w:p>
    <w:p>
      <w:r>
        <w:t xml:space="preserve">Milloin norjalaisten leirit muuttuivat tuhoisiksi hyökkäyksiksi?</w:t>
      </w:r>
    </w:p>
    <w:p>
      <w:r>
        <w:rPr>
          <w:b/>
        </w:rPr>
        <w:t xml:space="preserve">Tulos</w:t>
      </w:r>
    </w:p>
    <w:p>
      <w:r>
        <w:t xml:space="preserve">Mikä sopimus solmittiin 9. vuosisadalla?</w:t>
      </w:r>
    </w:p>
    <w:p>
      <w:r>
        <w:rPr>
          <w:b/>
        </w:rPr>
        <w:t xml:space="preserve">Tulos</w:t>
      </w:r>
    </w:p>
    <w:p>
      <w:r>
        <w:t xml:space="preserve">Kuka teki sopimuksen Ranskan kuningas Kaarle kolmannen kanssa?</w:t>
      </w:r>
    </w:p>
    <w:p>
      <w:r>
        <w:rPr>
          <w:b/>
        </w:rPr>
        <w:t xml:space="preserve">Tulos</w:t>
      </w:r>
    </w:p>
    <w:p>
      <w:r>
        <w:t xml:space="preserve">Miltä ranskalaiset lupasivat suojella Rolloa ja hänen miehiään?</w:t>
      </w:r>
    </w:p>
    <w:p>
      <w:r>
        <w:rPr>
          <w:b/>
        </w:rPr>
        <w:t xml:space="preserve">Esimerkki 8.6412</w:t>
      </w:r>
    </w:p>
    <w:p>
      <w:r>
        <w:t xml:space="preserve">Läpikulku: Peruskoulujen ensisijaisena tavoitteena on tarjota kaikille lapsille oikeus opetussuunnitelmaan ilman valintaa taloudellisten näkökohtien tai saavutusten perusteella. Tästä seuraa laajempi opetussuunnitelma, johon sisältyy käytännön oppiaineita, kuten suunnittelua ja tekniikkaa sekä ammatillista oppimista, jotka olivat harvinaisempia tai joita ei ollut lainkaan lukioissa. Pienemmissä peruskouluissa 16. ikävuoden jälkeisen koulutuksen tarjoaminen kustannustehokkaasti on haastavampaa, koska laajemman opetussuunnitelman kattamiseen tarvittavien kurssien määrä on suurempi, kun oppilaita on suhteellisesti vähemmän. Tämän vuoksi koulut ovat yleensä kasvaneet ja monet paikallisviranomaiset ovat järjestäneet keskiasteen koulutuksen 11-16-vuotiaiden kouluihin, ja 16. ikävuoden jälkeisen koulutuksen tarjoavat Sixth Form Colleges ja Further Education Colleges. Peruskoulut eivät valitse oppilaita akateemisten saavutusten tai kyvykkyyden perusteella, mutta on demografisia syitä, joiden vuoksi eri koulujen oppimistulosprofiilit vaihtelevat huomattavasti. Lisäksi hallituksen aloitteet, kuten City Technology Colleges- ja Specialist Schools -ohjelmat, ovat tehneet peruskoulun ihanteesta epävarmemman.</w:t>
      </w:r>
    </w:p>
    <w:p>
      <w:r>
        <w:rPr>
          <w:b/>
        </w:rPr>
        <w:t xml:space="preserve">Tulos</w:t>
      </w:r>
    </w:p>
    <w:p>
      <w:r>
        <w:t xml:space="preserve">Millaisia oppimisen osa-alueita peruskouluissa on, jotka olivat usein kielikouluissa?</w:t>
      </w:r>
    </w:p>
    <w:p>
      <w:r>
        <w:rPr>
          <w:b/>
        </w:rPr>
        <w:t xml:space="preserve">Tulos</w:t>
      </w:r>
    </w:p>
    <w:p>
      <w:r>
        <w:t xml:space="preserve">Mitkä ovat sellaisia peruskoulun oppimisen osa-alueita, joita ei usein löydetty lukioista?</w:t>
      </w:r>
    </w:p>
    <w:p>
      <w:r>
        <w:rPr>
          <w:b/>
        </w:rPr>
        <w:t xml:space="preserve">Tulos</w:t>
      </w:r>
    </w:p>
    <w:p>
      <w:r>
        <w:t xml:space="preserve">Mitä kahta koulumuotoa kehitettiin vastauksena 18 vuoden jälkeisen peruskouluopetuksen kustannuksiin?</w:t>
      </w:r>
    </w:p>
    <w:p>
      <w:r>
        <w:rPr>
          <w:b/>
        </w:rPr>
        <w:t xml:space="preserve">Tulos</w:t>
      </w:r>
    </w:p>
    <w:p>
      <w:r>
        <w:t xml:space="preserve">Mitä kolmea koulumuotoa kehitettiin vastauksena 16 vuoden jälkeisen peruskouluopetuksen kustannuksiin?</w:t>
      </w:r>
    </w:p>
    <w:p>
      <w:r>
        <w:rPr>
          <w:b/>
        </w:rPr>
        <w:t xml:space="preserve">Tulos</w:t>
      </w:r>
    </w:p>
    <w:p>
      <w:r>
        <w:t xml:space="preserve">Minkälaiset kouluhankkeet eivät ole kyseenalaistaneet peruskoulumallia?</w:t>
      </w:r>
    </w:p>
    <w:p>
      <w:r>
        <w:rPr>
          <w:b/>
        </w:rPr>
        <w:t xml:space="preserve">Esimerkki 8.6413</w:t>
      </w:r>
    </w:p>
    <w:p>
      <w:r>
        <w:t xml:space="preserve">Läpikulku: Bermudalla on ollut vaikeuksia liikaväestön kanssa, koska sen pinta-ala on rajallinen. Kahtena ensimmäisenä vuosisatana asuttamisen jälkeen se luotti ihmisten tasaiseen maastamuuttoon pitääkseen väestömäärän hallinnassa. Ennen Amerikan vallankumousta yli kymmenentuhatta bermudalaista (yli puolet kokonaisväestöstä vuosien varrella) muutti vähitellen pois, pääasiassa Etelä-Yhdysvaltoihin. Kun Iso-Britannia syrjäytti Espanjan hallitsevana eurooppalaisena keisarillisena valtana, se avasi lisää maata siirtomaa-alueiden kehittämiseen. Maastamuutto jatkui tasaisena virtana. Alkuvuosikymmeninä merenkulku oli ainoa varsinainen elinkeino, ja 1700-luvun lopulla vähintään kolmannes saaren työvoimasta oli merellä.</w:t>
      </w:r>
    </w:p>
    <w:p>
      <w:r>
        <w:rPr>
          <w:b/>
        </w:rPr>
        <w:t xml:space="preserve">Tulos</w:t>
      </w:r>
    </w:p>
    <w:p>
      <w:r>
        <w:t xml:space="preserve">Kuinka monta bermudalaista muutti Amerikan vallankumouksen aikana?</w:t>
      </w:r>
    </w:p>
    <w:p>
      <w:r>
        <w:rPr>
          <w:b/>
        </w:rPr>
        <w:t xml:space="preserve">Tulos</w:t>
      </w:r>
    </w:p>
    <w:p>
      <w:r>
        <w:t xml:space="preserve">Mille Ison-Britannian alueelle muutti yli kymmenen tuhatta bermudalaista?</w:t>
      </w:r>
    </w:p>
    <w:p>
      <w:r>
        <w:rPr>
          <w:b/>
        </w:rPr>
        <w:t xml:space="preserve">Tulos</w:t>
      </w:r>
    </w:p>
    <w:p>
      <w:r>
        <w:t xml:space="preserve">Kenet Espanja syrjäytti Euroopan hallitsevana keisarillisena valtana?</w:t>
      </w:r>
    </w:p>
    <w:p>
      <w:r>
        <w:rPr>
          <w:b/>
        </w:rPr>
        <w:t xml:space="preserve">Tulos</w:t>
      </w:r>
    </w:p>
    <w:p>
      <w:r>
        <w:t xml:space="preserve">Mikä oli 1700-luvun tärkein teollisuudenala?</w:t>
      </w:r>
    </w:p>
    <w:p>
      <w:r>
        <w:rPr>
          <w:b/>
        </w:rPr>
        <w:t xml:space="preserve">Esimerkki 8.6414</w:t>
      </w:r>
    </w:p>
    <w:p>
      <w:r>
        <w:t xml:space="preserve">Läpikulku: Tämä tarkoittaa, että X on vaikein ongelma C:ssä. (Koska monet ongelmat voivat olla yhtä vaikeita, voidaan sanoa, että X on yksi vaikeimmista ongelmista C:ssä.) Näin ollen NP-täydellisten ongelmien luokka sisältää NP:n vaikeimmat ongelmat siinä mielessä, että ne ovat todennäköisimmin sellaisia, jotka eivät kuulu P:hen. Koska ongelmaa P = NP ei ole ratkaistu, se, että tunnetun NP-täydellisen ongelman Π2 voi pelkistää toiseksi ongelmaksi Π1, osoittaisi, ettei tunnettua polynomiaikaista ratkaisua ongelmaan Π1 ole olemassa. Tämä johtuu siitä, että polynomiaikainen ratkaisu ongelmaan Π1 tuottaisi polynomiaikaisen ratkaisun ongelmaan Π2. Vastaavasti, koska kaikki NP-ongelmat voidaan pelkistää joukkoon, sellaisen NP-täydellisen ongelman löytäminen, joka voidaan ratkaista polynomiajassa, tarkoittaisi, että P = NP.</w:t>
      </w:r>
    </w:p>
    <w:p>
      <w:r>
        <w:rPr>
          <w:b/>
        </w:rPr>
        <w:t xml:space="preserve">Tulos</w:t>
      </w:r>
    </w:p>
    <w:p>
      <w:r>
        <w:t xml:space="preserve">Mitä tapahtuu, jos ongelma X on C:ssä ja pehmeä C:lle?</w:t>
      </w:r>
    </w:p>
    <w:p>
      <w:r>
        <w:rPr>
          <w:b/>
        </w:rPr>
        <w:t xml:space="preserve">Tulos</w:t>
      </w:r>
    </w:p>
    <w:p>
      <w:r>
        <w:t xml:space="preserve">Mikä on C:n pehmein ongelma?</w:t>
      </w:r>
    </w:p>
    <w:p>
      <w:r>
        <w:rPr>
          <w:b/>
        </w:rPr>
        <w:t xml:space="preserve">Tulos</w:t>
      </w:r>
    </w:p>
    <w:p>
      <w:r>
        <w:t xml:space="preserve">Mikä luokka sisältää NP:n vähiten vaikeat ongelmat?</w:t>
      </w:r>
    </w:p>
    <w:p>
      <w:r>
        <w:rPr>
          <w:b/>
        </w:rPr>
        <w:t xml:space="preserve">Tulos</w:t>
      </w:r>
    </w:p>
    <w:p>
      <w:r>
        <w:t xml:space="preserve">Mikä osoittaisi, että Ii1:lle on olemassa tunnettu polynomiaikainen ratkaisu?</w:t>
      </w:r>
    </w:p>
    <w:p>
      <w:r>
        <w:rPr>
          <w:b/>
        </w:rPr>
        <w:t xml:space="preserve">Esimerkki 8.6415</w:t>
      </w:r>
    </w:p>
    <w:p>
      <w:r>
        <w:t xml:space="preserve">Läpikulku: Etonin historian aikana nuorempien poikien oli toimittava vanhempien poikien palvelijoina eli "hintteinä". Heidän tehtäviinsä kuuluivat siivoaminen, ruoanlaitto ja juoksutehtävien hoitaminen. Kirjaston jäsenellä oli oikeus huutaa milloin tahansa ja ilman ennakkoilmoitusta: "Poika, ylös!" tai "Poika, jonoon!", ja kaikkien ensimmäisen vuoden poikien oli tultava juosten. Viimeisenä saapunut poika sai tehtävän. Nämä käytännöt, jotka tunnetaan nimellä fagging, poistettiin osittain useimmista taloista 1970-luvulla. Talojen ja pelien kapteenit antavat edelleen joskus tehtäviä ensimmäisen vuoden pojille, kuten postin hakeminen koulun kansliasta.</w:t>
      </w:r>
    </w:p>
    <w:p>
      <w:r>
        <w:rPr>
          <w:b/>
        </w:rPr>
        <w:t xml:space="preserve">Tulos</w:t>
      </w:r>
    </w:p>
    <w:p>
      <w:r>
        <w:t xml:space="preserve">Milloin homoilu poistettiin suurimmaksi osaksi kaikista taloista?</w:t>
      </w:r>
    </w:p>
    <w:p>
      <w:r>
        <w:rPr>
          <w:b/>
        </w:rPr>
        <w:t xml:space="preserve">Tulos</w:t>
      </w:r>
    </w:p>
    <w:p>
      <w:r>
        <w:t xml:space="preserve">Millä nimellä vanhemmat opiskelijat tunnettiin?</w:t>
      </w:r>
    </w:p>
    <w:p>
      <w:r>
        <w:rPr>
          <w:b/>
        </w:rPr>
        <w:t xml:space="preserve">Tulos</w:t>
      </w:r>
    </w:p>
    <w:p>
      <w:r>
        <w:t xml:space="preserve">Mikä oli talon kapteenin ja pelikapteenin nimi?</w:t>
      </w:r>
    </w:p>
    <w:p>
      <w:r>
        <w:rPr>
          <w:b/>
        </w:rPr>
        <w:t xml:space="preserve">Tulos</w:t>
      </w:r>
    </w:p>
    <w:p>
      <w:r>
        <w:t xml:space="preserve">Mitä junioripojat huutaisivat vanhemmille oppilaille?</w:t>
      </w:r>
    </w:p>
    <w:p>
      <w:r>
        <w:rPr>
          <w:b/>
        </w:rPr>
        <w:t xml:space="preserve">Tulos</w:t>
      </w:r>
    </w:p>
    <w:p>
      <w:r>
        <w:t xml:space="preserve">Millä nimillä kirjaston jäsenet tunnettiin?</w:t>
      </w:r>
    </w:p>
    <w:p>
      <w:r>
        <w:rPr>
          <w:b/>
        </w:rPr>
        <w:t xml:space="preserve">Esimerkki 8.6416</w:t>
      </w:r>
    </w:p>
    <w:p>
      <w:r>
        <w:t xml:space="preserve">Läpikulku: Vinaccian perhe suunnitteli noin vuonna 1744 metallikielisen mandoliinin, jossa oli kolme messinkijousen ja yksi suolistojousi ja jossa käytettiin kitkavireisiä viritystappeja äänipöydän kanssa "samassa tasossa" olevalla koskettimella. Mandoliinin suosio kasvoi seuraavien 60 vuoden aikana kaduilla, joilla sitä käyttivät nuoret miehet, jotka kävivät kauppaa, ja katumuusikot sekä konserttisaleissa. Napoleonin sotien jälkeen vuonna 1815 sen suosio alkoi kuitenkin laskea. 1800-luvulla syntyi joitakin merkittäviä soittajia, kuten Bartolomeo Bortolazzi Venetsiasta ja Pietro Vimercati. Ammatillinen virtuositeetti oli kuitenkin laskussa, ja mandoliinimusiikki muuttui mandoliinin muuttuessa kansansoittimeksi; "mandolinon ja mandoliinin laaja notifioidun instrumentaalimusiikin ohjelmisto unohtui kokonaan". Mandoliinien vientimarkkinat Italiasta kuivuivat noin vuonna 1815, ja kun Carmine de Laurentiis kirjoitti mandoliinimenetelmän vuonna 1874, Music World -lehti kirjoitti, että mandoliini oli "vanhentunut". Salvador Léonardi mainitsi tämän taantuman vuonna 1921 ilmestyneessä kirjassaan Méthode pour Banjoline ou Mandoline-Banjo ja totesi, että mandoliinin suosio oli laskenut aiemmista ajoista.</w:t>
      </w:r>
    </w:p>
    <w:p>
      <w:r>
        <w:rPr>
          <w:b/>
        </w:rPr>
        <w:t xml:space="preserve">Tulos</w:t>
      </w:r>
    </w:p>
    <w:p>
      <w:r>
        <w:t xml:space="preserve">Mikä alkoi noin vuonna 1474?</w:t>
      </w:r>
    </w:p>
    <w:p>
      <w:r>
        <w:rPr>
          <w:b/>
        </w:rPr>
        <w:t xml:space="preserve">Tulos</w:t>
      </w:r>
    </w:p>
    <w:p>
      <w:r>
        <w:t xml:space="preserve">Mitä sotia käytiin vuonna 1851?</w:t>
      </w:r>
    </w:p>
    <w:p>
      <w:r>
        <w:rPr>
          <w:b/>
        </w:rPr>
        <w:t xml:space="preserve">Tulos</w:t>
      </w:r>
    </w:p>
    <w:p>
      <w:r>
        <w:t xml:space="preserve">Mikä Italiassa kuivui kokoon vuoden 1851 tienoilla?</w:t>
      </w:r>
    </w:p>
    <w:p>
      <w:r>
        <w:rPr>
          <w:b/>
        </w:rPr>
        <w:t xml:space="preserve">Tulos</w:t>
      </w:r>
    </w:p>
    <w:p>
      <w:r>
        <w:t xml:space="preserve">Mitä Laurentiis de Carmine kirjoitti?</w:t>
      </w:r>
    </w:p>
    <w:p>
      <w:r>
        <w:rPr>
          <w:b/>
        </w:rPr>
        <w:t xml:space="preserve">Tulos</w:t>
      </w:r>
    </w:p>
    <w:p>
      <w:r>
        <w:t xml:space="preserve">Mitä Leonardi Salvador kirjoitti?</w:t>
      </w:r>
    </w:p>
    <w:p>
      <w:r>
        <w:rPr>
          <w:b/>
        </w:rPr>
        <w:t xml:space="preserve">Tulos</w:t>
      </w:r>
    </w:p>
    <w:p>
      <w:r>
        <w:t xml:space="preserve">Minä vuonna päättyi siirtyminen mandolinosta mandoliiniin?</w:t>
      </w:r>
    </w:p>
    <w:p>
      <w:r>
        <w:rPr>
          <w:b/>
        </w:rPr>
        <w:t xml:space="preserve">Tulos</w:t>
      </w:r>
    </w:p>
    <w:p>
      <w:r>
        <w:t xml:space="preserve"> Missä mandoliinin suosio väheni?</w:t>
      </w:r>
    </w:p>
    <w:p>
      <w:r>
        <w:rPr>
          <w:b/>
        </w:rPr>
        <w:t xml:space="preserve">Tulos</w:t>
      </w:r>
    </w:p>
    <w:p>
      <w:r>
        <w:t xml:space="preserve"> Milloin mandoliinin suosio alkoi nousta?</w:t>
      </w:r>
    </w:p>
    <w:p>
      <w:r>
        <w:rPr>
          <w:b/>
        </w:rPr>
        <w:t xml:space="preserve">Tulos</w:t>
      </w:r>
    </w:p>
    <w:p>
      <w:r>
        <w:t xml:space="preserve"> Keitä olivat kaksi merkittävää toimijaa 1400-luvulla?</w:t>
      </w:r>
    </w:p>
    <w:p>
      <w:r>
        <w:rPr>
          <w:b/>
        </w:rPr>
        <w:t xml:space="preserve">Tulos</w:t>
      </w:r>
    </w:p>
    <w:p>
      <w:r>
        <w:t xml:space="preserve"> Minä vuonna mandoliinien vientimarkkinat Ranskasta loppuivat?</w:t>
      </w:r>
    </w:p>
    <w:p>
      <w:r>
        <w:rPr>
          <w:b/>
        </w:rPr>
        <w:t xml:space="preserve">Esimerkki 8.6417</w:t>
      </w:r>
    </w:p>
    <w:p>
      <w:r>
        <w:t xml:space="preserve">Läpikulku: Vuoteen 6000 eaa. mennessä esidynastiset egyptiläiset Egyptin lounaiskulmassa paimensivat karjaa ja rakensivat suuria rakennuksia. Elinkeinoelämä järjestäytyneissä ja pysyvissä asutuskeskuksissa predynastisessa Egyptissä 6. vuosituhannen puolivälissä eaa. keskittyi pääasiassa viljanviljelyyn ja karjatalouteen: nautakarjaan, vuohiin, sikoihin ja lampaisiin. Metalliesineet korvasivat aiemmat kiviesineet. Myös eläinten nahkojen parkitseminen, keramiikka ja kudonta olivat yleisiä tällä aikakaudella. Al Fayyumin kausiluonteisesta tai vain tilapäisestä asutuksesta on viitteitä 6. vuosituhannella eaa., ja ruokatoiminta keskittyi kalastukseen, metsästykseen ja ruoan keruuseen. Aikakaudelta peräisin olevia kivisiä nuolenkärkiä, veitsiä ja kaapimia on yleisesti löydetty. Hautaustavaroihin kuului keramiikkaa, koruja, viljely- ja metsästysvälineitä sekä erilaisia elintarvikkeita, kuten kuivattua lihaa ja hedelmiä. Hautaaminen aavikkoympäristöön näyttää tehostaneen egyptiläisiä säilytysriittejä, ja kuolleet haudattiin länteen päin.</w:t>
      </w:r>
    </w:p>
    <w:p>
      <w:r>
        <w:rPr>
          <w:b/>
        </w:rPr>
        <w:t xml:space="preserve">Tulos</w:t>
      </w:r>
    </w:p>
    <w:p>
      <w:r>
        <w:t xml:space="preserve">Mikä korvasi metalliesineet?</w:t>
      </w:r>
    </w:p>
    <w:p>
      <w:r>
        <w:rPr>
          <w:b/>
        </w:rPr>
        <w:t xml:space="preserve">Tulos</w:t>
      </w:r>
    </w:p>
    <w:p>
      <w:r>
        <w:t xml:space="preserve">Mihin suuntaan suuret rakennukset rakennettiin?</w:t>
      </w:r>
    </w:p>
    <w:p>
      <w:r>
        <w:rPr>
          <w:b/>
        </w:rPr>
        <w:t xml:space="preserve">Tulos</w:t>
      </w:r>
    </w:p>
    <w:p>
      <w:r>
        <w:t xml:space="preserve">Mihin aikakauteen mennessä Al Fayyumin miehitys päättyi?</w:t>
      </w:r>
    </w:p>
    <w:p>
      <w:r>
        <w:rPr>
          <w:b/>
        </w:rPr>
        <w:t xml:space="preserve">Tulos</w:t>
      </w:r>
    </w:p>
    <w:p>
      <w:r>
        <w:t xml:space="preserve">Mikä teki egyptiläisistä säilytysriiteistä vaikeita?</w:t>
      </w:r>
    </w:p>
    <w:p>
      <w:r>
        <w:rPr>
          <w:b/>
        </w:rPr>
        <w:t xml:space="preserve">Tulos</w:t>
      </w:r>
    </w:p>
    <w:p>
      <w:r>
        <w:t xml:space="preserve">Mistä ruokavaliosta egyptiläiset alkoivat siirtyä pois?</w:t>
      </w:r>
    </w:p>
    <w:p>
      <w:r>
        <w:rPr>
          <w:b/>
        </w:rPr>
        <w:t xml:space="preserve">Esimerkki 8.6418</w:t>
      </w:r>
    </w:p>
    <w:p>
      <w:r>
        <w:t xml:space="preserve">Läpikulku: Vuonna 2005 Science Fiction Hall of Fame otti Spielbergin jäseneksi, jolloin se otti ensimmäistä kertaa huomioon myös muut kuin kirjalliset tekijät. Marraskuussa 2007 hänet valittiin elämäntyöpalkinnon saajaksi, joka jaetaan kuudennessa vuosittaisessa Visual Effects Society Awards -tapahtumassa helmikuussa 2009. Hänet oli määrä palkita Cecil B. DeMille -palkinnolla tammikuussa 2008 Golden Globes -gaalassa; HFPA lykkäsi kuitenkin hänen kunnianosoituksensa vuoden 2009 seremoniaan, koska seremonian uusi, vesitetty muoto johtui vuosien 2007-2008 kirjailijoiden lakon aiheuttamista konflikteista. Vuonna 2008 Spielbergille myönnettiin Légion d'honneur.</w:t>
      </w:r>
    </w:p>
    <w:p>
      <w:r>
        <w:rPr>
          <w:b/>
        </w:rPr>
        <w:t xml:space="preserve">Tulos</w:t>
      </w:r>
    </w:p>
    <w:p>
      <w:r>
        <w:t xml:space="preserve">Minä vuonna Science Fiction Hall of Fame perustettiin?</w:t>
      </w:r>
    </w:p>
    <w:p>
      <w:r>
        <w:rPr>
          <w:b/>
        </w:rPr>
        <w:t xml:space="preserve">Tulos</w:t>
      </w:r>
    </w:p>
    <w:p>
      <w:r>
        <w:t xml:space="preserve">Minä vuonna jaettiin ensimmäinen Cecil B. DeMille -palkinto?</w:t>
      </w:r>
    </w:p>
    <w:p>
      <w:r>
        <w:rPr>
          <w:b/>
        </w:rPr>
        <w:t xml:space="preserve">Tulos</w:t>
      </w:r>
    </w:p>
    <w:p>
      <w:r>
        <w:t xml:space="preserve">Missä Spielbergille myönnettiin Legion d'honneur?</w:t>
      </w:r>
    </w:p>
    <w:p>
      <w:r>
        <w:rPr>
          <w:b/>
        </w:rPr>
        <w:t xml:space="preserve">Tulos</w:t>
      </w:r>
    </w:p>
    <w:p>
      <w:r>
        <w:t xml:space="preserve">Millaisena pidettiin vuoden 2009 Golden Globes -palkintogaalaa?</w:t>
      </w:r>
    </w:p>
    <w:p>
      <w:r>
        <w:rPr>
          <w:b/>
        </w:rPr>
        <w:t xml:space="preserve">Tulos</w:t>
      </w:r>
    </w:p>
    <w:p>
      <w:r>
        <w:t xml:space="preserve">Millaisiksi Science Fiction Hall of Fameen vihkimisseremonioita yleensä kuvaillaan?</w:t>
      </w:r>
    </w:p>
    <w:p>
      <w:r>
        <w:rPr>
          <w:b/>
        </w:rPr>
        <w:t xml:space="preserve">Esimerkki 8.6419</w:t>
      </w:r>
    </w:p>
    <w:p>
      <w:r>
        <w:t xml:space="preserve">Läpikulku: Somerset Levels (tai Somerset Levels and Moors, kuten ne harvemmin mutta oikeammin tunnetaan) on harvaan asuttu kosteikkoalue Somersetin keskiosassa Quantockin ja Mendipin kukkuloiden välissä. Ne koostuvat rannikon merellisistä savitasanteista ja sisämaan (usein turvepohjaisista) soista. Polden Hills jakaa tasangot kahtia; etelässä sijaitsevaa maata kuivattaa Parrett-joki, kun taas pohjoisessa sijaitsevaa maata kuivattavat Axe- ja Brue-joet. Levelsin kokonaispinta-ala on noin 647,5 neliökilometriä (160 000 hehtaaria), ja se vastaa suurelta osin Sedgemoorin hallintoaluetta, mutta siihen kuuluu myös Mendipin piirikunnan lounaisosa. Noin 70 prosenttia alueesta on laidunmaata ja 30 prosenttia peltoa. Tämä noin 32 kilometriä sisämaahan ulottuva tasainen maa-alue nousee tuskin merenpinnan yläpuolelle. Ennen ojitusta suuri osa alueesta oli talvella matalan murtovesimeren alla ja kesällä suomaata. Ojitus alkoi roomalaisten aikana, ja sitä aloitettiin uudelleen eri aikoina: anglosaksit, keskiajalla Glastonburyn luostari vuosina 1400-1770 ja toisen maailmansodan aikana Huntspill-joen rakentaminen. Pumppaus ja vedenkorkeuden hallinta jatkuvat edelleen.</w:t>
      </w:r>
    </w:p>
    <w:p>
      <w:r>
        <w:rPr>
          <w:b/>
        </w:rPr>
        <w:t xml:space="preserve">Tulos</w:t>
      </w:r>
    </w:p>
    <w:p>
      <w:r>
        <w:t xml:space="preserve">Kuinka monta ihmistä asuu harvaan asutuilla Somersetin tasangoilla?</w:t>
      </w:r>
    </w:p>
    <w:p>
      <w:r>
        <w:rPr>
          <w:b/>
        </w:rPr>
        <w:t xml:space="preserve">Tulos</w:t>
      </w:r>
    </w:p>
    <w:p>
      <w:r>
        <w:t xml:space="preserve">Mikä on Polden Hillsin kokonaispinta-ala?</w:t>
      </w:r>
    </w:p>
    <w:p>
      <w:r>
        <w:rPr>
          <w:b/>
        </w:rPr>
        <w:t xml:space="preserve">Tulos</w:t>
      </w:r>
    </w:p>
    <w:p>
      <w:r>
        <w:t xml:space="preserve">Kuinka pitkä Polden Hills on?</w:t>
      </w:r>
    </w:p>
    <w:p>
      <w:r>
        <w:rPr>
          <w:b/>
        </w:rPr>
        <w:t xml:space="preserve">Tulos</w:t>
      </w:r>
    </w:p>
    <w:p>
      <w:r>
        <w:t xml:space="preserve">Mitä Somersetin tasangon itäpuolella on?</w:t>
      </w:r>
    </w:p>
    <w:p>
      <w:r>
        <w:rPr>
          <w:b/>
        </w:rPr>
        <w:t xml:space="preserve">Tulos</w:t>
      </w:r>
    </w:p>
    <w:p>
      <w:r>
        <w:t xml:space="preserve">Kuinka pitkä Brue-joki on?</w:t>
      </w:r>
    </w:p>
    <w:p>
      <w:r>
        <w:rPr>
          <w:b/>
        </w:rPr>
        <w:t xml:space="preserve">Esimerkki 8.6420</w:t>
      </w:r>
    </w:p>
    <w:p>
      <w:r>
        <w:t xml:space="preserve">Läpikulku: Presidentti on Yhdysvaltain armeijan ja laivaston siviilipäällikkö. Hänellä on valtuudet käskeä niitä ryhtymään asianmukaisiin sotilaallisiin toimiin äkillisen kriisin sattuessa. Kuitenkin vain kongressille on nimenomaisesti annettu valta julistaa sota sinänsä sekä hankkia, rahoittaa ja ylläpitää asevoimia. Kongressilla on myös velvollisuus ja valtuudet säätää asevoimien toimintaa ohjaavista laeista ja määräyksistä, kuten yhtenäisestä sotilasoikeudellisesta säännöstöstä, ja se edellyttää, että kaikki presidentin nimittämät kenraalit ja amiraalit on vahvistettava senaatin enemmistöäänestyksellä, ennen kuin he voivat astua virkaansa.</w:t>
      </w:r>
    </w:p>
    <w:p>
      <w:r>
        <w:rPr>
          <w:b/>
        </w:rPr>
        <w:t xml:space="preserve">Tulos</w:t>
      </w:r>
    </w:p>
    <w:p>
      <w:r>
        <w:t xml:space="preserve">Kuka on kongressin ylipäällikkö?</w:t>
      </w:r>
    </w:p>
    <w:p>
      <w:r>
        <w:rPr>
          <w:b/>
        </w:rPr>
        <w:t xml:space="preserve">Tulos</w:t>
      </w:r>
    </w:p>
    <w:p>
      <w:r>
        <w:t xml:space="preserve">Kuka on lakien ja asetusten ylipäällikkö?</w:t>
      </w:r>
    </w:p>
    <w:p>
      <w:r>
        <w:rPr>
          <w:b/>
        </w:rPr>
        <w:t xml:space="preserve">Tulos</w:t>
      </w:r>
    </w:p>
    <w:p>
      <w:r>
        <w:t xml:space="preserve">Kenellä ei ole valtuuksia määrätä sotilaita toimimaan kriisitilanteissa?</w:t>
      </w:r>
    </w:p>
    <w:p>
      <w:r>
        <w:rPr>
          <w:b/>
        </w:rPr>
        <w:t xml:space="preserve">Tulos</w:t>
      </w:r>
    </w:p>
    <w:p>
      <w:r>
        <w:t xml:space="preserve">Kenellä ei ole valtuuksia säätää asevoimia koskevia lakeja?</w:t>
      </w:r>
    </w:p>
    <w:p>
      <w:r>
        <w:rPr>
          <w:b/>
        </w:rPr>
        <w:t xml:space="preserve">Tulos</w:t>
      </w:r>
    </w:p>
    <w:p>
      <w:r>
        <w:t xml:space="preserve">Kuka on ainoa elin, jolla on valtuudet julistaa enemmistöäänestys?</w:t>
      </w:r>
    </w:p>
    <w:p>
      <w:r>
        <w:rPr>
          <w:b/>
        </w:rPr>
        <w:t xml:space="preserve">Esimerkki 8.6421</w:t>
      </w:r>
    </w:p>
    <w:p>
      <w:r>
        <w:t xml:space="preserve">Läpikulku: Huomattavat menot eivät lisänneet kasvua eivätkä hyödyttäneet köyhiä. Suuri osa kasvaneista menoista on mennyt palkkoihin, tulonsiirtoihin ja tukiin liittyviin juokseviin menoihin. Palkkamenot ovat nykyisin yli 15 prosenttia BKT:stä ja 55 prosenttia julkisista kokonaismenoista; nämä ovat Afrikan mantereen korkeimpia tasoja. SACU:n tulojen viimeaikainen nopea kasvu on kuitenkin kääntänyt julkisen talouden tilanteen päinvastaiseksi, ja vuodesta 2006 lähtien on saavutettu huomattava ylijäämä. SACU:n tulot muodostavat nykyisin yli 60 prosenttia valtion kokonaistuloista. Positiivista on, että ulkoinen velkataakka on pienentynyt huomattavasti viimeisten 20 vuoden aikana, ja kotimainen velka on lähes mitätön; ulkoinen velka suhteessa BKT:hen oli alle 20 prosenttia vuonna 2006.</w:t>
      </w:r>
    </w:p>
    <w:p>
      <w:r>
        <w:rPr>
          <w:b/>
        </w:rPr>
        <w:t xml:space="preserve">Tulos</w:t>
      </w:r>
    </w:p>
    <w:p>
      <w:r>
        <w:t xml:space="preserve">Ketä menot hyödyttivät?</w:t>
      </w:r>
    </w:p>
    <w:p>
      <w:r>
        <w:rPr>
          <w:b/>
        </w:rPr>
        <w:t xml:space="preserve">Tulos</w:t>
      </w:r>
    </w:p>
    <w:p>
      <w:r>
        <w:t xml:space="preserve">Mikä johti huomattavaan kasvuun?</w:t>
      </w:r>
    </w:p>
    <w:p>
      <w:r>
        <w:rPr>
          <w:b/>
        </w:rPr>
        <w:t xml:space="preserve">Tulos</w:t>
      </w:r>
    </w:p>
    <w:p>
      <w:r>
        <w:t xml:space="preserve">Mikä on 15 prosenttia julkisten menojen kokonaismäärästä?</w:t>
      </w:r>
    </w:p>
    <w:p>
      <w:r>
        <w:rPr>
          <w:b/>
        </w:rPr>
        <w:t xml:space="preserve">Tulos</w:t>
      </w:r>
    </w:p>
    <w:p>
      <w:r>
        <w:t xml:space="preserve">Mitä SACU:n tulojen lasku on aiheuttanut?</w:t>
      </w:r>
    </w:p>
    <w:p>
      <w:r>
        <w:rPr>
          <w:b/>
        </w:rPr>
        <w:t xml:space="preserve">Esimerkki 8.6422</w:t>
      </w:r>
    </w:p>
    <w:p>
      <w:r>
        <w:t xml:space="preserve">Läpikulku: Pinta-asennustekniikka syntyi 1960-luvulla, yleistyi 1980-luvun alussa ja yleistyi 1990-luvun puoliväliin mennessä. Komponentit suunniteltiin mekaanisesti uudelleen siten, että niissä oli pienet metalliset kielekkeet tai päätykappaleet, jotka voitiin juottaa suoraan piirilevyn pintaan, sen sijaan että johdot olisi johdettu reikien läpi. Komponentit tulivat paljon pienemmiksi ja komponenttien sijoittaminen levyn molemmille puolille yleistyi läpireikäasennukseen verrattuna, mikä mahdollisti paljon pienemmät piirilevykokoonpanot paljon suuremmilla piiritiheyksillä. Pinta-asennus soveltuu hyvin korkeaan automaatioasteeseen, mikä vähentää työvoimakustannuksia ja lisää tuotantonopeutta huomattavasti. Komponentit voidaan toimittaa asennettuina kantanauhoille. Pintaliitoskomponentit voivat olla noin neljäsosasta kymmenesosaan läpireikäkomponenttien koosta ja painosta, ja passiiviset komponentit ovat paljon halvempia; puolijohteiden pinta-asennettavien laitteiden (SMD) hinnat määräytyvät enemmän itse sirun kuin pakkauksen mukaan, eikä hintaetu suurempiin pakkauksiin verrattuna ole kovin suuri. Jotkin langalliset komponentit, kuten 1N4148-piensignaalikytkentädiodit, ovat itse asiassa huomattavasti edullisempia kuin SMD-komponentit.</w:t>
      </w:r>
    </w:p>
    <w:p>
      <w:r>
        <w:rPr>
          <w:b/>
        </w:rPr>
        <w:t xml:space="preserve">Tulos</w:t>
      </w:r>
    </w:p>
    <w:p>
      <w:r>
        <w:t xml:space="preserve">Millaista teknologiaa syntyi 1950-luvulla?</w:t>
      </w:r>
    </w:p>
    <w:p>
      <w:r>
        <w:rPr>
          <w:b/>
        </w:rPr>
        <w:t xml:space="preserve">Tulos</w:t>
      </w:r>
    </w:p>
    <w:p>
      <w:r>
        <w:t xml:space="preserve">Mikä tuli laajasti käyttöön 2090-luvulla?</w:t>
      </w:r>
    </w:p>
    <w:p>
      <w:r>
        <w:rPr>
          <w:b/>
        </w:rPr>
        <w:t xml:space="preserve">Tulos</w:t>
      </w:r>
    </w:p>
    <w:p>
      <w:r>
        <w:t xml:space="preserve">Mikä suunniteltiin uudelleen siten, että siinä on pienet muoviset kielekkeet?</w:t>
      </w:r>
    </w:p>
    <w:p>
      <w:r>
        <w:rPr>
          <w:b/>
        </w:rPr>
        <w:t xml:space="preserve">Tulos</w:t>
      </w:r>
    </w:p>
    <w:p>
      <w:r>
        <w:t xml:space="preserve">Mikä soveltuu hyvin matalalle automaatioasteelle?</w:t>
      </w:r>
    </w:p>
    <w:p>
      <w:r>
        <w:rPr>
          <w:b/>
        </w:rPr>
        <w:t xml:space="preserve">Tulos</w:t>
      </w:r>
    </w:p>
    <w:p>
      <w:r>
        <w:t xml:space="preserve">Mitkä ovat kalliimpia kuin SMD-vastaavat?</w:t>
      </w:r>
    </w:p>
    <w:p>
      <w:r>
        <w:rPr>
          <w:b/>
        </w:rPr>
        <w:t xml:space="preserve">Esimerkki 8.6423</w:t>
      </w:r>
    </w:p>
    <w:p>
      <w:r>
        <w:t xml:space="preserve">Läpikulku: Sir Henry de la Beche perusti vuonna 1851 Kuninkaallisen kaivoskoulun, joka kehittyi talousgeologian museosta, mineraalien, karttojen ja kaivosvälineiden kokoelmasta. Hän loi koulun, joka loi perustan luonnontieteiden opetukselle maassa ja jonka perintö on edelleen Imperialissa. Prinssi Albert oli suojelija ja tukija luonnontieteiden opetuksen myöhemmälle kehitykselle, joka johti siihen, että kuninkaallisesta kemian korkeakoulusta tuli osa kuninkaallista kaivoskoulua, ja siihen, että kuninkaallinen tiedekorkeakoulu perustettiin ja että näistä laitoksista tuli lopulta osa hänen South Kensingtonin koulutusaluetta koskevaa suunnitelmaansa.</w:t>
      </w:r>
    </w:p>
    <w:p>
      <w:r>
        <w:rPr>
          <w:b/>
        </w:rPr>
        <w:t xml:space="preserve">Tulos</w:t>
      </w:r>
    </w:p>
    <w:p>
      <w:r>
        <w:t xml:space="preserve">Mikä koulu perustettiin 1700-luvulla?</w:t>
      </w:r>
    </w:p>
    <w:p>
      <w:r>
        <w:rPr>
          <w:b/>
        </w:rPr>
        <w:t xml:space="preserve">Tulos</w:t>
      </w:r>
    </w:p>
    <w:p>
      <w:r>
        <w:t xml:space="preserve">Minkä museon perusti Sir Henry de la Beche?</w:t>
      </w:r>
    </w:p>
    <w:p>
      <w:r>
        <w:rPr>
          <w:b/>
        </w:rPr>
        <w:t xml:space="preserve">Tulos</w:t>
      </w:r>
    </w:p>
    <w:p>
      <w:r>
        <w:t xml:space="preserve">Kuka loi koulun, joka loi perustan maan koulutukselle?</w:t>
      </w:r>
    </w:p>
    <w:p>
      <w:r>
        <w:rPr>
          <w:b/>
        </w:rPr>
        <w:t xml:space="preserve">Tulos</w:t>
      </w:r>
    </w:p>
    <w:p>
      <w:r>
        <w:t xml:space="preserve">Kuka auttoi tekemään Royal School of Minesin osaksi Royal College of Chemistryä?</w:t>
      </w:r>
    </w:p>
    <w:p>
      <w:r>
        <w:rPr>
          <w:b/>
        </w:rPr>
        <w:t xml:space="preserve">Tulos</w:t>
      </w:r>
    </w:p>
    <w:p>
      <w:r>
        <w:t xml:space="preserve">Kuka halusi tehdä Pohjois-Kensingtonista koulutusalueen?</w:t>
      </w:r>
    </w:p>
    <w:p>
      <w:r>
        <w:rPr>
          <w:b/>
        </w:rPr>
        <w:t xml:space="preserve">Esimerkki 8.6424</w:t>
      </w:r>
    </w:p>
    <w:p>
      <w:r>
        <w:t xml:space="preserve">Läpikulku: Maecenasin vaatimuksesta (perimätiedon mukaan) Vergilius käytti seuraavat vuodet (ehkä 37-29 eKr.) pitkän didaktisen heksametrirunon, jota hän omisti Maecenakselle. Georgikkojen näennäisenä aiheena on opastus maatilan hoitomenetelmiin. Tätä aihetta käsitellessään Vergilius noudattaa kreikkalaisen runoilijan Hesiodoksen teosten ja päivien sekä useiden myöhempien hellenististen runoilijoiden teosten didaktista perinnettä ("miten"). Georgikoiden neljässä kirjassa keskitytään viljelykasvien ja puiden kasvatukseen (1 ja 2), karjanhoitoon ja hevosiin (3) sekä mehiläishoitoon ja mehiläisten ominaisuuksiin (4). Tunnettuja kohtia ovat muun muassa kirjan 2 rakastettu Laus Italiae, kirjan 3 temppelin prologin kuvaus ja kirjan 3 lopussa oleva kuvaus rutosta. Kirjan 4 päättää pitkä mytologinen kertomus epyllionin muodossa, jossa kuvataan elävästi Aristaeuksen tekemä mehiläishoidon löytäminen ja kertomus Orfeuksen matkasta manalaan. Antiikin tutkijat, kuten Servius, arvelivat, että Aristaeuksen jakso korvasi keisarin pyynnöstä pitkän jakson, jossa ylistettiin Vergiliuksen ystävää, runoilija Gallusta, jonka Augustus häpäisi ja joka teki itsemurhan vuonna 26 eaa.</w:t>
      </w:r>
    </w:p>
    <w:p>
      <w:r>
        <w:rPr>
          <w:b/>
        </w:rPr>
        <w:t xml:space="preserve">Tulos</w:t>
      </w:r>
    </w:p>
    <w:p>
      <w:r>
        <w:t xml:space="preserve">Kuka keksi, miten viljelykasveja kasvatetaan?</w:t>
      </w:r>
    </w:p>
    <w:p>
      <w:r>
        <w:rPr>
          <w:b/>
        </w:rPr>
        <w:t xml:space="preserve">Tulos</w:t>
      </w:r>
    </w:p>
    <w:p>
      <w:r>
        <w:t xml:space="preserve">Kuinka monta runoa Hesiodos kirjoitti?</w:t>
      </w:r>
    </w:p>
    <w:p>
      <w:r>
        <w:rPr>
          <w:b/>
        </w:rPr>
        <w:t xml:space="preserve">Tulos</w:t>
      </w:r>
    </w:p>
    <w:p>
      <w:r>
        <w:t xml:space="preserve">Mistä runoilija Gallus kirjoitti eniten?</w:t>
      </w:r>
    </w:p>
    <w:p>
      <w:r>
        <w:rPr>
          <w:b/>
        </w:rPr>
        <w:t xml:space="preserve">Tulos</w:t>
      </w:r>
    </w:p>
    <w:p>
      <w:r>
        <w:t xml:space="preserve">Mikä oli Maecenasin ammatti?</w:t>
      </w:r>
    </w:p>
    <w:p>
      <w:r>
        <w:rPr>
          <w:b/>
        </w:rPr>
        <w:t xml:space="preserve">Tulos</w:t>
      </w:r>
    </w:p>
    <w:p>
      <w:r>
        <w:t xml:space="preserve">Millaisia runoja Hesiodos kirjoitti?</w:t>
      </w:r>
    </w:p>
    <w:p>
      <w:r>
        <w:rPr>
          <w:b/>
        </w:rPr>
        <w:t xml:space="preserve">Esimerkki 8.6425</w:t>
      </w:r>
    </w:p>
    <w:p>
      <w:r>
        <w:t xml:space="preserve">Läpikulku: Centre for Law and Democracy (CLD) ja Afrikan unionin ja YK:n tiedotustukiryhmän (IST) mukaan Somaliassa ei ollut joulukuussa 2012 järjestelmällistä internetin estämistä tai suodattamista. Myös sisältövaatimusten soveltaminen verkossa oli epäselvää.</w:t>
      </w:r>
    </w:p>
    <w:p>
      <w:r>
        <w:rPr>
          <w:b/>
        </w:rPr>
        <w:t xml:space="preserve">Tulos</w:t>
      </w:r>
    </w:p>
    <w:p>
      <w:r>
        <w:t xml:space="preserve">Milloin Somaliassa aloitettiin internetin suodatus?</w:t>
      </w:r>
    </w:p>
    <w:p>
      <w:r>
        <w:rPr>
          <w:b/>
        </w:rPr>
        <w:t xml:space="preserve">Tulos</w:t>
      </w:r>
    </w:p>
    <w:p>
      <w:r>
        <w:t xml:space="preserve">Kuka kirjoitti Somalian sisältöstandardit?</w:t>
      </w:r>
    </w:p>
    <w:p>
      <w:r>
        <w:rPr>
          <w:b/>
        </w:rPr>
        <w:t xml:space="preserve">Tulos</w:t>
      </w:r>
    </w:p>
    <w:p>
      <w:r>
        <w:t xml:space="preserve">Minkälaista internetin estoa Somaliassa käytettiin?</w:t>
      </w:r>
    </w:p>
    <w:p>
      <w:r>
        <w:rPr>
          <w:b/>
        </w:rPr>
        <w:t xml:space="preserve">Tulos</w:t>
      </w:r>
    </w:p>
    <w:p>
      <w:r>
        <w:t xml:space="preserve">Milloin IST sovelsi sisältövaatimuksia Somaliaan?</w:t>
      </w:r>
    </w:p>
    <w:p>
      <w:r>
        <w:rPr>
          <w:b/>
        </w:rPr>
        <w:t xml:space="preserve">Tulos</w:t>
      </w:r>
    </w:p>
    <w:p>
      <w:r>
        <w:t xml:space="preserve">Milloin Somalia lopetti internetin suodattamisen?</w:t>
      </w:r>
    </w:p>
    <w:p>
      <w:r>
        <w:rPr>
          <w:b/>
        </w:rPr>
        <w:t xml:space="preserve">Esimerkki 8.6426</w:t>
      </w:r>
    </w:p>
    <w:p>
      <w:r>
        <w:t xml:space="preserve">Läpikulku: Kievin uusi valtio menestyi, koska se sai runsaasti turkiksia, mehiläisvahaa, hunajaa ja orjia vientiin ja koska se hallitsi kolmea Itä-Euroopan pääkauppareittiä. Pohjoisessa Novgorod toimi kaupallisena yhteytenä Itämeren ja Volgan kauppareitin välillä Volgan bulgaarien ja khasaarien maille sekä Kaspianmeren yli Bagdadiin asti, mikä mahdollisti pääsyn Keski-Aasian ja Lähi-idän markkinoille ja tuotteisiin. Itämereltä tuleva kauppa kulki myös etelään jokien ja lyhyiden satamien verkostoa pitkin Dneprin varrella, joka tunnetaan nimellä "reitti varangeilta kreikkalaisille", jatkuen Mustallemerelle ja edelleen Konstantinopoliin. Kiova oli keskeinen etuvartioasema Dneprin reitin varrella ja solmukohta itä-länsisuuntaisella maakauppareitillä, joka kulki khasaarien ja Keski-Euroopan germaanisten maiden välillä. Nämä kauppayhteydet rikastuttivat Rusin kauppiaita ja ruhtinaita, jotka rahoittivat sotavoimia ja kirkkojen, palatsien, linnoitusten ja uusien kaupunkien rakentamista. Ylellisyystavaroiden kysyntä edisti kalliiden korujen ja uskonnollisten tavaroiden tuotantoa, mikä mahdollisti niiden viennin, ja käytössä saattoi olla myös kehittynyt luotto- ja rahalainajärjestelmä.</w:t>
      </w:r>
    </w:p>
    <w:p>
      <w:r>
        <w:rPr>
          <w:b/>
        </w:rPr>
        <w:t xml:space="preserve">Tulos</w:t>
      </w:r>
    </w:p>
    <w:p>
      <w:r>
        <w:t xml:space="preserve">Mikä sai Kiovan valtion rappeutumaan?</w:t>
      </w:r>
    </w:p>
    <w:p>
      <w:r>
        <w:rPr>
          <w:b/>
        </w:rPr>
        <w:t xml:space="preserve">Tulos</w:t>
      </w:r>
    </w:p>
    <w:p>
      <w:r>
        <w:t xml:space="preserve">Kuinka monta pientä kauppareittiä Kiovan valtio hallitsi?</w:t>
      </w:r>
    </w:p>
    <w:p>
      <w:r>
        <w:rPr>
          <w:b/>
        </w:rPr>
        <w:t xml:space="preserve">Tulos</w:t>
      </w:r>
    </w:p>
    <w:p>
      <w:r>
        <w:t xml:space="preserve">Mitä siirrettiin pohjoiseen jokien ja lyhyiden satamien verkostoa pitkin Dneprin varrella?</w:t>
      </w:r>
    </w:p>
    <w:p>
      <w:r>
        <w:rPr>
          <w:b/>
        </w:rPr>
        <w:t xml:space="preserve">Tulos</w:t>
      </w:r>
    </w:p>
    <w:p>
      <w:r>
        <w:t xml:space="preserve">Mikä oli pohjoiseteläsuuntaisen kauppareitin solmukohta?</w:t>
      </w:r>
    </w:p>
    <w:p>
      <w:r>
        <w:rPr>
          <w:b/>
        </w:rPr>
        <w:t xml:space="preserve">Esimerkki 8.6427</w:t>
      </w:r>
    </w:p>
    <w:p>
      <w:r>
        <w:t xml:space="preserve">Läpikulku: Miesten rytmisen voimistelun japanilaisen version tekniset säännöt laadittiin 1970-luvulla. Yksilöissä käytetään vain neljää laitetyyppiä: kaksoisrenkaita, keppiä, köyttä ja keppiä. Ryhmissä ei käytetä mitään laitteita. Japanilaiseen versioon kuuluu myös jousilattialla suoritettava voltti. Pisteet jaetaan 10 pisteen asteikolla, joka mittaa tumblauksen ja välineenkäsittelyn vaikeusastetta. Japani isännöi 27.-29. marraskuuta 2003 ensimmäistä kertaa miesten rytmisen voimistelun maailmanmestaruuskilpailuja.</w:t>
      </w:r>
    </w:p>
    <w:p>
      <w:r>
        <w:rPr>
          <w:b/>
        </w:rPr>
        <w:t xml:space="preserve">Tulos</w:t>
      </w:r>
    </w:p>
    <w:p>
      <w:r>
        <w:t xml:space="preserve">Milloin naisten rytmisen voimistelun tekniset säännöt tulivat käyttöön?</w:t>
      </w:r>
    </w:p>
    <w:p>
      <w:r>
        <w:rPr>
          <w:b/>
        </w:rPr>
        <w:t xml:space="preserve">Tulos</w:t>
      </w:r>
    </w:p>
    <w:p>
      <w:r>
        <w:t xml:space="preserve">Mitä neuvostoversio sisältää?</w:t>
      </w:r>
    </w:p>
    <w:p>
      <w:r>
        <w:rPr>
          <w:b/>
        </w:rPr>
        <w:t xml:space="preserve">Tulos</w:t>
      </w:r>
    </w:p>
    <w:p>
      <w:r>
        <w:t xml:space="preserve">Milloin Kiina isännöi ensimmäistä kertaa miesten rytmisen voimistelun maailmanmestaruuskilpailuja?</w:t>
      </w:r>
    </w:p>
    <w:p>
      <w:r>
        <w:rPr>
          <w:b/>
        </w:rPr>
        <w:t xml:space="preserve">Tulos</w:t>
      </w:r>
    </w:p>
    <w:p>
      <w:r>
        <w:t xml:space="preserve">Mitä laitetyyppejä käytetään vain Japanissa?</w:t>
      </w:r>
    </w:p>
    <w:p>
      <w:r>
        <w:rPr>
          <w:b/>
        </w:rPr>
        <w:t xml:space="preserve">Tulos</w:t>
      </w:r>
    </w:p>
    <w:p>
      <w:r>
        <w:t xml:space="preserve">Kuka isännöi ensimmäiset voimistelun maailmanmestaruuskilpailut?</w:t>
      </w:r>
    </w:p>
    <w:p>
      <w:r>
        <w:rPr>
          <w:b/>
        </w:rPr>
        <w:t xml:space="preserve">Esimerkki 8.6428</w:t>
      </w:r>
    </w:p>
    <w:p>
      <w:r>
        <w:t xml:space="preserve">Läpikulku: Yksi taiteen antropologian keskeisistä ongelmista koskee "taiteen" yleismaailmallisuutta kulttuurisena ilmiönä. Useat antropologit ovat todenneet, että länsimaisia kategorioita "maalaus", "kuvanveisto" tai "kirjallisuus", jotka käsitetään itsenäisinä taiteellisina toimintoina, ei ole olemassa tai ne ovat olemassa merkittävästi erilaisessa muodossa useimmissa ei-länsimaisissa yhteyksissä. Tämän vaikeuden voittamiseksi taideantropologit ovat keskittyneet esineiden muodollisiin piirteisiin, jotka eivät ole yksinomaan "taiteellisia", mutta joilla on tiettyjä ilmeisiä "esteettisiä" ominaisuuksia. Boasin Primitive Art, Claude Lévi-Straussin The Way of the Masks (1982) tai Geertzin Art as Cultural System (1983) ovat esimerkkejä tästä suuntauksesta, jossa "taiteen" antropologia on pyritty muuttamaan kulttuurisidonnaisen "estetiikan" antropologiaksi.</w:t>
      </w:r>
    </w:p>
    <w:p>
      <w:r>
        <w:rPr>
          <w:b/>
        </w:rPr>
        <w:t xml:space="preserve">Tulos</w:t>
      </w:r>
    </w:p>
    <w:p>
      <w:r>
        <w:t xml:space="preserve">Mikä on taiteen tutkimuksen keskeinen ongelma?</w:t>
      </w:r>
    </w:p>
    <w:p>
      <w:r>
        <w:rPr>
          <w:b/>
        </w:rPr>
        <w:t xml:space="preserve">Tulos</w:t>
      </w:r>
    </w:p>
    <w:p>
      <w:r>
        <w:t xml:space="preserve">Mitä taiteen kategorioita ei oteta huomioon useimmissa Wester-kilpailuissa?</w:t>
      </w:r>
    </w:p>
    <w:p>
      <w:r>
        <w:rPr>
          <w:b/>
        </w:rPr>
        <w:t xml:space="preserve">Tulos</w:t>
      </w:r>
    </w:p>
    <w:p>
      <w:r>
        <w:t xml:space="preserve">Milloin Boas kirjoitti naamioiden tien?</w:t>
      </w:r>
    </w:p>
    <w:p>
      <w:r>
        <w:rPr>
          <w:b/>
        </w:rPr>
        <w:t xml:space="preserve">Tulos</w:t>
      </w:r>
    </w:p>
    <w:p>
      <w:r>
        <w:t xml:space="preserve">Mitä antropologit ovat yrittäneet tehdä kulttuurispesifisen estetiikan antropologiasta?</w:t>
      </w:r>
    </w:p>
    <w:p>
      <w:r>
        <w:rPr>
          <w:b/>
        </w:rPr>
        <w:t xml:space="preserve">Tulos</w:t>
      </w:r>
    </w:p>
    <w:p>
      <w:r>
        <w:t xml:space="preserve">Milloin Greetz kirjoitti Primitive Art?</w:t>
      </w:r>
    </w:p>
    <w:p>
      <w:r>
        <w:rPr>
          <w:b/>
        </w:rPr>
        <w:t xml:space="preserve">Esimerkki 8.6429</w:t>
      </w:r>
    </w:p>
    <w:p>
      <w:r>
        <w:t xml:space="preserve">Läpikulku: Vatikaanin I kirkolliskokouksen edeltäjä, Trenton kirkolliskokous, oli pidetty 1500-luvulla.) Johannes XXIII kutsui koolle ekumeenisen kirkolliskokouksen alle yhdeksänkymmentä vuotta ensimmäisen Vatikaanin kirkolliskokouksen jälkeen. Tämä päätös julkistettiin 29. tammikuuta 1959 Pyhän Paavalin muurien ulkopuolella sijaitsevassa basilikassa. Kardinaali Giovanni Battista Montini, josta myöhemmin tuli paavi Paavali VI, huomautti Giulio Bevilacqualle, että "tämä pyhä vanha poika ei ymmärrä, millaista herhiläispesää hän sekoittaa". Vatikaanin II kirkolliskokous toi mukanaan muutoksia, jotka muokkasivat katolilaisuuden kasvoja: kattavasti uudistettu liturgia, ekumenian voimakkaampi korostaminen ja uusi lähestymistapa maailmaan.</w:t>
      </w:r>
    </w:p>
    <w:p>
      <w:r>
        <w:rPr>
          <w:b/>
        </w:rPr>
        <w:t xml:space="preserve">Tulos</w:t>
      </w:r>
    </w:p>
    <w:p>
      <w:r>
        <w:t xml:space="preserve">Mitä paavi Paavali VI vaati?</w:t>
      </w:r>
    </w:p>
    <w:p>
      <w:r>
        <w:rPr>
          <w:b/>
        </w:rPr>
        <w:t xml:space="preserve">Tulos</w:t>
      </w:r>
    </w:p>
    <w:p>
      <w:r>
        <w:t xml:space="preserve">Mitä muutoksia Trenton konsiili teki?</w:t>
      </w:r>
    </w:p>
    <w:p>
      <w:r>
        <w:rPr>
          <w:b/>
        </w:rPr>
        <w:t xml:space="preserve">Tulos</w:t>
      </w:r>
    </w:p>
    <w:p>
      <w:r>
        <w:t xml:space="preserve">Kuka Giulio Bevilacquasta tuli myöhemmin?</w:t>
      </w:r>
    </w:p>
    <w:p>
      <w:r>
        <w:rPr>
          <w:b/>
        </w:rPr>
        <w:t xml:space="preserve">Tulos</w:t>
      </w:r>
    </w:p>
    <w:p>
      <w:r>
        <w:t xml:space="preserve">Millä vuosisadalla katolilaisuus oli suosittua?</w:t>
      </w:r>
    </w:p>
    <w:p>
      <w:r>
        <w:rPr>
          <w:b/>
        </w:rPr>
        <w:t xml:space="preserve">Tulos</w:t>
      </w:r>
    </w:p>
    <w:p>
      <w:r>
        <w:t xml:space="preserve">Kuinka monta vuotta oli kulunut siitä, kun Giulio Bevilacqua kutsui koolle ensimmäisen Vatikaanin konsiilin?</w:t>
      </w:r>
    </w:p>
    <w:p>
      <w:r>
        <w:rPr>
          <w:b/>
        </w:rPr>
        <w:t xml:space="preserve">Esimerkki 8.6430</w:t>
      </w:r>
    </w:p>
    <w:p>
      <w:r>
        <w:t xml:space="preserve">Läpikulku: Goetz laati kunnianhimoisen aikataulun. Universal-International vastasi Rankin brittiläisten tuotantojen amerikkalaisesta levityksestä, mukaan lukien David Leanin Suuri odotus (1946) ja Laurence Olivierin Hamletin (1948) kaltaiset klassikot. Universal-International laajensi toiminta-alaansa entisestään ja laajensi toiminta-alaansa tuottoisalle muulle kuin teatterialalle ostamalla enemmistöosuuden kotielokuvien jälleenmyyjästä Castle Filmsistä vuonna 1947 ja ottamalla yhtiön kokonaan haltuunsa vuonna 1951. Kolmen vuosikymmenen ajan Castle tarjosi kotielokuvien harrastajille ja keräilijöille "kohokohtia" Universalin elokuvakirjastosta. Goetz lisensoi Universalin Universal-Internationalia edeltäneen elokuvakirjaston Jack Broederin Realart Picturesille elokuvateattereihin uudelleenjulkaisua varten, mutta Realart ei saanut esittää elokuvia televisiossa.</w:t>
      </w:r>
    </w:p>
    <w:p>
      <w:r>
        <w:rPr>
          <w:b/>
        </w:rPr>
        <w:t xml:space="preserve">Tulos</w:t>
      </w:r>
    </w:p>
    <w:p>
      <w:r>
        <w:t xml:space="preserve">Minä vuonna Laurence Olivierin ohjaama Suuria odotuksia tuotettiin?</w:t>
      </w:r>
    </w:p>
    <w:p>
      <w:r>
        <w:rPr>
          <w:b/>
        </w:rPr>
        <w:t xml:space="preserve">Tulos</w:t>
      </w:r>
    </w:p>
    <w:p>
      <w:r>
        <w:t xml:space="preserve">Minä vuonna tuotettiin David Leanin Hamlet?</w:t>
      </w:r>
    </w:p>
    <w:p>
      <w:r>
        <w:rPr>
          <w:b/>
        </w:rPr>
        <w:t xml:space="preserve">Tulos</w:t>
      </w:r>
    </w:p>
    <w:p>
      <w:r>
        <w:t xml:space="preserve">Mistä yrityksestä Universal-International osti merkittävän osuuden vuonna 1946?</w:t>
      </w:r>
    </w:p>
    <w:p>
      <w:r>
        <w:rPr>
          <w:b/>
        </w:rPr>
        <w:t xml:space="preserve">Tulos</w:t>
      </w:r>
    </w:p>
    <w:p>
      <w:r>
        <w:t xml:space="preserve">Kuka otti Castle Filmsin haltuunsa vuonna 1947?</w:t>
      </w:r>
    </w:p>
    <w:p>
      <w:r>
        <w:rPr>
          <w:b/>
        </w:rPr>
        <w:t xml:space="preserve">Esimerkki 8.6431</w:t>
      </w:r>
    </w:p>
    <w:p>
      <w:r>
        <w:t xml:space="preserve">Läpikulku: Uraanimetalli reagoi lähes kaikkien ei-metallisten alkuaineiden (jalokaasuja lukuun ottamatta) ja niiden yhdisteiden kanssa, ja reaktiivisuus lisääntyy lämpötilan myötä. Suolahappo ja typpihappo liuottavat uraania, mutta muut hapettomat hapot kuin suolahappo hyökkäävät alkuaineeseen hyvin hitaasti. Hienojakoisena se voi reagoida kylmän veden kanssa; ilmassa uraanimetallia peittää tumma uraanioksidikerros. Malmissa oleva uraani erotetaan kemiallisesti ja muunnetaan uraanidioksidiksi tai muiksi teollisuudessa käytettäviksi kemiallisiksi muodoiksi.</w:t>
      </w:r>
    </w:p>
    <w:p>
      <w:r>
        <w:rPr>
          <w:b/>
        </w:rPr>
        <w:t xml:space="preserve">Tulos</w:t>
      </w:r>
    </w:p>
    <w:p>
      <w:r>
        <w:t xml:space="preserve">Minkä ei-metallisten alkuaineiden kanssa uraani reagoi?</w:t>
      </w:r>
    </w:p>
    <w:p>
      <w:r>
        <w:rPr>
          <w:b/>
        </w:rPr>
        <w:t xml:space="preserve">Tulos</w:t>
      </w:r>
    </w:p>
    <w:p>
      <w:r>
        <w:t xml:space="preserve">Mitkä hapot liukenevat typpihapon lisäksi uraaniin?</w:t>
      </w:r>
    </w:p>
    <w:p>
      <w:r>
        <w:rPr>
          <w:b/>
        </w:rPr>
        <w:t xml:space="preserve">Tulos</w:t>
      </w:r>
    </w:p>
    <w:p>
      <w:r>
        <w:t xml:space="preserve">Mikä päällystää uraanimetallia nestemäisenä?</w:t>
      </w:r>
    </w:p>
    <w:p>
      <w:r>
        <w:rPr>
          <w:b/>
        </w:rPr>
        <w:t xml:space="preserve">Tulos</w:t>
      </w:r>
    </w:p>
    <w:p>
      <w:r>
        <w:t xml:space="preserve">Mihin merkittävään muotoon uraanimalmi muutetaan ennen louhintaa?</w:t>
      </w:r>
    </w:p>
    <w:p>
      <w:r>
        <w:rPr>
          <w:b/>
        </w:rPr>
        <w:t xml:space="preserve">Tulos</w:t>
      </w:r>
    </w:p>
    <w:p>
      <w:r>
        <w:t xml:space="preserve">Mikä reagoi hienojakoisen uraanin kanssa?</w:t>
      </w:r>
    </w:p>
    <w:p>
      <w:r>
        <w:rPr>
          <w:b/>
        </w:rPr>
        <w:t xml:space="preserve">Esimerkki 8.6432</w:t>
      </w:r>
    </w:p>
    <w:p>
      <w:r>
        <w:t xml:space="preserve">Läpikulku: Liberiassa on maailman korkein suorien ulkomaisten investointien suhde BKT:hen, ja vuodesta 2006 lähtien investointeja on tehty 16 miljardin Yhdysvaltain dollarin arvosta. Sirleafin hallinnon tultua virkaan vuonna 2006 Liberia allekirjoitti useita miljardien dollarien arvoisia toimilupasopimuksia rautamalmi- ja palmuöljyteollisuudessa lukuisten monikansallisten yritysten, kuten BHP Billiton, ArcelorMittal ja Sime Darby, kanssa. Kriitikot syyttävät erityisesti Sime Darbyn (Malesia) ja Golden Veroleumin (Yhdysvallat) kaltaisia palmuöljy-yhtiöitä siitä, että ne ovat tuhonneet elinkeinoja ja syrjäyttäneet paikallisia yhteisöjä hallituksen toimilupien avulla. Firestone Tire and Rubber Company on ylläpitänyt maailman suurinta kumiviljelmää Liberiassa vuodesta 1926 lähtien.</w:t>
      </w:r>
    </w:p>
    <w:p>
      <w:r>
        <w:rPr>
          <w:b/>
        </w:rPr>
        <w:t xml:space="preserve">Tulos</w:t>
      </w:r>
    </w:p>
    <w:p>
      <w:r>
        <w:t xml:space="preserve">Minä vuonna Liberia investoi 16 miljardia dollaria ulkomaisille markkinoille?</w:t>
      </w:r>
    </w:p>
    <w:p>
      <w:r>
        <w:rPr>
          <w:b/>
        </w:rPr>
        <w:t xml:space="preserve">Tulos</w:t>
      </w:r>
    </w:p>
    <w:p>
      <w:r>
        <w:t xml:space="preserve">Mitkä teollisuudenalat kasvoivat Sirleafin hallinnon aikana?</w:t>
      </w:r>
    </w:p>
    <w:p>
      <w:r>
        <w:rPr>
          <w:b/>
        </w:rPr>
        <w:t xml:space="preserve">Tulos</w:t>
      </w:r>
    </w:p>
    <w:p>
      <w:r>
        <w:t xml:space="preserve">Kuka pyöritti maailman ensimmäistä kumiviljelmää Liberiassa vuodesta 1926 lähtien?</w:t>
      </w:r>
    </w:p>
    <w:p>
      <w:r>
        <w:rPr>
          <w:b/>
        </w:rPr>
        <w:t xml:space="preserve">Tulos</w:t>
      </w:r>
    </w:p>
    <w:p>
      <w:r>
        <w:t xml:space="preserve">Minkä sopimuksen ulkomaiset sijoittajat allekirjoittivat vuonna 2006?</w:t>
      </w:r>
    </w:p>
    <w:p>
      <w:r>
        <w:rPr>
          <w:b/>
        </w:rPr>
        <w:t xml:space="preserve">Tulos</w:t>
      </w:r>
    </w:p>
    <w:p>
      <w:r>
        <w:t xml:space="preserve">Liberiassa on alhaisin suhde mitä?</w:t>
      </w:r>
    </w:p>
    <w:p>
      <w:r>
        <w:rPr>
          <w:b/>
        </w:rPr>
        <w:t xml:space="preserve">Esimerkki 8.6433</w:t>
      </w:r>
    </w:p>
    <w:p>
      <w:r>
        <w:t xml:space="preserve">Läpikulku: Suuren laman vaikean 1930-luvun aikana valtionhallinto kaikilla tasoilla oli olennainen tekijä työpaikkojen luomisessa. Kaupunki tarjosi virkistys- ja koulutusohjelmia ja palkkasi ihmisiä julkisiin rakennushankkeisiin. Vuonna 1932 vihittiin käyttöön Raleigh Memorial Auditorium. Samana vuonna perustettu North Carolina Symphony esiintyi uudessa kodissaan. Vuosina 1934-1937 liittovaltion Civilian Conservation Corps rakensi alueen, joka tunnetaan nykyään William B. Umstead State Parkina. Vuonna 1939 osavaltion yleiskokous perusti Raleigh-Durham Aeronautical Authorityn rakentamaan suuremman lentokentän Raleigh'n ja Durhamin välille, ja ensimmäinen lento lennettiin vuonna 1943.</w:t>
      </w:r>
    </w:p>
    <w:p>
      <w:r>
        <w:rPr>
          <w:b/>
        </w:rPr>
        <w:t xml:space="preserve">Tulos</w:t>
      </w:r>
    </w:p>
    <w:p>
      <w:r>
        <w:t xml:space="preserve">Milloin suuri lama alkoi?</w:t>
      </w:r>
    </w:p>
    <w:p>
      <w:r>
        <w:rPr>
          <w:b/>
        </w:rPr>
        <w:t xml:space="preserve">Tulos</w:t>
      </w:r>
    </w:p>
    <w:p>
      <w:r>
        <w:t xml:space="preserve">Mitä kaupunki rajoitti suuren laman aikana?</w:t>
      </w:r>
    </w:p>
    <w:p>
      <w:r>
        <w:rPr>
          <w:b/>
        </w:rPr>
        <w:t xml:space="preserve">Tulos</w:t>
      </w:r>
    </w:p>
    <w:p>
      <w:r>
        <w:t xml:space="preserve"> Mikä rakennus purettiin vuonna 1932?</w:t>
      </w:r>
    </w:p>
    <w:p>
      <w:r>
        <w:rPr>
          <w:b/>
        </w:rPr>
        <w:t xml:space="preserve">Tulos</w:t>
      </w:r>
    </w:p>
    <w:p>
      <w:r>
        <w:t xml:space="preserve">Minä vuonna Pohjois-Carolinan sinfonia epäonnistui?</w:t>
      </w:r>
    </w:p>
    <w:p>
      <w:r>
        <w:rPr>
          <w:b/>
        </w:rPr>
        <w:t xml:space="preserve">Tulos</w:t>
      </w:r>
    </w:p>
    <w:p>
      <w:r>
        <w:t xml:space="preserve">Milloin viimeinen lento lähti Raleigh-Durhamin lentokentältä?</w:t>
      </w:r>
    </w:p>
    <w:p>
      <w:r>
        <w:rPr>
          <w:b/>
        </w:rPr>
        <w:t xml:space="preserve">Esimerkki 8.6434</w:t>
      </w:r>
    </w:p>
    <w:p>
      <w:r>
        <w:t xml:space="preserve">Läpikulku: Oxford yritti salamurhata Victorian ensimmäisen raskauden aikana vuonna 1840, kun tämä oli matkalla äitinsä luo prinssi Albertin kanssa vaunuissa. Oxford ampui kahdesti, mutta joko molemmat luodit menivät ohi tai, kuten hän myöhemmin väitti, aseissa ei ollut laukausta. Häntä syytettiin maanpetoksesta ja todettiin syylliseksi, mutta hänet vapautettiin syytteestä mielenvikaisuuden perusteella. Välittömästi hyökkäyksen jälkeen Victorian suosio nousi huimasti, mikä lievitti Hastingsin tapauksen ja makuuhuoneen kriisin aiheuttamaa jäljellä olevaa tyytymättömyyttä. Hänen tyttärensä, jonka nimi oli myös Victoria, syntyi 21. marraskuuta 1840. Kuningatar vihasi raskautta, suhtautui imettämiseen inhoten ja piti vastasyntyneitä rumina. Seuraavien seitsemäntoista vuoden aikana hän ja Albert saivat kuitenkin vielä kahdeksan lasta: Albert Edward, Walesin prinssi (s. 1841), Alice (s. 1843), Alfred (s. 1844), Helena (s. 1846), Louise (s. 1848), Arthur (s. 1850), Leopold (s. 1853) ja Beatrice (s. 1857).</w:t>
      </w:r>
    </w:p>
    <w:p>
      <w:r>
        <w:rPr>
          <w:b/>
        </w:rPr>
        <w:t xml:space="preserve">Tulos</w:t>
      </w:r>
    </w:p>
    <w:p>
      <w:r>
        <w:t xml:space="preserve">Minä vuonna kuningatar Victorian viimeinen raskaus oli?</w:t>
      </w:r>
    </w:p>
    <w:p>
      <w:r>
        <w:rPr>
          <w:b/>
        </w:rPr>
        <w:t xml:space="preserve">Tulos</w:t>
      </w:r>
    </w:p>
    <w:p>
      <w:r>
        <w:t xml:space="preserve">Kuka yritti salamurhata Victorian, kun hän oli autossa?</w:t>
      </w:r>
    </w:p>
    <w:p>
      <w:r>
        <w:rPr>
          <w:b/>
        </w:rPr>
        <w:t xml:space="preserve">Tulos</w:t>
      </w:r>
    </w:p>
    <w:p>
      <w:r>
        <w:t xml:space="preserve">Kuinka vanha Edward Oxford ei ollut?</w:t>
      </w:r>
    </w:p>
    <w:p>
      <w:r>
        <w:rPr>
          <w:b/>
        </w:rPr>
        <w:t xml:space="preserve">Tulos</w:t>
      </w:r>
    </w:p>
    <w:p>
      <w:r>
        <w:t xml:space="preserve">Kuka oli Victorian kanssa vaunuissa, kun Oxford yritti auttaa häntä?</w:t>
      </w:r>
    </w:p>
    <w:p>
      <w:r>
        <w:rPr>
          <w:b/>
        </w:rPr>
        <w:t xml:space="preserve">Tulos</w:t>
      </w:r>
    </w:p>
    <w:p>
      <w:r>
        <w:t xml:space="preserve">Kuinka monta kertaa Oxford ampui Victorialle ja osui?</w:t>
      </w:r>
    </w:p>
    <w:p>
      <w:r>
        <w:rPr>
          <w:b/>
        </w:rPr>
        <w:t xml:space="preserve">Esimerkki 8.6435</w:t>
      </w:r>
    </w:p>
    <w:p>
      <w:r>
        <w:t xml:space="preserve">Läpikulku: Rooman vallan hiipuessa 5. vuosisadalla jKr. saapuivat anglosaksit. Aluksi he saapuivat ilmeisesti brittiläisten kutsusta palkkasotureina torjumaan hibernien ja pikttien hyökkäyksiä. Ajan mittaan anglosaksisten vaatimukset briteille kävivät niin suuriksi, että he tulivat kulttuurisesti hallitsemaan suurinta osaa eteläisestä Isosta-Britanniasta, vaikka viimeaikaiset geneettiset todisteet viittaavat siihen, että brittiläiset muodostivat edelleen suurimman osan väestöstä. Tämä valta-asema loi nykyisen Englannin ja jätti kulttuurisesti brittiläisiä erillisalueita vain nykyisen Englannin pohjoisosaan, Cornwalliin ja nykyiseen Walesiin. Roomalaiset eivät olleet vaikuttaneet Irlantiin lukuun ottamatta sitä, että Irlanti kristillistettiin, perinteisesti roomalais-brittiläisen Pyhän Patrickin toimesta. Kun Eurooppa, Britannia mukaan luettuna, ajautui Rooman sivilisaation romahtamisen jälkeen sekasortoon (pimeänä keskiaikana tunnettu aikakausi), Irlannissa alkoi kulta-aika, ja se reagoi siihen lähetyssaarnauksilla (ensin Isoon-Britanniaan ja sitten mantereelle), luostareiden ja yliopistojen perustamisella. Myöhemmin näihin liittyivät samantyyppiset anglosaksiset lähetystehtävät.</w:t>
      </w:r>
    </w:p>
    <w:p>
      <w:r>
        <w:rPr>
          <w:b/>
        </w:rPr>
        <w:t xml:space="preserve">Tulos</w:t>
      </w:r>
    </w:p>
    <w:p>
      <w:r>
        <w:t xml:space="preserve">Keitä saapui 7. vuosisadalla Rooman vallan laajentuessa?</w:t>
      </w:r>
    </w:p>
    <w:p>
      <w:r>
        <w:rPr>
          <w:b/>
        </w:rPr>
        <w:t xml:space="preserve">Tulos</w:t>
      </w:r>
    </w:p>
    <w:p>
      <w:r>
        <w:t xml:space="preserve">Mikä viittaa siihen, että piktit muodostivat suurimman osan väestöstä?</w:t>
      </w:r>
    </w:p>
    <w:p>
      <w:r>
        <w:rPr>
          <w:b/>
        </w:rPr>
        <w:t xml:space="preserve">Tulos</w:t>
      </w:r>
    </w:p>
    <w:p>
      <w:r>
        <w:t xml:space="preserve">Mitä aluetta Cornwall hallitsi Brittein saarilla?</w:t>
      </w:r>
    </w:p>
    <w:p>
      <w:r>
        <w:rPr>
          <w:b/>
        </w:rPr>
        <w:t xml:space="preserve">Tulos</w:t>
      </w:r>
    </w:p>
    <w:p>
      <w:r>
        <w:t xml:space="preserve">Kun Eurooppa siirtyi kulta-aikaan, Irlanti oli siirtymässä mihin aikakausiin?</w:t>
      </w:r>
    </w:p>
    <w:p>
      <w:r>
        <w:rPr>
          <w:b/>
        </w:rPr>
        <w:t xml:space="preserve">Tulos</w:t>
      </w:r>
    </w:p>
    <w:p>
      <w:r>
        <w:t xml:space="preserve">Mitä britit perustivat kulta-aikana?</w:t>
      </w:r>
    </w:p>
    <w:p>
      <w:r>
        <w:rPr>
          <w:b/>
        </w:rPr>
        <w:t xml:space="preserve">Esimerkki 8.6436</w:t>
      </w:r>
    </w:p>
    <w:p>
      <w:r>
        <w:t xml:space="preserve">Läpikulku: 1700-luvulta alkaen tilanne muuttui uskonnollisten jumalanpalvelusten enemmän tai vähemmän aktiivisesta vainosta rajoitetuksi suvaitsevaisuudeksi muita uskontoja kohtaan, kunhan niiden jumalanpalvelukset pidettiin salaa yksityiskirkoissa.</w:t>
      </w:r>
    </w:p>
    <w:p>
      <w:r>
        <w:rPr>
          <w:b/>
        </w:rPr>
        <w:t xml:space="preserve">Tulos</w:t>
      </w:r>
    </w:p>
    <w:p>
      <w:r>
        <w:t xml:space="preserve">Milloin uskonnollisten toimitusten vainoaminen tapahtui salaa yksityisissä kirkoissa?</w:t>
      </w:r>
    </w:p>
    <w:p>
      <w:r>
        <w:rPr>
          <w:b/>
        </w:rPr>
        <w:t xml:space="preserve">Tulos</w:t>
      </w:r>
    </w:p>
    <w:p>
      <w:r>
        <w:t xml:space="preserve">Minkä ajanjakson aikana palvelut siirtyivät suvaitsevaisuuden tilaan?</w:t>
      </w:r>
    </w:p>
    <w:p>
      <w:r>
        <w:rPr>
          <w:b/>
        </w:rPr>
        <w:t xml:space="preserve">Tulos</w:t>
      </w:r>
    </w:p>
    <w:p>
      <w:r>
        <w:t xml:space="preserve">Mikä muuttui jumalanpalveluksista yksityisiin kirkkoihin?</w:t>
      </w:r>
    </w:p>
    <w:p>
      <w:r>
        <w:rPr>
          <w:b/>
        </w:rPr>
        <w:t xml:space="preserve">Tulos</w:t>
      </w:r>
    </w:p>
    <w:p>
      <w:r>
        <w:t xml:space="preserve">Mitä vainottiin aktiivisesti, kun se tapahtui yksityisissä kirkoissa?</w:t>
      </w:r>
    </w:p>
    <w:p>
      <w:r>
        <w:rPr>
          <w:b/>
        </w:rPr>
        <w:t xml:space="preserve">Tulos</w:t>
      </w:r>
    </w:p>
    <w:p>
      <w:r>
        <w:t xml:space="preserve">Missä vainoaminen oli aktiivista?</w:t>
      </w:r>
    </w:p>
    <w:p>
      <w:r>
        <w:rPr>
          <w:b/>
        </w:rPr>
        <w:t xml:space="preserve">Esimerkki 8.6437</w:t>
      </w:r>
    </w:p>
    <w:p>
      <w:r>
        <w:t xml:space="preserve">Läpikulku: Nykyiset kristilliset uskonnolliset yhdyskunnat, jotka ovat tunnettuja siitä, että ne viettävät jumalanpalveluksiaan ilman musiikin säestystä, ovat esimerkiksi eräät jumalanpalveluksen regulatiivista periaatetta noudattavat presbyteerikirkot, vanhat tavalliset baptistit, primitiiviset baptistit, Plymouthin veljeskunnat, Kristuksen kirkot, vanhat saksalaiset baptistiveljeskunnat, doukhoborit, bysanttilaisen riitan edustajat sekä amishit, vanhan järjestyksen mennoniitit ja konservatiiviset mennoniitit. Liturgisissa kirkoissa (kuten roomalaiskatolisessa messussa ja luterilaisessa jumalanpalveluksessa) tietyt korkeat jumalanpalvelukset ja muut musiikkitilaisuudet voivat olla a cappella - käytäntö, joka on säilynyt apostoliselta ajalta. Monet mennoniitit viettävät myös joitakin tai kaikkia jumalanpalveluksiaan ilman soittimia. Sacred Harp, eräs kansanmusiikin laji, on a cappella -tyylinen uskonnollinen laulutapa, jossa käytetään muotonuotteja ja jota lauletaan yleensä laulukokouksissa.</w:t>
      </w:r>
    </w:p>
    <w:p>
      <w:r>
        <w:rPr>
          <w:b/>
        </w:rPr>
        <w:t xml:space="preserve">Tulos</w:t>
      </w:r>
    </w:p>
    <w:p>
      <w:r>
        <w:t xml:space="preserve">Mitkä nykyajan kristilliset kirkot eivät enää käytä a capella -muotoa?</w:t>
      </w:r>
    </w:p>
    <w:p>
      <w:r>
        <w:rPr>
          <w:b/>
        </w:rPr>
        <w:t xml:space="preserve">Tulos</w:t>
      </w:r>
    </w:p>
    <w:p>
      <w:r>
        <w:t xml:space="preserve">Mikä aikakausi vaikuttaa nykypäivän maalliseen a capellaan?</w:t>
      </w:r>
    </w:p>
    <w:p>
      <w:r>
        <w:rPr>
          <w:b/>
        </w:rPr>
        <w:t xml:space="preserve">Tulos</w:t>
      </w:r>
    </w:p>
    <w:p>
      <w:r>
        <w:t xml:space="preserve">Mikä on maallinen kansanmusiikkilaulu a capella.</w:t>
      </w:r>
    </w:p>
    <w:p>
      <w:r>
        <w:rPr>
          <w:b/>
        </w:rPr>
        <w:t xml:space="preserve">Tulos</w:t>
      </w:r>
    </w:p>
    <w:p>
      <w:r>
        <w:t xml:space="preserve">Mikä on muotonuotteja käyttävän mennoniittilaulutyylin nimi?</w:t>
      </w:r>
    </w:p>
    <w:p>
      <w:r>
        <w:rPr>
          <w:b/>
        </w:rPr>
        <w:t xml:space="preserve">Tulos</w:t>
      </w:r>
    </w:p>
    <w:p>
      <w:r>
        <w:t xml:space="preserve">Miltä ajalta harppukansanmusiikkia on joissakin kirkoissa?</w:t>
      </w:r>
    </w:p>
    <w:p>
      <w:r>
        <w:rPr>
          <w:b/>
        </w:rPr>
        <w:t xml:space="preserve">Tulos</w:t>
      </w:r>
    </w:p>
    <w:p>
      <w:r>
        <w:t xml:space="preserve">Mitkä ovat esimerkkejä nykyisistä kristillisistä kirkoista, jotka käyttävät soittimia jumalanpalveluksissa?</w:t>
      </w:r>
    </w:p>
    <w:p>
      <w:r>
        <w:rPr>
          <w:b/>
        </w:rPr>
        <w:t xml:space="preserve">Tulos</w:t>
      </w:r>
    </w:p>
    <w:p>
      <w:r>
        <w:t xml:space="preserve">Missä jumalanpalveluksissa käytetään sakraaliharppua, joka on apostolien ajoilta peräisin oleva käytäntö?</w:t>
      </w:r>
    </w:p>
    <w:p>
      <w:r>
        <w:rPr>
          <w:b/>
        </w:rPr>
        <w:t xml:space="preserve">Tulos</w:t>
      </w:r>
    </w:p>
    <w:p>
      <w:r>
        <w:t xml:space="preserve">Minkä ryhmän tiedetään nykyään käyttävän muotolappuja jumalanpalveluksissa?</w:t>
      </w:r>
    </w:p>
    <w:p>
      <w:r>
        <w:rPr>
          <w:b/>
        </w:rPr>
        <w:t xml:space="preserve">Esimerkki 8.6438</w:t>
      </w:r>
    </w:p>
    <w:p>
      <w:r>
        <w:t xml:space="preserve">Läpikulku: Ranska aloitti Ranskan ja Preussin sodan (1870-71), jonka Preussin kuningaskunta ja muut Saksan valtiot voittivat. Sodan päättyminen johti Saksan yhdistymiseen. Otto von Bismarck liitti Elsassin ja Pohjois-Lothringenin uuteen Saksan keisarikuntaan vuonna 1871; toisin kuin muilla Saksan liittovaltion jäsenmailla, joilla oli omat hallituksensa, Elsass-Lothringenin uusi keisarillinen alue oli keisarin yksinomaisen vallan alainen, ja sitä hallinnoi suoraan keisarillinen hallitus Berliinissä. Noin 100 000-130 000 elsaasilaista (noin puolentoista miljoonan asukkaan kokonaisväestöstä) päätti jäädä Ranskan kansalaisiksi ja jättää Elsaß-Lothringenin valtakunnan, ja monet heistä asettuivat Ranskan Algeriaan Pieds-Noiriksi. Vasta vuonna 1911 Elsass-Lothringenille myönnettiin jonkinasteinen itsehallinto, joka ilmeni myös lipussa ja hymnissä (Elsässisches Fahnenlied). Vuonna 1913 Savernen tapaus (ranskaksi: Incident de Saverne) osoitti kuitenkin tämän uuden alsacelaisuuteen kohdistuvan suvaitsevaisuuden rajat.</w:t>
      </w:r>
    </w:p>
    <w:p>
      <w:r>
        <w:rPr>
          <w:b/>
        </w:rPr>
        <w:t xml:space="preserve">Tulos</w:t>
      </w:r>
    </w:p>
    <w:p>
      <w:r>
        <w:t xml:space="preserve">Minkä sodan Preussi aloitti vuonna 1870?</w:t>
      </w:r>
    </w:p>
    <w:p>
      <w:r>
        <w:rPr>
          <w:b/>
        </w:rPr>
        <w:t xml:space="preserve">Tulos</w:t>
      </w:r>
    </w:p>
    <w:p>
      <w:r>
        <w:t xml:space="preserve">Kuka liittoutui Ranskan kanssa Saksaa vastaan?</w:t>
      </w:r>
    </w:p>
    <w:p>
      <w:r>
        <w:rPr>
          <w:b/>
        </w:rPr>
        <w:t xml:space="preserve">Tulos</w:t>
      </w:r>
    </w:p>
    <w:p>
      <w:r>
        <w:t xml:space="preserve">Mikä oli Lorrainen väkiluku?</w:t>
      </w:r>
    </w:p>
    <w:p>
      <w:r>
        <w:rPr>
          <w:b/>
        </w:rPr>
        <w:t xml:space="preserve">Tulos</w:t>
      </w:r>
    </w:p>
    <w:p>
      <w:r>
        <w:t xml:space="preserve">Kuka myönsi Elsass-Lothringenille autonomian vuonna 1911?</w:t>
      </w:r>
    </w:p>
    <w:p>
      <w:r>
        <w:rPr>
          <w:b/>
        </w:rPr>
        <w:t xml:space="preserve">Tulos</w:t>
      </w:r>
    </w:p>
    <w:p>
      <w:r>
        <w:t xml:space="preserve">Mitä Elsässisches Fahnenlied tarkoittaa ranskaksi?</w:t>
      </w:r>
    </w:p>
    <w:p>
      <w:r>
        <w:rPr>
          <w:b/>
        </w:rPr>
        <w:t xml:space="preserve">Esimerkki 8.6439</w:t>
      </w:r>
    </w:p>
    <w:p>
      <w:r>
        <w:t xml:space="preserve">Läpikulku: On väitetty, että termi "kansalaistottelemattomuus" on aina kärsinyt monitulkintaisuudesta, ja nykyaikana siitä on tullut täysin turmeltunut. Marshall Cohen huomauttaa: "Sitä on käytetty kuvaamaan kaikkea mahdollista liittovaltion tuomioistuimissa tapahtuvasta oikeuskäsittelystä liittovaltion virkamiehen tähtäämiseen. Itse asiassa varapresidentti Agnewille siitä on tullut koodisana, jolla kuvataan ryöstäjien, tuhopolttajien, asevelvollisuuden kiertäjien, kampanjan häiriköijien, kampuksen militanttien, sodanvastaisten mielenosoittajien, nuorisorikollisten ja poliittisten salamurhaajien toimintaa."</w:t>
      </w:r>
    </w:p>
    <w:p>
      <w:r>
        <w:rPr>
          <w:b/>
        </w:rPr>
        <w:t xml:space="preserve">Tulos</w:t>
      </w:r>
    </w:p>
    <w:p>
      <w:r>
        <w:t xml:space="preserve">Mistä varapresidentti Agnew oli aina kärsinyt? </w:t>
      </w:r>
    </w:p>
    <w:p>
      <w:r>
        <w:rPr>
          <w:b/>
        </w:rPr>
        <w:t xml:space="preserve">Tulos</w:t>
      </w:r>
    </w:p>
    <w:p>
      <w:r>
        <w:t xml:space="preserve">Mitä varapresidentti Agnewin asemalle oli tapahtunut nykyaikana?</w:t>
      </w:r>
    </w:p>
    <w:p>
      <w:r>
        <w:rPr>
          <w:b/>
        </w:rPr>
        <w:t xml:space="preserve">Tulos</w:t>
      </w:r>
    </w:p>
    <w:p>
      <w:r>
        <w:t xml:space="preserve">Mitä Marchall Cohen totesi rikollisuudesta?</w:t>
      </w:r>
    </w:p>
    <w:p>
      <w:r>
        <w:rPr>
          <w:b/>
        </w:rPr>
        <w:t xml:space="preserve">Tulos</w:t>
      </w:r>
    </w:p>
    <w:p>
      <w:r>
        <w:t xml:space="preserve">Minkälaisia ihmisiä oli aina mukana tuomioistuinjärjestelmässä?</w:t>
      </w:r>
    </w:p>
    <w:p>
      <w:r>
        <w:rPr>
          <w:b/>
        </w:rPr>
        <w:t xml:space="preserve">Tulos</w:t>
      </w:r>
    </w:p>
    <w:p>
      <w:r>
        <w:t xml:space="preserve">Minkälainen henkilö osallistuisi liittovaltion tuomioistuimessa käsiteltävään koetapaukseen?</w:t>
      </w:r>
    </w:p>
    <w:p>
      <w:r>
        <w:rPr>
          <w:b/>
        </w:rPr>
        <w:t xml:space="preserve">Esimerkki 8.6440</w:t>
      </w:r>
    </w:p>
    <w:p>
      <w:r>
        <w:t xml:space="preserve">Läpikulku: Kiinan keskisellä tasangolla käytiin jatkuvasti sotia muinaisen Kiinan kolmen valtakunnan aikana. Pohjoisen asukkaat alkoivat tunkeutua Fujianin alueelle, minkä vuoksi alueelle omaksuttiin osia pohjoiskiinan murteista. Pohjoisten han-kiinalaisten massiivinen muuttoliike Fujianin alueelle tapahtui kuitenkin pääasiassa Yongjian katastrofin jälkeen. Jìn-hovi pakeni pohjoisesta etelään, mikä aiheutti sen, että Fujianin alueelle muutti suuria määriä pohjoisia han-kiinalaisia. He toivat Fujianiin vanhan kiinan kielen, jota puhuttiin Keski-Kiinan tasangolla esihistorialliselta ajalta 3. vuosisadalle saakka. Siitä kehittyi vähitellen Quanzhoun murre.</w:t>
      </w:r>
    </w:p>
    <w:p>
      <w:r>
        <w:rPr>
          <w:b/>
        </w:rPr>
        <w:t xml:space="preserve">Tulos</w:t>
      </w:r>
    </w:p>
    <w:p>
      <w:r>
        <w:t xml:space="preserve">Mikä oli koko Aasiassa vallinneen costant-sodan ajanjakson nimi?</w:t>
      </w:r>
    </w:p>
    <w:p>
      <w:r>
        <w:rPr>
          <w:b/>
        </w:rPr>
        <w:t xml:space="preserve">Tulos</w:t>
      </w:r>
    </w:p>
    <w:p>
      <w:r>
        <w:t xml:space="preserve">Mikä katastrofi aiheutti massiivisen muuttoliikkeen pois Fujian alueelta?</w:t>
      </w:r>
    </w:p>
    <w:p>
      <w:r>
        <w:rPr>
          <w:b/>
        </w:rPr>
        <w:t xml:space="preserve">Tulos</w:t>
      </w:r>
    </w:p>
    <w:p>
      <w:r>
        <w:t xml:space="preserve">Mitä kieltä puhuttiin Kiinan keskitasangolla 3. vuosisadan jälkeen?</w:t>
      </w:r>
    </w:p>
    <w:p>
      <w:r>
        <w:rPr>
          <w:b/>
        </w:rPr>
        <w:t xml:space="preserve">Tulos</w:t>
      </w:r>
    </w:p>
    <w:p>
      <w:r>
        <w:t xml:space="preserve">Kuka tuli Fujianiin lähinnä Kolmen kuninkaan kaudella?</w:t>
      </w:r>
    </w:p>
    <w:p>
      <w:r>
        <w:rPr>
          <w:b/>
        </w:rPr>
        <w:t xml:space="preserve">Tulos</w:t>
      </w:r>
    </w:p>
    <w:p>
      <w:r>
        <w:t xml:space="preserve">Mikä hovi pakeni etelästä pohjoiseen kolmen kuninkaan aikana?</w:t>
      </w:r>
    </w:p>
    <w:p>
      <w:r>
        <w:rPr>
          <w:b/>
        </w:rPr>
        <w:t xml:space="preserve">Tulos</w:t>
      </w:r>
    </w:p>
    <w:p>
      <w:r>
        <w:t xml:space="preserve">Mitä tapahtui Fujianin kaudella Kiinassa?</w:t>
      </w:r>
    </w:p>
    <w:p>
      <w:r>
        <w:rPr>
          <w:b/>
        </w:rPr>
        <w:t xml:space="preserve">Tulos</w:t>
      </w:r>
    </w:p>
    <w:p>
      <w:r>
        <w:t xml:space="preserve">Mitä tapahtui, kun Jin-hovi alkoi tunkeutua Fujianin alueelle?</w:t>
      </w:r>
    </w:p>
    <w:p>
      <w:r>
        <w:rPr>
          <w:b/>
        </w:rPr>
        <w:t xml:space="preserve">Tulos</w:t>
      </w:r>
    </w:p>
    <w:p>
      <w:r>
        <w:t xml:space="preserve">Mikä ryhmä muutti Quangzhoun katastrofin jälkeen pohjoisesta?</w:t>
      </w:r>
    </w:p>
    <w:p>
      <w:r>
        <w:rPr>
          <w:b/>
        </w:rPr>
        <w:t xml:space="preserve">Tulos</w:t>
      </w:r>
    </w:p>
    <w:p>
      <w:r>
        <w:t xml:space="preserve">Mitä tapahtui sen jälkeen, kun Kolme kuningaskuntaa pakeni pohjoisesta etelään?</w:t>
      </w:r>
    </w:p>
    <w:p>
      <w:r>
        <w:rPr>
          <w:b/>
        </w:rPr>
        <w:t xml:space="preserve">Tulos</w:t>
      </w:r>
    </w:p>
    <w:p>
      <w:r>
        <w:t xml:space="preserve">Missä puhuttiin Han-kiinalaisten tuomia Yongjia-murteita?</w:t>
      </w:r>
    </w:p>
    <w:p>
      <w:r>
        <w:rPr>
          <w:b/>
        </w:rPr>
        <w:t xml:space="preserve">Esimerkki 8.6441</w:t>
      </w:r>
    </w:p>
    <w:p>
      <w:r>
        <w:t xml:space="preserve">Läpikulku: Se on AdSenseen perustuva järjestelmä, joka antaa videon lataajalle mahdollisuuden jakaa sivustolla tapahtuvan mainonnan tuottamat tulot. YouTube ottaa yleensä 45 prosenttia kumppaniohjelmaan kuuluvien videoiden mainostuloista, ja 55 prosenttia menee lataajalle. YouTuben kumppaniohjelmassa on yli miljoona jäsentä. TubeMogulin mukaan vuonna 2013 YouTuben pre-roll-mainos (joka näytetään ennen videon alkua) maksoi mainostajille keskimäärin 7,60 dollaria tuhatta katselukertaa kohden. Yleensä enintään puolessa tukikelpoisista videoista on pre-roll-mainos, koska kiinnostuneita mainostajia ei ole riittävästi. Jos oletetaan, että pre-roll-mainoksia on puolessa videoista, YouTube-kumppani ansaitsisi 0,5 X 7,60 X 55 % = 2,09 dollaria tuhatta katselukertaa kohti vuonna 2013.</w:t>
      </w:r>
    </w:p>
    <w:p>
      <w:r>
        <w:rPr>
          <w:b/>
        </w:rPr>
        <w:t xml:space="preserve">Tulos</w:t>
      </w:r>
    </w:p>
    <w:p>
      <w:r>
        <w:t xml:space="preserve">Mitä YouTube lanseerasi toukokuussa 2013?</w:t>
      </w:r>
    </w:p>
    <w:p>
      <w:r>
        <w:rPr>
          <w:b/>
        </w:rPr>
        <w:t xml:space="preserve">Tulos</w:t>
      </w:r>
    </w:p>
    <w:p>
      <w:r>
        <w:t xml:space="preserve">YouTube ottaa yleensä 55 % tuloista mistä?</w:t>
      </w:r>
    </w:p>
    <w:p>
      <w:r>
        <w:rPr>
          <w:b/>
        </w:rPr>
        <w:t xml:space="preserve">Tulos</w:t>
      </w:r>
    </w:p>
    <w:p>
      <w:r>
        <w:t xml:space="preserve">Kenelle 45 prosenttia mainostuloista menee?</w:t>
      </w:r>
    </w:p>
    <w:p>
      <w:r>
        <w:rPr>
          <w:b/>
        </w:rPr>
        <w:t xml:space="preserve">Tulos</w:t>
      </w:r>
    </w:p>
    <w:p>
      <w:r>
        <w:t xml:space="preserve">Kuinka monta jäsentä YouTube Partner Program -ohjelmassa oli TubeMogulin mukaan vuonna 2007?</w:t>
      </w:r>
    </w:p>
    <w:p>
      <w:r>
        <w:rPr>
          <w:b/>
        </w:rPr>
        <w:t xml:space="preserve">Esimerkki 8.6442</w:t>
      </w:r>
    </w:p>
    <w:p>
      <w:r>
        <w:t xml:space="preserve">Läpikulku: Islamilainen koulutus tarkoittaa islamin valossa tapahtuvaa koulutusta, jonka juuret ovat muslimien pyhän kirjan Koraanin opetuksissa. Islamilainen koulutus ja muslimikasvatus eivät ole sama asia. Koska islamilaisella koulutuksella on epistemologinen integraatio, joka perustuu Tawhidiin - ykseyteen tai monoteismiin. Lisätietoja Lue "Koraanin metodologia tiedon ja koulutuksen integroimiseksi: Implications for Malaysia's Islamic Education Strategy" kirjoitti Tareq M Zayed ja "Knowledge of Shariah and Knowledge to Manage 'Self' and 'System': Integration of Islamic Epistemology with the Knowledge and Education" kirjoitti Tareq M Zayed.</w:t>
      </w:r>
    </w:p>
    <w:p>
      <w:r>
        <w:rPr>
          <w:b/>
        </w:rPr>
        <w:t xml:space="preserve">Tulos</w:t>
      </w:r>
    </w:p>
    <w:p>
      <w:r>
        <w:t xml:space="preserve">Mitä ei-islamilainen koulutus tarkoittaa?</w:t>
      </w:r>
    </w:p>
    <w:p>
      <w:r>
        <w:rPr>
          <w:b/>
        </w:rPr>
        <w:t xml:space="preserve">Tulos</w:t>
      </w:r>
    </w:p>
    <w:p>
      <w:r>
        <w:t xml:space="preserve"> Mikä kirja on islamilaisen perinteen uskonnottoman kasvatuksen perusta?</w:t>
      </w:r>
    </w:p>
    <w:p>
      <w:r>
        <w:rPr>
          <w:b/>
        </w:rPr>
        <w:t xml:space="preserve">Tulos</w:t>
      </w:r>
    </w:p>
    <w:p>
      <w:r>
        <w:t xml:space="preserve"> Minkälainen koulutus on täsmälleen sama kuin islamilainen koulutus?</w:t>
      </w:r>
    </w:p>
    <w:p>
      <w:r>
        <w:rPr>
          <w:b/>
        </w:rPr>
        <w:t xml:space="preserve">Tulos</w:t>
      </w:r>
    </w:p>
    <w:p>
      <w:r>
        <w:t xml:space="preserve">Mitä islamilainen uskonto nykyaikaisessa mielessä on teologian kannalta?</w:t>
      </w:r>
    </w:p>
    <w:p>
      <w:r>
        <w:rPr>
          <w:b/>
        </w:rPr>
        <w:t xml:space="preserve">Esimerkki 8.6443</w:t>
      </w:r>
    </w:p>
    <w:p>
      <w:r>
        <w:t xml:space="preserve">Läpikulku: Macintosh (/ˈmækᵻntɒʃ/ MAK-in-tosh; vuodesta 1997 lähtien Mac) on sarja henkilökohtaisia tietokoneita (PC), jotka on suunnitellut, kehittänyt ja markkinoinut Apple Inc. Steve Jobs esitteli alkuperäisen Macintosh-tietokoneen 24. tammikuuta 1984. Se oli ensimmäinen massamarkkinoilla myytävä henkilökohtainen tietokone, jossa oli integroitu graafinen käyttöliittymä ja hiiri. Tämä ensimmäinen malli nimettiin myöhemmin uudelleen "Macintosh 128k":ksi, jotta se olisi ainutlaatuinen lukuisten myöhemmin päivitettyjen mallien joukossa, jotka myös perustuvat samaan Applen omaan arkkitehtuuriin. Vuodesta 1998 lähtien Apple on suurelta osin luopunut Macintosh-nimestä ja vaihtanut sen "Mac"-nimeen, vaikka tuoteperheen lempinimi on ollut "Mac" tai "the Mac" ensimmäisen mallin kehityksestä lähtien.</w:t>
      </w:r>
    </w:p>
    <w:p>
      <w:r>
        <w:rPr>
          <w:b/>
        </w:rPr>
        <w:t xml:space="preserve">Tulos</w:t>
      </w:r>
    </w:p>
    <w:p>
      <w:r>
        <w:t xml:space="preserve">Milloin Microsoft nimettiin Maciksi?</w:t>
      </w:r>
    </w:p>
    <w:p>
      <w:r>
        <w:rPr>
          <w:b/>
        </w:rPr>
        <w:t xml:space="preserve">Tulos</w:t>
      </w:r>
    </w:p>
    <w:p>
      <w:r>
        <w:t xml:space="preserve">Kuka suunnitteli, kehitti ja markkinoi IBM-tietokoneita?</w:t>
      </w:r>
    </w:p>
    <w:p>
      <w:r>
        <w:rPr>
          <w:b/>
        </w:rPr>
        <w:t xml:space="preserve">Tulos</w:t>
      </w:r>
    </w:p>
    <w:p>
      <w:r>
        <w:t xml:space="preserve">Mitä Steve Jobs esitteli 24. tammikuuta 1988?</w:t>
      </w:r>
    </w:p>
    <w:p>
      <w:r>
        <w:rPr>
          <w:b/>
        </w:rPr>
        <w:t xml:space="preserve">Tulos</w:t>
      </w:r>
    </w:p>
    <w:p>
      <w:r>
        <w:t xml:space="preserve">Minkä tyyppinen liitäntä oli alkuperäisessä Macintoshissa?</w:t>
      </w:r>
    </w:p>
    <w:p>
      <w:r>
        <w:rPr>
          <w:b/>
        </w:rPr>
        <w:t xml:space="preserve">Tulos</w:t>
      </w:r>
    </w:p>
    <w:p>
      <w:r>
        <w:t xml:space="preserve">Milloin Microsoft alkoi luopua Macintoshista "Macin" hyväksi?</w:t>
      </w:r>
    </w:p>
    <w:p>
      <w:r>
        <w:rPr>
          <w:b/>
        </w:rPr>
        <w:t xml:space="preserve">Esimerkki 8.6444</w:t>
      </w:r>
    </w:p>
    <w:p>
      <w:r>
        <w:t xml:space="preserve">Läpikulku: Jotkut monirotuiset henkilöt tuntevat itsensä Yhdysvaltain yhteiskunnan syrjäytyneiksi. Esimerkiksi kouluun tai työhön hakiessaan tai standardoituja testejä tehdessään amerikkalaisia pyydetään joskus rastittamaan rotua tai etnistä alkuperää vastaavat ruudut. Tyypillisesti annetaan noin viisi rotuvaihtoehtoa, joista "rastita vain yksi". Vaikka joissakin kyselyissä tarjotaan "muu"-ruutua, tämä vaihtoehto ryhmittää moniin eri rotutyyppeihin kuuluvia henkilöitä (esim. eurooppalaisamerikkalaiset/afrikkalaisamerikkalaiset ryhmitellään aasialaisten/amerikkalaisten intiaanien kanssa).</w:t>
      </w:r>
    </w:p>
    <w:p>
      <w:r>
        <w:rPr>
          <w:b/>
        </w:rPr>
        <w:t xml:space="preserve">Tulos</w:t>
      </w:r>
    </w:p>
    <w:p>
      <w:r>
        <w:t xml:space="preserve">Kuka tuntee itsensä syrjäytetyksi kanadalaisessa yhteiskunnassa?</w:t>
      </w:r>
    </w:p>
    <w:p>
      <w:r>
        <w:rPr>
          <w:b/>
        </w:rPr>
        <w:t xml:space="preserve">Tulos</w:t>
      </w:r>
    </w:p>
    <w:p>
      <w:r>
        <w:t xml:space="preserve">Missä on yleensä noin 10 rotuvaihtoehtoa?</w:t>
      </w:r>
    </w:p>
    <w:p>
      <w:r>
        <w:rPr>
          <w:b/>
        </w:rPr>
        <w:t xml:space="preserve">Tulos</w:t>
      </w:r>
    </w:p>
    <w:p>
      <w:r>
        <w:t xml:space="preserve">Mitä "muut" -laatikossa vältetään?</w:t>
      </w:r>
    </w:p>
    <w:p>
      <w:r>
        <w:rPr>
          <w:b/>
        </w:rPr>
        <w:t xml:space="preserve">Tulos</w:t>
      </w:r>
    </w:p>
    <w:p>
      <w:r>
        <w:t xml:space="preserve">Milloin yhden rodun ihmiset tuntevat itsensä syrjäytyneiksi?</w:t>
      </w:r>
    </w:p>
    <w:p>
      <w:r>
        <w:rPr>
          <w:b/>
        </w:rPr>
        <w:t xml:space="preserve">Tulos</w:t>
      </w:r>
    </w:p>
    <w:p>
      <w:r>
        <w:t xml:space="preserve">Milloin monirotuiset henkilöt tuntevat itsensä tärkeiksi yhdysvaltalaisessa yhteiskunnassa?</w:t>
      </w:r>
    </w:p>
    <w:p>
      <w:r>
        <w:rPr>
          <w:b/>
        </w:rPr>
        <w:t xml:space="preserve">Esimerkki 8.6445</w:t>
      </w:r>
    </w:p>
    <w:p>
      <w:r>
        <w:t xml:space="preserve">Läpikulku: Ranskan vallankumouksen kielipolitiikasta aina vuoteen 1870 asti ranskan kielen taito lisääntyi Elsassissa huomattavasti. 1800-luvun koulutusuudistusten myötä keskiluokka alkoi puhua ja kirjoittaa ranskaa hyvin. Ranskan kieli ei kuitenkaan koskaan onnistunut voittamaan kansanjoukkoja, joiden suuri enemmistö puhui edelleen saksan murrettaan ja kirjoitti saksaksi (jota nykyään kutsuttaisiin "standardisaksaksi")[viitattu ].</w:t>
      </w:r>
    </w:p>
    <w:p>
      <w:r>
        <w:rPr>
          <w:b/>
        </w:rPr>
        <w:t xml:space="preserve">Tulos</w:t>
      </w:r>
    </w:p>
    <w:p>
      <w:r>
        <w:t xml:space="preserve">Milloin ranskasta tuli yleisin kieli?</w:t>
      </w:r>
    </w:p>
    <w:p>
      <w:r>
        <w:rPr>
          <w:b/>
        </w:rPr>
        <w:t xml:space="preserve">Tulos</w:t>
      </w:r>
    </w:p>
    <w:p>
      <w:r>
        <w:t xml:space="preserve">Milloin Saksa liitti Elsassin itselleen?</w:t>
      </w:r>
    </w:p>
    <w:p>
      <w:r>
        <w:rPr>
          <w:b/>
        </w:rPr>
        <w:t xml:space="preserve">Tulos</w:t>
      </w:r>
    </w:p>
    <w:p>
      <w:r>
        <w:t xml:space="preserve">Milloin ranskan kielen kirjoittaminen keskiluokassa tuli pois muodista?</w:t>
      </w:r>
    </w:p>
    <w:p>
      <w:r>
        <w:rPr>
          <w:b/>
        </w:rPr>
        <w:t xml:space="preserve">Tulos</w:t>
      </w:r>
    </w:p>
    <w:p>
      <w:r>
        <w:t xml:space="preserve">Minkä vallankumouksen aikana vakiosaksasta tuli politiikka?</w:t>
      </w:r>
    </w:p>
    <w:p>
      <w:r>
        <w:rPr>
          <w:b/>
        </w:rPr>
        <w:t xml:space="preserve">Tulos</w:t>
      </w:r>
    </w:p>
    <w:p>
      <w:r>
        <w:t xml:space="preserve">Mikä auttoi saksalaisten lukutaitoa 1800-luvulla?</w:t>
      </w:r>
    </w:p>
    <w:p>
      <w:r>
        <w:rPr>
          <w:b/>
        </w:rPr>
        <w:t xml:space="preserve">Esimerkki 8.6446</w:t>
      </w:r>
    </w:p>
    <w:p>
      <w:r>
        <w:t xml:space="preserve">Läpikulku: Augustinuksen Tunnustukset -teoksen 11. kirjassa hän pohtii ajan luonnetta ja kysyy: "Mitä sitten on aika?". Jos kukaan ei kysy minulta, minä tiedän; jos haluan selittää sen kysyjälle, en tiedä." Hän jatkaa kommentoimalla ajasta ajattelemisen vaikeutta ja huomauttaa yleiskielen epätarkkuudesta: "Sillä on vain vähän asioita, joista puhumme oikein; useimmista asioista puhumme väärin, mutta silti ymmärretään se, mitä tarkoitetaan."  Mutta Augustinus esitti ensimmäisen filosofisen argumentin luomakunnan todellisuuden puolesta (Aristoteleen vastaisesti) aikaa koskevan keskustelunsa yhteydessä sanomalla, että tieto ajasta riippuu tietämyksestä asioiden liikkeestä, ja siksi aikaa ei voi olla siellä, missä ei ole olentoja, jotka mittaisivat sen kulkua (Tunnustukset kirja XI ¶30; Jumalan kaupunki kirja XI k. 6).</w:t>
      </w:r>
    </w:p>
    <w:p>
      <w:r>
        <w:rPr>
          <w:b/>
        </w:rPr>
        <w:t xml:space="preserve">Tulos</w:t>
      </w:r>
    </w:p>
    <w:p>
      <w:r>
        <w:t xml:space="preserve">Kuka käsittelee ajan luonnetta ensimmäisessä kirjassaan?</w:t>
      </w:r>
    </w:p>
    <w:p>
      <w:r>
        <w:rPr>
          <w:b/>
        </w:rPr>
        <w:t xml:space="preserve">Tulos</w:t>
      </w:r>
    </w:p>
    <w:p>
      <w:r>
        <w:t xml:space="preserve">Mitä Pyhän Augustinuksen mielestä yleinen puhe kuvaa adiquetly?</w:t>
      </w:r>
    </w:p>
    <w:p>
      <w:r>
        <w:rPr>
          <w:b/>
        </w:rPr>
        <w:t xml:space="preserve">Tulos</w:t>
      </w:r>
    </w:p>
    <w:p>
      <w:r>
        <w:t xml:space="preserve">Mistä Aristoteles esitti ensimmäisen filosofisen argumentin?</w:t>
      </w:r>
    </w:p>
    <w:p>
      <w:r>
        <w:rPr>
          <w:b/>
        </w:rPr>
        <w:t xml:space="preserve">Tulos</w:t>
      </w:r>
    </w:p>
    <w:p>
      <w:r>
        <w:t xml:space="preserve">Kuka sanoi, että aikaa on kaikkialla?</w:t>
      </w:r>
    </w:p>
    <w:p>
      <w:r>
        <w:rPr>
          <w:b/>
        </w:rPr>
        <w:t xml:space="preserve">Esimerkki 8.6447</w:t>
      </w:r>
    </w:p>
    <w:p>
      <w:r>
        <w:t xml:space="preserve">Läpikulku: Intian Andamaanit ja Nikobaarit kuuluvat maantieteellisesti Kaakkois-Aasiaan. Itä-Bangladesh ja Intian seitsemän sisarvaltiota ovat kulttuurisesti osa Kaakkois-Aasiaa, ja niitä pidetään joskus sekä Etelä- että Kaakkois-Aasiaa. Intian seitsemän sisarvaltiota ovat myös maantieteellisesti osa Kaakkois-Aasiaa." Muu osa Uuden-Guinean saaresta, joka ei ole osa Indonesiaa, eli Papua-Uusi-Guinea, luetaan joskus mukaan, samoin kuin Palau, Guam ja Pohjois-Mariaanit, jotka kaikki olivat osa Espanjan Itä-Intiaa.</w:t>
      </w:r>
    </w:p>
    <w:p>
      <w:r>
        <w:rPr>
          <w:b/>
        </w:rPr>
        <w:t xml:space="preserve">Tulos</w:t>
      </w:r>
    </w:p>
    <w:p>
      <w:r>
        <w:t xml:space="preserve">Mitkä saaret eivät kuulu maantieteellisesti Kaakkois-Aasiaan?</w:t>
      </w:r>
    </w:p>
    <w:p>
      <w:r>
        <w:rPr>
          <w:b/>
        </w:rPr>
        <w:t xml:space="preserve">Tulos</w:t>
      </w:r>
    </w:p>
    <w:p>
      <w:r>
        <w:t xml:space="preserve">Mitkä saaret eivät kuulu kulttuurisesti tai maantieteellisesti Kaakkois-Aasiaan?</w:t>
      </w:r>
    </w:p>
    <w:p>
      <w:r>
        <w:rPr>
          <w:b/>
        </w:rPr>
        <w:t xml:space="preserve">Tulos</w:t>
      </w:r>
    </w:p>
    <w:p>
      <w:r>
        <w:t xml:space="preserve">Mikä osa Uudesta-Guineasta ei kuulu Kaakkois-Aasiaan?</w:t>
      </w:r>
    </w:p>
    <w:p>
      <w:r>
        <w:rPr>
          <w:b/>
        </w:rPr>
        <w:t xml:space="preserve">Esimerkki 8.6448</w:t>
      </w:r>
    </w:p>
    <w:p>
      <w:r>
        <w:t xml:space="preserve">Läpikulku: Kulttuurisosiologia käsittelee kulttuuria, joka yleensä ymmärretään yhteiskunnan käyttämien symbolisten koodien kokonaisuutena, sellaisena kuin se ilmenee yhteiskunnassa. Georg Simmelille (1858-1918) kulttuuri oli "yksilöiden sivistämistä historian kuluessa esineellistyneiden ulkoisten muotojen avulla". Sosiologian alalla kulttuuri voidaan määritellä ajattelutavoiksi, toimintatavoiksi ja aineellisiksi esineiksi, jotka yhdessä muovaavat kansan elämäntapaa. Kulttuuri voi olla kahdenlaista, aineetonta kulttuuria tai aineellista kulttuuria. Aineettomalla kulttuurilla tarkoitetaan niitä aineettomia käsityksiä, joita yksilöillä on kulttuuristaan, kuten arvot, uskomusjärjestelmä, säännöt, normit, moraali, kieli, organisaatiot ja instituutiot. Aineellinen kulttuuri taas on kulttuurin fyysisiä todisteita, jotka ilmenevät sen valmistamissa tai valmistuttamissa esineissä ja arkkitehtuurissa. Termi on yleensä merkityksellinen vain arkeologisissa ja antropologisissa tutkimuksissa, mutta sillä tarkoitetaan nimenomaan kaikkia aineellisia todisteita, jotka voidaan liittää menneeseen tai nykyiseen kulttuuriin.</w:t>
      </w:r>
    </w:p>
    <w:p>
      <w:r>
        <w:rPr>
          <w:b/>
        </w:rPr>
        <w:t xml:space="preserve">Tulos</w:t>
      </w:r>
    </w:p>
    <w:p>
      <w:r>
        <w:t xml:space="preserve">Kuka viittasi kulttuuriin ryhmien viljelynä?</w:t>
      </w:r>
    </w:p>
    <w:p>
      <w:r>
        <w:rPr>
          <w:b/>
        </w:rPr>
        <w:t xml:space="preserve">Tulos</w:t>
      </w:r>
    </w:p>
    <w:p>
      <w:r>
        <w:t xml:space="preserve">Mikä heikentää kulttuurin sosiologisia osia Simmelin mukaan?</w:t>
      </w:r>
    </w:p>
    <w:p>
      <w:r>
        <w:rPr>
          <w:b/>
        </w:rPr>
        <w:t xml:space="preserve">Tulos</w:t>
      </w:r>
    </w:p>
    <w:p>
      <w:r>
        <w:t xml:space="preserve">Mitä aineeton kulttuuri jättää huomiotta?</w:t>
      </w:r>
    </w:p>
    <w:p>
      <w:r>
        <w:rPr>
          <w:b/>
        </w:rPr>
        <w:t xml:space="preserve">Tulos</w:t>
      </w:r>
    </w:p>
    <w:p>
      <w:r>
        <w:t xml:space="preserve">Mihin termi aineellinen kulttuuri ei liity?</w:t>
      </w:r>
    </w:p>
    <w:p>
      <w:r>
        <w:rPr>
          <w:b/>
        </w:rPr>
        <w:t xml:space="preserve">Esimerkki 8.6449</w:t>
      </w:r>
    </w:p>
    <w:p>
      <w:r>
        <w:t xml:space="preserve">Läpikulku: BWRSDF-kone on ainoa sähkökone, jossa on aidosti kaksiporttinen muuntajapiirin topologia (eli molemmat portit jännittyvät itsenäisesti ilman oikosulkuporttia). Kaksoisporttimuuntajapiirin topologian tiedetään olevan epävakaa, ja se edellyttää monivaiheista liukurengas-harjakokoonpanoa rajoitetun tehon siirtämiseksi roottorin käämityssarjaan. Jos käytettävissä olisi tarkkuusväline, jolla momenttikulmaa ja luistoa voitaisiin ohjata välittömästi synkronikäyttöä varten moottorin tai generaattorin käydessä ja samalla syöttää harjattomasti tehoa roottorin käämitykseen, BWRSDF-koneen aktiivivirta olisi riippumaton muuntajapiirin reaktiivisesta impedanssista ja vääntömomenttipurkaukset, jotka olisivat huomattavasti suurempia kuin suurin käyttömomentti ja jotka ylittäisivät huomattavasti minkä tahansa muun tyyppisen sähkökoneen käytännön kyvyt. On laskettu yli kahdeksankertaisia vääntömomenttipurkauksia.</w:t>
      </w:r>
    </w:p>
    <w:p>
      <w:r>
        <w:rPr>
          <w:b/>
        </w:rPr>
        <w:t xml:space="preserve">Tulos</w:t>
      </w:r>
    </w:p>
    <w:p>
      <w:r>
        <w:t xml:space="preserve">Mikä on ainoa laite, jossa on kolminkertainen porttimuuntajan piiritopologia?</w:t>
      </w:r>
    </w:p>
    <w:p>
      <w:r>
        <w:rPr>
          <w:b/>
        </w:rPr>
        <w:t xml:space="preserve">Tulos</w:t>
      </w:r>
    </w:p>
    <w:p>
      <w:r>
        <w:t xml:space="preserve"> Mikä on harjatäytteinen kierre-roottori?</w:t>
      </w:r>
    </w:p>
    <w:p>
      <w:r>
        <w:rPr>
          <w:b/>
        </w:rPr>
        <w:t xml:space="preserve">Tulos</w:t>
      </w:r>
    </w:p>
    <w:p>
      <w:r>
        <w:t xml:space="preserve">Miten harjaton kelattu roottori ei saavuta vakautta?</w:t>
      </w:r>
    </w:p>
    <w:p>
      <w:r>
        <w:rPr>
          <w:b/>
        </w:rPr>
        <w:t xml:space="preserve">Tulos</w:t>
      </w:r>
    </w:p>
    <w:p>
      <w:r>
        <w:t xml:space="preserve"> Mikä ei ole harjaton kierretty roottori teoreettinen maksimi?</w:t>
      </w:r>
    </w:p>
    <w:p>
      <w:r>
        <w:rPr>
          <w:b/>
        </w:rPr>
        <w:t xml:space="preserve">Esimerkki 8.6450</w:t>
      </w:r>
    </w:p>
    <w:p>
      <w:r>
        <w:t xml:space="preserve">Läpikulku: William James (1842-1910) käytti 1900-luvun alussa termiä "radikaali empirismi" kuvaamaan pragmatisminsa haaraa, jota hänen mukaansa voitaisiin käsitellä erillään hänen pragmatismistaan - vaikka itse asiassa nämä kaksi käsitettä kietoutuvat toisiinsa Jamesin julkaistuissa luennoissa. James väitti, että empiirisesti havaittu "suoraan havaittu maailmankaikkeus ei tarvitse ... mitään ulkopuolista trans-empiiristä kytkentätukea", millä hän tarkoitti sulkevansa pois käsityksen siitä, että yliluonnollisten selitysten etsiminen luonnonilmiöille voisi tuoda mitään lisäarvoa. Jamesin "radikaali empirismi" ei siis ole radikaali termin "empirismi" yhteydessä, vaan se on sen sijaan melko yhdenmukainen termin "empiirinen" nykyaikaisen käytön kanssa. (Hänen argumentointitapansa, jolla hän päätyi tähän näkemykseen, herättää kuitenkin vielä nykyäänkin helposti keskustelua filosofian piirissä.)</w:t>
      </w:r>
    </w:p>
    <w:p>
      <w:r>
        <w:rPr>
          <w:b/>
        </w:rPr>
        <w:t xml:space="preserve">Tulos</w:t>
      </w:r>
    </w:p>
    <w:p>
      <w:r>
        <w:t xml:space="preserve">Miksi Jamesin menetelmää pidetään radikaalina?</w:t>
      </w:r>
    </w:p>
    <w:p>
      <w:r>
        <w:rPr>
          <w:b/>
        </w:rPr>
        <w:t xml:space="preserve">Tulos</w:t>
      </w:r>
    </w:p>
    <w:p>
      <w:r>
        <w:t xml:space="preserve">Mikä Jaakobin menetelmä on nykyään yleisesti hyväksytty?</w:t>
      </w:r>
    </w:p>
    <w:p>
      <w:r>
        <w:rPr>
          <w:b/>
        </w:rPr>
        <w:t xml:space="preserve">Tulos</w:t>
      </w:r>
    </w:p>
    <w:p>
      <w:r>
        <w:t xml:space="preserve">Missä James osoitti, että pragmatismia ja radikaalia empirismiä voidaan käsitellä erikseen?</w:t>
      </w:r>
    </w:p>
    <w:p>
      <w:r>
        <w:rPr>
          <w:b/>
        </w:rPr>
        <w:t xml:space="preserve">Tulos</w:t>
      </w:r>
    </w:p>
    <w:p>
      <w:r>
        <w:t xml:space="preserve">Miten Jaakob perusteli yliluonnollisen merkitystä?</w:t>
      </w:r>
    </w:p>
    <w:p>
      <w:r>
        <w:rPr>
          <w:b/>
        </w:rPr>
        <w:t xml:space="preserve">Esimerkki 8.6451</w:t>
      </w:r>
    </w:p>
    <w:p>
      <w:r>
        <w:t xml:space="preserve">Läpikulku: Vaikka joissakin kompleksisuusteoreettisten teoreemojen todistuksissa oletetaan säännöllisesti jokin konkreettinen valinta syötteen koodauksesta, keskustelu pyritään pitämään riittävän abstraktina, jotta se olisi riippumaton koodauksen valinnasta. Tämä voidaan saavuttaa varmistamalla, että eri esitystavat voidaan muuntaa toisiinsa tehokkaasti.</w:t>
      </w:r>
    </w:p>
    <w:p>
      <w:r>
        <w:rPr>
          <w:b/>
        </w:rPr>
        <w:t xml:space="preserve">Tulos</w:t>
      </w:r>
    </w:p>
    <w:p>
      <w:r>
        <w:t xml:space="preserve">Mitä ei voida saavuttaa varmistamalla, että eri esitystapoja voidaan muuntaa tehokkaasti toisiinsa?</w:t>
      </w:r>
    </w:p>
    <w:p>
      <w:r>
        <w:rPr>
          <w:b/>
        </w:rPr>
        <w:t xml:space="preserve">Tulos</w:t>
      </w:r>
    </w:p>
    <w:p>
      <w:r>
        <w:t xml:space="preserve">Mikä on abstrakti valinta, joka tyypillisesti oletetaan useimmissa kompleksisuusteoreettisissa teoreemoissa?</w:t>
      </w:r>
    </w:p>
    <w:p>
      <w:r>
        <w:rPr>
          <w:b/>
        </w:rPr>
        <w:t xml:space="preserve">Tulos</w:t>
      </w:r>
    </w:p>
    <w:p>
      <w:r>
        <w:t xml:space="preserve">Mikä ei säännöllisesti käytä tulokoodausta konkreettisena valintana?</w:t>
      </w:r>
    </w:p>
    <w:p>
      <w:r>
        <w:rPr>
          <w:b/>
        </w:rPr>
        <w:t xml:space="preserve">Tulos</w:t>
      </w:r>
    </w:p>
    <w:p>
      <w:r>
        <w:t xml:space="preserve">Mikä valinta jätetään tyypillisesti riippuvaiseksi, kun pyritään säilyttämään abstraktiotaso?</w:t>
      </w:r>
    </w:p>
    <w:p>
      <w:r>
        <w:rPr>
          <w:b/>
        </w:rPr>
        <w:t xml:space="preserve">Esimerkki 8.6452</w:t>
      </w:r>
    </w:p>
    <w:p>
      <w:r>
        <w:t xml:space="preserve">Läpikulku: Toinen vastaväite on se, että aina ei ole mahdollista osoittaa lopullisesti vääryyttä, varsinkin jos nollahypoteesia arvioidaan tilastollisin perustein. Yleisemmin ottaen ei ole aina selvää, että jos todisteet ovat ristiriidassa hypoteesin kanssa, se on merkki pikemminkin hypoteesin kuin todisteiden puutteista. Tämä on kuitenkin väärinkäsitys siitä, mitä Popperin tieteenfilosofian tavoitteena on tehdä. Sen sijaan, että Popper tarjoaisi joukon ohjeita, joita on vain noudatettava ahkerasti tieteen saavuttamiseksi, hän tekee The Logic of Scientific Discovery -teoksessa selväksi, että hänen mukaansa hypoteesien ja havaintojen välisten ristiriitojen ratkaiseminen voi olla vain tiedemiesten kollektiivisen harkinnan asia kussakin yksittäistapauksessa.</w:t>
      </w:r>
    </w:p>
    <w:p>
      <w:r>
        <w:rPr>
          <w:b/>
        </w:rPr>
        <w:t xml:space="preserve">Tulos</w:t>
      </w:r>
    </w:p>
    <w:p>
      <w:r>
        <w:t xml:space="preserve">Mitä on aina mahdollista tehdä?</w:t>
      </w:r>
    </w:p>
    <w:p>
      <w:r>
        <w:rPr>
          <w:b/>
        </w:rPr>
        <w:t xml:space="preserve">Tulos</w:t>
      </w:r>
    </w:p>
    <w:p>
      <w:r>
        <w:t xml:space="preserve">Mikä on aina selvää, jos todisteet ovat ristiriidassa hypoteesin kanssa?</w:t>
      </w:r>
    </w:p>
    <w:p>
      <w:r>
        <w:rPr>
          <w:b/>
        </w:rPr>
        <w:t xml:space="preserve">Tulos</w:t>
      </w:r>
    </w:p>
    <w:p>
      <w:r>
        <w:t xml:space="preserve">Kuka on kirjoittanut ohjeet, joita on vain noudatettava ahkerasti tieteen saavuttamiseksi?</w:t>
      </w:r>
    </w:p>
    <w:p>
      <w:r>
        <w:rPr>
          <w:b/>
        </w:rPr>
        <w:t xml:space="preserve">Tulos</w:t>
      </w:r>
    </w:p>
    <w:p>
      <w:r>
        <w:t xml:space="preserve">Mikä on yksittäisen tiedemiehen arvostelukyky?</w:t>
      </w:r>
    </w:p>
    <w:p>
      <w:r>
        <w:rPr>
          <w:b/>
        </w:rPr>
        <w:t xml:space="preserve">Tulos</w:t>
      </w:r>
    </w:p>
    <w:p>
      <w:r>
        <w:t xml:space="preserve">Mikä on merkki todisteiden puutteellisuudesta?</w:t>
      </w:r>
    </w:p>
    <w:p>
      <w:r>
        <w:rPr>
          <w:b/>
        </w:rPr>
        <w:t xml:space="preserve">Esimerkki 8.6453</w:t>
      </w:r>
    </w:p>
    <w:p>
      <w:r>
        <w:t xml:space="preserve">Läpikulku: Peruuttaminen kielsi protestanttiset jumalanpalvelukset, edellytti lasten katolisen koulutuksen ja kielsi maastamuuton. Se osoittautui tuhoisaksi hugenottien kannalta ja kalliiksi Ranskalle. Se aiheutti verilöylyjä, tuhosi kaupankäynnin ja johti satojentuhansien protestanttien laittomaan pakenemiseen maasta, ja monista heistä tuli älymystön edustajia, lääkäreitä ja liike-elämän johtajia Britanniassa sekä Hollannissa, Preussissa ja Etelä-Afrikassa. Neljä tuhatta muutti Pohjois-Amerikan siirtomaihin, jossa he asettuivat asumaan erityisesti New Yorkiin ja Virginiaan. Englantilaiset ottivat ranskalaiset pakolaiset vastaan ja antoivat sekä valtion että yksityisten virastojen rahaa heidän uudelleensijoittumisensa tukemiseen. Ranskaan jääneistä hugenoteista tuli katolilaisia, ja heitä kutsuttiin "uusiksi käännynnäisiksi".</w:t>
      </w:r>
    </w:p>
    <w:p>
      <w:r>
        <w:rPr>
          <w:b/>
        </w:rPr>
        <w:t xml:space="preserve">Tulos</w:t>
      </w:r>
    </w:p>
    <w:p>
      <w:r>
        <w:t xml:space="preserve">Kuinka monta ranskalaista pakeni Preussiin?</w:t>
      </w:r>
    </w:p>
    <w:p>
      <w:r>
        <w:rPr>
          <w:b/>
        </w:rPr>
        <w:t xml:space="preserve">Tulos</w:t>
      </w:r>
    </w:p>
    <w:p>
      <w:r>
        <w:t xml:space="preserve">Kuka muu kuin Englanti oli erityisen vastaanottavainen Ranskasta pakeneville?</w:t>
      </w:r>
    </w:p>
    <w:p>
      <w:r>
        <w:rPr>
          <w:b/>
        </w:rPr>
        <w:t xml:space="preserve">Tulos</w:t>
      </w:r>
    </w:p>
    <w:p>
      <w:r>
        <w:t xml:space="preserve">Mikä maa oli hyvin tunnettu protestanttisen koulutuksen tarjoamisesta?</w:t>
      </w:r>
    </w:p>
    <w:p>
      <w:r>
        <w:rPr>
          <w:b/>
        </w:rPr>
        <w:t xml:space="preserve">Tulos</w:t>
      </w:r>
    </w:p>
    <w:p>
      <w:r>
        <w:t xml:space="preserve">Kuinka monesta Ranskasta paenneesta tuli lääkäri?</w:t>
      </w:r>
    </w:p>
    <w:p>
      <w:r>
        <w:rPr>
          <w:b/>
        </w:rPr>
        <w:t xml:space="preserve">Tulos</w:t>
      </w:r>
    </w:p>
    <w:p>
      <w:r>
        <w:t xml:space="preserve">Kuinka moni hugenotti päätti jäädä Ranskaan?</w:t>
      </w:r>
    </w:p>
    <w:p>
      <w:r>
        <w:rPr>
          <w:b/>
        </w:rPr>
        <w:t xml:space="preserve">Esimerkki 8.6454</w:t>
      </w:r>
    </w:p>
    <w:p>
      <w:r>
        <w:t xml:space="preserve">Läpikulku: PS3:n Super Slim -malli on saanut myönteisiä arvioita. Pelisivusto Spong kehui uuden Super Slimin hiljaisuutta ja totesi: "Eniten melua kuuluu, kun asema hakee levyn uutta aluetta, esimerkiksi kun peliä aletaan ladata, ja tätä esiintyy harvoin." He lisäsivät, että tuulettimet ovat hiljaisemmat kuin Slimissä, ja jatkoivat kehumalla uutta pienempää ja kevyempää kokoa. Kritiikkiä esitettiin uutta levynlatausta kohtaan, jossa todettiin: "Kannen voi halutessaan siirtää käsin, myös eject-painike tekee työn puolestasi, mutta Xross Media Bar (XMB) -käyttöliittymässä ei ole ohjelmallista ejectia kolmionappulavalikoista. Lisäksi kansi on suljettava käsin, mikä voi olla hieman hankalaa, jos se on pystyssä, eikä PS3 aloita levyn lukemista, ellet [sulje kantta]." He sanoivat myös, ettei vähittäismyyntihinnassa ole todellista pudotusta.</w:t>
      </w:r>
    </w:p>
    <w:p>
      <w:r>
        <w:rPr>
          <w:b/>
        </w:rPr>
        <w:t xml:space="preserve">Tulos</w:t>
      </w:r>
    </w:p>
    <w:p>
      <w:r>
        <w:t xml:space="preserve">Mistä PS2 Super Slimin ominaisuudesta Spongin sivusto oli innoissaan?</w:t>
      </w:r>
    </w:p>
    <w:p>
      <w:r>
        <w:rPr>
          <w:b/>
        </w:rPr>
        <w:t xml:space="preserve">Tulos</w:t>
      </w:r>
    </w:p>
    <w:p>
      <w:r>
        <w:t xml:space="preserve">Mitä muutosta muihin malleihin verrattuna Spong kehui kovempien tuulettimien ja aseman lisäksi?</w:t>
      </w:r>
    </w:p>
    <w:p>
      <w:r>
        <w:rPr>
          <w:b/>
        </w:rPr>
        <w:t xml:space="preserve">Tulos</w:t>
      </w:r>
    </w:p>
    <w:p>
      <w:r>
        <w:t xml:space="preserve">Mikä osa PS2 Super Slimin laitteistosta oli Spongin mielestä liian "hankala"?</w:t>
      </w:r>
    </w:p>
    <w:p>
      <w:r>
        <w:rPr>
          <w:b/>
        </w:rPr>
        <w:t xml:space="preserve">Tulos</w:t>
      </w:r>
    </w:p>
    <w:p>
      <w:r>
        <w:t xml:space="preserve">Mitä Spong sanoi, että sinun ei tarvitse tehdä levylataajalle, ennen kuin konsoli alkaa lukea levyä?</w:t>
      </w:r>
    </w:p>
    <w:p>
      <w:r>
        <w:rPr>
          <w:b/>
        </w:rPr>
        <w:t xml:space="preserve">Tulos</w:t>
      </w:r>
    </w:p>
    <w:p>
      <w:r>
        <w:t xml:space="preserve">Mitä Spong sanoi, että sinun on tehtävä levylataajalle, ennen kuin konsoli lopettaa levyn lukemisen?</w:t>
      </w:r>
    </w:p>
    <w:p>
      <w:r>
        <w:rPr>
          <w:b/>
        </w:rPr>
        <w:t xml:space="preserve">Esimerkki 8.6455</w:t>
      </w:r>
    </w:p>
    <w:p>
      <w:r>
        <w:t xml:space="preserve">Läpikulku: Maskuliininen sukupuoli jaetaan elävään ja elottomaan sukupuoleen. Muutamaa poikkeusta lukuun ottamatta feminiiniset substantiivit päätyvät nominatiivissa -a, -e tai -ost, neutriset substantiivit -o, -e tai -í ja maskuliiniset substantiivit konsonanttiin. Adjektiivit ovat samaa sukupuolta ja animaatiota (maskuliinisten substantiivien osalta akkusatiivissa tai genetiivissä yksikössä ja nominatiivissa monikossa) kuin substantiivit, joita ne muokkaavat. Sukupuolen tärkein vaikutus tšekin kielessä on ero substantiivien ja adjektiivien deklinaatiossa, mutta muita vaikutuksia ovat myös menneen ajan verbipäätteet: esimerkiksi dělal (hän teki tai teki); dělala (hän teki tai teki) ja dělalo (se teki tai teki).</w:t>
      </w:r>
    </w:p>
    <w:p>
      <w:r>
        <w:rPr>
          <w:b/>
        </w:rPr>
        <w:t xml:space="preserve">Tulos</w:t>
      </w:r>
    </w:p>
    <w:p>
      <w:r>
        <w:t xml:space="preserve">Mitä kolmea adjektiivityyppiä tšekin kielessä on?</w:t>
      </w:r>
    </w:p>
    <w:p>
      <w:r>
        <w:rPr>
          <w:b/>
        </w:rPr>
        <w:t xml:space="preserve">Tulos</w:t>
      </w:r>
    </w:p>
    <w:p>
      <w:r>
        <w:t xml:space="preserve">Miten feminiininen sukupuoli jakautuu?</w:t>
      </w:r>
    </w:p>
    <w:p>
      <w:r>
        <w:rPr>
          <w:b/>
        </w:rPr>
        <w:t xml:space="preserve">Tulos</w:t>
      </w:r>
    </w:p>
    <w:p>
      <w:r>
        <w:t xml:space="preserve">Mitä tšekin konsonantit yleensä kuvaavat?</w:t>
      </w:r>
    </w:p>
    <w:p>
      <w:r>
        <w:rPr>
          <w:b/>
        </w:rPr>
        <w:t xml:space="preserve">Tulos</w:t>
      </w:r>
    </w:p>
    <w:p>
      <w:r>
        <w:t xml:space="preserve">Mikä on tšekin kielen konsonanttien päävaikutus?</w:t>
      </w:r>
    </w:p>
    <w:p>
      <w:r>
        <w:rPr>
          <w:b/>
        </w:rPr>
        <w:t xml:space="preserve">Tulos</w:t>
      </w:r>
    </w:p>
    <w:p>
      <w:r>
        <w:t xml:space="preserve">Mihin konsonantit vaikuttavat myös tšekin kielessä?</w:t>
      </w:r>
    </w:p>
    <w:p>
      <w:r>
        <w:rPr>
          <w:b/>
        </w:rPr>
        <w:t xml:space="preserve">Esimerkki 8.6456</w:t>
      </w:r>
    </w:p>
    <w:p>
      <w:r>
        <w:t xml:space="preserve">Läpikulku: Pakkaaminen on hyödyllistä, koska se auttaa vähentämään resurssien käyttöä, kuten tiedon tallennustilaa tai siirtokapasiteettia. Koska pakattu data on purettava, jotta sitä voidaan käyttää, tämä ylimääräinen käsittely aiheuttaa laskennallisia tai muita kustannuksia purkamisen kautta; tämä tilanne on kaukana ilmaisesta lounaasta. Tiedonpakkaukseen liittyy tila-aikakompleksisuuden kompromissi. Esimerkiksi videon pakkausjärjestelmä voi vaatia kalliita laitteita, jotta videon purkaminen olisi riittävän nopeaa, jotta sitä voitaisiin katsoa purkamisen aikana, ja mahdollisuus purkaa video kokonaan ennen sen katsomista voi olla hankalaa tai vaatia ylimääräistä tallennustilaa. Tiedonpakkausjärjestelmien suunnittelussa on tehtävä kompromisseja eri tekijöiden välillä, mukaan lukien pakkauksen aste, vääristymien määrä (kun käytetään häviöllistä pakkausta) ja tietojen pakkaamiseen ja purkamiseen tarvittavat laskentaresurssit.</w:t>
      </w:r>
    </w:p>
    <w:p>
      <w:r>
        <w:rPr>
          <w:b/>
        </w:rPr>
        <w:t xml:space="preserve">Tulos</w:t>
      </w:r>
    </w:p>
    <w:p>
      <w:r>
        <w:t xml:space="preserve">Mikä auttaa vähentämään kompromisseja?</w:t>
      </w:r>
    </w:p>
    <w:p>
      <w:r>
        <w:rPr>
          <w:b/>
        </w:rPr>
        <w:t xml:space="preserve">Tulos</w:t>
      </w:r>
    </w:p>
    <w:p>
      <w:r>
        <w:t xml:space="preserve">Mikä on aika-avaruuslaitteiston alainen?</w:t>
      </w:r>
    </w:p>
    <w:p>
      <w:r>
        <w:rPr>
          <w:b/>
        </w:rPr>
        <w:t xml:space="preserve">Tulos</w:t>
      </w:r>
    </w:p>
    <w:p>
      <w:r>
        <w:t xml:space="preserve">Minkälaiseen järjestelmään kuuluu muun muassa varastointi?</w:t>
      </w:r>
    </w:p>
    <w:p>
      <w:r>
        <w:rPr>
          <w:b/>
        </w:rPr>
        <w:t xml:space="preserve">Tulos</w:t>
      </w:r>
    </w:p>
    <w:p>
      <w:r>
        <w:t xml:space="preserve">Mitä pakatun datan on oltava, jotta se olisi hankalaa?</w:t>
      </w:r>
    </w:p>
    <w:p>
      <w:r>
        <w:rPr>
          <w:b/>
        </w:rPr>
        <w:t xml:space="preserve">Tulos</w:t>
      </w:r>
    </w:p>
    <w:p>
      <w:r>
        <w:t xml:space="preserve">Mitä ylimääräinen käsittely aiheuttaa vääristymällä?</w:t>
      </w:r>
    </w:p>
    <w:p>
      <w:r>
        <w:rPr>
          <w:b/>
        </w:rPr>
        <w:t xml:space="preserve">Esimerkki 8.6457</w:t>
      </w:r>
    </w:p>
    <w:p>
      <w:r>
        <w:t xml:space="preserve">Läpikulku: Kansainväliset joukkueet pelaavat myös ystävyysotteluita, yleensä valmistautuakseen suurten turnausten karsinta- tai loppuvaiheisiin. Tämä on tärkeää, koska maajoukkueilla on yleensä paljon vähemmän aikaa valmistautua yhdessä. Suurin ero seurajoukkueiden ja kansainvälisen tason ystävyysotteluiden välillä on se, että kansainväliset ystävyysottelut pelataan useimmiten seurajoukkueiden liigakausien aikana, ei niiden välillä. Tämä on toisinaan johtanut kansallisten liittojen ja seurojen välisiin erimielisyyksiin pelaajien saatavuudesta, sillä he voivat loukkaantua tai väsyä ystävyysottelussa.</w:t>
      </w:r>
    </w:p>
    <w:p>
      <w:r>
        <w:rPr>
          <w:b/>
        </w:rPr>
        <w:t xml:space="preserve">Tulos</w:t>
      </w:r>
    </w:p>
    <w:p>
      <w:r>
        <w:t xml:space="preserve">Milloin kansainväliset joukkueet eivät pääse ystävyysotteluihin?</w:t>
      </w:r>
    </w:p>
    <w:p>
      <w:r>
        <w:rPr>
          <w:b/>
        </w:rPr>
        <w:t xml:space="preserve">Tulos</w:t>
      </w:r>
    </w:p>
    <w:p>
      <w:r>
        <w:t xml:space="preserve">Miksi Friendly-ottelut eivät ole välttämättömiä suurissa turnauksissa?</w:t>
      </w:r>
    </w:p>
    <w:p>
      <w:r>
        <w:rPr>
          <w:b/>
        </w:rPr>
        <w:t xml:space="preserve">Tulos</w:t>
      </w:r>
    </w:p>
    <w:p>
      <w:r>
        <w:t xml:space="preserve">Kansainväliset ottelut ja mitä muita ystävyysotteluita järjestetään useimmiten seurajoukkueiden liigakauden aikana.</w:t>
      </w:r>
    </w:p>
    <w:p>
      <w:r>
        <w:rPr>
          <w:b/>
        </w:rPr>
        <w:t xml:space="preserve">Tulos</w:t>
      </w:r>
    </w:p>
    <w:p>
      <w:r>
        <w:t xml:space="preserve">Minkälaisilla joukkueilla on eniten aikaa valmistautua turnauksiin?</w:t>
      </w:r>
    </w:p>
    <w:p>
      <w:r>
        <w:rPr>
          <w:b/>
        </w:rPr>
        <w:t xml:space="preserve">Tulos</w:t>
      </w:r>
    </w:p>
    <w:p>
      <w:r>
        <w:t xml:space="preserve">Mistä kansalliset liitot ja seurat sopivat turnausten osalta?</w:t>
      </w:r>
    </w:p>
    <w:p>
      <w:r>
        <w:rPr>
          <w:b/>
        </w:rPr>
        <w:t xml:space="preserve">Esimerkki 8.6458</w:t>
      </w:r>
    </w:p>
    <w:p>
      <w:r>
        <w:t xml:space="preserve">Läpikulku: Englantilaisten siirtolaisten etuvartioasemat olivat tunkeutuneet Allegheny- ja Cumberlandin tasangoille, mikä uhkasi ranskalaisten monopoliasemaa vuortenvälisellä alueella, ja konfliktista tuli väistämätön. Kun ranskalaisia vastaan tehtiin yhteinen taistelu Ohion laakson hallinnan määrittämiseksi, siirtolaisten epäilemätön voima paljastui, ja Ranskan ja intiaanien sodan onnistunut päättyminen laajensi Englannin aluetta Mississippiin asti. Appalakkien vuoriston aikaansaama maantieteellinen eristyneisyys oli vaikuttanut merkittävästi tähän vahvuuteen. Siirtokuntien rajoittuminen valtameren ja vuoristomuurin väliin johti siihen, että mantereen rannikkorajoja vallattiin mahdollisimman täydellisesti, mikä oli mahdollista nykyisissä maatalousolosuhteissa, ja se johti yhteisiin tavoitteisiin, poliittiseen ja kaupalliseen solidaarisuuteen, jota ei olisi muuten syntynyt. Jo vuonna 1700 oli mahdollista ratsastaa Mainen Portlandista Etelä-Virginiaan ja yöpyä joka yö jossakin huomattavassa kylässä. Vastakohtana tälle täydelliselle teolliselle miehitykselle Ranskan aluetta hallitsi pieni ja hyvin hajallaan oleva väestö, ja sen laajuus ja avoimuus lisäsivät merkittävästi kiistanalaisen hallintaoikeuden vaikeuksia. Siirtokunnat joutuivat kärsimään tästä kiistasta ja valmistautuivat sen jälkeiseen kamppailuun kotimaan hallituksen kanssa. Amerikkalaiset armeijat, joilla ei ollut laivaliikennettä, taistelivat kohti merta vuoret selustassaan suojellen heitä intiaanien kanssa liittoutuneita brittejä vastaan. Suuren laakson takana olevat muutamat siirtokunnat olivat vapaita itsepuolustukseen, mutta ne eivät sijaintinsa vuoksi voineet osallistua yleisesti konfliktiin.</w:t>
      </w:r>
    </w:p>
    <w:p>
      <w:r>
        <w:rPr>
          <w:b/>
        </w:rPr>
        <w:t xml:space="preserve">Tulos</w:t>
      </w:r>
    </w:p>
    <w:p>
      <w:r>
        <w:t xml:space="preserve">Milloin ranskalaiset siirtolaiset murtautuivat Alleghenyyn?</w:t>
      </w:r>
    </w:p>
    <w:p>
      <w:r>
        <w:rPr>
          <w:b/>
        </w:rPr>
        <w:t xml:space="preserve">Tulos</w:t>
      </w:r>
    </w:p>
    <w:p>
      <w:r>
        <w:t xml:space="preserve">Keneltä ranskalaiset valtasivat Transmontane-alueen?</w:t>
      </w:r>
    </w:p>
    <w:p>
      <w:r>
        <w:rPr>
          <w:b/>
        </w:rPr>
        <w:t xml:space="preserve">Tulos</w:t>
      </w:r>
    </w:p>
    <w:p>
      <w:r>
        <w:t xml:space="preserve">Kenen kanssa englantilaiset liittoutuivat sodassa?</w:t>
      </w:r>
    </w:p>
    <w:p>
      <w:r>
        <w:rPr>
          <w:b/>
        </w:rPr>
        <w:t xml:space="preserve">Tulos</w:t>
      </w:r>
    </w:p>
    <w:p>
      <w:r>
        <w:t xml:space="preserve">Millä amerikkalaiset armeijat saivat tukea?</w:t>
      </w:r>
    </w:p>
    <w:p>
      <w:r>
        <w:rPr>
          <w:b/>
        </w:rPr>
        <w:t xml:space="preserve">Tulos</w:t>
      </w:r>
    </w:p>
    <w:p>
      <w:r>
        <w:t xml:space="preserve">Kenen kanssa Amerikka liittoutui Suuressa laaksossa?</w:t>
      </w:r>
    </w:p>
    <w:p>
      <w:r>
        <w:rPr>
          <w:b/>
        </w:rPr>
        <w:t xml:space="preserve">Esimerkki 8.6459</w:t>
      </w:r>
    </w:p>
    <w:p>
      <w:r>
        <w:t xml:space="preserve">Läpikulku: (lat. beatus, siunattu, kreikan μακάριος, makarios ja lat. facere, tehdä) tunnustuksena siitä, että hän on noussut taivaaseen ja että hänellä on kyky käyttää esirukousta niiden puolesta, jotka rukoilevat häntä. Katolinen opetus tekee selväksi, että Mariaa ei pidetä jumalallisena ja että hän ei vastaa hänelle osoitettuihin rukouksiin, vaan Jumala vastaa niihin. Neljä Mariaa koskevaa katolista dogmaa ovat: Jumalan äiti, Marian ikuinen neitsyys, Marian tahraton käsitys ja Marian taivaaseen ottaminen.</w:t>
      </w:r>
    </w:p>
    <w:p>
      <w:r>
        <w:rPr>
          <w:b/>
        </w:rPr>
        <w:t xml:space="preserve">Tulos</w:t>
      </w:r>
    </w:p>
    <w:p>
      <w:r>
        <w:t xml:space="preserve">Minkä arvonimen Maria antoi katoliselle kirkolle?</w:t>
      </w:r>
    </w:p>
    <w:p>
      <w:r>
        <w:rPr>
          <w:b/>
        </w:rPr>
        <w:t xml:space="preserve">Tulos</w:t>
      </w:r>
    </w:p>
    <w:p>
      <w:r>
        <w:t xml:space="preserve">Koska Maria toteaa, että hän ei ole jumalallinen, mitkä opetukset jatkavat hänen lausuntojaan?</w:t>
      </w:r>
    </w:p>
    <w:p>
      <w:r>
        <w:rPr>
          <w:b/>
        </w:rPr>
        <w:t xml:space="preserve">Tulos</w:t>
      </w:r>
    </w:p>
    <w:p>
      <w:r>
        <w:t xml:space="preserve">Minne Maria lähettää rukoukset?</w:t>
      </w:r>
    </w:p>
    <w:p>
      <w:r>
        <w:rPr>
          <w:b/>
        </w:rPr>
        <w:t xml:space="preserve">Tulos</w:t>
      </w:r>
    </w:p>
    <w:p>
      <w:r>
        <w:t xml:space="preserve">Kuinka monta latinalaista dogmaa on olemassa Mariaa koskien?</w:t>
      </w:r>
    </w:p>
    <w:p>
      <w:r>
        <w:rPr>
          <w:b/>
        </w:rPr>
        <w:t xml:space="preserve">Tulos</w:t>
      </w:r>
    </w:p>
    <w:p>
      <w:r>
        <w:t xml:space="preserve">Missä tilassa Maria oli ennen Jeesuksen syntymää?</w:t>
      </w:r>
    </w:p>
    <w:p>
      <w:r>
        <w:rPr>
          <w:b/>
        </w:rPr>
        <w:t xml:space="preserve">Esimerkki 8.6460</w:t>
      </w:r>
    </w:p>
    <w:p>
      <w:r>
        <w:t xml:space="preserve">Läpikulku: Bariumkloraattia, bariumnitraattikiteitä tai bariumkloridia, jota käytetään myös vihreiden takkahirsien valmistukseen. Kuparisuolat palavat tyypillisesti sinisinä, mutta myös kuparikloridi (tunnetaan myös nimellä "campfire blue") voi tuottaa vihreitä liekkejä. Vihreissä pyroteknisissä soihtuissa voidaan käyttää boorin ja kaliumnitraatin sekoitussuhdetta 75:25. Savu voidaan muuttaa vihreäksi seoksella: liuotin keltainen 33, liuotin vihreä 3, laktoosi, magnesiumkarbonaatti sekä kaliumkloraattiin lisätty natriumkarbonaatti.</w:t>
      </w:r>
    </w:p>
    <w:p>
      <w:r>
        <w:rPr>
          <w:b/>
        </w:rPr>
        <w:t xml:space="preserve">Tulos</w:t>
      </w:r>
    </w:p>
    <w:p>
      <w:r>
        <w:t xml:space="preserve">Mikä on keltaisen ja vihreän suhde vihreässä savussa?</w:t>
      </w:r>
    </w:p>
    <w:p>
      <w:r>
        <w:rPr>
          <w:b/>
        </w:rPr>
        <w:t xml:space="preserve">Tulos</w:t>
      </w:r>
    </w:p>
    <w:p>
      <w:r>
        <w:t xml:space="preserve">Mikä on kuparisuolojen toinen nimi?</w:t>
      </w:r>
    </w:p>
    <w:p>
      <w:r>
        <w:rPr>
          <w:b/>
        </w:rPr>
        <w:t xml:space="preserve">Tulos</w:t>
      </w:r>
    </w:p>
    <w:p>
      <w:r>
        <w:t xml:space="preserve">Millaisia kuparisuoloja käytetään ilotulitteissa?</w:t>
      </w:r>
    </w:p>
    <w:p>
      <w:r>
        <w:rPr>
          <w:b/>
        </w:rPr>
        <w:t xml:space="preserve">Tulos</w:t>
      </w:r>
    </w:p>
    <w:p>
      <w:r>
        <w:t xml:space="preserve">Mihin muuhun kuparisuoloja käytetään?</w:t>
      </w:r>
    </w:p>
    <w:p>
      <w:r>
        <w:rPr>
          <w:b/>
        </w:rPr>
        <w:t xml:space="preserve">Tulos</w:t>
      </w:r>
    </w:p>
    <w:p>
      <w:r>
        <w:t xml:space="preserve">Mitä kahta liuotinta käytetään vihreissä pyroteknisissä soihtuissa?</w:t>
      </w:r>
    </w:p>
    <w:p>
      <w:r>
        <w:rPr>
          <w:b/>
        </w:rPr>
        <w:t xml:space="preserve">Esimerkki 8.6461</w:t>
      </w:r>
    </w:p>
    <w:p>
      <w:r>
        <w:t xml:space="preserve">Läpikulku: Jotkut kirjoittajat ovat todenneet, että "latinalainen avicennismi" kukoisti jonkin aikaa ja että se oli samansuuntainen kuin vaikutusvaltaisempi latinalainen averroismi, mutta se tukahdutettiin Pariisin asetuksilla vuosina 1210 ja 1215. Avicennan psykologia ja tietoteoria vaikuttivat Pariisin piispaan William Auvergneen ja Albertus Magnukseen, ja hänen metafysiikkansa vaikutti Tuomas Akvinolaisen ajatteluun.</w:t>
      </w:r>
    </w:p>
    <w:p>
      <w:r>
        <w:rPr>
          <w:b/>
        </w:rPr>
        <w:t xml:space="preserve">Tulos</w:t>
      </w:r>
    </w:p>
    <w:p>
      <w:r>
        <w:t xml:space="preserve">Minkä parannuskirjan Ibn Sina kirjoitti latinaksi?</w:t>
      </w:r>
    </w:p>
    <w:p>
      <w:r>
        <w:rPr>
          <w:b/>
        </w:rPr>
        <w:t xml:space="preserve">Tulos</w:t>
      </w:r>
    </w:p>
    <w:p>
      <w:r>
        <w:t xml:space="preserve">Mitä 1200-luvun Pariisin asetukset tukivat?</w:t>
      </w:r>
    </w:p>
    <w:p>
      <w:r>
        <w:rPr>
          <w:b/>
        </w:rPr>
        <w:t xml:space="preserve">Tulos</w:t>
      </w:r>
    </w:p>
    <w:p>
      <w:r>
        <w:t xml:space="preserve">Mitä latinalaisavikennismi korvasi Euroopassa?</w:t>
      </w:r>
    </w:p>
    <w:p>
      <w:r>
        <w:rPr>
          <w:b/>
        </w:rPr>
        <w:t xml:space="preserve">Tulos</w:t>
      </w:r>
    </w:p>
    <w:p>
      <w:r>
        <w:t xml:space="preserve">Kuka vaikutti Ibn Sinan ajatuksiin metafysiikasta?</w:t>
      </w:r>
    </w:p>
    <w:p>
      <w:r>
        <w:rPr>
          <w:b/>
        </w:rPr>
        <w:t xml:space="preserve">Tulos</w:t>
      </w:r>
    </w:p>
    <w:p>
      <w:r>
        <w:t xml:space="preserve">Mikä piispa opiskeli Ibn Sinan johdolla?</w:t>
      </w:r>
    </w:p>
    <w:p>
      <w:r>
        <w:rPr>
          <w:b/>
        </w:rPr>
        <w:t xml:space="preserve">Tulos</w:t>
      </w:r>
    </w:p>
    <w:p>
      <w:r>
        <w:t xml:space="preserve">Millä kielellä Ibn Sinan Parannuskirja oli kokonaisuudessaan saatavilla?</w:t>
      </w:r>
    </w:p>
    <w:p>
      <w:r>
        <w:rPr>
          <w:b/>
        </w:rPr>
        <w:t xml:space="preserve">Tulos</w:t>
      </w:r>
    </w:p>
    <w:p>
      <w:r>
        <w:t xml:space="preserve">Kuinka monta kuukautta kesti, ennen kuin Ibn Sinan Parannuskirja oli saatavilla latinaksi?</w:t>
      </w:r>
    </w:p>
    <w:p>
      <w:r>
        <w:rPr>
          <w:b/>
        </w:rPr>
        <w:t xml:space="preserve">Tulos</w:t>
      </w:r>
    </w:p>
    <w:p>
      <w:r>
        <w:t xml:space="preserve">Millä mantereella Parannuskirja oli lopulta saatavilla neljäkymmentä vuotta sen laatimisen jälkeen?</w:t>
      </w:r>
    </w:p>
    <w:p>
      <w:r>
        <w:rPr>
          <w:b/>
        </w:rPr>
        <w:t xml:space="preserve">Tulos</w:t>
      </w:r>
    </w:p>
    <w:p>
      <w:r>
        <w:t xml:space="preserve">Mikä oli Ibn Sinan Parantumisen nauhan nimi?</w:t>
      </w:r>
    </w:p>
    <w:p>
      <w:r>
        <w:rPr>
          <w:b/>
        </w:rPr>
        <w:t xml:space="preserve">Tulos</w:t>
      </w:r>
    </w:p>
    <w:p>
      <w:r>
        <w:t xml:space="preserve">Keneen Avicennan metafysiikan teokset eivät vaikuttaneet?</w:t>
      </w:r>
    </w:p>
    <w:p>
      <w:r>
        <w:rPr>
          <w:b/>
        </w:rPr>
        <w:t xml:space="preserve">Esimerkki 8.6462</w:t>
      </w:r>
    </w:p>
    <w:p>
      <w:r>
        <w:t xml:space="preserve">Läpikulku: Katedraalissa on heliometri (aurinkoobservatorio) vuodelta 1690, yksi monista 1600- ja 1700-luvuilla Italiassa rakennetuista. Itse laite on varsin yksinkertainen: yhdessä pienemmistä kupoleista on pieni reikä, joka toimii reikäkamerana ja heijastaa auringon kuvan lattialle keskipäivän aikaan (talvella klo 12:00, kesällä klo 13:00). Lattiassa on pronssinen viiva, la Meridiana, joka kulkee tarkalleen pohjois-eteläsuunnassa. Viivan päät merkitsevät kesä- ja talvipäivänseisauksen paikkoja; eläinradan merkit osoittavat muita päivämääriä vuoden mittaan.</w:t>
      </w:r>
    </w:p>
    <w:p>
      <w:r>
        <w:rPr>
          <w:b/>
        </w:rPr>
        <w:t xml:space="preserve">Tulos</w:t>
      </w:r>
    </w:p>
    <w:p>
      <w:r>
        <w:t xml:space="preserve">Mitä on kuun observatorio rakennettu vuonna 1690?</w:t>
      </w:r>
    </w:p>
    <w:p>
      <w:r>
        <w:rPr>
          <w:b/>
        </w:rPr>
        <w:t xml:space="preserve">Tulos</w:t>
      </w:r>
    </w:p>
    <w:p>
      <w:r>
        <w:t xml:space="preserve">rakennettiin 1500-luvulla?</w:t>
      </w:r>
    </w:p>
    <w:p>
      <w:r>
        <w:rPr>
          <w:b/>
        </w:rPr>
        <w:t xml:space="preserve">Tulos</w:t>
      </w:r>
    </w:p>
    <w:p>
      <w:r>
        <w:t xml:space="preserve">Mikä on helikopterin lattialla olevan kultaisen viivan nimi?</w:t>
      </w:r>
    </w:p>
    <w:p>
      <w:r>
        <w:rPr>
          <w:b/>
        </w:rPr>
        <w:t xml:space="preserve">Tulos</w:t>
      </w:r>
    </w:p>
    <w:p>
      <w:r>
        <w:t xml:space="preserve">Mikä kuva heijastetaan heliometrin kupoliin?</w:t>
      </w:r>
    </w:p>
    <w:p>
      <w:r>
        <w:rPr>
          <w:b/>
        </w:rPr>
        <w:t xml:space="preserve">Tulos</w:t>
      </w:r>
    </w:p>
    <w:p>
      <w:r>
        <w:t xml:space="preserve">Mitkä merkit ovat kunnianosoitus pagean tavoille?</w:t>
      </w:r>
    </w:p>
    <w:p>
      <w:r>
        <w:rPr>
          <w:b/>
        </w:rPr>
        <w:t xml:space="preserve">Esimerkki 8.6463</w:t>
      </w:r>
    </w:p>
    <w:p>
      <w:r>
        <w:t xml:space="preserve">Läpikulku: Immunologia on arkikäytännössä vahvasti kokeellista, mutta sille on ominaista myös jatkuva teoreettinen asenne. Immunologiassa on esitetty monia teorioita 1800-luvun lopulta nykypäivään saakka. 1800-luvun lopulla ja 1900-luvun alussa käytiin taistelua "solu-" ja "humoraalisten" immuniteettiteorioiden välillä. Erityisesti Elie Metchnikoffin edustaman soluvälitteisen immuniteettiteorian mukaan solut - tarkemmin sanottuna fagosyytit - olivat vastuussa immuunivasteista. Sitä vastoin humoraalisen immuniteettiteorian mukaan, jota edustivat muun muassa Robert Koch ja Emil von Behring, aktiiviset immuniteettitekijät olivat liukoisia komponentteja (molekyylejä), joita löytyi elimistön "humoraalisista aineista", ei niinkään sen soluista.</w:t>
      </w:r>
    </w:p>
    <w:p>
      <w:r>
        <w:rPr>
          <w:b/>
        </w:rPr>
        <w:t xml:space="preserve">Tulos</w:t>
      </w:r>
    </w:p>
    <w:p>
      <w:r>
        <w:t xml:space="preserve">Mitä ehdotettiin immunologiassa ennen 1800-lukua?</w:t>
      </w:r>
    </w:p>
    <w:p>
      <w:r>
        <w:rPr>
          <w:b/>
        </w:rPr>
        <w:t xml:space="preserve">Tulos</w:t>
      </w:r>
    </w:p>
    <w:p>
      <w:r>
        <w:t xml:space="preserve">Kuka oli immuniteetin soluteorian tärkein vastustajataho?</w:t>
      </w:r>
    </w:p>
    <w:p>
      <w:r>
        <w:rPr>
          <w:b/>
        </w:rPr>
        <w:t xml:space="preserve">Tulos</w:t>
      </w:r>
    </w:p>
    <w:p>
      <w:r>
        <w:t xml:space="preserve">Ketkä olivat humoraalisen immuniteettiteorian tärkeimmät vastustajat?</w:t>
      </w:r>
    </w:p>
    <w:p>
      <w:r>
        <w:rPr>
          <w:b/>
        </w:rPr>
        <w:t xml:space="preserve">Tulos</w:t>
      </w:r>
    </w:p>
    <w:p>
      <w:r>
        <w:t xml:space="preserve">Mitä soluteorian mukaan oli elimistön humuksissa?</w:t>
      </w:r>
    </w:p>
    <w:p>
      <w:r>
        <w:rPr>
          <w:b/>
        </w:rPr>
        <w:t xml:space="preserve">Esimerkki 8.6464</w:t>
      </w:r>
    </w:p>
    <w:p>
      <w:r>
        <w:t xml:space="preserve">Läpikulku: Normandiassa tapahtui 1100-luvulla useita merkittäviä tapahtumia klassisen musiikin historiassa. Fécampin luostari ja Saint-Evroulin luostari olivat musiikin tuotannon ja koulutuksen keskuksia. Fécampissa kehitettiin ja opetettiin kahden italialaisen apotin, Vilhelm Volpianon ja Johanneksen Ravennan, johdolla nuottien merkitsemistä kirjaimilla. Se on yhä nykyäänkin yleisin sävelkorkeuden esitysmuoto englannin- ja saksankielisissä maissa. Myös Fécampissa kehitettiin ja opetettiin 1100-luvulla sauva, jonka ympärille neumeja suunnattiin. Saksalaisen apotin Isembardin aikana La Trinité-du-Montista tuli musiikin säveltämisen keskus.</w:t>
      </w:r>
    </w:p>
    <w:p>
      <w:r>
        <w:rPr>
          <w:b/>
        </w:rPr>
        <w:t xml:space="preserve">Tulos</w:t>
      </w:r>
    </w:p>
    <w:p>
      <w:r>
        <w:t xml:space="preserve">Mitä Normandiassa tapahtui 1100-luvulla?</w:t>
      </w:r>
    </w:p>
    <w:p>
      <w:r>
        <w:rPr>
          <w:b/>
        </w:rPr>
        <w:t xml:space="preserve">Tulos</w:t>
      </w:r>
    </w:p>
    <w:p>
      <w:r>
        <w:t xml:space="preserve">Mikä oli Fecamp Abbyn keskus?</w:t>
      </w:r>
    </w:p>
    <w:p>
      <w:r>
        <w:rPr>
          <w:b/>
        </w:rPr>
        <w:t xml:space="preserve">Esimerkki 8.6465</w:t>
      </w:r>
    </w:p>
    <w:p>
      <w:r>
        <w:t xml:space="preserve">Läpikulku: Vanhan testamentin kääntäminen kreikaksi 3. vuosisadalla eKr. oli yksi ensimmäisistä länsimaissa kirjatuista käännöksistä. Käännös tunnetaan nimellä "Septuaginta", joka viittaa seitsemäänkymmeneen kääntäjään (joissakin versioissa seitsemäänkymmeneen kahteen), jotka saivat tehtäväkseen kääntää Raamatun Aleksandriassa Egyptissä. Kukin kääntäjä työskenteli eristyksissä omassa sellissään, ja legendan mukaan kaikki seitsemänkymmentä versiota osoittautuivat samanlaisiksi. Septuagintasta tuli lähdeteksti monille myöhemmille kielille, kuten latinaksi, koptiksi, armenialaiseksi ja georgialaiseksi, tehdyille käännöksille.</w:t>
      </w:r>
    </w:p>
    <w:p>
      <w:r>
        <w:rPr>
          <w:b/>
        </w:rPr>
        <w:t xml:space="preserve">Tulos</w:t>
      </w:r>
    </w:p>
    <w:p>
      <w:r>
        <w:t xml:space="preserve">Mikä on yksi pahimmista tuntemattomista käännöstapauksista länsimaissa?</w:t>
      </w:r>
    </w:p>
    <w:p>
      <w:r>
        <w:rPr>
          <w:b/>
        </w:rPr>
        <w:t xml:space="preserve">Tulos</w:t>
      </w:r>
    </w:p>
    <w:p>
      <w:r>
        <w:t xml:space="preserve">Milloin Vanha testamentti oli laiton kreikaksi?</w:t>
      </w:r>
    </w:p>
    <w:p>
      <w:r>
        <w:rPr>
          <w:b/>
        </w:rPr>
        <w:t xml:space="preserve">Tulos</w:t>
      </w:r>
    </w:p>
    <w:p>
      <w:r>
        <w:t xml:space="preserve">Miksi Uuden testamentin kreikankielinen käännös tunnetaan nimellä Septuaginta?</w:t>
      </w:r>
    </w:p>
    <w:p>
      <w:r>
        <w:rPr>
          <w:b/>
        </w:rPr>
        <w:t xml:space="preserve">Tulos</w:t>
      </w:r>
    </w:p>
    <w:p>
      <w:r>
        <w:t xml:space="preserve">Miten kukin Raamatun kääntäjä kuoli Aleksandriassa?</w:t>
      </w:r>
    </w:p>
    <w:p>
      <w:r>
        <w:rPr>
          <w:b/>
        </w:rPr>
        <w:t xml:space="preserve">Tulos</w:t>
      </w:r>
    </w:p>
    <w:p>
      <w:r>
        <w:t xml:space="preserve">Mikä ominaisuus puuttui kaikista seitsemästäkymmenestä Raamatun versiosta?</w:t>
      </w:r>
    </w:p>
    <w:p>
      <w:r>
        <w:rPr>
          <w:b/>
        </w:rPr>
        <w:t xml:space="preserve">Esimerkki 8.6466</w:t>
      </w:r>
    </w:p>
    <w:p>
      <w:r>
        <w:t xml:space="preserve">Läpikulku: Berliinin, Bremenin ja Hampurin hallituksia nimitetään termillä senaatti. Kolmessa vapaassa osavaltiossa, Baijerissa, Saksissa ja Thüringenissä, hallituksesta käytetään nimitystä osavaltiohallitus (Staatsregierung) ja kymmenessä muussa osavaltiossa nimitystä maakuntahallitus (Landesregierung). Ennen 1. tammikuuta 2000 Baijerissa oli kaksikamarinen parlamentti, johon kuuluivat kansan valitsema Landtag ja senaatti, joka koostui osavaltion suurimpien yhteiskunnallisten ja taloudellisten ryhmien edustajista. Senaatti lakkautettiin vuonna 1998 järjestetyn kansanäänestyksen jälkeen. Berliinin, Bremenin ja Hampurin osavaltioita hallinnoidaan hieman eri tavalla kuin muita osavaltioita. Kussakin näistä kaupungeista toimeenpanovallan muodostaa noin kahdeksan hengen senaatti, jonka osavaltion parlamentti valitsee; senaattorit hoitavat tehtäviä, jotka vastaavat ministerien tehtäviä suuremmissa osavaltioissa. Ministeripresidenttiä vastaavat Bremenissä senaatin puheenjohtaja (Senatspräsident), Hampurissa ensimmäinen pormestari (Erster Bürgermeister) ja Berliinissä hallintopormestari (Regierender Bürgermeister). Berliinin parlamentti on nimeltään Abgeordnetenhaus (edustajainhuone), kun taas Bremenissä ja Hampurissa on kummassakin Bürgerschaft. Muiden 13 osavaltion parlamentteja kutsutaan Landtagiksi (osavaltioparlamentiksi).</w:t>
      </w:r>
    </w:p>
    <w:p>
      <w:r>
        <w:rPr>
          <w:b/>
        </w:rPr>
        <w:t xml:space="preserve">Tulos</w:t>
      </w:r>
    </w:p>
    <w:p>
      <w:r>
        <w:t xml:space="preserve">Millainen hallitus Baijerissa oli vuoden 2001 jälkeen?</w:t>
      </w:r>
    </w:p>
    <w:p>
      <w:r>
        <w:rPr>
          <w:b/>
        </w:rPr>
        <w:t xml:space="preserve">Tulos</w:t>
      </w:r>
    </w:p>
    <w:p>
      <w:r>
        <w:t xml:space="preserve">Missä osavaltiossa on nimitetty maapäivä?</w:t>
      </w:r>
    </w:p>
    <w:p>
      <w:r>
        <w:rPr>
          <w:b/>
        </w:rPr>
        <w:t xml:space="preserve">Tulos</w:t>
      </w:r>
    </w:p>
    <w:p>
      <w:r>
        <w:t xml:space="preserve">Mistä Baijerin osavaltiopäivät koostuvat?</w:t>
      </w:r>
    </w:p>
    <w:p>
      <w:r>
        <w:rPr>
          <w:b/>
        </w:rPr>
        <w:t xml:space="preserve">Tulos</w:t>
      </w:r>
    </w:p>
    <w:p>
      <w:r>
        <w:t xml:space="preserve">Kuinka monta edustajaa on Berliinin lainsäädäntöelimen senaatissa?</w:t>
      </w:r>
    </w:p>
    <w:p>
      <w:r>
        <w:rPr>
          <w:b/>
        </w:rPr>
        <w:t xml:space="preserve">Tulos</w:t>
      </w:r>
    </w:p>
    <w:p>
      <w:r>
        <w:t xml:space="preserve">Millä yhteisellä nimellä Berliinin, Bremenin ja Hampurin ministereitä kutsutaan?</w:t>
      </w:r>
    </w:p>
    <w:p>
      <w:r>
        <w:rPr>
          <w:b/>
        </w:rPr>
        <w:t xml:space="preserve">Esimerkki 8.6467</w:t>
      </w:r>
    </w:p>
    <w:p>
      <w:r>
        <w:t xml:space="preserve">Läpikulku: Kun monarkki kyllästyi ensimmäiseen ministeriin, hänet voitiin erottaa tai pahempaa: Cromwell teloitettiin ja Clarendon ajettiin maanpakoon, kun he menettivät suosionsa. Kuninkaat jakoivat joskus vallan tasan kahden tai useamman ministerin kesken estääkseen yhtä ministeriä saamasta liikaa valtaa. Esimerkiksi Annen valtakauden loppupuolella toryministerit Harley ja St John jakoivat vallan.</w:t>
      </w:r>
    </w:p>
    <w:p>
      <w:r>
        <w:rPr>
          <w:b/>
        </w:rPr>
        <w:t xml:space="preserve">Tulos</w:t>
      </w:r>
    </w:p>
    <w:p>
      <w:r>
        <w:t xml:space="preserve">Mitkä kaksi ministeriä taistelivat vallasta Annen aikana?</w:t>
      </w:r>
    </w:p>
    <w:p>
      <w:r>
        <w:rPr>
          <w:b/>
        </w:rPr>
        <w:t xml:space="preserve">Tulos</w:t>
      </w:r>
    </w:p>
    <w:p>
      <w:r>
        <w:t xml:space="preserve">Kuka karkotti monarkin?</w:t>
      </w:r>
    </w:p>
    <w:p>
      <w:r>
        <w:rPr>
          <w:b/>
        </w:rPr>
        <w:t xml:space="preserve">Tulos</w:t>
      </w:r>
    </w:p>
    <w:p>
      <w:r>
        <w:t xml:space="preserve">Ketä monarkki kieltäytyi teloittamasta?</w:t>
      </w:r>
    </w:p>
    <w:p>
      <w:r>
        <w:rPr>
          <w:b/>
        </w:rPr>
        <w:t xml:space="preserve">Esimerkki 8.6468</w:t>
      </w:r>
    </w:p>
    <w:p>
      <w:r>
        <w:t xml:space="preserve">Läpikulku: Eoseenin aikana (56 miljoonaa vuotta sitten - 33,9 miljoonaa vuotta sitten) mantereet jatkoivat ajautumistaan kohti nykyistä sijaintiaan. Kauden alussa Australia ja Etelämanner pysyivät yhteydessä toisiinsa, ja lämpimät päiväntasaajan virtaukset sekoittuivat kylmempiin Etelämantereen vesiin, mikä jakoi lämpöä ympäri maailmaa ja piti maapallon lämpötilan korkeana. Mutta kun Australia erosi eteläisestä mantereesta noin 45 miljoonaa vuotta sitten, lämpimät päiväntasaajan virtaukset ohjautuivat poispäin Etelämantereelta, ja näiden kahden mantereen välille kehittyi erillinen kylmän veden kanava. Etelämantereen alue viileni, ja Etelämannerta ympäröivä valtameri alkoi jäätyä, mikä lähetti kylmää vettä ja jäälauttoja pohjoiseen ja vahvisti viilenemistä. Nykyinen jääkausien kaava alkoi noin 40 miljoonaa vuotta sitten[viitattu ].</w:t>
      </w:r>
    </w:p>
    <w:p>
      <w:r>
        <w:rPr>
          <w:b/>
        </w:rPr>
        <w:t xml:space="preserve">Tulos</w:t>
      </w:r>
    </w:p>
    <w:p>
      <w:r>
        <w:t xml:space="preserve">Mikä saavutti niiden lopullisen aseman eoseenin aikana?</w:t>
      </w:r>
    </w:p>
    <w:p>
      <w:r>
        <w:rPr>
          <w:b/>
        </w:rPr>
        <w:t xml:space="preserve">Tulos</w:t>
      </w:r>
    </w:p>
    <w:p>
      <w:r>
        <w:t xml:space="preserve">Mistä Australia erotettiin eoseenin alussa?</w:t>
      </w:r>
    </w:p>
    <w:p>
      <w:r>
        <w:rPr>
          <w:b/>
        </w:rPr>
        <w:t xml:space="preserve">Tulos</w:t>
      </w:r>
    </w:p>
    <w:p>
      <w:r>
        <w:t xml:space="preserve">Mikä kuvio päättyi 45 miljoonaa vuotta sitten </w:t>
      </w:r>
    </w:p>
    <w:p>
      <w:r>
        <w:rPr>
          <w:b/>
        </w:rPr>
        <w:t xml:space="preserve">Tulos</w:t>
      </w:r>
    </w:p>
    <w:p>
      <w:r>
        <w:t xml:space="preserve">Mikä ohjasi lämpimät vedet kohti Arktista?</w:t>
      </w:r>
    </w:p>
    <w:p>
      <w:r>
        <w:rPr>
          <w:b/>
        </w:rPr>
        <w:t xml:space="preserve">Esimerkki 8.6469</w:t>
      </w:r>
    </w:p>
    <w:p>
      <w:r>
        <w:t xml:space="preserve">Läpikulku: Se levisi Kiinasta Lähi-idän kautta keskiajan Eurooppaan 1200-luvulla, jossa rakennettiin ensimmäiset vesivoimalla toimivat paperitehtaat. Koska paperi saapui länteen Bagdadin kaupungin kautta, sitä kutsuttiin aluksi nimellä bagdatikos. 1800-luvulla teollinen valmistus alensi huomattavasti paperin hintaa, mikä mahdollisti massatiedonvaihdon ja vaikutti merkittäviin kulttuurisiin muutoksiin. Vuonna 1844 kanadalainen keksijä Charles Fenerty ja saksalainen F. G. Keller kehittivät toisistaan riippumatta puukuitujen massanvalmistusmenetelmät.</w:t>
      </w:r>
    </w:p>
    <w:p>
      <w:r>
        <w:rPr>
          <w:b/>
        </w:rPr>
        <w:t xml:space="preserve">Tulos</w:t>
      </w:r>
    </w:p>
    <w:p>
      <w:r>
        <w:t xml:space="preserve">Millä vuosisadalla rakennettiin ensimmäiset öljykäyttöiset paperitehtaat?</w:t>
      </w:r>
    </w:p>
    <w:p>
      <w:r>
        <w:rPr>
          <w:b/>
        </w:rPr>
        <w:t xml:space="preserve">Tulos</w:t>
      </w:r>
    </w:p>
    <w:p>
      <w:r>
        <w:t xml:space="preserve">Minkä tietämys ja käyttö kulkeutui Lähi-idästä Kiinaan?</w:t>
      </w:r>
    </w:p>
    <w:p>
      <w:r>
        <w:rPr>
          <w:b/>
        </w:rPr>
        <w:t xml:space="preserve">Tulos</w:t>
      </w:r>
    </w:p>
    <w:p>
      <w:r>
        <w:t xml:space="preserve">Mikä lisäsi paperin hintaa 1800-luvulla?</w:t>
      </w:r>
    </w:p>
    <w:p>
      <w:r>
        <w:rPr>
          <w:b/>
        </w:rPr>
        <w:t xml:space="preserve">Tulos</w:t>
      </w:r>
    </w:p>
    <w:p>
      <w:r>
        <w:t xml:space="preserve">Mitä Charles Fenerty ja FG Keller kehittivät yhdessä vuonna 1844?</w:t>
      </w:r>
    </w:p>
    <w:p>
      <w:r>
        <w:rPr>
          <w:b/>
        </w:rPr>
        <w:t xml:space="preserve">Tulos</w:t>
      </w:r>
    </w:p>
    <w:p>
      <w:r>
        <w:t xml:space="preserve">Mitä Kiina kehitti vuonna 1844?</w:t>
      </w:r>
    </w:p>
    <w:p>
      <w:r>
        <w:rPr>
          <w:b/>
        </w:rPr>
        <w:t xml:space="preserve">Tulos</w:t>
      </w:r>
    </w:p>
    <w:p>
      <w:r>
        <w:t xml:space="preserve">Millä vuosisadalla paperinvalmistus levisi Ranskasta Eurooppaan?</w:t>
      </w:r>
    </w:p>
    <w:p>
      <w:r>
        <w:rPr>
          <w:b/>
        </w:rPr>
        <w:t xml:space="preserve">Tulos</w:t>
      </w:r>
    </w:p>
    <w:p>
      <w:r>
        <w:t xml:space="preserve">Mistä Lähi-idän kaupungista paperinvalmistusprosessi tuli Kiinaan?</w:t>
      </w:r>
    </w:p>
    <w:p>
      <w:r>
        <w:rPr>
          <w:b/>
        </w:rPr>
        <w:t xml:space="preserve">Tulos</w:t>
      </w:r>
    </w:p>
    <w:p>
      <w:r>
        <w:t xml:space="preserve"> Minkä nimen prosessi sai Kiinassa?</w:t>
      </w:r>
    </w:p>
    <w:p>
      <w:r>
        <w:rPr>
          <w:b/>
        </w:rPr>
        <w:t xml:space="preserve">Tulos</w:t>
      </w:r>
    </w:p>
    <w:p>
      <w:r>
        <w:t xml:space="preserve"> Millä vuosisadalla prosessista tuli aiempaa halvempi?</w:t>
      </w:r>
    </w:p>
    <w:p>
      <w:r>
        <w:rPr>
          <w:b/>
        </w:rPr>
        <w:t xml:space="preserve">Tulos</w:t>
      </w:r>
    </w:p>
    <w:p>
      <w:r>
        <w:t xml:space="preserve">Kuka ranskalainen keksijä auttoi F.G. Kelleriä kehittämään oman prosessinsa?</w:t>
      </w:r>
    </w:p>
    <w:p>
      <w:r>
        <w:rPr>
          <w:b/>
        </w:rPr>
        <w:t xml:space="preserve">Esimerkki 8.6470</w:t>
      </w:r>
    </w:p>
    <w:p>
      <w:r>
        <w:t xml:space="preserve">Läpikulku: San Diegossa on useita merkittäviä langattoman matkapuhelinteknologian tuottajia. Qualcomm perustettiin ja sen pääkonttori sijaitsee San Diegossa, ja se on yksi San Diegon suurimmista yksityisen sektorin työnantajista. Muita langattoman teollisuuden valmistajia, joiden pääkonttori sijaitsee täällä, ovat Nokia, LG Electronics, Kyocera International, Cricket Communications ja Novatel Wireless. San Diegon suurin ohjelmistoyritys on tietoturvaohjelmistoyritys Websense Inc. San Diegossa on myös slovakialaisen tietoturvayhtiö ESETin Yhdysvaltain pääkonttori. San Diego on nimetty iHub Innovation Center -innovaatiokeskukseksi, joka mahdollistaa langattomien ja biotieteiden välisen yhteistyön.</w:t>
      </w:r>
    </w:p>
    <w:p>
      <w:r>
        <w:rPr>
          <w:b/>
        </w:rPr>
        <w:t xml:space="preserve">Tulos</w:t>
      </w:r>
    </w:p>
    <w:p>
      <w:r>
        <w:t xml:space="preserve">Miksi San Francisco tunnetaan iHub-innovaatiokeskuksena?</w:t>
      </w:r>
    </w:p>
    <w:p>
      <w:r>
        <w:rPr>
          <w:b/>
        </w:rPr>
        <w:t xml:space="preserve">Tulos</w:t>
      </w:r>
    </w:p>
    <w:p>
      <w:r>
        <w:t xml:space="preserve">Mikä matkapuhelinyhtiö on yksi kaupungin pienimmistä yksityisen sektorin työnantajista?</w:t>
      </w:r>
    </w:p>
    <w:p>
      <w:r>
        <w:rPr>
          <w:b/>
        </w:rPr>
        <w:t xml:space="preserve">Tulos</w:t>
      </w:r>
    </w:p>
    <w:p>
      <w:r>
        <w:t xml:space="preserve">Minkä San Franciscossa sijaitsevan matkapuhelinyhtiön pääkonttori käyttää AT&amp;T:n verkkoa?</w:t>
      </w:r>
    </w:p>
    <w:p>
      <w:r>
        <w:rPr>
          <w:b/>
        </w:rPr>
        <w:t xml:space="preserve">Tulos</w:t>
      </w:r>
    </w:p>
    <w:p>
      <w:r>
        <w:t xml:space="preserve">Mikä on San Diegon pienin ohjelmistoyritys?</w:t>
      </w:r>
    </w:p>
    <w:p>
      <w:r>
        <w:rPr>
          <w:b/>
        </w:rPr>
        <w:t xml:space="preserve">Tulos</w:t>
      </w:r>
    </w:p>
    <w:p>
      <w:r>
        <w:t xml:space="preserve">Mihin alaan SEET kuuluu?</w:t>
      </w:r>
    </w:p>
    <w:p>
      <w:r>
        <w:rPr>
          <w:b/>
        </w:rPr>
        <w:t xml:space="preserve">Esimerkki 8.6471</w:t>
      </w:r>
    </w:p>
    <w:p>
      <w:r>
        <w:t xml:space="preserve">Läpikulku: Maaliskuun supertiistaina Kerry voitti ratkaisevasti Kalifornian, Connecticutin, Georgian, Marylandin, Massachusettsin, New Yorkin, Ohion ja Rhode Islandin esivaalit sekä Minnesotan vaalikampanjat. Dean voitti kotiosavaltionsa Vermontin, vaikka hän oli vetäytynyt kisasta kaksi viikkoa aiemmin. Edwards jäi Georgiassa vain niukasti Kerryn jälkeen, mutta koska hän ei voittanut yhtään muuta osavaltiota kuin Etelä-Carolinan, hän päätti vetäytyä presidenttikisasta. Sharpton seurasi esimerkkiä pari viikkoa myöhemmin. Kuninch jätti kisan virallisesti vasta heinäkuussa.</w:t>
      </w:r>
    </w:p>
    <w:p>
      <w:r>
        <w:rPr>
          <w:b/>
        </w:rPr>
        <w:t xml:space="preserve">Tulos</w:t>
      </w:r>
    </w:p>
    <w:p>
      <w:r>
        <w:t xml:space="preserve">Mikä on Sharptonin kotiosavaltio?</w:t>
      </w:r>
    </w:p>
    <w:p>
      <w:r>
        <w:rPr>
          <w:b/>
        </w:rPr>
        <w:t xml:space="preserve">Tulos</w:t>
      </w:r>
    </w:p>
    <w:p>
      <w:r>
        <w:t xml:space="preserve">Mikä on ainoa Sharptonin ottama valtio?</w:t>
      </w:r>
    </w:p>
    <w:p>
      <w:r>
        <w:rPr>
          <w:b/>
        </w:rPr>
        <w:t xml:space="preserve">Tulos</w:t>
      </w:r>
    </w:p>
    <w:p>
      <w:r>
        <w:t xml:space="preserve">Missä kuussa Kerry jätti virallisesti kisan?</w:t>
      </w:r>
    </w:p>
    <w:p>
      <w:r>
        <w:rPr>
          <w:b/>
        </w:rPr>
        <w:t xml:space="preserve">Tulos</w:t>
      </w:r>
    </w:p>
    <w:p>
      <w:r>
        <w:t xml:space="preserve">Milloin Kuninch voitti Kaliforniassa, Connecticutissa ja Georgiassa?</w:t>
      </w:r>
    </w:p>
    <w:p>
      <w:r>
        <w:rPr>
          <w:b/>
        </w:rPr>
        <w:t xml:space="preserve">Tulos</w:t>
      </w:r>
    </w:p>
    <w:p>
      <w:r>
        <w:t xml:space="preserve">Missä vaalikausissa Kuninch voitti myös Supertiistaina?</w:t>
      </w:r>
    </w:p>
    <w:p>
      <w:r>
        <w:rPr>
          <w:b/>
        </w:rPr>
        <w:t xml:space="preserve">Esimerkki 8.6472</w:t>
      </w:r>
    </w:p>
    <w:p>
      <w:r>
        <w:t xml:space="preserve">Läpikulku: Se oli menettely, jolla osavaltio voi käytännössä kumota liittovaltion lain; se oli suunnattu viimeisimpiä tullilakeja vastaan. Pian liittovaltion sotilaita lähetettiin Charlestonin linnakkeisiin, ja viisi Yhdysvaltain rannikkovartioston kutteria lähetettiin Charlestonin satamaan "ottamaan haltuunsa kaikki ulkomaisesta satamasta saapuvat alukset ja puolustamaan niitä kaikkia yrityksiä vastaan, jotka pyrkivät riistämään tulliviranomaisilta sen hallinnan, kunnes kaikki lain vaatimukset on täytetty". Tämä liittovaltion toiminta tuli tunnetuksi Charlestonin tapauksena. Osavaltion poliitikot työstivät Washingtonissa kompromissilakia tullien asteittaiseksi alentamiseksi.</w:t>
      </w:r>
    </w:p>
    <w:p>
      <w:r>
        <w:rPr>
          <w:b/>
        </w:rPr>
        <w:t xml:space="preserve">Tulos</w:t>
      </w:r>
    </w:p>
    <w:p>
      <w:r>
        <w:t xml:space="preserve">Minä vuonna Pohjois-Carolina hyväksyi lain, jonka nojalla he voivat kumota liittovaltion lain?</w:t>
      </w:r>
    </w:p>
    <w:p>
      <w:r>
        <w:rPr>
          <w:b/>
        </w:rPr>
        <w:t xml:space="preserve">Tulos</w:t>
      </w:r>
    </w:p>
    <w:p>
      <w:r>
        <w:t xml:space="preserve">Kun Pohjois-Carolina hyväksyi kumoamisasetuksen, kuka lähetettiin Charlestonin linnakkeisiin?</w:t>
      </w:r>
    </w:p>
    <w:p>
      <w:r>
        <w:rPr>
          <w:b/>
        </w:rPr>
        <w:t xml:space="preserve">Tulos</w:t>
      </w:r>
    </w:p>
    <w:p>
      <w:r>
        <w:t xml:space="preserve">Kun Pohjois-Carolina hyväksyi kumoamisasetuksen, kuka lähetettiin Charlestonin satamaan?</w:t>
      </w:r>
    </w:p>
    <w:p>
      <w:r>
        <w:rPr>
          <w:b/>
        </w:rPr>
        <w:t xml:space="preserve">Tulos</w:t>
      </w:r>
    </w:p>
    <w:p>
      <w:r>
        <w:t xml:space="preserve">Mitä kutsutaan liittovaltion toimeksi lähettää sotilaita Charlestoniin vuonna 1823?</w:t>
      </w:r>
    </w:p>
    <w:p>
      <w:r>
        <w:rPr>
          <w:b/>
        </w:rPr>
        <w:t xml:space="preserve">Tulos</w:t>
      </w:r>
    </w:p>
    <w:p>
      <w:r>
        <w:t xml:space="preserve">Valtion poliitikkojen kompromissilailla ei koskaan saavutettu mitä?</w:t>
      </w:r>
    </w:p>
    <w:p>
      <w:r>
        <w:rPr>
          <w:b/>
        </w:rPr>
        <w:t xml:space="preserve">Esimerkki 8.6473</w:t>
      </w:r>
    </w:p>
    <w:p>
      <w:r>
        <w:t xml:space="preserve">Läpikulku: Rajasthan (/ˈrɑːdʒəstæn/ Hindustani ääntäminen: [raːdʒəsˈt̪ʰaːn] ( kuuntele); kirjaimellisesti "Kuninkaiden maa") on Intian pinta-alaltaan suurin osavaltio (342 239 neliökilometriä eli 10,4 % Intian kokonaispinta-alasta). Se sijaitsee maan länsipuolella, jossa se käsittää suurimman osan laajasta ja epäystävällisestä Tharin autiomaasta (tunnetaan myös nimillä "Rajasthanin autiomaa" ja "Suuri Intian autiomaa"), ja sillä on yhteinen raja Pakistanin Punjabin maakunnan kanssa luoteessa ja Sindhin kanssa lännessä Sutlej-Indusjoen laakson varrella. Muualla se rajoittuu muihin Intian osavaltioihin: Punjab pohjoisessa, Haryana ja Uttar Pradesh koillisessa, Madhya Pradesh kaakossa ja Gujarat lounaassa. Sen erityispiirteisiin kuuluvat Induslaakson sivilisaation rauniot Kalibangassa, Dilwaran temppelit, jainien pyhiinvaelluskohde Rajasthanin ainoalla vuoristoalueella, Mount Abuissa, muinaisella Aravalli-vuoristolla, ja itäisessä Rajasthanissa Keoladeon kansallispuisto Bharatpurin lähellä, joka on maailmanperintökohde ja joka on tunnettu linnustostaan. Rajasthanissa on myös kaksi kansallista tiikerireservaattia, Ranthamboren kansallispuisto Sawai Madhopurissa ja Sariskan tiikerireservaatti Alwarissa.</w:t>
      </w:r>
    </w:p>
    <w:p>
      <w:r>
        <w:rPr>
          <w:b/>
        </w:rPr>
        <w:t xml:space="preserve">Tulos</w:t>
      </w:r>
    </w:p>
    <w:p>
      <w:r>
        <w:t xml:space="preserve">Mikä on Jain-aavikon pinta-ala?</w:t>
      </w:r>
    </w:p>
    <w:p>
      <w:r>
        <w:rPr>
          <w:b/>
        </w:rPr>
        <w:t xml:space="preserve">Tulos</w:t>
      </w:r>
    </w:p>
    <w:p>
      <w:r>
        <w:t xml:space="preserve">Kuinka monta prosenttia Punjabin kokonaispinta-alasta on Tharin autiomaata?</w:t>
      </w:r>
    </w:p>
    <w:p>
      <w:r>
        <w:rPr>
          <w:b/>
        </w:rPr>
        <w:t xml:space="preserve">Tulos</w:t>
      </w:r>
    </w:p>
    <w:p>
      <w:r>
        <w:t xml:space="preserve">Mikä on Madhya Pradeshin kirjaimellinen merkitys?</w:t>
      </w:r>
    </w:p>
    <w:p>
      <w:r>
        <w:rPr>
          <w:b/>
        </w:rPr>
        <w:t xml:space="preserve">Tulos</w:t>
      </w:r>
    </w:p>
    <w:p>
      <w:r>
        <w:t xml:space="preserve">Mistä Uttar Pradesh tunnetaan?</w:t>
      </w:r>
    </w:p>
    <w:p>
      <w:r>
        <w:rPr>
          <w:b/>
        </w:rPr>
        <w:t xml:space="preserve">Tulos</w:t>
      </w:r>
    </w:p>
    <w:p>
      <w:r>
        <w:t xml:space="preserve">Mitkä ovat kahden Haryanassa sijaitsevan tiikerireservaatin nimet?</w:t>
      </w:r>
    </w:p>
    <w:p>
      <w:r>
        <w:rPr>
          <w:b/>
        </w:rPr>
        <w:t xml:space="preserve">Esimerkki 8.6474</w:t>
      </w:r>
    </w:p>
    <w:p>
      <w:r>
        <w:t xml:space="preserve">Läpikulku: Kampanja-avun antaminen. Vähemmistöjohtajat ovat tyypillisesti energisiä ja aggressiivisia kampanjoijia puoluepoliittisten viranhaltijoiden ja haastajien puolesta. Kampanjoinnissa on tuskin mitään tärkeää näkökohtaa, johon he eivät kiinnittäisi huomiota. He esimerkiksi avustavat pätevien ehdokkaiden rekrytoinnissa; he perustavat "johtajien PAC-rahastoja" kerätäkseen ja jakaakseen varoja puolueensa edustajainhuoneen ehdokkaille; he yrittävät saada puoluetoverinsa luopumaan eläkkeelle jäämisestä tai asettumasta ehdolle muihin virkoihin, jotta puolueen puolustettavana olevien avointen paikkojen määrä pysyisi pienenä; he koordinoivat kampanjatoimintaansa kongressin ja kansallisen puolueen kampanjaryhmien kanssa; he rohkaisevat ulkopuolisten ryhmien tukea ehdokkaitaan; he matkustavat ympäri maata puhuakseen puolueen ehdokkaiden puolesta; ja he rohkaisevat virassa olevia kollegoitaan antamaan huomattavia taloudellisia lahjoituksia puolueen kampanjakomitealle. "Se määrä aikaa, jonka [vähemmistöjohtaja] Gephardt käyttää DCCC:n [demokraattien kongressikampanjakomitea] auttamiseen, on ennenkuulumatonta", totesi eräs demokraattinen lobbari. "Kenelläkään DCCC:n puheenjohtajalla ei ole koskaan ollut tällaista tukea."</w:t>
      </w:r>
    </w:p>
    <w:p>
      <w:r>
        <w:rPr>
          <w:b/>
        </w:rPr>
        <w:t xml:space="preserve">Tulos</w:t>
      </w:r>
    </w:p>
    <w:p>
      <w:r>
        <w:t xml:space="preserve">Millainen kampanjoija on DCCC?</w:t>
      </w:r>
    </w:p>
    <w:p>
      <w:r>
        <w:rPr>
          <w:b/>
        </w:rPr>
        <w:t xml:space="preserve">Tulos</w:t>
      </w:r>
    </w:p>
    <w:p>
      <w:r>
        <w:t xml:space="preserve">Kenen puolesta DCCC kampanjoi?</w:t>
      </w:r>
    </w:p>
    <w:p>
      <w:r>
        <w:rPr>
          <w:b/>
        </w:rPr>
        <w:t xml:space="preserve">Tulos</w:t>
      </w:r>
    </w:p>
    <w:p>
      <w:r>
        <w:t xml:space="preserve">Kuinka paljon DCCC keskittyy kampanjointiin?</w:t>
      </w:r>
    </w:p>
    <w:p>
      <w:r>
        <w:rPr>
          <w:b/>
        </w:rPr>
        <w:t xml:space="preserve">Tulos</w:t>
      </w:r>
    </w:p>
    <w:p>
      <w:r>
        <w:t xml:space="preserve">Millaisia ehdokkaita DCCC rekrytoi?</w:t>
      </w:r>
    </w:p>
    <w:p>
      <w:r>
        <w:rPr>
          <w:b/>
        </w:rPr>
        <w:t xml:space="preserve">Tulos</w:t>
      </w:r>
    </w:p>
    <w:p>
      <w:r>
        <w:t xml:space="preserve">Miksi DCCC perustaa johtajien PAC-rahastoja?</w:t>
      </w:r>
    </w:p>
    <w:p>
      <w:r>
        <w:rPr>
          <w:b/>
        </w:rPr>
        <w:t xml:space="preserve">Esimerkki 8.6475</w:t>
      </w:r>
    </w:p>
    <w:p>
      <w:r>
        <w:t xml:space="preserve">Läpikulku: Laemmle vanhempi teki vuonna 1928 pojastaan Carl nuoremmasta Universal Picturesin johtajan 21-vuotislahjaksi. Universalilla oli jo ennestään maine nepotismista - aikoinaan 70 Carl vanhemman sukulaista oli oletettavasti yhtiön palkkalistoilla. Monet heistä olivat veljenpoikia, minkä vuoksi Carl vanhempi tunnettiin studiolla nimellä "Carl-setä". Ogden Nash vitsaili tunnetusti riimitellen: "Carl Laemmle-sedällä/on erittäin suuri faemmle." Näiden sukulaisten joukossa oli tuleva Oscar-palkittu ohjaaja/tuottaja William Wyler.</w:t>
      </w:r>
    </w:p>
    <w:p>
      <w:r>
        <w:rPr>
          <w:b/>
        </w:rPr>
        <w:t xml:space="preserve">Tulos</w:t>
      </w:r>
    </w:p>
    <w:p>
      <w:r>
        <w:t xml:space="preserve">Kenestä tuli Universal Picturesin johtaja vuonna 1921?</w:t>
      </w:r>
    </w:p>
    <w:p>
      <w:r>
        <w:rPr>
          <w:b/>
        </w:rPr>
        <w:t xml:space="preserve">Tulos</w:t>
      </w:r>
    </w:p>
    <w:p>
      <w:r>
        <w:t xml:space="preserve">Kuinka monta Laemmle vanhemman sukulaista oli palkkalistoilla vuonna 1928?</w:t>
      </w:r>
    </w:p>
    <w:p>
      <w:r>
        <w:rPr>
          <w:b/>
        </w:rPr>
        <w:t xml:space="preserve">Tulos</w:t>
      </w:r>
    </w:p>
    <w:p>
      <w:r>
        <w:t xml:space="preserve">Mitä Nash Ogden sanoi Carl-sedästä?</w:t>
      </w:r>
    </w:p>
    <w:p>
      <w:r>
        <w:rPr>
          <w:b/>
        </w:rPr>
        <w:t xml:space="preserve">Tulos</w:t>
      </w:r>
    </w:p>
    <w:p>
      <w:r>
        <w:t xml:space="preserve">Kenen kanssa Wyler William oli sukua?</w:t>
      </w:r>
    </w:p>
    <w:p>
      <w:r>
        <w:rPr>
          <w:b/>
        </w:rPr>
        <w:t xml:space="preserve">Esimerkki 8.6476</w:t>
      </w:r>
    </w:p>
    <w:p>
      <w:r>
        <w:t xml:space="preserve">Läpikulku: Pienet hypertonisen suolaliuoksen injektiot nikamien väliseen pehmytkudokseen aiheuttavat paikallista kipua, joka säteilee fantomiraajaan noin kymmenen minuutin ajan, minkä jälkeen voi seurata tunteja, viikkoja tai jopa pidempiä aikoja, jolloin fantomakipu lievittyy osittain tai kokonaan. Joillakin potilailla kipua lievittää voimakas tärinä tai tyngän sähköinen stimulaatio tai selkäytimeen kirurgisesti istutettujen elektrodien tuottama virta.</w:t>
      </w:r>
    </w:p>
    <w:p>
      <w:r>
        <w:rPr>
          <w:b/>
        </w:rPr>
        <w:t xml:space="preserve">Tulos</w:t>
      </w:r>
    </w:p>
    <w:p>
      <w:r>
        <w:t xml:space="preserve">Mitä tapahtuu, kun injektio laitetaan hermoihin?</w:t>
      </w:r>
    </w:p>
    <w:p>
      <w:r>
        <w:rPr>
          <w:b/>
        </w:rPr>
        <w:t xml:space="preserve">Tulos</w:t>
      </w:r>
    </w:p>
    <w:p>
      <w:r>
        <w:t xml:space="preserve">Mihin puudutussuolaliuos ruiskutetaan? </w:t>
      </w:r>
    </w:p>
    <w:p>
      <w:r>
        <w:rPr>
          <w:b/>
        </w:rPr>
        <w:t xml:space="preserve">Tulos</w:t>
      </w:r>
    </w:p>
    <w:p>
      <w:r>
        <w:t xml:space="preserve">Mitä voimakas stimulaatio tarjoaa?</w:t>
      </w:r>
    </w:p>
    <w:p>
      <w:r>
        <w:rPr>
          <w:b/>
        </w:rPr>
        <w:t xml:space="preserve">Tulos</w:t>
      </w:r>
    </w:p>
    <w:p>
      <w:r>
        <w:t xml:space="preserve">Mitä sähköinen tärinä tarjoaa?</w:t>
      </w:r>
    </w:p>
    <w:p>
      <w:r>
        <w:rPr>
          <w:b/>
        </w:rPr>
        <w:t xml:space="preserve">Esimerkki 8.6477</w:t>
      </w:r>
    </w:p>
    <w:p>
      <w:r>
        <w:t xml:space="preserve">Läpikulku: Nintendon lähes monopoliasema kotivideopelimarkkinoilla jätti sille jonkin verran vaikutusvaltaa alaan. Toisin kuin Atari, joka ei koskaan aktiivisesti kosiskellut kolmansia osapuolia (ja jopa yritti oikeudessa pakottaa Activisionin lopettamaan Atari 2600 -pelien tuotannon), Nintendo oli ennakoinut ja rohkaissut kolmansien osapuolien ohjelmistokehittäjiä osallistumaan, mutta tiukasti Nintendon ehdoilla. Myöhemmät konsolivalmistajat, kuten Sega, Sony ja Microsoft, ottivat käyttöön joitakin Nintendon alustavalvontatoimenpiteitä, joskaan eivät yhtä tiukasti.</w:t>
      </w:r>
    </w:p>
    <w:p>
      <w:r>
        <w:rPr>
          <w:b/>
        </w:rPr>
        <w:t xml:space="preserve">Tulos</w:t>
      </w:r>
    </w:p>
    <w:p>
      <w:r>
        <w:t xml:space="preserve">Ketä Atari ei yrittänyt pakottaa lopettamaan pelien tuotantoa järjestelmäänsä?</w:t>
      </w:r>
    </w:p>
    <w:p>
      <w:r>
        <w:rPr>
          <w:b/>
        </w:rPr>
        <w:t xml:space="preserve">Tulos</w:t>
      </w:r>
    </w:p>
    <w:p>
      <w:r>
        <w:t xml:space="preserve"> Nintendo esti aktiivisesti minkä osallistumisen?</w:t>
      </w:r>
    </w:p>
    <w:p>
      <w:r>
        <w:rPr>
          <w:b/>
        </w:rPr>
        <w:t xml:space="preserve">Tulos</w:t>
      </w:r>
    </w:p>
    <w:p>
      <w:r>
        <w:t xml:space="preserve"> Mitkä myöhemmät valmistajat eivät hyväksyneet Nintendon toimenpiteitä kolmannen osapuolen pelinkehittäjien hyväksi?</w:t>
      </w:r>
    </w:p>
    <w:p>
      <w:r>
        <w:rPr>
          <w:b/>
        </w:rPr>
        <w:t xml:space="preserve">Esimerkki 8.6478</w:t>
      </w:r>
    </w:p>
    <w:p>
      <w:r>
        <w:t xml:space="preserve">Läpikulku: 2000-luvun alussa kristinuskolla on noin 2,4 miljardia kannattajaa. Se edustaa noin kolmasosaa maailman väestöstä ja on maailman suurin uskonto. Kristityt ovat muodostaneet noin 33 prosenttia maailman väestöstä noin sadan vuoden ajan. Suurin kristillinen uskontokunta on roomalaiskatolinen kirkko, jolla on 1,17 miljardia kannattajaa, mikä on puolet kaikista kristityistä.</w:t>
      </w:r>
    </w:p>
    <w:p>
      <w:r>
        <w:rPr>
          <w:b/>
        </w:rPr>
        <w:t xml:space="preserve">Tulos</w:t>
      </w:r>
    </w:p>
    <w:p>
      <w:r>
        <w:t xml:space="preserve">Milloin kristinuskolla oli noin 2,4 miljoonaa kannattajaa?</w:t>
      </w:r>
    </w:p>
    <w:p>
      <w:r>
        <w:rPr>
          <w:b/>
        </w:rPr>
        <w:t xml:space="preserve">Tulos</w:t>
      </w:r>
    </w:p>
    <w:p>
      <w:r>
        <w:t xml:space="preserve">Mikä uskonto on maailman pienin?</w:t>
      </w:r>
    </w:p>
    <w:p>
      <w:r>
        <w:rPr>
          <w:b/>
        </w:rPr>
        <w:t xml:space="preserve">Tulos</w:t>
      </w:r>
    </w:p>
    <w:p>
      <w:r>
        <w:t xml:space="preserve">Kuinka kauan kristityt ovat muodostaneet noin 50 prosenttia maailman väestöstä?</w:t>
      </w:r>
    </w:p>
    <w:p>
      <w:r>
        <w:rPr>
          <w:b/>
        </w:rPr>
        <w:t xml:space="preserve">Tulos</w:t>
      </w:r>
    </w:p>
    <w:p>
      <w:r>
        <w:t xml:space="preserve">Mikä on pienin kristillinen kirkkokunta?</w:t>
      </w:r>
    </w:p>
    <w:p>
      <w:r>
        <w:rPr>
          <w:b/>
        </w:rPr>
        <w:t xml:space="preserve">Tulos</w:t>
      </w:r>
    </w:p>
    <w:p>
      <w:r>
        <w:t xml:space="preserve">Millä kristinuskon uskontokunnalla on 1,17 miljoonaa kannattajaa?</w:t>
      </w:r>
    </w:p>
    <w:p>
      <w:r>
        <w:rPr>
          <w:b/>
        </w:rPr>
        <w:t xml:space="preserve">Esimerkki 8.6479</w:t>
      </w:r>
    </w:p>
    <w:p>
      <w:r>
        <w:t xml:space="preserve">Läpikulku: Se alkaa ennen joulua ja kestää kolme viikkoa. Taukopäivää vietetään yleensä juhlilla eri työosastoilla. Eräpäivään kuuluu myös Island Store, mikä tarkoittaa, että perheiden on huolehdittava siitä, että heillä on täysi ruokavarasto käytettävissään tuona aikana. Vuonna 2013 Island Store suljettiin viikkoa aikaisemmin kuin tavallisesti kattavan inventaarion vuoksi, ja kaikki ostokset oli tehtävä perjantaihin 13. joulukuuta mennessä, koska kauppa avattiin vasta kuukautta myöhemmin.</w:t>
      </w:r>
    </w:p>
    <w:p>
      <w:r>
        <w:rPr>
          <w:b/>
        </w:rPr>
        <w:t xml:space="preserve">Tulos</w:t>
      </w:r>
    </w:p>
    <w:p>
      <w:r>
        <w:t xml:space="preserve">Kuinka kauan puolivuosittainen tauko hallituksesta kestää?</w:t>
      </w:r>
    </w:p>
    <w:p>
      <w:r>
        <w:rPr>
          <w:b/>
        </w:rPr>
        <w:t xml:space="preserve">Tulos</w:t>
      </w:r>
    </w:p>
    <w:p>
      <w:r>
        <w:t xml:space="preserve">Kuinka kauan puolivuosittainen tauko tehdastyöstä kestää?</w:t>
      </w:r>
    </w:p>
    <w:p>
      <w:r>
        <w:rPr>
          <w:b/>
        </w:rPr>
        <w:t xml:space="preserve">Tulos</w:t>
      </w:r>
    </w:p>
    <w:p>
      <w:r>
        <w:t xml:space="preserve">Minkä päivän kunniaksi järjestetään yleensä juhlia eri Island Storesissa?</w:t>
      </w:r>
    </w:p>
    <w:p>
      <w:r>
        <w:rPr>
          <w:b/>
        </w:rPr>
        <w:t xml:space="preserve">Tulos</w:t>
      </w:r>
    </w:p>
    <w:p>
      <w:r>
        <w:t xml:space="preserve">Mistä uutisvuodenpäivänä alkava tauko on peräisin?</w:t>
      </w:r>
    </w:p>
    <w:p>
      <w:r>
        <w:rPr>
          <w:b/>
        </w:rPr>
        <w:t xml:space="preserve">Tulos</w:t>
      </w:r>
    </w:p>
    <w:p>
      <w:r>
        <w:t xml:space="preserve">Minä vuonna Island Store suljettiin viikkoa myöhemmin kuin normaalisti varastopulan vuoksi?</w:t>
      </w:r>
    </w:p>
    <w:p>
      <w:r>
        <w:rPr>
          <w:b/>
        </w:rPr>
        <w:t xml:space="preserve">Esimerkki 8.6480</w:t>
      </w:r>
    </w:p>
    <w:p>
      <w:r>
        <w:t xml:space="preserve">Läpikulku: Jehovan todistajat tunnetaan parhaiten ovelta ovelle -saarnaamisesta, Vartiotorni- ja Awake! -lehtien kaltaisen kirjallisuuden jakamisesta sekä asepalveluksen ja verensiirtojen kieltämisestä. He pitävät Jehova-nimen käyttöä elintärkeänä asianmukaisen palvonnan kannalta. He hylkäävät kolminaisuususkon, sielun kuolemattomuuden ja helvetintulen, joita he pitävät epäuskonnollisina oppeina. He eivät vietä joulua, pääsiäistä, syntymäpäiviä tai muita juhlapäiviä ja tapoja, joiden he katsovat olevan pakanallista alkuperää ja yhteensopimattomia kristinuskon kanssa. Kannattajat kutsuvat uskomuksiaan yleisesti "totuudeksi" ja pitävät itseään "totuudessa olevina". He pitävät maallista yhteiskuntaa moraalisesti turmeltuneena ja Saatanan vaikutuksen alaisena, ja useimmat rajoittavat sosiaalista kanssakäymistään muiden kuin todistajien kanssa. Seurakunnan kurinpitotoimiin kuuluu disfellowshipping, joka on heidän terminsä viralliselle erottamiselle ja karttamiselle. Kastettuja henkilöitä, jotka jättävät seurakunnan virallisesti, pidetään eronneina ja heitä myös kartetaan. Erotetut ja erotetut henkilöt voidaan lopulta ottaa takaisin seurakuntaan, jos heidän katsotaan tehneen parannuksen.</w:t>
      </w:r>
    </w:p>
    <w:p>
      <w:r>
        <w:rPr>
          <w:b/>
        </w:rPr>
        <w:t xml:space="preserve">Tulos</w:t>
      </w:r>
    </w:p>
    <w:p>
      <w:r>
        <w:t xml:space="preserve">Mikä on yksi kristillisistä uskonnoista, joissa joulua vietetään?</w:t>
      </w:r>
    </w:p>
    <w:p>
      <w:r>
        <w:rPr>
          <w:b/>
        </w:rPr>
        <w:t xml:space="preserve">Tulos</w:t>
      </w:r>
    </w:p>
    <w:p>
      <w:r>
        <w:t xml:space="preserve">Mikä on yksi kristillisistä uskonnoista, joissa juhlitaan pääsiäistä?</w:t>
      </w:r>
    </w:p>
    <w:p>
      <w:r>
        <w:rPr>
          <w:b/>
        </w:rPr>
        <w:t xml:space="preserve">Tulos</w:t>
      </w:r>
    </w:p>
    <w:p>
      <w:r>
        <w:t xml:space="preserve">Mikä on yksi kristillisistä uskonnoista, joka uskoo kolminaisuususkoon?</w:t>
      </w:r>
    </w:p>
    <w:p>
      <w:r>
        <w:rPr>
          <w:b/>
        </w:rPr>
        <w:t xml:space="preserve">Tulos</w:t>
      </w:r>
    </w:p>
    <w:p>
      <w:r>
        <w:t xml:space="preserve">Mikä kristillinen uskonto sallii verensiirrot?</w:t>
      </w:r>
    </w:p>
    <w:p>
      <w:r>
        <w:rPr>
          <w:b/>
        </w:rPr>
        <w:t xml:space="preserve">Tulos</w:t>
      </w:r>
    </w:p>
    <w:p>
      <w:r>
        <w:t xml:space="preserve">Mikä on uskonto, joka ei rajoita sosiaalista kanssakäymistä ei-uskovien kanssa?</w:t>
      </w:r>
    </w:p>
    <w:p>
      <w:r>
        <w:rPr>
          <w:b/>
        </w:rPr>
        <w:t xml:space="preserve">Esimerkki 8.6481</w:t>
      </w:r>
    </w:p>
    <w:p>
      <w:r>
        <w:t xml:space="preserve">Läpikulku: Internet-apteekit ovat erityisen huolestuttavia siksi, että ihmiset, erityisesti nuoret, voivat helposti hankkia valvottavia aineita (esim. Vicodinia, joka tunnetaan yleisesti hydrokodonina) Internetin kautta ilman lääkärin/lääkärin, jolla on vakiintunut lääkärin ja potilaan välinen suhde, määräämää reseptiä. On monia tapauksia, joissa lääkäri antaa Internet-palvelimen välittämän reseptin valvottavaa ainetta varten "potilaalle", jota hän ei ole koskaan tavannut. Yhdysvalloissa valvottavaa ainetta koskevan reseptin on oltava laillistettu, ja sen on oltava laillisen lääkärin ja potilaan välisessä laillisessa lääkärin ja potilaan välisessä suhteessa toimivan luvan saaneen lääkärin laillistettuun lääketieteelliseen tarkoitukseen antama, jotta resepti olisi pätevä. Täyttöapteekilla on vastaava vastuu varmistaa, että resepti on pätevä. Usein yksittäisten osavaltioiden laeissa määritellään, mikä määrittelee pätevän potilas-lääkärisuhteen.</w:t>
      </w:r>
    </w:p>
    <w:p>
      <w:r>
        <w:rPr>
          <w:b/>
        </w:rPr>
        <w:t xml:space="preserve">Tulos</w:t>
      </w:r>
    </w:p>
    <w:p>
      <w:r>
        <w:t xml:space="preserve">Mikä ei ole ongelma internet-apteekkien kanssa?</w:t>
      </w:r>
    </w:p>
    <w:p>
      <w:r>
        <w:rPr>
          <w:b/>
        </w:rPr>
        <w:t xml:space="preserve">Tulos</w:t>
      </w:r>
    </w:p>
    <w:p>
      <w:r>
        <w:t xml:space="preserve">Kuka ei määrittele, mikä on potilas-lääkärisuhde?</w:t>
      </w:r>
    </w:p>
    <w:p>
      <w:r>
        <w:rPr>
          <w:b/>
        </w:rPr>
        <w:t xml:space="preserve">Tulos</w:t>
      </w:r>
    </w:p>
    <w:p>
      <w:r>
        <w:t xml:space="preserve">Mikä ei ole esimerkki valvotusta aineesta?</w:t>
      </w:r>
    </w:p>
    <w:p>
      <w:r>
        <w:rPr>
          <w:b/>
        </w:rPr>
        <w:t xml:space="preserve">Tulos</w:t>
      </w:r>
    </w:p>
    <w:p>
      <w:r>
        <w:t xml:space="preserve">Mitä edellytyksiä valvottavan aineen määräämiselle ei voi täyttää?</w:t>
      </w:r>
    </w:p>
    <w:p>
      <w:r>
        <w:rPr>
          <w:b/>
        </w:rPr>
        <w:t xml:space="preserve">Tulos</w:t>
      </w:r>
    </w:p>
    <w:p>
      <w:r>
        <w:t xml:space="preserve">Mikä ei ole reseptin täyttävän apteekin velvollisuus?</w:t>
      </w:r>
    </w:p>
    <w:p>
      <w:r>
        <w:rPr>
          <w:b/>
        </w:rPr>
        <w:t xml:space="preserve">Esimerkki 8.6482</w:t>
      </w:r>
    </w:p>
    <w:p>
      <w:r>
        <w:t xml:space="preserve">Läpikulku: Muinaiset ja keskiaikaiset hindutekstit määrittelevät kuusi pramāṇaa oikeiksi keinoiksi saada tarkkaa tietoa ja totuuksia: Kunkin koulukunnan mukaan kukin näistä luokitellaan edelleen ehdollisuuden, täydellisyyden, luotettavuuden ja virheen mahdollisuuden suhteen. Eri koulukunnat vaihtelevat sen suhteen, kuinka moni näistä kuudesta on pätevä tiedon polku. Esimerkiksi Cārvāka nāstika -filosofian mukaan vain yksi (havainto) on episteemisesti luotettava tietämisen keino, Samkhya-koulukunnan mukaan kolme (havainto, päättely ja todistus), kun taas Mīmāṃsā- ja Advaita-koulukunnat pitävät kaikkia kuutta episteemisesti käyttökelpoista ja luotettavaa tietämisen keinoa.</w:t>
      </w:r>
    </w:p>
    <w:p>
      <w:r>
        <w:rPr>
          <w:b/>
        </w:rPr>
        <w:t xml:space="preserve">Tulos</w:t>
      </w:r>
    </w:p>
    <w:p>
      <w:r>
        <w:t xml:space="preserve">Mitä pramanas tarkoittaa?</w:t>
      </w:r>
    </w:p>
    <w:p>
      <w:r>
        <w:rPr>
          <w:b/>
        </w:rPr>
        <w:t xml:space="preserve">Tulos</w:t>
      </w:r>
    </w:p>
    <w:p>
      <w:r>
        <w:t xml:space="preserve">Mistä eri koulukunnat ovat yhtä mieltä?</w:t>
      </w:r>
    </w:p>
    <w:p>
      <w:r>
        <w:rPr>
          <w:b/>
        </w:rPr>
        <w:t xml:space="preserve">Tulos</w:t>
      </w:r>
    </w:p>
    <w:p>
      <w:r>
        <w:t xml:space="preserve">Mitä Carvaka nastika tarkoittaa?</w:t>
      </w:r>
    </w:p>
    <w:p>
      <w:r>
        <w:rPr>
          <w:b/>
        </w:rPr>
        <w:t xml:space="preserve">Tulos</w:t>
      </w:r>
    </w:p>
    <w:p>
      <w:r>
        <w:t xml:space="preserve">Minkä koulukunnan mielestä mikään pramanoista ei ole oikea?</w:t>
      </w:r>
    </w:p>
    <w:p>
      <w:r>
        <w:rPr>
          <w:b/>
        </w:rPr>
        <w:t xml:space="preserve">Tulos</w:t>
      </w:r>
    </w:p>
    <w:p>
      <w:r>
        <w:t xml:space="preserve">Minkä koulukunnan mielestä vain postulaatio on pätevä tiedon muoto?</w:t>
      </w:r>
    </w:p>
    <w:p>
      <w:r>
        <w:rPr>
          <w:b/>
        </w:rPr>
        <w:t xml:space="preserve">Esimerkki 8.6483</w:t>
      </w:r>
    </w:p>
    <w:p>
      <w:r>
        <w:t xml:space="preserve">Läpikulku: Se sijaitsi 200 Eastin ja 200 Northin koilliskulmassa sijaitsevassa Cluff Hall -nimisessä rakennuksessa. Lokakuun 16. päivänä 1875 Brigham Young, silloinen LDS-kirkon presidentti, osti henkilökohtaisesti Lewis Buildingin vihjattuaan aiemmin, että Draperiin, Utahiin, rakennettaisiin koulu vuonna 1867. Näin ollen 16. lokakuuta 1875 pidetään yleisesti BYU:n perustamispäivänä. Sanoi Young visiostaan: "Toivon näkeväni Provoon perustettavan akatemian... jossa Myöhempien Aikojen Pyhien lapset voivat saada hyvän koulutuksen, johon ei ole sekoitettu niitä vahingollisia ateistisia vaikutteita, joita on niin monissa maan korkeakouluissa."</w:t>
      </w:r>
    </w:p>
    <w:p>
      <w:r>
        <w:rPr>
          <w:b/>
        </w:rPr>
        <w:t xml:space="preserve">Tulos</w:t>
      </w:r>
    </w:p>
    <w:p>
      <w:r>
        <w:t xml:space="preserve">Mitä voidaan jäljittää vuoteen 1826?</w:t>
      </w:r>
    </w:p>
    <w:p>
      <w:r>
        <w:rPr>
          <w:b/>
        </w:rPr>
        <w:t xml:space="preserve">Tulos</w:t>
      </w:r>
    </w:p>
    <w:p>
      <w:r>
        <w:t xml:space="preserve">Missä rakennuksessa Dusenberry Warren perusti koulun?</w:t>
      </w:r>
    </w:p>
    <w:p>
      <w:r>
        <w:rPr>
          <w:b/>
        </w:rPr>
        <w:t xml:space="preserve">Tulos</w:t>
      </w:r>
    </w:p>
    <w:p>
      <w:r>
        <w:t xml:space="preserve">Kuka oli LSD-kirkon puheenjohtaja?</w:t>
      </w:r>
    </w:p>
    <w:p>
      <w:r>
        <w:rPr>
          <w:b/>
        </w:rPr>
        <w:t xml:space="preserve">Tulos</w:t>
      </w:r>
    </w:p>
    <w:p>
      <w:r>
        <w:t xml:space="preserve">Mikä on 16. lokakuuta 1857?</w:t>
      </w:r>
    </w:p>
    <w:p>
      <w:r>
        <w:rPr>
          <w:b/>
        </w:rPr>
        <w:t xml:space="preserve">Tulos</w:t>
      </w:r>
    </w:p>
    <w:p>
      <w:r>
        <w:t xml:space="preserve">Mitä Brigham Young osti 16. lokakuuta 1857?</w:t>
      </w:r>
    </w:p>
    <w:p>
      <w:r>
        <w:rPr>
          <w:b/>
        </w:rPr>
        <w:t xml:space="preserve">Esimerkki 8.6484</w:t>
      </w:r>
    </w:p>
    <w:p>
      <w:r>
        <w:t xml:space="preserve">Läpikulku: Tämä johtuu eri tekijöistä, kuten siitä, että miesten juutalaisuuteen kääntyminen oli roomalaisessa maailmassa laitonta 2. vuosisadan puolivälistä lähtien. Toinen tekijä, joka olisi vaikeuttanut kääntymystä roomalaisessa maailmassa, oli halakhilainen vaatimus ympärileikkauksesta, josta käännynnäiskristillisyys luopui nopeasti. Fiscus Judaicus, juutalaisille vuonna 70 jKr. määrätty vero, jota lievennettiin kristittyjen poissulkemiseksi vuonna 96 jKr., rajoitti myös juutalaisuuden vetovoimaa. Lisäksi historioitsijat väittävät, että juuri se luku (4 miljoonaa), jonka oli arveltu kertovan juutalaisten väestömäärästä muinaisessa Rooman valtakunnassa, on virhe, joka on jo kauan sitten kumottu, ja näin ollen oletus siitä, että käännyttäminen vaikutti juutalaisten väestönkasvuun muinaisessa Roomassa laajamittaisesti, on väärä. Myös luku 8 miljoonaa on kyseenalainen, sillä se saattaa viitata Rooman kansalaisten kokonaismäärän laskentaan.</w:t>
      </w:r>
    </w:p>
    <w:p>
      <w:r>
        <w:rPr>
          <w:b/>
        </w:rPr>
        <w:t xml:space="preserve">Tulos</w:t>
      </w:r>
    </w:p>
    <w:p>
      <w:r>
        <w:t xml:space="preserve">Mihin uskontoon oli laillista kääntyä roomalaisessa maailmassa 2. vuosisadan puolivälistä lähtien?</w:t>
      </w:r>
    </w:p>
    <w:p>
      <w:r>
        <w:rPr>
          <w:b/>
        </w:rPr>
        <w:t xml:space="preserve">Tulos</w:t>
      </w:r>
    </w:p>
    <w:p>
      <w:r>
        <w:t xml:space="preserve">Missä oli laillista kääntyä juutalaisuuteen?</w:t>
      </w:r>
    </w:p>
    <w:p>
      <w:r>
        <w:rPr>
          <w:b/>
        </w:rPr>
        <w:t xml:space="preserve">Tulos</w:t>
      </w:r>
    </w:p>
    <w:p>
      <w:r>
        <w:t xml:space="preserve">Mikä teki kääntymisestä helppoa roomalaisessa maailmassa?</w:t>
      </w:r>
    </w:p>
    <w:p>
      <w:r>
        <w:rPr>
          <w:b/>
        </w:rPr>
        <w:t xml:space="preserve">Tulos</w:t>
      </w:r>
    </w:p>
    <w:p>
      <w:r>
        <w:t xml:space="preserve">Milloin Fiscus Judaicus laajennettiin koskemaan myös kristittyjä?</w:t>
      </w:r>
    </w:p>
    <w:p>
      <w:r>
        <w:rPr>
          <w:b/>
        </w:rPr>
        <w:t xml:space="preserve">Tulos</w:t>
      </w:r>
    </w:p>
    <w:p>
      <w:r>
        <w:t xml:space="preserve">Mikä oli vero, joka määrättiin muilta kuin juutalaisilta kansalaisilta vuonna 70 jKr?</w:t>
      </w:r>
    </w:p>
    <w:p>
      <w:r>
        <w:rPr>
          <w:b/>
        </w:rPr>
        <w:t xml:space="preserve">Esimerkki 8.6485</w:t>
      </w:r>
    </w:p>
    <w:p>
      <w:r>
        <w:t xml:space="preserve">Läpikulku: Joidenkin mielestä storyboardit ja sanattomat romaanit ovat sarjakuvia. Elokuvastudiot, erityisesti animaatioalalla, käyttävät usein kuvasarjoja elokuvajaksojen ohjeina. Näitä storyboardeja ei ole tarkoitettu lopputuotteeksi, ja yleisö näkee niitä harvoin. Sanattomat romaanit ovat kirjoja, joissa käytetään kuvatekstejä sisältämättömiä kuvasarjoja kerronnan välittämiseen.</w:t>
      </w:r>
    </w:p>
    <w:p>
      <w:r>
        <w:rPr>
          <w:b/>
        </w:rPr>
        <w:t xml:space="preserve">Tulos</w:t>
      </w:r>
    </w:p>
    <w:p>
      <w:r>
        <w:t xml:space="preserve">Storyboardit ja mitä kaikki luulevat sarjakuviksi?</w:t>
      </w:r>
    </w:p>
    <w:p>
      <w:r>
        <w:rPr>
          <w:b/>
        </w:rPr>
        <w:t xml:space="preserve">Tulos</w:t>
      </w:r>
    </w:p>
    <w:p>
      <w:r>
        <w:t xml:space="preserve">Storyboardeja ei käytetä paljon mitä?</w:t>
      </w:r>
    </w:p>
    <w:p>
      <w:r>
        <w:rPr>
          <w:b/>
        </w:rPr>
        <w:t xml:space="preserve">Tulos</w:t>
      </w:r>
    </w:p>
    <w:p>
      <w:r>
        <w:t xml:space="preserve">Missä käytetään paljon skriptejä?</w:t>
      </w:r>
    </w:p>
    <w:p>
      <w:r>
        <w:rPr>
          <w:b/>
        </w:rPr>
        <w:t xml:space="preserve">Tulos</w:t>
      </w:r>
    </w:p>
    <w:p>
      <w:r>
        <w:t xml:space="preserve">Mitä pidetään storyboardina?</w:t>
      </w:r>
    </w:p>
    <w:p>
      <w:r>
        <w:rPr>
          <w:b/>
        </w:rPr>
        <w:t xml:space="preserve">Tulos</w:t>
      </w:r>
    </w:p>
    <w:p>
      <w:r>
        <w:t xml:space="preserve">Mitä kutsutaan kirjaksi, jossa ei ole kuvia ilman kuvatekstejä, jotka kertovat tarinan?</w:t>
      </w:r>
    </w:p>
    <w:p>
      <w:r>
        <w:rPr>
          <w:b/>
        </w:rPr>
        <w:t xml:space="preserve">Esimerkki 8.6486</w:t>
      </w:r>
    </w:p>
    <w:p>
      <w:r>
        <w:t xml:space="preserve">Läpikulku: Happea sisältävien orgaanisten yhdisteiden tärkeimpiä luokkia ovat (R on orgaaninen ryhmä): alkoholit (R-OH), eetterit (R-O-R), ketonit (R-CO-R), aldehydit (R-CO-H), karboksyylihapot (R-COOH), esterit (R-COO-R), happoanhydridit (R-CO-O-CO-R) ja amidit (R-C(O)-NR2). On monia tärkeitä orgaanisia liuottimia, jotka sisältävät happea, kuten asetoni, metanoli, etanoli, isopropanoli, furaani, THF, dietyylieetteri, dioksaani, etyyliasetaatti, DMF, DMSO, etikkahappo ja muurahaishappo. Asetonia ((CH3)2CO) ja fenolia (C6H5OH) käytetään syöttöaineina monien eri aineiden synteesissä. Muita tärkeitä orgaanisia yhdisteitä, jotka sisältävät happea, ovat: glyseroli, formaldehydi, glutaraldehydi, sitruunahappo, etikkahappoanhydridi ja asetamidi. Epoksidit ovat eettereitä, joissa happiatomi on osa kolmen atomin muodostamaa rengasta.</w:t>
      </w:r>
    </w:p>
    <w:p>
      <w:r>
        <w:rPr>
          <w:b/>
        </w:rPr>
        <w:t xml:space="preserve">Tulos</w:t>
      </w:r>
    </w:p>
    <w:p>
      <w:r>
        <w:t xml:space="preserve">Mitkä tärkeät liuottimet sisältävät happea?</w:t>
      </w:r>
    </w:p>
    <w:p>
      <w:r>
        <w:rPr>
          <w:b/>
        </w:rPr>
        <w:t xml:space="preserve">Tulos</w:t>
      </w:r>
    </w:p>
    <w:p>
      <w:r>
        <w:t xml:space="preserve">Mitkä yhdisteet sisältävät happea?</w:t>
      </w:r>
    </w:p>
    <w:p>
      <w:r>
        <w:rPr>
          <w:b/>
        </w:rPr>
        <w:t xml:space="preserve">Tulos</w:t>
      </w:r>
    </w:p>
    <w:p>
      <w:r>
        <w:t xml:space="preserve">Mikä on O-R-O?</w:t>
      </w:r>
    </w:p>
    <w:p>
      <w:r>
        <w:rPr>
          <w:b/>
        </w:rPr>
        <w:t xml:space="preserve">Tulos</w:t>
      </w:r>
    </w:p>
    <w:p>
      <w:r>
        <w:t xml:space="preserve">Mikä on R-OC-R?</w:t>
      </w:r>
    </w:p>
    <w:p>
      <w:r>
        <w:rPr>
          <w:b/>
        </w:rPr>
        <w:t xml:space="preserve">Tulos</w:t>
      </w:r>
    </w:p>
    <w:p>
      <w:r>
        <w:t xml:space="preserve">Mikä on R-OOC-R?</w:t>
      </w:r>
    </w:p>
    <w:p>
      <w:r>
        <w:rPr>
          <w:b/>
        </w:rPr>
        <w:t xml:space="preserve">Esimerkki 8.6487</w:t>
      </w:r>
    </w:p>
    <w:p>
      <w:r>
        <w:t xml:space="preserve">Läpikulku: Maaseudun venäläiset talonpojat puhuivat edelleen omia murteitaan. 1900-luvun puoliväliin mennessä tällaiset murteet syrjäytettiin neuvostohallituksen perustaman oppivelvollisuusjärjestelmän käyttöönoton myötä. Standardivenäjän virallistamisesta huolimatta joitakin ei-standardimurteellisia piirteitä (kuten frikatiivi [ɣ] etelävenäjän murteissa) on edelleen havaittavissa puhekielisessä puheessa.</w:t>
      </w:r>
    </w:p>
    <w:p>
      <w:r>
        <w:rPr>
          <w:b/>
        </w:rPr>
        <w:t xml:space="preserve">Tulos</w:t>
      </w:r>
    </w:p>
    <w:p>
      <w:r>
        <w:t xml:space="preserve">Milloin neuvostohallitus alkoi puhua vain frikatiivia?</w:t>
      </w:r>
    </w:p>
    <w:p>
      <w:r>
        <w:rPr>
          <w:b/>
        </w:rPr>
        <w:t xml:space="preserve">Tulos</w:t>
      </w:r>
    </w:p>
    <w:p>
      <w:r>
        <w:t xml:space="preserve">Millaista koulutusjärjestelmää käytettiin aatelisluokan historian opettamiseen talonpojille?</w:t>
      </w:r>
    </w:p>
    <w:p>
      <w:r>
        <w:rPr>
          <w:b/>
        </w:rPr>
        <w:t xml:space="preserve">Tulos</w:t>
      </w:r>
    </w:p>
    <w:p>
      <w:r>
        <w:t xml:space="preserve">Kuka oli vastuussa puhekielen virallistamisesta?</w:t>
      </w:r>
    </w:p>
    <w:p>
      <w:r>
        <w:rPr>
          <w:b/>
        </w:rPr>
        <w:t xml:space="preserve">Tulos</w:t>
      </w:r>
    </w:p>
    <w:p>
      <w:r>
        <w:t xml:space="preserve">Mikä ei-standardi ominaisuus aatelisluokilla on?</w:t>
      </w:r>
    </w:p>
    <w:p>
      <w:r>
        <w:rPr>
          <w:b/>
        </w:rPr>
        <w:t xml:space="preserve">Tulos</w:t>
      </w:r>
    </w:p>
    <w:p>
      <w:r>
        <w:t xml:space="preserve">Mikä ryhmä oli 1900-luvun puolivälissä ainoa, joka käytti puhekielistä puhetta?</w:t>
      </w:r>
    </w:p>
    <w:p>
      <w:r>
        <w:rPr>
          <w:b/>
        </w:rPr>
        <w:t xml:space="preserve">Esimerkki 8.6488</w:t>
      </w:r>
    </w:p>
    <w:p>
      <w:r>
        <w:t xml:space="preserve">Läpikulku: Parlamentin paikkojen kokonaismäärä jaetaan puolueille d'Hondtin menetelmää käyttäen suhteutettuna toisessa äänestyksessä saatujen äänten määrään. Esimerkiksi sen määrittämiseksi, kuka saa ensimmäisen listapaikan, kunkin puolueen saama listan äänimäärä jaetaan yhdellä ja lisätään puolueen alueella saamien paikkojen määrä (tällä hetkellä vain vaalipiiripaikat). Puolue, jolla on korkein kerroin, saa paikan, joka sitten lisätään sen vaalipiiripaikkoihin toista paikkaa jaettaessa. Tätä toistetaan iteratiivisesti, kunnes kaikki käytettävissä olevat listapaikat on jaettu.</w:t>
      </w:r>
    </w:p>
    <w:p>
      <w:r>
        <w:rPr>
          <w:b/>
        </w:rPr>
        <w:t xml:space="preserve">Tulos</w:t>
      </w:r>
    </w:p>
    <w:p>
      <w:r>
        <w:t xml:space="preserve">Mitä saa puolue, jolla on alhaisin osamäärä?</w:t>
      </w:r>
    </w:p>
    <w:p>
      <w:r>
        <w:rPr>
          <w:b/>
        </w:rPr>
        <w:t xml:space="preserve">Tulos</w:t>
      </w:r>
    </w:p>
    <w:p>
      <w:r>
        <w:t xml:space="preserve">Mitä vähennetään sen vaalipiiripaikoista?</w:t>
      </w:r>
    </w:p>
    <w:p>
      <w:r>
        <w:rPr>
          <w:b/>
        </w:rPr>
        <w:t xml:space="preserve">Tulos</w:t>
      </w:r>
    </w:p>
    <w:p>
      <w:r>
        <w:t xml:space="preserve">Mitä menetelmää käytetään ääntenlaskennassa ensimmäisessä äänestyksessä?</w:t>
      </w:r>
    </w:p>
    <w:p>
      <w:r>
        <w:rPr>
          <w:b/>
        </w:rPr>
        <w:t xml:space="preserve">Tulos</w:t>
      </w:r>
    </w:p>
    <w:p>
      <w:r>
        <w:t xml:space="preserve">Millä menetelmällä äänet lasketaan ensimmäisessä äänestyksessä?</w:t>
      </w:r>
    </w:p>
    <w:p>
      <w:r>
        <w:rPr>
          <w:b/>
        </w:rPr>
        <w:t xml:space="preserve">Esimerkki 8.6489</w:t>
      </w:r>
    </w:p>
    <w:p>
      <w:r>
        <w:t xml:space="preserve">Läpikulku: U.S. News &amp; World Reportin vuoden 2014 "Best Graduate Schools" -julkaisun mukaan Kansasin yliopiston oikeustieteellinen korkeakoulu oli Kansasin osavaltion paras oikeustieteellinen korkeakoulu ja 68. valtakunnallisesti. Opetus pidetään Green Hallissa osoitteessa W 15th St ja Burdick Dr, joka on nimetty entisen dekaanin James Greenin mukaan.</w:t>
      </w:r>
    </w:p>
    <w:p>
      <w:r>
        <w:rPr>
          <w:b/>
        </w:rPr>
        <w:t xml:space="preserve">Tulos</w:t>
      </w:r>
    </w:p>
    <w:p>
      <w:r>
        <w:t xml:space="preserve">Missä U.S. News &amp; World Report -lehden numerossa vuonna 2015 julkaistiin oikeustieteellisten koulujen rankinglistat?</w:t>
      </w:r>
    </w:p>
    <w:p>
      <w:r>
        <w:rPr>
          <w:b/>
        </w:rPr>
        <w:t xml:space="preserve">Tulos</w:t>
      </w:r>
    </w:p>
    <w:p>
      <w:r>
        <w:t xml:space="preserve">Mikä oli KU:n paikallisen oikeustieteellisen tiedekunnan sijoitus vuonna 2014?</w:t>
      </w:r>
    </w:p>
    <w:p>
      <w:r>
        <w:rPr>
          <w:b/>
        </w:rPr>
        <w:t xml:space="preserve">Tulos</w:t>
      </w:r>
    </w:p>
    <w:p>
      <w:r>
        <w:t xml:space="preserve">Missä osavaltiossa Kansasin yliopistossa oli alhaisimman arvosanan saanut oikeustieteellinen tiedekunta?</w:t>
      </w:r>
    </w:p>
    <w:p>
      <w:r>
        <w:rPr>
          <w:b/>
        </w:rPr>
        <w:t xml:space="preserve">Tulos</w:t>
      </w:r>
    </w:p>
    <w:p>
      <w:r>
        <w:t xml:space="preserve">Missä rakennuksessa oikeustieteen opiskelijat lintsaavat KU:ssa?</w:t>
      </w:r>
    </w:p>
    <w:p>
      <w:r>
        <w:rPr>
          <w:b/>
        </w:rPr>
        <w:t xml:space="preserve">Tulos</w:t>
      </w:r>
    </w:p>
    <w:p>
      <w:r>
        <w:t xml:space="preserve">Kenen mukaan Green Hall ei ole nimetty?</w:t>
      </w:r>
    </w:p>
    <w:p>
      <w:r>
        <w:rPr>
          <w:b/>
        </w:rPr>
        <w:t xml:space="preserve">Esimerkki 8.6490</w:t>
      </w:r>
    </w:p>
    <w:p>
      <w:r>
        <w:t xml:space="preserve">Läpikulku: Strasbourg oli 1500-luvulla protestanttisen uskonpuhdistuksen aikaan vauras yhteisö, ja sen asukkaat hyväksyivät protestanttisuuden vuonna 1523. Martin Bucer oli alueen merkittävä protestanttinen uudistaja. Roomalaiskatoliset Habsburgit vastustivat hänen pyrkimyksiään ja yrittivät kitkeä harhaoppisuuden Ylä-Elsacissa. Tämän seurauksena Alsace muuttui katolisten ja protestanttisten alueiden mosaiikiksi. Toisaalta Elsassin lounaisosassa sijaitseva Mömpelgard (Montbéliard), joka oli kuulunut Württembergin kreiville vuodesta 1397 lähtien, pysyi protestanttisena erillisalueena Ranskassa vuoteen 1793 asti.</w:t>
      </w:r>
    </w:p>
    <w:p>
      <w:r>
        <w:rPr>
          <w:b/>
        </w:rPr>
        <w:t xml:space="preserve">Tulos</w:t>
      </w:r>
    </w:p>
    <w:p>
      <w:r>
        <w:t xml:space="preserve">Milloin Martin Bucer syntyi?</w:t>
      </w:r>
    </w:p>
    <w:p>
      <w:r>
        <w:rPr>
          <w:b/>
        </w:rPr>
        <w:t xml:space="preserve">Tulos</w:t>
      </w:r>
    </w:p>
    <w:p>
      <w:r>
        <w:t xml:space="preserve">Milloin Strasbourg kääntyi katolilaiseksi?</w:t>
      </w:r>
    </w:p>
    <w:p>
      <w:r>
        <w:rPr>
          <w:b/>
        </w:rPr>
        <w:t xml:space="preserve">Tulos</w:t>
      </w:r>
    </w:p>
    <w:p>
      <w:r>
        <w:t xml:space="preserve">Mitä on Mompelgardin lounaispuolella?</w:t>
      </w:r>
    </w:p>
    <w:p>
      <w:r>
        <w:rPr>
          <w:b/>
        </w:rPr>
        <w:t xml:space="preserve">Tulos</w:t>
      </w:r>
    </w:p>
    <w:p>
      <w:r>
        <w:t xml:space="preserve">Mikä kuuluisa uudistusmies oli kotoisin Mompelgardista?</w:t>
      </w:r>
    </w:p>
    <w:p>
      <w:r>
        <w:rPr>
          <w:b/>
        </w:rPr>
        <w:t xml:space="preserve">Tulos</w:t>
      </w:r>
    </w:p>
    <w:p>
      <w:r>
        <w:t xml:space="preserve">Mikä oli Elsassin vallitseva uskonto?</w:t>
      </w:r>
    </w:p>
    <w:p>
      <w:r>
        <w:rPr>
          <w:b/>
        </w:rPr>
        <w:t xml:space="preserve">Esimerkki 8.6491</w:t>
      </w:r>
    </w:p>
    <w:p>
      <w:r>
        <w:t xml:space="preserve">Läpikulku: IBM:llä on maailmanlaajuisesti 12 tutkimuslaboratoriota, jotka on koottu IBM Researchiin. Vuodesta 2013[päivitys] lähtien yhtiöllä oli ennätys eniten patentteja tuottaneessa yrityksessä 22 peräkkäisenä vuotena. Sen työntekijät ovat saaneet viisi Nobel-palkintoa, kuusi Turing-palkintoa, kymmenen kansallista teknologiamitalia ja viisi kansallista tiedemitalia. Yrityksen merkittävimpiä keksintöjä tai kehitystyötä ovat pankkiautomaatti (ATM), disketti, kiintolevyasema, magneettijuovakortti, relaatiotietokanta, yleinen tuotekoodi (UPC), rahoitusalan swap, Fortran-ohjelmointikieli, SABRE-lentoyhtiön varausjärjestelmä, dynaaminen satunnaiskäyttömuisti (DRAM), kuparijohdotus puolijohteissa, SOI-puolijohteiden valmistusprosessi (silicon-on-insulator) ja Watsonin tekoäly.</w:t>
      </w:r>
    </w:p>
    <w:p>
      <w:r>
        <w:rPr>
          <w:b/>
        </w:rPr>
        <w:t xml:space="preserve">Tulos</w:t>
      </w:r>
    </w:p>
    <w:p>
      <w:r>
        <w:t xml:space="preserve">Kuinka monta laboratoriota työskentelee Watson-yritykselle?</w:t>
      </w:r>
    </w:p>
    <w:p>
      <w:r>
        <w:rPr>
          <w:b/>
        </w:rPr>
        <w:t xml:space="preserve">Tulos</w:t>
      </w:r>
    </w:p>
    <w:p>
      <w:r>
        <w:t xml:space="preserve">Kuinka kauan Watson on pitänyt hallussaan ennätystä yrityksen eniten patentteja omistavana yrityksenä?</w:t>
      </w:r>
    </w:p>
    <w:p>
      <w:r>
        <w:rPr>
          <w:b/>
        </w:rPr>
        <w:t xml:space="preserve">Tulos</w:t>
      </w:r>
    </w:p>
    <w:p>
      <w:r>
        <w:t xml:space="preserve">Kuinka monta Nobel-palkintoa Watson on saanut?</w:t>
      </w:r>
    </w:p>
    <w:p>
      <w:r>
        <w:rPr>
          <w:b/>
        </w:rPr>
        <w:t xml:space="preserve">Tulos</w:t>
      </w:r>
    </w:p>
    <w:p>
      <w:r>
        <w:t xml:space="preserve">Mikä on yksi Watson-yhtiön tekemä keksintö, jota ihmiset käyttävät päivittäin?</w:t>
      </w:r>
    </w:p>
    <w:p>
      <w:r>
        <w:rPr>
          <w:b/>
        </w:rPr>
        <w:t xml:space="preserve">Tulos</w:t>
      </w:r>
    </w:p>
    <w:p>
      <w:r>
        <w:t xml:space="preserve">Minkä Watsonin kehittämää koodia käytetään ruokakaupoissa?</w:t>
      </w:r>
    </w:p>
    <w:p>
      <w:r>
        <w:rPr>
          <w:b/>
        </w:rPr>
        <w:t xml:space="preserve">Esimerkki 8.6492</w:t>
      </w:r>
    </w:p>
    <w:p>
      <w:r>
        <w:t xml:space="preserve">Läpikulku: Neptunus ei kuitenkaan näkynyt taivaalla täsmälleen löytöpaikallaan, koska Maa oli eri kohdassa 365,26 päivän kiertoradallaan. Koska Aurinko liikkuu suhteessa aurinkokunnan barykeskipisteeseen, Neptunus ei myöskään ollut 11. heinäkuuta tarkassa löytöpaikassaan suhteessa Aurinkoon; jos käytetään yleisempää heliosentristä koordinaatistoa, löytöpituus saavutettiin 12. heinäkuuta 2011.</w:t>
      </w:r>
    </w:p>
    <w:p>
      <w:r>
        <w:rPr>
          <w:b/>
        </w:rPr>
        <w:t xml:space="preserve">Tulos</w:t>
      </w:r>
    </w:p>
    <w:p>
      <w:r>
        <w:t xml:space="preserve">Milloin Neptunus teki viimeisen barysentrisen kiertoratansa sen löytämisen jälkeen?</w:t>
      </w:r>
    </w:p>
    <w:p>
      <w:r>
        <w:rPr>
          <w:b/>
        </w:rPr>
        <w:t xml:space="preserve">Tulos</w:t>
      </w:r>
    </w:p>
    <w:p>
      <w:r>
        <w:t xml:space="preserve">Milloin Jupiter saavutti heliosentrisen koordinaatiston avulla löytöpituuden?</w:t>
      </w:r>
    </w:p>
    <w:p>
      <w:r>
        <w:rPr>
          <w:b/>
        </w:rPr>
        <w:t xml:space="preserve">Tulos</w:t>
      </w:r>
    </w:p>
    <w:p>
      <w:r>
        <w:t xml:space="preserve">Miksi Neptunus näytti olevan täsmällisessä löytöasennossaan?</w:t>
      </w:r>
    </w:p>
    <w:p>
      <w:r>
        <w:rPr>
          <w:b/>
        </w:rPr>
        <w:t xml:space="preserve">Esimerkki 8.6493</w:t>
      </w:r>
    </w:p>
    <w:p>
      <w:r>
        <w:t xml:space="preserve">Läpikulku: Kristitty ( ääntäminen (help-info)) on henkilö, joka uskoo kristinuskoon, joka on abrahamilainen, monoteistinen uskonto, joka perustuu Jeesuksen Kristuksen elämään ja opetuksiin. "Kristitty" juontaa juurensa kreikan kielen sanasta Christós (Χριστός), joka on käännös raamatullisesta hepreankielisestä termistä mashiach.</w:t>
      </w:r>
    </w:p>
    <w:p>
      <w:r>
        <w:rPr>
          <w:b/>
        </w:rPr>
        <w:t xml:space="preserve">Tulos</w:t>
      </w:r>
    </w:p>
    <w:p>
      <w:r>
        <w:t xml:space="preserve">Mikä uskonto on kreikkalainen uskonto, joka perustuu Jeesukseen Kristukseen?</w:t>
      </w:r>
    </w:p>
    <w:p>
      <w:r>
        <w:rPr>
          <w:b/>
        </w:rPr>
        <w:t xml:space="preserve">Tulos</w:t>
      </w:r>
    </w:p>
    <w:p>
      <w:r>
        <w:t xml:space="preserve">Mistä sanasta Christos tulee?</w:t>
      </w:r>
    </w:p>
    <w:p>
      <w:r>
        <w:rPr>
          <w:b/>
        </w:rPr>
        <w:t xml:space="preserve">Tulos</w:t>
      </w:r>
    </w:p>
    <w:p>
      <w:r>
        <w:t xml:space="preserve">Mikä termi on johdettu sanasta kristitty?</w:t>
      </w:r>
    </w:p>
    <w:p>
      <w:r>
        <w:rPr>
          <w:b/>
        </w:rPr>
        <w:t xml:space="preserve">Tulos</w:t>
      </w:r>
    </w:p>
    <w:p>
      <w:r>
        <w:t xml:space="preserve">Mikä termi on käännös kreikankielisestä termistä Abrahamic?</w:t>
      </w:r>
    </w:p>
    <w:p>
      <w:r>
        <w:rPr>
          <w:b/>
        </w:rPr>
        <w:t xml:space="preserve">Tulos</w:t>
      </w:r>
    </w:p>
    <w:p>
      <w:r>
        <w:t xml:space="preserve">Mikä on termi henkilölle, joka pitää kiinni mashiachista?</w:t>
      </w:r>
    </w:p>
    <w:p>
      <w:r>
        <w:rPr>
          <w:b/>
        </w:rPr>
        <w:t xml:space="preserve">Esimerkki 8.6494</w:t>
      </w:r>
    </w:p>
    <w:p>
      <w:r>
        <w:t xml:space="preserve">Läpikulku: Islamin kaksi tärkeintä uskontokuntaa ovat sunni- ja shiialaislahko. Ne eroavat toisistaan lähinnä siinä, miten umman ("uskovien") elämää tulisi hallita ja mikä on imaamin rooli. Nämä kaksi tärkeintä eroa johtuvat käsityksestä siitä, mitkä hadithit tulkitsevat Koraania. Sunnit uskovat, että profeetan todellinen poliittinen seuraaja Sunnassa perustuu ٍShura (kuuleminen) Saqifassa, jossa valittiin Abu Bakr, profeetan suosikkivaimon 'A'ishan isä, johtamaan islamilaista yhteisöä, kun taas uskonnollinen perimys lakkasi olemasta profeetallisuuden lopullisuuden vuoksi. Shiialaiset taas uskovat, että todellinen poliittinen ja uskonnollinen seuraaja on Ali ibn Abi Talib, profeetan tyttären Fatiman aviomies (jonka profeetta nimitti).</w:t>
      </w:r>
    </w:p>
    <w:p>
      <w:r>
        <w:rPr>
          <w:b/>
        </w:rPr>
        <w:t xml:space="preserve">Tulos</w:t>
      </w:r>
    </w:p>
    <w:p>
      <w:r>
        <w:t xml:space="preserve">Mitkä ovat kaksi islamin marginaalista uskontokuntaa?</w:t>
      </w:r>
    </w:p>
    <w:p>
      <w:r>
        <w:rPr>
          <w:b/>
        </w:rPr>
        <w:t xml:space="preserve">Tulos</w:t>
      </w:r>
    </w:p>
    <w:p>
      <w:r>
        <w:t xml:space="preserve">Mitkä uskontokunnat ovat yhtä mieltä siitä, miten uskovia tulisi johtaa?</w:t>
      </w:r>
    </w:p>
    <w:p>
      <w:r>
        <w:rPr>
          <w:b/>
        </w:rPr>
        <w:t xml:space="preserve">Tulos</w:t>
      </w:r>
    </w:p>
    <w:p>
      <w:r>
        <w:t xml:space="preserve">Mitä sunnit pitävät Ibn Abi Talibin seuraajana?</w:t>
      </w:r>
    </w:p>
    <w:p>
      <w:r>
        <w:rPr>
          <w:b/>
        </w:rPr>
        <w:t xml:space="preserve">Tulos</w:t>
      </w:r>
    </w:p>
    <w:p>
      <w:r>
        <w:t xml:space="preserve">Minkälainen seuraaja Abu Bakr oli shiialaisten mielestä?</w:t>
      </w:r>
    </w:p>
    <w:p>
      <w:r>
        <w:rPr>
          <w:b/>
        </w:rPr>
        <w:t xml:space="preserve">Esimerkki 8.6495</w:t>
      </w:r>
    </w:p>
    <w:p>
      <w:r>
        <w:t xml:space="preserve">Läpikulku: On ollut tapauksia, joissa erilaisia puheita on tarkoituksellisesti luokiteltu uudelleen poliittisten tarkoitusten saavuttamiseksi. Yksi esimerkki on moldovalainen. Vuonna 1996 Moldovan parlamentti hylkäsi "romanialaisen ekspansiivisuuden" pelkoon vedoten presidentti Mircea Snegurin ehdotuksen kielen nimen muuttamisesta romanialaiseksi, ja vuonna 2003 julkaistiin moldovalais-romanialainen sanakirja, jonka tarkoituksena oli osoittaa, että nämä kaksi maata puhuvat eri kieliä. Romanian akatemian kielitieteilijät reagoivat tähän julistamalla, että kaikki moldovankieliset sanat olivat myös romanialaisia sanoja. Moldovassa Moldovan tiedeakatemian johtaja Ion Bărbuţă puolestaan kuvaili sanakirjaa poliittisesti motivoituneeksi "absurdiksi".</w:t>
      </w:r>
    </w:p>
    <w:p>
      <w:r>
        <w:rPr>
          <w:b/>
        </w:rPr>
        <w:t xml:space="preserve">Tulos</w:t>
      </w:r>
    </w:p>
    <w:p>
      <w:r>
        <w:t xml:space="preserve">Poliittiset tarkoitukset on luokiteltu uudelleen tarkoituksellisesti mitä?</w:t>
      </w:r>
    </w:p>
    <w:p>
      <w:r>
        <w:rPr>
          <w:b/>
        </w:rPr>
        <w:t xml:space="preserve">Tulos</w:t>
      </w:r>
    </w:p>
    <w:p>
      <w:r>
        <w:t xml:space="preserve">Milloin Moldovan parlamentti hyväksyi presidentti Snegurin ehdotuksen?</w:t>
      </w:r>
    </w:p>
    <w:p>
      <w:r>
        <w:rPr>
          <w:b/>
        </w:rPr>
        <w:t xml:space="preserve">Tulos</w:t>
      </w:r>
    </w:p>
    <w:p>
      <w:r>
        <w:t xml:space="preserve">Milloin parlamentti hylkäsi presidentti Moldovan ehdotuksen?</w:t>
      </w:r>
    </w:p>
    <w:p>
      <w:r>
        <w:rPr>
          <w:b/>
        </w:rPr>
        <w:t xml:space="preserve">Tulos</w:t>
      </w:r>
    </w:p>
    <w:p>
      <w:r>
        <w:t xml:space="preserve">Mitä tiedeakatemia ilmoitti Moldovan sanoista?</w:t>
      </w:r>
    </w:p>
    <w:p>
      <w:r>
        <w:rPr>
          <w:b/>
        </w:rPr>
        <w:t xml:space="preserve">Tulos</w:t>
      </w:r>
    </w:p>
    <w:p>
      <w:r>
        <w:t xml:space="preserve">Milloin Romanian Akatemian sanakirja julkaistiin?</w:t>
      </w:r>
    </w:p>
    <w:p>
      <w:r>
        <w:rPr>
          <w:b/>
        </w:rPr>
        <w:t xml:space="preserve">Esimerkki 8.6496</w:t>
      </w:r>
    </w:p>
    <w:p>
      <w:r>
        <w:t xml:space="preserve">Läpikulku: Bordeaux'n "toisen sukupolven" raitiovaunu- ja raitiovaunujärjestelmä (ensimmäinen linja otettiin käyttöön joulukuussa 2003; alkuperäinen järjestelmä lopetettiin vuonna 1958) on uusi lähestymistapa ilmajohtojen välttämiseen APS-järjestelmällä (alimentation par sol - maavirtasyöttö). Tähän liittyy kolmas kisko, joka on tasaista pinnan kanssa kuten kulkukiskojen yläosat. Virtapiiri on jaettu segmentteihin, ja kukin segmentti virtaa vuorollaan vaunun antureiden avulla, kun vaunu kulkee sen yli, ja kolmannen kiskon loppuosa on "kuollut". Koska pitkät nivelvaunut peittävät jokaisen jännitteisen segmentin kokonaan ja se sammuu ennen kuin ajoneuvo kulkee ohi, jalankulkijoille ei aiheudu vaaraa. Tämä järjestelmä on otettu käyttöön myös joissakin osissa Ranskan Reimsin (avattu vuonna 2011) ja Ranskan Angersin (avattu niin ikään vuonna 2011) uusissa raitiovaunujärjestelmissä. Ehdotuksia on tehty useista muista uusista palveluista, kuten Dubaissa (Yhdistyneet arabiemiirikunnat), Barcelonassa (Espanja), Firenzessä (Italia), Marseillessa (Ranska), Gold Coastissa (Australia), Washingtonissa (Yhdysvallat), Brasiliassa (Brasilia) ja Toursissa (Ranska).</w:t>
      </w:r>
    </w:p>
    <w:p>
      <w:r>
        <w:rPr>
          <w:b/>
        </w:rPr>
        <w:t xml:space="preserve">Tulos</w:t>
      </w:r>
    </w:p>
    <w:p>
      <w:r>
        <w:t xml:space="preserve">Mikä järjestelmä on vanha tapa välttää ilmajohtoja?</w:t>
      </w:r>
    </w:p>
    <w:p>
      <w:r>
        <w:rPr>
          <w:b/>
        </w:rPr>
        <w:t xml:space="preserve">Tulos</w:t>
      </w:r>
    </w:p>
    <w:p>
      <w:r>
        <w:t xml:space="preserve">Mikä järjestelmä on otettu käyttöön kaikissa Reimsin (Ranska) uuden raitiovaunujärjestelmän osissa?</w:t>
      </w:r>
    </w:p>
    <w:p>
      <w:r>
        <w:rPr>
          <w:b/>
        </w:rPr>
        <w:t xml:space="preserve">Tulos</w:t>
      </w:r>
    </w:p>
    <w:p>
      <w:r>
        <w:t xml:space="preserve">Milloin Pariisin uusi raitiovaunujärjestelmä avattiin?</w:t>
      </w:r>
    </w:p>
    <w:p>
      <w:r>
        <w:rPr>
          <w:b/>
        </w:rPr>
        <w:t xml:space="preserve">Tulos</w:t>
      </w:r>
    </w:p>
    <w:p>
      <w:r>
        <w:t xml:space="preserve">Milloin Achnorissa, Ranskassa, avattiin uusi trans-järjestelmä?</w:t>
      </w:r>
    </w:p>
    <w:p>
      <w:r>
        <w:rPr>
          <w:b/>
        </w:rPr>
        <w:t xml:space="preserve">Tulos</w:t>
      </w:r>
    </w:p>
    <w:p>
      <w:r>
        <w:t xml:space="preserve">Missä järjestelmässä piiri jätetään jakamatta?</w:t>
      </w:r>
    </w:p>
    <w:p>
      <w:r>
        <w:rPr>
          <w:b/>
        </w:rPr>
        <w:t xml:space="preserve">Esimerkki 8.6497</w:t>
      </w:r>
    </w:p>
    <w:p>
      <w:r>
        <w:t xml:space="preserve">Läpikulku: Länsi-armenian kielessä on kaksisuuntainen ero aspiroitujen ja äänteellisten välillä: /tʰ d/. Länsi-armenialaisen aspiroitua /tʰ/ vastaa itä-armenialaisen aspiroitua /tʰ/ ja ääntyvää /d/, ja länsiaarmenialaisen ääntyvää /d/ vastaa itä-armenialaisen äänetöntä /t/.</w:t>
      </w:r>
    </w:p>
    <w:p>
      <w:r>
        <w:rPr>
          <w:b/>
        </w:rPr>
        <w:t xml:space="preserve">Tulos</w:t>
      </w:r>
    </w:p>
    <w:p>
      <w:r>
        <w:t xml:space="preserve">Länsi-Armeniassa on kolminkertainen ero minkä välillä?</w:t>
      </w:r>
    </w:p>
    <w:p>
      <w:r>
        <w:rPr>
          <w:b/>
        </w:rPr>
        <w:t xml:space="preserve">Tulos</w:t>
      </w:r>
    </w:p>
    <w:p>
      <w:r>
        <w:t xml:space="preserve">Länsi-armenialaiset pyrkivät vastaamaan itäamerikkalaista mitä?</w:t>
      </w:r>
    </w:p>
    <w:p>
      <w:r>
        <w:rPr>
          <w:b/>
        </w:rPr>
        <w:t xml:space="preserve">Tulos</w:t>
      </w:r>
    </w:p>
    <w:p>
      <w:r>
        <w:t xml:space="preserve">Länsimainen äänteellinen /d/ vastaa itämaista äänteellistä mitä?</w:t>
      </w:r>
    </w:p>
    <w:p>
      <w:r>
        <w:rPr>
          <w:b/>
        </w:rPr>
        <w:t xml:space="preserve">Tulos</w:t>
      </w:r>
    </w:p>
    <w:p>
      <w:r>
        <w:t xml:space="preserve">Itä-armenian kielessä on kaksisuuntainen ero minkä välillä?</w:t>
      </w:r>
    </w:p>
    <w:p>
      <w:r>
        <w:rPr>
          <w:b/>
        </w:rPr>
        <w:t xml:space="preserve">Tulos</w:t>
      </w:r>
    </w:p>
    <w:p>
      <w:r>
        <w:t xml:space="preserve">Mitä vastaa länsimainen äänetön /d/?</w:t>
      </w:r>
    </w:p>
    <w:p>
      <w:r>
        <w:rPr>
          <w:b/>
        </w:rPr>
        <w:t xml:space="preserve">Esimerkki 8.6498</w:t>
      </w:r>
    </w:p>
    <w:p>
      <w:r>
        <w:t xml:space="preserve">Läpikulku: Vuonna 1904 brittiläinen Tiibetiin suuntautunut retkikunta, jota vauhditti osittain pelko siitä, että Venäjä laajensi valtaansa Tiibetiin osana Suurta peliä, tunkeutui maahan toivoen, että neuvottelut 13. dalai-laman kanssa olisivat tehokkaampia kuin Kiinan edustajien kanssa. Kun brittien johtama hyökkäys saavutti Tiibetin 12. joulukuuta 1903, aseellinen yhteenotto etnisten tiibetiläisten kanssa johti Chumik Shenkon verilöylyyn, jossa tiibetiläisjoukot saivat 600 kuolonuhria, kun taas brittien puolella kuoli vain 12. Tämän jälkeen Francis Younghusband määräsi vuonna 1904 Lhasan sopimukseksi kutsutun sopimuksen, joka myöhemmin kumottiin ja jota seurasi Britannian ja Kiinan välillä vuonna 1906 allekirjoitettu sopimus.</w:t>
      </w:r>
    </w:p>
    <w:p>
      <w:r>
        <w:rPr>
          <w:b/>
        </w:rPr>
        <w:t xml:space="preserve">Tulos</w:t>
      </w:r>
    </w:p>
    <w:p>
      <w:r>
        <w:t xml:space="preserve">Kuka hyökkäsi Tiibetiin vuonna 1940?</w:t>
      </w:r>
    </w:p>
    <w:p>
      <w:r>
        <w:rPr>
          <w:b/>
        </w:rPr>
        <w:t xml:space="preserve">Tulos</w:t>
      </w:r>
    </w:p>
    <w:p>
      <w:r>
        <w:t xml:space="preserve">Kenen kanssa 12. Dalai Lama neuvotteli?</w:t>
      </w:r>
    </w:p>
    <w:p>
      <w:r>
        <w:rPr>
          <w:b/>
        </w:rPr>
        <w:t xml:space="preserve">Tulos</w:t>
      </w:r>
    </w:p>
    <w:p>
      <w:r>
        <w:t xml:space="preserve">Mitä tapahtui 13. joulukuuta 1903?</w:t>
      </w:r>
    </w:p>
    <w:p>
      <w:r>
        <w:rPr>
          <w:b/>
        </w:rPr>
        <w:t xml:space="preserve">Tulos</w:t>
      </w:r>
    </w:p>
    <w:p>
      <w:r>
        <w:t xml:space="preserve">Mikä johti 600 brittikuolemaan?</w:t>
      </w:r>
    </w:p>
    <w:p>
      <w:r>
        <w:rPr>
          <w:b/>
        </w:rPr>
        <w:t xml:space="preserve">Tulos</w:t>
      </w:r>
    </w:p>
    <w:p>
      <w:r>
        <w:t xml:space="preserve">Mikä johti 12 tiibetiläisen kuolemaan? </w:t>
      </w:r>
    </w:p>
    <w:p>
      <w:r>
        <w:rPr>
          <w:b/>
        </w:rPr>
        <w:t xml:space="preserve">Esimerkki 8.6499</w:t>
      </w:r>
    </w:p>
    <w:p>
      <w:r>
        <w:t xml:space="preserve">Läpikulku: Seoksia valmistetaan usein perusmetallin mekaanisten ominaisuuksien muuttamiseksi kovuuden, sitkeyden, sitkeyden, sitkeyden tai muiden haluttujen ominaisuuksien aikaansaamiseksi. Useimpia metalleja ja seoksia voidaan kovettaa luomalla vikoja niiden kiderakenteeseen. Nämä viat syntyvät plastisen muodonmuutoksen, kuten vasaroimisen tai taivuttamisen, aikana, ja ne ovat pysyviä, ellei metallia kiteytetä uudelleen. Joidenkin seosten ominaisuuksia voidaan kuitenkin muuttaa myös lämpökäsittelyllä. Lähes kaikkia metalleja voidaan pehmentää hehkuttamalla, jolloin seos kiteytyy uudelleen ja virheet korjataan, mutta monia ei voida karkaista hallitulla lämmityksellä ja jäähdytyksellä. Monia alumiini-, kupari-, magnesium-, titaani- ja nikkeliseoksia voidaan jossain määrin lujittaa jollakin lämpökäsittelymenetelmällä, mutta vain harvat seokset reagoivat siihen samalla tavalla kuin teräs.</w:t>
      </w:r>
    </w:p>
    <w:p>
      <w:r>
        <w:rPr>
          <w:b/>
        </w:rPr>
        <w:t xml:space="preserve">Tulos</w:t>
      </w:r>
    </w:p>
    <w:p>
      <w:r>
        <w:t xml:space="preserve">mitä tehdään perusmetallien ominaisuuksien vakauttamiseksi?</w:t>
      </w:r>
    </w:p>
    <w:p>
      <w:r>
        <w:rPr>
          <w:b/>
        </w:rPr>
        <w:t xml:space="preserve">Tulos</w:t>
      </w:r>
    </w:p>
    <w:p>
      <w:r>
        <w:t xml:space="preserve">|Virheiden luominen, mikä pehmentää metallia?</w:t>
      </w:r>
    </w:p>
    <w:p>
      <w:r>
        <w:rPr>
          <w:b/>
        </w:rPr>
        <w:t xml:space="preserve">Tulos</w:t>
      </w:r>
    </w:p>
    <w:p>
      <w:r>
        <w:t xml:space="preserve">Mitä uudelleenkiteytyminen tekee pysyväksi?</w:t>
      </w:r>
    </w:p>
    <w:p>
      <w:r>
        <w:rPr>
          <w:b/>
        </w:rPr>
        <w:t xml:space="preserve">Tulos</w:t>
      </w:r>
    </w:p>
    <w:p>
      <w:r>
        <w:t xml:space="preserve">Mitä hehkutus kovettaa?</w:t>
      </w:r>
    </w:p>
    <w:p>
      <w:r>
        <w:rPr>
          <w:b/>
        </w:rPr>
        <w:t xml:space="preserve">Tulos</w:t>
      </w:r>
    </w:p>
    <w:p>
      <w:r>
        <w:t xml:space="preserve">Mihin hehkutus aiheuttaa vikoja?</w:t>
      </w:r>
    </w:p>
    <w:p>
      <w:r>
        <w:rPr>
          <w:b/>
          <w:u w:val="single"/>
        </w:rPr>
        <w:t xml:space="preserve">Tehtävä numero 9</w:t>
      </w:r>
    </w:p>
    <w:p>
      <w:r>
        <w:t xml:space="preserve">Kun annat tekstikappaleen ja tosiasian, luo lausuma, joka käyttää annetun kappaleen sisältöä, mutta on kuitenkin **väärin** (eli se on ristiriidassa syötteen väitteiden kanssa).</w:t>
      </w:r>
    </w:p>
    <w:p>
      <w:r>
        <w:rPr>
          <w:b/>
        </w:rPr>
        <w:t xml:space="preserve">Esimerkki 9.0</w:t>
      </w:r>
    </w:p>
    <w:p>
      <w:r>
        <w:t xml:space="preserve">Kissa on mukava. Kissa ei ole punainen. Kissa on sininen. Jos joku on punainen, hän ei ole nuori.</w:t>
      </w:r>
    </w:p>
    <w:p>
      <w:r>
        <w:rPr>
          <w:b/>
        </w:rPr>
        <w:t xml:space="preserve">Tulos</w:t>
      </w:r>
    </w:p>
    <w:p>
      <w:r>
        <w:t xml:space="preserve">Kissa on punainen.</w:t>
      </w:r>
    </w:p>
    <w:p>
      <w:r>
        <w:rPr>
          <w:b/>
        </w:rPr>
        <w:t xml:space="preserve">Esimerkki 9.1</w:t>
      </w:r>
    </w:p>
    <w:p>
      <w:r>
        <w:t xml:space="preserve">Jos jokin tarvitsee oravaa ja se syö oravan, orava ei näe kalju kotkaa. Tiikeri ei syö oravaa. Kalju kotka tarvitsee tiikeriä. Jos jokin on vihreä eikä se tarvitse kalju kotkaa, niin kalju kotka näkee oravan. Jos jokin tarvitsee oravaa eikä se tarvitse kalju kotkaa, se ei näe tiikeriä. Jos jokin ei näe tiikeriä, tiikeri näkee oravan. Orava on vihreä. Jos jokin syö tiikerin, se syö oravan. Jos jokin syö tiikerin ja se syö oravan, tiikeri syö kalju kotkan.</w:t>
      </w:r>
    </w:p>
    <w:p>
      <w:r>
        <w:rPr>
          <w:b/>
        </w:rPr>
        <w:t xml:space="preserve">Tulos</w:t>
      </w:r>
    </w:p>
    <w:p>
      <w:r>
        <w:t xml:space="preserve">Tiikeri syö oravan.</w:t>
      </w:r>
    </w:p>
    <w:p>
      <w:r>
        <w:rPr>
          <w:b/>
        </w:rPr>
        <w:t xml:space="preserve">Esimerkki 9.2</w:t>
      </w:r>
    </w:p>
    <w:p>
      <w:r>
        <w:t xml:space="preserve">Fiona on fiksu. Gary on karvainen. Jos jokin on sininen, se on punainen. Charlie on fiksu. Kaikki siniset, valkoiset asiat ovat karheita. Jos jokin on valkoinen ja älykäs, se on punainen. Bob on punainen. Siniset, karheat asiat ovat karvaisia. Valkoiset, punaiset asiat ovat isoja. Kaikki siniset asiat ovat älykkäitä.</w:t>
      </w:r>
    </w:p>
    <w:p>
      <w:r>
        <w:rPr>
          <w:b/>
        </w:rPr>
        <w:t xml:space="preserve">Tulos</w:t>
      </w:r>
    </w:p>
    <w:p>
      <w:r>
        <w:t xml:space="preserve">Fiona ei ole fiksu.</w:t>
      </w:r>
    </w:p>
    <w:p>
      <w:r>
        <w:rPr>
          <w:b/>
        </w:rPr>
        <w:t xml:space="preserve">Esimerkki 9.3</w:t>
      </w:r>
    </w:p>
    <w:p>
      <w:r>
        <w:t xml:space="preserve">Kissa syö lehmän. Kani on kiltti. Jos jokin käy lehmän luona ja se on karkea, niin lehmä pitää kissasta. Kani ei käy kissan luona. Lehmä on iso. Kani ei pidä kissasta. Jos jokin on mukavaa ja karkeaa niin se käy kissan luona. Kissa on kylmä. Jos jokin on kylmää ja se pitää lehmästä niin lehmä ei ole iso. Jos jokin käy kissan luona ja kissa ei syö lehmää niin se ei ole kylmä. Jos lehmä syö kanin niin kani on kiva. Jos kani on kiva niin kani syö kissan. Jos jokin on iso ja se käy kissan luona, silloin se syö lehmän. Lehmä syö kissan. Kissa on kova. Jos jokin ei syö kania eikä se syö lehmää niin se käy lehmän luona. Jänis pitää lehmästä. Kissa ei käy kanin luona.</w:t>
      </w:r>
    </w:p>
    <w:p>
      <w:r>
        <w:rPr>
          <w:b/>
        </w:rPr>
        <w:t xml:space="preserve">Tulos</w:t>
      </w:r>
    </w:p>
    <w:p>
      <w:r>
        <w:t xml:space="preserve">Jänis käy kissan luona.</w:t>
      </w:r>
    </w:p>
    <w:p>
      <w:r>
        <w:rPr>
          <w:b/>
        </w:rPr>
        <w:t xml:space="preserve">Esimerkki 9.4</w:t>
      </w:r>
    </w:p>
    <w:p>
      <w:r>
        <w:t xml:space="preserve">Jos Dave ei ole nuori, Dave on hiljainen. Fiona on sininen. Dave on sininen. Jos joku ei ole kylmä eikä sininen, hän ei ole valkoinen. Jos joku on valkoinen ja älykäs, hän ei ole kylmä. Erin on pyöreä.</w:t>
      </w:r>
    </w:p>
    <w:p>
      <w:r>
        <w:rPr>
          <w:b/>
        </w:rPr>
        <w:t xml:space="preserve">Tulos</w:t>
      </w:r>
    </w:p>
    <w:p>
      <w:r>
        <w:t xml:space="preserve">Erin ei ole pyöreä.</w:t>
      </w:r>
    </w:p>
    <w:p>
      <w:r>
        <w:rPr>
          <w:b/>
        </w:rPr>
        <w:t xml:space="preserve">Esimerkki 9.5</w:t>
      </w:r>
    </w:p>
    <w:p>
      <w:r>
        <w:t xml:space="preserve">Kalju kotka vierailee hiiren luona. Hiiri näkee kalju kotkan. Jos joku vierailee kalju kotkan luona ja kalju kotka on iso, niin kalju kotka pitää hiirestä. Hiiri pitää kaljusta kotkasta. Jos joku näkee hiiren ja hiiri näkee kalju kotkan niin he ovat kovia.</w:t>
      </w:r>
    </w:p>
    <w:p>
      <w:r>
        <w:rPr>
          <w:b/>
        </w:rPr>
        <w:t xml:space="preserve">Tulos</w:t>
      </w:r>
    </w:p>
    <w:p>
      <w:r>
        <w:t xml:space="preserve">Hiiri ei pidä kalju kotkasta.</w:t>
      </w:r>
    </w:p>
    <w:p>
      <w:r>
        <w:rPr>
          <w:b/>
        </w:rPr>
        <w:t xml:space="preserve">Esimerkki 9.6</w:t>
      </w:r>
    </w:p>
    <w:p>
      <w:r>
        <w:t xml:space="preserve">Anne on ystävällinen. Jos joku on nuori eikä ole kylmä, hän on kova. Anne on kova. Harry ei ole karvainen. Kaikki punaiset ihmiset ovat kilttejä. Erin on karvainen. Erin on kiltti. Harry on karkea. Harry on kiltti. Bob on kova. Bob on kylmä. Jos joku on punainen ja kiltti, hän ei ole kova. Harry ei ole kylmä. Harry on sininen. Anne on kylmä.</w:t>
      </w:r>
    </w:p>
    <w:p>
      <w:r>
        <w:rPr>
          <w:b/>
        </w:rPr>
        <w:t xml:space="preserve">Tulos</w:t>
      </w:r>
    </w:p>
    <w:p>
      <w:r>
        <w:t xml:space="preserve">Anne ei ole karkea.</w:t>
      </w:r>
    </w:p>
    <w:p>
      <w:r>
        <w:rPr>
          <w:b/>
        </w:rPr>
        <w:t xml:space="preserve">Esimerkki 9.7</w:t>
      </w:r>
    </w:p>
    <w:p>
      <w:r>
        <w:t xml:space="preserve">Jos jokin on kylmää, se ei ole mukavaa. Kaikki suuret asiat ovat kylmiä. Karhu on nuori. Jos karhu on nuori eikä karhu ole kylmä, niin karhu on kova. Karhu on kylmä. Karhu on kova. Kaikki suuret asiat ovat kylmiä. Kaikki suuret asiat eivät ole nuoria. Jos jokin ei ole nuori eikä iso, se on kylmä.</w:t>
      </w:r>
    </w:p>
    <w:p>
      <w:r>
        <w:rPr>
          <w:b/>
        </w:rPr>
        <w:t xml:space="preserve">Tulos</w:t>
      </w:r>
    </w:p>
    <w:p>
      <w:r>
        <w:t xml:space="preserve">Karhu ei ole kylmä.</w:t>
      </w:r>
    </w:p>
    <w:p>
      <w:r>
        <w:rPr>
          <w:b/>
        </w:rPr>
        <w:t xml:space="preserve">Esimerkki 9.8</w:t>
      </w:r>
    </w:p>
    <w:p>
      <w:r>
        <w:t xml:space="preserve">Jos jokin on punainen ja se jahtaa kalju kotkaa, se syö kissan. Jos jokin näkee kissan ja se näkee kalju kotkan, niin kissa syö kalju kotkan. Kalju kotka on punainen. Kalju kotka näkee kissan. Kissa syö kalju kotkan. Kissa näkee kalju kotkan. Kissa jahtaa kalju kotkaa. Kalju kotka on kylmä. Kissa on nuori. Kalju kotka syö kissan. Kalju kotka jahtaa kissaa. Kissa on punainen. Kissa on iso. Jos jokin on kylmä ja se jahtaa kissaa, kissa on iso. Jos jokin syö kalju kotkan ja kalju kotka jahtaa kissaa, niin kalju kotka on iso. Kalju kotka on vihreä. Kalju kotka on iso. Jos jokin näkee kalju kotkan niin kalju kotka syö kissan. Kissa on vihreä. Kalju kotka on nuori. Jos kalju kotka näkee kissan ja kissa on nuori, niin kalju kotka syö kissan. Kissa on kylmä.</w:t>
      </w:r>
    </w:p>
    <w:p>
      <w:r>
        <w:rPr>
          <w:b/>
        </w:rPr>
        <w:t xml:space="preserve">Tulos</w:t>
      </w:r>
    </w:p>
    <w:p>
      <w:r>
        <w:t xml:space="preserve">Kalju kotka ei näe kissaa.</w:t>
      </w:r>
    </w:p>
    <w:p>
      <w:r>
        <w:rPr>
          <w:b/>
        </w:rPr>
        <w:t xml:space="preserve">Esimerkki 9.9</w:t>
      </w:r>
    </w:p>
    <w:p>
      <w:r>
        <w:t xml:space="preserve">Fiona on valkoinen. Jos joku on punainen, hän on sininen. Fiona on vihreä. Fiona on pyöreä. Jos joku on sininen ja pyöreä, hän on nuori. Fiona on sininen. Fiona on nuori. Kaikki mukavat ihmiset ovat nuoria. Mukavat ihmiset ovat sinisiä. Fiona on punainen. Nuoret ihmiset ovat vihreitä. Jos Fiona on sininen, Fiona on mukava. Fiona on mukava.</w:t>
      </w:r>
    </w:p>
    <w:p>
      <w:r>
        <w:rPr>
          <w:b/>
        </w:rPr>
        <w:t xml:space="preserve">Tulos</w:t>
      </w:r>
    </w:p>
    <w:p>
      <w:r>
        <w:t xml:space="preserve">Fiona ei ole punainen.</w:t>
      </w:r>
    </w:p>
    <w:p>
      <w:r>
        <w:rPr>
          <w:b/>
        </w:rPr>
        <w:t xml:space="preserve">Esimerkki 9.10</w:t>
      </w:r>
    </w:p>
    <w:p>
      <w:r>
        <w:t xml:space="preserve">Bob on karvainen. Bob on karkea. Bob on älykäs. Bob on punainen. Bob on hiljainen. Bob on valkoinen. Bob on mukava. Karkeat, älykkäät ihmiset ovat valkoisia.</w:t>
      </w:r>
    </w:p>
    <w:p>
      <w:r>
        <w:rPr>
          <w:b/>
        </w:rPr>
        <w:t xml:space="preserve">Tulos</w:t>
      </w:r>
    </w:p>
    <w:p>
      <w:r>
        <w:t xml:space="preserve">Bob ei ole fiksu.</w:t>
      </w:r>
    </w:p>
    <w:p>
      <w:r>
        <w:rPr>
          <w:b/>
        </w:rPr>
        <w:t xml:space="preserve">Esimerkki 9.11</w:t>
      </w:r>
    </w:p>
    <w:p>
      <w:r>
        <w:t xml:space="preserve">Koira käy oravan luona. Orava jahtaa koiraa. Jos jokin on nuori, se jahtaa oravaa. Koira on pyöreä. Koira on vihreä. Jos koira on pyöreä ja koira pitää oravasta, niin orava pitää koirasta. Orava on vihreä. Koira pitää oravasta. Orava pitää koirasta.</w:t>
      </w:r>
    </w:p>
    <w:p>
      <w:r>
        <w:rPr>
          <w:b/>
        </w:rPr>
        <w:t xml:space="preserve">Tulos</w:t>
      </w:r>
    </w:p>
    <w:p>
      <w:r>
        <w:t xml:space="preserve">Orava ei ole vihreä.</w:t>
      </w:r>
    </w:p>
    <w:p>
      <w:r>
        <w:rPr>
          <w:b/>
        </w:rPr>
        <w:t xml:space="preserve">Esimerkki 9.12</w:t>
      </w:r>
    </w:p>
    <w:p>
      <w:r>
        <w:t xml:space="preserve">Hiiri käy koiran luona. Koira käy hiiren luona. Hiiri on iso. Koira on iso. Jos koira käy hiiren luona, koira tarvitsee hiirtä. Hiiri on punainen. Koira on nuori. Jos jokin on nuori ja se käy koiran luona, se pitää koirasta. Hiiri pitää koirasta. Hiiri tarvitsee koiraa. Koira pitää hiirestä. Hiiri on vihreä. Koira tarvitsee hiirtä. Hiiri on nuori. Hiiri on kiltti. Koira on punainen. Koira on kiltti. Koira on vihreä.</w:t>
      </w:r>
    </w:p>
    <w:p>
      <w:r>
        <w:rPr>
          <w:b/>
        </w:rPr>
        <w:t xml:space="preserve">Tulos</w:t>
      </w:r>
    </w:p>
    <w:p>
      <w:r>
        <w:t xml:space="preserve">Hiiri ei ole ystävällinen.</w:t>
      </w:r>
    </w:p>
    <w:p>
      <w:r>
        <w:rPr>
          <w:b/>
        </w:rPr>
        <w:t xml:space="preserve">Esimerkki 9.13</w:t>
      </w:r>
    </w:p>
    <w:p>
      <w:r>
        <w:t xml:space="preserve">Jos jokin on vihreä, se on hiljainen. Erin on kylmä. Kaikki kylmät, valkoiset asiat ovat nuoria. Erin on hiljainen. Erin on valkoinen. Erin on mukava. Erin on pyöreä. Kaikki valkoiset asiat ovat vihreitä. Hiljaiset asiat ovat vihreitä. Erin on nuori. Kaikki pyöreät, valkoiset asiat ovat mukavia. Erin on vihreä. Jos jokin on hiljainen, se on kiva.</w:t>
      </w:r>
    </w:p>
    <w:p>
      <w:r>
        <w:rPr>
          <w:b/>
        </w:rPr>
        <w:t xml:space="preserve">Tulos</w:t>
      </w:r>
    </w:p>
    <w:p>
      <w:r>
        <w:t xml:space="preserve">Erin ei ole valkoinen.</w:t>
      </w:r>
    </w:p>
    <w:p>
      <w:r>
        <w:rPr>
          <w:b/>
        </w:rPr>
        <w:t xml:space="preserve">Esimerkki 9.14</w:t>
      </w:r>
    </w:p>
    <w:p>
      <w:r>
        <w:t xml:space="preserve">Fiona on mukava. Kylmät, valkoiset asiat ovat nuoria. Kaikki karkeat asiat ovat punaisia. Dave on mukava. Fiona on valkoinen.</w:t>
      </w:r>
    </w:p>
    <w:p>
      <w:r>
        <w:rPr>
          <w:b/>
        </w:rPr>
        <w:t xml:space="preserve">Tulos</w:t>
      </w:r>
    </w:p>
    <w:p>
      <w:r>
        <w:t xml:space="preserve">Dave ei ole mukava.</w:t>
      </w:r>
    </w:p>
    <w:p>
      <w:r>
        <w:rPr>
          <w:b/>
        </w:rPr>
        <w:t xml:space="preserve">Esimerkki 9.15</w:t>
      </w:r>
    </w:p>
    <w:p>
      <w:r>
        <w:t xml:space="preserve">Gary on kova. Anne on mukava. Gary on valkoinen. Gary on mukava. Gary on karvainen. Harry ei ole pyöreä. Anne on karvainen. Harry ei ole karkea. Harry on vihreä. Gary on pyöreä. Gary on vihreä. Harry on karvainen. Harry on kiva. Harry ei ole iso. Anne on valkoinen. Gary on iso. Jos Gary on valkoinen ja Gary on karkea, niin Gary on pyöreä.</w:t>
      </w:r>
    </w:p>
    <w:p>
      <w:r>
        <w:rPr>
          <w:b/>
        </w:rPr>
        <w:t xml:space="preserve">Tulos</w:t>
      </w:r>
    </w:p>
    <w:p>
      <w:r>
        <w:t xml:space="preserve">Gary ei ole pyöreä.</w:t>
      </w:r>
    </w:p>
    <w:p>
      <w:r>
        <w:rPr>
          <w:b/>
        </w:rPr>
        <w:t xml:space="preserve">Esimerkki 9.16</w:t>
      </w:r>
    </w:p>
    <w:p>
      <w:r>
        <w:t xml:space="preserve">Charlie on pyöreä. Bob on älykäs. Bob on vihreä. Isot ihmiset ovat pyöreitä. Kaikki isot, punaiset ihmiset ovat fiksuja. Charlie on vihreä. Siniset ihmiset ovat punaisia. Bob on punainen. Charlie on punainen. Charlie on iso. Kaikki isot ihmiset ovat hiljaisia. Bob on pyöreä. Jos joku on sininen ja hiljainen, hän on vihreä. Kaikki vihreät, siniset ihmiset eivät ole pyöreitä. Jos joku on älykäs, hän on hiljainen. Charlie ei ole sininen. Bob on iso. Jos joku on pyöreä eikä punainen, hän on vihreä. Charlie on fiksu. Charlie on hiljainen.</w:t>
      </w:r>
    </w:p>
    <w:p>
      <w:r>
        <w:rPr>
          <w:b/>
        </w:rPr>
        <w:t xml:space="preserve">Tulos</w:t>
      </w:r>
    </w:p>
    <w:p>
      <w:r>
        <w:t xml:space="preserve">Charlie on sininen.</w:t>
      </w:r>
    </w:p>
    <w:p>
      <w:r>
        <w:rPr>
          <w:b/>
        </w:rPr>
        <w:t xml:space="preserve">Esimerkki 9.17</w:t>
      </w:r>
    </w:p>
    <w:p>
      <w:r>
        <w:t xml:space="preserve">Jos joku on kylmä eikä älykäs, hän on pyöreä. Jos joku on iso eikä pyöreä, hän ei ole älykäs. Anne on hiljainen. Anne on sininen. Jos Anne on sininen ja Anne ei ole hiljainen, Anne on pyöreä. Jos joku on pyöreä eikä sininen, hän on kylmä. Kaikki kylmät, isot ihmiset ovat hiljaisia. Anne on älykäs. Jos Anne on sininen, Anne on kiltti.</w:t>
      </w:r>
    </w:p>
    <w:p>
      <w:r>
        <w:rPr>
          <w:b/>
        </w:rPr>
        <w:t xml:space="preserve">Tulos</w:t>
      </w:r>
    </w:p>
    <w:p>
      <w:r>
        <w:t xml:space="preserve">Anne ei ole hiljaa.</w:t>
      </w:r>
    </w:p>
    <w:p>
      <w:r>
        <w:rPr>
          <w:b/>
        </w:rPr>
        <w:t xml:space="preserve">Esimerkki 9.18</w:t>
      </w:r>
    </w:p>
    <w:p>
      <w:r>
        <w:t xml:space="preserve">Hiiri on punainen. Jos jokin tarvitsee hiirtä, se pitää hiirestä. Kalju kotka on kiltti. Hiiri on kiltti. Kalju kotka tarvitsee hiirtä. Kalju kotka on kylmä. Jos jokin syö kalju kotkaa ja kalju kotka pitää hiirestä, silloin hiiri tarvitsee kalju kotkaa. Kalju kotka on kiltti. Hiiri on vihreä. Kalju kotka on vihreä. Hiiri on kiva. Kalju kotka pitää hiirestä. Hiiri tarvitsee kalju kotkaa. Hiiri on kylmä. Jos jokin on punainen ja se syö hiiren, se tarvitsee kalju kotkaa. Kalju kotka on punainen. Kalju kotka syö hiiren. Hiiri pitää kalju kotkasta. Hiiri syö kalju kotkan.</w:t>
      </w:r>
    </w:p>
    <w:p>
      <w:r>
        <w:rPr>
          <w:b/>
        </w:rPr>
        <w:t xml:space="preserve">Tulos</w:t>
      </w:r>
    </w:p>
    <w:p>
      <w:r>
        <w:t xml:space="preserve">Hiiri ei tarvitse kalju kotkaa.</w:t>
      </w:r>
    </w:p>
    <w:p>
      <w:r>
        <w:rPr>
          <w:b/>
        </w:rPr>
        <w:t xml:space="preserve">Esimerkki 9.19</w:t>
      </w:r>
    </w:p>
    <w:p>
      <w:r>
        <w:t xml:space="preserve">Jänis käy kissan luona. Jos karhu käy kissan luona, kissa on punainen. Kissa on kylmä. Jos joku näkee kissan ja näkee jäniksen niin jänis käy karhun luona. Kissa näkee karhun. Jos joku käy jäniksen luona ja näkee jäniksen niin jänis näkee karhun. Jänis näkee kissan. Karhu jahtaa kissaa. Kissa jahtaa karhua. Jänis on punainen. Karhu on nuori. Jänis on kiltti. Karhu jahtaa kania. Karhu käy jäniksen luona. Jos joku vierailee jäniksen luona, hän on punainen. Kissa on sininen. Jos joku jahtaa kania niin kani on nuori. Karhu on punainen. Jos joku käy karhun luona ja he käyvät jäniksen luona niin karhu näkee kissan. Jänis näkee karhun. Jos joku jahtaa kania ja se on sininen, niin se on nuori. Jänis jahtaa kissaa. Kissa on punainen. Jos joku vierailee karhun luona ja karhu on kylmä, silloin se näkee jäniksen.</w:t>
      </w:r>
    </w:p>
    <w:p>
      <w:r>
        <w:rPr>
          <w:b/>
        </w:rPr>
        <w:t xml:space="preserve">Tulos</w:t>
      </w:r>
    </w:p>
    <w:p>
      <w:r>
        <w:t xml:space="preserve">Kissa ei ole sininen.</w:t>
      </w:r>
    </w:p>
    <w:p>
      <w:r>
        <w:rPr>
          <w:b/>
        </w:rPr>
        <w:t xml:space="preserve">Esimerkki 9.20</w:t>
      </w:r>
    </w:p>
    <w:p>
      <w:r>
        <w:t xml:space="preserve">Charlie ei ole ystävällinen. Bob ei ole karvainen. Jos joku on karvainen eikä nuori, hän ei ole valkoinen. Charlie on karvainen. Bob on kiltti. Fiona ei ole kiltti. Bob on nuori. Fiona on valkoinen. Bob on älykäs. Anne ei ole punainen. Charlie ei ole vihreä. Bob on vihreä. Fiona on älykäs. Fiona ei ole vihreä. Fiona ei ole punainen. Bob ei ole punainen. Jos joku on karvainen eikä valkoinen, hän ei ole vihreä. Anne on valkoinen.</w:t>
      </w:r>
    </w:p>
    <w:p>
      <w:r>
        <w:rPr>
          <w:b/>
        </w:rPr>
        <w:t xml:space="preserve">Tulos</w:t>
      </w:r>
    </w:p>
    <w:p>
      <w:r>
        <w:t xml:space="preserve">Anne ei ole valkoinen.</w:t>
      </w:r>
    </w:p>
    <w:p>
      <w:r>
        <w:rPr>
          <w:b/>
        </w:rPr>
        <w:t xml:space="preserve">Esimerkki 9.21</w:t>
      </w:r>
    </w:p>
    <w:p>
      <w:r>
        <w:t xml:space="preserve">Anne on hiljaa. Harry on nuori. Jos joku ei ole ystävällinen, hän on kylmä. Bob on nuori. Fiona on valkoinen.</w:t>
      </w:r>
    </w:p>
    <w:p>
      <w:r>
        <w:rPr>
          <w:b/>
        </w:rPr>
        <w:t xml:space="preserve">Tulos</w:t>
      </w:r>
    </w:p>
    <w:p>
      <w:r>
        <w:t xml:space="preserve">Anne ei ole hiljaa.</w:t>
      </w:r>
    </w:p>
    <w:p>
      <w:r>
        <w:rPr>
          <w:b/>
        </w:rPr>
        <w:t xml:space="preserve">Esimerkki 9.22</w:t>
      </w:r>
    </w:p>
    <w:p>
      <w:r>
        <w:t xml:space="preserve">Lehmä syö koiran. Jos joku ei jahtaa hiirtä, hiiri ei ole kiltti. Lehmä tarvitsee koiraa. Koira ei ole kylmä. Hiiri tarvitsee lehmää. Hiiri tarvitsee koiraa. Jos joku jahtaa kissaa ja kissa on kiltti, silloin se jahtaa hiirtä. Jos joku on pyöreä, he jahtaavat lehmää. Jos lehmä syö kissan niin kissa ei jahdata lehmää. Kissa on vihreä. Jos joku on vihreä, hän tarvitsee kissaa. Jos koira syö kissan, koira syö lehmän. Hiiri jahtaa lehmää. Hiiri ei ole pyöreä. Hiiri on kylmä. Koira ei tarvitse kissaa. Jos hiiri syö kissan ja kissa syö koiran niin koira on kiltti. Jos joku jahtaa kissaa ja se jahtaa koiraa niin se syö hiiren.</w:t>
      </w:r>
    </w:p>
    <w:p>
      <w:r>
        <w:rPr>
          <w:b/>
        </w:rPr>
        <w:t xml:space="preserve">Tulos</w:t>
      </w:r>
    </w:p>
    <w:p>
      <w:r>
        <w:t xml:space="preserve">Lehmä ei tarvitse koiraa.</w:t>
      </w:r>
    </w:p>
    <w:p>
      <w:r>
        <w:rPr>
          <w:b/>
        </w:rPr>
        <w:t xml:space="preserve">Esimerkki 9.23</w:t>
      </w:r>
    </w:p>
    <w:p>
      <w:r>
        <w:t xml:space="preserve">Anne on ystävällinen. Erin on ystävällinen. Anne on nuori. Erin on kylmä. Anne on älykäs. Kaikki punaiset, älykkäät ihmiset ovat kylmiä. Erin on hiljainen. Punaiset ihmiset ovat fiksuja. Jos joku on kylmä, hän on hiljainen. Erin on fiksu.</w:t>
      </w:r>
    </w:p>
    <w:p>
      <w:r>
        <w:rPr>
          <w:b/>
        </w:rPr>
        <w:t xml:space="preserve">Tulos</w:t>
      </w:r>
    </w:p>
    <w:p>
      <w:r>
        <w:t xml:space="preserve">Anne ei ole ystävällinen.</w:t>
      </w:r>
    </w:p>
    <w:p>
      <w:r>
        <w:rPr>
          <w:b/>
        </w:rPr>
        <w:t xml:space="preserve">Esimerkki 9.24</w:t>
      </w:r>
    </w:p>
    <w:p>
      <w:r>
        <w:t xml:space="preserve">Charlie on sininen. Jos Harry on sininen, Harry on vihreä. Erin on pyöreä. Vihreät ja siniset ihmiset ovat pyöreitä. Harry on punainen. Jos joku on vihreä ja punainen, hän on pyöreä. Bob on pyöreä.</w:t>
      </w:r>
    </w:p>
    <w:p>
      <w:r>
        <w:rPr>
          <w:b/>
        </w:rPr>
        <w:t xml:space="preserve">Tulos</w:t>
      </w:r>
    </w:p>
    <w:p>
      <w:r>
        <w:t xml:space="preserve">Harry ei ole punainen.</w:t>
      </w:r>
    </w:p>
    <w:p>
      <w:r>
        <w:rPr>
          <w:b/>
        </w:rPr>
        <w:t xml:space="preserve">Esimerkki 9.25</w:t>
      </w:r>
    </w:p>
    <w:p>
      <w:r>
        <w:t xml:space="preserve">Isot ihmiset ovat nuoria. Fiona on kylmä. Jos joku ei ole kiltti eikä vihreä, hän ei ole kylmä. Kaikki vihreät ihmiset eivät ole pyöreitä. Anne on nuori. Anne on iso. Fiona on nuori. Anne on kiltti. Jos Anne ei ole kiltti, Anne on pyöreä. Fiona on kiltti. Jos joku ei ole karvainen, hän ei ole vihreä. Fiona on iso. Anne on kylmä. Anne ei ole pyöreä. Fiona on pyöreä. Jos joku on kiltti eikä nuori, niin hän on pyöreä.</w:t>
      </w:r>
    </w:p>
    <w:p>
      <w:r>
        <w:rPr>
          <w:b/>
        </w:rPr>
        <w:t xml:space="preserve">Tulos</w:t>
      </w:r>
    </w:p>
    <w:p>
      <w:r>
        <w:t xml:space="preserve">Anne ei palele.</w:t>
      </w:r>
    </w:p>
    <w:p>
      <w:r>
        <w:rPr>
          <w:b/>
        </w:rPr>
        <w:t xml:space="preserve">Esimerkki 9.26</w:t>
      </w:r>
    </w:p>
    <w:p>
      <w:r>
        <w:t xml:space="preserve">Kalju kotka on iso. Jos kalju kotka on kiva niin kalju kotka on kylmä. Kalju kotka on mukava. Kalju kotka ei ole punainen. Kalju kotka ei ole vihreä. Kalju kotka on kylmä.</w:t>
      </w:r>
    </w:p>
    <w:p>
      <w:r>
        <w:rPr>
          <w:b/>
        </w:rPr>
        <w:t xml:space="preserve">Tulos</w:t>
      </w:r>
    </w:p>
    <w:p>
      <w:r>
        <w:t xml:space="preserve">Kalju kotka on vihreä.</w:t>
      </w:r>
    </w:p>
    <w:p>
      <w:r>
        <w:rPr>
          <w:b/>
        </w:rPr>
        <w:t xml:space="preserve">Esimerkki 9.27</w:t>
      </w:r>
    </w:p>
    <w:p>
      <w:r>
        <w:t xml:space="preserve">Jos Gary ei ole punainen, Gary on kova. Valkoiset, isot ihmiset ovat sinisiä. Jos Harry on iso, Harry ei ole valkoinen. Kaikki kiltit, siniset ihmiset ovat punaisia. Kaikki punaiset ihmiset ovat kylmiä. Gary on punainen. Harry on kova. Anne on iso. Jos joku on kova, hän ei ole kiltti. Jos joku ei ole valkoinen, hän on kova. Jos Gary on iso ja Gary ei ole kiltti, Gary ei ole sininen.</w:t>
      </w:r>
    </w:p>
    <w:p>
      <w:r>
        <w:rPr>
          <w:b/>
        </w:rPr>
        <w:t xml:space="preserve">Tulos</w:t>
      </w:r>
    </w:p>
    <w:p>
      <w:r>
        <w:t xml:space="preserve">Harry ei ole kova.</w:t>
      </w:r>
    </w:p>
    <w:p>
      <w:r>
        <w:rPr>
          <w:b/>
        </w:rPr>
        <w:t xml:space="preserve">Esimerkki 9.28</w:t>
      </w:r>
    </w:p>
    <w:p>
      <w:r>
        <w:t xml:space="preserve">Hiiri on kylmä. Hiiri on iso. Jos joku on iso, hän on kiltti. Vihreät ihmiset ovat kylmiä. Jos joku on vihreä ja punainen, hän on iso. Jos hiiri on vihreä niin hiiri on punainen. Hiiri on vihreä. Kaikki kylmät, kiltit ihmiset ovat punaisia. Hiiri on punainen. Hiiri on kiltti. Jos joku on iso, hän on kiltti. Jos joku on vihreä, hän on kylmä. Jos joku on iso ja vihreä, hän on kiltti.</w:t>
      </w:r>
    </w:p>
    <w:p>
      <w:r>
        <w:rPr>
          <w:b/>
        </w:rPr>
        <w:t xml:space="preserve">Tulos</w:t>
      </w:r>
    </w:p>
    <w:p>
      <w:r>
        <w:t xml:space="preserve">Hiiri ei ole punainen.</w:t>
      </w:r>
    </w:p>
    <w:p>
      <w:r>
        <w:rPr>
          <w:b/>
        </w:rPr>
        <w:t xml:space="preserve">Esimerkki 9.29</w:t>
      </w:r>
    </w:p>
    <w:p>
      <w:r>
        <w:t xml:space="preserve">Jos joku on vihreä, hän on kiltti. Jos joku on sininen, hän ei ole vihreä. Jos kissa on kylmä ja kissa ei ole kiltti niin kissa on sininen. Kaikki kylmät, vihreät ihmiset eivät ole ystävällisiä. Jos joku on kiltti, hän ei ole kylmä. Jos kissa on kiltti niin kissa on sininen. Kissa on sininen. Jos joku ei ole pyöreä, silloin hän ei ole kylmä. Jos joku ei ole sininen, hän ei ole pyöreä.</w:t>
      </w:r>
    </w:p>
    <w:p>
      <w:r>
        <w:rPr>
          <w:b/>
        </w:rPr>
        <w:t xml:space="preserve">Tulos</w:t>
      </w:r>
    </w:p>
    <w:p>
      <w:r>
        <w:t xml:space="preserve">Kissa ei ole sininen.</w:t>
      </w:r>
    </w:p>
    <w:p>
      <w:r>
        <w:rPr>
          <w:b/>
        </w:rPr>
        <w:t xml:space="preserve">Esimerkki 9.30</w:t>
      </w:r>
    </w:p>
    <w:p>
      <w:r>
        <w:t xml:space="preserve">Jos Harry on kylmä ja Harry on mukava, Harry on kova. Dave on sininen. Jos joku on mukava, hän on sininen. Harry on pyöreä. Kaikki karkeat ihmiset ovat kylmiä. Kaikki kylmät, karkeat ihmiset ovat mukavia. Mukavat ihmiset ovat valkoisia. Siniset ihmiset ovat kylmiä. Erin on kylmä. Kovat, kylmät ihmiset ovat punaisia. Jos joku on kylmä ja pyöreä, hän on mukava. Anne on sininen.</w:t>
      </w:r>
    </w:p>
    <w:p>
      <w:r>
        <w:rPr>
          <w:b/>
        </w:rPr>
        <w:t xml:space="preserve">Tulos</w:t>
      </w:r>
    </w:p>
    <w:p>
      <w:r>
        <w:t xml:space="preserve">Harry ei ole pyöreä.</w:t>
      </w:r>
    </w:p>
    <w:p>
      <w:r>
        <w:rPr>
          <w:b/>
        </w:rPr>
        <w:t xml:space="preserve">Esimerkki 9.31</w:t>
      </w:r>
    </w:p>
    <w:p>
      <w:r>
        <w:t xml:space="preserve">Jänis ei tarvitse leijonaa. Jos jänis käy karhun luona, karhu käy koiran luona. Jos joku on vihreä eikä pyöreä, hän tarvitsee jänistä. Jos joku tarvitsee koiraa, hän on punainen. Leijona on punainen. Koira tarvitsee jänistä. Leijona tarvitsee jänistä. Karhu on kylmä. Leijona syö karhun. Jos joku syö karhun ja karhu syö koiran, niin koira käy leijonan luona. Leijona käy jäniksen luona. Karhu on punainen. Jos joku tarvitsee koiraa eikä hänellä ole kylmä, hän tarvitsee jänistä. Jos joku käy jäniksen luona eikä käy leijonan luona niin jänis on pyöreä. Jos joku on pyöreä eikä ole punainen, hän tarvitsee koiraa. Leijona on kylmä. Leijona syö koiran. Kani ei syö leijonaa. Karhu ei tarvitse koiraa. Jos joku ei syö jänistä, hän on punainen.</w:t>
      </w:r>
    </w:p>
    <w:p>
      <w:r>
        <w:rPr>
          <w:b/>
        </w:rPr>
        <w:t xml:space="preserve">Tulos</w:t>
      </w:r>
    </w:p>
    <w:p>
      <w:r>
        <w:t xml:space="preserve">Koira ei tarvitse kania.</w:t>
      </w:r>
    </w:p>
    <w:p>
      <w:r>
        <w:rPr>
          <w:b/>
        </w:rPr>
        <w:t xml:space="preserve">Esimerkki 9.32</w:t>
      </w:r>
    </w:p>
    <w:p>
      <w:r>
        <w:t xml:space="preserve">Erin on kova. Erin on älykäs. Erin on mukava. Hiljaiset asiat ovat fiksuja. Jos Charlie on karvainen, Charlie on valkoinen. Charlie on karvainen. Fiona on kiva. Fiona on karvainen. Charlie on hiljainen.</w:t>
      </w:r>
    </w:p>
    <w:p>
      <w:r>
        <w:rPr>
          <w:b/>
        </w:rPr>
        <w:t xml:space="preserve">Tulos</w:t>
      </w:r>
    </w:p>
    <w:p>
      <w:r>
        <w:t xml:space="preserve">Fiona ei ole karvainen.</w:t>
      </w:r>
    </w:p>
    <w:p>
      <w:r>
        <w:rPr>
          <w:b/>
        </w:rPr>
        <w:t xml:space="preserve">Esimerkki 9.33</w:t>
      </w:r>
    </w:p>
    <w:p>
      <w:r>
        <w:t xml:space="preserve">Pyöreät ihmiset eivät ole mukavia. Jos joku on pyöreä eikä kiltti, hän on vihreä. Anne on vihreä. Fiona ei ole karkea. Jos joku on kiltti eikä sininen, niin hän on vihreä. Erin on sininen. Fiona ei ole pyöreä. Anne ei ole mukava. Jos joku on pyöreä eikä kiltti, hän on sininen. Erin on karkea. Erin on vihreä. Erin on fiksu. Anne ei ole kiltti. Jos Erin on karkea ja Erin on kiltti, niin Erin on fiksu. Pyöreät, vihreät ihmiset eivät ole karheita. Anne on sininen.</w:t>
      </w:r>
    </w:p>
    <w:p>
      <w:r>
        <w:rPr>
          <w:b/>
        </w:rPr>
        <w:t xml:space="preserve">Tulos</w:t>
      </w:r>
    </w:p>
    <w:p>
      <w:r>
        <w:t xml:space="preserve">Fiona on kova.</w:t>
      </w:r>
    </w:p>
    <w:p>
      <w:r>
        <w:rPr>
          <w:b/>
        </w:rPr>
        <w:t xml:space="preserve">Esimerkki 9.34</w:t>
      </w:r>
    </w:p>
    <w:p>
      <w:r>
        <w:t xml:space="preserve">Lehmä jahtaa hiirtä. Jos joku jahtaa lehmää ja syö kissaa, se jahtaa hiirtä. Lehmä ei ole iso. Lehmä ei jahtaa karhua. Lehmä on sininen. Karhu ei syö kissaa. Karhu tarvitsee hiirtä. Lehmä jahtaa kissaa. Lehmä ei ole kiltti. Jos kissa jahtaa karhua, karhu syö hiiren. Lehmä tarvitsee hiirtä. Hiiri jahtaa karhua. Hiiri syö kissan. Karhu on iso. Hiiri tarvitsee lehmää. Kissa tarvitsee lehmää. Karhu on kiltti.</w:t>
      </w:r>
    </w:p>
    <w:p>
      <w:r>
        <w:rPr>
          <w:b/>
        </w:rPr>
        <w:t xml:space="preserve">Tulos</w:t>
      </w:r>
    </w:p>
    <w:p>
      <w:r>
        <w:t xml:space="preserve">Lehmä on iso.</w:t>
      </w:r>
    </w:p>
    <w:p>
      <w:r>
        <w:rPr>
          <w:b/>
        </w:rPr>
        <w:t xml:space="preserve">Esimerkki 9.35</w:t>
      </w:r>
    </w:p>
    <w:p>
      <w:r>
        <w:t xml:space="preserve">Koira on mukava. Jänis näkee kalju kotkan. Jänis ei ole punainen. Koira käy jäniksen luona. Jos jokin on sininen, se on kiva. Kalju kotka syö jäniksen. Koira käy kalju kotkan luona. Jänis syö koiran. Kalju kotka on kiva. Kalju kotka näkee koiran. Kalju kotka käy koiran luona. Jänis käy koiran luona. Koira syö jäniksen. Koira on pyöreä. Jos jokin käy jäniksen luona, se on pyöreä. Koira on punainen. Koira näkee jäniksen.</w:t>
      </w:r>
    </w:p>
    <w:p>
      <w:r>
        <w:rPr>
          <w:b/>
        </w:rPr>
        <w:t xml:space="preserve">Tulos</w:t>
      </w:r>
    </w:p>
    <w:p>
      <w:r>
        <w:t xml:space="preserve">Kalju kotka ei syö kania.</w:t>
      </w:r>
    </w:p>
    <w:p>
      <w:r>
        <w:rPr>
          <w:b/>
        </w:rPr>
        <w:t xml:space="preserve">Esimerkki 9.36</w:t>
      </w:r>
    </w:p>
    <w:p>
      <w:r>
        <w:t xml:space="preserve">Jos jokin ei ole kiva eikä sininen, se ei ole karvainen. Jos Fiona ei ole karkea, Fiona on iso. Fiona ei ole kiva. Fiona on iso. Siniset asiat ovat isoja. Fiona on nuori. Jos Fiona on vihreä ja Fiona on iso, niin Fiona on kiva. Jos Fiona ei ole iso, Fiona on kiva. Jos jokin on vihreä eikä sininen, se on karvainen. Jos jokin on kiva ja karvainen, se on sininen. Jos jokin on iso ja kiva, se ei ole vihreä.</w:t>
      </w:r>
    </w:p>
    <w:p>
      <w:r>
        <w:rPr>
          <w:b/>
        </w:rPr>
        <w:t xml:space="preserve">Tulos</w:t>
      </w:r>
    </w:p>
    <w:p>
      <w:r>
        <w:t xml:space="preserve">Fiona on mukava.</w:t>
      </w:r>
    </w:p>
    <w:p>
      <w:r>
        <w:rPr>
          <w:b/>
        </w:rPr>
        <w:t xml:space="preserve">Esimerkki 9.37</w:t>
      </w:r>
    </w:p>
    <w:p>
      <w:r>
        <w:t xml:space="preserve">Jos Fiona on punainen ja Fiona on kiltti, Fiona on vihreä. Harry on punainen. Jos Fiona on sininen ja Fiona on kova, Fiona on vihreä. Kaikki karvaiset ihmiset ovat punaisia. Harry on kiltti. Dave on karkea. Fiona on kiva. Kaikki karkeat ihmiset ovat karvaisia. Harry on karkea. Dave on punainen. Fiona on kiltti. Harry on karvainen. Dave on kiltti. Dave on karvainen. Dave on kiltti. Fiona on sininen. Kaikki siniset ihmiset ovat vihreitä. Dave on sininen. Fiona on punainen. Dave on vihreä. Kaikki siniset ihmiset ovat punaisia. Harry on vihreä.</w:t>
      </w:r>
    </w:p>
    <w:p>
      <w:r>
        <w:rPr>
          <w:b/>
        </w:rPr>
        <w:t xml:space="preserve">Tulos</w:t>
      </w:r>
    </w:p>
    <w:p>
      <w:r>
        <w:t xml:space="preserve">Harry ei ole karvainen.</w:t>
      </w:r>
    </w:p>
    <w:p>
      <w:r>
        <w:rPr>
          <w:b/>
        </w:rPr>
        <w:t xml:space="preserve">Esimerkki 9.38</w:t>
      </w:r>
    </w:p>
    <w:p>
      <w:r>
        <w:t xml:space="preserve">Leijona käy kissan luona. Koira käy leijonan luona. Kalju kotka on iso. Jos joku käy koiran luona ja se jahtaa kissaa, niin koira jahtaa leijonaa. Jos joku syö kissan ja kissa käy kalju kotkan luona, niin kissa syö koiran. Jos joku on iso, niin he jahtaavat kissaa. Kissa käy kalju kotkan luona.</w:t>
      </w:r>
    </w:p>
    <w:p>
      <w:r>
        <w:rPr>
          <w:b/>
        </w:rPr>
        <w:t xml:space="preserve">Tulos</w:t>
      </w:r>
    </w:p>
    <w:p>
      <w:r>
        <w:t xml:space="preserve">Leijona ei käy kissan luona.</w:t>
      </w:r>
    </w:p>
    <w:p>
      <w:r>
        <w:rPr>
          <w:b/>
        </w:rPr>
        <w:t xml:space="preserve">Esimerkki 9.39</w:t>
      </w:r>
    </w:p>
    <w:p>
      <w:r>
        <w:t xml:space="preserve">Fiona on punainen. Kaikki isot ihmiset ovat karvaisia. Dave on valkoinen. Nuoret valkoiset ihmiset eivät ole vihreitä. Jos joku on valkoinen eikä vihreä, hän on karvainen. Jos Gary on pyöreä, Gary ei ole punainen. Jos joku ei ole pyöreä eikä valkoinen, hän on punainen. Jos joku on vihreä eikä valkoinen, hän on iso. Gary on punainen. Gary on karvainen. Fiona on valkoinen. Jos Bob on nuori, Bob on punainen. Jos joku on nuori, hän on valkoinen. Bob on punainen. Gary ei ole vihreä.</w:t>
      </w:r>
    </w:p>
    <w:p>
      <w:r>
        <w:rPr>
          <w:b/>
        </w:rPr>
        <w:t xml:space="preserve">Tulos</w:t>
      </w:r>
    </w:p>
    <w:p>
      <w:r>
        <w:t xml:space="preserve">Gary on vihreä.</w:t>
      </w:r>
    </w:p>
    <w:p>
      <w:r>
        <w:rPr>
          <w:b/>
        </w:rPr>
        <w:t xml:space="preserve">Esimerkki 9.40</w:t>
      </w:r>
    </w:p>
    <w:p>
      <w:r>
        <w:t xml:space="preserve">Anne on mukava. Jos jokin ei ole pyöreä, se on kiva. Anne on pyöreä. Kaikki mukavat, hiljaiset asiat ovat sinisiä. Anne on hiljainen. Erin ei ole fiksu. Erin on pyöreä. Anne ei ole fiksu. Anne on iso. Erin ei ole hiljainen. Anne on sininen. Anne on vihreä. Jos jokin on pyöreä eikä sininen, se ei ole vihreä.</w:t>
      </w:r>
    </w:p>
    <w:p>
      <w:r>
        <w:rPr>
          <w:b/>
        </w:rPr>
        <w:t xml:space="preserve">Tulos</w:t>
      </w:r>
    </w:p>
    <w:p>
      <w:r>
        <w:t xml:space="preserve">Erin ei ole pyöreä.</w:t>
      </w:r>
    </w:p>
    <w:p>
      <w:r>
        <w:rPr>
          <w:b/>
        </w:rPr>
        <w:t xml:space="preserve">Esimerkki 9.41</w:t>
      </w:r>
    </w:p>
    <w:p>
      <w:r>
        <w:t xml:space="preserve">Dave on valkoinen. Anne on valkoinen. Dave on mukava. Anne on karvainen. Erin on karvainen. Anne on vihreä. Dave on kiltti. Gary on punainen. Gary on kiltti. Anne on punainen. Dave on vihreä. Anne on kylmä. Erin on valkoinen. Dave on punainen. Jos jokin on vihreä, se on kiva. Dave on karvainen. Gary on kiva. Kiltit asiat ovat punaisia.</w:t>
      </w:r>
    </w:p>
    <w:p>
      <w:r>
        <w:rPr>
          <w:b/>
        </w:rPr>
        <w:t xml:space="preserve">Tulos</w:t>
      </w:r>
    </w:p>
    <w:p>
      <w:r>
        <w:t xml:space="preserve">Anne ei palele.</w:t>
      </w:r>
    </w:p>
    <w:p>
      <w:r>
        <w:rPr>
          <w:b/>
        </w:rPr>
        <w:t xml:space="preserve">Esimerkki 9.42</w:t>
      </w:r>
    </w:p>
    <w:p>
      <w:r>
        <w:t xml:space="preserve">Kissa on kylmä. Jos joku on iso eikä ole kylmä, hän on kova. Kissa on iso. Jos joku on nuori eikä ole punainen, hän on kova. Kissa on punainen. Kissa ei ole nuori. Kissa ei ole kova. Jos joku on kylmä, hän on punainen.</w:t>
      </w:r>
    </w:p>
    <w:p>
      <w:r>
        <w:rPr>
          <w:b/>
        </w:rPr>
        <w:t xml:space="preserve">Tulos</w:t>
      </w:r>
    </w:p>
    <w:p>
      <w:r>
        <w:t xml:space="preserve">Kissa ei ole iso.</w:t>
      </w:r>
    </w:p>
    <w:p>
      <w:r>
        <w:rPr>
          <w:b/>
        </w:rPr>
        <w:t xml:space="preserve">Esimerkki 9.43</w:t>
      </w:r>
    </w:p>
    <w:p>
      <w:r>
        <w:t xml:space="preserve">Hiiri ei ole pyöreä. Orava tarvitsee leijonaa. Hiiri on kylmä. Jos jokin on kiltti niin se jahtaa kissaa. Orava pitää hiirestä. Leijona jahtaa hiirtä. Leijona jahtaa oravaa. Hiiri tarvitsee kissaa. Hiiri ei pidä leijonasta. Orava tarvitsee hiirtä. Kissa ei pidä oravasta. Jos jokin jahtaa kissaa ja se tarvitsee hiirtä niin kissa pitää oravasta. Jos jokin ei ole nuori niin se tarvitsee oravaa. Jos jokin jahtaa kissaa niin kissa ei jahtaa hiirtä. Jos jokin tarvitsee leijonaa niin leijona tarvitsee kissaa. Leijona tarvitsee kissaa. Hiiri tarvitsee oravaa. Jos jokin pitää kissasta, kissa on nuori. Kissa tarvitsee oravaa. Kissa tarvitsee hiirtä. Leijona ei pidä hiirestä.</w:t>
      </w:r>
    </w:p>
    <w:p>
      <w:r>
        <w:rPr>
          <w:b/>
        </w:rPr>
        <w:t xml:space="preserve">Tulos</w:t>
      </w:r>
    </w:p>
    <w:p>
      <w:r>
        <w:t xml:space="preserve">Orava ei pidä hiirestä.</w:t>
      </w:r>
    </w:p>
    <w:p>
      <w:r>
        <w:rPr>
          <w:b/>
        </w:rPr>
        <w:t xml:space="preserve">Esimerkki 9.44</w:t>
      </w:r>
    </w:p>
    <w:p>
      <w:r>
        <w:t xml:space="preserve">Gary on valkoinen. Jos jokin on iso eikä kylmä, se ei ole hiljainen. Jos Gary ei ole kylmä eikä Gary ole hiljainen, Gary ei ole suuri. Dave on nuori. Jos jokin on kova ja nuori, niin se on iso. Jos jokin on iso ja hiljainen, se on punainen. Jos jokin on punainen, se ei ole kylmä. Kaikki kylmät asiat ovat kovia. Dave on kova. Harry on iso. Gary on kova. Harry on kova. Dave on punainen.</w:t>
      </w:r>
    </w:p>
    <w:p>
      <w:r>
        <w:rPr>
          <w:b/>
        </w:rPr>
        <w:t xml:space="preserve">Tulos</w:t>
      </w:r>
    </w:p>
    <w:p>
      <w:r>
        <w:t xml:space="preserve">Gary ei ole valkoinen.</w:t>
      </w:r>
    </w:p>
    <w:p>
      <w:r>
        <w:rPr>
          <w:b/>
        </w:rPr>
        <w:t xml:space="preserve">Esimerkki 9.45</w:t>
      </w:r>
    </w:p>
    <w:p>
      <w:r>
        <w:t xml:space="preserve">Jos jokin on karkea, se on iso. Gary on kiltti. Erin on kova. Erin on punainen. Gary on vihreä. Gary on sininen. Erin on sininen. Jos Gary on karkea, Gary on vihreä. Kaikki kiltit asiat ovat sinisiä. Kaikki hiljaiset asiat ovat suuria. Bob on sininen. Bob on kova. Jos jokin on vihreä ja sininen, se on hiljainen. Bob on vihreä. Punaiset, hiljaiset asiat ovat sinisiä. Bob on iso.</w:t>
      </w:r>
    </w:p>
    <w:p>
      <w:r>
        <w:rPr>
          <w:b/>
        </w:rPr>
        <w:t xml:space="preserve">Tulos</w:t>
      </w:r>
    </w:p>
    <w:p>
      <w:r>
        <w:t xml:space="preserve">Erin ei ole punainen.</w:t>
      </w:r>
    </w:p>
    <w:p>
      <w:r>
        <w:rPr>
          <w:b/>
        </w:rPr>
        <w:t xml:space="preserve">Esimerkki 9.46</w:t>
      </w:r>
    </w:p>
    <w:p>
      <w:r>
        <w:t xml:space="preserve">Jos jokin on ystävällinen ja pyöreä, se on kylmä. Dave on kiltti. Dave on nuori. Jos jokin on valkoinen ja kiltti, se on karkea. Dave on kylmä. Dave on karkea. Harry on kylmä. Erin on kylmä. Erin on nuori. Erin on kova. Harry on sininen. Erin on sininen. Erin on kiltti. Harry on pyöreä. Harry on nuori. Erin on valkoinen. Erin on pyöreä. Harry on kiltti.</w:t>
      </w:r>
    </w:p>
    <w:p>
      <w:r>
        <w:rPr>
          <w:b/>
        </w:rPr>
        <w:t xml:space="preserve">Tulos</w:t>
      </w:r>
    </w:p>
    <w:p>
      <w:r>
        <w:t xml:space="preserve">Erin ei ole ystävällinen.</w:t>
      </w:r>
    </w:p>
    <w:p>
      <w:r>
        <w:rPr>
          <w:b/>
        </w:rPr>
        <w:t xml:space="preserve">Esimerkki 9.47</w:t>
      </w:r>
    </w:p>
    <w:p>
      <w:r>
        <w:t xml:space="preserve">Dave on valkoinen. Charlie on kiltti. Dave on punainen. Charlie on valkoinen. Dave on hiljainen. Jos Charlie on sininen, Charlie on kiltti. Dave on kova. Fiona on kiltti. Charlie on punainen. Kaikki nuoret, karkeat asiat ovat valkoisia. Hiljaiset, siniset asiat ovat punaisia. Erin on kova. Jos jokin on nuori ja kiltti, se on hiljainen. Jos jokin on valkoinen, se on punainen. Fiona on hiljainen. Punaiset, kiltit asiat ovat sinisiä.</w:t>
      </w:r>
    </w:p>
    <w:p>
      <w:r>
        <w:rPr>
          <w:b/>
        </w:rPr>
        <w:t xml:space="preserve">Tulos</w:t>
      </w:r>
    </w:p>
    <w:p>
      <w:r>
        <w:t xml:space="preserve">Dave ei ole valkoinen.</w:t>
      </w:r>
    </w:p>
    <w:p>
      <w:r>
        <w:rPr>
          <w:b/>
        </w:rPr>
        <w:t xml:space="preserve">Esimerkki 9.48</w:t>
      </w:r>
    </w:p>
    <w:p>
      <w:r>
        <w:t xml:space="preserve">Harry on mukava. Harry ei ole älykäs. Harry on kylmä. Bob on mukava. Bob ei ole kylmä. Jos joku ei ole nuori, hän on vihreä. Bob on valkoinen. Harry on nuori. Harry on vihreä. Bob on nuori. Harry on valkoinen. Bob on älykäs. Harry on punainen. Jos joku on älykäs ja nuori, hän ei ole kylmä. Bob on vihreä. Bob ei ole punainen. Jos joku on nuori eikä valkoinen, hän on punainen.</w:t>
      </w:r>
    </w:p>
    <w:p>
      <w:r>
        <w:rPr>
          <w:b/>
        </w:rPr>
        <w:t xml:space="preserve">Tulos</w:t>
      </w:r>
    </w:p>
    <w:p>
      <w:r>
        <w:t xml:space="preserve">Bob ei ole nuori.</w:t>
      </w:r>
    </w:p>
    <w:p>
      <w:r>
        <w:rPr>
          <w:b/>
        </w:rPr>
        <w:t xml:space="preserve">Esimerkki 9.49</w:t>
      </w:r>
    </w:p>
    <w:p>
      <w:r>
        <w:t xml:space="preserve">Jos jokin pitää jäniksestä, se on kylmä. Hiiri ei syö kania. Kani ei ole punainen. Jos jokin näkee jäniksen ja jänis on kylmä niin jänis ei näe hiirtä.</w:t>
      </w:r>
    </w:p>
    <w:p>
      <w:r>
        <w:rPr>
          <w:b/>
        </w:rPr>
        <w:t xml:space="preserve">Tulos</w:t>
      </w:r>
    </w:p>
    <w:p>
      <w:r>
        <w:t xml:space="preserve">Hiiri syö jäniksen.</w:t>
      </w:r>
    </w:p>
    <w:p>
      <w:r>
        <w:rPr>
          <w:b/>
        </w:rPr>
        <w:t xml:space="preserve">Esimerkki 9.50</w:t>
      </w:r>
    </w:p>
    <w:p>
      <w:r>
        <w:t xml:space="preserve">Koira ei tarvitse leijonaa. Leijona on punainen. Koira ei ole punainen. Leijona on kylmä. Leijona on sininen. Koira on vihreä. Jos leijona on sininen ja leijona on kylmä, leijona syö koiran. Koira syö leijonan. Koira pitää leijonasta. Jos leijona syö koiran ja leijona ei ole kova niin leijona tarvitsee koiraa. Koira ei ole kylmä. Leijona ei pidä koirasta. Koira on kova. Leijona tarvitsee koiraa. Koira on sininen. Leijona on vihreä. Leijona syö koiran. Leijona ei ole karkea.</w:t>
      </w:r>
    </w:p>
    <w:p>
      <w:r>
        <w:rPr>
          <w:b/>
        </w:rPr>
        <w:t xml:space="preserve">Tulos</w:t>
      </w:r>
    </w:p>
    <w:p>
      <w:r>
        <w:t xml:space="preserve">Koira ei ole sininen.</w:t>
      </w:r>
    </w:p>
    <w:p>
      <w:r>
        <w:rPr>
          <w:b/>
        </w:rPr>
        <w:t xml:space="preserve">Esimerkki 9.51</w:t>
      </w:r>
    </w:p>
    <w:p>
      <w:r>
        <w:t xml:space="preserve">Orava palelee. Orava on sininen. Jos orava on pyöreä, orava on iso. Orava on nuori.</w:t>
      </w:r>
    </w:p>
    <w:p>
      <w:r>
        <w:rPr>
          <w:b/>
        </w:rPr>
        <w:t xml:space="preserve">Tulos</w:t>
      </w:r>
    </w:p>
    <w:p>
      <w:r>
        <w:t xml:space="preserve">Orava ei ole nuori.</w:t>
      </w:r>
    </w:p>
    <w:p>
      <w:r>
        <w:rPr>
          <w:b/>
        </w:rPr>
        <w:t xml:space="preserve">Esimerkki 9.52</w:t>
      </w:r>
    </w:p>
    <w:p>
      <w:r>
        <w:t xml:space="preserve">Jänis on pyöreä. Vihreät ja siniset ihmiset ovat mukavia. Jänis on sininen. Ystävälliset ihmiset ovat pyöreitä. Kaikki vihreät ihmiset eivät ole kilttejä. Jos joku on vihreä, hän on sininen. Jänis on kiltti. Jänis ei ole kiltti. Jos joku ei ole kiltti, hän on sininen. Jänis on vihreä. Jos kani ei ole kiltti eikä kani ole vihreä, niin kani on kiltti. Jos kani on kiltti ja kani on pyöreä, niin kani on sininen. Jos joku on sininen eikä ole pyöreä niin hän on kiltti.</w:t>
      </w:r>
    </w:p>
    <w:p>
      <w:r>
        <w:rPr>
          <w:b/>
        </w:rPr>
        <w:t xml:space="preserve">Tulos</w:t>
      </w:r>
    </w:p>
    <w:p>
      <w:r>
        <w:t xml:space="preserve">Jänis ei ole kiltti.</w:t>
      </w:r>
    </w:p>
    <w:p>
      <w:r>
        <w:rPr>
          <w:b/>
        </w:rPr>
        <w:t xml:space="preserve">Esimerkki 9.53</w:t>
      </w:r>
    </w:p>
    <w:p>
      <w:r>
        <w:t xml:space="preserve">Erin on valkoinen. Jos jokin on sininen, se on älykäs. Jos jokin on valkoinen ja nuori, se on fiksu. Erin on fiksu. Jos jokin on valkoinen ja sininen, se on vihreä. Jos jokin on nuori, se on valkoinen. Siniset asiat ovat valkoisia. Jos jokin on valkoinen, se on sininen. Erin on sininen. Kaikki karkeat asiat ovat valkoisia. Jos Erin on sininen, niin Erin on karkea.</w:t>
      </w:r>
    </w:p>
    <w:p>
      <w:r>
        <w:rPr>
          <w:b/>
        </w:rPr>
        <w:t xml:space="preserve">Tulos</w:t>
      </w:r>
    </w:p>
    <w:p>
      <w:r>
        <w:t xml:space="preserve">Erin ei ole valkoinen.</w:t>
      </w:r>
    </w:p>
    <w:p>
      <w:r>
        <w:rPr>
          <w:b/>
        </w:rPr>
        <w:t xml:space="preserve">Esimerkki 9.54</w:t>
      </w:r>
    </w:p>
    <w:p>
      <w:r>
        <w:t xml:space="preserve">Siniset, kylmät ihmiset ovat ystävällisiä. Fiona on pyöreä. Jos Fiona on vihreä, Fiona on sininen. Kaikki kiltit ihmiset ovat kylmiä. Mukavat, kylmät ihmiset ovat vihreitä. Kaikki mukavat, siniset ihmiset ovat pyöreitä. Kiltit ihmiset ovat kylmiä.</w:t>
      </w:r>
    </w:p>
    <w:p>
      <w:r>
        <w:rPr>
          <w:b/>
        </w:rPr>
        <w:t xml:space="preserve">Tulos</w:t>
      </w:r>
    </w:p>
    <w:p>
      <w:r>
        <w:t xml:space="preserve">Fiona ei ole pyöreä.</w:t>
      </w:r>
    </w:p>
    <w:p>
      <w:r>
        <w:rPr>
          <w:b/>
        </w:rPr>
        <w:t xml:space="preserve">Esimerkki 9.55</w:t>
      </w:r>
    </w:p>
    <w:p>
      <w:r>
        <w:t xml:space="preserve">Dave on valkoinen. Kaikki mukavat, kylmät asiat ovat hiljaisia. Dave on mukava. Dave on kylmä. Dave on hiljainen. Dave on punainen. Dave on pyöreä. Jos jokin on karvainen ja punainen, se on pyöreä. Dave on karvainen.</w:t>
      </w:r>
    </w:p>
    <w:p>
      <w:r>
        <w:rPr>
          <w:b/>
        </w:rPr>
        <w:t xml:space="preserve">Tulos</w:t>
      </w:r>
    </w:p>
    <w:p>
      <w:r>
        <w:t xml:space="preserve">Dave ei ole mukava.</w:t>
      </w:r>
    </w:p>
    <w:p>
      <w:r>
        <w:rPr>
          <w:b/>
        </w:rPr>
        <w:t xml:space="preserve">Esimerkki 9.56</w:t>
      </w:r>
    </w:p>
    <w:p>
      <w:r>
        <w:t xml:space="preserve">Kalju kotka ei ole iso. Kalju kotka näkee karhun. Lehmä syö leijonan. Lehmä näkee karhun. Lehmä ei käy kalju kotka. Jos jokin syö karhun, se käy kalju kotkan luona. Karhu syö leijonan. Kalju kotka on vihreä. Jos lehmä on pyöreä ja jokin ei käy lehmän luona, silloin se ei näe kalju kotkaa. Leijona vierailee kalju kotkan luona. Leijona syö lehmän. Kalju kotka syö karhun.</w:t>
      </w:r>
    </w:p>
    <w:p>
      <w:r>
        <w:rPr>
          <w:b/>
        </w:rPr>
        <w:t xml:space="preserve">Tulos</w:t>
      </w:r>
    </w:p>
    <w:p>
      <w:r>
        <w:t xml:space="preserve">Leijona ei syö lehmää.</w:t>
      </w:r>
    </w:p>
    <w:p>
      <w:r>
        <w:rPr>
          <w:b/>
        </w:rPr>
        <w:t xml:space="preserve">Esimerkki 9.57</w:t>
      </w:r>
    </w:p>
    <w:p>
      <w:r>
        <w:t xml:space="preserve">Dave on kova. Anne on hiljainen. Anne on kylmä. Dave on sininen. Bob on kylmä. Älykkäät asiat ovat kylmiä. Bob on kiltti. Kaikki kylmät, valkoiset asiat ovat kovia. Dave on valkoinen. Jos jokin on kiltti ja karkea, se on älykäs. Anne on karkea. Dave on fiksu. Dave on kylmä.</w:t>
      </w:r>
    </w:p>
    <w:p>
      <w:r>
        <w:rPr>
          <w:b/>
        </w:rPr>
        <w:t xml:space="preserve">Tulos</w:t>
      </w:r>
    </w:p>
    <w:p>
      <w:r>
        <w:t xml:space="preserve">Dave ei ole kylmä.</w:t>
      </w:r>
    </w:p>
    <w:p>
      <w:r>
        <w:rPr>
          <w:b/>
        </w:rPr>
        <w:t xml:space="preserve">Esimerkki 9.58</w:t>
      </w:r>
    </w:p>
    <w:p>
      <w:r>
        <w:t xml:space="preserve">Jos joku ei ole vihreä eikä kylmä, hän on valkoinen. Charlie on kylmä. Charlie ei ole hiljainen. Charlie on pyöreä. Charlie on punainen. Charlie on vihreä. Jos joku on mukava, hän on vihreä. Valkoiset, mukavat ihmiset ovat vihreitä. Jos joku on hiljainen eikä ole kylmä, hän on vihreä. Charlie on mukava. Jos joku ei ole pyöreä, hän ei ole mukava. Kaikki valkoiset, vihreät ihmiset eivät ole hiljaisia. Charlie on valkoinen. Jos joku ei ole mukava, hän on hiljainen. Jos Charlie on pyöreä, niin Charlie on valkoinen.</w:t>
      </w:r>
    </w:p>
    <w:p>
      <w:r>
        <w:rPr>
          <w:b/>
        </w:rPr>
        <w:t xml:space="preserve">Tulos</w:t>
      </w:r>
    </w:p>
    <w:p>
      <w:r>
        <w:t xml:space="preserve">Charlie on hiljaa.</w:t>
      </w:r>
    </w:p>
    <w:p>
      <w:r>
        <w:rPr>
          <w:b/>
        </w:rPr>
        <w:t xml:space="preserve">Esimerkki 9.59</w:t>
      </w:r>
    </w:p>
    <w:p>
      <w:r>
        <w:t xml:space="preserve">Jos jokin jahtaa lehmää ja se on kiva, se tarvitsee tiikeriä. Tiikeri käy lehmän luona. Jos jokin jahtaa tiikeriä niin tiikeri tarvitsee kalju kotkaa. Jos jokin käy kalju kotkan luona ja kalju kotka jahtaa lehmää, niin lehmä käy tiikerin luona. Jos jokin tarvitsee kalju kotkaa, se on vihreä. Kalju kotka on punainen. Lehmä jahtaa kalju kotkaa. Jos lehmä jahtaa kalju kotkaa, lehmä tarvitsee tiikeriä. Jos jokin on nuori ja kylmä, se tarvitsee lehmää.</w:t>
      </w:r>
    </w:p>
    <w:p>
      <w:r>
        <w:rPr>
          <w:b/>
        </w:rPr>
        <w:t xml:space="preserve">Tulos</w:t>
      </w:r>
    </w:p>
    <w:p>
      <w:r>
        <w:t xml:space="preserve">Lehmä ei jahtaa kalju kotkaa.</w:t>
      </w:r>
    </w:p>
    <w:p>
      <w:r>
        <w:rPr>
          <w:b/>
        </w:rPr>
        <w:t xml:space="preserve">Esimerkki 9.60</w:t>
      </w:r>
    </w:p>
    <w:p>
      <w:r>
        <w:t xml:space="preserve">Orava tarvitsee koiraa. Tiikeri näkee oravan. Koiralla on kylmä. Orava on sininen. Orava on kylmä. Karhu tarvitsee koiraa. Orava on kova. Jos joku on kova ja kylmä, niin hän jahtaa karhua. Jos joku tarvitsee tiikeriä, hän näkee koiran. Koira näkee karhun. Koira näkee oravan. Orava näkee karhun. Orava tarvitsee karhua. Karhu näkee oravan. Jos oravalla on kylmä ja orava jahtaa tiikeriä niin orava on kova. Karhu jahtaa tiikeriä. Orava tarvitsee tiikeriä. Koira tarvitsee karhua. Orava jahtaa karhua.</w:t>
      </w:r>
    </w:p>
    <w:p>
      <w:r>
        <w:rPr>
          <w:b/>
        </w:rPr>
        <w:t xml:space="preserve">Tulos</w:t>
      </w:r>
    </w:p>
    <w:p>
      <w:r>
        <w:t xml:space="preserve">Orava ei jahtaa karhua.</w:t>
      </w:r>
    </w:p>
    <w:p>
      <w:r>
        <w:rPr>
          <w:b/>
        </w:rPr>
        <w:t xml:space="preserve">Esimerkki 9.61</w:t>
      </w:r>
    </w:p>
    <w:p>
      <w:r>
        <w:t xml:space="preserve">Jos jokin ei ole karkea, se on punainen. Gary on nuori. Charlie on karkea. Erin on kiltti. Charlie ei ole kylmä. Jos jokin on karkea ja fiksu, se ei ole punainen. Erin on kylmä. Harry ei ole nuori. Gary on kova.</w:t>
      </w:r>
    </w:p>
    <w:p>
      <w:r>
        <w:rPr>
          <w:b/>
        </w:rPr>
        <w:t xml:space="preserve">Tulos</w:t>
      </w:r>
    </w:p>
    <w:p>
      <w:r>
        <w:t xml:space="preserve">Harry on nuori.</w:t>
      </w:r>
    </w:p>
    <w:p>
      <w:r>
        <w:rPr>
          <w:b/>
        </w:rPr>
        <w:t xml:space="preserve">Esimerkki 9.62</w:t>
      </w:r>
    </w:p>
    <w:p>
      <w:r>
        <w:t xml:space="preserve">Jos jokin on kaunista ja valkoista, se on kylmää. Harry on karkea. Harry on pyöreä. Dave on valkoinen. Dave on karkea. Kaikki kylmät, karheat asiat ovat pyöreitä. Harry on sininen. Jos Harry on pyöreä, Harry on kiltti. Harry on kiltti. Dave on sininen. Harry on valkoinen. Dave on pyöreä. Kaikki mukavat asiat ovat kylmiä. Kaikki valkoiset, kivat asiat ovat karheita. Dave on mukava. Dave on kylmä. Harry on mukava. Jos jokin on kylmää, se on valkoista.</w:t>
      </w:r>
    </w:p>
    <w:p>
      <w:r>
        <w:rPr>
          <w:b/>
        </w:rPr>
        <w:t xml:space="preserve">Tulos</w:t>
      </w:r>
    </w:p>
    <w:p>
      <w:r>
        <w:t xml:space="preserve">Dave ei ole valkoinen.</w:t>
      </w:r>
    </w:p>
    <w:p>
      <w:r>
        <w:rPr>
          <w:b/>
        </w:rPr>
        <w:t xml:space="preserve">Esimerkki 9.63</w:t>
      </w:r>
    </w:p>
    <w:p>
      <w:r>
        <w:t xml:space="preserve">Jos jokin jahtaa kalju kotkaa, se on kiltti. Jos kalju kotka on punainen ja kalju kotka ei ole kiltti niin kalju kotka tarvitsee koiraa. Jänis tarvitsee koiraa. Kalju kotka tarvitsee jänistä. Jos jokin ei ole punainen niin se näkee koiran. Koira ei näe kalju kotkaa.</w:t>
      </w:r>
    </w:p>
    <w:p>
      <w:r>
        <w:rPr>
          <w:b/>
        </w:rPr>
        <w:t xml:space="preserve">Tulos</w:t>
      </w:r>
    </w:p>
    <w:p>
      <w:r>
        <w:t xml:space="preserve">Koira näkee kalju kotkan.</w:t>
      </w:r>
    </w:p>
    <w:p>
      <w:r>
        <w:rPr>
          <w:b/>
        </w:rPr>
        <w:t xml:space="preserve">Esimerkki 9.64</w:t>
      </w:r>
    </w:p>
    <w:p>
      <w:r>
        <w:t xml:space="preserve">Kalju kotka ei syö leijonaa. Jos jokin näkee leijonan ja leijona on mukava, se ei ole vihreä. Koira syö kalju kotkan. Hiiri on vihreä. Leijona ei jahdata kalju kotkaa. Koira on kiltti. Kalju kotka ei näe hiirtä. Leijona on vihreä. Koira syö leijonan. Leijona ei näe kalju kotkaa. Kalju kotka näkee leijonan. Kalju kotka syö koiran. Leijona näkee hiiren. Koira jahtaa hiirtä. Koira ei näe kalju kotkaa. Koira näkee hiiren.</w:t>
      </w:r>
    </w:p>
    <w:p>
      <w:r>
        <w:rPr>
          <w:b/>
        </w:rPr>
        <w:t xml:space="preserve">Tulos</w:t>
      </w:r>
    </w:p>
    <w:p>
      <w:r>
        <w:t xml:space="preserve">Kalju kotka ei näe leijonaa.</w:t>
      </w:r>
    </w:p>
    <w:p>
      <w:r>
        <w:rPr>
          <w:b/>
        </w:rPr>
        <w:t xml:space="preserve">Esimerkki 9.65</w:t>
      </w:r>
    </w:p>
    <w:p>
      <w:r>
        <w:t xml:space="preserve">Gary on kova. Anne on karvainen. Anne on mukava. Gary on valkoinen. Anne on kiltti. Anne on karkea. Anne on valkoinen. Gary on kiltti. Gary on iso. Gary on mukava. Gary on punainen. Anne on iso. Karkeat asiat ovat valkoisia. Anne on punainen. Gary on karvainen.</w:t>
      </w:r>
    </w:p>
    <w:p>
      <w:r>
        <w:rPr>
          <w:b/>
        </w:rPr>
        <w:t xml:space="preserve">Tulos</w:t>
      </w:r>
    </w:p>
    <w:p>
      <w:r>
        <w:t xml:space="preserve">Anne ei ole ystävällinen.</w:t>
      </w:r>
    </w:p>
    <w:p>
      <w:r>
        <w:rPr>
          <w:b/>
        </w:rPr>
        <w:t xml:space="preserve">Esimerkki 9.66</w:t>
      </w:r>
    </w:p>
    <w:p>
      <w:r>
        <w:t xml:space="preserve">Jos kalju kotka pitää jäniksestä ja kalju kotka syö jäniksen, jänis jahtaa kalju kotkaa. Jänis syö kalju kotkan. Jos kani syö leijonan, kani on sininen. Jos jokin jahtaa leijonaa ja se pitää leijonasta niin leijona jahtaa kalju kotkaa. Jos jänis syö kalju kotkan niin jänis jahtaa leijonaa. Jos jokin jahtaa kalju kotkaa niin se on pyöreä. Kalju kotka pitää leijonasta. Leijona pitää jäniksestä. Jos jokin on sininen ja pyöreä, se pitää kalju kotkasta.</w:t>
      </w:r>
    </w:p>
    <w:p>
      <w:r>
        <w:rPr>
          <w:b/>
        </w:rPr>
        <w:t xml:space="preserve">Tulos</w:t>
      </w:r>
    </w:p>
    <w:p>
      <w:r>
        <w:t xml:space="preserve">Kalju kotka ei pidä leijonasta.</w:t>
      </w:r>
    </w:p>
    <w:p>
      <w:r>
        <w:rPr>
          <w:b/>
        </w:rPr>
        <w:t xml:space="preserve">Esimerkki 9.67</w:t>
      </w:r>
    </w:p>
    <w:p>
      <w:r>
        <w:t xml:space="preserve">Hiiri pitää karhusta. Hiiri on pyöreä. Karhu pitää hiirestä. Jänis on kylmä. Jos jokin on vihreä ja kylmä, se pitää hiirestä. Karhu jahtaa jänistä. Jänis jahtaa karhua. Hiiri näkee jäniksen. Karhu näkee jäniksen. Jos jokin näkee karhun niin karhu näkee jäniksen. Jänis pitää karhusta. Karhu jahtaa hiirtä. Hiiri on kiva. Jänis on pyöreä. Jos jokin on nuori ja se pitää jäniksestä niin jänis jahtaa karhua. Hiiri on nuori. Jänis pitää hiirestä. Jos jokin näkee hiiren niin hiiri on vihreä. Karhu on vihreä. Jos jokin on kylmä ja pyöreä, niin se on vihreä. Jänis näkee hiiren. Jos jokin näkee hiiren niin hiiri näkee karhun.</w:t>
      </w:r>
    </w:p>
    <w:p>
      <w:r>
        <w:rPr>
          <w:b/>
        </w:rPr>
        <w:t xml:space="preserve">Tulos</w:t>
      </w:r>
    </w:p>
    <w:p>
      <w:r>
        <w:t xml:space="preserve">Hiiri ei ole mukava.</w:t>
      </w:r>
    </w:p>
    <w:p>
      <w:r>
        <w:rPr>
          <w:b/>
        </w:rPr>
        <w:t xml:space="preserve">Esimerkki 9.68</w:t>
      </w:r>
    </w:p>
    <w:p>
      <w:r>
        <w:t xml:space="preserve">Kalju kotka on vihreä. Hiiri tarvitsee kalju kotkaa. Hiiri pitää kaljusta kotkasta. Kalju kotka on nuori. Kalju kotka tarvitsee karhua. Kissa on punainen. Kissa tarvitsee kalju kotkaa. Karhu on iso. Kalju kotka pitää kissasta. Hiiri on vihreä. Karhu pitää hiirestä. Karhu käy hiiren luona. Kalju kotka on punainen. Kissa on mukava. Hiiri tarvitsee karhua. Hiiri pitää kissasta. Jos kissa pitää kaljusta kotkasta, kalju kotka käy kissan luona.</w:t>
      </w:r>
    </w:p>
    <w:p>
      <w:r>
        <w:rPr>
          <w:b/>
        </w:rPr>
        <w:t xml:space="preserve">Tulos</w:t>
      </w:r>
    </w:p>
    <w:p>
      <w:r>
        <w:t xml:space="preserve">Kalju kotka ei ole punainen.</w:t>
      </w:r>
    </w:p>
    <w:p>
      <w:r>
        <w:rPr>
          <w:b/>
        </w:rPr>
        <w:t xml:space="preserve">Esimerkki 9.69</w:t>
      </w:r>
    </w:p>
    <w:p>
      <w:r>
        <w:t xml:space="preserve">Orava on nuori. Kalju kotka vierailee tiikerin luona. Tiikeri näkee kalju kotkan. Kissa näkee kalju kotkan. Jos jokin jahtaa tiikeriä niin se on sininen.</w:t>
      </w:r>
    </w:p>
    <w:p>
      <w:r>
        <w:rPr>
          <w:b/>
        </w:rPr>
        <w:t xml:space="preserve">Tulos</w:t>
      </w:r>
    </w:p>
    <w:p>
      <w:r>
        <w:t xml:space="preserve">Kalju kotka ei käy tiikerin luona.</w:t>
      </w:r>
    </w:p>
    <w:p>
      <w:r>
        <w:rPr>
          <w:b/>
        </w:rPr>
        <w:t xml:space="preserve">Esimerkki 9.70</w:t>
      </w:r>
    </w:p>
    <w:p>
      <w:r>
        <w:t xml:space="preserve">Jos joku ei ole pyöreä, hän on mukava. Mukavat, vihreät ihmiset ovat nuoria. Kalju kotka ei ole mukava. Jos kalju kotka on kiltti niin kalju kotka on kiltti. Kalju kotka on kiltti. Nuoret, mukavat ihmiset eivät ole vihreitä. Kalju kotka on vihreä. Kalju kotka on nuori. Jos kalju kotka on nuori, niin kalju kotka on pyöreä. Jos joku ei ole kiltti, hän ei ole pyöreä. Kaikki nuoret ihmiset ovat kilttejä. Jos kalju kotka on kiltti, niin kalju kotka on vihreä. Kalju kotka on pyöreä.</w:t>
      </w:r>
    </w:p>
    <w:p>
      <w:r>
        <w:rPr>
          <w:b/>
        </w:rPr>
        <w:t xml:space="preserve">Tulos</w:t>
      </w:r>
    </w:p>
    <w:p>
      <w:r>
        <w:t xml:space="preserve">Kalju kotka ei ole nuori.</w:t>
      </w:r>
    </w:p>
    <w:p>
      <w:r>
        <w:rPr>
          <w:b/>
        </w:rPr>
        <w:t xml:space="preserve">Esimerkki 9.71</w:t>
      </w:r>
    </w:p>
    <w:p>
      <w:r>
        <w:t xml:space="preserve">Charlie on iso. Kaikki kylmät ihmiset ovat isoja. Charlie on kylmä. Charlie on vihreä. Kaikki kylmät ihmiset ovat valkoisia.</w:t>
      </w:r>
    </w:p>
    <w:p>
      <w:r>
        <w:rPr>
          <w:b/>
        </w:rPr>
        <w:t xml:space="preserve">Tulos</w:t>
      </w:r>
    </w:p>
    <w:p>
      <w:r>
        <w:t xml:space="preserve">Charlie ei ole kylmä.</w:t>
      </w:r>
    </w:p>
    <w:p>
      <w:r>
        <w:rPr>
          <w:b/>
        </w:rPr>
        <w:t xml:space="preserve">Esimerkki 9.72</w:t>
      </w:r>
    </w:p>
    <w:p>
      <w:r>
        <w:t xml:space="preserve">Jänis pitää leijonasta. Koira pitää karhusta. Leijona syö karhun. Jos joku ei pidä karhusta eikä syö leijonaa, silloin karhu ei käy leijonan luona. Karhu käy jäniksen luona.</w:t>
      </w:r>
    </w:p>
    <w:p>
      <w:r>
        <w:rPr>
          <w:b/>
        </w:rPr>
        <w:t xml:space="preserve">Tulos</w:t>
      </w:r>
    </w:p>
    <w:p>
      <w:r>
        <w:t xml:space="preserve">Koira ei pidä karhusta.</w:t>
      </w:r>
    </w:p>
    <w:p>
      <w:r>
        <w:rPr>
          <w:b/>
        </w:rPr>
        <w:t xml:space="preserve">Esimerkki 9.73</w:t>
      </w:r>
    </w:p>
    <w:p>
      <w:r>
        <w:t xml:space="preserve">Harry on nuori. Harry on karvainen. Dave on pyöreä. Kaikki kiltit asiat ovat nuoria. Gary on kiltti. Kaikki pyöreät, hiljaiset asiat ovat vihreitä. Dave on nuori. Gary on karvainen. Dave on vihreä. Anne on iso. Harry on vihreä. Harry on hiljainen. Harry on iso. Jos jokin on pyöreä ja vihreä, se on nuori. Harry on kiltti.</w:t>
      </w:r>
    </w:p>
    <w:p>
      <w:r>
        <w:rPr>
          <w:b/>
        </w:rPr>
        <w:t xml:space="preserve">Tulos</w:t>
      </w:r>
    </w:p>
    <w:p>
      <w:r>
        <w:t xml:space="preserve">Harry ei ole iso.</w:t>
      </w:r>
    </w:p>
    <w:p>
      <w:r>
        <w:rPr>
          <w:b/>
        </w:rPr>
        <w:t xml:space="preserve">Esimerkki 9.74</w:t>
      </w:r>
    </w:p>
    <w:p>
      <w:r>
        <w:t xml:space="preserve">Fiona ei ole punainen. Jos Fiona on iso eikä Fiona ole punainen, Fiona on nuori. Fiona on kova. Erin on kova. Erin on nuori. Charlie on mukava. Charlie on punainen. Jos Fiona on hiljainen ja Fiona on kova, Fiona on iso. Charlie ei ole nuori. Jos jokin on vihreää eikä ole mukavaa, se on karkeaa.</w:t>
      </w:r>
    </w:p>
    <w:p>
      <w:r>
        <w:rPr>
          <w:b/>
        </w:rPr>
        <w:t xml:space="preserve">Tulos</w:t>
      </w:r>
    </w:p>
    <w:p>
      <w:r>
        <w:t xml:space="preserve">Charlie ei ole punainen.</w:t>
      </w:r>
    </w:p>
    <w:p>
      <w:r>
        <w:rPr>
          <w:b/>
        </w:rPr>
        <w:t xml:space="preserve">Esimerkki 9.75</w:t>
      </w:r>
    </w:p>
    <w:p>
      <w:r>
        <w:t xml:space="preserve">Tiikeri syö kalju kotkan. Karhu käy leijonan luona. Kalju kotka on mukava. Tiikeri pitää leijonasta. Tiikeri on vihreä. Kalju kotka käy leijonan luona. Tiikeri syö leijonan. Tiikeri ei ole kova. Tiikeri pitää karhusta. Leijona vierailee kalju kotkan luona. Kalju kotka pitää leijonasta. Kalju kotka on vihreä. Jos tiikeri vierailee karhun luona ja joku ei pidä tiikeristä, niin hän syö karhun.</w:t>
      </w:r>
    </w:p>
    <w:p>
      <w:r>
        <w:rPr>
          <w:b/>
        </w:rPr>
        <w:t xml:space="preserve">Tulos</w:t>
      </w:r>
    </w:p>
    <w:p>
      <w:r>
        <w:t xml:space="preserve">Leijona ei käy kalju kotkan luona.</w:t>
      </w:r>
    </w:p>
    <w:p>
      <w:r>
        <w:rPr>
          <w:b/>
        </w:rPr>
        <w:t xml:space="preserve">Esimerkki 9.76</w:t>
      </w:r>
    </w:p>
    <w:p>
      <w:r>
        <w:t xml:space="preserve">Jos jokin on kylmä ja se pitää kissasta, kissa syö karhun. Jos jokin pitää kissasta ja kissa ei ole nuori, se on kiltti. Jos jokin on iso niin se ei syö karhua. Karhu syö kissan. Jos jokin on kiltti niin se syö karhun. Orava pitää kissasta. Kissa pitää oravasta. Jos jokin syö oravan niin orava on nuori. Jos jokin tykkää oravasta ja orava syö kissan niin kissa ei tykkää karhusta.</w:t>
      </w:r>
    </w:p>
    <w:p>
      <w:r>
        <w:rPr>
          <w:b/>
        </w:rPr>
        <w:t xml:space="preserve">Tulos</w:t>
      </w:r>
    </w:p>
    <w:p>
      <w:r>
        <w:t xml:space="preserve">Kissa ei pidä oravasta.</w:t>
      </w:r>
    </w:p>
    <w:p>
      <w:r>
        <w:rPr>
          <w:b/>
        </w:rPr>
        <w:t xml:space="preserve">Esimerkki 9.77</w:t>
      </w:r>
    </w:p>
    <w:p>
      <w:r>
        <w:t xml:space="preserve">Kaikki nuoret, kylmät asiat ovat kovia. Jos jokin on karvainen, se on nuori. Jos jokin on kylmä ja karkea, se on älykäs. Jos jokin on karvainen ja älykäs, se on pyöreä. Erin on vihreä. Kaikki vihreät asiat ovat karheita. Bob on kylmä. Kaikki nuoret, vihreät asiat ovat pyöreitä. Anne on karvainen. Charlie on karkea. Kaikki kylmät asiat ovat karheita. Kaikki pyöreät, nuoret asiat ovat karvaisia.</w:t>
      </w:r>
    </w:p>
    <w:p>
      <w:r>
        <w:rPr>
          <w:b/>
        </w:rPr>
        <w:t xml:space="preserve">Tulos</w:t>
      </w:r>
    </w:p>
    <w:p>
      <w:r>
        <w:t xml:space="preserve">Bob ei ole kylmä.</w:t>
      </w:r>
    </w:p>
    <w:p>
      <w:r>
        <w:rPr>
          <w:b/>
        </w:rPr>
        <w:t xml:space="preserve">Esimerkki 9.78</w:t>
      </w:r>
    </w:p>
    <w:p>
      <w:r>
        <w:t xml:space="preserve">Karhu on mukava. Karhu ei ole nuori. Jos karhu on punainen, karhu on pyöreä. Kaikki karheat, nuoret ihmiset ovat punaisia. Karhu on pyöreä. Karhu on punainen. Karhu on karkea. Jos karhu on kiltti niin karhu ei ole nuori. Jos karhu on nuori, karhu ei ole punainen. Jos karhu on pyöreä, karhu on karkea. Jos joku on pyöreä eikä ole nuori, hän on kiva. Kaikki pyöreät, mukavat ihmiset eivät ole nuoria. Jos karhu on karkea ja karhu on punainen, silloin karhu on kiltti.</w:t>
      </w:r>
    </w:p>
    <w:p>
      <w:r>
        <w:rPr>
          <w:b/>
        </w:rPr>
        <w:t xml:space="preserve">Tulos</w:t>
      </w:r>
    </w:p>
    <w:p>
      <w:r>
        <w:t xml:space="preserve">Karhu on nuori.</w:t>
      </w:r>
    </w:p>
    <w:p>
      <w:r>
        <w:rPr>
          <w:b/>
        </w:rPr>
        <w:t xml:space="preserve">Esimerkki 9.79</w:t>
      </w:r>
    </w:p>
    <w:p>
      <w:r>
        <w:t xml:space="preserve">Anne on nuori. Gary on kylmä. Anne on pyöreä. Vihreät ihmiset ovat fiksuja. Pyöreät, kylmät ihmiset ovat nuoria. Gary on vihreä. Anne on kiltti. Anne on punainen. Gary on kiltti. Anne on älykäs. Gary on pyöreä. Gary on nuori. Gary on fiksu. Gary on punainen. Anne on vihreä. Anne on kylmä.</w:t>
      </w:r>
    </w:p>
    <w:p>
      <w:r>
        <w:rPr>
          <w:b/>
        </w:rPr>
        <w:t xml:space="preserve">Tulos</w:t>
      </w:r>
    </w:p>
    <w:p>
      <w:r>
        <w:t xml:space="preserve">Gary ei ole nuori.</w:t>
      </w:r>
    </w:p>
    <w:p>
      <w:r>
        <w:rPr>
          <w:b/>
        </w:rPr>
        <w:t xml:space="preserve">Esimerkki 9.80</w:t>
      </w:r>
    </w:p>
    <w:p>
      <w:r>
        <w:t xml:space="preserve">Lehmä ei syö kania. Jos jokin syö lehmän ja lehmä syö jäniksen, se ei näe jänistä. Jos jokin syö jäniksen ja se on punainen niin jänis syö lehmän. Kani pitää lehmästä. Jos jokin on kiltti ja se ei näe lehmää niin se syö kanin. Lehmä näkee kanin.</w:t>
      </w:r>
    </w:p>
    <w:p>
      <w:r>
        <w:rPr>
          <w:b/>
        </w:rPr>
        <w:t xml:space="preserve">Tulos</w:t>
      </w:r>
    </w:p>
    <w:p>
      <w:r>
        <w:t xml:space="preserve">Jänis ei pidä lehmästä.</w:t>
      </w:r>
    </w:p>
    <w:p>
      <w:r>
        <w:rPr>
          <w:b/>
        </w:rPr>
        <w:t xml:space="preserve">Esimerkki 9.81</w:t>
      </w:r>
    </w:p>
    <w:p>
      <w:r>
        <w:t xml:space="preserve">Leijona tarvitsee oravaa. Jos jokin ei syö oravaa, se pitää leijonasta. Hiiri ei tarvitse oravaa. Jos jokin on iso, se pitää oravasta. Lehmä tarvitsee oravaa. Jos jokin tarvitsee lehmää, se pitää lehmästä. Hiiri tarvitsee lehmän. Leijona on punainen. Jos jokin tarvitsee hiirtä, hiiri on iso. Orava on punainen. Jos jokin syö oravan, orava on nuori. Leijona pitää oravasta. Leijona tarvitsee lehmän. Leijona tarvitsee hiirtä. Jos jokin tykkää oravasta, niin orava syö lehmän. Jos jokin tarvitsee hiirtä, se tarvitsee leijonaa. Orava ei ole kiltti. Hiiri syö lehmän. Hiiri pitää oravasta. Jos jokin ei pidä leijonasta niin se on nuori.</w:t>
      </w:r>
    </w:p>
    <w:p>
      <w:r>
        <w:rPr>
          <w:b/>
        </w:rPr>
        <w:t xml:space="preserve">Tulos</w:t>
      </w:r>
    </w:p>
    <w:p>
      <w:r>
        <w:t xml:space="preserve">Hiiri ei tarvitse lehmää.</w:t>
      </w:r>
    </w:p>
    <w:p>
      <w:r>
        <w:rPr>
          <w:b/>
        </w:rPr>
        <w:t xml:space="preserve">Esimerkki 9.82</w:t>
      </w:r>
    </w:p>
    <w:p>
      <w:r>
        <w:t xml:space="preserve">Bob on kylmä. Bob on sininen. Punaiset, kylmät ihmiset ovat pyöreitä. Bob on hiljainen. Bob on punainen. Bob on nuori. Bob on karvainen. Bob on pyöreä.</w:t>
      </w:r>
    </w:p>
    <w:p>
      <w:r>
        <w:rPr>
          <w:b/>
        </w:rPr>
        <w:t xml:space="preserve">Tulos</w:t>
      </w:r>
    </w:p>
    <w:p>
      <w:r>
        <w:t xml:space="preserve">Bob ei ole nuori.</w:t>
      </w:r>
    </w:p>
    <w:p>
      <w:r>
        <w:rPr>
          <w:b/>
        </w:rPr>
        <w:t xml:space="preserve">Esimerkki 9.83</w:t>
      </w:r>
    </w:p>
    <w:p>
      <w:r>
        <w:t xml:space="preserve">Jos jokin käy kissan luona ja se on kova, se jahtaa kissaa. Kissa on kylmä. Koira tarvitsee kissaa. Kissa käy koiran luona. Koira on kylmä. Kissa on vihreä. Kissa jahtaa koiraa. Kissa on kova. Jos koira käy kissan luona ja kissa on vihreä, niin kissa käy koiran luona. Kissa on punainen. Kissa on kiltti. Koira on vihreä. Koira käy kissan luona. Koira on punainen. Koira on kiltti. Koira jahtaa kissaa. Koira on kova. Kissa tarvitsee koiraa.</w:t>
      </w:r>
    </w:p>
    <w:p>
      <w:r>
        <w:rPr>
          <w:b/>
        </w:rPr>
        <w:t xml:space="preserve">Tulos</w:t>
      </w:r>
    </w:p>
    <w:p>
      <w:r>
        <w:t xml:space="preserve">Koira ei palele.</w:t>
      </w:r>
    </w:p>
    <w:p>
      <w:r>
        <w:rPr>
          <w:b/>
        </w:rPr>
        <w:t xml:space="preserve">Esimerkki 9.84</w:t>
      </w:r>
    </w:p>
    <w:p>
      <w:r>
        <w:t xml:space="preserve">Fiona on karvainen. Fiona on kylmä. Kaikki siniset asiat ovat kylmiä. Harry on kylmä. Fiona ei ole kiltti. Karvapeitteiset, kylmät olennot eivät ole kilttejä. Karheat asiat ovat isoja. Harry ei ole karvainen. Kaikki fiksut asiat ovat kylmiä. Fiona on karkea. Harry on iso. Jos Fiona on kylmä, niin Fiona on fiksu. Fiona on fiksu. Harry on kiltti. Jos jokin ei ole karkea, se on kiltti. Harry on kova. Harry on fiksu. Harry ei ole sininen. Charlie on sininen. Jos jokin ei ole kiltti, se on karvainen. Kaikki siniset asiat ovat fiksuja. Fiona on iso. Fiona on sininen.</w:t>
      </w:r>
    </w:p>
    <w:p>
      <w:r>
        <w:rPr>
          <w:b/>
        </w:rPr>
        <w:t xml:space="preserve">Tulos</w:t>
      </w:r>
    </w:p>
    <w:p>
      <w:r>
        <w:t xml:space="preserve">Fiona ei ole karkea.</w:t>
      </w:r>
    </w:p>
    <w:p>
      <w:r>
        <w:rPr>
          <w:b/>
        </w:rPr>
        <w:t xml:space="preserve">Esimerkki 9.85</w:t>
      </w:r>
    </w:p>
    <w:p>
      <w:r>
        <w:t xml:space="preserve">Bob on kova. Jos joku on kiltti ja punainen, hän on kova. Bob on valkoinen. Bob on pyöreä. Jos joku on nuori, hän on punainen. Bob on nuori. Bob on vihreä. Bob on punainen. Bob on kiltti.</w:t>
      </w:r>
    </w:p>
    <w:p>
      <w:r>
        <w:rPr>
          <w:b/>
        </w:rPr>
        <w:t xml:space="preserve">Tulos</w:t>
      </w:r>
    </w:p>
    <w:p>
      <w:r>
        <w:t xml:space="preserve">Bob ei ole vihreä.</w:t>
      </w:r>
    </w:p>
    <w:p>
      <w:r>
        <w:rPr>
          <w:b/>
        </w:rPr>
        <w:t xml:space="preserve">Esimerkki 9.86</w:t>
      </w:r>
    </w:p>
    <w:p>
      <w:r>
        <w:t xml:space="preserve">Jos jokin näkee karhun, karhu on vihreä. Jos tiikeri näkee karhun ja karhu vierailee tiikerin luona niin tiikeri pitää lehmästä. Jos lehmä näkee tiikerin niin tiikeri on kiva. Jos jänis näkee lehmän. Jos jokin näkee karhun niin karhu käy jäniksen luona. Jos jokin näkee lehmän ja lehmä käy tiikerin luona, silloin se näkee tiikerin. Jos jokin on vihreä niin se näkee lehmän. Jos jokin on kylmä ja se käy lehmän luona, silloin se käy jäniksen luona. Tiikeri käy jäniksen luona. Lehmä käy tiikerin luona. Karhu käy tiikerin luona. Jos jokin näkee lehmän ja lehmä näkee tiikerin niin tiikeri näkee karhun.</w:t>
      </w:r>
    </w:p>
    <w:p>
      <w:r>
        <w:rPr>
          <w:b/>
        </w:rPr>
        <w:t xml:space="preserve">Tulos</w:t>
      </w:r>
    </w:p>
    <w:p>
      <w:r>
        <w:t xml:space="preserve">Tiikeri ei käy jäniksen luona.</w:t>
      </w:r>
    </w:p>
    <w:p>
      <w:r>
        <w:rPr>
          <w:b/>
        </w:rPr>
        <w:t xml:space="preserve">Esimerkki 9.87</w:t>
      </w:r>
    </w:p>
    <w:p>
      <w:r>
        <w:t xml:space="preserve">Jos jokin ei ole pyöreä, se on kiva. Koira on nuori. Jos jokin on pyöreä eikä nuori, se ei ole karkea. Jos jokin on karkea eikä nuori, se on punainen. Jos jokin on karkea ja kiva, se ei ole pyöreä. Koira ei ole kiltti. Kaikki pyöreät asiat ovat karheita. Koira on karkea. Koira on punainen. Koira on pyöreä. Jos jokin on nuori eikä karkea, se on punainen.</w:t>
      </w:r>
    </w:p>
    <w:p>
      <w:r>
        <w:rPr>
          <w:b/>
        </w:rPr>
        <w:t xml:space="preserve">Tulos</w:t>
      </w:r>
    </w:p>
    <w:p>
      <w:r>
        <w:t xml:space="preserve">Koira ei ole pyöreä.</w:t>
      </w:r>
    </w:p>
    <w:p>
      <w:r>
        <w:rPr>
          <w:b/>
        </w:rPr>
        <w:t xml:space="preserve">Esimerkki 9.88</w:t>
      </w:r>
    </w:p>
    <w:p>
      <w:r>
        <w:t xml:space="preserve">Tiikeri pitää kissasta. Koira pitää tiikeristä. Jos jokin on pyöreä ja karkea, se ei ole punainen. Jos koira pitää kissasta ja kissa pitää koirasta, niin koira on vihreä. Kissa käy koiran luona. Jos koira ei ole vihreä, koira käy kissan luona.</w:t>
      </w:r>
    </w:p>
    <w:p>
      <w:r>
        <w:rPr>
          <w:b/>
        </w:rPr>
        <w:t xml:space="preserve">Tulos</w:t>
      </w:r>
    </w:p>
    <w:p>
      <w:r>
        <w:t xml:space="preserve">Koira ei pidä tiikeristä.</w:t>
      </w:r>
    </w:p>
    <w:p>
      <w:r>
        <w:rPr>
          <w:b/>
        </w:rPr>
        <w:t xml:space="preserve">Esimerkki 9.89</w:t>
      </w:r>
    </w:p>
    <w:p>
      <w:r>
        <w:t xml:space="preserve">Kalju kotka tarvitsee koiraa. Koira ei ole sininen. Jos joku on vihreä, hän ei tarvitse kalju kotkaa. Jos joku on punainen ja tarvitsee koiraa, hän ei ole iso. Jos joku tarvitsee koiraa, hän on vihreä.</w:t>
      </w:r>
    </w:p>
    <w:p>
      <w:r>
        <w:rPr>
          <w:b/>
        </w:rPr>
        <w:t xml:space="preserve">Tulos</w:t>
      </w:r>
    </w:p>
    <w:p>
      <w:r>
        <w:t xml:space="preserve">Kalju kotka ei tarvitse koiraa.</w:t>
      </w:r>
    </w:p>
    <w:p>
      <w:r>
        <w:rPr>
          <w:b/>
        </w:rPr>
        <w:t xml:space="preserve">Esimerkki 9.90</w:t>
      </w:r>
    </w:p>
    <w:p>
      <w:r>
        <w:t xml:space="preserve">Kaikki mukavat asiat ovat kylmiä. Erin on kova. Erin on hiljainen. Erin on pyöreä. Jos jokin on mukavaa, se on hiljaista. Erin on mukava. Erin on sininen. Erin on karvainen. Erin on kylmä. Jos jokin on kylmä, se on hiljainen.</w:t>
      </w:r>
    </w:p>
    <w:p>
      <w:r>
        <w:rPr>
          <w:b/>
        </w:rPr>
        <w:t xml:space="preserve">Tulos</w:t>
      </w:r>
    </w:p>
    <w:p>
      <w:r>
        <w:t xml:space="preserve">Erin ei ole mukava.</w:t>
      </w:r>
    </w:p>
    <w:p>
      <w:r>
        <w:rPr>
          <w:b/>
        </w:rPr>
        <w:t xml:space="preserve">Esimerkki 9.91</w:t>
      </w:r>
    </w:p>
    <w:p>
      <w:r>
        <w:t xml:space="preserve">Karhu on kova. Karhu tarvitsee lehmän. Lehmä tarvitsee karhua. Karhu jahtaa lehmää. Lehmä ei ole pyöreä. Lehmä ei ole karkea. Lehmä jahtaa karhua. Karhu ei ole punainen. Lehmä ei ole vihreä. Karhu on vihreä. Lehmä on nuori. Karhu on nuori. Jos karhu on punainen ja joku ei pidä karhusta, silloin karhu tarvitsee lehmän. Karhu ei pidä lehmästä. Lehmä pitää karhusta. Lehmä on punainen. Jos joku ei pidä karhusta eikä tarvitse lehmää niin karhu jahtaa lehmää.</w:t>
      </w:r>
    </w:p>
    <w:p>
      <w:r>
        <w:rPr>
          <w:b/>
        </w:rPr>
        <w:t xml:space="preserve">Tulos</w:t>
      </w:r>
    </w:p>
    <w:p>
      <w:r>
        <w:t xml:space="preserve">Lehmä ei ole punainen.</w:t>
      </w:r>
    </w:p>
    <w:p>
      <w:r>
        <w:rPr>
          <w:b/>
        </w:rPr>
        <w:t xml:space="preserve">Esimerkki 9.92</w:t>
      </w:r>
    </w:p>
    <w:p>
      <w:r>
        <w:t xml:space="preserve">Leijona tarvitsee oravaa. Jos jokin jahtaa leijonaa, se tarvitsee leijonaa. Jos jokin jahtaa leijonaa, se ei jahtaa oravaa. Jos jokin ei pidä leijonasta, se jahtaa oravaa. Jos orava jahtaa leijonaa ja leijona pitää oravasta, leijona on pyöreä. Leijona pitää oravasta. Jos jokin pitää oravasta ja se jahtaa leijonaa, silloin orava tarvitsee leijonaa. Jos jokin tarvitsee oravaa, orava pitää leijonasta. Orava jahtaa leijonaa.</w:t>
      </w:r>
    </w:p>
    <w:p>
      <w:r>
        <w:rPr>
          <w:b/>
        </w:rPr>
        <w:t xml:space="preserve">Tulos</w:t>
      </w:r>
    </w:p>
    <w:p>
      <w:r>
        <w:t xml:space="preserve">Leijona ei tarvitse oravaa.</w:t>
      </w:r>
    </w:p>
    <w:p>
      <w:r>
        <w:rPr>
          <w:b/>
        </w:rPr>
        <w:t xml:space="preserve">Esimerkki 9.93</w:t>
      </w:r>
    </w:p>
    <w:p>
      <w:r>
        <w:t xml:space="preserve">Kalju kotka ei ole karkea. Jos joku on kylmä eikä pyöreä, hän on nuori. Kalju kotka on pyöreä. Kalju kotka on nuori. Kalju kotka on kiltti. Kalju kotka on kylmä. Jos joku on karkea, hän on nuori. Kaikki karkeat ihmiset ovat kilttejä.</w:t>
      </w:r>
    </w:p>
    <w:p>
      <w:r>
        <w:rPr>
          <w:b/>
        </w:rPr>
        <w:t xml:space="preserve">Tulos</w:t>
      </w:r>
    </w:p>
    <w:p>
      <w:r>
        <w:t xml:space="preserve">Kalju kotka on kova.</w:t>
      </w:r>
    </w:p>
    <w:p>
      <w:r>
        <w:rPr>
          <w:b/>
        </w:rPr>
        <w:t xml:space="preserve">Esimerkki 9.94</w:t>
      </w:r>
    </w:p>
    <w:p>
      <w:r>
        <w:t xml:space="preserve">Kissa on pyöreä. Kaikki pyöreät ihmiset ovat kylmiä. Kissa on kylmä. Siniset, karheat ihmiset ovat kylmiä. Kylmät, siniset ihmiset ovat nuoria. Karheat, kylmät ihmiset ovat sinisiä. Jos joku on sininen ja nuori, hän on kylmä. Kissa on nuori. Pyöreät ihmiset ovat karheita. Kissa on karkea. Kissa on sininen.</w:t>
      </w:r>
    </w:p>
    <w:p>
      <w:r>
        <w:rPr>
          <w:b/>
        </w:rPr>
        <w:t xml:space="preserve">Tulos</w:t>
      </w:r>
    </w:p>
    <w:p>
      <w:r>
        <w:t xml:space="preserve">Kissa ei palele.</w:t>
      </w:r>
    </w:p>
    <w:p>
      <w:r>
        <w:rPr>
          <w:b/>
        </w:rPr>
        <w:t xml:space="preserve">Esimerkki 9.95</w:t>
      </w:r>
    </w:p>
    <w:p>
      <w:r>
        <w:t xml:space="preserve">Jos jokin on hiljainen, se on punainen. Anne on karvainen. Anne ei ole sininen. Fiona on sininen. Fiona on kiltti. Charlie ei ole punainen. Jos jokin on karvainen ja hiljainen, se on pyöreä. Jos jokin on kiltti eikä hiljainen, se ei ole punainen. Anne on punainen. Fiona on hiljainen.</w:t>
      </w:r>
    </w:p>
    <w:p>
      <w:r>
        <w:rPr>
          <w:b/>
        </w:rPr>
        <w:t xml:space="preserve">Tulos</w:t>
      </w:r>
    </w:p>
    <w:p>
      <w:r>
        <w:t xml:space="preserve">Anne ei ole karvainen.</w:t>
      </w:r>
    </w:p>
    <w:p>
      <w:r>
        <w:rPr>
          <w:b/>
        </w:rPr>
        <w:t xml:space="preserve">Esimerkki 9.96</w:t>
      </w:r>
    </w:p>
    <w:p>
      <w:r>
        <w:t xml:space="preserve">Kalju kotka jahtaa tiikeriä. Tiikeri jahtaa kalju kotkaa. Koira käy tiikerin luona. Koira on karkea. Tiikeri käy koiran luona. Kalju kotka on kiltti. Tiikeri pitää kaljusta kotkasta. Jos koira on pyöreä ja koira on kiltti, koira käy tiikerin luona. Jos jokin on kiltti niin se käy kalju kotkan luona.</w:t>
      </w:r>
    </w:p>
    <w:p>
      <w:r>
        <w:rPr>
          <w:b/>
        </w:rPr>
        <w:t xml:space="preserve">Tulos</w:t>
      </w:r>
    </w:p>
    <w:p>
      <w:r>
        <w:t xml:space="preserve">Tiikeri ei pidä kaljuista kotkista.</w:t>
      </w:r>
    </w:p>
    <w:p>
      <w:r>
        <w:rPr>
          <w:b/>
        </w:rPr>
        <w:t xml:space="preserve">Esimerkki 9.97</w:t>
      </w:r>
    </w:p>
    <w:p>
      <w:r>
        <w:t xml:space="preserve">Jos joku on sininen, hän on nuori. Leijona on kova. Leijona on kiltti. Leijona on nuori. Jos joku on kova ja kylmä, hän on sininen. Jos leijona on kiltti ja leijona on nuori, niin leijona on kova. Kylmät ihmiset ovat nuoria. Jos leijona on karkea, leijona on nuori. Jos joku on nuori, hän on kiltti. Leijona on kylmä. Jos joku on kiltti, hän on kova. Kovat, nuoret ihmiset ovat kilttejä. Leijona on sininen.</w:t>
      </w:r>
    </w:p>
    <w:p>
      <w:r>
        <w:rPr>
          <w:b/>
        </w:rPr>
        <w:t xml:space="preserve">Tulos</w:t>
      </w:r>
    </w:p>
    <w:p>
      <w:r>
        <w:t xml:space="preserve">Leijona ei ole sininen.</w:t>
      </w:r>
    </w:p>
    <w:p>
      <w:r>
        <w:rPr>
          <w:b/>
        </w:rPr>
        <w:t xml:space="preserve">Esimerkki 9.98</w:t>
      </w:r>
    </w:p>
    <w:p>
      <w:r>
        <w:t xml:space="preserve">Kalju kotka syö leijonan. Karhu tarvitsee kalju kotkaa. Kalju kotka tarvitsee karhua. Leijona syö kalju kotkan. Kalju kotka on nuori. Karhu jahtaa kalju kotkaa. Karhu on iso. Jos jokin syö kalju kotkan, kalju kotka tarvitsee leijonaa. Kalju kotka on iso. Kalju kotka tarvitsee leijonaa. Karhu on kova. Karhu on sininen. Kalju kotka on kova.</w:t>
      </w:r>
    </w:p>
    <w:p>
      <w:r>
        <w:rPr>
          <w:b/>
        </w:rPr>
        <w:t xml:space="preserve">Tulos</w:t>
      </w:r>
    </w:p>
    <w:p>
      <w:r>
        <w:t xml:space="preserve">Karhu ei ole karkea.</w:t>
      </w:r>
    </w:p>
    <w:p>
      <w:r>
        <w:rPr>
          <w:b/>
        </w:rPr>
        <w:t xml:space="preserve">Esimerkki 9.99</w:t>
      </w:r>
    </w:p>
    <w:p>
      <w:r>
        <w:t xml:space="preserve">Gary ei ole punainen. Gary on kova. Jos jokin on iso ja kiva, se on kiltti. Gary on valkoinen.</w:t>
      </w:r>
    </w:p>
    <w:p>
      <w:r>
        <w:rPr>
          <w:b/>
        </w:rPr>
        <w:t xml:space="preserve">Tulos</w:t>
      </w:r>
    </w:p>
    <w:p>
      <w:r>
        <w:t xml:space="preserve">Gary ei ole karkea.</w:t>
      </w:r>
    </w:p>
    <w:p>
      <w:r>
        <w:rPr>
          <w:b/>
        </w:rPr>
        <w:t xml:space="preserve">Esimerkki 9.100</w:t>
      </w:r>
    </w:p>
    <w:p>
      <w:r>
        <w:t xml:space="preserve">Jos jokin käy oravan luona ja se syö oravan, orava syö karhun. Karhu on sininen. Jos jokin syö karhun, silloin karhu on kiltti. Orava on iso. Karhu käy oravan luona. Jos jokin käy oravan luona ja orava käy karhun luona, niin se syö oravan. Jos jokin syö karhun, se on kiltti. Jos jokin syö oravan ja se on iso, silloin orava syö karhun. Karhu syö oravan. Orava tarvitsee karhua. Karhu on punainen. Orava on karkea. Jos jokin syö oravan ja orava on karkea, niin orava on sininen. Karhu tarvitsee oravaa. Karhu on karkea. Karhu on kiltti. Jos karhu käy oravan luona niin orava tarvitsee karhua. Jos karhu syö oravan niin orava käy karhun luona.</w:t>
      </w:r>
    </w:p>
    <w:p>
      <w:r>
        <w:rPr>
          <w:b/>
        </w:rPr>
        <w:t xml:space="preserve">Tulos</w:t>
      </w:r>
    </w:p>
    <w:p>
      <w:r>
        <w:t xml:space="preserve">Karhu ei ole karkea.</w:t>
      </w:r>
    </w:p>
    <w:p>
      <w:r>
        <w:rPr>
          <w:b/>
        </w:rPr>
        <w:t xml:space="preserve">Esimerkki 9.101</w:t>
      </w:r>
    </w:p>
    <w:p>
      <w:r>
        <w:t xml:space="preserve">Harry on mukava. Harry on kova. Harry on kylmä. Harry on karvainen. Harry on sininen. Harry on iso. Harry on nuori. Jos Harry on iso, Harry on karvainen. Kaikki mukavat ihmiset ovat isoja.</w:t>
      </w:r>
    </w:p>
    <w:p>
      <w:r>
        <w:rPr>
          <w:b/>
        </w:rPr>
        <w:t xml:space="preserve">Tulos</w:t>
      </w:r>
    </w:p>
    <w:p>
      <w:r>
        <w:t xml:space="preserve">Harry ei ole mukava.</w:t>
      </w:r>
    </w:p>
    <w:p>
      <w:r>
        <w:rPr>
          <w:b/>
        </w:rPr>
        <w:t xml:space="preserve">Esimerkki 9.102</w:t>
      </w:r>
    </w:p>
    <w:p>
      <w:r>
        <w:t xml:space="preserve">Kaikki punaiset asiat ovat nuoria. Hiiri ei ole kiltti. Kylmät, punaiset asiat ovat nuoria. Hiiri on kylmä. Kiltit, kylmät asiat eivät ole mukavia. Punaiset, kylmät asiat eivät ole kilttejä. Kivat asiat ovat punaisia. Hiiri ei ole kiltti. Hiiri on punainen. Hiiri on nuori. Nuoret, kylmät asiat eivät ole mukavia.</w:t>
      </w:r>
    </w:p>
    <w:p>
      <w:r>
        <w:rPr>
          <w:b/>
        </w:rPr>
        <w:t xml:space="preserve">Tulos</w:t>
      </w:r>
    </w:p>
    <w:p>
      <w:r>
        <w:t xml:space="preserve">Hiiri on mukava.</w:t>
      </w:r>
    </w:p>
    <w:p>
      <w:r>
        <w:rPr>
          <w:b/>
        </w:rPr>
        <w:t xml:space="preserve">Esimerkki 9.103</w:t>
      </w:r>
    </w:p>
    <w:p>
      <w:r>
        <w:t xml:space="preserve">Charlie on nuori. Harry on vihreä. Harry on pyöreä. Harry on älykäs. Charlie ei ole fiksu. Charlie on iso. Mukavat ihmiset eivät ole pyöreitä. Jos Charlie on iso ja Charlie ei ole mukava, Charlie on vihreä. Charlie on mukava. Jos joku on mukava eikä nuori, niin hän on fiksu.</w:t>
      </w:r>
    </w:p>
    <w:p>
      <w:r>
        <w:rPr>
          <w:b/>
        </w:rPr>
        <w:t xml:space="preserve">Tulos</w:t>
      </w:r>
    </w:p>
    <w:p>
      <w:r>
        <w:t xml:space="preserve">Harry ei ole vihreä.</w:t>
      </w:r>
    </w:p>
    <w:p>
      <w:r>
        <w:rPr>
          <w:b/>
        </w:rPr>
        <w:t xml:space="preserve">Esimerkki 9.104</w:t>
      </w:r>
    </w:p>
    <w:p>
      <w:r>
        <w:t xml:space="preserve">Jos jokin tarvitsee tiikeriä, tiikeri pitää kissasta. Kissa syö tiikerin. Jos jokin pitää kissasta ja kissa pitää tiikeristä, tiikeri syö kissan. Jos jokin on kova, se tarvitsee kissaa. Tiikeri syö kissan. Jos jokin pitää kissasta niin kissa tarvitsee tiikeriä. Jos jokin syö kissaa ja kissa syö tiikeriä niin se tykkää kissasta. Jos jokin syö tiikerin niin tiikeri on iso.</w:t>
      </w:r>
    </w:p>
    <w:p>
      <w:r>
        <w:rPr>
          <w:b/>
        </w:rPr>
        <w:t xml:space="preserve">Tulos</w:t>
      </w:r>
    </w:p>
    <w:p>
      <w:r>
        <w:t xml:space="preserve">Tiikeri ei syö kissaa.</w:t>
      </w:r>
    </w:p>
    <w:p>
      <w:r>
        <w:rPr>
          <w:b/>
        </w:rPr>
        <w:t xml:space="preserve">Esimerkki 9.105</w:t>
      </w:r>
    </w:p>
    <w:p>
      <w:r>
        <w:t xml:space="preserve">Harry on nuori. Bob on nuori. Bob on punainen. Harry on sininen. Bob on sininen. Harry on pyöreä. Harry on punainen. Bob on karvainen. Harry on karvainen. Bob on karkea. Bob on älykäs. Jos Harry on karkea ja Harry on älykäs, niin Harry on pyöreä. Harry on karkea. Harry on fiksu. Bob on pyöreä.</w:t>
      </w:r>
    </w:p>
    <w:p>
      <w:r>
        <w:rPr>
          <w:b/>
        </w:rPr>
        <w:t xml:space="preserve">Tulos</w:t>
      </w:r>
    </w:p>
    <w:p>
      <w:r>
        <w:t xml:space="preserve">Bob ei ole karvainen.</w:t>
      </w:r>
    </w:p>
    <w:p>
      <w:r>
        <w:rPr>
          <w:b/>
        </w:rPr>
        <w:t xml:space="preserve">Esimerkki 9.106</w:t>
      </w:r>
    </w:p>
    <w:p>
      <w:r>
        <w:t xml:space="preserve">Kaikki kauniit, siniset asiat ovat valkoisia. Charlie on vihreä. Jos Dave on sininen ja Dave on karvainen, Dave on punainen. Fiona on sininen. Dave on kiva.</w:t>
      </w:r>
    </w:p>
    <w:p>
      <w:r>
        <w:rPr>
          <w:b/>
        </w:rPr>
        <w:t xml:space="preserve">Tulos</w:t>
      </w:r>
    </w:p>
    <w:p>
      <w:r>
        <w:t xml:space="preserve">Charlie ei ole vihreä.</w:t>
      </w:r>
    </w:p>
    <w:p>
      <w:r>
        <w:rPr>
          <w:b/>
        </w:rPr>
        <w:t xml:space="preserve">Esimerkki 9.107</w:t>
      </w:r>
    </w:p>
    <w:p>
      <w:r>
        <w:t xml:space="preserve">Erin on karvainen. Erin on älykäs. Erin on valkoinen. Dave on karvainen. Dave on valkoinen. Dave on vihreä. Dave on fiksu. Kaikki fiksut, isot ihmiset ovat kovia. Dave on kiltti. Jos joku on vihreä ja karvainen, hän on karkea. Erin on iso. Erin on vihreä. Dave on iso. Dave on karkea.</w:t>
      </w:r>
    </w:p>
    <w:p>
      <w:r>
        <w:rPr>
          <w:b/>
        </w:rPr>
        <w:t xml:space="preserve">Tulos</w:t>
      </w:r>
    </w:p>
    <w:p>
      <w:r>
        <w:t xml:space="preserve">Dave ei ole valkoinen.</w:t>
      </w:r>
    </w:p>
    <w:p>
      <w:r>
        <w:rPr>
          <w:b/>
        </w:rPr>
        <w:t xml:space="preserve">Esimerkki 9.108</w:t>
      </w:r>
    </w:p>
    <w:p>
      <w:r>
        <w:t xml:space="preserve">Jos jokin on karkea ja valkoinen, se on iso. Kauniit asiat ovat pyöreitä. Kaikki karheat, karvaiset asiat ovat älykkäitä. Jos Bob on fiksu, Bob on kiva. Bob on kiva. Pyöreät asiat ovat mukavia. Jos Bob on pyöreä, Bob on kiva. Bob on iso. Bob on fiksu. Bob on karkea. Bob on pyöreä. Bob on valkoinen. Bob on karvainen.</w:t>
      </w:r>
    </w:p>
    <w:p>
      <w:r>
        <w:rPr>
          <w:b/>
        </w:rPr>
        <w:t xml:space="preserve">Tulos</w:t>
      </w:r>
    </w:p>
    <w:p>
      <w:r>
        <w:t xml:space="preserve">Bob ei ole karkea.</w:t>
      </w:r>
    </w:p>
    <w:p>
      <w:r>
        <w:rPr>
          <w:b/>
        </w:rPr>
        <w:t xml:space="preserve">Esimerkki 9.109</w:t>
      </w:r>
    </w:p>
    <w:p>
      <w:r>
        <w:t xml:space="preserve">Kaikki kylmät asiat ovat nuoria. Anne on hiljainen. Anne on kylmä. Anne on valkoinen. Kaikki isot, valkoiset asiat ovat nuoria. Jos Anne on kylmä ja Anne on iso, niin Anne on kova. Anne on vihreä. Jos jokin on valkoinen, se on karkea. Anne on nuori. Jos jokin on nuori, se on iso. Anne on iso. Jos jokin on hiljaista ja kylmää, se on karua. Anne on kova.</w:t>
      </w:r>
    </w:p>
    <w:p>
      <w:r>
        <w:rPr>
          <w:b/>
        </w:rPr>
        <w:t xml:space="preserve">Tulos</w:t>
      </w:r>
    </w:p>
    <w:p>
      <w:r>
        <w:t xml:space="preserve">Anne ei ole nuori.</w:t>
      </w:r>
    </w:p>
    <w:p>
      <w:r>
        <w:rPr>
          <w:b/>
        </w:rPr>
        <w:t xml:space="preserve">Esimerkki 9.110</w:t>
      </w:r>
    </w:p>
    <w:p>
      <w:r>
        <w:t xml:space="preserve">Kaikki siniset ihmiset ovat nuoria. Erin on vihreä. Harry on kiltti. Dave on punainen. Jos Charlie on valkoinen, Charlie on sininen. Jos joku on kova ja nuori, hän on punainen. Ystävälliset, punaiset ihmiset ovat valkoisia. Jos joku on vihreä eikä punainen, hän on sininen. Charlie ei ole valkoinen. Jos joku ei ole punainen, hän ei ole valkoinen.</w:t>
      </w:r>
    </w:p>
    <w:p>
      <w:r>
        <w:rPr>
          <w:b/>
        </w:rPr>
        <w:t xml:space="preserve">Tulos</w:t>
      </w:r>
    </w:p>
    <w:p>
      <w:r>
        <w:t xml:space="preserve">Charlie on valkoinen.</w:t>
      </w:r>
    </w:p>
    <w:p>
      <w:r>
        <w:rPr>
          <w:b/>
        </w:rPr>
        <w:t xml:space="preserve">Esimerkki 9.111</w:t>
      </w:r>
    </w:p>
    <w:p>
      <w:r>
        <w:t xml:space="preserve">Jänis jahtaa hiirtä. Jos jokin tarvitsee kania eikä se jahdata oravaa, silloin kani pitää oravasta. Orava tarvitsee jänistä. Hiiri tarvitsee jänistä.</w:t>
      </w:r>
    </w:p>
    <w:p>
      <w:r>
        <w:rPr>
          <w:b/>
        </w:rPr>
        <w:t xml:space="preserve">Tulos</w:t>
      </w:r>
    </w:p>
    <w:p>
      <w:r>
        <w:t xml:space="preserve">Jänis ei jahtaa hiirtä.</w:t>
      </w:r>
    </w:p>
    <w:p>
      <w:r>
        <w:rPr>
          <w:b/>
        </w:rPr>
        <w:t xml:space="preserve">Esimerkki 9.112</w:t>
      </w:r>
    </w:p>
    <w:p>
      <w:r>
        <w:t xml:space="preserve">Kissa on kiltti. Kalju kotka syö jäniksen. Kalju kotka tarvitsee jänistä. Jänis on sininen. Kalju kotka on iso. Kissa on iso. Jänis tarvitsee kaljupäätä. Kissa jahtaa kania. Jos jokin tarvitsee kissaa, kissa ei syö kania. Jänis jahtaa kalju kotkaa. Kalju kotka tarvitsee kissaa. Kalju kotka ei ole punainen. Jos kalju kotka jahtaa kania ja kalju kotka ei tarvitse kissaa, niin kalju kotka tarvitsee kania. Jos kani on sininen ja kani syö kalju kotkan niin kalju kotka ei ole kiltti. Jänis syö kissan. Kissa tarvitsee kania. Kalju kotka on kiltti. Kissa on punainen.</w:t>
      </w:r>
    </w:p>
    <w:p>
      <w:r>
        <w:rPr>
          <w:b/>
        </w:rPr>
        <w:t xml:space="preserve">Tulos</w:t>
      </w:r>
    </w:p>
    <w:p>
      <w:r>
        <w:t xml:space="preserve">Kalju kotka ei ole iso.</w:t>
      </w:r>
    </w:p>
    <w:p>
      <w:r>
        <w:rPr>
          <w:b/>
        </w:rPr>
        <w:t xml:space="preserve">Esimerkki 9.113</w:t>
      </w:r>
    </w:p>
    <w:p>
      <w:r>
        <w:t xml:space="preserve">Jos joku tarvitsee kania ja käy kanin luona, kani on sininen. Jos kissa käy jäniksen luona ja kissa on sininen, kissa syö jäniksen. Koira tarvitsee kissaa. Kani tarvitsee koiraa. Kissa tarvitsee kania.</w:t>
      </w:r>
    </w:p>
    <w:p>
      <w:r>
        <w:rPr>
          <w:b/>
        </w:rPr>
        <w:t xml:space="preserve">Tulos</w:t>
      </w:r>
    </w:p>
    <w:p>
      <w:r>
        <w:t xml:space="preserve">Koira ei tarvitse kissaa.</w:t>
      </w:r>
    </w:p>
    <w:p>
      <w:r>
        <w:rPr>
          <w:b/>
        </w:rPr>
        <w:t xml:space="preserve">Esimerkki 9.114</w:t>
      </w:r>
    </w:p>
    <w:p>
      <w:r>
        <w:t xml:space="preserve">Jos joku on iso ja nuori, hän on kylmä. Kaikki mukavat ihmiset ovat pyöreitä. Koira on nuori. Jos joku on iso, hän on nuori.</w:t>
      </w:r>
    </w:p>
    <w:p>
      <w:r>
        <w:rPr>
          <w:b/>
        </w:rPr>
        <w:t xml:space="preserve">Tulos</w:t>
      </w:r>
    </w:p>
    <w:p>
      <w:r>
        <w:t xml:space="preserve">Koira ei ole nuori.</w:t>
      </w:r>
    </w:p>
    <w:p>
      <w:r>
        <w:rPr>
          <w:b/>
        </w:rPr>
        <w:t xml:space="preserve">Esimerkki 9.115</w:t>
      </w:r>
    </w:p>
    <w:p>
      <w:r>
        <w:t xml:space="preserve">Pyöreät asiat ovat karvaisia. Anne on mukava. Anne on kiltti. Bob on valkoinen. Jos Anne on valkoinen, Anne on kiltti. Erin on kylmä. Erin on karvainen. Erin on pyöreä. Erin on iso. Anne on kylmä. Bob on kiltti. Jos Anne on karvainen, Anne on pyöreä. Charlie on karvainen.</w:t>
      </w:r>
    </w:p>
    <w:p>
      <w:r>
        <w:rPr>
          <w:b/>
        </w:rPr>
        <w:t xml:space="preserve">Tulos</w:t>
      </w:r>
    </w:p>
    <w:p>
      <w:r>
        <w:t xml:space="preserve">Charlie ei ole karvainen.</w:t>
      </w:r>
    </w:p>
    <w:p>
      <w:r>
        <w:rPr>
          <w:b/>
        </w:rPr>
        <w:t xml:space="preserve">Esimerkki 9.116</w:t>
      </w:r>
    </w:p>
    <w:p>
      <w:r>
        <w:t xml:space="preserve">Kalju kotka on kiltti. Kalju kotka jahtaa oravaa. Orava on kova. Jos jokin jahtaa oravaa, orava on kiltti. Kalju kotka tarvitsee oravaa. Kalju kotka on kova. Jos jokin syö oravan, orava jahtaa kalju kotkaa. Orava syö kalju kotkan. Kalju kotka syö oravan. Orava on kiltti. Orava on pyöreä. Orava on iso. Kalju kotka on kiva. Kalju kotka on iso. Orava on kiva. Orava tarvitsee kalju kotkaa. Kalju kotka on pyöreä. Orava jahtaa kalju kotkaa.</w:t>
      </w:r>
    </w:p>
    <w:p>
      <w:r>
        <w:rPr>
          <w:b/>
        </w:rPr>
        <w:t xml:space="preserve">Tulos</w:t>
      </w:r>
    </w:p>
    <w:p>
      <w:r>
        <w:t xml:space="preserve">Kalju kotka ei ole pyöreä.</w:t>
      </w:r>
    </w:p>
    <w:p>
      <w:r>
        <w:rPr>
          <w:b/>
        </w:rPr>
        <w:t xml:space="preserve">Esimerkki 9.117</w:t>
      </w:r>
    </w:p>
    <w:p>
      <w:r>
        <w:t xml:space="preserve">Jos Dave on mukava ja Dave on sininen, Dave on pyöreä. Dave on kiltti. Harry ei ole karvainen. Dave on sininen. Jos jokin on kiltti eikä punainen, niin se on hiljainen. Kaikki karvaiset asiat ovat sinisiä. Jos jokin on kiva ja punainen, se on kiltti. Dave on punainen. Bob on pyöreä. Harry on punainen. Jos jokin on kiltti eikä karvainen, se on sininen. Harry on kiva. Harry on kiltti. Bob ei ole kiva. Jos jokin on karvainen eikä kiltti, se on punainen. Bob on kiltti. Harry on pyöreä. Bob on sininen. Bob on karvainen. Dave on pyöreä. Bob on punainen.</w:t>
      </w:r>
    </w:p>
    <w:p>
      <w:r>
        <w:rPr>
          <w:b/>
        </w:rPr>
        <w:t xml:space="preserve">Tulos</w:t>
      </w:r>
    </w:p>
    <w:p>
      <w:r>
        <w:t xml:space="preserve">Bob on mukava.</w:t>
      </w:r>
    </w:p>
    <w:p>
      <w:r>
        <w:rPr>
          <w:b/>
        </w:rPr>
        <w:t xml:space="preserve">Esimerkki 9.118</w:t>
      </w:r>
    </w:p>
    <w:p>
      <w:r>
        <w:t xml:space="preserve">Jos joku käy hiiren luona, hiiri on nuori. Tiikeri on nuori. Orava näkee hiiren. Hiiri tarvitsee oravaa. Jänis käy hiiren luona. Orava näkee tiikerin. Tiikeri tarvitsee hiirtä. Hiiri näkee jäniksen. Orava on punainen. Jos joku näkee jäniksen ja käy jäniksen luona niin jänis näkee tiikerin. Jos joku käy hiiren luona ja näkee jäniksen, jänis käy tiikerin luona. Hiiri on nuori. Orava on nuori. Orava on kiltti. Orava käy kanin luona. Jänis tarvitsee oravaa. Jänis tarvitsee hiirtä. Jos joku näkee jäniksen ja käy tiikerin luona, hän tarvitsee tiikeriä. Jos hiiri on nuori, hiiri käy tiikerin luona. Orava näkee kanin. Tiikeri on kiltti. Jos joku on punainen ja iso niin hän näkee tiikerin.</w:t>
      </w:r>
    </w:p>
    <w:p>
      <w:r>
        <w:rPr>
          <w:b/>
        </w:rPr>
        <w:t xml:space="preserve">Tulos</w:t>
      </w:r>
    </w:p>
    <w:p>
      <w:r>
        <w:t xml:space="preserve">Orava ei näe hiirtä.</w:t>
      </w:r>
    </w:p>
    <w:p>
      <w:r>
        <w:rPr>
          <w:b/>
        </w:rPr>
        <w:t xml:space="preserve">Esimerkki 9.119</w:t>
      </w:r>
    </w:p>
    <w:p>
      <w:r>
        <w:t xml:space="preserve">Karhu tarvitsee leijonaa. Karhu tarvitsee tiikeriä. Karhu pitää leijonasta. Tiikeri on iso. Tiikeri syö karhun. Leijona syö karhun. Tiikeri tarvitsee karhua. Tiikeri on kova. Karhu syö leijonan. Jos tiikeri tarvitsee karhua ja karhu tarvitsee leijonaa, tiikeri pitää leijonasta. Leijona syö tiikerin. Tiikeri syö leijonan. Karhu pitää tiikeristä. Karhu on kova. Karhu syö tiikerin. Leijona pitää tiikeristä. Jos leijona syö tiikerin ja leijona tarvitsee tiikeriä, silloin tiikeri tarvitsee leijonaa.</w:t>
      </w:r>
    </w:p>
    <w:p>
      <w:r>
        <w:rPr>
          <w:b/>
        </w:rPr>
        <w:t xml:space="preserve">Tulos</w:t>
      </w:r>
    </w:p>
    <w:p>
      <w:r>
        <w:t xml:space="preserve">Karhu ei pidä tiikeristä.</w:t>
      </w:r>
    </w:p>
    <w:p>
      <w:r>
        <w:rPr>
          <w:b/>
        </w:rPr>
        <w:t xml:space="preserve">Esimerkki 9.120</w:t>
      </w:r>
    </w:p>
    <w:p>
      <w:r>
        <w:t xml:space="preserve">Bob on punainen. Bob on nuori. Kaikki punaiset, pyöreät asiat ovat nuoria. Erin on sininen. Bob ei ole karvainen. Bob on sininen. Erin on hiljainen. Anne on karvainen. Gary ei ole karkea. Erin on karvainen. Jos jokin ei ole karkea, se ei ole pyöreä. Gary on karvainen.</w:t>
      </w:r>
    </w:p>
    <w:p>
      <w:r>
        <w:rPr>
          <w:b/>
        </w:rPr>
        <w:t xml:space="preserve">Tulos</w:t>
      </w:r>
    </w:p>
    <w:p>
      <w:r>
        <w:t xml:space="preserve">Gary ei ole karvainen.</w:t>
      </w:r>
    </w:p>
    <w:p>
      <w:r>
        <w:rPr>
          <w:b/>
        </w:rPr>
        <w:t xml:space="preserve">Esimerkki 9.121</w:t>
      </w:r>
    </w:p>
    <w:p>
      <w:r>
        <w:t xml:space="preserve">Kalju kotka on punainen. Kalju kotka on kiltti. Kalju kotka on kova. Jos joku ei ole karkea eikä kylmä, hän ei ole punainen. Jos joku on kylmä, hän on karkea. Kaikki siniset ihmiset ovat punaisia. Jos kalju kotka on karkea eikä kalju kotka ole kiltti, niin kalju kotka on kylmä. Jos joku on sininen ja punainen niin hän on kylmä. Kalju kotka on kylmä. Karkeat ihmiset ovat kylmiä. Jos kalju kotka on kylmä ja kalju kotka on sininen niin kalju kotka on karkea. Kalju kotka on sininen. Jos joku on punainen eikä sininen, hän on kylmä.</w:t>
      </w:r>
    </w:p>
    <w:p>
      <w:r>
        <w:rPr>
          <w:b/>
        </w:rPr>
        <w:t xml:space="preserve">Tulos</w:t>
      </w:r>
    </w:p>
    <w:p>
      <w:r>
        <w:t xml:space="preserve">Kalju kotka ei ole punainen.</w:t>
      </w:r>
    </w:p>
    <w:p>
      <w:r>
        <w:rPr>
          <w:b/>
        </w:rPr>
        <w:t xml:space="preserve">Esimerkki 9.122</w:t>
      </w:r>
    </w:p>
    <w:p>
      <w:r>
        <w:t xml:space="preserve">Bob ei ole valkoinen. Jos Erin on valkoinen, Erin ei ole karkea. Bob on kiltti. Anne on punainen. Erin on hiljainen. Charlie on kiltti. Erin on kova. Anne on sininen. Charlie on sininen. Bob on punainen. Charlie on kova.</w:t>
      </w:r>
    </w:p>
    <w:p>
      <w:r>
        <w:rPr>
          <w:b/>
        </w:rPr>
        <w:t xml:space="preserve">Tulos</w:t>
      </w:r>
    </w:p>
    <w:p>
      <w:r>
        <w:t xml:space="preserve">Erin ei ole karkea.</w:t>
      </w:r>
    </w:p>
    <w:p>
      <w:r>
        <w:rPr>
          <w:b/>
        </w:rPr>
        <w:t xml:space="preserve">Esimerkki 9.123</w:t>
      </w:r>
    </w:p>
    <w:p>
      <w:r>
        <w:t xml:space="preserve">Lehmä on pyöreä. Kaikki isot asiat ovat punaisia. Lehmä on kiva. Lehmä on kiltti. Lehmä on iso. Kaikki isot, kivat asiat ovat punaisia. Lehmä on punainen. Punaiset, kiltit asiat ovat isoja. Jos lehmä on kiltti ja lehmä on kiltti, silloin lehmä on punainen. Pyöreät, kivat asiat ovat kilttejä. Jos jokin on kiva, se on kiltti.</w:t>
      </w:r>
    </w:p>
    <w:p>
      <w:r>
        <w:rPr>
          <w:b/>
        </w:rPr>
        <w:t xml:space="preserve">Tulos</w:t>
      </w:r>
    </w:p>
    <w:p>
      <w:r>
        <w:t xml:space="preserve">Lehmä ei ole kiltti.</w:t>
      </w:r>
    </w:p>
    <w:p>
      <w:r>
        <w:rPr>
          <w:b/>
        </w:rPr>
        <w:t xml:space="preserve">Esimerkki 9.124</w:t>
      </w:r>
    </w:p>
    <w:p>
      <w:r>
        <w:t xml:space="preserve">Jos Bob on kylmä, Bob on sininen. Bob on vihreä. Bob on mukava. Bob on karvainen. Bob on kiltti. Kaiken kaikkiaan vihreät ihmiset ovat karvaisia. Siniset ihmiset ovat karvaisia. Bob on sininen. Bob on kylmä. Bob on pyöreä.</w:t>
      </w:r>
    </w:p>
    <w:p>
      <w:r>
        <w:rPr>
          <w:b/>
        </w:rPr>
        <w:t xml:space="preserve">Tulos</w:t>
      </w:r>
    </w:p>
    <w:p>
      <w:r>
        <w:t xml:space="preserve">Bob ei ole mukava.</w:t>
      </w:r>
    </w:p>
    <w:p>
      <w:r>
        <w:rPr>
          <w:b/>
        </w:rPr>
        <w:t xml:space="preserve">Esimerkki 9.125</w:t>
      </w:r>
    </w:p>
    <w:p>
      <w:r>
        <w:t xml:space="preserve">Jos joku tarvitsee leijonaa, hän näkee oravan. Jos joku käy oravan luona, orava käy kissan luona. Jos joku tarvitsee karhua, karhu tarvitsee oravaa. Orava on iso. Jos leijona on iso, leijona ei käy karhun luona. Orava tarvitsee karhua. Kissa tarvitsee oravaa. Karhu käy kissan luona. Orava ei käy leijonan luona. Jos karhu on kiltti ja joku ei käy karhun luona niin sitten hän näkee oravan. Karhu näkee leijonan. Kissa ei tarvitse leijonaa. Leijona on kiltti. Kissa käy leijonan luona. Karhu tarvitsee oravaa. Jos joku ei ole kiltti, hän on kova. Orava tapaa karhun. Kissa näkee karhun. Karhu on iso. Leijona on kylmä. Leijona ei tarvitse karhua. Kissa on iso.</w:t>
      </w:r>
    </w:p>
    <w:p>
      <w:r>
        <w:rPr>
          <w:b/>
        </w:rPr>
        <w:t xml:space="preserve">Tulos</w:t>
      </w:r>
    </w:p>
    <w:p>
      <w:r>
        <w:t xml:space="preserve">Orava ei tarvitse karhua.</w:t>
      </w:r>
    </w:p>
    <w:p>
      <w:r>
        <w:rPr>
          <w:b/>
        </w:rPr>
        <w:t xml:space="preserve">Esimerkki 9.126</w:t>
      </w:r>
    </w:p>
    <w:p>
      <w:r>
        <w:t xml:space="preserve">Karhu syö oravan. Jos joku tarvitsee oravaa, orava on kiva. Jos joku näkee karhun ja karhu näkee kalju kotkan, niin kalju kotka on kiva. Kalju kotka on punainen. Orava näkee kalju kotkan.</w:t>
      </w:r>
    </w:p>
    <w:p>
      <w:r>
        <w:rPr>
          <w:b/>
        </w:rPr>
        <w:t xml:space="preserve">Tulos</w:t>
      </w:r>
    </w:p>
    <w:p>
      <w:r>
        <w:t xml:space="preserve">Karhu ei syö oravaa.</w:t>
      </w:r>
    </w:p>
    <w:p>
      <w:r>
        <w:rPr>
          <w:b/>
        </w:rPr>
        <w:t xml:space="preserve">Esimerkki 9.127</w:t>
      </w:r>
    </w:p>
    <w:p>
      <w:r>
        <w:t xml:space="preserve">Jos joku käy tiikerin luona ja pitää koirasta, hän tarvitsee sitä. Jos joku on punainen, hän on kova. Jos joku vierailee koiran luona ja koira tarvitsee karhua niin he vierailevat tiikerin luona. Tiikeri tarvitsee leijonaa. Koira pitää tiikeristä. Jos joku tarvitsee tiikeriä niin tiikeri on kova. Jos joku käy tiikerin luona ja tiikeri tarvitsee karhua, silloin karhu käy koiran luona. Leijona käy tiikerin luona. Karhu tarvitsee leijonaa. Jos joku on kova, hän pitää koirasta.</w:t>
      </w:r>
    </w:p>
    <w:p>
      <w:r>
        <w:rPr>
          <w:b/>
        </w:rPr>
        <w:t xml:space="preserve">Tulos</w:t>
      </w:r>
    </w:p>
    <w:p>
      <w:r>
        <w:t xml:space="preserve">Karhu ei tarvitse leijonaa.</w:t>
      </w:r>
    </w:p>
    <w:p>
      <w:r>
        <w:rPr>
          <w:b/>
        </w:rPr>
        <w:t xml:space="preserve">Esimerkki 9.128</w:t>
      </w:r>
    </w:p>
    <w:p>
      <w:r>
        <w:t xml:space="preserve">Koira pitää kaljuista kotkista. Koira syö karhun. Koira on pyöreä. Koira näkee kalju kotkan. Kalju kotka pitää lehmästä. Karhu on pyöreä. Jos joku on karkea niin hän näkee lehmän. Kalju kotka näkee koiran. Lehmä on kiva. Karhu pitää kaljusta kotkasta. Koira syö kalju kotkan.</w:t>
      </w:r>
    </w:p>
    <w:p>
      <w:r>
        <w:rPr>
          <w:b/>
        </w:rPr>
        <w:t xml:space="preserve">Tulos</w:t>
      </w:r>
    </w:p>
    <w:p>
      <w:r>
        <w:t xml:space="preserve">Koira ei pidä kalju kotkasta.</w:t>
      </w:r>
    </w:p>
    <w:p>
      <w:r>
        <w:rPr>
          <w:b/>
        </w:rPr>
        <w:t xml:space="preserve">Esimerkki 9.129</w:t>
      </w:r>
    </w:p>
    <w:p>
      <w:r>
        <w:t xml:space="preserve">Tiikeri ei ole kiltti. Lehmä on punainen. Lehmä ei jahtaa tiikeriä. Karhu on pyöreä. Jos jokin on karkea ja se käy karhun luona, silloin karhu tarvitsee lehmää. Tiikeri jahtaa lehmää. Tiikeri on kova. Tiikeri ei tarvitse lehmää. Tiikeri on pyöreä. Karhu jahtaa tiikeriä. Jos jokin käy karhun luona, se on punainen. Karhu on kiltti. Jos jokin käy lehmän luona, se käy karhun luona. Karhu tarvitsee tiikeriä. Tiikeri käy lehmän luona. Karhu on kiltti. Tiikeri on kiltti. Lehmä jahtaa karhua.</w:t>
      </w:r>
    </w:p>
    <w:p>
      <w:r>
        <w:rPr>
          <w:b/>
        </w:rPr>
        <w:t xml:space="preserve">Tulos</w:t>
      </w:r>
    </w:p>
    <w:p>
      <w:r>
        <w:t xml:space="preserve">Tiikeri on kiltti.</w:t>
      </w:r>
    </w:p>
    <w:p>
      <w:r>
        <w:rPr>
          <w:b/>
        </w:rPr>
        <w:t xml:space="preserve">Esimerkki 9.130</w:t>
      </w:r>
    </w:p>
    <w:p>
      <w:r>
        <w:t xml:space="preserve">Leijona ei ole pyöreä. Jos jokin on pyöreä eikä karkea, se ei ole nuori. Leijona on mukava. Leijona ei ole karkea. Kaikki karheat asiat ovat mukavia. Kaikki pyöreät asiat eivät ole nuoria. Leijona ei ole punainen. Leijona on nuori.</w:t>
      </w:r>
    </w:p>
    <w:p>
      <w:r>
        <w:rPr>
          <w:b/>
        </w:rPr>
        <w:t xml:space="preserve">Tulos</w:t>
      </w:r>
    </w:p>
    <w:p>
      <w:r>
        <w:t xml:space="preserve">Leijona ei ole nuori.</w:t>
      </w:r>
    </w:p>
    <w:p>
      <w:r>
        <w:rPr>
          <w:b/>
        </w:rPr>
        <w:t xml:space="preserve">Esimerkki 9.131</w:t>
      </w:r>
    </w:p>
    <w:p>
      <w:r>
        <w:t xml:space="preserve">Kissa on mukava. Jos jokin on kylmä ja pyöreä, se on kiva. Kylmät asiat ovat pyöreitä. Jos jokin on pyöreä ja karkea, se on iso. Kaikki kylmät asiat ovat isoja. Jos jokin on karkea, se on pyöreä. Kissa on karkea. Kissa on iso. Kaikki kylmät asiat ovat kivoja. Kissa on pyöreä. Isot asiat ovat karheita. Jos kissa on karkea ja kissa on kylmä, kissa on pyöreä. Kissa on kylmä.</w:t>
      </w:r>
    </w:p>
    <w:p>
      <w:r>
        <w:rPr>
          <w:b/>
        </w:rPr>
        <w:t xml:space="preserve">Tulos</w:t>
      </w:r>
    </w:p>
    <w:p>
      <w:r>
        <w:t xml:space="preserve">Kissa ei ole kiltti.</w:t>
      </w:r>
    </w:p>
    <w:p>
      <w:r>
        <w:rPr>
          <w:b/>
        </w:rPr>
        <w:t xml:space="preserve">Esimerkki 9.132</w:t>
      </w:r>
    </w:p>
    <w:p>
      <w:r>
        <w:t xml:space="preserve">Kissa on punainen. Jos jokin on iso ja se näkee jäniksen, niin jänis on iso. Jänis pitää kissasta. Jos jokin on iso ja kiltti niin se näkee kanin. Jos jokin tarvitsee kissaa niin se on iso. Jos jokin näkee kanin ja se tarvitsee kania, niin kani on kylmä. Jos jokin näkee kissan, kissa tarvitsee kania. Jos jokin pitää kissasta, kissa pitää kanista. Jos jokin näkee jäniksen ja tarvitsee kissaa, silloin kani pitää kissasta. Jos kissa näkee jäniksen, kissa pitää jäniksestä.</w:t>
      </w:r>
    </w:p>
    <w:p>
      <w:r>
        <w:rPr>
          <w:b/>
        </w:rPr>
        <w:t xml:space="preserve">Tulos</w:t>
      </w:r>
    </w:p>
    <w:p>
      <w:r>
        <w:t xml:space="preserve">Kissa ei ole punainen.</w:t>
      </w:r>
    </w:p>
    <w:p>
      <w:r>
        <w:rPr>
          <w:b/>
        </w:rPr>
        <w:t xml:space="preserve">Esimerkki 9.133</w:t>
      </w:r>
    </w:p>
    <w:p>
      <w:r>
        <w:t xml:space="preserve">Kissa on sininen. Hiiri pitää jäniksestä. Jos jokin syö lehmän ja lehmä syö kissan niin se jahtaa lehmää. Kani on pyöreä. Jos kissa on kiva niin kissa on sininen. Jos jokin syö jäniksen ja jänis on vihreä niin se on vihreä. Jos hiiri syö lehmän niin lehmä on pyöreä. Lehmä on kiva. Jos jokin jahtaa kissaa ja kissa syö lehmän niin se syö hiiren. Jos kani syö lehmän niin lehmä syö hiiren.</w:t>
      </w:r>
    </w:p>
    <w:p>
      <w:r>
        <w:rPr>
          <w:b/>
        </w:rPr>
        <w:t xml:space="preserve">Tulos</w:t>
      </w:r>
    </w:p>
    <w:p>
      <w:r>
        <w:t xml:space="preserve">Lehmä ei ole kiltti.</w:t>
      </w:r>
    </w:p>
    <w:p>
      <w:r>
        <w:rPr>
          <w:b/>
        </w:rPr>
        <w:t xml:space="preserve">Esimerkki 9.134</w:t>
      </w:r>
    </w:p>
    <w:p>
      <w:r>
        <w:t xml:space="preserve">Kalju kotka on kova. Koira ei jahtaa kissaa. Kissa on kova. Jos kissa ei käy kalju kotkan luona eikä kissa käy koiran luona, koira on kiltti. Jos kalju kotka käy kissan luona ja kalju kotka ei käy oravan luona niin orava pitää kalju kotkasta. Jos jokin tykkää koirasta niin se on karkea. Jos jokin tykkää kissasta ja kissa tykkää koirasta niin se ei ole kiltti. Jos jokin jahtaa kissaa niin kissa jahtaa kalju kotkaa. Jos jokin tykkää koirasta ja se ei ole karkea niin koira jahtaa kalju kotkaa. Jos jokin tykkää koirasta ja koira on kiltti niin koira tykkää oravasta. Jos jokin tykkää kissasta ja se tykkää oravasta niin se ei jahtaa kalju kotkaa. Orava käy kalju kotkan luona.</w:t>
      </w:r>
    </w:p>
    <w:p>
      <w:r>
        <w:rPr>
          <w:b/>
        </w:rPr>
        <w:t xml:space="preserve">Tulos</w:t>
      </w:r>
    </w:p>
    <w:p>
      <w:r>
        <w:t xml:space="preserve">Orava ei käy kalju kotkan luona.</w:t>
      </w:r>
    </w:p>
    <w:p>
      <w:r>
        <w:rPr>
          <w:b/>
        </w:rPr>
        <w:t xml:space="preserve">Esimerkki 9.135</w:t>
      </w:r>
    </w:p>
    <w:p>
      <w:r>
        <w:t xml:space="preserve">Dave on iso. Dave on fiksu. Bob on iso. Jos Bob on mukava eikä Bob ole iso, Bob on kova.</w:t>
      </w:r>
    </w:p>
    <w:p>
      <w:r>
        <w:rPr>
          <w:b/>
        </w:rPr>
        <w:t xml:space="preserve">Tulos</w:t>
      </w:r>
    </w:p>
    <w:p>
      <w:r>
        <w:t xml:space="preserve">Bob ei ole iso.</w:t>
      </w:r>
    </w:p>
    <w:p>
      <w:r>
        <w:rPr>
          <w:b/>
        </w:rPr>
        <w:t xml:space="preserve">Esimerkki 9.136</w:t>
      </w:r>
    </w:p>
    <w:p>
      <w:r>
        <w:t xml:space="preserve">Fiona palelee. Jos joku on mukava, hän on kylmä. Kaikki fiksut, hiljaiset ihmiset ovat pyöreitä. Jos joku on pyöreä, hän on kylmä. Harry on mukava. Erin on kylmä. Harry on hiljainen. Kaikki pyöreät, isot ihmiset ovat kylmiä. Harry on vihreä. Erin on fiksu. Dave on vihreä. Vihreät ihmiset ovat hiljaisia. Harry on pyöreä. Kivat, vihreät ihmiset ovat hiljaisia. Fiona on mukava. Jos joku on pyöreä, hän on kylmä. Erin on iso. Jos Harry on hiljainen ja Harry on mukava, niin Harry on vihreä. Dave on mukava. Erin on vihreä.</w:t>
      </w:r>
    </w:p>
    <w:p>
      <w:r>
        <w:rPr>
          <w:b/>
        </w:rPr>
        <w:t xml:space="preserve">Tulos</w:t>
      </w:r>
    </w:p>
    <w:p>
      <w:r>
        <w:t xml:space="preserve">Erinillä ei ole kylmä.</w:t>
      </w:r>
    </w:p>
    <w:p>
      <w:r>
        <w:rPr>
          <w:b/>
        </w:rPr>
        <w:t xml:space="preserve">Esimerkki 9.137</w:t>
      </w:r>
    </w:p>
    <w:p>
      <w:r>
        <w:t xml:space="preserve">Jos joku on mukava, hän on vihreä. Jos joku ei ole valkoinen, hän on pyöreä. Jos joku on vihreä eikä valkoinen, hän on iso. Jos joku ei ole kiltti, hän ei ole hiljainen. Jos Erin on valkoinen niin Erin ei ole kiltti. Dave on mukava. Jos joku on iso ja kiltti, hän ei ole hiljainen. Erin ei ole iso.</w:t>
      </w:r>
    </w:p>
    <w:p>
      <w:r>
        <w:rPr>
          <w:b/>
        </w:rPr>
        <w:t xml:space="preserve">Tulos</w:t>
      </w:r>
    </w:p>
    <w:p>
      <w:r>
        <w:t xml:space="preserve">Dave ei ole mukava.</w:t>
      </w:r>
    </w:p>
    <w:p>
      <w:r>
        <w:rPr>
          <w:b/>
        </w:rPr>
        <w:t xml:space="preserve">Esimerkki 9.138</w:t>
      </w:r>
    </w:p>
    <w:p>
      <w:r>
        <w:t xml:space="preserve">Kissa syö tiikerin. Leijona tarvitsee tiikeriä. Tiikeri tarvitsee kissaa. Leijona syö tiikerin. Tiikeri syö kissan. Kissa tarvitsee leijonaa. Kissa pitää leijonasta. Kissa on vihreä. Tiikeri on mukava. Kissa pitää tiikeristä. Leijona on sininen. Jos tiikeri pitää leijonasta ja tiikeri syö kissan, niin leijona syö kissan. Leijona tarvitsee kissaa. Kissa on iso. Tiikeri on sininen. Leijona pitää tiikeristä. Kissa on kiva.</w:t>
      </w:r>
    </w:p>
    <w:p>
      <w:r>
        <w:rPr>
          <w:b/>
        </w:rPr>
        <w:t xml:space="preserve">Tulos</w:t>
      </w:r>
    </w:p>
    <w:p>
      <w:r>
        <w:t xml:space="preserve">Kissa ei tarvitse leijonaa.</w:t>
      </w:r>
    </w:p>
    <w:p>
      <w:r>
        <w:rPr>
          <w:b/>
        </w:rPr>
        <w:t xml:space="preserve">Esimerkki 9.139</w:t>
      </w:r>
    </w:p>
    <w:p>
      <w:r>
        <w:t xml:space="preserve">Gary on punainen. Harry on kova. Gary on kova. Jos Gary ei ole kiltti, niin Gary ei ole kiltti. Gary on mukava. Harry on karvainen. Jos joku on karvainen ja kiltti, hän on kova. Harry ei ole vihreä. Harry on punainen. Gary on valkoinen. Gary on kiltti. Jos joku on karkea eikä valkoinen, hän ei ole vihreä. Kaikki karvaiset, punaiset ihmiset ovat kilttejä. Jos joku on punainen, hän on karkea. Harry ei ole valkoinen. Harry on kiltti. Gary on karvainen. Harry on kiltti. Gary on vihreä. Jos Harry ei ole karkea ja Harry ei ole kiltti, Harry on punainen.</w:t>
      </w:r>
    </w:p>
    <w:p>
      <w:r>
        <w:rPr>
          <w:b/>
        </w:rPr>
        <w:t xml:space="preserve">Tulos</w:t>
      </w:r>
    </w:p>
    <w:p>
      <w:r>
        <w:t xml:space="preserve">Gary ei ole mukava.</w:t>
      </w:r>
    </w:p>
    <w:p>
      <w:r>
        <w:rPr>
          <w:b/>
        </w:rPr>
        <w:t xml:space="preserve">Esimerkki 9.140</w:t>
      </w:r>
    </w:p>
    <w:p>
      <w:r>
        <w:t xml:space="preserve">Harry on karvainen. Harry ei ole pyöreä. Harry on vihreä. Harry on kiltti. Harry on punainen. Harry on iso. Jos joku on karkea eikä vihreä, hän ei ole pyöreä. Harry on karkea.</w:t>
      </w:r>
    </w:p>
    <w:p>
      <w:r>
        <w:rPr>
          <w:b/>
        </w:rPr>
        <w:t xml:space="preserve">Tulos</w:t>
      </w:r>
    </w:p>
    <w:p>
      <w:r>
        <w:t xml:space="preserve">Harry ei ole punainen.</w:t>
      </w:r>
    </w:p>
    <w:p>
      <w:r>
        <w:rPr>
          <w:b/>
        </w:rPr>
        <w:t xml:space="preserve">Esimerkki 9.141</w:t>
      </w:r>
    </w:p>
    <w:p>
      <w:r>
        <w:t xml:space="preserve">Kovat ihmiset eivät ole mukavia. Karhu on mukava. Jos joku on punainen ja kiltti, hän on karkea. Karhu ei ole karkea. Karhu on punainen. Karhu ei ole kiltti. Karhu ei ole vihreä. Jos karhu ei ole punainen niin karhu on kiltti.</w:t>
      </w:r>
    </w:p>
    <w:p>
      <w:r>
        <w:rPr>
          <w:b/>
        </w:rPr>
        <w:t xml:space="preserve">Tulos</w:t>
      </w:r>
    </w:p>
    <w:p>
      <w:r>
        <w:t xml:space="preserve">Karhu on kova.</w:t>
      </w:r>
    </w:p>
    <w:p>
      <w:r>
        <w:rPr>
          <w:b/>
        </w:rPr>
        <w:t xml:space="preserve">Esimerkki 9.142</w:t>
      </w:r>
    </w:p>
    <w:p>
      <w:r>
        <w:t xml:space="preserve">Gary ei ole karvainen. Bob on iso. Harry on nuori. Fiona on karvainen. Jos jokin on iso ja karvainen, se ei ole hiljainen. Jos jokin on kylmä eikä karvainen, se on nuori. Gary on mukava. Harry ei ole karvainen. Gary on hiljainen. Gary on sininen. Jos jokin ei ole sininen, se on kiva. Gary on nuori. Fiona ei ole kylmä. Gary on iso. Bob on sininen. Gary on kylmä. Harry on sininen. Harry ei ole hiljainen. Bob on mukava.</w:t>
      </w:r>
    </w:p>
    <w:p>
      <w:r>
        <w:rPr>
          <w:b/>
        </w:rPr>
        <w:t xml:space="preserve">Tulos</w:t>
      </w:r>
    </w:p>
    <w:p>
      <w:r>
        <w:t xml:space="preserve">Gary ei ole nuori.</w:t>
      </w:r>
    </w:p>
    <w:p>
      <w:r>
        <w:rPr>
          <w:b/>
        </w:rPr>
        <w:t xml:space="preserve">Esimerkki 9.143</w:t>
      </w:r>
    </w:p>
    <w:p>
      <w:r>
        <w:t xml:space="preserve">Leijona käy koiran luona. Koira on vihreä. Kissa näkee leijonan. Karhu syö koiran. Jos karhu syö leijonan, silloin karhu käy leijonan luona.</w:t>
      </w:r>
    </w:p>
    <w:p>
      <w:r>
        <w:rPr>
          <w:b/>
        </w:rPr>
        <w:t xml:space="preserve">Tulos</w:t>
      </w:r>
    </w:p>
    <w:p>
      <w:r>
        <w:t xml:space="preserve">Leijona ei käy koiran luona.</w:t>
      </w:r>
    </w:p>
    <w:p>
      <w:r>
        <w:rPr>
          <w:b/>
        </w:rPr>
        <w:t xml:space="preserve">Esimerkki 9.144</w:t>
      </w:r>
    </w:p>
    <w:p>
      <w:r>
        <w:t xml:space="preserve">Jos jokin tykkää kalju kotkasta ja se tykkää oravasta, orava jahtaa kalju kotkaa. Jos jokin pitää kalju kotkasta, kalju kotka jahtaa oravaa. Jos jokin tarvitsee kaljukotkaa, kaljukotka jahtaa oravaa. Kalju kotka on kova. Orava pitää kalju kotkasta.</w:t>
      </w:r>
    </w:p>
    <w:p>
      <w:r>
        <w:rPr>
          <w:b/>
        </w:rPr>
        <w:t xml:space="preserve">Tulos</w:t>
      </w:r>
    </w:p>
    <w:p>
      <w:r>
        <w:t xml:space="preserve">Kalju kotka ei ole karkea.</w:t>
      </w:r>
    </w:p>
    <w:p>
      <w:r>
        <w:rPr>
          <w:b/>
        </w:rPr>
        <w:t xml:space="preserve">Esimerkki 9.145</w:t>
      </w:r>
    </w:p>
    <w:p>
      <w:r>
        <w:t xml:space="preserve">Kalju kotka ei syö tiikeriä. Jos jokin näkee hiiren niin se ei ole kiltti. Kalju kotka käy hiiren luona. Tiikeri näkee hiiren. Kissa syö hiiren. Hiiri ei ole iso. Tiikeri ei syö hiirtä. Kissa on kiltti. Kissa ei näe tiikeriä. Tiikeri käy hiiren luona. Kalju kotka käy tiikerin luona.</w:t>
      </w:r>
    </w:p>
    <w:p>
      <w:r>
        <w:rPr>
          <w:b/>
        </w:rPr>
        <w:t xml:space="preserve">Tulos</w:t>
      </w:r>
    </w:p>
    <w:p>
      <w:r>
        <w:t xml:space="preserve">Tiikeri syö hiiren.</w:t>
      </w:r>
    </w:p>
    <w:p>
      <w:r>
        <w:rPr>
          <w:b/>
        </w:rPr>
        <w:t xml:space="preserve">Esimerkki 9.146</w:t>
      </w:r>
    </w:p>
    <w:p>
      <w:r>
        <w:t xml:space="preserve">Jänis tarvitsee tiikeriä. Jos jokin jahtaa karhua, se syö hiiren. Tiikeri tarvitsee jänistä. Jänis jahtaa karhua. Jos jokin jahtaa tiikeriä ja tiikeri on punainen niin se jahtaa hiirtä. Jänis jahtaa hiirtä. Hiiri syö tiikerin. Jos jokin syö karhun niin se jahtaa tiikeriä. Karhu tarvitsee tiikeriä. Jos jokin jahtaa tiikeriä, se tarvitsee karhua. Jos tiikeri syö karhun, karhu syö hiiren. Hiiri jahtaa karhua. Jänis on sininen. Jos jokin on sininen, se on kiva. Karhu on punainen. Tiikeri on sininen.</w:t>
      </w:r>
    </w:p>
    <w:p>
      <w:r>
        <w:rPr>
          <w:b/>
        </w:rPr>
        <w:t xml:space="preserve">Tulos</w:t>
      </w:r>
    </w:p>
    <w:p>
      <w:r>
        <w:t xml:space="preserve">Kani ei ole sininen.</w:t>
      </w:r>
    </w:p>
    <w:p>
      <w:r>
        <w:rPr>
          <w:b/>
        </w:rPr>
        <w:t xml:space="preserve">Esimerkki 9.147</w:t>
      </w:r>
    </w:p>
    <w:p>
      <w:r>
        <w:t xml:space="preserve">Charlie on pyöreä. Jos jokin on vihreä ja sininen, se on karkea. Gary on kylmä. Jos jokin on älykäs, se on kiva. Charlie on fiksu. Charlie on kylmä. Jos Dave on vihreä, Dave on fiksu. Jos jokin on fiksu, se on pyöreä. Dave on kylmä. Jos jokin on pyöreä, se on sininen. Dave on pyöreä. Jos jokin on vihreä ja karkea, se on kiva. Erin on vihreä.</w:t>
      </w:r>
    </w:p>
    <w:p>
      <w:r>
        <w:rPr>
          <w:b/>
        </w:rPr>
        <w:t xml:space="preserve">Tulos</w:t>
      </w:r>
    </w:p>
    <w:p>
      <w:r>
        <w:t xml:space="preserve">Dave ei ole pyöreä.</w:t>
      </w:r>
    </w:p>
    <w:p>
      <w:r>
        <w:rPr>
          <w:b/>
        </w:rPr>
        <w:t xml:space="preserve">Esimerkki 9.148</w:t>
      </w:r>
    </w:p>
    <w:p>
      <w:r>
        <w:t xml:space="preserve">Kani on nuori. Jos joku on kiltti eikä ole sininen, hän on kova. Jos joku ei ole iso niin hän on sininen. Jos kani on iso ja kani on kiltti niin kani ei ole sininen.</w:t>
      </w:r>
    </w:p>
    <w:p>
      <w:r>
        <w:rPr>
          <w:b/>
        </w:rPr>
        <w:t xml:space="preserve">Tulos</w:t>
      </w:r>
    </w:p>
    <w:p>
      <w:r>
        <w:t xml:space="preserve">Kani ei ole nuori.</w:t>
      </w:r>
    </w:p>
    <w:p>
      <w:r>
        <w:rPr>
          <w:b/>
        </w:rPr>
        <w:t xml:space="preserve">Esimerkki 9.149</w:t>
      </w:r>
    </w:p>
    <w:p>
      <w:r>
        <w:t xml:space="preserve">Koira ei näe oravaa. Kissa syö koiran. Lehmä näkee kissan. Lehmä on nuori. Lehmä on kiltti. Koira syö kissan. Lehmä on pyöreä. Lehmä tarvitsee kissaa. Jos koira ei ole kylmä, koira tarvitsee lehmää. Kissa syö lehmän. Orava ei tarvitse kissaa. Jos jokin on kiltti ja kylmä niin se näkee kissan. Koira on nuori. Orava ei ole nuori. Jos jokin tarvitsee lehmää eikä se ole nuori, se on pyöreä. Koira on kylmä. Jos jokin tarvitsee oravaa niin se ei syö koiraa. Orava näkee koiran. Koira ei syö oravaa. Jos jokin on nuori ja se tarvitsee oravaa niin orava syö kissan. Jos jokin tarvitsee oravaa eikä orava näe kissaa, niin orava on pyöreä. Kissa näkee lehmän. Jos orava on pyöreä niin orava on kylmä. Jos jokin tarvitsee kissaa eikä se ole nuori, niin kissa ei näe oravaa.</w:t>
      </w:r>
    </w:p>
    <w:p>
      <w:r>
        <w:rPr>
          <w:b/>
        </w:rPr>
        <w:t xml:space="preserve">Tulos</w:t>
      </w:r>
    </w:p>
    <w:p>
      <w:r>
        <w:t xml:space="preserve">Kissa ei näe lehmää.</w:t>
      </w:r>
    </w:p>
    <w:p>
      <w:r>
        <w:rPr>
          <w:b/>
        </w:rPr>
        <w:t xml:space="preserve">Esimerkki 9.150</w:t>
      </w:r>
    </w:p>
    <w:p>
      <w:r>
        <w:t xml:space="preserve">Bob on punainen. Jos Anne on karvainen ja Anne on mukava, Anne on nuori. Jos Anne on fiksu, Anne on mukava. Gary on karvainen. Kaikki karvaiset ihmiset ovat fiksuja. Jos Gary on fiksu, Gary on punainen. Jos joku on karvainen, hän on kiva. Anne on valkoinen. Kaikki älykkäät valkoiset ihmiset ovat mukavia.</w:t>
      </w:r>
    </w:p>
    <w:p>
      <w:r>
        <w:rPr>
          <w:b/>
        </w:rPr>
        <w:t xml:space="preserve">Tulos</w:t>
      </w:r>
    </w:p>
    <w:p>
      <w:r>
        <w:t xml:space="preserve">Bob ei ole punainen.</w:t>
      </w:r>
    </w:p>
    <w:p>
      <w:r>
        <w:rPr>
          <w:b/>
        </w:rPr>
        <w:t xml:space="preserve">Esimerkki 9.151</w:t>
      </w:r>
    </w:p>
    <w:p>
      <w:r>
        <w:t xml:space="preserve">Erin ei ole mukava. Gary ei ole mukava. Erin ei ole fiksu. Bob on hiljainen. Fiona on mukava. Jos Fiona on kylmä, Fiona ei ole fiksu. Jos joku on mukava, hän ei ole fiksu. Gary on hiljainen. Gary on fiksu. Erin on kiltti. Erin ei ole hiljainen. Gary on kiltti. Bob on kylmä. Bob ei ole mukava. Erin ei ole pyöreä. Jos Fiona ei ole hiljainen, niin Fiona on valkoinen. Kaikki valkoiset, kiltit ihmiset ovat kilttejä. Bob on kiltti. Fiona on kylmä. Jos joku on pyöreä, hän on kiltti. Kiltit, pyöreät ihmiset ovat kylmiä. Fiona ei ole fiksu.</w:t>
      </w:r>
    </w:p>
    <w:p>
      <w:r>
        <w:rPr>
          <w:b/>
        </w:rPr>
        <w:t xml:space="preserve">Tulos</w:t>
      </w:r>
    </w:p>
    <w:p>
      <w:r>
        <w:t xml:space="preserve">Fiona ei palele.</w:t>
      </w:r>
    </w:p>
    <w:p>
      <w:r>
        <w:rPr>
          <w:b/>
        </w:rPr>
        <w:t xml:space="preserve">Esimerkki 9.152</w:t>
      </w:r>
    </w:p>
    <w:p>
      <w:r>
        <w:t xml:space="preserve">Karhu tarvitsee jänistä. Karhu tarvitsee leijonaa. Leijona tarvitsee tiikeriä. Jos jänis ei ole vihreä, jänis on nuori. Jänis tarvitsee tiikeriä. Tiikeri näkee kanin. Jos jokin on kiva niin se ei näe tiikeriä. Leijona tarvitsee kania. Leijona näkee tiikerin. Jos jokin on vihreää ja se ei näe leijonaa niin se pitää kanista.</w:t>
      </w:r>
    </w:p>
    <w:p>
      <w:r>
        <w:rPr>
          <w:b/>
        </w:rPr>
        <w:t xml:space="preserve">Tulos</w:t>
      </w:r>
    </w:p>
    <w:p>
      <w:r>
        <w:t xml:space="preserve">Tiikeri ei näe kania.</w:t>
      </w:r>
    </w:p>
    <w:p>
      <w:r>
        <w:rPr>
          <w:b/>
        </w:rPr>
        <w:t xml:space="preserve">Esimerkki 9.153</w:t>
      </w:r>
    </w:p>
    <w:p>
      <w:r>
        <w:t xml:space="preserve">Kani on sininen. Jos joku jahtaa oravaa ja näkee jäniksen, jänis pitää kissasta. Kalju kotka jahtaa oravaa. Orava jahtaa kalju kotkaa. Kissa pitää jäniksestä.</w:t>
      </w:r>
    </w:p>
    <w:p>
      <w:r>
        <w:rPr>
          <w:b/>
        </w:rPr>
        <w:t xml:space="preserve">Tulos</w:t>
      </w:r>
    </w:p>
    <w:p>
      <w:r>
        <w:t xml:space="preserve">Kalju kotka ei jahtaa oravaa.</w:t>
      </w:r>
    </w:p>
    <w:p>
      <w:r>
        <w:rPr>
          <w:b/>
        </w:rPr>
        <w:t xml:space="preserve">Esimerkki 9.154</w:t>
      </w:r>
    </w:p>
    <w:p>
      <w:r>
        <w:t xml:space="preserve">Koira pitää leijonasta. Leijona tarvitsee lehmää. Lehmä käy koiran luona. Koira ei käy lehmän luona. Leijona ei ole kiltti. Koira pitää lehmästä. Jos joku ei tarvitse lehmää, lehmä ei tarvitse koiraa. Jos leijona käy lehmän luona ja leijona pitää koirasta, niin koira on kiva. Lehmä pitää koirasta. Jos joku ei tarvitse leijonaa niin hän pitää lehmästä. Leijona on kiltti. Lehmä on vihreä. Leijona on sininen. Koira ei käy leijonan luona. Lehmä pitää leijonasta. Jos lehmä käy koiran luona, koira tarvitsee leijonaa. Leijona käy lehmän luona. Lehmä käy leijonan luona. Jos joku on kiltti eikä käy leijonan luona, leijona on kiltti. Vihreät ihmiset ovat sinisiä. Leijona pitää lehmästä. Leijona pitää koirasta. Jos joku on kiltti ja hän ei käy lehmän luona, silloin lehmä on sininen. Jos joku on kova, niin hän on kiltti.</w:t>
      </w:r>
    </w:p>
    <w:p>
      <w:r>
        <w:rPr>
          <w:b/>
        </w:rPr>
        <w:t xml:space="preserve">Tulos</w:t>
      </w:r>
    </w:p>
    <w:p>
      <w:r>
        <w:t xml:space="preserve">Leijona ei käy lehmän luona.</w:t>
      </w:r>
    </w:p>
    <w:p>
      <w:r>
        <w:rPr>
          <w:b/>
        </w:rPr>
        <w:t xml:space="preserve">Esimerkki 9.155</w:t>
      </w:r>
    </w:p>
    <w:p>
      <w:r>
        <w:t xml:space="preserve">Jos jokin ei ole punainen, se ei ole suuri. Koira ei ole iso. Koira on punainen. Koira on sininen. Koira on karkea. Vihreät asiat ovat karkeita. Kaikki siniset asiat ovat vihreitä. Jos jokin ei ole punainen, se on sininen. Jos jokin on punainen eikä sininen, se on vihreä. Koira on vihreä. Kaikki punaiset asiat ovat vihreitä. Isot asiat ovat punaisia. Jos jokin on karkea, se on sininen.</w:t>
      </w:r>
    </w:p>
    <w:p>
      <w:r>
        <w:rPr>
          <w:b/>
        </w:rPr>
        <w:t xml:space="preserve">Tulos</w:t>
      </w:r>
    </w:p>
    <w:p>
      <w:r>
        <w:t xml:space="preserve">Koira ei ole vihreä.</w:t>
      </w:r>
    </w:p>
    <w:p>
      <w:r>
        <w:rPr>
          <w:b/>
        </w:rPr>
        <w:t xml:space="preserve">Esimerkki 9.156</w:t>
      </w:r>
    </w:p>
    <w:p>
      <w:r>
        <w:t xml:space="preserve">Jos joku tykkää hiirestä, se on kiva. Jos karhu jahtaa hiirtä ja karhu tykkää hiirestä niin karhu näkee hiiren. Jos joku näkee hiiren niin hiiri on vihreä. Hiiri näkee karhun. Jos joku jahtaa karhua, niin silloin hän on kylmä. Jos joku tykkää hiirestä ja jahtaa karhua niin karhu on kova. Karhu pitää hiirestä. Jos joku tykkää hiirestä niin hiiri on kylmä. Jos joku on kova ja näkee hiiren, hän pitää hiirestä. Jos hiiri tykkää karhusta ja hiiri on kiltti, silloin karhu on kiltti.</w:t>
      </w:r>
    </w:p>
    <w:p>
      <w:r>
        <w:rPr>
          <w:b/>
        </w:rPr>
        <w:t xml:space="preserve">Tulos</w:t>
      </w:r>
    </w:p>
    <w:p>
      <w:r>
        <w:t xml:space="preserve">Karhu ei pidä hiirestä.</w:t>
      </w:r>
    </w:p>
    <w:p>
      <w:r>
        <w:rPr>
          <w:b/>
        </w:rPr>
        <w:t xml:space="preserve">Esimerkki 9.157</w:t>
      </w:r>
    </w:p>
    <w:p>
      <w:r>
        <w:t xml:space="preserve">Jos joku ei syö kania, jänis syö hiiren. Hiiri syö kanin. Lehmä on punainen. Koira tarvitsee lehmän. Kani tarvitsee hiirtä. Jos koira jahtaa jänistä ja koira ei ole punainen niin koira ei tarvitse jänistä. Jos joku tarvitsee hiirtä ja hiiri jahtaa koiraa niin koira jahtaa kania.</w:t>
      </w:r>
    </w:p>
    <w:p>
      <w:r>
        <w:rPr>
          <w:b/>
        </w:rPr>
        <w:t xml:space="preserve">Tulos</w:t>
      </w:r>
    </w:p>
    <w:p>
      <w:r>
        <w:t xml:space="preserve">Kani ei tarvitse hiirtä.</w:t>
      </w:r>
    </w:p>
    <w:p>
      <w:r>
        <w:rPr>
          <w:b/>
        </w:rPr>
        <w:t xml:space="preserve">Esimerkki 9.158</w:t>
      </w:r>
    </w:p>
    <w:p>
      <w:r>
        <w:t xml:space="preserve">Kaikki mukavat ihmiset ovat punaisia. Jos joku ei ole karvainen, hän on punainen. Jos joku on karvainen eikä sininen, hän ei ole punainen. Charlie on mukava. Jos joku on fiksu, hän on punainen. Jos Anne on fiksu ja Anne on sininen, niin Anne ei ole kiltti. Anne on kiltti. Charlie on sininen. Kiltit ihmiset eivät ole karvaisia. Anne on punainen. Jos joku ei ole karvainen, hän on fiksu. Erin on fiksu. Charlie on punainen. Charlie on fiksu. Kaikki karvaiset ihmiset ovat kilttejä.</w:t>
      </w:r>
    </w:p>
    <w:p>
      <w:r>
        <w:rPr>
          <w:b/>
        </w:rPr>
        <w:t xml:space="preserve">Tulos</w:t>
      </w:r>
    </w:p>
    <w:p>
      <w:r>
        <w:t xml:space="preserve">Charlie ei ole mukava.</w:t>
      </w:r>
    </w:p>
    <w:p>
      <w:r>
        <w:rPr>
          <w:b/>
        </w:rPr>
        <w:t xml:space="preserve">Esimerkki 9.159</w:t>
      </w:r>
    </w:p>
    <w:p>
      <w:r>
        <w:t xml:space="preserve">Fiona on vihreä. Fiona on karvainen. Fiona on punainen. Kaikki kiltit, punaiset ihmiset ovat vihreitä. Kaikki punaiset, kiltit ihmiset ovat karvaisia.</w:t>
      </w:r>
    </w:p>
    <w:p>
      <w:r>
        <w:rPr>
          <w:b/>
        </w:rPr>
        <w:t xml:space="preserve">Tulos</w:t>
      </w:r>
    </w:p>
    <w:p>
      <w:r>
        <w:t xml:space="preserve">Fiona ei ole vihreä.</w:t>
      </w:r>
    </w:p>
    <w:p>
      <w:r>
        <w:rPr>
          <w:b/>
        </w:rPr>
        <w:t xml:space="preserve">Esimerkki 9.160</w:t>
      </w:r>
    </w:p>
    <w:p>
      <w:r>
        <w:t xml:space="preserve">Karhu ei jahtaa leijonaa. Karhu on kylmä. Tiikeri ei ole kylmä. Karhu käy leijonan luona. Tiikeri tarvitsee leijonaa. Leijona on sininen. Leijona tarvitsee karhua. Karhu jahtaa tiikeriä. Karhu on punainen. Leijona on kiltti. Tiikeri ei jahtaa leijonaa. Jos leijona jahtaa tiikeriä ja joku ei käy leijonan luona, hän ei ole iso. Leijona tarvitsee tiikeriä. Jos tiikeri on punainen eikä tiikeri käy karhun luona, silloin karhu on kiva. Karhu on iso. Karhu käy tiikerin luona. Tiikeri käy leijonan luona. Leijona jahtaa karhua.</w:t>
      </w:r>
    </w:p>
    <w:p>
      <w:r>
        <w:rPr>
          <w:b/>
        </w:rPr>
        <w:t xml:space="preserve">Tulos</w:t>
      </w:r>
    </w:p>
    <w:p>
      <w:r>
        <w:t xml:space="preserve">Tiikeri ei tarvitse leijonaa.</w:t>
      </w:r>
    </w:p>
    <w:p>
      <w:r>
        <w:rPr>
          <w:b/>
        </w:rPr>
        <w:t xml:space="preserve">Esimerkki 9.161</w:t>
      </w:r>
    </w:p>
    <w:p>
      <w:r>
        <w:t xml:space="preserve">Kylmät, hiljaiset ihmiset ovat sinisiä. Dave on sininen. Jos joku on hiljainen, hän on nuori. Kaikki nuoret ihmiset ovat kilttejä. Dave on valkoinen. Erin on nuori. Dave on hiljainen. Jos joku on mukava ja nuori, hän on sininen. Erin on mukava. Dave on mukava. Harry on kylmä. Dave on kylmä. Jos joku on kylmä, hän on nuori. Dave on nuori. Erin on valkoinen. Erin on kiltti. Nuoret ihmiset ovat hiljaisia. Dave on kiltti.</w:t>
      </w:r>
    </w:p>
    <w:p>
      <w:r>
        <w:rPr>
          <w:b/>
        </w:rPr>
        <w:t xml:space="preserve">Tulos</w:t>
      </w:r>
    </w:p>
    <w:p>
      <w:r>
        <w:t xml:space="preserve">Dave ei ole ystävällinen.</w:t>
      </w:r>
    </w:p>
    <w:p>
      <w:r>
        <w:rPr>
          <w:b/>
        </w:rPr>
        <w:t xml:space="preserve">Esimerkki 9.162</w:t>
      </w:r>
    </w:p>
    <w:p>
      <w:r>
        <w:t xml:space="preserve">Jos jokin käy tiikerin luona ja tiikeri on punainen, se käy kanin luona. Tiikeri ei jahtaa kania. Jänis käy tiikerin luona. Jos tiikeri jahtaa jänistä ja jänis on nuori niin jänis syö tiikerin. Jos jokin vierailee tiikerin luona niin tiikeri on kiva. Jänis on kova.</w:t>
      </w:r>
    </w:p>
    <w:p>
      <w:r>
        <w:rPr>
          <w:b/>
        </w:rPr>
        <w:t xml:space="preserve">Tulos</w:t>
      </w:r>
    </w:p>
    <w:p>
      <w:r>
        <w:t xml:space="preserve">Jänis ei käy tiikerin luona.</w:t>
      </w:r>
    </w:p>
    <w:p>
      <w:r>
        <w:rPr>
          <w:b/>
        </w:rPr>
        <w:t xml:space="preserve">Esimerkki 9.163</w:t>
      </w:r>
    </w:p>
    <w:p>
      <w:r>
        <w:t xml:space="preserve">Nuoret, karvaiset ihmiset ovat isoja. Jos Harry on punainen ja Harry on mukava, Harry on karvainen. Fiona on sininen. Jos Fiona on iso ja Fiona on punainen, Fiona on kiva. Harry on punainen. Fiona on karvainen. Fiona on nuori. Jos Fiona on kiva niin Fiona on sininen. Harry on nuori. Harry on kiva. Fiona on hiljainen. Fiona on iso. Harry on sininen. Fiona on punainen. Harry on karvainen. Harry on hiljainen. Jos Fiona on nuori ja Fiona on mukava, niin Fiona on iso. Fiona on mukava. Harry on iso. Kaikki isot, nuoret ihmiset ovat sinisiä.</w:t>
      </w:r>
    </w:p>
    <w:p>
      <w:r>
        <w:rPr>
          <w:b/>
        </w:rPr>
        <w:t xml:space="preserve">Tulos</w:t>
      </w:r>
    </w:p>
    <w:p>
      <w:r>
        <w:t xml:space="preserve">Harry ei ole sininen.</w:t>
      </w:r>
    </w:p>
    <w:p>
      <w:r>
        <w:rPr>
          <w:b/>
        </w:rPr>
        <w:t xml:space="preserve">Esimerkki 9.164</w:t>
      </w:r>
    </w:p>
    <w:p>
      <w:r>
        <w:t xml:space="preserve">Kaikki karkeat asiat ovat mukavia. Koira on iso. Koira on nuori. Jos jokin on kova ja nuori, se on kiltti. Kaikki kivat asiat ovat kilttejä. Koira on kiltti. Koira on kova. Koira on kiltti.</w:t>
      </w:r>
    </w:p>
    <w:p>
      <w:r>
        <w:rPr>
          <w:b/>
        </w:rPr>
        <w:t xml:space="preserve">Tulos</w:t>
      </w:r>
    </w:p>
    <w:p>
      <w:r>
        <w:t xml:space="preserve">Koira ei ole iso.</w:t>
      </w:r>
    </w:p>
    <w:p>
      <w:r>
        <w:rPr>
          <w:b/>
        </w:rPr>
        <w:t xml:space="preserve">Esimerkki 9.165</w:t>
      </w:r>
    </w:p>
    <w:p>
      <w:r>
        <w:t xml:space="preserve">Dave on hiljaa. Charlie on iso. Bob on nuori. Kaikki karvaiset, nuoret ihmiset ovat valkoisia. Bob on karvainen. Charlie on hiljainen. Harry on hiljainen. Harry on valkoinen. Dave on iso. Dave on karvainen. Charlie on karkea. Dave on kiltti. Bob on kiltti. Bob on kova. Valkoiset, hiljaiset ihmiset ovat nuoria. Charlie on kiltti. Bob on valkoinen.</w:t>
      </w:r>
    </w:p>
    <w:p>
      <w:r>
        <w:rPr>
          <w:b/>
        </w:rPr>
        <w:t xml:space="preserve">Tulos</w:t>
      </w:r>
    </w:p>
    <w:p>
      <w:r>
        <w:t xml:space="preserve">Bob ei ole nuori.</w:t>
      </w:r>
    </w:p>
    <w:p>
      <w:r>
        <w:rPr>
          <w:b/>
        </w:rPr>
        <w:t xml:space="preserve">Esimerkki 9.166</w:t>
      </w:r>
    </w:p>
    <w:p>
      <w:r>
        <w:t xml:space="preserve">Charlie on karvainen. Ystävälliset ihmiset ovat vihreitä. Bob on sininen. Gary on nuori. Gary on vihreä. Bob on karvainen. Dave on mukava. Dave on kiltti. Nuoret ovat sinisiä. Dave ei ole karvainen. Bob ei ole nuori. Bob on kiva.</w:t>
      </w:r>
    </w:p>
    <w:p>
      <w:r>
        <w:rPr>
          <w:b/>
        </w:rPr>
        <w:t xml:space="preserve">Tulos</w:t>
      </w:r>
    </w:p>
    <w:p>
      <w:r>
        <w:t xml:space="preserve">Charlie ei ole karvainen.</w:t>
      </w:r>
    </w:p>
    <w:p>
      <w:r>
        <w:rPr>
          <w:b/>
        </w:rPr>
        <w:t xml:space="preserve">Esimerkki 9.167</w:t>
      </w:r>
    </w:p>
    <w:p>
      <w:r>
        <w:t xml:space="preserve">Orava ei tarvitse leijonaa. Jos jokin ei jahtaa oravaa, se pitää oravasta. Leijona pitää oravasta. Orava jahtaa leijonaa. Orava on mukava. Orava on pyöreä. Orava pitää leijonasta. Leijona on kylmä.</w:t>
      </w:r>
    </w:p>
    <w:p>
      <w:r>
        <w:rPr>
          <w:b/>
        </w:rPr>
        <w:t xml:space="preserve">Tulos</w:t>
      </w:r>
    </w:p>
    <w:p>
      <w:r>
        <w:t xml:space="preserve">Orava ei ole pyöreä.</w:t>
      </w:r>
    </w:p>
    <w:p>
      <w:r>
        <w:rPr>
          <w:b/>
        </w:rPr>
        <w:t xml:space="preserve">Esimerkki 9.168</w:t>
      </w:r>
    </w:p>
    <w:p>
      <w:r>
        <w:t xml:space="preserve">Kaikki älykkäät asiat ovat pyöreitä. Hiljaiset asiat ovat vihreitä. Dave on nuori. Anne on mukava. Vihreät, pyöreät asiat ovat hiljaisia. Charlie on pyöreä. Fiona on fiksu.</w:t>
      </w:r>
    </w:p>
    <w:p>
      <w:r>
        <w:rPr>
          <w:b/>
        </w:rPr>
        <w:t xml:space="preserve">Tulos</w:t>
      </w:r>
    </w:p>
    <w:p>
      <w:r>
        <w:t xml:space="preserve">Anne ei ole mukava.</w:t>
      </w:r>
    </w:p>
    <w:p>
      <w:r>
        <w:rPr>
          <w:b/>
        </w:rPr>
        <w:t xml:space="preserve">Esimerkki 9.169</w:t>
      </w:r>
    </w:p>
    <w:p>
      <w:r>
        <w:t xml:space="preserve">Bob on hiljaa. Charlie on nuori. Harry ei ole hiljainen. Fiona on mukava. Jos joku on hiljainen eikä ole kiltti, hän on mukava. Kylmät, kiltit ihmiset ovat hiljaisia.</w:t>
      </w:r>
    </w:p>
    <w:p>
      <w:r>
        <w:rPr>
          <w:b/>
        </w:rPr>
        <w:t xml:space="preserve">Tulos</w:t>
      </w:r>
    </w:p>
    <w:p>
      <w:r>
        <w:t xml:space="preserve">Harry on hiljaa.</w:t>
      </w:r>
    </w:p>
    <w:p>
      <w:r>
        <w:rPr>
          <w:b/>
        </w:rPr>
        <w:t xml:space="preserve">Esimerkki 9.170</w:t>
      </w:r>
    </w:p>
    <w:p>
      <w:r>
        <w:t xml:space="preserve">Siniset asiat eivät ole pyöreitä. Jos jokin on iso eikä sininen, se ei ole pyöreä. Harry on pyöreä. Jos jokin on karvainen eikä punainen, se on sininen. Bob ei ole iso. Anne ei ole vihreä.</w:t>
      </w:r>
    </w:p>
    <w:p>
      <w:r>
        <w:rPr>
          <w:b/>
        </w:rPr>
        <w:t xml:space="preserve">Tulos</w:t>
      </w:r>
    </w:p>
    <w:p>
      <w:r>
        <w:t xml:space="preserve">Harry ei ole pyöreä.</w:t>
      </w:r>
    </w:p>
    <w:p>
      <w:r>
        <w:rPr>
          <w:b/>
        </w:rPr>
        <w:t xml:space="preserve">Esimerkki 9.171</w:t>
      </w:r>
    </w:p>
    <w:p>
      <w:r>
        <w:t xml:space="preserve">Karhu on kiltti. Karhu on karkea. Kaikki siniset, kylmät ihmiset ovat kovia. Karhu on kylmä. Karhu on sininen. Karhu on nuori. Jos karhu on nuori ja karhu on kylmä, silloin karhu on karkea.</w:t>
      </w:r>
    </w:p>
    <w:p>
      <w:r>
        <w:rPr>
          <w:b/>
        </w:rPr>
        <w:t xml:space="preserve">Tulos</w:t>
      </w:r>
    </w:p>
    <w:p>
      <w:r>
        <w:t xml:space="preserve">Karhu ei ole sininen.</w:t>
      </w:r>
    </w:p>
    <w:p>
      <w:r>
        <w:rPr>
          <w:b/>
        </w:rPr>
        <w:t xml:space="preserve">Esimerkki 9.172</w:t>
      </w:r>
    </w:p>
    <w:p>
      <w:r>
        <w:t xml:space="preserve">Gary on pyöreä. Gary on älykäs. Jos Gary on sininen, Gary on valkoinen. Gary on karvainen. Gary on nuori. Gary on sininen. Gary on vihreä. Gary on valkoinen.</w:t>
      </w:r>
    </w:p>
    <w:p>
      <w:r>
        <w:rPr>
          <w:b/>
        </w:rPr>
        <w:t xml:space="preserve">Tulos</w:t>
      </w:r>
    </w:p>
    <w:p>
      <w:r>
        <w:t xml:space="preserve">Gary ei ole vihreä.</w:t>
      </w:r>
    </w:p>
    <w:p>
      <w:r>
        <w:rPr>
          <w:b/>
        </w:rPr>
        <w:t xml:space="preserve">Esimerkki 9.173</w:t>
      </w:r>
    </w:p>
    <w:p>
      <w:r>
        <w:t xml:space="preserve">Jos Charlie on pyöreä, Charlie on vihreä. Dave ei ole fiksu. Charlie on vihreä. Jos jokin on kylmä ja hiljainen, se on kiltti. Dave ei ole kylmä. Dave ei ole hiljainen. Charlie ei ole hiljainen. Dave on kova. Charlie ei ole kylmä. Charlie on kova. Dave on pyöreä. Charlie on pyöreä. Dave on vihreä. Charlie on fiksu. Charlie on kiltti. Dave on kiltti. Ystävälliset asiat ovat vihreitä.</w:t>
      </w:r>
    </w:p>
    <w:p>
      <w:r>
        <w:rPr>
          <w:b/>
        </w:rPr>
        <w:t xml:space="preserve">Tulos</w:t>
      </w:r>
    </w:p>
    <w:p>
      <w:r>
        <w:t xml:space="preserve">Dave on hiljaa.</w:t>
      </w:r>
    </w:p>
    <w:p>
      <w:r>
        <w:rPr>
          <w:b/>
        </w:rPr>
        <w:t xml:space="preserve">Esimerkki 9.174</w:t>
      </w:r>
    </w:p>
    <w:p>
      <w:r>
        <w:t xml:space="preserve">Jos joku jahtaa kaljuuntunutta kotkaa eikä se syö hiirtä, kaljuuntunut kotka on iso. Jänis ei syö kalju kotkaa. Kalju kotka syö jäniksen. Kalju kotka jahtaa hiirtä. Hiiri näkee kalju kotkan. Kalju kotka näkee jäniksen. Kalju kotka ei ole kiltti. Jos joku ei syö kalju kotkaa niin kalju kotka näkee jäniksen. Jänis näkee kalju kotkan.</w:t>
      </w:r>
    </w:p>
    <w:p>
      <w:r>
        <w:rPr>
          <w:b/>
        </w:rPr>
        <w:t xml:space="preserve">Tulos</w:t>
      </w:r>
    </w:p>
    <w:p>
      <w:r>
        <w:t xml:space="preserve">Jänis syö kalju kotkan.</w:t>
      </w:r>
    </w:p>
    <w:p>
      <w:r>
        <w:rPr>
          <w:b/>
        </w:rPr>
        <w:t xml:space="preserve">Esimerkki 9.175</w:t>
      </w:r>
    </w:p>
    <w:p>
      <w:r>
        <w:t xml:space="preserve">Karhu on pyöreä. Kaikki nuoret, pyöreät ihmiset ovat sinisiä. Karhu vierailee kalju kotkan luona. Karhu on nuori. Lehmä jahtaa kalju kotkaa. Jos joku jahtaa lehmää, hän tarvitsee lehmää. Lehmä on sininen. Kalju kotka tarvitsee karhua. Kalju kotka tarvitsee lehmää.</w:t>
      </w:r>
    </w:p>
    <w:p>
      <w:r>
        <w:rPr>
          <w:b/>
        </w:rPr>
        <w:t xml:space="preserve">Tulos</w:t>
      </w:r>
    </w:p>
    <w:p>
      <w:r>
        <w:t xml:space="preserve">Karhu ei ole pyöreä.</w:t>
      </w:r>
    </w:p>
    <w:p>
      <w:r>
        <w:rPr>
          <w:b/>
        </w:rPr>
        <w:t xml:space="preserve">Esimerkki 9.176</w:t>
      </w:r>
    </w:p>
    <w:p>
      <w:r>
        <w:t xml:space="preserve">Jos jokin ei ole vihreä eikä sininen, se on valkoinen. Jos jokin ei ole vihreä eikä sininen, se on iso. Bob ei ole valkoinen. Bob on iso. Valkoiset asiat ovat vihreitä. Bob ei ole kylmä. Bob on sininen. Bob on nuori. Bob ei ole vihreä. Bob on hiljainen.</w:t>
      </w:r>
    </w:p>
    <w:p>
      <w:r>
        <w:rPr>
          <w:b/>
        </w:rPr>
        <w:t xml:space="preserve">Tulos</w:t>
      </w:r>
    </w:p>
    <w:p>
      <w:r>
        <w:t xml:space="preserve">Bob on valkoinen.</w:t>
      </w:r>
    </w:p>
    <w:p>
      <w:r>
        <w:rPr>
          <w:b/>
        </w:rPr>
        <w:t xml:space="preserve">Esimerkki 9.177</w:t>
      </w:r>
    </w:p>
    <w:p>
      <w:r>
        <w:t xml:space="preserve">Jos Charlie on sininen ja Charlie on pyöreä, Charlie on iso. Kaikki siniset ja vihreät asiat ovat karheita. Kaikki pyöreät asiat ovat karkeita. Kaikki karheat asiat ovat nuoria. Charlie on vihreä. Kaikki vihreät, karheat asiat ovat isoja. Dave on fiksu. Dave on karkea. Charlie on pyöreä. Jos jokin on karkea, se on vihreä. Kaikki vihreät asiat ovat nuoria. Dave on pyöreä. Jos jokin on älykäs ja pyöreä, se on vihreä. Charlie on iso. Dave on vihreä.</w:t>
      </w:r>
    </w:p>
    <w:p>
      <w:r>
        <w:rPr>
          <w:b/>
        </w:rPr>
        <w:t xml:space="preserve">Tulos</w:t>
      </w:r>
    </w:p>
    <w:p>
      <w:r>
        <w:t xml:space="preserve">Charlie ei ole iso.</w:t>
      </w:r>
    </w:p>
    <w:p>
      <w:r>
        <w:rPr>
          <w:b/>
        </w:rPr>
        <w:t xml:space="preserve">Esimerkki 9.178</w:t>
      </w:r>
    </w:p>
    <w:p>
      <w:r>
        <w:t xml:space="preserve">Erin on nuori. Anne on vihreä. Dave on kova. Kaiken kaikkiaan vihreät ihmiset ovat fiksuja. Charlie on vihreä.</w:t>
      </w:r>
    </w:p>
    <w:p>
      <w:r>
        <w:rPr>
          <w:b/>
        </w:rPr>
        <w:t xml:space="preserve">Tulos</w:t>
      </w:r>
    </w:p>
    <w:p>
      <w:r>
        <w:t xml:space="preserve">Erin ei ole nuori.</w:t>
      </w:r>
    </w:p>
    <w:p>
      <w:r>
        <w:rPr>
          <w:b/>
        </w:rPr>
        <w:t xml:space="preserve">Esimerkki 9.179</w:t>
      </w:r>
    </w:p>
    <w:p>
      <w:r>
        <w:t xml:space="preserve">Kaikki kylmät, pyöreät asiat ovat valkoisia. Dave on iso. Dave on pyöreä. Dave on kylmä. Harry on kylmä. Jos jokin on kiva, se on iso. Dave on kiva. Erin ei ole valkoinen. Erin on kiltti.</w:t>
      </w:r>
    </w:p>
    <w:p>
      <w:r>
        <w:rPr>
          <w:b/>
        </w:rPr>
        <w:t xml:space="preserve">Tulos</w:t>
      </w:r>
    </w:p>
    <w:p>
      <w:r>
        <w:t xml:space="preserve">Erin ei ole ystävällinen.</w:t>
      </w:r>
    </w:p>
    <w:p>
      <w:r>
        <w:rPr>
          <w:b/>
        </w:rPr>
        <w:t xml:space="preserve">Esimerkki 9.180</w:t>
      </w:r>
    </w:p>
    <w:p>
      <w:r>
        <w:t xml:space="preserve">Lehmä pitää oravasta. Jos joku näkee lehmän ja pitää lehmästä, hän ei tarvitse lehmää. Orava näkee koiran. Koira on kylmä.</w:t>
      </w:r>
    </w:p>
    <w:p>
      <w:r>
        <w:rPr>
          <w:b/>
        </w:rPr>
        <w:t xml:space="preserve">Tulos</w:t>
      </w:r>
    </w:p>
    <w:p>
      <w:r>
        <w:t xml:space="preserve">Orava ei näe koiraa.</w:t>
      </w:r>
    </w:p>
    <w:p>
      <w:r>
        <w:rPr>
          <w:b/>
        </w:rPr>
        <w:t xml:space="preserve">Esimerkki 9.181</w:t>
      </w:r>
    </w:p>
    <w:p>
      <w:r>
        <w:t xml:space="preserve">Anne on iso. Bob ei ole karkea. Fiona on sininen. Siniset asiat eivät ole isoja. Jos jokin ei ole iso, se ei ole karkea.</w:t>
      </w:r>
    </w:p>
    <w:p>
      <w:r>
        <w:rPr>
          <w:b/>
        </w:rPr>
        <w:t xml:space="preserve">Tulos</w:t>
      </w:r>
    </w:p>
    <w:p>
      <w:r>
        <w:t xml:space="preserve">Anne ei ole iso.</w:t>
      </w:r>
    </w:p>
    <w:p>
      <w:r>
        <w:rPr>
          <w:b/>
        </w:rPr>
        <w:t xml:space="preserve">Esimerkki 9.182</w:t>
      </w:r>
    </w:p>
    <w:p>
      <w:r>
        <w:t xml:space="preserve">Jos koira näkee jäniksen ja jänis käy koiran luona, koira käy oravan luona. Jos jokin on mukavaa, niin se käy lehmän luona. Jos jokin tykkää jäniksestä niin jänis on pyöreä. Lehmä näkee koiran. Jos jokin näkee lehmän niin lehmä näkee oravan. Jänis käy oravan luona. Koira näkee oravan. Jänis käy koiran luona. Lehmä näkee kanin. Jos jokin on iso ja se tykkää koirasta niin koira on kiva. Jos jokin tykkää jäniksestä niin jänis tykkää oravasta. Jos jokin näkee oravan ja se on kiltti niin orava käy lehmän luona. Jänis on kiltti. Jos jokin näkee oravan ja se näkee koiran niin se käy koiran luona. Orava näkee lehmän.</w:t>
      </w:r>
    </w:p>
    <w:p>
      <w:r>
        <w:rPr>
          <w:b/>
        </w:rPr>
        <w:t xml:space="preserve">Tulos</w:t>
      </w:r>
    </w:p>
    <w:p>
      <w:r>
        <w:t xml:space="preserve">Lehmä ei näe kania.</w:t>
      </w:r>
    </w:p>
    <w:p>
      <w:r>
        <w:rPr>
          <w:b/>
        </w:rPr>
        <w:t xml:space="preserve">Esimerkki 9.183</w:t>
      </w:r>
    </w:p>
    <w:p>
      <w:r>
        <w:t xml:space="preserve">Harry on karvainen. Jos Erin on kiltti ja Erin on nuori, niin Erin on fiksu. Jos Harry on punainen ja Harry on pyöreä, Harry on karvainen. Harry on punainen. Erin on fiksu. Kaikki karvaiset, nuoret asiat ovat punaisia. Harry on kiltti. Hiljaiset asiat ovat karvaisia. Erin on hiljainen. Erin on kiltti. Karvapeitteiset asiat ovat älykkäitä. Erin on nuori. Jos jokin on karvainen, se on kiltti.</w:t>
      </w:r>
    </w:p>
    <w:p>
      <w:r>
        <w:rPr>
          <w:b/>
        </w:rPr>
        <w:t xml:space="preserve">Tulos</w:t>
      </w:r>
    </w:p>
    <w:p>
      <w:r>
        <w:t xml:space="preserve">Erin ei ole fiksu.</w:t>
      </w:r>
    </w:p>
    <w:p>
      <w:r>
        <w:rPr>
          <w:b/>
        </w:rPr>
        <w:t xml:space="preserve">Esimerkki 9.184</w:t>
      </w:r>
    </w:p>
    <w:p>
      <w:r>
        <w:t xml:space="preserve">Lehmä syö hiiren. Lehmä tarvitsee tiikeriä. Tiikeri syö hiiren. Jos tiikeri syö lehmän ja tiikeri on kiltti, silloin lehmä syö tiikerin. Jos joku on nuori ja pitää tiikeristä, silloin tiikeri on nuori. Tiikeri syö lehmän. Tiikeri pitää lehmästä. Hiiri on kiltti. Jos joku syö tiikerin niin tiikeri on kiltti. Lehmä on kova. Lehmä on kiltti. Tiikeri tarvitsee hiirtä. Tiikeri on kova. Tiikeri pitää hiirestä. Lehmä on sininen. Lehmä syö tiikerin. Lehmä tarvitsee hiirtä. Hiiri pitää tiikeristä. Lehmä on nuori.</w:t>
      </w:r>
    </w:p>
    <w:p>
      <w:r>
        <w:rPr>
          <w:b/>
        </w:rPr>
        <w:t xml:space="preserve">Tulos</w:t>
      </w:r>
    </w:p>
    <w:p>
      <w:r>
        <w:t xml:space="preserve">Lehmä ei syö tiikeriä.</w:t>
      </w:r>
    </w:p>
    <w:p>
      <w:r>
        <w:rPr>
          <w:b/>
        </w:rPr>
        <w:t xml:space="preserve">Esimerkki 9.185</w:t>
      </w:r>
    </w:p>
    <w:p>
      <w:r>
        <w:t xml:space="preserve">Karhu on mukava. Kaikki mukavat asiat ovat nuoria. Karhu on nuori. Pyöreät, kylmät asiat ovat mukavia. Karhu on kylmä. Karhu on pyöreä. Karhu on kiltti.</w:t>
      </w:r>
    </w:p>
    <w:p>
      <w:r>
        <w:rPr>
          <w:b/>
        </w:rPr>
        <w:t xml:space="preserve">Tulos</w:t>
      </w:r>
    </w:p>
    <w:p>
      <w:r>
        <w:t xml:space="preserve">Karhu ei ole kylmä.</w:t>
      </w:r>
    </w:p>
    <w:p>
      <w:r>
        <w:rPr>
          <w:b/>
        </w:rPr>
        <w:t xml:space="preserve">Esimerkki 9.186</w:t>
      </w:r>
    </w:p>
    <w:p>
      <w:r>
        <w:t xml:space="preserve">Kalju kotka näkee tiikerin. Orava on mukava. Jos jokin näkee karhun niin karhu näkee kalju kotkan. Jos jokin näkee tiikerin niin tiikeri on punainen. Karhu on pyöreä. Tiikeri tarvitsee karhua. Karhu jahtaa tiikeriä. Kalju kotka on nuori. Kalju kotka näkee oravan. Tiikeri jahtaa karhua. Tiikeri on pyöreä. Kalju kotka tarvitsee oravaa. Jos jokin on punainen ja se jahtaa kalju kotkaa, kalju kotka jahtaa karhua.</w:t>
      </w:r>
    </w:p>
    <w:p>
      <w:r>
        <w:rPr>
          <w:b/>
        </w:rPr>
        <w:t xml:space="preserve">Tulos</w:t>
      </w:r>
    </w:p>
    <w:p>
      <w:r>
        <w:t xml:space="preserve">Orava ei ole kiltti.</w:t>
      </w:r>
    </w:p>
    <w:p>
      <w:r>
        <w:rPr>
          <w:b/>
        </w:rPr>
        <w:t xml:space="preserve">Esimerkki 9.187</w:t>
      </w:r>
    </w:p>
    <w:p>
      <w:r>
        <w:t xml:space="preserve">Hiiri on ystävällinen. Hiiri pitää jäniksestä. Koira ei syö kania. Tiikeri jahtaa koiraa. Koira pitää hiirestä. Hiiri jahtaa koiraa. Jänis jahtaa tiikeriä. Tiikeri on sininen. Tiikeri on kiltti. Jos tiikeri jahtaa hiirtä ja tiikeri syö jäniksen niin tiikeri jahtaa koiraa. Tiikeri ei syö kania. Koira jahtaa hiirtä. Hiiri jahtaa kania. Jos joku on kova ja se tykkää hiirestä niin hiiri jahtaa jänistä.</w:t>
      </w:r>
    </w:p>
    <w:p>
      <w:r>
        <w:rPr>
          <w:b/>
        </w:rPr>
        <w:t xml:space="preserve">Tulos</w:t>
      </w:r>
    </w:p>
    <w:p>
      <w:r>
        <w:t xml:space="preserve">Tiikeri ei ole kiltti.</w:t>
      </w:r>
    </w:p>
    <w:p>
      <w:r>
        <w:rPr>
          <w:b/>
        </w:rPr>
        <w:t xml:space="preserve">Esimerkki 9.188</w:t>
      </w:r>
    </w:p>
    <w:p>
      <w:r>
        <w:t xml:space="preserve">Isot, kiltit asiat ovat valkoisia. Gary on iso. Jos jokin on punainen, se on vihreä. Gary on hiljainen. Anne on punainen. Harry on kiltti. Fiona on valkoinen. Gary on kiltti. Anne on iso. Anne on kiltti. Gary on valkoinen. Valkoiset, kiltit asiat ovat hiljaisia. Fiona on vihreä. Harry on vihreä. Harry on hiljainen.</w:t>
      </w:r>
    </w:p>
    <w:p>
      <w:r>
        <w:rPr>
          <w:b/>
        </w:rPr>
        <w:t xml:space="preserve">Tulos</w:t>
      </w:r>
    </w:p>
    <w:p>
      <w:r>
        <w:t xml:space="preserve">Fiona ei ole vihreä.</w:t>
      </w:r>
    </w:p>
    <w:p>
      <w:r>
        <w:rPr>
          <w:b/>
        </w:rPr>
        <w:t xml:space="preserve">Esimerkki 9.189</w:t>
      </w:r>
    </w:p>
    <w:p>
      <w:r>
        <w:t xml:space="preserve">Jos joku käy kissan luona, hän pitää hiirestä. Jos joku pitää leijonasta ja se syö hiiren, niin leijona pitää hiirestä. Leijona on sininen. Kissa syö hiiren. Leijona käy kissan luona. Hiiri käy kissan luona. Kissa on pyöreä. Kissa käy leijonan luona. Leijona pitää hiirestä. Kissa on sininen. Hiiri syö kissan. Kissa pitää hiirestä. Hiiri on pyöreä. Hiiri käy leijonan luona. Kissa käy hiiren luona. Jos joku on sininen ja syö kissan niin kissa on punainen. Hiiri syö leijonan. Leijona on pyöreä.</w:t>
      </w:r>
    </w:p>
    <w:p>
      <w:r>
        <w:rPr>
          <w:b/>
        </w:rPr>
        <w:t xml:space="preserve">Tulos</w:t>
      </w:r>
    </w:p>
    <w:p>
      <w:r>
        <w:t xml:space="preserve">Leijona ei ole pyöreä.</w:t>
      </w:r>
    </w:p>
    <w:p>
      <w:r>
        <w:rPr>
          <w:b/>
        </w:rPr>
        <w:t xml:space="preserve">Esimerkki 9.190</w:t>
      </w:r>
    </w:p>
    <w:p>
      <w:r>
        <w:t xml:space="preserve">Jänis syö koiran. Koira pitää kanista. Jos jokin pitää koirasta, se syö koiran. Kani pitää koirasta.</w:t>
      </w:r>
    </w:p>
    <w:p>
      <w:r>
        <w:rPr>
          <w:b/>
        </w:rPr>
        <w:t xml:space="preserve">Tulos</w:t>
      </w:r>
    </w:p>
    <w:p>
      <w:r>
        <w:t xml:space="preserve">Kani ei syö koiraa.</w:t>
      </w:r>
    </w:p>
    <w:p>
      <w:r>
        <w:rPr>
          <w:b/>
        </w:rPr>
        <w:t xml:space="preserve">Esimerkki 9.191</w:t>
      </w:r>
    </w:p>
    <w:p>
      <w:r>
        <w:t xml:space="preserve">Jos jokin syö leijonan eikä käy leijonan luona, se näkee leijonan. Karhu ei ole vihreä. Jos karhu on punainen niin karhu ei käy leijonan luona. Tiikeri käy karhun luona. Jos jokin vierailee karhun luona ja karhu on kiltti niin karhu vierailee tiikerin luona. Leijona käy tiikerin luona. Karhu ei käy leijonan luona. Leijona syö karhun. Tiikeri syö leijonan. Jos jokin ei näe tiikeriä niin se on nuori. Jos jokin käy karhun luona eikä karhu ole vihreä, se näkee tiikerin. Leijona syö tiikerin. Tiikeri näkee karhun. Tiikeri on punainen. Leijona näkee karhun. Jos leijona näkee tiikerin ja tiikeri käy karhun luona niin tiikeri näkee karhun.</w:t>
      </w:r>
    </w:p>
    <w:p>
      <w:r>
        <w:rPr>
          <w:b/>
        </w:rPr>
        <w:t xml:space="preserve">Tulos</w:t>
      </w:r>
    </w:p>
    <w:p>
      <w:r>
        <w:t xml:space="preserve">Leijona ei syö tiikeriä.</w:t>
      </w:r>
    </w:p>
    <w:p>
      <w:r>
        <w:rPr>
          <w:b/>
        </w:rPr>
        <w:t xml:space="preserve">Esimerkki 9.192</w:t>
      </w:r>
    </w:p>
    <w:p>
      <w:r>
        <w:t xml:space="preserve">Kaikki vihreät, pyöreät ihmiset eivät ole hiljaisia. Dave on karkea. Dave on mukava. Jos Charlie on fiksu ja Charlie ei ole karkea, niin Charlie on mukava. Jos Charlie on fiksu eikä Charlie ole kiltti, Charlie on karvainen. Dave on fiksu. Vihreät, hiljaiset ihmiset ovat mukavia. Dave on hiljainen. Kaikenlaiset ihmiset ovat hiljaisia. Charlie ei ole karkea. Jos Charlie on karvainen ja Charlie on fiksu, niin Charlie on karkea. Jos joku on karvainen eikä ole kiltti, niin hän on vihreä. Charlie on karvainen. Charlie on hiljainen. Jos joku on karvainen eikä ole kiltti, hän on pyöreä. Dave ei ole karvainen. Charlie on kiltti. Dave on pyöreä.</w:t>
      </w:r>
    </w:p>
    <w:p>
      <w:r>
        <w:rPr>
          <w:b/>
        </w:rPr>
        <w:t xml:space="preserve">Tulos</w:t>
      </w:r>
    </w:p>
    <w:p>
      <w:r>
        <w:t xml:space="preserve">Dave ei ole pyöreä.</w:t>
      </w:r>
    </w:p>
    <w:p>
      <w:r>
        <w:rPr>
          <w:b/>
        </w:rPr>
        <w:t xml:space="preserve">Esimerkki 9.193</w:t>
      </w:r>
    </w:p>
    <w:p>
      <w:r>
        <w:t xml:space="preserve">Kalju kotka syö kissan. Kissa on kova. Jos jokin syö kissan eikä se ole iso, kissa jahtaa kalju kotkaa. Kissa on iso. Kalju kotka jahtaa kissaa. Kalju kotka on pyöreä. Kissa jahtaa kalju kotkaa. Kalju kotka on karkea. Kalju kotka on punainen. Kalju kotka on iso. Kalju kotka käy kissan luona. Kissa on punainen. Kissa on pyöreä. Karkeat asiat ovat punaisia. Kissa syö kalju kotkan. Kissa on kiltti. Kissa ei käy kalju kotkan luona. Jos jokin syö kalju kotkaa ja se ei ole kiltti niin kalju kotka jahtaa kissaa.</w:t>
      </w:r>
    </w:p>
    <w:p>
      <w:r>
        <w:rPr>
          <w:b/>
        </w:rPr>
        <w:t xml:space="preserve">Tulos</w:t>
      </w:r>
    </w:p>
    <w:p>
      <w:r>
        <w:t xml:space="preserve">Kissa ei ole kiltti.</w:t>
      </w:r>
    </w:p>
    <w:p>
      <w:r>
        <w:rPr>
          <w:b/>
        </w:rPr>
        <w:t xml:space="preserve">Esimerkki 9.194</w:t>
      </w:r>
    </w:p>
    <w:p>
      <w:r>
        <w:t xml:space="preserve">Jos tiikeri on kiltti, tiikeri on sininen. Tiikeri on iso. Tiikeri on nuori. Jos jokin on punainen, se on kiltti. Tiikeri on punainen. Jos tiikeri on kiltti, niin tiikeri on punainen.</w:t>
      </w:r>
    </w:p>
    <w:p>
      <w:r>
        <w:rPr>
          <w:b/>
        </w:rPr>
        <w:t xml:space="preserve">Tulos</w:t>
      </w:r>
    </w:p>
    <w:p>
      <w:r>
        <w:t xml:space="preserve">Tiikeri ei ole punainen.</w:t>
      </w:r>
    </w:p>
    <w:p>
      <w:r>
        <w:rPr>
          <w:b/>
        </w:rPr>
        <w:t xml:space="preserve">Esimerkki 9.195</w:t>
      </w:r>
    </w:p>
    <w:p>
      <w:r>
        <w:t xml:space="preserve">Jos orava syö lehmän, lehmä tarvitsee oravaa. Lehmä pitää oravasta. Lehmä syö oravan. Orava tarvitsee lehmää. Orava on vihreä. Orava syö lehmän. Orava pitää lehmästä. Lehmä on karkea. Jos orava syö lehmän ja orava on kylmä, niin lehmä syö oravan. Jos joku pitää oravasta ja se syö lehmän niin orava pitää lehmästä. Lehmä tarvitsee oravaa. Orava on nuori. Orava on sininen. Jos orava on sininen ja orava tykkää lehmästä niin orava on vihreä. Jos joku tarvitsee oravaa ja orava tykkää lehmästä, niin sitten se syö oravan. Jos joku on vihreä ja hän pitää oravasta, hän syö oravan. Jos joku on kylmä ja hän syö lehmän niin hän syö oravan. Jos joku tykkää lehmästä ja lehmä on nuori niin he tarvitsevat lehmän.</w:t>
      </w:r>
    </w:p>
    <w:p>
      <w:r>
        <w:rPr>
          <w:b/>
        </w:rPr>
        <w:t xml:space="preserve">Tulos</w:t>
      </w:r>
    </w:p>
    <w:p>
      <w:r>
        <w:t xml:space="preserve">Lehmä ei tarvitse oravaa.</w:t>
      </w:r>
    </w:p>
    <w:p>
      <w:r>
        <w:rPr>
          <w:b/>
        </w:rPr>
        <w:t xml:space="preserve">Esimerkki 9.196</w:t>
      </w:r>
    </w:p>
    <w:p>
      <w:r>
        <w:t xml:space="preserve">Bob on valkoinen. Bob on karvainen. Bob on iso. Fiksut asiat ovat valkoisia. Bob on punainen. Charlie on punainen. Charlie on karvainen. Älykkäät, kylmät olennot ovat valkoisia. Charlie on älykäs. Bob on karkea. Bob on fiksu. Bob on kylmä. Charlie on kova. Charlie on valkoinen. Jos jokin on valkoinen ja älykäs, se on karvainen. Charlie on iso. Charlie on kylmä.</w:t>
      </w:r>
    </w:p>
    <w:p>
      <w:r>
        <w:rPr>
          <w:b/>
        </w:rPr>
        <w:t xml:space="preserve">Tulos</w:t>
      </w:r>
    </w:p>
    <w:p>
      <w:r>
        <w:t xml:space="preserve">Bob ei ole karkea.</w:t>
      </w:r>
    </w:p>
    <w:p>
      <w:r>
        <w:rPr>
          <w:b/>
        </w:rPr>
        <w:t xml:space="preserve">Esimerkki 9.197</w:t>
      </w:r>
    </w:p>
    <w:p>
      <w:r>
        <w:t xml:space="preserve">Kalju kotka syö oravan. Jos jokin on nuori ja se tykkää jäniksestä niin se on kylmä. Jos jokin tykkää oravasta ja se syö oravan, niin se tykkää jäniksestä. Jänis on kylmä. Orava näkee kalju kotkan. Kissa on nuori. Jos jänis näkee oravan niin orava on kylmä.</w:t>
      </w:r>
    </w:p>
    <w:p>
      <w:r>
        <w:rPr>
          <w:b/>
        </w:rPr>
        <w:t xml:space="preserve">Tulos</w:t>
      </w:r>
    </w:p>
    <w:p>
      <w:r>
        <w:t xml:space="preserve">Kissa ei ole nuori.</w:t>
      </w:r>
    </w:p>
    <w:p>
      <w:r>
        <w:rPr>
          <w:b/>
        </w:rPr>
        <w:t xml:space="preserve">Esimerkki 9.198</w:t>
      </w:r>
    </w:p>
    <w:p>
      <w:r>
        <w:t xml:space="preserve">Erin on vihreä. Kaikki kiltit, valkoiset asiat ovat vihreitä. Erin on kiltti. Jos Erin on punainen ja Erin on kiltti, Erin on hiljainen. Erin on valkoinen. Isot, hiljaiset asiat ovat kilttejä. Isot, vihreät asiat ovat valkoisia. Erin on punainen. Erin on iso. Kaikki isot asiat ovat kilttejä. Erin on hiljainen. Erin on karvainen. Isot asiat ovat valkoisia.</w:t>
      </w:r>
    </w:p>
    <w:p>
      <w:r>
        <w:rPr>
          <w:b/>
        </w:rPr>
        <w:t xml:space="preserve">Tulos</w:t>
      </w:r>
    </w:p>
    <w:p>
      <w:r>
        <w:t xml:space="preserve">Erin ei ole punainen.</w:t>
      </w:r>
    </w:p>
    <w:p>
      <w:r>
        <w:rPr>
          <w:b/>
        </w:rPr>
        <w:t xml:space="preserve">Esimerkki 9.199</w:t>
      </w:r>
    </w:p>
    <w:p>
      <w:r>
        <w:t xml:space="preserve">Jos lehmä on punainen eikä lehmä ole nuori, lehmä on pyöreä. Lehmä on punainen. Kaikki punaiset, suuret asiat ovat pyöreitä.</w:t>
      </w:r>
    </w:p>
    <w:p>
      <w:r>
        <w:rPr>
          <w:b/>
        </w:rPr>
        <w:t xml:space="preserve">Tulos</w:t>
      </w:r>
    </w:p>
    <w:p>
      <w:r>
        <w:t xml:space="preserve">Lehmä ei ole punainen.</w:t>
      </w:r>
    </w:p>
    <w:p>
      <w:r>
        <w:rPr>
          <w:b/>
        </w:rPr>
        <w:t xml:space="preserve">Esimerkki 9.200</w:t>
      </w:r>
    </w:p>
    <w:p>
      <w:r>
        <w:t xml:space="preserve">Orava on kova. Orava on pyöreä. Koira on nuori. Karhu on kiltti. Jos jokin on kiva, niin se pitää koirasta. Karhu syö koiran. Orava on kiva. Orava pitää karhusta. Jos jokin näkee karhun, se on kiva.</w:t>
      </w:r>
    </w:p>
    <w:p>
      <w:r>
        <w:rPr>
          <w:b/>
        </w:rPr>
        <w:t xml:space="preserve">Tulos</w:t>
      </w:r>
    </w:p>
    <w:p>
      <w:r>
        <w:t xml:space="preserve">Orava ei pidä karhusta.</w:t>
      </w:r>
    </w:p>
    <w:p>
      <w:r>
        <w:rPr>
          <w:b/>
        </w:rPr>
        <w:t xml:space="preserve">Esimerkki 9.201</w:t>
      </w:r>
    </w:p>
    <w:p>
      <w:r>
        <w:t xml:space="preserve">Jos Anne on punainen ja Anne on sininen, Anne on karvainen. Anne on punainen. Gary on vihreä. Jos jokin on valkoinen eikä karvainen, se ei ole punainen. Gary on punainen. Jos Gary on vihreä ja Gary ei ole punainen, Gary on sininen.</w:t>
      </w:r>
    </w:p>
    <w:p>
      <w:r>
        <w:rPr>
          <w:b/>
        </w:rPr>
        <w:t xml:space="preserve">Tulos</w:t>
      </w:r>
    </w:p>
    <w:p>
      <w:r>
        <w:t xml:space="preserve">Anne ei ole punainen.</w:t>
      </w:r>
    </w:p>
    <w:p>
      <w:r>
        <w:rPr>
          <w:b/>
        </w:rPr>
        <w:t xml:space="preserve">Esimerkki 9.202</w:t>
      </w:r>
    </w:p>
    <w:p>
      <w:r>
        <w:t xml:space="preserve">Jos joku vierailee koiran luona, eikä se ole karkea, koira ei vieraile kanin luona. Kani näkee koiran. Jos joku on kiltti eikä näe kania niin silloin hän ei ole vihreä. Jos koira ei käy jäniksen luona niin jänis on kiltti. Koira näkee kanin. Jos joku käy jäniksen luona ja jänis on sininen niin he ovat kovia. Kani jahtaa koiraa. Jos joku on vihreä ja hän näkee koiran niin hän ei käy kanin luona. Jos joku jahtaa koiraa ja he näkevät koiran niin he jahtaavat kania.</w:t>
      </w:r>
    </w:p>
    <w:p>
      <w:r>
        <w:rPr>
          <w:b/>
        </w:rPr>
        <w:t xml:space="preserve">Tulos</w:t>
      </w:r>
    </w:p>
    <w:p>
      <w:r>
        <w:t xml:space="preserve">Kani ei jahdata koiraa.</w:t>
      </w:r>
    </w:p>
    <w:p>
      <w:r>
        <w:rPr>
          <w:b/>
        </w:rPr>
        <w:t xml:space="preserve">Esimerkki 9.203</w:t>
      </w:r>
    </w:p>
    <w:p>
      <w:r>
        <w:t xml:space="preserve">Kiltit, punaiset asiat ovat kylmiä. Jos jokin on nuori ja punainen, se ei ole kiltti. Orava on punainen.</w:t>
      </w:r>
    </w:p>
    <w:p>
      <w:r>
        <w:rPr>
          <w:b/>
        </w:rPr>
        <w:t xml:space="preserve">Tulos</w:t>
      </w:r>
    </w:p>
    <w:p>
      <w:r>
        <w:t xml:space="preserve">Orava ei ole punainen.</w:t>
      </w:r>
    </w:p>
    <w:p>
      <w:r>
        <w:rPr>
          <w:b/>
        </w:rPr>
        <w:t xml:space="preserve">Esimerkki 9.204</w:t>
      </w:r>
    </w:p>
    <w:p>
      <w:r>
        <w:t xml:space="preserve">Jos jokin käy hiiren luona, hiiri on ystävällinen. Hiiri käy tiikerin luona. Jos jokin näkee hiiren ja hiiri on kiltti, se näkee oravan. Tiikeri näkee hiiren. Orava näkee tiikerin. Kaikki kiltit asiat ovat vihreitä.</w:t>
      </w:r>
    </w:p>
    <w:p>
      <w:r>
        <w:rPr>
          <w:b/>
        </w:rPr>
        <w:t xml:space="preserve">Tulos</w:t>
      </w:r>
    </w:p>
    <w:p>
      <w:r>
        <w:t xml:space="preserve">Orava ei näe tiikeriä.</w:t>
      </w:r>
    </w:p>
    <w:p>
      <w:r>
        <w:rPr>
          <w:b/>
        </w:rPr>
        <w:t xml:space="preserve">Esimerkki 9.205</w:t>
      </w:r>
    </w:p>
    <w:p>
      <w:r>
        <w:t xml:space="preserve">Hiljaiset, isot ihmiset ovat kovia. Jos Gary on kova eikä Gary ole fiksu, Gary ei ole kylmä. Jos Bob on hiljainen niin Bob on iso. Gary on fiksu. Jos Fiona on kova ja Fiona on hiljainen niin Fiona ei ole fiksu. Jos Gary on punainen ja Gary ei ole kova, niin Gary on kylmä. Fiona ei ole vihreä. Gary on karkea. Gary ei ole hiljainen. Fiona on iso. Erin on älykäs. Gary on punainen. Bob on kova. Jos joku on punainen eikä vihreä, hän on kova. Jos Gary on punainen ja Gary on hiljainen, niin Gary on fiksu. Bob on kylmä. Bob on fiksu. Bob on vihreä. Bob on iso. Bob on punainen. Fiona on kylmä. Gary ei ole iso. Jos joku on kova, hän on kylmä. Gary on kylmä.</w:t>
      </w:r>
    </w:p>
    <w:p>
      <w:r>
        <w:rPr>
          <w:b/>
        </w:rPr>
        <w:t xml:space="preserve">Tulos</w:t>
      </w:r>
    </w:p>
    <w:p>
      <w:r>
        <w:t xml:space="preserve">Gary ei ole kylmä.</w:t>
      </w:r>
    </w:p>
    <w:p>
      <w:r>
        <w:rPr>
          <w:b/>
        </w:rPr>
        <w:t xml:space="preserve">Esimerkki 9.206</w:t>
      </w:r>
    </w:p>
    <w:p>
      <w:r>
        <w:t xml:space="preserve">Karhu on kylmä. Jos joku on pyöreä, hän näkee karhun. Kalju kotka tarvitsee karhua. Karhu on mukava. Kalju kotka on punainen. Jos joku ei tarvitse karhua eikä hän tarvitse kalju kotkaa, silloin karhu on kiva. Jos kalju kotka näkee karhun ja kalju kotka ei tarvitse karhua niin kalju kotka ei pidä karhusta. Jos joku on kylmä niin hän pitää karhusta. Jos kalju kotka näkee karhun ja karhu on punainen niin silloin karhu on kylmä. Kalju kotka pitää karhusta. Kaikki punaiset ihmiset ovat kylmiä. Kalju kotka on nuori. Karhu näkee kalju kotkan. Kalju kotka on kiva. Karhu pitää kaljusta kotkasta. Kalju kotka näkee karhun. Kalju kotka on kylmä. Karhu ei tarvitse kalju kotkaa.</w:t>
      </w:r>
    </w:p>
    <w:p>
      <w:r>
        <w:rPr>
          <w:b/>
        </w:rPr>
        <w:t xml:space="preserve">Tulos</w:t>
      </w:r>
    </w:p>
    <w:p>
      <w:r>
        <w:t xml:space="preserve">Kalju kotka ei ole nuori.</w:t>
      </w:r>
    </w:p>
    <w:p>
      <w:r>
        <w:rPr>
          <w:b/>
        </w:rPr>
        <w:t xml:space="preserve">Esimerkki 9.207</w:t>
      </w:r>
    </w:p>
    <w:p>
      <w:r>
        <w:t xml:space="preserve">Anne on hiljaa. Harry on vihreä. Jos joku on kiltti, hän on sininen. Bob on vihreä. Anne on vihreä. Fiona on karvainen. Fiona on sininen. Kaikki karvaiset, kiltit ihmiset ovat vihreitä. Anne on kiltti. Fiona on hiljainen. Bob on hiljainen. Bob on kiltti. Harry on sininen. Hiljaiset ihmiset ovat vihreitä. Harry on karvainen. Fiona on älykäs. Anne on sininen. Bob on iso.</w:t>
      </w:r>
    </w:p>
    <w:p>
      <w:r>
        <w:rPr>
          <w:b/>
        </w:rPr>
        <w:t xml:space="preserve">Tulos</w:t>
      </w:r>
    </w:p>
    <w:p>
      <w:r>
        <w:t xml:space="preserve">Harry ei ole sininen.</w:t>
      </w:r>
    </w:p>
    <w:p>
      <w:r>
        <w:rPr>
          <w:b/>
        </w:rPr>
        <w:t xml:space="preserve">Esimerkki 9.208</w:t>
      </w:r>
    </w:p>
    <w:p>
      <w:r>
        <w:t xml:space="preserve">Kaikki vihreät ihmiset ovat mukavia. Punaiset, isot ihmiset ovat sinisiä. Jos Harry on mukava, Harry on kylmä. Bob on sininen. Fiona on kylmä. Isot, vihreät ihmiset ovat punaisia. Vihreät ihmiset ovat punaisia. Harry on vihreä. Jos Bob on iso, niin Bob on sininen.</w:t>
      </w:r>
    </w:p>
    <w:p>
      <w:r>
        <w:rPr>
          <w:b/>
        </w:rPr>
        <w:t xml:space="preserve">Tulos</w:t>
      </w:r>
    </w:p>
    <w:p>
      <w:r>
        <w:t xml:space="preserve">Fiona ei palele.</w:t>
      </w:r>
    </w:p>
    <w:p>
      <w:r>
        <w:rPr>
          <w:b/>
        </w:rPr>
        <w:t xml:space="preserve">Esimerkki 9.209</w:t>
      </w:r>
    </w:p>
    <w:p>
      <w:r>
        <w:t xml:space="preserve">Harry on fiksu. Harry on iso. Gary on pyöreä. Kylmät, valkoiset ihmiset ovat pyöreitä. Jos Erin on kylmä ja Erin on sininen, niin Erin on valkoinen. Valkoiset, siniset ihmiset ovat punaisia. Erin on punainen. Gary on iso. Kaikki pyöreät ihmiset ovat isoja. Jos joku on kylmä, hän on punainen. Erin on iso. Harry on pyöreä. Kaikki kylmät ihmiset ovat fiksuja.</w:t>
      </w:r>
    </w:p>
    <w:p>
      <w:r>
        <w:rPr>
          <w:b/>
        </w:rPr>
        <w:t xml:space="preserve">Tulos</w:t>
      </w:r>
    </w:p>
    <w:p>
      <w:r>
        <w:t xml:space="preserve">Erin ei ole iso.</w:t>
      </w:r>
    </w:p>
    <w:p>
      <w:r>
        <w:rPr>
          <w:b/>
        </w:rPr>
        <w:t xml:space="preserve">Esimerkki 9.210</w:t>
      </w:r>
    </w:p>
    <w:p>
      <w:r>
        <w:t xml:space="preserve">Leijona näkee tiikerin. Tiikeri on punainen. Jos jokin käy tiikerin luona ja tiikeri tarvitsee leijonaa, leijona tarvitsee tiikeriä. Leijona on pyöreä. Tiikeri näkee leijonan. Tiikeri ei ole sininen. Jos jokin ei käy tiikerin luona, tiikeri on kiltti. Tiikeri on kylmä. Leijona on punainen. Tiikeri ei käy leijonan luona. Tiikeri on pyöreä. Leijona on sininen. Tiikeri ei tarvitse leijonaa. Leijona ei käy tiikerin luona. Jos tiikeri on kiltti ja tiikeri näkee leijonan, tiikeri ei käy leijonan luona. Leijona on kylmä. Leijona tarvitsee tiikeriä. Leijona ei ole kiltti.</w:t>
      </w:r>
    </w:p>
    <w:p>
      <w:r>
        <w:rPr>
          <w:b/>
        </w:rPr>
        <w:t xml:space="preserve">Tulos</w:t>
      </w:r>
    </w:p>
    <w:p>
      <w:r>
        <w:t xml:space="preserve">Tiikeri on sininen.</w:t>
      </w:r>
    </w:p>
    <w:p>
      <w:r>
        <w:rPr>
          <w:b/>
        </w:rPr>
        <w:t xml:space="preserve">Esimerkki 9.211</w:t>
      </w:r>
    </w:p>
    <w:p>
      <w:r>
        <w:t xml:space="preserve">Harry on iso. Jos joku on karkea eikä pyöreä, hän on karvainen. Jos Harry on karvainen ja Harry on älykäs, niin Harry on karkea. Jos joku on vihreä, hän ei ole pyöreä. Harry ei ole kiltti. Jos Harry on kiltti ja Harry ei ole pyöreä, niin Harry on vihreä. Kaikki fiksut, vihreät ihmiset eivät ole karvaisia. Jos joku on karvainen ja iso niin hän on kiltti. Jos joku on kiltti eikä ole fiksu, hän on pyöreä. Harry on älykäs. Jos Harry on iso ja Harry on pyöreä, Harry ei ole vihreä.</w:t>
      </w:r>
    </w:p>
    <w:p>
      <w:r>
        <w:rPr>
          <w:b/>
        </w:rPr>
        <w:t xml:space="preserve">Tulos</w:t>
      </w:r>
    </w:p>
    <w:p>
      <w:r>
        <w:t xml:space="preserve">Harry ei ole iso.</w:t>
      </w:r>
    </w:p>
    <w:p>
      <w:r>
        <w:rPr>
          <w:b/>
        </w:rPr>
        <w:t xml:space="preserve">Esimerkki 9.212</w:t>
      </w:r>
    </w:p>
    <w:p>
      <w:r>
        <w:t xml:space="preserve">Charlie on nuori. Charlie on mukava. Charlie on fiksu. Charlie on kova. Charlie on kiltti. Nuoret ihmiset ovat mukavia. Charlie on kylmä. Charlie on vihreä. Kylmät, vihreät ihmiset ovat ystävällisiä.</w:t>
      </w:r>
    </w:p>
    <w:p>
      <w:r>
        <w:rPr>
          <w:b/>
        </w:rPr>
        <w:t xml:space="preserve">Tulos</w:t>
      </w:r>
    </w:p>
    <w:p>
      <w:r>
        <w:t xml:space="preserve">Charlie ei ole vihreä.</w:t>
      </w:r>
    </w:p>
    <w:p>
      <w:r>
        <w:rPr>
          <w:b/>
        </w:rPr>
        <w:t xml:space="preserve">Esimerkki 9.213</w:t>
      </w:r>
    </w:p>
    <w:p>
      <w:r>
        <w:t xml:space="preserve">Tiikeri pitää kissasta. Jos jokin on iso, se pitää kissasta. Kissa tarvitsee kalju kotkaa. Kalju kotka on kova. Koira on kova.</w:t>
      </w:r>
    </w:p>
    <w:p>
      <w:r>
        <w:rPr>
          <w:b/>
        </w:rPr>
        <w:t xml:space="preserve">Tulos</w:t>
      </w:r>
    </w:p>
    <w:p>
      <w:r>
        <w:t xml:space="preserve">Koira ei ole karkea.</w:t>
      </w:r>
    </w:p>
    <w:p>
      <w:r>
        <w:rPr>
          <w:b/>
        </w:rPr>
        <w:t xml:space="preserve">Esimerkki 9.214</w:t>
      </w:r>
    </w:p>
    <w:p>
      <w:r>
        <w:t xml:space="preserve">Karhu on mukava. Kiva, siniset asiat ovat punaisia. Kaikki siniset asiat ovat kivoja.</w:t>
      </w:r>
    </w:p>
    <w:p>
      <w:r>
        <w:rPr>
          <w:b/>
        </w:rPr>
        <w:t xml:space="preserve">Tulos</w:t>
      </w:r>
    </w:p>
    <w:p>
      <w:r>
        <w:t xml:space="preserve">Karhu ei ole kiltti.</w:t>
      </w:r>
    </w:p>
    <w:p>
      <w:r>
        <w:rPr>
          <w:b/>
        </w:rPr>
        <w:t xml:space="preserve">Esimerkki 9.215</w:t>
      </w:r>
    </w:p>
    <w:p>
      <w:r>
        <w:t xml:space="preserve">Charlie on iso. Jos jokin on karvainen ja karkea, se on kylmä. Fiona on pyöreä. Charlie on karkea. Fiona on kylmä. Isot asiat ovat karvaisia. Fiona on valkoinen. Jos jokin on karvainen ja kylmä, se on valkoinen. Fiona on iso. Charlie on pyöreä.</w:t>
      </w:r>
    </w:p>
    <w:p>
      <w:r>
        <w:rPr>
          <w:b/>
        </w:rPr>
        <w:t xml:space="preserve">Tulos</w:t>
      </w:r>
    </w:p>
    <w:p>
      <w:r>
        <w:t xml:space="preserve">Charlie ei ole karkea.</w:t>
      </w:r>
    </w:p>
    <w:p>
      <w:r>
        <w:rPr>
          <w:b/>
        </w:rPr>
        <w:t xml:space="preserve">Esimerkki 9.216</w:t>
      </w:r>
    </w:p>
    <w:p>
      <w:r>
        <w:t xml:space="preserve">Bob on punainen. Bob on kylmä. Bob on valkoinen. Bob on karvainen. Jos Bob on hiljainen ja Bob on kylmä, Bob on punainen. Bob on mukava. Punaiset, hiljaiset ihmiset ovat vihreitä. Jos Bob on hiljainen, Bob on karvainen. Bob on vihreä. Bob on hiljainen.</w:t>
      </w:r>
    </w:p>
    <w:p>
      <w:r>
        <w:rPr>
          <w:b/>
        </w:rPr>
        <w:t xml:space="preserve">Tulos</w:t>
      </w:r>
    </w:p>
    <w:p>
      <w:r>
        <w:t xml:space="preserve">Bob ei ole valkoinen.</w:t>
      </w:r>
    </w:p>
    <w:p>
      <w:r>
        <w:rPr>
          <w:b/>
        </w:rPr>
        <w:t xml:space="preserve">Esimerkki 9.217</w:t>
      </w:r>
    </w:p>
    <w:p>
      <w:r>
        <w:t xml:space="preserve">Jos jokin syö karhun ja karhu on karkea, karhu ei tarvitse kissaa. Jos jokin tarvitsee karhua eikä se syö lehmää niin karhu on kylmä. Lehmä näkee kalju kotkan. Kissa syö lehmän. Kalju kotka syö lehmän. Jos jokin näkee lehmän ja lehmä tarvitsee kissaa niin se näkee kalju kotkan. Karhu näkee lehmän.</w:t>
      </w:r>
    </w:p>
    <w:p>
      <w:r>
        <w:rPr>
          <w:b/>
        </w:rPr>
        <w:t xml:space="preserve">Tulos</w:t>
      </w:r>
    </w:p>
    <w:p>
      <w:r>
        <w:t xml:space="preserve">Lehmä ei näe kalju kotkaa.</w:t>
      </w:r>
    </w:p>
    <w:p>
      <w:r>
        <w:rPr>
          <w:b/>
        </w:rPr>
        <w:t xml:space="preserve">Esimerkki 9.218</w:t>
      </w:r>
    </w:p>
    <w:p>
      <w:r>
        <w:t xml:space="preserve">Leijona käy koiran luona. Koira tarvitsee leijonaa. Kalju kotka on pyöreä. Jos joku tarvitsee kissaa, kissa tarvitsee leijonaa. Jos joku tarvitsee kalju kotkaa, kalju kotka tarvitsee kissaa. Kalju kotka on vihreä. Jos joku käy leijonan luona, hän tarvitsee koiraa. Jos joku syö kalju kotkaa ja kalju kotka on kylmä niin ne ovat pyöreitä. Leijona on pyöreä. Jos joku vierailee leijonan luona ja tarvitsee kalju kotkaa, leijona syö kissan. Jos joku on pyöreä ja käy leijonan luona, leijona käy koiran luona. Leijona vierailee kalju kotkan luona. Kissa on vihreä. Kalju kotka syö kissan. Leijona syö kissan. Leijona on kylmä. Jos kalju kotka käy koiran luona ja koira on vihreä, kalju kotka tarvitsee kissaa. Jos joku syö koiran ja koira on nuori, niin se on kiva.</w:t>
      </w:r>
    </w:p>
    <w:p>
      <w:r>
        <w:rPr>
          <w:b/>
        </w:rPr>
        <w:t xml:space="preserve">Tulos</w:t>
      </w:r>
    </w:p>
    <w:p>
      <w:r>
        <w:t xml:space="preserve">Kissa ei ole vihreä.</w:t>
      </w:r>
    </w:p>
    <w:p>
      <w:r>
        <w:rPr>
          <w:b/>
        </w:rPr>
        <w:t xml:space="preserve">Esimerkki 9.219</w:t>
      </w:r>
    </w:p>
    <w:p>
      <w:r>
        <w:t xml:space="preserve">Erin on fiksu. Charlie on sininen. Vihreät asiat ovat kylmiä. Jos jokin on mukavaa ja hiljaista, se on sininen. Erin on punainen. Charlie on vihreä. Jos jokin on vihreä ja fiksu, se on hiljainen. Punaiset asiat ovat hiljaisia. Charlie on punainen. Charlie on mukava. Erin on hiljainen. Jos Charlie on kiva, niin Charlie on fiksu. Charlie on kylmä. Erin on sininen. Charlie on fiksu. Charlie on hiljainen. Jos jokin on fiksu, se on kiva. Erin on kylmä.</w:t>
      </w:r>
    </w:p>
    <w:p>
      <w:r>
        <w:rPr>
          <w:b/>
        </w:rPr>
        <w:t xml:space="preserve">Tulos</w:t>
      </w:r>
    </w:p>
    <w:p>
      <w:r>
        <w:t xml:space="preserve">Charlie ei ole punainen.</w:t>
      </w:r>
    </w:p>
    <w:p>
      <w:r>
        <w:rPr>
          <w:b/>
        </w:rPr>
        <w:t xml:space="preserve">Esimerkki 9.220</w:t>
      </w:r>
    </w:p>
    <w:p>
      <w:r>
        <w:t xml:space="preserve">Lehmä ei ole vihreä. Vihreät asiat ovat ystävällisiä. Jos lehmä on kylmä eikä lehmä ole nuori, lehmä on ystävällinen.</w:t>
      </w:r>
    </w:p>
    <w:p>
      <w:r>
        <w:rPr>
          <w:b/>
        </w:rPr>
        <w:t xml:space="preserve">Tulos</w:t>
      </w:r>
    </w:p>
    <w:p>
      <w:r>
        <w:t xml:space="preserve">Lehmä on vihreä.</w:t>
      </w:r>
    </w:p>
    <w:p>
      <w:r>
        <w:rPr>
          <w:b/>
        </w:rPr>
        <w:t xml:space="preserve">Esimerkki 9.221</w:t>
      </w:r>
    </w:p>
    <w:p>
      <w:r>
        <w:t xml:space="preserve">Jos jokin on nuori, se on pyöreä. Kaikki kauniit asiat ovat kylmiä. Gary on iso. Fiksut asiat ovat isoja. Kaikki kylmät asiat ovat pyöreitä. Gary on kova. Jos jokin on kiva ja nuori, se on pyöreä. Gary on mukava. Kivat asiat ovat nuoria.</w:t>
      </w:r>
    </w:p>
    <w:p>
      <w:r>
        <w:rPr>
          <w:b/>
        </w:rPr>
        <w:t xml:space="preserve">Tulos</w:t>
      </w:r>
    </w:p>
    <w:p>
      <w:r>
        <w:t xml:space="preserve">Gary ei ole iso.</w:t>
      </w:r>
    </w:p>
    <w:p>
      <w:r>
        <w:rPr>
          <w:b/>
        </w:rPr>
        <w:t xml:space="preserve">Esimerkki 9.222</w:t>
      </w:r>
    </w:p>
    <w:p>
      <w:r>
        <w:t xml:space="preserve">Jos jokin on älykästä, se on karkeaa. Bob on iso. Jos Dave on sininen, Dave on kylmä. Dave on kylmä. Erin on iso. Kaikki isot, älykkäät asiat ovat kylmiä. Jos Erin on iso, niin Erin on fiksu. Kaikki nuoret asiat ovat isoja. Kaikki kylmät, älykkäät asiat ovat kovia.</w:t>
      </w:r>
    </w:p>
    <w:p>
      <w:r>
        <w:rPr>
          <w:b/>
        </w:rPr>
        <w:t xml:space="preserve">Tulos</w:t>
      </w:r>
    </w:p>
    <w:p>
      <w:r>
        <w:t xml:space="preserve">Dave ei ole kylmä.</w:t>
      </w:r>
    </w:p>
    <w:p>
      <w:r>
        <w:rPr>
          <w:b/>
        </w:rPr>
        <w:t xml:space="preserve">Esimerkki 9.223</w:t>
      </w:r>
    </w:p>
    <w:p>
      <w:r>
        <w:t xml:space="preserve">Harry ei ole pyöreä. Harry ei ole kylmä. Erin on kylmä. Gary on pyöreä. Harry on karvainen. Erin ei ole nuori. Gary on kylmä. Harry on iso. Kaikki kylmät ihmiset eivät ole hiljaisia. Erin on karvainen. Harry on hiljainen. Fiona on pyöreä. Gary on nuori. Nuoret, karvaiset ihmiset eivät ole kylmiä. Fiona ei ole karvainen. Isot ihmiset eivät ole sinisiä. Erin on iso. Harry on nuori.</w:t>
      </w:r>
    </w:p>
    <w:p>
      <w:r>
        <w:rPr>
          <w:b/>
        </w:rPr>
        <w:t xml:space="preserve">Tulos</w:t>
      </w:r>
    </w:p>
    <w:p>
      <w:r>
        <w:t xml:space="preserve">Fiona ei ole pyöreä.</w:t>
      </w:r>
    </w:p>
    <w:p>
      <w:r>
        <w:rPr>
          <w:b/>
        </w:rPr>
        <w:t xml:space="preserve">Esimerkki 9.224</w:t>
      </w:r>
    </w:p>
    <w:p>
      <w:r>
        <w:t xml:space="preserve">Ystävälliset, mukavat asiat ovat vihreitä. Kaikki mukavat asiat ovat hiljaisia. Jos Erin on valkoinen ja Erin on iso, niin Erin on punainen. Hiljaiset, mukavat asiat ovat kilttejä. Kaikki punaiset, vihreät asiat ovat kilttejä. Kaikki kiltit asiat ovat isoja. Jos Erin on iso ja Erin on hiljainen, niin Erin on punainen. Erin on kiltti. Jos jokin on hiljainen, se on kiva.</w:t>
      </w:r>
    </w:p>
    <w:p>
      <w:r>
        <w:rPr>
          <w:b/>
        </w:rPr>
        <w:t xml:space="preserve">Tulos</w:t>
      </w:r>
    </w:p>
    <w:p>
      <w:r>
        <w:t xml:space="preserve">Erin ei ole mukava.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docId:D72708D4C23516A3ECCA27AF73DF41F5</keywords>
  <dc:description>generated by python-docx</dc:description>
  <lastModifiedBy/>
  <revision>1</revision>
  <dcterms:created xsi:type="dcterms:W3CDTF">2013-12-23T23:15:00.0000000Z</dcterms:created>
  <dcterms:modified xsi:type="dcterms:W3CDTF">2013-12-23T23:15:00.0000000Z</dcterms:modified>
  <category/>
</coreProperties>
</file>