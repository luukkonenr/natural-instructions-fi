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annetaan lause, joka sisältää liikkeen, ja tehtäväsi on tunnistaa liikkeessä mukana olevat fysikaaliset yksiköt. Syöttölauseessa voi olla useampi kuin yksi entiteetti, ja lisäksi siinä on vähintään yksi fyysiseen liikkeeseen osallistuva entiteetti. On olemassa kahdenlaisia entiteettejä, jotka ovat eläviä (eläviä olentoja) ja elottomia (elottomia olentoja).</w:t>
      </w:r>
    </w:p>
    <w:p>
      <w:r>
        <w:rPr>
          <w:b/>
        </w:rPr>
        <w:t xml:space="preserve">Esimerkki 0.0</w:t>
      </w:r>
    </w:p>
    <w:p>
      <w:r>
        <w:t xml:space="preserve">  Sitten mies maalaa sivupöydän mustaksi, ja mustaksi maalatusta puusta paistaa valot.</w:t>
      </w:r>
    </w:p>
    <w:p>
      <w:r>
        <w:rPr>
          <w:b/>
        </w:rPr>
        <w:t xml:space="preserve">Tulos</w:t>
      </w:r>
    </w:p>
    <w:p>
      <w:r>
        <w:t xml:space="preserve">mies</w:t>
      </w:r>
    </w:p>
    <w:p>
      <w:r>
        <w:rPr>
          <w:b/>
        </w:rPr>
        <w:t xml:space="preserve">Esimerkki 0.1</w:t>
      </w:r>
    </w:p>
    <w:p>
      <w:r>
        <w:t xml:space="preserve">Ja hän vei Marcellan mukanaan!</w:t>
      </w:r>
    </w:p>
    <w:p>
      <w:r>
        <w:rPr>
          <w:b/>
        </w:rPr>
        <w:t xml:space="preserve">Tulos</w:t>
      </w:r>
    </w:p>
    <w:p>
      <w:r>
        <w:t xml:space="preserve">hän</w:t>
      </w:r>
    </w:p>
    <w:p>
      <w:r>
        <w:rPr>
          <w:b/>
        </w:rPr>
        <w:t xml:space="preserve">Tulos</w:t>
      </w:r>
    </w:p>
    <w:p>
      <w:r>
        <w:t xml:space="preserve">Marcella</w:t>
      </w:r>
    </w:p>
    <w:p>
      <w:r>
        <w:rPr>
          <w:b/>
        </w:rPr>
        <w:t xml:space="preserve">Esimerkki 0.2</w:t>
      </w:r>
    </w:p>
    <w:p>
      <w:r>
        <w:t xml:space="preserve"> Naiset tanssivat musiikin tahtiin sosiaalisessa tilaisuudessa.</w:t>
      </w:r>
    </w:p>
    <w:p>
      <w:r>
        <w:rPr>
          <w:b/>
        </w:rPr>
        <w:t xml:space="preserve">Tulos</w:t>
      </w:r>
    </w:p>
    <w:p>
      <w:r>
        <w:t xml:space="preserve">Naiset</w:t>
      </w:r>
    </w:p>
    <w:p>
      <w:r>
        <w:rPr>
          <w:b/>
        </w:rPr>
        <w:t xml:space="preserve">Esimerkki 0.3</w:t>
      </w:r>
    </w:p>
    <w:p>
      <w:r>
        <w:t xml:space="preserve">Hän yskäisi hienovaraisesti.</w:t>
      </w:r>
    </w:p>
    <w:p>
      <w:r>
        <w:rPr>
          <w:b/>
        </w:rPr>
        <w:t xml:space="preserve">Tulos</w:t>
      </w:r>
    </w:p>
    <w:p>
      <w:r>
        <w:t xml:space="preserve">hän</w:t>
      </w:r>
    </w:p>
    <w:p>
      <w:r>
        <w:rPr>
          <w:b/>
        </w:rPr>
        <w:t xml:space="preserve">Esimerkki 0.4</w:t>
      </w:r>
    </w:p>
    <w:p>
      <w:r>
        <w:t xml:space="preserve">Lähetin hänet kotiin, mutta sen sijaan, että hän olisi mennyt kotiin, hän meni ulkokanavaan ja hukutti itsensä.</w:t>
      </w:r>
    </w:p>
    <w:p>
      <w:r>
        <w:rPr>
          <w:b/>
        </w:rPr>
        <w:t xml:space="preserve">Tulos</w:t>
      </w:r>
    </w:p>
    <w:p>
      <w:r>
        <w:t xml:space="preserve">I</w:t>
      </w:r>
    </w:p>
    <w:p>
      <w:r>
        <w:rPr>
          <w:b/>
        </w:rPr>
        <w:t xml:space="preserve">Tulos</w:t>
      </w:r>
    </w:p>
    <w:p>
      <w:r>
        <w:t xml:space="preserve">hän</w:t>
      </w:r>
    </w:p>
    <w:p>
      <w:r>
        <w:rPr>
          <w:b/>
        </w:rPr>
        <w:t xml:space="preserve">Tulos</w:t>
      </w:r>
    </w:p>
    <w:p>
      <w:r>
        <w:t xml:space="preserve">koti</w:t>
      </w:r>
    </w:p>
    <w:p>
      <w:r>
        <w:rPr>
          <w:b/>
        </w:rPr>
        <w:t xml:space="preserve">Esimerkki 0.5</w:t>
      </w:r>
    </w:p>
    <w:p>
      <w:r>
        <w:t xml:space="preserve">Näytetään valokuva ruoasta, jonka jälkeen henkilö laittaa pekonia pannulle.</w:t>
      </w:r>
    </w:p>
    <w:p>
      <w:r>
        <w:rPr>
          <w:b/>
        </w:rPr>
        <w:t xml:space="preserve">Tulos</w:t>
      </w:r>
    </w:p>
    <w:p>
      <w:r>
        <w:t xml:space="preserve">henkilö</w:t>
      </w:r>
    </w:p>
    <w:p>
      <w:r>
        <w:rPr>
          <w:b/>
        </w:rPr>
        <w:t xml:space="preserve">Tulos</w:t>
      </w:r>
    </w:p>
    <w:p>
      <w:r>
        <w:t xml:space="preserve">pekonia</w:t>
      </w:r>
    </w:p>
    <w:p>
      <w:r>
        <w:rPr>
          <w:b/>
        </w:rPr>
        <w:t xml:space="preserve">Esimerkki 0.6</w:t>
      </w:r>
    </w:p>
    <w:p>
      <w:r>
        <w:t xml:space="preserve"> Nainen puhuu kameralle osoittaen hiustenkuivaajaa.</w:t>
      </w:r>
    </w:p>
    <w:p>
      <w:r>
        <w:rPr>
          <w:b/>
        </w:rPr>
        <w:t xml:space="preserve">Tulos</w:t>
      </w:r>
    </w:p>
    <w:p>
      <w:r>
        <w:t xml:space="preserve">nainen</w:t>
      </w:r>
    </w:p>
    <w:p>
      <w:r>
        <w:rPr>
          <w:b/>
        </w:rPr>
        <w:t xml:space="preserve">Esimerkki 0.7</w:t>
      </w:r>
    </w:p>
    <w:p>
      <w:r>
        <w:t xml:space="preserve">Tytöt jatkavat saippuointia ja parranajoa.</w:t>
      </w:r>
    </w:p>
    <w:p>
      <w:r>
        <w:rPr>
          <w:b/>
        </w:rPr>
        <w:t xml:space="preserve">Tulos</w:t>
      </w:r>
    </w:p>
    <w:p>
      <w:r>
        <w:t xml:space="preserve">tytöt</w:t>
      </w:r>
    </w:p>
    <w:p>
      <w:r>
        <w:rPr>
          <w:b/>
        </w:rPr>
        <w:t xml:space="preserve">Esimerkki 0.8</w:t>
      </w:r>
    </w:p>
    <w:p>
      <w:r>
        <w:t xml:space="preserve"> Kolme miestä heittää kattopellityksiä katolta.</w:t>
      </w:r>
    </w:p>
    <w:p>
      <w:r>
        <w:rPr>
          <w:b/>
        </w:rPr>
        <w:t xml:space="preserve">Tulos</w:t>
      </w:r>
    </w:p>
    <w:p>
      <w:r>
        <w:t xml:space="preserve">Kolme miestä</w:t>
      </w:r>
    </w:p>
    <w:p>
      <w:r>
        <w:rPr>
          <w:b/>
        </w:rPr>
        <w:t xml:space="preserve">Tulos</w:t>
      </w:r>
    </w:p>
    <w:p>
      <w:r>
        <w:t xml:space="preserve">vyöruusu</w:t>
      </w:r>
    </w:p>
    <w:p>
      <w:r>
        <w:rPr>
          <w:b/>
        </w:rPr>
        <w:t xml:space="preserve">Esimerkki 0.9</w:t>
      </w:r>
    </w:p>
    <w:p>
      <w:r>
        <w:t xml:space="preserve"> Enemmän ihmisiä jahdataan härkien perässä.</w:t>
      </w:r>
    </w:p>
    <w:p>
      <w:r>
        <w:rPr>
          <w:b/>
        </w:rPr>
        <w:t xml:space="preserve">Tulos</w:t>
      </w:r>
    </w:p>
    <w:p>
      <w:r>
        <w:t xml:space="preserve">ihmiset</w:t>
      </w:r>
    </w:p>
    <w:p>
      <w:r>
        <w:rPr>
          <w:b/>
        </w:rPr>
        <w:t xml:space="preserve">Tulos</w:t>
      </w:r>
    </w:p>
    <w:p>
      <w:r>
        <w:t xml:space="preserve">sonnit</w:t>
      </w:r>
    </w:p>
    <w:p>
      <w:r>
        <w:rPr>
          <w:b/>
        </w:rPr>
        <w:t xml:space="preserve">Esimerkki 0.10</w:t>
      </w:r>
    </w:p>
    <w:p>
      <w:r>
        <w:t xml:space="preserve"> Hän lisää mehuun rommia ja hieman vaniljauutetta.</w:t>
      </w:r>
    </w:p>
    <w:p>
      <w:r>
        <w:rPr>
          <w:b/>
        </w:rPr>
        <w:t xml:space="preserve">Tulos</w:t>
      </w:r>
    </w:p>
    <w:p>
      <w:r>
        <w:t xml:space="preserve">Hän</w:t>
      </w:r>
    </w:p>
    <w:p>
      <w:r>
        <w:rPr>
          <w:b/>
        </w:rPr>
        <w:t xml:space="preserve">Tulos</w:t>
      </w:r>
    </w:p>
    <w:p>
      <w:r>
        <w:t xml:space="preserve">rommi</w:t>
      </w:r>
    </w:p>
    <w:p>
      <w:r>
        <w:rPr>
          <w:b/>
        </w:rPr>
        <w:t xml:space="preserve">Esimerkki 0.11</w:t>
      </w:r>
    </w:p>
    <w:p>
      <w:r>
        <w:t xml:space="preserve">Onnenjumala oli hymyillyt hänen rohkeudelleen, ja sitä pohdittuaan Kan Wong kääntyi takaisin joelle ja sampanille, joka oli niin kauan ollut hänen kelluva kotinsa.</w:t>
      </w:r>
    </w:p>
    <w:p>
      <w:r>
        <w:rPr>
          <w:b/>
        </w:rPr>
        <w:t xml:space="preserve">Tulos</w:t>
      </w:r>
    </w:p>
    <w:p>
      <w:r>
        <w:t xml:space="preserve">Kan Wong</w:t>
      </w:r>
    </w:p>
    <w:p>
      <w:r>
        <w:rPr>
          <w:b/>
        </w:rPr>
        <w:t xml:space="preserve">Esimerkki 0.12</w:t>
      </w:r>
    </w:p>
    <w:p>
      <w:r>
        <w:t xml:space="preserve">Käytettävissä ei ollut muita veneitä kuin ne kaksi, jotka roikkuivat komentosillan telakoista, ja niiden ympärillä, kun kompuroimme kannelle, raivosi raivoisa hävitystaistelu, kun raakalaisiksi muuttuneet miehet taistelivat eloonjäämisestä.</w:t>
      </w:r>
    </w:p>
    <w:p>
      <w:r>
        <w:rPr>
          <w:b/>
        </w:rPr>
        <w:t xml:space="preserve">Tulos</w:t>
      </w:r>
    </w:p>
    <w:p>
      <w:r>
        <w:t xml:space="preserve">me</w:t>
      </w:r>
    </w:p>
    <w:p>
      <w:r>
        <w:rPr>
          <w:b/>
        </w:rPr>
        <w:t xml:space="preserve">Tulos</w:t>
      </w:r>
    </w:p>
    <w:p>
      <w:r>
        <w:t xml:space="preserve">veneet</w:t>
      </w:r>
    </w:p>
    <w:p>
      <w:r>
        <w:rPr>
          <w:b/>
        </w:rPr>
        <w:t xml:space="preserve">Esimerkki 0.13</w:t>
      </w:r>
    </w:p>
    <w:p>
      <w:r>
        <w:t xml:space="preserve">Alfred istui liikkumatta koirankumpareella, kivääri sylissään.</w:t>
      </w:r>
    </w:p>
    <w:p>
      <w:r>
        <w:rPr>
          <w:b/>
        </w:rPr>
        <w:t xml:space="preserve">Tulos</w:t>
      </w:r>
    </w:p>
    <w:p>
      <w:r>
        <w:t xml:space="preserve">Alfred</w:t>
      </w:r>
    </w:p>
    <w:p>
      <w:r>
        <w:rPr>
          <w:b/>
        </w:rPr>
        <w:t xml:space="preserve">Tulos</w:t>
      </w:r>
    </w:p>
    <w:p>
      <w:r>
        <w:t xml:space="preserve">kivääri</w:t>
      </w:r>
    </w:p>
    <w:p>
      <w:r>
        <w:rPr>
          <w:b/>
        </w:rPr>
        <w:t xml:space="preserve">Esimerkki 0.14</w:t>
      </w:r>
    </w:p>
    <w:p>
      <w:r>
        <w:t xml:space="preserve"> Hän imuroi koko alueen ympäri samalla kun hän puhuu kameralle ja siirtyy lopulta lähikuvaan imurista.</w:t>
      </w:r>
    </w:p>
    <w:p>
      <w:r>
        <w:rPr>
          <w:b/>
        </w:rPr>
        <w:t xml:space="preserve">Tulos</w:t>
      </w:r>
    </w:p>
    <w:p>
      <w:r>
        <w:t xml:space="preserve">Hän</w:t>
      </w:r>
    </w:p>
    <w:p>
      <w:r>
        <w:rPr>
          <w:b/>
        </w:rPr>
        <w:t xml:space="preserve">Esimerkki 0.15</w:t>
      </w:r>
    </w:p>
    <w:p>
      <w:r>
        <w:t xml:space="preserve">David Macdonald liittyi seuraamme tupakan savuseppeleiden läpi.</w:t>
      </w:r>
    </w:p>
    <w:p>
      <w:r>
        <w:rPr>
          <w:b/>
        </w:rPr>
        <w:t xml:space="preserve">Tulos</w:t>
      </w:r>
    </w:p>
    <w:p>
      <w:r>
        <w:t xml:space="preserve">David Macdonald</w:t>
      </w:r>
    </w:p>
    <w:p>
      <w:r>
        <w:rPr>
          <w:b/>
        </w:rPr>
        <w:t xml:space="preserve">Esimerkki 0.16</w:t>
      </w:r>
    </w:p>
    <w:p>
      <w:r>
        <w:t xml:space="preserve">Marssilla Leigh ratsasti aina sisarensa rinnalla ja kantoi yleensä lasta edellään.</w:t>
      </w:r>
    </w:p>
    <w:p>
      <w:r>
        <w:rPr>
          <w:b/>
        </w:rPr>
        <w:t xml:space="preserve">Tulos</w:t>
      </w:r>
    </w:p>
    <w:p>
      <w:r>
        <w:t xml:space="preserve">hänen sisarensa</w:t>
      </w:r>
    </w:p>
    <w:p>
      <w:r>
        <w:rPr>
          <w:b/>
        </w:rPr>
        <w:t xml:space="preserve">Tulos</w:t>
      </w:r>
    </w:p>
    <w:p>
      <w:r>
        <w:t xml:space="preserve">lapsi</w:t>
      </w:r>
    </w:p>
    <w:p>
      <w:r>
        <w:rPr>
          <w:b/>
        </w:rPr>
        <w:t xml:space="preserve">Tulos</w:t>
      </w:r>
    </w:p>
    <w:p>
      <w:r>
        <w:t xml:space="preserve">häntä</w:t>
      </w:r>
    </w:p>
    <w:p>
      <w:r>
        <w:rPr>
          <w:b/>
        </w:rPr>
        <w:t xml:space="preserve">Tulos</w:t>
      </w:r>
    </w:p>
    <w:p>
      <w:r>
        <w:t xml:space="preserve">Leigh</w:t>
      </w:r>
    </w:p>
    <w:p>
      <w:r>
        <w:rPr>
          <w:b/>
        </w:rPr>
        <w:t xml:space="preserve">Esimerkki 0.17</w:t>
      </w:r>
    </w:p>
    <w:p>
      <w:r>
        <w:t xml:space="preserve"> Nainen lopettaa ja heittää kätensä ilmaan.</w:t>
      </w:r>
    </w:p>
    <w:p>
      <w:r>
        <w:rPr>
          <w:b/>
        </w:rPr>
        <w:t xml:space="preserve">Tulos</w:t>
      </w:r>
    </w:p>
    <w:p>
      <w:r>
        <w:t xml:space="preserve">lady</w:t>
      </w:r>
    </w:p>
    <w:p>
      <w:r>
        <w:rPr>
          <w:b/>
        </w:rPr>
        <w:t xml:space="preserve">Esimerkki 0.18</w:t>
      </w:r>
    </w:p>
    <w:p>
      <w:r>
        <w:t xml:space="preserve"> Tyttö asettaa jalkansa kylpyhuoneen tiskipöydälle ja lopettaa parranajon.</w:t>
      </w:r>
    </w:p>
    <w:p>
      <w:r>
        <w:rPr>
          <w:b/>
        </w:rPr>
        <w:t xml:space="preserve">Tulos</w:t>
      </w:r>
    </w:p>
    <w:p>
      <w:r>
        <w:t xml:space="preserve">Tyttö</w:t>
      </w:r>
    </w:p>
    <w:p>
      <w:r>
        <w:rPr>
          <w:b/>
        </w:rPr>
        <w:t xml:space="preserve">Esimerkki 0.19</w:t>
      </w:r>
    </w:p>
    <w:p>
      <w:r>
        <w:t xml:space="preserve">"Hän on kuollut!" Sitten astui sisään eräs, jonka olin nähnyt ennenkin - majuri Barton, hallituksen armottomin kapinoita tukahduttavista agenteista.</w:t>
      </w:r>
    </w:p>
    <w:p>
      <w:r>
        <w:rPr>
          <w:b/>
        </w:rPr>
        <w:t xml:space="preserve">Tulos</w:t>
      </w:r>
    </w:p>
    <w:p>
      <w:r>
        <w:t xml:space="preserve">Barton</w:t>
      </w:r>
    </w:p>
    <w:p>
      <w:r>
        <w:rPr>
          <w:b/>
        </w:rPr>
        <w:t xml:space="preserve">Tulos</w:t>
      </w:r>
    </w:p>
    <w:p>
      <w:r>
        <w:t xml:space="preserve">Hän</w:t>
      </w:r>
    </w:p>
    <w:p>
      <w:r>
        <w:rPr>
          <w:b/>
        </w:rPr>
        <w:t xml:space="preserve">Esimerkki 0.20</w:t>
      </w:r>
    </w:p>
    <w:p>
      <w:r>
        <w:t xml:space="preserve">Susi oli kuollut, ja huusin Snapille, mutta se ei liikkunut.</w:t>
      </w:r>
    </w:p>
    <w:p>
      <w:r>
        <w:rPr>
          <w:b/>
        </w:rPr>
        <w:t xml:space="preserve">Tulos</w:t>
      </w:r>
    </w:p>
    <w:p>
      <w:r>
        <w:t xml:space="preserve">I</w:t>
      </w:r>
    </w:p>
    <w:p>
      <w:r>
        <w:rPr>
          <w:b/>
        </w:rPr>
        <w:t xml:space="preserve">Esimerkki 0.21</w:t>
      </w:r>
    </w:p>
    <w:p>
      <w:r>
        <w:t xml:space="preserve">Siellä ei näkynyt juuri mitään, mutta kun hän näki pehmeän valon järven, joka lipui ohi jossakin arvaamattomassa syvyydessä kymmenien kilometrien päässä, hän ymmärsi, että he olivat jättäneet meren kauas taakseen ja pyörivät Ranskan maan yllä.</w:t>
      </w:r>
    </w:p>
    <w:p>
      <w:r>
        <w:rPr>
          <w:b/>
        </w:rPr>
        <w:t xml:space="preserve">Tulos</w:t>
      </w:r>
    </w:p>
    <w:p>
      <w:r>
        <w:t xml:space="preserve">hän</w:t>
      </w:r>
    </w:p>
    <w:p>
      <w:r>
        <w:rPr>
          <w:b/>
        </w:rPr>
        <w:t xml:space="preserve">Tulos</w:t>
      </w:r>
    </w:p>
    <w:p>
      <w:r>
        <w:t xml:space="preserve">järvi</w:t>
      </w:r>
    </w:p>
    <w:p>
      <w:r>
        <w:rPr>
          <w:b/>
        </w:rPr>
        <w:t xml:space="preserve">Esimerkki 0.22</w:t>
      </w:r>
    </w:p>
    <w:p>
      <w:r>
        <w:t xml:space="preserve">"Olen tänään aivan yksin; jossain toisella puolella vuorta järjestetään ampumavälikohtaus, ja Johnny Foss, joka hoitaa kotitöitäni, pyysi lähteä, kun hän toi maitoa aikaisin tänä aamuna.</w:t>
      </w:r>
    </w:p>
    <w:p>
      <w:r>
        <w:rPr>
          <w:b/>
        </w:rPr>
        <w:t xml:space="preserve">Tulos</w:t>
      </w:r>
    </w:p>
    <w:p>
      <w:r>
        <w:t xml:space="preserve">Johnny Foss</w:t>
      </w:r>
    </w:p>
    <w:p>
      <w:r>
        <w:rPr>
          <w:b/>
        </w:rPr>
        <w:t xml:space="preserve">Tulos</w:t>
      </w:r>
    </w:p>
    <w:p>
      <w:r>
        <w:t xml:space="preserve">maito</w:t>
      </w:r>
    </w:p>
    <w:p>
      <w:r>
        <w:rPr>
          <w:b/>
        </w:rPr>
        <w:t xml:space="preserve">Esimerkki 0.23</w:t>
      </w:r>
    </w:p>
    <w:p>
      <w:r>
        <w:t xml:space="preserve">Kaksi minuuttia oli kulunut, kun Adair käski nostaa miehen ylös.</w:t>
      </w:r>
    </w:p>
    <w:p>
      <w:r>
        <w:rPr>
          <w:b/>
        </w:rPr>
        <w:t xml:space="preserve">Tulos</w:t>
      </w:r>
    </w:p>
    <w:p>
      <w:r>
        <w:t xml:space="preserve">mies</w:t>
      </w:r>
    </w:p>
    <w:p>
      <w:r>
        <w:rPr>
          <w:b/>
        </w:rPr>
        <w:t xml:space="preserve">Esimerkki 0.24</w:t>
      </w:r>
    </w:p>
    <w:p>
      <w:r>
        <w:t xml:space="preserve"> Ihmiset lyövät palloa edestakaisin, kun muut katselevat sivusta.</w:t>
      </w:r>
    </w:p>
    <w:p>
      <w:r>
        <w:rPr>
          <w:b/>
        </w:rPr>
        <w:t xml:space="preserve">Tulos</w:t>
      </w:r>
    </w:p>
    <w:p>
      <w:r>
        <w:t xml:space="preserve">ihmiset</w:t>
      </w:r>
    </w:p>
    <w:p>
      <w:r>
        <w:rPr>
          <w:b/>
        </w:rPr>
        <w:t xml:space="preserve">Tulos</w:t>
      </w:r>
    </w:p>
    <w:p>
      <w:r>
        <w:t xml:space="preserve">pallo</w:t>
      </w:r>
    </w:p>
    <w:p>
      <w:r>
        <w:rPr>
          <w:b/>
        </w:rPr>
        <w:t xml:space="preserve">Esimerkki 0.25</w:t>
      </w:r>
    </w:p>
    <w:p>
      <w:r>
        <w:t xml:space="preserve">Hän makasi litteänä, alistuneena mutta yhä itsepäisenä, taistellen ainoilla lihaksilla, jotka pystyivät nyt taistelemaan, eli rintakehän ja kurkun lihaksilla.</w:t>
      </w:r>
    </w:p>
    <w:p>
      <w:r>
        <w:rPr>
          <w:b/>
        </w:rPr>
        <w:t xml:space="preserve">Tulos</w:t>
      </w:r>
    </w:p>
    <w:p>
      <w:r>
        <w:t xml:space="preserve">Hän</w:t>
      </w:r>
    </w:p>
    <w:p>
      <w:r>
        <w:rPr>
          <w:b/>
        </w:rPr>
        <w:t xml:space="preserve">Esimerkki 0.26</w:t>
      </w:r>
    </w:p>
    <w:p>
      <w:r>
        <w:t xml:space="preserve"> Hän soittaa viulua hitaasti.</w:t>
      </w:r>
    </w:p>
    <w:p>
      <w:r>
        <w:rPr>
          <w:b/>
        </w:rPr>
        <w:t xml:space="preserve">Tulos</w:t>
      </w:r>
    </w:p>
    <w:p>
      <w:r>
        <w:t xml:space="preserve">Hän</w:t>
      </w:r>
    </w:p>
    <w:p>
      <w:r>
        <w:rPr>
          <w:b/>
        </w:rPr>
        <w:t xml:space="preserve">Tulos</w:t>
      </w:r>
    </w:p>
    <w:p>
      <w:r>
        <w:t xml:space="preserve">Viulu</w:t>
      </w:r>
    </w:p>
    <w:p>
      <w:r>
        <w:rPr>
          <w:b/>
        </w:rPr>
        <w:t xml:space="preserve">Esimerkki 0.27</w:t>
      </w:r>
    </w:p>
    <w:p>
      <w:r>
        <w:t xml:space="preserve"> Mies tekee paperitöitä, kun muutamat muut miehet seisovat taustalla projektorinäytön vieressä.</w:t>
      </w:r>
    </w:p>
    <w:p>
      <w:r>
        <w:rPr>
          <w:b/>
        </w:rPr>
        <w:t xml:space="preserve">Tulos</w:t>
      </w:r>
    </w:p>
    <w:p>
      <w:r>
        <w:t xml:space="preserve">mies</w:t>
      </w:r>
    </w:p>
    <w:p>
      <w:r>
        <w:rPr>
          <w:b/>
        </w:rPr>
        <w:t xml:space="preserve">Esimerkki 0.28</w:t>
      </w:r>
    </w:p>
    <w:p>
      <w:r>
        <w:t xml:space="preserve"> Useat muut miehet juoksevat vuorotellen alas, ja heidän juoksunsa näkyy jälleen sen jälkeen.</w:t>
      </w:r>
    </w:p>
    <w:p>
      <w:r>
        <w:rPr>
          <w:b/>
        </w:rPr>
        <w:t xml:space="preserve">Tulos</w:t>
      </w:r>
    </w:p>
    <w:p>
      <w:r>
        <w:t xml:space="preserve">miehet</w:t>
      </w:r>
    </w:p>
    <w:p>
      <w:r>
        <w:rPr>
          <w:b/>
        </w:rPr>
        <w:t xml:space="preserve">Esimerkki 0.29</w:t>
      </w:r>
    </w:p>
    <w:p>
      <w:r>
        <w:t xml:space="preserve">Joukko miehiä istuu baaritiskin ympärillä flirttailemassa baarimikon kanssa baaritiskin takana.</w:t>
      </w:r>
    </w:p>
    <w:p>
      <w:r>
        <w:rPr>
          <w:b/>
        </w:rPr>
        <w:t xml:space="preserve">Tulos</w:t>
      </w:r>
    </w:p>
    <w:p>
      <w:r>
        <w:t xml:space="preserve">miehet</w:t>
      </w:r>
    </w:p>
    <w:p>
      <w:r>
        <w:rPr>
          <w:b/>
        </w:rPr>
        <w:t xml:space="preserve">Esimerkki 0.30</w:t>
      </w:r>
    </w:p>
    <w:p>
      <w:r>
        <w:t xml:space="preserve">Hän oli nyt polvillaan, ja hänen etsintänsä oli vienyt hänet pöydälle asti; vielä hetki, ja hän nökötti pöydän alla, yhä etsien, ja jokainen uusi pettymys lisäsi hänen kuumeista etsintää.</w:t>
      </w:r>
    </w:p>
    <w:p>
      <w:r>
        <w:rPr>
          <w:b/>
        </w:rPr>
        <w:t xml:space="preserve">Tulos</w:t>
      </w:r>
    </w:p>
    <w:p>
      <w:r>
        <w:t xml:space="preserve">Hän</w:t>
      </w:r>
    </w:p>
    <w:p>
      <w:r>
        <w:rPr>
          <w:b/>
        </w:rPr>
        <w:t xml:space="preserve">Esimerkki 0.31</w:t>
      </w:r>
    </w:p>
    <w:p>
      <w:r>
        <w:t xml:space="preserve">Rudolph laski matkalaukun alas ja kutsui Hermania hiljaa käsien läpi.</w:t>
      </w:r>
    </w:p>
    <w:p>
      <w:r>
        <w:rPr>
          <w:b/>
        </w:rPr>
        <w:t xml:space="preserve">Tulos</w:t>
      </w:r>
    </w:p>
    <w:p>
      <w:r>
        <w:t xml:space="preserve">Rudolph</w:t>
      </w:r>
    </w:p>
    <w:p>
      <w:r>
        <w:rPr>
          <w:b/>
        </w:rPr>
        <w:t xml:space="preserve">Tulos</w:t>
      </w:r>
    </w:p>
    <w:p>
      <w:r>
        <w:t xml:space="preserve">matkalaukku</w:t>
      </w:r>
    </w:p>
    <w:p>
      <w:r>
        <w:rPr>
          <w:b/>
        </w:rPr>
        <w:t xml:space="preserve">Esimerkki 0.32</w:t>
      </w:r>
    </w:p>
    <w:p>
      <w:r>
        <w:t xml:space="preserve">Siellä, missä tämän kohtauksen katsojat istuivat, he saattoivat nähdä kaukaisuudessa laivan, jota nousuvesi kantoi valtavalla voimalla joen suulle ja joka kohtasi myrskytuulta seuranneen luoteistuulen, kuten luoteistuulet usein tällä rannikolla tekevät.</w:t>
      </w:r>
    </w:p>
    <w:p>
      <w:r>
        <w:rPr>
          <w:b/>
        </w:rPr>
        <w:t xml:space="preserve">Tulos</w:t>
      </w:r>
    </w:p>
    <w:p>
      <w:r>
        <w:t xml:space="preserve">laiva</w:t>
      </w:r>
    </w:p>
    <w:p>
      <w:r>
        <w:rPr>
          <w:b/>
        </w:rPr>
        <w:t xml:space="preserve">Esimerkki 0.33</w:t>
      </w:r>
    </w:p>
    <w:p>
      <w:r>
        <w:t xml:space="preserve"> Sitten kameli pysähtyy ja nainen nousee kamelin selästä.</w:t>
      </w:r>
    </w:p>
    <w:p>
      <w:r>
        <w:rPr>
          <w:b/>
        </w:rPr>
        <w:t xml:space="preserve">Tulos</w:t>
      </w:r>
    </w:p>
    <w:p>
      <w:r>
        <w:t xml:space="preserve">nainen</w:t>
      </w:r>
    </w:p>
    <w:p>
      <w:r>
        <w:rPr>
          <w:b/>
        </w:rPr>
        <w:t xml:space="preserve">Esimerkki 0.34</w:t>
      </w:r>
    </w:p>
    <w:p>
      <w:r>
        <w:t xml:space="preserve">Näemme rullalautailijan kävelevän lautansa kanssa.</w:t>
      </w:r>
    </w:p>
    <w:p>
      <w:r>
        <w:rPr>
          <w:b/>
        </w:rPr>
        <w:t xml:space="preserve">Tulos</w:t>
      </w:r>
    </w:p>
    <w:p>
      <w:r>
        <w:t xml:space="preserve">rullalautailija</w:t>
      </w:r>
    </w:p>
    <w:p>
      <w:r>
        <w:rPr>
          <w:b/>
        </w:rPr>
        <w:t xml:space="preserve">Tulos</w:t>
      </w:r>
    </w:p>
    <w:p>
      <w:r>
        <w:t xml:space="preserve">hallitus</w:t>
      </w:r>
    </w:p>
    <w:p>
      <w:r>
        <w:rPr>
          <w:b/>
        </w:rPr>
        <w:t xml:space="preserve">Esimerkki 0.35</w:t>
      </w:r>
    </w:p>
    <w:p>
      <w:r>
        <w:t xml:space="preserve">Herra Roscommon pani sormensa nenänsä viereen ja sanoi hiljaa: "Whishky!". OSA II - TUOMIOISTUIMISSA VI LUKU KUINKA LUVAN SAAMINEN SIIHEN MENNESSÄ Kun Blue Mass Company enemmän innokkaasti kuin harkiten jahtasi aktiivisesti Pedroa ja Wilesia Tres Pinosiin johtavalla tiellä, senaattorit Miguel ja Manuel istuivat mukavasti Montereyn fondassa polttamassa sikareita ja keskustelemassa äskettäisestä löydöstään.</w:t>
      </w:r>
    </w:p>
    <w:p>
      <w:r>
        <w:rPr>
          <w:b/>
        </w:rPr>
        <w:t xml:space="preserve">Tulos</w:t>
      </w:r>
    </w:p>
    <w:p>
      <w:r>
        <w:t xml:space="preserve">Herra Roscommon</w:t>
      </w:r>
    </w:p>
    <w:p>
      <w:r>
        <w:rPr>
          <w:b/>
        </w:rPr>
        <w:t xml:space="preserve">Tulos</w:t>
      </w:r>
    </w:p>
    <w:p>
      <w:r>
        <w:t xml:space="preserve">sormi</w:t>
      </w:r>
    </w:p>
    <w:p>
      <w:r>
        <w:rPr>
          <w:b/>
        </w:rPr>
        <w:t xml:space="preserve">Esimerkki 0.36</w:t>
      </w:r>
    </w:p>
    <w:p>
      <w:r>
        <w:t xml:space="preserve">Kuvassa näkyy mies, joka irrottaa melaa aidasta.</w:t>
      </w:r>
    </w:p>
    <w:p>
      <w:r>
        <w:rPr>
          <w:b/>
        </w:rPr>
        <w:t xml:space="preserve">Tulos</w:t>
      </w:r>
    </w:p>
    <w:p>
      <w:r>
        <w:t xml:space="preserve">mies</w:t>
      </w:r>
    </w:p>
    <w:p>
      <w:r>
        <w:rPr>
          <w:b/>
        </w:rPr>
        <w:t xml:space="preserve">Tulos</w:t>
      </w:r>
    </w:p>
    <w:p>
      <w:r>
        <w:t xml:space="preserve">Mela</w:t>
      </w:r>
    </w:p>
    <w:p>
      <w:r>
        <w:rPr>
          <w:b/>
        </w:rPr>
        <w:t xml:space="preserve">Esimerkki 0.37</w:t>
      </w:r>
    </w:p>
    <w:p>
      <w:r>
        <w:t xml:space="preserve"> Nuori mustapukuinen mies pomputtelee palloa kohti kuppeja, mutta ei osu.</w:t>
      </w:r>
    </w:p>
    <w:p>
      <w:r>
        <w:rPr>
          <w:b/>
        </w:rPr>
        <w:t xml:space="preserve">Tulos</w:t>
      </w:r>
    </w:p>
    <w:p>
      <w:r>
        <w:t xml:space="preserve">mies</w:t>
      </w:r>
    </w:p>
    <w:p>
      <w:r>
        <w:rPr>
          <w:b/>
        </w:rPr>
        <w:t xml:space="preserve">Tulos</w:t>
      </w:r>
    </w:p>
    <w:p>
      <w:r>
        <w:t xml:space="preserve">pallo</w:t>
      </w:r>
    </w:p>
    <w:p>
      <w:r>
        <w:rPr>
          <w:b/>
        </w:rPr>
        <w:t xml:space="preserve">Esimerkki 0.38</w:t>
      </w:r>
    </w:p>
    <w:p>
      <w:r>
        <w:t xml:space="preserve"> naiset seisovat, nauravat ja kävelevät.</w:t>
      </w:r>
    </w:p>
    <w:p>
      <w:r>
        <w:rPr>
          <w:b/>
        </w:rPr>
        <w:t xml:space="preserve">Tulos</w:t>
      </w:r>
    </w:p>
    <w:p>
      <w:r>
        <w:t xml:space="preserve">naiset</w:t>
      </w:r>
    </w:p>
    <w:p>
      <w:r>
        <w:rPr>
          <w:b/>
        </w:rPr>
        <w:t xml:space="preserve">Esimerkki 0.39</w:t>
      </w:r>
    </w:p>
    <w:p>
      <w:r>
        <w:t xml:space="preserve">Hän käveli kiireesti muutaman neliön päähän talliin, jonka omistajan hän tunsi.</w:t>
      </w:r>
    </w:p>
    <w:p>
      <w:r>
        <w:rPr>
          <w:b/>
        </w:rPr>
        <w:t xml:space="preserve">Tulos</w:t>
      </w:r>
    </w:p>
    <w:p>
      <w:r>
        <w:t xml:space="preserve">Hän</w:t>
      </w:r>
    </w:p>
    <w:p>
      <w:r>
        <w:rPr>
          <w:b/>
        </w:rPr>
        <w:t xml:space="preserve">Esimerkki 0.40</w:t>
      </w:r>
    </w:p>
    <w:p>
      <w:r>
        <w:t xml:space="preserve">Ei, minä en juo", ja hänen kätensä nousi koko ajan hyllyllä oleviin kuppeihin.</w:t>
      </w:r>
    </w:p>
    <w:p>
      <w:r>
        <w:rPr>
          <w:b/>
        </w:rPr>
        <w:t xml:space="preserve">Tulos</w:t>
      </w:r>
    </w:p>
    <w:p>
      <w:r>
        <w:t xml:space="preserve">käsi</w:t>
      </w:r>
    </w:p>
    <w:p>
      <w:r>
        <w:rPr>
          <w:b/>
        </w:rPr>
        <w:t xml:space="preserve">Tulos</w:t>
      </w:r>
    </w:p>
    <w:p>
      <w:r>
        <w:t xml:space="preserve">kupit</w:t>
      </w:r>
    </w:p>
    <w:p>
      <w:r>
        <w:rPr>
          <w:b/>
        </w:rPr>
        <w:t xml:space="preserve">Esimerkki 0.41</w:t>
      </w:r>
    </w:p>
    <w:p>
      <w:r>
        <w:t xml:space="preserve">Joskus suuri vene, joka ohjailijoiden viimeisistäkin taidoista huolimatta heilui sivuttain virrassa, kireytti köyttä kuin kireää viulunarua, lennätti miehet kuin monet hyönteiset jaloistaan ja heitti heidät jokeen nousemaan ylös parhaansa mukaan.</w:t>
      </w:r>
    </w:p>
    <w:p>
      <w:r>
        <w:rPr>
          <w:b/>
        </w:rPr>
        <w:t xml:space="preserve">Tulos</w:t>
      </w:r>
    </w:p>
    <w:p>
      <w:r>
        <w:t xml:space="preserve">miehet</w:t>
      </w:r>
    </w:p>
    <w:p>
      <w:r>
        <w:rPr>
          <w:b/>
        </w:rPr>
        <w:t xml:space="preserve">Tulos</w:t>
      </w:r>
    </w:p>
    <w:p>
      <w:r>
        <w:t xml:space="preserve">vene</w:t>
      </w:r>
    </w:p>
    <w:p>
      <w:r>
        <w:rPr>
          <w:b/>
        </w:rPr>
        <w:t xml:space="preserve">Esimerkki 0.42</w:t>
      </w:r>
    </w:p>
    <w:p>
      <w:r>
        <w:t xml:space="preserve">Barby nosti leukaansa uhmakkaasti.</w:t>
      </w:r>
    </w:p>
    <w:p>
      <w:r>
        <w:rPr>
          <w:b/>
        </w:rPr>
        <w:t xml:space="preserve">Tulos</w:t>
      </w:r>
    </w:p>
    <w:p>
      <w:r>
        <w:t xml:space="preserve">Barby</w:t>
      </w:r>
    </w:p>
    <w:p>
      <w:r>
        <w:rPr>
          <w:b/>
        </w:rPr>
        <w:t xml:space="preserve">Esimerkki 0.43</w:t>
      </w:r>
    </w:p>
    <w:p>
      <w:r>
        <w:t xml:space="preserve">Sir Rudolph kumartui rintamalinjojen yli ja sanoi: "On liian myöhäistä, varas.</w:t>
      </w:r>
    </w:p>
    <w:p>
      <w:r>
        <w:rPr>
          <w:b/>
        </w:rPr>
        <w:t xml:space="preserve">Tulos</w:t>
      </w:r>
    </w:p>
    <w:p>
      <w:r>
        <w:t xml:space="preserve">Sir Rudolph</w:t>
      </w:r>
    </w:p>
    <w:p>
      <w:r>
        <w:rPr>
          <w:b/>
        </w:rPr>
        <w:t xml:space="preserve">Esimerkki 0.44</w:t>
      </w:r>
    </w:p>
    <w:p>
      <w:r>
        <w:t xml:space="preserve">Näytetään ikääntymisvoidepullo, ja nainen alkaa levittää sitä kasvoilleen T-alueelle.</w:t>
      </w:r>
    </w:p>
    <w:p>
      <w:r>
        <w:rPr>
          <w:b/>
        </w:rPr>
        <w:t xml:space="preserve">Tulos</w:t>
      </w:r>
    </w:p>
    <w:p>
      <w:r>
        <w:t xml:space="preserve">nainen</w:t>
      </w:r>
    </w:p>
    <w:p>
      <w:r>
        <w:rPr>
          <w:b/>
        </w:rPr>
        <w:t xml:space="preserve">Tulos</w:t>
      </w:r>
    </w:p>
    <w:p>
      <w:r>
        <w:t xml:space="preserve">pullo</w:t>
      </w:r>
    </w:p>
    <w:p>
      <w:r>
        <w:rPr>
          <w:b/>
        </w:rPr>
        <w:t xml:space="preserve">Esimerkki 0.45</w:t>
      </w:r>
    </w:p>
    <w:p>
      <w:r>
        <w:t xml:space="preserve">Sitten paronetti avasi varovasti ovensa, ja me lähdimme perään.</w:t>
      </w:r>
    </w:p>
    <w:p>
      <w:r>
        <w:rPr>
          <w:b/>
        </w:rPr>
        <w:t xml:space="preserve">Tulos</w:t>
      </w:r>
    </w:p>
    <w:p>
      <w:r>
        <w:t xml:space="preserve">baronetti</w:t>
      </w:r>
    </w:p>
    <w:p>
      <w:r>
        <w:rPr>
          <w:b/>
        </w:rPr>
        <w:t xml:space="preserve">Tulos</w:t>
      </w:r>
    </w:p>
    <w:p>
      <w:r>
        <w:t xml:space="preserve">ovi</w:t>
      </w:r>
    </w:p>
    <w:p>
      <w:r>
        <w:rPr>
          <w:b/>
        </w:rPr>
        <w:t xml:space="preserve">Esimerkki 0.46</w:t>
      </w:r>
    </w:p>
    <w:p>
      <w:r>
        <w:t xml:space="preserve">Ei, ei mitään muuta kuin niiden muotojen poissaolo, jotka olivat tottuneet hiljaa liikkumaan huoneesta toiseen ja joita saattoi tavata portaissa, käytävillä ja jopa joissakin vanhoissa paneloiduissa huoneistoissa, jotka antoivat sille ankean levon ja velttouden ilmapiirin.</w:t>
      </w:r>
    </w:p>
    <w:p>
      <w:r>
        <w:rPr>
          <w:b/>
        </w:rPr>
        <w:t xml:space="preserve">Tulos</w:t>
      </w:r>
    </w:p>
    <w:p>
      <w:r>
        <w:t xml:space="preserve">lomakkeet</w:t>
      </w:r>
    </w:p>
    <w:p>
      <w:r>
        <w:rPr>
          <w:b/>
        </w:rPr>
        <w:t xml:space="preserve">Esimerkki 0.47</w:t>
      </w:r>
    </w:p>
    <w:p>
      <w:r>
        <w:t xml:space="preserve">Henkilö juoksee rataa pitkin ja heittää keihään.</w:t>
      </w:r>
    </w:p>
    <w:p>
      <w:r>
        <w:rPr>
          <w:b/>
        </w:rPr>
        <w:t xml:space="preserve">Tulos</w:t>
      </w:r>
    </w:p>
    <w:p>
      <w:r>
        <w:t xml:space="preserve">henkilö</w:t>
      </w:r>
    </w:p>
    <w:p>
      <w:r>
        <w:rPr>
          <w:b/>
        </w:rPr>
        <w:t xml:space="preserve">Tulos</w:t>
      </w:r>
    </w:p>
    <w:p>
      <w:r>
        <w:t xml:space="preserve">keihäs</w:t>
      </w:r>
    </w:p>
    <w:p>
      <w:r>
        <w:rPr>
          <w:b/>
        </w:rPr>
        <w:t xml:space="preserve">Esimerkki 0.48</w:t>
      </w:r>
    </w:p>
    <w:p>
      <w:r>
        <w:t xml:space="preserve">Useat miehet pelaavat futsalia sisähuoneessa, jossa on puupaneelit.</w:t>
      </w:r>
    </w:p>
    <w:p>
      <w:r>
        <w:rPr>
          <w:b/>
        </w:rPr>
        <w:t xml:space="preserve">Tulos</w:t>
      </w:r>
    </w:p>
    <w:p>
      <w:r>
        <w:t xml:space="preserve">miehet</w:t>
      </w:r>
    </w:p>
    <w:p>
      <w:r>
        <w:rPr>
          <w:b/>
        </w:rPr>
        <w:t xml:space="preserve">Tulos</w:t>
      </w:r>
    </w:p>
    <w:p>
      <w:r>
        <w:t xml:space="preserve">pallo</w:t>
      </w:r>
    </w:p>
    <w:p>
      <w:r>
        <w:rPr>
          <w:b/>
        </w:rPr>
        <w:t xml:space="preserve">Esimerkki 0.49</w:t>
      </w:r>
    </w:p>
    <w:p>
      <w:r>
        <w:t xml:space="preserve">Se oli: "Takanani on Jordania ja Galilean meri, jonne minä ja koko sotajoukkoni joutuisimme, jos sivustani kääntyisivät.</w:t>
      </w:r>
    </w:p>
    <w:p>
      <w:r>
        <w:rPr>
          <w:b/>
        </w:rPr>
        <w:t xml:space="preserve">Tulos</w:t>
      </w:r>
    </w:p>
    <w:p>
      <w:r>
        <w:t xml:space="preserve">I</w:t>
      </w:r>
    </w:p>
    <w:p>
      <w:r>
        <w:rPr>
          <w:b/>
        </w:rPr>
        <w:t xml:space="preserve">Esimerkki 0,50</w:t>
      </w:r>
    </w:p>
    <w:p>
      <w:r>
        <w:t xml:space="preserve">Hän keskeytti nykäisevästi ja viittasi kiikarillaan parille, joka oli juuri ilmestynyt kirkon keskilaivan toiseen päähän.</w:t>
      </w:r>
    </w:p>
    <w:p>
      <w:r>
        <w:rPr>
          <w:b/>
        </w:rPr>
        <w:t xml:space="preserve">Tulos</w:t>
      </w:r>
    </w:p>
    <w:p>
      <w:r>
        <w:t xml:space="preserve">Hän</w:t>
      </w:r>
    </w:p>
    <w:p>
      <w:r>
        <w:rPr>
          <w:b/>
        </w:rPr>
        <w:t xml:space="preserve">Esimerkki 0.51</w:t>
      </w:r>
    </w:p>
    <w:p>
      <w:r>
        <w:t xml:space="preserve">Kerroin hänelle, mitä ajattelin, ja hän nyökkäsi hitaasti tunnustellen hellästi päätään.</w:t>
      </w:r>
    </w:p>
    <w:p>
      <w:r>
        <w:rPr>
          <w:b/>
        </w:rPr>
        <w:t xml:space="preserve">Tulos</w:t>
      </w:r>
    </w:p>
    <w:p>
      <w:r>
        <w:t xml:space="preserve">pää</w:t>
      </w:r>
    </w:p>
    <w:p>
      <w:r>
        <w:rPr>
          <w:b/>
        </w:rPr>
        <w:t xml:space="preserve">Tulos</w:t>
      </w:r>
    </w:p>
    <w:p>
      <w:r>
        <w:t xml:space="preserve">hän</w:t>
      </w:r>
    </w:p>
    <w:p>
      <w:r>
        <w:rPr>
          <w:b/>
        </w:rPr>
        <w:t xml:space="preserve">Esimerkki 0.52</w:t>
      </w:r>
    </w:p>
    <w:p>
      <w:r>
        <w:t xml:space="preserve">Kun Janet kääntyi paimentamasta, Oscar istui ja katseli tyhjää tuolia.</w:t>
      </w:r>
    </w:p>
    <w:p>
      <w:r>
        <w:rPr>
          <w:b/>
        </w:rPr>
        <w:t xml:space="preserve">Tulos</w:t>
      </w:r>
    </w:p>
    <w:p>
      <w:r>
        <w:t xml:space="preserve">Janet</w:t>
      </w:r>
    </w:p>
    <w:p>
      <w:r>
        <w:rPr>
          <w:b/>
        </w:rPr>
        <w:t xml:space="preserve">Esimerkki 0.53</w:t>
      </w:r>
    </w:p>
    <w:p>
      <w:r>
        <w:t xml:space="preserve">Karkea Punainen siirsi jalkojaan, itsestään huolimatta melkein kunnioitusta tuntien.</w:t>
      </w:r>
    </w:p>
    <w:p>
      <w:r>
        <w:rPr>
          <w:b/>
        </w:rPr>
        <w:t xml:space="preserve">Tulos</w:t>
      </w:r>
    </w:p>
    <w:p>
      <w:r>
        <w:t xml:space="preserve">Karkea punainen</w:t>
      </w:r>
    </w:p>
    <w:p>
      <w:r>
        <w:rPr>
          <w:b/>
        </w:rPr>
        <w:t xml:space="preserve">Esimerkki 0.54</w:t>
      </w:r>
    </w:p>
    <w:p>
      <w:r>
        <w:t xml:space="preserve"> Hän hyppää veteen.</w:t>
      </w:r>
    </w:p>
    <w:p>
      <w:r>
        <w:rPr>
          <w:b/>
        </w:rPr>
        <w:t xml:space="preserve">Tulos</w:t>
      </w:r>
    </w:p>
    <w:p>
      <w:r>
        <w:t xml:space="preserve">Hän</w:t>
      </w:r>
    </w:p>
    <w:p>
      <w:r>
        <w:rPr>
          <w:b/>
        </w:rPr>
        <w:t xml:space="preserve">Tulos</w:t>
      </w:r>
    </w:p>
    <w:p>
      <w:r>
        <w:t xml:space="preserve">vesi</w:t>
      </w:r>
    </w:p>
    <w:p>
      <w:r>
        <w:rPr>
          <w:b/>
        </w:rPr>
        <w:t xml:space="preserve">Esimerkki 0.55</w:t>
      </w:r>
    </w:p>
    <w:p>
      <w:r>
        <w:t xml:space="preserve">  Paidaton mies tekee seiväshypyn.</w:t>
      </w:r>
    </w:p>
    <w:p>
      <w:r>
        <w:rPr>
          <w:b/>
        </w:rPr>
        <w:t xml:space="preserve">Tulos</w:t>
      </w:r>
    </w:p>
    <w:p>
      <w:r>
        <w:t xml:space="preserve">kaveri</w:t>
      </w:r>
    </w:p>
    <w:p>
      <w:r>
        <w:rPr>
          <w:b/>
        </w:rPr>
        <w:t xml:space="preserve">Esimerkki 0.56</w:t>
      </w:r>
    </w:p>
    <w:p>
      <w:r>
        <w:t xml:space="preserve"> Molemmat ratsastavat takaisin yhdessä naisen johtaessa heitä edeltä.</w:t>
      </w:r>
    </w:p>
    <w:p>
      <w:r>
        <w:rPr>
          <w:b/>
        </w:rPr>
        <w:t xml:space="preserve">Tulos</w:t>
      </w:r>
    </w:p>
    <w:p>
      <w:r>
        <w:t xml:space="preserve">kaksi</w:t>
      </w:r>
    </w:p>
    <w:p>
      <w:r>
        <w:rPr>
          <w:b/>
        </w:rPr>
        <w:t xml:space="preserve">Tulos</w:t>
      </w:r>
    </w:p>
    <w:p>
      <w:r>
        <w:t xml:space="preserve">nainen</w:t>
      </w:r>
    </w:p>
    <w:p>
      <w:r>
        <w:rPr>
          <w:b/>
        </w:rPr>
        <w:t xml:space="preserve">Esimerkki 0.57</w:t>
      </w:r>
    </w:p>
    <w:p>
      <w:r>
        <w:t xml:space="preserve"> Koiran nähdään juoksevan kentällä yleisön keskellä.</w:t>
      </w:r>
    </w:p>
    <w:p>
      <w:r>
        <w:rPr>
          <w:b/>
        </w:rPr>
        <w:t xml:space="preserve">Tulos</w:t>
      </w:r>
    </w:p>
    <w:p>
      <w:r>
        <w:t xml:space="preserve">koira</w:t>
      </w:r>
    </w:p>
    <w:p>
      <w:r>
        <w:rPr>
          <w:b/>
        </w:rPr>
        <w:t xml:space="preserve">Esimerkki 0.58</w:t>
      </w:r>
    </w:p>
    <w:p>
      <w:r>
        <w:t xml:space="preserve"> Nainen tunnustelee pi'àö¬±ataa muutaman kerran kepillä, mutta ei heilauta, kun lapset katsovat edelleen hämmästyneinä ylöspäin.</w:t>
      </w:r>
    </w:p>
    <w:p>
      <w:r>
        <w:rPr>
          <w:b/>
        </w:rPr>
        <w:t xml:space="preserve">Tulos</w:t>
      </w:r>
    </w:p>
    <w:p>
      <w:r>
        <w:t xml:space="preserve">nainen</w:t>
      </w:r>
    </w:p>
    <w:p>
      <w:r>
        <w:rPr>
          <w:b/>
        </w:rPr>
        <w:t xml:space="preserve">Tulos</w:t>
      </w:r>
    </w:p>
    <w:p>
      <w:r>
        <w:t xml:space="preserve">keppi</w:t>
      </w:r>
    </w:p>
    <w:p>
      <w:r>
        <w:rPr>
          <w:b/>
        </w:rPr>
        <w:t xml:space="preserve">Esimerkki 0.59</w:t>
      </w:r>
    </w:p>
    <w:p>
      <w:r>
        <w:t xml:space="preserve">Hän vannoi, ettei synkkä ajatus enää koskaan tulisi hänen mieleensä.</w:t>
      </w:r>
    </w:p>
    <w:p>
      <w:r>
        <w:rPr>
          <w:b/>
        </w:rPr>
        <w:t xml:space="preserve">Tulos</w:t>
      </w:r>
    </w:p>
    <w:p>
      <w:r>
        <w:t xml:space="preserve">Hän</w:t>
      </w:r>
    </w:p>
    <w:p>
      <w:r>
        <w:rPr>
          <w:b/>
        </w:rPr>
        <w:t xml:space="preserve">Esimerkki 0.60</w:t>
      </w:r>
    </w:p>
    <w:p>
      <w:r>
        <w:t xml:space="preserve"> Kaikki pelaajat ratsastavat hevosillaan kentän toiselle puolelle.</w:t>
      </w:r>
    </w:p>
    <w:p>
      <w:r>
        <w:rPr>
          <w:b/>
        </w:rPr>
        <w:t xml:space="preserve">Tulos</w:t>
      </w:r>
    </w:p>
    <w:p>
      <w:r>
        <w:t xml:space="preserve">pelaajat</w:t>
      </w:r>
    </w:p>
    <w:p>
      <w:r>
        <w:rPr>
          <w:b/>
        </w:rPr>
        <w:t xml:space="preserve">Tulos</w:t>
      </w:r>
    </w:p>
    <w:p>
      <w:r>
        <w:t xml:space="preserve">hevoset</w:t>
      </w:r>
    </w:p>
    <w:p>
      <w:r>
        <w:rPr>
          <w:b/>
        </w:rPr>
        <w:t xml:space="preserve">Esimerkki 0.61</w:t>
      </w:r>
    </w:p>
    <w:p>
      <w:r>
        <w:t xml:space="preserve">No, kerran kanjonin pohja kulki tuolla linjalla, ja menneinä aikoina se on vajonnut, sateiden huuhtelemana."</w:t>
      </w:r>
    </w:p>
    <w:p>
      <w:r>
        <w:rPr>
          <w:b/>
        </w:rPr>
        <w:t xml:space="preserve">Tulos</w:t>
      </w:r>
    </w:p>
    <w:p>
      <w:r>
        <w:t xml:space="preserve">Canyon</w:t>
      </w:r>
    </w:p>
    <w:p>
      <w:r>
        <w:rPr>
          <w:b/>
        </w:rPr>
        <w:t xml:space="preserve">Esimerkki 0.62</w:t>
      </w:r>
    </w:p>
    <w:p>
      <w:r>
        <w:t xml:space="preserve">Henkilön kädet nähdään leikkaamassa paperia saksilla ja sitten käärimässä laatikkoa paperilla.</w:t>
      </w:r>
    </w:p>
    <w:p>
      <w:r>
        <w:rPr>
          <w:b/>
        </w:rPr>
        <w:t xml:space="preserve">Tulos</w:t>
      </w:r>
    </w:p>
    <w:p>
      <w:r>
        <w:t xml:space="preserve">kädet</w:t>
      </w:r>
    </w:p>
    <w:p>
      <w:r>
        <w:rPr>
          <w:b/>
        </w:rPr>
        <w:t xml:space="preserve">Tulos</w:t>
      </w:r>
    </w:p>
    <w:p>
      <w:r>
        <w:t xml:space="preserve">sakset</w:t>
      </w:r>
    </w:p>
    <w:p>
      <w:r>
        <w:rPr>
          <w:b/>
        </w:rPr>
        <w:t xml:space="preserve">Tulos</w:t>
      </w:r>
    </w:p>
    <w:p>
      <w:r>
        <w:t xml:space="preserve">paperi</w:t>
      </w:r>
    </w:p>
    <w:p>
      <w:r>
        <w:rPr>
          <w:b/>
        </w:rPr>
        <w:t xml:space="preserve">Tulos</w:t>
      </w:r>
    </w:p>
    <w:p>
      <w:r>
        <w:t xml:space="preserve">paperi</w:t>
      </w:r>
    </w:p>
    <w:p>
      <w:r>
        <w:rPr>
          <w:b/>
        </w:rPr>
        <w:t xml:space="preserve">Esimerkki 0.63</w:t>
      </w:r>
    </w:p>
    <w:p>
      <w:r>
        <w:t xml:space="preserve">Pariskunnat ajoivat Shopton Yacht Clubin laiturille Carlopa-järvellä.</w:t>
      </w:r>
    </w:p>
    <w:p>
      <w:r>
        <w:rPr>
          <w:b/>
        </w:rPr>
        <w:t xml:space="preserve">Tulos</w:t>
      </w:r>
    </w:p>
    <w:p>
      <w:r>
        <w:t xml:space="preserve">parit</w:t>
      </w:r>
    </w:p>
    <w:p>
      <w:r>
        <w:rPr>
          <w:b/>
        </w:rPr>
        <w:t xml:space="preserve">Esimerkki 0.64</w:t>
      </w:r>
    </w:p>
    <w:p>
      <w:r>
        <w:t xml:space="preserve">Lavalla nähdään kaksi ihmistä balettitanssia, jota seuraa nainen, joka tanssii muiden katsellessa sivusta.</w:t>
      </w:r>
    </w:p>
    <w:p>
      <w:r>
        <w:rPr>
          <w:b/>
        </w:rPr>
        <w:t xml:space="preserve">Tulos</w:t>
      </w:r>
    </w:p>
    <w:p>
      <w:r>
        <w:t xml:space="preserve">Kaksi ihmistä</w:t>
      </w:r>
    </w:p>
    <w:p>
      <w:r>
        <w:rPr>
          <w:b/>
        </w:rPr>
        <w:t xml:space="preserve">Esimerkki 0.65</w:t>
      </w:r>
    </w:p>
    <w:p>
      <w:r>
        <w:t xml:space="preserve">Aina kun olen ennenkin miauttanut, se on tullut juosten.</w:t>
      </w:r>
    </w:p>
    <w:p>
      <w:r>
        <w:rPr>
          <w:b/>
        </w:rPr>
        <w:t xml:space="preserve">Tulos</w:t>
      </w:r>
    </w:p>
    <w:p>
      <w:r>
        <w:t xml:space="preserve">hän</w:t>
      </w:r>
    </w:p>
    <w:p>
      <w:r>
        <w:rPr>
          <w:b/>
        </w:rPr>
        <w:t xml:space="preserve">Esimerkki 0.66</w:t>
      </w:r>
    </w:p>
    <w:p>
      <w:r>
        <w:t xml:space="preserve"> Naisbalerina pyörii varpaillaan tanssiessaan musiikin tahtiin.</w:t>
      </w:r>
    </w:p>
    <w:p>
      <w:r>
        <w:rPr>
          <w:b/>
        </w:rPr>
        <w:t xml:space="preserve">Tulos</w:t>
      </w:r>
    </w:p>
    <w:p>
      <w:r>
        <w:t xml:space="preserve">nainen</w:t>
      </w:r>
    </w:p>
    <w:p>
      <w:r>
        <w:rPr>
          <w:b/>
        </w:rPr>
        <w:t xml:space="preserve">Esimerkki 0.67</w:t>
      </w:r>
    </w:p>
    <w:p>
      <w:r>
        <w:t xml:space="preserve">Ehkä sanot, että valehtelen, kun kerron, että hän kertoi olevansa sinun poikasi; kertoi, kuinka hän karkasi luotasi; kuinka elit jossain vuorilla tekemässä kultaa tai jotain muuta, ulkohiiltä.</w:t>
      </w:r>
    </w:p>
    <w:p>
      <w:r>
        <w:rPr>
          <w:b/>
        </w:rPr>
        <w:t xml:space="preserve">Tulos</w:t>
      </w:r>
    </w:p>
    <w:p>
      <w:r>
        <w:t xml:space="preserve">hän</w:t>
      </w:r>
    </w:p>
    <w:p>
      <w:r>
        <w:rPr>
          <w:b/>
        </w:rPr>
        <w:t xml:space="preserve">Esimerkki 0.68</w:t>
      </w:r>
    </w:p>
    <w:p>
      <w:r>
        <w:t xml:space="preserve">Heti kun se oli poissa hänen tieltään, hän alkoi liikkua edestakaisin verkkoon leikkaamansa reiän yli kuin kutojan sukkula, ja noin kymmenessä minuutissa koko verkko oli peitetty hienommalla harsomaisella pitsinnyörityksellä kuin kuningattarella on koskaan ollutkaan.</w:t>
      </w:r>
    </w:p>
    <w:p>
      <w:r>
        <w:rPr>
          <w:b/>
        </w:rPr>
        <w:t xml:space="preserve">Tulos</w:t>
      </w:r>
    </w:p>
    <w:p>
      <w:r>
        <w:t xml:space="preserve">hän</w:t>
      </w:r>
    </w:p>
    <w:p>
      <w:r>
        <w:rPr>
          <w:b/>
        </w:rPr>
        <w:t xml:space="preserve">Esimerkki 0.69</w:t>
      </w:r>
    </w:p>
    <w:p>
      <w:r>
        <w:t xml:space="preserve">Tohtori Martineau meni enemmän kuin puoliksi täyttääkseen Lady Hardyn halun kohdella häntä perheen ystävänä.</w:t>
      </w:r>
    </w:p>
    <w:p>
      <w:r>
        <w:rPr>
          <w:b/>
        </w:rPr>
        <w:t xml:space="preserve">Tulos</w:t>
      </w:r>
    </w:p>
    <w:p>
      <w:r>
        <w:t xml:space="preserve">Tohtori Martineau</w:t>
      </w:r>
    </w:p>
    <w:p>
      <w:r>
        <w:rPr>
          <w:b/>
        </w:rPr>
        <w:t xml:space="preserve">Esimerkki 0.70</w:t>
      </w:r>
    </w:p>
    <w:p>
      <w:r>
        <w:t xml:space="preserve">Eläin kiljui ja syöksyi sokeasti suoraan kahden liekkipalon väliin ja pois sinipukuisten miesten luota.</w:t>
      </w:r>
    </w:p>
    <w:p>
      <w:r>
        <w:rPr>
          <w:b/>
        </w:rPr>
        <w:t xml:space="preserve">Tulos</w:t>
      </w:r>
    </w:p>
    <w:p>
      <w:r>
        <w:t xml:space="preserve">eläin</w:t>
      </w:r>
    </w:p>
    <w:p>
      <w:r>
        <w:rPr>
          <w:b/>
        </w:rPr>
        <w:t xml:space="preserve">Esimerkki 0.71</w:t>
      </w:r>
    </w:p>
    <w:p>
      <w:r>
        <w:t xml:space="preserve">Kuin salama kääntyi Banker ja näki itsensä kasvoista kasvoihin Mokin kanssa, saman simpanssimaisen neekerin, joka oli ollut hänen orjansa ja jonka kanssa hän oli kerran käynyt Pariisin kaduilla kauhean kamppailun, jonka seurauksena poliisi oli ottanut hänet kiinni ja vanginnut.</w:t>
      </w:r>
    </w:p>
    <w:p>
      <w:r>
        <w:rPr>
          <w:b/>
        </w:rPr>
        <w:t xml:space="preserve">Tulos</w:t>
      </w:r>
    </w:p>
    <w:p>
      <w:r>
        <w:t xml:space="preserve">Pankkiiri</w:t>
      </w:r>
    </w:p>
    <w:p>
      <w:r>
        <w:rPr>
          <w:b/>
        </w:rPr>
        <w:t xml:space="preserve">Esimerkki 0.72</w:t>
      </w:r>
    </w:p>
    <w:p>
      <w:r>
        <w:t xml:space="preserve">Seuraavana aamuna Wetzel törmäsi valkoisen miehen ja kuuden intiaanin jäljille.</w:t>
      </w:r>
    </w:p>
    <w:p>
      <w:r>
        <w:rPr>
          <w:b/>
        </w:rPr>
        <w:t xml:space="preserve">Tulos</w:t>
      </w:r>
    </w:p>
    <w:p>
      <w:r>
        <w:t xml:space="preserve">Wetzel</w:t>
      </w:r>
    </w:p>
    <w:p>
      <w:r>
        <w:rPr>
          <w:b/>
        </w:rPr>
        <w:t xml:space="preserve">Esimerkki 0.73</w:t>
      </w:r>
    </w:p>
    <w:p>
      <w:r>
        <w:t xml:space="preserve">Hänen yläpuolellaan ei varmastikaan ollut mitään, mikä olisi sopinut, ja hän siirsi oikean kätensä sivulle.</w:t>
      </w:r>
    </w:p>
    <w:p>
      <w:r>
        <w:rPr>
          <w:b/>
        </w:rPr>
        <w:t xml:space="preserve">Tulos</w:t>
      </w:r>
    </w:p>
    <w:p>
      <w:r>
        <w:t xml:space="preserve">hän</w:t>
      </w:r>
    </w:p>
    <w:p>
      <w:r>
        <w:rPr>
          <w:b/>
        </w:rPr>
        <w:t xml:space="preserve">Esimerkki 0.74</w:t>
      </w:r>
    </w:p>
    <w:p>
      <w:r>
        <w:t xml:space="preserve">Hän siirtyi sivuttain.</w:t>
      </w:r>
    </w:p>
    <w:p>
      <w:r>
        <w:rPr>
          <w:b/>
        </w:rPr>
        <w:t xml:space="preserve">Tulos</w:t>
      </w:r>
    </w:p>
    <w:p>
      <w:r>
        <w:t xml:space="preserve">Hän</w:t>
      </w:r>
    </w:p>
    <w:p>
      <w:r>
        <w:rPr>
          <w:b/>
        </w:rPr>
        <w:t xml:space="preserve">Esimerkki 0,75</w:t>
      </w:r>
    </w:p>
    <w:p>
      <w:r>
        <w:t xml:space="preserve"> Sitten mies heiluu ja pyörii tangoilla.</w:t>
      </w:r>
    </w:p>
    <w:p>
      <w:r>
        <w:rPr>
          <w:b/>
        </w:rPr>
        <w:t xml:space="preserve">Tulos</w:t>
      </w:r>
    </w:p>
    <w:p>
      <w:r>
        <w:t xml:space="preserve">mies</w:t>
      </w:r>
    </w:p>
    <w:p>
      <w:r>
        <w:rPr>
          <w:b/>
        </w:rPr>
        <w:t xml:space="preserve">Esimerkki 0.76</w:t>
      </w:r>
    </w:p>
    <w:p>
      <w:r>
        <w:t xml:space="preserve">Mutta vastausta ei kuulunut, paitsi hänen takanaan kerääntyneiden naisten ja lasten nyyhkytykset ja rukoukset.</w:t>
      </w:r>
    </w:p>
    <w:p>
      <w:r>
        <w:rPr>
          <w:b/>
        </w:rPr>
        <w:t xml:space="preserve">Tulos</w:t>
      </w:r>
    </w:p>
    <w:p>
      <w:r>
        <w:t xml:space="preserve">naiset</w:t>
      </w:r>
    </w:p>
    <w:p>
      <w:r>
        <w:rPr>
          <w:b/>
        </w:rPr>
        <w:t xml:space="preserve">Tulos</w:t>
      </w:r>
    </w:p>
    <w:p>
      <w:r>
        <w:t xml:space="preserve">lapset</w:t>
      </w:r>
    </w:p>
    <w:p>
      <w:r>
        <w:rPr>
          <w:b/>
        </w:rPr>
        <w:t xml:space="preserve">Esimerkki 0.77</w:t>
      </w:r>
    </w:p>
    <w:p>
      <w:r>
        <w:t xml:space="preserve">"Totta kai", hän sanoi ja ojensi tiskin yli dollarin setelin.</w:t>
      </w:r>
    </w:p>
    <w:p>
      <w:r>
        <w:rPr>
          <w:b/>
        </w:rPr>
        <w:t xml:space="preserve">Tulos</w:t>
      </w:r>
    </w:p>
    <w:p>
      <w:r>
        <w:t xml:space="preserve">hän</w:t>
      </w:r>
    </w:p>
    <w:p>
      <w:r>
        <w:rPr>
          <w:b/>
        </w:rPr>
        <w:t xml:space="preserve">Tulos</w:t>
      </w:r>
    </w:p>
    <w:p>
      <w:r>
        <w:t xml:space="preserve">dollari</w:t>
      </w:r>
    </w:p>
    <w:p>
      <w:r>
        <w:rPr>
          <w:b/>
        </w:rPr>
        <w:t xml:space="preserve">Esimerkki 0.78</w:t>
      </w:r>
    </w:p>
    <w:p>
      <w:r>
        <w:t xml:space="preserve"> Peli jatkuu, kun ihmiset heittelevät palloja ympäriinsä ja ihmiset katselevat sivusta.</w:t>
      </w:r>
    </w:p>
    <w:p>
      <w:r>
        <w:rPr>
          <w:b/>
        </w:rPr>
        <w:t xml:space="preserve">Tulos</w:t>
      </w:r>
    </w:p>
    <w:p>
      <w:r>
        <w:t xml:space="preserve">ihmiset</w:t>
      </w:r>
    </w:p>
    <w:p>
      <w:r>
        <w:rPr>
          <w:b/>
        </w:rPr>
        <w:t xml:space="preserve">Tulos</w:t>
      </w:r>
    </w:p>
    <w:p>
      <w:r>
        <w:t xml:space="preserve">pallot</w:t>
      </w:r>
    </w:p>
    <w:p>
      <w:r>
        <w:rPr>
          <w:b/>
        </w:rPr>
        <w:t xml:space="preserve">Esimerkki 0.79</w:t>
      </w:r>
    </w:p>
    <w:p>
      <w:r>
        <w:t xml:space="preserve"> Sitten miehet lisäävät lattiaan harmaan maton, ja yksi mies imuroi.</w:t>
      </w:r>
    </w:p>
    <w:p>
      <w:r>
        <w:rPr>
          <w:b/>
        </w:rPr>
        <w:t xml:space="preserve">Tulos</w:t>
      </w:r>
    </w:p>
    <w:p>
      <w:r>
        <w:t xml:space="preserve">miehet</w:t>
      </w:r>
    </w:p>
    <w:p>
      <w:r>
        <w:rPr>
          <w:b/>
        </w:rPr>
        <w:t xml:space="preserve">Tulos</w:t>
      </w:r>
    </w:p>
    <w:p>
      <w:r>
        <w:t xml:space="preserve">matto</w:t>
      </w:r>
    </w:p>
    <w:p>
      <w:r>
        <w:rPr>
          <w:b/>
        </w:rPr>
        <w:t xml:space="preserve">Esimerkki 0.80</w:t>
      </w:r>
    </w:p>
    <w:p>
      <w:r>
        <w:t xml:space="preserve"> Kuntosalilla työskentelevä mies kääntyy ympäri.</w:t>
      </w:r>
    </w:p>
    <w:p>
      <w:r>
        <w:rPr>
          <w:b/>
        </w:rPr>
        <w:t xml:space="preserve">Tulos</w:t>
      </w:r>
    </w:p>
    <w:p>
      <w:r>
        <w:t xml:space="preserve">mies</w:t>
      </w:r>
    </w:p>
    <w:p>
      <w:r>
        <w:rPr>
          <w:b/>
        </w:rPr>
        <w:t xml:space="preserve">Esimerkki 0.81</w:t>
      </w:r>
    </w:p>
    <w:p>
      <w:r>
        <w:t xml:space="preserve"> Hän esittelee jalkojaan ja ajaa sitten sähköparranajokoneella pitkin jalkojaan ajelemalla karvat pois.</w:t>
      </w:r>
    </w:p>
    <w:p>
      <w:r>
        <w:rPr>
          <w:b/>
        </w:rPr>
        <w:t xml:space="preserve">Tulos</w:t>
      </w:r>
    </w:p>
    <w:p>
      <w:r>
        <w:t xml:space="preserve">Hän</w:t>
      </w:r>
    </w:p>
    <w:p>
      <w:r>
        <w:rPr>
          <w:b/>
        </w:rPr>
        <w:t xml:space="preserve">Tulos</w:t>
      </w:r>
    </w:p>
    <w:p>
      <w:r>
        <w:t xml:space="preserve">sähköparranajokone</w:t>
      </w:r>
    </w:p>
    <w:p>
      <w:r>
        <w:rPr>
          <w:b/>
        </w:rPr>
        <w:t xml:space="preserve">Esimerkki 0.82</w:t>
      </w:r>
    </w:p>
    <w:p>
      <w:r>
        <w:t xml:space="preserve">Cheerleaderit aloittavat rutiininsa, ja siihen kuuluu paljon hyppimistä, hurraamista, flippailua joko synkronoituna tai erikseen, muiden cheerleadereiden heittelyä ja kiinniottoa sekä monia muita liikkeitä.</w:t>
      </w:r>
    </w:p>
    <w:p>
      <w:r>
        <w:rPr>
          <w:b/>
        </w:rPr>
        <w:t xml:space="preserve">Tulos</w:t>
      </w:r>
    </w:p>
    <w:p>
      <w:r>
        <w:t xml:space="preserve">cheerleaders</w:t>
      </w:r>
    </w:p>
    <w:p>
      <w:r>
        <w:rPr>
          <w:b/>
        </w:rPr>
        <w:t xml:space="preserve">Esimerkki 0.83</w:t>
      </w:r>
    </w:p>
    <w:p>
      <w:r>
        <w:t xml:space="preserve"> Hän alkaa ajaa kilpaa maastopyörällään.</w:t>
      </w:r>
    </w:p>
    <w:p>
      <w:r>
        <w:rPr>
          <w:b/>
        </w:rPr>
        <w:t xml:space="preserve">Tulos</w:t>
      </w:r>
    </w:p>
    <w:p>
      <w:r>
        <w:t xml:space="preserve">Hän</w:t>
      </w:r>
    </w:p>
    <w:p>
      <w:r>
        <w:rPr>
          <w:b/>
        </w:rPr>
        <w:t xml:space="preserve">Tulos</w:t>
      </w:r>
    </w:p>
    <w:p>
      <w:r>
        <w:t xml:space="preserve">pyörä</w:t>
      </w:r>
    </w:p>
    <w:p>
      <w:r>
        <w:rPr>
          <w:b/>
        </w:rPr>
        <w:t xml:space="preserve">Esimerkki 0.84</w:t>
      </w:r>
    </w:p>
    <w:p>
      <w:r>
        <w:t xml:space="preserve">Freckles pyörähti ja juoksi.</w:t>
      </w:r>
    </w:p>
    <w:p>
      <w:r>
        <w:rPr>
          <w:b/>
        </w:rPr>
        <w:t xml:space="preserve">Tulos</w:t>
      </w:r>
    </w:p>
    <w:p>
      <w:r>
        <w:t xml:space="preserve">Pisamia</w:t>
      </w:r>
    </w:p>
    <w:p>
      <w:r>
        <w:rPr>
          <w:b/>
        </w:rPr>
        <w:t xml:space="preserve">Esimerkki 0.85</w:t>
      </w:r>
    </w:p>
    <w:p>
      <w:r>
        <w:t xml:space="preserve"> Pelaaja tekee laukauksen, ja kamera seuraa mukana.</w:t>
      </w:r>
    </w:p>
    <w:p>
      <w:r>
        <w:rPr>
          <w:b/>
        </w:rPr>
        <w:t xml:space="preserve">Tulos</w:t>
      </w:r>
    </w:p>
    <w:p>
      <w:r>
        <w:t xml:space="preserve">Pelaaja</w:t>
      </w:r>
    </w:p>
    <w:p>
      <w:r>
        <w:rPr>
          <w:b/>
        </w:rPr>
        <w:t xml:space="preserve">Tulos</w:t>
      </w:r>
    </w:p>
    <w:p>
      <w:r>
        <w:t xml:space="preserve">kamera</w:t>
      </w:r>
    </w:p>
    <w:p>
      <w:r>
        <w:rPr>
          <w:b/>
        </w:rPr>
        <w:t xml:space="preserve">Esimerkki 0.86</w:t>
      </w:r>
    </w:p>
    <w:p>
      <w:r>
        <w:t xml:space="preserve">Lähikuvassa näkyy puinen penkki ja sen jälkeen henkilö, joka sekoittaa aineksia keskenään.</w:t>
      </w:r>
    </w:p>
    <w:p>
      <w:r>
        <w:rPr>
          <w:b/>
        </w:rPr>
        <w:t xml:space="preserve">Tulos</w:t>
      </w:r>
    </w:p>
    <w:p>
      <w:r>
        <w:t xml:space="preserve">henkilö</w:t>
      </w:r>
    </w:p>
    <w:p>
      <w:r>
        <w:rPr>
          <w:b/>
        </w:rPr>
        <w:t xml:space="preserve">Tulos</w:t>
      </w:r>
    </w:p>
    <w:p>
      <w:r>
        <w:t xml:space="preserve">ainesosat</w:t>
      </w:r>
    </w:p>
    <w:p>
      <w:r>
        <w:rPr>
          <w:b/>
        </w:rPr>
        <w:t xml:space="preserve">Esimerkki 0.87</w:t>
      </w:r>
    </w:p>
    <w:p>
      <w:r>
        <w:t xml:space="preserve"> Hän alkaa pyyhkiä lattiaa pyyhkeellä.</w:t>
      </w:r>
    </w:p>
    <w:p>
      <w:r>
        <w:rPr>
          <w:b/>
        </w:rPr>
        <w:t xml:space="preserve">Tulos</w:t>
      </w:r>
    </w:p>
    <w:p>
      <w:r>
        <w:t xml:space="preserve">Hän</w:t>
      </w:r>
    </w:p>
    <w:p>
      <w:r>
        <w:rPr>
          <w:b/>
        </w:rPr>
        <w:t xml:space="preserve">Tulos</w:t>
      </w:r>
    </w:p>
    <w:p>
      <w:r>
        <w:t xml:space="preserve">pyyhe</w:t>
      </w:r>
    </w:p>
    <w:p>
      <w:r>
        <w:rPr>
          <w:b/>
        </w:rPr>
        <w:t xml:space="preserve">Esimerkki 0.88</w:t>
      </w:r>
    </w:p>
    <w:p>
      <w:r>
        <w:t xml:space="preserve"> Sitten hän irrottaa valokatkaisijan ja vetää sitä hieman ulos, tekee kankaaseen tai paperiin viiltoja ja laittaa valokatkaisijan takaisin uuden tapetin päälle.</w:t>
      </w:r>
    </w:p>
    <w:p>
      <w:r>
        <w:rPr>
          <w:b/>
        </w:rPr>
        <w:t xml:space="preserve">Tulos</w:t>
      </w:r>
    </w:p>
    <w:p>
      <w:r>
        <w:t xml:space="preserve">Hän</w:t>
      </w:r>
    </w:p>
    <w:p>
      <w:r>
        <w:rPr>
          <w:b/>
        </w:rPr>
        <w:t xml:space="preserve">Tulos</w:t>
      </w:r>
    </w:p>
    <w:p>
      <w:r>
        <w:t xml:space="preserve">valokatkaisin</w:t>
      </w:r>
    </w:p>
    <w:p>
      <w:r>
        <w:rPr>
          <w:b/>
        </w:rPr>
        <w:t xml:space="preserve">Esimerkki 0.89</w:t>
      </w:r>
    </w:p>
    <w:p>
      <w:r>
        <w:t xml:space="preserve">Ja hän harjoitteli ranskaa piian kanssa, tällä tavalla:  "Draps de toile", sanoi hymyilevä palvelustyttö ja laittoi lakanat sängylle.</w:t>
      </w:r>
    </w:p>
    <w:p>
      <w:r>
        <w:rPr>
          <w:b/>
        </w:rPr>
        <w:t xml:space="preserve">Tulos</w:t>
      </w:r>
    </w:p>
    <w:p>
      <w:r>
        <w:t xml:space="preserve">kotiapulainen</w:t>
      </w:r>
    </w:p>
    <w:p>
      <w:r>
        <w:rPr>
          <w:b/>
        </w:rPr>
        <w:t xml:space="preserve">Tulos</w:t>
      </w:r>
    </w:p>
    <w:p>
      <w:r>
        <w:t xml:space="preserve">hän</w:t>
      </w:r>
    </w:p>
    <w:p>
      <w:r>
        <w:rPr>
          <w:b/>
        </w:rPr>
        <w:t xml:space="preserve">Tulos</w:t>
      </w:r>
    </w:p>
    <w:p>
      <w:r>
        <w:t xml:space="preserve">arkit</w:t>
      </w:r>
    </w:p>
    <w:p>
      <w:r>
        <w:rPr>
          <w:b/>
        </w:rPr>
        <w:t xml:space="preserve">Esimerkki 0.90</w:t>
      </w:r>
    </w:p>
    <w:p>
      <w:r>
        <w:t xml:space="preserve">"Hienoa!" Nunkie-setä sanoi, heilutti päätään ja silitteli pitkää harmaata partaansa.</w:t>
      </w:r>
    </w:p>
    <w:p>
      <w:r>
        <w:rPr>
          <w:b/>
        </w:rPr>
        <w:t xml:space="preserve">Tulos</w:t>
      </w:r>
    </w:p>
    <w:p>
      <w:r>
        <w:t xml:space="preserve">Unc Nunkie</w:t>
      </w:r>
    </w:p>
    <w:p>
      <w:r>
        <w:rPr>
          <w:b/>
        </w:rPr>
        <w:t xml:space="preserve">Tulos</w:t>
      </w:r>
    </w:p>
    <w:p>
      <w:r>
        <w:t xml:space="preserve">pää</w:t>
      </w:r>
    </w:p>
    <w:p>
      <w:r>
        <w:rPr>
          <w:b/>
        </w:rPr>
        <w:t xml:space="preserve">Esimerkki 0.91</w:t>
      </w:r>
    </w:p>
    <w:p>
      <w:r>
        <w:t xml:space="preserve">"Isä, Sir Owen oli nälissään saapuessaan.</w:t>
      </w:r>
    </w:p>
    <w:p>
      <w:r>
        <w:rPr>
          <w:b/>
        </w:rPr>
        <w:t xml:space="preserve">Tulos</w:t>
      </w:r>
    </w:p>
    <w:p>
      <w:r>
        <w:t xml:space="preserve">Owen</w:t>
      </w:r>
    </w:p>
    <w:p>
      <w:r>
        <w:rPr>
          <w:b/>
        </w:rPr>
        <w:t xml:space="preserve">Esimerkki 0.92</w:t>
      </w:r>
    </w:p>
    <w:p>
      <w:r>
        <w:t xml:space="preserve"> Pallo ohjautuu verkkoon, ja partneri häviää kierroksen.</w:t>
      </w:r>
    </w:p>
    <w:p>
      <w:r>
        <w:rPr>
          <w:b/>
        </w:rPr>
        <w:t xml:space="preserve">Tulos</w:t>
      </w:r>
    </w:p>
    <w:p>
      <w:r>
        <w:t xml:space="preserve">pallo</w:t>
      </w:r>
    </w:p>
    <w:p>
      <w:r>
        <w:rPr>
          <w:b/>
        </w:rPr>
        <w:t xml:space="preserve">Esimerkki 0.93</w:t>
      </w:r>
    </w:p>
    <w:p>
      <w:r>
        <w:t xml:space="preserve">Viisi eri ihmistä istuu tuoleilla ja soittaa harmonikkaa, johon on kiinnitetty pianot.</w:t>
      </w:r>
    </w:p>
    <w:p>
      <w:r>
        <w:rPr>
          <w:b/>
        </w:rPr>
        <w:t xml:space="preserve">Tulos</w:t>
      </w:r>
    </w:p>
    <w:p>
      <w:r>
        <w:t xml:space="preserve">ihmiset</w:t>
      </w:r>
    </w:p>
    <w:p>
      <w:r>
        <w:rPr>
          <w:b/>
        </w:rPr>
        <w:t xml:space="preserve">Tulos</w:t>
      </w:r>
    </w:p>
    <w:p>
      <w:r>
        <w:t xml:space="preserve">harmonikat</w:t>
      </w:r>
    </w:p>
    <w:p>
      <w:r>
        <w:rPr>
          <w:b/>
        </w:rPr>
        <w:t xml:space="preserve">Esimerkki 0.94</w:t>
      </w:r>
    </w:p>
    <w:p>
      <w:r>
        <w:t xml:space="preserve">Sitten Annie kääntyi nopealla, kissamaisella liikkeellä.</w:t>
      </w:r>
    </w:p>
    <w:p>
      <w:r>
        <w:rPr>
          <w:b/>
        </w:rPr>
        <w:t xml:space="preserve">Tulos</w:t>
      </w:r>
    </w:p>
    <w:p>
      <w:r>
        <w:t xml:space="preserve">Annie</w:t>
      </w:r>
    </w:p>
    <w:p>
      <w:r>
        <w:rPr>
          <w:b/>
        </w:rPr>
        <w:t xml:space="preserve">Esimerkki 0.95</w:t>
      </w:r>
    </w:p>
    <w:p>
      <w:r>
        <w:t xml:space="preserve"> Ihmiset kerääntyvät härän ympärille keppien heilutteluun ja seuraavat härkää, kun se suuttuu.</w:t>
      </w:r>
    </w:p>
    <w:p>
      <w:r>
        <w:rPr>
          <w:b/>
        </w:rPr>
        <w:t xml:space="preserve">Tulos</w:t>
      </w:r>
    </w:p>
    <w:p>
      <w:r>
        <w:t xml:space="preserve">ihmiset</w:t>
      </w:r>
    </w:p>
    <w:p>
      <w:r>
        <w:rPr>
          <w:b/>
        </w:rPr>
        <w:t xml:space="preserve">Tulos</w:t>
      </w:r>
    </w:p>
    <w:p>
      <w:r>
        <w:t xml:space="preserve">tikut</w:t>
      </w:r>
    </w:p>
    <w:p>
      <w:r>
        <w:rPr>
          <w:b/>
        </w:rPr>
        <w:t xml:space="preserve">Esimerkki 0.96</w:t>
      </w:r>
    </w:p>
    <w:p>
      <w:r>
        <w:t xml:space="preserve">Näin mietiskellessään ja odottaessaan miehen paluuta illalla hänen katseensa osui hänen vasempaan käteensä.</w:t>
      </w:r>
    </w:p>
    <w:p>
      <w:r>
        <w:rPr>
          <w:b/>
        </w:rPr>
        <w:t xml:space="preserve">Tulos</w:t>
      </w:r>
    </w:p>
    <w:p>
      <w:r>
        <w:t xml:space="preserve">silmät</w:t>
      </w:r>
    </w:p>
    <w:p>
      <w:r>
        <w:rPr>
          <w:b/>
        </w:rPr>
        <w:t xml:space="preserve">Esimerkki 0.97</w:t>
      </w:r>
    </w:p>
    <w:p>
      <w:r>
        <w:t xml:space="preserve">Sormeni menivät yhtäkkiä kimpuiksi kuin olisin koskenut jännitteiseen johtoon, mutta pidän käteni alhaalla.</w:t>
      </w:r>
    </w:p>
    <w:p>
      <w:r>
        <w:rPr>
          <w:b/>
        </w:rPr>
        <w:t xml:space="preserve">Tulos</w:t>
      </w:r>
    </w:p>
    <w:p>
      <w:r>
        <w:t xml:space="preserve">sormet</w:t>
      </w:r>
    </w:p>
    <w:p>
      <w:r>
        <w:rPr>
          <w:b/>
        </w:rPr>
        <w:t xml:space="preserve">Esimerkki 0.98</w:t>
      </w:r>
    </w:p>
    <w:p>
      <w:r>
        <w:t xml:space="preserve">Kun hän hiihtää, lisää miehiä ilmestyy, ennen kuin hän ilmestyy takaisin yksin.</w:t>
      </w:r>
    </w:p>
    <w:p>
      <w:r>
        <w:rPr>
          <w:b/>
        </w:rPr>
        <w:t xml:space="preserve">Tulos</w:t>
      </w:r>
    </w:p>
    <w:p>
      <w:r>
        <w:t xml:space="preserve">hän</w:t>
      </w:r>
    </w:p>
    <w:p>
      <w:r>
        <w:rPr>
          <w:b/>
        </w:rPr>
        <w:t xml:space="preserve">Tulos</w:t>
      </w:r>
    </w:p>
    <w:p>
      <w:r>
        <w:t xml:space="preserve">miehet</w:t>
      </w:r>
    </w:p>
    <w:p>
      <w:r>
        <w:rPr>
          <w:b/>
        </w:rPr>
        <w:t xml:space="preserve">Esimerkki 0.99</w:t>
      </w:r>
    </w:p>
    <w:p>
      <w:r>
        <w:t xml:space="preserve">Otin esiin kelloni, jonka olin unohtanut vetää, ja huomasin sen olevan tyhjä.</w:t>
      </w:r>
    </w:p>
    <w:p>
      <w:r>
        <w:rPr>
          <w:b/>
        </w:rPr>
        <w:t xml:space="preserve">Tulos</w:t>
      </w:r>
    </w:p>
    <w:p>
      <w:r>
        <w:t xml:space="preserve">I</w:t>
      </w:r>
    </w:p>
    <w:p>
      <w:r>
        <w:rPr>
          <w:b/>
        </w:rPr>
        <w:t xml:space="preserve">Tulos</w:t>
      </w:r>
    </w:p>
    <w:p>
      <w:r>
        <w:t xml:space="preserve">katso</w:t>
      </w:r>
    </w:p>
    <w:p>
      <w:r>
        <w:rPr>
          <w:b/>
        </w:rPr>
        <w:t xml:space="preserve">Esimerkki 0.100</w:t>
      </w:r>
    </w:p>
    <w:p>
      <w:r>
        <w:t xml:space="preserve"> Mies puhuu muiden kokkien kanssa ja opastaa heitä, miten karkeaa palloa pyöritellään.</w:t>
      </w:r>
    </w:p>
    <w:p>
      <w:r>
        <w:rPr>
          <w:b/>
        </w:rPr>
        <w:t xml:space="preserve">Tulos</w:t>
      </w:r>
    </w:p>
    <w:p>
      <w:r>
        <w:t xml:space="preserve">mies</w:t>
      </w:r>
    </w:p>
    <w:p>
      <w:r>
        <w:rPr>
          <w:b/>
        </w:rPr>
        <w:t xml:space="preserve">Tulos</w:t>
      </w:r>
    </w:p>
    <w:p>
      <w:r>
        <w:t xml:space="preserve">pallo</w:t>
      </w:r>
    </w:p>
    <w:p>
      <w:r>
        <w:rPr>
          <w:b/>
        </w:rPr>
        <w:t xml:space="preserve">Esimerkki 0.101</w:t>
      </w:r>
    </w:p>
    <w:p>
      <w:r>
        <w:t xml:space="preserve">Tuolin selkänojaa koristavat esineet heitettiin arkun päälle, pöydällä olevat pesemättömät vaatteet pyyhittiin pois ja heitettiin niiden päälle, ja sitten valvojan oli aika aloittaa tupakointi.</w:t>
      </w:r>
    </w:p>
    <w:p>
      <w:r>
        <w:rPr>
          <w:b/>
        </w:rPr>
        <w:t xml:space="preserve">Tulos</w:t>
      </w:r>
    </w:p>
    <w:p>
      <w:r>
        <w:t xml:space="preserve">tuoli</w:t>
      </w:r>
    </w:p>
    <w:p>
      <w:r>
        <w:rPr>
          <w:b/>
        </w:rPr>
        <w:t xml:space="preserve">Tulos</w:t>
      </w:r>
    </w:p>
    <w:p>
      <w:r>
        <w:t xml:space="preserve">pesemättömät vaatteet</w:t>
      </w:r>
    </w:p>
    <w:p>
      <w:r>
        <w:rPr>
          <w:b/>
        </w:rPr>
        <w:t xml:space="preserve">Esimerkki 0.102</w:t>
      </w:r>
    </w:p>
    <w:p>
      <w:r>
        <w:t xml:space="preserve">Ehkä hän oli ripustanut ne vaatekaappiin, koska ne olivat sunnuntaivaatteita?</w:t>
      </w:r>
    </w:p>
    <w:p>
      <w:r>
        <w:rPr>
          <w:b/>
        </w:rPr>
        <w:t xml:space="preserve">Tulos</w:t>
      </w:r>
    </w:p>
    <w:p>
      <w:r>
        <w:t xml:space="preserve">hän</w:t>
      </w:r>
    </w:p>
    <w:p>
      <w:r>
        <w:rPr>
          <w:b/>
        </w:rPr>
        <w:t xml:space="preserve">Tulos</w:t>
      </w:r>
    </w:p>
    <w:p>
      <w:r>
        <w:t xml:space="preserve">vaatteet</w:t>
      </w:r>
    </w:p>
    <w:p>
      <w:r>
        <w:rPr>
          <w:b/>
        </w:rPr>
        <w:t xml:space="preserve">Esimerkki 0.103</w:t>
      </w:r>
    </w:p>
    <w:p>
      <w:r>
        <w:t xml:space="preserve">Olimme päässeet kapean käytävän päähän ja astuimme ulos talon takana olevalle tiili- ja ruohoaukiolle.</w:t>
      </w:r>
    </w:p>
    <w:p>
      <w:r>
        <w:rPr>
          <w:b/>
        </w:rPr>
        <w:t xml:space="preserve">Tulos</w:t>
      </w:r>
    </w:p>
    <w:p>
      <w:r>
        <w:t xml:space="preserve">Me</w:t>
      </w:r>
    </w:p>
    <w:p>
      <w:r>
        <w:rPr>
          <w:b/>
        </w:rPr>
        <w:t xml:space="preserve">Esimerkki 0.104</w:t>
      </w:r>
    </w:p>
    <w:p>
      <w:r>
        <w:t xml:space="preserve">Tunti myöhemmin, kun hän oli hoitanut kaikki asiansa ja jättänyt kaiken valmiina hankettaan varten, hän lähti valitun joukkonsa kanssa oletetulle metsästysretkelleen.</w:t>
      </w:r>
    </w:p>
    <w:p>
      <w:r>
        <w:rPr>
          <w:b/>
        </w:rPr>
        <w:t xml:space="preserve">Tulos</w:t>
      </w:r>
    </w:p>
    <w:p>
      <w:r>
        <w:t xml:space="preserve">hän</w:t>
      </w:r>
    </w:p>
    <w:p>
      <w:r>
        <w:rPr>
          <w:b/>
        </w:rPr>
        <w:t xml:space="preserve">Esimerkki 0.105</w:t>
      </w:r>
    </w:p>
    <w:p>
      <w:r>
        <w:t xml:space="preserve">Hän alkoi kävellä ylös ja alas suuressa huoneessa, liehuen kuin aave päästä päähän ja takaisin ja taas takaisin.</w:t>
      </w:r>
    </w:p>
    <w:p>
      <w:r>
        <w:rPr>
          <w:b/>
        </w:rPr>
        <w:t xml:space="preserve">Tulos</w:t>
      </w:r>
    </w:p>
    <w:p>
      <w:r>
        <w:t xml:space="preserve">Hän</w:t>
      </w:r>
    </w:p>
    <w:p>
      <w:r>
        <w:rPr>
          <w:b/>
        </w:rPr>
        <w:t xml:space="preserve">Esimerkki 0.106</w:t>
      </w:r>
    </w:p>
    <w:p>
      <w:r>
        <w:t xml:space="preserve"> Lapsi käyttää hanan suutinta huuhtelemaan lavuaarin.</w:t>
      </w:r>
    </w:p>
    <w:p>
      <w:r>
        <w:rPr>
          <w:b/>
        </w:rPr>
        <w:t xml:space="preserve">Tulos</w:t>
      </w:r>
    </w:p>
    <w:p>
      <w:r>
        <w:t xml:space="preserve">lapsi</w:t>
      </w:r>
    </w:p>
    <w:p>
      <w:r>
        <w:rPr>
          <w:b/>
        </w:rPr>
        <w:t xml:space="preserve">Tulos</w:t>
      </w:r>
    </w:p>
    <w:p>
      <w:r>
        <w:t xml:space="preserve">suutin</w:t>
      </w:r>
    </w:p>
    <w:p>
      <w:r>
        <w:rPr>
          <w:b/>
        </w:rPr>
        <w:t xml:space="preserve">Esimerkki 0.107</w:t>
      </w:r>
    </w:p>
    <w:p>
      <w:r>
        <w:t xml:space="preserve"> Sitten hän esittelee, miten konetta käytetään.</w:t>
      </w:r>
    </w:p>
    <w:p>
      <w:r>
        <w:rPr>
          <w:b/>
        </w:rPr>
        <w:t xml:space="preserve">Tulos</w:t>
      </w:r>
    </w:p>
    <w:p>
      <w:r>
        <w:t xml:space="preserve">Hän</w:t>
      </w:r>
    </w:p>
    <w:p>
      <w:r>
        <w:rPr>
          <w:b/>
        </w:rPr>
        <w:t xml:space="preserve">Tulos</w:t>
      </w:r>
    </w:p>
    <w:p>
      <w:r>
        <w:t xml:space="preserve">kone</w:t>
      </w:r>
    </w:p>
    <w:p>
      <w:r>
        <w:rPr>
          <w:b/>
        </w:rPr>
        <w:t xml:space="preserve">Esimerkki 0.108</w:t>
      </w:r>
    </w:p>
    <w:p>
      <w:r>
        <w:t xml:space="preserve"> Sitten nainen käyttää lapiota likaa pitkin.</w:t>
      </w:r>
    </w:p>
    <w:p>
      <w:r>
        <w:rPr>
          <w:b/>
        </w:rPr>
        <w:t xml:space="preserve">Tulos</w:t>
      </w:r>
    </w:p>
    <w:p>
      <w:r>
        <w:t xml:space="preserve">nainen</w:t>
      </w:r>
    </w:p>
    <w:p>
      <w:r>
        <w:rPr>
          <w:b/>
        </w:rPr>
        <w:t xml:space="preserve">Tulos</w:t>
      </w:r>
    </w:p>
    <w:p>
      <w:r>
        <w:t xml:space="preserve">lapio</w:t>
      </w:r>
    </w:p>
    <w:p>
      <w:r>
        <w:rPr>
          <w:b/>
        </w:rPr>
        <w:t xml:space="preserve">Esimerkki 0.109</w:t>
      </w:r>
    </w:p>
    <w:p>
      <w:r>
        <w:t xml:space="preserve"> mies pysähtyy ja tyhjentää ruohon roskikseen.</w:t>
      </w:r>
    </w:p>
    <w:p>
      <w:r>
        <w:rPr>
          <w:b/>
        </w:rPr>
        <w:t xml:space="preserve">Tulos</w:t>
      </w:r>
    </w:p>
    <w:p>
      <w:r>
        <w:t xml:space="preserve">mies</w:t>
      </w:r>
    </w:p>
    <w:p>
      <w:r>
        <w:rPr>
          <w:b/>
        </w:rPr>
        <w:t xml:space="preserve">Tulos</w:t>
      </w:r>
    </w:p>
    <w:p>
      <w:r>
        <w:t xml:space="preserve">ruoho</w:t>
      </w:r>
    </w:p>
    <w:p>
      <w:r>
        <w:rPr>
          <w:b/>
        </w:rPr>
        <w:t xml:space="preserve">Esimerkki 0.110</w:t>
      </w:r>
    </w:p>
    <w:p>
      <w:r>
        <w:t xml:space="preserve"> Näytetään kohtauksia, joissa ihmiset puhdistavat lunta ajoneuvoistaan.</w:t>
      </w:r>
    </w:p>
    <w:p>
      <w:r>
        <w:rPr>
          <w:b/>
        </w:rPr>
        <w:t xml:space="preserve">Tulos</w:t>
      </w:r>
    </w:p>
    <w:p>
      <w:r>
        <w:t xml:space="preserve">ihmiset</w:t>
      </w:r>
    </w:p>
    <w:p>
      <w:r>
        <w:rPr>
          <w:b/>
        </w:rPr>
        <w:t xml:space="preserve">Tulos</w:t>
      </w:r>
    </w:p>
    <w:p>
      <w:r>
        <w:t xml:space="preserve">lumi</w:t>
      </w:r>
    </w:p>
    <w:p>
      <w:r>
        <w:rPr>
          <w:b/>
        </w:rPr>
        <w:t xml:space="preserve">Esimerkki 0.111</w:t>
      </w:r>
    </w:p>
    <w:p>
      <w:r>
        <w:t xml:space="preserve">hän sanoi vilkaistessaan Dickensin kirjan kuvituksia ja heittäessään Shelleyn runokirjan pois.</w:t>
      </w:r>
    </w:p>
    <w:p>
      <w:r>
        <w:rPr>
          <w:b/>
        </w:rPr>
        <w:t xml:space="preserve">Tulos</w:t>
      </w:r>
    </w:p>
    <w:p>
      <w:r>
        <w:t xml:space="preserve">hän</w:t>
      </w:r>
    </w:p>
    <w:p>
      <w:r>
        <w:rPr>
          <w:b/>
        </w:rPr>
        <w:t xml:space="preserve">Esimerkki 0.112</w:t>
      </w:r>
    </w:p>
    <w:p>
      <w:r>
        <w:t xml:space="preserve">Kantajat menivät ensimmäisenä ruumisarkun kanssa; tie oli epätasainen, ja kulkue katosi silloin tällöin rinteiden taakse.</w:t>
      </w:r>
    </w:p>
    <w:p>
      <w:r>
        <w:rPr>
          <w:b/>
        </w:rPr>
        <w:t xml:space="preserve">Tulos</w:t>
      </w:r>
    </w:p>
    <w:p>
      <w:r>
        <w:t xml:space="preserve">kantajat</w:t>
      </w:r>
    </w:p>
    <w:p>
      <w:r>
        <w:rPr>
          <w:b/>
        </w:rPr>
        <w:t xml:space="preserve">Esimerkki 0.113</w:t>
      </w:r>
    </w:p>
    <w:p>
      <w:r>
        <w:t xml:space="preserve">Vasiljev meni salonkiin ja istuutui.</w:t>
      </w:r>
    </w:p>
    <w:p>
      <w:r>
        <w:rPr>
          <w:b/>
        </w:rPr>
        <w:t xml:space="preserve">Tulos</w:t>
      </w:r>
    </w:p>
    <w:p>
      <w:r>
        <w:t xml:space="preserve">Vassiljev</w:t>
      </w:r>
    </w:p>
    <w:p>
      <w:r>
        <w:rPr>
          <w:b/>
        </w:rPr>
        <w:t xml:space="preserve">Esimerkki 0.114</w:t>
      </w:r>
    </w:p>
    <w:p>
      <w:r>
        <w:t xml:space="preserve"> pieni vaalea lapsi heittää palloa ja lapsi potkaisee palloa kentälle.</w:t>
      </w:r>
    </w:p>
    <w:p>
      <w:r>
        <w:rPr>
          <w:b/>
        </w:rPr>
        <w:t xml:space="preserve">Tulos</w:t>
      </w:r>
    </w:p>
    <w:p>
      <w:r>
        <w:t xml:space="preserve">pieni vaalea lapsi</w:t>
      </w:r>
    </w:p>
    <w:p>
      <w:r>
        <w:rPr>
          <w:b/>
        </w:rPr>
        <w:t xml:space="preserve">Tulos</w:t>
      </w:r>
    </w:p>
    <w:p>
      <w:r>
        <w:t xml:space="preserve">pallo</w:t>
      </w:r>
    </w:p>
    <w:p>
      <w:r>
        <w:rPr>
          <w:b/>
        </w:rPr>
        <w:t xml:space="preserve">Esimerkki 0.115</w:t>
      </w:r>
    </w:p>
    <w:p>
      <w:r>
        <w:t xml:space="preserve"> Sen jälkeen mies seisoo harjoitella potkuja, sitten mies lye alas ja ja halata lapsi, joka jatkaa harjoitellaan potku box.</w:t>
      </w:r>
    </w:p>
    <w:p>
      <w:r>
        <w:rPr>
          <w:b/>
        </w:rPr>
        <w:t xml:space="preserve">Tulos</w:t>
      </w:r>
    </w:p>
    <w:p>
      <w:r>
        <w:t xml:space="preserve">mies</w:t>
      </w:r>
    </w:p>
    <w:p>
      <w:r>
        <w:rPr>
          <w:b/>
        </w:rPr>
        <w:t xml:space="preserve">Tulos</w:t>
      </w:r>
    </w:p>
    <w:p>
      <w:r>
        <w:t xml:space="preserve">lapsi</w:t>
      </w:r>
    </w:p>
    <w:p>
      <w:r>
        <w:rPr>
          <w:b/>
        </w:rPr>
        <w:t xml:space="preserve">Esimerkki 0.116</w:t>
      </w:r>
    </w:p>
    <w:p>
      <w:r>
        <w:t xml:space="preserve">Kerran, kun hän tuijotti, valtavan suuri valkoisuus liikkui häntä kohti verhon läpi, liukui hitaasti sivuttain ja alaspäin paljastaen auton kaartaessa jättimäisen rinteen, joka oli sileä kuin öljy ja jota leikkasi yksi musta kivirykelmä kuin miehen käden sormet, jotka hapuilevat vuoren aallokosta.</w:t>
      </w:r>
    </w:p>
    <w:p>
      <w:r>
        <w:rPr>
          <w:b/>
        </w:rPr>
        <w:t xml:space="preserve">Tulos</w:t>
      </w:r>
    </w:p>
    <w:p>
      <w:r>
        <w:t xml:space="preserve">hän</w:t>
      </w:r>
    </w:p>
    <w:p>
      <w:r>
        <w:rPr>
          <w:b/>
        </w:rPr>
        <w:t xml:space="preserve">Tulos</w:t>
      </w:r>
    </w:p>
    <w:p>
      <w:r>
        <w:t xml:space="preserve">auto</w:t>
      </w:r>
    </w:p>
    <w:p>
      <w:r>
        <w:rPr>
          <w:b/>
        </w:rPr>
        <w:t xml:space="preserve">Esimerkki 0.117</w:t>
      </w:r>
    </w:p>
    <w:p>
      <w:r>
        <w:t xml:space="preserve">Horace laittoi kätensä Rosen ympärille.</w:t>
      </w:r>
    </w:p>
    <w:p>
      <w:r>
        <w:rPr>
          <w:b/>
        </w:rPr>
        <w:t xml:space="preserve">Tulos</w:t>
      </w:r>
    </w:p>
    <w:p>
      <w:r>
        <w:t xml:space="preserve">käsivarsi</w:t>
      </w:r>
    </w:p>
    <w:p>
      <w:r>
        <w:rPr>
          <w:b/>
        </w:rPr>
        <w:t xml:space="preserve">Tulos</w:t>
      </w:r>
    </w:p>
    <w:p>
      <w:r>
        <w:t xml:space="preserve">Horace</w:t>
      </w:r>
    </w:p>
    <w:p>
      <w:r>
        <w:rPr>
          <w:b/>
        </w:rPr>
        <w:t xml:space="preserve">Esimerkki 0.118</w:t>
      </w:r>
    </w:p>
    <w:p>
      <w:r>
        <w:t xml:space="preserve">Menen puhumaan hänelle.</w:t>
      </w:r>
    </w:p>
    <w:p>
      <w:r>
        <w:rPr>
          <w:b/>
        </w:rPr>
        <w:t xml:space="preserve">Tulos</w:t>
      </w:r>
    </w:p>
    <w:p>
      <w:r>
        <w:t xml:space="preserve">I</w:t>
      </w:r>
    </w:p>
    <w:p>
      <w:r>
        <w:rPr>
          <w:b/>
        </w:rPr>
        <w:t xml:space="preserve">Esimerkki 0.119</w:t>
      </w:r>
    </w:p>
    <w:p>
      <w:r>
        <w:t xml:space="preserve">Näytti siltä, että herra Boydin oli määrä kävellä miesten kanssa.</w:t>
      </w:r>
    </w:p>
    <w:p>
      <w:r>
        <w:rPr>
          <w:b/>
        </w:rPr>
        <w:t xml:space="preserve">Tulos</w:t>
      </w:r>
    </w:p>
    <w:p>
      <w:r>
        <w:t xml:space="preserve">Boyd</w:t>
      </w:r>
    </w:p>
    <w:p>
      <w:r>
        <w:rPr>
          <w:b/>
        </w:rPr>
        <w:t xml:space="preserve">Esimerkki 0.120</w:t>
      </w:r>
    </w:p>
    <w:p>
      <w:r>
        <w:t xml:space="preserve">He lähestyivät nopeasti läpimärkää vaihetta, ja yksi vajosi lattialle.</w:t>
      </w:r>
    </w:p>
    <w:p>
      <w:r>
        <w:rPr>
          <w:b/>
        </w:rPr>
        <w:t xml:space="preserve">Tulos</w:t>
      </w:r>
    </w:p>
    <w:p>
      <w:r>
        <w:t xml:space="preserve">He</w:t>
      </w:r>
    </w:p>
    <w:p>
      <w:r>
        <w:rPr>
          <w:b/>
        </w:rPr>
        <w:t xml:space="preserve">Tulos</w:t>
      </w:r>
    </w:p>
    <w:p>
      <w:r>
        <w:t xml:space="preserve">yksi</w:t>
      </w:r>
    </w:p>
    <w:p>
      <w:r>
        <w:rPr>
          <w:b/>
        </w:rPr>
        <w:t xml:space="preserve">Esimerkki 0.121</w:t>
      </w:r>
    </w:p>
    <w:p>
      <w:r>
        <w:t xml:space="preserve"> Tämän jälkeen henkilö tarjoilee ruoan lautaselle, ja teksti ilmestyy näytölle.</w:t>
      </w:r>
    </w:p>
    <w:p>
      <w:r>
        <w:rPr>
          <w:b/>
        </w:rPr>
        <w:t xml:space="preserve">Tulos</w:t>
      </w:r>
    </w:p>
    <w:p>
      <w:r>
        <w:t xml:space="preserve">henkilö</w:t>
      </w:r>
    </w:p>
    <w:p>
      <w:r>
        <w:rPr>
          <w:b/>
        </w:rPr>
        <w:t xml:space="preserve">Tulos</w:t>
      </w:r>
    </w:p>
    <w:p>
      <w:r>
        <w:t xml:space="preserve">ruoka</w:t>
      </w:r>
    </w:p>
    <w:p>
      <w:r>
        <w:rPr>
          <w:b/>
        </w:rPr>
        <w:t xml:space="preserve">Esimerkki 0.122</w:t>
      </w:r>
    </w:p>
    <w:p>
      <w:r>
        <w:t xml:space="preserve"> Kaksi miestä kättelee ja alkaa vierittää maalia pitkin pitkää paperia.</w:t>
      </w:r>
    </w:p>
    <w:p>
      <w:r>
        <w:rPr>
          <w:b/>
        </w:rPr>
        <w:t xml:space="preserve">Tulos</w:t>
      </w:r>
    </w:p>
    <w:p>
      <w:r>
        <w:t xml:space="preserve">miehet</w:t>
      </w:r>
    </w:p>
    <w:p>
      <w:r>
        <w:rPr>
          <w:b/>
        </w:rPr>
        <w:t xml:space="preserve">Esimerkki 0.123</w:t>
      </w:r>
    </w:p>
    <w:p>
      <w:r>
        <w:t xml:space="preserve">"Osu taas puuhun, George", Harry huudahti, heitti pesukarhunsa maahan ja nosti aseensa olkapäähänsä.</w:t>
      </w:r>
    </w:p>
    <w:p>
      <w:r>
        <w:rPr>
          <w:b/>
        </w:rPr>
        <w:t xml:space="preserve">Tulos</w:t>
      </w:r>
    </w:p>
    <w:p>
      <w:r>
        <w:t xml:space="preserve">Harry</w:t>
      </w:r>
    </w:p>
    <w:p>
      <w:r>
        <w:rPr>
          <w:b/>
        </w:rPr>
        <w:t xml:space="preserve">Tulos</w:t>
      </w:r>
    </w:p>
    <w:p>
      <w:r>
        <w:t xml:space="preserve">ase</w:t>
      </w:r>
    </w:p>
    <w:p>
      <w:r>
        <w:rPr>
          <w:b/>
        </w:rPr>
        <w:t xml:space="preserve">Esimerkki 0.124</w:t>
      </w:r>
    </w:p>
    <w:p>
      <w:r>
        <w:t xml:space="preserve"> Mies jatkaa soittamista ja lakkaa siirtämästä kättään pois kuvasta.</w:t>
      </w:r>
    </w:p>
    <w:p>
      <w:r>
        <w:rPr>
          <w:b/>
        </w:rPr>
        <w:t xml:space="preserve">Tulos</w:t>
      </w:r>
    </w:p>
    <w:p>
      <w:r>
        <w:t xml:space="preserve">mies</w:t>
      </w:r>
    </w:p>
    <w:p>
      <w:r>
        <w:rPr>
          <w:b/>
        </w:rPr>
        <w:t xml:space="preserve">Esimerkki 0,125</w:t>
      </w:r>
    </w:p>
    <w:p>
      <w:r>
        <w:t xml:space="preserve">Suuri joukko ihmisiä seisoo voimistelusalin ympärillä, ja monet heistä suorittavat miekkailuotteluita.</w:t>
      </w:r>
    </w:p>
    <w:p>
      <w:r>
        <w:rPr>
          <w:b/>
        </w:rPr>
        <w:t xml:space="preserve">Tulos</w:t>
      </w:r>
    </w:p>
    <w:p>
      <w:r>
        <w:t xml:space="preserve">ihmiset</w:t>
      </w:r>
    </w:p>
    <w:p>
      <w:r>
        <w:rPr>
          <w:b/>
        </w:rPr>
        <w:t xml:space="preserve">Esimerkki 0.126</w:t>
      </w:r>
    </w:p>
    <w:p>
      <w:r>
        <w:t xml:space="preserve">Kaksi painijaa nähdään vastakkain ja kaksi muuta nostavat painijan ylös.</w:t>
      </w:r>
    </w:p>
    <w:p>
      <w:r>
        <w:rPr>
          <w:b/>
        </w:rPr>
        <w:t xml:space="preserve">Tulos</w:t>
      </w:r>
    </w:p>
    <w:p>
      <w:r>
        <w:t xml:space="preserve">painijat</w:t>
      </w:r>
    </w:p>
    <w:p>
      <w:r>
        <w:rPr>
          <w:b/>
        </w:rPr>
        <w:t xml:space="preserve">Tulos</w:t>
      </w:r>
    </w:p>
    <w:p>
      <w:r>
        <w:t xml:space="preserve">painijat</w:t>
      </w:r>
    </w:p>
    <w:p>
      <w:r>
        <w:rPr>
          <w:b/>
        </w:rPr>
        <w:t xml:space="preserve">Esimerkki 0.127</w:t>
      </w:r>
    </w:p>
    <w:p>
      <w:r>
        <w:t xml:space="preserve"> Hän ottaa kulhoon jotain ainetta ja ripottelee sitä roiskeiden päälle.</w:t>
      </w:r>
    </w:p>
    <w:p>
      <w:r>
        <w:rPr>
          <w:b/>
        </w:rPr>
        <w:t xml:space="preserve">Tulos</w:t>
      </w:r>
    </w:p>
    <w:p>
      <w:r>
        <w:t xml:space="preserve">Hän</w:t>
      </w:r>
    </w:p>
    <w:p>
      <w:r>
        <w:rPr>
          <w:b/>
        </w:rPr>
        <w:t xml:space="preserve">Tulos</w:t>
      </w:r>
    </w:p>
    <w:p>
      <w:r>
        <w:t xml:space="preserve">kulho</w:t>
      </w:r>
    </w:p>
    <w:p>
      <w:r>
        <w:rPr>
          <w:b/>
        </w:rPr>
        <w:t xml:space="preserve">Esimerkki 0.128</w:t>
      </w:r>
    </w:p>
    <w:p>
      <w:r>
        <w:t xml:space="preserve">Mies hitsaa teräspalkin osaa työpajassa.</w:t>
      </w:r>
    </w:p>
    <w:p>
      <w:r>
        <w:rPr>
          <w:b/>
        </w:rPr>
        <w:t xml:space="preserve">Tulos</w:t>
      </w:r>
    </w:p>
    <w:p>
      <w:r>
        <w:t xml:space="preserve">mies</w:t>
      </w:r>
    </w:p>
    <w:p>
      <w:r>
        <w:rPr>
          <w:b/>
        </w:rPr>
        <w:t xml:space="preserve">Esimerkki 0.129</w:t>
      </w:r>
    </w:p>
    <w:p>
      <w:r>
        <w:t xml:space="preserve">Herra Cupples raahasi nyt tossunsa vastaavaan kaappiin, joka sijaitsi takan toisella puolella ja jonka nurkka oli kadonnut katon laskeutuessa, ja etsi samalla avainta liivinsä taskusta.- Siellä oli vielä toinen ovi, joka oli osittain uponnut katon rinteeseen.</w:t>
      </w:r>
    </w:p>
    <w:p>
      <w:r>
        <w:rPr>
          <w:b/>
        </w:rPr>
        <w:t xml:space="preserve">Tulos</w:t>
      </w:r>
    </w:p>
    <w:p>
      <w:r>
        <w:t xml:space="preserve">Herra Cupples</w:t>
      </w:r>
    </w:p>
    <w:p>
      <w:r>
        <w:rPr>
          <w:b/>
        </w:rPr>
        <w:t xml:space="preserve">Esimerkki 0.130</w:t>
      </w:r>
    </w:p>
    <w:p>
      <w:r>
        <w:t xml:space="preserve">Ehdin juuri ja juuri työntää kannun Tom-sedän valokuvan taakse takanpielessä, kun ovi aukesi ja sisään tuli Gussie, joka kurvasi kuin sirkushevonen.</w:t>
      </w:r>
    </w:p>
    <w:p>
      <w:r>
        <w:rPr>
          <w:b/>
        </w:rPr>
        <w:t xml:space="preserve">Tulos</w:t>
      </w:r>
    </w:p>
    <w:p>
      <w:r>
        <w:t xml:space="preserve">Gussie</w:t>
      </w:r>
    </w:p>
    <w:p>
      <w:r>
        <w:rPr>
          <w:b/>
        </w:rPr>
        <w:t xml:space="preserve">Tulos</w:t>
      </w:r>
    </w:p>
    <w:p>
      <w:r>
        <w:t xml:space="preserve">ovi</w:t>
      </w:r>
    </w:p>
    <w:p>
      <w:r>
        <w:rPr>
          <w:b/>
        </w:rPr>
        <w:t xml:space="preserve">Esimerkki 0.131</w:t>
      </w:r>
    </w:p>
    <w:p>
      <w:r>
        <w:t xml:space="preserve"> Hänen valmentajansa tekee haastattelun istuessaan kädet yhdessä.</w:t>
      </w:r>
    </w:p>
    <w:p>
      <w:r>
        <w:rPr>
          <w:b/>
        </w:rPr>
        <w:t xml:space="preserve">Tulos</w:t>
      </w:r>
    </w:p>
    <w:p>
      <w:r>
        <w:t xml:space="preserve">valmentaja</w:t>
      </w:r>
    </w:p>
    <w:p>
      <w:r>
        <w:rPr>
          <w:b/>
        </w:rPr>
        <w:t xml:space="preserve">Esimerkki 0.132</w:t>
      </w:r>
    </w:p>
    <w:p>
      <w:r>
        <w:t xml:space="preserve">Hän väänsi käsiään, ja viimein, kun lopetin, hän huudahti:  "Voi, mitä minä teen?</w:t>
      </w:r>
    </w:p>
    <w:p>
      <w:r>
        <w:rPr>
          <w:b/>
        </w:rPr>
        <w:t xml:space="preserve">Tulos</w:t>
      </w:r>
    </w:p>
    <w:p>
      <w:r>
        <w:t xml:space="preserve">Hän</w:t>
      </w:r>
    </w:p>
    <w:p>
      <w:r>
        <w:rPr>
          <w:b/>
        </w:rPr>
        <w:t xml:space="preserve">Tulos</w:t>
      </w:r>
    </w:p>
    <w:p>
      <w:r>
        <w:t xml:space="preserve">kädet</w:t>
      </w:r>
    </w:p>
    <w:p>
      <w:r>
        <w:rPr>
          <w:b/>
        </w:rPr>
        <w:t xml:space="preserve">Esimerkki 0.133</w:t>
      </w:r>
    </w:p>
    <w:p>
      <w:r>
        <w:t xml:space="preserve">Valtava lintu kiipesi yhä korkeammalle.</w:t>
      </w:r>
    </w:p>
    <w:p>
      <w:r>
        <w:rPr>
          <w:b/>
        </w:rPr>
        <w:t xml:space="preserve">Tulos</w:t>
      </w:r>
    </w:p>
    <w:p>
      <w:r>
        <w:t xml:space="preserve">lintu</w:t>
      </w:r>
    </w:p>
    <w:p>
      <w:r>
        <w:rPr>
          <w:b/>
        </w:rPr>
        <w:t xml:space="preserve">Esimerkki 0.134</w:t>
      </w:r>
    </w:p>
    <w:p>
      <w:r>
        <w:t xml:space="preserve">Eversti otti päänsä käteensä ja kääntyi ympäri kuin huimauksen iskemänä.</w:t>
      </w:r>
    </w:p>
    <w:p>
      <w:r>
        <w:rPr>
          <w:b/>
        </w:rPr>
        <w:t xml:space="preserve">Tulos</w:t>
      </w:r>
    </w:p>
    <w:p>
      <w:r>
        <w:t xml:space="preserve">eversti</w:t>
      </w:r>
    </w:p>
    <w:p>
      <w:r>
        <w:rPr>
          <w:b/>
        </w:rPr>
        <w:t xml:space="preserve">Esimerkki 0.135</w:t>
      </w:r>
    </w:p>
    <w:p>
      <w:r>
        <w:t xml:space="preserve">Hän makasi silmät auki ja katseli seinällä olevaa kärpästä, joka hankaa ohuita siipiään takajaloillaan.</w:t>
      </w:r>
    </w:p>
    <w:p>
      <w:r>
        <w:rPr>
          <w:b/>
        </w:rPr>
        <w:t xml:space="preserve">Tulos</w:t>
      </w:r>
    </w:p>
    <w:p>
      <w:r>
        <w:t xml:space="preserve">Hän</w:t>
      </w:r>
    </w:p>
    <w:p>
      <w:r>
        <w:rPr>
          <w:b/>
        </w:rPr>
        <w:t xml:space="preserve">Esimerkki 0.136</w:t>
      </w:r>
    </w:p>
    <w:p>
      <w:r>
        <w:t xml:space="preserve">Kuusi vuotta myöhemmin, kun hän palasi Linksille, Jimmy löysi suuria mahdollisuuksia majatalon tallissa.</w:t>
      </w:r>
    </w:p>
    <w:p>
      <w:r>
        <w:rPr>
          <w:b/>
        </w:rPr>
        <w:t xml:space="preserve">Tulos</w:t>
      </w:r>
    </w:p>
    <w:p>
      <w:r>
        <w:t xml:space="preserve">Jimmy</w:t>
      </w:r>
    </w:p>
    <w:p>
      <w:r>
        <w:rPr>
          <w:b/>
        </w:rPr>
        <w:t xml:space="preserve">Esimerkki 0.137</w:t>
      </w:r>
    </w:p>
    <w:p>
      <w:r>
        <w:t xml:space="preserve">Veri virtasi sen silmän lähellä olevasta haavasta, johon Minneconsinin kuori oli osunut.</w:t>
      </w:r>
    </w:p>
    <w:p>
      <w:r>
        <w:rPr>
          <w:b/>
        </w:rPr>
        <w:t xml:space="preserve">Tulos</w:t>
      </w:r>
    </w:p>
    <w:p>
      <w:r>
        <w:t xml:space="preserve">Veri</w:t>
      </w:r>
    </w:p>
    <w:p>
      <w:r>
        <w:rPr>
          <w:b/>
        </w:rPr>
        <w:t xml:space="preserve">Esimerkki 0.138</w:t>
      </w:r>
    </w:p>
    <w:p>
      <w:r>
        <w:t xml:space="preserve">Hänellä oli kuitenkin sen verran järkeä, ettei hän yrittänyt vastustaa, joten hän nielaisi viskinsä ja odotti.</w:t>
      </w:r>
    </w:p>
    <w:p>
      <w:r>
        <w:rPr>
          <w:b/>
        </w:rPr>
        <w:t xml:space="preserve">Tulos</w:t>
      </w:r>
    </w:p>
    <w:p>
      <w:r>
        <w:t xml:space="preserve">hän</w:t>
      </w:r>
    </w:p>
    <w:p>
      <w:r>
        <w:rPr>
          <w:b/>
        </w:rPr>
        <w:t xml:space="preserve">Esimerkki 0.139</w:t>
      </w:r>
    </w:p>
    <w:p>
      <w:r>
        <w:t xml:space="preserve">Navajo, joka oli tiukasti satulassa, nousi hänen mukanaan, ja Silvermane hyppäsi aitauksen portin läpi ja ulos radalle, pidentyen jokaisella askeleella ja saavuttaen hurjan, epätoivoisen vauhdin.</w:t>
      </w:r>
    </w:p>
    <w:p>
      <w:r>
        <w:rPr>
          <w:b/>
        </w:rPr>
        <w:t xml:space="preserve">Tulos</w:t>
      </w:r>
    </w:p>
    <w:p>
      <w:r>
        <w:t xml:space="preserve">Navajo</w:t>
      </w:r>
    </w:p>
    <w:p>
      <w:r>
        <w:rPr>
          <w:b/>
        </w:rPr>
        <w:t xml:space="preserve">Tulos</w:t>
      </w:r>
    </w:p>
    <w:p>
      <w:r>
        <w:t xml:space="preserve">Silvermane</w:t>
      </w:r>
    </w:p>
    <w:p>
      <w:r>
        <w:rPr>
          <w:b/>
        </w:rPr>
        <w:t xml:space="preserve">Esimerkki 0.140</w:t>
      </w:r>
    </w:p>
    <w:p>
      <w:r>
        <w:t xml:space="preserve">Kameramies kävelee lumisella pihatiellä kuvatakseen nuoren lapsen lapioimassa lunta.</w:t>
      </w:r>
    </w:p>
    <w:p>
      <w:r>
        <w:rPr>
          <w:b/>
        </w:rPr>
        <w:t xml:space="preserve">Tulos</w:t>
      </w:r>
    </w:p>
    <w:p>
      <w:r>
        <w:t xml:space="preserve">kameramies</w:t>
      </w:r>
    </w:p>
    <w:p>
      <w:r>
        <w:rPr>
          <w:b/>
        </w:rPr>
        <w:t xml:space="preserve">Tulos</w:t>
      </w:r>
    </w:p>
    <w:p>
      <w:r>
        <w:t xml:space="preserve">lumi</w:t>
      </w:r>
    </w:p>
    <w:p>
      <w:r>
        <w:rPr>
          <w:b/>
        </w:rPr>
        <w:t xml:space="preserve">Esimerkki 0.141</w:t>
      </w:r>
    </w:p>
    <w:p>
      <w:r>
        <w:t xml:space="preserve"> Mies jatkaa astioiden pesua ja katsoo samalla kameraan.</w:t>
      </w:r>
    </w:p>
    <w:p>
      <w:r>
        <w:rPr>
          <w:b/>
        </w:rPr>
        <w:t xml:space="preserve">Tulos</w:t>
      </w:r>
    </w:p>
    <w:p>
      <w:r>
        <w:t xml:space="preserve">mies</w:t>
      </w:r>
    </w:p>
    <w:p>
      <w:r>
        <w:rPr>
          <w:b/>
        </w:rPr>
        <w:t xml:space="preserve">Tulos</w:t>
      </w:r>
    </w:p>
    <w:p>
      <w:r>
        <w:t xml:space="preserve">astiat</w:t>
      </w:r>
    </w:p>
    <w:p>
      <w:r>
        <w:rPr>
          <w:b/>
        </w:rPr>
        <w:t xml:space="preserve">Esimerkki 0.142</w:t>
      </w:r>
    </w:p>
    <w:p>
      <w:r>
        <w:t xml:space="preserve"> Voimistelija lyö jalkansa vahingossa tankoon ja pysähtyy.</w:t>
      </w:r>
    </w:p>
    <w:p>
      <w:r>
        <w:rPr>
          <w:b/>
        </w:rPr>
        <w:t xml:space="preserve">Tulos</w:t>
      </w:r>
    </w:p>
    <w:p>
      <w:r>
        <w:t xml:space="preserve">Jalka</w:t>
      </w:r>
    </w:p>
    <w:p>
      <w:r>
        <w:rPr>
          <w:b/>
        </w:rPr>
        <w:t xml:space="preserve">Esimerkki 0.143</w:t>
      </w:r>
    </w:p>
    <w:p>
      <w:r>
        <w:t xml:space="preserve">Päivää, herra Machin, sanoi Ruth Earp, joka oli avannut ovensa Tudor Passagen ja St Luke's Squaren kulmassa.</w:t>
      </w:r>
    </w:p>
    <w:p>
      <w:r>
        <w:rPr>
          <w:b/>
        </w:rPr>
        <w:t xml:space="preserve">Tulos</w:t>
      </w:r>
    </w:p>
    <w:p>
      <w:r>
        <w:t xml:space="preserve">Ruth Earp</w:t>
      </w:r>
    </w:p>
    <w:p>
      <w:r>
        <w:rPr>
          <w:b/>
        </w:rPr>
        <w:t xml:space="preserve">Tulos</w:t>
      </w:r>
    </w:p>
    <w:p>
      <w:r>
        <w:t xml:space="preserve">ovi</w:t>
      </w:r>
    </w:p>
    <w:p>
      <w:r>
        <w:rPr>
          <w:b/>
        </w:rPr>
        <w:t xml:space="preserve">Esimerkki 0.144</w:t>
      </w:r>
    </w:p>
    <w:p>
      <w:r>
        <w:t xml:space="preserve">Lyhty oli asetettu maahan oven viereen, ja se paljasti vain neljän henkilön alaraajat.</w:t>
      </w:r>
    </w:p>
    <w:p>
      <w:r>
        <w:rPr>
          <w:b/>
        </w:rPr>
        <w:t xml:space="preserve">Tulos</w:t>
      </w:r>
    </w:p>
    <w:p>
      <w:r>
        <w:t xml:space="preserve">lyhty</w:t>
      </w:r>
    </w:p>
    <w:p>
      <w:r>
        <w:rPr>
          <w:b/>
        </w:rPr>
        <w:t xml:space="preserve">Tulos</w:t>
      </w:r>
    </w:p>
    <w:p>
      <w:r>
        <w:t xml:space="preserve">ovi</w:t>
      </w:r>
    </w:p>
    <w:p>
      <w:r>
        <w:rPr>
          <w:b/>
        </w:rPr>
        <w:t xml:space="preserve">Esimerkki 0.145</w:t>
      </w:r>
    </w:p>
    <w:p>
      <w:r>
        <w:t xml:space="preserve">Hänen oli pakko lähteä hetkeksi pois tuosta ankeasta talosta, vaikka se joutuisi tuon raivokkaan tuulen piiskattavaksi, kolhiintuvaksi ja rikkoutuvaksi.</w:t>
      </w:r>
    </w:p>
    <w:p>
      <w:r>
        <w:rPr>
          <w:b/>
        </w:rPr>
        <w:t xml:space="preserve">Tulos</w:t>
      </w:r>
    </w:p>
    <w:p>
      <w:r>
        <w:t xml:space="preserve">Hän</w:t>
      </w:r>
    </w:p>
    <w:p>
      <w:r>
        <w:rPr>
          <w:b/>
        </w:rPr>
        <w:t xml:space="preserve">Esimerkki 0.146</w:t>
      </w:r>
    </w:p>
    <w:p>
      <w:r>
        <w:t xml:space="preserve">Ylhäältä putoava valtava kivi pamahti ohitseni, iskeytyi polulle ja syöksyi kuiluun.</w:t>
      </w:r>
    </w:p>
    <w:p>
      <w:r>
        <w:rPr>
          <w:b/>
        </w:rPr>
        <w:t xml:space="preserve">Tulos</w:t>
      </w:r>
    </w:p>
    <w:p>
      <w:r>
        <w:t xml:space="preserve">rock</w:t>
      </w:r>
    </w:p>
    <w:p>
      <w:r>
        <w:rPr>
          <w:b/>
        </w:rPr>
        <w:t xml:space="preserve">Esimerkki 0.147</w:t>
      </w:r>
    </w:p>
    <w:p>
      <w:r>
        <w:t xml:space="preserve">Sinä ..." Hän vei puheen pois nenäni edestä.</w:t>
      </w:r>
    </w:p>
    <w:p>
      <w:r>
        <w:rPr>
          <w:b/>
        </w:rPr>
        <w:t xml:space="preserve">Tulos</w:t>
      </w:r>
    </w:p>
    <w:p>
      <w:r>
        <w:t xml:space="preserve">Hän</w:t>
      </w:r>
    </w:p>
    <w:p>
      <w:r>
        <w:rPr>
          <w:b/>
        </w:rPr>
        <w:t xml:space="preserve">Esimerkki 0.148</w:t>
      </w:r>
    </w:p>
    <w:p>
      <w:r>
        <w:t xml:space="preserve">Michael nousi ylös ja pikemminkin käveli kuin käveli huoneen poikki takan vieressä olevan kellon luo.</w:t>
      </w:r>
    </w:p>
    <w:p>
      <w:r>
        <w:rPr>
          <w:b/>
        </w:rPr>
        <w:t xml:space="preserve">Tulos</w:t>
      </w:r>
    </w:p>
    <w:p>
      <w:r>
        <w:t xml:space="preserve">Michael</w:t>
      </w:r>
    </w:p>
    <w:p>
      <w:r>
        <w:rPr>
          <w:b/>
        </w:rPr>
        <w:t xml:space="preserve">Esimerkki 0.149</w:t>
      </w:r>
    </w:p>
    <w:p>
      <w:r>
        <w:t xml:space="preserve">He kuulivat, kuinka suuri otus syöksyi metsän halki, ja he kiirehtivät perään.</w:t>
      </w:r>
    </w:p>
    <w:p>
      <w:r>
        <w:rPr>
          <w:b/>
        </w:rPr>
        <w:t xml:space="preserve">Tulos</w:t>
      </w:r>
    </w:p>
    <w:p>
      <w:r>
        <w:t xml:space="preserve">he</w:t>
      </w:r>
    </w:p>
    <w:p>
      <w:r>
        <w:rPr>
          <w:b/>
        </w:rPr>
        <w:t xml:space="preserve">Tulos</w:t>
      </w:r>
    </w:p>
    <w:p>
      <w:r>
        <w:t xml:space="preserve">He</w:t>
      </w:r>
    </w:p>
    <w:p>
      <w:r>
        <w:rPr>
          <w:b/>
        </w:rPr>
        <w:t xml:space="preserve">Esimerkki 0.150</w:t>
      </w:r>
    </w:p>
    <w:p>
      <w:r>
        <w:t xml:space="preserve"> Hän hyppää palkille ja alkaa tehdä erilaisia voltteja ja temppuja.</w:t>
      </w:r>
    </w:p>
    <w:p>
      <w:r>
        <w:rPr>
          <w:b/>
        </w:rPr>
        <w:t xml:space="preserve">Tulos</w:t>
      </w:r>
    </w:p>
    <w:p>
      <w:r>
        <w:t xml:space="preserve">Hän</w:t>
      </w:r>
    </w:p>
    <w:p>
      <w:r>
        <w:rPr>
          <w:b/>
        </w:rPr>
        <w:t xml:space="preserve">Esimerkki 0.151</w:t>
      </w:r>
    </w:p>
    <w:p>
      <w:r>
        <w:t xml:space="preserve"> Pukumies soittaa saksofonia edessä aurinkolasit päällään.</w:t>
      </w:r>
    </w:p>
    <w:p>
      <w:r>
        <w:rPr>
          <w:b/>
        </w:rPr>
        <w:t xml:space="preserve">Tulos</w:t>
      </w:r>
    </w:p>
    <w:p>
      <w:r>
        <w:t xml:space="preserve">mies</w:t>
      </w:r>
    </w:p>
    <w:p>
      <w:r>
        <w:rPr>
          <w:b/>
        </w:rPr>
        <w:t xml:space="preserve">Tulos</w:t>
      </w:r>
    </w:p>
    <w:p>
      <w:r>
        <w:t xml:space="preserve">saksofoni</w:t>
      </w:r>
    </w:p>
    <w:p>
      <w:r>
        <w:rPr>
          <w:b/>
        </w:rPr>
        <w:t xml:space="preserve">Esimerkki 0.152</w:t>
      </w:r>
    </w:p>
    <w:p>
      <w:r>
        <w:t xml:space="preserve">Hän juoksi ympäri ja ympäri ja ympäri, syöksyi edestakaisin ja eteenpäin, huusi, kompastui, kaatui ja lyyhistyi lyötynä.</w:t>
      </w:r>
    </w:p>
    <w:p>
      <w:r>
        <w:rPr>
          <w:b/>
        </w:rPr>
        <w:t xml:space="preserve">Tulos</w:t>
      </w:r>
    </w:p>
    <w:p>
      <w:r>
        <w:t xml:space="preserve">Hän</w:t>
      </w:r>
    </w:p>
    <w:p>
      <w:r>
        <w:rPr>
          <w:b/>
        </w:rPr>
        <w:t xml:space="preserve">Esimerkki 0.153</w:t>
      </w:r>
    </w:p>
    <w:p>
      <w:r>
        <w:t xml:space="preserve">Monet naiset, joillain siniset paidat ja joillain valkoiset paidat, juoksentelevat kentällä ja pelaavat peliä.</w:t>
      </w:r>
    </w:p>
    <w:p>
      <w:r>
        <w:rPr>
          <w:b/>
        </w:rPr>
        <w:t xml:space="preserve">Tulos</w:t>
      </w:r>
    </w:p>
    <w:p>
      <w:r>
        <w:t xml:space="preserve">Monet naispuoliset</w:t>
      </w:r>
    </w:p>
    <w:p>
      <w:r>
        <w:rPr>
          <w:b/>
        </w:rPr>
        <w:t xml:space="preserve">Esimerkki 0.154</w:t>
      </w:r>
    </w:p>
    <w:p>
      <w:r>
        <w:t xml:space="preserve">Vauva alkaa hidastaa vauhtia ja hymyilee edessä seisovalle henkilölle, kun tämä alkaa kuvata maisemia takanaan.</w:t>
      </w:r>
    </w:p>
    <w:p>
      <w:r>
        <w:rPr>
          <w:b/>
        </w:rPr>
        <w:t xml:space="preserve">Tulos</w:t>
      </w:r>
    </w:p>
    <w:p>
      <w:r>
        <w:t xml:space="preserve">vauva</w:t>
      </w:r>
    </w:p>
    <w:p>
      <w:r>
        <w:rPr>
          <w:b/>
        </w:rPr>
        <w:t xml:space="preserve">Tulos</w:t>
      </w:r>
    </w:p>
    <w:p>
      <w:r>
        <w:t xml:space="preserve">he</w:t>
      </w:r>
    </w:p>
    <w:p>
      <w:r>
        <w:rPr>
          <w:b/>
        </w:rPr>
        <w:t xml:space="preserve">Esimerkki 0.155</w:t>
      </w:r>
    </w:p>
    <w:p>
      <w:r>
        <w:t xml:space="preserve">Sumuisen illan pimeys laskeutui kylmänä ja kosteana autiolle kannelle, ja herra Baker istui tupakalla ja ajatteli kaikkia niitä peräkkäisiä laivoja, joille hän oli monien pitkien vuosien ajan antanut merimiehen parhaan mahdollisen huolenpidon.</w:t>
      </w:r>
    </w:p>
    <w:p>
      <w:r>
        <w:rPr>
          <w:b/>
        </w:rPr>
        <w:t xml:space="preserve">Tulos</w:t>
      </w:r>
    </w:p>
    <w:p>
      <w:r>
        <w:t xml:space="preserve">Herra Baker</w:t>
      </w:r>
    </w:p>
    <w:p>
      <w:r>
        <w:rPr>
          <w:b/>
        </w:rPr>
        <w:t xml:space="preserve">Esimerkki 0.156</w:t>
      </w:r>
    </w:p>
    <w:p>
      <w:r>
        <w:t xml:space="preserve">Kahden miehen nähdään puhuvan kameralle, minkä jälkeen nähdään useita pätkiä, joissa ihmiset lyövät palloa.</w:t>
      </w:r>
    </w:p>
    <w:p>
      <w:r>
        <w:rPr>
          <w:b/>
        </w:rPr>
        <w:t xml:space="preserve">Tulos</w:t>
      </w:r>
    </w:p>
    <w:p>
      <w:r>
        <w:t xml:space="preserve">ihmiset</w:t>
      </w:r>
    </w:p>
    <w:p>
      <w:r>
        <w:rPr>
          <w:b/>
        </w:rPr>
        <w:t xml:space="preserve">Tulos</w:t>
      </w:r>
    </w:p>
    <w:p>
      <w:r>
        <w:t xml:space="preserve">pallo</w:t>
      </w:r>
    </w:p>
    <w:p>
      <w:r>
        <w:rPr>
          <w:b/>
        </w:rPr>
        <w:t xml:space="preserve">Esimerkki 0.157</w:t>
      </w:r>
    </w:p>
    <w:p>
      <w:r>
        <w:t xml:space="preserve">Kun hän käveli hänen kanssaan ulko-ovelle, hän ajatteli yhtäkkiä taas herra Buxtonia ja hänen iltapäivän vastaanottoa.</w:t>
      </w:r>
    </w:p>
    <w:p>
      <w:r>
        <w:rPr>
          <w:b/>
        </w:rPr>
        <w:t xml:space="preserve">Tulos</w:t>
      </w:r>
    </w:p>
    <w:p>
      <w:r>
        <w:t xml:space="preserve">hän</w:t>
      </w:r>
    </w:p>
    <w:p>
      <w:r>
        <w:rPr>
          <w:b/>
        </w:rPr>
        <w:t xml:space="preserve">Esimerkki 0.158</w:t>
      </w:r>
    </w:p>
    <w:p>
      <w:r>
        <w:t xml:space="preserve">Constance otti yhden ja avasi sen kellastuneelta etusivulta.</w:t>
      </w:r>
    </w:p>
    <w:p>
      <w:r>
        <w:rPr>
          <w:b/>
        </w:rPr>
        <w:t xml:space="preserve">Tulos</w:t>
      </w:r>
    </w:p>
    <w:p>
      <w:r>
        <w:t xml:space="preserve">Constance</w:t>
      </w:r>
    </w:p>
    <w:p>
      <w:r>
        <w:rPr>
          <w:b/>
        </w:rPr>
        <w:t xml:space="preserve">Esimerkki 0.159</w:t>
      </w:r>
    </w:p>
    <w:p>
      <w:r>
        <w:t xml:space="preserve"> Sitten mies katsoo ylös ja puhuu.</w:t>
      </w:r>
    </w:p>
    <w:p>
      <w:r>
        <w:rPr>
          <w:b/>
        </w:rPr>
        <w:t xml:space="preserve">Tulos</w:t>
      </w:r>
    </w:p>
    <w:p>
      <w:r>
        <w:t xml:space="preserve">mies</w:t>
      </w:r>
    </w:p>
    <w:p>
      <w:r>
        <w:rPr>
          <w:b/>
        </w:rPr>
        <w:t xml:space="preserve">Esimerkki 0.160</w:t>
      </w:r>
    </w:p>
    <w:p>
      <w:r>
        <w:t xml:space="preserve"> Tyttö lähettää kaksi sinistä ja yhden keltaisen kiekon eteenpäin.</w:t>
      </w:r>
    </w:p>
    <w:p>
      <w:r>
        <w:rPr>
          <w:b/>
        </w:rPr>
        <w:t xml:space="preserve">Tulos</w:t>
      </w:r>
    </w:p>
    <w:p>
      <w:r>
        <w:t xml:space="preserve">tyttö</w:t>
      </w:r>
    </w:p>
    <w:p>
      <w:r>
        <w:rPr>
          <w:b/>
        </w:rPr>
        <w:t xml:space="preserve">Tulos</w:t>
      </w:r>
    </w:p>
    <w:p>
      <w:r>
        <w:t xml:space="preserve">kiekko</w:t>
      </w:r>
    </w:p>
    <w:p>
      <w:r>
        <w:rPr>
          <w:b/>
        </w:rPr>
        <w:t xml:space="preserve">Esimerkki 0.161</w:t>
      </w:r>
    </w:p>
    <w:p>
      <w:r>
        <w:t xml:space="preserve">Ohjeita näytetään siirtymässä edestakaisin ja neljänneksi miehen välillä, joka laskee mattoa portaille.</w:t>
      </w:r>
    </w:p>
    <w:p>
      <w:r>
        <w:rPr>
          <w:b/>
        </w:rPr>
        <w:t xml:space="preserve">Tulos</w:t>
      </w:r>
    </w:p>
    <w:p>
      <w:r>
        <w:t xml:space="preserve">mies</w:t>
      </w:r>
    </w:p>
    <w:p>
      <w:r>
        <w:rPr>
          <w:b/>
        </w:rPr>
        <w:t xml:space="preserve">Tulos</w:t>
      </w:r>
    </w:p>
    <w:p>
      <w:r>
        <w:t xml:space="preserve">matto</w:t>
      </w:r>
    </w:p>
    <w:p>
      <w:r>
        <w:rPr>
          <w:b/>
        </w:rPr>
        <w:t xml:space="preserve">Esimerkki 0.162</w:t>
      </w:r>
    </w:p>
    <w:p>
      <w:r>
        <w:t xml:space="preserve">Lyhyesti sanottuna tykistö kieltäytyi jopa etenemästä rintamalle.</w:t>
      </w:r>
    </w:p>
    <w:p>
      <w:r>
        <w:rPr>
          <w:b/>
        </w:rPr>
        <w:t xml:space="preserve">Tulos</w:t>
      </w:r>
    </w:p>
    <w:p>
      <w:r>
        <w:t xml:space="preserve">tykistö</w:t>
      </w:r>
    </w:p>
    <w:p>
      <w:r>
        <w:rPr>
          <w:b/>
        </w:rPr>
        <w:t xml:space="preserve">Esimerkki 0.163</w:t>
      </w:r>
    </w:p>
    <w:p>
      <w:r>
        <w:t xml:space="preserve">Minulle jäi juuri ja juuri tilaa pitää hänen kätensä omassani; toisella kädellä hän tarttui kaiteisiin, ja niin nousimme askel askeleelta, huohottaen taukoa molemmilla kerroilla ja käyden kiivasta taistelua hengästymisestä puolimatkassa.</w:t>
      </w:r>
    </w:p>
    <w:p>
      <w:r>
        <w:rPr>
          <w:b/>
        </w:rPr>
        <w:t xml:space="preserve">Tulos</w:t>
      </w:r>
    </w:p>
    <w:p>
      <w:r>
        <w:t xml:space="preserve">hänen</w:t>
      </w:r>
    </w:p>
    <w:p>
      <w:r>
        <w:rPr>
          <w:b/>
        </w:rPr>
        <w:t xml:space="preserve">Tulos</w:t>
      </w:r>
    </w:p>
    <w:p>
      <w:r>
        <w:t xml:space="preserve">hän</w:t>
      </w:r>
    </w:p>
    <w:p>
      <w:r>
        <w:rPr>
          <w:b/>
        </w:rPr>
        <w:t xml:space="preserve">Esimerkki 0.164</w:t>
      </w:r>
    </w:p>
    <w:p>
      <w:r>
        <w:t xml:space="preserve">Joskus he eivät liikkuneet kuin muutaman askeleen päästääkseen hänet ohi.</w:t>
      </w:r>
    </w:p>
    <w:p>
      <w:r>
        <w:rPr>
          <w:b/>
        </w:rPr>
        <w:t xml:space="preserve">Tulos</w:t>
      </w:r>
    </w:p>
    <w:p>
      <w:r>
        <w:t xml:space="preserve">he</w:t>
      </w:r>
    </w:p>
    <w:p>
      <w:r>
        <w:rPr>
          <w:b/>
        </w:rPr>
        <w:t xml:space="preserve">Esimerkki 0.165</w:t>
      </w:r>
    </w:p>
    <w:p>
      <w:r>
        <w:t xml:space="preserve">Herttuan herra suuteli häntä ja lähti pois.</w:t>
      </w:r>
    </w:p>
    <w:p>
      <w:r>
        <w:rPr>
          <w:b/>
        </w:rPr>
        <w:t xml:space="preserve">Tulos</w:t>
      </w:r>
    </w:p>
    <w:p>
      <w:r>
        <w:t xml:space="preserve">Duke</w:t>
      </w:r>
    </w:p>
    <w:p>
      <w:r>
        <w:rPr>
          <w:b/>
        </w:rPr>
        <w:t xml:space="preserve">Esimerkki 0.166</w:t>
      </w:r>
    </w:p>
    <w:p>
      <w:r>
        <w:t xml:space="preserve">Varovasti hän alkoi etusormensa kärjellä etsiä järkähtämättömän vaaleanpunaisella poskellaan kohtaa, jossa Joe Hazeltinen suudelma oli aiemmin liekitetty.</w:t>
      </w:r>
    </w:p>
    <w:p>
      <w:r>
        <w:rPr>
          <w:b/>
        </w:rPr>
        <w:t xml:space="preserve">Tulos</w:t>
      </w:r>
    </w:p>
    <w:p>
      <w:r>
        <w:t xml:space="preserve">hän</w:t>
      </w:r>
    </w:p>
    <w:p>
      <w:r>
        <w:rPr>
          <w:b/>
        </w:rPr>
        <w:t xml:space="preserve">Esimerkki 0.167</w:t>
      </w:r>
    </w:p>
    <w:p>
      <w:r>
        <w:t xml:space="preserve">Hän oli saanut hänet nurkkaan, ja kappalainen, jonka yläpuolella oli krenatööri, joka yritti kuristaa tai vangita häntä tai molempia, huudahti: "Anna hänelle armonisku, kultaseni, anna se viidennen kylkiluun alle!", kun kapteeni Night huusi: "Mene kotiin äitisi luo, maitopää!" ja hän tarttui miekkansa kahvasta, iski vihollistaan niin paljon oikeaan ranteeseen, että se turtui kuukaudeksi, ja väänsi hänen sormensa kravattiinsa kiinni,</w:t>
      </w:r>
    </w:p>
    <w:p>
      <w:r>
        <w:rPr>
          <w:b/>
        </w:rPr>
        <w:t xml:space="preserve">Tulos</w:t>
      </w:r>
    </w:p>
    <w:p>
      <w:r>
        <w:t xml:space="preserve">Hän</w:t>
      </w:r>
    </w:p>
    <w:p>
      <w:r>
        <w:rPr>
          <w:b/>
        </w:rPr>
        <w:t xml:space="preserve">Tulos</w:t>
      </w:r>
    </w:p>
    <w:p>
      <w:r>
        <w:t xml:space="preserve">Grenadier</w:t>
      </w:r>
    </w:p>
    <w:p>
      <w:r>
        <w:rPr>
          <w:b/>
        </w:rPr>
        <w:t xml:space="preserve">Tulos</w:t>
      </w:r>
    </w:p>
    <w:p>
      <w:r>
        <w:t xml:space="preserve">miekka</w:t>
      </w:r>
    </w:p>
    <w:p>
      <w:r>
        <w:rPr>
          <w:b/>
        </w:rPr>
        <w:t xml:space="preserve">Esimerkki 0.168</w:t>
      </w:r>
    </w:p>
    <w:p>
      <w:r>
        <w:t xml:space="preserve">Hän avasi kätensä laajalle ja tuijotti minua pienillä sinisillä silmillään, jotka olivat täydellisen pyöreät."</w:t>
      </w:r>
    </w:p>
    <w:p>
      <w:r>
        <w:rPr>
          <w:b/>
        </w:rPr>
        <w:t xml:space="preserve">Tulos</w:t>
      </w:r>
    </w:p>
    <w:p>
      <w:r>
        <w:t xml:space="preserve">Hän</w:t>
      </w:r>
    </w:p>
    <w:p>
      <w:r>
        <w:rPr>
          <w:b/>
        </w:rPr>
        <w:t xml:space="preserve">Tulos</w:t>
      </w:r>
    </w:p>
    <w:p>
      <w:r>
        <w:t xml:space="preserve">aseet</w:t>
      </w:r>
    </w:p>
    <w:p>
      <w:r>
        <w:rPr>
          <w:b/>
        </w:rPr>
        <w:t xml:space="preserve">Esimerkki 0.169</w:t>
      </w:r>
    </w:p>
    <w:p>
      <w:r>
        <w:t xml:space="preserve"> Sitten henkilö kaataa vettä ja lisää sokeria kattilaan siirapin valmistamiseksi.</w:t>
      </w:r>
    </w:p>
    <w:p>
      <w:r>
        <w:rPr>
          <w:b/>
        </w:rPr>
        <w:t xml:space="preserve">Tulos</w:t>
      </w:r>
    </w:p>
    <w:p>
      <w:r>
        <w:t xml:space="preserve">henkilö</w:t>
      </w:r>
    </w:p>
    <w:p>
      <w:r>
        <w:rPr>
          <w:b/>
        </w:rPr>
        <w:t xml:space="preserve">Tulos</w:t>
      </w:r>
    </w:p>
    <w:p>
      <w:r>
        <w:t xml:space="preserve">sokeri</w:t>
      </w:r>
    </w:p>
    <w:p>
      <w:r>
        <w:rPr>
          <w:b/>
        </w:rPr>
        <w:t xml:space="preserve">Esimerkki 0.170</w:t>
      </w:r>
    </w:p>
    <w:p>
      <w:r>
        <w:t xml:space="preserve">Hän astui sisään ja huusi oviaukosta äidilleen ja vaimolleen:  "Kaikki on hyvin!</w:t>
      </w:r>
    </w:p>
    <w:p>
      <w:r>
        <w:rPr>
          <w:b/>
        </w:rPr>
        <w:t xml:space="preserve">Tulos</w:t>
      </w:r>
    </w:p>
    <w:p>
      <w:r>
        <w:t xml:space="preserve">Hän</w:t>
      </w:r>
    </w:p>
    <w:p>
      <w:r>
        <w:rPr>
          <w:b/>
        </w:rPr>
        <w:t xml:space="preserve">Esimerkki 0.171</w:t>
      </w:r>
    </w:p>
    <w:p>
      <w:r>
        <w:t xml:space="preserve">kaksi lasta on pienessä autossa katsomassa, kun pieni lapsi, jolla on sauva kädessään, lyö salama mcqueenin pi'àö¬±ata.</w:t>
      </w:r>
    </w:p>
    <w:p>
      <w:r>
        <w:rPr>
          <w:b/>
        </w:rPr>
        <w:t xml:space="preserve">Tulos</w:t>
      </w:r>
    </w:p>
    <w:p>
      <w:r>
        <w:t xml:space="preserve">kaksi lasta</w:t>
      </w:r>
    </w:p>
    <w:p>
      <w:r>
        <w:rPr>
          <w:b/>
        </w:rPr>
        <w:t xml:space="preserve">Tulos</w:t>
      </w:r>
    </w:p>
    <w:p>
      <w:r>
        <w:t xml:space="preserve">napa</w:t>
      </w:r>
    </w:p>
    <w:p>
      <w:r>
        <w:rPr>
          <w:b/>
        </w:rPr>
        <w:t xml:space="preserve">Esimerkki 0.172</w:t>
      </w:r>
    </w:p>
    <w:p>
      <w:r>
        <w:t xml:space="preserve">Kun ystäväni oli lyönyt nuppineulan maahan tarkasti siihen kohtaan, johon kuoriainen putosi, hän otti taskustaan esiin mittanauhan.</w:t>
      </w:r>
    </w:p>
    <w:p>
      <w:r>
        <w:rPr>
          <w:b/>
        </w:rPr>
        <w:t xml:space="preserve">Tulos</w:t>
      </w:r>
    </w:p>
    <w:p>
      <w:r>
        <w:t xml:space="preserve">ystävä</w:t>
      </w:r>
    </w:p>
    <w:p>
      <w:r>
        <w:rPr>
          <w:b/>
        </w:rPr>
        <w:t xml:space="preserve">Esimerkki 0.173</w:t>
      </w:r>
    </w:p>
    <w:p>
      <w:r>
        <w:t xml:space="preserve">"Et näytä unohtaneen mitään, Tom", Ned sanoi ihaillen, kun he nousivat ylöspäin.</w:t>
      </w:r>
    </w:p>
    <w:p>
      <w:r>
        <w:rPr>
          <w:b/>
        </w:rPr>
        <w:t xml:space="preserve">Tulos</w:t>
      </w:r>
    </w:p>
    <w:p>
      <w:r>
        <w:t xml:space="preserve">Ned</w:t>
      </w:r>
    </w:p>
    <w:p>
      <w:r>
        <w:rPr>
          <w:b/>
        </w:rPr>
        <w:t xml:space="preserve">Tulos</w:t>
      </w:r>
    </w:p>
    <w:p>
      <w:r>
        <w:t xml:space="preserve">he</w:t>
      </w:r>
    </w:p>
    <w:p>
      <w:r>
        <w:rPr>
          <w:b/>
        </w:rPr>
        <w:t xml:space="preserve">Esimerkki 0.174</w:t>
      </w:r>
    </w:p>
    <w:p>
      <w:r>
        <w:t xml:space="preserve"> Hän pyyhkäisee vedellä peitettyä harjaa aidan päällä.</w:t>
      </w:r>
    </w:p>
    <w:p>
      <w:r>
        <w:rPr>
          <w:b/>
        </w:rPr>
        <w:t xml:space="preserve">Tulos</w:t>
      </w:r>
    </w:p>
    <w:p>
      <w:r>
        <w:t xml:space="preserve">Hän</w:t>
      </w:r>
    </w:p>
    <w:p>
      <w:r>
        <w:rPr>
          <w:b/>
        </w:rPr>
        <w:t xml:space="preserve">Tulos</w:t>
      </w:r>
    </w:p>
    <w:p>
      <w:r>
        <w:t xml:space="preserve">harja</w:t>
      </w:r>
    </w:p>
    <w:p>
      <w:r>
        <w:rPr>
          <w:b/>
        </w:rPr>
        <w:t xml:space="preserve">Esimerkki 0.175</w:t>
      </w:r>
    </w:p>
    <w:p>
      <w:r>
        <w:t xml:space="preserve">  Mies sekoittaa juomat, ja sen jälkeen he maistelevat valmistamiaan juomia.</w:t>
      </w:r>
    </w:p>
    <w:p>
      <w:r>
        <w:rPr>
          <w:b/>
        </w:rPr>
        <w:t xml:space="preserve">Tulos</w:t>
      </w:r>
    </w:p>
    <w:p>
      <w:r>
        <w:t xml:space="preserve">mies</w:t>
      </w:r>
    </w:p>
    <w:p>
      <w:r>
        <w:rPr>
          <w:b/>
        </w:rPr>
        <w:t xml:space="preserve">Tulos</w:t>
      </w:r>
    </w:p>
    <w:p>
      <w:r>
        <w:t xml:space="preserve">juomat</w:t>
      </w:r>
    </w:p>
    <w:p>
      <w:r>
        <w:rPr>
          <w:b/>
        </w:rPr>
        <w:t xml:space="preserve">Esimerkki 0.176</w:t>
      </w:r>
    </w:p>
    <w:p>
      <w:r>
        <w:t xml:space="preserve"> Naisen näytetään tekevän erilaisia asioita, kun jokaisen hänen tekemänsä toiminnon alla näkyy askelia, ja ruudulle ilmestyy jopa vinkkejä, jotka johtavat siihen, että nainen makaa sängyllä miehen tatuoidessa hänet.</w:t>
      </w:r>
    </w:p>
    <w:p>
      <w:r>
        <w:rPr>
          <w:b/>
        </w:rPr>
        <w:t xml:space="preserve">Tulos</w:t>
      </w:r>
    </w:p>
    <w:p>
      <w:r>
        <w:t xml:space="preserve">mies</w:t>
      </w:r>
    </w:p>
    <w:p>
      <w:r>
        <w:rPr>
          <w:b/>
        </w:rPr>
        <w:t xml:space="preserve">Tulos</w:t>
      </w:r>
    </w:p>
    <w:p>
      <w:r>
        <w:t xml:space="preserve">Nainen</w:t>
      </w:r>
    </w:p>
    <w:p>
      <w:r>
        <w:rPr>
          <w:b/>
        </w:rPr>
        <w:t xml:space="preserve">Esimerkki 0.177</w:t>
      </w:r>
    </w:p>
    <w:p>
      <w:r>
        <w:t xml:space="preserve"> Näemme toisen pisteet ja vedessä leikkiviä miehiä.</w:t>
      </w:r>
    </w:p>
    <w:p>
      <w:r>
        <w:rPr>
          <w:b/>
        </w:rPr>
        <w:t xml:space="preserve">Tulos</w:t>
      </w:r>
    </w:p>
    <w:p>
      <w:r>
        <w:t xml:space="preserve">miehet</w:t>
      </w:r>
    </w:p>
    <w:p>
      <w:r>
        <w:rPr>
          <w:b/>
        </w:rPr>
        <w:t xml:space="preserve">Esimerkki 0.178</w:t>
      </w:r>
    </w:p>
    <w:p>
      <w:r>
        <w:t xml:space="preserve">Hänen sormensa ulottuivat lipputangon yli.</w:t>
      </w:r>
    </w:p>
    <w:p>
      <w:r>
        <w:rPr>
          <w:b/>
        </w:rPr>
        <w:t xml:space="preserve">Tulos</w:t>
      </w:r>
    </w:p>
    <w:p>
      <w:r>
        <w:t xml:space="preserve">sormet</w:t>
      </w:r>
    </w:p>
    <w:p>
      <w:r>
        <w:rPr>
          <w:b/>
        </w:rPr>
        <w:t xml:space="preserve">Esimerkki 0.179</w:t>
      </w:r>
    </w:p>
    <w:p>
      <w:r>
        <w:t xml:space="preserve">Hän istui näin monta minuuttia.</w:t>
      </w:r>
    </w:p>
    <w:p>
      <w:r>
        <w:rPr>
          <w:b/>
        </w:rPr>
        <w:t xml:space="preserve">Tulos</w:t>
      </w:r>
    </w:p>
    <w:p>
      <w:r>
        <w:t xml:space="preserve">Hän</w:t>
      </w:r>
    </w:p>
    <w:p>
      <w:r>
        <w:rPr>
          <w:b/>
        </w:rPr>
        <w:t xml:space="preserve">Esimerkki 0.180</w:t>
      </w:r>
    </w:p>
    <w:p>
      <w:r>
        <w:t xml:space="preserve"> Keltapaitainen mies soittaa saksofonia.</w:t>
      </w:r>
    </w:p>
    <w:p>
      <w:r>
        <w:rPr>
          <w:b/>
        </w:rPr>
        <w:t xml:space="preserve">Tulos</w:t>
      </w:r>
    </w:p>
    <w:p>
      <w:r>
        <w:t xml:space="preserve">mies</w:t>
      </w:r>
    </w:p>
    <w:p>
      <w:r>
        <w:rPr>
          <w:b/>
        </w:rPr>
        <w:t xml:space="preserve">Tulos</w:t>
      </w:r>
    </w:p>
    <w:p>
      <w:r>
        <w:t xml:space="preserve">saksofoni</w:t>
      </w:r>
    </w:p>
    <w:p>
      <w:r>
        <w:rPr>
          <w:b/>
        </w:rPr>
        <w:t xml:space="preserve">Esimerkki 0.181</w:t>
      </w:r>
    </w:p>
    <w:p>
      <w:r>
        <w:t xml:space="preserve">Aaskalintu katseli ympärilleen ja painoi suuren kynnen kuolleen miehen rintaan.</w:t>
      </w:r>
    </w:p>
    <w:p>
      <w:r>
        <w:rPr>
          <w:b/>
        </w:rPr>
        <w:t xml:space="preserve">Tulos</w:t>
      </w:r>
    </w:p>
    <w:p>
      <w:r>
        <w:t xml:space="preserve">lintu</w:t>
      </w:r>
    </w:p>
    <w:p>
      <w:r>
        <w:rPr>
          <w:b/>
        </w:rPr>
        <w:t xml:space="preserve">Tulos</w:t>
      </w:r>
    </w:p>
    <w:p>
      <w:r>
        <w:t xml:space="preserve">kynsi</w:t>
      </w:r>
    </w:p>
    <w:p>
      <w:r>
        <w:rPr>
          <w:b/>
        </w:rPr>
        <w:t xml:space="preserve">Esimerkki 0.182</w:t>
      </w:r>
    </w:p>
    <w:p>
      <w:r>
        <w:t xml:space="preserve"> Hän hankaa hampaitaan edestakaisin pitkään.</w:t>
      </w:r>
    </w:p>
    <w:p>
      <w:r>
        <w:rPr>
          <w:b/>
        </w:rPr>
        <w:t xml:space="preserve">Tulos</w:t>
      </w:r>
    </w:p>
    <w:p>
      <w:r>
        <w:t xml:space="preserve">Hän</w:t>
      </w:r>
    </w:p>
    <w:p>
      <w:r>
        <w:rPr>
          <w:b/>
        </w:rPr>
        <w:t xml:space="preserve">Esimerkki 0.183</w:t>
      </w:r>
    </w:p>
    <w:p>
      <w:r>
        <w:t xml:space="preserve">Bostil heilutti kättään.</w:t>
      </w:r>
    </w:p>
    <w:p>
      <w:r>
        <w:rPr>
          <w:b/>
        </w:rPr>
        <w:t xml:space="preserve">Tulos</w:t>
      </w:r>
    </w:p>
    <w:p>
      <w:r>
        <w:t xml:space="preserve">Bostil</w:t>
      </w:r>
    </w:p>
    <w:p>
      <w:r>
        <w:rPr>
          <w:b/>
        </w:rPr>
        <w:t xml:space="preserve">Esimerkki 0.184</w:t>
      </w:r>
    </w:p>
    <w:p>
      <w:r>
        <w:t xml:space="preserve">Monsieur Champoun, puhdas, siisti, sileäksi ajeltu, vanha ranskalainen mies, jakaa aterian hänen kanssaan.</w:t>
      </w:r>
    </w:p>
    <w:p>
      <w:r>
        <w:rPr>
          <w:b/>
        </w:rPr>
        <w:t xml:space="preserve">Tulos</w:t>
      </w:r>
    </w:p>
    <w:p>
      <w:r>
        <w:t xml:space="preserve">Monsieur Champoun</w:t>
      </w:r>
    </w:p>
    <w:p>
      <w:r>
        <w:rPr>
          <w:b/>
        </w:rPr>
        <w:t xml:space="preserve">Esimerkki 0.185</w:t>
      </w:r>
    </w:p>
    <w:p>
      <w:r>
        <w:t xml:space="preserve">Pieni ryhmä ihmisiä istuu vedessä, ja sen jälkeen yksi ratsastaa helikopterin perässä laudalla ja nainen puhuu kameralle.</w:t>
      </w:r>
    </w:p>
    <w:p>
      <w:r>
        <w:rPr>
          <w:b/>
        </w:rPr>
        <w:t xml:space="preserve">Tulos</w:t>
      </w:r>
    </w:p>
    <w:p>
      <w:r>
        <w:t xml:space="preserve">ihmiset</w:t>
      </w:r>
    </w:p>
    <w:p>
      <w:r>
        <w:rPr>
          <w:b/>
        </w:rPr>
        <w:t xml:space="preserve">Tulos</w:t>
      </w:r>
    </w:p>
    <w:p>
      <w:r>
        <w:t xml:space="preserve">hallitus</w:t>
      </w:r>
    </w:p>
    <w:p>
      <w:r>
        <w:rPr>
          <w:b/>
        </w:rPr>
        <w:t xml:space="preserve">Esimerkki 0.186</w:t>
      </w:r>
    </w:p>
    <w:p>
      <w:r>
        <w:t xml:space="preserve"> Mies vitsailee kuin olisi ruohonleikkuria hallitsematta.</w:t>
      </w:r>
    </w:p>
    <w:p>
      <w:r>
        <w:rPr>
          <w:b/>
        </w:rPr>
        <w:t xml:space="preserve">Tulos</w:t>
      </w:r>
    </w:p>
    <w:p>
      <w:r>
        <w:t xml:space="preserve">Mies</w:t>
      </w:r>
    </w:p>
    <w:p>
      <w:r>
        <w:rPr>
          <w:b/>
        </w:rPr>
        <w:t xml:space="preserve">Tulos</w:t>
      </w:r>
    </w:p>
    <w:p>
      <w:r>
        <w:t xml:space="preserve">ruohonleikkuri</w:t>
      </w:r>
    </w:p>
    <w:p>
      <w:r>
        <w:rPr>
          <w:b/>
        </w:rPr>
        <w:t xml:space="preserve">Esimerkki 0.187</w:t>
      </w:r>
    </w:p>
    <w:p>
      <w:r>
        <w:t xml:space="preserve">Vixen käveli merenrantaa, hymyilevää pientä satamaa ja uljasta vanhaa linnaa kohti.</w:t>
      </w:r>
    </w:p>
    <w:p>
      <w:r>
        <w:rPr>
          <w:b/>
        </w:rPr>
        <w:t xml:space="preserve">Tulos</w:t>
      </w:r>
    </w:p>
    <w:p>
      <w:r>
        <w:t xml:space="preserve">Vixen</w:t>
      </w:r>
    </w:p>
    <w:p>
      <w:r>
        <w:rPr>
          <w:b/>
        </w:rPr>
        <w:t xml:space="preserve">Esimerkki 0.188</w:t>
      </w:r>
    </w:p>
    <w:p>
      <w:r>
        <w:t xml:space="preserve">Bob jatkoi pakkaamista hymyillen.</w:t>
      </w:r>
    </w:p>
    <w:p>
      <w:r>
        <w:rPr>
          <w:b/>
        </w:rPr>
        <w:t xml:space="preserve">Tulos</w:t>
      </w:r>
    </w:p>
    <w:p>
      <w:r>
        <w:t xml:space="preserve">Bob</w:t>
      </w:r>
    </w:p>
    <w:p>
      <w:r>
        <w:rPr>
          <w:b/>
        </w:rPr>
        <w:t xml:space="preserve">Esimerkki 0.189</w:t>
      </w:r>
    </w:p>
    <w:p>
      <w:r>
        <w:t xml:space="preserve">Olin tanssimassa samassa lavasteessa punatukkaisen, pisamakasvoisen tytön kanssa, joka tarttui käsivarteeni ja halusi tietää, oliko ystäväni aseistettu.</w:t>
      </w:r>
    </w:p>
    <w:p>
      <w:r>
        <w:rPr>
          <w:b/>
        </w:rPr>
        <w:t xml:space="preserve">Tulos</w:t>
      </w:r>
    </w:p>
    <w:p>
      <w:r>
        <w:t xml:space="preserve">pisamakasvoinen tyttö</w:t>
      </w:r>
    </w:p>
    <w:p>
      <w:r>
        <w:rPr>
          <w:b/>
        </w:rPr>
        <w:t xml:space="preserve">Esimerkki 0.190</w:t>
      </w:r>
    </w:p>
    <w:p>
      <w:r>
        <w:t xml:space="preserve"> Taustalla nainen kävelee oikealta vasemmalle.</w:t>
      </w:r>
    </w:p>
    <w:p>
      <w:r>
        <w:rPr>
          <w:b/>
        </w:rPr>
        <w:t xml:space="preserve">Tulos</w:t>
      </w:r>
    </w:p>
    <w:p>
      <w:r>
        <w:t xml:space="preserve">Nainen</w:t>
      </w:r>
    </w:p>
    <w:p>
      <w:r>
        <w:rPr>
          <w:b/>
        </w:rPr>
        <w:t xml:space="preserve">Esimerkki 0.191</w:t>
      </w:r>
    </w:p>
    <w:p>
      <w:r>
        <w:t xml:space="preserve">Hengästyneenä, ilman alkusoittoa tai johdantoa, hän heitti valituksensa vanhemman naisen valituksen vaimentamiin korviin.</w:t>
      </w:r>
    </w:p>
    <w:p>
      <w:r>
        <w:rPr>
          <w:b/>
        </w:rPr>
        <w:t xml:space="preserve">Tulos</w:t>
      </w:r>
    </w:p>
    <w:p>
      <w:r>
        <w:t xml:space="preserve">hän</w:t>
      </w:r>
    </w:p>
    <w:p>
      <w:r>
        <w:rPr>
          <w:b/>
        </w:rPr>
        <w:t xml:space="preserve">Esimerkki 0.192</w:t>
      </w:r>
    </w:p>
    <w:p>
      <w:r>
        <w:t xml:space="preserve"> Mies kävelee paikalle ja hieroo sitä kattoon.</w:t>
      </w:r>
    </w:p>
    <w:p>
      <w:r>
        <w:rPr>
          <w:b/>
        </w:rPr>
        <w:t xml:space="preserve">Tulos</w:t>
      </w:r>
    </w:p>
    <w:p>
      <w:r>
        <w:t xml:space="preserve">mies</w:t>
      </w:r>
    </w:p>
    <w:p>
      <w:r>
        <w:rPr>
          <w:b/>
        </w:rPr>
        <w:t xml:space="preserve">Esimerkki 0.193</w:t>
      </w:r>
    </w:p>
    <w:p>
      <w:r>
        <w:t xml:space="preserve">Mies tuottaa paljon mustaa pölyä tehdessään korjauksia polkupyörään, ja lopulta hän poistuu huoneesta, palaa takaisin ja lähtee taas, kun yksi kissa lähestyy aluetta, josta mies työskenteli.</w:t>
      </w:r>
    </w:p>
    <w:p>
      <w:r>
        <w:rPr>
          <w:b/>
        </w:rPr>
        <w:t xml:space="preserve">Tulos</w:t>
      </w:r>
    </w:p>
    <w:p>
      <w:r>
        <w:t xml:space="preserve">mies</w:t>
      </w:r>
    </w:p>
    <w:p>
      <w:r>
        <w:rPr>
          <w:b/>
        </w:rPr>
        <w:t xml:space="preserve">Tulos</w:t>
      </w:r>
    </w:p>
    <w:p>
      <w:r>
        <w:t xml:space="preserve">polkupyörä</w:t>
      </w:r>
    </w:p>
    <w:p>
      <w:r>
        <w:rPr>
          <w:b/>
        </w:rPr>
        <w:t xml:space="preserve">Esimerkki 0.194</w:t>
      </w:r>
    </w:p>
    <w:p>
      <w:r>
        <w:t xml:space="preserve">Yleisö katsomassa panoroi suuren radan ja urheilijat juoksemassa kuoppaan.</w:t>
      </w:r>
    </w:p>
    <w:p>
      <w:r>
        <w:rPr>
          <w:b/>
        </w:rPr>
        <w:t xml:space="preserve">Tulos</w:t>
      </w:r>
    </w:p>
    <w:p>
      <w:r>
        <w:t xml:space="preserve">urheilijat</w:t>
      </w:r>
    </w:p>
    <w:p>
      <w:r>
        <w:rPr>
          <w:b/>
        </w:rPr>
        <w:t xml:space="preserve">Esimerkki 0.195</w:t>
      </w:r>
    </w:p>
    <w:p>
      <w:r>
        <w:t xml:space="preserve">Tämän jälkeen miestä näytetään kaatamassa jauhetta suureen valkoiseen ämpäriin, kaatamassa siihen vettä ja sekoittamassa sisältöä käsiporakoneella.</w:t>
      </w:r>
    </w:p>
    <w:p>
      <w:r>
        <w:rPr>
          <w:b/>
        </w:rPr>
        <w:t xml:space="preserve">Tulos</w:t>
      </w:r>
    </w:p>
    <w:p>
      <w:r>
        <w:t xml:space="preserve">mies</w:t>
      </w:r>
    </w:p>
    <w:p>
      <w:r>
        <w:rPr>
          <w:b/>
        </w:rPr>
        <w:t xml:space="preserve">Tulos</w:t>
      </w:r>
    </w:p>
    <w:p>
      <w:r>
        <w:t xml:space="preserve">käsipora</w:t>
      </w:r>
    </w:p>
    <w:p>
      <w:r>
        <w:rPr>
          <w:b/>
        </w:rPr>
        <w:t xml:space="preserve">Esimerkki 0.196</w:t>
      </w:r>
    </w:p>
    <w:p>
      <w:r>
        <w:t xml:space="preserve">Ja me käännyimme ulos.</w:t>
      </w:r>
    </w:p>
    <w:p>
      <w:r>
        <w:rPr>
          <w:b/>
        </w:rPr>
        <w:t xml:space="preserve">Tulos</w:t>
      </w:r>
    </w:p>
    <w:p>
      <w:r>
        <w:t xml:space="preserve">me</w:t>
      </w:r>
    </w:p>
    <w:p>
      <w:r>
        <w:rPr>
          <w:b/>
        </w:rPr>
        <w:t xml:space="preserve">Esimerkki 0.197</w:t>
      </w:r>
    </w:p>
    <w:p>
      <w:r>
        <w:t xml:space="preserve"> Poika seisoo miehen vieressä, sitten hän nostaa käden ja kävelee esiintymään rinnakkain bardien kanssa.</w:t>
      </w:r>
    </w:p>
    <w:p>
      <w:r>
        <w:rPr>
          <w:b/>
        </w:rPr>
        <w:t xml:space="preserve">Tulos</w:t>
      </w:r>
    </w:p>
    <w:p>
      <w:r>
        <w:t xml:space="preserve">poika</w:t>
      </w:r>
    </w:p>
    <w:p>
      <w:r>
        <w:rPr>
          <w:b/>
        </w:rPr>
        <w:t xml:space="preserve">Tulos</w:t>
      </w:r>
    </w:p>
    <w:p>
      <w:r>
        <w:t xml:space="preserve">mies</w:t>
      </w:r>
    </w:p>
    <w:p>
      <w:r>
        <w:rPr>
          <w:b/>
        </w:rPr>
        <w:t xml:space="preserve">Tulos</w:t>
      </w:r>
    </w:p>
    <w:p>
      <w:r>
        <w:t xml:space="preserve">käsi</w:t>
      </w:r>
    </w:p>
    <w:p>
      <w:r>
        <w:rPr>
          <w:b/>
        </w:rPr>
        <w:t xml:space="preserve">Esimerkki 0.198</w:t>
      </w:r>
    </w:p>
    <w:p>
      <w:r>
        <w:t xml:space="preserve">Kolme mustan vyön omaavaa kamppailulajin harrastajaa pitää esityksen nuoremmille lapsille.</w:t>
      </w:r>
    </w:p>
    <w:p>
      <w:r>
        <w:rPr>
          <w:b/>
        </w:rPr>
        <w:t xml:space="preserve">Tulos</w:t>
      </w:r>
    </w:p>
    <w:p>
      <w:r>
        <w:t xml:space="preserve">kamppailulajien taitelijat</w:t>
      </w:r>
    </w:p>
    <w:p>
      <w:r>
        <w:rPr>
          <w:b/>
        </w:rPr>
        <w:t xml:space="preserve">Esimerkki 0.199</w:t>
      </w:r>
    </w:p>
    <w:p>
      <w:r>
        <w:t xml:space="preserve">Jonkin ajan kuluttua hän nousi ylös, kätteli Davidia ja lähti kotiin koira kannoillaan.</w:t>
      </w:r>
    </w:p>
    <w:p>
      <w:r>
        <w:rPr>
          <w:b/>
        </w:rPr>
        <w:t xml:space="preserve">Tulos</w:t>
      </w:r>
    </w:p>
    <w:p>
      <w:r>
        <w:t xml:space="preserve">David</w:t>
      </w:r>
    </w:p>
    <w:p>
      <w:r>
        <w:rPr>
          <w:b/>
        </w:rPr>
        <w:t xml:space="preserve">Esimerkki 0.200</w:t>
      </w:r>
    </w:p>
    <w:p>
      <w:r>
        <w:t xml:space="preserve"> Sitten nuori nainen pilkkoo tukin kahtia ja hymyilee, kun pilkotut puut ovat maassa.</w:t>
      </w:r>
    </w:p>
    <w:p>
      <w:r>
        <w:rPr>
          <w:b/>
        </w:rPr>
        <w:t xml:space="preserve">Tulos</w:t>
      </w:r>
    </w:p>
    <w:p>
      <w:r>
        <w:t xml:space="preserve">lady</w:t>
      </w:r>
    </w:p>
    <w:p>
      <w:r>
        <w:rPr>
          <w:b/>
        </w:rPr>
        <w:t xml:space="preserve">Tulos</w:t>
      </w:r>
    </w:p>
    <w:p>
      <w:r>
        <w:t xml:space="preserve">loki</w:t>
      </w:r>
    </w:p>
    <w:p>
      <w:r>
        <w:rPr>
          <w:b/>
        </w:rPr>
        <w:t xml:space="preserve">Esimerkki 0.201</w:t>
      </w:r>
    </w:p>
    <w:p>
      <w:r>
        <w:t xml:space="preserve">Hän väänsi pienet kätensä yhteen.</w:t>
      </w:r>
    </w:p>
    <w:p>
      <w:r>
        <w:rPr>
          <w:b/>
        </w:rPr>
        <w:t xml:space="preserve">Tulos</w:t>
      </w:r>
    </w:p>
    <w:p>
      <w:r>
        <w:t xml:space="preserve">kädet</w:t>
      </w:r>
    </w:p>
    <w:p>
      <w:r>
        <w:rPr>
          <w:b/>
        </w:rPr>
        <w:t xml:space="preserve">Tulos</w:t>
      </w:r>
    </w:p>
    <w:p>
      <w:r>
        <w:t xml:space="preserve">Hän</w:t>
      </w:r>
    </w:p>
    <w:p>
      <w:r>
        <w:rPr>
          <w:b/>
        </w:rPr>
        <w:t xml:space="preserve">Esimerkki 0.202</w:t>
      </w:r>
    </w:p>
    <w:p>
      <w:r>
        <w:t xml:space="preserve"> Joulupukin asuun pukeutunut mies soittaa rumpuja kodissa, jossa on valaistu joulukuusi.</w:t>
      </w:r>
    </w:p>
    <w:p>
      <w:r>
        <w:rPr>
          <w:b/>
        </w:rPr>
        <w:t xml:space="preserve">Tulos</w:t>
      </w:r>
    </w:p>
    <w:p>
      <w:r>
        <w:t xml:space="preserve">mies</w:t>
      </w:r>
    </w:p>
    <w:p>
      <w:r>
        <w:rPr>
          <w:b/>
        </w:rPr>
        <w:t xml:space="preserve">Tulos</w:t>
      </w:r>
    </w:p>
    <w:p>
      <w:r>
        <w:t xml:space="preserve">rumpu</w:t>
      </w:r>
    </w:p>
    <w:p>
      <w:r>
        <w:rPr>
          <w:b/>
        </w:rPr>
        <w:t xml:space="preserve">Esimerkki 0.203</w:t>
      </w:r>
    </w:p>
    <w:p>
      <w:r>
        <w:t xml:space="preserve"> Hän pysähtyy ja jatkaa puhumista ennen kuin alkaa taas hypätä.</w:t>
      </w:r>
    </w:p>
    <w:p>
      <w:r>
        <w:rPr>
          <w:b/>
        </w:rPr>
        <w:t xml:space="preserve">Tulos</w:t>
      </w:r>
    </w:p>
    <w:p>
      <w:r>
        <w:t xml:space="preserve">Hän</w:t>
      </w:r>
    </w:p>
    <w:p>
      <w:r>
        <w:rPr>
          <w:b/>
        </w:rPr>
        <w:t xml:space="preserve">Esimerkki 0.204</w:t>
      </w:r>
    </w:p>
    <w:p>
      <w:r>
        <w:t xml:space="preserve"> Voimistelija hyppää pois pummelin hevoselta.</w:t>
      </w:r>
    </w:p>
    <w:p>
      <w:r>
        <w:rPr>
          <w:b/>
        </w:rPr>
        <w:t xml:space="preserve">Tulos</w:t>
      </w:r>
    </w:p>
    <w:p>
      <w:r>
        <w:t xml:space="preserve">voimistelija</w:t>
      </w:r>
    </w:p>
    <w:p>
      <w:r>
        <w:rPr>
          <w:b/>
        </w:rPr>
        <w:t xml:space="preserve">Tulos</w:t>
      </w:r>
    </w:p>
    <w:p>
      <w:r>
        <w:t xml:space="preserve">pummel</w:t>
      </w:r>
    </w:p>
    <w:p>
      <w:r>
        <w:rPr>
          <w:b/>
        </w:rPr>
        <w:t xml:space="preserve">Esimerkki 0.205</w:t>
      </w:r>
    </w:p>
    <w:p>
      <w:r>
        <w:t xml:space="preserve"> Hän hymyilee kameralle ja kumartuu lähemmäs.</w:t>
      </w:r>
    </w:p>
    <w:p>
      <w:r>
        <w:rPr>
          <w:b/>
        </w:rPr>
        <w:t xml:space="preserve">Tulos</w:t>
      </w:r>
    </w:p>
    <w:p>
      <w:r>
        <w:t xml:space="preserve">Hän</w:t>
      </w:r>
    </w:p>
    <w:p>
      <w:r>
        <w:rPr>
          <w:b/>
        </w:rPr>
        <w:t xml:space="preserve">Tulos</w:t>
      </w:r>
    </w:p>
    <w:p>
      <w:r>
        <w:t xml:space="preserve">kamera</w:t>
      </w:r>
    </w:p>
    <w:p>
      <w:r>
        <w:rPr>
          <w:b/>
        </w:rPr>
        <w:t xml:space="preserve">Esimerkki 0.206</w:t>
      </w:r>
    </w:p>
    <w:p>
      <w:r>
        <w:t xml:space="preserve">"Katsokaas, pojat", hän sanoi aivan hengästyneenä ja piteli toista pientä kättään kylkeään vasten, välittämättä seurueemme sanattomasta hämmennyksestä tai Yuba Billin täydellisestä demoralisaatiosta, jonka kasvonpiirteet olivat rentoutuneet tarpeettoman ja typerän iloisen iloisiksi... "Katsokaas, pojat, olin yli kahden mailin päässä, kun kuljitte tietä pitkin.</w:t>
      </w:r>
    </w:p>
    <w:p>
      <w:r>
        <w:rPr>
          <w:b/>
        </w:rPr>
        <w:t xml:space="preserve">Tulos</w:t>
      </w:r>
    </w:p>
    <w:p>
      <w:r>
        <w:t xml:space="preserve">hän</w:t>
      </w:r>
    </w:p>
    <w:p>
      <w:r>
        <w:rPr>
          <w:b/>
        </w:rPr>
        <w:t xml:space="preserve">Esimerkki 0.207</w:t>
      </w:r>
    </w:p>
    <w:p>
      <w:r>
        <w:t xml:space="preserve"> Hän juoksee ja hyppää hiekkakuoppaan, kun mies kirjaa hänen tuloksensa.</w:t>
      </w:r>
    </w:p>
    <w:p>
      <w:r>
        <w:rPr>
          <w:b/>
        </w:rPr>
        <w:t xml:space="preserve">Tulos</w:t>
      </w:r>
    </w:p>
    <w:p>
      <w:r>
        <w:t xml:space="preserve">Hän</w:t>
      </w:r>
    </w:p>
    <w:p>
      <w:r>
        <w:rPr>
          <w:b/>
        </w:rPr>
        <w:t xml:space="preserve">Esimerkki 0.208</w:t>
      </w:r>
    </w:p>
    <w:p>
      <w:r>
        <w:t xml:space="preserve">Koko Länsi-Metsämaa kuitenkin tietäisi, että hän oli kävellyt kotiin hänen kanssaan, mutta kukaan muu kuin hän itse ei tietäisi, etteivät he olleet vaihtaneet juuri ja juuri sanaa.</w:t>
      </w:r>
    </w:p>
    <w:p>
      <w:r>
        <w:rPr>
          <w:b/>
        </w:rPr>
        <w:t xml:space="preserve">Tulos</w:t>
      </w:r>
    </w:p>
    <w:p>
      <w:r>
        <w:t xml:space="preserve">hän</w:t>
      </w:r>
    </w:p>
    <w:p>
      <w:r>
        <w:rPr>
          <w:b/>
        </w:rPr>
        <w:t xml:space="preserve">Esimerkki 0.209</w:t>
      </w:r>
    </w:p>
    <w:p>
      <w:r>
        <w:t xml:space="preserve">John Wade avasi kirjeen tarkoituksella.</w:t>
      </w:r>
    </w:p>
    <w:p>
      <w:r>
        <w:rPr>
          <w:b/>
        </w:rPr>
        <w:t xml:space="preserve">Tulos</w:t>
      </w:r>
    </w:p>
    <w:p>
      <w:r>
        <w:t xml:space="preserve">John Wade</w:t>
      </w:r>
    </w:p>
    <w:p>
      <w:r>
        <w:rPr>
          <w:b/>
        </w:rPr>
        <w:t xml:space="preserve">Tulos</w:t>
      </w:r>
    </w:p>
    <w:p>
      <w:r>
        <w:t xml:space="preserve">kirje</w:t>
      </w:r>
    </w:p>
    <w:p>
      <w:r>
        <w:rPr>
          <w:b/>
        </w:rPr>
        <w:t xml:space="preserve">Esimerkki 0.210</w:t>
      </w:r>
    </w:p>
    <w:p>
      <w:r>
        <w:t xml:space="preserve">Sitten timjami-kasvit työnsivät juurensa tiilien väliin kuin rautakiilat.</w:t>
      </w:r>
    </w:p>
    <w:p>
      <w:r>
        <w:rPr>
          <w:b/>
        </w:rPr>
        <w:t xml:space="preserve">Tulos</w:t>
      </w:r>
    </w:p>
    <w:p>
      <w:r>
        <w:t xml:space="preserve">timjami-kasvit</w:t>
      </w:r>
    </w:p>
    <w:p>
      <w:r>
        <w:rPr>
          <w:b/>
        </w:rPr>
        <w:t xml:space="preserve">Tulos</w:t>
      </w:r>
    </w:p>
    <w:p>
      <w:r>
        <w:t xml:space="preserve">timjami-kasvit</w:t>
      </w:r>
    </w:p>
    <w:p>
      <w:r>
        <w:rPr>
          <w:b/>
        </w:rPr>
        <w:t xml:space="preserve">Esimerkki 0.211</w:t>
      </w:r>
    </w:p>
    <w:p>
      <w:r>
        <w:t xml:space="preserve">Kaksi ihmistä nähdään ratsastamassa hevosten ympärillä, minkä jälkeen hevosilla ratsastavia ja käveleviä ihmisiä tulee lisää.</w:t>
      </w:r>
    </w:p>
    <w:p>
      <w:r>
        <w:rPr>
          <w:b/>
        </w:rPr>
        <w:t xml:space="preserve">Tulos</w:t>
      </w:r>
    </w:p>
    <w:p>
      <w:r>
        <w:t xml:space="preserve">ihmiset</w:t>
      </w:r>
    </w:p>
    <w:p>
      <w:r>
        <w:rPr>
          <w:b/>
        </w:rPr>
        <w:t xml:space="preserve">Tulos</w:t>
      </w:r>
    </w:p>
    <w:p>
      <w:r>
        <w:t xml:space="preserve">hevoset</w:t>
      </w:r>
    </w:p>
    <w:p>
      <w:r>
        <w:rPr>
          <w:b/>
        </w:rPr>
        <w:t xml:space="preserve">Tulos</w:t>
      </w:r>
    </w:p>
    <w:p>
      <w:r>
        <w:t xml:space="preserve">ihmiset</w:t>
      </w:r>
    </w:p>
    <w:p>
      <w:r>
        <w:rPr>
          <w:b/>
        </w:rPr>
        <w:t xml:space="preserve">Esimerkki 0.212</w:t>
      </w:r>
    </w:p>
    <w:p>
      <w:r>
        <w:t xml:space="preserve">Kun ilta koitti, Kohtalo istui jälleen illalliselle, hänen vieraansa teki samoin, eikä kukaan puhunut sanaakaan.</w:t>
      </w:r>
    </w:p>
    <w:p>
      <w:r>
        <w:rPr>
          <w:b/>
        </w:rPr>
        <w:t xml:space="preserve">Tulos</w:t>
      </w:r>
    </w:p>
    <w:p>
      <w:r>
        <w:t xml:space="preserve">Kohtalo</w:t>
      </w:r>
    </w:p>
    <w:p>
      <w:r>
        <w:rPr>
          <w:b/>
        </w:rPr>
        <w:t xml:space="preserve">Tulos</w:t>
      </w:r>
    </w:p>
    <w:p>
      <w:r>
        <w:t xml:space="preserve">vieras</w:t>
      </w:r>
    </w:p>
    <w:p>
      <w:r>
        <w:rPr>
          <w:b/>
        </w:rPr>
        <w:t xml:space="preserve">Esimerkki 0.213</w:t>
      </w:r>
    </w:p>
    <w:p>
      <w:r>
        <w:t xml:space="preserve">Hän ajoi sateessa keinuvan Punaisen torin läpi.</w:t>
      </w:r>
    </w:p>
    <w:p>
      <w:r>
        <w:rPr>
          <w:b/>
        </w:rPr>
        <w:t xml:space="preserve">Tulos</w:t>
      </w:r>
    </w:p>
    <w:p>
      <w:r>
        <w:t xml:space="preserve">Hän</w:t>
      </w:r>
    </w:p>
    <w:p>
      <w:r>
        <w:rPr>
          <w:b/>
        </w:rPr>
        <w:t xml:space="preserve">Tulos</w:t>
      </w:r>
    </w:p>
    <w:p>
      <w:r>
        <w:t xml:space="preserve">sade</w:t>
      </w:r>
    </w:p>
    <w:p>
      <w:r>
        <w:rPr>
          <w:b/>
        </w:rPr>
        <w:t xml:space="preserve">Esimerkki 0.214</w:t>
      </w:r>
    </w:p>
    <w:p>
      <w:r>
        <w:t xml:space="preserve"> Hän valmistaa suuren lautasellisen pastaa, jonka hän keittää koneessa.</w:t>
      </w:r>
    </w:p>
    <w:p>
      <w:r>
        <w:rPr>
          <w:b/>
        </w:rPr>
        <w:t xml:space="preserve">Tulos</w:t>
      </w:r>
    </w:p>
    <w:p>
      <w:r>
        <w:t xml:space="preserve">Hän</w:t>
      </w:r>
    </w:p>
    <w:p>
      <w:r>
        <w:rPr>
          <w:b/>
        </w:rPr>
        <w:t xml:space="preserve">Tulos</w:t>
      </w:r>
    </w:p>
    <w:p>
      <w:r>
        <w:t xml:space="preserve">kone</w:t>
      </w:r>
    </w:p>
    <w:p>
      <w:r>
        <w:rPr>
          <w:b/>
        </w:rPr>
        <w:t xml:space="preserve">Esimerkki 0.215</w:t>
      </w:r>
    </w:p>
    <w:p>
      <w:r>
        <w:t xml:space="preserve">Sitten mies nousee ämpärinsä päältä, ja polvillaan ollessaan hän työntää sormensa sisään ja ulos kalareiästä ja jatkaa puhumista.</w:t>
      </w:r>
    </w:p>
    <w:p>
      <w:r>
        <w:rPr>
          <w:b/>
        </w:rPr>
        <w:t xml:space="preserve">Tulos</w:t>
      </w:r>
    </w:p>
    <w:p>
      <w:r>
        <w:t xml:space="preserve">sormet</w:t>
      </w:r>
    </w:p>
    <w:p>
      <w:r>
        <w:rPr>
          <w:b/>
        </w:rPr>
        <w:t xml:space="preserve">Esimerkki 0.216</w:t>
      </w:r>
    </w:p>
    <w:p>
      <w:r>
        <w:t xml:space="preserve">Silloin Cuthbert huomasi, että leirissä oli liikehdintää; miehet juoksivat hevostensa luo, hyppäsivät niiden selkään ja hurjasti huutaen "Tervetuloa!" lähtivät täydellä vauhdilla liikkeelle.</w:t>
      </w:r>
    </w:p>
    <w:p>
      <w:r>
        <w:rPr>
          <w:b/>
        </w:rPr>
        <w:t xml:space="preserve">Tulos</w:t>
      </w:r>
    </w:p>
    <w:p>
      <w:r>
        <w:t xml:space="preserve">miehet</w:t>
      </w:r>
    </w:p>
    <w:p>
      <w:r>
        <w:rPr>
          <w:b/>
        </w:rPr>
        <w:t xml:space="preserve">Tulos</w:t>
      </w:r>
    </w:p>
    <w:p>
      <w:r>
        <w:t xml:space="preserve">Cuthbert</w:t>
      </w:r>
    </w:p>
    <w:p>
      <w:r>
        <w:rPr>
          <w:b/>
        </w:rPr>
        <w:t xml:space="preserve">Esimerkki 0.217</w:t>
      </w:r>
    </w:p>
    <w:p>
      <w:r>
        <w:t xml:space="preserve">Ennen kuin hän ehti hammaslääkärin ovelle, hän mietti toimintasuunnitelmansa: hän juoksisi nauraen portaat ylös, ryntäisi hammaslääkärin huoneeseen ja vaatisi kaksikymmentäviisi ruplaa.</w:t>
      </w:r>
    </w:p>
    <w:p>
      <w:r>
        <w:rPr>
          <w:b/>
        </w:rPr>
        <w:t xml:space="preserve">Tulos</w:t>
      </w:r>
    </w:p>
    <w:p>
      <w:r>
        <w:t xml:space="preserve">hän</w:t>
      </w:r>
    </w:p>
    <w:p>
      <w:r>
        <w:rPr>
          <w:b/>
        </w:rPr>
        <w:t xml:space="preserve">Esimerkki 0.218</w:t>
      </w:r>
    </w:p>
    <w:p>
      <w:r>
        <w:t xml:space="preserve">Raskas käsi tarttui hänen olkapäähänsä ja heilautti hänet ympäri, kun vanha Bob West henkeään haukkoen huudahti: "Pysähdy, senkin hölmö - pysähdy!</w:t>
      </w:r>
    </w:p>
    <w:p>
      <w:r>
        <w:rPr>
          <w:b/>
        </w:rPr>
        <w:t xml:space="preserve">Tulos</w:t>
      </w:r>
    </w:p>
    <w:p>
      <w:r>
        <w:t xml:space="preserve">Bob West</w:t>
      </w:r>
    </w:p>
    <w:p>
      <w:r>
        <w:rPr>
          <w:b/>
        </w:rPr>
        <w:t xml:space="preserve">Esimerkki 0.219</w:t>
      </w:r>
    </w:p>
    <w:p>
      <w:r>
        <w:t xml:space="preserve"> Sitten hän hakee ämpäristä vettä ja kaataa sen päälle.</w:t>
      </w:r>
    </w:p>
    <w:p>
      <w:r>
        <w:rPr>
          <w:b/>
        </w:rPr>
        <w:t xml:space="preserve">Tulos</w:t>
      </w:r>
    </w:p>
    <w:p>
      <w:r>
        <w:t xml:space="preserve">hän</w:t>
      </w:r>
    </w:p>
    <w:p>
      <w:r>
        <w:rPr>
          <w:b/>
        </w:rPr>
        <w:t xml:space="preserve">Tulos</w:t>
      </w:r>
    </w:p>
    <w:p>
      <w:r>
        <w:t xml:space="preserve">vesi</w:t>
      </w:r>
    </w:p>
    <w:p>
      <w:r>
        <w:rPr>
          <w:b/>
        </w:rPr>
        <w:t xml:space="preserve">Esimerkki 0.220</w:t>
      </w:r>
    </w:p>
    <w:p>
      <w:r>
        <w:t xml:space="preserve">Hän lankesi hevosensa selkään, ennen kuin kiväärin paukahdus ehti hänen korviinsa.</w:t>
      </w:r>
    </w:p>
    <w:p>
      <w:r>
        <w:rPr>
          <w:b/>
        </w:rPr>
        <w:t xml:space="preserve">Tulos</w:t>
      </w:r>
    </w:p>
    <w:p>
      <w:r>
        <w:t xml:space="preserve">Hän</w:t>
      </w:r>
    </w:p>
    <w:p>
      <w:r>
        <w:rPr>
          <w:b/>
        </w:rPr>
        <w:t xml:space="preserve">Tulos</w:t>
      </w:r>
    </w:p>
    <w:p>
      <w:r>
        <w:t xml:space="preserve">kivääri</w:t>
      </w:r>
    </w:p>
    <w:p>
      <w:r>
        <w:rPr>
          <w:b/>
        </w:rPr>
        <w:t xml:space="preserve">Esimerkki 0.221</w:t>
      </w:r>
    </w:p>
    <w:p>
      <w:r>
        <w:t xml:space="preserve"> Useissa otoksissa useiden ihmisten nähdään juoksevan härkää karkuun, kun he jahtaavat sitä.</w:t>
      </w:r>
    </w:p>
    <w:p>
      <w:r>
        <w:rPr>
          <w:b/>
        </w:rPr>
        <w:t xml:space="preserve">Tulos</w:t>
      </w:r>
    </w:p>
    <w:p>
      <w:r>
        <w:t xml:space="preserve">ihmiset</w:t>
      </w:r>
    </w:p>
    <w:p>
      <w:r>
        <w:rPr>
          <w:b/>
        </w:rPr>
        <w:t xml:space="preserve">Tulos</w:t>
      </w:r>
    </w:p>
    <w:p>
      <w:r>
        <w:t xml:space="preserve">bull</w:t>
      </w:r>
    </w:p>
    <w:p>
      <w:r>
        <w:rPr>
          <w:b/>
        </w:rPr>
        <w:t xml:space="preserve">Esimerkki 0.222</w:t>
      </w:r>
    </w:p>
    <w:p>
      <w:r>
        <w:t xml:space="preserve"> Hän astelee edestakaisin, kääntyy ja heiluttaa lanteitaan kuin vatsatanssija.</w:t>
      </w:r>
    </w:p>
    <w:p>
      <w:r>
        <w:rPr>
          <w:b/>
        </w:rPr>
        <w:t xml:space="preserve">Tulos</w:t>
      </w:r>
    </w:p>
    <w:p>
      <w:r>
        <w:t xml:space="preserve">Hän</w:t>
      </w:r>
    </w:p>
    <w:p>
      <w:r>
        <w:rPr>
          <w:b/>
        </w:rPr>
        <w:t xml:space="preserve">Esimerkki 0.223</w:t>
      </w:r>
    </w:p>
    <w:p>
      <w:r>
        <w:t xml:space="preserve">Robinette, joka istui hänen vieressään, levitti kaksi pientä kättään valkoisille polvilleen ja katseli niitä hetken aikaa tiukasti.</w:t>
      </w:r>
    </w:p>
    <w:p>
      <w:r>
        <w:rPr>
          <w:b/>
        </w:rPr>
        <w:t xml:space="preserve">Tulos</w:t>
      </w:r>
    </w:p>
    <w:p>
      <w:r>
        <w:t xml:space="preserve">Robinette</w:t>
      </w:r>
    </w:p>
    <w:p>
      <w:r>
        <w:rPr>
          <w:b/>
        </w:rPr>
        <w:t xml:space="preserve">Esimerkki 0.224</w:t>
      </w:r>
    </w:p>
    <w:p>
      <w:r>
        <w:t xml:space="preserve"> Silta ja paikka, josta hän hyppäsi, näytetään vielä kerran.</w:t>
      </w:r>
    </w:p>
    <w:p>
      <w:r>
        <w:rPr>
          <w:b/>
        </w:rPr>
        <w:t xml:space="preserve">Tulos</w:t>
      </w:r>
    </w:p>
    <w:p>
      <w:r>
        <w:t xml:space="preserve">hän</w:t>
      </w:r>
    </w:p>
    <w:p>
      <w:r>
        <w:rPr>
          <w:b/>
        </w:rPr>
        <w:t xml:space="preserve">Tulos</w:t>
      </w:r>
    </w:p>
    <w:p>
      <w:r>
        <w:t xml:space="preserve">silta</w:t>
      </w:r>
    </w:p>
    <w:p>
      <w:r>
        <w:rPr>
          <w:b/>
        </w:rPr>
        <w:t xml:space="preserve">Esimerkki 0.225</w:t>
      </w:r>
    </w:p>
    <w:p>
      <w:r>
        <w:t xml:space="preserve">Rannalla on useita ihmisiä ja telttoja, ja ihmiset katselevat ja kannustavat eri surffaajia, jotka surffaavat isoja ja pitkiä aaltoja.</w:t>
      </w:r>
    </w:p>
    <w:p>
      <w:r>
        <w:rPr>
          <w:b/>
        </w:rPr>
        <w:t xml:space="preserve">Tulos</w:t>
      </w:r>
    </w:p>
    <w:p>
      <w:r>
        <w:t xml:space="preserve">ihmiset</w:t>
      </w:r>
    </w:p>
    <w:p>
      <w:r>
        <w:rPr>
          <w:b/>
        </w:rPr>
        <w:t xml:space="preserve">Tulos</w:t>
      </w:r>
    </w:p>
    <w:p>
      <w:r>
        <w:t xml:space="preserve">surffaajat</w:t>
      </w:r>
    </w:p>
    <w:p>
      <w:r>
        <w:rPr>
          <w:b/>
        </w:rPr>
        <w:t xml:space="preserve">Tulos</w:t>
      </w:r>
    </w:p>
    <w:p>
      <w:r>
        <w:t xml:space="preserve">aallot</w:t>
      </w:r>
    </w:p>
    <w:p>
      <w:r>
        <w:rPr>
          <w:b/>
        </w:rPr>
        <w:t xml:space="preserve">Esimerkki 0.226</w:t>
      </w:r>
    </w:p>
    <w:p>
      <w:r>
        <w:t xml:space="preserve">Hän polvistui edelleen ja pyöritteli asiaa mielessään.</w:t>
      </w:r>
    </w:p>
    <w:p>
      <w:r>
        <w:rPr>
          <w:b/>
        </w:rPr>
        <w:t xml:space="preserve">Tulos</w:t>
      </w:r>
    </w:p>
    <w:p>
      <w:r>
        <w:t xml:space="preserve">hän</w:t>
      </w:r>
    </w:p>
    <w:p>
      <w:r>
        <w:rPr>
          <w:b/>
        </w:rPr>
        <w:t xml:space="preserve">Esimerkki 0.227</w:t>
      </w:r>
    </w:p>
    <w:p>
      <w:r>
        <w:t xml:space="preserve"> Mies ja hänen joukkuetoverinsa työntävät kiekkoa.</w:t>
      </w:r>
    </w:p>
    <w:p>
      <w:r>
        <w:rPr>
          <w:b/>
        </w:rPr>
        <w:t xml:space="preserve">Tulos</w:t>
      </w:r>
    </w:p>
    <w:p>
      <w:r>
        <w:t xml:space="preserve">joukkuetoverit</w:t>
      </w:r>
    </w:p>
    <w:p>
      <w:r>
        <w:rPr>
          <w:b/>
        </w:rPr>
        <w:t xml:space="preserve">Tulos</w:t>
      </w:r>
    </w:p>
    <w:p>
      <w:r>
        <w:t xml:space="preserve">kiekko</w:t>
      </w:r>
    </w:p>
    <w:p>
      <w:r>
        <w:rPr>
          <w:b/>
        </w:rPr>
        <w:t xml:space="preserve">Esimerkki 0.228</w:t>
      </w:r>
    </w:p>
    <w:p>
      <w:r>
        <w:t xml:space="preserve">Sitten sormi koskettaa hätävilkkua, ja auton valot alkavat vilkkua.</w:t>
      </w:r>
    </w:p>
    <w:p>
      <w:r>
        <w:rPr>
          <w:b/>
        </w:rPr>
        <w:t xml:space="preserve">Tulos</w:t>
      </w:r>
    </w:p>
    <w:p>
      <w:r>
        <w:t xml:space="preserve">sormi</w:t>
      </w:r>
    </w:p>
    <w:p>
      <w:r>
        <w:rPr>
          <w:b/>
        </w:rPr>
        <w:t xml:space="preserve">Tulos</w:t>
      </w:r>
    </w:p>
    <w:p>
      <w:r>
        <w:t xml:space="preserve">valot</w:t>
      </w:r>
    </w:p>
    <w:p>
      <w:r>
        <w:rPr>
          <w:b/>
        </w:rPr>
        <w:t xml:space="preserve">Esimerkki 0.229</w:t>
      </w:r>
    </w:p>
    <w:p>
      <w:r>
        <w:t xml:space="preserve">Katsoin ylös ja näin neljän pylvään kohoavan hirvittävän paljaina.</w:t>
      </w:r>
    </w:p>
    <w:p>
      <w:r>
        <w:rPr>
          <w:b/>
        </w:rPr>
        <w:t xml:space="preserve">Tulos</w:t>
      </w:r>
    </w:p>
    <w:p>
      <w:r>
        <w:t xml:space="preserve">I</w:t>
      </w:r>
    </w:p>
    <w:p>
      <w:r>
        <w:rPr>
          <w:b/>
        </w:rPr>
        <w:t xml:space="preserve">Tulos</w:t>
      </w:r>
    </w:p>
    <w:p>
      <w:r>
        <w:t xml:space="preserve">virat</w:t>
      </w:r>
    </w:p>
    <w:p>
      <w:r>
        <w:rPr>
          <w:b/>
        </w:rPr>
        <w:t xml:space="preserve">Esimerkki 0.230</w:t>
      </w:r>
    </w:p>
    <w:p>
      <w:r>
        <w:t xml:space="preserve">Holmes kääntyi työpöytänsä puoleen, avasi sen lukituksen ja otti esiin pienen kirjasen, jota hän tutki.</w:t>
      </w:r>
    </w:p>
    <w:p>
      <w:r>
        <w:rPr>
          <w:b/>
        </w:rPr>
        <w:t xml:space="preserve">Tulos</w:t>
      </w:r>
    </w:p>
    <w:p>
      <w:r>
        <w:t xml:space="preserve">Holmes</w:t>
      </w:r>
    </w:p>
    <w:p>
      <w:r>
        <w:rPr>
          <w:b/>
        </w:rPr>
        <w:t xml:space="preserve">Tulos</w:t>
      </w:r>
    </w:p>
    <w:p>
      <w:r>
        <w:t xml:space="preserve">pöytä</w:t>
      </w:r>
    </w:p>
    <w:p>
      <w:r>
        <w:rPr>
          <w:b/>
        </w:rPr>
        <w:t xml:space="preserve">Esimerkki 0.231</w:t>
      </w:r>
    </w:p>
    <w:p>
      <w:r>
        <w:t xml:space="preserve">Hän hymyili löydölle ja ojensi sen takaisin omistajalle.</w:t>
      </w:r>
    </w:p>
    <w:p>
      <w:r>
        <w:rPr>
          <w:b/>
        </w:rPr>
        <w:t xml:space="preserve">Tulos</w:t>
      </w:r>
    </w:p>
    <w:p>
      <w:r>
        <w:t xml:space="preserve">hän</w:t>
      </w:r>
    </w:p>
    <w:p>
      <w:r>
        <w:rPr>
          <w:b/>
        </w:rPr>
        <w:t xml:space="preserve">Esimerkki 0.232</w:t>
      </w:r>
    </w:p>
    <w:p>
      <w:r>
        <w:t xml:space="preserve">Maria esittelee, miten Nyquil-cocktailjuomaa valmistetaan.</w:t>
      </w:r>
    </w:p>
    <w:p>
      <w:r>
        <w:rPr>
          <w:b/>
        </w:rPr>
        <w:t xml:space="preserve">Tulos</w:t>
      </w:r>
    </w:p>
    <w:p>
      <w:r>
        <w:t xml:space="preserve">Maria</w:t>
      </w:r>
    </w:p>
    <w:p>
      <w:r>
        <w:rPr>
          <w:b/>
        </w:rPr>
        <w:t xml:space="preserve">Tulos</w:t>
      </w:r>
    </w:p>
    <w:p>
      <w:r>
        <w:t xml:space="preserve">Nyquil-cocktailjuoma</w:t>
      </w:r>
    </w:p>
    <w:p>
      <w:r>
        <w:rPr>
          <w:b/>
        </w:rPr>
        <w:t xml:space="preserve">Esimerkki 0.233</w:t>
      </w:r>
    </w:p>
    <w:p>
      <w:r>
        <w:t xml:space="preserve"> Mies pomputtelee palloa ja näyttää, miten vartaloa liikutetaan, sitten hän syöttää pallon.</w:t>
      </w:r>
    </w:p>
    <w:p>
      <w:r>
        <w:rPr>
          <w:b/>
        </w:rPr>
        <w:t xml:space="preserve">Tulos</w:t>
      </w:r>
    </w:p>
    <w:p>
      <w:r>
        <w:t xml:space="preserve">mies</w:t>
      </w:r>
    </w:p>
    <w:p>
      <w:r>
        <w:rPr>
          <w:b/>
        </w:rPr>
        <w:t xml:space="preserve">Tulos</w:t>
      </w:r>
    </w:p>
    <w:p>
      <w:r>
        <w:t xml:space="preserve">pallo</w:t>
      </w:r>
    </w:p>
    <w:p>
      <w:r>
        <w:rPr>
          <w:b/>
        </w:rPr>
        <w:t xml:space="preserve">Esimerkki 0.234</w:t>
      </w:r>
    </w:p>
    <w:p>
      <w:r>
        <w:t xml:space="preserve">"Aina on olemassa modus vivendi", Penfentenyou murahti ja käveli varpaillaan käytävää pitkin takaovelle, jonka hän avasi aivan äänettömästi.</w:t>
      </w:r>
    </w:p>
    <w:p>
      <w:r>
        <w:rPr>
          <w:b/>
        </w:rPr>
        <w:t xml:space="preserve">Tulos</w:t>
      </w:r>
    </w:p>
    <w:p>
      <w:r>
        <w:t xml:space="preserve">hän</w:t>
      </w:r>
    </w:p>
    <w:p>
      <w:r>
        <w:rPr>
          <w:b/>
        </w:rPr>
        <w:t xml:space="preserve">Tulos</w:t>
      </w:r>
    </w:p>
    <w:p>
      <w:r>
        <w:t xml:space="preserve">Penfentenyou</w:t>
      </w:r>
    </w:p>
    <w:p>
      <w:r>
        <w:rPr>
          <w:b/>
        </w:rPr>
        <w:t xml:space="preserve">Tulos</w:t>
      </w:r>
    </w:p>
    <w:p>
      <w:r>
        <w:t xml:space="preserve">ovi</w:t>
      </w:r>
    </w:p>
    <w:p>
      <w:r>
        <w:rPr>
          <w:b/>
        </w:rPr>
        <w:t xml:space="preserve">Esimerkki 0.235</w:t>
      </w:r>
    </w:p>
    <w:p>
      <w:r>
        <w:t xml:space="preserve">Hän nosti vilpittömät silmänsä hänen silmiinsä.</w:t>
      </w:r>
    </w:p>
    <w:p>
      <w:r>
        <w:rPr>
          <w:b/>
        </w:rPr>
        <w:t xml:space="preserve">Tulos</w:t>
      </w:r>
    </w:p>
    <w:p>
      <w:r>
        <w:t xml:space="preserve">Hän</w:t>
      </w:r>
    </w:p>
    <w:p>
      <w:r>
        <w:rPr>
          <w:b/>
        </w:rPr>
        <w:t xml:space="preserve">Esimerkki 0.236</w:t>
      </w:r>
    </w:p>
    <w:p>
      <w:r>
        <w:t xml:space="preserve"> Useat ihmiset esittävät tanssirutiinin yhdessä ohjaajan esiintyessä edessä ja keskellä.</w:t>
      </w:r>
    </w:p>
    <w:p>
      <w:r>
        <w:rPr>
          <w:b/>
        </w:rPr>
        <w:t xml:space="preserve">Tulos</w:t>
      </w:r>
    </w:p>
    <w:p>
      <w:r>
        <w:t xml:space="preserve">ihmiset</w:t>
      </w:r>
    </w:p>
    <w:p>
      <w:r>
        <w:rPr>
          <w:b/>
        </w:rPr>
        <w:t xml:space="preserve">Esimerkki 0.237</w:t>
      </w:r>
    </w:p>
    <w:p>
      <w:r>
        <w:t xml:space="preserve">Hän kääntyi pois kuin lyönnin tainnuttama ja käveli hitaasti kohti ovea toivoen, että mies kutsuisi hänet takaisin.</w:t>
      </w:r>
    </w:p>
    <w:p>
      <w:r>
        <w:rPr>
          <w:b/>
        </w:rPr>
        <w:t xml:space="preserve">Tulos</w:t>
      </w:r>
    </w:p>
    <w:p>
      <w:r>
        <w:t xml:space="preserve">Hän</w:t>
      </w:r>
    </w:p>
    <w:p>
      <w:r>
        <w:rPr>
          <w:b/>
        </w:rPr>
        <w:t xml:space="preserve">Esimerkki 0.238</w:t>
      </w:r>
    </w:p>
    <w:p>
      <w:r>
        <w:t xml:space="preserve">Hän tiesi sen jo ennen kuin tyttö laski pehmeän, hyväilevän pikku tassunsa hänen päälleen ja veti hänet itseään kohti.</w:t>
      </w:r>
    </w:p>
    <w:p>
      <w:r>
        <w:rPr>
          <w:b/>
        </w:rPr>
        <w:t xml:space="preserve">Tulos</w:t>
      </w:r>
    </w:p>
    <w:p>
      <w:r>
        <w:t xml:space="preserve">hän</w:t>
      </w:r>
    </w:p>
    <w:p>
      <w:r>
        <w:rPr>
          <w:b/>
        </w:rPr>
        <w:t xml:space="preserve">Esimerkki 0.239</w:t>
      </w:r>
    </w:p>
    <w:p>
      <w:r>
        <w:t xml:space="preserve">Norris ei kyennyt hillitsemään itseään, kun hän näki sen, ryntäsi vartijoiden läpi ja ryntäsi ylös suuria portaita, ja pian hän pääsi huoneistoon, johon kuningatar oli kuljetettu.</w:t>
      </w:r>
    </w:p>
    <w:p>
      <w:r>
        <w:rPr>
          <w:b/>
        </w:rPr>
        <w:t xml:space="preserve">Tulos</w:t>
      </w:r>
    </w:p>
    <w:p>
      <w:r>
        <w:t xml:space="preserve">Norris</w:t>
      </w:r>
    </w:p>
    <w:p>
      <w:r>
        <w:rPr>
          <w:b/>
        </w:rPr>
        <w:t xml:space="preserve">Esimerkki 0.240</w:t>
      </w:r>
    </w:p>
    <w:p>
      <w:r>
        <w:t xml:space="preserve">Tykistömiesten keskuudessa vallitsi suuri sekasorto, ja lyhyessä ajassa useita tykkejä riisuttiin aseista ja neljä tai viisi ruutivaunua räjäytettiin.</w:t>
      </w:r>
    </w:p>
    <w:p>
      <w:r>
        <w:rPr>
          <w:b/>
        </w:rPr>
        <w:t xml:space="preserve">Tulos</w:t>
      </w:r>
    </w:p>
    <w:p>
      <w:r>
        <w:t xml:space="preserve">tykistön miehet</w:t>
      </w:r>
    </w:p>
    <w:p>
      <w:r>
        <w:rPr>
          <w:b/>
        </w:rPr>
        <w:t xml:space="preserve">Tulos</w:t>
      </w:r>
    </w:p>
    <w:p>
      <w:r>
        <w:t xml:space="preserve">aseet</w:t>
      </w:r>
    </w:p>
    <w:p>
      <w:r>
        <w:rPr>
          <w:b/>
        </w:rPr>
        <w:t xml:space="preserve">Tulos</w:t>
      </w:r>
    </w:p>
    <w:p>
      <w:r>
        <w:t xml:space="preserve">vaunut</w:t>
      </w:r>
    </w:p>
    <w:p>
      <w:r>
        <w:rPr>
          <w:b/>
        </w:rPr>
        <w:t xml:space="preserve">Esimerkki 0.241</w:t>
      </w:r>
    </w:p>
    <w:p>
      <w:r>
        <w:t xml:space="preserve"> Mies kääntää ruohonleikkurin kyljelleen ja raivaa sitten sekoittuneen ruohon pois.</w:t>
      </w:r>
    </w:p>
    <w:p>
      <w:r>
        <w:rPr>
          <w:b/>
        </w:rPr>
        <w:t xml:space="preserve">Tulos</w:t>
      </w:r>
    </w:p>
    <w:p>
      <w:r>
        <w:t xml:space="preserve">mies</w:t>
      </w:r>
    </w:p>
    <w:p>
      <w:r>
        <w:rPr>
          <w:b/>
        </w:rPr>
        <w:t xml:space="preserve">Tulos</w:t>
      </w:r>
    </w:p>
    <w:p>
      <w:r>
        <w:t xml:space="preserve">ruohonleikkuri</w:t>
      </w:r>
    </w:p>
    <w:p>
      <w:r>
        <w:rPr>
          <w:b/>
        </w:rPr>
        <w:t xml:space="preserve">Esimerkki 0.242</w:t>
      </w:r>
    </w:p>
    <w:p>
      <w:r>
        <w:t xml:space="preserve">Kolme poikaa pelaa nurmikolla nurmikon peittämällä takapihalla vuorotellen krikettipeliä.</w:t>
      </w:r>
    </w:p>
    <w:p>
      <w:r>
        <w:rPr>
          <w:b/>
        </w:rPr>
        <w:t xml:space="preserve">Tulos</w:t>
      </w:r>
    </w:p>
    <w:p>
      <w:r>
        <w:t xml:space="preserve">Kolme poikaa</w:t>
      </w:r>
    </w:p>
    <w:p>
      <w:r>
        <w:rPr>
          <w:b/>
        </w:rPr>
        <w:t xml:space="preserve">Esimerkki 0.243</w:t>
      </w:r>
    </w:p>
    <w:p>
      <w:r>
        <w:t xml:space="preserve">Hän huokaili, hän huokaili, hän veti henkeään, hän pudisti päätään, kun hän odotti pöydässä.</w:t>
      </w:r>
    </w:p>
    <w:p>
      <w:r>
        <w:rPr>
          <w:b/>
        </w:rPr>
        <w:t xml:space="preserve">Tulos</w:t>
      </w:r>
    </w:p>
    <w:p>
      <w:r>
        <w:t xml:space="preserve">Hän</w:t>
      </w:r>
    </w:p>
    <w:p>
      <w:r>
        <w:rPr>
          <w:b/>
        </w:rPr>
        <w:t xml:space="preserve">Esimerkki 0.244</w:t>
      </w:r>
    </w:p>
    <w:p>
      <w:r>
        <w:t xml:space="preserve">Hän ajatteli välinpitämättömästi, että Paulina Maria Judd tai hänen Belinda-tätinsä saattaisi olla siellä kutsumassa hänen äitiään; mutta kun hän meni keittiöön, äiti istui siellä, ja molemmat muut naiset olivat hänen kanssaan.</w:t>
      </w:r>
    </w:p>
    <w:p>
      <w:r>
        <w:rPr>
          <w:b/>
        </w:rPr>
        <w:t xml:space="preserve">Tulos</w:t>
      </w:r>
    </w:p>
    <w:p>
      <w:r>
        <w:t xml:space="preserve">Hän</w:t>
      </w:r>
    </w:p>
    <w:p>
      <w:r>
        <w:rPr>
          <w:b/>
        </w:rPr>
        <w:t xml:space="preserve">Tulos</w:t>
      </w:r>
    </w:p>
    <w:p>
      <w:r>
        <w:t xml:space="preserve">äiti</w:t>
      </w:r>
    </w:p>
    <w:p>
      <w:r>
        <w:rPr>
          <w:b/>
        </w:rPr>
        <w:t xml:space="preserve">Esimerkki 0.245</w:t>
      </w:r>
    </w:p>
    <w:p>
      <w:r>
        <w:t xml:space="preserve">Portaiden juurella irlantilainen pysähtyi laskeutuessaan ja nosti kynttilän korkealle, jotta sen valo osuisi täysin hänen kumppaninsa kasvoihin.</w:t>
      </w:r>
    </w:p>
    <w:p>
      <w:r>
        <w:rPr>
          <w:b/>
        </w:rPr>
        <w:t xml:space="preserve">Tulos</w:t>
      </w:r>
    </w:p>
    <w:p>
      <w:r>
        <w:t xml:space="preserve">Irlantilainen</w:t>
      </w:r>
    </w:p>
    <w:p>
      <w:r>
        <w:rPr>
          <w:b/>
        </w:rPr>
        <w:t xml:space="preserve">Tulos</w:t>
      </w:r>
    </w:p>
    <w:p>
      <w:r>
        <w:t xml:space="preserve">kartio</w:t>
      </w:r>
    </w:p>
    <w:p>
      <w:r>
        <w:rPr>
          <w:b/>
        </w:rPr>
        <w:t xml:space="preserve">Esimerkki 0.246</w:t>
      </w:r>
    </w:p>
    <w:p>
      <w:r>
        <w:t xml:space="preserve"> Hän pyörittää kapulaa ilmassa.</w:t>
      </w:r>
    </w:p>
    <w:p>
      <w:r>
        <w:rPr>
          <w:b/>
        </w:rPr>
        <w:t xml:space="preserve">Tulos</w:t>
      </w:r>
    </w:p>
    <w:p>
      <w:r>
        <w:t xml:space="preserve">Hän</w:t>
      </w:r>
    </w:p>
    <w:p>
      <w:r>
        <w:rPr>
          <w:b/>
        </w:rPr>
        <w:t xml:space="preserve">Tulos</w:t>
      </w:r>
    </w:p>
    <w:p>
      <w:r>
        <w:t xml:space="preserve">kapula</w:t>
      </w:r>
    </w:p>
    <w:p>
      <w:r>
        <w:rPr>
          <w:b/>
        </w:rPr>
        <w:t xml:space="preserve">Esimerkki 0.247</w:t>
      </w:r>
    </w:p>
    <w:p>
      <w:r>
        <w:t xml:space="preserve">He olisivat nuolleet hänen saappaitaan.</w:t>
      </w:r>
    </w:p>
    <w:p>
      <w:r>
        <w:rPr>
          <w:b/>
        </w:rPr>
        <w:t xml:space="preserve">Tulos</w:t>
      </w:r>
    </w:p>
    <w:p>
      <w:r>
        <w:t xml:space="preserve">He</w:t>
      </w:r>
    </w:p>
    <w:p>
      <w:r>
        <w:rPr>
          <w:b/>
        </w:rPr>
        <w:t xml:space="preserve">Tulos</w:t>
      </w:r>
    </w:p>
    <w:p>
      <w:r>
        <w:t xml:space="preserve">saappaat</w:t>
      </w:r>
    </w:p>
    <w:p>
      <w:r>
        <w:rPr>
          <w:b/>
        </w:rPr>
        <w:t xml:space="preserve">Esimerkki 0.248</w:t>
      </w:r>
    </w:p>
    <w:p>
      <w:r>
        <w:t xml:space="preserve"> Hän kaataa tomaatteja, kesäkurpitsaa ja punasipulia sekoituskulhoon.</w:t>
      </w:r>
    </w:p>
    <w:p>
      <w:r>
        <w:rPr>
          <w:b/>
        </w:rPr>
        <w:t xml:space="preserve">Tulos</w:t>
      </w:r>
    </w:p>
    <w:p>
      <w:r>
        <w:t xml:space="preserve">Hän</w:t>
      </w:r>
    </w:p>
    <w:p>
      <w:r>
        <w:rPr>
          <w:b/>
        </w:rPr>
        <w:t xml:space="preserve">Tulos</w:t>
      </w:r>
    </w:p>
    <w:p>
      <w:r>
        <w:t xml:space="preserve">tomaatit</w:t>
      </w:r>
    </w:p>
    <w:p>
      <w:r>
        <w:rPr>
          <w:b/>
        </w:rPr>
        <w:t xml:space="preserve">Esimerkki 0.249</w:t>
      </w:r>
    </w:p>
    <w:p>
      <w:r>
        <w:t xml:space="preserve">Yleisö lähestyi.</w:t>
      </w:r>
    </w:p>
    <w:p>
      <w:r>
        <w:rPr>
          <w:b/>
        </w:rPr>
        <w:t xml:space="preserve">Tulos</w:t>
      </w:r>
    </w:p>
    <w:p>
      <w:r>
        <w:t xml:space="preserve">väkijoukko</w:t>
      </w:r>
    </w:p>
    <w:p>
      <w:r>
        <w:rPr>
          <w:b/>
        </w:rPr>
        <w:t xml:space="preserve">Esimerkki 0,250</w:t>
      </w:r>
    </w:p>
    <w:p>
      <w:r>
        <w:t xml:space="preserve"> Hän lisää vaatteita saippuaveteen ja jatkaa vaatteiden pesua.</w:t>
      </w:r>
    </w:p>
    <w:p>
      <w:r>
        <w:rPr>
          <w:b/>
        </w:rPr>
        <w:t xml:space="preserve">Tulos</w:t>
      </w:r>
    </w:p>
    <w:p>
      <w:r>
        <w:t xml:space="preserve">Hän</w:t>
      </w:r>
    </w:p>
    <w:p>
      <w:r>
        <w:rPr>
          <w:b/>
        </w:rPr>
        <w:t xml:space="preserve">Tulos</w:t>
      </w:r>
    </w:p>
    <w:p>
      <w:r>
        <w:t xml:space="preserve">vaatteet</w:t>
      </w:r>
    </w:p>
    <w:p>
      <w:r>
        <w:rPr>
          <w:b/>
        </w:rPr>
        <w:t xml:space="preserve">Esimerkki 0.251</w:t>
      </w:r>
    </w:p>
    <w:p>
      <w:r>
        <w:t xml:space="preserve">Mutta kun istuin hevosen selkään ja muistelin jälkikäteen, mikä oli yhteyteni edessäni olevaan karjaan ja että se olisi pian katkennut, remudani tuli läheisen kukkulan yli vauhdikkaassa juoksussa toista juomaa hakemaan.</w:t>
      </w:r>
    </w:p>
    <w:p>
      <w:r>
        <w:rPr>
          <w:b/>
        </w:rPr>
        <w:t xml:space="preserve">Tulos</w:t>
      </w:r>
    </w:p>
    <w:p>
      <w:r>
        <w:t xml:space="preserve">I</w:t>
      </w:r>
    </w:p>
    <w:p>
      <w:r>
        <w:rPr>
          <w:b/>
        </w:rPr>
        <w:t xml:space="preserve">Tulos</w:t>
      </w:r>
    </w:p>
    <w:p>
      <w:r>
        <w:t xml:space="preserve">hevonen</w:t>
      </w:r>
    </w:p>
    <w:p>
      <w:r>
        <w:rPr>
          <w:b/>
        </w:rPr>
        <w:t xml:space="preserve">Esimerkki 0.252</w:t>
      </w:r>
    </w:p>
    <w:p>
      <w:r>
        <w:t xml:space="preserve">Notaari veti palttoohaalarinsa olkapäilleen, haparoi varpaillaan tohveleitaan ja nousi jaloilleen.</w:t>
      </w:r>
    </w:p>
    <w:p>
      <w:r>
        <w:rPr>
          <w:b/>
        </w:rPr>
        <w:t xml:space="preserve">Tulos</w:t>
      </w:r>
    </w:p>
    <w:p>
      <w:r>
        <w:t xml:space="preserve">notaari</w:t>
      </w:r>
    </w:p>
    <w:p>
      <w:r>
        <w:rPr>
          <w:b/>
        </w:rPr>
        <w:t xml:space="preserve">Esimerkki 0.253</w:t>
      </w:r>
    </w:p>
    <w:p>
      <w:r>
        <w:t xml:space="preserve"> He nostavat sen nopeasti takaisin ja palaavat asiaan, ja liikkuvat taas niin nopeasti.</w:t>
      </w:r>
    </w:p>
    <w:p>
      <w:r>
        <w:rPr>
          <w:b/>
        </w:rPr>
        <w:t xml:space="preserve">Tulos</w:t>
      </w:r>
    </w:p>
    <w:p>
      <w:r>
        <w:t xml:space="preserve">He</w:t>
      </w:r>
    </w:p>
    <w:p>
      <w:r>
        <w:rPr>
          <w:b/>
        </w:rPr>
        <w:t xml:space="preserve">Tulos</w:t>
      </w:r>
    </w:p>
    <w:p>
      <w:r>
        <w:t xml:space="preserve">se</w:t>
      </w:r>
    </w:p>
    <w:p>
      <w:r>
        <w:rPr>
          <w:b/>
        </w:rPr>
        <w:t xml:space="preserve">Esimerkki 0.254</w:t>
      </w:r>
    </w:p>
    <w:p>
      <w:r>
        <w:t xml:space="preserve"> Mies lähestyy miestä taputtaen.</w:t>
      </w:r>
    </w:p>
    <w:p>
      <w:r>
        <w:rPr>
          <w:b/>
        </w:rPr>
        <w:t xml:space="preserve">Tulos</w:t>
      </w:r>
    </w:p>
    <w:p>
      <w:r>
        <w:t xml:space="preserve">mies</w:t>
      </w:r>
    </w:p>
    <w:p>
      <w:r>
        <w:rPr>
          <w:b/>
        </w:rPr>
        <w:t xml:space="preserve">Esimerkki 0.255</w:t>
      </w:r>
    </w:p>
    <w:p>
      <w:r>
        <w:t xml:space="preserve">Skandaali kertoi, että Eve ja Will riitelivät, että he riitelivät rajusti, että Will oli lyönyt Eveä, että raha oli ongelmien syynä, että Willillä ei ollut rahaa pelivelkoihinsa ja että Eve, joka oli jatkuvasti tukenut Eveä pienestä kukkarostaan, oli viimein kieltäytynyt siitä.</w:t>
      </w:r>
    </w:p>
    <w:p>
      <w:r>
        <w:rPr>
          <w:b/>
        </w:rPr>
        <w:t xml:space="preserve">Tulos</w:t>
      </w:r>
    </w:p>
    <w:p>
      <w:r>
        <w:t xml:space="preserve">Eve</w:t>
      </w:r>
    </w:p>
    <w:p>
      <w:r>
        <w:rPr>
          <w:b/>
        </w:rPr>
        <w:t xml:space="preserve">Tulos</w:t>
      </w:r>
    </w:p>
    <w:p>
      <w:r>
        <w:t xml:space="preserve">Will</w:t>
      </w:r>
    </w:p>
    <w:p>
      <w:r>
        <w:rPr>
          <w:b/>
        </w:rPr>
        <w:t xml:space="preserve">Esimerkki 0.256</w:t>
      </w:r>
    </w:p>
    <w:p>
      <w:r>
        <w:t xml:space="preserve"> mies alkaa soittaa huilua ja jatkaa puhumista.</w:t>
      </w:r>
    </w:p>
    <w:p>
      <w:r>
        <w:rPr>
          <w:b/>
        </w:rPr>
        <w:t xml:space="preserve">Tulos</w:t>
      </w:r>
    </w:p>
    <w:p>
      <w:r>
        <w:t xml:space="preserve">mies</w:t>
      </w:r>
    </w:p>
    <w:p>
      <w:r>
        <w:rPr>
          <w:b/>
        </w:rPr>
        <w:t xml:space="preserve">Tulos</w:t>
      </w:r>
    </w:p>
    <w:p>
      <w:r>
        <w:t xml:space="preserve">huilu</w:t>
      </w:r>
    </w:p>
    <w:p>
      <w:r>
        <w:rPr>
          <w:b/>
        </w:rPr>
        <w:t xml:space="preserve">Esimerkki 0.257</w:t>
      </w:r>
    </w:p>
    <w:p>
      <w:r>
        <w:t xml:space="preserve">Useat henkilöt pelaavat toisiaan vastaan pöytäjalkapallo-ottelussa.</w:t>
      </w:r>
    </w:p>
    <w:p>
      <w:r>
        <w:rPr>
          <w:b/>
        </w:rPr>
        <w:t xml:space="preserve">Tulos</w:t>
      </w:r>
    </w:p>
    <w:p>
      <w:r>
        <w:t xml:space="preserve">yksityishenkilöt</w:t>
      </w:r>
    </w:p>
    <w:p>
      <w:r>
        <w:rPr>
          <w:b/>
        </w:rPr>
        <w:t xml:space="preserve">Esimerkki 0.258</w:t>
      </w:r>
    </w:p>
    <w:p>
      <w:r>
        <w:t xml:space="preserve">Tällä hetkellä pienen apinan luontainen kyky matkia riittäisi perehdyttämään hänet Tarzanin tapoihin ja aseisiin, ja niin apinamies heilahti viidakkoon, uusi köysi toisen olkapään yli kiedottuna, samalla kun pikku Gazan hyppeli pitkin aukeaa raahaten vanhaa perässään lapsellisen riemukkaasti.</w:t>
      </w:r>
    </w:p>
    <w:p>
      <w:r>
        <w:rPr>
          <w:b/>
        </w:rPr>
        <w:t xml:space="preserve">Tulos</w:t>
      </w:r>
    </w:p>
    <w:p>
      <w:r>
        <w:t xml:space="preserve">apinamies</w:t>
      </w:r>
    </w:p>
    <w:p>
      <w:r>
        <w:rPr>
          <w:b/>
        </w:rPr>
        <w:t xml:space="preserve">Tulos</w:t>
      </w:r>
    </w:p>
    <w:p>
      <w:r>
        <w:t xml:space="preserve">köysi</w:t>
      </w:r>
    </w:p>
    <w:p>
      <w:r>
        <w:rPr>
          <w:b/>
        </w:rPr>
        <w:t xml:space="preserve">Esimerkki 0.259</w:t>
      </w:r>
    </w:p>
    <w:p>
      <w:r>
        <w:t xml:space="preserve"> Kaksi ihmistä alkaa tanssia, nainen alkaa laulaa, ja sitten kaikilla ihmisillä on nyt kädessään soittimet ja he hymyilevät, kun he alkavat soittaa soittimia, tanssia ja laulaa yhdessä.</w:t>
      </w:r>
    </w:p>
    <w:p>
      <w:r>
        <w:rPr>
          <w:b/>
        </w:rPr>
        <w:t xml:space="preserve">Tulos</w:t>
      </w:r>
    </w:p>
    <w:p>
      <w:r>
        <w:t xml:space="preserve">kaikki ihmiset</w:t>
      </w:r>
    </w:p>
    <w:p>
      <w:r>
        <w:rPr>
          <w:b/>
        </w:rPr>
        <w:t xml:space="preserve">Esimerkki 0.260</w:t>
      </w:r>
    </w:p>
    <w:p>
      <w:r>
        <w:t xml:space="preserve">Poika ojensi sen herra Hamlinille.</w:t>
      </w:r>
    </w:p>
    <w:p>
      <w:r>
        <w:rPr>
          <w:b/>
        </w:rPr>
        <w:t xml:space="preserve">Tulos</w:t>
      </w:r>
    </w:p>
    <w:p>
      <w:r>
        <w:t xml:space="preserve">poika</w:t>
      </w:r>
    </w:p>
    <w:p>
      <w:r>
        <w:rPr>
          <w:b/>
        </w:rPr>
        <w:t xml:space="preserve">Esimerkki 0.261</w:t>
      </w:r>
    </w:p>
    <w:p>
      <w:r>
        <w:t xml:space="preserve">"Tohtori oli etsinyt ahkerasti vaimonsa kaapeista vaatteita, jotka kuuluivat hänen entiselle kotiapulaiselleen, ja hän oli luullut onnistuneensa saamaan Ritan pukeutumaan niin kuin hänen äitinsä oli pukeutunut; mutta hän ei muistanut näitä asioita yhtä tarkasti kuin hänen vaimonsa ne muisti.</w:t>
      </w:r>
    </w:p>
    <w:p>
      <w:r>
        <w:rPr>
          <w:b/>
        </w:rPr>
        <w:t xml:space="preserve">Tulos</w:t>
      </w:r>
    </w:p>
    <w:p>
      <w:r>
        <w:t xml:space="preserve">lääkäri</w:t>
      </w:r>
    </w:p>
    <w:p>
      <w:r>
        <w:rPr>
          <w:b/>
        </w:rPr>
        <w:t xml:space="preserve">Esimerkki 0.262</w:t>
      </w:r>
    </w:p>
    <w:p>
      <w:r>
        <w:t xml:space="preserve">"Annan hänelle joka lauantai-ilta kruunun, puolikkaan kruunun ja shillingin", Denry sanoi, "ja hän menee viikon.</w:t>
      </w:r>
    </w:p>
    <w:p>
      <w:r>
        <w:rPr>
          <w:b/>
        </w:rPr>
        <w:t xml:space="preserve">Tulos</w:t>
      </w:r>
    </w:p>
    <w:p>
      <w:r>
        <w:t xml:space="preserve">Denry</w:t>
      </w:r>
    </w:p>
    <w:p>
      <w:r>
        <w:rPr>
          <w:b/>
        </w:rPr>
        <w:t xml:space="preserve">Tulos</w:t>
      </w:r>
    </w:p>
    <w:p>
      <w:r>
        <w:t xml:space="preserve">I</w:t>
      </w:r>
    </w:p>
    <w:p>
      <w:r>
        <w:rPr>
          <w:b/>
        </w:rPr>
        <w:t xml:space="preserve">Esimerkki 0.263</w:t>
      </w:r>
    </w:p>
    <w:p>
      <w:r>
        <w:t xml:space="preserve"> Monissa kuvissa näkyy nainen sitomassa luistimia.</w:t>
      </w:r>
    </w:p>
    <w:p>
      <w:r>
        <w:rPr>
          <w:b/>
        </w:rPr>
        <w:t xml:space="preserve">Tulos</w:t>
      </w:r>
    </w:p>
    <w:p>
      <w:r>
        <w:t xml:space="preserve">nainen</w:t>
      </w:r>
    </w:p>
    <w:p>
      <w:r>
        <w:rPr>
          <w:b/>
        </w:rPr>
        <w:t xml:space="preserve">Tulos</w:t>
      </w:r>
    </w:p>
    <w:p>
      <w:r>
        <w:t xml:space="preserve">luistimet</w:t>
      </w:r>
    </w:p>
    <w:p>
      <w:r>
        <w:rPr>
          <w:b/>
        </w:rPr>
        <w:t xml:space="preserve">Esimerkki 0.264</w:t>
      </w:r>
    </w:p>
    <w:p>
      <w:r>
        <w:t xml:space="preserve"> Kaksi jatkaa pelaamista ja johtaa siihen, että mies pitää koripalloa ja nainen järkyttynyt.</w:t>
      </w:r>
    </w:p>
    <w:p>
      <w:r>
        <w:rPr>
          <w:b/>
        </w:rPr>
        <w:t xml:space="preserve">Tulos</w:t>
      </w:r>
    </w:p>
    <w:p>
      <w:r>
        <w:t xml:space="preserve">mies</w:t>
      </w:r>
    </w:p>
    <w:p>
      <w:r>
        <w:rPr>
          <w:b/>
        </w:rPr>
        <w:t xml:space="preserve">Tulos</w:t>
      </w:r>
    </w:p>
    <w:p>
      <w:r>
        <w:t xml:space="preserve">Kaksi</w:t>
      </w:r>
    </w:p>
    <w:p>
      <w:r>
        <w:rPr>
          <w:b/>
        </w:rPr>
        <w:t xml:space="preserve">Tulos</w:t>
      </w:r>
    </w:p>
    <w:p>
      <w:r>
        <w:t xml:space="preserve">koripallo</w:t>
      </w:r>
    </w:p>
    <w:p>
      <w:r>
        <w:rPr>
          <w:b/>
        </w:rPr>
        <w:t xml:space="preserve">Esimerkki 0.265</w:t>
      </w:r>
    </w:p>
    <w:p>
      <w:r>
        <w:t xml:space="preserve">Kapteeni vaipui yhtäkkiä haudanvakavaksi.</w:t>
      </w:r>
    </w:p>
    <w:p>
      <w:r>
        <w:rPr>
          <w:b/>
        </w:rPr>
        <w:t xml:space="preserve">Tulos</w:t>
      </w:r>
    </w:p>
    <w:p>
      <w:r>
        <w:t xml:space="preserve">kapteeni</w:t>
      </w:r>
    </w:p>
    <w:p>
      <w:r>
        <w:rPr>
          <w:b/>
        </w:rPr>
        <w:t xml:space="preserve">Esimerkki 0.266</w:t>
      </w:r>
    </w:p>
    <w:p>
      <w:r>
        <w:t xml:space="preserve">Nuori nainen käyttää hiustuotteita ja föönaa hiuksensa suoriksi kuivausrummulla, jonka päähän on kiinnitetty kampa.</w:t>
      </w:r>
    </w:p>
    <w:p>
      <w:r>
        <w:rPr>
          <w:b/>
        </w:rPr>
        <w:t xml:space="preserve">Tulos</w:t>
      </w:r>
    </w:p>
    <w:p>
      <w:r>
        <w:t xml:space="preserve">nainen</w:t>
      </w:r>
    </w:p>
    <w:p>
      <w:r>
        <w:rPr>
          <w:b/>
        </w:rPr>
        <w:t xml:space="preserve">Tulos</w:t>
      </w:r>
    </w:p>
    <w:p>
      <w:r>
        <w:t xml:space="preserve">kuivausrumpu</w:t>
      </w:r>
    </w:p>
    <w:p>
      <w:r>
        <w:rPr>
          <w:b/>
        </w:rPr>
        <w:t xml:space="preserve">Esimerkki 0.267</w:t>
      </w:r>
    </w:p>
    <w:p>
      <w:r>
        <w:t xml:space="preserve"> Kaksi miestä pelaa tikanheittoa.</w:t>
      </w:r>
    </w:p>
    <w:p>
      <w:r>
        <w:rPr>
          <w:b/>
        </w:rPr>
        <w:t xml:space="preserve">Tulos</w:t>
      </w:r>
    </w:p>
    <w:p>
      <w:r>
        <w:t xml:space="preserve">miehet</w:t>
      </w:r>
    </w:p>
    <w:p>
      <w:r>
        <w:rPr>
          <w:b/>
        </w:rPr>
        <w:t xml:space="preserve">Tulos</w:t>
      </w:r>
    </w:p>
    <w:p>
      <w:r>
        <w:t xml:space="preserve">Darts</w:t>
      </w:r>
    </w:p>
    <w:p>
      <w:r>
        <w:rPr>
          <w:b/>
        </w:rPr>
        <w:t xml:space="preserve">Esimerkki 0.268</w:t>
      </w:r>
    </w:p>
    <w:p>
      <w:r>
        <w:t xml:space="preserve">Hän veti tytön kädet kuninkaan kaulan ympärille ja sitoi ne tiukasti kiinni.</w:t>
      </w:r>
    </w:p>
    <w:p>
      <w:r>
        <w:rPr>
          <w:b/>
        </w:rPr>
        <w:t xml:space="preserve">Tulos</w:t>
      </w:r>
    </w:p>
    <w:p>
      <w:r>
        <w:t xml:space="preserve">Hän</w:t>
      </w:r>
    </w:p>
    <w:p>
      <w:r>
        <w:rPr>
          <w:b/>
        </w:rPr>
        <w:t xml:space="preserve">Esimerkki 0.269</w:t>
      </w:r>
    </w:p>
    <w:p>
      <w:r>
        <w:t xml:space="preserve">Miehen nähdään soittavan saksofonia kameraan, joka johtaa hänen puhumiseensa.</w:t>
      </w:r>
    </w:p>
    <w:p>
      <w:r>
        <w:rPr>
          <w:b/>
        </w:rPr>
        <w:t xml:space="preserve">Tulos</w:t>
      </w:r>
    </w:p>
    <w:p>
      <w:r>
        <w:t xml:space="preserve">mies</w:t>
      </w:r>
    </w:p>
    <w:p>
      <w:r>
        <w:rPr>
          <w:b/>
        </w:rPr>
        <w:t xml:space="preserve">Tulos</w:t>
      </w:r>
    </w:p>
    <w:p>
      <w:r>
        <w:t xml:space="preserve">saksofoni</w:t>
      </w:r>
    </w:p>
    <w:p>
      <w:r>
        <w:rPr>
          <w:b/>
        </w:rPr>
        <w:t xml:space="preserve">Esimerkki 0.270</w:t>
      </w:r>
    </w:p>
    <w:p>
      <w:r>
        <w:t xml:space="preserve">Sitten hän meni pöydän ääreen ja söi lähes ahnaasti, ja Julius piti hänelle seuraa.</w:t>
      </w:r>
    </w:p>
    <w:p>
      <w:r>
        <w:rPr>
          <w:b/>
        </w:rPr>
        <w:t xml:space="preserve">Tulos</w:t>
      </w:r>
    </w:p>
    <w:p>
      <w:r>
        <w:t xml:space="preserve">hän</w:t>
      </w:r>
    </w:p>
    <w:p>
      <w:r>
        <w:rPr>
          <w:b/>
        </w:rPr>
        <w:t xml:space="preserve">Tulos</w:t>
      </w:r>
    </w:p>
    <w:p>
      <w:r>
        <w:t xml:space="preserve">Julius</w:t>
      </w:r>
    </w:p>
    <w:p>
      <w:r>
        <w:rPr>
          <w:b/>
        </w:rPr>
        <w:t xml:space="preserve">Esimerkki 0.271</w:t>
      </w:r>
    </w:p>
    <w:p>
      <w:r>
        <w:t xml:space="preserve"> Hän esiintyy puomilla ja tekee kuperkeikkoja ja voltteja.</w:t>
      </w:r>
    </w:p>
    <w:p>
      <w:r>
        <w:rPr>
          <w:b/>
        </w:rPr>
        <w:t xml:space="preserve">Tulos</w:t>
      </w:r>
    </w:p>
    <w:p>
      <w:r>
        <w:t xml:space="preserve">Hän</w:t>
      </w:r>
    </w:p>
    <w:p>
      <w:r>
        <w:rPr>
          <w:b/>
        </w:rPr>
        <w:t xml:space="preserve">Esimerkki 0.272</w:t>
      </w:r>
    </w:p>
    <w:p>
      <w:r>
        <w:t xml:space="preserve">Vanhempi herrasmies sinisessä paidassa maalaa puuaitaa.</w:t>
      </w:r>
    </w:p>
    <w:p>
      <w:r>
        <w:rPr>
          <w:b/>
        </w:rPr>
        <w:t xml:space="preserve">Tulos</w:t>
      </w:r>
    </w:p>
    <w:p>
      <w:r>
        <w:t xml:space="preserve">herrasmies</w:t>
      </w:r>
    </w:p>
    <w:p>
      <w:r>
        <w:rPr>
          <w:b/>
        </w:rPr>
        <w:t xml:space="preserve">Esimerkki 0.273</w:t>
      </w:r>
    </w:p>
    <w:p>
      <w:r>
        <w:t xml:space="preserve">William jätti meidät kahden, ja me istuimme ja juttelimme.</w:t>
      </w:r>
    </w:p>
    <w:p>
      <w:r>
        <w:rPr>
          <w:b/>
        </w:rPr>
        <w:t xml:space="preserve">Tulos</w:t>
      </w:r>
    </w:p>
    <w:p>
      <w:r>
        <w:t xml:space="preserve">me</w:t>
      </w:r>
    </w:p>
    <w:p>
      <w:r>
        <w:rPr>
          <w:b/>
        </w:rPr>
        <w:t xml:space="preserve">Tulos</w:t>
      </w:r>
    </w:p>
    <w:p>
      <w:r>
        <w:t xml:space="preserve">William</w:t>
      </w:r>
    </w:p>
    <w:p>
      <w:r>
        <w:rPr>
          <w:b/>
        </w:rPr>
        <w:t xml:space="preserve">Esimerkki 0.274</w:t>
      </w:r>
    </w:p>
    <w:p>
      <w:r>
        <w:t xml:space="preserve"> Nainen jatkaa hyppäämistä pitkin salia yhdessä ja lopettaa pitämällä köysiä jalkojaan vasten.</w:t>
      </w:r>
    </w:p>
    <w:p>
      <w:r>
        <w:rPr>
          <w:b/>
        </w:rPr>
        <w:t xml:space="preserve">Tulos</w:t>
      </w:r>
    </w:p>
    <w:p>
      <w:r>
        <w:t xml:space="preserve">nainen</w:t>
      </w:r>
    </w:p>
    <w:p>
      <w:r>
        <w:rPr>
          <w:b/>
        </w:rPr>
        <w:t xml:space="preserve">Tulos</w:t>
      </w:r>
    </w:p>
    <w:p>
      <w:r>
        <w:t xml:space="preserve">köydet</w:t>
      </w:r>
    </w:p>
    <w:p>
      <w:r>
        <w:rPr>
          <w:b/>
        </w:rPr>
        <w:t xml:space="preserve">Esimerkki 0.275</w:t>
      </w:r>
    </w:p>
    <w:p>
      <w:r>
        <w:t xml:space="preserve">Hänen kätensä tärisi kuin halvaantuneena, mikä näkyi erityisesti silloin, kun hän kaatoi viskiä, vaikka en koskaan tiennyt hänen kaataneen tippaakaan.</w:t>
      </w:r>
    </w:p>
    <w:p>
      <w:r>
        <w:rPr>
          <w:b/>
        </w:rPr>
        <w:t xml:space="preserve">Tulos</w:t>
      </w:r>
    </w:p>
    <w:p>
      <w:r>
        <w:t xml:space="preserve">käsi</w:t>
      </w:r>
    </w:p>
    <w:p>
      <w:r>
        <w:rPr>
          <w:b/>
        </w:rPr>
        <w:t xml:space="preserve">Tulos</w:t>
      </w:r>
    </w:p>
    <w:p>
      <w:r>
        <w:t xml:space="preserve">hän</w:t>
      </w:r>
    </w:p>
    <w:p>
      <w:r>
        <w:rPr>
          <w:b/>
        </w:rPr>
        <w:t xml:space="preserve">Tulos</w:t>
      </w:r>
    </w:p>
    <w:p>
      <w:r>
        <w:t xml:space="preserve">viski</w:t>
      </w:r>
    </w:p>
    <w:p>
      <w:r>
        <w:rPr>
          <w:b/>
        </w:rPr>
        <w:t xml:space="preserve">Esimerkki 0.276</w:t>
      </w:r>
    </w:p>
    <w:p>
      <w:r>
        <w:t xml:space="preserve"> Monia muita miehiä näytetään tekemässä useita voltteja ja temppuja toistensa ympärillä.</w:t>
      </w:r>
    </w:p>
    <w:p>
      <w:r>
        <w:rPr>
          <w:b/>
        </w:rPr>
        <w:t xml:space="preserve">Tulos</w:t>
      </w:r>
    </w:p>
    <w:p>
      <w:r>
        <w:t xml:space="preserve">miehet</w:t>
      </w:r>
    </w:p>
    <w:p>
      <w:r>
        <w:rPr>
          <w:b/>
        </w:rPr>
        <w:t xml:space="preserve">Esimerkki 0.277</w:t>
      </w:r>
    </w:p>
    <w:p>
      <w:r>
        <w:t xml:space="preserve">Taskukirja, kuten tiedätte, löytyi läheltä ruumista.</w:t>
      </w:r>
    </w:p>
    <w:p>
      <w:r>
        <w:rPr>
          <w:b/>
        </w:rPr>
        <w:t xml:space="preserve">Tulos</w:t>
      </w:r>
    </w:p>
    <w:p>
      <w:r>
        <w:t xml:space="preserve">taskukirja</w:t>
      </w:r>
    </w:p>
    <w:p>
      <w:r>
        <w:rPr>
          <w:b/>
        </w:rPr>
        <w:t xml:space="preserve">Esimerkki 0.278</w:t>
      </w:r>
    </w:p>
    <w:p>
      <w:r>
        <w:t xml:space="preserve"> Hän kaataa juoman lasiin ja puhuu samalla kameralle.</w:t>
      </w:r>
    </w:p>
    <w:p>
      <w:r>
        <w:rPr>
          <w:b/>
        </w:rPr>
        <w:t xml:space="preserve">Tulos</w:t>
      </w:r>
    </w:p>
    <w:p>
      <w:r>
        <w:t xml:space="preserve">Hän</w:t>
      </w:r>
    </w:p>
    <w:p>
      <w:r>
        <w:rPr>
          <w:b/>
        </w:rPr>
        <w:t xml:space="preserve">Tulos</w:t>
      </w:r>
    </w:p>
    <w:p>
      <w:r>
        <w:t xml:space="preserve">juoma</w:t>
      </w:r>
    </w:p>
    <w:p>
      <w:r>
        <w:rPr>
          <w:b/>
        </w:rPr>
        <w:t xml:space="preserve">Esimerkki 0.279</w:t>
      </w:r>
    </w:p>
    <w:p>
      <w:r>
        <w:t xml:space="preserve"> Hän esittelee mustaa kenkää, jonka hän aikoo kiillottaa.</w:t>
      </w:r>
    </w:p>
    <w:p>
      <w:r>
        <w:rPr>
          <w:b/>
        </w:rPr>
        <w:t xml:space="preserve">Tulos</w:t>
      </w:r>
    </w:p>
    <w:p>
      <w:r>
        <w:t xml:space="preserve">Hän</w:t>
      </w:r>
    </w:p>
    <w:p>
      <w:r>
        <w:rPr>
          <w:b/>
        </w:rPr>
        <w:t xml:space="preserve">Esimerkki 0.280</w:t>
      </w:r>
    </w:p>
    <w:p>
      <w:r>
        <w:t xml:space="preserve">Mies tekee pommel horse -harjoituksen.</w:t>
      </w:r>
    </w:p>
    <w:p>
      <w:r>
        <w:rPr>
          <w:b/>
        </w:rPr>
        <w:t xml:space="preserve">Tulos</w:t>
      </w:r>
    </w:p>
    <w:p>
      <w:r>
        <w:t xml:space="preserve">mies</w:t>
      </w:r>
    </w:p>
    <w:p>
      <w:r>
        <w:rPr>
          <w:b/>
        </w:rPr>
        <w:t xml:space="preserve">Esimerkki 0.281</w:t>
      </w:r>
    </w:p>
    <w:p>
      <w:r>
        <w:t xml:space="preserve">Tällöin yksi heistä juoksi lähestyvää ratsumiestä vastaan.</w:t>
      </w:r>
    </w:p>
    <w:p>
      <w:r>
        <w:rPr>
          <w:b/>
        </w:rPr>
        <w:t xml:space="preserve">Tulos</w:t>
      </w:r>
    </w:p>
    <w:p>
      <w:r>
        <w:t xml:space="preserve">yksi heidän</w:t>
      </w:r>
    </w:p>
    <w:p>
      <w:r>
        <w:rPr>
          <w:b/>
        </w:rPr>
        <w:t xml:space="preserve">Tulos</w:t>
      </w:r>
    </w:p>
    <w:p>
      <w:r>
        <w:t xml:space="preserve">hevosmies</w:t>
      </w:r>
    </w:p>
    <w:p>
      <w:r>
        <w:rPr>
          <w:b/>
        </w:rPr>
        <w:t xml:space="preserve">Esimerkki 0.282</w:t>
      </w:r>
    </w:p>
    <w:p>
      <w:r>
        <w:t xml:space="preserve">  Näemme ihmisten aloittavan, kun portti aukeaa.</w:t>
      </w:r>
    </w:p>
    <w:p>
      <w:r>
        <w:rPr>
          <w:b/>
        </w:rPr>
        <w:t xml:space="preserve">Tulos</w:t>
      </w:r>
    </w:p>
    <w:p>
      <w:r>
        <w:t xml:space="preserve">ihmiset</w:t>
      </w:r>
    </w:p>
    <w:p>
      <w:r>
        <w:rPr>
          <w:b/>
        </w:rPr>
        <w:t xml:space="preserve">Tulos</w:t>
      </w:r>
    </w:p>
    <w:p>
      <w:r>
        <w:t xml:space="preserve">portti</w:t>
      </w:r>
    </w:p>
    <w:p>
      <w:r>
        <w:rPr>
          <w:b/>
        </w:rPr>
        <w:t xml:space="preserve">Esimerkki 0.283</w:t>
      </w:r>
    </w:p>
    <w:p>
      <w:r>
        <w:t xml:space="preserve">Viimeisen eron jälkeen Amandasta hän jatkoi matkaansa Kiinaan, joka oli ensimmäinen useista Kiinan-vierailuista, ja sieltä hän matkusti Amerikkaan.</w:t>
      </w:r>
    </w:p>
    <w:p>
      <w:r>
        <w:rPr>
          <w:b/>
        </w:rPr>
        <w:t xml:space="preserve">Tulos</w:t>
      </w:r>
    </w:p>
    <w:p>
      <w:r>
        <w:t xml:space="preserve">Hän</w:t>
      </w:r>
    </w:p>
    <w:p>
      <w:r>
        <w:rPr>
          <w:b/>
        </w:rPr>
        <w:t xml:space="preserve">Esimerkki 0.284</w:t>
      </w:r>
    </w:p>
    <w:p>
      <w:r>
        <w:t xml:space="preserve"> Sitten toinen uros tulee mukaan, he leikkivät kivi-paperi-sakset-leikkiä ja pääsevät takaisin laivaan.</w:t>
      </w:r>
    </w:p>
    <w:p>
      <w:r>
        <w:rPr>
          <w:b/>
        </w:rPr>
        <w:t xml:space="preserve">Tulos</w:t>
      </w:r>
    </w:p>
    <w:p>
      <w:r>
        <w:t xml:space="preserve">mies</w:t>
      </w:r>
    </w:p>
    <w:p>
      <w:r>
        <w:rPr>
          <w:b/>
        </w:rPr>
        <w:t xml:space="preserve">Esimerkki 0.285</w:t>
      </w:r>
    </w:p>
    <w:p>
      <w:r>
        <w:t xml:space="preserve">Siniseen, virtaavaan mekkoon pukeutunut nainen, jonka alla on sininen bodysuit, nousee seisomaan ja alkaa tanssia balettitanssia keskellä suurta tanssilattiaa samalla, kun vastaanottoalueella olevat ihmiset tarkkailevat hänen jokaista liikettään, ottavat kuvia ja videoivat häntä.</w:t>
      </w:r>
    </w:p>
    <w:p>
      <w:r>
        <w:rPr>
          <w:b/>
        </w:rPr>
        <w:t xml:space="preserve">Tulos</w:t>
      </w:r>
    </w:p>
    <w:p>
      <w:r>
        <w:t xml:space="preserve">nainen</w:t>
      </w:r>
    </w:p>
    <w:p>
      <w:r>
        <w:rPr>
          <w:b/>
        </w:rPr>
        <w:t xml:space="preserve">Esimerkki 0.286</w:t>
      </w:r>
    </w:p>
    <w:p>
      <w:r>
        <w:t xml:space="preserve">Blinky raapaisi omaa päätään syvällisesti miettien.</w:t>
      </w:r>
    </w:p>
    <w:p>
      <w:r>
        <w:rPr>
          <w:b/>
        </w:rPr>
        <w:t xml:space="preserve">Tulos</w:t>
      </w:r>
    </w:p>
    <w:p>
      <w:r>
        <w:t xml:space="preserve">Blinky</w:t>
      </w:r>
    </w:p>
    <w:p>
      <w:r>
        <w:rPr>
          <w:b/>
        </w:rPr>
        <w:t xml:space="preserve">Esimerkki 0.287</w:t>
      </w:r>
    </w:p>
    <w:p>
      <w:r>
        <w:t xml:space="preserve"> Keltaiseen pukeutunut maalivahti yrittää pysäyttää vastustajan pallon.</w:t>
      </w:r>
    </w:p>
    <w:p>
      <w:r>
        <w:rPr>
          <w:b/>
        </w:rPr>
        <w:t xml:space="preserve">Tulos</w:t>
      </w:r>
    </w:p>
    <w:p>
      <w:r>
        <w:t xml:space="preserve">maalivahti</w:t>
      </w:r>
    </w:p>
    <w:p>
      <w:r>
        <w:rPr>
          <w:b/>
        </w:rPr>
        <w:t xml:space="preserve">Tulos</w:t>
      </w:r>
    </w:p>
    <w:p>
      <w:r>
        <w:t xml:space="preserve">pallo</w:t>
      </w:r>
    </w:p>
    <w:p>
      <w:r>
        <w:rPr>
          <w:b/>
        </w:rPr>
        <w:t xml:space="preserve">Esimerkki 0.288</w:t>
      </w:r>
    </w:p>
    <w:p>
      <w:r>
        <w:t xml:space="preserve">Tom ja minä ajoimme sitten nopeasti hänen päänsä, partansa ja kulmakarvansa, mustasimme hänen kasvonsa vitriolin ja poltetun korkin seoksella ja pakenimme.</w:t>
      </w:r>
    </w:p>
    <w:p>
      <w:r>
        <w:rPr>
          <w:b/>
        </w:rPr>
        <w:t xml:space="preserve">Tulos</w:t>
      </w:r>
    </w:p>
    <w:p>
      <w:r>
        <w:t xml:space="preserve">Tom</w:t>
      </w:r>
    </w:p>
    <w:p>
      <w:r>
        <w:rPr>
          <w:b/>
        </w:rPr>
        <w:t xml:space="preserve">Tulos</w:t>
      </w:r>
    </w:p>
    <w:p>
      <w:r>
        <w:t xml:space="preserve">I</w:t>
      </w:r>
    </w:p>
    <w:p>
      <w:r>
        <w:rPr>
          <w:b/>
        </w:rPr>
        <w:t xml:space="preserve">Esimerkki 0.289</w:t>
      </w:r>
    </w:p>
    <w:p>
      <w:r>
        <w:t xml:space="preserve"> He menevät niin nopeasti kuin pystyvät, mainostavat kuntosalia.</w:t>
      </w:r>
    </w:p>
    <w:p>
      <w:r>
        <w:rPr>
          <w:b/>
        </w:rPr>
        <w:t xml:space="preserve">Tulos</w:t>
      </w:r>
    </w:p>
    <w:p>
      <w:r>
        <w:t xml:space="preserve">He</w:t>
      </w:r>
    </w:p>
    <w:p>
      <w:r>
        <w:rPr>
          <w:b/>
        </w:rPr>
        <w:t xml:space="preserve">Esimerkki 0.290</w:t>
      </w:r>
    </w:p>
    <w:p>
      <w:r>
        <w:t xml:space="preserve">Ja hän napsautti sormiaan.</w:t>
      </w:r>
    </w:p>
    <w:p>
      <w:r>
        <w:rPr>
          <w:b/>
        </w:rPr>
        <w:t xml:space="preserve">Tulos</w:t>
      </w:r>
    </w:p>
    <w:p>
      <w:r>
        <w:t xml:space="preserve">hän</w:t>
      </w:r>
    </w:p>
    <w:p>
      <w:r>
        <w:rPr>
          <w:b/>
        </w:rPr>
        <w:t xml:space="preserve">Tulos</w:t>
      </w:r>
    </w:p>
    <w:p>
      <w:r>
        <w:t xml:space="preserve">sormet</w:t>
      </w:r>
    </w:p>
    <w:p>
      <w:r>
        <w:rPr>
          <w:b/>
        </w:rPr>
        <w:t xml:space="preserve">Esimerkki 0.291</w:t>
      </w:r>
    </w:p>
    <w:p>
      <w:r>
        <w:t xml:space="preserve">Hän palasi yhtäkkiä Viiteen kaupunkiin, jossa ainakin hänen maineensa oli turvattu.</w:t>
      </w:r>
    </w:p>
    <w:p>
      <w:r>
        <w:rPr>
          <w:b/>
        </w:rPr>
        <w:t xml:space="preserve">Tulos</w:t>
      </w:r>
    </w:p>
    <w:p>
      <w:r>
        <w:t xml:space="preserve">Hän</w:t>
      </w:r>
    </w:p>
    <w:p>
      <w:r>
        <w:rPr>
          <w:b/>
        </w:rPr>
        <w:t xml:space="preserve">Esimerkki 0.292</w:t>
      </w:r>
    </w:p>
    <w:p>
      <w:r>
        <w:t xml:space="preserve">Näemme miehen leikkaamassa nurmikkoa.</w:t>
      </w:r>
    </w:p>
    <w:p>
      <w:r>
        <w:rPr>
          <w:b/>
        </w:rPr>
        <w:t xml:space="preserve">Tulos</w:t>
      </w:r>
    </w:p>
    <w:p>
      <w:r>
        <w:t xml:space="preserve">mies</w:t>
      </w:r>
    </w:p>
    <w:p>
      <w:r>
        <w:rPr>
          <w:b/>
        </w:rPr>
        <w:t xml:space="preserve">Tulos</w:t>
      </w:r>
    </w:p>
    <w:p>
      <w:r>
        <w:t xml:space="preserve">nurmikko</w:t>
      </w:r>
    </w:p>
    <w:p>
      <w:r>
        <w:rPr>
          <w:b/>
        </w:rPr>
        <w:t xml:space="preserve">Esimerkki 0.293</w:t>
      </w:r>
    </w:p>
    <w:p>
      <w:r>
        <w:t xml:space="preserve">"Voi, kyllä voin", vastasi rouva Porter, sulki toisen silmänsä ja hoiti sitä hätäisesti esiliinansa kulmalla.</w:t>
      </w:r>
    </w:p>
    <w:p>
      <w:r>
        <w:rPr>
          <w:b/>
        </w:rPr>
        <w:t xml:space="preserve">Tulos</w:t>
      </w:r>
    </w:p>
    <w:p>
      <w:r>
        <w:t xml:space="preserve">Porter</w:t>
      </w:r>
    </w:p>
    <w:p>
      <w:r>
        <w:rPr>
          <w:b/>
        </w:rPr>
        <w:t xml:space="preserve">Esimerkki 0.294</w:t>
      </w:r>
    </w:p>
    <w:p>
      <w:r>
        <w:t xml:space="preserve">Erilaisia pätkiä ihmisistä, jotka kiipeävät köyden yli, ja miestä, jota haastatellaan kameran edessä.</w:t>
      </w:r>
    </w:p>
    <w:p>
      <w:r>
        <w:rPr>
          <w:b/>
        </w:rPr>
        <w:t xml:space="preserve">Tulos</w:t>
      </w:r>
    </w:p>
    <w:p>
      <w:r>
        <w:t xml:space="preserve">ihmiset</w:t>
      </w:r>
    </w:p>
    <w:p>
      <w:r>
        <w:rPr>
          <w:b/>
        </w:rPr>
        <w:t xml:space="preserve">Tulos</w:t>
      </w:r>
    </w:p>
    <w:p>
      <w:r>
        <w:t xml:space="preserve">mies</w:t>
      </w:r>
    </w:p>
    <w:p>
      <w:r>
        <w:rPr>
          <w:b/>
        </w:rPr>
        <w:t xml:space="preserve">Esimerkki 0.295</w:t>
      </w:r>
    </w:p>
    <w:p>
      <w:r>
        <w:t xml:space="preserve">  Purjelautailija ratsastaa aalloilla hitaasti eteenpäin.</w:t>
      </w:r>
    </w:p>
    <w:p>
      <w:r>
        <w:rPr>
          <w:b/>
        </w:rPr>
        <w:t xml:space="preserve">Tulos</w:t>
      </w:r>
    </w:p>
    <w:p>
      <w:r>
        <w:t xml:space="preserve">Purjelautailija</w:t>
      </w:r>
    </w:p>
    <w:p>
      <w:r>
        <w:rPr>
          <w:b/>
        </w:rPr>
        <w:t xml:space="preserve">Tulos</w:t>
      </w:r>
    </w:p>
    <w:p>
      <w:r>
        <w:t xml:space="preserve">aallot</w:t>
      </w:r>
    </w:p>
    <w:p>
      <w:r>
        <w:rPr>
          <w:b/>
        </w:rPr>
        <w:t xml:space="preserve">Esimerkki 0.296</w:t>
      </w:r>
    </w:p>
    <w:p>
      <w:r>
        <w:t xml:space="preserve"> Hän kiipeää altaasta, kun toinen uimari valmistautuu hyppäämään.</w:t>
      </w:r>
    </w:p>
    <w:p>
      <w:r>
        <w:rPr>
          <w:b/>
        </w:rPr>
        <w:t xml:space="preserve">Tulos</w:t>
      </w:r>
    </w:p>
    <w:p>
      <w:r>
        <w:t xml:space="preserve">Hän</w:t>
      </w:r>
    </w:p>
    <w:p>
      <w:r>
        <w:rPr>
          <w:b/>
        </w:rPr>
        <w:t xml:space="preserve">Tulos</w:t>
      </w:r>
    </w:p>
    <w:p>
      <w:r>
        <w:t xml:space="preserve">uimari</w:t>
      </w:r>
    </w:p>
    <w:p>
      <w:r>
        <w:rPr>
          <w:b/>
        </w:rPr>
        <w:t xml:space="preserve">Esimerkki 0.297</w:t>
      </w:r>
    </w:p>
    <w:p>
      <w:r>
        <w:t xml:space="preserve">Juoksin etuikkunaan; siellä hän oli jo talon ympärillä ja portilla, pakenevana kuin varjo.</w:t>
      </w:r>
    </w:p>
    <w:p>
      <w:r>
        <w:rPr>
          <w:b/>
        </w:rPr>
        <w:t xml:space="preserve">Tulos</w:t>
      </w:r>
    </w:p>
    <w:p>
      <w:r>
        <w:t xml:space="preserve">hän</w:t>
      </w:r>
    </w:p>
    <w:p>
      <w:r>
        <w:rPr>
          <w:b/>
        </w:rPr>
        <w:t xml:space="preserve">Esimerkki 0.298</w:t>
      </w:r>
    </w:p>
    <w:p>
      <w:r>
        <w:t xml:space="preserve"> Näemme miehen, joka valmistautuu heittämään vasaraa yleisurheilussa kolmannella yrityksellään.</w:t>
      </w:r>
    </w:p>
    <w:p>
      <w:r>
        <w:rPr>
          <w:b/>
        </w:rPr>
        <w:t xml:space="preserve">Tulos</w:t>
      </w:r>
    </w:p>
    <w:p>
      <w:r>
        <w:t xml:space="preserve">mies</w:t>
      </w:r>
    </w:p>
    <w:p>
      <w:r>
        <w:rPr>
          <w:b/>
        </w:rPr>
        <w:t xml:space="preserve">Tulos</w:t>
      </w:r>
    </w:p>
    <w:p>
      <w:r>
        <w:t xml:space="preserve">vasara</w:t>
      </w:r>
    </w:p>
    <w:p>
      <w:r>
        <w:rPr>
          <w:b/>
        </w:rPr>
        <w:t xml:space="preserve">Esimerkki 0.299</w:t>
      </w:r>
    </w:p>
    <w:p>
      <w:r>
        <w:t xml:space="preserve">He kävelivät käsi kädessä ja äänettömästi kieroa polkua pitkin hevosten luo.</w:t>
      </w:r>
    </w:p>
    <w:p>
      <w:r>
        <w:rPr>
          <w:b/>
        </w:rPr>
        <w:t xml:space="preserve">Tulos</w:t>
      </w:r>
    </w:p>
    <w:p>
      <w:r>
        <w:t xml:space="preserve">He</w:t>
      </w:r>
    </w:p>
    <w:p>
      <w:r>
        <w:rPr>
          <w:b/>
        </w:rPr>
        <w:t xml:space="preserve">Esimerkki 0.300</w:t>
      </w:r>
    </w:p>
    <w:p>
      <w:r>
        <w:t xml:space="preserve"> Mies kävelee kohti ryhmää mustiin pukeutuneita ihmisiä.</w:t>
      </w:r>
    </w:p>
    <w:p>
      <w:r>
        <w:rPr>
          <w:b/>
        </w:rPr>
        <w:t xml:space="preserve">Tulos</w:t>
      </w:r>
    </w:p>
    <w:p>
      <w:r>
        <w:t xml:space="preserve">mies</w:t>
      </w:r>
    </w:p>
    <w:p>
      <w:r>
        <w:rPr>
          <w:b/>
        </w:rPr>
        <w:t xml:space="preserve">Esimerkki 0.301</w:t>
      </w:r>
    </w:p>
    <w:p>
      <w:r>
        <w:t xml:space="preserve"> Hän pumppaa pienen määrän geeliä käsiinsä.</w:t>
      </w:r>
    </w:p>
    <w:p>
      <w:r>
        <w:rPr>
          <w:b/>
        </w:rPr>
        <w:t xml:space="preserve">Tulos</w:t>
      </w:r>
    </w:p>
    <w:p>
      <w:r>
        <w:t xml:space="preserve">Hän</w:t>
      </w:r>
    </w:p>
    <w:p>
      <w:r>
        <w:rPr>
          <w:b/>
        </w:rPr>
        <w:t xml:space="preserve">Tulos</w:t>
      </w:r>
    </w:p>
    <w:p>
      <w:r>
        <w:t xml:space="preserve">geeli</w:t>
      </w:r>
    </w:p>
    <w:p>
      <w:r>
        <w:rPr>
          <w:b/>
        </w:rPr>
        <w:t xml:space="preserve">Esimerkki 0.302</w:t>
      </w:r>
    </w:p>
    <w:p>
      <w:r>
        <w:t xml:space="preserve">Kerran he vetäytyivät sivuun päästääkseen läpi kulkueen belgialaisia pakolaisia, jotka olivat pitäneet kiinni kyläkodeistaan, kunnes pommitukset olivat tuhonneet ne - tukevia talonpoikaisnaisia lyhyissä hameissa ja valtavat säkit mukanaan, vanhoja miehiä, muutamia nuoria ja monia lapsia.</w:t>
      </w:r>
    </w:p>
    <w:p>
      <w:r>
        <w:rPr>
          <w:b/>
        </w:rPr>
        <w:t xml:space="preserve">Tulos</w:t>
      </w:r>
    </w:p>
    <w:p>
      <w:r>
        <w:t xml:space="preserve">he</w:t>
      </w:r>
    </w:p>
    <w:p>
      <w:r>
        <w:rPr>
          <w:b/>
        </w:rPr>
        <w:t xml:space="preserve">Tulos</w:t>
      </w:r>
    </w:p>
    <w:p>
      <w:r>
        <w:t xml:space="preserve">pakolaiset</w:t>
      </w:r>
    </w:p>
    <w:p>
      <w:r>
        <w:rPr>
          <w:b/>
        </w:rPr>
        <w:t xml:space="preserve">Tulos</w:t>
      </w:r>
    </w:p>
    <w:p>
      <w:r>
        <w:t xml:space="preserve">niput</w:t>
      </w:r>
    </w:p>
    <w:p>
      <w:r>
        <w:rPr>
          <w:b/>
        </w:rPr>
        <w:t xml:space="preserve">Esimerkki 0.303</w:t>
      </w:r>
    </w:p>
    <w:p>
      <w:r>
        <w:t xml:space="preserve">Piispa istui mietteliäänä.</w:t>
      </w:r>
    </w:p>
    <w:p>
      <w:r>
        <w:rPr>
          <w:b/>
        </w:rPr>
        <w:t xml:space="preserve">Tulos</w:t>
      </w:r>
    </w:p>
    <w:p>
      <w:r>
        <w:t xml:space="preserve">piispa</w:t>
      </w:r>
    </w:p>
    <w:p>
      <w:r>
        <w:rPr>
          <w:b/>
        </w:rPr>
        <w:t xml:space="preserve">Esimerkki 0.304</w:t>
      </w:r>
    </w:p>
    <w:p>
      <w:r>
        <w:t xml:space="preserve"> Tyttöpainija yrittää painia molemmilla käsillään ja vartalollaan, mutta kaatuu lattialle.</w:t>
      </w:r>
    </w:p>
    <w:p>
      <w:r>
        <w:rPr>
          <w:b/>
        </w:rPr>
        <w:t xml:space="preserve">Tulos</w:t>
      </w:r>
    </w:p>
    <w:p>
      <w:r>
        <w:t xml:space="preserve">tyttö</w:t>
      </w:r>
    </w:p>
    <w:p>
      <w:r>
        <w:rPr>
          <w:b/>
        </w:rPr>
        <w:t xml:space="preserve">Esimerkki 0.305</w:t>
      </w:r>
    </w:p>
    <w:p>
      <w:r>
        <w:t xml:space="preserve">Hän kuuli isoisä Härkäsammakon laulavan ankkalammessa ja myllypyörän roiskumisen, kun se pyöri hitaasti uudestaan ja uudestaan.</w:t>
      </w:r>
    </w:p>
    <w:p>
      <w:r>
        <w:rPr>
          <w:b/>
        </w:rPr>
        <w:t xml:space="preserve">Tulos</w:t>
      </w:r>
    </w:p>
    <w:p>
      <w:r>
        <w:t xml:space="preserve">Hän</w:t>
      </w:r>
    </w:p>
    <w:p>
      <w:r>
        <w:rPr>
          <w:b/>
        </w:rPr>
        <w:t xml:space="preserve">Tulos</w:t>
      </w:r>
    </w:p>
    <w:p>
      <w:r>
        <w:t xml:space="preserve">myllypyörä</w:t>
      </w:r>
    </w:p>
    <w:p>
      <w:r>
        <w:rPr>
          <w:b/>
        </w:rPr>
        <w:t xml:space="preserve">Esimerkki 0.306</w:t>
      </w:r>
    </w:p>
    <w:p>
      <w:r>
        <w:t xml:space="preserve">Näytetään kuva autoa pesevästä miehestä, joka johtaa useiden miesten pesemiseen samaa autoa.</w:t>
      </w:r>
    </w:p>
    <w:p>
      <w:r>
        <w:rPr>
          <w:b/>
        </w:rPr>
        <w:t xml:space="preserve">Tulos</w:t>
      </w:r>
    </w:p>
    <w:p>
      <w:r>
        <w:t xml:space="preserve">mies</w:t>
      </w:r>
    </w:p>
    <w:p>
      <w:r>
        <w:rPr>
          <w:b/>
        </w:rPr>
        <w:t xml:space="preserve">Tulos</w:t>
      </w:r>
    </w:p>
    <w:p>
      <w:r>
        <w:t xml:space="preserve">miehet</w:t>
      </w:r>
    </w:p>
    <w:p>
      <w:r>
        <w:rPr>
          <w:b/>
        </w:rPr>
        <w:t xml:space="preserve">Esimerkki 0.307</w:t>
      </w:r>
    </w:p>
    <w:p>
      <w:r>
        <w:t xml:space="preserve">Tuskin Madariaga ehti avata huulensa, ennen kuin saksalaisen pää alkoi nyökkäillä myöntävästi hänen sanojaan ennakoiden.</w:t>
      </w:r>
    </w:p>
    <w:p>
      <w:r>
        <w:rPr>
          <w:b/>
        </w:rPr>
        <w:t xml:space="preserve">Tulos</w:t>
      </w:r>
    </w:p>
    <w:p>
      <w:r>
        <w:t xml:space="preserve">Madariaga</w:t>
      </w:r>
    </w:p>
    <w:p>
      <w:r>
        <w:rPr>
          <w:b/>
        </w:rPr>
        <w:t xml:space="preserve">Esimerkki 0.308</w:t>
      </w:r>
    </w:p>
    <w:p>
      <w:r>
        <w:t xml:space="preserve">"No niin, herra Shushions", Hilda suostutteli häntä ihastuttavan lempeällä äänellä ja kumartui ihastuttavalla eleellä hänen ylleen.</w:t>
      </w:r>
    </w:p>
    <w:p>
      <w:r>
        <w:rPr>
          <w:b/>
        </w:rPr>
        <w:t xml:space="preserve">Tulos</w:t>
      </w:r>
    </w:p>
    <w:p>
      <w:r>
        <w:t xml:space="preserve">hän</w:t>
      </w:r>
    </w:p>
    <w:p>
      <w:r>
        <w:rPr>
          <w:b/>
        </w:rPr>
        <w:t xml:space="preserve">Esimerkki 0.309</w:t>
      </w:r>
    </w:p>
    <w:p>
      <w:r>
        <w:t xml:space="preserve">Juna ei kulkenut nopeasti; pysähdykset mukaan luettuina se kulki korkeintaan kaksikymmentä mailia tunnissa, mikä oli kuitenkin riittävä nopeus, jotta se ehti Omahaan sovitussa ajassa.</w:t>
      </w:r>
    </w:p>
    <w:p>
      <w:r>
        <w:rPr>
          <w:b/>
        </w:rPr>
        <w:t xml:space="preserve">Tulos</w:t>
      </w:r>
    </w:p>
    <w:p>
      <w:r>
        <w:t xml:space="preserve">juna</w:t>
      </w:r>
    </w:p>
    <w:p>
      <w:r>
        <w:rPr>
          <w:b/>
        </w:rPr>
        <w:t xml:space="preserve">Esimerkki 0.310</w:t>
      </w:r>
    </w:p>
    <w:p>
      <w:r>
        <w:t xml:space="preserve">  mies on joessa pitelemässä souta ja melomassa, ja muut miehet ovat hänen vierellään.</w:t>
      </w:r>
    </w:p>
    <w:p>
      <w:r>
        <w:rPr>
          <w:b/>
        </w:rPr>
        <w:t xml:space="preserve">Tulos</w:t>
      </w:r>
    </w:p>
    <w:p>
      <w:r>
        <w:t xml:space="preserve">mies</w:t>
      </w:r>
    </w:p>
    <w:p>
      <w:r>
        <w:rPr>
          <w:b/>
        </w:rPr>
        <w:t xml:space="preserve">Esimerkki 0.311</w:t>
      </w:r>
    </w:p>
    <w:p>
      <w:r>
        <w:t xml:space="preserve">Katedraalissa oli hänen ja hänen seuralaisensa lisäksi vain vähän ihmisiä, ja nämä harvat olivat pääasiassa kirjakauppiaiden kantajia, jotka kiirehtivät ulos Pyhän uskon kirkosta äärimmäisen peloissaan.</w:t>
      </w:r>
    </w:p>
    <w:p>
      <w:r>
        <w:rPr>
          <w:b/>
        </w:rPr>
        <w:t xml:space="preserve">Tulos</w:t>
      </w:r>
    </w:p>
    <w:p>
      <w:r>
        <w:t xml:space="preserve">henkilöt</w:t>
      </w:r>
    </w:p>
    <w:p>
      <w:r>
        <w:rPr>
          <w:b/>
        </w:rPr>
        <w:t xml:space="preserve">Tulos</w:t>
      </w:r>
    </w:p>
    <w:p>
      <w:r>
        <w:t xml:space="preserve">kantajat</w:t>
      </w:r>
    </w:p>
    <w:p>
      <w:r>
        <w:rPr>
          <w:b/>
        </w:rPr>
        <w:t xml:space="preserve">Esimerkki 0.312</w:t>
      </w:r>
    </w:p>
    <w:p>
      <w:r>
        <w:t xml:space="preserve"> Mies tekee lavalla käsilläseisontaa.</w:t>
      </w:r>
    </w:p>
    <w:p>
      <w:r>
        <w:rPr>
          <w:b/>
        </w:rPr>
        <w:t xml:space="preserve">Tulos</w:t>
      </w:r>
    </w:p>
    <w:p>
      <w:r>
        <w:t xml:space="preserve">mies</w:t>
      </w:r>
    </w:p>
    <w:p>
      <w:r>
        <w:rPr>
          <w:b/>
        </w:rPr>
        <w:t xml:space="preserve">Esimerkki 0.313</w:t>
      </w:r>
    </w:p>
    <w:p>
      <w:r>
        <w:t xml:space="preserve">Lopuksi nainen laittaa kaikki ainekset kuppiin ja tarjoilee sen tiskillä seisovalle henkilölle.</w:t>
      </w:r>
    </w:p>
    <w:p>
      <w:r>
        <w:rPr>
          <w:b/>
        </w:rPr>
        <w:t xml:space="preserve">Tulos</w:t>
      </w:r>
    </w:p>
    <w:p>
      <w:r>
        <w:t xml:space="preserve">nainen</w:t>
      </w:r>
    </w:p>
    <w:p>
      <w:r>
        <w:rPr>
          <w:b/>
        </w:rPr>
        <w:t xml:space="preserve">Esimerkki 0.314</w:t>
      </w:r>
    </w:p>
    <w:p>
      <w:r>
        <w:t xml:space="preserve">Nainen puhuu, sitten hän pitelee pölynimurin putkea ja osoittaa suutinta.</w:t>
      </w:r>
    </w:p>
    <w:p>
      <w:r>
        <w:rPr>
          <w:b/>
        </w:rPr>
        <w:t xml:space="preserve">Tulos</w:t>
      </w:r>
    </w:p>
    <w:p>
      <w:r>
        <w:t xml:space="preserve">nainen</w:t>
      </w:r>
    </w:p>
    <w:p>
      <w:r>
        <w:rPr>
          <w:b/>
        </w:rPr>
        <w:t xml:space="preserve">Tulos</w:t>
      </w:r>
    </w:p>
    <w:p>
      <w:r>
        <w:t xml:space="preserve">suutin</w:t>
      </w:r>
    </w:p>
    <w:p>
      <w:r>
        <w:rPr>
          <w:b/>
        </w:rPr>
        <w:t xml:space="preserve">Esimerkki 0.315</w:t>
      </w:r>
    </w:p>
    <w:p>
      <w:r>
        <w:t xml:space="preserve"> Mies näyttämöllä leikkii punaisessa valossa.</w:t>
      </w:r>
    </w:p>
    <w:p>
      <w:r>
        <w:rPr>
          <w:b/>
        </w:rPr>
        <w:t xml:space="preserve">Tulos</w:t>
      </w:r>
    </w:p>
    <w:p>
      <w:r>
        <w:t xml:space="preserve">mies</w:t>
      </w:r>
    </w:p>
    <w:p>
      <w:r>
        <w:rPr>
          <w:b/>
        </w:rPr>
        <w:t xml:space="preserve">Esimerkki 0.316</w:t>
      </w:r>
    </w:p>
    <w:p>
      <w:r>
        <w:t xml:space="preserve">Kun Lucina oli suudellut häntä ja toivottanut hänelle hyvää yötä, hän meni omaan kammioonsa ja äitinsä mukaansa.</w:t>
      </w:r>
    </w:p>
    <w:p>
      <w:r>
        <w:rPr>
          <w:b/>
        </w:rPr>
        <w:t xml:space="preserve">Tulos</w:t>
      </w:r>
    </w:p>
    <w:p>
      <w:r>
        <w:t xml:space="preserve">hän</w:t>
      </w:r>
    </w:p>
    <w:p>
      <w:r>
        <w:rPr>
          <w:b/>
        </w:rPr>
        <w:t xml:space="preserve">Tulos</w:t>
      </w:r>
    </w:p>
    <w:p>
      <w:r>
        <w:t xml:space="preserve">Lucina</w:t>
      </w:r>
    </w:p>
    <w:p>
      <w:r>
        <w:rPr>
          <w:b/>
        </w:rPr>
        <w:t xml:space="preserve">Esimerkki 0.317</w:t>
      </w:r>
    </w:p>
    <w:p>
      <w:r>
        <w:t xml:space="preserve">Ulkona olevat pensaat olivat kohmeisia ja valkeat, ja tuuli painoi niitä niin, että ne näyttivät kumartuvan maahan.</w:t>
      </w:r>
    </w:p>
    <w:p>
      <w:r>
        <w:rPr>
          <w:b/>
        </w:rPr>
        <w:t xml:space="preserve">Tulos</w:t>
      </w:r>
    </w:p>
    <w:p>
      <w:r>
        <w:t xml:space="preserve">pensaat</w:t>
      </w:r>
    </w:p>
    <w:p>
      <w:r>
        <w:rPr>
          <w:b/>
        </w:rPr>
        <w:t xml:space="preserve">Tulos</w:t>
      </w:r>
    </w:p>
    <w:p>
      <w:r>
        <w:t xml:space="preserve">tuuli</w:t>
      </w:r>
    </w:p>
    <w:p>
      <w:r>
        <w:rPr>
          <w:b/>
        </w:rPr>
        <w:t xml:space="preserve">Esimerkki 0.318</w:t>
      </w:r>
    </w:p>
    <w:p>
      <w:r>
        <w:t xml:space="preserve"> Purppurapukuinen mies kaatuu ja saa rullalautallaan iskun kasvoihin.</w:t>
      </w:r>
    </w:p>
    <w:p>
      <w:r>
        <w:rPr>
          <w:b/>
        </w:rPr>
        <w:t xml:space="preserve">Tulos</w:t>
      </w:r>
    </w:p>
    <w:p>
      <w:r>
        <w:t xml:space="preserve">mies</w:t>
      </w:r>
    </w:p>
    <w:p>
      <w:r>
        <w:rPr>
          <w:b/>
        </w:rPr>
        <w:t xml:space="preserve">Esimerkki 0.319</w:t>
      </w:r>
    </w:p>
    <w:p>
      <w:r>
        <w:t xml:space="preserve"> Nopeasti virtaava, myrskyisä joki virtaa sillan alla.</w:t>
      </w:r>
    </w:p>
    <w:p>
      <w:r>
        <w:rPr>
          <w:b/>
        </w:rPr>
        <w:t xml:space="preserve">Tulos</w:t>
      </w:r>
    </w:p>
    <w:p>
      <w:r>
        <w:t xml:space="preserve">joki</w:t>
      </w:r>
    </w:p>
    <w:p>
      <w:r>
        <w:rPr>
          <w:b/>
        </w:rPr>
        <w:t xml:space="preserve">Esimerkki 0.320</w:t>
      </w:r>
    </w:p>
    <w:p>
      <w:r>
        <w:t xml:space="preserve">Sen jälkeen hän lähtee ulos ja paiskaa ovea perässään.</w:t>
      </w:r>
    </w:p>
    <w:p>
      <w:r>
        <w:rPr>
          <w:b/>
        </w:rPr>
        <w:t xml:space="preserve">Tulos</w:t>
      </w:r>
    </w:p>
    <w:p>
      <w:r>
        <w:t xml:space="preserve">hän</w:t>
      </w:r>
    </w:p>
    <w:p>
      <w:r>
        <w:rPr>
          <w:b/>
        </w:rPr>
        <w:t xml:space="preserve">Tulos</w:t>
      </w:r>
    </w:p>
    <w:p>
      <w:r>
        <w:t xml:space="preserve">hänen</w:t>
      </w:r>
    </w:p>
    <w:p>
      <w:r>
        <w:rPr>
          <w:b/>
        </w:rPr>
        <w:t xml:space="preserve">Tulos</w:t>
      </w:r>
    </w:p>
    <w:p>
      <w:r>
        <w:t xml:space="preserve">ovi</w:t>
      </w:r>
    </w:p>
    <w:p>
      <w:r>
        <w:rPr>
          <w:b/>
        </w:rPr>
        <w:t xml:space="preserve">Esimerkki 0.321</w:t>
      </w:r>
    </w:p>
    <w:p>
      <w:r>
        <w:t xml:space="preserve">Hän ei noussut ylös jouluaamuna, ja Dick, joka kävi hänen luonaan lähes maistamattoman aamiaisen jälkeen, löysi hänet yhä sängystään ja kuulusteli häntä huolestuneena.</w:t>
      </w:r>
    </w:p>
    <w:p>
      <w:r>
        <w:rPr>
          <w:b/>
        </w:rPr>
        <w:t xml:space="preserve">Tulos</w:t>
      </w:r>
    </w:p>
    <w:p>
      <w:r>
        <w:t xml:space="preserve">Dick</w:t>
      </w:r>
    </w:p>
    <w:p>
      <w:r>
        <w:rPr>
          <w:b/>
        </w:rPr>
        <w:t xml:space="preserve">Esimerkki 0.322</w:t>
      </w:r>
    </w:p>
    <w:p>
      <w:r>
        <w:t xml:space="preserve"> Vene lähtee sitten liikkeelle ja auttaa tyttöä ajamaan mukana, kun hän kaatuu ensimmäisellä kerralla ja sitten onnistuu ajamaan.</w:t>
      </w:r>
    </w:p>
    <w:p>
      <w:r>
        <w:rPr>
          <w:b/>
        </w:rPr>
        <w:t xml:space="preserve">Tulos</w:t>
      </w:r>
    </w:p>
    <w:p>
      <w:r>
        <w:t xml:space="preserve">tyttö</w:t>
      </w:r>
    </w:p>
    <w:p>
      <w:r>
        <w:rPr>
          <w:b/>
        </w:rPr>
        <w:t xml:space="preserve">Tulos</w:t>
      </w:r>
    </w:p>
    <w:p>
      <w:r>
        <w:t xml:space="preserve">hän</w:t>
      </w:r>
    </w:p>
    <w:p>
      <w:r>
        <w:rPr>
          <w:b/>
        </w:rPr>
        <w:t xml:space="preserve">Tulos</w:t>
      </w:r>
    </w:p>
    <w:p>
      <w:r>
        <w:t xml:space="preserve">vene</w:t>
      </w:r>
    </w:p>
    <w:p>
      <w:r>
        <w:rPr>
          <w:b/>
        </w:rPr>
        <w:t xml:space="preserve">Esimerkki 0.323</w:t>
      </w:r>
    </w:p>
    <w:p>
      <w:r>
        <w:t xml:space="preserve"> Yleisö hurraa ja taputtaa äänekkäästi pariskunnalle.</w:t>
      </w:r>
    </w:p>
    <w:p>
      <w:r>
        <w:rPr>
          <w:b/>
        </w:rPr>
        <w:t xml:space="preserve">Tulos</w:t>
      </w:r>
    </w:p>
    <w:p>
      <w:r>
        <w:t xml:space="preserve">väkijoukko</w:t>
      </w:r>
    </w:p>
    <w:p>
      <w:r>
        <w:rPr>
          <w:b/>
        </w:rPr>
        <w:t xml:space="preserve">Esimerkki 0.324</w:t>
      </w:r>
    </w:p>
    <w:p>
      <w:r>
        <w:t xml:space="preserve"> Lautturit kiipeävät veneestä rantaan ja kävelevät polkua pitkin.</w:t>
      </w:r>
    </w:p>
    <w:p>
      <w:r>
        <w:rPr>
          <w:b/>
        </w:rPr>
        <w:t xml:space="preserve">Tulos</w:t>
      </w:r>
    </w:p>
    <w:p>
      <w:r>
        <w:t xml:space="preserve">kattotuolit</w:t>
      </w:r>
    </w:p>
    <w:p>
      <w:r>
        <w:rPr>
          <w:b/>
        </w:rPr>
        <w:t xml:space="preserve">Tulos</w:t>
      </w:r>
    </w:p>
    <w:p>
      <w:r>
        <w:t xml:space="preserve">vene</w:t>
      </w:r>
    </w:p>
    <w:p>
      <w:r>
        <w:rPr>
          <w:b/>
        </w:rPr>
        <w:t xml:space="preserve">Esimerkki 0.325</w:t>
      </w:r>
    </w:p>
    <w:p>
      <w:r>
        <w:t xml:space="preserve">Sarah Swarton tuijotti häntä hämmästyneenä, kun taas lordi Roos ryntäsi häntä kohti ja käski häntä nousemaan.</w:t>
      </w:r>
    </w:p>
    <w:p>
      <w:r>
        <w:rPr>
          <w:b/>
        </w:rPr>
        <w:t xml:space="preserve">Tulos</w:t>
      </w:r>
    </w:p>
    <w:p>
      <w:r>
        <w:t xml:space="preserve">Lordi Roos</w:t>
      </w:r>
    </w:p>
    <w:p>
      <w:r>
        <w:rPr>
          <w:b/>
        </w:rPr>
        <w:t xml:space="preserve">Tulos</w:t>
      </w:r>
    </w:p>
    <w:p>
      <w:r>
        <w:t xml:space="preserve">Sarah</w:t>
      </w:r>
    </w:p>
    <w:p>
      <w:r>
        <w:rPr>
          <w:b/>
        </w:rPr>
        <w:t xml:space="preserve">Esimerkki 0.326</w:t>
      </w:r>
    </w:p>
    <w:p>
      <w:r>
        <w:t xml:space="preserve">Pikkuvedet putoilivat jääpuikkojen läpi helisevinä metsän yksinäisyydessä, ja lumikenkäiset jänikset sukelsivat pensaikkoon.</w:t>
      </w:r>
    </w:p>
    <w:p>
      <w:r>
        <w:rPr>
          <w:b/>
        </w:rPr>
        <w:t xml:space="preserve">Tulos</w:t>
      </w:r>
    </w:p>
    <w:p>
      <w:r>
        <w:t xml:space="preserve">kanit</w:t>
      </w:r>
    </w:p>
    <w:p>
      <w:r>
        <w:rPr>
          <w:b/>
        </w:rPr>
        <w:t xml:space="preserve">Tulos</w:t>
      </w:r>
    </w:p>
    <w:p>
      <w:r>
        <w:t xml:space="preserve">vedet</w:t>
      </w:r>
    </w:p>
    <w:p>
      <w:r>
        <w:rPr>
          <w:b/>
        </w:rPr>
        <w:t xml:space="preserve">Esimerkki 0.327</w:t>
      </w:r>
    </w:p>
    <w:p>
      <w:r>
        <w:t xml:space="preserve">Ryhmä tyttöjä tanssii rakennuksessa olevan naisen edessä.</w:t>
      </w:r>
    </w:p>
    <w:p>
      <w:r>
        <w:rPr>
          <w:b/>
        </w:rPr>
        <w:t xml:space="preserve">Tulos</w:t>
      </w:r>
    </w:p>
    <w:p>
      <w:r>
        <w:t xml:space="preserve">tyttöryhmä</w:t>
      </w:r>
    </w:p>
    <w:p>
      <w:r>
        <w:rPr>
          <w:b/>
        </w:rPr>
        <w:t xml:space="preserve">Esimerkki 0.328</w:t>
      </w:r>
    </w:p>
    <w:p>
      <w:r>
        <w:t xml:space="preserve"> Ihmiset kulkevat mäkeä alas putkessa.</w:t>
      </w:r>
    </w:p>
    <w:p>
      <w:r>
        <w:rPr>
          <w:b/>
        </w:rPr>
        <w:t xml:space="preserve">Tulos</w:t>
      </w:r>
    </w:p>
    <w:p>
      <w:r>
        <w:t xml:space="preserve">Ihmiset</w:t>
      </w:r>
    </w:p>
    <w:p>
      <w:r>
        <w:rPr>
          <w:b/>
        </w:rPr>
        <w:t xml:space="preserve">Tulos</w:t>
      </w:r>
    </w:p>
    <w:p>
      <w:r>
        <w:t xml:space="preserve">putki</w:t>
      </w:r>
    </w:p>
    <w:p>
      <w:r>
        <w:rPr>
          <w:b/>
        </w:rPr>
        <w:t xml:space="preserve">Esimerkki 0.329</w:t>
      </w:r>
    </w:p>
    <w:p>
      <w:r>
        <w:t xml:space="preserve"> Sitten toinen urheilija heittää kiekon, mutta epäonnistuu.</w:t>
      </w:r>
    </w:p>
    <w:p>
      <w:r>
        <w:rPr>
          <w:b/>
        </w:rPr>
        <w:t xml:space="preserve">Tulos</w:t>
      </w:r>
    </w:p>
    <w:p>
      <w:r>
        <w:t xml:space="preserve">urheilija</w:t>
      </w:r>
    </w:p>
    <w:p>
      <w:r>
        <w:rPr>
          <w:b/>
        </w:rPr>
        <w:t xml:space="preserve">Tulos</w:t>
      </w:r>
    </w:p>
    <w:p>
      <w:r>
        <w:t xml:space="preserve">Kiekko</w:t>
      </w:r>
    </w:p>
    <w:p>
      <w:r>
        <w:rPr>
          <w:b/>
        </w:rPr>
        <w:t xml:space="preserve">Esimerkki 0.330</w:t>
      </w:r>
    </w:p>
    <w:p>
      <w:r>
        <w:t xml:space="preserve">Nat painoi suljetulla sillalla durobronssikytkintä, joka vapautti johtamattoman sulkimen, joka antoi kuudelletoista suurelle magneetille virtaa.</w:t>
      </w:r>
    </w:p>
    <w:p>
      <w:r>
        <w:rPr>
          <w:b/>
        </w:rPr>
        <w:t xml:space="preserve">Tulos</w:t>
      </w:r>
    </w:p>
    <w:p>
      <w:r>
        <w:t xml:space="preserve">Nat</w:t>
      </w:r>
    </w:p>
    <w:p>
      <w:r>
        <w:rPr>
          <w:b/>
        </w:rPr>
        <w:t xml:space="preserve">Tulos</w:t>
      </w:r>
    </w:p>
    <w:p>
      <w:r>
        <w:t xml:space="preserve">kytkin</w:t>
      </w:r>
    </w:p>
    <w:p>
      <w:r>
        <w:rPr>
          <w:b/>
        </w:rPr>
        <w:t xml:space="preserve">Esimerkki 0.331</w:t>
      </w:r>
    </w:p>
    <w:p>
      <w:r>
        <w:t xml:space="preserve"> Kamera liikkuu soittimen ympärillä ja näyttää hänen soittavan koko kappaleen.</w:t>
      </w:r>
    </w:p>
    <w:p>
      <w:r>
        <w:rPr>
          <w:b/>
        </w:rPr>
        <w:t xml:space="preserve">Tulos</w:t>
      </w:r>
    </w:p>
    <w:p>
      <w:r>
        <w:t xml:space="preserve">pelaaja</w:t>
      </w:r>
    </w:p>
    <w:p>
      <w:r>
        <w:rPr>
          <w:b/>
        </w:rPr>
        <w:t xml:space="preserve">Tulos</w:t>
      </w:r>
    </w:p>
    <w:p>
      <w:r>
        <w:t xml:space="preserve">kamera</w:t>
      </w:r>
    </w:p>
    <w:p>
      <w:r>
        <w:rPr>
          <w:b/>
        </w:rPr>
        <w:t xml:space="preserve">Esimerkki 0.332</w:t>
      </w:r>
    </w:p>
    <w:p>
      <w:r>
        <w:t xml:space="preserve">Tudor Brown oli ollut hänen edellään, hän oli onnistunut pääsemään saarelle ensimmäisenä ja epäilemättä vienyt Patrick O'Donoghanin mukanaan.</w:t>
      </w:r>
    </w:p>
    <w:p>
      <w:r>
        <w:rPr>
          <w:b/>
        </w:rPr>
        <w:t xml:space="preserve">Tulos</w:t>
      </w:r>
    </w:p>
    <w:p>
      <w:r>
        <w:t xml:space="preserve">Tudor Brown</w:t>
      </w:r>
    </w:p>
    <w:p>
      <w:r>
        <w:rPr>
          <w:b/>
        </w:rPr>
        <w:t xml:space="preserve">Esimerkki 0.333</w:t>
      </w:r>
    </w:p>
    <w:p>
      <w:r>
        <w:t xml:space="preserve"> Näemme ihmisten tanssivan ja leikkivän pelejä ulkona ja huoneessa ryhmissä ilmapallojen kanssa ja tanssivan.</w:t>
      </w:r>
    </w:p>
    <w:p>
      <w:r>
        <w:rPr>
          <w:b/>
        </w:rPr>
        <w:t xml:space="preserve">Tulos</w:t>
      </w:r>
    </w:p>
    <w:p>
      <w:r>
        <w:t xml:space="preserve">ihmiset</w:t>
      </w:r>
    </w:p>
    <w:p>
      <w:r>
        <w:rPr>
          <w:b/>
        </w:rPr>
        <w:t xml:space="preserve">Tulos</w:t>
      </w:r>
    </w:p>
    <w:p>
      <w:r>
        <w:t xml:space="preserve">ilmapallot</w:t>
      </w:r>
    </w:p>
    <w:p>
      <w:r>
        <w:rPr>
          <w:b/>
        </w:rPr>
        <w:t xml:space="preserve">Esimerkki 0.334</w:t>
      </w:r>
    </w:p>
    <w:p>
      <w:r>
        <w:t xml:space="preserve"> Hän riisuu hanskat ja nousee polvilleen ja takaisin ylös yrittäessään vetää siimaa toistuvasti ulos reiästä.</w:t>
      </w:r>
    </w:p>
    <w:p>
      <w:r>
        <w:rPr>
          <w:b/>
        </w:rPr>
        <w:t xml:space="preserve">Tulos</w:t>
      </w:r>
    </w:p>
    <w:p>
      <w:r>
        <w:t xml:space="preserve">Hän</w:t>
      </w:r>
    </w:p>
    <w:p>
      <w:r>
        <w:rPr>
          <w:b/>
        </w:rPr>
        <w:t xml:space="preserve">Tulos</w:t>
      </w:r>
    </w:p>
    <w:p>
      <w:r>
        <w:t xml:space="preserve">käsineet</w:t>
      </w:r>
    </w:p>
    <w:p>
      <w:r>
        <w:rPr>
          <w:b/>
        </w:rPr>
        <w:t xml:space="preserve">Esimerkki 0.335</w:t>
      </w:r>
    </w:p>
    <w:p>
      <w:r>
        <w:t xml:space="preserve">Poika surffaa isossa aallokossa.</w:t>
      </w:r>
    </w:p>
    <w:p>
      <w:r>
        <w:rPr>
          <w:b/>
        </w:rPr>
        <w:t xml:space="preserve">Tulos</w:t>
      </w:r>
    </w:p>
    <w:p>
      <w:r>
        <w:t xml:space="preserve">poika</w:t>
      </w:r>
    </w:p>
    <w:p>
      <w:r>
        <w:rPr>
          <w:b/>
        </w:rPr>
        <w:t xml:space="preserve">Tulos</w:t>
      </w:r>
    </w:p>
    <w:p>
      <w:r>
        <w:t xml:space="preserve">aalto</w:t>
      </w:r>
    </w:p>
    <w:p>
      <w:r>
        <w:rPr>
          <w:b/>
        </w:rPr>
        <w:t xml:space="preserve">Esimerkki 0.336</w:t>
      </w:r>
    </w:p>
    <w:p>
      <w:r>
        <w:t xml:space="preserve">Pienempi heistä kääntää ison kaverin ilmaan, ja ottelu on ohi.</w:t>
      </w:r>
    </w:p>
    <w:p>
      <w:r>
        <w:rPr>
          <w:b/>
        </w:rPr>
        <w:t xml:space="preserve">Tulos</w:t>
      </w:r>
    </w:p>
    <w:p>
      <w:r>
        <w:t xml:space="preserve">Pienempi</w:t>
      </w:r>
    </w:p>
    <w:p>
      <w:r>
        <w:rPr>
          <w:b/>
        </w:rPr>
        <w:t xml:space="preserve">Tulos</w:t>
      </w:r>
    </w:p>
    <w:p>
      <w:r>
        <w:t xml:space="preserve">Pienempi</w:t>
      </w:r>
    </w:p>
    <w:p>
      <w:r>
        <w:rPr>
          <w:b/>
        </w:rPr>
        <w:t xml:space="preserve">Esimerkki 0.337</w:t>
      </w:r>
    </w:p>
    <w:p>
      <w:r>
        <w:t xml:space="preserve">Toisessa paikassa hän kurottautui korkealle penkereelle ja veti sieltä saniaiskimpun, jota hän kantoi mukanaan.</w:t>
      </w:r>
    </w:p>
    <w:p>
      <w:r>
        <w:rPr>
          <w:b/>
        </w:rPr>
        <w:t xml:space="preserve">Tulos</w:t>
      </w:r>
    </w:p>
    <w:p>
      <w:r>
        <w:t xml:space="preserve">hän</w:t>
      </w:r>
    </w:p>
    <w:p>
      <w:r>
        <w:rPr>
          <w:b/>
        </w:rPr>
        <w:t xml:space="preserve">Tulos</w:t>
      </w:r>
    </w:p>
    <w:p>
      <w:r>
        <w:t xml:space="preserve">saniaiset</w:t>
      </w:r>
    </w:p>
    <w:p>
      <w:r>
        <w:rPr>
          <w:b/>
        </w:rPr>
        <w:t xml:space="preserve">Esimerkki 0.338</w:t>
      </w:r>
    </w:p>
    <w:p>
      <w:r>
        <w:t xml:space="preserve">Myös Karl, jonka kasvot olivat valkoiset intohimosta, oli hypännyt jaloilleen.</w:t>
      </w:r>
    </w:p>
    <w:p>
      <w:r>
        <w:rPr>
          <w:b/>
        </w:rPr>
        <w:t xml:space="preserve">Tulos</w:t>
      </w:r>
    </w:p>
    <w:p>
      <w:r>
        <w:t xml:space="preserve">Karl</w:t>
      </w:r>
    </w:p>
    <w:p>
      <w:r>
        <w:rPr>
          <w:b/>
        </w:rPr>
        <w:t xml:space="preserve">Esimerkki 0.339</w:t>
      </w:r>
    </w:p>
    <w:p>
      <w:r>
        <w:t xml:space="preserve">Illallisella istuin sievän pikku Hettyn vieressä, ja heti hän puhui Wilkinsistä.</w:t>
      </w:r>
    </w:p>
    <w:p>
      <w:r>
        <w:rPr>
          <w:b/>
        </w:rPr>
        <w:t xml:space="preserve">Tulos</w:t>
      </w:r>
    </w:p>
    <w:p>
      <w:r>
        <w:t xml:space="preserve">I</w:t>
      </w:r>
    </w:p>
    <w:p>
      <w:r>
        <w:rPr>
          <w:b/>
        </w:rPr>
        <w:t xml:space="preserve">Esimerkki 0.340</w:t>
      </w:r>
    </w:p>
    <w:p>
      <w:r>
        <w:t xml:space="preserve">Joanna nojautui hyvin heikosti verhottua seinää vasten.</w:t>
      </w:r>
    </w:p>
    <w:p>
      <w:r>
        <w:rPr>
          <w:b/>
        </w:rPr>
        <w:t xml:space="preserve">Tulos</w:t>
      </w:r>
    </w:p>
    <w:p>
      <w:r>
        <w:t xml:space="preserve">Joanna</w:t>
      </w:r>
    </w:p>
    <w:p>
      <w:r>
        <w:rPr>
          <w:b/>
        </w:rPr>
        <w:t xml:space="preserve">Esimerkki 0.341</w:t>
      </w:r>
    </w:p>
    <w:p>
      <w:r>
        <w:t xml:space="preserve">Kun hän katsoi itäisestä ikkunasta, hän näki anoppinsa, rouva Zelotes Brewsterin, istuvan vastapäisessä ikkunassa liikkumatta, Raamattu sylissään, rukous sydämessään ja synkkä katse uskossaan lupauksen täyttymyksen tiellä.</w:t>
      </w:r>
    </w:p>
    <w:p>
      <w:r>
        <w:rPr>
          <w:b/>
        </w:rPr>
        <w:t xml:space="preserve">Tulos</w:t>
      </w:r>
    </w:p>
    <w:p>
      <w:r>
        <w:t xml:space="preserve">hän</w:t>
      </w:r>
    </w:p>
    <w:p>
      <w:r>
        <w:rPr>
          <w:b/>
        </w:rPr>
        <w:t xml:space="preserve">Esimerkki 0.342</w:t>
      </w:r>
    </w:p>
    <w:p>
      <w:r>
        <w:t xml:space="preserve">Paikalle ilmestyy nainen, joka koskettaa pakettiautoa käsillään ja alkaa pyyhkiä lunta pois pelkillä käsillään.</w:t>
      </w:r>
    </w:p>
    <w:p>
      <w:r>
        <w:rPr>
          <w:b/>
        </w:rPr>
        <w:t xml:space="preserve">Tulos</w:t>
      </w:r>
    </w:p>
    <w:p>
      <w:r>
        <w:t xml:space="preserve">nainen</w:t>
      </w:r>
    </w:p>
    <w:p>
      <w:r>
        <w:rPr>
          <w:b/>
        </w:rPr>
        <w:t xml:space="preserve">Tulos</w:t>
      </w:r>
    </w:p>
    <w:p>
      <w:r>
        <w:t xml:space="preserve">lumi</w:t>
      </w:r>
    </w:p>
    <w:p>
      <w:r>
        <w:rPr>
          <w:b/>
        </w:rPr>
        <w:t xml:space="preserve">Esimerkki 0.343</w:t>
      </w:r>
    </w:p>
    <w:p>
      <w:r>
        <w:t xml:space="preserve"> Hän irrottaa tarrapuolen taustapaperista.</w:t>
      </w:r>
    </w:p>
    <w:p>
      <w:r>
        <w:rPr>
          <w:b/>
        </w:rPr>
        <w:t xml:space="preserve">Tulos</w:t>
      </w:r>
    </w:p>
    <w:p>
      <w:r>
        <w:t xml:space="preserve">Hän</w:t>
      </w:r>
    </w:p>
    <w:p>
      <w:r>
        <w:rPr>
          <w:b/>
        </w:rPr>
        <w:t xml:space="preserve">Tulos</w:t>
      </w:r>
    </w:p>
    <w:p>
      <w:r>
        <w:t xml:space="preserve">taustapaperi</w:t>
      </w:r>
    </w:p>
    <w:p>
      <w:r>
        <w:rPr>
          <w:b/>
        </w:rPr>
        <w:t xml:space="preserve">Esimerkki 0.344</w:t>
      </w:r>
    </w:p>
    <w:p>
      <w:r>
        <w:t xml:space="preserve">Itse asiassa se ei ollut aivan kuollut, sillä kun Jana saapui, se nosti rungon ylös ja kietoi sen Janan rungon ympärille ikään kuin tervehtiäkseen häntä hellästi, sitten se antoi sen taas pudota maahan.</w:t>
      </w:r>
    </w:p>
    <w:p>
      <w:r>
        <w:rPr>
          <w:b/>
        </w:rPr>
        <w:t xml:space="preserve">Tulos</w:t>
      </w:r>
    </w:p>
    <w:p>
      <w:r>
        <w:t xml:space="preserve">Jana</w:t>
      </w:r>
    </w:p>
    <w:p>
      <w:r>
        <w:rPr>
          <w:b/>
        </w:rPr>
        <w:t xml:space="preserve">Tulos</w:t>
      </w:r>
    </w:p>
    <w:p>
      <w:r>
        <w:t xml:space="preserve">runko</w:t>
      </w:r>
    </w:p>
    <w:p>
      <w:r>
        <w:rPr>
          <w:b/>
        </w:rPr>
        <w:t xml:space="preserve">Esimerkki 0.345</w:t>
      </w:r>
    </w:p>
    <w:p>
      <w:r>
        <w:t xml:space="preserve"> He tanssivat aerobicin muodossa.</w:t>
      </w:r>
    </w:p>
    <w:p>
      <w:r>
        <w:rPr>
          <w:b/>
        </w:rPr>
        <w:t xml:space="preserve">Tulos</w:t>
      </w:r>
    </w:p>
    <w:p>
      <w:r>
        <w:t xml:space="preserve">He</w:t>
      </w:r>
    </w:p>
    <w:p>
      <w:r>
        <w:rPr>
          <w:b/>
        </w:rPr>
        <w:t xml:space="preserve">Esimerkki 0.346</w:t>
      </w:r>
    </w:p>
    <w:p>
      <w:r>
        <w:t xml:space="preserve"> Näemme joukon ihmisiä hyppäämässä veteen.</w:t>
      </w:r>
    </w:p>
    <w:p>
      <w:r>
        <w:rPr>
          <w:b/>
        </w:rPr>
        <w:t xml:space="preserve">Tulos</w:t>
      </w:r>
    </w:p>
    <w:p>
      <w:r>
        <w:t xml:space="preserve">ihmiset</w:t>
      </w:r>
    </w:p>
    <w:p>
      <w:r>
        <w:rPr>
          <w:b/>
        </w:rPr>
        <w:t xml:space="preserve">Esimerkki 0.347</w:t>
      </w:r>
    </w:p>
    <w:p>
      <w:r>
        <w:t xml:space="preserve">Viisi naista pelaa shuffleboardia sisätiloissa sijaitsevalla shuffleboard-kentällä.</w:t>
      </w:r>
    </w:p>
    <w:p>
      <w:r>
        <w:rPr>
          <w:b/>
        </w:rPr>
        <w:t xml:space="preserve">Tulos</w:t>
      </w:r>
    </w:p>
    <w:p>
      <w:r>
        <w:t xml:space="preserve">viisi naista</w:t>
      </w:r>
    </w:p>
    <w:p>
      <w:r>
        <w:rPr>
          <w:b/>
        </w:rPr>
        <w:t xml:space="preserve">Esimerkki 0.348</w:t>
      </w:r>
    </w:p>
    <w:p>
      <w:r>
        <w:t xml:space="preserve">Godfrey ampui kaksi muuta puiden alla lymyilevää, ja Luka lähetti nuolen toisen läpi.</w:t>
      </w:r>
    </w:p>
    <w:p>
      <w:r>
        <w:rPr>
          <w:b/>
        </w:rPr>
        <w:t xml:space="preserve">Tulos</w:t>
      </w:r>
    </w:p>
    <w:p>
      <w:r>
        <w:t xml:space="preserve">nuoli</w:t>
      </w:r>
    </w:p>
    <w:p>
      <w:r>
        <w:rPr>
          <w:b/>
        </w:rPr>
        <w:t xml:space="preserve">Esimerkki 0.349</w:t>
      </w:r>
    </w:p>
    <w:p>
      <w:r>
        <w:t xml:space="preserve">Ne sopivat yhteen.</w:t>
      </w:r>
    </w:p>
    <w:p>
      <w:r>
        <w:rPr>
          <w:b/>
        </w:rPr>
        <w:t xml:space="preserve">Tulos</w:t>
      </w:r>
    </w:p>
    <w:p>
      <w:r>
        <w:t xml:space="preserve">He</w:t>
      </w:r>
    </w:p>
    <w:p>
      <w:r>
        <w:rPr>
          <w:b/>
        </w:rPr>
        <w:t xml:space="preserve">Esimerkki 0.350</w:t>
      </w:r>
    </w:p>
    <w:p>
      <w:r>
        <w:t xml:space="preserve"> Nainen alkaa laittaa silmänrajauskynää hienolla lyijykynällä.</w:t>
      </w:r>
    </w:p>
    <w:p>
      <w:r>
        <w:rPr>
          <w:b/>
        </w:rPr>
        <w:t xml:space="preserve">Tulos</w:t>
      </w:r>
    </w:p>
    <w:p>
      <w:r>
        <w:t xml:space="preserve">nainen</w:t>
      </w:r>
    </w:p>
    <w:p>
      <w:r>
        <w:rPr>
          <w:b/>
        </w:rPr>
        <w:t xml:space="preserve">Tulos</w:t>
      </w:r>
    </w:p>
    <w:p>
      <w:r>
        <w:t xml:space="preserve">lyijykynä</w:t>
      </w:r>
    </w:p>
    <w:p>
      <w:r>
        <w:rPr>
          <w:b/>
        </w:rPr>
        <w:t xml:space="preserve">Esimerkki 0.351</w:t>
      </w:r>
    </w:p>
    <w:p>
      <w:r>
        <w:t xml:space="preserve"> Mies pitää Rubikin kuutiota kädessään ja käynnistää ajastimen, kun hän alkaa ratkaista Rubikin kuutiota.</w:t>
      </w:r>
    </w:p>
    <w:p>
      <w:r>
        <w:rPr>
          <w:b/>
        </w:rPr>
        <w:t xml:space="preserve">Tulos</w:t>
      </w:r>
    </w:p>
    <w:p>
      <w:r>
        <w:t xml:space="preserve">mies</w:t>
      </w:r>
    </w:p>
    <w:p>
      <w:r>
        <w:rPr>
          <w:b/>
        </w:rPr>
        <w:t xml:space="preserve">Esimerkki 0.352</w:t>
      </w:r>
    </w:p>
    <w:p>
      <w:r>
        <w:t xml:space="preserve">Lavalla nähdään bändi, jossa yksi mies soittaa rumpuja ja nainen haastattelee häntä.</w:t>
      </w:r>
    </w:p>
    <w:p>
      <w:r>
        <w:rPr>
          <w:b/>
        </w:rPr>
        <w:t xml:space="preserve">Tulos</w:t>
      </w:r>
    </w:p>
    <w:p>
      <w:r>
        <w:t xml:space="preserve">nainen</w:t>
      </w:r>
    </w:p>
    <w:p>
      <w:r>
        <w:rPr>
          <w:b/>
        </w:rPr>
        <w:t xml:space="preserve">Tulos</w:t>
      </w:r>
    </w:p>
    <w:p>
      <w:r>
        <w:t xml:space="preserve">bändi</w:t>
      </w:r>
    </w:p>
    <w:p>
      <w:r>
        <w:rPr>
          <w:b/>
        </w:rPr>
        <w:t xml:space="preserve">Tulos</w:t>
      </w:r>
    </w:p>
    <w:p>
      <w:r>
        <w:t xml:space="preserve">rummut</w:t>
      </w:r>
    </w:p>
    <w:p>
      <w:r>
        <w:rPr>
          <w:b/>
        </w:rPr>
        <w:t xml:space="preserve">Esimerkki 0.353</w:t>
      </w:r>
    </w:p>
    <w:p>
      <w:r>
        <w:t xml:space="preserve">Ja koska hän tunsi olonsa hyväksi ja Calais'n portti oli suljettu, hänelle oli yhdentekevää, rikkoiko hän sen tuntia vai kolme tuntia myöhemmin.</w:t>
      </w:r>
    </w:p>
    <w:p>
      <w:r>
        <w:rPr>
          <w:b/>
        </w:rPr>
        <w:t xml:space="preserve">Tulos</w:t>
      </w:r>
    </w:p>
    <w:p>
      <w:r>
        <w:t xml:space="preserve">portti</w:t>
      </w:r>
    </w:p>
    <w:p>
      <w:r>
        <w:rPr>
          <w:b/>
        </w:rPr>
        <w:t xml:space="preserve">Esimerkki 0.354</w:t>
      </w:r>
    </w:p>
    <w:p>
      <w:r>
        <w:t xml:space="preserve">Ross ponnahti ja iski kädellään.</w:t>
      </w:r>
    </w:p>
    <w:p>
      <w:r>
        <w:rPr>
          <w:b/>
        </w:rPr>
        <w:t xml:space="preserve">Tulos</w:t>
      </w:r>
    </w:p>
    <w:p>
      <w:r>
        <w:t xml:space="preserve">Ross</w:t>
      </w:r>
    </w:p>
    <w:p>
      <w:r>
        <w:rPr>
          <w:b/>
        </w:rPr>
        <w:t xml:space="preserve">Esimerkki 0.355</w:t>
      </w:r>
    </w:p>
    <w:p>
      <w:r>
        <w:t xml:space="preserve">Hetken kuluttua hän kiemurtelee hieman vedessä, ikään kuin harmittelisi tarjousten löysyyttä; sitten hän pudottaa toisen kätensä ja jättää toisen ojennettuna.</w:t>
      </w:r>
    </w:p>
    <w:p>
      <w:r>
        <w:rPr>
          <w:b/>
        </w:rPr>
        <w:t xml:space="preserve">Tulos</w:t>
      </w:r>
    </w:p>
    <w:p>
      <w:r>
        <w:t xml:space="preserve">hän</w:t>
      </w:r>
    </w:p>
    <w:p>
      <w:r>
        <w:rPr>
          <w:b/>
        </w:rPr>
        <w:t xml:space="preserve">Esimerkki 0.356</w:t>
      </w:r>
    </w:p>
    <w:p>
      <w:r>
        <w:t xml:space="preserve"> minä olen katukentällä pelaamassa polttopalloa Dodgersin peliasu päällä, ihmiset katsovat peliä ja autot kulkevat kadulla ohi.</w:t>
      </w:r>
    </w:p>
    <w:p>
      <w:r>
        <w:rPr>
          <w:b/>
        </w:rPr>
        <w:t xml:space="preserve">Tulos</w:t>
      </w:r>
    </w:p>
    <w:p>
      <w:r>
        <w:t xml:space="preserve">minä</w:t>
      </w:r>
    </w:p>
    <w:p>
      <w:r>
        <w:rPr>
          <w:b/>
        </w:rPr>
        <w:t xml:space="preserve">Tulos</w:t>
      </w:r>
    </w:p>
    <w:p>
      <w:r>
        <w:t xml:space="preserve">autot</w:t>
      </w:r>
    </w:p>
    <w:p>
      <w:r>
        <w:rPr>
          <w:b/>
        </w:rPr>
        <w:t xml:space="preserve">Esimerkki 0.357</w:t>
      </w:r>
    </w:p>
    <w:p>
      <w:r>
        <w:t xml:space="preserve">Kun hän oli juuri lähdössä kadulta ohittamaan metsikköä, hän lyyhistyi jälleen kerran hevosten raviäänen kuullessaan.</w:t>
      </w:r>
    </w:p>
    <w:p>
      <w:r>
        <w:rPr>
          <w:b/>
        </w:rPr>
        <w:t xml:space="preserve">Tulos</w:t>
      </w:r>
    </w:p>
    <w:p>
      <w:r>
        <w:t xml:space="preserve">hän</w:t>
      </w:r>
    </w:p>
    <w:p>
      <w:r>
        <w:rPr>
          <w:b/>
        </w:rPr>
        <w:t xml:space="preserve">Esimerkki 0,358</w:t>
      </w:r>
    </w:p>
    <w:p>
      <w:r>
        <w:t xml:space="preserve">Kerran, kun tämä paikka oli pelkkää metsää, mies, joka etsi paikkaa Phillips Academyn rakennuksille, kiipesi tälle tammelle ja käytti sitä eräänlaisena vihreänä vartiotorvena, josta hän saattoi nähdä ympäröivän maan.</w:t>
      </w:r>
    </w:p>
    <w:p>
      <w:r>
        <w:rPr>
          <w:b/>
        </w:rPr>
        <w:t xml:space="preserve">Tulos</w:t>
      </w:r>
    </w:p>
    <w:p>
      <w:r>
        <w:t xml:space="preserve">mies</w:t>
      </w:r>
    </w:p>
    <w:p>
      <w:r>
        <w:rPr>
          <w:b/>
        </w:rPr>
        <w:t xml:space="preserve">Esimerkki 0.359</w:t>
      </w:r>
    </w:p>
    <w:p>
      <w:r>
        <w:t xml:space="preserve">Vene ajautuu savuun ja poistuu taas.</w:t>
      </w:r>
    </w:p>
    <w:p>
      <w:r>
        <w:rPr>
          <w:b/>
        </w:rPr>
        <w:t xml:space="preserve">Tulos</w:t>
      </w:r>
    </w:p>
    <w:p>
      <w:r>
        <w:t xml:space="preserve">vene</w:t>
      </w:r>
    </w:p>
    <w:p>
      <w:r>
        <w:rPr>
          <w:b/>
        </w:rPr>
        <w:t xml:space="preserve">Esimerkki 0.360</w:t>
      </w:r>
    </w:p>
    <w:p>
      <w:r>
        <w:t xml:space="preserve"> Kamera näyttää seinäpaperia valmiissa huoneessa ja käy läpi eri huoneita, joissa on erilaisia seinäpapereita.</w:t>
      </w:r>
    </w:p>
    <w:p>
      <w:r>
        <w:rPr>
          <w:b/>
        </w:rPr>
        <w:t xml:space="preserve">Tulos</w:t>
      </w:r>
    </w:p>
    <w:p>
      <w:r>
        <w:t xml:space="preserve">Kamera</w:t>
      </w:r>
    </w:p>
    <w:p>
      <w:r>
        <w:rPr>
          <w:b/>
        </w:rPr>
        <w:t xml:space="preserve">Esimerkki 0.361</w:t>
      </w:r>
    </w:p>
    <w:p>
      <w:r>
        <w:t xml:space="preserve">Hän käveli hetken hiljaa naisen vierellä ja lisäsi sitten: "Minulle ei ole tuottanut vaikeuksia huomata, että olet alkanut vältellä minua.</w:t>
      </w:r>
    </w:p>
    <w:p>
      <w:r>
        <w:rPr>
          <w:b/>
        </w:rPr>
        <w:t xml:space="preserve">Tulos</w:t>
      </w:r>
    </w:p>
    <w:p>
      <w:r>
        <w:t xml:space="preserve">Hän</w:t>
      </w:r>
    </w:p>
    <w:p>
      <w:r>
        <w:rPr>
          <w:b/>
        </w:rPr>
        <w:t xml:space="preserve">Esimerkki 0,362</w:t>
      </w:r>
    </w:p>
    <w:p>
      <w:r>
        <w:t xml:space="preserve"> Hän alkaa puhaltaa lehtiä pois pihaltaan syyssiivousta varten.</w:t>
      </w:r>
    </w:p>
    <w:p>
      <w:r>
        <w:rPr>
          <w:b/>
        </w:rPr>
        <w:t xml:space="preserve">Tulos</w:t>
      </w:r>
    </w:p>
    <w:p>
      <w:r>
        <w:t xml:space="preserve">Hän</w:t>
      </w:r>
    </w:p>
    <w:p>
      <w:r>
        <w:rPr>
          <w:b/>
        </w:rPr>
        <w:t xml:space="preserve">Tulos</w:t>
      </w:r>
    </w:p>
    <w:p>
      <w:r>
        <w:t xml:space="preserve">lehdet</w:t>
      </w:r>
    </w:p>
    <w:p>
      <w:r>
        <w:rPr>
          <w:b/>
        </w:rPr>
        <w:t xml:space="preserve">Esimerkki 0.363</w:t>
      </w:r>
    </w:p>
    <w:p>
      <w:r>
        <w:t xml:space="preserve">Tämä vastapäisessä aitiossa istuva vanha rouva oli tuo kunnianarvoisa ja hieman ankara aristokraatti, Madame de Castro, ja katseltuaan hetken aikaa hieman paheksuvasti uutta tulokasta hän käänsi lasinsa nuoren kaunottaren seuralainen kohti ja lausui huudahduksen.</w:t>
      </w:r>
    </w:p>
    <w:p>
      <w:r>
        <w:rPr>
          <w:b/>
        </w:rPr>
        <w:t xml:space="preserve">Tulos</w:t>
      </w:r>
    </w:p>
    <w:p>
      <w:r>
        <w:t xml:space="preserve">hän</w:t>
      </w:r>
    </w:p>
    <w:p>
      <w:r>
        <w:rPr>
          <w:b/>
        </w:rPr>
        <w:t xml:space="preserve">Tulos</w:t>
      </w:r>
    </w:p>
    <w:p>
      <w:r>
        <w:t xml:space="preserve">lasit</w:t>
      </w:r>
    </w:p>
    <w:p>
      <w:r>
        <w:rPr>
          <w:b/>
        </w:rPr>
        <w:t xml:space="preserve">Esimerkki 0.364</w:t>
      </w:r>
    </w:p>
    <w:p>
      <w:r>
        <w:t xml:space="preserve">Kun hän kulki hänen lähellään, kuningatar huudahti iloisesti:  "Koeckeritz!</w:t>
      </w:r>
    </w:p>
    <w:p>
      <w:r>
        <w:rPr>
          <w:b/>
        </w:rPr>
        <w:t xml:space="preserve">Tulos</w:t>
      </w:r>
    </w:p>
    <w:p>
      <w:r>
        <w:t xml:space="preserve">hän</w:t>
      </w:r>
    </w:p>
    <w:p>
      <w:r>
        <w:rPr>
          <w:b/>
        </w:rPr>
        <w:t xml:space="preserve">Esimerkki 0.365</w:t>
      </w:r>
    </w:p>
    <w:p>
      <w:r>
        <w:t xml:space="preserve">Puutarhuri pysyi kiinni puussa ja katseli, hampaaton suu idioottimaisesta hämmästyksestä auki, ja hieman kauempana kävelytietä kaunis tyttö juoksi kuin loitsun vallassa edestakaisin pienellä nurmikentällä, käsiä vääntäen ja hullunmyllyä mutisten.</w:t>
      </w:r>
    </w:p>
    <w:p>
      <w:r>
        <w:rPr>
          <w:b/>
        </w:rPr>
        <w:t xml:space="preserve">Tulos</w:t>
      </w:r>
    </w:p>
    <w:p>
      <w:r>
        <w:t xml:space="preserve">tyttö</w:t>
      </w:r>
    </w:p>
    <w:p>
      <w:r>
        <w:rPr>
          <w:b/>
        </w:rPr>
        <w:t xml:space="preserve">Tulos</w:t>
      </w:r>
    </w:p>
    <w:p>
      <w:r>
        <w:t xml:space="preserve">puutarhuri</w:t>
      </w:r>
    </w:p>
    <w:p>
      <w:r>
        <w:rPr>
          <w:b/>
        </w:rPr>
        <w:t xml:space="preserve">Esimerkki 0.366</w:t>
      </w:r>
    </w:p>
    <w:p>
      <w:r>
        <w:t xml:space="preserve">Hattupäinen poika kävelee ja puhuu puiden takana.</w:t>
      </w:r>
    </w:p>
    <w:p>
      <w:r>
        <w:rPr>
          <w:b/>
        </w:rPr>
        <w:t xml:space="preserve">Tulos</w:t>
      </w:r>
    </w:p>
    <w:p>
      <w:r>
        <w:t xml:space="preserve">poika</w:t>
      </w:r>
    </w:p>
    <w:p>
      <w:r>
        <w:rPr>
          <w:b/>
        </w:rPr>
        <w:t xml:space="preserve">Esimerkki 0,367</w:t>
      </w:r>
    </w:p>
    <w:p>
      <w:r>
        <w:t xml:space="preserve">Hän kuuli laatikoiden avautuvan ja sulkeutuvan, penkomisen ääniä.</w:t>
      </w:r>
    </w:p>
    <w:p>
      <w:r>
        <w:rPr>
          <w:b/>
        </w:rPr>
        <w:t xml:space="preserve">Tulos</w:t>
      </w:r>
    </w:p>
    <w:p>
      <w:r>
        <w:t xml:space="preserve">Hän</w:t>
      </w:r>
    </w:p>
    <w:p>
      <w:r>
        <w:rPr>
          <w:b/>
        </w:rPr>
        <w:t xml:space="preserve">Tulos</w:t>
      </w:r>
    </w:p>
    <w:p>
      <w:r>
        <w:t xml:space="preserve">laatikot</w:t>
      </w:r>
    </w:p>
    <w:p>
      <w:r>
        <w:rPr>
          <w:b/>
        </w:rPr>
        <w:t xml:space="preserve">Esimerkki 0.368</w:t>
      </w:r>
    </w:p>
    <w:p>
      <w:r>
        <w:t xml:space="preserve">Sitten hän kääntyi jälleen Turanin puoleen.</w:t>
      </w:r>
    </w:p>
    <w:p>
      <w:r>
        <w:rPr>
          <w:b/>
        </w:rPr>
        <w:t xml:space="preserve">Tulos</w:t>
      </w:r>
    </w:p>
    <w:p>
      <w:r>
        <w:t xml:space="preserve">hän</w:t>
      </w:r>
    </w:p>
    <w:p>
      <w:r>
        <w:rPr>
          <w:b/>
        </w:rPr>
        <w:t xml:space="preserve">Esimerkki 0,369</w:t>
      </w:r>
    </w:p>
    <w:p>
      <w:r>
        <w:t xml:space="preserve">Hän heilautti kättään kohti hautakiveä.</w:t>
      </w:r>
    </w:p>
    <w:p>
      <w:r>
        <w:rPr>
          <w:b/>
        </w:rPr>
        <w:t xml:space="preserve">Tulos</w:t>
      </w:r>
    </w:p>
    <w:p>
      <w:r>
        <w:t xml:space="preserve">Hän</w:t>
      </w:r>
    </w:p>
    <w:p>
      <w:r>
        <w:rPr>
          <w:b/>
        </w:rPr>
        <w:t xml:space="preserve">Esimerkki 0.370</w:t>
      </w:r>
    </w:p>
    <w:p>
      <w:r>
        <w:t xml:space="preserve">En ole huomannut", sanoi surkea tekopyhä hänen vierellään, ja kun hän oli saattanut Rosan kotiin, hän palasi kuin pahamaineinen paholainen tilaamaan jotain muuta, minkä hän oli kuulemma unohtanut Fubsbyn luona.</w:t>
      </w:r>
    </w:p>
    <w:p>
      <w:r>
        <w:rPr>
          <w:b/>
        </w:rPr>
        <w:t xml:space="preserve">Tulos</w:t>
      </w:r>
    </w:p>
    <w:p>
      <w:r>
        <w:t xml:space="preserve">hän</w:t>
      </w:r>
    </w:p>
    <w:p>
      <w:r>
        <w:rPr>
          <w:b/>
        </w:rPr>
        <w:t xml:space="preserve">Esimerkki 0,371</w:t>
      </w:r>
    </w:p>
    <w:p>
      <w:r>
        <w:t xml:space="preserve">Sen jälkeen,miehet jatkavat kävelyä salilla syöden proteiinipatukkaa.</w:t>
      </w:r>
    </w:p>
    <w:p>
      <w:r>
        <w:rPr>
          <w:b/>
        </w:rPr>
        <w:t xml:space="preserve">Tulos</w:t>
      </w:r>
    </w:p>
    <w:p>
      <w:r>
        <w:t xml:space="preserve">miehet</w:t>
      </w:r>
    </w:p>
    <w:p>
      <w:r>
        <w:rPr>
          <w:b/>
        </w:rPr>
        <w:t xml:space="preserve">Tulos</w:t>
      </w:r>
    </w:p>
    <w:p>
      <w:r>
        <w:t xml:space="preserve">proteiinipatukka</w:t>
      </w:r>
    </w:p>
    <w:p>
      <w:r>
        <w:rPr>
          <w:b/>
        </w:rPr>
        <w:t xml:space="preserve">Esimerkki 0.372</w:t>
      </w:r>
    </w:p>
    <w:p>
      <w:r>
        <w:t xml:space="preserve"> Musta kissa nappaa lankapallon ja alkaa leikkiä sillä.</w:t>
      </w:r>
    </w:p>
    <w:p>
      <w:r>
        <w:rPr>
          <w:b/>
        </w:rPr>
        <w:t xml:space="preserve">Tulos</w:t>
      </w:r>
    </w:p>
    <w:p>
      <w:r>
        <w:t xml:space="preserve">musta kissa</w:t>
      </w:r>
    </w:p>
    <w:p>
      <w:r>
        <w:rPr>
          <w:b/>
        </w:rPr>
        <w:t xml:space="preserve">Tulos</w:t>
      </w:r>
    </w:p>
    <w:p>
      <w:r>
        <w:t xml:space="preserve">lankapallo</w:t>
      </w:r>
    </w:p>
    <w:p>
      <w:r>
        <w:rPr>
          <w:b/>
        </w:rPr>
        <w:t xml:space="preserve">Esimerkki 0.373</w:t>
      </w:r>
    </w:p>
    <w:p>
      <w:r>
        <w:t xml:space="preserve">Alus heilahti, sillä se oli löytänyt kelluvan linjansa, ja vaikka se ei vielä liikkunut eteenpäin, se makasi hiljaa ja helposti luonnollisessa elementissään.</w:t>
      </w:r>
    </w:p>
    <w:p>
      <w:r>
        <w:rPr>
          <w:b/>
        </w:rPr>
        <w:t xml:space="preserve">Tulos</w:t>
      </w:r>
    </w:p>
    <w:p>
      <w:r>
        <w:t xml:space="preserve">The</w:t>
      </w:r>
    </w:p>
    <w:p>
      <w:r>
        <w:rPr>
          <w:b/>
        </w:rPr>
        <w:t xml:space="preserve">Esimerkki 0.374</w:t>
      </w:r>
    </w:p>
    <w:p>
      <w:r>
        <w:t xml:space="preserve">Hän kiinnitti tuolin jälleen paikalleen.</w:t>
      </w:r>
    </w:p>
    <w:p>
      <w:r>
        <w:rPr>
          <w:b/>
        </w:rPr>
        <w:t xml:space="preserve">Tulos</w:t>
      </w:r>
    </w:p>
    <w:p>
      <w:r>
        <w:t xml:space="preserve">Hän</w:t>
      </w:r>
    </w:p>
    <w:p>
      <w:r>
        <w:rPr>
          <w:b/>
        </w:rPr>
        <w:t xml:space="preserve">Tulos</w:t>
      </w:r>
    </w:p>
    <w:p>
      <w:r>
        <w:t xml:space="preserve">tuoli</w:t>
      </w:r>
    </w:p>
    <w:p>
      <w:r>
        <w:rPr>
          <w:b/>
        </w:rPr>
        <w:t xml:space="preserve">Esimerkki 0,375</w:t>
      </w:r>
    </w:p>
    <w:p>
      <w:r>
        <w:t xml:space="preserve">Eräs henkilö pitelee puhdistusainetta ja suihkepulloa, jossa seos on keittiön tiskialtaan yläpuolella.</w:t>
      </w:r>
    </w:p>
    <w:p>
      <w:r>
        <w:rPr>
          <w:b/>
        </w:rPr>
        <w:t xml:space="preserve">Tulos</w:t>
      </w:r>
    </w:p>
    <w:p>
      <w:r>
        <w:t xml:space="preserve">henkilö</w:t>
      </w:r>
    </w:p>
    <w:p>
      <w:r>
        <w:rPr>
          <w:b/>
        </w:rPr>
        <w:t xml:space="preserve">Tulos</w:t>
      </w:r>
    </w:p>
    <w:p>
      <w:r>
        <w:t xml:space="preserve">suihkepullo</w:t>
      </w:r>
    </w:p>
    <w:p>
      <w:r>
        <w:rPr>
          <w:b/>
        </w:rPr>
        <w:t xml:space="preserve">Esimerkki 0,376</w:t>
      </w:r>
    </w:p>
    <w:p>
      <w:r>
        <w:t xml:space="preserve"> Sitten mies laittaa kiillotusaineita rättiin ja kiillottaa pöydän.</w:t>
      </w:r>
    </w:p>
    <w:p>
      <w:r>
        <w:rPr>
          <w:b/>
        </w:rPr>
        <w:t xml:space="preserve">Tulos</w:t>
      </w:r>
    </w:p>
    <w:p>
      <w:r>
        <w:t xml:space="preserve">mies</w:t>
      </w:r>
    </w:p>
    <w:p>
      <w:r>
        <w:rPr>
          <w:b/>
        </w:rPr>
        <w:t xml:space="preserve">Tulos</w:t>
      </w:r>
    </w:p>
    <w:p>
      <w:r>
        <w:t xml:space="preserve">rätti</w:t>
      </w:r>
    </w:p>
    <w:p>
      <w:r>
        <w:rPr>
          <w:b/>
        </w:rPr>
        <w:t xml:space="preserve">Tulos</w:t>
      </w:r>
    </w:p>
    <w:p>
      <w:r>
        <w:t xml:space="preserve">Puolan</w:t>
      </w:r>
    </w:p>
    <w:p>
      <w:r>
        <w:rPr>
          <w:b/>
        </w:rPr>
        <w:t xml:space="preserve">Esimerkki 0.377</w:t>
      </w:r>
    </w:p>
    <w:p>
      <w:r>
        <w:t xml:space="preserve"> Mies kelaa kalaa pitkään.</w:t>
      </w:r>
    </w:p>
    <w:p>
      <w:r>
        <w:rPr>
          <w:b/>
        </w:rPr>
        <w:t xml:space="preserve">Tulos</w:t>
      </w:r>
    </w:p>
    <w:p>
      <w:r>
        <w:t xml:space="preserve">mies</w:t>
      </w:r>
    </w:p>
    <w:p>
      <w:r>
        <w:rPr>
          <w:b/>
        </w:rPr>
        <w:t xml:space="preserve">Esimerkki 0.378</w:t>
      </w:r>
    </w:p>
    <w:p>
      <w:r>
        <w:t xml:space="preserve"> Miehet jatkavat painia pelissä ja päätyvät katsomaan pelaajaa alaspäin.</w:t>
      </w:r>
    </w:p>
    <w:p>
      <w:r>
        <w:rPr>
          <w:b/>
        </w:rPr>
        <w:t xml:space="preserve">Tulos</w:t>
      </w:r>
    </w:p>
    <w:p>
      <w:r>
        <w:t xml:space="preserve">miehet</w:t>
      </w:r>
    </w:p>
    <w:p>
      <w:r>
        <w:rPr>
          <w:b/>
        </w:rPr>
        <w:t xml:space="preserve">Esimerkki 0.379</w:t>
      </w:r>
    </w:p>
    <w:p>
      <w:r>
        <w:t xml:space="preserve">Yhtäkkiä hän ojensi kätensä, tarttui miehen käteen ja suuteli sitä.</w:t>
      </w:r>
    </w:p>
    <w:p>
      <w:r>
        <w:rPr>
          <w:b/>
        </w:rPr>
        <w:t xml:space="preserve">Tulos</w:t>
      </w:r>
    </w:p>
    <w:p>
      <w:r>
        <w:t xml:space="preserve">hän</w:t>
      </w:r>
    </w:p>
    <w:p>
      <w:r>
        <w:rPr>
          <w:b/>
        </w:rPr>
        <w:t xml:space="preserve">Esimerkki 0.380</w:t>
      </w:r>
    </w:p>
    <w:p>
      <w:r>
        <w:t xml:space="preserve">Margaret heitti puvun sängylle ja paljasti sen koko kauneuden, pitsin ja pehmeän keltaisen silkin, kätensä näppärällä liikkeellä.</w:t>
      </w:r>
    </w:p>
    <w:p>
      <w:r>
        <w:rPr>
          <w:b/>
        </w:rPr>
        <w:t xml:space="preserve">Tulos</w:t>
      </w:r>
    </w:p>
    <w:p>
      <w:r>
        <w:t xml:space="preserve">Margaret</w:t>
      </w:r>
    </w:p>
    <w:p>
      <w:r>
        <w:rPr>
          <w:b/>
        </w:rPr>
        <w:t xml:space="preserve">Tulos</w:t>
      </w:r>
    </w:p>
    <w:p>
      <w:r>
        <w:t xml:space="preserve">puku</w:t>
      </w:r>
    </w:p>
    <w:p>
      <w:r>
        <w:rPr>
          <w:b/>
        </w:rPr>
        <w:t xml:space="preserve">Esimerkki 0.381</w:t>
      </w:r>
    </w:p>
    <w:p>
      <w:r>
        <w:t xml:space="preserve">Asema oli täynnä uteliaita katsojia, jotka kaikki halusivat nähdä hänen majesteettinsa ja hänen huomattavan seurueensa, ja hurraahuuto toisensa jälkeen kajahti, kun asemapäällikkö, paljain päin ja kumartaen, johdatti seurueen kuninkaallisiin vaunuihin, joissa oli punaiset ja kultaiset liveriisit, jotka oli lähetetty linnasta heitä vastaan.</w:t>
      </w:r>
    </w:p>
    <w:p>
      <w:r>
        <w:rPr>
          <w:b/>
        </w:rPr>
        <w:t xml:space="preserve">Tulos</w:t>
      </w:r>
    </w:p>
    <w:p>
      <w:r>
        <w:t xml:space="preserve">master</w:t>
      </w:r>
    </w:p>
    <w:p>
      <w:r>
        <w:rPr>
          <w:b/>
        </w:rPr>
        <w:t xml:space="preserve">Esimerkki 0.382</w:t>
      </w:r>
    </w:p>
    <w:p>
      <w:r>
        <w:t xml:space="preserve">Peter-sedän piti kallistaa päätään kuullakseen sen.</w:t>
      </w:r>
    </w:p>
    <w:p>
      <w:r>
        <w:rPr>
          <w:b/>
        </w:rPr>
        <w:t xml:space="preserve">Tulos</w:t>
      </w:r>
    </w:p>
    <w:p>
      <w:r>
        <w:t xml:space="preserve">Setä</w:t>
      </w:r>
    </w:p>
    <w:p>
      <w:r>
        <w:rPr>
          <w:b/>
        </w:rPr>
        <w:t xml:space="preserve">Tulos</w:t>
      </w:r>
    </w:p>
    <w:p>
      <w:r>
        <w:t xml:space="preserve">Peter</w:t>
      </w:r>
    </w:p>
    <w:p>
      <w:r>
        <w:rPr>
          <w:b/>
        </w:rPr>
        <w:t xml:space="preserve">Esimerkki 0.383</w:t>
      </w:r>
    </w:p>
    <w:p>
      <w:r>
        <w:t xml:space="preserve"> Mies hyppää veneestä vesilauta mukanaan.</w:t>
      </w:r>
    </w:p>
    <w:p>
      <w:r>
        <w:rPr>
          <w:b/>
        </w:rPr>
        <w:t xml:space="preserve">Tulos</w:t>
      </w:r>
    </w:p>
    <w:p>
      <w:r>
        <w:t xml:space="preserve">mies</w:t>
      </w:r>
    </w:p>
    <w:p>
      <w:r>
        <w:rPr>
          <w:b/>
        </w:rPr>
        <w:t xml:space="preserve">Tulos</w:t>
      </w:r>
    </w:p>
    <w:p>
      <w:r>
        <w:t xml:space="preserve">vesilauta</w:t>
      </w:r>
    </w:p>
    <w:p>
      <w:r>
        <w:rPr>
          <w:b/>
        </w:rPr>
        <w:t xml:space="preserve">Esimerkki 0.384</w:t>
      </w:r>
    </w:p>
    <w:p>
      <w:r>
        <w:t xml:space="preserve"> Useat muut kilpailijat osallistuvat samaan pituushyppykilpailuun.</w:t>
      </w:r>
    </w:p>
    <w:p>
      <w:r>
        <w:rPr>
          <w:b/>
        </w:rPr>
        <w:t xml:space="preserve">Tulos</w:t>
      </w:r>
    </w:p>
    <w:p>
      <w:r>
        <w:t xml:space="preserve">muu kilpailija</w:t>
      </w:r>
    </w:p>
    <w:p>
      <w:r>
        <w:rPr>
          <w:b/>
        </w:rPr>
        <w:t xml:space="preserve">Esimerkki 0,385</w:t>
      </w:r>
    </w:p>
    <w:p>
      <w:r>
        <w:t xml:space="preserve">Painaen päänsä taikapapun pylvästä vasten Variksenpelätin ajatteli ja ajatteli, kovemmin kuin koskaan seikkailullisen elämänsä aikana, ja suuressa, hiljaisessa salissa Happy Toko ponnisteli päästäkseen vapaaksi.</w:t>
      </w:r>
    </w:p>
    <w:p>
      <w:r>
        <w:rPr>
          <w:b/>
        </w:rPr>
        <w:t xml:space="preserve">Tulos</w:t>
      </w:r>
    </w:p>
    <w:p>
      <w:r>
        <w:t xml:space="preserve">Happy Toko</w:t>
      </w:r>
    </w:p>
    <w:p>
      <w:r>
        <w:rPr>
          <w:b/>
        </w:rPr>
        <w:t xml:space="preserve">Tulos</w:t>
      </w:r>
    </w:p>
    <w:p>
      <w:r>
        <w:t xml:space="preserve">Scarecrow</w:t>
      </w:r>
    </w:p>
    <w:p>
      <w:r>
        <w:rPr>
          <w:b/>
        </w:rPr>
        <w:t xml:space="preserve">Esimerkki 0.386</w:t>
      </w:r>
    </w:p>
    <w:p>
      <w:r>
        <w:t xml:space="preserve"> Henkilö meloo itse pitkin karua jokea ja näyttää myös muita ihmisiä, jotka ajavat mukana.</w:t>
      </w:r>
    </w:p>
    <w:p>
      <w:r>
        <w:rPr>
          <w:b/>
        </w:rPr>
        <w:t xml:space="preserve">Tulos</w:t>
      </w:r>
    </w:p>
    <w:p>
      <w:r>
        <w:t xml:space="preserve">henkilö</w:t>
      </w:r>
    </w:p>
    <w:p>
      <w:r>
        <w:rPr>
          <w:b/>
        </w:rPr>
        <w:t xml:space="preserve">Tulos</w:t>
      </w:r>
    </w:p>
    <w:p>
      <w:r>
        <w:t xml:space="preserve">ihmiset</w:t>
      </w:r>
    </w:p>
    <w:p>
      <w:r>
        <w:rPr>
          <w:b/>
        </w:rPr>
        <w:t xml:space="preserve">Esimerkki 0.387</w:t>
      </w:r>
    </w:p>
    <w:p>
      <w:r>
        <w:t xml:space="preserve">Amuba kertoi sitten koko tarinan pakomatkastaan, hyökkäyksestään talonpoikien kimppuun ja pelastumisestaan ja kertoi sitten koko keskustelunsa pelastajansa kanssa ja miten hän toimi lähdettyään talostaan.</w:t>
      </w:r>
    </w:p>
    <w:p>
      <w:r>
        <w:rPr>
          <w:b/>
        </w:rPr>
        <w:t xml:space="preserve">Tulos</w:t>
      </w:r>
    </w:p>
    <w:p>
      <w:r>
        <w:t xml:space="preserve">Amuba</w:t>
      </w:r>
    </w:p>
    <w:p>
      <w:r>
        <w:rPr>
          <w:b/>
        </w:rPr>
        <w:t xml:space="preserve">Esimerkki 0,388</w:t>
      </w:r>
    </w:p>
    <w:p>
      <w:r>
        <w:t xml:space="preserve">Seuraavana päivänä Saxon lähti kallioseinää pitkin, ja Otto Frankin haamu kulki hänen rinnallaan.</w:t>
      </w:r>
    </w:p>
    <w:p>
      <w:r>
        <w:rPr>
          <w:b/>
        </w:rPr>
        <w:t xml:space="preserve">Tulos</w:t>
      </w:r>
    </w:p>
    <w:p>
      <w:r>
        <w:t xml:space="preserve">Otto Frank</w:t>
      </w:r>
    </w:p>
    <w:p>
      <w:r>
        <w:rPr>
          <w:b/>
        </w:rPr>
        <w:t xml:space="preserve">Esimerkki 0.389</w:t>
      </w:r>
    </w:p>
    <w:p>
      <w:r>
        <w:t xml:space="preserve">Sandy ja hän alkoivat puhua mustingeista, indeeneistä, boomirangeista, scooteista ja muista sutkautuksista, kunnes en voinut olla yhtään kauempaa niiden forrin bletherien kanssa; joten menin but-hooseen ja halusin ottaa twa-handit crackin Aleckin äidin kanssa.</w:t>
      </w:r>
    </w:p>
    <w:p>
      <w:r>
        <w:rPr>
          <w:b/>
        </w:rPr>
        <w:t xml:space="preserve">Tulos</w:t>
      </w:r>
    </w:p>
    <w:p>
      <w:r>
        <w:t xml:space="preserve">Sandy</w:t>
      </w:r>
    </w:p>
    <w:p>
      <w:r>
        <w:rPr>
          <w:b/>
        </w:rPr>
        <w:t xml:space="preserve">Tulos</w:t>
      </w:r>
    </w:p>
    <w:p>
      <w:r>
        <w:t xml:space="preserve">häntä</w:t>
      </w:r>
    </w:p>
    <w:p>
      <w:r>
        <w:rPr>
          <w:b/>
        </w:rPr>
        <w:t xml:space="preserve">Esimerkki 0.390</w:t>
      </w:r>
    </w:p>
    <w:p>
      <w:r>
        <w:t xml:space="preserve">Abner Balberry, sinua pitäisi potkia täyteen reikiä, ja lisäksi kastaa lammikkoon!"</w:t>
      </w:r>
    </w:p>
    <w:p>
      <w:r>
        <w:rPr>
          <w:b/>
        </w:rPr>
        <w:t xml:space="preserve">Tulos</w:t>
      </w:r>
    </w:p>
    <w:p>
      <w:r>
        <w:t xml:space="preserve">Abner Balberry</w:t>
      </w:r>
    </w:p>
    <w:p>
      <w:r>
        <w:rPr>
          <w:b/>
        </w:rPr>
        <w:t xml:space="preserve">Esimerkki 0.391</w:t>
      </w:r>
    </w:p>
    <w:p>
      <w:r>
        <w:t xml:space="preserve"> Yksi henkilö törmää toiseen ja näyttää kameralle puhuvan henkilön.</w:t>
      </w:r>
    </w:p>
    <w:p>
      <w:r>
        <w:rPr>
          <w:b/>
        </w:rPr>
        <w:t xml:space="preserve">Tulos</w:t>
      </w:r>
    </w:p>
    <w:p>
      <w:r>
        <w:t xml:space="preserve">henkilö</w:t>
      </w:r>
    </w:p>
    <w:p>
      <w:r>
        <w:rPr>
          <w:b/>
        </w:rPr>
        <w:t xml:space="preserve">Esimerkki 0.392</w:t>
      </w:r>
    </w:p>
    <w:p>
      <w:r>
        <w:t xml:space="preserve">Hän saapui kotiin melko myöhään.</w:t>
      </w:r>
    </w:p>
    <w:p>
      <w:r>
        <w:rPr>
          <w:b/>
        </w:rPr>
        <w:t xml:space="preserve">Tulos</w:t>
      </w:r>
    </w:p>
    <w:p>
      <w:r>
        <w:t xml:space="preserve">Hän</w:t>
      </w:r>
    </w:p>
    <w:p>
      <w:r>
        <w:rPr>
          <w:b/>
        </w:rPr>
        <w:t xml:space="preserve">Esimerkki 0.393</w:t>
      </w:r>
    </w:p>
    <w:p>
      <w:r>
        <w:t xml:space="preserve">Mies ilmestyy paikalle maila kädessään ja puhuu kameralle, kun hän lyö mailapalloa, ja sen jälkeen näytetään useita pieniä pätkiä, joissa hän lyö mailapalloa ja monet muutkin ihmiset pelaavat.</w:t>
      </w:r>
    </w:p>
    <w:p>
      <w:r>
        <w:rPr>
          <w:b/>
        </w:rPr>
        <w:t xml:space="preserve">Tulos</w:t>
      </w:r>
    </w:p>
    <w:p>
      <w:r>
        <w:t xml:space="preserve">mies</w:t>
      </w:r>
    </w:p>
    <w:p>
      <w:r>
        <w:rPr>
          <w:b/>
        </w:rPr>
        <w:t xml:space="preserve">Tulos</w:t>
      </w:r>
    </w:p>
    <w:p>
      <w:r>
        <w:t xml:space="preserve">maila</w:t>
      </w:r>
    </w:p>
    <w:p>
      <w:r>
        <w:rPr>
          <w:b/>
        </w:rPr>
        <w:t xml:space="preserve">Tulos</w:t>
      </w:r>
    </w:p>
    <w:p>
      <w:r>
        <w:t xml:space="preserve">mailapallo</w:t>
      </w:r>
    </w:p>
    <w:p>
      <w:r>
        <w:rPr>
          <w:b/>
        </w:rPr>
        <w:t xml:space="preserve">Esimerkki 0,394</w:t>
      </w:r>
    </w:p>
    <w:p>
      <w:r>
        <w:t xml:space="preserve">Miehet pelaavat seinäpalloa huoneessa toisiaan vastaan.</w:t>
      </w:r>
    </w:p>
    <w:p>
      <w:r>
        <w:rPr>
          <w:b/>
        </w:rPr>
        <w:t xml:space="preserve">Tulos</w:t>
      </w:r>
    </w:p>
    <w:p>
      <w:r>
        <w:t xml:space="preserve">Miehet</w:t>
      </w:r>
    </w:p>
    <w:p>
      <w:r>
        <w:rPr>
          <w:b/>
        </w:rPr>
        <w:t xml:space="preserve">Tulos</w:t>
      </w:r>
    </w:p>
    <w:p>
      <w:r>
        <w:t xml:space="preserve">pallo</w:t>
      </w:r>
    </w:p>
    <w:p>
      <w:r>
        <w:rPr>
          <w:b/>
        </w:rPr>
        <w:t xml:space="preserve">Esimerkki 0.395</w:t>
      </w:r>
    </w:p>
    <w:p>
      <w:r>
        <w:t xml:space="preserve">Kun menen ulos, suljen ne, koska valo satuttaa niitä."</w:t>
      </w:r>
    </w:p>
    <w:p>
      <w:r>
        <w:rPr>
          <w:b/>
        </w:rPr>
        <w:t xml:space="preserve">Tulos</w:t>
      </w:r>
    </w:p>
    <w:p>
      <w:r>
        <w:t xml:space="preserve">I</w:t>
      </w:r>
    </w:p>
    <w:p>
      <w:r>
        <w:rPr>
          <w:b/>
        </w:rPr>
        <w:t xml:space="preserve">Esimerkki 0,396</w:t>
      </w:r>
    </w:p>
    <w:p>
      <w:r>
        <w:t xml:space="preserve"> Näemme naisen kävelevän hevosen ja hoitotuotteiden kanssa.</w:t>
      </w:r>
    </w:p>
    <w:p>
      <w:r>
        <w:rPr>
          <w:b/>
        </w:rPr>
        <w:t xml:space="preserve">Tulos</w:t>
      </w:r>
    </w:p>
    <w:p>
      <w:r>
        <w:t xml:space="preserve">hevonen</w:t>
      </w:r>
    </w:p>
    <w:p>
      <w:r>
        <w:rPr>
          <w:b/>
        </w:rPr>
        <w:t xml:space="preserve">Esimerkki 0,397</w:t>
      </w:r>
    </w:p>
    <w:p>
      <w:r>
        <w:t xml:space="preserve">Albert astui sisään.</w:t>
      </w:r>
    </w:p>
    <w:p>
      <w:r>
        <w:rPr>
          <w:b/>
        </w:rPr>
        <w:t xml:space="preserve">Tulos</w:t>
      </w:r>
    </w:p>
    <w:p>
      <w:r>
        <w:t xml:space="preserve">Albert</w:t>
      </w:r>
    </w:p>
    <w:p>
      <w:r>
        <w:rPr>
          <w:b/>
        </w:rPr>
        <w:t xml:space="preserve">Esimerkki 0.398</w:t>
      </w:r>
    </w:p>
    <w:p>
      <w:r>
        <w:t xml:space="preserve"> Eräs nainen kävelee paikalle ja puhuu lapsille.</w:t>
      </w:r>
    </w:p>
    <w:p>
      <w:r>
        <w:rPr>
          <w:b/>
        </w:rPr>
        <w:t xml:space="preserve">Tulos</w:t>
      </w:r>
    </w:p>
    <w:p>
      <w:r>
        <w:t xml:space="preserve">lady</w:t>
      </w:r>
    </w:p>
    <w:p>
      <w:r>
        <w:rPr>
          <w:b/>
        </w:rPr>
        <w:t xml:space="preserve">Esimerkki 0.399</w:t>
      </w:r>
    </w:p>
    <w:p>
      <w:r>
        <w:t xml:space="preserve"> Sitten mies suihkuttaa alas katolle ja siirtyy takaisin ja neljänneksi.</w:t>
      </w:r>
    </w:p>
    <w:p>
      <w:r>
        <w:rPr>
          <w:b/>
        </w:rPr>
        <w:t xml:space="preserve">Tulos</w:t>
      </w:r>
    </w:p>
    <w:p>
      <w:r>
        <w:t xml:space="preserve">mies</w:t>
      </w:r>
    </w:p>
    <w:p>
      <w:r>
        <w:rPr>
          <w:b/>
        </w:rPr>
        <w:t xml:space="preserve">Esimerkki 0.400</w:t>
      </w:r>
    </w:p>
    <w:p>
      <w:r>
        <w:t xml:space="preserve">Siellä he kulkivat hiljaisuudessa, maa antoi runsaasti tuoksuaan, ilma maistui sieraimissa lämpimältä ja aromaattiselta, ja kaukaa metsästä erottui valojen ja tulen kirkkaus Attwaterin talosta.</w:t>
      </w:r>
    </w:p>
    <w:p>
      <w:r>
        <w:rPr>
          <w:b/>
        </w:rPr>
        <w:t xml:space="preserve">Tulos</w:t>
      </w:r>
    </w:p>
    <w:p>
      <w:r>
        <w:t xml:space="preserve">he</w:t>
      </w:r>
    </w:p>
    <w:p>
      <w:r>
        <w:rPr>
          <w:b/>
        </w:rPr>
        <w:t xml:space="preserve">Esimerkki 0.401</w:t>
      </w:r>
    </w:p>
    <w:p>
      <w:r>
        <w:t xml:space="preserve"> Hän laittaa jääpaloja korkeaan lasiin ja lisää siihen Pimmsiä.</w:t>
      </w:r>
    </w:p>
    <w:p>
      <w:r>
        <w:rPr>
          <w:b/>
        </w:rPr>
        <w:t xml:space="preserve">Tulos</w:t>
      </w:r>
    </w:p>
    <w:p>
      <w:r>
        <w:t xml:space="preserve">Hän</w:t>
      </w:r>
    </w:p>
    <w:p>
      <w:r>
        <w:rPr>
          <w:b/>
        </w:rPr>
        <w:t xml:space="preserve">Tulos</w:t>
      </w:r>
    </w:p>
    <w:p>
      <w:r>
        <w:t xml:space="preserve">jääkuutiot</w:t>
      </w:r>
    </w:p>
    <w:p>
      <w:r>
        <w:rPr>
          <w:b/>
        </w:rPr>
        <w:t xml:space="preserve">Esimerkki 0.402</w:t>
      </w:r>
    </w:p>
    <w:p>
      <w:r>
        <w:t xml:space="preserve">Hänen poikansa käänsi kasvonsa täysin hänen kasvoihinsa, ja heidän katseensa kohtasivat.</w:t>
      </w:r>
    </w:p>
    <w:p>
      <w:r>
        <w:rPr>
          <w:b/>
        </w:rPr>
        <w:t xml:space="preserve">Tulos</w:t>
      </w:r>
    </w:p>
    <w:p>
      <w:r>
        <w:t xml:space="preserve">poika</w:t>
      </w:r>
    </w:p>
    <w:p>
      <w:r>
        <w:rPr>
          <w:b/>
        </w:rPr>
        <w:t xml:space="preserve">Esimerkki 0.403</w:t>
      </w:r>
    </w:p>
    <w:p>
      <w:r>
        <w:t xml:space="preserve">Dravot oli hyvin ystävällinen minulle, mutta kun hän käveli ylös ja alas mäntymetsässä vetäen verenpunaista partaansa molemmilla nyrkeillään, tiesin, että hän suunnitteli suunnitelmia, joista en voinut antaa neuvoja, ja minä vain odotin käskyjä.</w:t>
      </w:r>
    </w:p>
    <w:p>
      <w:r>
        <w:rPr>
          <w:b/>
        </w:rPr>
        <w:t xml:space="preserve">Tulos</w:t>
      </w:r>
    </w:p>
    <w:p>
      <w:r>
        <w:t xml:space="preserve">Dravot</w:t>
      </w:r>
    </w:p>
    <w:p>
      <w:r>
        <w:rPr>
          <w:b/>
        </w:rPr>
        <w:t xml:space="preserve">Tulos</w:t>
      </w:r>
    </w:p>
    <w:p>
      <w:r>
        <w:t xml:space="preserve">hän</w:t>
      </w:r>
    </w:p>
    <w:p>
      <w:r>
        <w:rPr>
          <w:b/>
        </w:rPr>
        <w:t xml:space="preserve">Esimerkki 0.404</w:t>
      </w:r>
    </w:p>
    <w:p>
      <w:r>
        <w:t xml:space="preserve"> vene lähtee liikkeelle ja näyttää useita otoksia ihmisistä, jotka ratsastavat laudoilla, ja tytöistä, jotka katselevat kaukaisuuteen.</w:t>
      </w:r>
    </w:p>
    <w:p>
      <w:r>
        <w:rPr>
          <w:b/>
        </w:rPr>
        <w:t xml:space="preserve">Tulos</w:t>
      </w:r>
    </w:p>
    <w:p>
      <w:r>
        <w:t xml:space="preserve">ihmiset</w:t>
      </w:r>
    </w:p>
    <w:p>
      <w:r>
        <w:rPr>
          <w:b/>
        </w:rPr>
        <w:t xml:space="preserve">Tulos</w:t>
      </w:r>
    </w:p>
    <w:p>
      <w:r>
        <w:t xml:space="preserve">vene</w:t>
      </w:r>
    </w:p>
    <w:p>
      <w:r>
        <w:rPr>
          <w:b/>
        </w:rPr>
        <w:t xml:space="preserve">Esimerkki 0.405</w:t>
      </w:r>
    </w:p>
    <w:p>
      <w:r>
        <w:t xml:space="preserve"> Hän avaa savukeaskin ja sytyttää sen.</w:t>
      </w:r>
    </w:p>
    <w:p>
      <w:r>
        <w:rPr>
          <w:b/>
        </w:rPr>
        <w:t xml:space="preserve">Tulos</w:t>
      </w:r>
    </w:p>
    <w:p>
      <w:r>
        <w:t xml:space="preserve">Hän</w:t>
      </w:r>
    </w:p>
    <w:p>
      <w:r>
        <w:rPr>
          <w:b/>
        </w:rPr>
        <w:t xml:space="preserve">Tulos</w:t>
      </w:r>
    </w:p>
    <w:p>
      <w:r>
        <w:t xml:space="preserve">aski savukkeita</w:t>
      </w:r>
    </w:p>
    <w:p>
      <w:r>
        <w:rPr>
          <w:b/>
        </w:rPr>
        <w:t xml:space="preserve">Esimerkki 0.406</w:t>
      </w:r>
    </w:p>
    <w:p>
      <w:r>
        <w:t xml:space="preserve"> Näemme naisen laittavan aurinkovoidetta kylpyhuoneessa ja rannalla.</w:t>
      </w:r>
    </w:p>
    <w:p>
      <w:r>
        <w:rPr>
          <w:b/>
        </w:rPr>
        <w:t xml:space="preserve">Tulos</w:t>
      </w:r>
    </w:p>
    <w:p>
      <w:r>
        <w:t xml:space="preserve">lady</w:t>
      </w:r>
    </w:p>
    <w:p>
      <w:r>
        <w:rPr>
          <w:b/>
        </w:rPr>
        <w:t xml:space="preserve">Tulos</w:t>
      </w:r>
    </w:p>
    <w:p>
      <w:r>
        <w:t xml:space="preserve">aurinkovoide</w:t>
      </w:r>
    </w:p>
    <w:p>
      <w:r>
        <w:rPr>
          <w:b/>
        </w:rPr>
        <w:t xml:space="preserve">Esimerkki 0.407</w:t>
      </w:r>
    </w:p>
    <w:p>
      <w:r>
        <w:t xml:space="preserve"> Sen jälkeen mies alkaa soittaa bongoja ja nainen alkaa tanssia.</w:t>
      </w:r>
    </w:p>
    <w:p>
      <w:r>
        <w:rPr>
          <w:b/>
        </w:rPr>
        <w:t xml:space="preserve">Tulos</w:t>
      </w:r>
    </w:p>
    <w:p>
      <w:r>
        <w:t xml:space="preserve">nainen</w:t>
      </w:r>
    </w:p>
    <w:p>
      <w:r>
        <w:rPr>
          <w:b/>
        </w:rPr>
        <w:t xml:space="preserve">Esimerkki 0.408</w:t>
      </w:r>
    </w:p>
    <w:p>
      <w:r>
        <w:t xml:space="preserve"> Sitten se hyppää samaan mieheen, joka hiihtää vesihiihtoa hyvin keskittyneesti.</w:t>
      </w:r>
    </w:p>
    <w:p>
      <w:r>
        <w:rPr>
          <w:b/>
        </w:rPr>
        <w:t xml:space="preserve">Tulos</w:t>
      </w:r>
    </w:p>
    <w:p>
      <w:r>
        <w:t xml:space="preserve">mies</w:t>
      </w:r>
    </w:p>
    <w:p>
      <w:r>
        <w:rPr>
          <w:b/>
        </w:rPr>
        <w:t xml:space="preserve">Esimerkki 0.409</w:t>
      </w:r>
    </w:p>
    <w:p>
      <w:r>
        <w:t xml:space="preserve"> Mies esittelee, miten pelataan ilman melaa.</w:t>
      </w:r>
    </w:p>
    <w:p>
      <w:r>
        <w:rPr>
          <w:b/>
        </w:rPr>
        <w:t xml:space="preserve">Tulos</w:t>
      </w:r>
    </w:p>
    <w:p>
      <w:r>
        <w:t xml:space="preserve">mies</w:t>
      </w:r>
    </w:p>
    <w:p>
      <w:r>
        <w:rPr>
          <w:b/>
        </w:rPr>
        <w:t xml:space="preserve">Esimerkki 0.410</w:t>
      </w:r>
    </w:p>
    <w:p>
      <w:r>
        <w:t xml:space="preserve"> Hän puhaltaa ulos kaiken hengittämänsä savun, hän makaa sängyssä ja rentoutuu.</w:t>
      </w:r>
    </w:p>
    <w:p>
      <w:r>
        <w:rPr>
          <w:b/>
        </w:rPr>
        <w:t xml:space="preserve">Tulos</w:t>
      </w:r>
    </w:p>
    <w:p>
      <w:r>
        <w:t xml:space="preserve">Hän</w:t>
      </w:r>
    </w:p>
    <w:p>
      <w:r>
        <w:rPr>
          <w:b/>
        </w:rPr>
        <w:t xml:space="preserve">Tulos</w:t>
      </w:r>
    </w:p>
    <w:p>
      <w:r>
        <w:t xml:space="preserve">savu</w:t>
      </w:r>
    </w:p>
    <w:p>
      <w:r>
        <w:rPr>
          <w:b/>
        </w:rPr>
        <w:t xml:space="preserve">Esimerkki 0.411</w:t>
      </w:r>
    </w:p>
    <w:p>
      <w:r>
        <w:t xml:space="preserve">Hän kaatoi bensiiniä säiliöihin ennen kuin hänen tekonsa huomattiin.</w:t>
      </w:r>
    </w:p>
    <w:p>
      <w:r>
        <w:rPr>
          <w:b/>
        </w:rPr>
        <w:t xml:space="preserve">Tulos</w:t>
      </w:r>
    </w:p>
    <w:p>
      <w:r>
        <w:t xml:space="preserve">Hän</w:t>
      </w:r>
    </w:p>
    <w:p>
      <w:r>
        <w:rPr>
          <w:b/>
        </w:rPr>
        <w:t xml:space="preserve">Tulos</w:t>
      </w:r>
    </w:p>
    <w:p>
      <w:r>
        <w:t xml:space="preserve">bensiini</w:t>
      </w:r>
    </w:p>
    <w:p>
      <w:r>
        <w:rPr>
          <w:b/>
        </w:rPr>
        <w:t xml:space="preserve">Esimerkki 0.412</w:t>
      </w:r>
    </w:p>
    <w:p>
      <w:r>
        <w:t xml:space="preserve">Nainen koputti oveen.</w:t>
      </w:r>
    </w:p>
    <w:p>
      <w:r>
        <w:rPr>
          <w:b/>
        </w:rPr>
        <w:t xml:space="preserve">Tulos</w:t>
      </w:r>
    </w:p>
    <w:p>
      <w:r>
        <w:t xml:space="preserve">nainen</w:t>
      </w:r>
    </w:p>
    <w:p>
      <w:r>
        <w:rPr>
          <w:b/>
        </w:rPr>
        <w:t xml:space="preserve">Tulos</w:t>
      </w:r>
    </w:p>
    <w:p>
      <w:r>
        <w:t xml:space="preserve">ovi</w:t>
      </w:r>
    </w:p>
    <w:p>
      <w:r>
        <w:rPr>
          <w:b/>
        </w:rPr>
        <w:t xml:space="preserve">Esimerkki 0.413</w:t>
      </w:r>
    </w:p>
    <w:p>
      <w:r>
        <w:t xml:space="preserve">nainen puhuu kameralle pitäen jaloissaan isoa kissaa, joka istuu kissatyynyllä ja hyväilee hänen päätään.</w:t>
      </w:r>
    </w:p>
    <w:p>
      <w:r>
        <w:rPr>
          <w:b/>
        </w:rPr>
        <w:t xml:space="preserve">Tulos</w:t>
      </w:r>
    </w:p>
    <w:p>
      <w:r>
        <w:t xml:space="preserve">nainen</w:t>
      </w:r>
    </w:p>
    <w:p>
      <w:r>
        <w:rPr>
          <w:b/>
        </w:rPr>
        <w:t xml:space="preserve">Esimerkki 0.414</w:t>
      </w:r>
    </w:p>
    <w:p>
      <w:r>
        <w:t xml:space="preserve"> Toinen mies hänen vieressään ottaa painon ja nostaa sen päänsä yläpuolelle.</w:t>
      </w:r>
    </w:p>
    <w:p>
      <w:r>
        <w:rPr>
          <w:b/>
        </w:rPr>
        <w:t xml:space="preserve">Tulos</w:t>
      </w:r>
    </w:p>
    <w:p>
      <w:r>
        <w:t xml:space="preserve">mies</w:t>
      </w:r>
    </w:p>
    <w:p>
      <w:r>
        <w:rPr>
          <w:b/>
        </w:rPr>
        <w:t xml:space="preserve">Tulos</w:t>
      </w:r>
    </w:p>
    <w:p>
      <w:r>
        <w:t xml:space="preserve">paino</w:t>
      </w:r>
    </w:p>
    <w:p>
      <w:r>
        <w:rPr>
          <w:b/>
        </w:rPr>
        <w:t xml:space="preserve">Esimerkki 0.415</w:t>
      </w:r>
    </w:p>
    <w:p>
      <w:r>
        <w:t xml:space="preserve">Kauhu lakkasi vihdoin, ja myöhemmin kuulimme oven avautuvan ja miehen jalan astuvan yläkerran portaille.</w:t>
      </w:r>
    </w:p>
    <w:p>
      <w:r>
        <w:rPr>
          <w:b/>
        </w:rPr>
        <w:t xml:space="preserve">Tulos</w:t>
      </w:r>
    </w:p>
    <w:p>
      <w:r>
        <w:t xml:space="preserve">ovi</w:t>
      </w:r>
    </w:p>
    <w:p>
      <w:r>
        <w:rPr>
          <w:b/>
        </w:rPr>
        <w:t xml:space="preserve">Esimerkki 0.416</w:t>
      </w:r>
    </w:p>
    <w:p>
      <w:r>
        <w:t xml:space="preserve">Tuona iltana Betty kirjoitti mustan merkin, mutta ei kuitenkaan tuntematta, että päivä oli päättynyt hyvin sen synkistä varjoista huolimatta.</w:t>
      </w:r>
    </w:p>
    <w:p>
      <w:r>
        <w:rPr>
          <w:b/>
        </w:rPr>
        <w:t xml:space="preserve">Tulos</w:t>
      </w:r>
    </w:p>
    <w:p>
      <w:r>
        <w:t xml:space="preserve">Betty</w:t>
      </w:r>
    </w:p>
    <w:p>
      <w:r>
        <w:rPr>
          <w:b/>
        </w:rPr>
        <w:t xml:space="preserve">Esimerkki 0.417</w:t>
      </w:r>
    </w:p>
    <w:p>
      <w:r>
        <w:t xml:space="preserve">Iäkäs pappi istuu tuolissaan suuressa rakennuksessa sisätiloissa, ja kolme eri miestä aloittaa tanssin maassa hänen edessään, kun ihmiset hänen ympärillään alkavat taputtaa ja valot sammuvat kaikista välähdyksistä.</w:t>
      </w:r>
    </w:p>
    <w:p>
      <w:r>
        <w:rPr>
          <w:b/>
        </w:rPr>
        <w:t xml:space="preserve">Tulos</w:t>
      </w:r>
    </w:p>
    <w:p>
      <w:r>
        <w:t xml:space="preserve">miehet</w:t>
      </w:r>
    </w:p>
    <w:p>
      <w:r>
        <w:rPr>
          <w:b/>
        </w:rPr>
        <w:t xml:space="preserve">Tulos</w:t>
      </w:r>
    </w:p>
    <w:p>
      <w:r>
        <w:t xml:space="preserve">iäkäs pappi</w:t>
      </w:r>
    </w:p>
    <w:p>
      <w:r>
        <w:rPr>
          <w:b/>
        </w:rPr>
        <w:t xml:space="preserve">Esimerkki 0.418</w:t>
      </w:r>
    </w:p>
    <w:p>
      <w:r>
        <w:t xml:space="preserve">Tuulivoimailija surffaa kovia aaltoja vastaan.</w:t>
      </w:r>
    </w:p>
    <w:p>
      <w:r>
        <w:rPr>
          <w:b/>
        </w:rPr>
        <w:t xml:space="preserve">Tulos</w:t>
      </w:r>
    </w:p>
    <w:p>
      <w:r>
        <w:t xml:space="preserve">surffaaja</w:t>
      </w:r>
    </w:p>
    <w:p>
      <w:r>
        <w:rPr>
          <w:b/>
        </w:rPr>
        <w:t xml:space="preserve">Tulos</w:t>
      </w:r>
    </w:p>
    <w:p>
      <w:r>
        <w:t xml:space="preserve">aallot</w:t>
      </w:r>
    </w:p>
    <w:p>
      <w:r>
        <w:rPr>
          <w:b/>
        </w:rPr>
        <w:t xml:space="preserve">Esimerkki 0.419</w:t>
      </w:r>
    </w:p>
    <w:p>
      <w:r>
        <w:t xml:space="preserve"> Tytöt laittavat jatkuvasti koristeita kuuseen ja lopettavat pitämällä kädet ylhäällä.</w:t>
      </w:r>
    </w:p>
    <w:p>
      <w:r>
        <w:rPr>
          <w:b/>
        </w:rPr>
        <w:t xml:space="preserve">Tulos</w:t>
      </w:r>
    </w:p>
    <w:p>
      <w:r>
        <w:t xml:space="preserve">aseet</w:t>
      </w:r>
    </w:p>
    <w:p>
      <w:r>
        <w:rPr>
          <w:b/>
        </w:rPr>
        <w:t xml:space="preserve">Tulos</w:t>
      </w:r>
    </w:p>
    <w:p>
      <w:r>
        <w:t xml:space="preserve">koristeet</w:t>
      </w:r>
    </w:p>
    <w:p>
      <w:r>
        <w:rPr>
          <w:b/>
        </w:rPr>
        <w:t xml:space="preserve">Esimerkki 0.420</w:t>
      </w:r>
    </w:p>
    <w:p>
      <w:r>
        <w:t xml:space="preserve">Sitten hän pakeni kerrottuaan totuuden ja jätettyään kuitenkin miellyttävän vaikutelman jälkeensä.</w:t>
      </w:r>
    </w:p>
    <w:p>
      <w:r>
        <w:rPr>
          <w:b/>
        </w:rPr>
        <w:t xml:space="preserve">Tulos</w:t>
      </w:r>
    </w:p>
    <w:p>
      <w:r>
        <w:t xml:space="preserve">hän</w:t>
      </w:r>
    </w:p>
    <w:p>
      <w:r>
        <w:rPr>
          <w:b/>
        </w:rPr>
        <w:t xml:space="preserve">Esimerkki 0.421</w:t>
      </w:r>
    </w:p>
    <w:p>
      <w:r>
        <w:t xml:space="preserve"> Nainen laittoi linssin silmänsä sivulle, räpäytti silmiään ja poisti linssin uudelleen.</w:t>
      </w:r>
    </w:p>
    <w:p>
      <w:r>
        <w:rPr>
          <w:b/>
        </w:rPr>
        <w:t xml:space="preserve">Tulos</w:t>
      </w:r>
    </w:p>
    <w:p>
      <w:r>
        <w:t xml:space="preserve">Nainen</w:t>
      </w:r>
    </w:p>
    <w:p>
      <w:r>
        <w:rPr>
          <w:b/>
        </w:rPr>
        <w:t xml:space="preserve">Tulos</w:t>
      </w:r>
    </w:p>
    <w:p>
      <w:r>
        <w:t xml:space="preserve">linssi</w:t>
      </w:r>
    </w:p>
    <w:p>
      <w:r>
        <w:rPr>
          <w:b/>
        </w:rPr>
        <w:t xml:space="preserve">Esimerkki 0.422</w:t>
      </w:r>
    </w:p>
    <w:p>
      <w:r>
        <w:t xml:space="preserve">He istuutuivat, toinen pyöreän keskipöydän toiselle ja toinen toiselle puolelle, ja Junius aloitti puheenvuoronsa.</w:t>
      </w:r>
    </w:p>
    <w:p>
      <w:r>
        <w:rPr>
          <w:b/>
        </w:rPr>
        <w:t xml:space="preserve">Tulos</w:t>
      </w:r>
    </w:p>
    <w:p>
      <w:r>
        <w:t xml:space="preserve">He</w:t>
      </w:r>
    </w:p>
    <w:p>
      <w:r>
        <w:rPr>
          <w:b/>
        </w:rPr>
        <w:t xml:space="preserve">Esimerkki 0.423</w:t>
      </w:r>
    </w:p>
    <w:p>
      <w:r>
        <w:t xml:space="preserve"> Hän astuu rinnakkaistangolle ja vilkuttaa.</w:t>
      </w:r>
    </w:p>
    <w:p>
      <w:r>
        <w:rPr>
          <w:b/>
        </w:rPr>
        <w:t xml:space="preserve">Tulos</w:t>
      </w:r>
    </w:p>
    <w:p>
      <w:r>
        <w:t xml:space="preserve">Hän</w:t>
      </w:r>
    </w:p>
    <w:p>
      <w:r>
        <w:rPr>
          <w:b/>
        </w:rPr>
        <w:t xml:space="preserve">Esimerkki 0.424</w:t>
      </w:r>
    </w:p>
    <w:p>
      <w:r>
        <w:t xml:space="preserve">Nainen mustassa takissa poseeraa kameralle, sitten näytetään mies, jolla on keskipitkä tukka, mies kosketti hänen hiuksiaan tarkistaakseen sen, sitten tyttö puhaltaa hiuksensa kuivaksi.</w:t>
      </w:r>
    </w:p>
    <w:p>
      <w:r>
        <w:rPr>
          <w:b/>
        </w:rPr>
        <w:t xml:space="preserve">Tulos</w:t>
      </w:r>
    </w:p>
    <w:p>
      <w:r>
        <w:t xml:space="preserve">lady</w:t>
      </w:r>
    </w:p>
    <w:p>
      <w:r>
        <w:rPr>
          <w:b/>
        </w:rPr>
        <w:t xml:space="preserve">Tulos</w:t>
      </w:r>
    </w:p>
    <w:p>
      <w:r>
        <w:t xml:space="preserve">mies</w:t>
      </w:r>
    </w:p>
    <w:p>
      <w:r>
        <w:rPr>
          <w:b/>
        </w:rPr>
        <w:t xml:space="preserve">Tulos</w:t>
      </w:r>
    </w:p>
    <w:p>
      <w:r>
        <w:t xml:space="preserve">tyttö</w:t>
      </w:r>
    </w:p>
    <w:p>
      <w:r>
        <w:rPr>
          <w:b/>
        </w:rPr>
        <w:t xml:space="preserve">Esimerkki 0.425</w:t>
      </w:r>
    </w:p>
    <w:p>
      <w:r>
        <w:t xml:space="preserve"> Miehet jatkavat temppuja koiran kanssa ja lopettavat kuvaan.</w:t>
      </w:r>
    </w:p>
    <w:p>
      <w:r>
        <w:rPr>
          <w:b/>
        </w:rPr>
        <w:t xml:space="preserve">Tulos</w:t>
      </w:r>
    </w:p>
    <w:p>
      <w:r>
        <w:t xml:space="preserve">miehet</w:t>
      </w:r>
    </w:p>
    <w:p>
      <w:r>
        <w:rPr>
          <w:b/>
        </w:rPr>
        <w:t xml:space="preserve">Tulos</w:t>
      </w:r>
    </w:p>
    <w:p>
      <w:r>
        <w:t xml:space="preserve">koira</w:t>
      </w:r>
    </w:p>
    <w:p>
      <w:r>
        <w:rPr>
          <w:b/>
        </w:rPr>
        <w:t xml:space="preserve">Esimerkki 0,426</w:t>
      </w:r>
    </w:p>
    <w:p>
      <w:r>
        <w:t xml:space="preserve">Lopulta hän joutui sivuvirtaan, ajautui rantaan ja joutui rantaan tutkimattomaan erämaahan.</w:t>
      </w:r>
    </w:p>
    <w:p>
      <w:r>
        <w:rPr>
          <w:b/>
        </w:rPr>
        <w:t xml:space="preserve">Tulos</w:t>
      </w:r>
    </w:p>
    <w:p>
      <w:r>
        <w:t xml:space="preserve">hän</w:t>
      </w:r>
    </w:p>
    <w:p>
      <w:r>
        <w:rPr>
          <w:b/>
        </w:rPr>
        <w:t xml:space="preserve">Esimerkki 0.427</w:t>
      </w:r>
    </w:p>
    <w:p>
      <w:r>
        <w:t xml:space="preserve">Hän tarttui miekkaan ja veti sen esiin.</w:t>
      </w:r>
    </w:p>
    <w:p>
      <w:r>
        <w:rPr>
          <w:b/>
        </w:rPr>
        <w:t xml:space="preserve">Tulos</w:t>
      </w:r>
    </w:p>
    <w:p>
      <w:r>
        <w:t xml:space="preserve">hän</w:t>
      </w:r>
    </w:p>
    <w:p>
      <w:r>
        <w:rPr>
          <w:b/>
        </w:rPr>
        <w:t xml:space="preserve">Tulos</w:t>
      </w:r>
    </w:p>
    <w:p>
      <w:r>
        <w:t xml:space="preserve">miekka</w:t>
      </w:r>
    </w:p>
    <w:p>
      <w:r>
        <w:rPr>
          <w:b/>
        </w:rPr>
        <w:t xml:space="preserve">Esimerkki 0.428</w:t>
      </w:r>
    </w:p>
    <w:p>
      <w:r>
        <w:t xml:space="preserve">Paintballs lentää miehiä kohti teltan edessä.</w:t>
      </w:r>
    </w:p>
    <w:p>
      <w:r>
        <w:rPr>
          <w:b/>
        </w:rPr>
        <w:t xml:space="preserve">Tulos</w:t>
      </w:r>
    </w:p>
    <w:p>
      <w:r>
        <w:t xml:space="preserve">miehet</w:t>
      </w:r>
    </w:p>
    <w:p>
      <w:r>
        <w:rPr>
          <w:b/>
        </w:rPr>
        <w:t xml:space="preserve">Tulos</w:t>
      </w:r>
    </w:p>
    <w:p>
      <w:r>
        <w:t xml:space="preserve">Paintballs</w:t>
      </w:r>
    </w:p>
    <w:p>
      <w:r>
        <w:rPr>
          <w:b/>
        </w:rPr>
        <w:t xml:space="preserve">Esimerkki 0.429</w:t>
      </w:r>
    </w:p>
    <w:p>
      <w:r>
        <w:t xml:space="preserve">Kun hän oli lähtenyt, Henriette, joka oli vaihtanut muutaman sanan matalalla äänellä Sandozin kanssa, katosi, ja hänen kevyt askeleensa kuului ensimmäisessä kerroksessa.</w:t>
      </w:r>
    </w:p>
    <w:p>
      <w:r>
        <w:rPr>
          <w:b/>
        </w:rPr>
        <w:t xml:space="preserve">Tulos</w:t>
      </w:r>
    </w:p>
    <w:p>
      <w:r>
        <w:t xml:space="preserve">Henriette</w:t>
      </w:r>
    </w:p>
    <w:p>
      <w:r>
        <w:rPr>
          <w:b/>
        </w:rPr>
        <w:t xml:space="preserve">Tulos</w:t>
      </w:r>
    </w:p>
    <w:p>
      <w:r>
        <w:t xml:space="preserve">hänen</w:t>
      </w:r>
    </w:p>
    <w:p>
      <w:r>
        <w:rPr>
          <w:b/>
        </w:rPr>
        <w:t xml:space="preserve">Esimerkki 0.430</w:t>
      </w:r>
    </w:p>
    <w:p>
      <w:r>
        <w:t xml:space="preserve"> Hän puhuu enemmän kameralle ja näyttää samalla erilaisia ainesosia sekä kaataa vettä ja suolaa kattilaan.</w:t>
      </w:r>
    </w:p>
    <w:p>
      <w:r>
        <w:rPr>
          <w:b/>
        </w:rPr>
        <w:t xml:space="preserve">Tulos</w:t>
      </w:r>
    </w:p>
    <w:p>
      <w:r>
        <w:t xml:space="preserve">Hän</w:t>
      </w:r>
    </w:p>
    <w:p>
      <w:r>
        <w:rPr>
          <w:b/>
        </w:rPr>
        <w:t xml:space="preserve">Esimerkki 0,431</w:t>
      </w:r>
    </w:p>
    <w:p>
      <w:r>
        <w:t xml:space="preserve"> Hän alkaa vatkata kananmunaseosta kahdella puupuikolla pitäen pannua polttimen päällä.</w:t>
      </w:r>
    </w:p>
    <w:p>
      <w:r>
        <w:rPr>
          <w:b/>
        </w:rPr>
        <w:t xml:space="preserve">Tulos</w:t>
      </w:r>
    </w:p>
    <w:p>
      <w:r>
        <w:t xml:space="preserve">Hän</w:t>
      </w:r>
    </w:p>
    <w:p>
      <w:r>
        <w:rPr>
          <w:b/>
        </w:rPr>
        <w:t xml:space="preserve">Tulos</w:t>
      </w:r>
    </w:p>
    <w:p>
      <w:r>
        <w:t xml:space="preserve">puutikut</w:t>
      </w:r>
    </w:p>
    <w:p>
      <w:r>
        <w:rPr>
          <w:b/>
        </w:rPr>
        <w:t xml:space="preserve">Tulos</w:t>
      </w:r>
    </w:p>
    <w:p>
      <w:r>
        <w:t xml:space="preserve">pan</w:t>
      </w:r>
    </w:p>
    <w:p>
      <w:r>
        <w:rPr>
          <w:b/>
        </w:rPr>
        <w:t xml:space="preserve">Esimerkki 0.432</w:t>
      </w:r>
    </w:p>
    <w:p>
      <w:r>
        <w:t xml:space="preserve"> Härät kiertävät toisiaan.</w:t>
      </w:r>
    </w:p>
    <w:p>
      <w:r>
        <w:rPr>
          <w:b/>
        </w:rPr>
        <w:t xml:space="preserve">Tulos</w:t>
      </w:r>
    </w:p>
    <w:p>
      <w:r>
        <w:t xml:space="preserve">sonnit</w:t>
      </w:r>
    </w:p>
    <w:p>
      <w:r>
        <w:rPr>
          <w:b/>
        </w:rPr>
        <w:t xml:space="preserve">Esimerkki 0.433</w:t>
      </w:r>
    </w:p>
    <w:p>
      <w:r>
        <w:t xml:space="preserve">Sitten he kääntyvät ympäri ja alkavat tanssia portailla tehostaen harjoittelua.</w:t>
      </w:r>
    </w:p>
    <w:p>
      <w:r>
        <w:rPr>
          <w:b/>
        </w:rPr>
        <w:t xml:space="preserve">Tulos</w:t>
      </w:r>
    </w:p>
    <w:p>
      <w:r>
        <w:t xml:space="preserve">He</w:t>
      </w:r>
    </w:p>
    <w:p>
      <w:r>
        <w:rPr>
          <w:b/>
        </w:rPr>
        <w:t xml:space="preserve">Esimerkki 0,434</w:t>
      </w:r>
    </w:p>
    <w:p>
      <w:r>
        <w:t xml:space="preserve"> Hän yrittää istua pallon päällä, mutta pallo vierii pois.</w:t>
      </w:r>
    </w:p>
    <w:p>
      <w:r>
        <w:rPr>
          <w:b/>
        </w:rPr>
        <w:t xml:space="preserve">Tulos</w:t>
      </w:r>
    </w:p>
    <w:p>
      <w:r>
        <w:t xml:space="preserve">Hän</w:t>
      </w:r>
    </w:p>
    <w:p>
      <w:r>
        <w:rPr>
          <w:b/>
        </w:rPr>
        <w:t xml:space="preserve">Tulos</w:t>
      </w:r>
    </w:p>
    <w:p>
      <w:r>
        <w:t xml:space="preserve">pallo</w:t>
      </w:r>
    </w:p>
    <w:p>
      <w:r>
        <w:rPr>
          <w:b/>
        </w:rPr>
        <w:t xml:space="preserve">Esimerkki 0.435</w:t>
      </w:r>
    </w:p>
    <w:p>
      <w:r>
        <w:t xml:space="preserve">Monet heistä kuolivat ja heidät heitettiin mereen.</w:t>
      </w:r>
    </w:p>
    <w:p>
      <w:r>
        <w:rPr>
          <w:b/>
        </w:rPr>
        <w:t xml:space="preserve">Tulos</w:t>
      </w:r>
    </w:p>
    <w:p>
      <w:r>
        <w:t xml:space="preserve">ne</w:t>
      </w:r>
    </w:p>
    <w:p>
      <w:r>
        <w:rPr>
          <w:b/>
        </w:rPr>
        <w:t xml:space="preserve">Esimerkki 0,436</w:t>
      </w:r>
    </w:p>
    <w:p>
      <w:r>
        <w:t xml:space="preserve">Hän jatkoi ompelua hiljaa.</w:t>
      </w:r>
    </w:p>
    <w:p>
      <w:r>
        <w:rPr>
          <w:b/>
        </w:rPr>
        <w:t xml:space="preserve">Tulos</w:t>
      </w:r>
    </w:p>
    <w:p>
      <w:r>
        <w:t xml:space="preserve">Hän</w:t>
      </w:r>
    </w:p>
    <w:p>
      <w:r>
        <w:rPr>
          <w:b/>
        </w:rPr>
        <w:t xml:space="preserve">Esimerkki 0,437</w:t>
      </w:r>
    </w:p>
    <w:p>
      <w:r>
        <w:t xml:space="preserve">Neb ja Pencroft kantoivat vankien ruumiit metsään, jonkin matkan päähän aitauksesta, ja hautasivat ne syvälle maahan.</w:t>
      </w:r>
    </w:p>
    <w:p>
      <w:r>
        <w:rPr>
          <w:b/>
        </w:rPr>
        <w:t xml:space="preserve">Tulos</w:t>
      </w:r>
    </w:p>
    <w:p>
      <w:r>
        <w:t xml:space="preserve">Pencroft</w:t>
      </w:r>
    </w:p>
    <w:p>
      <w:r>
        <w:rPr>
          <w:b/>
        </w:rPr>
        <w:t xml:space="preserve">Esimerkki 0,438</w:t>
      </w:r>
    </w:p>
    <w:p>
      <w:r>
        <w:t xml:space="preserve">Ennen kuin tuulten uusi viha iski hänen laivaansa, kapteeni MacWhirr oli liikuttunut toteamaan ikään kuin harmissaan: "En haluaisi menettää sitä."</w:t>
      </w:r>
    </w:p>
    <w:p>
      <w:r>
        <w:rPr>
          <w:b/>
        </w:rPr>
        <w:t xml:space="preserve">Tulos</w:t>
      </w:r>
    </w:p>
    <w:p>
      <w:r>
        <w:t xml:space="preserve">MacWhirr</w:t>
      </w:r>
    </w:p>
    <w:p>
      <w:r>
        <w:rPr>
          <w:b/>
        </w:rPr>
        <w:t xml:space="preserve">Tulos</w:t>
      </w:r>
    </w:p>
    <w:p>
      <w:r>
        <w:t xml:space="preserve">tuulet</w:t>
      </w:r>
    </w:p>
    <w:p>
      <w:r>
        <w:rPr>
          <w:b/>
        </w:rPr>
        <w:t xml:space="preserve">Esimerkki 0.439</w:t>
      </w:r>
    </w:p>
    <w:p>
      <w:r>
        <w:t xml:space="preserve">Hän oli siisti ja herrasmiesmäinen roisto, ja hän mursi keksinsä herkällä kädellä.</w:t>
      </w:r>
    </w:p>
    <w:p>
      <w:r>
        <w:rPr>
          <w:b/>
        </w:rPr>
        <w:t xml:space="preserve">Tulos</w:t>
      </w:r>
    </w:p>
    <w:p>
      <w:r>
        <w:t xml:space="preserve">Hän</w:t>
      </w:r>
    </w:p>
    <w:p>
      <w:r>
        <w:rPr>
          <w:b/>
        </w:rPr>
        <w:t xml:space="preserve">Tulos</w:t>
      </w:r>
    </w:p>
    <w:p>
      <w:r>
        <w:t xml:space="preserve">keksi</w:t>
      </w:r>
    </w:p>
    <w:p>
      <w:r>
        <w:rPr>
          <w:b/>
        </w:rPr>
        <w:t xml:space="preserve">Esimerkki 0.440</w:t>
      </w:r>
    </w:p>
    <w:p>
      <w:r>
        <w:t xml:space="preserve">Kun Ross oli onnistunut kääntämään päänsä, hän päätti kääntää vartalonsa.</w:t>
      </w:r>
    </w:p>
    <w:p>
      <w:r>
        <w:rPr>
          <w:b/>
        </w:rPr>
        <w:t xml:space="preserve">Tulos</w:t>
      </w:r>
    </w:p>
    <w:p>
      <w:r>
        <w:t xml:space="preserve">Ross</w:t>
      </w:r>
    </w:p>
    <w:p>
      <w:r>
        <w:rPr>
          <w:b/>
        </w:rPr>
        <w:t xml:space="preserve">Esimerkki 0,441</w:t>
      </w:r>
    </w:p>
    <w:p>
      <w:r>
        <w:t xml:space="preserve">Kulkiessaan talon läpi takapuolelta mies pysähtyi yhtäkkiä ja äkillisesti ihmetellen etuovelle.</w:t>
      </w:r>
    </w:p>
    <w:p>
      <w:r>
        <w:rPr>
          <w:b/>
        </w:rPr>
        <w:t xml:space="preserve">Tulos</w:t>
      </w:r>
    </w:p>
    <w:p>
      <w:r>
        <w:t xml:space="preserve">mies</w:t>
      </w:r>
    </w:p>
    <w:p>
      <w:r>
        <w:rPr>
          <w:b/>
        </w:rPr>
        <w:t xml:space="preserve">Esimerkki 0.442</w:t>
      </w:r>
    </w:p>
    <w:p>
      <w:r>
        <w:t xml:space="preserve">Naisen nähdään puhuvan kameralle, minkä jälkeen hän pitää kädessään erilaisia ainesosia ja sekoittaa niitä tehosekoittimeen.</w:t>
      </w:r>
    </w:p>
    <w:p>
      <w:r>
        <w:rPr>
          <w:b/>
        </w:rPr>
        <w:t xml:space="preserve">Tulos</w:t>
      </w:r>
    </w:p>
    <w:p>
      <w:r>
        <w:t xml:space="preserve">nainen</w:t>
      </w:r>
    </w:p>
    <w:p>
      <w:r>
        <w:rPr>
          <w:b/>
        </w:rPr>
        <w:t xml:space="preserve">Tulos</w:t>
      </w:r>
    </w:p>
    <w:p>
      <w:r>
        <w:t xml:space="preserve">erilaisia ainesosia</w:t>
      </w:r>
    </w:p>
    <w:p>
      <w:r>
        <w:rPr>
          <w:b/>
        </w:rPr>
        <w:t xml:space="preserve">Esimerkki 0.443</w:t>
      </w:r>
    </w:p>
    <w:p>
      <w:r>
        <w:t xml:space="preserve">Hän löi makaavan veljen maahan ja tallasi hänet suohon.</w:t>
      </w:r>
    </w:p>
    <w:p>
      <w:r>
        <w:rPr>
          <w:b/>
        </w:rPr>
        <w:t xml:space="preserve">Tulos</w:t>
      </w:r>
    </w:p>
    <w:p>
      <w:r>
        <w:t xml:space="preserve">Maallikkoveli</w:t>
      </w:r>
    </w:p>
    <w:p>
      <w:r>
        <w:rPr>
          <w:b/>
        </w:rPr>
        <w:t xml:space="preserve">Tulos</w:t>
      </w:r>
    </w:p>
    <w:p>
      <w:r>
        <w:t xml:space="preserve">hän</w:t>
      </w:r>
    </w:p>
    <w:p>
      <w:r>
        <w:rPr>
          <w:b/>
        </w:rPr>
        <w:t xml:space="preserve">Esimerkki 0.444</w:t>
      </w:r>
    </w:p>
    <w:p>
      <w:r>
        <w:t xml:space="preserve">Robin istuutui heti siihen syömään päivällisensä aloittaen englantilaisen tavan mukaan "karkeista ruoista".</w:t>
      </w:r>
    </w:p>
    <w:p>
      <w:r>
        <w:rPr>
          <w:b/>
        </w:rPr>
        <w:t xml:space="preserve">Tulos</w:t>
      </w:r>
    </w:p>
    <w:p>
      <w:r>
        <w:t xml:space="preserve">Robin</w:t>
      </w:r>
    </w:p>
    <w:p>
      <w:r>
        <w:rPr>
          <w:b/>
        </w:rPr>
        <w:t xml:space="preserve">Esimerkki 0,445</w:t>
      </w:r>
    </w:p>
    <w:p>
      <w:r>
        <w:t xml:space="preserve"> Bond-rouva taputtaa, halaa ihmisiä ja puhuu.</w:t>
      </w:r>
    </w:p>
    <w:p>
      <w:r>
        <w:rPr>
          <w:b/>
        </w:rPr>
        <w:t xml:space="preserve">Tulos</w:t>
      </w:r>
    </w:p>
    <w:p>
      <w:r>
        <w:t xml:space="preserve">Bond lady</w:t>
      </w:r>
    </w:p>
    <w:p>
      <w:r>
        <w:rPr>
          <w:b/>
        </w:rPr>
        <w:t xml:space="preserve">Esimerkki 0.446</w:t>
      </w:r>
    </w:p>
    <w:p>
      <w:r>
        <w:t xml:space="preserve">Ja me lähdimme liikkeelle kovaa vauhtia, välillä syöksyen pensaiden läpi rinnettä myöten.</w:t>
      </w:r>
    </w:p>
    <w:p>
      <w:r>
        <w:rPr>
          <w:b/>
        </w:rPr>
        <w:t xml:space="preserve">Tulos</w:t>
      </w:r>
    </w:p>
    <w:p>
      <w:r>
        <w:t xml:space="preserve">me</w:t>
      </w:r>
    </w:p>
    <w:p>
      <w:r>
        <w:rPr>
          <w:b/>
        </w:rPr>
        <w:t xml:space="preserve">Esimerkki 0.447</w:t>
      </w:r>
    </w:p>
    <w:p>
      <w:r>
        <w:t xml:space="preserve"> Mies hurrasi ja antoi toiselle miehelle vitosen, sitten hän on niin onnellinen, että meni maahan vatsalleen ja jatkoi hurraamista.</w:t>
      </w:r>
    </w:p>
    <w:p>
      <w:r>
        <w:rPr>
          <w:b/>
        </w:rPr>
        <w:t xml:space="preserve">Tulos</w:t>
      </w:r>
    </w:p>
    <w:p>
      <w:r>
        <w:t xml:space="preserve">Mies</w:t>
      </w:r>
    </w:p>
    <w:p>
      <w:r>
        <w:rPr>
          <w:b/>
        </w:rPr>
        <w:t xml:space="preserve">Esimerkki 0.448</w:t>
      </w:r>
    </w:p>
    <w:p>
      <w:r>
        <w:t xml:space="preserve"> Sitten tyttö ja nainen alkavat kaivaa hiekkaa.</w:t>
      </w:r>
    </w:p>
    <w:p>
      <w:r>
        <w:rPr>
          <w:b/>
        </w:rPr>
        <w:t xml:space="preserve">Tulos</w:t>
      </w:r>
    </w:p>
    <w:p>
      <w:r>
        <w:t xml:space="preserve">tyttö</w:t>
      </w:r>
    </w:p>
    <w:p>
      <w:r>
        <w:rPr>
          <w:b/>
        </w:rPr>
        <w:t xml:space="preserve">Tulos</w:t>
      </w:r>
    </w:p>
    <w:p>
      <w:r>
        <w:t xml:space="preserve">hiekka</w:t>
      </w:r>
    </w:p>
    <w:p>
      <w:r>
        <w:rPr>
          <w:b/>
        </w:rPr>
        <w:t xml:space="preserve">Esimerkki 0.449</w:t>
      </w:r>
    </w:p>
    <w:p>
      <w:r>
        <w:t xml:space="preserve"> Valkoiseen paitaan pukeutunut mies kävelee altaan vieressä.</w:t>
      </w:r>
    </w:p>
    <w:p>
      <w:r>
        <w:rPr>
          <w:b/>
        </w:rPr>
        <w:t xml:space="preserve">Tulos</w:t>
      </w:r>
    </w:p>
    <w:p>
      <w:r>
        <w:t xml:space="preserve">mies</w:t>
      </w:r>
    </w:p>
    <w:p>
      <w:r>
        <w:rPr>
          <w:b/>
        </w:rPr>
        <w:t xml:space="preserve">Esimerkki 0.450</w:t>
      </w:r>
    </w:p>
    <w:p>
      <w:r>
        <w:t xml:space="preserve"> Hän tekee käsilläseisontaa hyppyrimäen aikana.</w:t>
      </w:r>
    </w:p>
    <w:p>
      <w:r>
        <w:rPr>
          <w:b/>
        </w:rPr>
        <w:t xml:space="preserve">Tulos</w:t>
      </w:r>
    </w:p>
    <w:p>
      <w:r>
        <w:t xml:space="preserve">Hän</w:t>
      </w:r>
    </w:p>
    <w:p>
      <w:r>
        <w:rPr>
          <w:b/>
        </w:rPr>
        <w:t xml:space="preserve">Tulos</w:t>
      </w:r>
    </w:p>
    <w:p>
      <w:r>
        <w:t xml:space="preserve">käsi</w:t>
      </w:r>
    </w:p>
    <w:p>
      <w:r>
        <w:rPr>
          <w:b/>
        </w:rPr>
        <w:t xml:space="preserve">Tulos</w:t>
      </w:r>
    </w:p>
    <w:p>
      <w:r>
        <w:t xml:space="preserve">köydenveto</w:t>
      </w:r>
    </w:p>
    <w:p>
      <w:r>
        <w:rPr>
          <w:b/>
        </w:rPr>
        <w:t xml:space="preserve">Esimerkki 0.451</w:t>
      </w:r>
    </w:p>
    <w:p>
      <w:r>
        <w:t xml:space="preserve"> Tytöt jatkavat hurraamista ympäri lavaa nostaen toisiaan ylös ja suorittaen lopuksi temppuja ja pannuja yleisölle.</w:t>
      </w:r>
    </w:p>
    <w:p>
      <w:r>
        <w:rPr>
          <w:b/>
        </w:rPr>
        <w:t xml:space="preserve">Tulos</w:t>
      </w:r>
    </w:p>
    <w:p>
      <w:r>
        <w:t xml:space="preserve">tytöt</w:t>
      </w:r>
    </w:p>
    <w:p>
      <w:r>
        <w:rPr>
          <w:b/>
        </w:rPr>
        <w:t xml:space="preserve">Esimerkki 0.452</w:t>
      </w:r>
    </w:p>
    <w:p>
      <w:r>
        <w:t xml:space="preserve">Perämies työnsi kattilan uunin luukun kiinni ja käynnisti täyden höyryn.</w:t>
      </w:r>
    </w:p>
    <w:p>
      <w:r>
        <w:rPr>
          <w:b/>
        </w:rPr>
        <w:t xml:space="preserve">Tulos</w:t>
      </w:r>
    </w:p>
    <w:p>
      <w:r>
        <w:t xml:space="preserve">mies</w:t>
      </w:r>
    </w:p>
    <w:p>
      <w:r>
        <w:rPr>
          <w:b/>
        </w:rPr>
        <w:t xml:space="preserve">Tulos</w:t>
      </w:r>
    </w:p>
    <w:p>
      <w:r>
        <w:t xml:space="preserve">ovi</w:t>
      </w:r>
    </w:p>
    <w:p>
      <w:r>
        <w:rPr>
          <w:b/>
        </w:rPr>
        <w:t xml:space="preserve">Esimerkki 0,453</w:t>
      </w:r>
    </w:p>
    <w:p>
      <w:r>
        <w:t xml:space="preserve">"Miten?" Binet kysyi rypistellen otsaansa ja vetäen hitaasti pois kätensä, jota toinen oli jo pitänyt kädessään hieman pidempään kuin olisi ollut tarpeen.</w:t>
      </w:r>
    </w:p>
    <w:p>
      <w:r>
        <w:rPr>
          <w:b/>
        </w:rPr>
        <w:t xml:space="preserve">Tulos</w:t>
      </w:r>
    </w:p>
    <w:p>
      <w:r>
        <w:t xml:space="preserve">Binet</w:t>
      </w:r>
    </w:p>
    <w:p>
      <w:r>
        <w:rPr>
          <w:b/>
        </w:rPr>
        <w:t xml:space="preserve">Tulos</w:t>
      </w:r>
    </w:p>
    <w:p>
      <w:r>
        <w:t xml:space="preserve">käsi</w:t>
      </w:r>
    </w:p>
    <w:p>
      <w:r>
        <w:rPr>
          <w:b/>
        </w:rPr>
        <w:t xml:space="preserve">Esimerkki 0,454</w:t>
      </w:r>
    </w:p>
    <w:p>
      <w:r>
        <w:t xml:space="preserve">Hän makasi selinmakuulla pää käsivarsilleen nojautuneena, silmät kiinni.</w:t>
      </w:r>
    </w:p>
    <w:p>
      <w:r>
        <w:rPr>
          <w:b/>
        </w:rPr>
        <w:t xml:space="preserve">Tulos</w:t>
      </w:r>
    </w:p>
    <w:p>
      <w:r>
        <w:t xml:space="preserve">Hän</w:t>
      </w:r>
    </w:p>
    <w:p>
      <w:r>
        <w:rPr>
          <w:b/>
        </w:rPr>
        <w:t xml:space="preserve">Esimerkki 0,455</w:t>
      </w:r>
    </w:p>
    <w:p>
      <w:r>
        <w:t xml:space="preserve">Poika avaa laatikkoa.</w:t>
      </w:r>
    </w:p>
    <w:p>
      <w:r>
        <w:rPr>
          <w:b/>
        </w:rPr>
        <w:t xml:space="preserve">Tulos</w:t>
      </w:r>
    </w:p>
    <w:p>
      <w:r>
        <w:t xml:space="preserve">poika</w:t>
      </w:r>
    </w:p>
    <w:p>
      <w:r>
        <w:rPr>
          <w:b/>
        </w:rPr>
        <w:t xml:space="preserve">Tulos</w:t>
      </w:r>
    </w:p>
    <w:p>
      <w:r>
        <w:t xml:space="preserve">laatikko</w:t>
      </w:r>
    </w:p>
    <w:p>
      <w:r>
        <w:rPr>
          <w:b/>
        </w:rPr>
        <w:t xml:space="preserve">Esimerkki 0,456</w:t>
      </w:r>
    </w:p>
    <w:p>
      <w:r>
        <w:t xml:space="preserve">Oolak kääntyi omien koiriensa puoleen.</w:t>
      </w:r>
    </w:p>
    <w:p>
      <w:r>
        <w:rPr>
          <w:b/>
        </w:rPr>
        <w:t xml:space="preserve">Tulos</w:t>
      </w:r>
    </w:p>
    <w:p>
      <w:r>
        <w:t xml:space="preserve">Oolak</w:t>
      </w:r>
    </w:p>
    <w:p>
      <w:r>
        <w:rPr>
          <w:b/>
        </w:rPr>
        <w:t xml:space="preserve">Esimerkki 0,457</w:t>
      </w:r>
    </w:p>
    <w:p>
      <w:r>
        <w:t xml:space="preserve">Hän sääteli korviensa painelevyjä kypärän peukaloruuvilla, ja tärykalvojen paukuttelu lakkasi.</w:t>
      </w:r>
    </w:p>
    <w:p>
      <w:r>
        <w:rPr>
          <w:b/>
        </w:rPr>
        <w:t xml:space="preserve">Tulos</w:t>
      </w:r>
    </w:p>
    <w:p>
      <w:r>
        <w:t xml:space="preserve">Hän</w:t>
      </w:r>
    </w:p>
    <w:p>
      <w:r>
        <w:rPr>
          <w:b/>
        </w:rPr>
        <w:t xml:space="preserve">Tulos</w:t>
      </w:r>
    </w:p>
    <w:p>
      <w:r>
        <w:t xml:space="preserve">levyt</w:t>
      </w:r>
    </w:p>
    <w:p>
      <w:r>
        <w:rPr>
          <w:b/>
        </w:rPr>
        <w:t xml:space="preserve">Esimerkki 0,458</w:t>
      </w:r>
    </w:p>
    <w:p>
      <w:r>
        <w:t xml:space="preserve">Metrojunassa matkustaa useita matkustajia.</w:t>
      </w:r>
    </w:p>
    <w:p>
      <w:r>
        <w:rPr>
          <w:b/>
        </w:rPr>
        <w:t xml:space="preserve">Tulos</w:t>
      </w:r>
    </w:p>
    <w:p>
      <w:r>
        <w:t xml:space="preserve">matkustajat</w:t>
      </w:r>
    </w:p>
    <w:p>
      <w:r>
        <w:rPr>
          <w:b/>
        </w:rPr>
        <w:t xml:space="preserve">Tulos</w:t>
      </w:r>
    </w:p>
    <w:p>
      <w:r>
        <w:t xml:space="preserve">metrojuna</w:t>
      </w:r>
    </w:p>
    <w:p>
      <w:r>
        <w:rPr>
          <w:b/>
        </w:rPr>
        <w:t xml:space="preserve">Esimerkki 0,459</w:t>
      </w:r>
    </w:p>
    <w:p>
      <w:r>
        <w:t xml:space="preserve">Nainen nostaa kissan pöydältä ja istuu sen kanssa sylissään.</w:t>
      </w:r>
    </w:p>
    <w:p>
      <w:r>
        <w:rPr>
          <w:b/>
        </w:rPr>
        <w:t xml:space="preserve">Tulos</w:t>
      </w:r>
    </w:p>
    <w:p>
      <w:r>
        <w:t xml:space="preserve">nainen</w:t>
      </w:r>
    </w:p>
    <w:p>
      <w:r>
        <w:rPr>
          <w:b/>
        </w:rPr>
        <w:t xml:space="preserve">Esimerkki 0.460</w:t>
      </w:r>
    </w:p>
    <w:p>
      <w:r>
        <w:t xml:space="preserve">Tytön jalka olisi tosiaan voinut liukastua ja hän olisi voinut jäädä auton alle missä tahansa.</w:t>
      </w:r>
    </w:p>
    <w:p>
      <w:r>
        <w:rPr>
          <w:b/>
        </w:rPr>
        <w:t xml:space="preserve">Tulos</w:t>
      </w:r>
    </w:p>
    <w:p>
      <w:r>
        <w:t xml:space="preserve">hän</w:t>
      </w:r>
    </w:p>
    <w:p>
      <w:r>
        <w:rPr>
          <w:b/>
        </w:rPr>
        <w:t xml:space="preserve">Tulos</w:t>
      </w:r>
    </w:p>
    <w:p>
      <w:r>
        <w:t xml:space="preserve">tytön</w:t>
      </w:r>
    </w:p>
    <w:p>
      <w:r>
        <w:rPr>
          <w:b/>
        </w:rPr>
        <w:t xml:space="preserve">Esimerkki 0,461</w:t>
      </w:r>
    </w:p>
    <w:p>
      <w:r>
        <w:t xml:space="preserve"> Pieni poika menee tikkaiden taakse, ja muut ihmiset kävelevät ympäriinsä.</w:t>
      </w:r>
    </w:p>
    <w:p>
      <w:r>
        <w:rPr>
          <w:b/>
        </w:rPr>
        <w:t xml:space="preserve">Tulos</w:t>
      </w:r>
    </w:p>
    <w:p>
      <w:r>
        <w:t xml:space="preserve">poika</w:t>
      </w:r>
    </w:p>
    <w:p>
      <w:r>
        <w:rPr>
          <w:b/>
        </w:rPr>
        <w:t xml:space="preserve">Tulos</w:t>
      </w:r>
    </w:p>
    <w:p>
      <w:r>
        <w:t xml:space="preserve">ihmiset</w:t>
      </w:r>
    </w:p>
    <w:p>
      <w:r>
        <w:rPr>
          <w:b/>
        </w:rPr>
        <w:t xml:space="preserve">Esimerkki 0,462</w:t>
      </w:r>
    </w:p>
    <w:p>
      <w:r>
        <w:t xml:space="preserve">Intiaani ratsasti aitauksen ympäri ja kiersi yhä lähemmäs ja lähemmäs, mutta ei näyttänyt näkevän oria.</w:t>
      </w:r>
    </w:p>
    <w:p>
      <w:r>
        <w:rPr>
          <w:b/>
        </w:rPr>
        <w:t xml:space="preserve">Tulos</w:t>
      </w:r>
    </w:p>
    <w:p>
      <w:r>
        <w:t xml:space="preserve">Intialainen</w:t>
      </w:r>
    </w:p>
    <w:p>
      <w:r>
        <w:rPr>
          <w:b/>
        </w:rPr>
        <w:t xml:space="preserve">Esimerkki 0,463</w:t>
      </w:r>
    </w:p>
    <w:p>
      <w:r>
        <w:t xml:space="preserve">Ihmiset tekevät temppuja rullaluistimilla.</w:t>
      </w:r>
    </w:p>
    <w:p>
      <w:r>
        <w:rPr>
          <w:b/>
        </w:rPr>
        <w:t xml:space="preserve">Tulos</w:t>
      </w:r>
    </w:p>
    <w:p>
      <w:r>
        <w:t xml:space="preserve">Ihmiset</w:t>
      </w:r>
    </w:p>
    <w:p>
      <w:r>
        <w:rPr>
          <w:b/>
        </w:rPr>
        <w:t xml:space="preserve">Tulos</w:t>
      </w:r>
    </w:p>
    <w:p>
      <w:r>
        <w:t xml:space="preserve">rullaterät</w:t>
      </w:r>
    </w:p>
    <w:p>
      <w:r>
        <w:rPr>
          <w:b/>
        </w:rPr>
        <w:t xml:space="preserve">Esimerkki 0,464</w:t>
      </w:r>
    </w:p>
    <w:p>
      <w:r>
        <w:t xml:space="preserve"> Hän asettuu selälleen ja tekee rutistuksia matolla.</w:t>
      </w:r>
    </w:p>
    <w:p>
      <w:r>
        <w:rPr>
          <w:b/>
        </w:rPr>
        <w:t xml:space="preserve">Tulos</w:t>
      </w:r>
    </w:p>
    <w:p>
      <w:r>
        <w:t xml:space="preserve">Hän</w:t>
      </w:r>
    </w:p>
    <w:p>
      <w:r>
        <w:rPr>
          <w:b/>
        </w:rPr>
        <w:t xml:space="preserve">Esimerkki 0,465</w:t>
      </w:r>
    </w:p>
    <w:p>
      <w:r>
        <w:t xml:space="preserve">  Mies juoksee kehykseen keskelle ruohoa, keskittää itsensä ja tekee jalan noston, jota seuraa useita hitaita käsiliikkeitä ylös ja alas ja ympäri.</w:t>
      </w:r>
    </w:p>
    <w:p>
      <w:r>
        <w:rPr>
          <w:b/>
        </w:rPr>
        <w:t xml:space="preserve">Tulos</w:t>
      </w:r>
    </w:p>
    <w:p>
      <w:r>
        <w:t xml:space="preserve">mies</w:t>
      </w:r>
    </w:p>
    <w:p>
      <w:r>
        <w:rPr>
          <w:b/>
        </w:rPr>
        <w:t xml:space="preserve">Esimerkki 0,466</w:t>
      </w:r>
    </w:p>
    <w:p>
      <w:r>
        <w:t xml:space="preserve">"Hän asetti raudan alasin päälle lämmittämättä sitä takomossa; hän yksinkertaisesti vasaroi sitä kuumana ja takoi naulan toisensa jälkeen ilman alasin tai palkeiden käyttöä.</w:t>
      </w:r>
    </w:p>
    <w:p>
      <w:r>
        <w:rPr>
          <w:b/>
        </w:rPr>
        <w:t xml:space="preserve">Tulos</w:t>
      </w:r>
    </w:p>
    <w:p>
      <w:r>
        <w:t xml:space="preserve">Hän</w:t>
      </w:r>
    </w:p>
    <w:p>
      <w:r>
        <w:rPr>
          <w:b/>
        </w:rPr>
        <w:t xml:space="preserve">Tulos</w:t>
      </w:r>
    </w:p>
    <w:p>
      <w:r>
        <w:t xml:space="preserve">rauta</w:t>
      </w:r>
    </w:p>
    <w:p>
      <w:r>
        <w:rPr>
          <w:b/>
        </w:rPr>
        <w:t xml:space="preserve">Esimerkki 0,467</w:t>
      </w:r>
    </w:p>
    <w:p>
      <w:r>
        <w:t xml:space="preserve">Pieni joukko ihmisiä istuu kasinopöydän ympärillä puhumassa toisilleen ja pelaamassa pokeria.</w:t>
      </w:r>
    </w:p>
    <w:p>
      <w:r>
        <w:rPr>
          <w:b/>
        </w:rPr>
        <w:t xml:space="preserve">Tulos</w:t>
      </w:r>
    </w:p>
    <w:p>
      <w:r>
        <w:t xml:space="preserve">ihmiset</w:t>
      </w:r>
    </w:p>
    <w:p>
      <w:r>
        <w:rPr>
          <w:b/>
        </w:rPr>
        <w:t xml:space="preserve">Esimerkki 0,468</w:t>
      </w:r>
    </w:p>
    <w:p>
      <w:r>
        <w:t xml:space="preserve">Hän asettui miehen ja sen väliin.</w:t>
      </w:r>
    </w:p>
    <w:p>
      <w:r>
        <w:rPr>
          <w:b/>
        </w:rPr>
        <w:t xml:space="preserve">Tulos</w:t>
      </w:r>
    </w:p>
    <w:p>
      <w:r>
        <w:t xml:space="preserve">Hän</w:t>
      </w:r>
    </w:p>
    <w:p>
      <w:r>
        <w:rPr>
          <w:b/>
        </w:rPr>
        <w:t xml:space="preserve">Esimerkki 0,469</w:t>
      </w:r>
    </w:p>
    <w:p>
      <w:r>
        <w:t xml:space="preserve"> Hän heittää sen niin kovaa kuin pystyy.</w:t>
      </w:r>
    </w:p>
    <w:p>
      <w:r>
        <w:rPr>
          <w:b/>
        </w:rPr>
        <w:t xml:space="preserve">Tulos</w:t>
      </w:r>
    </w:p>
    <w:p>
      <w:r>
        <w:t xml:space="preserve">Hän</w:t>
      </w:r>
    </w:p>
    <w:p>
      <w:r>
        <w:rPr>
          <w:b/>
        </w:rPr>
        <w:t xml:space="preserve">Esimerkki 0.470</w:t>
      </w:r>
    </w:p>
    <w:p>
      <w:r>
        <w:t xml:space="preserve">Useissa pätkissä näytetään ihmisiä kävelemässä liikuntasalissa ja valmentajia huutamassa sivusta.</w:t>
      </w:r>
    </w:p>
    <w:p>
      <w:r>
        <w:rPr>
          <w:b/>
        </w:rPr>
        <w:t xml:space="preserve">Tulos</w:t>
      </w:r>
    </w:p>
    <w:p>
      <w:r>
        <w:t xml:space="preserve">ihmiset</w:t>
      </w:r>
    </w:p>
    <w:p>
      <w:r>
        <w:rPr>
          <w:b/>
        </w:rPr>
        <w:t xml:space="preserve">Esimerkki 0,471</w:t>
      </w:r>
    </w:p>
    <w:p>
      <w:r>
        <w:t xml:space="preserve">Noin kymmenen tai useampi urheiluvaatteisiin pukeutunutta ihmistä tekee synkronoitua liikuntaa.</w:t>
      </w:r>
    </w:p>
    <w:p>
      <w:r>
        <w:rPr>
          <w:b/>
        </w:rPr>
        <w:t xml:space="preserve">Tulos</w:t>
      </w:r>
    </w:p>
    <w:p>
      <w:r>
        <w:t xml:space="preserve">ihmiset</w:t>
      </w:r>
    </w:p>
    <w:p>
      <w:r>
        <w:rPr>
          <w:b/>
        </w:rPr>
        <w:t xml:space="preserve">Esimerkki 0,472</w:t>
      </w:r>
    </w:p>
    <w:p>
      <w:r>
        <w:t xml:space="preserve"> Ihmiset jatkavat pyörimistä ja potkimista toistensa ympärillä samalla kun he nauravat kameralle ja pyörivät ympäriinsä.</w:t>
      </w:r>
    </w:p>
    <w:p>
      <w:r>
        <w:rPr>
          <w:b/>
        </w:rPr>
        <w:t xml:space="preserve">Tulos</w:t>
      </w:r>
    </w:p>
    <w:p>
      <w:r>
        <w:t xml:space="preserve">ihmiset</w:t>
      </w:r>
    </w:p>
    <w:p>
      <w:r>
        <w:rPr>
          <w:b/>
        </w:rPr>
        <w:t xml:space="preserve">Tulos</w:t>
      </w:r>
    </w:p>
    <w:p>
      <w:r>
        <w:t xml:space="preserve">kamera</w:t>
      </w:r>
    </w:p>
    <w:p>
      <w:r>
        <w:rPr>
          <w:b/>
        </w:rPr>
        <w:t xml:space="preserve">Esimerkki 0,473</w:t>
      </w:r>
    </w:p>
    <w:p>
      <w:r>
        <w:t xml:space="preserve">Hän irrotti vaatimattoman kala-annoksen kannen mahtipontisesti ja hoiti kaikki pöydänpalvelukset yhtä arvokkaasti kuin hän ei olisi koskaan ollut muuta kuin hovimestari.</w:t>
      </w:r>
    </w:p>
    <w:p>
      <w:r>
        <w:rPr>
          <w:b/>
        </w:rPr>
        <w:t xml:space="preserve">Tulos</w:t>
      </w:r>
    </w:p>
    <w:p>
      <w:r>
        <w:t xml:space="preserve">Hän</w:t>
      </w:r>
    </w:p>
    <w:p>
      <w:r>
        <w:rPr>
          <w:b/>
        </w:rPr>
        <w:t xml:space="preserve">Tulos</w:t>
      </w:r>
    </w:p>
    <w:p>
      <w:r>
        <w:t xml:space="preserve">kansi</w:t>
      </w:r>
    </w:p>
    <w:p>
      <w:r>
        <w:rPr>
          <w:b/>
        </w:rPr>
        <w:t xml:space="preserve">Esimerkki 0,474</w:t>
      </w:r>
    </w:p>
    <w:p>
      <w:r>
        <w:t xml:space="preserve">Joka puolella hänellä oli kiire antaa ja vastaanottaa iloisia tervehdyksiä.</w:t>
      </w:r>
    </w:p>
    <w:p>
      <w:r>
        <w:rPr>
          <w:b/>
        </w:rPr>
        <w:t xml:space="preserve">Tulos</w:t>
      </w:r>
    </w:p>
    <w:p>
      <w:r>
        <w:t xml:space="preserve">hän</w:t>
      </w:r>
    </w:p>
    <w:p>
      <w:r>
        <w:rPr>
          <w:b/>
        </w:rPr>
        <w:t xml:space="preserve">Esimerkki 0.475</w:t>
      </w:r>
    </w:p>
    <w:p>
      <w:r>
        <w:t xml:space="preserve">Hidas koputus ovella keskeytti hänet, ja lakeija ilmoitti prinssi Williamin saapuvan.</w:t>
      </w:r>
    </w:p>
    <w:p>
      <w:r>
        <w:rPr>
          <w:b/>
        </w:rPr>
        <w:t xml:space="preserve">Tulos</w:t>
      </w:r>
    </w:p>
    <w:p>
      <w:r>
        <w:t xml:space="preserve">Prinssi William</w:t>
      </w:r>
    </w:p>
    <w:p>
      <w:r>
        <w:rPr>
          <w:b/>
        </w:rPr>
        <w:t xml:space="preserve">Tulos</w:t>
      </w:r>
    </w:p>
    <w:p>
      <w:r>
        <w:t xml:space="preserve">ovi</w:t>
      </w:r>
    </w:p>
    <w:p>
      <w:r>
        <w:rPr>
          <w:b/>
        </w:rPr>
        <w:t xml:space="preserve">Esimerkki 0,476</w:t>
      </w:r>
    </w:p>
    <w:p>
      <w:r>
        <w:t xml:space="preserve">Lopulta se laskeutui tynnyreiden taakse, ja juoksin rukoillen Mikaelin luo, jotta hän siirtäisi ne.</w:t>
      </w:r>
    </w:p>
    <w:p>
      <w:r>
        <w:rPr>
          <w:b/>
        </w:rPr>
        <w:t xml:space="preserve">Tulos</w:t>
      </w:r>
    </w:p>
    <w:p>
      <w:r>
        <w:t xml:space="preserve">I</w:t>
      </w:r>
    </w:p>
    <w:p>
      <w:r>
        <w:rPr>
          <w:b/>
        </w:rPr>
        <w:t xml:space="preserve">Tulos</w:t>
      </w:r>
    </w:p>
    <w:p>
      <w:r>
        <w:t xml:space="preserve">se</w:t>
      </w:r>
    </w:p>
    <w:p>
      <w:r>
        <w:rPr>
          <w:b/>
        </w:rPr>
        <w:t xml:space="preserve">Esimerkki 0,477</w:t>
      </w:r>
    </w:p>
    <w:p>
      <w:r>
        <w:t xml:space="preserve">Shann nousi vuorostaan istumaan ja suojasi kipeytyneitä silmiään.</w:t>
      </w:r>
    </w:p>
    <w:p>
      <w:r>
        <w:rPr>
          <w:b/>
        </w:rPr>
        <w:t xml:space="preserve">Tulos</w:t>
      </w:r>
    </w:p>
    <w:p>
      <w:r>
        <w:t xml:space="preserve">Shann</w:t>
      </w:r>
    </w:p>
    <w:p>
      <w:r>
        <w:rPr>
          <w:b/>
        </w:rPr>
        <w:t xml:space="preserve">Esimerkki 0,478</w:t>
      </w:r>
    </w:p>
    <w:p>
      <w:r>
        <w:t xml:space="preserve"> Hän ottaa vaatteet pois ammeesta ja liottaa ne toisessa vedellä täytetyssä ammeessa.</w:t>
      </w:r>
    </w:p>
    <w:p>
      <w:r>
        <w:rPr>
          <w:b/>
        </w:rPr>
        <w:t xml:space="preserve">Tulos</w:t>
      </w:r>
    </w:p>
    <w:p>
      <w:r>
        <w:t xml:space="preserve">Hän</w:t>
      </w:r>
    </w:p>
    <w:p>
      <w:r>
        <w:rPr>
          <w:b/>
        </w:rPr>
        <w:t xml:space="preserve">Tulos</w:t>
      </w:r>
    </w:p>
    <w:p>
      <w:r>
        <w:t xml:space="preserve">vaatteet</w:t>
      </w:r>
    </w:p>
    <w:p>
      <w:r>
        <w:rPr>
          <w:b/>
        </w:rPr>
        <w:t xml:space="preserve">Esimerkki 0,479</w:t>
      </w:r>
    </w:p>
    <w:p>
      <w:r>
        <w:t xml:space="preserve"> Mies tekee käsilläseisontaa surffilaudan päällä surffatessaan.</w:t>
      </w:r>
    </w:p>
    <w:p>
      <w:r>
        <w:rPr>
          <w:b/>
        </w:rPr>
        <w:t xml:space="preserve">Tulos</w:t>
      </w:r>
    </w:p>
    <w:p>
      <w:r>
        <w:t xml:space="preserve">mies</w:t>
      </w:r>
    </w:p>
    <w:p>
      <w:r>
        <w:rPr>
          <w:b/>
        </w:rPr>
        <w:t xml:space="preserve">Tulos</w:t>
      </w:r>
    </w:p>
    <w:p>
      <w:r>
        <w:t xml:space="preserve">surffilauta</w:t>
      </w:r>
    </w:p>
    <w:p>
      <w:r>
        <w:rPr>
          <w:b/>
        </w:rPr>
        <w:t xml:space="preserve">Esimerkki 0.480</w:t>
      </w:r>
    </w:p>
    <w:p>
      <w:r>
        <w:t xml:space="preserve">Lapset luulivat niitä nenäliinoiksi ja pyyhkivät hurmioituneina nenänsä.</w:t>
      </w:r>
    </w:p>
    <w:p>
      <w:r>
        <w:rPr>
          <w:b/>
        </w:rPr>
        <w:t xml:space="preserve">Tulos</w:t>
      </w:r>
    </w:p>
    <w:p>
      <w:r>
        <w:t xml:space="preserve">lapset</w:t>
      </w:r>
    </w:p>
    <w:p>
      <w:r>
        <w:rPr>
          <w:b/>
        </w:rPr>
        <w:t xml:space="preserve">Tulos</w:t>
      </w:r>
    </w:p>
    <w:p>
      <w:r>
        <w:t xml:space="preserve">nenäliinat</w:t>
      </w:r>
    </w:p>
    <w:p>
      <w:r>
        <w:rPr>
          <w:b/>
        </w:rPr>
        <w:t xml:space="preserve">Esimerkki 0,481</w:t>
      </w:r>
    </w:p>
    <w:p>
      <w:r>
        <w:t xml:space="preserve"> Taustalla olevat ihmiset taputtavat naiselle.</w:t>
      </w:r>
    </w:p>
    <w:p>
      <w:r>
        <w:rPr>
          <w:b/>
        </w:rPr>
        <w:t xml:space="preserve">Tulos</w:t>
      </w:r>
    </w:p>
    <w:p>
      <w:r>
        <w:t xml:space="preserve">ihmiset</w:t>
      </w:r>
    </w:p>
    <w:p>
      <w:r>
        <w:rPr>
          <w:b/>
        </w:rPr>
        <w:t xml:space="preserve">Esimerkki 0,482</w:t>
      </w:r>
    </w:p>
    <w:p>
      <w:r>
        <w:t xml:space="preserve"> Mies edessä pitää hammasharjaa ja laittaa hammastahnaa ja puhdistaa hampaansa, sitten kaveri tuo hammasharjan hunajapataan ja harjaa hampaat sillä.</w:t>
      </w:r>
    </w:p>
    <w:p>
      <w:r>
        <w:rPr>
          <w:b/>
        </w:rPr>
        <w:t xml:space="preserve">Tulos</w:t>
      </w:r>
    </w:p>
    <w:p>
      <w:r>
        <w:t xml:space="preserve">Mies</w:t>
      </w:r>
    </w:p>
    <w:p>
      <w:r>
        <w:rPr>
          <w:b/>
        </w:rPr>
        <w:t xml:space="preserve">Tulos</w:t>
      </w:r>
    </w:p>
    <w:p>
      <w:r>
        <w:t xml:space="preserve">harja hammas</w:t>
      </w:r>
    </w:p>
    <w:p>
      <w:r>
        <w:rPr>
          <w:b/>
        </w:rPr>
        <w:t xml:space="preserve">Tulos</w:t>
      </w:r>
    </w:p>
    <w:p>
      <w:r>
        <w:t xml:space="preserve">hammasharja</w:t>
      </w:r>
    </w:p>
    <w:p>
      <w:r>
        <w:rPr>
          <w:b/>
        </w:rPr>
        <w:t xml:space="preserve">Esimerkki 0.483</w:t>
      </w:r>
    </w:p>
    <w:p>
      <w:r>
        <w:t xml:space="preserve">Kolmen miehen nähdään istuvan bongorumpujen takana ja soittavan nopeasti samalla, kun kamera välähtää.</w:t>
      </w:r>
    </w:p>
    <w:p>
      <w:r>
        <w:rPr>
          <w:b/>
        </w:rPr>
        <w:t xml:space="preserve">Tulos</w:t>
      </w:r>
    </w:p>
    <w:p>
      <w:r>
        <w:t xml:space="preserve">Kolme minua</w:t>
      </w:r>
    </w:p>
    <w:p>
      <w:r>
        <w:rPr>
          <w:b/>
        </w:rPr>
        <w:t xml:space="preserve">Tulos</w:t>
      </w:r>
    </w:p>
    <w:p>
      <w:r>
        <w:t xml:space="preserve">miehet</w:t>
      </w:r>
    </w:p>
    <w:p>
      <w:r>
        <w:rPr>
          <w:b/>
        </w:rPr>
        <w:t xml:space="preserve">Esimerkki 0,484</w:t>
      </w:r>
    </w:p>
    <w:p>
      <w:r>
        <w:t xml:space="preserve"> Ruohonleikkurin sijasta hän leikkaa ruohoa machetella.</w:t>
      </w:r>
    </w:p>
    <w:p>
      <w:r>
        <w:rPr>
          <w:b/>
        </w:rPr>
        <w:t xml:space="preserve">Tulos</w:t>
      </w:r>
    </w:p>
    <w:p>
      <w:r>
        <w:t xml:space="preserve">hän</w:t>
      </w:r>
    </w:p>
    <w:p>
      <w:r>
        <w:rPr>
          <w:b/>
        </w:rPr>
        <w:t xml:space="preserve">Tulos</w:t>
      </w:r>
    </w:p>
    <w:p>
      <w:r>
        <w:t xml:space="preserve">machete</w:t>
      </w:r>
    </w:p>
    <w:p>
      <w:r>
        <w:rPr>
          <w:b/>
        </w:rPr>
        <w:t xml:space="preserve">Esimerkki 0,485</w:t>
      </w:r>
    </w:p>
    <w:p>
      <w:r>
        <w:t xml:space="preserve">Hänen sydämensä muuttui pian tunteettomaksi, sillä kun hän juoksi ympäriinsä kerjäämässä, ihmiset ohittivat hänet eivätkä antaneet hänelle mitään.</w:t>
      </w:r>
    </w:p>
    <w:p>
      <w:r>
        <w:rPr>
          <w:b/>
        </w:rPr>
        <w:t xml:space="preserve">Tulos</w:t>
      </w:r>
    </w:p>
    <w:p>
      <w:r>
        <w:t xml:space="preserve">hän</w:t>
      </w:r>
    </w:p>
    <w:p>
      <w:r>
        <w:rPr>
          <w:b/>
        </w:rPr>
        <w:t xml:space="preserve">Esimerkki 0.486</w:t>
      </w:r>
    </w:p>
    <w:p>
      <w:r>
        <w:t xml:space="preserve"> Henkilö laittaa sormensa yhteen.</w:t>
      </w:r>
    </w:p>
    <w:p>
      <w:r>
        <w:rPr>
          <w:b/>
        </w:rPr>
        <w:t xml:space="preserve">Tulos</w:t>
      </w:r>
    </w:p>
    <w:p>
      <w:r>
        <w:t xml:space="preserve">Henkilö</w:t>
      </w:r>
    </w:p>
    <w:p>
      <w:r>
        <w:rPr>
          <w:b/>
        </w:rPr>
        <w:t xml:space="preserve">Esimerkki 0.487</w:t>
      </w:r>
    </w:p>
    <w:p>
      <w:r>
        <w:t xml:space="preserve">Scottyn kivääri napsahti, ja merirosvojen kiväärit vastasivat.</w:t>
      </w:r>
    </w:p>
    <w:p>
      <w:r>
        <w:rPr>
          <w:b/>
        </w:rPr>
        <w:t xml:space="preserve">Tulos</w:t>
      </w:r>
    </w:p>
    <w:p>
      <w:r>
        <w:t xml:space="preserve">kivääri</w:t>
      </w:r>
    </w:p>
    <w:p>
      <w:r>
        <w:rPr>
          <w:b/>
        </w:rPr>
        <w:t xml:space="preserve">Esimerkki 0,488</w:t>
      </w:r>
    </w:p>
    <w:p>
      <w:r>
        <w:t xml:space="preserve">Hän nousi nopeasti ja syöksyi suojaan.</w:t>
      </w:r>
    </w:p>
    <w:p>
      <w:r>
        <w:rPr>
          <w:b/>
        </w:rPr>
        <w:t xml:space="preserve">Tulos</w:t>
      </w:r>
    </w:p>
    <w:p>
      <w:r>
        <w:t xml:space="preserve">Hän</w:t>
      </w:r>
    </w:p>
    <w:p>
      <w:r>
        <w:rPr>
          <w:b/>
        </w:rPr>
        <w:t xml:space="preserve">Esimerkki 0,489</w:t>
      </w:r>
    </w:p>
    <w:p>
      <w:r>
        <w:t xml:space="preserve">Nousimme portaat ylös ja menimme huoneeseen, jossa Arthur Wells oli Elinorin kertomuksen mukaan tappanut itsensä.</w:t>
      </w:r>
    </w:p>
    <w:p>
      <w:r>
        <w:rPr>
          <w:b/>
        </w:rPr>
        <w:t xml:space="preserve">Tulos</w:t>
      </w:r>
    </w:p>
    <w:p>
      <w:r>
        <w:t xml:space="preserve">Me</w:t>
      </w:r>
    </w:p>
    <w:p>
      <w:r>
        <w:rPr>
          <w:b/>
        </w:rPr>
        <w:t xml:space="preserve">Esimerkki 0.490</w:t>
      </w:r>
    </w:p>
    <w:p>
      <w:r>
        <w:t xml:space="preserve">  Useat sukeltajat hyppäävät hyppylaudalta alla olevaan veteen ja suorittavat monia tekniikoita, kuten voltteja.</w:t>
      </w:r>
    </w:p>
    <w:p>
      <w:r>
        <w:rPr>
          <w:b/>
        </w:rPr>
        <w:t xml:space="preserve">Tulos</w:t>
      </w:r>
    </w:p>
    <w:p>
      <w:r>
        <w:t xml:space="preserve">sukeltajat</w:t>
      </w:r>
    </w:p>
    <w:p>
      <w:r>
        <w:rPr>
          <w:b/>
        </w:rPr>
        <w:t xml:space="preserve">Esimerkki 0,491</w:t>
      </w:r>
    </w:p>
    <w:p>
      <w:r>
        <w:t xml:space="preserve">Hänkin oli siis viimein jäänyt kiinni.</w:t>
      </w:r>
    </w:p>
    <w:p>
      <w:r>
        <w:rPr>
          <w:b/>
        </w:rPr>
        <w:t xml:space="preserve">Tulos</w:t>
      </w:r>
    </w:p>
    <w:p>
      <w:r>
        <w:t xml:space="preserve">hän</w:t>
      </w:r>
    </w:p>
    <w:p>
      <w:r>
        <w:rPr>
          <w:b/>
        </w:rPr>
        <w:t xml:space="preserve">Esimerkki 0,492</w:t>
      </w:r>
    </w:p>
    <w:p>
      <w:r>
        <w:t xml:space="preserve">Mies on ulkona leikkaamassa johtoja irti kipsilevypinosta.</w:t>
      </w:r>
    </w:p>
    <w:p>
      <w:r>
        <w:rPr>
          <w:b/>
        </w:rPr>
        <w:t xml:space="preserve">Tulos</w:t>
      </w:r>
    </w:p>
    <w:p>
      <w:r>
        <w:t xml:space="preserve">mies</w:t>
      </w:r>
    </w:p>
    <w:p>
      <w:r>
        <w:rPr>
          <w:b/>
        </w:rPr>
        <w:t xml:space="preserve">Tulos</w:t>
      </w:r>
    </w:p>
    <w:p>
      <w:r>
        <w:t xml:space="preserve">johdot</w:t>
      </w:r>
    </w:p>
    <w:p>
      <w:r>
        <w:rPr>
          <w:b/>
        </w:rPr>
        <w:t xml:space="preserve">Esimerkki 0,493</w:t>
      </w:r>
    </w:p>
    <w:p>
      <w:r>
        <w:t xml:space="preserve">Niinpä hän lähti pois, katkeruudessa, joka oli verrattavissa vain hänen entiseen optimismiinsa, ja toivon makea hedelmä muuttui sappeen jo silloin, kun se kosketti hänen huuliaan.</w:t>
      </w:r>
    </w:p>
    <w:p>
      <w:r>
        <w:rPr>
          <w:b/>
        </w:rPr>
        <w:t xml:space="preserve">Tulos</w:t>
      </w:r>
    </w:p>
    <w:p>
      <w:r>
        <w:t xml:space="preserve">hän</w:t>
      </w:r>
    </w:p>
    <w:p>
      <w:r>
        <w:rPr>
          <w:b/>
        </w:rPr>
        <w:t xml:space="preserve">Esimerkki 0,494</w:t>
      </w:r>
    </w:p>
    <w:p>
      <w:r>
        <w:t xml:space="preserve">Henkilö hiihtää nopeasti alas lumipeitteistä mäkeä.</w:t>
      </w:r>
    </w:p>
    <w:p>
      <w:r>
        <w:rPr>
          <w:b/>
        </w:rPr>
        <w:t xml:space="preserve">Tulos</w:t>
      </w:r>
    </w:p>
    <w:p>
      <w:r>
        <w:t xml:space="preserve">henkilö</w:t>
      </w:r>
    </w:p>
    <w:p>
      <w:r>
        <w:rPr>
          <w:b/>
        </w:rPr>
        <w:t xml:space="preserve">Esimerkki 0,495</w:t>
      </w:r>
    </w:p>
    <w:p>
      <w:r>
        <w:t xml:space="preserve"> Hän soittaa vanhaa harmonikkaa.</w:t>
      </w:r>
    </w:p>
    <w:p>
      <w:r>
        <w:rPr>
          <w:b/>
        </w:rPr>
        <w:t xml:space="preserve">Tulos</w:t>
      </w:r>
    </w:p>
    <w:p>
      <w:r>
        <w:t xml:space="preserve">Hän</w:t>
      </w:r>
    </w:p>
    <w:p>
      <w:r>
        <w:rPr>
          <w:b/>
        </w:rPr>
        <w:t xml:space="preserve">Tulos</w:t>
      </w:r>
    </w:p>
    <w:p>
      <w:r>
        <w:t xml:space="preserve">harmonikka</w:t>
      </w:r>
    </w:p>
    <w:p>
      <w:r>
        <w:rPr>
          <w:b/>
        </w:rPr>
        <w:t xml:space="preserve">Esimerkki 0,496</w:t>
      </w:r>
    </w:p>
    <w:p>
      <w:r>
        <w:t xml:space="preserve">Maanviljelijä söi illallisensa loppuun ja lähti sitten katsomaan, että kaikki oli kunnossa tilalla yön ajan.</w:t>
      </w:r>
    </w:p>
    <w:p>
      <w:r>
        <w:rPr>
          <w:b/>
        </w:rPr>
        <w:t xml:space="preserve">Tulos</w:t>
      </w:r>
    </w:p>
    <w:p>
      <w:r>
        <w:t xml:space="preserve">viljelijä</w:t>
      </w:r>
    </w:p>
    <w:p>
      <w:r>
        <w:rPr>
          <w:b/>
        </w:rPr>
        <w:t xml:space="preserve">Esimerkki 0,497</w:t>
      </w:r>
    </w:p>
    <w:p>
      <w:r>
        <w:t xml:space="preserve"> Nainen istuu sohvalle.</w:t>
      </w:r>
    </w:p>
    <w:p>
      <w:r>
        <w:rPr>
          <w:b/>
        </w:rPr>
        <w:t xml:space="preserve">Tulos</w:t>
      </w:r>
    </w:p>
    <w:p>
      <w:r>
        <w:t xml:space="preserve">nainen</w:t>
      </w:r>
    </w:p>
    <w:p>
      <w:r>
        <w:rPr>
          <w:b/>
        </w:rPr>
        <w:t xml:space="preserve">Esimerkki 0,498</w:t>
      </w:r>
    </w:p>
    <w:p>
      <w:r>
        <w:t xml:space="preserve">Shasta vaihtoi muutaman sanan ystäviensä kanssa, ja heti useat heistä lähtivät pimeään.</w:t>
      </w:r>
    </w:p>
    <w:p>
      <w:r>
        <w:rPr>
          <w:b/>
        </w:rPr>
        <w:t xml:space="preserve">Tulos</w:t>
      </w:r>
    </w:p>
    <w:p>
      <w:r>
        <w:t xml:space="preserve">Shasta</w:t>
      </w:r>
    </w:p>
    <w:p>
      <w:r>
        <w:rPr>
          <w:b/>
        </w:rPr>
        <w:t xml:space="preserve">Esimerkki 0.499</w:t>
      </w:r>
    </w:p>
    <w:p>
      <w:r>
        <w:t xml:space="preserve"> nainen on kilpailussa trakc kun muut miehet ovat taustalla ja nainen tekee pituushypyn kilpailussa ja sitten toistetaan tulokset.</w:t>
      </w:r>
    </w:p>
    <w:p>
      <w:r>
        <w:rPr>
          <w:b/>
        </w:rPr>
        <w:t xml:space="preserve">Tulos</w:t>
      </w:r>
    </w:p>
    <w:p>
      <w:r>
        <w:t xml:space="preserve">nainen</w:t>
      </w:r>
    </w:p>
    <w:p>
      <w:r>
        <w:rPr>
          <w:b/>
        </w:rPr>
        <w:t xml:space="preserve">Tulos</w:t>
      </w:r>
    </w:p>
    <w:p>
      <w:r>
        <w:t xml:space="preserve">nainen</w:t>
      </w:r>
    </w:p>
    <w:p>
      <w:r>
        <w:rPr>
          <w:b/>
        </w:rPr>
        <w:t xml:space="preserve">Esimerkki 0,500</w:t>
      </w:r>
    </w:p>
    <w:p>
      <w:r>
        <w:t xml:space="preserve"> Mies lastaa lehtisäkkejä ja jättää ne keräyspihalle.</w:t>
      </w:r>
    </w:p>
    <w:p>
      <w:r>
        <w:rPr>
          <w:b/>
        </w:rPr>
        <w:t xml:space="preserve">Tulos</w:t>
      </w:r>
    </w:p>
    <w:p>
      <w:r>
        <w:t xml:space="preserve">Mies</w:t>
      </w:r>
    </w:p>
    <w:p>
      <w:r>
        <w:rPr>
          <w:b/>
        </w:rPr>
        <w:t xml:space="preserve">Tulos</w:t>
      </w:r>
    </w:p>
    <w:p>
      <w:r>
        <w:t xml:space="preserve">lehdet</w:t>
      </w:r>
    </w:p>
    <w:p>
      <w:r>
        <w:rPr>
          <w:b/>
        </w:rPr>
        <w:t xml:space="preserve">Esimerkki 0.501</w:t>
      </w:r>
    </w:p>
    <w:p>
      <w:r>
        <w:t xml:space="preserve">Jälkimmäiset taistelivat tavanomaisella päättäväisyydellään ja urheudellaan, mutta eivät kyenneet vastustamaan raivoa, jolla heitä vastaan hyökättiin joka puolelta, ja heidät ajettiin askel askeleelta takaisin suojaan.</w:t>
      </w:r>
    </w:p>
    <w:p>
      <w:r>
        <w:rPr>
          <w:b/>
        </w:rPr>
        <w:t xml:space="preserve">Tulos</w:t>
      </w:r>
    </w:p>
    <w:p>
      <w:r>
        <w:t xml:space="preserve">Jälkimmäinen</w:t>
      </w:r>
    </w:p>
    <w:p>
      <w:r>
        <w:rPr>
          <w:b/>
        </w:rPr>
        <w:t xml:space="preserve">Esimerkki 0.502</w:t>
      </w:r>
    </w:p>
    <w:p>
      <w:r>
        <w:t xml:space="preserve">Mary Louise työntyi eteenpäin ja istuutui ystävänsä viereen.</w:t>
      </w:r>
    </w:p>
    <w:p>
      <w:r>
        <w:rPr>
          <w:b/>
        </w:rPr>
        <w:t xml:space="preserve">Tulos</w:t>
      </w:r>
    </w:p>
    <w:p>
      <w:r>
        <w:t xml:space="preserve">Mary Louise</w:t>
      </w:r>
    </w:p>
    <w:p>
      <w:r>
        <w:rPr>
          <w:b/>
        </w:rPr>
        <w:t xml:space="preserve">Esimerkki 0.503</w:t>
      </w:r>
    </w:p>
    <w:p>
      <w:r>
        <w:t xml:space="preserve">Niinpä lähdin pois, jätin kaksi miestä istumaan pullon ja suuren paperimassan ääreen ja kävelin tien yli majatalon eteen ja kävelin rannalle.</w:t>
      </w:r>
    </w:p>
    <w:p>
      <w:r>
        <w:rPr>
          <w:b/>
        </w:rPr>
        <w:t xml:space="preserve">Tulos</w:t>
      </w:r>
    </w:p>
    <w:p>
      <w:r>
        <w:t xml:space="preserve">I</w:t>
      </w:r>
    </w:p>
    <w:p>
      <w:r>
        <w:rPr>
          <w:b/>
        </w:rPr>
        <w:t xml:space="preserve">Tulos</w:t>
      </w:r>
    </w:p>
    <w:p>
      <w:r>
        <w:t xml:space="preserve">kaksi miestä</w:t>
      </w:r>
    </w:p>
    <w:p>
      <w:r>
        <w:rPr>
          <w:b/>
        </w:rPr>
        <w:t xml:space="preserve">Esimerkki 0.504</w:t>
      </w:r>
    </w:p>
    <w:p>
      <w:r>
        <w:t xml:space="preserve"> Hän lyö palloa ja käynnistää pelin.</w:t>
      </w:r>
    </w:p>
    <w:p>
      <w:r>
        <w:rPr>
          <w:b/>
        </w:rPr>
        <w:t xml:space="preserve">Tulos</w:t>
      </w:r>
    </w:p>
    <w:p>
      <w:r>
        <w:t xml:space="preserve">Hän</w:t>
      </w:r>
    </w:p>
    <w:p>
      <w:r>
        <w:rPr>
          <w:b/>
        </w:rPr>
        <w:t xml:space="preserve">Tulos</w:t>
      </w:r>
    </w:p>
    <w:p>
      <w:r>
        <w:t xml:space="preserve">pallo</w:t>
      </w:r>
    </w:p>
    <w:p>
      <w:r>
        <w:rPr>
          <w:b/>
        </w:rPr>
        <w:t xml:space="preserve">Esimerkki 0.505</w:t>
      </w:r>
    </w:p>
    <w:p>
      <w:r>
        <w:t xml:space="preserve">  Mies lietsoo tulta.</w:t>
      </w:r>
    </w:p>
    <w:p>
      <w:r>
        <w:rPr>
          <w:b/>
        </w:rPr>
        <w:t xml:space="preserve">Tulos</w:t>
      </w:r>
    </w:p>
    <w:p>
      <w:r>
        <w:t xml:space="preserve">mies</w:t>
      </w:r>
    </w:p>
    <w:p>
      <w:r>
        <w:rPr>
          <w:b/>
        </w:rPr>
        <w:t xml:space="preserve">Tulos</w:t>
      </w:r>
    </w:p>
    <w:p>
      <w:r>
        <w:t xml:space="preserve">tulipalo</w:t>
      </w:r>
    </w:p>
    <w:p>
      <w:r>
        <w:rPr>
          <w:b/>
        </w:rPr>
        <w:t xml:space="preserve">Esimerkki 0,506</w:t>
      </w:r>
    </w:p>
    <w:p>
      <w:r>
        <w:t xml:space="preserve"> Toinen mies kävelee pöydän luo ja asettuu heidän eteensä.</w:t>
      </w:r>
    </w:p>
    <w:p>
      <w:r>
        <w:rPr>
          <w:b/>
        </w:rPr>
        <w:t xml:space="preserve">Tulos</w:t>
      </w:r>
    </w:p>
    <w:p>
      <w:r>
        <w:t xml:space="preserve">mies</w:t>
      </w:r>
    </w:p>
    <w:p>
      <w:r>
        <w:rPr>
          <w:b/>
        </w:rPr>
        <w:t xml:space="preserve">Esimerkki 0,507</w:t>
      </w:r>
    </w:p>
    <w:p>
      <w:r>
        <w:t xml:space="preserve"> Seuraavaksi hän ravistaa kaiken ja siivilöi juoman cocktailkuppiin.</w:t>
      </w:r>
    </w:p>
    <w:p>
      <w:r>
        <w:rPr>
          <w:b/>
        </w:rPr>
        <w:t xml:space="preserve">Tulos</w:t>
      </w:r>
    </w:p>
    <w:p>
      <w:r>
        <w:t xml:space="preserve">hän</w:t>
      </w:r>
    </w:p>
    <w:p>
      <w:r>
        <w:rPr>
          <w:b/>
        </w:rPr>
        <w:t xml:space="preserve">Tulos</w:t>
      </w:r>
    </w:p>
    <w:p>
      <w:r>
        <w:t xml:space="preserve">juoma</w:t>
      </w:r>
    </w:p>
    <w:p>
      <w:r>
        <w:rPr>
          <w:b/>
        </w:rPr>
        <w:t xml:space="preserve">Esimerkki 0.508</w:t>
      </w:r>
    </w:p>
    <w:p>
      <w:r>
        <w:t xml:space="preserve"> Hän heittää köyden sen kaulan ympärille ja juoksee sitten hevosen selästä sen perässä.</w:t>
      </w:r>
    </w:p>
    <w:p>
      <w:r>
        <w:rPr>
          <w:b/>
        </w:rPr>
        <w:t xml:space="preserve">Tulos</w:t>
      </w:r>
    </w:p>
    <w:p>
      <w:r>
        <w:t xml:space="preserve">hevonen</w:t>
      </w:r>
    </w:p>
    <w:p>
      <w:r>
        <w:rPr>
          <w:b/>
        </w:rPr>
        <w:t xml:space="preserve">Tulos</w:t>
      </w:r>
    </w:p>
    <w:p>
      <w:r>
        <w:t xml:space="preserve">köysi</w:t>
      </w:r>
    </w:p>
    <w:p>
      <w:r>
        <w:rPr>
          <w:b/>
        </w:rPr>
        <w:t xml:space="preserve">Esimerkki 0.509</w:t>
      </w:r>
    </w:p>
    <w:p>
      <w:r>
        <w:t xml:space="preserve">Tyttö tekee voltteja maton yli.</w:t>
      </w:r>
    </w:p>
    <w:p>
      <w:r>
        <w:rPr>
          <w:b/>
        </w:rPr>
        <w:t xml:space="preserve">Tulos</w:t>
      </w:r>
    </w:p>
    <w:p>
      <w:r>
        <w:t xml:space="preserve">tyttö</w:t>
      </w:r>
    </w:p>
    <w:p>
      <w:r>
        <w:rPr>
          <w:b/>
        </w:rPr>
        <w:t xml:space="preserve">Esimerkki 0.510</w:t>
      </w:r>
    </w:p>
    <w:p>
      <w:r>
        <w:t xml:space="preserve"> Toinen sinipaitainen mies ottaa pallon, laittaa sen korvansa taakse ja heittää sen kentälle.</w:t>
      </w:r>
    </w:p>
    <w:p>
      <w:r>
        <w:rPr>
          <w:b/>
        </w:rPr>
        <w:t xml:space="preserve">Tulos</w:t>
      </w:r>
    </w:p>
    <w:p>
      <w:r>
        <w:t xml:space="preserve">Toinen mies</w:t>
      </w:r>
    </w:p>
    <w:p>
      <w:r>
        <w:rPr>
          <w:b/>
        </w:rPr>
        <w:t xml:space="preserve">Tulos</w:t>
      </w:r>
    </w:p>
    <w:p>
      <w:r>
        <w:t xml:space="preserve">pallo</w:t>
      </w:r>
    </w:p>
    <w:p>
      <w:r>
        <w:rPr>
          <w:b/>
        </w:rPr>
        <w:t xml:space="preserve">Esimerkki 0,511</w:t>
      </w:r>
    </w:p>
    <w:p>
      <w:r>
        <w:t xml:space="preserve">Hän nousi esiin julkisen kadun loistavasta kirkkaudesta ja virtaavasta liikkeestä.</w:t>
      </w:r>
    </w:p>
    <w:p>
      <w:r>
        <w:rPr>
          <w:b/>
        </w:rPr>
        <w:t xml:space="preserve">Tulos</w:t>
      </w:r>
    </w:p>
    <w:p>
      <w:r>
        <w:t xml:space="preserve">Hän</w:t>
      </w:r>
    </w:p>
    <w:p>
      <w:r>
        <w:rPr>
          <w:b/>
        </w:rPr>
        <w:t xml:space="preserve">Esimerkki 0.512</w:t>
      </w:r>
    </w:p>
    <w:p>
      <w:r>
        <w:t xml:space="preserve">hänen ontumisensa, ja minä jatkan matkaa kaatumisistani huolimatta.</w:t>
      </w:r>
    </w:p>
    <w:p>
      <w:r>
        <w:rPr>
          <w:b/>
        </w:rPr>
        <w:t xml:space="preserve">Tulos</w:t>
      </w:r>
    </w:p>
    <w:p>
      <w:r>
        <w:t xml:space="preserve">I</w:t>
      </w:r>
    </w:p>
    <w:p>
      <w:r>
        <w:rPr>
          <w:b/>
        </w:rPr>
        <w:t xml:space="preserve">Esimerkki 0,513</w:t>
      </w:r>
    </w:p>
    <w:p>
      <w:r>
        <w:t xml:space="preserve">Harry Trojan kääntyi ja kohtasi isänsä.</w:t>
      </w:r>
    </w:p>
    <w:p>
      <w:r>
        <w:rPr>
          <w:b/>
        </w:rPr>
        <w:t xml:space="preserve">Tulos</w:t>
      </w:r>
    </w:p>
    <w:p>
      <w:r>
        <w:t xml:space="preserve">Harry Trojan</w:t>
      </w:r>
    </w:p>
    <w:p>
      <w:r>
        <w:rPr>
          <w:b/>
        </w:rPr>
        <w:t xml:space="preserve">Esimerkki 0.514</w:t>
      </w:r>
    </w:p>
    <w:p>
      <w:r>
        <w:t xml:space="preserve">Sitten hänen kätensä putosivat pitkin hänen vartaloaan.</w:t>
      </w:r>
    </w:p>
    <w:p>
      <w:r>
        <w:rPr>
          <w:b/>
        </w:rPr>
        <w:t xml:space="preserve">Tulos</w:t>
      </w:r>
    </w:p>
    <w:p>
      <w:r>
        <w:t xml:space="preserve">aseet</w:t>
      </w:r>
    </w:p>
    <w:p>
      <w:r>
        <w:rPr>
          <w:b/>
        </w:rPr>
        <w:t xml:space="preserve">Esimerkki 0,515</w:t>
      </w:r>
    </w:p>
    <w:p>
      <w:r>
        <w:t xml:space="preserve">Lopulta Oldrin' kääntyi, ja oli helppo nähdä, että jokin oli järkyttänyt häntä.</w:t>
      </w:r>
    </w:p>
    <w:p>
      <w:r>
        <w:rPr>
          <w:b/>
        </w:rPr>
        <w:t xml:space="preserve">Tulos</w:t>
      </w:r>
    </w:p>
    <w:p>
      <w:r>
        <w:t xml:space="preserve">Oldrin</w:t>
      </w:r>
    </w:p>
    <w:p>
      <w:r>
        <w:rPr>
          <w:b/>
        </w:rPr>
        <w:t xml:space="preserve">Esimerkki 0.516</w:t>
      </w:r>
    </w:p>
    <w:p>
      <w:r>
        <w:t xml:space="preserve"> Kun henkilö vastaa kaikkia värejä, hän osoittaa pöydän ja asettaa palapelin sen päälle.</w:t>
      </w:r>
    </w:p>
    <w:p>
      <w:r>
        <w:rPr>
          <w:b/>
        </w:rPr>
        <w:t xml:space="preserve">Tulos</w:t>
      </w:r>
    </w:p>
    <w:p>
      <w:r>
        <w:t xml:space="preserve">henkilö</w:t>
      </w:r>
    </w:p>
    <w:p>
      <w:r>
        <w:rPr>
          <w:b/>
        </w:rPr>
        <w:t xml:space="preserve">Tulos</w:t>
      </w:r>
    </w:p>
    <w:p>
      <w:r>
        <w:t xml:space="preserve">kuutio palapeli</w:t>
      </w:r>
    </w:p>
    <w:p>
      <w:r>
        <w:rPr>
          <w:b/>
        </w:rPr>
        <w:t xml:space="preserve">Esimerkki 0,517</w:t>
      </w:r>
    </w:p>
    <w:p>
      <w:r>
        <w:t xml:space="preserve">  Poika leikkii hyppelyä.</w:t>
      </w:r>
    </w:p>
    <w:p>
      <w:r>
        <w:rPr>
          <w:b/>
        </w:rPr>
        <w:t xml:space="preserve">Tulos</w:t>
      </w:r>
    </w:p>
    <w:p>
      <w:r>
        <w:t xml:space="preserve">poika</w:t>
      </w:r>
    </w:p>
    <w:p>
      <w:r>
        <w:rPr>
          <w:b/>
        </w:rPr>
        <w:t xml:space="preserve">Esimerkki 0,518</w:t>
      </w:r>
    </w:p>
    <w:p>
      <w:r>
        <w:t xml:space="preserve"> Mies juo vettä.</w:t>
      </w:r>
    </w:p>
    <w:p>
      <w:r>
        <w:rPr>
          <w:b/>
        </w:rPr>
        <w:t xml:space="preserve">Tulos</w:t>
      </w:r>
    </w:p>
    <w:p>
      <w:r>
        <w:t xml:space="preserve">mies</w:t>
      </w:r>
    </w:p>
    <w:p>
      <w:r>
        <w:rPr>
          <w:b/>
        </w:rPr>
        <w:t xml:space="preserve">Tulos</w:t>
      </w:r>
    </w:p>
    <w:p>
      <w:r>
        <w:t xml:space="preserve">vesi</w:t>
      </w:r>
    </w:p>
    <w:p>
      <w:r>
        <w:rPr>
          <w:b/>
        </w:rPr>
        <w:t xml:space="preserve">Esimerkki 0.519</w:t>
      </w:r>
    </w:p>
    <w:p>
      <w:r>
        <w:t xml:space="preserve">Mies istuu maassa ja korjaa lapsen polkupyörää.</w:t>
      </w:r>
    </w:p>
    <w:p>
      <w:r>
        <w:rPr>
          <w:b/>
        </w:rPr>
        <w:t xml:space="preserve">Tulos</w:t>
      </w:r>
    </w:p>
    <w:p>
      <w:r>
        <w:t xml:space="preserve">mies</w:t>
      </w:r>
    </w:p>
    <w:p>
      <w:r>
        <w:rPr>
          <w:b/>
        </w:rPr>
        <w:t xml:space="preserve">Tulos</w:t>
      </w:r>
    </w:p>
    <w:p>
      <w:r>
        <w:t xml:space="preserve">pyörä</w:t>
      </w:r>
    </w:p>
    <w:p>
      <w:r>
        <w:rPr>
          <w:b/>
        </w:rPr>
        <w:t xml:space="preserve">Esimerkki 0.520</w:t>
      </w:r>
    </w:p>
    <w:p>
      <w:r>
        <w:t xml:space="preserve"> Näemme miehen puhuvan jälleen ja sirkuksen.</w:t>
      </w:r>
    </w:p>
    <w:p>
      <w:r>
        <w:rPr>
          <w:b/>
        </w:rPr>
        <w:t xml:space="preserve">Tulos</w:t>
      </w:r>
    </w:p>
    <w:p>
      <w:r>
        <w:t xml:space="preserve">mies</w:t>
      </w:r>
    </w:p>
    <w:p>
      <w:r>
        <w:rPr>
          <w:b/>
        </w:rPr>
        <w:t xml:space="preserve">Esimerkki 0,521</w:t>
      </w:r>
    </w:p>
    <w:p>
      <w:r>
        <w:t xml:space="preserve">II Ensimmäisessä rynnäkössäni pohjoisen taistelujoukkoon - Greer kertoi minulle eräänä iltana - kannoin tarvikkeita ambulanssiin, jossa kirurgi pyysi minua keskustelemaan erään upseerin kanssa, joka oli pahasti haavoittunut ja odotti kiivaasti uutisia kansastaan Itä-Ranskassa.</w:t>
      </w:r>
    </w:p>
    <w:p>
      <w:r>
        <w:rPr>
          <w:b/>
        </w:rPr>
        <w:t xml:space="preserve">Tulos</w:t>
      </w:r>
    </w:p>
    <w:p>
      <w:r>
        <w:t xml:space="preserve">I</w:t>
      </w:r>
    </w:p>
    <w:p>
      <w:r>
        <w:rPr>
          <w:b/>
        </w:rPr>
        <w:t xml:space="preserve">Tulos</w:t>
      </w:r>
    </w:p>
    <w:p>
      <w:r>
        <w:t xml:space="preserve">tarvikkeet</w:t>
      </w:r>
    </w:p>
    <w:p>
      <w:r>
        <w:rPr>
          <w:b/>
        </w:rPr>
        <w:t xml:space="preserve">Esimerkki 0,522</w:t>
      </w:r>
    </w:p>
    <w:p>
      <w:r>
        <w:t xml:space="preserve">Ihmiset pelaavat lacrossea kentällä.</w:t>
      </w:r>
    </w:p>
    <w:p>
      <w:r>
        <w:rPr>
          <w:b/>
        </w:rPr>
        <w:t xml:space="preserve">Tulos</w:t>
      </w:r>
    </w:p>
    <w:p>
      <w:r>
        <w:t xml:space="preserve">Ihmiset</w:t>
      </w:r>
    </w:p>
    <w:p>
      <w:r>
        <w:rPr>
          <w:b/>
        </w:rPr>
        <w:t xml:space="preserve">Esimerkki 0,523</w:t>
      </w:r>
    </w:p>
    <w:p>
      <w:r>
        <w:t xml:space="preserve">Sillä välin Ashby oli edennyt Doloresin paikan ohi ja kulkenut yli puolet asunnosta.</w:t>
      </w:r>
    </w:p>
    <w:p>
      <w:r>
        <w:rPr>
          <w:b/>
        </w:rPr>
        <w:t xml:space="preserve">Tulos</w:t>
      </w:r>
    </w:p>
    <w:p>
      <w:r>
        <w:t xml:space="preserve">Ashby</w:t>
      </w:r>
    </w:p>
    <w:p>
      <w:r>
        <w:rPr>
          <w:b/>
        </w:rPr>
        <w:t xml:space="preserve">Esimerkki 0,524</w:t>
      </w:r>
    </w:p>
    <w:p>
      <w:r>
        <w:t xml:space="preserve"> Sitten hän harjaa sitä lisää, koska se on hyvin pitkä.</w:t>
      </w:r>
    </w:p>
    <w:p>
      <w:r>
        <w:rPr>
          <w:b/>
        </w:rPr>
        <w:t xml:space="preserve">Tulos</w:t>
      </w:r>
    </w:p>
    <w:p>
      <w:r>
        <w:t xml:space="preserve">Hän</w:t>
      </w:r>
    </w:p>
    <w:p>
      <w:r>
        <w:rPr>
          <w:b/>
        </w:rPr>
        <w:t xml:space="preserve">Esimerkki 0,525</w:t>
      </w:r>
    </w:p>
    <w:p>
      <w:r>
        <w:t xml:space="preserve"> Hän aloittaa valmistelemalla tilan siirtämällä huonekalut pois seiniltä ja peittämällä huonekalut muovilevyillä suojaksi.</w:t>
      </w:r>
    </w:p>
    <w:p>
      <w:r>
        <w:rPr>
          <w:b/>
        </w:rPr>
        <w:t xml:space="preserve">Tulos</w:t>
      </w:r>
    </w:p>
    <w:p>
      <w:r>
        <w:t xml:space="preserve">Hän</w:t>
      </w:r>
    </w:p>
    <w:p>
      <w:r>
        <w:rPr>
          <w:b/>
        </w:rPr>
        <w:t xml:space="preserve">Tulos</w:t>
      </w:r>
    </w:p>
    <w:p>
      <w:r>
        <w:t xml:space="preserve">huonekalut</w:t>
      </w:r>
    </w:p>
    <w:p>
      <w:r>
        <w:rPr>
          <w:b/>
        </w:rPr>
        <w:t xml:space="preserve">Esimerkki 0,526</w:t>
      </w:r>
    </w:p>
    <w:p>
      <w:r>
        <w:t xml:space="preserve">"Mitä nyt?" Wilson kysyi jyrkästi pöydältä, jolla hän istui potkien kantapäitään levottomasti.</w:t>
      </w:r>
    </w:p>
    <w:p>
      <w:r>
        <w:rPr>
          <w:b/>
        </w:rPr>
        <w:t xml:space="preserve">Tulos</w:t>
      </w:r>
    </w:p>
    <w:p>
      <w:r>
        <w:t xml:space="preserve">Wilson</w:t>
      </w:r>
    </w:p>
    <w:p>
      <w:r>
        <w:rPr>
          <w:b/>
        </w:rPr>
        <w:t xml:space="preserve">Tulos</w:t>
      </w:r>
    </w:p>
    <w:p>
      <w:r>
        <w:t xml:space="preserve">hän</w:t>
      </w:r>
    </w:p>
    <w:p>
      <w:r>
        <w:rPr>
          <w:b/>
        </w:rPr>
        <w:t xml:space="preserve">Esimerkki 0,527</w:t>
      </w:r>
    </w:p>
    <w:p>
      <w:r>
        <w:t xml:space="preserve">Kello oli kymmenen ennen kuin hän lähti kotiin.</w:t>
      </w:r>
    </w:p>
    <w:p>
      <w:r>
        <w:rPr>
          <w:b/>
        </w:rPr>
        <w:t xml:space="preserve">Tulos</w:t>
      </w:r>
    </w:p>
    <w:p>
      <w:r>
        <w:t xml:space="preserve">hän</w:t>
      </w:r>
    </w:p>
    <w:p>
      <w:r>
        <w:rPr>
          <w:b/>
        </w:rPr>
        <w:t xml:space="preserve">Esimerkki 0.528</w:t>
      </w:r>
    </w:p>
    <w:p>
      <w:r>
        <w:t xml:space="preserve">Hänen hartioillaan hänen tummat hiuksensa aaltoilivat ja kehräsivät - vai oliko se nyt tumma?</w:t>
      </w:r>
    </w:p>
    <w:p>
      <w:r>
        <w:rPr>
          <w:b/>
        </w:rPr>
        <w:t xml:space="preserve">Tulos</w:t>
      </w:r>
    </w:p>
    <w:p>
      <w:r>
        <w:t xml:space="preserve">hiukset</w:t>
      </w:r>
    </w:p>
    <w:p>
      <w:r>
        <w:rPr>
          <w:b/>
        </w:rPr>
        <w:t xml:space="preserve">Esimerkki 0.529</w:t>
      </w:r>
    </w:p>
    <w:p>
      <w:r>
        <w:t xml:space="preserve"> Tuona aikana yhtä miestä ammutaan päähän, ja hän romahtaa ja kaatuu.</w:t>
      </w:r>
    </w:p>
    <w:p>
      <w:r>
        <w:rPr>
          <w:b/>
        </w:rPr>
        <w:t xml:space="preserve">Tulos</w:t>
      </w:r>
    </w:p>
    <w:p>
      <w:r>
        <w:t xml:space="preserve">miehet</w:t>
      </w:r>
    </w:p>
    <w:p>
      <w:r>
        <w:rPr>
          <w:b/>
        </w:rPr>
        <w:t xml:space="preserve">Esimerkki 0.530</w:t>
      </w:r>
    </w:p>
    <w:p>
      <w:r>
        <w:t xml:space="preserve"> Sitten nähdään kaksi ihmistä break-tanssimassa keskenään ja liikkumassa eri paikoissa.</w:t>
      </w:r>
    </w:p>
    <w:p>
      <w:r>
        <w:rPr>
          <w:b/>
        </w:rPr>
        <w:t xml:space="preserve">Tulos</w:t>
      </w:r>
    </w:p>
    <w:p>
      <w:r>
        <w:t xml:space="preserve">ihmiset</w:t>
      </w:r>
    </w:p>
    <w:p>
      <w:r>
        <w:rPr>
          <w:b/>
        </w:rPr>
        <w:t xml:space="preserve">Tulos</w:t>
      </w:r>
    </w:p>
    <w:p>
      <w:r>
        <w:t xml:space="preserve">ihmiset</w:t>
      </w:r>
    </w:p>
    <w:p>
      <w:r>
        <w:rPr>
          <w:b/>
        </w:rPr>
        <w:t xml:space="preserve">Esimerkki 0,531</w:t>
      </w:r>
    </w:p>
    <w:p>
      <w:r>
        <w:t xml:space="preserve">Rafaelin tervetulleeksi toivottaneet meluisat hedelmätarhan työntekijät olivat palanneet takaisin pelloille.</w:t>
      </w:r>
    </w:p>
    <w:p>
      <w:r>
        <w:rPr>
          <w:b/>
        </w:rPr>
        <w:t xml:space="preserve">Tulos</w:t>
      </w:r>
    </w:p>
    <w:p>
      <w:r>
        <w:t xml:space="preserve">työntekijät</w:t>
      </w:r>
    </w:p>
    <w:p>
      <w:r>
        <w:rPr>
          <w:b/>
        </w:rPr>
        <w:t xml:space="preserve">Esimerkki 0,532</w:t>
      </w:r>
    </w:p>
    <w:p>
      <w:r>
        <w:t xml:space="preserve"> Mies tanssii break dancea kääntyen, kääntyen ilmassa ja seisten käsillä.</w:t>
      </w:r>
    </w:p>
    <w:p>
      <w:r>
        <w:rPr>
          <w:b/>
        </w:rPr>
        <w:t xml:space="preserve">Tulos</w:t>
      </w:r>
    </w:p>
    <w:p>
      <w:r>
        <w:t xml:space="preserve">mies</w:t>
      </w:r>
    </w:p>
    <w:p>
      <w:r>
        <w:rPr>
          <w:b/>
        </w:rPr>
        <w:t xml:space="preserve">Esimerkki 0,533</w:t>
      </w:r>
    </w:p>
    <w:p>
      <w:r>
        <w:t xml:space="preserve"> Henkilö meloo itseään pitkin vettä, ja muut ihmiset kulkevat hänen lähellään.</w:t>
      </w:r>
    </w:p>
    <w:p>
      <w:r>
        <w:rPr>
          <w:b/>
        </w:rPr>
        <w:t xml:space="preserve">Tulos</w:t>
      </w:r>
    </w:p>
    <w:p>
      <w:r>
        <w:t xml:space="preserve">henkilö</w:t>
      </w:r>
    </w:p>
    <w:p>
      <w:r>
        <w:rPr>
          <w:b/>
        </w:rPr>
        <w:t xml:space="preserve">Tulos</w:t>
      </w:r>
    </w:p>
    <w:p>
      <w:r>
        <w:t xml:space="preserve">ihmiset</w:t>
      </w:r>
    </w:p>
    <w:p>
      <w:r>
        <w:rPr>
          <w:b/>
        </w:rPr>
        <w:t xml:space="preserve">Esimerkki 0,534</w:t>
      </w:r>
    </w:p>
    <w:p>
      <w:r>
        <w:t xml:space="preserve">Kaksi lasta on yhdessä kivillä ja nappaa sudenkorennon.</w:t>
      </w:r>
    </w:p>
    <w:p>
      <w:r>
        <w:rPr>
          <w:b/>
        </w:rPr>
        <w:t xml:space="preserve">Tulos</w:t>
      </w:r>
    </w:p>
    <w:p>
      <w:r>
        <w:t xml:space="preserve">lapset</w:t>
      </w:r>
    </w:p>
    <w:p>
      <w:r>
        <w:rPr>
          <w:b/>
        </w:rPr>
        <w:t xml:space="preserve">Esimerkki 0,535</w:t>
      </w:r>
    </w:p>
    <w:p>
      <w:r>
        <w:t xml:space="preserve">Kahden ihmisen nähdään puhuvan kameralle, kun mies panoroi alas heidän jalkoihinsa ja toinen heittää tikkaa.</w:t>
      </w:r>
    </w:p>
    <w:p>
      <w:r>
        <w:rPr>
          <w:b/>
        </w:rPr>
        <w:t xml:space="preserve">Tulos</w:t>
      </w:r>
    </w:p>
    <w:p>
      <w:r>
        <w:t xml:space="preserve">Kaksi ihmistä</w:t>
      </w:r>
    </w:p>
    <w:p>
      <w:r>
        <w:rPr>
          <w:b/>
        </w:rPr>
        <w:t xml:space="preserve">Tulos</w:t>
      </w:r>
    </w:p>
    <w:p>
      <w:r>
        <w:t xml:space="preserve">Darts</w:t>
      </w:r>
    </w:p>
    <w:p>
      <w:r>
        <w:rPr>
          <w:b/>
        </w:rPr>
        <w:t xml:space="preserve">Esimerkki 0,536</w:t>
      </w:r>
    </w:p>
    <w:p>
      <w:r>
        <w:t xml:space="preserve">Kaksi poikaa pelaa pöytätennistä.</w:t>
      </w:r>
    </w:p>
    <w:p>
      <w:r>
        <w:rPr>
          <w:b/>
        </w:rPr>
        <w:t xml:space="preserve">Tulos</w:t>
      </w:r>
    </w:p>
    <w:p>
      <w:r>
        <w:t xml:space="preserve">Kaksi poikaa</w:t>
      </w:r>
    </w:p>
    <w:p>
      <w:r>
        <w:rPr>
          <w:b/>
        </w:rPr>
        <w:t xml:space="preserve">Esimerkki 0,537</w:t>
      </w:r>
    </w:p>
    <w:p>
      <w:r>
        <w:t xml:space="preserve">Hänen kasvonsa olivat raivokkaat ja voimakkaat; hänen silmänsä, jotka olivat kaukana toisistaan, pyörivät niin paljon, että ne näyttivät ajoittain aivan valkoisilta, ja hänen sormensa leikkivät hermostuneesti keihään kahvalla, jota hän kantoi oikeassa kädessään.</w:t>
      </w:r>
    </w:p>
    <w:p>
      <w:r>
        <w:rPr>
          <w:b/>
        </w:rPr>
        <w:t xml:space="preserve">Tulos</w:t>
      </w:r>
    </w:p>
    <w:p>
      <w:r>
        <w:t xml:space="preserve">sormet</w:t>
      </w:r>
    </w:p>
    <w:p>
      <w:r>
        <w:rPr>
          <w:b/>
        </w:rPr>
        <w:t xml:space="preserve">Tulos</w:t>
      </w:r>
    </w:p>
    <w:p>
      <w:r>
        <w:t xml:space="preserve">silmät</w:t>
      </w:r>
    </w:p>
    <w:p>
      <w:r>
        <w:rPr>
          <w:b/>
        </w:rPr>
        <w:t xml:space="preserve">Esimerkki 0,538</w:t>
      </w:r>
    </w:p>
    <w:p>
      <w:r>
        <w:t xml:space="preserve">Sitten hän ottaa laatikon, jossa on uusi ketju, laittaa sen takaisin pyörään ja alkaa kiristää ketjua.</w:t>
      </w:r>
    </w:p>
    <w:p>
      <w:r>
        <w:rPr>
          <w:b/>
        </w:rPr>
        <w:t xml:space="preserve">Tulos</w:t>
      </w:r>
    </w:p>
    <w:p>
      <w:r>
        <w:t xml:space="preserve">Hän</w:t>
      </w:r>
    </w:p>
    <w:p>
      <w:r>
        <w:rPr>
          <w:b/>
        </w:rPr>
        <w:t xml:space="preserve">Tulos</w:t>
      </w:r>
    </w:p>
    <w:p>
      <w:r>
        <w:t xml:space="preserve">laatikko</w:t>
      </w:r>
    </w:p>
    <w:p>
      <w:r>
        <w:rPr>
          <w:b/>
        </w:rPr>
        <w:t xml:space="preserve">Esimerkki 0,539</w:t>
      </w:r>
    </w:p>
    <w:p>
      <w:r>
        <w:t xml:space="preserve">Henkilön nähdään syöttävän koripalloa ympäri kenttää muille ja heittävän lopuksi korin.</w:t>
      </w:r>
    </w:p>
    <w:p>
      <w:r>
        <w:rPr>
          <w:b/>
        </w:rPr>
        <w:t xml:space="preserve">Tulos</w:t>
      </w:r>
    </w:p>
    <w:p>
      <w:r>
        <w:t xml:space="preserve">henkilö</w:t>
      </w:r>
    </w:p>
    <w:p>
      <w:r>
        <w:rPr>
          <w:b/>
        </w:rPr>
        <w:t xml:space="preserve">Tulos</w:t>
      </w:r>
    </w:p>
    <w:p>
      <w:r>
        <w:t xml:space="preserve">koripallo</w:t>
      </w:r>
    </w:p>
    <w:p>
      <w:r>
        <w:rPr>
          <w:b/>
        </w:rPr>
        <w:t xml:space="preserve">Esimerkki 0.540</w:t>
      </w:r>
    </w:p>
    <w:p>
      <w:r>
        <w:t xml:space="preserve"> Ne heiluttavat upotettuja vartaloitaan.</w:t>
      </w:r>
    </w:p>
    <w:p>
      <w:r>
        <w:rPr>
          <w:b/>
        </w:rPr>
        <w:t xml:space="preserve">Tulos</w:t>
      </w:r>
    </w:p>
    <w:p>
      <w:r>
        <w:t xml:space="preserve">He</w:t>
      </w:r>
    </w:p>
    <w:p>
      <w:r>
        <w:rPr>
          <w:b/>
        </w:rPr>
        <w:t xml:space="preserve">Esimerkki 0,541</w:t>
      </w:r>
    </w:p>
    <w:p>
      <w:r>
        <w:t xml:space="preserve">"No, asetin rajaksi seitsemänkymmentäviisi mailia tunnissa", nuori keksijä vastasi, kun hän siirsi erilaisia vipuja ja kahvoja muuttaakseen mekanismin nopeutta.</w:t>
      </w:r>
    </w:p>
    <w:p>
      <w:r>
        <w:rPr>
          <w:b/>
        </w:rPr>
        <w:t xml:space="preserve">Tulos</w:t>
      </w:r>
    </w:p>
    <w:p>
      <w:r>
        <w:t xml:space="preserve">keksijä</w:t>
      </w:r>
    </w:p>
    <w:p>
      <w:r>
        <w:rPr>
          <w:b/>
        </w:rPr>
        <w:t xml:space="preserve">Tulos</w:t>
      </w:r>
    </w:p>
    <w:p>
      <w:r>
        <w:t xml:space="preserve">vivut</w:t>
      </w:r>
    </w:p>
    <w:p>
      <w:r>
        <w:rPr>
          <w:b/>
        </w:rPr>
        <w:t xml:space="preserve">Esimerkki 0,542</w:t>
      </w:r>
    </w:p>
    <w:p>
      <w:r>
        <w:t xml:space="preserve">Pikkutyttö lyö kiekkoa pyyhkäisijällä.</w:t>
      </w:r>
    </w:p>
    <w:p>
      <w:r>
        <w:rPr>
          <w:b/>
        </w:rPr>
        <w:t xml:space="preserve">Tulos</w:t>
      </w:r>
    </w:p>
    <w:p>
      <w:r>
        <w:t xml:space="preserve">tyttö</w:t>
      </w:r>
    </w:p>
    <w:p>
      <w:r>
        <w:rPr>
          <w:b/>
        </w:rPr>
        <w:t xml:space="preserve">Tulos</w:t>
      </w:r>
    </w:p>
    <w:p>
      <w:r>
        <w:t xml:space="preserve">lakaisukone</w:t>
      </w:r>
    </w:p>
    <w:p>
      <w:r>
        <w:rPr>
          <w:b/>
        </w:rPr>
        <w:t xml:space="preserve">Tulos</w:t>
      </w:r>
    </w:p>
    <w:p>
      <w:r>
        <w:t xml:space="preserve">levy</w:t>
      </w:r>
    </w:p>
    <w:p>
      <w:r>
        <w:rPr>
          <w:b/>
        </w:rPr>
        <w:t xml:space="preserve">Esimerkki 0,543</w:t>
      </w:r>
    </w:p>
    <w:p>
      <w:r>
        <w:t xml:space="preserve">Lois nosti leukaansa hiljaa.</w:t>
      </w:r>
    </w:p>
    <w:p>
      <w:r>
        <w:rPr>
          <w:b/>
        </w:rPr>
        <w:t xml:space="preserve">Tulos</w:t>
      </w:r>
    </w:p>
    <w:p>
      <w:r>
        <w:t xml:space="preserve">leuka</w:t>
      </w:r>
    </w:p>
    <w:p>
      <w:r>
        <w:rPr>
          <w:b/>
        </w:rPr>
        <w:t xml:space="preserve">Tulos</w:t>
      </w:r>
    </w:p>
    <w:p>
      <w:r>
        <w:t xml:space="preserve">Lois</w:t>
      </w:r>
    </w:p>
    <w:p>
      <w:r>
        <w:rPr>
          <w:b/>
        </w:rPr>
        <w:t xml:space="preserve">Esimerkki 0,544</w:t>
      </w:r>
    </w:p>
    <w:p>
      <w:r>
        <w:t xml:space="preserve">Hänen oli pakko mennä sinne.</w:t>
      </w:r>
    </w:p>
    <w:p>
      <w:r>
        <w:rPr>
          <w:b/>
        </w:rPr>
        <w:t xml:space="preserve">Tulos</w:t>
      </w:r>
    </w:p>
    <w:p>
      <w:r>
        <w:t xml:space="preserve">Hän</w:t>
      </w:r>
    </w:p>
    <w:p>
      <w:r>
        <w:rPr>
          <w:b/>
        </w:rPr>
        <w:t xml:space="preserve">Esimerkki 0,545</w:t>
      </w:r>
    </w:p>
    <w:p>
      <w:r>
        <w:t xml:space="preserve">Sidoimme Tobyn eteisen pöydälle ja nousimme takaisin portaita.</w:t>
      </w:r>
    </w:p>
    <w:p>
      <w:r>
        <w:rPr>
          <w:b/>
        </w:rPr>
        <w:t xml:space="preserve">Tulos</w:t>
      </w:r>
    </w:p>
    <w:p>
      <w:r>
        <w:t xml:space="preserve">Toby</w:t>
      </w:r>
    </w:p>
    <w:p>
      <w:r>
        <w:rPr>
          <w:b/>
        </w:rPr>
        <w:t xml:space="preserve">Tulos</w:t>
      </w:r>
    </w:p>
    <w:p>
      <w:r>
        <w:t xml:space="preserve">Me</w:t>
      </w:r>
    </w:p>
    <w:p>
      <w:r>
        <w:rPr>
          <w:b/>
        </w:rPr>
        <w:t xml:space="preserve">Esimerkki 0,546</w:t>
      </w:r>
    </w:p>
    <w:p>
      <w:r>
        <w:t xml:space="preserve"> Uros yrittää vielä kerran, kävelee hyppylaudan reunalle, hyppää ja tekee muutaman voltin ennen laskeutumistaan veteen ja ui sitten altaan reunalle.</w:t>
      </w:r>
    </w:p>
    <w:p>
      <w:r>
        <w:rPr>
          <w:b/>
        </w:rPr>
        <w:t xml:space="preserve">Tulos</w:t>
      </w:r>
    </w:p>
    <w:p>
      <w:r>
        <w:t xml:space="preserve">mies</w:t>
      </w:r>
    </w:p>
    <w:p>
      <w:r>
        <w:rPr>
          <w:b/>
        </w:rPr>
        <w:t xml:space="preserve">Esimerkki 0,547</w:t>
      </w:r>
    </w:p>
    <w:p>
      <w:r>
        <w:t xml:space="preserve">Voimistelija seisoo valmiina lopussa ja heittäytyy sitten palkille.</w:t>
      </w:r>
    </w:p>
    <w:p>
      <w:r>
        <w:rPr>
          <w:b/>
        </w:rPr>
        <w:t xml:space="preserve">Tulos</w:t>
      </w:r>
    </w:p>
    <w:p>
      <w:r>
        <w:t xml:space="preserve">voimistelija</w:t>
      </w:r>
    </w:p>
    <w:p>
      <w:r>
        <w:rPr>
          <w:b/>
        </w:rPr>
        <w:t xml:space="preserve">Esimerkki 0,548</w:t>
      </w:r>
    </w:p>
    <w:p>
      <w:r>
        <w:t xml:space="preserve"> Hän osoittaa vodkaa, jagermeisteria ja elintarvikeväriä.</w:t>
      </w:r>
    </w:p>
    <w:p>
      <w:r>
        <w:rPr>
          <w:b/>
        </w:rPr>
        <w:t xml:space="preserve">Tulos</w:t>
      </w:r>
    </w:p>
    <w:p>
      <w:r>
        <w:t xml:space="preserve">Hän</w:t>
      </w:r>
    </w:p>
    <w:p>
      <w:r>
        <w:rPr>
          <w:b/>
        </w:rPr>
        <w:t xml:space="preserve">Esimerkki 0,549</w:t>
      </w:r>
    </w:p>
    <w:p>
      <w:r>
        <w:t xml:space="preserve"> Mies tarttuu painosarjaan ja alkaa nostaa sitä päänsä yläpuolelle.</w:t>
      </w:r>
    </w:p>
    <w:p>
      <w:r>
        <w:rPr>
          <w:b/>
        </w:rPr>
        <w:t xml:space="preserve">Tulos</w:t>
      </w:r>
    </w:p>
    <w:p>
      <w:r>
        <w:t xml:space="preserve">mies</w:t>
      </w:r>
    </w:p>
    <w:p>
      <w:r>
        <w:rPr>
          <w:b/>
        </w:rPr>
        <w:t xml:space="preserve">Tulos</w:t>
      </w:r>
    </w:p>
    <w:p>
      <w:r>
        <w:t xml:space="preserve">painot</w:t>
      </w:r>
    </w:p>
    <w:p>
      <w:r>
        <w:rPr>
          <w:b/>
        </w:rPr>
        <w:t xml:space="preserve">Esimerkki 0.550</w:t>
      </w:r>
    </w:p>
    <w:p>
      <w:r>
        <w:t xml:space="preserve">Neiti Tita näytti harkitsevan tätä ehdotusta hetken, minkä jälkeen hän ilmoitti hämmästyttävän päättäväisesti: "Voi ei, hän ei olisi pitänyt sitä turvallisena!" "Minusta mikään ei voisi olla turvallisempaa."</w:t>
      </w:r>
    </w:p>
    <w:p>
      <w:r>
        <w:rPr>
          <w:b/>
        </w:rPr>
        <w:t xml:space="preserve">Tulos</w:t>
      </w:r>
    </w:p>
    <w:p>
      <w:r>
        <w:t xml:space="preserve">Neiti Tita</w:t>
      </w:r>
    </w:p>
    <w:p>
      <w:r>
        <w:rPr>
          <w:b/>
        </w:rPr>
        <w:t xml:space="preserve">Esimerkki 0,551</w:t>
      </w:r>
    </w:p>
    <w:p>
      <w:r>
        <w:t xml:space="preserve">Ennen kuin hän lähti matkaan, intiaani antoi hänelle kiväärin ja miekan, joita Pere Michel oli kuulemma pyytänyt häneltä.</w:t>
      </w:r>
    </w:p>
    <w:p>
      <w:r>
        <w:rPr>
          <w:b/>
        </w:rPr>
        <w:t xml:space="preserve">Tulos</w:t>
      </w:r>
    </w:p>
    <w:p>
      <w:r>
        <w:t xml:space="preserve">Intialainen</w:t>
      </w:r>
    </w:p>
    <w:p>
      <w:r>
        <w:rPr>
          <w:b/>
        </w:rPr>
        <w:t xml:space="preserve">Tulos</w:t>
      </w:r>
    </w:p>
    <w:p>
      <w:r>
        <w:t xml:space="preserve">kivääri</w:t>
      </w:r>
    </w:p>
    <w:p>
      <w:r>
        <w:rPr>
          <w:b/>
        </w:rPr>
        <w:t xml:space="preserve">Tulos</w:t>
      </w:r>
    </w:p>
    <w:p>
      <w:r>
        <w:t xml:space="preserve">miekka</w:t>
      </w:r>
    </w:p>
    <w:p>
      <w:r>
        <w:rPr>
          <w:b/>
        </w:rPr>
        <w:t xml:space="preserve">Esimerkki 0,552</w:t>
      </w:r>
    </w:p>
    <w:p>
      <w:r>
        <w:t xml:space="preserve"> Kamera kääntyy hänen ympärilleen, kun hän avaa lahjan ja hymyilee kameralle.</w:t>
      </w:r>
    </w:p>
    <w:p>
      <w:r>
        <w:rPr>
          <w:b/>
        </w:rPr>
        <w:t xml:space="preserve">Tulos</w:t>
      </w:r>
    </w:p>
    <w:p>
      <w:r>
        <w:t xml:space="preserve">hän</w:t>
      </w:r>
    </w:p>
    <w:p>
      <w:r>
        <w:rPr>
          <w:b/>
        </w:rPr>
        <w:t xml:space="preserve">Tulos</w:t>
      </w:r>
    </w:p>
    <w:p>
      <w:r>
        <w:t xml:space="preserve">nykyhetki</w:t>
      </w:r>
    </w:p>
    <w:p>
      <w:r>
        <w:rPr>
          <w:b/>
        </w:rPr>
        <w:t xml:space="preserve">Esimerkki 0,553</w:t>
      </w:r>
    </w:p>
    <w:p>
      <w:r>
        <w:t xml:space="preserve">Mene ja nauti ja jätä meidät kohtalomme armoille", ja tämän traagisen huomautuksen jälkeen Lavinia veti verhonsa kiinni, eikä häntä enää nähty.</w:t>
      </w:r>
    </w:p>
    <w:p>
      <w:r>
        <w:rPr>
          <w:b/>
        </w:rPr>
        <w:t xml:space="preserve">Tulos</w:t>
      </w:r>
    </w:p>
    <w:p>
      <w:r>
        <w:t xml:space="preserve">Lavinia</w:t>
      </w:r>
    </w:p>
    <w:p>
      <w:r>
        <w:rPr>
          <w:b/>
        </w:rPr>
        <w:t xml:space="preserve">Tulos</w:t>
      </w:r>
    </w:p>
    <w:p>
      <w:r>
        <w:t xml:space="preserve">verhot</w:t>
      </w:r>
    </w:p>
    <w:p>
      <w:r>
        <w:rPr>
          <w:b/>
        </w:rPr>
        <w:t xml:space="preserve">Esimerkki 0,554</w:t>
      </w:r>
    </w:p>
    <w:p>
      <w:r>
        <w:t xml:space="preserve">Hän oli lähettänyt kaikki palvelijat ja kotiopettajan ulos, mikä oli varmasti epätavallista tällaisessa laitoksessa.</w:t>
      </w:r>
    </w:p>
    <w:p>
      <w:r>
        <w:rPr>
          <w:b/>
        </w:rPr>
        <w:t xml:space="preserve">Tulos</w:t>
      </w:r>
    </w:p>
    <w:p>
      <w:r>
        <w:t xml:space="preserve">Hän</w:t>
      </w:r>
    </w:p>
    <w:p>
      <w:r>
        <w:rPr>
          <w:b/>
        </w:rPr>
        <w:t xml:space="preserve">Esimerkki 0.555</w:t>
      </w:r>
    </w:p>
    <w:p>
      <w:r>
        <w:t xml:space="preserve">Constantia ojensi arkajalkaisesti kätensä; hän melkein odotti lumihiutaleen putoavan.</w:t>
      </w:r>
    </w:p>
    <w:p>
      <w:r>
        <w:rPr>
          <w:b/>
        </w:rPr>
        <w:t xml:space="preserve">Tulos</w:t>
      </w:r>
    </w:p>
    <w:p>
      <w:r>
        <w:t xml:space="preserve">Constantia</w:t>
      </w:r>
    </w:p>
    <w:p>
      <w:r>
        <w:rPr>
          <w:b/>
        </w:rPr>
        <w:t xml:space="preserve">Esimerkki 0,556</w:t>
      </w:r>
    </w:p>
    <w:p>
      <w:r>
        <w:t xml:space="preserve">Juoksin siis ylös huipulle ja istuin kelkkaan, ja panin sen liikkeelle.</w:t>
      </w:r>
    </w:p>
    <w:p>
      <w:r>
        <w:rPr>
          <w:b/>
        </w:rPr>
        <w:t xml:space="preserve">Tulos</w:t>
      </w:r>
    </w:p>
    <w:p>
      <w:r>
        <w:t xml:space="preserve">I</w:t>
      </w:r>
    </w:p>
    <w:p>
      <w:r>
        <w:rPr>
          <w:b/>
        </w:rPr>
        <w:t xml:space="preserve">Tulos</w:t>
      </w:r>
    </w:p>
    <w:p>
      <w:r>
        <w:t xml:space="preserve">kelkka</w:t>
      </w:r>
    </w:p>
    <w:p>
      <w:r>
        <w:rPr>
          <w:b/>
        </w:rPr>
        <w:t xml:space="preserve">Esimerkki 0,557</w:t>
      </w:r>
    </w:p>
    <w:p>
      <w:r>
        <w:t xml:space="preserve"> mies lisää lasiin kolme paukkua ja ravistaa sitä.</w:t>
      </w:r>
    </w:p>
    <w:p>
      <w:r>
        <w:rPr>
          <w:b/>
        </w:rPr>
        <w:t xml:space="preserve">Tulos</w:t>
      </w:r>
    </w:p>
    <w:p>
      <w:r>
        <w:t xml:space="preserve">mies</w:t>
      </w:r>
    </w:p>
    <w:p>
      <w:r>
        <w:rPr>
          <w:b/>
        </w:rPr>
        <w:t xml:space="preserve">Tulos</w:t>
      </w:r>
    </w:p>
    <w:p>
      <w:r>
        <w:t xml:space="preserve">lasi</w:t>
      </w:r>
    </w:p>
    <w:p>
      <w:r>
        <w:rPr>
          <w:b/>
        </w:rPr>
        <w:t xml:space="preserve">Esimerkki 0,558</w:t>
      </w:r>
    </w:p>
    <w:p>
      <w:r>
        <w:t xml:space="preserve">Tuolla taivaalla rullaili ja jyrähteli kauan odotettu sadekuuro, joka merkitsi veloista vapautumista ja lisäksi omaisuutta.</w:t>
      </w:r>
    </w:p>
    <w:p>
      <w:r>
        <w:rPr>
          <w:b/>
        </w:rPr>
        <w:t xml:space="preserve">Tulos</w:t>
      </w:r>
    </w:p>
    <w:p>
      <w:r>
        <w:t xml:space="preserve">sademyrsky</w:t>
      </w:r>
    </w:p>
    <w:p>
      <w:r>
        <w:rPr>
          <w:b/>
        </w:rPr>
        <w:t xml:space="preserve">Esimerkki 0,559</w:t>
      </w:r>
    </w:p>
    <w:p>
      <w:r>
        <w:t xml:space="preserve">Hän nojasi sängystä ja veti ovensa auki.</w:t>
      </w:r>
    </w:p>
    <w:p>
      <w:r>
        <w:rPr>
          <w:b/>
        </w:rPr>
        <w:t xml:space="preserve">Tulos</w:t>
      </w:r>
    </w:p>
    <w:p>
      <w:r>
        <w:t xml:space="preserve">Hän</w:t>
      </w:r>
    </w:p>
    <w:p>
      <w:r>
        <w:rPr>
          <w:b/>
        </w:rPr>
        <w:t xml:space="preserve">Tulos</w:t>
      </w:r>
    </w:p>
    <w:p>
      <w:r>
        <w:t xml:space="preserve">ovi</w:t>
      </w:r>
    </w:p>
    <w:p>
      <w:r>
        <w:rPr>
          <w:b/>
        </w:rPr>
        <w:t xml:space="preserve">Esimerkki 0.560</w:t>
      </w:r>
    </w:p>
    <w:p>
      <w:r>
        <w:t xml:space="preserve">Kompuroin ja liukastuin pitkin kukkulan rinnettä, hengitykseni venähtäen ja huulillani vinkui tuskasta ja heikkoudesta.</w:t>
      </w:r>
    </w:p>
    <w:p>
      <w:r>
        <w:rPr>
          <w:b/>
        </w:rPr>
        <w:t xml:space="preserve">Tulos</w:t>
      </w:r>
    </w:p>
    <w:p>
      <w:r>
        <w:t xml:space="preserve">I</w:t>
      </w:r>
    </w:p>
    <w:p>
      <w:r>
        <w:rPr>
          <w:b/>
        </w:rPr>
        <w:t xml:space="preserve">Esimerkki 0,561</w:t>
      </w:r>
    </w:p>
    <w:p>
      <w:r>
        <w:t xml:space="preserve"> Nyt hän ratsastaa mäkeä alas kaatumatta ja pystyy liikkumaan tehokkaasti edestakaisin ja neljänneksi.</w:t>
      </w:r>
    </w:p>
    <w:p>
      <w:r>
        <w:rPr>
          <w:b/>
        </w:rPr>
        <w:t xml:space="preserve">Tulos</w:t>
      </w:r>
    </w:p>
    <w:p>
      <w:r>
        <w:t xml:space="preserve">Hän</w:t>
      </w:r>
    </w:p>
    <w:p>
      <w:r>
        <w:rPr>
          <w:b/>
        </w:rPr>
        <w:t xml:space="preserve">Esimerkki 0,562</w:t>
      </w:r>
    </w:p>
    <w:p>
      <w:r>
        <w:t xml:space="preserve">Pallaslinna paini suurta palloa, jonka se oli raahannut Jupiterista, vakaalle radalle, jonka keskusvalvonta oli laskenut.</w:t>
      </w:r>
    </w:p>
    <w:p>
      <w:r>
        <w:rPr>
          <w:b/>
        </w:rPr>
        <w:t xml:space="preserve">Tulos</w:t>
      </w:r>
    </w:p>
    <w:p>
      <w:r>
        <w:t xml:space="preserve">hän</w:t>
      </w:r>
    </w:p>
    <w:p>
      <w:r>
        <w:rPr>
          <w:b/>
        </w:rPr>
        <w:t xml:space="preserve">Esimerkki 0,563</w:t>
      </w:r>
    </w:p>
    <w:p>
      <w:r>
        <w:t xml:space="preserve"> Hän pyörii ja volttaa ja tekee kaikenlaista akrobatiaa.</w:t>
      </w:r>
    </w:p>
    <w:p>
      <w:r>
        <w:rPr>
          <w:b/>
        </w:rPr>
        <w:t xml:space="preserve">Tulos</w:t>
      </w:r>
    </w:p>
    <w:p>
      <w:r>
        <w:t xml:space="preserve">Hän</w:t>
      </w:r>
    </w:p>
    <w:p>
      <w:r>
        <w:rPr>
          <w:b/>
        </w:rPr>
        <w:t xml:space="preserve">Esimerkki 0,564</w:t>
      </w:r>
    </w:p>
    <w:p>
      <w:r>
        <w:t xml:space="preserve">Henkilö alkaa puhdistaa lunta auton tuulilasista.</w:t>
      </w:r>
    </w:p>
    <w:p>
      <w:r>
        <w:rPr>
          <w:b/>
        </w:rPr>
        <w:t xml:space="preserve">Tulos</w:t>
      </w:r>
    </w:p>
    <w:p>
      <w:r>
        <w:t xml:space="preserve">Henkilö</w:t>
      </w:r>
    </w:p>
    <w:p>
      <w:r>
        <w:rPr>
          <w:b/>
        </w:rPr>
        <w:t xml:space="preserve">Tulos</w:t>
      </w:r>
    </w:p>
    <w:p>
      <w:r>
        <w:t xml:space="preserve">lumi</w:t>
      </w:r>
    </w:p>
    <w:p>
      <w:r>
        <w:rPr>
          <w:b/>
        </w:rPr>
        <w:t xml:space="preserve">Esimerkki 0,565</w:t>
      </w:r>
    </w:p>
    <w:p>
      <w:r>
        <w:t xml:space="preserve"> Sitten hän soittaa huuliharppua liikuttaen käsiään ja pysähtyy puhumaan kameralle ja päätyy puhumaan ja osoittamaan.</w:t>
      </w:r>
    </w:p>
    <w:p>
      <w:r>
        <w:rPr>
          <w:b/>
        </w:rPr>
        <w:t xml:space="preserve">Tulos</w:t>
      </w:r>
    </w:p>
    <w:p>
      <w:r>
        <w:t xml:space="preserve">Hän</w:t>
      </w:r>
    </w:p>
    <w:p>
      <w:r>
        <w:rPr>
          <w:b/>
        </w:rPr>
        <w:t xml:space="preserve">Tulos</w:t>
      </w:r>
    </w:p>
    <w:p>
      <w:r>
        <w:t xml:space="preserve">huuliharppu</w:t>
      </w:r>
    </w:p>
    <w:p>
      <w:r>
        <w:rPr>
          <w:b/>
        </w:rPr>
        <w:t xml:space="preserve">Esimerkki 0,566</w:t>
      </w:r>
    </w:p>
    <w:p>
      <w:r>
        <w:t xml:space="preserve"> Hän nousee heti ylös ja näyttää ystävilleen naarmuuntunutta ja loukkaantunutta kyynärpäätään.</w:t>
      </w:r>
    </w:p>
    <w:p>
      <w:r>
        <w:rPr>
          <w:b/>
        </w:rPr>
        <w:t xml:space="preserve">Tulos</w:t>
      </w:r>
    </w:p>
    <w:p>
      <w:r>
        <w:t xml:space="preserve">Hän</w:t>
      </w:r>
    </w:p>
    <w:p>
      <w:r>
        <w:rPr>
          <w:b/>
        </w:rPr>
        <w:t xml:space="preserve">Esimerkki 0,567</w:t>
      </w:r>
    </w:p>
    <w:p>
      <w:r>
        <w:t xml:space="preserve">Walderhurst meni hänen luokseen.</w:t>
      </w:r>
    </w:p>
    <w:p>
      <w:r>
        <w:rPr>
          <w:b/>
        </w:rPr>
        <w:t xml:space="preserve">Tulos</w:t>
      </w:r>
    </w:p>
    <w:p>
      <w:r>
        <w:t xml:space="preserve">Walderhurst</w:t>
      </w:r>
    </w:p>
    <w:p>
      <w:r>
        <w:rPr>
          <w:b/>
        </w:rPr>
        <w:t xml:space="preserve">Esimerkki 0,568</w:t>
      </w:r>
    </w:p>
    <w:p>
      <w:r>
        <w:t xml:space="preserve"> Toinen nainen on ainoa nainen, joka pelaa, hän pelaa vuorollaan, ja sitten on taas miesten vuoro.</w:t>
      </w:r>
    </w:p>
    <w:p>
      <w:r>
        <w:rPr>
          <w:b/>
        </w:rPr>
        <w:t xml:space="preserve">Tulos</w:t>
      </w:r>
    </w:p>
    <w:p>
      <w:r>
        <w:t xml:space="preserve">hän</w:t>
      </w:r>
    </w:p>
    <w:p>
      <w:r>
        <w:rPr>
          <w:b/>
        </w:rPr>
        <w:t xml:space="preserve">Tulos</w:t>
      </w:r>
    </w:p>
    <w:p>
      <w:r>
        <w:t xml:space="preserve">nainen</w:t>
      </w:r>
    </w:p>
    <w:p>
      <w:r>
        <w:rPr>
          <w:b/>
        </w:rPr>
        <w:t xml:space="preserve">Esimerkki 0,569</w:t>
      </w:r>
    </w:p>
    <w:p>
      <w:r>
        <w:t xml:space="preserve">Pikkumies tunnusteli huolella taskustaan ja veti sieltä esiin pikkuporsaat, jotka hän laski yksi kerrallaan ruohon päälle, jossa ne juoksentelivat ja napsivat hentoja teriä.</w:t>
      </w:r>
    </w:p>
    <w:p>
      <w:r>
        <w:rPr>
          <w:b/>
        </w:rPr>
        <w:t xml:space="preserve">Tulos</w:t>
      </w:r>
    </w:p>
    <w:p>
      <w:r>
        <w:t xml:space="preserve">mies</w:t>
      </w:r>
    </w:p>
    <w:p>
      <w:r>
        <w:rPr>
          <w:b/>
        </w:rPr>
        <w:t xml:space="preserve">Esimerkki 0.570</w:t>
      </w:r>
    </w:p>
    <w:p>
      <w:r>
        <w:t xml:space="preserve">Nainen esiintyy koripallohallin kentän edessä.</w:t>
      </w:r>
    </w:p>
    <w:p>
      <w:r>
        <w:rPr>
          <w:b/>
        </w:rPr>
        <w:t xml:space="preserve">Tulos</w:t>
      </w:r>
    </w:p>
    <w:p>
      <w:r>
        <w:t xml:space="preserve">nainen</w:t>
      </w:r>
    </w:p>
    <w:p>
      <w:r>
        <w:rPr>
          <w:b/>
        </w:rPr>
        <w:t xml:space="preserve">Esimerkki 0,571</w:t>
      </w:r>
    </w:p>
    <w:p>
      <w:r>
        <w:t xml:space="preserve"> Tolppaa heittäneen miehen nähdään pukevan takin päälleen.</w:t>
      </w:r>
    </w:p>
    <w:p>
      <w:r>
        <w:rPr>
          <w:b/>
        </w:rPr>
        <w:t xml:space="preserve">Tulos</w:t>
      </w:r>
    </w:p>
    <w:p>
      <w:r>
        <w:t xml:space="preserve">mies</w:t>
      </w:r>
    </w:p>
    <w:p>
      <w:r>
        <w:rPr>
          <w:b/>
        </w:rPr>
        <w:t xml:space="preserve">Tulos</w:t>
      </w:r>
    </w:p>
    <w:p>
      <w:r>
        <w:t xml:space="preserve">napa</w:t>
      </w:r>
    </w:p>
    <w:p>
      <w:r>
        <w:rPr>
          <w:b/>
        </w:rPr>
        <w:t xml:space="preserve">Esimerkki 0,572</w:t>
      </w:r>
    </w:p>
    <w:p>
      <w:r>
        <w:t xml:space="preserve"> Toinen nainen ottaa tukin pois, ja tyttö valmistautuu heilumaan.</w:t>
      </w:r>
    </w:p>
    <w:p>
      <w:r>
        <w:rPr>
          <w:b/>
        </w:rPr>
        <w:t xml:space="preserve">Tulos</w:t>
      </w:r>
    </w:p>
    <w:p>
      <w:r>
        <w:t xml:space="preserve">Toinen nainen</w:t>
      </w:r>
    </w:p>
    <w:p>
      <w:r>
        <w:rPr>
          <w:b/>
        </w:rPr>
        <w:t xml:space="preserve">Tulos</w:t>
      </w:r>
    </w:p>
    <w:p>
      <w:r>
        <w:t xml:space="preserve">loki</w:t>
      </w:r>
    </w:p>
    <w:p>
      <w:r>
        <w:rPr>
          <w:b/>
        </w:rPr>
        <w:t xml:space="preserve">Esimerkki 0,573</w:t>
      </w:r>
    </w:p>
    <w:p>
      <w:r>
        <w:t xml:space="preserve">Kaksi poikaa painii käsivarsilla ihmisten katsellessa, ja yhtäkkiä pojat vapauttavat kätensä.</w:t>
      </w:r>
    </w:p>
    <w:p>
      <w:r>
        <w:rPr>
          <w:b/>
        </w:rPr>
        <w:t xml:space="preserve">Tulos</w:t>
      </w:r>
    </w:p>
    <w:p>
      <w:r>
        <w:t xml:space="preserve">pojat</w:t>
      </w:r>
    </w:p>
    <w:p>
      <w:r>
        <w:rPr>
          <w:b/>
        </w:rPr>
        <w:t xml:space="preserve">Tulos</w:t>
      </w:r>
    </w:p>
    <w:p>
      <w:r>
        <w:t xml:space="preserve">pojat</w:t>
      </w:r>
    </w:p>
    <w:p>
      <w:r>
        <w:rPr>
          <w:b/>
        </w:rPr>
        <w:t xml:space="preserve">Esimerkki 0,574</w:t>
      </w:r>
    </w:p>
    <w:p>
      <w:r>
        <w:t xml:space="preserve"> Kun vasikka kaatuu, hän nousee hevosen selästä, sitoo vasikan etu- ja takajalat yhteen ja kävelee sitten takaisin hevosen selkään.</w:t>
      </w:r>
    </w:p>
    <w:p>
      <w:r>
        <w:rPr>
          <w:b/>
        </w:rPr>
        <w:t xml:space="preserve">Tulos</w:t>
      </w:r>
    </w:p>
    <w:p>
      <w:r>
        <w:t xml:space="preserve">hän</w:t>
      </w:r>
    </w:p>
    <w:p>
      <w:r>
        <w:rPr>
          <w:b/>
        </w:rPr>
        <w:t xml:space="preserve">Esimerkki 0,575</w:t>
      </w:r>
    </w:p>
    <w:p>
      <w:r>
        <w:t xml:space="preserve">Kun hän avasi oven, hänen mielikuvituksestaan tuntui, että vahakynttilät paloivat vain hämärästi suuren huoneen varjoissa ja että seinillä roikkuvat kuvatut kasvot näyttivät valkoisilta ja tuijottivat kuin kauhistuneina.</w:t>
      </w:r>
    </w:p>
    <w:p>
      <w:r>
        <w:rPr>
          <w:b/>
        </w:rPr>
        <w:t xml:space="preserve">Tulos</w:t>
      </w:r>
    </w:p>
    <w:p>
      <w:r>
        <w:t xml:space="preserve">hän</w:t>
      </w:r>
    </w:p>
    <w:p>
      <w:r>
        <w:rPr>
          <w:b/>
        </w:rPr>
        <w:t xml:space="preserve">Tulos</w:t>
      </w:r>
    </w:p>
    <w:p>
      <w:r>
        <w:t xml:space="preserve">ovi</w:t>
      </w:r>
    </w:p>
    <w:p>
      <w:r>
        <w:rPr>
          <w:b/>
        </w:rPr>
        <w:t xml:space="preserve">Esimerkki 0,576</w:t>
      </w:r>
    </w:p>
    <w:p>
      <w:r>
        <w:t xml:space="preserve">Tuskin hän oli istuutunut, kun Ericson puhui - hymy välähti hänen kuluneilla kasvoillaan.</w:t>
      </w:r>
    </w:p>
    <w:p>
      <w:r>
        <w:rPr>
          <w:b/>
        </w:rPr>
        <w:t xml:space="preserve">Tulos</w:t>
      </w:r>
    </w:p>
    <w:p>
      <w:r>
        <w:t xml:space="preserve">hän</w:t>
      </w:r>
    </w:p>
    <w:p>
      <w:r>
        <w:rPr>
          <w:b/>
        </w:rPr>
        <w:t xml:space="preserve">Esimerkki 0,577</w:t>
      </w:r>
    </w:p>
    <w:p>
      <w:r>
        <w:t xml:space="preserve">Joukko naamioituneita miehiä on kokoontunut kohteiden ympärille.</w:t>
      </w:r>
    </w:p>
    <w:p>
      <w:r>
        <w:rPr>
          <w:b/>
        </w:rPr>
        <w:t xml:space="preserve">Tulos</w:t>
      </w:r>
    </w:p>
    <w:p>
      <w:r>
        <w:t xml:space="preserve">miesryhmä</w:t>
      </w:r>
    </w:p>
    <w:p>
      <w:r>
        <w:rPr>
          <w:b/>
        </w:rPr>
        <w:t xml:space="preserve">Esimerkki 0,578</w:t>
      </w:r>
    </w:p>
    <w:p>
      <w:r>
        <w:t xml:space="preserve">Hän alkoi olla varovainen rahojensa kanssa sen sijaan, että tuhlaisi niitä, ja kolmena aamuna peräkkäin hän osti sanomalehden ja luki ilmoituksia nähdäkseen, oliko tarjolla mukavaa yöpaikkaa vahvalle, hyväkuntoiselle miehelle, joka ei pitänyt työstä.</w:t>
      </w:r>
    </w:p>
    <w:p>
      <w:r>
        <w:rPr>
          <w:b/>
        </w:rPr>
        <w:t xml:space="preserve">Tulos</w:t>
      </w:r>
    </w:p>
    <w:p>
      <w:r>
        <w:t xml:space="preserve">Hän</w:t>
      </w:r>
    </w:p>
    <w:p>
      <w:r>
        <w:rPr>
          <w:b/>
        </w:rPr>
        <w:t xml:space="preserve">Tulos</w:t>
      </w:r>
    </w:p>
    <w:p>
      <w:r>
        <w:t xml:space="preserve">sanomalehti</w:t>
      </w:r>
    </w:p>
    <w:p>
      <w:r>
        <w:rPr>
          <w:b/>
        </w:rPr>
        <w:t xml:space="preserve">Esimerkki 0,579</w:t>
      </w:r>
    </w:p>
    <w:p>
      <w:r>
        <w:t xml:space="preserve"> Tyttö harjaa hiuksensa harjalla.</w:t>
      </w:r>
    </w:p>
    <w:p>
      <w:r>
        <w:rPr>
          <w:b/>
        </w:rPr>
        <w:t xml:space="preserve">Tulos</w:t>
      </w:r>
    </w:p>
    <w:p>
      <w:r>
        <w:t xml:space="preserve">tyttö</w:t>
      </w:r>
    </w:p>
    <w:p>
      <w:r>
        <w:rPr>
          <w:b/>
        </w:rPr>
        <w:t xml:space="preserve">Tulos</w:t>
      </w:r>
    </w:p>
    <w:p>
      <w:r>
        <w:t xml:space="preserve">harja</w:t>
      </w:r>
    </w:p>
    <w:p>
      <w:r>
        <w:rPr>
          <w:b/>
        </w:rPr>
        <w:t xml:space="preserve">Esimerkki 0.580</w:t>
      </w:r>
    </w:p>
    <w:p>
      <w:r>
        <w:t xml:space="preserve"> Yleisössä olevat ihmiset tanssivat hänen kanssaan.</w:t>
      </w:r>
    </w:p>
    <w:p>
      <w:r>
        <w:rPr>
          <w:b/>
        </w:rPr>
        <w:t xml:space="preserve">Tulos</w:t>
      </w:r>
    </w:p>
    <w:p>
      <w:r>
        <w:t xml:space="preserve">Ihmiset</w:t>
      </w:r>
    </w:p>
    <w:p>
      <w:r>
        <w:rPr>
          <w:b/>
        </w:rPr>
        <w:t xml:space="preserve">Tulos</w:t>
      </w:r>
    </w:p>
    <w:p>
      <w:r>
        <w:t xml:space="preserve">häntä</w:t>
      </w:r>
    </w:p>
    <w:p>
      <w:r>
        <w:rPr>
          <w:b/>
        </w:rPr>
        <w:t xml:space="preserve">Esimerkki 0,581</w:t>
      </w:r>
    </w:p>
    <w:p>
      <w:r>
        <w:t xml:space="preserve">Eräänä kylmänä yönä, kun Anna ompeli lampun ääressä pienessä talossa, Rudolf ja Herman kävelivät jäätyneessä puutarhassa, Herman piippunsa kanssa ja Rudolf halpojen savukkeiden kanssa, joita hän käytti jatkuvasti.</w:t>
      </w:r>
    </w:p>
    <w:p>
      <w:r>
        <w:rPr>
          <w:b/>
        </w:rPr>
        <w:t xml:space="preserve">Tulos</w:t>
      </w:r>
    </w:p>
    <w:p>
      <w:r>
        <w:t xml:space="preserve">Anna</w:t>
      </w:r>
    </w:p>
    <w:p>
      <w:r>
        <w:rPr>
          <w:b/>
        </w:rPr>
        <w:t xml:space="preserve">Tulos</w:t>
      </w:r>
    </w:p>
    <w:p>
      <w:r>
        <w:t xml:space="preserve">Rudolph</w:t>
      </w:r>
    </w:p>
    <w:p>
      <w:r>
        <w:rPr>
          <w:b/>
        </w:rPr>
        <w:t xml:space="preserve">Tulos</w:t>
      </w:r>
    </w:p>
    <w:p>
      <w:r>
        <w:t xml:space="preserve">Herman</w:t>
      </w:r>
    </w:p>
    <w:p>
      <w:r>
        <w:rPr>
          <w:b/>
        </w:rPr>
        <w:t xml:space="preserve">Esimerkki 0,582</w:t>
      </w:r>
    </w:p>
    <w:p>
      <w:r>
        <w:t xml:space="preserve">Jazia vilkutti, ja Torgul lähetti miehiä eteenpäin.</w:t>
      </w:r>
    </w:p>
    <w:p>
      <w:r>
        <w:rPr>
          <w:b/>
        </w:rPr>
        <w:t xml:space="preserve">Tulos</w:t>
      </w:r>
    </w:p>
    <w:p>
      <w:r>
        <w:t xml:space="preserve">miehet</w:t>
      </w:r>
    </w:p>
    <w:p>
      <w:r>
        <w:rPr>
          <w:b/>
        </w:rPr>
        <w:t xml:space="preserve">Esimerkki 0,583</w:t>
      </w:r>
    </w:p>
    <w:p>
      <w:r>
        <w:t xml:space="preserve">Sitten taivaalle ilmestyi lännestä valorivi - saapuva matkustajalinja-auto, joka oli matkalla Bronxin alueen laskeutumispaikalleen.</w:t>
      </w:r>
    </w:p>
    <w:p>
      <w:r>
        <w:rPr>
          <w:b/>
        </w:rPr>
        <w:t xml:space="preserve">Tulos</w:t>
      </w:r>
    </w:p>
    <w:p>
      <w:r>
        <w:t xml:space="preserve">matkustaja</w:t>
      </w:r>
    </w:p>
    <w:p>
      <w:r>
        <w:rPr>
          <w:b/>
        </w:rPr>
        <w:t xml:space="preserve">Esimerkki 0,584</w:t>
      </w:r>
    </w:p>
    <w:p>
      <w:r>
        <w:t xml:space="preserve"> Lapsi kaatuu nurmikolle.</w:t>
      </w:r>
    </w:p>
    <w:p>
      <w:r>
        <w:rPr>
          <w:b/>
        </w:rPr>
        <w:t xml:space="preserve">Tulos</w:t>
      </w:r>
    </w:p>
    <w:p>
      <w:r>
        <w:t xml:space="preserve">lapsi</w:t>
      </w:r>
    </w:p>
    <w:p>
      <w:r>
        <w:rPr>
          <w:b/>
        </w:rPr>
        <w:t xml:space="preserve">Esimerkki 0,585</w:t>
      </w:r>
    </w:p>
    <w:p>
      <w:r>
        <w:t xml:space="preserve"> Valmentaja esittelee, miten maali estetään sisätilojen liikuntasalissa nuorten ryhmän edessä.</w:t>
      </w:r>
    </w:p>
    <w:p>
      <w:r>
        <w:rPr>
          <w:b/>
        </w:rPr>
        <w:t xml:space="preserve">Tulos</w:t>
      </w:r>
    </w:p>
    <w:p>
      <w:r>
        <w:t xml:space="preserve">valmentaja</w:t>
      </w:r>
    </w:p>
    <w:p>
      <w:r>
        <w:rPr>
          <w:b/>
        </w:rPr>
        <w:t xml:space="preserve">Esimerkki 0,586</w:t>
      </w:r>
    </w:p>
    <w:p>
      <w:r>
        <w:t xml:space="preserve">On ihan hyvä sanoa, että on väärin mennä kirkkoon, mutta ne, jotka sanovat niin, voisivat yhtä hyvin käskeä minua menemään takametsiin."</w:t>
      </w:r>
    </w:p>
    <w:p>
      <w:r>
        <w:rPr>
          <w:b/>
        </w:rPr>
        <w:t xml:space="preserve">Tulos</w:t>
      </w:r>
    </w:p>
    <w:p>
      <w:r>
        <w:t xml:space="preserve">I</w:t>
      </w:r>
    </w:p>
    <w:p>
      <w:r>
        <w:rPr>
          <w:b/>
        </w:rPr>
        <w:t xml:space="preserve">Esimerkki 0,587</w:t>
      </w:r>
    </w:p>
    <w:p>
      <w:r>
        <w:t xml:space="preserve">Kun he pelaavat, kentän laidalla näkyy nainen ottamassa kuvia, ja ruudun päässä näkyy pieni valokuvauksen logo.</w:t>
      </w:r>
    </w:p>
    <w:p>
      <w:r>
        <w:rPr>
          <w:b/>
        </w:rPr>
        <w:t xml:space="preserve">Tulos</w:t>
      </w:r>
    </w:p>
    <w:p>
      <w:r>
        <w:t xml:space="preserve">he</w:t>
      </w:r>
    </w:p>
    <w:p>
      <w:r>
        <w:rPr>
          <w:b/>
        </w:rPr>
        <w:t xml:space="preserve">Tulos</w:t>
      </w:r>
    </w:p>
    <w:p>
      <w:r>
        <w:t xml:space="preserve">nainen</w:t>
      </w:r>
    </w:p>
    <w:p>
      <w:r>
        <w:rPr>
          <w:b/>
        </w:rPr>
        <w:t xml:space="preserve">Esimerkki 0,588</w:t>
      </w:r>
    </w:p>
    <w:p>
      <w:r>
        <w:t xml:space="preserve"> He kädenvääntöä jälleen pöydässä.</w:t>
      </w:r>
    </w:p>
    <w:p>
      <w:r>
        <w:rPr>
          <w:b/>
        </w:rPr>
        <w:t xml:space="preserve">Tulos</w:t>
      </w:r>
    </w:p>
    <w:p>
      <w:r>
        <w:t xml:space="preserve">He</w:t>
      </w:r>
    </w:p>
    <w:p>
      <w:r>
        <w:rPr>
          <w:b/>
        </w:rPr>
        <w:t xml:space="preserve">Esimerkki 0,589</w:t>
      </w:r>
    </w:p>
    <w:p>
      <w:r>
        <w:t xml:space="preserve"> Ranta on täynnä ihmisiä, kun moottorivene kiihtyy veden poikki.</w:t>
      </w:r>
    </w:p>
    <w:p>
      <w:r>
        <w:rPr>
          <w:b/>
        </w:rPr>
        <w:t xml:space="preserve">Tulos</w:t>
      </w:r>
    </w:p>
    <w:p>
      <w:r>
        <w:t xml:space="preserve">ranta</w:t>
      </w:r>
    </w:p>
    <w:p>
      <w:r>
        <w:rPr>
          <w:b/>
        </w:rPr>
        <w:t xml:space="preserve">Tulos</w:t>
      </w:r>
    </w:p>
    <w:p>
      <w:r>
        <w:t xml:space="preserve">motoroboat</w:t>
      </w:r>
    </w:p>
    <w:p>
      <w:r>
        <w:rPr>
          <w:b/>
        </w:rPr>
        <w:t xml:space="preserve">Esimerkki 0,590</w:t>
      </w:r>
    </w:p>
    <w:p>
      <w:r>
        <w:t xml:space="preserve">Autot rullasivat kaduilla, takapenkit lastattuina kukkivalla ryöstösaaliilla maalaiskaduilta, ja Wheeler-koira hautasi taas luita pehmeään lämpimään maahan pensasaidan alle.</w:t>
      </w:r>
    </w:p>
    <w:p>
      <w:r>
        <w:rPr>
          <w:b/>
        </w:rPr>
        <w:t xml:space="preserve">Tulos</w:t>
      </w:r>
    </w:p>
    <w:p>
      <w:r>
        <w:t xml:space="preserve">Wheeler</w:t>
      </w:r>
    </w:p>
    <w:p>
      <w:r>
        <w:rPr>
          <w:b/>
        </w:rPr>
        <w:t xml:space="preserve">Tulos</w:t>
      </w:r>
    </w:p>
    <w:p>
      <w:r>
        <w:t xml:space="preserve">Autot</w:t>
      </w:r>
    </w:p>
    <w:p>
      <w:r>
        <w:rPr>
          <w:b/>
        </w:rPr>
        <w:t xml:space="preserve">Esimerkki 0,591</w:t>
      </w:r>
    </w:p>
    <w:p>
      <w:r>
        <w:t xml:space="preserve"> Hän toistaa tämän prosessin ajamalla säären ylöspäin ja aloittamalla uudelleen muutaman kerran säären ympäri.</w:t>
      </w:r>
    </w:p>
    <w:p>
      <w:r>
        <w:rPr>
          <w:b/>
        </w:rPr>
        <w:t xml:space="preserve">Tulos</w:t>
      </w:r>
    </w:p>
    <w:p>
      <w:r>
        <w:t xml:space="preserve">Hän</w:t>
      </w:r>
    </w:p>
    <w:p>
      <w:r>
        <w:rPr>
          <w:b/>
        </w:rPr>
        <w:t xml:space="preserve">Esimerkki 0,592</w:t>
      </w:r>
    </w:p>
    <w:p>
      <w:r>
        <w:t xml:space="preserve">"Hänellä on kultasormus!" Matilda Stebbins kietoi kätensä Comfortin ympärille, joka oli melkein itkuinen.</w:t>
      </w:r>
    </w:p>
    <w:p>
      <w:r>
        <w:rPr>
          <w:b/>
        </w:rPr>
        <w:t xml:space="preserve">Tulos</w:t>
      </w:r>
    </w:p>
    <w:p>
      <w:r>
        <w:t xml:space="preserve">Matilda Stebbins</w:t>
      </w:r>
    </w:p>
    <w:p>
      <w:r>
        <w:rPr>
          <w:b/>
        </w:rPr>
        <w:t xml:space="preserve">Tulos</w:t>
      </w:r>
    </w:p>
    <w:p>
      <w:r>
        <w:t xml:space="preserve">Hän</w:t>
      </w:r>
    </w:p>
    <w:p>
      <w:r>
        <w:rPr>
          <w:b/>
        </w:rPr>
        <w:t xml:space="preserve">Esimerkki 0,593</w:t>
      </w:r>
    </w:p>
    <w:p>
      <w:r>
        <w:t xml:space="preserve"> Henkilö soittaa akkua kahdella tikulla.</w:t>
      </w:r>
    </w:p>
    <w:p>
      <w:r>
        <w:rPr>
          <w:b/>
        </w:rPr>
        <w:t xml:space="preserve">Tulos</w:t>
      </w:r>
    </w:p>
    <w:p>
      <w:r>
        <w:t xml:space="preserve">henkilö</w:t>
      </w:r>
    </w:p>
    <w:p>
      <w:r>
        <w:rPr>
          <w:b/>
        </w:rPr>
        <w:t xml:space="preserve">Tulos</w:t>
      </w:r>
    </w:p>
    <w:p>
      <w:r>
        <w:t xml:space="preserve">tikut</w:t>
      </w:r>
    </w:p>
    <w:p>
      <w:r>
        <w:rPr>
          <w:b/>
        </w:rPr>
        <w:t xml:space="preserve">Esimerkki 0,594</w:t>
      </w:r>
    </w:p>
    <w:p>
      <w:r>
        <w:t xml:space="preserve"> Henkilö pesee ja leikkaa kurpitsan auki.</w:t>
      </w:r>
    </w:p>
    <w:p>
      <w:r>
        <w:rPr>
          <w:b/>
        </w:rPr>
        <w:t xml:space="preserve">Tulos</w:t>
      </w:r>
    </w:p>
    <w:p>
      <w:r>
        <w:t xml:space="preserve">henkilö</w:t>
      </w:r>
    </w:p>
    <w:p>
      <w:r>
        <w:rPr>
          <w:b/>
        </w:rPr>
        <w:t xml:space="preserve">Tulos</w:t>
      </w:r>
    </w:p>
    <w:p>
      <w:r>
        <w:t xml:space="preserve">kurpitsa</w:t>
      </w:r>
    </w:p>
    <w:p>
      <w:r>
        <w:rPr>
          <w:b/>
        </w:rPr>
        <w:t xml:space="preserve">Esimerkki 0,595</w:t>
      </w:r>
    </w:p>
    <w:p>
      <w:r>
        <w:t xml:space="preserve">He nauroivat pitäen kiinni toistensa olkapäistä; he nauroivat takertuen Barkerin kamppailevaan hahmoon; he menivät ulos ja nauroivat selkä puuta vasten.</w:t>
      </w:r>
    </w:p>
    <w:p>
      <w:r>
        <w:rPr>
          <w:b/>
        </w:rPr>
        <w:t xml:space="preserve">Tulos</w:t>
      </w:r>
    </w:p>
    <w:p>
      <w:r>
        <w:t xml:space="preserve">He</w:t>
      </w:r>
    </w:p>
    <w:p>
      <w:r>
        <w:rPr>
          <w:b/>
        </w:rPr>
        <w:t xml:space="preserve">Esimerkki 0,596</w:t>
      </w:r>
    </w:p>
    <w:p>
      <w:r>
        <w:t xml:space="preserve"> Hän kiipeää ohjaimen päälle ja näyttää, miten sitä käytetään polkemalla jaloillaan.</w:t>
      </w:r>
    </w:p>
    <w:p>
      <w:r>
        <w:rPr>
          <w:b/>
        </w:rPr>
        <w:t xml:space="preserve">Tulos</w:t>
      </w:r>
    </w:p>
    <w:p>
      <w:r>
        <w:t xml:space="preserve">Hän</w:t>
      </w:r>
    </w:p>
    <w:p>
      <w:r>
        <w:rPr>
          <w:b/>
        </w:rPr>
        <w:t xml:space="preserve">Tulos</w:t>
      </w:r>
    </w:p>
    <w:p>
      <w:r>
        <w:t xml:space="preserve">kouluttaja</w:t>
      </w:r>
    </w:p>
    <w:p>
      <w:r>
        <w:rPr>
          <w:b/>
        </w:rPr>
        <w:t xml:space="preserve">Esimerkki 0,597</w:t>
      </w:r>
    </w:p>
    <w:p>
      <w:r>
        <w:t xml:space="preserve">Nämä kaksi naista keinuivat ja ompelivat ja virkkasivat hiljaisuudessa kaksi tai kolme minuuttia.</w:t>
      </w:r>
    </w:p>
    <w:p>
      <w:r>
        <w:rPr>
          <w:b/>
        </w:rPr>
        <w:t xml:space="preserve">Tulos</w:t>
      </w:r>
    </w:p>
    <w:p>
      <w:r>
        <w:t xml:space="preserve">naiset</w:t>
      </w:r>
    </w:p>
    <w:p>
      <w:r>
        <w:rPr>
          <w:b/>
        </w:rPr>
        <w:t xml:space="preserve">Tulos</w:t>
      </w:r>
    </w:p>
    <w:p>
      <w:r>
        <w:t xml:space="preserve">virkattu</w:t>
      </w:r>
    </w:p>
    <w:p>
      <w:r>
        <w:rPr>
          <w:b/>
        </w:rPr>
        <w:t xml:space="preserve">Esimerkki 0,598</w:t>
      </w:r>
    </w:p>
    <w:p>
      <w:r>
        <w:t xml:space="preserve">Mutta tässä tietty kaitselmus, ehkä Dobbs-parkaa ajatellen, antoi hänen yksinkertaisiin käsiinsä - käytettäväksi tai käyttämättä, jos hän oli sen arvoinen tai kykenevä käyttämään sitä - tietyn voiman ja edun.</w:t>
      </w:r>
    </w:p>
    <w:p>
      <w:r>
        <w:rPr>
          <w:b/>
        </w:rPr>
        <w:t xml:space="preserve">Tulos</w:t>
      </w:r>
    </w:p>
    <w:p>
      <w:r>
        <w:t xml:space="preserve">Dobbs</w:t>
      </w:r>
    </w:p>
    <w:p>
      <w:r>
        <w:rPr>
          <w:b/>
        </w:rPr>
        <w:t xml:space="preserve">Esimerkki 0,599</w:t>
      </w:r>
    </w:p>
    <w:p>
      <w:r>
        <w:t xml:space="preserve">Hän vajosi nojatuoliin ja mietiskeli.</w:t>
      </w:r>
    </w:p>
    <w:p>
      <w:r>
        <w:rPr>
          <w:b/>
        </w:rPr>
        <w:t xml:space="preserve">Tulos</w:t>
      </w:r>
    </w:p>
    <w:p>
      <w:r>
        <w:t xml:space="preserve">Hän</w:t>
      </w:r>
    </w:p>
    <w:p>
      <w:r>
        <w:rPr>
          <w:b/>
        </w:rPr>
        <w:t xml:space="preserve">Tulos</w:t>
      </w:r>
    </w:p>
    <w:p>
      <w:r>
        <w:t xml:space="preserve">tuoli</w:t>
      </w:r>
    </w:p>
    <w:p>
      <w:r>
        <w:rPr>
          <w:b/>
        </w:rPr>
        <w:t xml:space="preserve">Esimerkki 0.600</w:t>
      </w:r>
    </w:p>
    <w:p>
      <w:r>
        <w:t xml:space="preserve">Lähdimme matkaan, ja kesti taas puoli tuntia, ennen kuin kuulimme sen, ja sitten se oli kaukana.</w:t>
      </w:r>
    </w:p>
    <w:p>
      <w:r>
        <w:rPr>
          <w:b/>
        </w:rPr>
        <w:t xml:space="preserve">Tulos</w:t>
      </w:r>
    </w:p>
    <w:p>
      <w:r>
        <w:t xml:space="preserve">me</w:t>
      </w:r>
    </w:p>
    <w:p>
      <w:r>
        <w:rPr>
          <w:b/>
        </w:rPr>
        <w:t xml:space="preserve">Esimerkki 0.601</w:t>
      </w:r>
    </w:p>
    <w:p>
      <w:r>
        <w:t xml:space="preserve">Hän ojensi kätensä peittoa kohti, työnsi päänsä sen keskimmäisestä aukosta ja kietoi sen ympärilleen.</w:t>
      </w:r>
    </w:p>
    <w:p>
      <w:r>
        <w:rPr>
          <w:b/>
        </w:rPr>
        <w:t xml:space="preserve">Tulos</w:t>
      </w:r>
    </w:p>
    <w:p>
      <w:r>
        <w:t xml:space="preserve">Hän</w:t>
      </w:r>
    </w:p>
    <w:p>
      <w:r>
        <w:rPr>
          <w:b/>
        </w:rPr>
        <w:t xml:space="preserve">Tulos</w:t>
      </w:r>
    </w:p>
    <w:p>
      <w:r>
        <w:t xml:space="preserve">käsi</w:t>
      </w:r>
    </w:p>
    <w:p>
      <w:r>
        <w:rPr>
          <w:b/>
        </w:rPr>
        <w:t xml:space="preserve">Tulos</w:t>
      </w:r>
    </w:p>
    <w:p>
      <w:r>
        <w:t xml:space="preserve">pää</w:t>
      </w:r>
    </w:p>
    <w:p>
      <w:r>
        <w:rPr>
          <w:b/>
        </w:rPr>
        <w:t xml:space="preserve">Tulos</w:t>
      </w:r>
    </w:p>
    <w:p>
      <w:r>
        <w:t xml:space="preserve">peitto</w:t>
      </w:r>
    </w:p>
    <w:p>
      <w:r>
        <w:rPr>
          <w:b/>
        </w:rPr>
        <w:t xml:space="preserve">Esimerkki 0.602</w:t>
      </w:r>
    </w:p>
    <w:p>
      <w:r>
        <w:t xml:space="preserve"> Useammat ihmiset jatkavat ratsastamista kadulla kameran seuratessa heitä.</w:t>
      </w:r>
    </w:p>
    <w:p>
      <w:r>
        <w:rPr>
          <w:b/>
        </w:rPr>
        <w:t xml:space="preserve">Tulos</w:t>
      </w:r>
    </w:p>
    <w:p>
      <w:r>
        <w:t xml:space="preserve">ihmiset</w:t>
      </w:r>
    </w:p>
    <w:p>
      <w:r>
        <w:rPr>
          <w:b/>
        </w:rPr>
        <w:t xml:space="preserve">Tulos</w:t>
      </w:r>
    </w:p>
    <w:p>
      <w:r>
        <w:t xml:space="preserve">kamera</w:t>
      </w:r>
    </w:p>
    <w:p>
      <w:r>
        <w:rPr>
          <w:b/>
        </w:rPr>
        <w:t xml:space="preserve">Esimerkki 0,603</w:t>
      </w:r>
    </w:p>
    <w:p>
      <w:r>
        <w:t xml:space="preserve">Hän juoksi portaita alas ja palasi pian takaisin pienen, mutta voimakkaan rautaisen sorkkarauta mukanaan.</w:t>
      </w:r>
    </w:p>
    <w:p>
      <w:r>
        <w:rPr>
          <w:b/>
        </w:rPr>
        <w:t xml:space="preserve">Tulos</w:t>
      </w:r>
    </w:p>
    <w:p>
      <w:r>
        <w:t xml:space="preserve">Hän</w:t>
      </w:r>
    </w:p>
    <w:p>
      <w:r>
        <w:rPr>
          <w:b/>
        </w:rPr>
        <w:t xml:space="preserve">Tulos</w:t>
      </w:r>
    </w:p>
    <w:p>
      <w:r>
        <w:t xml:space="preserve">sorkkarauta</w:t>
      </w:r>
    </w:p>
    <w:p>
      <w:r>
        <w:rPr>
          <w:b/>
        </w:rPr>
        <w:t xml:space="preserve">Esimerkki 0,604</w:t>
      </w:r>
    </w:p>
    <w:p>
      <w:r>
        <w:t xml:space="preserve"> Hän jatkaa terien oikean käytön ja liikkumisen esittelyä.</w:t>
      </w:r>
    </w:p>
    <w:p>
      <w:r>
        <w:rPr>
          <w:b/>
        </w:rPr>
        <w:t xml:space="preserve">Tulos</w:t>
      </w:r>
    </w:p>
    <w:p>
      <w:r>
        <w:t xml:space="preserve">Hän</w:t>
      </w:r>
    </w:p>
    <w:p>
      <w:r>
        <w:rPr>
          <w:b/>
        </w:rPr>
        <w:t xml:space="preserve">Tulos</w:t>
      </w:r>
    </w:p>
    <w:p>
      <w:r>
        <w:t xml:space="preserve">terät</w:t>
      </w:r>
    </w:p>
    <w:p>
      <w:r>
        <w:rPr>
          <w:b/>
        </w:rPr>
        <w:t xml:space="preserve">Esimerkki 0,605</w:t>
      </w:r>
    </w:p>
    <w:p>
      <w:r>
        <w:t xml:space="preserve">"Ei, ei! En voi tehdä sitä", hän sanoi, "ellet sinä pysy paikallasi!" "En voi tehdä sitä", hän sanoi. Veri jyskytti hänen ohimoissaan, ja hänen sormensa tärisivät, samalla kun nainen nojautui kauemmas taaksepäin tarjoten tietämättään raikkaan tyttömäisen kauneutensa houkutuksen.</w:t>
      </w:r>
    </w:p>
    <w:p>
      <w:r>
        <w:rPr>
          <w:b/>
        </w:rPr>
        <w:t xml:space="preserve">Tulos</w:t>
      </w:r>
    </w:p>
    <w:p>
      <w:r>
        <w:t xml:space="preserve">hän</w:t>
      </w:r>
    </w:p>
    <w:p>
      <w:r>
        <w:rPr>
          <w:b/>
        </w:rPr>
        <w:t xml:space="preserve">Esimerkki 0.606</w:t>
      </w:r>
    </w:p>
    <w:p>
      <w:r>
        <w:t xml:space="preserve">Vielä hetken kuluttua he saapuivat puun haaraan, jossa he istuivat ja lepäsivät.</w:t>
      </w:r>
    </w:p>
    <w:p>
      <w:r>
        <w:rPr>
          <w:b/>
        </w:rPr>
        <w:t xml:space="preserve">Tulos</w:t>
      </w:r>
    </w:p>
    <w:p>
      <w:r>
        <w:t xml:space="preserve">he</w:t>
      </w:r>
    </w:p>
    <w:p>
      <w:r>
        <w:rPr>
          <w:b/>
        </w:rPr>
        <w:t xml:space="preserve">Esimerkki 0.607</w:t>
      </w:r>
    </w:p>
    <w:p>
      <w:r>
        <w:t xml:space="preserve">Kaikki tämä tapahtui aivan rennosti, kun hän sekoitti teetä.</w:t>
      </w:r>
    </w:p>
    <w:p>
      <w:r>
        <w:rPr>
          <w:b/>
        </w:rPr>
        <w:t xml:space="preserve">Tulos</w:t>
      </w:r>
    </w:p>
    <w:p>
      <w:r>
        <w:t xml:space="preserve">hän</w:t>
      </w:r>
    </w:p>
    <w:p>
      <w:r>
        <w:rPr>
          <w:b/>
        </w:rPr>
        <w:t xml:space="preserve">Tulos</w:t>
      </w:r>
    </w:p>
    <w:p>
      <w:r>
        <w:t xml:space="preserve">tee</w:t>
      </w:r>
    </w:p>
    <w:p>
      <w:r>
        <w:rPr>
          <w:b/>
        </w:rPr>
        <w:t xml:space="preserve">Esimerkki 0,608</w:t>
      </w:r>
    </w:p>
    <w:p>
      <w:r>
        <w:t xml:space="preserve">Toivoen turkistakkia isältään, peläten tietosanakirjasarjaa äidiltään, hän repi kääreet takaisin innokkain käsin vain löytääkseen - ihastuneena ja puoliksi huutaen - iloisen, harsoisen kerroksen eläinnaamioita, jotka nuuskasivat häntä kysyvästi.</w:t>
      </w:r>
    </w:p>
    <w:p>
      <w:r>
        <w:rPr>
          <w:b/>
        </w:rPr>
        <w:t xml:space="preserve">Tulos</w:t>
      </w:r>
    </w:p>
    <w:p>
      <w:r>
        <w:t xml:space="preserve">hän</w:t>
      </w:r>
    </w:p>
    <w:p>
      <w:r>
        <w:rPr>
          <w:b/>
        </w:rPr>
        <w:t xml:space="preserve">Tulos</w:t>
      </w:r>
    </w:p>
    <w:p>
      <w:r>
        <w:t xml:space="preserve">kääreet</w:t>
      </w:r>
    </w:p>
    <w:p>
      <w:r>
        <w:rPr>
          <w:b/>
        </w:rPr>
        <w:t xml:space="preserve">Esimerkki 0.609</w:t>
      </w:r>
    </w:p>
    <w:p>
      <w:r>
        <w:t xml:space="preserve">"Odota, Tom, hidastan vielä vähän", Damon sanoi ja jarrutti voimakkaammin.</w:t>
      </w:r>
    </w:p>
    <w:p>
      <w:r>
        <w:rPr>
          <w:b/>
        </w:rPr>
        <w:t xml:space="preserve">Tulos</w:t>
      </w:r>
    </w:p>
    <w:p>
      <w:r>
        <w:t xml:space="preserve">hän</w:t>
      </w:r>
    </w:p>
    <w:p>
      <w:r>
        <w:rPr>
          <w:b/>
        </w:rPr>
        <w:t xml:space="preserve">Tulos</w:t>
      </w:r>
    </w:p>
    <w:p>
      <w:r>
        <w:t xml:space="preserve">Tom</w:t>
      </w:r>
    </w:p>
    <w:p>
      <w:r>
        <w:rPr>
          <w:b/>
        </w:rPr>
        <w:t xml:space="preserve">Tulos</w:t>
      </w:r>
    </w:p>
    <w:p>
      <w:r>
        <w:t xml:space="preserve">Herra Damon</w:t>
      </w:r>
    </w:p>
    <w:p>
      <w:r>
        <w:rPr>
          <w:b/>
        </w:rPr>
        <w:t xml:space="preserve">Tulos</w:t>
      </w:r>
    </w:p>
    <w:p>
      <w:r>
        <w:t xml:space="preserve">jarrut</w:t>
      </w:r>
    </w:p>
    <w:p>
      <w:r>
        <w:rPr>
          <w:b/>
        </w:rPr>
        <w:t xml:space="preserve">Esimerkki 0.610</w:t>
      </w:r>
    </w:p>
    <w:p>
      <w:r>
        <w:t xml:space="preserve"> Näemme miehen hyppäävän portaiden yli läheltä.</w:t>
      </w:r>
    </w:p>
    <w:p>
      <w:r>
        <w:rPr>
          <w:b/>
        </w:rPr>
        <w:t xml:space="preserve">Tulos</w:t>
      </w:r>
    </w:p>
    <w:p>
      <w:r>
        <w:t xml:space="preserve">mies</w:t>
      </w:r>
    </w:p>
    <w:p>
      <w:r>
        <w:rPr>
          <w:b/>
        </w:rPr>
        <w:t xml:space="preserve">Esimerkki 0,611</w:t>
      </w:r>
    </w:p>
    <w:p>
      <w:r>
        <w:t xml:space="preserve">Niinpä jatkoimme matkaa pitkän aikaa, ja vain jonkun haukkuvan koiran satunnaiset huomiot häiritsivät meitä.</w:t>
      </w:r>
    </w:p>
    <w:p>
      <w:r>
        <w:rPr>
          <w:b/>
        </w:rPr>
        <w:t xml:space="preserve">Tulos</w:t>
      </w:r>
    </w:p>
    <w:p>
      <w:r>
        <w:t xml:space="preserve">koira</w:t>
      </w:r>
    </w:p>
    <w:p>
      <w:r>
        <w:rPr>
          <w:b/>
        </w:rPr>
        <w:t xml:space="preserve">Esimerkki 0,612</w:t>
      </w:r>
    </w:p>
    <w:p>
      <w:r>
        <w:t xml:space="preserve"> Mies kävelee auton ympärille, työntää lisää lunta pois ja sulkee oven.</w:t>
      </w:r>
    </w:p>
    <w:p>
      <w:r>
        <w:rPr>
          <w:b/>
        </w:rPr>
        <w:t xml:space="preserve">Tulos</w:t>
      </w:r>
    </w:p>
    <w:p>
      <w:r>
        <w:t xml:space="preserve">mies</w:t>
      </w:r>
    </w:p>
    <w:p>
      <w:r>
        <w:rPr>
          <w:b/>
        </w:rPr>
        <w:t xml:space="preserve">Tulos</w:t>
      </w:r>
    </w:p>
    <w:p>
      <w:r>
        <w:t xml:space="preserve">lumi</w:t>
      </w:r>
    </w:p>
    <w:p>
      <w:r>
        <w:rPr>
          <w:b/>
        </w:rPr>
        <w:t xml:space="preserve">Tulos</w:t>
      </w:r>
    </w:p>
    <w:p>
      <w:r>
        <w:t xml:space="preserve">ovi</w:t>
      </w:r>
    </w:p>
    <w:p>
      <w:r>
        <w:rPr>
          <w:b/>
        </w:rPr>
        <w:t xml:space="preserve">Esimerkki 0,613</w:t>
      </w:r>
    </w:p>
    <w:p>
      <w:r>
        <w:t xml:space="preserve">Henkilön näytetään piirtävän paperille useita viivoja, jotka johtavat useisiin nopean liikkeen pätkiin lumisista alueista.</w:t>
      </w:r>
    </w:p>
    <w:p>
      <w:r>
        <w:rPr>
          <w:b/>
        </w:rPr>
        <w:t xml:space="preserve">Tulos</w:t>
      </w:r>
    </w:p>
    <w:p>
      <w:r>
        <w:t xml:space="preserve">henkilö</w:t>
      </w:r>
    </w:p>
    <w:p>
      <w:r>
        <w:rPr>
          <w:b/>
        </w:rPr>
        <w:t xml:space="preserve">Esimerkki 0,614</w:t>
      </w:r>
    </w:p>
    <w:p>
      <w:r>
        <w:t xml:space="preserve"> Hän ui veden alla.</w:t>
      </w:r>
    </w:p>
    <w:p>
      <w:r>
        <w:rPr>
          <w:b/>
        </w:rPr>
        <w:t xml:space="preserve">Tulos</w:t>
      </w:r>
    </w:p>
    <w:p>
      <w:r>
        <w:t xml:space="preserve">Hän</w:t>
      </w:r>
    </w:p>
    <w:p>
      <w:r>
        <w:rPr>
          <w:b/>
        </w:rPr>
        <w:t xml:space="preserve">Esimerkki 0,615</w:t>
      </w:r>
    </w:p>
    <w:p>
      <w:r>
        <w:t xml:space="preserve">Paljon miehiä seisoo ulkona hiekkakentällä, ja kaksi joukkuetta seisoo köyttä pitkin, kun monet ihmiset seisovat ympärillä ja katselevat heitä.</w:t>
      </w:r>
    </w:p>
    <w:p>
      <w:r>
        <w:rPr>
          <w:b/>
        </w:rPr>
        <w:t xml:space="preserve">Tulos</w:t>
      </w:r>
    </w:p>
    <w:p>
      <w:r>
        <w:t xml:space="preserve">miehet</w:t>
      </w:r>
    </w:p>
    <w:p>
      <w:r>
        <w:rPr>
          <w:b/>
        </w:rPr>
        <w:t xml:space="preserve">Esimerkki 0,616</w:t>
      </w:r>
    </w:p>
    <w:p>
      <w:r>
        <w:t xml:space="preserve">Maso on mennyt nukkumaan", hän sanoi vakavaan ja hiljaiseen sävyyn ja sulki oven.</w:t>
      </w:r>
    </w:p>
    <w:p>
      <w:r>
        <w:rPr>
          <w:b/>
        </w:rPr>
        <w:t xml:space="preserve">Tulos</w:t>
      </w:r>
    </w:p>
    <w:p>
      <w:r>
        <w:t xml:space="preserve">Maso</w:t>
      </w:r>
    </w:p>
    <w:p>
      <w:r>
        <w:rPr>
          <w:b/>
        </w:rPr>
        <w:t xml:space="preserve">Tulos</w:t>
      </w:r>
    </w:p>
    <w:p>
      <w:r>
        <w:t xml:space="preserve">ovi</w:t>
      </w:r>
    </w:p>
    <w:p>
      <w:r>
        <w:rPr>
          <w:b/>
        </w:rPr>
        <w:t xml:space="preserve">Esimerkki 0,617</w:t>
      </w:r>
    </w:p>
    <w:p>
      <w:r>
        <w:t xml:space="preserve">Mies näyttää oikean tekniikan painojen nostamiseen.</w:t>
      </w:r>
    </w:p>
    <w:p>
      <w:r>
        <w:rPr>
          <w:b/>
        </w:rPr>
        <w:t xml:space="preserve">Tulos</w:t>
      </w:r>
    </w:p>
    <w:p>
      <w:r>
        <w:t xml:space="preserve">mies</w:t>
      </w:r>
    </w:p>
    <w:p>
      <w:r>
        <w:rPr>
          <w:b/>
        </w:rPr>
        <w:t xml:space="preserve">Esimerkki 0,618</w:t>
      </w:r>
    </w:p>
    <w:p>
      <w:r>
        <w:t xml:space="preserve">Tiesin, että hän saapui sinne Ospreyllä muutamaa päivää ennen Excelsiorin lähtöä."</w:t>
      </w:r>
    </w:p>
    <w:p>
      <w:r>
        <w:rPr>
          <w:b/>
        </w:rPr>
        <w:t xml:space="preserve">Tulos</w:t>
      </w:r>
    </w:p>
    <w:p>
      <w:r>
        <w:t xml:space="preserve">hän</w:t>
      </w:r>
    </w:p>
    <w:p>
      <w:r>
        <w:rPr>
          <w:b/>
        </w:rPr>
        <w:t xml:space="preserve">Esimerkki 0,619</w:t>
      </w:r>
    </w:p>
    <w:p>
      <w:r>
        <w:t xml:space="preserve">Hän pani kätensä kurkulleen ja istui hengästyneenä, tuskin pystyen uskomaan voittoonsa.</w:t>
      </w:r>
    </w:p>
    <w:p>
      <w:r>
        <w:rPr>
          <w:b/>
        </w:rPr>
        <w:t xml:space="preserve">Tulos</w:t>
      </w:r>
    </w:p>
    <w:p>
      <w:r>
        <w:t xml:space="preserve">Hän</w:t>
      </w:r>
    </w:p>
    <w:p>
      <w:r>
        <w:rPr>
          <w:b/>
        </w:rPr>
        <w:t xml:space="preserve">Tulos</w:t>
      </w:r>
    </w:p>
    <w:p>
      <w:r>
        <w:t xml:space="preserve">käsi</w:t>
      </w:r>
    </w:p>
    <w:p>
      <w:r>
        <w:rPr>
          <w:b/>
        </w:rPr>
        <w:t xml:space="preserve">Esimerkki 0.620</w:t>
      </w:r>
    </w:p>
    <w:p>
      <w:r>
        <w:t xml:space="preserve"> Sitten hän lisää jyviin kananmunan ja suolan sekä muita ainesosia.</w:t>
      </w:r>
    </w:p>
    <w:p>
      <w:r>
        <w:rPr>
          <w:b/>
        </w:rPr>
        <w:t xml:space="preserve">Tulos</w:t>
      </w:r>
    </w:p>
    <w:p>
      <w:r>
        <w:t xml:space="preserve">hän</w:t>
      </w:r>
    </w:p>
    <w:p>
      <w:r>
        <w:rPr>
          <w:b/>
        </w:rPr>
        <w:t xml:space="preserve">Tulos</w:t>
      </w:r>
    </w:p>
    <w:p>
      <w:r>
        <w:t xml:space="preserve">ainesosat</w:t>
      </w:r>
    </w:p>
    <w:p>
      <w:r>
        <w:rPr>
          <w:b/>
        </w:rPr>
        <w:t xml:space="preserve">Esimerkki 0,621</w:t>
      </w:r>
    </w:p>
    <w:p>
      <w:r>
        <w:t xml:space="preserve">Hän näytti miettivän syvällisesti, ja kun hän kääntyi jälleen ympäri, hän ravisteli oudosti koristeltua päätään.</w:t>
      </w:r>
    </w:p>
    <w:p>
      <w:r>
        <w:rPr>
          <w:b/>
        </w:rPr>
        <w:t xml:space="preserve">Tulos</w:t>
      </w:r>
    </w:p>
    <w:p>
      <w:r>
        <w:t xml:space="preserve">Hän</w:t>
      </w:r>
    </w:p>
    <w:p>
      <w:r>
        <w:rPr>
          <w:b/>
        </w:rPr>
        <w:t xml:space="preserve">Tulos</w:t>
      </w:r>
    </w:p>
    <w:p>
      <w:r>
        <w:t xml:space="preserve">hän</w:t>
      </w:r>
    </w:p>
    <w:p>
      <w:r>
        <w:rPr>
          <w:b/>
        </w:rPr>
        <w:t xml:space="preserve">Esimerkki 0,622</w:t>
      </w:r>
    </w:p>
    <w:p>
      <w:r>
        <w:t xml:space="preserve">Sitten edessäni näkyi yhtäkkiä valon loiste, ja lähdin kävelemään sitä kohti.</w:t>
      </w:r>
    </w:p>
    <w:p>
      <w:r>
        <w:rPr>
          <w:b/>
        </w:rPr>
        <w:t xml:space="preserve">Tulos</w:t>
      </w:r>
    </w:p>
    <w:p>
      <w:r>
        <w:t xml:space="preserve">I</w:t>
      </w:r>
    </w:p>
    <w:p>
      <w:r>
        <w:rPr>
          <w:b/>
        </w:rPr>
        <w:t xml:space="preserve">Esimerkki 0,623</w:t>
      </w:r>
    </w:p>
    <w:p>
      <w:r>
        <w:t xml:space="preserve">Wade meni ulos kaksiteräisen kirveen ja lapion kanssa.</w:t>
      </w:r>
    </w:p>
    <w:p>
      <w:r>
        <w:rPr>
          <w:b/>
        </w:rPr>
        <w:t xml:space="preserve">Tulos</w:t>
      </w:r>
    </w:p>
    <w:p>
      <w:r>
        <w:t xml:space="preserve">Wade</w:t>
      </w:r>
    </w:p>
    <w:p>
      <w:r>
        <w:rPr>
          <w:b/>
        </w:rPr>
        <w:t xml:space="preserve">Tulos</w:t>
      </w:r>
    </w:p>
    <w:p>
      <w:r>
        <w:t xml:space="preserve">kaksiteräinen</w:t>
      </w:r>
    </w:p>
    <w:p>
      <w:r>
        <w:rPr>
          <w:b/>
        </w:rPr>
        <w:t xml:space="preserve">Esimerkki 0,624</w:t>
      </w:r>
    </w:p>
    <w:p>
      <w:r>
        <w:t xml:space="preserve">Kruununprinssi lähti ensimmäisenä kanslerin kanssa, jotta valtuuskunnan ei olisi ollut vaikea palata pitkän huoneen läpi.</w:t>
      </w:r>
    </w:p>
    <w:p>
      <w:r>
        <w:rPr>
          <w:b/>
        </w:rPr>
        <w:t xml:space="preserve">Tulos</w:t>
      </w:r>
    </w:p>
    <w:p>
      <w:r>
        <w:t xml:space="preserve">Prinssi</w:t>
      </w:r>
    </w:p>
    <w:p>
      <w:r>
        <w:rPr>
          <w:b/>
        </w:rPr>
        <w:t xml:space="preserve">Tulos</w:t>
      </w:r>
    </w:p>
    <w:p>
      <w:r>
        <w:t xml:space="preserve">Kansleri</w:t>
      </w:r>
    </w:p>
    <w:p>
      <w:r>
        <w:rPr>
          <w:b/>
        </w:rPr>
        <w:t xml:space="preserve">Esimerkki 0,625</w:t>
      </w:r>
    </w:p>
    <w:p>
      <w:r>
        <w:t xml:space="preserve">Kaveri seisoo pihalla värikäs keppi kädessään ja koskettaa pinataa.</w:t>
      </w:r>
    </w:p>
    <w:p>
      <w:r>
        <w:rPr>
          <w:b/>
        </w:rPr>
        <w:t xml:space="preserve">Tulos</w:t>
      </w:r>
    </w:p>
    <w:p>
      <w:r>
        <w:t xml:space="preserve">kaveri</w:t>
      </w:r>
    </w:p>
    <w:p>
      <w:r>
        <w:rPr>
          <w:b/>
        </w:rPr>
        <w:t xml:space="preserve">Tulos</w:t>
      </w:r>
    </w:p>
    <w:p>
      <w:r>
        <w:t xml:space="preserve">pinata</w:t>
      </w:r>
    </w:p>
    <w:p>
      <w:r>
        <w:rPr>
          <w:b/>
        </w:rPr>
        <w:t xml:space="preserve">Esimerkki 0,626</w:t>
      </w:r>
    </w:p>
    <w:p>
      <w:r>
        <w:t xml:space="preserve">He astuivat sisään ja kulkivat hautajaiskulkueen pyöränjälkiä pitkin pihatietä pitkin.</w:t>
      </w:r>
    </w:p>
    <w:p>
      <w:r>
        <w:rPr>
          <w:b/>
        </w:rPr>
        <w:t xml:space="preserve">Tulos</w:t>
      </w:r>
    </w:p>
    <w:p>
      <w:r>
        <w:t xml:space="preserve">He</w:t>
      </w:r>
    </w:p>
    <w:p>
      <w:r>
        <w:rPr>
          <w:b/>
        </w:rPr>
        <w:t xml:space="preserve">Esimerkki 0,627</w:t>
      </w:r>
    </w:p>
    <w:p>
      <w:r>
        <w:t xml:space="preserve">Hän hyppäsi vartijan päälle ja iski nopean yläkauttaiskun, joka sai tämän ryömimään maahan.</w:t>
      </w:r>
    </w:p>
    <w:p>
      <w:r>
        <w:rPr>
          <w:b/>
        </w:rPr>
        <w:t xml:space="preserve">Tulos</w:t>
      </w:r>
    </w:p>
    <w:p>
      <w:r>
        <w:t xml:space="preserve">Hän</w:t>
      </w:r>
    </w:p>
    <w:p>
      <w:r>
        <w:rPr>
          <w:b/>
        </w:rPr>
        <w:t xml:space="preserve">Esimerkki 0,628</w:t>
      </w:r>
    </w:p>
    <w:p>
      <w:r>
        <w:t xml:space="preserve">Kamera panoroi taivaalla ja näyttää leijoja ilmassa.</w:t>
      </w:r>
    </w:p>
    <w:p>
      <w:r>
        <w:rPr>
          <w:b/>
        </w:rPr>
        <w:t xml:space="preserve">Tulos</w:t>
      </w:r>
    </w:p>
    <w:p>
      <w:r>
        <w:t xml:space="preserve">leijat</w:t>
      </w:r>
    </w:p>
    <w:p>
      <w:r>
        <w:rPr>
          <w:b/>
        </w:rPr>
        <w:t xml:space="preserve">Tulos</w:t>
      </w:r>
    </w:p>
    <w:p>
      <w:r>
        <w:t xml:space="preserve">kamera</w:t>
      </w:r>
    </w:p>
    <w:p>
      <w:r>
        <w:rPr>
          <w:b/>
        </w:rPr>
        <w:t xml:space="preserve">Esimerkki 0,629</w:t>
      </w:r>
    </w:p>
    <w:p>
      <w:r>
        <w:t xml:space="preserve">"Tässä kohtaa minä astuin tapaukseen", sanoi herra Holcombe, "soudoin aamulla alempaan saliin ruokkimaan koiraa, Peteriä, joka vinkui portailla.</w:t>
      </w:r>
    </w:p>
    <w:p>
      <w:r>
        <w:rPr>
          <w:b/>
        </w:rPr>
        <w:t xml:space="preserve">Tulos</w:t>
      </w:r>
    </w:p>
    <w:p>
      <w:r>
        <w:t xml:space="preserve">Herra Holcombe</w:t>
      </w:r>
    </w:p>
    <w:p>
      <w:r>
        <w:rPr>
          <w:b/>
        </w:rPr>
        <w:t xml:space="preserve">Tulos</w:t>
      </w:r>
    </w:p>
    <w:p>
      <w:r>
        <w:t xml:space="preserve">I</w:t>
      </w:r>
    </w:p>
    <w:p>
      <w:r>
        <w:rPr>
          <w:b/>
        </w:rPr>
        <w:t xml:space="preserve">Tulos</w:t>
      </w:r>
    </w:p>
    <w:p>
      <w:r>
        <w:t xml:space="preserve">Peter</w:t>
      </w:r>
    </w:p>
    <w:p>
      <w:r>
        <w:rPr>
          <w:b/>
        </w:rPr>
        <w:t xml:space="preserve">Esimerkki 0.630</w:t>
      </w:r>
    </w:p>
    <w:p>
      <w:r>
        <w:t xml:space="preserve"> Toinen mies kävelee tiukalla köydellä.</w:t>
      </w:r>
    </w:p>
    <w:p>
      <w:r>
        <w:rPr>
          <w:b/>
        </w:rPr>
        <w:t xml:space="preserve">Tulos</w:t>
      </w:r>
    </w:p>
    <w:p>
      <w:r>
        <w:t xml:space="preserve">mies</w:t>
      </w:r>
    </w:p>
    <w:p>
      <w:r>
        <w:rPr>
          <w:b/>
        </w:rPr>
        <w:t xml:space="preserve">Tulos</w:t>
      </w:r>
    </w:p>
    <w:p>
      <w:r>
        <w:t xml:space="preserve">köysi</w:t>
      </w:r>
    </w:p>
    <w:p>
      <w:r>
        <w:rPr>
          <w:b/>
        </w:rPr>
        <w:t xml:space="preserve">Esimerkki 0,631</w:t>
      </w:r>
    </w:p>
    <w:p>
      <w:r>
        <w:t xml:space="preserve">Obed, upseerit ja eteläkaroliinialainen lähtivät ja palasivat pian takaisin mukanaan punaiset flanellipaidat ja leveät hatut, joihin he pian vaihtoivat oikeamman asunsa.</w:t>
      </w:r>
    </w:p>
    <w:p>
      <w:r>
        <w:rPr>
          <w:b/>
        </w:rPr>
        <w:t xml:space="preserve">Tulos</w:t>
      </w:r>
    </w:p>
    <w:p>
      <w:r>
        <w:t xml:space="preserve">Obed</w:t>
      </w:r>
    </w:p>
    <w:p>
      <w:r>
        <w:rPr>
          <w:b/>
        </w:rPr>
        <w:t xml:space="preserve">Tulos</w:t>
      </w:r>
    </w:p>
    <w:p>
      <w:r>
        <w:t xml:space="preserve">virkamiehet</w:t>
      </w:r>
    </w:p>
    <w:p>
      <w:r>
        <w:rPr>
          <w:b/>
        </w:rPr>
        <w:t xml:space="preserve">Tulos</w:t>
      </w:r>
    </w:p>
    <w:p>
      <w:r>
        <w:t xml:space="preserve">Etelä-Carolinialainen</w:t>
      </w:r>
    </w:p>
    <w:p>
      <w:r>
        <w:rPr>
          <w:b/>
        </w:rPr>
        <w:t xml:space="preserve">Tulos</w:t>
      </w:r>
    </w:p>
    <w:p>
      <w:r>
        <w:t xml:space="preserve">heidän</w:t>
      </w:r>
    </w:p>
    <w:p>
      <w:r>
        <w:rPr>
          <w:b/>
        </w:rPr>
        <w:t xml:space="preserve">Esimerkki 0,632</w:t>
      </w:r>
    </w:p>
    <w:p>
      <w:r>
        <w:t xml:space="preserve">"En välitä, jos olet", tyttö sanoi päätään pyöritellen.</w:t>
      </w:r>
    </w:p>
    <w:p>
      <w:r>
        <w:rPr>
          <w:b/>
        </w:rPr>
        <w:t xml:space="preserve">Tulos</w:t>
      </w:r>
    </w:p>
    <w:p>
      <w:r>
        <w:t xml:space="preserve">tyttö</w:t>
      </w:r>
    </w:p>
    <w:p>
      <w:r>
        <w:rPr>
          <w:b/>
        </w:rPr>
        <w:t xml:space="preserve">Esimerkki 0,633</w:t>
      </w:r>
    </w:p>
    <w:p>
      <w:r>
        <w:t xml:space="preserve">Yhdeksältä hän meni yläkertaan ilmeisesti pukeutumaan.</w:t>
      </w:r>
    </w:p>
    <w:p>
      <w:r>
        <w:rPr>
          <w:b/>
        </w:rPr>
        <w:t xml:space="preserve">Tulos</w:t>
      </w:r>
    </w:p>
    <w:p>
      <w:r>
        <w:t xml:space="preserve">hän</w:t>
      </w:r>
    </w:p>
    <w:p>
      <w:r>
        <w:rPr>
          <w:b/>
        </w:rPr>
        <w:t xml:space="preserve">Esimerkki 0,634</w:t>
      </w:r>
    </w:p>
    <w:p>
      <w:r>
        <w:t xml:space="preserve"> Yhä useammat ihmiset jatkavat palapelin ratkaisemista, kun kamera kuvaa heitä monelta eri puolelta.</w:t>
      </w:r>
    </w:p>
    <w:p>
      <w:r>
        <w:rPr>
          <w:b/>
        </w:rPr>
        <w:t xml:space="preserve">Tulos</w:t>
      </w:r>
    </w:p>
    <w:p>
      <w:r>
        <w:t xml:space="preserve">ihmiset</w:t>
      </w:r>
    </w:p>
    <w:p>
      <w:r>
        <w:rPr>
          <w:b/>
        </w:rPr>
        <w:t xml:space="preserve">Tulos</w:t>
      </w:r>
    </w:p>
    <w:p>
      <w:r>
        <w:t xml:space="preserve">palapeli</w:t>
      </w:r>
    </w:p>
    <w:p>
      <w:r>
        <w:rPr>
          <w:b/>
        </w:rPr>
        <w:t xml:space="preserve">Esimerkki 0,635</w:t>
      </w:r>
    </w:p>
    <w:p>
      <w:r>
        <w:t xml:space="preserve"> Mies kävelee useampien ihmisten luo.</w:t>
      </w:r>
    </w:p>
    <w:p>
      <w:r>
        <w:rPr>
          <w:b/>
        </w:rPr>
        <w:t xml:space="preserve">Tulos</w:t>
      </w:r>
    </w:p>
    <w:p>
      <w:r>
        <w:t xml:space="preserve">Mies</w:t>
      </w:r>
    </w:p>
    <w:p>
      <w:r>
        <w:rPr>
          <w:b/>
        </w:rPr>
        <w:t xml:space="preserve">Esimerkki 0,636</w:t>
      </w:r>
    </w:p>
    <w:p>
      <w:r>
        <w:t xml:space="preserve"> Nainen alkaa potkia miestä.</w:t>
      </w:r>
    </w:p>
    <w:p>
      <w:r>
        <w:rPr>
          <w:b/>
        </w:rPr>
        <w:t xml:space="preserve">Tulos</w:t>
      </w:r>
    </w:p>
    <w:p>
      <w:r>
        <w:t xml:space="preserve">nainen</w:t>
      </w:r>
    </w:p>
    <w:p>
      <w:r>
        <w:rPr>
          <w:b/>
        </w:rPr>
        <w:t xml:space="preserve">Esimerkki 0,637</w:t>
      </w:r>
    </w:p>
    <w:p>
      <w:r>
        <w:t xml:space="preserve"> He avaavat oven ja kävelevät ulos.</w:t>
      </w:r>
    </w:p>
    <w:p>
      <w:r>
        <w:rPr>
          <w:b/>
        </w:rPr>
        <w:t xml:space="preserve">Tulos</w:t>
      </w:r>
    </w:p>
    <w:p>
      <w:r>
        <w:t xml:space="preserve">He</w:t>
      </w:r>
    </w:p>
    <w:p>
      <w:r>
        <w:rPr>
          <w:b/>
        </w:rPr>
        <w:t xml:space="preserve">Tulos</w:t>
      </w:r>
    </w:p>
    <w:p>
      <w:r>
        <w:t xml:space="preserve">ovi</w:t>
      </w:r>
    </w:p>
    <w:p>
      <w:r>
        <w:rPr>
          <w:b/>
        </w:rPr>
        <w:t xml:space="preserve">Esimerkki 0,638</w:t>
      </w:r>
    </w:p>
    <w:p>
      <w:r>
        <w:t xml:space="preserve"> Nainen tekee istumaannousuja.</w:t>
      </w:r>
    </w:p>
    <w:p>
      <w:r>
        <w:rPr>
          <w:b/>
        </w:rPr>
        <w:t xml:space="preserve">Tulos</w:t>
      </w:r>
    </w:p>
    <w:p>
      <w:r>
        <w:t xml:space="preserve">nainen</w:t>
      </w:r>
    </w:p>
    <w:p>
      <w:r>
        <w:rPr>
          <w:b/>
        </w:rPr>
        <w:t xml:space="preserve">Esimerkki 0,639</w:t>
      </w:r>
    </w:p>
    <w:p>
      <w:r>
        <w:t xml:space="preserve">Hän puhui jälleen kumppanilleen, joka liikkui ilmeisesti muutaman metrin päässä preerialla.</w:t>
      </w:r>
    </w:p>
    <w:p>
      <w:r>
        <w:rPr>
          <w:b/>
        </w:rPr>
        <w:t xml:space="preserve">Tulos</w:t>
      </w:r>
    </w:p>
    <w:p>
      <w:r>
        <w:t xml:space="preserve">kumppani</w:t>
      </w:r>
    </w:p>
    <w:p>
      <w:r>
        <w:rPr>
          <w:b/>
        </w:rPr>
        <w:t xml:space="preserve">Esimerkki 0.640</w:t>
      </w:r>
    </w:p>
    <w:p>
      <w:r>
        <w:t xml:space="preserve"> Ensimmäinen mies nauraa kameralle pitäen kiinni penkistä, jolla hän oli seisonut.</w:t>
      </w:r>
    </w:p>
    <w:p>
      <w:r>
        <w:rPr>
          <w:b/>
        </w:rPr>
        <w:t xml:space="preserve">Tulos</w:t>
      </w:r>
    </w:p>
    <w:p>
      <w:r>
        <w:t xml:space="preserve">mies</w:t>
      </w:r>
    </w:p>
    <w:p>
      <w:r>
        <w:rPr>
          <w:b/>
        </w:rPr>
        <w:t xml:space="preserve">Tulos</w:t>
      </w:r>
    </w:p>
    <w:p>
      <w:r>
        <w:t xml:space="preserve">penkki</w:t>
      </w:r>
    </w:p>
    <w:p>
      <w:r>
        <w:rPr>
          <w:b/>
        </w:rPr>
        <w:t xml:space="preserve">Esimerkki 0,641</w:t>
      </w:r>
    </w:p>
    <w:p>
      <w:r>
        <w:t xml:space="preserve">Kaksi miesjoukkuetta pelaa köydenvetoa kuntosalilla.</w:t>
      </w:r>
    </w:p>
    <w:p>
      <w:r>
        <w:rPr>
          <w:b/>
        </w:rPr>
        <w:t xml:space="preserve">Tulos</w:t>
      </w:r>
    </w:p>
    <w:p>
      <w:r>
        <w:t xml:space="preserve">kaksi joukkuetta</w:t>
      </w:r>
    </w:p>
    <w:p>
      <w:r>
        <w:rPr>
          <w:b/>
        </w:rPr>
        <w:t xml:space="preserve">Esimerkki 0.642</w:t>
      </w:r>
    </w:p>
    <w:p>
      <w:r>
        <w:t xml:space="preserve"> Ruskeapaitainen nainen pitää kädessään punaista kuppia.</w:t>
      </w:r>
    </w:p>
    <w:p>
      <w:r>
        <w:rPr>
          <w:b/>
        </w:rPr>
        <w:t xml:space="preserve">Tulos</w:t>
      </w:r>
    </w:p>
    <w:p>
      <w:r>
        <w:t xml:space="preserve">nainen</w:t>
      </w:r>
    </w:p>
    <w:p>
      <w:r>
        <w:rPr>
          <w:b/>
        </w:rPr>
        <w:t xml:space="preserve">Tulos</w:t>
      </w:r>
    </w:p>
    <w:p>
      <w:r>
        <w:t xml:space="preserve">punainen kuppi</w:t>
      </w:r>
    </w:p>
    <w:p>
      <w:r>
        <w:rPr>
          <w:b/>
        </w:rPr>
        <w:t xml:space="preserve">Esimerkki 0,643</w:t>
      </w:r>
    </w:p>
    <w:p>
      <w:r>
        <w:t xml:space="preserve">Lähestyessään eteisen ovea hän huomasi, että ilmapiiri oli täynnä rikkinäisen pullon unettavaa höyryä, ja hän horjahti humalassa.</w:t>
      </w:r>
    </w:p>
    <w:p>
      <w:r>
        <w:rPr>
          <w:b/>
        </w:rPr>
        <w:t xml:space="preserve">Tulos</w:t>
      </w:r>
    </w:p>
    <w:p>
      <w:r>
        <w:t xml:space="preserve">hän</w:t>
      </w:r>
    </w:p>
    <w:p>
      <w:r>
        <w:rPr>
          <w:b/>
        </w:rPr>
        <w:t xml:space="preserve">Esimerkki 0,644</w:t>
      </w:r>
    </w:p>
    <w:p>
      <w:r>
        <w:t xml:space="preserve">ihmiset siirtävät huonekalut olohuoneesta, jopa maton ja kaiken muun.</w:t>
      </w:r>
    </w:p>
    <w:p>
      <w:r>
        <w:rPr>
          <w:b/>
        </w:rPr>
        <w:t xml:space="preserve">Tulos</w:t>
      </w:r>
    </w:p>
    <w:p>
      <w:r>
        <w:t xml:space="preserve">ihmiset</w:t>
      </w:r>
    </w:p>
    <w:p>
      <w:r>
        <w:rPr>
          <w:b/>
        </w:rPr>
        <w:t xml:space="preserve">Tulos</w:t>
      </w:r>
    </w:p>
    <w:p>
      <w:r>
        <w:t xml:space="preserve">huonekalut</w:t>
      </w:r>
    </w:p>
    <w:p>
      <w:r>
        <w:rPr>
          <w:b/>
        </w:rPr>
        <w:t xml:space="preserve">Tulos</w:t>
      </w:r>
    </w:p>
    <w:p>
      <w:r>
        <w:t xml:space="preserve">matto</w:t>
      </w:r>
    </w:p>
    <w:p>
      <w:r>
        <w:rPr>
          <w:b/>
        </w:rPr>
        <w:t xml:space="preserve">Esimerkki 0,645</w:t>
      </w:r>
    </w:p>
    <w:p>
      <w:r>
        <w:t xml:space="preserve">"Menkää nyt sisään!" Hän katosi kulman taakse.</w:t>
      </w:r>
    </w:p>
    <w:p>
      <w:r>
        <w:rPr>
          <w:b/>
        </w:rPr>
        <w:t xml:space="preserve">Tulos</w:t>
      </w:r>
    </w:p>
    <w:p>
      <w:r>
        <w:t xml:space="preserve">Hän</w:t>
      </w:r>
    </w:p>
    <w:p>
      <w:r>
        <w:rPr>
          <w:b/>
        </w:rPr>
        <w:t xml:space="preserve">Esimerkki 0,646</w:t>
      </w:r>
    </w:p>
    <w:p>
      <w:r>
        <w:t xml:space="preserve">Molly pyörähti ympäri.</w:t>
      </w:r>
    </w:p>
    <w:p>
      <w:r>
        <w:rPr>
          <w:b/>
        </w:rPr>
        <w:t xml:space="preserve">Tulos</w:t>
      </w:r>
    </w:p>
    <w:p>
      <w:r>
        <w:t xml:space="preserve">Molly</w:t>
      </w:r>
    </w:p>
    <w:p>
      <w:r>
        <w:rPr>
          <w:b/>
        </w:rPr>
        <w:t xml:space="preserve">Esimerkki 0,647</w:t>
      </w:r>
    </w:p>
    <w:p>
      <w:r>
        <w:t xml:space="preserve"> Jumala kävelee puudelin kanssa.</w:t>
      </w:r>
    </w:p>
    <w:p>
      <w:r>
        <w:rPr>
          <w:b/>
        </w:rPr>
        <w:t xml:space="preserve">Tulos</w:t>
      </w:r>
    </w:p>
    <w:p>
      <w:r>
        <w:t xml:space="preserve">Jumala</w:t>
      </w:r>
    </w:p>
    <w:p>
      <w:r>
        <w:rPr>
          <w:b/>
        </w:rPr>
        <w:t xml:space="preserve">Esimerkki 0,648</w:t>
      </w:r>
    </w:p>
    <w:p>
      <w:r>
        <w:t xml:space="preserve">Valkoiseen paitaan ja valkoisiin shortseihin pukeutuneella miehellä on krokettimaila kädessään, hän kumartuu ja heiluttaa mailaa hitaasti ilmassa ennen kuin lyö sinistä palloa.</w:t>
      </w:r>
    </w:p>
    <w:p>
      <w:r>
        <w:rPr>
          <w:b/>
        </w:rPr>
        <w:t xml:space="preserve">Tulos</w:t>
      </w:r>
    </w:p>
    <w:p>
      <w:r>
        <w:t xml:space="preserve">mies</w:t>
      </w:r>
    </w:p>
    <w:p>
      <w:r>
        <w:rPr>
          <w:b/>
        </w:rPr>
        <w:t xml:space="preserve">Tulos</w:t>
      </w:r>
    </w:p>
    <w:p>
      <w:r>
        <w:t xml:space="preserve">lepakko</w:t>
      </w:r>
    </w:p>
    <w:p>
      <w:r>
        <w:rPr>
          <w:b/>
        </w:rPr>
        <w:t xml:space="preserve">Tulos</w:t>
      </w:r>
    </w:p>
    <w:p>
      <w:r>
        <w:t xml:space="preserve">pallo</w:t>
      </w:r>
    </w:p>
    <w:p>
      <w:r>
        <w:rPr>
          <w:b/>
        </w:rPr>
        <w:t xml:space="preserve">Esimerkki 0,649</w:t>
      </w:r>
    </w:p>
    <w:p>
      <w:r>
        <w:t xml:space="preserve">Mutta lopulta hän lähti.</w:t>
      </w:r>
    </w:p>
    <w:p>
      <w:r>
        <w:rPr>
          <w:b/>
        </w:rPr>
        <w:t xml:space="preserve">Tulos</w:t>
      </w:r>
    </w:p>
    <w:p>
      <w:r>
        <w:t xml:space="preserve">hän</w:t>
      </w:r>
    </w:p>
    <w:p>
      <w:r>
        <w:rPr>
          <w:b/>
        </w:rPr>
        <w:t xml:space="preserve">Esimerkki 0,650</w:t>
      </w:r>
    </w:p>
    <w:p>
      <w:r>
        <w:t xml:space="preserve">Vera nyökkäsi päätään.</w:t>
      </w:r>
    </w:p>
    <w:p>
      <w:r>
        <w:rPr>
          <w:b/>
        </w:rPr>
        <w:t xml:space="preserve">Tulos</w:t>
      </w:r>
    </w:p>
    <w:p>
      <w:r>
        <w:t xml:space="preserve">Vera</w:t>
      </w:r>
    </w:p>
    <w:p>
      <w:r>
        <w:rPr>
          <w:b/>
        </w:rPr>
        <w:t xml:space="preserve">Tulos</w:t>
      </w:r>
    </w:p>
    <w:p>
      <w:r>
        <w:t xml:space="preserve">pää</w:t>
      </w:r>
    </w:p>
    <w:p>
      <w:r>
        <w:rPr>
          <w:b/>
        </w:rPr>
        <w:t xml:space="preserve">Esimerkki 0,651</w:t>
      </w:r>
    </w:p>
    <w:p>
      <w:r>
        <w:t xml:space="preserve">He laittoivat tikkaat talon palavaan runkoon, ja viisi miestä juoksi heti ylös.</w:t>
      </w:r>
    </w:p>
    <w:p>
      <w:r>
        <w:rPr>
          <w:b/>
        </w:rPr>
        <w:t xml:space="preserve">Tulos</w:t>
      </w:r>
    </w:p>
    <w:p>
      <w:r>
        <w:t xml:space="preserve">He</w:t>
      </w:r>
    </w:p>
    <w:p>
      <w:r>
        <w:rPr>
          <w:b/>
        </w:rPr>
        <w:t xml:space="preserve">Tulos</w:t>
      </w:r>
    </w:p>
    <w:p>
      <w:r>
        <w:t xml:space="preserve">miehet</w:t>
      </w:r>
    </w:p>
    <w:p>
      <w:r>
        <w:rPr>
          <w:b/>
        </w:rPr>
        <w:t xml:space="preserve">Tulos</w:t>
      </w:r>
    </w:p>
    <w:p>
      <w:r>
        <w:t xml:space="preserve">tikkaat</w:t>
      </w:r>
    </w:p>
    <w:p>
      <w:r>
        <w:rPr>
          <w:b/>
        </w:rPr>
        <w:t xml:space="preserve">Esimerkki 0,652</w:t>
      </w:r>
    </w:p>
    <w:p>
      <w:r>
        <w:t xml:space="preserve">Mustapukuinen nainen soittaa lavalla säkkipilliä.</w:t>
      </w:r>
    </w:p>
    <w:p>
      <w:r>
        <w:rPr>
          <w:b/>
        </w:rPr>
        <w:t xml:space="preserve">Tulos</w:t>
      </w:r>
    </w:p>
    <w:p>
      <w:r>
        <w:t xml:space="preserve">nainen</w:t>
      </w:r>
    </w:p>
    <w:p>
      <w:r>
        <w:rPr>
          <w:b/>
        </w:rPr>
        <w:t xml:space="preserve">Tulos</w:t>
      </w:r>
    </w:p>
    <w:p>
      <w:r>
        <w:t xml:space="preserve">pussiputki</w:t>
      </w:r>
    </w:p>
    <w:p>
      <w:r>
        <w:rPr>
          <w:b/>
        </w:rPr>
        <w:t xml:space="preserve">Esimerkki 0,653</w:t>
      </w:r>
    </w:p>
    <w:p>
      <w:r>
        <w:t xml:space="preserve">Suuri joukko ihmisiä pelaa lentopalloa keskenään liikkuen rannalla.</w:t>
      </w:r>
    </w:p>
    <w:p>
      <w:r>
        <w:rPr>
          <w:b/>
        </w:rPr>
        <w:t xml:space="preserve">Tulos</w:t>
      </w:r>
    </w:p>
    <w:p>
      <w:r>
        <w:t xml:space="preserve">ihmiset</w:t>
      </w:r>
    </w:p>
    <w:p>
      <w:r>
        <w:rPr>
          <w:b/>
        </w:rPr>
        <w:t xml:space="preserve">Esimerkki 0,654</w:t>
      </w:r>
    </w:p>
    <w:p>
      <w:r>
        <w:t xml:space="preserve"> mies on katuluistelussa ja näyttää kuvia luistimista.</w:t>
      </w:r>
    </w:p>
    <w:p>
      <w:r>
        <w:rPr>
          <w:b/>
        </w:rPr>
        <w:t xml:space="preserve">Tulos</w:t>
      </w:r>
    </w:p>
    <w:p>
      <w:r>
        <w:t xml:space="preserve">mies</w:t>
      </w:r>
    </w:p>
    <w:p>
      <w:r>
        <w:rPr>
          <w:b/>
        </w:rPr>
        <w:t xml:space="preserve">Esimerkki 0,655</w:t>
      </w:r>
    </w:p>
    <w:p>
      <w:r>
        <w:t xml:space="preserve">Tämän jälkeen Mabel, jota vieraiden läsnäolo näytti hieman hämmentävän, levitti lumivalkoisen liinavaatteen pienelle pöydälle ja asetti piirakan jäänteet ja suuren uunikakun heidän eteensä.</w:t>
      </w:r>
    </w:p>
    <w:p>
      <w:r>
        <w:rPr>
          <w:b/>
        </w:rPr>
        <w:t xml:space="preserve">Tulos</w:t>
      </w:r>
    </w:p>
    <w:p>
      <w:r>
        <w:t xml:space="preserve">Mabel</w:t>
      </w:r>
    </w:p>
    <w:p>
      <w:r>
        <w:rPr>
          <w:b/>
        </w:rPr>
        <w:t xml:space="preserve">Tulos</w:t>
      </w:r>
    </w:p>
    <w:p>
      <w:r>
        <w:t xml:space="preserve">kangas</w:t>
      </w:r>
    </w:p>
    <w:p>
      <w:r>
        <w:rPr>
          <w:b/>
        </w:rPr>
        <w:t xml:space="preserve">Tulos</w:t>
      </w:r>
    </w:p>
    <w:p>
      <w:r>
        <w:t xml:space="preserve">piirakka</w:t>
      </w:r>
    </w:p>
    <w:p>
      <w:r>
        <w:rPr>
          <w:b/>
        </w:rPr>
        <w:t xml:space="preserve">Tulos</w:t>
      </w:r>
    </w:p>
    <w:p>
      <w:r>
        <w:t xml:space="preserve">kakku</w:t>
      </w:r>
    </w:p>
    <w:p>
      <w:r>
        <w:rPr>
          <w:b/>
        </w:rPr>
        <w:t xml:space="preserve">Esimerkki 0,656</w:t>
      </w:r>
    </w:p>
    <w:p>
      <w:r>
        <w:t xml:space="preserve">Folko ja Sintram olivat nyt saavuttaneet tämän kallion juurelle, ja muut metsästäjät olivat hajaantuneet laajalle tasangolle.</w:t>
      </w:r>
    </w:p>
    <w:p>
      <w:r>
        <w:rPr>
          <w:b/>
        </w:rPr>
        <w:t xml:space="preserve">Tulos</w:t>
      </w:r>
    </w:p>
    <w:p>
      <w:r>
        <w:t xml:space="preserve">Sintram</w:t>
      </w:r>
    </w:p>
    <w:p>
      <w:r>
        <w:rPr>
          <w:b/>
        </w:rPr>
        <w:t xml:space="preserve">Esimerkki 0,657</w:t>
      </w:r>
    </w:p>
    <w:p>
      <w:r>
        <w:t xml:space="preserve">Hän kumartui Verenan ylle hellyydellä, jossa hän ei nyt välittänyt tarkkailusta.</w:t>
      </w:r>
    </w:p>
    <w:p>
      <w:r>
        <w:rPr>
          <w:b/>
        </w:rPr>
        <w:t xml:space="preserve">Tulos</w:t>
      </w:r>
    </w:p>
    <w:p>
      <w:r>
        <w:t xml:space="preserve">Hän</w:t>
      </w:r>
    </w:p>
    <w:p>
      <w:r>
        <w:rPr>
          <w:b/>
        </w:rPr>
        <w:t xml:space="preserve">Esimerkki 0,658</w:t>
      </w:r>
    </w:p>
    <w:p>
      <w:r>
        <w:t xml:space="preserve">Ceph väistyi sivuun, ja sitten Deck ajautui pois jännittävän kohtaamisen tapahtumapaikalta.</w:t>
      </w:r>
    </w:p>
    <w:p>
      <w:r>
        <w:rPr>
          <w:b/>
        </w:rPr>
        <w:t xml:space="preserve">Tulos</w:t>
      </w:r>
    </w:p>
    <w:p>
      <w:r>
        <w:t xml:space="preserve">Ceph</w:t>
      </w:r>
    </w:p>
    <w:p>
      <w:r>
        <w:rPr>
          <w:b/>
        </w:rPr>
        <w:t xml:space="preserve">Esimerkki 0,659</w:t>
      </w:r>
    </w:p>
    <w:p>
      <w:r>
        <w:t xml:space="preserve">Laiturilla oleva mies ojentaa köyden vesihiihtäjälle.</w:t>
      </w:r>
    </w:p>
    <w:p>
      <w:r>
        <w:rPr>
          <w:b/>
        </w:rPr>
        <w:t xml:space="preserve">Tulos</w:t>
      </w:r>
    </w:p>
    <w:p>
      <w:r>
        <w:t xml:space="preserve">mies</w:t>
      </w:r>
    </w:p>
    <w:p>
      <w:r>
        <w:rPr>
          <w:b/>
        </w:rPr>
        <w:t xml:space="preserve">Tulos</w:t>
      </w:r>
    </w:p>
    <w:p>
      <w:r>
        <w:t xml:space="preserve">köysi</w:t>
      </w:r>
    </w:p>
    <w:p>
      <w:r>
        <w:rPr>
          <w:b/>
        </w:rPr>
        <w:t xml:space="preserve">Esimerkki 0.660</w:t>
      </w:r>
    </w:p>
    <w:p>
      <w:r>
        <w:t xml:space="preserve"> Samat miehet juoksevat keihään laskeutumispaikalle.</w:t>
      </w:r>
    </w:p>
    <w:p>
      <w:r>
        <w:rPr>
          <w:b/>
        </w:rPr>
        <w:t xml:space="preserve">Tulos</w:t>
      </w:r>
    </w:p>
    <w:p>
      <w:r>
        <w:t xml:space="preserve">miehet</w:t>
      </w:r>
    </w:p>
    <w:p>
      <w:r>
        <w:rPr>
          <w:b/>
        </w:rPr>
        <w:t xml:space="preserve">Tulos</w:t>
      </w:r>
    </w:p>
    <w:p>
      <w:r>
        <w:t xml:space="preserve">keihäs</w:t>
      </w:r>
    </w:p>
    <w:p>
      <w:r>
        <w:rPr>
          <w:b/>
        </w:rPr>
        <w:t xml:space="preserve">Esimerkki 0,661</w:t>
      </w:r>
    </w:p>
    <w:p>
      <w:r>
        <w:t xml:space="preserve">Seuraava tapahtuma alkoi sillä hetkellä, kun Liisa oli pistämässä pitkää haarukkaa leipään.</w:t>
      </w:r>
    </w:p>
    <w:p>
      <w:r>
        <w:rPr>
          <w:b/>
        </w:rPr>
        <w:t xml:space="preserve">Tulos</w:t>
      </w:r>
    </w:p>
    <w:p>
      <w:r>
        <w:t xml:space="preserve">Alice</w:t>
      </w:r>
    </w:p>
    <w:p>
      <w:r>
        <w:rPr>
          <w:b/>
        </w:rPr>
        <w:t xml:space="preserve">Tulos</w:t>
      </w:r>
    </w:p>
    <w:p>
      <w:r>
        <w:t xml:space="preserve">haarukka</w:t>
      </w:r>
    </w:p>
    <w:p>
      <w:r>
        <w:rPr>
          <w:b/>
        </w:rPr>
        <w:t xml:space="preserve">Esimerkki 0,662</w:t>
      </w:r>
    </w:p>
    <w:p>
      <w:r>
        <w:t xml:space="preserve">Juoksimme sinne, minne se oli iskenyt, kolmensadan metrin päähän pellon toiselle puolelle.</w:t>
      </w:r>
    </w:p>
    <w:p>
      <w:r>
        <w:rPr>
          <w:b/>
        </w:rPr>
        <w:t xml:space="preserve">Tulos</w:t>
      </w:r>
    </w:p>
    <w:p>
      <w:r>
        <w:t xml:space="preserve">Me</w:t>
      </w:r>
    </w:p>
    <w:p>
      <w:r>
        <w:rPr>
          <w:b/>
        </w:rPr>
        <w:t xml:space="preserve">Esimerkki 0,663</w:t>
      </w:r>
    </w:p>
    <w:p>
      <w:r>
        <w:t xml:space="preserve">Mies näyttää, miten veitsi teroitetaan koneella.</w:t>
      </w:r>
    </w:p>
    <w:p>
      <w:r>
        <w:rPr>
          <w:b/>
        </w:rPr>
        <w:t xml:space="preserve">Tulos</w:t>
      </w:r>
    </w:p>
    <w:p>
      <w:r>
        <w:t xml:space="preserve">mies</w:t>
      </w:r>
    </w:p>
    <w:p>
      <w:r>
        <w:rPr>
          <w:b/>
        </w:rPr>
        <w:t xml:space="preserve">Esimerkki 0,664</w:t>
      </w:r>
    </w:p>
    <w:p>
      <w:r>
        <w:t xml:space="preserve"> Poika pelaa koripalloa kentällä.</w:t>
      </w:r>
    </w:p>
    <w:p>
      <w:r>
        <w:rPr>
          <w:b/>
        </w:rPr>
        <w:t xml:space="preserve">Tulos</w:t>
      </w:r>
    </w:p>
    <w:p>
      <w:r>
        <w:t xml:space="preserve">Poika</w:t>
      </w:r>
    </w:p>
    <w:p>
      <w:r>
        <w:rPr>
          <w:b/>
        </w:rPr>
        <w:t xml:space="preserve">Esimerkki 0,665</w:t>
      </w:r>
    </w:p>
    <w:p>
      <w:r>
        <w:t xml:space="preserve"> Mies nousee seisomaan ja ojentaa esineen vanhemmalle miehelle tämän noustessa seisomaan.</w:t>
      </w:r>
    </w:p>
    <w:p>
      <w:r>
        <w:rPr>
          <w:b/>
        </w:rPr>
        <w:t xml:space="preserve">Tulos</w:t>
      </w:r>
    </w:p>
    <w:p>
      <w:r>
        <w:t xml:space="preserve">mies</w:t>
      </w:r>
    </w:p>
    <w:p>
      <w:r>
        <w:rPr>
          <w:b/>
        </w:rPr>
        <w:t xml:space="preserve">Tulos</w:t>
      </w:r>
    </w:p>
    <w:p>
      <w:r>
        <w:t xml:space="preserve">kohde</w:t>
      </w:r>
    </w:p>
    <w:p>
      <w:r>
        <w:rPr>
          <w:b/>
        </w:rPr>
        <w:t xml:space="preserve">Esimerkki 0,666</w:t>
      </w:r>
    </w:p>
    <w:p>
      <w:r>
        <w:t xml:space="preserve">Lapset hyppynarulla jumppasalissa.</w:t>
      </w:r>
    </w:p>
    <w:p>
      <w:r>
        <w:rPr>
          <w:b/>
        </w:rPr>
        <w:t xml:space="preserve">Tulos</w:t>
      </w:r>
    </w:p>
    <w:p>
      <w:r>
        <w:t xml:space="preserve">Lapset</w:t>
      </w:r>
    </w:p>
    <w:p>
      <w:r>
        <w:rPr>
          <w:b/>
        </w:rPr>
        <w:t xml:space="preserve">Tulos</w:t>
      </w:r>
    </w:p>
    <w:p>
      <w:r>
        <w:t xml:space="preserve">köydenveto</w:t>
      </w:r>
    </w:p>
    <w:p>
      <w:r>
        <w:rPr>
          <w:b/>
        </w:rPr>
        <w:t xml:space="preserve">Esimerkki 0,667</w:t>
      </w:r>
    </w:p>
    <w:p>
      <w:r>
        <w:t xml:space="preserve"> Hän täyttää vihreällä maalilla kasvipiirroksen.</w:t>
      </w:r>
    </w:p>
    <w:p>
      <w:r>
        <w:rPr>
          <w:b/>
        </w:rPr>
        <w:t xml:space="preserve">Tulos</w:t>
      </w:r>
    </w:p>
    <w:p>
      <w:r>
        <w:t xml:space="preserve">Hän</w:t>
      </w:r>
    </w:p>
    <w:p>
      <w:r>
        <w:rPr>
          <w:b/>
        </w:rPr>
        <w:t xml:space="preserve">Tulos</w:t>
      </w:r>
    </w:p>
    <w:p>
      <w:r>
        <w:t xml:space="preserve">maali</w:t>
      </w:r>
    </w:p>
    <w:p>
      <w:r>
        <w:rPr>
          <w:b/>
        </w:rPr>
        <w:t xml:space="preserve">Esimerkki 0,668</w:t>
      </w:r>
    </w:p>
    <w:p>
      <w:r>
        <w:t xml:space="preserve"> Hän säätää onkivapaansa.</w:t>
      </w:r>
    </w:p>
    <w:p>
      <w:r>
        <w:rPr>
          <w:b/>
        </w:rPr>
        <w:t xml:space="preserve">Tulos</w:t>
      </w:r>
    </w:p>
    <w:p>
      <w:r>
        <w:t xml:space="preserve">Hän</w:t>
      </w:r>
    </w:p>
    <w:p>
      <w:r>
        <w:rPr>
          <w:b/>
        </w:rPr>
        <w:t xml:space="preserve">Tulos</w:t>
      </w:r>
    </w:p>
    <w:p>
      <w:r>
        <w:t xml:space="preserve">kalastusvapa</w:t>
      </w:r>
    </w:p>
    <w:p>
      <w:r>
        <w:rPr>
          <w:b/>
        </w:rPr>
        <w:t xml:space="preserve">Esimerkki 0,669</w:t>
      </w:r>
    </w:p>
    <w:p>
      <w:r>
        <w:t xml:space="preserve">Laskeuduin syviin ja juhlallisiin laaksoihin, kiersin kalliojyrkänteiden reunoja ja raadoin ankean yksitoikkoisella ja yksitoikkoisella pöytätasangolla.</w:t>
      </w:r>
    </w:p>
    <w:p>
      <w:r>
        <w:rPr>
          <w:b/>
        </w:rPr>
        <w:t xml:space="preserve">Tulos</w:t>
      </w:r>
    </w:p>
    <w:p>
      <w:r>
        <w:t xml:space="preserve">I</w:t>
      </w:r>
    </w:p>
    <w:p>
      <w:r>
        <w:rPr>
          <w:b/>
        </w:rPr>
        <w:t xml:space="preserve">Esimerkki 0,670</w:t>
      </w:r>
    </w:p>
    <w:p>
      <w:r>
        <w:t xml:space="preserve">Hän ojensi kätensä, ja hänen poikansa heittäytyi hänen rintaansa vasten ja painoi pitkän, kiihkeän suudelman hänen huulilleen.</w:t>
      </w:r>
    </w:p>
    <w:p>
      <w:r>
        <w:rPr>
          <w:b/>
        </w:rPr>
        <w:t xml:space="preserve">Tulos</w:t>
      </w:r>
    </w:p>
    <w:p>
      <w:r>
        <w:t xml:space="preserve">poika</w:t>
      </w:r>
    </w:p>
    <w:p>
      <w:r>
        <w:rPr>
          <w:b/>
        </w:rPr>
        <w:t xml:space="preserve">Tulos</w:t>
      </w:r>
    </w:p>
    <w:p>
      <w:r>
        <w:t xml:space="preserve">Hän</w:t>
      </w:r>
    </w:p>
    <w:p>
      <w:r>
        <w:rPr>
          <w:b/>
        </w:rPr>
        <w:t xml:space="preserve">Esimerkki 0,671</w:t>
      </w:r>
    </w:p>
    <w:p>
      <w:r>
        <w:t xml:space="preserve"> Taustalla näkyvä poika kiipeää köyttä pitkin, kun hän laskeutuu.</w:t>
      </w:r>
    </w:p>
    <w:p>
      <w:r>
        <w:rPr>
          <w:b/>
        </w:rPr>
        <w:t xml:space="preserve">Tulos</w:t>
      </w:r>
    </w:p>
    <w:p>
      <w:r>
        <w:t xml:space="preserve">Poika</w:t>
      </w:r>
    </w:p>
    <w:p>
      <w:r>
        <w:rPr>
          <w:b/>
        </w:rPr>
        <w:t xml:space="preserve">Tulos</w:t>
      </w:r>
    </w:p>
    <w:p>
      <w:r>
        <w:t xml:space="preserve">köysi</w:t>
      </w:r>
    </w:p>
    <w:p>
      <w:r>
        <w:rPr>
          <w:b/>
        </w:rPr>
        <w:t xml:space="preserve">Esimerkki 0,672</w:t>
      </w:r>
    </w:p>
    <w:p>
      <w:r>
        <w:t xml:space="preserve">Punaiset miehet suuntasivat eläimensä suoraan Frediä kohti ja etenivät kohtalaista laukkaa.</w:t>
      </w:r>
    </w:p>
    <w:p>
      <w:r>
        <w:rPr>
          <w:b/>
        </w:rPr>
        <w:t xml:space="preserve">Tulos</w:t>
      </w:r>
    </w:p>
    <w:p>
      <w:r>
        <w:t xml:space="preserve">eläimet</w:t>
      </w:r>
    </w:p>
    <w:p>
      <w:r>
        <w:rPr>
          <w:b/>
        </w:rPr>
        <w:t xml:space="preserve">Tulos</w:t>
      </w:r>
    </w:p>
    <w:p>
      <w:r>
        <w:t xml:space="preserve">punaiset miehet</w:t>
      </w:r>
    </w:p>
    <w:p>
      <w:r>
        <w:rPr>
          <w:b/>
        </w:rPr>
        <w:t xml:space="preserve">Esimerkki 0,673</w:t>
      </w:r>
    </w:p>
    <w:p>
      <w:r>
        <w:t xml:space="preserve">Naida hyppäsi naamionsa takana vaimean huudon saattelemana laivueensa eteen ja laukaisi oudon kasvispallonsa huikaisevalla tähtäyksellä ja voimalla.</w:t>
      </w:r>
    </w:p>
    <w:p>
      <w:r>
        <w:rPr>
          <w:b/>
        </w:rPr>
        <w:t xml:space="preserve">Tulos</w:t>
      </w:r>
    </w:p>
    <w:p>
      <w:r>
        <w:t xml:space="preserve">Naida</w:t>
      </w:r>
    </w:p>
    <w:p>
      <w:r>
        <w:rPr>
          <w:b/>
        </w:rPr>
        <w:t xml:space="preserve">Tulos</w:t>
      </w:r>
    </w:p>
    <w:p>
      <w:r>
        <w:t xml:space="preserve">vihannekset</w:t>
      </w:r>
    </w:p>
    <w:p>
      <w:r>
        <w:rPr>
          <w:b/>
        </w:rPr>
        <w:t xml:space="preserve">Esimerkki 0,674</w:t>
      </w:r>
    </w:p>
    <w:p>
      <w:r>
        <w:t xml:space="preserve">"Rouva Millard tulee takaovesta."</w:t>
      </w:r>
    </w:p>
    <w:p>
      <w:r>
        <w:rPr>
          <w:b/>
        </w:rPr>
        <w:t xml:space="preserve">Tulos</w:t>
      </w:r>
    </w:p>
    <w:p>
      <w:r>
        <w:t xml:space="preserve">Rouva Millard</w:t>
      </w:r>
    </w:p>
    <w:p>
      <w:r>
        <w:rPr>
          <w:b/>
        </w:rPr>
        <w:t xml:space="preserve">Esimerkki 0,675</w:t>
      </w:r>
    </w:p>
    <w:p>
      <w:r>
        <w:t xml:space="preserve">Mustiin pukeutunut ja naamioitu mies on ulkona julkisella paikalla soittamassa instrumenttia, jossa on pussit keskellä ja pieni näppäimistö sen ulkopuolella.</w:t>
      </w:r>
    </w:p>
    <w:p>
      <w:r>
        <w:rPr>
          <w:b/>
        </w:rPr>
        <w:t xml:space="preserve">Tulos</w:t>
      </w:r>
    </w:p>
    <w:p>
      <w:r>
        <w:t xml:space="preserve">mies</w:t>
      </w:r>
    </w:p>
    <w:p>
      <w:r>
        <w:rPr>
          <w:b/>
        </w:rPr>
        <w:t xml:space="preserve">Tulos</w:t>
      </w:r>
    </w:p>
    <w:p>
      <w:r>
        <w:t xml:space="preserve">väline</w:t>
      </w:r>
    </w:p>
    <w:p>
      <w:r>
        <w:rPr>
          <w:b/>
        </w:rPr>
        <w:t xml:space="preserve">Esimerkki 0,676</w:t>
      </w:r>
    </w:p>
    <w:p>
      <w:r>
        <w:t xml:space="preserve">Ne tekevät keisarin hulluksi, ja silti hän vaatii lukemaan ne.</w:t>
      </w:r>
    </w:p>
    <w:p>
      <w:r>
        <w:rPr>
          <w:b/>
        </w:rPr>
        <w:t xml:space="preserve">Tulos</w:t>
      </w:r>
    </w:p>
    <w:p>
      <w:r>
        <w:t xml:space="preserve">He</w:t>
      </w:r>
    </w:p>
    <w:p>
      <w:r>
        <w:rPr>
          <w:b/>
        </w:rPr>
        <w:t xml:space="preserve">Esimerkki 0,677</w:t>
      </w:r>
    </w:p>
    <w:p>
      <w:r>
        <w:t xml:space="preserve">Bartin kädet tärisivät äkillisestä pelosta.</w:t>
      </w:r>
    </w:p>
    <w:p>
      <w:r>
        <w:rPr>
          <w:b/>
        </w:rPr>
        <w:t xml:space="preserve">Tulos</w:t>
      </w:r>
    </w:p>
    <w:p>
      <w:r>
        <w:t xml:space="preserve">Bartin</w:t>
      </w:r>
    </w:p>
    <w:p>
      <w:r>
        <w:rPr>
          <w:b/>
        </w:rPr>
        <w:t xml:space="preserve">Esimerkki 0,678</w:t>
      </w:r>
    </w:p>
    <w:p>
      <w:r>
        <w:t xml:space="preserve">Kokki näyttää kaikki ainekset pastan tekemiseen.</w:t>
      </w:r>
    </w:p>
    <w:p>
      <w:r>
        <w:rPr>
          <w:b/>
        </w:rPr>
        <w:t xml:space="preserve">Tulos</w:t>
      </w:r>
    </w:p>
    <w:p>
      <w:r>
        <w:t xml:space="preserve">kokki</w:t>
      </w:r>
    </w:p>
    <w:p>
      <w:r>
        <w:rPr>
          <w:b/>
        </w:rPr>
        <w:t xml:space="preserve">Tulos</w:t>
      </w:r>
    </w:p>
    <w:p>
      <w:r>
        <w:t xml:space="preserve">ainesosat</w:t>
      </w:r>
    </w:p>
    <w:p>
      <w:r>
        <w:rPr>
          <w:b/>
        </w:rPr>
        <w:t xml:space="preserve">Esimerkki 0,679</w:t>
      </w:r>
    </w:p>
    <w:p>
      <w:r>
        <w:t xml:space="preserve"> Juoksija ryömii maaliviivan yli, kun muut juoksijat juoksevat maaliviivan läpi.</w:t>
      </w:r>
    </w:p>
    <w:p>
      <w:r>
        <w:rPr>
          <w:b/>
        </w:rPr>
        <w:t xml:space="preserve">Tulos</w:t>
      </w:r>
    </w:p>
    <w:p>
      <w:r>
        <w:t xml:space="preserve">juoksija</w:t>
      </w:r>
    </w:p>
    <w:p>
      <w:r>
        <w:rPr>
          <w:b/>
        </w:rPr>
        <w:t xml:space="preserve">Esimerkki 0.680</w:t>
      </w:r>
    </w:p>
    <w:p>
      <w:r>
        <w:t xml:space="preserve"> Kamera siirtyy vanhempaan mieheen ja sitten takaisin lehtiä puhaltaviin poikiin.</w:t>
      </w:r>
    </w:p>
    <w:p>
      <w:r>
        <w:rPr>
          <w:b/>
        </w:rPr>
        <w:t xml:space="preserve">Tulos</w:t>
      </w:r>
    </w:p>
    <w:p>
      <w:r>
        <w:t xml:space="preserve">kamera</w:t>
      </w:r>
    </w:p>
    <w:p>
      <w:r>
        <w:rPr>
          <w:b/>
        </w:rPr>
        <w:t xml:space="preserve">Tulos</w:t>
      </w:r>
    </w:p>
    <w:p>
      <w:r>
        <w:t xml:space="preserve">lehdet</w:t>
      </w:r>
    </w:p>
    <w:p>
      <w:r>
        <w:rPr>
          <w:b/>
        </w:rPr>
        <w:t xml:space="preserve">Esimerkki 0,681</w:t>
      </w:r>
    </w:p>
    <w:p>
      <w:r>
        <w:t xml:space="preserve">Maassa nähdään kaksi eläintä, joita seuraavat kissa ja koira.</w:t>
      </w:r>
    </w:p>
    <w:p>
      <w:r>
        <w:rPr>
          <w:b/>
        </w:rPr>
        <w:t xml:space="preserve">Tulos</w:t>
      </w:r>
    </w:p>
    <w:p>
      <w:r>
        <w:t xml:space="preserve">koira</w:t>
      </w:r>
    </w:p>
    <w:p>
      <w:r>
        <w:rPr>
          <w:b/>
        </w:rPr>
        <w:t xml:space="preserve">Esimerkki 0,682</w:t>
      </w:r>
    </w:p>
    <w:p>
      <w:r>
        <w:t xml:space="preserve">Ja kun Mwres istuutui tyylikkään ateriansa ääreen, näkymätön orkesteri, joka oli levännyt tauon ajan, jatkoi soittoaan ja täytti ilman musiikilla.</w:t>
      </w:r>
    </w:p>
    <w:p>
      <w:r>
        <w:rPr>
          <w:b/>
        </w:rPr>
        <w:t xml:space="preserve">Tulos</w:t>
      </w:r>
    </w:p>
    <w:p>
      <w:r>
        <w:t xml:space="preserve">Mwres</w:t>
      </w:r>
    </w:p>
    <w:p>
      <w:r>
        <w:rPr>
          <w:b/>
        </w:rPr>
        <w:t xml:space="preserve">Tulos</w:t>
      </w:r>
    </w:p>
    <w:p>
      <w:r>
        <w:t xml:space="preserve">orkesteri</w:t>
      </w:r>
    </w:p>
    <w:p>
      <w:r>
        <w:rPr>
          <w:b/>
        </w:rPr>
        <w:t xml:space="preserve">Esimerkki 0,683</w:t>
      </w:r>
    </w:p>
    <w:p>
      <w:r>
        <w:t xml:space="preserve"> Nainen laittaa kynsiin kirkasta lakkaa.</w:t>
      </w:r>
    </w:p>
    <w:p>
      <w:r>
        <w:rPr>
          <w:b/>
        </w:rPr>
        <w:t xml:space="preserve">Tulos</w:t>
      </w:r>
    </w:p>
    <w:p>
      <w:r>
        <w:t xml:space="preserve">Rouva</w:t>
      </w:r>
    </w:p>
    <w:p>
      <w:r>
        <w:rPr>
          <w:b/>
        </w:rPr>
        <w:t xml:space="preserve">Tulos</w:t>
      </w:r>
    </w:p>
    <w:p>
      <w:r>
        <w:t xml:space="preserve">Puolan</w:t>
      </w:r>
    </w:p>
    <w:p>
      <w:r>
        <w:rPr>
          <w:b/>
        </w:rPr>
        <w:t xml:space="preserve">Esimerkki 0,684</w:t>
      </w:r>
    </w:p>
    <w:p>
      <w:r>
        <w:t xml:space="preserve">"Kapteeni Walkerille, nuori mies", vastasi Morgiana ylimielisesti, jolloin nuorukainen avasi toisen oven ja näki herra Bendigon kukkatakissa laskeutuvan portaita alas ja huudahti: "Isä, tässä on kapteenin rouva." "Isä, tässä on kapteenin rouva".</w:t>
      </w:r>
    </w:p>
    <w:p>
      <w:r>
        <w:rPr>
          <w:b/>
        </w:rPr>
        <w:t xml:space="preserve">Tulos</w:t>
      </w:r>
    </w:p>
    <w:p>
      <w:r>
        <w:t xml:space="preserve">Herra Bendigo</w:t>
      </w:r>
    </w:p>
    <w:p>
      <w:r>
        <w:rPr>
          <w:b/>
        </w:rPr>
        <w:t xml:space="preserve">Esimerkki 0,685</w:t>
      </w:r>
    </w:p>
    <w:p>
      <w:r>
        <w:t xml:space="preserve">Johannes löi Hughia kädellään kasvoihin ja herjasi häntä kielellään.</w:t>
      </w:r>
    </w:p>
    <w:p>
      <w:r>
        <w:rPr>
          <w:b/>
        </w:rPr>
        <w:t xml:space="preserve">Tulos</w:t>
      </w:r>
    </w:p>
    <w:p>
      <w:r>
        <w:t xml:space="preserve">John</w:t>
      </w:r>
    </w:p>
    <w:p>
      <w:r>
        <w:rPr>
          <w:b/>
        </w:rPr>
        <w:t xml:space="preserve">Esimerkki 0,686</w:t>
      </w:r>
    </w:p>
    <w:p>
      <w:r>
        <w:t xml:space="preserve">Se oli ryöstöretki, ja he työnsivät unionin joukot takaisin, sieppasivat vankeja, hevosia, varusteita - heittäytyivät kuin heitetty verkko ja pyyhkäisivät takaisin täynnä saalista.</w:t>
      </w:r>
    </w:p>
    <w:p>
      <w:r>
        <w:rPr>
          <w:b/>
        </w:rPr>
        <w:t xml:space="preserve">Tulos</w:t>
      </w:r>
    </w:p>
    <w:p>
      <w:r>
        <w:t xml:space="preserve">he</w:t>
      </w:r>
    </w:p>
    <w:p>
      <w:r>
        <w:rPr>
          <w:b/>
        </w:rPr>
        <w:t xml:space="preserve">Tulos</w:t>
      </w:r>
    </w:p>
    <w:p>
      <w:r>
        <w:t xml:space="preserve">Joukot</w:t>
      </w:r>
    </w:p>
    <w:p>
      <w:r>
        <w:rPr>
          <w:b/>
        </w:rPr>
        <w:t xml:space="preserve">Esimerkki 0,687</w:t>
      </w:r>
    </w:p>
    <w:p>
      <w:r>
        <w:t xml:space="preserve">Mies maalaa polvillaan jalkakäytävää.</w:t>
      </w:r>
    </w:p>
    <w:p>
      <w:r>
        <w:rPr>
          <w:b/>
        </w:rPr>
        <w:t xml:space="preserve">Tulos</w:t>
      </w:r>
    </w:p>
    <w:p>
      <w:r>
        <w:t xml:space="preserve">Mies</w:t>
      </w:r>
    </w:p>
    <w:p>
      <w:r>
        <w:rPr>
          <w:b/>
        </w:rPr>
        <w:t xml:space="preserve">Esimerkki 0,688</w:t>
      </w:r>
    </w:p>
    <w:p>
      <w:r>
        <w:t xml:space="preserve">Miehet vetävät köyttä köydenvetopelissä.</w:t>
      </w:r>
    </w:p>
    <w:p>
      <w:r>
        <w:rPr>
          <w:b/>
        </w:rPr>
        <w:t xml:space="preserve">Tulos</w:t>
      </w:r>
    </w:p>
    <w:p>
      <w:r>
        <w:t xml:space="preserve">Miehet</w:t>
      </w:r>
    </w:p>
    <w:p>
      <w:r>
        <w:rPr>
          <w:b/>
        </w:rPr>
        <w:t xml:space="preserve">Tulos</w:t>
      </w:r>
    </w:p>
    <w:p>
      <w:r>
        <w:t xml:space="preserve">köysi</w:t>
      </w:r>
    </w:p>
    <w:p>
      <w:r>
        <w:rPr>
          <w:b/>
        </w:rPr>
        <w:t xml:space="preserve">Esimerkki 0,689</w:t>
      </w:r>
    </w:p>
    <w:p>
      <w:r>
        <w:t xml:space="preserve"> Ihmiset puhuvat kameralle, kun he vuorotellen kiipeävät ylös ja istuvat lopuksi tiellä.</w:t>
      </w:r>
    </w:p>
    <w:p>
      <w:r>
        <w:rPr>
          <w:b/>
        </w:rPr>
        <w:t xml:space="preserve">Tulos</w:t>
      </w:r>
    </w:p>
    <w:p>
      <w:r>
        <w:t xml:space="preserve">ihmiset</w:t>
      </w:r>
    </w:p>
    <w:p>
      <w:r>
        <w:rPr>
          <w:b/>
        </w:rPr>
        <w:t xml:space="preserve">Esimerkki 0,690</w:t>
      </w:r>
    </w:p>
    <w:p>
      <w:r>
        <w:t xml:space="preserve">Hän veti ikkunat ylös molemmin puolin, koputti puukalustoa, ja lähdimme matkaan niin nopeasti kuin hevonen jaksoi."</w:t>
      </w:r>
    </w:p>
    <w:p>
      <w:r>
        <w:rPr>
          <w:b/>
        </w:rPr>
        <w:t xml:space="preserve">Tulos</w:t>
      </w:r>
    </w:p>
    <w:p>
      <w:r>
        <w:t xml:space="preserve">Hän</w:t>
      </w:r>
    </w:p>
    <w:p>
      <w:r>
        <w:rPr>
          <w:b/>
        </w:rPr>
        <w:t xml:space="preserve">Tulos</w:t>
      </w:r>
    </w:p>
    <w:p>
      <w:r>
        <w:t xml:space="preserve">windows</w:t>
      </w:r>
    </w:p>
    <w:p>
      <w:r>
        <w:rPr>
          <w:b/>
        </w:rPr>
        <w:t xml:space="preserve">Esimerkki 0,691</w:t>
      </w:r>
    </w:p>
    <w:p>
      <w:r>
        <w:t xml:space="preserve">Mies on nyt poissa keittiöstä ja kävelee, sitten hän pysähtyy kättelemään ja puhumaan erään miehen kanssa, mutta ruudulla näkyy edelleen negatiivinen viesti hänestä.</w:t>
      </w:r>
    </w:p>
    <w:p>
      <w:r>
        <w:rPr>
          <w:b/>
        </w:rPr>
        <w:t xml:space="preserve">Tulos</w:t>
      </w:r>
    </w:p>
    <w:p>
      <w:r>
        <w:t xml:space="preserve">mies</w:t>
      </w:r>
    </w:p>
    <w:p>
      <w:r>
        <w:rPr>
          <w:b/>
        </w:rPr>
        <w:t xml:space="preserve">Esimerkki 0,692</w:t>
      </w:r>
    </w:p>
    <w:p>
      <w:r>
        <w:t xml:space="preserve">Nainen tekee osittaisia taidelajiliikkeitä miehen kanssa lavalla.</w:t>
      </w:r>
    </w:p>
    <w:p>
      <w:r>
        <w:rPr>
          <w:b/>
        </w:rPr>
        <w:t xml:space="preserve">Tulos</w:t>
      </w:r>
    </w:p>
    <w:p>
      <w:r>
        <w:t xml:space="preserve">mies</w:t>
      </w:r>
    </w:p>
    <w:p>
      <w:r>
        <w:rPr>
          <w:b/>
        </w:rPr>
        <w:t xml:space="preserve">Esimerkki 0,693</w:t>
      </w:r>
    </w:p>
    <w:p>
      <w:r>
        <w:t xml:space="preserve">Hän oli varannut itselleen oikeuden heittää kapula alas, kun taistelun oli määrä päättyä, ja hän päätti käyttää tätä oikeuttaan lopettaakseen yhteenoton ennen kuin jompikumpi osapuolista olisi todennäköisesti saanut tappavia vammoja.</w:t>
      </w:r>
    </w:p>
    <w:p>
      <w:r>
        <w:rPr>
          <w:b/>
        </w:rPr>
        <w:t xml:space="preserve">Tulos</w:t>
      </w:r>
    </w:p>
    <w:p>
      <w:r>
        <w:t xml:space="preserve">Hän</w:t>
      </w:r>
    </w:p>
    <w:p>
      <w:r>
        <w:rPr>
          <w:b/>
        </w:rPr>
        <w:t xml:space="preserve">Esimerkki 0,694</w:t>
      </w:r>
    </w:p>
    <w:p>
      <w:r>
        <w:t xml:space="preserve">Hän nykäisi poispäin, aivan kuin odottaisi saavansa iskun.</w:t>
      </w:r>
    </w:p>
    <w:p>
      <w:r>
        <w:rPr>
          <w:b/>
        </w:rPr>
        <w:t xml:space="preserve">Tulos</w:t>
      </w:r>
    </w:p>
    <w:p>
      <w:r>
        <w:t xml:space="preserve">Hän</w:t>
      </w:r>
    </w:p>
    <w:p>
      <w:r>
        <w:rPr>
          <w:b/>
        </w:rPr>
        <w:t xml:space="preserve">Esimerkki 0,695</w:t>
      </w:r>
    </w:p>
    <w:p>
      <w:r>
        <w:t xml:space="preserve">Keksijä kääntyi katsomaan nuorempaa miestä oviaukossa.</w:t>
      </w:r>
    </w:p>
    <w:p>
      <w:r>
        <w:rPr>
          <w:b/>
        </w:rPr>
        <w:t xml:space="preserve">Tulos</w:t>
      </w:r>
    </w:p>
    <w:p>
      <w:r>
        <w:t xml:space="preserve">keksijä</w:t>
      </w:r>
    </w:p>
    <w:p>
      <w:r>
        <w:rPr>
          <w:b/>
        </w:rPr>
        <w:t xml:space="preserve">Esimerkki 0,696</w:t>
      </w:r>
    </w:p>
    <w:p>
      <w:r>
        <w:t xml:space="preserve"> Sitten mies nostaa käsipainon ja laittaa sen rintakehänsä eteen puhuessaan.</w:t>
      </w:r>
    </w:p>
    <w:p>
      <w:r>
        <w:rPr>
          <w:b/>
        </w:rPr>
        <w:t xml:space="preserve">Tulos</w:t>
      </w:r>
    </w:p>
    <w:p>
      <w:r>
        <w:t xml:space="preserve">mies</w:t>
      </w:r>
    </w:p>
    <w:p>
      <w:r>
        <w:rPr>
          <w:b/>
        </w:rPr>
        <w:t xml:space="preserve">Tulos</w:t>
      </w:r>
    </w:p>
    <w:p>
      <w:r>
        <w:t xml:space="preserve">kettlebell</w:t>
      </w:r>
    </w:p>
    <w:p>
      <w:r>
        <w:rPr>
          <w:b/>
        </w:rPr>
        <w:t xml:space="preserve">Esimerkki 0,697</w:t>
      </w:r>
    </w:p>
    <w:p>
      <w:r>
        <w:t xml:space="preserve"> Nainen työntää miehen pois ja alkaa itkeä.</w:t>
      </w:r>
    </w:p>
    <w:p>
      <w:r>
        <w:rPr>
          <w:b/>
        </w:rPr>
        <w:t xml:space="preserve">Tulos</w:t>
      </w:r>
    </w:p>
    <w:p>
      <w:r>
        <w:t xml:space="preserve">Hän</w:t>
      </w:r>
    </w:p>
    <w:p>
      <w:r>
        <w:rPr>
          <w:b/>
        </w:rPr>
        <w:t xml:space="preserve">Esimerkki 0,698</w:t>
      </w:r>
    </w:p>
    <w:p>
      <w:r>
        <w:t xml:space="preserve"> Hän keittää pastaa kattilassa ja valuttaa sen.</w:t>
      </w:r>
    </w:p>
    <w:p>
      <w:r>
        <w:rPr>
          <w:b/>
        </w:rPr>
        <w:t xml:space="preserve">Tulos</w:t>
      </w:r>
    </w:p>
    <w:p>
      <w:r>
        <w:t xml:space="preserve">Hän</w:t>
      </w:r>
    </w:p>
    <w:p>
      <w:r>
        <w:rPr>
          <w:b/>
        </w:rPr>
        <w:t xml:space="preserve">Tulos</w:t>
      </w:r>
    </w:p>
    <w:p>
      <w:r>
        <w:t xml:space="preserve">potti</w:t>
      </w:r>
    </w:p>
    <w:p>
      <w:r>
        <w:rPr>
          <w:b/>
        </w:rPr>
        <w:t xml:space="preserve">Tulos</w:t>
      </w:r>
    </w:p>
    <w:p>
      <w:r>
        <w:t xml:space="preserve">pasta</w:t>
      </w:r>
    </w:p>
    <w:p>
      <w:r>
        <w:rPr>
          <w:b/>
        </w:rPr>
        <w:t xml:space="preserve">Esimerkki 0,699</w:t>
      </w:r>
    </w:p>
    <w:p>
      <w:r>
        <w:t xml:space="preserve">Kun ne on poistettu, lapset jatkavat leikkiä ja siirtävät tankojen kahvoja.</w:t>
      </w:r>
    </w:p>
    <w:p>
      <w:r>
        <w:rPr>
          <w:b/>
        </w:rPr>
        <w:t xml:space="preserve">Tulos</w:t>
      </w:r>
    </w:p>
    <w:p>
      <w:r>
        <w:t xml:space="preserve">kaksi lasta</w:t>
      </w:r>
    </w:p>
    <w:p>
      <w:r>
        <w:rPr>
          <w:b/>
        </w:rPr>
        <w:t xml:space="preserve">Tulos</w:t>
      </w:r>
    </w:p>
    <w:p>
      <w:r>
        <w:t xml:space="preserve">kahvat</w:t>
      </w:r>
    </w:p>
    <w:p>
      <w:r>
        <w:rPr>
          <w:b/>
        </w:rPr>
        <w:t xml:space="preserve">Esimerkki 0.700</w:t>
      </w:r>
    </w:p>
    <w:p>
      <w:r>
        <w:t xml:space="preserve">Johnilla oli yllään uusi Etonin takki ja uusi valkoinen liivi; hänen hiustensa jakaus oli suorempi kuin koskaan ennen, ja hänen korvansa olivat vaaleanpunaiset.</w:t>
      </w:r>
    </w:p>
    <w:p>
      <w:r>
        <w:rPr>
          <w:b/>
        </w:rPr>
        <w:t xml:space="preserve">Tulos</w:t>
      </w:r>
    </w:p>
    <w:p>
      <w:r>
        <w:t xml:space="preserve">John</w:t>
      </w:r>
    </w:p>
    <w:p>
      <w:r>
        <w:rPr>
          <w:b/>
        </w:rPr>
        <w:t xml:space="preserve">Esimerkki 0.701</w:t>
      </w:r>
    </w:p>
    <w:p>
      <w:r>
        <w:t xml:space="preserve"> Mies astuu hetkeksi kameran kuvaan.</w:t>
      </w:r>
    </w:p>
    <w:p>
      <w:r>
        <w:rPr>
          <w:b/>
        </w:rPr>
        <w:t xml:space="preserve">Tulos</w:t>
      </w:r>
    </w:p>
    <w:p>
      <w:r>
        <w:t xml:space="preserve">mies</w:t>
      </w:r>
    </w:p>
    <w:p>
      <w:r>
        <w:rPr>
          <w:b/>
        </w:rPr>
        <w:t xml:space="preserve">Esimerkki 0.702</w:t>
      </w:r>
    </w:p>
    <w:p>
      <w:r>
        <w:t xml:space="preserve">"Ei, rouva, minä kävelin."</w:t>
      </w:r>
    </w:p>
    <w:p>
      <w:r>
        <w:rPr>
          <w:b/>
        </w:rPr>
        <w:t xml:space="preserve">Tulos</w:t>
      </w:r>
    </w:p>
    <w:p>
      <w:r>
        <w:t xml:space="preserve">I</w:t>
      </w:r>
    </w:p>
    <w:p>
      <w:r>
        <w:rPr>
          <w:b/>
        </w:rPr>
        <w:t xml:space="preserve">Esimerkki 0,703</w:t>
      </w:r>
    </w:p>
    <w:p>
      <w:r>
        <w:t xml:space="preserve">Eversti Preston meni taloon, mutta Godfrey viipyi vielä hetken.</w:t>
      </w:r>
    </w:p>
    <w:p>
      <w:r>
        <w:rPr>
          <w:b/>
        </w:rPr>
        <w:t xml:space="preserve">Tulos</w:t>
      </w:r>
    </w:p>
    <w:p>
      <w:r>
        <w:t xml:space="preserve">Eversti Preston</w:t>
      </w:r>
    </w:p>
    <w:p>
      <w:r>
        <w:rPr>
          <w:b/>
        </w:rPr>
        <w:t xml:space="preserve">Esimerkki 0,704</w:t>
      </w:r>
    </w:p>
    <w:p>
      <w:r>
        <w:t xml:space="preserve"> Toinen miehistä ojentaa jalkansa ulos, kun toinen kääntää häntä ympyrää.</w:t>
      </w:r>
    </w:p>
    <w:p>
      <w:r>
        <w:rPr>
          <w:b/>
        </w:rPr>
        <w:t xml:space="preserve">Tulos</w:t>
      </w:r>
    </w:p>
    <w:p>
      <w:r>
        <w:t xml:space="preserve">miehet</w:t>
      </w:r>
    </w:p>
    <w:p>
      <w:r>
        <w:rPr>
          <w:b/>
        </w:rPr>
        <w:t xml:space="preserve">Esimerkki 0,705</w:t>
      </w:r>
    </w:p>
    <w:p>
      <w:r>
        <w:t xml:space="preserve"> Hän kaataa sinisen pullon juomaan.</w:t>
      </w:r>
    </w:p>
    <w:p>
      <w:r>
        <w:rPr>
          <w:b/>
        </w:rPr>
        <w:t xml:space="preserve">Tulos</w:t>
      </w:r>
    </w:p>
    <w:p>
      <w:r>
        <w:t xml:space="preserve">Hän</w:t>
      </w:r>
    </w:p>
    <w:p>
      <w:r>
        <w:rPr>
          <w:b/>
        </w:rPr>
        <w:t xml:space="preserve">Tulos</w:t>
      </w:r>
    </w:p>
    <w:p>
      <w:r>
        <w:t xml:space="preserve">sininen pullo</w:t>
      </w:r>
    </w:p>
    <w:p>
      <w:r>
        <w:rPr>
          <w:b/>
        </w:rPr>
        <w:t xml:space="preserve">Esimerkki 0,706</w:t>
      </w:r>
    </w:p>
    <w:p>
      <w:r>
        <w:t xml:space="preserve">Hän vilkaisi nopeasti ympärilleen ja heittäytyi lopulta lähimmälle puunrungolle.</w:t>
      </w:r>
    </w:p>
    <w:p>
      <w:r>
        <w:rPr>
          <w:b/>
        </w:rPr>
        <w:t xml:space="preserve">Tulos</w:t>
      </w:r>
    </w:p>
    <w:p>
      <w:r>
        <w:t xml:space="preserve">Hän</w:t>
      </w:r>
    </w:p>
    <w:p>
      <w:r>
        <w:rPr>
          <w:b/>
        </w:rPr>
        <w:t xml:space="preserve">Esimerkki 0,707</w:t>
      </w:r>
    </w:p>
    <w:p>
      <w:r>
        <w:t xml:space="preserve">Lähikuvassa nähdään moppi, jota seuraa henkilö, joka työntää moppia pitkin lattiaa.</w:t>
      </w:r>
    </w:p>
    <w:p>
      <w:r>
        <w:rPr>
          <w:b/>
        </w:rPr>
        <w:t xml:space="preserve">Tulos</w:t>
      </w:r>
    </w:p>
    <w:p>
      <w:r>
        <w:t xml:space="preserve">henkilö</w:t>
      </w:r>
    </w:p>
    <w:p>
      <w:r>
        <w:rPr>
          <w:b/>
        </w:rPr>
        <w:t xml:space="preserve">Tulos</w:t>
      </w:r>
    </w:p>
    <w:p>
      <w:r>
        <w:t xml:space="preserve">moppi</w:t>
      </w:r>
    </w:p>
    <w:p>
      <w:r>
        <w:rPr>
          <w:b/>
        </w:rPr>
        <w:t xml:space="preserve">Esimerkki 0,708</w:t>
      </w:r>
    </w:p>
    <w:p>
      <w:r>
        <w:t xml:space="preserve">Nuorukainen kohotti kulmakarvojaan ja näytti sivusilmäyksellä sanovan, että ei olisi mitään estettä kertoa naisille heti.</w:t>
      </w:r>
    </w:p>
    <w:p>
      <w:r>
        <w:rPr>
          <w:b/>
        </w:rPr>
        <w:t xml:space="preserve">Tulos</w:t>
      </w:r>
    </w:p>
    <w:p>
      <w:r>
        <w:t xml:space="preserve">nuoriso</w:t>
      </w:r>
    </w:p>
    <w:p>
      <w:r>
        <w:rPr>
          <w:b/>
        </w:rPr>
        <w:t xml:space="preserve">Esimerkki 0,709</w:t>
      </w:r>
    </w:p>
    <w:p>
      <w:r>
        <w:t xml:space="preserve">Puhuessaan hän laskeutui shakkipöydän vastakkaisella puolella olevaan tuoliin.</w:t>
      </w:r>
    </w:p>
    <w:p>
      <w:r>
        <w:rPr>
          <w:b/>
        </w:rPr>
        <w:t xml:space="preserve">Tulos</w:t>
      </w:r>
    </w:p>
    <w:p>
      <w:r>
        <w:t xml:space="preserve">hän</w:t>
      </w:r>
    </w:p>
    <w:p>
      <w:r>
        <w:rPr>
          <w:b/>
        </w:rPr>
        <w:t xml:space="preserve">Esimerkki 0,710</w:t>
      </w:r>
    </w:p>
    <w:p>
      <w:r>
        <w:t xml:space="preserve"> Hän ui molempiin suuntiin, ennen kuin mies tekee samoin.</w:t>
      </w:r>
    </w:p>
    <w:p>
      <w:r>
        <w:rPr>
          <w:b/>
        </w:rPr>
        <w:t xml:space="preserve">Tulos</w:t>
      </w:r>
    </w:p>
    <w:p>
      <w:r>
        <w:t xml:space="preserve">Hän</w:t>
      </w:r>
    </w:p>
    <w:p>
      <w:r>
        <w:rPr>
          <w:b/>
        </w:rPr>
        <w:t xml:space="preserve">Esimerkki 0.711</w:t>
      </w:r>
    </w:p>
    <w:p>
      <w:r>
        <w:t xml:space="preserve">Hän lähti sieltä viideltä, ja ennen seitsemää hänen oli oltava taas lukiossa, jossa oli opettajien kokous - laatimassa suunnitelmaa neljännen ja kuudennen luokan kokeiden järjestämistä varten.</w:t>
      </w:r>
    </w:p>
    <w:p>
      <w:r>
        <w:rPr>
          <w:b/>
        </w:rPr>
        <w:t xml:space="preserve">Tulos</w:t>
      </w:r>
    </w:p>
    <w:p>
      <w:r>
        <w:t xml:space="preserve">Hän</w:t>
      </w:r>
    </w:p>
    <w:p>
      <w:r>
        <w:rPr>
          <w:b/>
        </w:rPr>
        <w:t xml:space="preserve">Esimerkki 0.712</w:t>
      </w:r>
    </w:p>
    <w:p>
      <w:r>
        <w:t xml:space="preserve">Hän laski ne keittiön pöydälle, katseli ympärilleen ja sylki kätensä reippaasti yhteen poistaakseen niistä pölyn.</w:t>
      </w:r>
    </w:p>
    <w:p>
      <w:r>
        <w:rPr>
          <w:b/>
        </w:rPr>
        <w:t xml:space="preserve">Tulos</w:t>
      </w:r>
    </w:p>
    <w:p>
      <w:r>
        <w:t xml:space="preserve">kädet</w:t>
      </w:r>
    </w:p>
    <w:p>
      <w:r>
        <w:rPr>
          <w:b/>
        </w:rPr>
        <w:t xml:space="preserve">Tulos</w:t>
      </w:r>
    </w:p>
    <w:p>
      <w:r>
        <w:t xml:space="preserve">Hän</w:t>
      </w:r>
    </w:p>
    <w:p>
      <w:r>
        <w:rPr>
          <w:b/>
        </w:rPr>
        <w:t xml:space="preserve">Tulos</w:t>
      </w:r>
    </w:p>
    <w:p>
      <w:r>
        <w:t xml:space="preserve">keittiö</w:t>
      </w:r>
    </w:p>
    <w:p>
      <w:r>
        <w:rPr>
          <w:b/>
        </w:rPr>
        <w:t xml:space="preserve">Tulos</w:t>
      </w:r>
    </w:p>
    <w:p>
      <w:r>
        <w:t xml:space="preserve">pöly</w:t>
      </w:r>
    </w:p>
    <w:p>
      <w:r>
        <w:rPr>
          <w:b/>
        </w:rPr>
        <w:t xml:space="preserve">Esimerkki 0,713</w:t>
      </w:r>
    </w:p>
    <w:p>
      <w:r>
        <w:t xml:space="preserve">Hetkeä myöhemmin koko miehistö rimpuili ulos seuralaiskäytävästä, ryntäsi synkässä hiljaisuudessa aluksen laidalle ja heittäytyi mereen.</w:t>
      </w:r>
    </w:p>
    <w:p>
      <w:r>
        <w:rPr>
          <w:b/>
        </w:rPr>
        <w:t xml:space="preserve">Tulos</w:t>
      </w:r>
    </w:p>
    <w:p>
      <w:r>
        <w:t xml:space="preserve">miehistö</w:t>
      </w:r>
    </w:p>
    <w:p>
      <w:r>
        <w:rPr>
          <w:b/>
        </w:rPr>
        <w:t xml:space="preserve">Esimerkki 0,714</w:t>
      </w:r>
    </w:p>
    <w:p>
      <w:r>
        <w:t xml:space="preserve">Taistelu oli päättynyt, ja saguntilaiset vetäytyivät takaisin kohti kaupunkia.</w:t>
      </w:r>
    </w:p>
    <w:p>
      <w:r>
        <w:rPr>
          <w:b/>
        </w:rPr>
        <w:t xml:space="preserve">Tulos</w:t>
      </w:r>
    </w:p>
    <w:p>
      <w:r>
        <w:t xml:space="preserve">Saguntines</w:t>
      </w:r>
    </w:p>
    <w:p>
      <w:r>
        <w:rPr>
          <w:b/>
        </w:rPr>
        <w:t xml:space="preserve">Esimerkki 0,715</w:t>
      </w:r>
    </w:p>
    <w:p>
      <w:r>
        <w:t xml:space="preserve">Hänen eteensä oli ilmestynyt muodikkaasti pukeutunut nuori mies, jolla oli napinläpi-kimppu ja vaaleanruskeat käsineet.</w:t>
      </w:r>
    </w:p>
    <w:p>
      <w:r>
        <w:rPr>
          <w:b/>
        </w:rPr>
        <w:t xml:space="preserve">Tulos</w:t>
      </w:r>
    </w:p>
    <w:p>
      <w:r>
        <w:t xml:space="preserve">mies</w:t>
      </w:r>
    </w:p>
    <w:p>
      <w:r>
        <w:rPr>
          <w:b/>
        </w:rPr>
        <w:t xml:space="preserve">Esimerkki 0,716</w:t>
      </w:r>
    </w:p>
    <w:p>
      <w:r>
        <w:t xml:space="preserve">Hänen isäntänsä kumartui innokkaasti eteenpäin.</w:t>
      </w:r>
    </w:p>
    <w:p>
      <w:r>
        <w:rPr>
          <w:b/>
        </w:rPr>
        <w:t xml:space="preserve">Tulos</w:t>
      </w:r>
    </w:p>
    <w:p>
      <w:r>
        <w:t xml:space="preserve">isäntä</w:t>
      </w:r>
    </w:p>
    <w:p>
      <w:r>
        <w:rPr>
          <w:b/>
        </w:rPr>
        <w:t xml:space="preserve">Esimerkki 0,717</w:t>
      </w:r>
    </w:p>
    <w:p>
      <w:r>
        <w:t xml:space="preserve">Tuuli kuitenkin piristyi jälleen, ja Jerry väitti lautan kulkevan kolmen solmun tuntivauhtia.</w:t>
      </w:r>
    </w:p>
    <w:p>
      <w:r>
        <w:rPr>
          <w:b/>
        </w:rPr>
        <w:t xml:space="preserve">Tulos</w:t>
      </w:r>
    </w:p>
    <w:p>
      <w:r>
        <w:t xml:space="preserve">tuuli</w:t>
      </w:r>
    </w:p>
    <w:p>
      <w:r>
        <w:rPr>
          <w:b/>
        </w:rPr>
        <w:t xml:space="preserve">Tulos</w:t>
      </w:r>
    </w:p>
    <w:p>
      <w:r>
        <w:t xml:space="preserve">lautta</w:t>
      </w:r>
    </w:p>
    <w:p>
      <w:r>
        <w:rPr>
          <w:b/>
        </w:rPr>
        <w:t xml:space="preserve">Esimerkki 0,718</w:t>
      </w:r>
    </w:p>
    <w:p>
      <w:r>
        <w:t xml:space="preserve">Kararan soihdun säde osui molempiin.</w:t>
      </w:r>
    </w:p>
    <w:p>
      <w:r>
        <w:rPr>
          <w:b/>
        </w:rPr>
        <w:t xml:space="preserve">Tulos</w:t>
      </w:r>
    </w:p>
    <w:p>
      <w:r>
        <w:t xml:space="preserve">Kararan</w:t>
      </w:r>
    </w:p>
    <w:p>
      <w:r>
        <w:rPr>
          <w:b/>
        </w:rPr>
        <w:t xml:space="preserve">Esimerkki 0,719</w:t>
      </w:r>
    </w:p>
    <w:p>
      <w:r>
        <w:t xml:space="preserve"> Tie johtaa vesihiihto-asemalle, ja nainen liukuu ramppia pitkin veteen vesihiihtoköysi kädessään.</w:t>
      </w:r>
    </w:p>
    <w:p>
      <w:r>
        <w:rPr>
          <w:b/>
        </w:rPr>
        <w:t xml:space="preserve">Tulos</w:t>
      </w:r>
    </w:p>
    <w:p>
      <w:r>
        <w:t xml:space="preserve">nainen</w:t>
      </w:r>
    </w:p>
    <w:p>
      <w:r>
        <w:rPr>
          <w:b/>
        </w:rPr>
        <w:t xml:space="preserve">Esimerkki 0.720</w:t>
      </w:r>
    </w:p>
    <w:p>
      <w:r>
        <w:t xml:space="preserve"> Lapsi kääntyy kohti kameraa ja isä kävelee tiskille.</w:t>
      </w:r>
    </w:p>
    <w:p>
      <w:r>
        <w:rPr>
          <w:b/>
        </w:rPr>
        <w:t xml:space="preserve">Tulos</w:t>
      </w:r>
    </w:p>
    <w:p>
      <w:r>
        <w:t xml:space="preserve">lapsi</w:t>
      </w:r>
    </w:p>
    <w:p>
      <w:r>
        <w:rPr>
          <w:b/>
        </w:rPr>
        <w:t xml:space="preserve">Tulos</w:t>
      </w:r>
    </w:p>
    <w:p>
      <w:r>
        <w:t xml:space="preserve">kamera</w:t>
      </w:r>
    </w:p>
    <w:p>
      <w:r>
        <w:rPr>
          <w:b/>
        </w:rPr>
        <w:t xml:space="preserve">Esimerkki 0,721</w:t>
      </w:r>
    </w:p>
    <w:p>
      <w:r>
        <w:t xml:space="preserve"> Mies auttaa naisen hevosen selkään, ja nainen johtaa sitä areenan ympäri.</w:t>
      </w:r>
    </w:p>
    <w:p>
      <w:r>
        <w:rPr>
          <w:b/>
        </w:rPr>
        <w:t xml:space="preserve">Tulos</w:t>
      </w:r>
    </w:p>
    <w:p>
      <w:r>
        <w:t xml:space="preserve">nainen</w:t>
      </w:r>
    </w:p>
    <w:p>
      <w:r>
        <w:rPr>
          <w:b/>
        </w:rPr>
        <w:t xml:space="preserve">Esimerkki 0,722</w:t>
      </w:r>
    </w:p>
    <w:p>
      <w:r>
        <w:t xml:space="preserve"> Mies istuu maassa ja kiillottaa ruskealla pyyhkeellä miehen kenkiä.</w:t>
      </w:r>
    </w:p>
    <w:p>
      <w:r>
        <w:rPr>
          <w:b/>
        </w:rPr>
        <w:t xml:space="preserve">Tulos</w:t>
      </w:r>
    </w:p>
    <w:p>
      <w:r>
        <w:t xml:space="preserve">mies</w:t>
      </w:r>
    </w:p>
    <w:p>
      <w:r>
        <w:rPr>
          <w:b/>
        </w:rPr>
        <w:t xml:space="preserve">Tulos</w:t>
      </w:r>
    </w:p>
    <w:p>
      <w:r>
        <w:t xml:space="preserve">pyyhe</w:t>
      </w:r>
    </w:p>
    <w:p>
      <w:r>
        <w:rPr>
          <w:b/>
        </w:rPr>
        <w:t xml:space="preserve">Esimerkki 0,723</w:t>
      </w:r>
    </w:p>
    <w:p>
      <w:r>
        <w:t xml:space="preserve"> Hänen vieressään oleva henkilö lävisti ensin toisen korvan ja sitten toisen.</w:t>
      </w:r>
    </w:p>
    <w:p>
      <w:r>
        <w:rPr>
          <w:b/>
        </w:rPr>
        <w:t xml:space="preserve">Tulos</w:t>
      </w:r>
    </w:p>
    <w:p>
      <w:r>
        <w:t xml:space="preserve">henkilö</w:t>
      </w:r>
    </w:p>
    <w:p>
      <w:r>
        <w:rPr>
          <w:b/>
        </w:rPr>
        <w:t xml:space="preserve">Esimerkki 0,724</w:t>
      </w:r>
    </w:p>
    <w:p>
      <w:r>
        <w:t xml:space="preserve"> Sitten hän laittaa leivän päälle majoneesia, lihaa, salaattia ja tomaattia.</w:t>
      </w:r>
    </w:p>
    <w:p>
      <w:r>
        <w:rPr>
          <w:b/>
        </w:rPr>
        <w:t xml:space="preserve">Tulos</w:t>
      </w:r>
    </w:p>
    <w:p>
      <w:r>
        <w:t xml:space="preserve">hän</w:t>
      </w:r>
    </w:p>
    <w:p>
      <w:r>
        <w:rPr>
          <w:b/>
        </w:rPr>
        <w:t xml:space="preserve">Tulos</w:t>
      </w:r>
    </w:p>
    <w:p>
      <w:r>
        <w:t xml:space="preserve">majoneesi</w:t>
      </w:r>
    </w:p>
    <w:p>
      <w:r>
        <w:rPr>
          <w:b/>
        </w:rPr>
        <w:t xml:space="preserve">Tulos</w:t>
      </w:r>
    </w:p>
    <w:p>
      <w:r>
        <w:t xml:space="preserve">salaatti</w:t>
      </w:r>
    </w:p>
    <w:p>
      <w:r>
        <w:rPr>
          <w:b/>
        </w:rPr>
        <w:t xml:space="preserve">Esimerkki 0,725</w:t>
      </w:r>
    </w:p>
    <w:p>
      <w:r>
        <w:t xml:space="preserve">Miesorjat kävelivät, kun taas Legree ja kaksi naista ajoivat kärryillä.</w:t>
      </w:r>
    </w:p>
    <w:p>
      <w:r>
        <w:rPr>
          <w:b/>
        </w:rPr>
        <w:t xml:space="preserve">Tulos</w:t>
      </w:r>
    </w:p>
    <w:p>
      <w:r>
        <w:t xml:space="preserve">miehet</w:t>
      </w:r>
    </w:p>
    <w:p>
      <w:r>
        <w:rPr>
          <w:b/>
        </w:rPr>
        <w:t xml:space="preserve">Tulos</w:t>
      </w:r>
    </w:p>
    <w:p>
      <w:r>
        <w:t xml:space="preserve">kärry</w:t>
      </w:r>
    </w:p>
    <w:p>
      <w:r>
        <w:rPr>
          <w:b/>
        </w:rPr>
        <w:t xml:space="preserve">Esimerkki 0,726</w:t>
      </w:r>
    </w:p>
    <w:p>
      <w:r>
        <w:t xml:space="preserve">Kaikki katseet kääntyivät heti ikkunaan, ja Smallbones sai jälleen maistaa julkisen näkyvyyden makeutta.</w:t>
      </w:r>
    </w:p>
    <w:p>
      <w:r>
        <w:rPr>
          <w:b/>
        </w:rPr>
        <w:t xml:space="preserve">Tulos</w:t>
      </w:r>
    </w:p>
    <w:p>
      <w:r>
        <w:t xml:space="preserve">Smallbones</w:t>
      </w:r>
    </w:p>
    <w:p>
      <w:r>
        <w:rPr>
          <w:b/>
        </w:rPr>
        <w:t xml:space="preserve">Esimerkki 0,727</w:t>
      </w:r>
    </w:p>
    <w:p>
      <w:r>
        <w:t xml:space="preserve">Kun Morris lähestyi jokea, hän ratsasti lauman ohi ja pyysi vastuullisia apulaissheriffejä kääntämään karjan jokea ylöspäin kohti hänen leiriään.</w:t>
      </w:r>
    </w:p>
    <w:p>
      <w:r>
        <w:rPr>
          <w:b/>
        </w:rPr>
        <w:t xml:space="preserve">Tulos</w:t>
      </w:r>
    </w:p>
    <w:p>
      <w:r>
        <w:t xml:space="preserve">Morris</w:t>
      </w:r>
    </w:p>
    <w:p>
      <w:r>
        <w:rPr>
          <w:b/>
        </w:rPr>
        <w:t xml:space="preserve">Esimerkki 0,728</w:t>
      </w:r>
    </w:p>
    <w:p>
      <w:r>
        <w:t xml:space="preserve"> Nainen esittelee terää ja laturia.</w:t>
      </w:r>
    </w:p>
    <w:p>
      <w:r>
        <w:rPr>
          <w:b/>
        </w:rPr>
        <w:t xml:space="preserve">Tulos</w:t>
      </w:r>
    </w:p>
    <w:p>
      <w:r>
        <w:t xml:space="preserve">nainen</w:t>
      </w:r>
    </w:p>
    <w:p>
      <w:r>
        <w:rPr>
          <w:b/>
        </w:rPr>
        <w:t xml:space="preserve">Tulos</w:t>
      </w:r>
    </w:p>
    <w:p>
      <w:r>
        <w:t xml:space="preserve">terä</w:t>
      </w:r>
    </w:p>
    <w:p>
      <w:r>
        <w:rPr>
          <w:b/>
        </w:rPr>
        <w:t xml:space="preserve">Tulos</w:t>
      </w:r>
    </w:p>
    <w:p>
      <w:r>
        <w:t xml:space="preserve">laturi</w:t>
      </w:r>
    </w:p>
    <w:p>
      <w:r>
        <w:rPr>
          <w:b/>
        </w:rPr>
        <w:t xml:space="preserve">Esimerkki 0,729</w:t>
      </w:r>
    </w:p>
    <w:p>
      <w:r>
        <w:t xml:space="preserve"> Valkoiseen paitaan pukeutunut mies leikkaa tytön hiuksia studiossa, jossa on valkoinen tausta, sitten hän punoo hänen hiustensa takaosan ja jatkaa sitten tytön hiusten leikkaamista ja muotoilua.</w:t>
      </w:r>
    </w:p>
    <w:p>
      <w:r>
        <w:rPr>
          <w:b/>
        </w:rPr>
        <w:t xml:space="preserve">Tulos</w:t>
      </w:r>
    </w:p>
    <w:p>
      <w:r>
        <w:t xml:space="preserve">mies</w:t>
      </w:r>
    </w:p>
    <w:p>
      <w:r>
        <w:rPr>
          <w:b/>
        </w:rPr>
        <w:t xml:space="preserve">Tulos</w:t>
      </w:r>
    </w:p>
    <w:p>
      <w:r>
        <w:t xml:space="preserve">hiukset</w:t>
      </w:r>
    </w:p>
    <w:p>
      <w:r>
        <w:rPr>
          <w:b/>
        </w:rPr>
        <w:t xml:space="preserve">Tulos</w:t>
      </w:r>
    </w:p>
    <w:p>
      <w:r>
        <w:t xml:space="preserve">hiukset</w:t>
      </w:r>
    </w:p>
    <w:p>
      <w:r>
        <w:rPr>
          <w:b/>
        </w:rPr>
        <w:t xml:space="preserve">Esimerkki 0,730</w:t>
      </w:r>
    </w:p>
    <w:p>
      <w:r>
        <w:t xml:space="preserve">Sama maanviljelijä istui nytkin yhtä välinpitämättömästi ylimmällä portaalla.</w:t>
      </w:r>
    </w:p>
    <w:p>
      <w:r>
        <w:rPr>
          <w:b/>
        </w:rPr>
        <w:t xml:space="preserve">Tulos</w:t>
      </w:r>
    </w:p>
    <w:p>
      <w:r>
        <w:t xml:space="preserve">viljelijä</w:t>
      </w:r>
    </w:p>
    <w:p>
      <w:r>
        <w:rPr>
          <w:b/>
        </w:rPr>
        <w:t xml:space="preserve">Esimerkki 0,731</w:t>
      </w:r>
    </w:p>
    <w:p>
      <w:r>
        <w:t xml:space="preserve">Mies avasi hänelle oven, ja nainen hyvästeli hänet ja lähti ulos.</w:t>
      </w:r>
    </w:p>
    <w:p>
      <w:r>
        <w:rPr>
          <w:b/>
        </w:rPr>
        <w:t xml:space="preserve">Tulos</w:t>
      </w:r>
    </w:p>
    <w:p>
      <w:r>
        <w:t xml:space="preserve">Hän</w:t>
      </w:r>
    </w:p>
    <w:p>
      <w:r>
        <w:rPr>
          <w:b/>
        </w:rPr>
        <w:t xml:space="preserve">Tulos</w:t>
      </w:r>
    </w:p>
    <w:p>
      <w:r>
        <w:t xml:space="preserve">hän</w:t>
      </w:r>
    </w:p>
    <w:p>
      <w:r>
        <w:rPr>
          <w:b/>
        </w:rPr>
        <w:t xml:space="preserve">Tulos</w:t>
      </w:r>
    </w:p>
    <w:p>
      <w:r>
        <w:t xml:space="preserve">ovi</w:t>
      </w:r>
    </w:p>
    <w:p>
      <w:r>
        <w:rPr>
          <w:b/>
        </w:rPr>
        <w:t xml:space="preserve">Esimerkki 0,732</w:t>
      </w:r>
    </w:p>
    <w:p>
      <w:r>
        <w:t xml:space="preserve"> Poika nousee portaita hymyillen.</w:t>
      </w:r>
    </w:p>
    <w:p>
      <w:r>
        <w:rPr>
          <w:b/>
        </w:rPr>
        <w:t xml:space="preserve">Tulos</w:t>
      </w:r>
    </w:p>
    <w:p>
      <w:r>
        <w:t xml:space="preserve">Poika</w:t>
      </w:r>
    </w:p>
    <w:p>
      <w:r>
        <w:rPr>
          <w:b/>
        </w:rPr>
        <w:t xml:space="preserve">Esimerkki 0,733</w:t>
      </w:r>
    </w:p>
    <w:p>
      <w:r>
        <w:t xml:space="preserve">Aina kun näin kävi, rouva Woodchuck meni takaovelle, josta häntä ei voinut helposti nähdä, ja kurkisti ulos.</w:t>
      </w:r>
    </w:p>
    <w:p>
      <w:r>
        <w:rPr>
          <w:b/>
        </w:rPr>
        <w:t xml:space="preserve">Tulos</w:t>
      </w:r>
    </w:p>
    <w:p>
      <w:r>
        <w:t xml:space="preserve">Rouva Woodchuck</w:t>
      </w:r>
    </w:p>
    <w:p>
      <w:r>
        <w:rPr>
          <w:b/>
        </w:rPr>
        <w:t xml:space="preserve">Tulos</w:t>
      </w:r>
    </w:p>
    <w:p>
      <w:r>
        <w:t xml:space="preserve">ovi</w:t>
      </w:r>
    </w:p>
    <w:p>
      <w:r>
        <w:rPr>
          <w:b/>
        </w:rPr>
        <w:t xml:space="preserve">Esimerkki 0,734</w:t>
      </w:r>
    </w:p>
    <w:p>
      <w:r>
        <w:t xml:space="preserve">Lopulta hänet rauhoitettiin, ja hän nukahti äkkiä uneen, kuten Bertha oli käskenyt.</w:t>
      </w:r>
    </w:p>
    <w:p>
      <w:r>
        <w:rPr>
          <w:b/>
        </w:rPr>
        <w:t xml:space="preserve">Tulos</w:t>
      </w:r>
    </w:p>
    <w:p>
      <w:r>
        <w:t xml:space="preserve">hän</w:t>
      </w:r>
    </w:p>
    <w:p>
      <w:r>
        <w:rPr>
          <w:b/>
        </w:rPr>
        <w:t xml:space="preserve">Esimerkki 0,735</w:t>
      </w:r>
    </w:p>
    <w:p>
      <w:r>
        <w:t xml:space="preserve">Jim irrotti vastahakoiset kätensä korteista, hänen katseensa kiersi hitaasti ja toivottomasti huoneen ympäri ja ulos ovesta.</w:t>
      </w:r>
    </w:p>
    <w:p>
      <w:r>
        <w:rPr>
          <w:b/>
        </w:rPr>
        <w:t xml:space="preserve">Tulos</w:t>
      </w:r>
    </w:p>
    <w:p>
      <w:r>
        <w:t xml:space="preserve">Jim</w:t>
      </w:r>
    </w:p>
    <w:p>
      <w:r>
        <w:rPr>
          <w:b/>
        </w:rPr>
        <w:t xml:space="preserve">Esimerkki 0,736</w:t>
      </w:r>
    </w:p>
    <w:p>
      <w:r>
        <w:t xml:space="preserve">Jälkimmäinen lähestyi setäänsä selvin merkkein, että hän halusi hänet johonkin, ja oli vetänyt hänet syrjään.</w:t>
      </w:r>
    </w:p>
    <w:p>
      <w:r>
        <w:rPr>
          <w:b/>
        </w:rPr>
        <w:t xml:space="preserve">Tulos</w:t>
      </w:r>
    </w:p>
    <w:p>
      <w:r>
        <w:t xml:space="preserve">Jälkimmäinen</w:t>
      </w:r>
    </w:p>
    <w:p>
      <w:r>
        <w:rPr>
          <w:b/>
        </w:rPr>
        <w:t xml:space="preserve">Esimerkki 0,737</w:t>
      </w:r>
    </w:p>
    <w:p>
      <w:r>
        <w:t xml:space="preserve">Viidessä pitkässä, äänettömässä askeleessa tai hypyssä hän oli tuon takana ja oli tarttunut veitsen käteen.</w:t>
      </w:r>
    </w:p>
    <w:p>
      <w:r>
        <w:rPr>
          <w:b/>
        </w:rPr>
        <w:t xml:space="preserve">Tulos</w:t>
      </w:r>
    </w:p>
    <w:p>
      <w:r>
        <w:t xml:space="preserve">hän</w:t>
      </w:r>
    </w:p>
    <w:p>
      <w:r>
        <w:rPr>
          <w:b/>
        </w:rPr>
        <w:t xml:space="preserve">Tulos</w:t>
      </w:r>
    </w:p>
    <w:p>
      <w:r>
        <w:t xml:space="preserve">veitsi</w:t>
      </w:r>
    </w:p>
    <w:p>
      <w:r>
        <w:rPr>
          <w:b/>
        </w:rPr>
        <w:t xml:space="preserve">Esimerkki 0,738</w:t>
      </w:r>
    </w:p>
    <w:p>
      <w:r>
        <w:t xml:space="preserve">Geoffrey poistui pienestä huoneesta pehmennein mielin.</w:t>
      </w:r>
    </w:p>
    <w:p>
      <w:r>
        <w:rPr>
          <w:b/>
        </w:rPr>
        <w:t xml:space="preserve">Tulos</w:t>
      </w:r>
    </w:p>
    <w:p>
      <w:r>
        <w:t xml:space="preserve">Geoffrey</w:t>
      </w:r>
    </w:p>
    <w:p>
      <w:r>
        <w:rPr>
          <w:b/>
        </w:rPr>
        <w:t xml:space="preserve">Esimerkki 0,739</w:t>
      </w:r>
    </w:p>
    <w:p>
      <w:r>
        <w:t xml:space="preserve"> Kaksi miestä alkaa tapella keskenään.</w:t>
      </w:r>
    </w:p>
    <w:p>
      <w:r>
        <w:rPr>
          <w:b/>
        </w:rPr>
        <w:t xml:space="preserve">Tulos</w:t>
      </w:r>
    </w:p>
    <w:p>
      <w:r>
        <w:t xml:space="preserve">miehet</w:t>
      </w:r>
    </w:p>
    <w:p>
      <w:r>
        <w:rPr>
          <w:b/>
        </w:rPr>
        <w:t xml:space="preserve">Esimerkki 0,740</w:t>
      </w:r>
    </w:p>
    <w:p>
      <w:r>
        <w:t xml:space="preserve">"Hän tanssii valssia kauniisti."</w:t>
      </w:r>
    </w:p>
    <w:p>
      <w:r>
        <w:rPr>
          <w:b/>
        </w:rPr>
        <w:t xml:space="preserve">Tulos</w:t>
      </w:r>
    </w:p>
    <w:p>
      <w:r>
        <w:t xml:space="preserve">Hän</w:t>
      </w:r>
    </w:p>
    <w:p>
      <w:r>
        <w:rPr>
          <w:b/>
        </w:rPr>
        <w:t xml:space="preserve">Esimerkki 0,741</w:t>
      </w:r>
    </w:p>
    <w:p>
      <w:r>
        <w:t xml:space="preserve"> He vetävät kovaa, kunnes köysi antaa periksi, ja he voittavat pelin.</w:t>
      </w:r>
    </w:p>
    <w:p>
      <w:r>
        <w:rPr>
          <w:b/>
        </w:rPr>
        <w:t xml:space="preserve">Tulos</w:t>
      </w:r>
    </w:p>
    <w:p>
      <w:r>
        <w:t xml:space="preserve">He</w:t>
      </w:r>
    </w:p>
    <w:p>
      <w:r>
        <w:rPr>
          <w:b/>
        </w:rPr>
        <w:t xml:space="preserve">Tulos</w:t>
      </w:r>
    </w:p>
    <w:p>
      <w:r>
        <w:t xml:space="preserve">köysi</w:t>
      </w:r>
    </w:p>
    <w:p>
      <w:r>
        <w:rPr>
          <w:b/>
        </w:rPr>
        <w:t xml:space="preserve">Esimerkki 0,742</w:t>
      </w:r>
    </w:p>
    <w:p>
      <w:r>
        <w:t xml:space="preserve">Sitten elävä käsivarsi työnnettiin ulos reliikkikaapista ja heilutettiin uhkaavasti kokouksen yllä eleellä, joka oli täynnä epätoivoa ja ironiaa.</w:t>
      </w:r>
    </w:p>
    <w:p>
      <w:r>
        <w:rPr>
          <w:b/>
        </w:rPr>
        <w:t xml:space="preserve">Tulos</w:t>
      </w:r>
    </w:p>
    <w:p>
      <w:r>
        <w:t xml:space="preserve">käsivarsi</w:t>
      </w:r>
    </w:p>
    <w:p>
      <w:r>
        <w:rPr>
          <w:b/>
        </w:rPr>
        <w:t xml:space="preserve">Tulos</w:t>
      </w:r>
    </w:p>
    <w:p>
      <w:r>
        <w:t xml:space="preserve">käsivarsi</w:t>
      </w:r>
    </w:p>
    <w:p>
      <w:r>
        <w:rPr>
          <w:b/>
        </w:rPr>
        <w:t xml:space="preserve">Esimerkki 0,743</w:t>
      </w:r>
    </w:p>
    <w:p>
      <w:r>
        <w:t xml:space="preserve">Mutta kapteeni nousi puoliksi ylös veneessä silmät pystyssä.</w:t>
      </w:r>
    </w:p>
    <w:p>
      <w:r>
        <w:rPr>
          <w:b/>
        </w:rPr>
        <w:t xml:space="preserve">Tulos</w:t>
      </w:r>
    </w:p>
    <w:p>
      <w:r>
        <w:t xml:space="preserve">kapteeni</w:t>
      </w:r>
    </w:p>
    <w:p>
      <w:r>
        <w:rPr>
          <w:b/>
        </w:rPr>
        <w:t xml:space="preserve">Esimerkki 0,744</w:t>
      </w:r>
    </w:p>
    <w:p>
      <w:r>
        <w:t xml:space="preserve"> Hän kiertää ympyrää ja maalaa kuvaa.</w:t>
      </w:r>
    </w:p>
    <w:p>
      <w:r>
        <w:rPr>
          <w:b/>
        </w:rPr>
        <w:t xml:space="preserve">Tulos</w:t>
      </w:r>
    </w:p>
    <w:p>
      <w:r>
        <w:t xml:space="preserve">Hän</w:t>
      </w:r>
    </w:p>
    <w:p>
      <w:r>
        <w:rPr>
          <w:b/>
        </w:rPr>
        <w:t xml:space="preserve">Esimerkki 0,745</w:t>
      </w:r>
    </w:p>
    <w:p>
      <w:r>
        <w:t xml:space="preserve">Hänellä oli takin taskussaan matala laatikko, jossa oli uria ja urissa viiden tuuman pituisia ja kolmen tuuman levyisiä lasiliuskoja.</w:t>
      </w:r>
    </w:p>
    <w:p>
      <w:r>
        <w:rPr>
          <w:b/>
        </w:rPr>
        <w:t xml:space="preserve">Tulos</w:t>
      </w:r>
    </w:p>
    <w:p>
      <w:r>
        <w:t xml:space="preserve">Hän</w:t>
      </w:r>
    </w:p>
    <w:p>
      <w:r>
        <w:rPr>
          <w:b/>
        </w:rPr>
        <w:t xml:space="preserve">Esimerkki 0,746</w:t>
      </w:r>
    </w:p>
    <w:p>
      <w:r>
        <w:t xml:space="preserve">Juuri kun avasin oven hiljaa ja vilkaisin sisään, Dallas sammutti valot, ja kuulin hänen haparoivan huoneen poikki.</w:t>
      </w:r>
    </w:p>
    <w:p>
      <w:r>
        <w:rPr>
          <w:b/>
        </w:rPr>
        <w:t xml:space="preserve">Tulos</w:t>
      </w:r>
    </w:p>
    <w:p>
      <w:r>
        <w:t xml:space="preserve">Dallas</w:t>
      </w:r>
    </w:p>
    <w:p>
      <w:r>
        <w:rPr>
          <w:b/>
        </w:rPr>
        <w:t xml:space="preserve">Tulos</w:t>
      </w:r>
    </w:p>
    <w:p>
      <w:r>
        <w:t xml:space="preserve">ovi</w:t>
      </w:r>
    </w:p>
    <w:p>
      <w:r>
        <w:rPr>
          <w:b/>
        </w:rPr>
        <w:t xml:space="preserve">Esimerkki 0,747</w:t>
      </w:r>
    </w:p>
    <w:p>
      <w:r>
        <w:t xml:space="preserve">Kansi marssi hänen kimppuunsa, ja majuri Truman marssi ylös, ja hän jäi kahden tulen väliin, kun toinen pataljoona painosti häntä takaa.</w:t>
      </w:r>
    </w:p>
    <w:p>
      <w:r>
        <w:rPr>
          <w:b/>
        </w:rPr>
        <w:t xml:space="preserve">Tulos</w:t>
      </w:r>
    </w:p>
    <w:p>
      <w:r>
        <w:t xml:space="preserve">Majuri Truman</w:t>
      </w:r>
    </w:p>
    <w:p>
      <w:r>
        <w:rPr>
          <w:b/>
        </w:rPr>
        <w:t xml:space="preserve">Tulos</w:t>
      </w:r>
    </w:p>
    <w:p>
      <w:r>
        <w:t xml:space="preserve">Kansi</w:t>
      </w:r>
    </w:p>
    <w:p>
      <w:r>
        <w:rPr>
          <w:b/>
        </w:rPr>
        <w:t xml:space="preserve">Esimerkki 0,748</w:t>
      </w:r>
    </w:p>
    <w:p>
      <w:r>
        <w:t xml:space="preserve">"Kyllä", Hall sanoi ja etsi vapisten liivinsä taskusta.</w:t>
      </w:r>
    </w:p>
    <w:p>
      <w:r>
        <w:rPr>
          <w:b/>
        </w:rPr>
        <w:t xml:space="preserve">Tulos</w:t>
      </w:r>
    </w:p>
    <w:p>
      <w:r>
        <w:t xml:space="preserve">Hall</w:t>
      </w:r>
    </w:p>
    <w:p>
      <w:r>
        <w:rPr>
          <w:b/>
        </w:rPr>
        <w:t xml:space="preserve">Esimerkki 0,749</w:t>
      </w:r>
    </w:p>
    <w:p>
      <w:r>
        <w:t xml:space="preserve">Näemme sairaanhoitajien antavan lapsille pistoksia.</w:t>
      </w:r>
    </w:p>
    <w:p>
      <w:r>
        <w:rPr>
          <w:b/>
        </w:rPr>
        <w:t xml:space="preserve">Tulos</w:t>
      </w:r>
    </w:p>
    <w:p>
      <w:r>
        <w:t xml:space="preserve">sairaanhoitajat</w:t>
      </w:r>
    </w:p>
    <w:p>
      <w:r>
        <w:rPr>
          <w:b/>
        </w:rPr>
        <w:t xml:space="preserve">Esimerkki 0,750</w:t>
      </w:r>
    </w:p>
    <w:p>
      <w:r>
        <w:t xml:space="preserve">Hän meni kotiin, söi Dorothyn kanssa illallista ja lähti sitten uudelleen liikkeelle.</w:t>
      </w:r>
    </w:p>
    <w:p>
      <w:r>
        <w:rPr>
          <w:b/>
        </w:rPr>
        <w:t xml:space="preserve">Tulos</w:t>
      </w:r>
    </w:p>
    <w:p>
      <w:r>
        <w:t xml:space="preserve">Hän</w:t>
      </w:r>
    </w:p>
    <w:p>
      <w:r>
        <w:rPr>
          <w:b/>
        </w:rPr>
        <w:t xml:space="preserve">Esimerkki 0,751</w:t>
      </w:r>
    </w:p>
    <w:p>
      <w:r>
        <w:t xml:space="preserve">Sen jälkeen nuori tyttö alkaa leikata, taittaa ja teipata paperia ja laittaa karhun sisälle.</w:t>
      </w:r>
    </w:p>
    <w:p>
      <w:r>
        <w:rPr>
          <w:b/>
        </w:rPr>
        <w:t xml:space="preserve">Tulos</w:t>
      </w:r>
    </w:p>
    <w:p>
      <w:r>
        <w:t xml:space="preserve">nuori tyttö</w:t>
      </w:r>
    </w:p>
    <w:p>
      <w:r>
        <w:rPr>
          <w:b/>
        </w:rPr>
        <w:t xml:space="preserve">Tulos</w:t>
      </w:r>
    </w:p>
    <w:p>
      <w:r>
        <w:t xml:space="preserve">karhu</w:t>
      </w:r>
    </w:p>
    <w:p>
      <w:r>
        <w:rPr>
          <w:b/>
        </w:rPr>
        <w:t xml:space="preserve">Tulos</w:t>
      </w:r>
    </w:p>
    <w:p>
      <w:r>
        <w:t xml:space="preserve">paperi</w:t>
      </w:r>
    </w:p>
    <w:p>
      <w:r>
        <w:rPr>
          <w:b/>
        </w:rPr>
        <w:t xml:space="preserve">Esimerkki 0,752</w:t>
      </w:r>
    </w:p>
    <w:p>
      <w:r>
        <w:t xml:space="preserve">Jim käveli hermostuneena huoneen pituutta pitkin.</w:t>
      </w:r>
    </w:p>
    <w:p>
      <w:r>
        <w:rPr>
          <w:b/>
        </w:rPr>
        <w:t xml:space="preserve">Tulos</w:t>
      </w:r>
    </w:p>
    <w:p>
      <w:r>
        <w:t xml:space="preserve">Jim</w:t>
      </w:r>
    </w:p>
    <w:p>
      <w:r>
        <w:rPr>
          <w:b/>
        </w:rPr>
        <w:t xml:space="preserve">Esimerkki 0,753</w:t>
      </w:r>
    </w:p>
    <w:p>
      <w:r>
        <w:t xml:space="preserve"> Hän tekee viimeisen heiton ja pyörähtää vielä kerran ympäri.</w:t>
      </w:r>
    </w:p>
    <w:p>
      <w:r>
        <w:rPr>
          <w:b/>
        </w:rPr>
        <w:t xml:space="preserve">Tulos</w:t>
      </w:r>
    </w:p>
    <w:p>
      <w:r>
        <w:t xml:space="preserve">Hän</w:t>
      </w:r>
    </w:p>
    <w:p>
      <w:r>
        <w:rPr>
          <w:b/>
        </w:rPr>
        <w:t xml:space="preserve">Esimerkki 0,754</w:t>
      </w:r>
    </w:p>
    <w:p>
      <w:r>
        <w:t xml:space="preserve">Hänen oli koputettava useita kertoja.</w:t>
      </w:r>
    </w:p>
    <w:p>
      <w:r>
        <w:rPr>
          <w:b/>
        </w:rPr>
        <w:t xml:space="preserve">Tulos</w:t>
      </w:r>
    </w:p>
    <w:p>
      <w:r>
        <w:t xml:space="preserve">Hän</w:t>
      </w:r>
    </w:p>
    <w:p>
      <w:r>
        <w:rPr>
          <w:b/>
        </w:rPr>
        <w:t xml:space="preserve">Esimerkki 0,755</w:t>
      </w:r>
    </w:p>
    <w:p>
      <w:r>
        <w:t xml:space="preserve">Sitten hän tytön hämmästykseksi horjahti suuren, hyllymäisen kivilaatan luo, polvistui kuin alttarin eteen, paljasti päänsä, nosti kätensä korkealle ja alkoi rukoilla.</w:t>
      </w:r>
    </w:p>
    <w:p>
      <w:r>
        <w:rPr>
          <w:b/>
        </w:rPr>
        <w:t xml:space="preserve">Tulos</w:t>
      </w:r>
    </w:p>
    <w:p>
      <w:r>
        <w:t xml:space="preserve">hän</w:t>
      </w:r>
    </w:p>
    <w:p>
      <w:r>
        <w:rPr>
          <w:b/>
        </w:rPr>
        <w:t xml:space="preserve">Tulos</w:t>
      </w:r>
    </w:p>
    <w:p>
      <w:r>
        <w:t xml:space="preserve">tytön</w:t>
      </w:r>
    </w:p>
    <w:p>
      <w:r>
        <w:rPr>
          <w:b/>
        </w:rPr>
        <w:t xml:space="preserve">Esimerkki 0,756</w:t>
      </w:r>
    </w:p>
    <w:p>
      <w:r>
        <w:t xml:space="preserve"> Nainen pitelee lasia ja sekoittaa siihen erilaisia nesteitä.</w:t>
      </w:r>
    </w:p>
    <w:p>
      <w:r>
        <w:rPr>
          <w:b/>
        </w:rPr>
        <w:t xml:space="preserve">Tulos</w:t>
      </w:r>
    </w:p>
    <w:p>
      <w:r>
        <w:t xml:space="preserve">nainen</w:t>
      </w:r>
    </w:p>
    <w:p>
      <w:r>
        <w:rPr>
          <w:b/>
        </w:rPr>
        <w:t xml:space="preserve">Tulos</w:t>
      </w:r>
    </w:p>
    <w:p>
      <w:r>
        <w:t xml:space="preserve">nesteet</w:t>
      </w:r>
    </w:p>
    <w:p>
      <w:r>
        <w:rPr>
          <w:b/>
        </w:rPr>
        <w:t xml:space="preserve">Esimerkki 0,757</w:t>
      </w:r>
    </w:p>
    <w:p>
      <w:r>
        <w:t xml:space="preserve">Kun hän lähti hänen luotaan, hänen kasvoillaan oli uusi ilme - hyvin iloinen ilme - joka sai minut kysymään häneltä, mitä oli tapahtunut.</w:t>
      </w:r>
    </w:p>
    <w:p>
      <w:r>
        <w:rPr>
          <w:b/>
        </w:rPr>
        <w:t xml:space="preserve">Tulos</w:t>
      </w:r>
    </w:p>
    <w:p>
      <w:r>
        <w:t xml:space="preserve">hän</w:t>
      </w:r>
    </w:p>
    <w:p>
      <w:r>
        <w:rPr>
          <w:b/>
        </w:rPr>
        <w:t xml:space="preserve">Esimerkki 0,758</w:t>
      </w:r>
    </w:p>
    <w:p>
      <w:r>
        <w:t xml:space="preserve">Spargo, joka oli hyvin hämmästynyt tästä vastaanotosta, kulki etuhuoneen läpi komeasti kalustettuun huoneistoon, joka oli täynnä kirjoja ja tauluja.</w:t>
      </w:r>
    </w:p>
    <w:p>
      <w:r>
        <w:rPr>
          <w:b/>
        </w:rPr>
        <w:t xml:space="preserve">Tulos</w:t>
      </w:r>
    </w:p>
    <w:p>
      <w:r>
        <w:t xml:space="preserve">Spargo</w:t>
      </w:r>
    </w:p>
    <w:p>
      <w:r>
        <w:rPr>
          <w:b/>
        </w:rPr>
        <w:t xml:space="preserve">Esimerkki 0,759</w:t>
      </w:r>
    </w:p>
    <w:p>
      <w:r>
        <w:t xml:space="preserve">Mies istui hänen lähellään, rintavarustuksen päällä, toinen jalka loggiassa ja toinen roikkuen näköalapaikalla.</w:t>
      </w:r>
    </w:p>
    <w:p>
      <w:r>
        <w:rPr>
          <w:b/>
        </w:rPr>
        <w:t xml:space="preserve">Tulos</w:t>
      </w:r>
    </w:p>
    <w:p>
      <w:r>
        <w:t xml:space="preserve">Hän</w:t>
      </w:r>
    </w:p>
    <w:p>
      <w:r>
        <w:rPr>
          <w:b/>
        </w:rPr>
        <w:t xml:space="preserve">Esimerkki 0.760</w:t>
      </w:r>
    </w:p>
    <w:p>
      <w:r>
        <w:t xml:space="preserve">Lopulta hän heittäytyi Decoudin viereen ja kuiskasi tämän korvaan, että jos päivänvalo saisi heidät tuulen puutteessa kiinni Sulacon rannan läheisyydessä, olisi mahdollista siirtää sytytin Suuren Isabelin korkeassa päädyssä olevan kallion taakse, jossa se olisi piilossa.</w:t>
      </w:r>
    </w:p>
    <w:p>
      <w:r>
        <w:rPr>
          <w:b/>
        </w:rPr>
        <w:t xml:space="preserve">Tulos</w:t>
      </w:r>
    </w:p>
    <w:p>
      <w:r>
        <w:t xml:space="preserve">Hän</w:t>
      </w:r>
    </w:p>
    <w:p>
      <w:r>
        <w:rPr>
          <w:b/>
        </w:rPr>
        <w:t xml:space="preserve">Tulos</w:t>
      </w:r>
    </w:p>
    <w:p>
      <w:r>
        <w:t xml:space="preserve">kevyempi</w:t>
      </w:r>
    </w:p>
    <w:p>
      <w:r>
        <w:rPr>
          <w:b/>
        </w:rPr>
        <w:t xml:space="preserve">Esimerkki 0,761</w:t>
      </w:r>
    </w:p>
    <w:p>
      <w:r>
        <w:t xml:space="preserve">Neito vajosi taaksepäin ja pyörtyi, ja hänen silmissään oli kauhun kyyneleet.</w:t>
      </w:r>
    </w:p>
    <w:p>
      <w:r>
        <w:rPr>
          <w:b/>
        </w:rPr>
        <w:t xml:space="preserve">Tulos</w:t>
      </w:r>
    </w:p>
    <w:p>
      <w:r>
        <w:t xml:space="preserve">neito</w:t>
      </w:r>
    </w:p>
    <w:p>
      <w:r>
        <w:rPr>
          <w:b/>
        </w:rPr>
        <w:t xml:space="preserve">Tulos</w:t>
      </w:r>
    </w:p>
    <w:p>
      <w:r>
        <w:t xml:space="preserve">silmät</w:t>
      </w:r>
    </w:p>
    <w:p>
      <w:r>
        <w:rPr>
          <w:b/>
        </w:rPr>
        <w:t xml:space="preserve">Esimerkki 0,762</w:t>
      </w:r>
    </w:p>
    <w:p>
      <w:r>
        <w:t xml:space="preserve"> Hän alkaa soittaa rumpuja edessään.</w:t>
      </w:r>
    </w:p>
    <w:p>
      <w:r>
        <w:rPr>
          <w:b/>
        </w:rPr>
        <w:t xml:space="preserve">Tulos</w:t>
      </w:r>
    </w:p>
    <w:p>
      <w:r>
        <w:t xml:space="preserve">Hän</w:t>
      </w:r>
    </w:p>
    <w:p>
      <w:r>
        <w:rPr>
          <w:b/>
        </w:rPr>
        <w:t xml:space="preserve">Tulos</w:t>
      </w:r>
    </w:p>
    <w:p>
      <w:r>
        <w:t xml:space="preserve">rumpu</w:t>
      </w:r>
    </w:p>
    <w:p>
      <w:r>
        <w:rPr>
          <w:b/>
        </w:rPr>
        <w:t xml:space="preserve">Esimerkki 0,763</w:t>
      </w:r>
    </w:p>
    <w:p>
      <w:r>
        <w:t xml:space="preserve">Mies rullalautailee jalkakäytävällä.</w:t>
      </w:r>
    </w:p>
    <w:p>
      <w:r>
        <w:rPr>
          <w:b/>
        </w:rPr>
        <w:t xml:space="preserve">Tulos</w:t>
      </w:r>
    </w:p>
    <w:p>
      <w:r>
        <w:t xml:space="preserve">mies</w:t>
      </w:r>
    </w:p>
    <w:p>
      <w:r>
        <w:rPr>
          <w:b/>
        </w:rPr>
        <w:t xml:space="preserve">Esimerkki 0,764</w:t>
      </w:r>
    </w:p>
    <w:p>
      <w:r>
        <w:t xml:space="preserve">"Winnie, mene kertomaan Pricelle, että hän on palannut autoon.....</w:t>
      </w:r>
    </w:p>
    <w:p>
      <w:r>
        <w:rPr>
          <w:b/>
        </w:rPr>
        <w:t xml:space="preserve">Tulos</w:t>
      </w:r>
    </w:p>
    <w:p>
      <w:r>
        <w:t xml:space="preserve">auto</w:t>
      </w:r>
    </w:p>
    <w:p>
      <w:r>
        <w:rPr>
          <w:b/>
        </w:rPr>
        <w:t xml:space="preserve">Esimerkki 0,765</w:t>
      </w:r>
    </w:p>
    <w:p>
      <w:r>
        <w:t xml:space="preserve">Kuski ei säästellyt hevosiaan, vaan ajoi ne tytön pyynnöstä kovaa vauhtia - mutta turhaan.</w:t>
      </w:r>
    </w:p>
    <w:p>
      <w:r>
        <w:rPr>
          <w:b/>
        </w:rPr>
        <w:t xml:space="preserve">Tulos</w:t>
      </w:r>
    </w:p>
    <w:p>
      <w:r>
        <w:t xml:space="preserve">kuljettaja</w:t>
      </w:r>
    </w:p>
    <w:p>
      <w:r>
        <w:rPr>
          <w:b/>
        </w:rPr>
        <w:t xml:space="preserve">Tulos</w:t>
      </w:r>
    </w:p>
    <w:p>
      <w:r>
        <w:t xml:space="preserve">hevoset</w:t>
      </w:r>
    </w:p>
    <w:p>
      <w:r>
        <w:rPr>
          <w:b/>
        </w:rPr>
        <w:t xml:space="preserve">Esimerkki 0,766</w:t>
      </w:r>
    </w:p>
    <w:p>
      <w:r>
        <w:t xml:space="preserve">Jäljitämme elämän sen arpien perusteella, kuten puu sen renkaiden perusteella.</w:t>
      </w:r>
    </w:p>
    <w:p>
      <w:r>
        <w:rPr>
          <w:b/>
        </w:rPr>
        <w:t xml:space="preserve">Tulos</w:t>
      </w:r>
    </w:p>
    <w:p>
      <w:r>
        <w:t xml:space="preserve">Me</w:t>
      </w:r>
    </w:p>
    <w:p>
      <w:r>
        <w:rPr>
          <w:b/>
        </w:rPr>
        <w:t xml:space="preserve">Esimerkki 0,767</w:t>
      </w:r>
    </w:p>
    <w:p>
      <w:r>
        <w:t xml:space="preserve">  Hän hyppää uudestaan, ja hyppy meni ohi.</w:t>
      </w:r>
    </w:p>
    <w:p>
      <w:r>
        <w:rPr>
          <w:b/>
        </w:rPr>
        <w:t xml:space="preserve">Tulos</w:t>
      </w:r>
    </w:p>
    <w:p>
      <w:r>
        <w:t xml:space="preserve">Hän</w:t>
      </w:r>
    </w:p>
    <w:p>
      <w:r>
        <w:rPr>
          <w:b/>
        </w:rPr>
        <w:t xml:space="preserve">Esimerkki 0,768</w:t>
      </w:r>
    </w:p>
    <w:p>
      <w:r>
        <w:t xml:space="preserve">Hän veteli piippuaan koko matkan ajan ja puhui jatkuvasti samasta aiheesta: "Ha, sinä olet upseeri!</w:t>
      </w:r>
    </w:p>
    <w:p>
      <w:r>
        <w:rPr>
          <w:b/>
        </w:rPr>
        <w:t xml:space="preserve">Tulos</w:t>
      </w:r>
    </w:p>
    <w:p>
      <w:r>
        <w:t xml:space="preserve">Hän</w:t>
      </w:r>
    </w:p>
    <w:p>
      <w:r>
        <w:rPr>
          <w:b/>
        </w:rPr>
        <w:t xml:space="preserve">Tulos</w:t>
      </w:r>
    </w:p>
    <w:p>
      <w:r>
        <w:t xml:space="preserve">putki</w:t>
      </w:r>
    </w:p>
    <w:p>
      <w:r>
        <w:rPr>
          <w:b/>
        </w:rPr>
        <w:t xml:space="preserve">Esimerkki 0,769</w:t>
      </w:r>
    </w:p>
    <w:p>
      <w:r>
        <w:t xml:space="preserve">Naispuolinen koripallovalmentaja opastaa koripallokentällä jonossa seisovia tyttöjä.</w:t>
      </w:r>
    </w:p>
    <w:p>
      <w:r>
        <w:rPr>
          <w:b/>
        </w:rPr>
        <w:t xml:space="preserve">Tulos</w:t>
      </w:r>
    </w:p>
    <w:p>
      <w:r>
        <w:t xml:space="preserve">valmentaja</w:t>
      </w:r>
    </w:p>
    <w:p>
      <w:r>
        <w:rPr>
          <w:b/>
        </w:rPr>
        <w:t xml:space="preserve">Esimerkki 0.770</w:t>
      </w:r>
    </w:p>
    <w:p>
      <w:r>
        <w:t xml:space="preserve">Näemme naisen metsässä pilkkomassa puita.</w:t>
      </w:r>
    </w:p>
    <w:p>
      <w:r>
        <w:rPr>
          <w:b/>
        </w:rPr>
        <w:t xml:space="preserve">Tulos</w:t>
      </w:r>
    </w:p>
    <w:p>
      <w:r>
        <w:t xml:space="preserve">lady</w:t>
      </w:r>
    </w:p>
    <w:p>
      <w:r>
        <w:rPr>
          <w:b/>
        </w:rPr>
        <w:t xml:space="preserve">Tulos</w:t>
      </w:r>
    </w:p>
    <w:p>
      <w:r>
        <w:t xml:space="preserve">lokit</w:t>
      </w:r>
    </w:p>
    <w:p>
      <w:r>
        <w:rPr>
          <w:b/>
        </w:rPr>
        <w:t xml:space="preserve">Esimerkki 0,771</w:t>
      </w:r>
    </w:p>
    <w:p>
      <w:r>
        <w:t xml:space="preserve"> He nauravat ja puhuvat leikkiessään.</w:t>
      </w:r>
    </w:p>
    <w:p>
      <w:r>
        <w:rPr>
          <w:b/>
        </w:rPr>
        <w:t xml:space="preserve">Tulos</w:t>
      </w:r>
    </w:p>
    <w:p>
      <w:r>
        <w:t xml:space="preserve">He</w:t>
      </w:r>
    </w:p>
    <w:p>
      <w:r>
        <w:rPr>
          <w:b/>
        </w:rPr>
        <w:t xml:space="preserve">Esimerkki 0,772</w:t>
      </w:r>
    </w:p>
    <w:p>
      <w:r>
        <w:t xml:space="preserve">Heidän takanaan ja heidän keskellään ratsasti kolme miestä, joilla oli piikkilakit ja punaiset takit, ja ymmärsin, että he olivat metsästäjiä.</w:t>
      </w:r>
    </w:p>
    <w:p>
      <w:r>
        <w:rPr>
          <w:b/>
        </w:rPr>
        <w:t xml:space="preserve">Tulos</w:t>
      </w:r>
    </w:p>
    <w:p>
      <w:r>
        <w:t xml:space="preserve">miehet</w:t>
      </w:r>
    </w:p>
    <w:p>
      <w:r>
        <w:rPr>
          <w:b/>
        </w:rPr>
        <w:t xml:space="preserve">Esimerkki 0,773</w:t>
      </w:r>
    </w:p>
    <w:p>
      <w:r>
        <w:t xml:space="preserve">Dorian Grayn huulilta purkautui kauhunhuuto, ja hän syöksyi maalarin ja valkokankaan väliin.</w:t>
      </w:r>
    </w:p>
    <w:p>
      <w:r>
        <w:rPr>
          <w:b/>
        </w:rPr>
        <w:t xml:space="preserve">Tulos</w:t>
      </w:r>
    </w:p>
    <w:p>
      <w:r>
        <w:t xml:space="preserve">hän</w:t>
      </w:r>
    </w:p>
    <w:p>
      <w:r>
        <w:rPr>
          <w:b/>
        </w:rPr>
        <w:t xml:space="preserve">Esimerkki 0,774</w:t>
      </w:r>
    </w:p>
    <w:p>
      <w:r>
        <w:t xml:space="preserve"> Joukko ihmisiä makaa surffilaudoilla aallon alla.</w:t>
      </w:r>
    </w:p>
    <w:p>
      <w:r>
        <w:rPr>
          <w:b/>
        </w:rPr>
        <w:t xml:space="preserve">Tulos</w:t>
      </w:r>
    </w:p>
    <w:p>
      <w:r>
        <w:t xml:space="preserve">ihmisryhmä</w:t>
      </w:r>
    </w:p>
    <w:p>
      <w:r>
        <w:rPr>
          <w:b/>
        </w:rPr>
        <w:t xml:space="preserve">Esimerkki 0,775</w:t>
      </w:r>
    </w:p>
    <w:p>
      <w:r>
        <w:t xml:space="preserve">Sen sijaan, että hän olisi kaatunut Georgianan päälle ja tappanut hänet, hän suorastaan syleili häntä.</w:t>
      </w:r>
    </w:p>
    <w:p>
      <w:r>
        <w:rPr>
          <w:b/>
        </w:rPr>
        <w:t xml:space="preserve">Tulos</w:t>
      </w:r>
    </w:p>
    <w:p>
      <w:r>
        <w:t xml:space="preserve">hän</w:t>
      </w:r>
    </w:p>
    <w:p>
      <w:r>
        <w:rPr>
          <w:b/>
        </w:rPr>
        <w:t xml:space="preserve">Esimerkki 0,776</w:t>
      </w:r>
    </w:p>
    <w:p>
      <w:r>
        <w:t xml:space="preserve">Intiaanin kivääri putosi, hänen tomahawkkinsa lensi ilmaan, ja hänen ruumiinsa vieri pienen penkereen kautta lähteeseen.</w:t>
      </w:r>
    </w:p>
    <w:p>
      <w:r>
        <w:rPr>
          <w:b/>
        </w:rPr>
        <w:t xml:space="preserve">Tulos</w:t>
      </w:r>
    </w:p>
    <w:p>
      <w:r>
        <w:t xml:space="preserve">Intian</w:t>
      </w:r>
    </w:p>
    <w:p>
      <w:r>
        <w:rPr>
          <w:b/>
        </w:rPr>
        <w:t xml:space="preserve">Tulos</w:t>
      </w:r>
    </w:p>
    <w:p>
      <w:r>
        <w:t xml:space="preserve">kivääri</w:t>
      </w:r>
    </w:p>
    <w:p>
      <w:r>
        <w:rPr>
          <w:b/>
        </w:rPr>
        <w:t xml:space="preserve">Tulos</w:t>
      </w:r>
    </w:p>
    <w:p>
      <w:r>
        <w:t xml:space="preserve">tomahawk</w:t>
      </w:r>
    </w:p>
    <w:p>
      <w:r>
        <w:rPr>
          <w:b/>
        </w:rPr>
        <w:t xml:space="preserve">Esimerkki 0,777</w:t>
      </w:r>
    </w:p>
    <w:p>
      <w:r>
        <w:t xml:space="preserve">Larry kumartui jännittyneenä eteenpäin.</w:t>
      </w:r>
    </w:p>
    <w:p>
      <w:r>
        <w:rPr>
          <w:b/>
        </w:rPr>
        <w:t xml:space="preserve">Tulos</w:t>
      </w:r>
    </w:p>
    <w:p>
      <w:r>
        <w:t xml:space="preserve">Larry</w:t>
      </w:r>
    </w:p>
    <w:p>
      <w:r>
        <w:rPr>
          <w:b/>
        </w:rPr>
        <w:t xml:space="preserve">Esimerkki 0,778</w:t>
      </w:r>
    </w:p>
    <w:p>
      <w:r>
        <w:t xml:space="preserve">Lopuksi alaosa kiinnitetään poninhännänpidikkeellä, ja hän suihkuttaa hiuksiaan varmistaakseen, että tyyli pysyy paikallaan.</w:t>
      </w:r>
    </w:p>
    <w:p>
      <w:r>
        <w:rPr>
          <w:b/>
        </w:rPr>
        <w:t xml:space="preserve">Tulos</w:t>
      </w:r>
    </w:p>
    <w:p>
      <w:r>
        <w:t xml:space="preserve">hän</w:t>
      </w:r>
    </w:p>
    <w:p>
      <w:r>
        <w:rPr>
          <w:b/>
        </w:rPr>
        <w:t xml:space="preserve">Tulos</w:t>
      </w:r>
    </w:p>
    <w:p>
      <w:r>
        <w:t xml:space="preserve">hiukset</w:t>
      </w:r>
    </w:p>
    <w:p>
      <w:r>
        <w:rPr>
          <w:b/>
        </w:rPr>
        <w:t xml:space="preserve">Tulos</w:t>
      </w:r>
    </w:p>
    <w:p>
      <w:r>
        <w:t xml:space="preserve">haltija</w:t>
      </w:r>
    </w:p>
    <w:p>
      <w:r>
        <w:rPr>
          <w:b/>
        </w:rPr>
        <w:t xml:space="preserve">Esimerkki 0,779</w:t>
      </w:r>
    </w:p>
    <w:p>
      <w:r>
        <w:t xml:space="preserve">Tuokin mies oli väittänyt matkustaneensa kauas maan päältä; hän oli keksinyt koneen; hänen nimensä... Osoitin heilahti kiihkeästi tavatessaan yhä uudelleen ja uudelleen erään miehen nimen ja myös erään unohdetun paikan nimen Nevadan vuoristossa.</w:t>
      </w:r>
    </w:p>
    <w:p>
      <w:r>
        <w:rPr>
          <w:b/>
        </w:rPr>
        <w:t xml:space="preserve">Tulos</w:t>
      </w:r>
    </w:p>
    <w:p>
      <w:r>
        <w:t xml:space="preserve">mies</w:t>
      </w:r>
    </w:p>
    <w:p>
      <w:r>
        <w:rPr>
          <w:b/>
        </w:rPr>
        <w:t xml:space="preserve">Esimerkki 0,780</w:t>
      </w:r>
    </w:p>
    <w:p>
      <w:r>
        <w:t xml:space="preserve"> Nuori poika soittaa rumpuja ja symbaaleja ja puhuu välillä kameralle.</w:t>
      </w:r>
    </w:p>
    <w:p>
      <w:r>
        <w:rPr>
          <w:b/>
        </w:rPr>
        <w:t xml:space="preserve">Tulos</w:t>
      </w:r>
    </w:p>
    <w:p>
      <w:r>
        <w:t xml:space="preserve">poika</w:t>
      </w:r>
    </w:p>
    <w:p>
      <w:r>
        <w:rPr>
          <w:b/>
        </w:rPr>
        <w:t xml:space="preserve">Tulos</w:t>
      </w:r>
    </w:p>
    <w:p>
      <w:r>
        <w:t xml:space="preserve">rumpu</w:t>
      </w:r>
    </w:p>
    <w:p>
      <w:r>
        <w:rPr>
          <w:b/>
        </w:rPr>
        <w:t xml:space="preserve">Esimerkki 0,781</w:t>
      </w:r>
    </w:p>
    <w:p>
      <w:r>
        <w:t xml:space="preserve">"En ollut KOSKAAN hänen kanssaan, en silloin enkä sitä ennen", senor Perkins vastasi vakavana.</w:t>
      </w:r>
    </w:p>
    <w:p>
      <w:r>
        <w:rPr>
          <w:b/>
        </w:rPr>
        <w:t xml:space="preserve">Tulos</w:t>
      </w:r>
    </w:p>
    <w:p>
      <w:r>
        <w:t xml:space="preserve">Perkins</w:t>
      </w:r>
    </w:p>
    <w:p>
      <w:r>
        <w:rPr>
          <w:b/>
        </w:rPr>
        <w:t xml:space="preserve">Esimerkki 0,782</w:t>
      </w:r>
    </w:p>
    <w:p>
      <w:r>
        <w:t xml:space="preserve"> Mies sylkee kuppiin.</w:t>
      </w:r>
    </w:p>
    <w:p>
      <w:r>
        <w:rPr>
          <w:b/>
        </w:rPr>
        <w:t xml:space="preserve">Tulos</w:t>
      </w:r>
    </w:p>
    <w:p>
      <w:r>
        <w:t xml:space="preserve">Mies</w:t>
      </w:r>
    </w:p>
    <w:p>
      <w:r>
        <w:rPr>
          <w:b/>
        </w:rPr>
        <w:t xml:space="preserve">Esimerkki 0,783</w:t>
      </w:r>
    </w:p>
    <w:p>
      <w:r>
        <w:t xml:space="preserve">Näytetään nurmikko, ja sitten mies alkaa leikata nurmikkoa.</w:t>
      </w:r>
    </w:p>
    <w:p>
      <w:r>
        <w:rPr>
          <w:b/>
        </w:rPr>
        <w:t xml:space="preserve">Tulos</w:t>
      </w:r>
    </w:p>
    <w:p>
      <w:r>
        <w:t xml:space="preserve">mies</w:t>
      </w:r>
    </w:p>
    <w:p>
      <w:r>
        <w:rPr>
          <w:b/>
        </w:rPr>
        <w:t xml:space="preserve">Tulos</w:t>
      </w:r>
    </w:p>
    <w:p>
      <w:r>
        <w:t xml:space="preserve">nurmikko</w:t>
      </w:r>
    </w:p>
    <w:p>
      <w:r>
        <w:rPr>
          <w:b/>
        </w:rPr>
        <w:t xml:space="preserve">Esimerkki 0.784</w:t>
      </w:r>
    </w:p>
    <w:p>
      <w:r>
        <w:t xml:space="preserve">  Savu kiertää hattua.</w:t>
      </w:r>
    </w:p>
    <w:p>
      <w:r>
        <w:rPr>
          <w:b/>
        </w:rPr>
        <w:t xml:space="preserve">Tulos</w:t>
      </w:r>
    </w:p>
    <w:p>
      <w:r>
        <w:t xml:space="preserve">savu</w:t>
      </w:r>
    </w:p>
    <w:p>
      <w:r>
        <w:rPr>
          <w:b/>
        </w:rPr>
        <w:t xml:space="preserve">Esimerkki 0,785</w:t>
      </w:r>
    </w:p>
    <w:p>
      <w:r>
        <w:t xml:space="preserve"> Näytetään lisää kuvamateriaalia, jossa köysikävijät kompastuvat ja putoavat.</w:t>
      </w:r>
    </w:p>
    <w:p>
      <w:r>
        <w:rPr>
          <w:b/>
        </w:rPr>
        <w:t xml:space="preserve">Tulos</w:t>
      </w:r>
    </w:p>
    <w:p>
      <w:r>
        <w:t xml:space="preserve">kävelijät</w:t>
      </w:r>
    </w:p>
    <w:p>
      <w:r>
        <w:rPr>
          <w:b/>
        </w:rPr>
        <w:t xml:space="preserve">Esimerkki 0,786</w:t>
      </w:r>
    </w:p>
    <w:p>
      <w:r>
        <w:t xml:space="preserve">Useat uupuneet kamelit haavoittuneine kuormineen oli jätetty ulos, makaamaan rinteen juurelle, kun rintama siirtyi sitä ylöspäin.</w:t>
      </w:r>
    </w:p>
    <w:p>
      <w:r>
        <w:rPr>
          <w:b/>
        </w:rPr>
        <w:t xml:space="preserve">Tulos</w:t>
      </w:r>
    </w:p>
    <w:p>
      <w:r>
        <w:t xml:space="preserve">kamelit</w:t>
      </w:r>
    </w:p>
    <w:p>
      <w:r>
        <w:rPr>
          <w:b/>
        </w:rPr>
        <w:t xml:space="preserve">Esimerkki 0,787</w:t>
      </w:r>
    </w:p>
    <w:p>
      <w:r>
        <w:t xml:space="preserve">Jack Belton käänsi tummat silmänsä kumppaniaan kohti.</w:t>
      </w:r>
    </w:p>
    <w:p>
      <w:r>
        <w:rPr>
          <w:b/>
        </w:rPr>
        <w:t xml:space="preserve">Tulos</w:t>
      </w:r>
    </w:p>
    <w:p>
      <w:r>
        <w:t xml:space="preserve">Jack Belton</w:t>
      </w:r>
    </w:p>
    <w:p>
      <w:r>
        <w:rPr>
          <w:b/>
        </w:rPr>
        <w:t xml:space="preserve">Tulos</w:t>
      </w:r>
    </w:p>
    <w:p>
      <w:r>
        <w:t xml:space="preserve">silmät</w:t>
      </w:r>
    </w:p>
    <w:p>
      <w:r>
        <w:rPr>
          <w:b/>
        </w:rPr>
        <w:t xml:space="preserve">Esimerkki 0,788</w:t>
      </w:r>
    </w:p>
    <w:p>
      <w:r>
        <w:t xml:space="preserve">Kaivolla he eivät joutuneet odottamaan kauan, kun herra McLean ilmestyi yhtäkkiä sumusta, ja heidän hämmästyksekseen neiti Ailie nojasi hänen käsivarsilleen.</w:t>
      </w:r>
    </w:p>
    <w:p>
      <w:r>
        <w:rPr>
          <w:b/>
        </w:rPr>
        <w:t xml:space="preserve">Tulos</w:t>
      </w:r>
    </w:p>
    <w:p>
      <w:r>
        <w:t xml:space="preserve">Herra McLean</w:t>
      </w:r>
    </w:p>
    <w:p>
      <w:r>
        <w:rPr>
          <w:b/>
        </w:rPr>
        <w:t xml:space="preserve">Tulos</w:t>
      </w:r>
    </w:p>
    <w:p>
      <w:r>
        <w:t xml:space="preserve">Neiti Ailie</w:t>
      </w:r>
    </w:p>
    <w:p>
      <w:r>
        <w:rPr>
          <w:b/>
        </w:rPr>
        <w:t xml:space="preserve">Esimerkki 0,789</w:t>
      </w:r>
    </w:p>
    <w:p>
      <w:r>
        <w:t xml:space="preserve">Hän piirsi ja uskalsi pestä kahdella tai kolmella vesivärillä koulutytön huolelliseen tyyliin.</w:t>
      </w:r>
    </w:p>
    <w:p>
      <w:r>
        <w:rPr>
          <w:b/>
        </w:rPr>
        <w:t xml:space="preserve">Tulos</w:t>
      </w:r>
    </w:p>
    <w:p>
      <w:r>
        <w:t xml:space="preserve">Hän</w:t>
      </w:r>
    </w:p>
    <w:p>
      <w:r>
        <w:rPr>
          <w:b/>
        </w:rPr>
        <w:t xml:space="preserve">Esimerkki 0,790</w:t>
      </w:r>
    </w:p>
    <w:p>
      <w:r>
        <w:t xml:space="preserve">"Lähdetkö sitten?" eriskummallinen mies huudahti nopeasti.</w:t>
      </w:r>
    </w:p>
    <w:p>
      <w:r>
        <w:rPr>
          <w:b/>
        </w:rPr>
        <w:t xml:space="preserve">Tulos</w:t>
      </w:r>
    </w:p>
    <w:p>
      <w:r>
        <w:t xml:space="preserve">mies</w:t>
      </w:r>
    </w:p>
    <w:p>
      <w:r>
        <w:rPr>
          <w:b/>
        </w:rPr>
        <w:t xml:space="preserve">Esimerkki 0,791</w:t>
      </w:r>
    </w:p>
    <w:p>
      <w:r>
        <w:t xml:space="preserve">Hän laittoi hiilipalasen, juuri sen verran, että tuli pysyi "sisällä", ja istuutui viikoittaisten korjaustöiden pariin.</w:t>
      </w:r>
    </w:p>
    <w:p>
      <w:r>
        <w:rPr>
          <w:b/>
        </w:rPr>
        <w:t xml:space="preserve">Tulos</w:t>
      </w:r>
    </w:p>
    <w:p>
      <w:r>
        <w:t xml:space="preserve">Hän</w:t>
      </w:r>
    </w:p>
    <w:p>
      <w:r>
        <w:rPr>
          <w:b/>
        </w:rPr>
        <w:t xml:space="preserve">Tulos</w:t>
      </w:r>
    </w:p>
    <w:p>
      <w:r>
        <w:t xml:space="preserve">hiili</w:t>
      </w:r>
    </w:p>
    <w:p>
      <w:r>
        <w:rPr>
          <w:b/>
        </w:rPr>
        <w:t xml:space="preserve">Esimerkki 0,792</w:t>
      </w:r>
    </w:p>
    <w:p>
      <w:r>
        <w:t xml:space="preserve"> Ihmiset tarttuvat toistensa kaulaan ja yrittävät kaataa vastustajansa maahan.</w:t>
      </w:r>
    </w:p>
    <w:p>
      <w:r>
        <w:rPr>
          <w:b/>
        </w:rPr>
        <w:t xml:space="preserve">Tulos</w:t>
      </w:r>
    </w:p>
    <w:p>
      <w:r>
        <w:t xml:space="preserve">kaksi ihmistä</w:t>
      </w:r>
    </w:p>
    <w:p>
      <w:r>
        <w:rPr>
          <w:b/>
        </w:rPr>
        <w:t xml:space="preserve">Esimerkki 0,793</w:t>
      </w:r>
    </w:p>
    <w:p>
      <w:r>
        <w:t xml:space="preserve">Valkoiseen paitaan pukeutunut mies laittaa laattaa lattialle.</w:t>
      </w:r>
    </w:p>
    <w:p>
      <w:r>
        <w:rPr>
          <w:b/>
        </w:rPr>
        <w:t xml:space="preserve">Tulos</w:t>
      </w:r>
    </w:p>
    <w:p>
      <w:r>
        <w:t xml:space="preserve">mies</w:t>
      </w:r>
    </w:p>
    <w:p>
      <w:r>
        <w:rPr>
          <w:b/>
        </w:rPr>
        <w:t xml:space="preserve">Tulos</w:t>
      </w:r>
    </w:p>
    <w:p>
      <w:r>
        <w:t xml:space="preserve">laatta</w:t>
      </w:r>
    </w:p>
    <w:p>
      <w:r>
        <w:rPr>
          <w:b/>
        </w:rPr>
        <w:t xml:space="preserve">Esimerkki 0,794</w:t>
      </w:r>
    </w:p>
    <w:p>
      <w:r>
        <w:t xml:space="preserve"> Miehet katsovat taaksepäin ja nauravat toisilleen leikkiessään edelleen.</w:t>
      </w:r>
    </w:p>
    <w:p>
      <w:r>
        <w:rPr>
          <w:b/>
        </w:rPr>
        <w:t xml:space="preserve">Tulos</w:t>
      </w:r>
    </w:p>
    <w:p>
      <w:r>
        <w:t xml:space="preserve">miehet</w:t>
      </w:r>
    </w:p>
    <w:p>
      <w:r>
        <w:rPr>
          <w:b/>
        </w:rPr>
        <w:t xml:space="preserve">Esimerkki 0,795</w:t>
      </w:r>
    </w:p>
    <w:p>
      <w:r>
        <w:t xml:space="preserve">Tällä hetkellä vartija avasi pienen hyttinsä oven äänistä yllättyneenä.</w:t>
      </w:r>
    </w:p>
    <w:p>
      <w:r>
        <w:rPr>
          <w:b/>
        </w:rPr>
        <w:t xml:space="preserve">Tulos</w:t>
      </w:r>
    </w:p>
    <w:p>
      <w:r>
        <w:t xml:space="preserve">vartija</w:t>
      </w:r>
    </w:p>
    <w:p>
      <w:r>
        <w:rPr>
          <w:b/>
        </w:rPr>
        <w:t xml:space="preserve">Tulos</w:t>
      </w:r>
    </w:p>
    <w:p>
      <w:r>
        <w:t xml:space="preserve">ovi</w:t>
      </w:r>
    </w:p>
    <w:p>
      <w:r>
        <w:rPr>
          <w:b/>
        </w:rPr>
        <w:t xml:space="preserve">Esimerkki 0,796</w:t>
      </w:r>
    </w:p>
    <w:p>
      <w:r>
        <w:t xml:space="preserve">Pisamanaama pyörähti kaikin voimin.</w:t>
      </w:r>
    </w:p>
    <w:p>
      <w:r>
        <w:rPr>
          <w:b/>
        </w:rPr>
        <w:t xml:space="preserve">Tulos</w:t>
      </w:r>
    </w:p>
    <w:p>
      <w:r>
        <w:t xml:space="preserve">Pisamia</w:t>
      </w:r>
    </w:p>
    <w:p>
      <w:r>
        <w:rPr>
          <w:b/>
        </w:rPr>
        <w:t xml:space="preserve">Esimerkki 0,797</w:t>
      </w:r>
    </w:p>
    <w:p>
      <w:r>
        <w:t xml:space="preserve">Puoli tuntia aamiaisen jälkeen, kun Ralph ja Kit olivat tallissa, kuului pyörien ääni, ja tilavaunuilla ajoi paikalle tukeva, leveälahkeinen, ruskettunut mies.</w:t>
      </w:r>
    </w:p>
    <w:p>
      <w:r>
        <w:rPr>
          <w:b/>
        </w:rPr>
        <w:t xml:space="preserve">Tulos</w:t>
      </w:r>
    </w:p>
    <w:p>
      <w:r>
        <w:t xml:space="preserve">mies</w:t>
      </w:r>
    </w:p>
    <w:p>
      <w:r>
        <w:rPr>
          <w:b/>
        </w:rPr>
        <w:t xml:space="preserve">Tulos</w:t>
      </w:r>
    </w:p>
    <w:p>
      <w:r>
        <w:t xml:space="preserve">vaunu</w:t>
      </w:r>
    </w:p>
    <w:p>
      <w:r>
        <w:rPr>
          <w:b/>
        </w:rPr>
        <w:t xml:space="preserve">Esimerkki 0,798</w:t>
      </w:r>
    </w:p>
    <w:p>
      <w:r>
        <w:t xml:space="preserve">Hän kääntyi Estella Griggsin puoleen, joka katseli häntä innokkaasti, ja hänen silmissään loisti kiihkeä ahneus.</w:t>
      </w:r>
    </w:p>
    <w:p>
      <w:r>
        <w:rPr>
          <w:b/>
        </w:rPr>
        <w:t xml:space="preserve">Tulos</w:t>
      </w:r>
    </w:p>
    <w:p>
      <w:r>
        <w:t xml:space="preserve">Hän</w:t>
      </w:r>
    </w:p>
    <w:p>
      <w:r>
        <w:rPr>
          <w:b/>
        </w:rPr>
        <w:t xml:space="preserve">Esimerkki 0,799</w:t>
      </w:r>
    </w:p>
    <w:p>
      <w:r>
        <w:t xml:space="preserve">Vastaava kersantti käski heitä odottamaan, kun hän haki heille paperit, ja kymmenen minuutin kuluttua hän palasi.</w:t>
      </w:r>
    </w:p>
    <w:p>
      <w:r>
        <w:rPr>
          <w:b/>
        </w:rPr>
        <w:t xml:space="preserve">Tulos</w:t>
      </w:r>
    </w:p>
    <w:p>
      <w:r>
        <w:t xml:space="preserve">hän</w:t>
      </w:r>
    </w:p>
    <w:p>
      <w:r>
        <w:rPr>
          <w:b/>
        </w:rPr>
        <w:t xml:space="preserve">Tulos</w:t>
      </w:r>
    </w:p>
    <w:p>
      <w:r>
        <w:t xml:space="preserve">kersantti</w:t>
      </w:r>
    </w:p>
    <w:p>
      <w:r>
        <w:rPr>
          <w:b/>
        </w:rPr>
        <w:t xml:space="preserve">Esimerkki 0.800</w:t>
      </w:r>
    </w:p>
    <w:p>
      <w:r>
        <w:t xml:space="preserve"> He lyövät palloa vuorotellen edestakaisin seinää vasten.</w:t>
      </w:r>
    </w:p>
    <w:p>
      <w:r>
        <w:rPr>
          <w:b/>
        </w:rPr>
        <w:t xml:space="preserve">Tulos</w:t>
      </w:r>
    </w:p>
    <w:p>
      <w:r>
        <w:t xml:space="preserve">He</w:t>
      </w:r>
    </w:p>
    <w:p>
      <w:r>
        <w:rPr>
          <w:b/>
        </w:rPr>
        <w:t xml:space="preserve">Tulos</w:t>
      </w:r>
    </w:p>
    <w:p>
      <w:r>
        <w:t xml:space="preserve">pallo</w:t>
      </w:r>
    </w:p>
    <w:p>
      <w:r>
        <w:rPr>
          <w:b/>
        </w:rPr>
        <w:t xml:space="preserve">Esimerkki 0.801</w:t>
      </w:r>
    </w:p>
    <w:p>
      <w:r>
        <w:t xml:space="preserve">Hetken hän antoi sen levätä kämmenellään ja ojensi kätensä Selwoodia kohti vierellään; sitten hän taitteli sen vapisevin sormin niin, että hän ja Selwood lukivat sen yhdessä.</w:t>
      </w:r>
    </w:p>
    <w:p>
      <w:r>
        <w:rPr>
          <w:b/>
        </w:rPr>
        <w:t xml:space="preserve">Tulos</w:t>
      </w:r>
    </w:p>
    <w:p>
      <w:r>
        <w:t xml:space="preserve">hän</w:t>
      </w:r>
    </w:p>
    <w:p>
      <w:r>
        <w:rPr>
          <w:b/>
        </w:rPr>
        <w:t xml:space="preserve">Esimerkki 0.802</w:t>
      </w:r>
    </w:p>
    <w:p>
      <w:r>
        <w:t xml:space="preserve">Nainen seisoo silityslaudan takana silitellen paitaa ja puhuu välillä kameralle.</w:t>
      </w:r>
    </w:p>
    <w:p>
      <w:r>
        <w:rPr>
          <w:b/>
        </w:rPr>
        <w:t xml:space="preserve">Tulos</w:t>
      </w:r>
    </w:p>
    <w:p>
      <w:r>
        <w:t xml:space="preserve">nainen</w:t>
      </w:r>
    </w:p>
    <w:p>
      <w:r>
        <w:rPr>
          <w:b/>
        </w:rPr>
        <w:t xml:space="preserve">Tulos</w:t>
      </w:r>
    </w:p>
    <w:p>
      <w:r>
        <w:t xml:space="preserve">paita</w:t>
      </w:r>
    </w:p>
    <w:p>
      <w:r>
        <w:rPr>
          <w:b/>
        </w:rPr>
        <w:t xml:space="preserve">Esimerkki 0,803</w:t>
      </w:r>
    </w:p>
    <w:p>
      <w:r>
        <w:t xml:space="preserve">"Rennie..." Se oli Campbell, joka kiipesi lautalta ylös toisen väsyttävän matkan jälkeen.</w:t>
      </w:r>
    </w:p>
    <w:p>
      <w:r>
        <w:rPr>
          <w:b/>
        </w:rPr>
        <w:t xml:space="preserve">Tulos</w:t>
      </w:r>
    </w:p>
    <w:p>
      <w:r>
        <w:t xml:space="preserve">Campbell</w:t>
      </w:r>
    </w:p>
    <w:p>
      <w:r>
        <w:rPr>
          <w:b/>
        </w:rPr>
        <w:t xml:space="preserve">Tulos</w:t>
      </w:r>
    </w:p>
    <w:p>
      <w:r>
        <w:t xml:space="preserve">lautta</w:t>
      </w:r>
    </w:p>
    <w:p>
      <w:r>
        <w:rPr>
          <w:b/>
        </w:rPr>
        <w:t xml:space="preserve">Esimerkki 0,804</w:t>
      </w:r>
    </w:p>
    <w:p>
      <w:r>
        <w:t xml:space="preserve">  Poika nousee sitten ylös ja kävelee ulos paikalta nostettuaan maskinsa kannen.</w:t>
      </w:r>
    </w:p>
    <w:p>
      <w:r>
        <w:rPr>
          <w:b/>
        </w:rPr>
        <w:t xml:space="preserve">Tulos</w:t>
      </w:r>
    </w:p>
    <w:p>
      <w:r>
        <w:t xml:space="preserve">poika</w:t>
      </w:r>
    </w:p>
    <w:p>
      <w:r>
        <w:rPr>
          <w:b/>
        </w:rPr>
        <w:t xml:space="preserve">Tulos</w:t>
      </w:r>
    </w:p>
    <w:p>
      <w:r>
        <w:t xml:space="preserve">kansi</w:t>
      </w:r>
    </w:p>
    <w:p>
      <w:r>
        <w:rPr>
          <w:b/>
        </w:rPr>
        <w:t xml:space="preserve">Esimerkki 0,805</w:t>
      </w:r>
    </w:p>
    <w:p>
      <w:r>
        <w:t xml:space="preserve"> Yksi koira hyppää miehen syliin.</w:t>
      </w:r>
    </w:p>
    <w:p>
      <w:r>
        <w:rPr>
          <w:b/>
        </w:rPr>
        <w:t xml:space="preserve">Tulos</w:t>
      </w:r>
    </w:p>
    <w:p>
      <w:r>
        <w:t xml:space="preserve">koira</w:t>
      </w:r>
    </w:p>
    <w:p>
      <w:r>
        <w:rPr>
          <w:b/>
        </w:rPr>
        <w:t xml:space="preserve">Esimerkki 0,806</w:t>
      </w:r>
    </w:p>
    <w:p>
      <w:r>
        <w:t xml:space="preserve">Jegor Aleksejevitshin oli heitettävä päänsä taaksepäin, asetuttava jalkojensa varaan kuin käänteinen V-kirjain, nostettava ensin kätensä ylös ja laskettava ne sitten alas.</w:t>
      </w:r>
    </w:p>
    <w:p>
      <w:r>
        <w:rPr>
          <w:b/>
        </w:rPr>
        <w:t xml:space="preserve">Tulos</w:t>
      </w:r>
    </w:p>
    <w:p>
      <w:r>
        <w:t xml:space="preserve">Jegor Aleksejevitsh</w:t>
      </w:r>
    </w:p>
    <w:p>
      <w:r>
        <w:rPr>
          <w:b/>
        </w:rPr>
        <w:t xml:space="preserve">Esimerkki 0,807</w:t>
      </w:r>
    </w:p>
    <w:p>
      <w:r>
        <w:t xml:space="preserve"> Hän kääntää hyppynarua ja tekee täyden hypyn.</w:t>
      </w:r>
    </w:p>
    <w:p>
      <w:r>
        <w:rPr>
          <w:b/>
        </w:rPr>
        <w:t xml:space="preserve">Tulos</w:t>
      </w:r>
    </w:p>
    <w:p>
      <w:r>
        <w:t xml:space="preserve">Hän</w:t>
      </w:r>
    </w:p>
    <w:p>
      <w:r>
        <w:rPr>
          <w:b/>
        </w:rPr>
        <w:t xml:space="preserve">Tulos</w:t>
      </w:r>
    </w:p>
    <w:p>
      <w:r>
        <w:t xml:space="preserve">köysi</w:t>
      </w:r>
    </w:p>
    <w:p>
      <w:r>
        <w:rPr>
          <w:b/>
        </w:rPr>
        <w:t xml:space="preserve">Esimerkki 0,808</w:t>
      </w:r>
    </w:p>
    <w:p>
      <w:r>
        <w:t xml:space="preserve"> Sitten hän kantaa itseään apinatankoja pitkin ja liikkuu leikkivälineessä edestakaisin.</w:t>
      </w:r>
    </w:p>
    <w:p>
      <w:r>
        <w:rPr>
          <w:b/>
        </w:rPr>
        <w:t xml:space="preserve">Tulos</w:t>
      </w:r>
    </w:p>
    <w:p>
      <w:r>
        <w:t xml:space="preserve">Hän</w:t>
      </w:r>
    </w:p>
    <w:p>
      <w:r>
        <w:rPr>
          <w:b/>
        </w:rPr>
        <w:t xml:space="preserve">Esimerkki 0,809</w:t>
      </w:r>
    </w:p>
    <w:p>
      <w:r>
        <w:t xml:space="preserve">Ennen kuin kuukausi oli kulunut, jokaisesta vuoresta, purosta ja vesireitistä, jotka olivat täyttyneet Sierran sulaneista lumista, oli tullut suuri sivujoki, jokaisesta sivujoki suuri joki, kunnes ne, valuen valtavasta määrästään American- ja Sacramento-jokien tukkeutuneisiin kanaviin, ylittivät rantansa ja muuttuivat yhdeksi valtavaksi sisämaamereksi.</w:t>
      </w:r>
    </w:p>
    <w:p>
      <w:r>
        <w:rPr>
          <w:b/>
        </w:rPr>
        <w:t xml:space="preserve">Tulos</w:t>
      </w:r>
    </w:p>
    <w:p>
      <w:r>
        <w:t xml:space="preserve">lumet</w:t>
      </w:r>
    </w:p>
    <w:p>
      <w:r>
        <w:rPr>
          <w:b/>
        </w:rPr>
        <w:t xml:space="preserve">Esimerkki 0.810</w:t>
      </w:r>
    </w:p>
    <w:p>
      <w:r>
        <w:t xml:space="preserve">Nancy poistui huoneesta kiireesti, vaikka hänen oli sitä varten kannettava ulos juuri tuomat kuumat muffinssit.</w:t>
      </w:r>
    </w:p>
    <w:p>
      <w:r>
        <w:rPr>
          <w:b/>
        </w:rPr>
        <w:t xml:space="preserve">Tulos</w:t>
      </w:r>
    </w:p>
    <w:p>
      <w:r>
        <w:t xml:space="preserve">Nancy</w:t>
      </w:r>
    </w:p>
    <w:p>
      <w:r>
        <w:rPr>
          <w:b/>
        </w:rPr>
        <w:t xml:space="preserve">Tulos</w:t>
      </w:r>
    </w:p>
    <w:p>
      <w:r>
        <w:t xml:space="preserve">muffinssit</w:t>
      </w:r>
    </w:p>
    <w:p>
      <w:r>
        <w:rPr>
          <w:b/>
        </w:rPr>
        <w:t xml:space="preserve">Esimerkki 0.811</w:t>
      </w:r>
    </w:p>
    <w:p>
      <w:r>
        <w:t xml:space="preserve">Olimme saapuneet samalle ruuhkaiselle läpikulkutielle, josta olimme löytäneet itsemme aamulla.</w:t>
      </w:r>
    </w:p>
    <w:p>
      <w:r>
        <w:rPr>
          <w:b/>
        </w:rPr>
        <w:t xml:space="preserve">Tulos</w:t>
      </w:r>
    </w:p>
    <w:p>
      <w:r>
        <w:t xml:space="preserve">Me</w:t>
      </w:r>
    </w:p>
    <w:p>
      <w:r>
        <w:rPr>
          <w:b/>
        </w:rPr>
        <w:t xml:space="preserve">Esimerkki 0.812</w:t>
      </w:r>
    </w:p>
    <w:p>
      <w:r>
        <w:t xml:space="preserve"> Viimeinen nainen puhuu kameralle, ja tyttö hurraa ja hymyilee jälleen.</w:t>
      </w:r>
    </w:p>
    <w:p>
      <w:r>
        <w:rPr>
          <w:b/>
        </w:rPr>
        <w:t xml:space="preserve">Tulos</w:t>
      </w:r>
    </w:p>
    <w:p>
      <w:r>
        <w:t xml:space="preserve">nainen</w:t>
      </w:r>
    </w:p>
    <w:p>
      <w:r>
        <w:rPr>
          <w:b/>
        </w:rPr>
        <w:t xml:space="preserve">Esimerkki 0,813</w:t>
      </w:r>
    </w:p>
    <w:p>
      <w:r>
        <w:t xml:space="preserve">Tiheä sumu vyöryi pois kuin raskas pilvi, ja yhtäkkiä aurinko säteili kirkkaasti saaren ylle.</w:t>
      </w:r>
    </w:p>
    <w:p>
      <w:r>
        <w:rPr>
          <w:b/>
        </w:rPr>
        <w:t xml:space="preserve">Tulos</w:t>
      </w:r>
    </w:p>
    <w:p>
      <w:r>
        <w:t xml:space="preserve">sumu</w:t>
      </w:r>
    </w:p>
    <w:p>
      <w:r>
        <w:rPr>
          <w:b/>
        </w:rPr>
        <w:t xml:space="preserve">Tulos</w:t>
      </w:r>
    </w:p>
    <w:p>
      <w:r>
        <w:t xml:space="preserve">aurinko</w:t>
      </w:r>
    </w:p>
    <w:p>
      <w:r>
        <w:rPr>
          <w:b/>
        </w:rPr>
        <w:t xml:space="preserve">Esimerkki 0.814</w:t>
      </w:r>
    </w:p>
    <w:p>
      <w:r>
        <w:t xml:space="preserve">Polly nojautui taaksepäin ja katsoi piipun yläpuolella olevaa pientä peiliä, joka oli ripustettu niin, että siinä heijastuivat nuotion ympärillä istuvien kasvot.</w:t>
      </w:r>
    </w:p>
    <w:p>
      <w:r>
        <w:rPr>
          <w:b/>
        </w:rPr>
        <w:t xml:space="preserve">Tulos</w:t>
      </w:r>
    </w:p>
    <w:p>
      <w:r>
        <w:t xml:space="preserve">Polly</w:t>
      </w:r>
    </w:p>
    <w:p>
      <w:r>
        <w:rPr>
          <w:b/>
        </w:rPr>
        <w:t xml:space="preserve">Esimerkki 0,815</w:t>
      </w:r>
    </w:p>
    <w:p>
      <w:r>
        <w:t xml:space="preserve">"Katsotaanpa nyt, millainen ilma on", Wichter sanoi ja nosti alas pienen häkin, jossa oli aktiivinen rotta.</w:t>
      </w:r>
    </w:p>
    <w:p>
      <w:r>
        <w:rPr>
          <w:b/>
        </w:rPr>
        <w:t xml:space="preserve">Tulos</w:t>
      </w:r>
    </w:p>
    <w:p>
      <w:r>
        <w:t xml:space="preserve">Wichter</w:t>
      </w:r>
    </w:p>
    <w:p>
      <w:r>
        <w:rPr>
          <w:b/>
        </w:rPr>
        <w:t xml:space="preserve">Tulos</w:t>
      </w:r>
    </w:p>
    <w:p>
      <w:r>
        <w:t xml:space="preserve">häkki</w:t>
      </w:r>
    </w:p>
    <w:p>
      <w:r>
        <w:rPr>
          <w:b/>
        </w:rPr>
        <w:t xml:space="preserve">Esimerkki 0.816</w:t>
      </w:r>
    </w:p>
    <w:p>
      <w:r>
        <w:t xml:space="preserve">Hänen vieressään istui nuori tyttö, ja kun ajoneuvot ohittivat toisensa, Beth säikähti ja tarrasi kiinni pojan käsivarteen.</w:t>
      </w:r>
    </w:p>
    <w:p>
      <w:r>
        <w:rPr>
          <w:b/>
        </w:rPr>
        <w:t xml:space="preserve">Tulos</w:t>
      </w:r>
    </w:p>
    <w:p>
      <w:r>
        <w:t xml:space="preserve">Beth</w:t>
      </w:r>
    </w:p>
    <w:p>
      <w:r>
        <w:rPr>
          <w:b/>
        </w:rPr>
        <w:t xml:space="preserve">Tulos</w:t>
      </w:r>
    </w:p>
    <w:p>
      <w:r>
        <w:t xml:space="preserve">ajoneuvot</w:t>
      </w:r>
    </w:p>
    <w:p>
      <w:r>
        <w:rPr>
          <w:b/>
        </w:rPr>
        <w:t xml:space="preserve">Esimerkki 0,817</w:t>
      </w:r>
    </w:p>
    <w:p>
      <w:r>
        <w:t xml:space="preserve">Riisuin flanellitakkini juostessani.</w:t>
      </w:r>
    </w:p>
    <w:p>
      <w:r>
        <w:rPr>
          <w:b/>
        </w:rPr>
        <w:t xml:space="preserve">Tulos</w:t>
      </w:r>
    </w:p>
    <w:p>
      <w:r>
        <w:t xml:space="preserve">I</w:t>
      </w:r>
    </w:p>
    <w:p>
      <w:r>
        <w:rPr>
          <w:b/>
        </w:rPr>
        <w:t xml:space="preserve">Tulos</w:t>
      </w:r>
    </w:p>
    <w:p>
      <w:r>
        <w:t xml:space="preserve">takki</w:t>
      </w:r>
    </w:p>
    <w:p>
      <w:r>
        <w:rPr>
          <w:b/>
        </w:rPr>
        <w:t xml:space="preserve">Esimerkki 0,818</w:t>
      </w:r>
    </w:p>
    <w:p>
      <w:r>
        <w:t xml:space="preserve">Mies vesihiihtää veneen perässä järvellä.</w:t>
      </w:r>
    </w:p>
    <w:p>
      <w:r>
        <w:rPr>
          <w:b/>
        </w:rPr>
        <w:t xml:space="preserve">Tulos</w:t>
      </w:r>
    </w:p>
    <w:p>
      <w:r>
        <w:t xml:space="preserve">mies</w:t>
      </w:r>
    </w:p>
    <w:p>
      <w:r>
        <w:rPr>
          <w:b/>
        </w:rPr>
        <w:t xml:space="preserve">Tulos</w:t>
      </w:r>
    </w:p>
    <w:p>
      <w:r>
        <w:t xml:space="preserve">vene</w:t>
      </w:r>
    </w:p>
    <w:p>
      <w:r>
        <w:rPr>
          <w:b/>
        </w:rPr>
        <w:t xml:space="preserve">Esimerkki 0,819</w:t>
      </w:r>
    </w:p>
    <w:p>
      <w:r>
        <w:t xml:space="preserve">Kaksi ihmistä nousee putkiin ja heidät työnnetään alas rinteitä.</w:t>
      </w:r>
    </w:p>
    <w:p>
      <w:r>
        <w:rPr>
          <w:b/>
        </w:rPr>
        <w:t xml:space="preserve">Tulos</w:t>
      </w:r>
    </w:p>
    <w:p>
      <w:r>
        <w:t xml:space="preserve">Kaksi ihmistä</w:t>
      </w:r>
    </w:p>
    <w:p>
      <w:r>
        <w:rPr>
          <w:b/>
        </w:rPr>
        <w:t xml:space="preserve">Esimerkki 0,820</w:t>
      </w:r>
    </w:p>
    <w:p>
      <w:r>
        <w:t xml:space="preserve"> Mies siirtyy yhden jalan asentoon koneen päällä.</w:t>
      </w:r>
    </w:p>
    <w:p>
      <w:r>
        <w:rPr>
          <w:b/>
        </w:rPr>
        <w:t xml:space="preserve">Tulos</w:t>
      </w:r>
    </w:p>
    <w:p>
      <w:r>
        <w:t xml:space="preserve">mies</w:t>
      </w:r>
    </w:p>
    <w:p>
      <w:r>
        <w:rPr>
          <w:b/>
        </w:rPr>
        <w:t xml:space="preserve">Esimerkki 0,821</w:t>
      </w:r>
    </w:p>
    <w:p>
      <w:r>
        <w:t xml:space="preserve"> Lapset pelaavat jalkapalloa ulkona limenvihreällä pallolla.</w:t>
      </w:r>
    </w:p>
    <w:p>
      <w:r>
        <w:rPr>
          <w:b/>
        </w:rPr>
        <w:t xml:space="preserve">Tulos</w:t>
      </w:r>
    </w:p>
    <w:p>
      <w:r>
        <w:t xml:space="preserve">Lapset</w:t>
      </w:r>
    </w:p>
    <w:p>
      <w:r>
        <w:rPr>
          <w:b/>
        </w:rPr>
        <w:t xml:space="preserve">Tulos</w:t>
      </w:r>
    </w:p>
    <w:p>
      <w:r>
        <w:t xml:space="preserve">vihreä pallo</w:t>
      </w:r>
    </w:p>
    <w:p>
      <w:r>
        <w:rPr>
          <w:b/>
        </w:rPr>
        <w:t xml:space="preserve">Esimerkki 0,822</w:t>
      </w:r>
    </w:p>
    <w:p>
      <w:r>
        <w:t xml:space="preserve">Pääsin kuitenkin pakoon lääkkeeni voiman ansiosta ja myös sen valan vuoksi, jonka Chaka oli vannonut minulle lapsena.</w:t>
      </w:r>
    </w:p>
    <w:p>
      <w:r>
        <w:rPr>
          <w:b/>
        </w:rPr>
        <w:t xml:space="preserve">Tulos</w:t>
      </w:r>
    </w:p>
    <w:p>
      <w:r>
        <w:t xml:space="preserve">I</w:t>
      </w:r>
    </w:p>
    <w:p>
      <w:r>
        <w:rPr>
          <w:b/>
        </w:rPr>
        <w:t xml:space="preserve">Esimerkki 0,823</w:t>
      </w:r>
    </w:p>
    <w:p>
      <w:r>
        <w:t xml:space="preserve"> Nainen vapautti kätensä kaulastaan.</w:t>
      </w:r>
    </w:p>
    <w:p>
      <w:r>
        <w:rPr>
          <w:b/>
        </w:rPr>
        <w:t xml:space="preserve">Tulos</w:t>
      </w:r>
    </w:p>
    <w:p>
      <w:r>
        <w:t xml:space="preserve">Rouva</w:t>
      </w:r>
    </w:p>
    <w:p>
      <w:r>
        <w:rPr>
          <w:b/>
        </w:rPr>
        <w:t xml:space="preserve">Tulos</w:t>
      </w:r>
    </w:p>
    <w:p>
      <w:r>
        <w:t xml:space="preserve">käsi</w:t>
      </w:r>
    </w:p>
    <w:p>
      <w:r>
        <w:rPr>
          <w:b/>
        </w:rPr>
        <w:t xml:space="preserve">Esimerkki 0,824</w:t>
      </w:r>
    </w:p>
    <w:p>
      <w:r>
        <w:t xml:space="preserve">Maanantaina herra Bickfordin ollessa töissä pihalle ajoi vaunut, joissa oli Stephen Watson ja Ralph.</w:t>
      </w:r>
    </w:p>
    <w:p>
      <w:r>
        <w:rPr>
          <w:b/>
        </w:rPr>
        <w:t xml:space="preserve">Tulos</w:t>
      </w:r>
    </w:p>
    <w:p>
      <w:r>
        <w:t xml:space="preserve">Herra Bickford</w:t>
      </w:r>
    </w:p>
    <w:p>
      <w:r>
        <w:rPr>
          <w:b/>
        </w:rPr>
        <w:t xml:space="preserve">Tulos</w:t>
      </w:r>
    </w:p>
    <w:p>
      <w:r>
        <w:t xml:space="preserve">Stephen Watson</w:t>
      </w:r>
    </w:p>
    <w:p>
      <w:r>
        <w:rPr>
          <w:b/>
        </w:rPr>
        <w:t xml:space="preserve">Tulos</w:t>
      </w:r>
    </w:p>
    <w:p>
      <w:r>
        <w:t xml:space="preserve">vaunu</w:t>
      </w:r>
    </w:p>
    <w:p>
      <w:r>
        <w:rPr>
          <w:b/>
        </w:rPr>
        <w:t xml:space="preserve">Esimerkki 0,825</w:t>
      </w:r>
    </w:p>
    <w:p>
      <w:r>
        <w:t xml:space="preserve">Sitten hän kääntyi, pelkkä hento varjo tuossa epävarmassa valossa, ja liukui vajan räystään alle ja sieltä hedelmätarhan puulta toiselle viipyen hetken jokaisen puun alla niin kuin taimen viipyy rannan varjossa ohittaessaan matalikon, ja niin hän saavutti maalaistalon ja keittiön oven, josta hän astui sisään.</w:t>
      </w:r>
    </w:p>
    <w:p>
      <w:r>
        <w:rPr>
          <w:b/>
        </w:rPr>
        <w:t xml:space="preserve">Tulos</w:t>
      </w:r>
    </w:p>
    <w:p>
      <w:r>
        <w:t xml:space="preserve">hän</w:t>
      </w:r>
    </w:p>
    <w:p>
      <w:r>
        <w:rPr>
          <w:b/>
        </w:rPr>
        <w:t xml:space="preserve">Esimerkki 0,826</w:t>
      </w:r>
    </w:p>
    <w:p>
      <w:r>
        <w:t xml:space="preserve"> He soittavat nopeasti rumpuja yleisön edessä.</w:t>
      </w:r>
    </w:p>
    <w:p>
      <w:r>
        <w:rPr>
          <w:b/>
        </w:rPr>
        <w:t xml:space="preserve">Tulos</w:t>
      </w:r>
    </w:p>
    <w:p>
      <w:r>
        <w:t xml:space="preserve">He</w:t>
      </w:r>
    </w:p>
    <w:p>
      <w:r>
        <w:rPr>
          <w:b/>
        </w:rPr>
        <w:t xml:space="preserve">Tulos</w:t>
      </w:r>
    </w:p>
    <w:p>
      <w:r>
        <w:t xml:space="preserve">rummut</w:t>
      </w:r>
    </w:p>
    <w:p>
      <w:r>
        <w:rPr>
          <w:b/>
        </w:rPr>
        <w:t xml:space="preserve">Esimerkki 0,827</w:t>
      </w:r>
    </w:p>
    <w:p>
      <w:r>
        <w:t xml:space="preserve">Naisvoimistelija nousee salin korkealle palkille.</w:t>
      </w:r>
    </w:p>
    <w:p>
      <w:r>
        <w:rPr>
          <w:b/>
        </w:rPr>
        <w:t xml:space="preserve">Tulos</w:t>
      </w:r>
    </w:p>
    <w:p>
      <w:r>
        <w:t xml:space="preserve">Nainen</w:t>
      </w:r>
    </w:p>
    <w:p>
      <w:r>
        <w:rPr>
          <w:b/>
        </w:rPr>
        <w:t xml:space="preserve">Tulos</w:t>
      </w:r>
    </w:p>
    <w:p>
      <w:r>
        <w:t xml:space="preserve">kaukovalot</w:t>
      </w:r>
    </w:p>
    <w:p>
      <w:r>
        <w:rPr>
          <w:b/>
        </w:rPr>
        <w:t xml:space="preserve">Esimerkki 0,828</w:t>
      </w:r>
    </w:p>
    <w:p>
      <w:r>
        <w:t xml:space="preserve">Seuraavaksi Tom ryhtyi keräämään lentomiehistöä.</w:t>
      </w:r>
    </w:p>
    <w:p>
      <w:r>
        <w:rPr>
          <w:b/>
        </w:rPr>
        <w:t xml:space="preserve">Tulos</w:t>
      </w:r>
    </w:p>
    <w:p>
      <w:r>
        <w:t xml:space="preserve">Tom</w:t>
      </w:r>
    </w:p>
    <w:p>
      <w:r>
        <w:rPr>
          <w:b/>
        </w:rPr>
        <w:t xml:space="preserve">Esimerkki 0,829</w:t>
      </w:r>
    </w:p>
    <w:p>
      <w:r>
        <w:t xml:space="preserve">"Apua! apua!" rouva Sheppard huusi ja pakeni häntä huoneen kaukaisimpaan nurkkaan.</w:t>
      </w:r>
    </w:p>
    <w:p>
      <w:r>
        <w:rPr>
          <w:b/>
        </w:rPr>
        <w:t xml:space="preserve">Tulos</w:t>
      </w:r>
    </w:p>
    <w:p>
      <w:r>
        <w:t xml:space="preserve">Rouva Sheppard</w:t>
      </w:r>
    </w:p>
    <w:p>
      <w:r>
        <w:rPr>
          <w:b/>
        </w:rPr>
        <w:t xml:space="preserve">Esimerkki 0,830</w:t>
      </w:r>
    </w:p>
    <w:p>
      <w:r>
        <w:t xml:space="preserve">Valkoiseen paitaan pukeutunut mies pelaa biljardia virkistyshuoneessa.</w:t>
      </w:r>
    </w:p>
    <w:p>
      <w:r>
        <w:rPr>
          <w:b/>
        </w:rPr>
        <w:t xml:space="preserve">Tulos</w:t>
      </w:r>
    </w:p>
    <w:p>
      <w:r>
        <w:t xml:space="preserve">Mies</w:t>
      </w:r>
    </w:p>
    <w:p>
      <w:r>
        <w:rPr>
          <w:b/>
        </w:rPr>
        <w:t xml:space="preserve">Esimerkki 0,831</w:t>
      </w:r>
    </w:p>
    <w:p>
      <w:r>
        <w:t xml:space="preserve">"Ei kuulu teille!" hän sanoi ohittaessaan nuorukaiset, jotka olivat ilmeisesti keksineet uusia argumentteja asiansa tueksi.</w:t>
      </w:r>
    </w:p>
    <w:p>
      <w:r>
        <w:rPr>
          <w:b/>
        </w:rPr>
        <w:t xml:space="preserve">Tulos</w:t>
      </w:r>
    </w:p>
    <w:p>
      <w:r>
        <w:t xml:space="preserve">hän</w:t>
      </w:r>
    </w:p>
    <w:p>
      <w:r>
        <w:rPr>
          <w:b/>
        </w:rPr>
        <w:t xml:space="preserve">Esimerkki 0,832</w:t>
      </w:r>
    </w:p>
    <w:p>
      <w:r>
        <w:t xml:space="preserve">Seuraavana päivänä oli lauantai, joten aamiaisen jälkeen lähdin Leon kanssa ajamaan lampaita ja hanhia purolle juottamaan; kaukalo oli niin korkea, että se oli tarkoitettu vain hevosille ja karjalle; kun päästimme hanhet ulos, sininen hanhi ei ollut siellä.</w:t>
      </w:r>
    </w:p>
    <w:p>
      <w:r>
        <w:rPr>
          <w:b/>
        </w:rPr>
        <w:t xml:space="preserve">Tulos</w:t>
      </w:r>
    </w:p>
    <w:p>
      <w:r>
        <w:t xml:space="preserve">I</w:t>
      </w:r>
    </w:p>
    <w:p>
      <w:r>
        <w:rPr>
          <w:b/>
        </w:rPr>
        <w:t xml:space="preserve">Tulos</w:t>
      </w:r>
    </w:p>
    <w:p>
      <w:r>
        <w:t xml:space="preserve">hanhet</w:t>
      </w:r>
    </w:p>
    <w:p>
      <w:r>
        <w:rPr>
          <w:b/>
        </w:rPr>
        <w:t xml:space="preserve">Esimerkki 0,833</w:t>
      </w:r>
    </w:p>
    <w:p>
      <w:r>
        <w:t xml:space="preserve">Luotimme kipparimme merimiestaitoon ja aluksemme hyvyyteen, ja menimme nukkumaan yhtä pelottomina kuin jos meri olisi sileä ja taivas kirkas.</w:t>
      </w:r>
    </w:p>
    <w:p>
      <w:r>
        <w:rPr>
          <w:b/>
        </w:rPr>
        <w:t xml:space="preserve">Tulos</w:t>
      </w:r>
    </w:p>
    <w:p>
      <w:r>
        <w:t xml:space="preserve">Me</w:t>
      </w:r>
    </w:p>
    <w:p>
      <w:r>
        <w:rPr>
          <w:b/>
        </w:rPr>
        <w:t xml:space="preserve">Esimerkki 0,834</w:t>
      </w:r>
    </w:p>
    <w:p>
      <w:r>
        <w:t xml:space="preserve"> Mies jatkaa soittamista, kun naiset puhuvat yleisölle ja laulavat samalla kun he soittavat.</w:t>
      </w:r>
    </w:p>
    <w:p>
      <w:r>
        <w:rPr>
          <w:b/>
        </w:rPr>
        <w:t xml:space="preserve">Tulos</w:t>
      </w:r>
    </w:p>
    <w:p>
      <w:r>
        <w:t xml:space="preserve">mies</w:t>
      </w:r>
    </w:p>
    <w:p>
      <w:r>
        <w:rPr>
          <w:b/>
        </w:rPr>
        <w:t xml:space="preserve">Tulos</w:t>
      </w:r>
    </w:p>
    <w:p>
      <w:r>
        <w:t xml:space="preserve">naiset</w:t>
      </w:r>
    </w:p>
    <w:p>
      <w:r>
        <w:rPr>
          <w:b/>
        </w:rPr>
        <w:t xml:space="preserve">Esimerkki 0,835</w:t>
      </w:r>
    </w:p>
    <w:p>
      <w:r>
        <w:t xml:space="preserve">Pesin itseni, ajoin partani ja puin mukavat puhtaat vaatteesi päälleni.</w:t>
      </w:r>
    </w:p>
    <w:p>
      <w:r>
        <w:rPr>
          <w:b/>
        </w:rPr>
        <w:t xml:space="preserve">Tulos</w:t>
      </w:r>
    </w:p>
    <w:p>
      <w:r>
        <w:t xml:space="preserve">I</w:t>
      </w:r>
    </w:p>
    <w:p>
      <w:r>
        <w:rPr>
          <w:b/>
        </w:rPr>
        <w:t xml:space="preserve">Esimerkki 0,836</w:t>
      </w:r>
    </w:p>
    <w:p>
      <w:r>
        <w:t xml:space="preserve">Plummer ja hänen koiraduettinsa olivat tuoneet hänet maan pinnalle.</w:t>
      </w:r>
    </w:p>
    <w:p>
      <w:r>
        <w:rPr>
          <w:b/>
        </w:rPr>
        <w:t xml:space="preserve">Tulos</w:t>
      </w:r>
    </w:p>
    <w:p>
      <w:r>
        <w:t xml:space="preserve">Plummer</w:t>
      </w:r>
    </w:p>
    <w:p>
      <w:r>
        <w:rPr>
          <w:b/>
        </w:rPr>
        <w:t xml:space="preserve">Tulos</w:t>
      </w:r>
    </w:p>
    <w:p>
      <w:r>
        <w:t xml:space="preserve">maa</w:t>
      </w:r>
    </w:p>
    <w:p>
      <w:r>
        <w:rPr>
          <w:b/>
        </w:rPr>
        <w:t xml:space="preserve">Esimerkki 0,837</w:t>
      </w:r>
    </w:p>
    <w:p>
      <w:r>
        <w:t xml:space="preserve">Pelaajat pelaavat lacrossea jääkiekkoareenalla.</w:t>
      </w:r>
    </w:p>
    <w:p>
      <w:r>
        <w:rPr>
          <w:b/>
        </w:rPr>
        <w:t xml:space="preserve">Tulos</w:t>
      </w:r>
    </w:p>
    <w:p>
      <w:r>
        <w:t xml:space="preserve">Pelaajat</w:t>
      </w:r>
    </w:p>
    <w:p>
      <w:r>
        <w:rPr>
          <w:b/>
        </w:rPr>
        <w:t xml:space="preserve">Esimerkki 0,838</w:t>
      </w:r>
    </w:p>
    <w:p>
      <w:r>
        <w:t xml:space="preserve">Miehen nähdään puhuvan kameralle ja pitelevän savuketta.</w:t>
      </w:r>
    </w:p>
    <w:p>
      <w:r>
        <w:rPr>
          <w:b/>
        </w:rPr>
        <w:t xml:space="preserve">Tulos</w:t>
      </w:r>
    </w:p>
    <w:p>
      <w:r>
        <w:t xml:space="preserve">mies</w:t>
      </w:r>
    </w:p>
    <w:p>
      <w:r>
        <w:rPr>
          <w:b/>
        </w:rPr>
        <w:t xml:space="preserve">Tulos</w:t>
      </w:r>
    </w:p>
    <w:p>
      <w:r>
        <w:t xml:space="preserve">savuke</w:t>
      </w:r>
    </w:p>
    <w:p>
      <w:r>
        <w:rPr>
          <w:b/>
        </w:rPr>
        <w:t xml:space="preserve">Esimerkki 0,839</w:t>
      </w:r>
    </w:p>
    <w:p>
      <w:r>
        <w:t xml:space="preserve">Navajot ratsastivat jäntevillä, villin näköisillä mustangeilla ja ajoivat poneilla ja aasilla, jotka kuljettivat reppuja, joista suurin osa koostui peuran nahoista.</w:t>
      </w:r>
    </w:p>
    <w:p>
      <w:r>
        <w:rPr>
          <w:b/>
        </w:rPr>
        <w:t xml:space="preserve">Tulos</w:t>
      </w:r>
    </w:p>
    <w:p>
      <w:r>
        <w:t xml:space="preserve">Navajot</w:t>
      </w:r>
    </w:p>
    <w:p>
      <w:r>
        <w:rPr>
          <w:b/>
        </w:rPr>
        <w:t xml:space="preserve">Tulos</w:t>
      </w:r>
    </w:p>
    <w:p>
      <w:r>
        <w:t xml:space="preserve">ponit</w:t>
      </w:r>
    </w:p>
    <w:p>
      <w:r>
        <w:rPr>
          <w:b/>
        </w:rPr>
        <w:t xml:space="preserve">Tulos</w:t>
      </w:r>
    </w:p>
    <w:p>
      <w:r>
        <w:t xml:space="preserve">aasit</w:t>
      </w:r>
    </w:p>
    <w:p>
      <w:r>
        <w:rPr>
          <w:b/>
        </w:rPr>
        <w:t xml:space="preserve">Tulos</w:t>
      </w:r>
    </w:p>
    <w:p>
      <w:r>
        <w:t xml:space="preserve">pakkaukset</w:t>
      </w:r>
    </w:p>
    <w:p>
      <w:r>
        <w:rPr>
          <w:b/>
        </w:rPr>
        <w:t xml:space="preserve">Esimerkki 0.840</w:t>
      </w:r>
    </w:p>
    <w:p>
      <w:r>
        <w:t xml:space="preserve"> Henkilö laskee lapion syrjään ja kävelee kohti kameraa.</w:t>
      </w:r>
    </w:p>
    <w:p>
      <w:r>
        <w:rPr>
          <w:b/>
        </w:rPr>
        <w:t xml:space="preserve">Tulos</w:t>
      </w:r>
    </w:p>
    <w:p>
      <w:r>
        <w:t xml:space="preserve">Yksittäinen henkilö</w:t>
      </w:r>
    </w:p>
    <w:p>
      <w:r>
        <w:rPr>
          <w:b/>
        </w:rPr>
        <w:t xml:space="preserve">Tulos</w:t>
      </w:r>
    </w:p>
    <w:p>
      <w:r>
        <w:t xml:space="preserve">lapio</w:t>
      </w:r>
    </w:p>
    <w:p>
      <w:r>
        <w:rPr>
          <w:b/>
        </w:rPr>
        <w:t xml:space="preserve">Esimerkki 0,841</w:t>
      </w:r>
    </w:p>
    <w:p>
      <w:r>
        <w:t xml:space="preserve"> Miehet päästävät irti köydestä, yksi mies putoaa ja taputtaa.</w:t>
      </w:r>
    </w:p>
    <w:p>
      <w:r>
        <w:rPr>
          <w:b/>
        </w:rPr>
        <w:t xml:space="preserve">Tulos</w:t>
      </w:r>
    </w:p>
    <w:p>
      <w:r>
        <w:t xml:space="preserve">Miehet</w:t>
      </w:r>
    </w:p>
    <w:p>
      <w:r>
        <w:rPr>
          <w:b/>
        </w:rPr>
        <w:t xml:space="preserve">Tulos</w:t>
      </w:r>
    </w:p>
    <w:p>
      <w:r>
        <w:t xml:space="preserve">köysi</w:t>
      </w:r>
    </w:p>
    <w:p>
      <w:r>
        <w:rPr>
          <w:b/>
        </w:rPr>
        <w:t xml:space="preserve">Esimerkki 0,842</w:t>
      </w:r>
    </w:p>
    <w:p>
      <w:r>
        <w:t xml:space="preserve">George istui kärsivällisesti odottamassa, kun Jim täytti piippunsa uudelleen ja aloitti sitten: "Ei ole paljon kerrottavaa, mutta miehet tekevät joskus kummallisia asioita, ja Kirby oli mies, jolta harva olisi odottanut paljon.</w:t>
      </w:r>
    </w:p>
    <w:p>
      <w:r>
        <w:rPr>
          <w:b/>
        </w:rPr>
        <w:t xml:space="preserve">Tulos</w:t>
      </w:r>
    </w:p>
    <w:p>
      <w:r>
        <w:t xml:space="preserve">George</w:t>
      </w:r>
    </w:p>
    <w:p>
      <w:r>
        <w:rPr>
          <w:b/>
        </w:rPr>
        <w:t xml:space="preserve">Tulos</w:t>
      </w:r>
    </w:p>
    <w:p>
      <w:r>
        <w:t xml:space="preserve">Jim</w:t>
      </w:r>
    </w:p>
    <w:p>
      <w:r>
        <w:rPr>
          <w:b/>
        </w:rPr>
        <w:t xml:space="preserve">Esimerkki 0,843</w:t>
      </w:r>
    </w:p>
    <w:p>
      <w:r>
        <w:t xml:space="preserve">Miehellä on esiliina yllään ja hän seisoo keittiössään.</w:t>
      </w:r>
    </w:p>
    <w:p>
      <w:r>
        <w:rPr>
          <w:b/>
        </w:rPr>
        <w:t xml:space="preserve">Tulos</w:t>
      </w:r>
    </w:p>
    <w:p>
      <w:r>
        <w:t xml:space="preserve">Mies</w:t>
      </w:r>
    </w:p>
    <w:p>
      <w:r>
        <w:rPr>
          <w:b/>
        </w:rPr>
        <w:t xml:space="preserve">Tulos</w:t>
      </w:r>
    </w:p>
    <w:p>
      <w:r>
        <w:t xml:space="preserve">esiliina</w:t>
      </w:r>
    </w:p>
    <w:p>
      <w:r>
        <w:rPr>
          <w:b/>
        </w:rPr>
        <w:t xml:space="preserve">Esimerkki 0,844</w:t>
      </w:r>
    </w:p>
    <w:p>
      <w:r>
        <w:t xml:space="preserve"> Mies pomppii ja hyppii korkealla rannalla, kadulla.</w:t>
      </w:r>
    </w:p>
    <w:p>
      <w:r>
        <w:rPr>
          <w:b/>
        </w:rPr>
        <w:t xml:space="preserve">Tulos</w:t>
      </w:r>
    </w:p>
    <w:p>
      <w:r>
        <w:t xml:space="preserve">mies</w:t>
      </w:r>
    </w:p>
    <w:p>
      <w:r>
        <w:rPr>
          <w:b/>
        </w:rPr>
        <w:t xml:space="preserve">Esimerkki 0,845</w:t>
      </w:r>
    </w:p>
    <w:p>
      <w:r>
        <w:t xml:space="preserve">"Olen tarkkaillut sinua, senkin veijari", hän huusi; "nyt olet mennyttä!" ja hän heitti vahvat kätensä miehen ympärille ja sitoi tämän kädet kyljelleen.</w:t>
      </w:r>
    </w:p>
    <w:p>
      <w:r>
        <w:rPr>
          <w:b/>
        </w:rPr>
        <w:t xml:space="preserve">Tulos</w:t>
      </w:r>
    </w:p>
    <w:p>
      <w:r>
        <w:t xml:space="preserve">hän</w:t>
      </w:r>
    </w:p>
    <w:p>
      <w:r>
        <w:rPr>
          <w:b/>
        </w:rPr>
        <w:t xml:space="preserve">Tulos</w:t>
      </w:r>
    </w:p>
    <w:p>
      <w:r>
        <w:t xml:space="preserve">aseet</w:t>
      </w:r>
    </w:p>
    <w:p>
      <w:r>
        <w:rPr>
          <w:b/>
        </w:rPr>
        <w:t xml:space="preserve">Esimerkki 0,846</w:t>
      </w:r>
    </w:p>
    <w:p>
      <w:r>
        <w:t xml:space="preserve"> Kamera näyttää viulistia eri kuvakulmista soittamassa suosittua kappaletta eikä keskittyminen katkea.</w:t>
      </w:r>
    </w:p>
    <w:p>
      <w:r>
        <w:rPr>
          <w:b/>
        </w:rPr>
        <w:t xml:space="preserve">Tulos</w:t>
      </w:r>
    </w:p>
    <w:p>
      <w:r>
        <w:t xml:space="preserve">viulisti</w:t>
      </w:r>
    </w:p>
    <w:p>
      <w:r>
        <w:rPr>
          <w:b/>
        </w:rPr>
        <w:t xml:space="preserve">Esimerkki 0,847</w:t>
      </w:r>
    </w:p>
    <w:p>
      <w:r>
        <w:t xml:space="preserve"> Sitten hän nostaa juoman ja laskee sen kameran eteen.</w:t>
      </w:r>
    </w:p>
    <w:p>
      <w:r>
        <w:rPr>
          <w:b/>
        </w:rPr>
        <w:t xml:space="preserve">Tulos</w:t>
      </w:r>
    </w:p>
    <w:p>
      <w:r>
        <w:t xml:space="preserve">Hän</w:t>
      </w:r>
    </w:p>
    <w:p>
      <w:r>
        <w:rPr>
          <w:b/>
        </w:rPr>
        <w:t xml:space="preserve">Tulos</w:t>
      </w:r>
    </w:p>
    <w:p>
      <w:r>
        <w:t xml:space="preserve">juoma</w:t>
      </w:r>
    </w:p>
    <w:p>
      <w:r>
        <w:rPr>
          <w:b/>
        </w:rPr>
        <w:t xml:space="preserve">Esimerkki 0,848</w:t>
      </w:r>
    </w:p>
    <w:p>
      <w:r>
        <w:t xml:space="preserve">He hiipivät tätä pitkin, kunnes olivat lähellä Ericiä ja Skallagrimia.</w:t>
      </w:r>
    </w:p>
    <w:p>
      <w:r>
        <w:rPr>
          <w:b/>
        </w:rPr>
        <w:t xml:space="preserve">Tulos</w:t>
      </w:r>
    </w:p>
    <w:p>
      <w:r>
        <w:t xml:space="preserve">He</w:t>
      </w:r>
    </w:p>
    <w:p>
      <w:r>
        <w:rPr>
          <w:b/>
        </w:rPr>
        <w:t xml:space="preserve">Esimerkki 0,849</w:t>
      </w:r>
    </w:p>
    <w:p>
      <w:r>
        <w:t xml:space="preserve"> Tyttö heitti frisbeen, koira lähti sen perään ja laski sen maahan.</w:t>
      </w:r>
    </w:p>
    <w:p>
      <w:r>
        <w:rPr>
          <w:b/>
        </w:rPr>
        <w:t xml:space="preserve">Tulos</w:t>
      </w:r>
    </w:p>
    <w:p>
      <w:r>
        <w:t xml:space="preserve">Tyttö</w:t>
      </w:r>
    </w:p>
    <w:p>
      <w:r>
        <w:rPr>
          <w:b/>
        </w:rPr>
        <w:t xml:space="preserve">Tulos</w:t>
      </w:r>
    </w:p>
    <w:p>
      <w:r>
        <w:t xml:space="preserve">koira</w:t>
      </w:r>
    </w:p>
    <w:p>
      <w:r>
        <w:rPr>
          <w:b/>
        </w:rPr>
        <w:t xml:space="preserve">Tulos</w:t>
      </w:r>
    </w:p>
    <w:p>
      <w:r>
        <w:t xml:space="preserve">frisbee</w:t>
      </w:r>
    </w:p>
    <w:p>
      <w:r>
        <w:rPr>
          <w:b/>
        </w:rPr>
        <w:t xml:space="preserve">Esimerkki 0.850</w:t>
      </w:r>
    </w:p>
    <w:p>
      <w:r>
        <w:t xml:space="preserve"> Tytöllä on kaksi frisbeetä, sitten hän käveli ja kääntyi vierekkäin ja koira kääntyi hänen eteensä, koira kosketti tytön polvia, tyttö käveli kädet ylhäällä ja koira käveli kaksi etutassua ylhäällä.</w:t>
      </w:r>
    </w:p>
    <w:p>
      <w:r>
        <w:rPr>
          <w:b/>
        </w:rPr>
        <w:t xml:space="preserve">Tulos</w:t>
      </w:r>
    </w:p>
    <w:p>
      <w:r>
        <w:t xml:space="preserve">tyttö</w:t>
      </w:r>
    </w:p>
    <w:p>
      <w:r>
        <w:rPr>
          <w:b/>
        </w:rPr>
        <w:t xml:space="preserve">Tulos</w:t>
      </w:r>
    </w:p>
    <w:p>
      <w:r>
        <w:t xml:space="preserve">frisbee</w:t>
      </w:r>
    </w:p>
    <w:p>
      <w:r>
        <w:rPr>
          <w:b/>
        </w:rPr>
        <w:t xml:space="preserve">Esimerkki 0,851</w:t>
      </w:r>
    </w:p>
    <w:p>
      <w:r>
        <w:t xml:space="preserve">Se oli pelkoa niiden pitkien tuntien aikana, jotka istuin odottamassa häntä; se oli närkästystä, kun vihdoin kuulin hänen varovaisen askeleensa soralla.</w:t>
      </w:r>
    </w:p>
    <w:p>
      <w:r>
        <w:rPr>
          <w:b/>
        </w:rPr>
        <w:t xml:space="preserve">Tulos</w:t>
      </w:r>
    </w:p>
    <w:p>
      <w:r>
        <w:t xml:space="preserve">hänen</w:t>
      </w:r>
    </w:p>
    <w:p>
      <w:r>
        <w:rPr>
          <w:b/>
        </w:rPr>
        <w:t xml:space="preserve">Esimerkki 0,852</w:t>
      </w:r>
    </w:p>
    <w:p>
      <w:r>
        <w:t xml:space="preserve">Dasinger kohautti olkapäitään, sulki putken uudelleen ja pudotti sen taskuunsa.</w:t>
      </w:r>
    </w:p>
    <w:p>
      <w:r>
        <w:rPr>
          <w:b/>
        </w:rPr>
        <w:t xml:space="preserve">Tulos</w:t>
      </w:r>
    </w:p>
    <w:p>
      <w:r>
        <w:t xml:space="preserve">Dasinger</w:t>
      </w:r>
    </w:p>
    <w:p>
      <w:r>
        <w:rPr>
          <w:b/>
        </w:rPr>
        <w:t xml:space="preserve">Tulos</w:t>
      </w:r>
    </w:p>
    <w:p>
      <w:r>
        <w:t xml:space="preserve">putki</w:t>
      </w:r>
    </w:p>
    <w:p>
      <w:r>
        <w:rPr>
          <w:b/>
        </w:rPr>
        <w:t xml:space="preserve">Esimerkki 0,853</w:t>
      </w:r>
    </w:p>
    <w:p>
      <w:r>
        <w:t xml:space="preserve"> Mies heittää koripallon kentälle ja poistuu.</w:t>
      </w:r>
    </w:p>
    <w:p>
      <w:r>
        <w:rPr>
          <w:b/>
        </w:rPr>
        <w:t xml:space="preserve">Tulos</w:t>
      </w:r>
    </w:p>
    <w:p>
      <w:r>
        <w:t xml:space="preserve">mies</w:t>
      </w:r>
    </w:p>
    <w:p>
      <w:r>
        <w:rPr>
          <w:b/>
        </w:rPr>
        <w:t xml:space="preserve">Tulos</w:t>
      </w:r>
    </w:p>
    <w:p>
      <w:r>
        <w:t xml:space="preserve">koripallo</w:t>
      </w:r>
    </w:p>
    <w:p>
      <w:r>
        <w:rPr>
          <w:b/>
        </w:rPr>
        <w:t xml:space="preserve">Esimerkki 0,854</w:t>
      </w:r>
    </w:p>
    <w:p>
      <w:r>
        <w:t xml:space="preserve"> Sitten hän harjaa hiuksiaan koiran kanssa kehyksessä ja esittelee pörröisiä hiuksiaan.</w:t>
      </w:r>
    </w:p>
    <w:p>
      <w:r>
        <w:rPr>
          <w:b/>
        </w:rPr>
        <w:t xml:space="preserve">Tulos</w:t>
      </w:r>
    </w:p>
    <w:p>
      <w:r>
        <w:t xml:space="preserve">Hän</w:t>
      </w:r>
    </w:p>
    <w:p>
      <w:r>
        <w:rPr>
          <w:b/>
        </w:rPr>
        <w:t xml:space="preserve">Tulos</w:t>
      </w:r>
    </w:p>
    <w:p>
      <w:r>
        <w:t xml:space="preserve">hiukset</w:t>
      </w:r>
    </w:p>
    <w:p>
      <w:r>
        <w:rPr>
          <w:b/>
        </w:rPr>
        <w:t xml:space="preserve">Esimerkki 0,855</w:t>
      </w:r>
    </w:p>
    <w:p>
      <w:r>
        <w:t xml:space="preserve"> Nainen näyttää kummankin puolen, ja näemme hänen kiinnittävän tuotteen.</w:t>
      </w:r>
    </w:p>
    <w:p>
      <w:r>
        <w:rPr>
          <w:b/>
        </w:rPr>
        <w:t xml:space="preserve">Tulos</w:t>
      </w:r>
    </w:p>
    <w:p>
      <w:r>
        <w:t xml:space="preserve">lady</w:t>
      </w:r>
    </w:p>
    <w:p>
      <w:r>
        <w:rPr>
          <w:b/>
        </w:rPr>
        <w:t xml:space="preserve">Tulos</w:t>
      </w:r>
    </w:p>
    <w:p>
      <w:r>
        <w:t xml:space="preserve">tuote</w:t>
      </w:r>
    </w:p>
    <w:p>
      <w:r>
        <w:rPr>
          <w:b/>
        </w:rPr>
        <w:t xml:space="preserve">Esimerkki 0,856</w:t>
      </w:r>
    </w:p>
    <w:p>
      <w:r>
        <w:t xml:space="preserve"> Toinen poika lähestyy, kun hän kietoo jalkansa hänen kaulansa ympärille.</w:t>
      </w:r>
    </w:p>
    <w:p>
      <w:r>
        <w:rPr>
          <w:b/>
        </w:rPr>
        <w:t xml:space="preserve">Tulos</w:t>
      </w:r>
    </w:p>
    <w:p>
      <w:r>
        <w:t xml:space="preserve">poika</w:t>
      </w:r>
    </w:p>
    <w:p>
      <w:r>
        <w:rPr>
          <w:b/>
        </w:rPr>
        <w:t xml:space="preserve">Esimerkki 0,857</w:t>
      </w:r>
    </w:p>
    <w:p>
      <w:r>
        <w:t xml:space="preserve">Hänen yläpuolellaan olevasta ikkunalaudasta putosi irtonaisen puunpuun pala täsmälleen keskelle hänen päätään, ja hänen kaljuuntumisensa huomioon ottaen hänen hyppynsä oli täysin oikeutettu.</w:t>
      </w:r>
    </w:p>
    <w:p>
      <w:r>
        <w:rPr>
          <w:b/>
        </w:rPr>
        <w:t xml:space="preserve">Tulos</w:t>
      </w:r>
    </w:p>
    <w:p>
      <w:r>
        <w:t xml:space="preserve">löysä</w:t>
      </w:r>
    </w:p>
    <w:p>
      <w:r>
        <w:rPr>
          <w:b/>
        </w:rPr>
        <w:t xml:space="preserve">Esimerkki 0,858</w:t>
      </w:r>
    </w:p>
    <w:p>
      <w:r>
        <w:t xml:space="preserve"> Mies soittaa maaten maassa.</w:t>
      </w:r>
    </w:p>
    <w:p>
      <w:r>
        <w:rPr>
          <w:b/>
        </w:rPr>
        <w:t xml:space="preserve">Tulos</w:t>
      </w:r>
    </w:p>
    <w:p>
      <w:r>
        <w:t xml:space="preserve">mies</w:t>
      </w:r>
    </w:p>
    <w:p>
      <w:r>
        <w:rPr>
          <w:b/>
        </w:rPr>
        <w:t xml:space="preserve">Esimerkki 0,859</w:t>
      </w:r>
    </w:p>
    <w:p>
      <w:r>
        <w:t xml:space="preserve">Hurlstone kääntyi nopeasti.</w:t>
      </w:r>
    </w:p>
    <w:p>
      <w:r>
        <w:rPr>
          <w:b/>
        </w:rPr>
        <w:t xml:space="preserve">Tulos</w:t>
      </w:r>
    </w:p>
    <w:p>
      <w:r>
        <w:t xml:space="preserve">Hurlstone</w:t>
      </w:r>
    </w:p>
    <w:p>
      <w:r>
        <w:rPr>
          <w:b/>
        </w:rPr>
        <w:t xml:space="preserve">Esimerkki 0,860</w:t>
      </w:r>
    </w:p>
    <w:p>
      <w:r>
        <w:t xml:space="preserve">XXXI Isä Daly käveli puutarhakujalla lukiessaan breviiriään, ja kun sisar Winifred, pitkä, hoikka nainen, jolla oli kapea otsa ja ulkonevat hampaat, näki hänet, hän sanoi itsekseen: "Nyt on tilaisuuteni."</w:t>
      </w:r>
    </w:p>
    <w:p>
      <w:r>
        <w:rPr>
          <w:b/>
        </w:rPr>
        <w:t xml:space="preserve">Tulos</w:t>
      </w:r>
    </w:p>
    <w:p>
      <w:r>
        <w:t xml:space="preserve">Isä Daly</w:t>
      </w:r>
    </w:p>
    <w:p>
      <w:r>
        <w:rPr>
          <w:b/>
        </w:rPr>
        <w:t xml:space="preserve">Esimerkki 0,861</w:t>
      </w:r>
    </w:p>
    <w:p>
      <w:r>
        <w:t xml:space="preserve">Yhä lähemmäs ja lähemmäs; ja nyt he pysähtyvät; hän kuuntelee koko voimakkuudella kuin joku, joka kuuntelee olemassaoloa; joku tulee; kuuluu kömpelö ääni - hätäinen askel; hän kuulee jonkun ponnistelevan henkeä haukkoen kuin metsästetty jänis; hänen tyrmänsä ovi aukeaa, ja sisään astuu mies, pitkä ja laiha; hän pyörii kuin päihtynyt; väsymys on tehnyt enemmän kuin päihtymys; hän ei voi pelastaa itseään ja vajoaa uupuneena sivuun.</w:t>
      </w:r>
    </w:p>
    <w:p>
      <w:r>
        <w:rPr>
          <w:b/>
        </w:rPr>
        <w:t xml:space="preserve">Tulos</w:t>
      </w:r>
    </w:p>
    <w:p>
      <w:r>
        <w:t xml:space="preserve">hän</w:t>
      </w:r>
    </w:p>
    <w:p>
      <w:r>
        <w:rPr>
          <w:b/>
        </w:rPr>
        <w:t xml:space="preserve">Esimerkki 0,862</w:t>
      </w:r>
    </w:p>
    <w:p>
      <w:r>
        <w:t xml:space="preserve">Ihmisryhmä jatkaa uintia vedessä yrittäen löytää maata.</w:t>
      </w:r>
    </w:p>
    <w:p>
      <w:r>
        <w:rPr>
          <w:b/>
        </w:rPr>
        <w:t xml:space="preserve">Tulos</w:t>
      </w:r>
    </w:p>
    <w:p>
      <w:r>
        <w:t xml:space="preserve">ihmisryhmä</w:t>
      </w:r>
    </w:p>
    <w:p>
      <w:r>
        <w:rPr>
          <w:b/>
        </w:rPr>
        <w:t xml:space="preserve">Esimerkki 0,863</w:t>
      </w:r>
    </w:p>
    <w:p>
      <w:r>
        <w:t xml:space="preserve"> Pojat jatkavat rullalautailua kaduilla ohittaen asuinalueen taloja.</w:t>
      </w:r>
    </w:p>
    <w:p>
      <w:r>
        <w:rPr>
          <w:b/>
        </w:rPr>
        <w:t xml:space="preserve">Tulos</w:t>
      </w:r>
    </w:p>
    <w:p>
      <w:r>
        <w:t xml:space="preserve">pojat</w:t>
      </w:r>
    </w:p>
    <w:p>
      <w:r>
        <w:rPr>
          <w:b/>
        </w:rPr>
        <w:t xml:space="preserve">Tulos</w:t>
      </w:r>
    </w:p>
    <w:p>
      <w:r>
        <w:t xml:space="preserve">rullalautailu</w:t>
      </w:r>
    </w:p>
    <w:p>
      <w:r>
        <w:rPr>
          <w:b/>
        </w:rPr>
        <w:t xml:space="preserve">Esimerkki 0,864</w:t>
      </w:r>
    </w:p>
    <w:p>
      <w:r>
        <w:t xml:space="preserve"> Hän nousee istumaan ja alkaa juoda olutta.</w:t>
      </w:r>
    </w:p>
    <w:p>
      <w:r>
        <w:rPr>
          <w:b/>
        </w:rPr>
        <w:t xml:space="preserve">Tulos</w:t>
      </w:r>
    </w:p>
    <w:p>
      <w:r>
        <w:t xml:space="preserve">Hän</w:t>
      </w:r>
    </w:p>
    <w:p>
      <w:r>
        <w:rPr>
          <w:b/>
        </w:rPr>
        <w:t xml:space="preserve">Tulos</w:t>
      </w:r>
    </w:p>
    <w:p>
      <w:r>
        <w:t xml:space="preserve">olutta</w:t>
      </w:r>
    </w:p>
    <w:p>
      <w:r>
        <w:rPr>
          <w:b/>
        </w:rPr>
        <w:t xml:space="preserve">Esimerkki 0,865</w:t>
      </w:r>
    </w:p>
    <w:p>
      <w:r>
        <w:t xml:space="preserve"> Hän kuivaa koiran pyyhkeellä.</w:t>
      </w:r>
    </w:p>
    <w:p>
      <w:r>
        <w:rPr>
          <w:b/>
        </w:rPr>
        <w:t xml:space="preserve">Tulos</w:t>
      </w:r>
    </w:p>
    <w:p>
      <w:r>
        <w:t xml:space="preserve">Hän</w:t>
      </w:r>
    </w:p>
    <w:p>
      <w:r>
        <w:rPr>
          <w:b/>
        </w:rPr>
        <w:t xml:space="preserve">Tulos</w:t>
      </w:r>
    </w:p>
    <w:p>
      <w:r>
        <w:t xml:space="preserve">pyyhe</w:t>
      </w:r>
    </w:p>
    <w:p>
      <w:r>
        <w:rPr>
          <w:b/>
        </w:rPr>
        <w:t xml:space="preserve">Esimerkki 0,866</w:t>
      </w:r>
    </w:p>
    <w:p>
      <w:r>
        <w:t xml:space="preserve">Sitten hän avasi toimiston oven ja nousi portaita ylös.</w:t>
      </w:r>
    </w:p>
    <w:p>
      <w:r>
        <w:rPr>
          <w:b/>
        </w:rPr>
        <w:t xml:space="preserve">Tulos</w:t>
      </w:r>
    </w:p>
    <w:p>
      <w:r>
        <w:t xml:space="preserve">Hän</w:t>
      </w:r>
    </w:p>
    <w:p>
      <w:r>
        <w:rPr>
          <w:b/>
        </w:rPr>
        <w:t xml:space="preserve">Tulos</w:t>
      </w:r>
    </w:p>
    <w:p>
      <w:r>
        <w:t xml:space="preserve">ovi</w:t>
      </w:r>
    </w:p>
    <w:p>
      <w:r>
        <w:rPr>
          <w:b/>
        </w:rPr>
        <w:t xml:space="preserve">Esimerkki 0,867</w:t>
      </w:r>
    </w:p>
    <w:p>
      <w:r>
        <w:t xml:space="preserve">Ja lopulta hän jätti tytön yksin.</w:t>
      </w:r>
    </w:p>
    <w:p>
      <w:r>
        <w:rPr>
          <w:b/>
        </w:rPr>
        <w:t xml:space="preserve">Tulos</w:t>
      </w:r>
    </w:p>
    <w:p>
      <w:r>
        <w:t xml:space="preserve">hän</w:t>
      </w:r>
    </w:p>
    <w:p>
      <w:r>
        <w:rPr>
          <w:b/>
        </w:rPr>
        <w:t xml:space="preserve">Esimerkki 0,868</w:t>
      </w:r>
    </w:p>
    <w:p>
      <w:r>
        <w:t xml:space="preserve"> Tuomari ilmoittaa heille, milloin he aloittavat, ja sumot painivat samalla, kun tuomari kävelee kehän ympäri ja valvoo heitä.</w:t>
      </w:r>
    </w:p>
    <w:p>
      <w:r>
        <w:rPr>
          <w:b/>
        </w:rPr>
        <w:t xml:space="preserve">Tulos</w:t>
      </w:r>
    </w:p>
    <w:p>
      <w:r>
        <w:t xml:space="preserve">sumot</w:t>
      </w:r>
    </w:p>
    <w:p>
      <w:r>
        <w:rPr>
          <w:b/>
        </w:rPr>
        <w:t xml:space="preserve">Tulos</w:t>
      </w:r>
    </w:p>
    <w:p>
      <w:r>
        <w:t xml:space="preserve">erotuomari</w:t>
      </w:r>
    </w:p>
    <w:p>
      <w:r>
        <w:rPr>
          <w:b/>
        </w:rPr>
        <w:t xml:space="preserve">Esimerkki 0,869</w:t>
      </w:r>
    </w:p>
    <w:p>
      <w:r>
        <w:t xml:space="preserve"> Nainen sekoittaa kaikki ainekset ja leipoo värikkäitä kerroksia kakkuun.</w:t>
      </w:r>
    </w:p>
    <w:p>
      <w:r>
        <w:rPr>
          <w:b/>
        </w:rPr>
        <w:t xml:space="preserve">Tulos</w:t>
      </w:r>
    </w:p>
    <w:p>
      <w:r>
        <w:t xml:space="preserve">lady</w:t>
      </w:r>
    </w:p>
    <w:p>
      <w:r>
        <w:rPr>
          <w:b/>
        </w:rPr>
        <w:t xml:space="preserve">Tulos</w:t>
      </w:r>
    </w:p>
    <w:p>
      <w:r>
        <w:t xml:space="preserve">ainesosat</w:t>
      </w:r>
    </w:p>
    <w:p>
      <w:r>
        <w:rPr>
          <w:b/>
        </w:rPr>
        <w:t xml:space="preserve">Esimerkki 0,870</w:t>
      </w:r>
    </w:p>
    <w:p>
      <w:r>
        <w:t xml:space="preserve"> Mies jatkaa nopeutetussa tilassa ja alkaa aurata lunta polun tekemiseksi.</w:t>
      </w:r>
    </w:p>
    <w:p>
      <w:r>
        <w:rPr>
          <w:b/>
        </w:rPr>
        <w:t xml:space="preserve">Tulos</w:t>
      </w:r>
    </w:p>
    <w:p>
      <w:r>
        <w:t xml:space="preserve">mies</w:t>
      </w:r>
    </w:p>
    <w:p>
      <w:r>
        <w:rPr>
          <w:b/>
        </w:rPr>
        <w:t xml:space="preserve">Tulos</w:t>
      </w:r>
    </w:p>
    <w:p>
      <w:r>
        <w:t xml:space="preserve">lumi</w:t>
      </w:r>
    </w:p>
    <w:p>
      <w:r>
        <w:rPr>
          <w:b/>
        </w:rPr>
        <w:t xml:space="preserve">Esimerkki 0,871</w:t>
      </w:r>
    </w:p>
    <w:p>
      <w:r>
        <w:t xml:space="preserve"> Kokki pilkkoo korianteria keittiötasolla.</w:t>
      </w:r>
    </w:p>
    <w:p>
      <w:r>
        <w:rPr>
          <w:b/>
        </w:rPr>
        <w:t xml:space="preserve">Tulos</w:t>
      </w:r>
    </w:p>
    <w:p>
      <w:r>
        <w:t xml:space="preserve">kokki</w:t>
      </w:r>
    </w:p>
    <w:p>
      <w:r>
        <w:rPr>
          <w:b/>
        </w:rPr>
        <w:t xml:space="preserve">Tulos</w:t>
      </w:r>
    </w:p>
    <w:p>
      <w:r>
        <w:t xml:space="preserve">korianteri</w:t>
      </w:r>
    </w:p>
    <w:p>
      <w:r>
        <w:rPr>
          <w:b/>
        </w:rPr>
        <w:t xml:space="preserve">Esimerkki 0,872</w:t>
      </w:r>
    </w:p>
    <w:p>
      <w:r>
        <w:t xml:space="preserve"> Lisää kuvia näytetään ihmisistä, jotka rullalautailevat tietä pitkin, tekevät useita temppuja ja kävelevät pois.</w:t>
      </w:r>
    </w:p>
    <w:p>
      <w:r>
        <w:rPr>
          <w:b/>
        </w:rPr>
        <w:t xml:space="preserve">Tulos</w:t>
      </w:r>
    </w:p>
    <w:p>
      <w:r>
        <w:t xml:space="preserve">ihmiset</w:t>
      </w:r>
    </w:p>
    <w:p>
      <w:r>
        <w:rPr>
          <w:b/>
        </w:rPr>
        <w:t xml:space="preserve">Esimerkki 0,873</w:t>
      </w:r>
    </w:p>
    <w:p>
      <w:r>
        <w:t xml:space="preserve">Ne jopa heiluivat pakanallisissa seppeleissä julkisivun pylväästä toiseen, herättäen ohikulkijoiden uteliaisuuden, jotka tungeksivat rauta-aidan ulkopuolella - naiset huiveissa, pojat suuret korit päässään, jotka seisoivat suu auki ihmetellen outoa näkyä odottaen, mitä tuossa epätavallisessa talossa tapahtui, ja seuraten palvelijoiden tulemista ja menemistä, jotka kantoivat sisään soittopöytiä ja kahta alttoviulua, jotka oli kätketty lakattuihin koteloihin.</w:t>
      </w:r>
    </w:p>
    <w:p>
      <w:r>
        <w:rPr>
          <w:b/>
        </w:rPr>
        <w:t xml:space="preserve">Tulos</w:t>
      </w:r>
    </w:p>
    <w:p>
      <w:r>
        <w:t xml:space="preserve">seppeleet</w:t>
      </w:r>
    </w:p>
    <w:p>
      <w:r>
        <w:rPr>
          <w:b/>
        </w:rPr>
        <w:t xml:space="preserve">Tulos</w:t>
      </w:r>
    </w:p>
    <w:p>
      <w:r>
        <w:t xml:space="preserve">viulut</w:t>
      </w:r>
    </w:p>
    <w:p>
      <w:r>
        <w:rPr>
          <w:b/>
        </w:rPr>
        <w:t xml:space="preserve">Esimerkki 0,874</w:t>
      </w:r>
    </w:p>
    <w:p>
      <w:r>
        <w:t xml:space="preserve">kun hänen nukkensa kaatui.</w:t>
      </w:r>
    </w:p>
    <w:p>
      <w:r>
        <w:rPr>
          <w:b/>
        </w:rPr>
        <w:t xml:space="preserve">Tulos</w:t>
      </w:r>
    </w:p>
    <w:p>
      <w:r>
        <w:t xml:space="preserve">nukke</w:t>
      </w:r>
    </w:p>
    <w:p>
      <w:r>
        <w:rPr>
          <w:b/>
        </w:rPr>
        <w:t xml:space="preserve">Esimerkki 0,875</w:t>
      </w:r>
    </w:p>
    <w:p>
      <w:r>
        <w:t xml:space="preserve"> Mies avaa aerosolipullon ja suihkuttaa saapasta.</w:t>
      </w:r>
    </w:p>
    <w:p>
      <w:r>
        <w:rPr>
          <w:b/>
        </w:rPr>
        <w:t xml:space="preserve">Tulos</w:t>
      </w:r>
    </w:p>
    <w:p>
      <w:r>
        <w:t xml:space="preserve">mies</w:t>
      </w:r>
    </w:p>
    <w:p>
      <w:r>
        <w:rPr>
          <w:b/>
        </w:rPr>
        <w:t xml:space="preserve">Tulos</w:t>
      </w:r>
    </w:p>
    <w:p>
      <w:r>
        <w:t xml:space="preserve">aerosoli</w:t>
      </w:r>
    </w:p>
    <w:p>
      <w:r>
        <w:rPr>
          <w:b/>
        </w:rPr>
        <w:t xml:space="preserve">Esimerkki 0,876</w:t>
      </w:r>
    </w:p>
    <w:p>
      <w:r>
        <w:t xml:space="preserve">Hän otti miehen käden hetkeksi vastaan ja laskeutui paikalleen, miehen kasvot vastakkain.</w:t>
      </w:r>
    </w:p>
    <w:p>
      <w:r>
        <w:rPr>
          <w:b/>
        </w:rPr>
        <w:t xml:space="preserve">Tulos</w:t>
      </w:r>
    </w:p>
    <w:p>
      <w:r>
        <w:t xml:space="preserve">Hän</w:t>
      </w:r>
    </w:p>
    <w:p>
      <w:r>
        <w:rPr>
          <w:b/>
        </w:rPr>
        <w:t xml:space="preserve">Esimerkki 0,877</w:t>
      </w:r>
    </w:p>
    <w:p>
      <w:r>
        <w:t xml:space="preserve">Naisen nähdään kävelevän huoneeseen esineitä kädessään ja puhuvan kameralle, kun mies takana purkaa putkia.</w:t>
      </w:r>
    </w:p>
    <w:p>
      <w:r>
        <w:rPr>
          <w:b/>
        </w:rPr>
        <w:t xml:space="preserve">Tulos</w:t>
      </w:r>
    </w:p>
    <w:p>
      <w:r>
        <w:t xml:space="preserve">nainen</w:t>
      </w:r>
    </w:p>
    <w:p>
      <w:r>
        <w:rPr>
          <w:b/>
        </w:rPr>
        <w:t xml:space="preserve">Esimerkki 0,878</w:t>
      </w:r>
    </w:p>
    <w:p>
      <w:r>
        <w:t xml:space="preserve">Ei ollut helppoa estää veneitä joutumasta liedelle, sillä aallot vuoroin ajoivat ne pois laivan kyljestä ja vuoroin yhdistivät ne toisiinsa voimalla, joka tuntui vastustamattomalta.</w:t>
      </w:r>
    </w:p>
    <w:p>
      <w:r>
        <w:rPr>
          <w:b/>
        </w:rPr>
        <w:t xml:space="preserve">Tulos</w:t>
      </w:r>
    </w:p>
    <w:p>
      <w:r>
        <w:t xml:space="preserve">laiva</w:t>
      </w:r>
    </w:p>
    <w:p>
      <w:r>
        <w:rPr>
          <w:b/>
        </w:rPr>
        <w:t xml:space="preserve">Esimerkki 0,879</w:t>
      </w:r>
    </w:p>
    <w:p>
      <w:r>
        <w:t xml:space="preserve">Bertha käänsi päätään melkein samoin kuin Edmondstone oli tehnyt.</w:t>
      </w:r>
    </w:p>
    <w:p>
      <w:r>
        <w:rPr>
          <w:b/>
        </w:rPr>
        <w:t xml:space="preserve">Tulos</w:t>
      </w:r>
    </w:p>
    <w:p>
      <w:r>
        <w:t xml:space="preserve">Bertha</w:t>
      </w:r>
    </w:p>
    <w:p>
      <w:r>
        <w:rPr>
          <w:b/>
        </w:rPr>
        <w:t xml:space="preserve">Esimerkki 0,880</w:t>
      </w:r>
    </w:p>
    <w:p>
      <w:r>
        <w:t xml:space="preserve">Mies, joka nyt astui huoneeseen, oli kolossaalisen kookas, tummat hiukset ympäröivät runsaasti hänen kulmiaan, ja hänen kasvonsa peittyivät melkein viiksien alle, jotka runtelivat niitä.</w:t>
      </w:r>
    </w:p>
    <w:p>
      <w:r>
        <w:rPr>
          <w:b/>
        </w:rPr>
        <w:t xml:space="preserve">Tulos</w:t>
      </w:r>
    </w:p>
    <w:p>
      <w:r>
        <w:t xml:space="preserve">mies</w:t>
      </w:r>
    </w:p>
    <w:p>
      <w:r>
        <w:rPr>
          <w:b/>
        </w:rPr>
        <w:t xml:space="preserve">Esimerkki 0,881</w:t>
      </w:r>
    </w:p>
    <w:p>
      <w:r>
        <w:t xml:space="preserve"> Mies meni korille dribble palloa, miehet juoksi korille ja ampui pallon.</w:t>
      </w:r>
    </w:p>
    <w:p>
      <w:r>
        <w:rPr>
          <w:b/>
        </w:rPr>
        <w:t xml:space="preserve">Tulos</w:t>
      </w:r>
    </w:p>
    <w:p>
      <w:r>
        <w:t xml:space="preserve">mies</w:t>
      </w:r>
    </w:p>
    <w:p>
      <w:r>
        <w:rPr>
          <w:b/>
        </w:rPr>
        <w:t xml:space="preserve">Tulos</w:t>
      </w:r>
    </w:p>
    <w:p>
      <w:r>
        <w:t xml:space="preserve">miehet</w:t>
      </w:r>
    </w:p>
    <w:p>
      <w:r>
        <w:rPr>
          <w:b/>
        </w:rPr>
        <w:t xml:space="preserve">Tulos</w:t>
      </w:r>
    </w:p>
    <w:p>
      <w:r>
        <w:t xml:space="preserve">pallo</w:t>
      </w:r>
    </w:p>
    <w:p>
      <w:r>
        <w:rPr>
          <w:b/>
        </w:rPr>
        <w:t xml:space="preserve">Esimerkki 0,882</w:t>
      </w:r>
    </w:p>
    <w:p>
      <w:r>
        <w:t xml:space="preserve">Lopulta päätimme mennä lähistöllä olevaan metsikköön, ja olimme edenneet muutaman sauvan verran, kun juuri sen reunalta poimin hennon leipäpuun verson, joka oli täysin vihreä ja jonka hento kuori oli juuri kuorittu.</w:t>
      </w:r>
    </w:p>
    <w:p>
      <w:r>
        <w:rPr>
          <w:b/>
        </w:rPr>
        <w:t xml:space="preserve">Tulos</w:t>
      </w:r>
    </w:p>
    <w:p>
      <w:r>
        <w:t xml:space="preserve">I</w:t>
      </w:r>
    </w:p>
    <w:p>
      <w:r>
        <w:rPr>
          <w:b/>
        </w:rPr>
        <w:t xml:space="preserve">Esimerkki 0,883</w:t>
      </w:r>
    </w:p>
    <w:p>
      <w:r>
        <w:t xml:space="preserve">Käännyin takaisin kohti venettä.</w:t>
      </w:r>
    </w:p>
    <w:p>
      <w:r>
        <w:rPr>
          <w:b/>
        </w:rPr>
        <w:t xml:space="preserve">Tulos</w:t>
      </w:r>
    </w:p>
    <w:p>
      <w:r>
        <w:t xml:space="preserve">I</w:t>
      </w:r>
    </w:p>
    <w:p>
      <w:r>
        <w:rPr>
          <w:b/>
        </w:rPr>
        <w:t xml:space="preserve">Esimerkki 0,884</w:t>
      </w:r>
    </w:p>
    <w:p>
      <w:r>
        <w:t xml:space="preserve">Mies puhuu kameralle, ja sen jälkeen urheilullinen tyttö heiluu parittomilla tangoilla.</w:t>
      </w:r>
    </w:p>
    <w:p>
      <w:r>
        <w:rPr>
          <w:b/>
        </w:rPr>
        <w:t xml:space="preserve">Tulos</w:t>
      </w:r>
    </w:p>
    <w:p>
      <w:r>
        <w:t xml:space="preserve">tyttö</w:t>
      </w:r>
    </w:p>
    <w:p>
      <w:r>
        <w:rPr>
          <w:b/>
        </w:rPr>
        <w:t xml:space="preserve">Tulos</w:t>
      </w:r>
    </w:p>
    <w:p>
      <w:r>
        <w:t xml:space="preserve">mies</w:t>
      </w:r>
    </w:p>
    <w:p>
      <w:r>
        <w:rPr>
          <w:b/>
        </w:rPr>
        <w:t xml:space="preserve">Tulos</w:t>
      </w:r>
    </w:p>
    <w:p>
      <w:r>
        <w:t xml:space="preserve">kamera</w:t>
      </w:r>
    </w:p>
    <w:p>
      <w:r>
        <w:rPr>
          <w:b/>
        </w:rPr>
        <w:t xml:space="preserve">Esimerkki 0,885</w:t>
      </w:r>
    </w:p>
    <w:p>
      <w:r>
        <w:t xml:space="preserve">Lääkäri nousi lähtiäkseen.</w:t>
      </w:r>
    </w:p>
    <w:p>
      <w:r>
        <w:rPr>
          <w:b/>
        </w:rPr>
        <w:t xml:space="preserve">Tulos</w:t>
      </w:r>
    </w:p>
    <w:p>
      <w:r>
        <w:t xml:space="preserve">lääkäri</w:t>
      </w:r>
    </w:p>
    <w:p>
      <w:r>
        <w:rPr>
          <w:b/>
        </w:rPr>
        <w:t xml:space="preserve">Esimerkki 0,886</w:t>
      </w:r>
    </w:p>
    <w:p>
      <w:r>
        <w:t xml:space="preserve">sisareni huusi ja hyppäsi maahan, - me lähdemme kävellen, olemme melkein perillä.</w:t>
      </w:r>
    </w:p>
    <w:p>
      <w:r>
        <w:rPr>
          <w:b/>
        </w:rPr>
        <w:t xml:space="preserve">Tulos</w:t>
      </w:r>
    </w:p>
    <w:p>
      <w:r>
        <w:t xml:space="preserve">sisar</w:t>
      </w:r>
    </w:p>
    <w:p>
      <w:r>
        <w:rPr>
          <w:b/>
        </w:rPr>
        <w:t xml:space="preserve">Esimerkki 0,887</w:t>
      </w:r>
    </w:p>
    <w:p>
      <w:r>
        <w:t xml:space="preserve">Roma nousi puoliksi istuimeltaan, vajosi sitten takaisin, ja pitsinen nenäliina putosi hänen kädestään.</w:t>
      </w:r>
    </w:p>
    <w:p>
      <w:r>
        <w:rPr>
          <w:b/>
        </w:rPr>
        <w:t xml:space="preserve">Tulos</w:t>
      </w:r>
    </w:p>
    <w:p>
      <w:r>
        <w:t xml:space="preserve">Roma</w:t>
      </w:r>
    </w:p>
    <w:p>
      <w:r>
        <w:rPr>
          <w:b/>
        </w:rPr>
        <w:t xml:space="preserve">Tulos</w:t>
      </w:r>
    </w:p>
    <w:p>
      <w:r>
        <w:t xml:space="preserve">nenäliina</w:t>
      </w:r>
    </w:p>
    <w:p>
      <w:r>
        <w:rPr>
          <w:b/>
        </w:rPr>
        <w:t xml:space="preserve">Esimerkki 0.888</w:t>
      </w:r>
    </w:p>
    <w:p>
      <w:r>
        <w:t xml:space="preserve">He laskivat hänet alas lähes sentti sentiltä, liu'uttaen tyynyjä tuolin selkänojaa vasten.</w:t>
      </w:r>
    </w:p>
    <w:p>
      <w:r>
        <w:rPr>
          <w:b/>
        </w:rPr>
        <w:t xml:space="preserve">Tulos</w:t>
      </w:r>
    </w:p>
    <w:p>
      <w:r>
        <w:t xml:space="preserve">He</w:t>
      </w:r>
    </w:p>
    <w:p>
      <w:r>
        <w:rPr>
          <w:b/>
        </w:rPr>
        <w:t xml:space="preserve">Tulos</w:t>
      </w:r>
    </w:p>
    <w:p>
      <w:r>
        <w:t xml:space="preserve">tyynyt</w:t>
      </w:r>
    </w:p>
    <w:p>
      <w:r>
        <w:rPr>
          <w:b/>
        </w:rPr>
        <w:t xml:space="preserve">Tulos</w:t>
      </w:r>
    </w:p>
    <w:p>
      <w:r>
        <w:t xml:space="preserve">tuolin selkänoja</w:t>
      </w:r>
    </w:p>
    <w:p>
      <w:r>
        <w:rPr>
          <w:b/>
        </w:rPr>
        <w:t xml:space="preserve">Esimerkki 0,889</w:t>
      </w:r>
    </w:p>
    <w:p>
      <w:r>
        <w:t xml:space="preserve">Mies on keilaradalla keilavaatteisiin ja -kenkiin pukeutuneena ja hanskat kädessä, kun hän vuorotellen vierittää palloa pitkin rataa ja lyö keiloja.</w:t>
      </w:r>
    </w:p>
    <w:p>
      <w:r>
        <w:rPr>
          <w:b/>
        </w:rPr>
        <w:t xml:space="preserve">Tulos</w:t>
      </w:r>
    </w:p>
    <w:p>
      <w:r>
        <w:t xml:space="preserve">hän</w:t>
      </w:r>
    </w:p>
    <w:p>
      <w:r>
        <w:rPr>
          <w:b/>
        </w:rPr>
        <w:t xml:space="preserve">Tulos</w:t>
      </w:r>
    </w:p>
    <w:p>
      <w:r>
        <w:t xml:space="preserve">pallo</w:t>
      </w:r>
    </w:p>
    <w:p>
      <w:r>
        <w:rPr>
          <w:b/>
        </w:rPr>
        <w:t xml:space="preserve">Tulos</w:t>
      </w:r>
    </w:p>
    <w:p>
      <w:r>
        <w:t xml:space="preserve">nastat</w:t>
      </w:r>
    </w:p>
    <w:p>
      <w:r>
        <w:rPr>
          <w:b/>
        </w:rPr>
        <w:t xml:space="preserve">Esimerkki 0,890</w:t>
      </w:r>
    </w:p>
    <w:p>
      <w:r>
        <w:t xml:space="preserve">Hän väisti, kun pikku Bannon peilisalissa nosti uhkaavan käden.</w:t>
      </w:r>
    </w:p>
    <w:p>
      <w:r>
        <w:rPr>
          <w:b/>
        </w:rPr>
        <w:t xml:space="preserve">Tulos</w:t>
      </w:r>
    </w:p>
    <w:p>
      <w:r>
        <w:t xml:space="preserve">Hän</w:t>
      </w:r>
    </w:p>
    <w:p>
      <w:r>
        <w:rPr>
          <w:b/>
        </w:rPr>
        <w:t xml:space="preserve">Esimerkki 0,891</w:t>
      </w:r>
    </w:p>
    <w:p>
      <w:r>
        <w:t xml:space="preserve">Portailla kuului Guyot'n nousevia askelia.</w:t>
      </w:r>
    </w:p>
    <w:p>
      <w:r>
        <w:rPr>
          <w:b/>
        </w:rPr>
        <w:t xml:space="preserve">Tulos</w:t>
      </w:r>
    </w:p>
    <w:p>
      <w:r>
        <w:t xml:space="preserve">Guyot</w:t>
      </w:r>
    </w:p>
    <w:p>
      <w:r>
        <w:rPr>
          <w:b/>
        </w:rPr>
        <w:t xml:space="preserve">Tulos</w:t>
      </w:r>
    </w:p>
    <w:p>
      <w:r>
        <w:t xml:space="preserve">Guyot'n</w:t>
      </w:r>
    </w:p>
    <w:p>
      <w:r>
        <w:rPr>
          <w:b/>
        </w:rPr>
        <w:t xml:space="preserve">Esimerkki 0,892</w:t>
      </w:r>
    </w:p>
    <w:p>
      <w:r>
        <w:t xml:space="preserve">Hän laittoi kätensä miehen kaulan ympärille.</w:t>
      </w:r>
    </w:p>
    <w:p>
      <w:r>
        <w:rPr>
          <w:b/>
        </w:rPr>
        <w:t xml:space="preserve">Tulos</w:t>
      </w:r>
    </w:p>
    <w:p>
      <w:r>
        <w:t xml:space="preserve">Hän</w:t>
      </w:r>
    </w:p>
    <w:p>
      <w:r>
        <w:rPr>
          <w:b/>
        </w:rPr>
        <w:t xml:space="preserve">Esimerkki 0,893</w:t>
      </w:r>
    </w:p>
    <w:p>
      <w:r>
        <w:t xml:space="preserve">Ulkona pihalla on kuppikakuksi pukeutunut nainen, joka pelaa krikettipeliä.</w:t>
      </w:r>
    </w:p>
    <w:p>
      <w:r>
        <w:rPr>
          <w:b/>
        </w:rPr>
        <w:t xml:space="preserve">Tulos</w:t>
      </w:r>
    </w:p>
    <w:p>
      <w:r>
        <w:t xml:space="preserve">hän</w:t>
      </w:r>
    </w:p>
    <w:p>
      <w:r>
        <w:rPr>
          <w:b/>
        </w:rPr>
        <w:t xml:space="preserve">Tulos</w:t>
      </w:r>
    </w:p>
    <w:p>
      <w:r>
        <w:t xml:space="preserve">nainen</w:t>
      </w:r>
    </w:p>
    <w:p>
      <w:r>
        <w:rPr>
          <w:b/>
        </w:rPr>
        <w:t xml:space="preserve">Esimerkki 0,894</w:t>
      </w:r>
    </w:p>
    <w:p>
      <w:r>
        <w:t xml:space="preserve">Hän kääntyi tytön puoleen.</w:t>
      </w:r>
    </w:p>
    <w:p>
      <w:r>
        <w:rPr>
          <w:b/>
        </w:rPr>
        <w:t xml:space="preserve">Tulos</w:t>
      </w:r>
    </w:p>
    <w:p>
      <w:r>
        <w:t xml:space="preserve">Hän</w:t>
      </w:r>
    </w:p>
    <w:p>
      <w:r>
        <w:rPr>
          <w:b/>
        </w:rPr>
        <w:t xml:space="preserve">Esimerkki 0,895</w:t>
      </w:r>
    </w:p>
    <w:p>
      <w:r>
        <w:t xml:space="preserve">Sammakot huutelivat niityillä, kun hän kulki; nuori kuu loisti usein hopeisina pilkahduksina orastavien puiden läpi, jotka heittelehtivät sitä vasten kuin vaahto, ja sumu kiemurteli pitkin horisontin etäisyyksiä.</w:t>
      </w:r>
    </w:p>
    <w:p>
      <w:r>
        <w:rPr>
          <w:b/>
        </w:rPr>
        <w:t xml:space="preserve">Tulos</w:t>
      </w:r>
    </w:p>
    <w:p>
      <w:r>
        <w:t xml:space="preserve">hän</w:t>
      </w:r>
    </w:p>
    <w:p>
      <w:r>
        <w:rPr>
          <w:b/>
        </w:rPr>
        <w:t xml:space="preserve">Esimerkki 0,896</w:t>
      </w:r>
    </w:p>
    <w:p>
      <w:r>
        <w:t xml:space="preserve">Nainen ratsastaa kamelilla pyramidien ohi Egyptissä.</w:t>
      </w:r>
    </w:p>
    <w:p>
      <w:r>
        <w:rPr>
          <w:b/>
        </w:rPr>
        <w:t xml:space="preserve">Tulos</w:t>
      </w:r>
    </w:p>
    <w:p>
      <w:r>
        <w:t xml:space="preserve">nainen</w:t>
      </w:r>
    </w:p>
    <w:p>
      <w:r>
        <w:rPr>
          <w:b/>
        </w:rPr>
        <w:t xml:space="preserve">Esimerkki 0,897</w:t>
      </w:r>
    </w:p>
    <w:p>
      <w:r>
        <w:t xml:space="preserve">Vielä kahden minuutin kuluttua he ohittivat pilvikerroksen, ja aurinko paistoi kirkkaasti heidän ylleen.</w:t>
      </w:r>
    </w:p>
    <w:p>
      <w:r>
        <w:rPr>
          <w:b/>
        </w:rPr>
        <w:t xml:space="preserve">Tulos</w:t>
      </w:r>
    </w:p>
    <w:p>
      <w:r>
        <w:t xml:space="preserve">he</w:t>
      </w:r>
    </w:p>
    <w:p>
      <w:r>
        <w:rPr>
          <w:b/>
        </w:rPr>
        <w:t xml:space="preserve">Esimerkki 0,898</w:t>
      </w:r>
    </w:p>
    <w:p>
      <w:r>
        <w:t xml:space="preserve">  Sitten nainen käärii lahjan viimeisellä nauhalla, ja kamera sulkeutuu viimeisteltyyn, käärittyyn tuotteeseen.</w:t>
      </w:r>
    </w:p>
    <w:p>
      <w:r>
        <w:rPr>
          <w:b/>
        </w:rPr>
        <w:t xml:space="preserve">Tulos</w:t>
      </w:r>
    </w:p>
    <w:p>
      <w:r>
        <w:t xml:space="preserve">nainen</w:t>
      </w:r>
    </w:p>
    <w:p>
      <w:r>
        <w:rPr>
          <w:b/>
        </w:rPr>
        <w:t xml:space="preserve">Tulos</w:t>
      </w:r>
    </w:p>
    <w:p>
      <w:r>
        <w:t xml:space="preserve">lahja</w:t>
      </w:r>
    </w:p>
    <w:p>
      <w:r>
        <w:rPr>
          <w:b/>
        </w:rPr>
        <w:t xml:space="preserve">Esimerkki 0,899</w:t>
      </w:r>
    </w:p>
    <w:p>
      <w:r>
        <w:t xml:space="preserve"> Tanssijat alkavat pyöriä toistensa ympärillä.</w:t>
      </w:r>
    </w:p>
    <w:p>
      <w:r>
        <w:rPr>
          <w:b/>
        </w:rPr>
        <w:t xml:space="preserve">Tulos</w:t>
      </w:r>
    </w:p>
    <w:p>
      <w:r>
        <w:t xml:space="preserve">Tanssijat</w:t>
      </w:r>
    </w:p>
    <w:p>
      <w:r>
        <w:rPr>
          <w:b/>
        </w:rPr>
        <w:t xml:space="preserve">Esimerkki 0.900</w:t>
      </w:r>
    </w:p>
    <w:p>
      <w:r>
        <w:t xml:space="preserve">Hänen isänsä oli kuollut, ja hän oli kasvattanut pojan yksin, ja joskus hän pelkäsi, että hänen liian suuri hellyyttään oli pilannut pojan.</w:t>
      </w:r>
    </w:p>
    <w:p>
      <w:r>
        <w:rPr>
          <w:b/>
        </w:rPr>
        <w:t xml:space="preserve">Tulos</w:t>
      </w:r>
    </w:p>
    <w:p>
      <w:r>
        <w:t xml:space="preserve">hän</w:t>
      </w:r>
    </w:p>
    <w:p>
      <w:r>
        <w:rPr>
          <w:b/>
        </w:rPr>
        <w:t xml:space="preserve">Esimerkki 0.901</w:t>
      </w:r>
    </w:p>
    <w:p>
      <w:r>
        <w:t xml:space="preserve">Sitten he siirtyivät ryhmänä kannen vastakkaiselle puolelle, jossa kuulin yhä heidän kuiskauksensa, vaikka salongin kattoikkunat peittivät heidät näkyviltäni.</w:t>
      </w:r>
    </w:p>
    <w:p>
      <w:r>
        <w:rPr>
          <w:b/>
        </w:rPr>
        <w:t xml:space="preserve">Tulos</w:t>
      </w:r>
    </w:p>
    <w:p>
      <w:r>
        <w:t xml:space="preserve">he</w:t>
      </w:r>
    </w:p>
    <w:p>
      <w:r>
        <w:rPr>
          <w:b/>
        </w:rPr>
        <w:t xml:space="preserve">Esimerkki 0.902</w:t>
      </w:r>
    </w:p>
    <w:p>
      <w:r>
        <w:t xml:space="preserve">Hän piti silmänsä suurimmaksi osaksi verhottuna ihanimmilla silmäluomilla, joita reunustivat tummat ripset, ja mies katsoi häntä lumoutuneena, sillä pienen öljylampun punainen hehku peitti alleen kaiken naisen ihonvärin outouden.</w:t>
      </w:r>
    </w:p>
    <w:p>
      <w:r>
        <w:rPr>
          <w:b/>
        </w:rPr>
        <w:t xml:space="preserve">Tulos</w:t>
      </w:r>
    </w:p>
    <w:p>
      <w:r>
        <w:t xml:space="preserve">Hän</w:t>
      </w:r>
    </w:p>
    <w:p>
      <w:r>
        <w:rPr>
          <w:b/>
        </w:rPr>
        <w:t xml:space="preserve">Esimerkki 0,903</w:t>
      </w:r>
    </w:p>
    <w:p>
      <w:r>
        <w:t xml:space="preserve">Bud pysäköi auton ja he menivät sisälle.</w:t>
      </w:r>
    </w:p>
    <w:p>
      <w:r>
        <w:rPr>
          <w:b/>
        </w:rPr>
        <w:t xml:space="preserve">Tulos</w:t>
      </w:r>
    </w:p>
    <w:p>
      <w:r>
        <w:t xml:space="preserve">he</w:t>
      </w:r>
    </w:p>
    <w:p>
      <w:r>
        <w:rPr>
          <w:b/>
        </w:rPr>
        <w:t xml:space="preserve">Tulos</w:t>
      </w:r>
    </w:p>
    <w:p>
      <w:r>
        <w:t xml:space="preserve">Bud</w:t>
      </w:r>
    </w:p>
    <w:p>
      <w:r>
        <w:rPr>
          <w:b/>
        </w:rPr>
        <w:t xml:space="preserve">Esimerkki 0,904</w:t>
      </w:r>
    </w:p>
    <w:p>
      <w:r>
        <w:t xml:space="preserve">Eräänä iltapäivänä, kun Hilda astui synkissä tunnelmissa Pietarinkirkkoon, sen sisätilat säteilivät häntä kohti uuden luomisen vaikutelman tavoin.</w:t>
      </w:r>
    </w:p>
    <w:p>
      <w:r>
        <w:rPr>
          <w:b/>
        </w:rPr>
        <w:t xml:space="preserve">Tulos</w:t>
      </w:r>
    </w:p>
    <w:p>
      <w:r>
        <w:t xml:space="preserve">Hilda</w:t>
      </w:r>
    </w:p>
    <w:p>
      <w:r>
        <w:rPr>
          <w:b/>
        </w:rPr>
        <w:t xml:space="preserve">Esimerkki 0,905</w:t>
      </w:r>
    </w:p>
    <w:p>
      <w:r>
        <w:t xml:space="preserve">Yksi nuorista lapsista törmää seinään, ja kyydissä olevat miehet auttavat lasta.</w:t>
      </w:r>
    </w:p>
    <w:p>
      <w:r>
        <w:rPr>
          <w:b/>
        </w:rPr>
        <w:t xml:space="preserve">Tulos</w:t>
      </w:r>
    </w:p>
    <w:p>
      <w:r>
        <w:t xml:space="preserve">Yksi</w:t>
      </w:r>
    </w:p>
    <w:p>
      <w:r>
        <w:rPr>
          <w:b/>
        </w:rPr>
        <w:t xml:space="preserve">Tulos</w:t>
      </w:r>
    </w:p>
    <w:p>
      <w:r>
        <w:t xml:space="preserve">urokset</w:t>
      </w:r>
    </w:p>
    <w:p>
      <w:r>
        <w:rPr>
          <w:b/>
        </w:rPr>
        <w:t xml:space="preserve">Tulos</w:t>
      </w:r>
    </w:p>
    <w:p>
      <w:r>
        <w:t xml:space="preserve">lapset</w:t>
      </w:r>
    </w:p>
    <w:p>
      <w:r>
        <w:rPr>
          <w:b/>
        </w:rPr>
        <w:t xml:space="preserve">Esimerkki 0,906</w:t>
      </w:r>
    </w:p>
    <w:p>
      <w:r>
        <w:t xml:space="preserve"> Hän tekee käännöksen ja lähtee työskentelemään ruohon läpi kiertäen ympyrää, kunnes hän saavuttaa nurmikon keskikohdan.</w:t>
      </w:r>
    </w:p>
    <w:p>
      <w:r>
        <w:rPr>
          <w:b/>
        </w:rPr>
        <w:t xml:space="preserve">Tulos</w:t>
      </w:r>
    </w:p>
    <w:p>
      <w:r>
        <w:t xml:space="preserve">Hän</w:t>
      </w:r>
    </w:p>
    <w:p>
      <w:r>
        <w:rPr>
          <w:b/>
        </w:rPr>
        <w:t xml:space="preserve">Esimerkki 0,907</w:t>
      </w:r>
    </w:p>
    <w:p>
      <w:r>
        <w:t xml:space="preserve"> He seisovat yhden rummun edessä ja esittävät rutiinin käyttäen vain rumpuja.</w:t>
      </w:r>
    </w:p>
    <w:p>
      <w:r>
        <w:rPr>
          <w:b/>
        </w:rPr>
        <w:t xml:space="preserve">Tulos</w:t>
      </w:r>
    </w:p>
    <w:p>
      <w:r>
        <w:t xml:space="preserve">He</w:t>
      </w:r>
    </w:p>
    <w:p>
      <w:r>
        <w:rPr>
          <w:b/>
        </w:rPr>
        <w:t xml:space="preserve">Tulos</w:t>
      </w:r>
    </w:p>
    <w:p>
      <w:r>
        <w:t xml:space="preserve">rummut</w:t>
      </w:r>
    </w:p>
    <w:p>
      <w:r>
        <w:rPr>
          <w:b/>
        </w:rPr>
        <w:t xml:space="preserve">Esimerkki 0,908</w:t>
      </w:r>
    </w:p>
    <w:p>
      <w:r>
        <w:t xml:space="preserve">Undine, joka eteni kuulematta puutarhapolun hienoa soraa pitkin, tunnisti silmäyksellä markiisi de Trezacin roikkuvan nenän ja halveksivan selän ja kuuli samalla hänen sanovan: "Ja hänen miehensä?"</w:t>
      </w:r>
    </w:p>
    <w:p>
      <w:r>
        <w:rPr>
          <w:b/>
        </w:rPr>
        <w:t xml:space="preserve">Tulos</w:t>
      </w:r>
    </w:p>
    <w:p>
      <w:r>
        <w:t xml:space="preserve">Undine</w:t>
      </w:r>
    </w:p>
    <w:p>
      <w:r>
        <w:rPr>
          <w:b/>
        </w:rPr>
        <w:t xml:space="preserve">Esimerkki 0,909</w:t>
      </w:r>
    </w:p>
    <w:p>
      <w:r>
        <w:t xml:space="preserve"> He piiloutuvat esteiden taakse ja ampuvat toisiaan.</w:t>
      </w:r>
    </w:p>
    <w:p>
      <w:r>
        <w:rPr>
          <w:b/>
        </w:rPr>
        <w:t xml:space="preserve">Tulos</w:t>
      </w:r>
    </w:p>
    <w:p>
      <w:r>
        <w:t xml:space="preserve">He</w:t>
      </w:r>
    </w:p>
    <w:p>
      <w:r>
        <w:rPr>
          <w:b/>
        </w:rPr>
        <w:t xml:space="preserve">Esimerkki 0,910</w:t>
      </w:r>
    </w:p>
    <w:p>
      <w:r>
        <w:t xml:space="preserve"> Kun mies puhuu kameralle, näytetään useita pätkiä miehestä, joka vierittää keilapalloa pitkin rataa.</w:t>
      </w:r>
    </w:p>
    <w:p>
      <w:r>
        <w:rPr>
          <w:b/>
        </w:rPr>
        <w:t xml:space="preserve">Tulos</w:t>
      </w:r>
    </w:p>
    <w:p>
      <w:r>
        <w:t xml:space="preserve">mies</w:t>
      </w:r>
    </w:p>
    <w:p>
      <w:r>
        <w:rPr>
          <w:b/>
        </w:rPr>
        <w:t xml:space="preserve">Tulos</w:t>
      </w:r>
    </w:p>
    <w:p>
      <w:r>
        <w:t xml:space="preserve">keilapallo</w:t>
      </w:r>
    </w:p>
    <w:p>
      <w:r>
        <w:rPr>
          <w:b/>
        </w:rPr>
        <w:t xml:space="preserve">Esimerkki 0.911</w:t>
      </w:r>
    </w:p>
    <w:p>
      <w:r>
        <w:t xml:space="preserve">Kaksi tyttöä seisoo kampaamojakkaralla istuvan tytön välissä ja alkaa harjata häntä ja jakaa hänen hiuksiaan.</w:t>
      </w:r>
    </w:p>
    <w:p>
      <w:r>
        <w:rPr>
          <w:b/>
        </w:rPr>
        <w:t xml:space="preserve">Tulos</w:t>
      </w:r>
    </w:p>
    <w:p>
      <w:r>
        <w:t xml:space="preserve">tytöt</w:t>
      </w:r>
    </w:p>
    <w:p>
      <w:r>
        <w:rPr>
          <w:b/>
        </w:rPr>
        <w:t xml:space="preserve">Tulos</w:t>
      </w:r>
    </w:p>
    <w:p>
      <w:r>
        <w:t xml:space="preserve">hiukset</w:t>
      </w:r>
    </w:p>
    <w:p>
      <w:r>
        <w:rPr>
          <w:b/>
        </w:rPr>
        <w:t xml:space="preserve">Esimerkki 0.912</w:t>
      </w:r>
    </w:p>
    <w:p>
      <w:r>
        <w:t xml:space="preserve">Mutta hän nykäisi takaisin ja kaatui kaatuneen tuolin kanssa pehmeälle, paksusti pehmustetulle matolle repivän, särisevän sihinän seurauksena, joka repi hiljaisen huoneen halki.</w:t>
      </w:r>
    </w:p>
    <w:p>
      <w:r>
        <w:rPr>
          <w:b/>
        </w:rPr>
        <w:t xml:space="preserve">Tulos</w:t>
      </w:r>
    </w:p>
    <w:p>
      <w:r>
        <w:t xml:space="preserve">hän</w:t>
      </w:r>
    </w:p>
    <w:p>
      <w:r>
        <w:rPr>
          <w:b/>
        </w:rPr>
        <w:t xml:space="preserve">Tulos</w:t>
      </w:r>
    </w:p>
    <w:p>
      <w:r>
        <w:t xml:space="preserve">tuoli</w:t>
      </w:r>
    </w:p>
    <w:p>
      <w:r>
        <w:rPr>
          <w:b/>
        </w:rPr>
        <w:t xml:space="preserve">Esimerkki 0,913</w:t>
      </w:r>
    </w:p>
    <w:p>
      <w:r>
        <w:t xml:space="preserve"> Alaston mies juoksee kentällä ja saa osuman.</w:t>
      </w:r>
    </w:p>
    <w:p>
      <w:r>
        <w:rPr>
          <w:b/>
        </w:rPr>
        <w:t xml:space="preserve">Tulos</w:t>
      </w:r>
    </w:p>
    <w:p>
      <w:r>
        <w:t xml:space="preserve">mies</w:t>
      </w:r>
    </w:p>
    <w:p>
      <w:r>
        <w:rPr>
          <w:b/>
        </w:rPr>
        <w:t xml:space="preserve">Esimerkki 0,914</w:t>
      </w:r>
    </w:p>
    <w:p>
      <w:r>
        <w:t xml:space="preserve">"Minä - - - jos hän ikinä köyttää Vanhan Tomin", Clarke puhkesi ja heitti ulos valtavan tupakkapilven.</w:t>
      </w:r>
    </w:p>
    <w:p>
      <w:r>
        <w:rPr>
          <w:b/>
        </w:rPr>
        <w:t xml:space="preserve">Tulos</w:t>
      </w:r>
    </w:p>
    <w:p>
      <w:r>
        <w:t xml:space="preserve">Clarke</w:t>
      </w:r>
    </w:p>
    <w:p>
      <w:r>
        <w:rPr>
          <w:b/>
        </w:rPr>
        <w:t xml:space="preserve">Tulos</w:t>
      </w:r>
    </w:p>
    <w:p>
      <w:r>
        <w:t xml:space="preserve">tupakka</w:t>
      </w:r>
    </w:p>
    <w:p>
      <w:r>
        <w:rPr>
          <w:b/>
        </w:rPr>
        <w:t xml:space="preserve">Esimerkki 0,915</w:t>
      </w:r>
    </w:p>
    <w:p>
      <w:r>
        <w:t xml:space="preserve">Kuningas vastasi kuitenkin, että valkoiset miehet olivat vasta saapuneet, ja hän halusi nähdä heidän tanssivan oman tapansa mukaan.</w:t>
      </w:r>
    </w:p>
    <w:p>
      <w:r>
        <w:rPr>
          <w:b/>
        </w:rPr>
        <w:t xml:space="preserve">Tulos</w:t>
      </w:r>
    </w:p>
    <w:p>
      <w:r>
        <w:t xml:space="preserve">miehet</w:t>
      </w:r>
    </w:p>
    <w:p>
      <w:r>
        <w:rPr>
          <w:b/>
        </w:rPr>
        <w:t xml:space="preserve">Esimerkki 0,916</w:t>
      </w:r>
    </w:p>
    <w:p>
      <w:r>
        <w:t xml:space="preserve">Harriwell täytti lusikan aineella ja hyppäsi kokin luo, joka pakeni paniikissa.</w:t>
      </w:r>
    </w:p>
    <w:p>
      <w:r>
        <w:rPr>
          <w:b/>
        </w:rPr>
        <w:t xml:space="preserve">Tulos</w:t>
      </w:r>
    </w:p>
    <w:p>
      <w:r>
        <w:t xml:space="preserve">Harriwell</w:t>
      </w:r>
    </w:p>
    <w:p>
      <w:r>
        <w:rPr>
          <w:b/>
        </w:rPr>
        <w:t xml:space="preserve">Tulos</w:t>
      </w:r>
    </w:p>
    <w:p>
      <w:r>
        <w:t xml:space="preserve">kokki</w:t>
      </w:r>
    </w:p>
    <w:p>
      <w:r>
        <w:rPr>
          <w:b/>
        </w:rPr>
        <w:t xml:space="preserve">Tulos</w:t>
      </w:r>
    </w:p>
    <w:p>
      <w:r>
        <w:t xml:space="preserve">lusikka</w:t>
      </w:r>
    </w:p>
    <w:p>
      <w:r>
        <w:rPr>
          <w:b/>
        </w:rPr>
        <w:t xml:space="preserve">Esimerkki 0,917</w:t>
      </w:r>
    </w:p>
    <w:p>
      <w:r>
        <w:t xml:space="preserve">Tyttö ui yksinään altaan toisesta päästä toiseen.</w:t>
      </w:r>
    </w:p>
    <w:p>
      <w:r>
        <w:rPr>
          <w:b/>
        </w:rPr>
        <w:t xml:space="preserve">Tulos</w:t>
      </w:r>
    </w:p>
    <w:p>
      <w:r>
        <w:t xml:space="preserve">tyttö</w:t>
      </w:r>
    </w:p>
    <w:p>
      <w:r>
        <w:rPr>
          <w:b/>
        </w:rPr>
        <w:t xml:space="preserve">Esimerkki 0,918</w:t>
      </w:r>
    </w:p>
    <w:p>
      <w:r>
        <w:t xml:space="preserve">Aika kului hyvin hitaasti, eikä mitään tapahtunut.</w:t>
      </w:r>
    </w:p>
    <w:p>
      <w:r>
        <w:rPr>
          <w:b/>
        </w:rPr>
        <w:t xml:space="preserve">Tulos</w:t>
      </w:r>
    </w:p>
    <w:p>
      <w:r>
        <w:t xml:space="preserve">aika</w:t>
      </w:r>
    </w:p>
    <w:p>
      <w:r>
        <w:rPr>
          <w:b/>
        </w:rPr>
        <w:t xml:space="preserve">Esimerkki 0,919</w:t>
      </w:r>
    </w:p>
    <w:p>
      <w:r>
        <w:t xml:space="preserve"> Hevonen työntää päänsä ulos tallista, ja mies katselee.</w:t>
      </w:r>
    </w:p>
    <w:p>
      <w:r>
        <w:rPr>
          <w:b/>
        </w:rPr>
        <w:t xml:space="preserve">Tulos</w:t>
      </w:r>
    </w:p>
    <w:p>
      <w:r>
        <w:t xml:space="preserve">hevonen</w:t>
      </w:r>
    </w:p>
    <w:p>
      <w:r>
        <w:rPr>
          <w:b/>
        </w:rPr>
        <w:t xml:space="preserve">Esimerkki 0.920</w:t>
      </w:r>
    </w:p>
    <w:p>
      <w:r>
        <w:t xml:space="preserve">  Ryhmä ihmisiä sinisen veden lautalla meloo rajuun virtaan/vesistöön päin.</w:t>
      </w:r>
    </w:p>
    <w:p>
      <w:r>
        <w:rPr>
          <w:b/>
        </w:rPr>
        <w:t xml:space="preserve">Tulos</w:t>
      </w:r>
    </w:p>
    <w:p>
      <w:r>
        <w:t xml:space="preserve">ihmiset</w:t>
      </w:r>
    </w:p>
    <w:p>
      <w:r>
        <w:rPr>
          <w:b/>
        </w:rPr>
        <w:t xml:space="preserve">Tulos</w:t>
      </w:r>
    </w:p>
    <w:p>
      <w:r>
        <w:t xml:space="preserve">lautta</w:t>
      </w:r>
    </w:p>
    <w:p>
      <w:r>
        <w:rPr>
          <w:b/>
        </w:rPr>
        <w:t xml:space="preserve">Esimerkki 0,921</w:t>
      </w:r>
    </w:p>
    <w:p>
      <w:r>
        <w:t xml:space="preserve"> He kaikki ovat uppoutuneet peliin lyödessään palloa edestakaisin.</w:t>
      </w:r>
    </w:p>
    <w:p>
      <w:r>
        <w:rPr>
          <w:b/>
        </w:rPr>
        <w:t xml:space="preserve">Tulos</w:t>
      </w:r>
    </w:p>
    <w:p>
      <w:r>
        <w:t xml:space="preserve">he</w:t>
      </w:r>
    </w:p>
    <w:p>
      <w:r>
        <w:rPr>
          <w:b/>
        </w:rPr>
        <w:t xml:space="preserve">Tulos</w:t>
      </w:r>
    </w:p>
    <w:p>
      <w:r>
        <w:t xml:space="preserve">pallo</w:t>
      </w:r>
    </w:p>
    <w:p>
      <w:r>
        <w:rPr>
          <w:b/>
        </w:rPr>
        <w:t xml:space="preserve">Esimerkki 0,922</w:t>
      </w:r>
    </w:p>
    <w:p>
      <w:r>
        <w:t xml:space="preserve">Hän yritti ajatella häntä sellaisena kuin hän oli ennen - kirkkaana, iloisena, viehättävänä, täynnä iloa, rakkautta, intohimoa, roikkumassa omenapuusta tai kompuroimassa pitkin puunrunkoa laaksossa, kiusaten häntä?</w:t>
      </w:r>
    </w:p>
    <w:p>
      <w:r>
        <w:rPr>
          <w:b/>
        </w:rPr>
        <w:t xml:space="preserve">Tulos</w:t>
      </w:r>
    </w:p>
    <w:p>
      <w:r>
        <w:t xml:space="preserve">hänen</w:t>
      </w:r>
    </w:p>
    <w:p>
      <w:r>
        <w:rPr>
          <w:b/>
        </w:rPr>
        <w:t xml:space="preserve">Esimerkki 0,923</w:t>
      </w:r>
    </w:p>
    <w:p>
      <w:r>
        <w:t xml:space="preserve">Lapsia pitäisi opettaa olemaan ystävällisiä niin tyhmille nukkeille kuin tyhmille eläimillekin, Dora sanoi, kun nuori mies juoksi portaat ylös ja kiiruhti pitkin leveää salia.</w:t>
      </w:r>
    </w:p>
    <w:p>
      <w:r>
        <w:rPr>
          <w:b/>
        </w:rPr>
        <w:t xml:space="preserve">Tulos</w:t>
      </w:r>
    </w:p>
    <w:p>
      <w:r>
        <w:t xml:space="preserve">nuori mies</w:t>
      </w:r>
    </w:p>
    <w:p>
      <w:r>
        <w:rPr>
          <w:b/>
        </w:rPr>
        <w:t xml:space="preserve">Tulos</w:t>
      </w:r>
    </w:p>
    <w:p>
      <w:r>
        <w:t xml:space="preserve">Dora</w:t>
      </w:r>
    </w:p>
    <w:p>
      <w:r>
        <w:rPr>
          <w:b/>
        </w:rPr>
        <w:t xml:space="preserve">Esimerkki 0,924</w:t>
      </w:r>
    </w:p>
    <w:p>
      <w:r>
        <w:t xml:space="preserve"> Keltainen pallo saavuttaa punaisen ympyrän keskipisteen.</w:t>
      </w:r>
    </w:p>
    <w:p>
      <w:r>
        <w:rPr>
          <w:b/>
        </w:rPr>
        <w:t xml:space="preserve">Tulos</w:t>
      </w:r>
    </w:p>
    <w:p>
      <w:r>
        <w:t xml:space="preserve">keltainen pallo</w:t>
      </w:r>
    </w:p>
    <w:p>
      <w:r>
        <w:rPr>
          <w:b/>
        </w:rPr>
        <w:t xml:space="preserve">Esimerkki 0,925</w:t>
      </w:r>
    </w:p>
    <w:p>
      <w:r>
        <w:t xml:space="preserve">Kun he ovat lopettaneet,tytöt päättyvät stunttiin ja stunt-mies juoksee ryhmän luo.</w:t>
      </w:r>
    </w:p>
    <w:p>
      <w:r>
        <w:rPr>
          <w:b/>
        </w:rPr>
        <w:t xml:space="preserve">Tulos</w:t>
      </w:r>
    </w:p>
    <w:p>
      <w:r>
        <w:t xml:space="preserve">tytöt</w:t>
      </w:r>
    </w:p>
    <w:p>
      <w:r>
        <w:rPr>
          <w:b/>
        </w:rPr>
        <w:t xml:space="preserve">Esimerkki 0,926</w:t>
      </w:r>
    </w:p>
    <w:p>
      <w:r>
        <w:t xml:space="preserve">Hän oli livahtanut hetkeksi ulos kotielämän ahtaasta ja tukahduttavasta ympyrästä.</w:t>
      </w:r>
    </w:p>
    <w:p>
      <w:r>
        <w:rPr>
          <w:b/>
        </w:rPr>
        <w:t xml:space="preserve">Tulos</w:t>
      </w:r>
    </w:p>
    <w:p>
      <w:r>
        <w:t xml:space="preserve">Hän</w:t>
      </w:r>
    </w:p>
    <w:p>
      <w:r>
        <w:rPr>
          <w:b/>
        </w:rPr>
        <w:t xml:space="preserve">Esimerkki 0,927</w:t>
      </w:r>
    </w:p>
    <w:p>
      <w:r>
        <w:t xml:space="preserve"> Kaksi miestä on piirissä esittelemässä taistelulajia.</w:t>
      </w:r>
    </w:p>
    <w:p>
      <w:r>
        <w:rPr>
          <w:b/>
        </w:rPr>
        <w:t xml:space="preserve">Tulos</w:t>
      </w:r>
    </w:p>
    <w:p>
      <w:r>
        <w:t xml:space="preserve">Kaksi miestä</w:t>
      </w:r>
    </w:p>
    <w:p>
      <w:r>
        <w:rPr>
          <w:b/>
        </w:rPr>
        <w:t xml:space="preserve">Esimerkki 0,928</w:t>
      </w:r>
    </w:p>
    <w:p>
      <w:r>
        <w:t xml:space="preserve">10 "Sinä vedät asiat omalle tasollesi", Benham sanoi, kun he kulkivat helteessä Grantchesteriin.</w:t>
      </w:r>
    </w:p>
    <w:p>
      <w:r>
        <w:rPr>
          <w:b/>
        </w:rPr>
        <w:t xml:space="preserve">Tulos</w:t>
      </w:r>
    </w:p>
    <w:p>
      <w:r>
        <w:t xml:space="preserve">Benham</w:t>
      </w:r>
    </w:p>
    <w:p>
      <w:r>
        <w:rPr>
          <w:b/>
        </w:rPr>
        <w:t xml:space="preserve">Tulos</w:t>
      </w:r>
    </w:p>
    <w:p>
      <w:r>
        <w:t xml:space="preserve">he</w:t>
      </w:r>
    </w:p>
    <w:p>
      <w:r>
        <w:rPr>
          <w:b/>
        </w:rPr>
        <w:t xml:space="preserve">Esimerkki 0,929</w:t>
      </w:r>
    </w:p>
    <w:p>
      <w:r>
        <w:t xml:space="preserve"> Hän tasoittaa sitä käsillään.</w:t>
      </w:r>
    </w:p>
    <w:p>
      <w:r>
        <w:rPr>
          <w:b/>
        </w:rPr>
        <w:t xml:space="preserve">Tulos</w:t>
      </w:r>
    </w:p>
    <w:p>
      <w:r>
        <w:t xml:space="preserve">Hän</w:t>
      </w:r>
    </w:p>
    <w:p>
      <w:r>
        <w:rPr>
          <w:b/>
        </w:rPr>
        <w:t xml:space="preserve">Esimerkki 0,930</w:t>
      </w:r>
    </w:p>
    <w:p>
      <w:r>
        <w:t xml:space="preserve">Tämä oli sovittu merkki, ja he ratsastivat eteenpäin täydellä vauhdilla.</w:t>
      </w:r>
    </w:p>
    <w:p>
      <w:r>
        <w:rPr>
          <w:b/>
        </w:rPr>
        <w:t xml:space="preserve">Tulos</w:t>
      </w:r>
    </w:p>
    <w:p>
      <w:r>
        <w:t xml:space="preserve">he</w:t>
      </w:r>
    </w:p>
    <w:p>
      <w:r>
        <w:rPr>
          <w:b/>
        </w:rPr>
        <w:t xml:space="preserve">Esimerkki 0,931</w:t>
      </w:r>
    </w:p>
    <w:p>
      <w:r>
        <w:t xml:space="preserve"> Useammat ihmiset seisovat keskellä ja esiintyvät keskenään, ja lopuksi ihmiset liikkuvat ja tarttuvat toisiinsa.</w:t>
      </w:r>
    </w:p>
    <w:p>
      <w:r>
        <w:rPr>
          <w:b/>
        </w:rPr>
        <w:t xml:space="preserve">Tulos</w:t>
      </w:r>
    </w:p>
    <w:p>
      <w:r>
        <w:t xml:space="preserve">ihmiset</w:t>
      </w:r>
    </w:p>
    <w:p>
      <w:r>
        <w:rPr>
          <w:b/>
        </w:rPr>
        <w:t xml:space="preserve">Esimerkki 0,932</w:t>
      </w:r>
    </w:p>
    <w:p>
      <w:r>
        <w:t xml:space="preserve"> Hän asettaa palan kuplamuovia ja varmistaa, että se peittää noin puolet puusta.</w:t>
      </w:r>
    </w:p>
    <w:p>
      <w:r>
        <w:rPr>
          <w:b/>
        </w:rPr>
        <w:t xml:space="preserve">Tulos</w:t>
      </w:r>
    </w:p>
    <w:p>
      <w:r>
        <w:t xml:space="preserve">Hän</w:t>
      </w:r>
    </w:p>
    <w:p>
      <w:r>
        <w:rPr>
          <w:b/>
        </w:rPr>
        <w:t xml:space="preserve">Tulos</w:t>
      </w:r>
    </w:p>
    <w:p>
      <w:r>
        <w:t xml:space="preserve">kuplamuovi</w:t>
      </w:r>
    </w:p>
    <w:p>
      <w:r>
        <w:rPr>
          <w:b/>
        </w:rPr>
        <w:t xml:space="preserve">Esimerkki 0,933</w:t>
      </w:r>
    </w:p>
    <w:p>
      <w:r>
        <w:t xml:space="preserve">Hän istui noin tunnin ajan hevosten vieressä ja huomasi, että hevoset söivät levottomasti eivätkä halunneet mennä makuulle.</w:t>
      </w:r>
    </w:p>
    <w:p>
      <w:r>
        <w:rPr>
          <w:b/>
        </w:rPr>
        <w:t xml:space="preserve">Tulos</w:t>
      </w:r>
    </w:p>
    <w:p>
      <w:r>
        <w:t xml:space="preserve">hevoset</w:t>
      </w:r>
    </w:p>
    <w:p>
      <w:r>
        <w:rPr>
          <w:b/>
        </w:rPr>
        <w:t xml:space="preserve">Tulos</w:t>
      </w:r>
    </w:p>
    <w:p>
      <w:r>
        <w:t xml:space="preserve">hän</w:t>
      </w:r>
    </w:p>
    <w:p>
      <w:r>
        <w:rPr>
          <w:b/>
        </w:rPr>
        <w:t xml:space="preserve">Esimerkki 0,934</w:t>
      </w:r>
    </w:p>
    <w:p>
      <w:r>
        <w:t xml:space="preserve">Hän löysi heidät ilmeisesti rentoutumassa lounaan jälkeen, jolta he olivat juuri palanneet.</w:t>
      </w:r>
    </w:p>
    <w:p>
      <w:r>
        <w:rPr>
          <w:b/>
        </w:rPr>
        <w:t xml:space="preserve">Tulos</w:t>
      </w:r>
    </w:p>
    <w:p>
      <w:r>
        <w:t xml:space="preserve">he</w:t>
      </w:r>
    </w:p>
    <w:p>
      <w:r>
        <w:rPr>
          <w:b/>
        </w:rPr>
        <w:t xml:space="preserve">Tulos</w:t>
      </w:r>
    </w:p>
    <w:p>
      <w:r>
        <w:t xml:space="preserve">ne</w:t>
      </w:r>
    </w:p>
    <w:p>
      <w:r>
        <w:rPr>
          <w:b/>
        </w:rPr>
        <w:t xml:space="preserve">Esimerkki 0,935</w:t>
      </w:r>
    </w:p>
    <w:p>
      <w:r>
        <w:t xml:space="preserve"> Henkilö jatkaa leijojen kanssa liikkumista ja kävelee lopulta pois, kun nainen puhuu yleisölle.</w:t>
      </w:r>
    </w:p>
    <w:p>
      <w:r>
        <w:rPr>
          <w:b/>
        </w:rPr>
        <w:t xml:space="preserve">Tulos</w:t>
      </w:r>
    </w:p>
    <w:p>
      <w:r>
        <w:t xml:space="preserve">Henkilö</w:t>
      </w:r>
    </w:p>
    <w:p>
      <w:r>
        <w:rPr>
          <w:b/>
        </w:rPr>
        <w:t xml:space="preserve">Tulos</w:t>
      </w:r>
    </w:p>
    <w:p>
      <w:r>
        <w:t xml:space="preserve">leijat</w:t>
      </w:r>
    </w:p>
    <w:p>
      <w:r>
        <w:rPr>
          <w:b/>
        </w:rPr>
        <w:t xml:space="preserve">Esimerkki 0,936</w:t>
      </w:r>
    </w:p>
    <w:p>
      <w:r>
        <w:t xml:space="preserve">Kaksi tuntia myöhemmin Vincent sai herra Renfrew'lta virallisen kirjeen Etelä-Carolinan kuvernöörille, ja seuraavana aamuna kello kuusi hän lähti Firenzeen.</w:t>
      </w:r>
    </w:p>
    <w:p>
      <w:r>
        <w:rPr>
          <w:b/>
        </w:rPr>
        <w:t xml:space="preserve">Tulos</w:t>
      </w:r>
    </w:p>
    <w:p>
      <w:r>
        <w:t xml:space="preserve">Vincent</w:t>
      </w:r>
    </w:p>
    <w:p>
      <w:r>
        <w:rPr>
          <w:b/>
        </w:rPr>
        <w:t xml:space="preserve">Tulos</w:t>
      </w:r>
    </w:p>
    <w:p>
      <w:r>
        <w:t xml:space="preserve">kirje</w:t>
      </w:r>
    </w:p>
    <w:p>
      <w:r>
        <w:rPr>
          <w:b/>
        </w:rPr>
        <w:t xml:space="preserve">Esimerkki 0,937</w:t>
      </w:r>
    </w:p>
    <w:p>
      <w:r>
        <w:t xml:space="preserve">Henkilö pitelee ja silittää karvatonta kissaa.</w:t>
      </w:r>
    </w:p>
    <w:p>
      <w:r>
        <w:rPr>
          <w:b/>
        </w:rPr>
        <w:t xml:space="preserve">Tulos</w:t>
      </w:r>
    </w:p>
    <w:p>
      <w:r>
        <w:t xml:space="preserve">henkilö</w:t>
      </w:r>
    </w:p>
    <w:p>
      <w:r>
        <w:rPr>
          <w:b/>
        </w:rPr>
        <w:t xml:space="preserve">Esimerkki 0,938</w:t>
      </w:r>
    </w:p>
    <w:p>
      <w:r>
        <w:t xml:space="preserve">Sen terävä, jyrkkä keula leikkasi jokivettä ja lähetti kaksi vyöryvää aaltoa oikealle ja vasemmalle meistä.</w:t>
      </w:r>
    </w:p>
    <w:p>
      <w:r>
        <w:rPr>
          <w:b/>
        </w:rPr>
        <w:t xml:space="preserve">Tulos</w:t>
      </w:r>
    </w:p>
    <w:p>
      <w:r>
        <w:t xml:space="preserve">aallot</w:t>
      </w:r>
    </w:p>
    <w:p>
      <w:r>
        <w:rPr>
          <w:b/>
        </w:rPr>
        <w:t xml:space="preserve">Tulos</w:t>
      </w:r>
    </w:p>
    <w:p>
      <w:r>
        <w:t xml:space="preserve">keula</w:t>
      </w:r>
    </w:p>
    <w:p>
      <w:r>
        <w:rPr>
          <w:b/>
        </w:rPr>
        <w:t xml:space="preserve">Tulos</w:t>
      </w:r>
    </w:p>
    <w:p>
      <w:r>
        <w:t xml:space="preserve">terävä</w:t>
      </w:r>
    </w:p>
    <w:p>
      <w:r>
        <w:rPr>
          <w:b/>
        </w:rPr>
        <w:t xml:space="preserve">Esimerkki 0,939</w:t>
      </w:r>
    </w:p>
    <w:p>
      <w:r>
        <w:t xml:space="preserve">Hotchkiss pyyhki kaulustaan nenäliinalla.</w:t>
      </w:r>
    </w:p>
    <w:p>
      <w:r>
        <w:rPr>
          <w:b/>
        </w:rPr>
        <w:t xml:space="preserve">Tulos</w:t>
      </w:r>
    </w:p>
    <w:p>
      <w:r>
        <w:t xml:space="preserve">Hotchkiss</w:t>
      </w:r>
    </w:p>
    <w:p>
      <w:r>
        <w:rPr>
          <w:b/>
        </w:rPr>
        <w:t xml:space="preserve">Tulos</w:t>
      </w:r>
    </w:p>
    <w:p>
      <w:r>
        <w:t xml:space="preserve">nenäliina</w:t>
      </w:r>
    </w:p>
    <w:p>
      <w:r>
        <w:rPr>
          <w:b/>
        </w:rPr>
        <w:t xml:space="preserve">Esimerkki 0,940</w:t>
      </w:r>
    </w:p>
    <w:p>
      <w:r>
        <w:t xml:space="preserve"> Sitten hän lopettaa harjoitusrutiininsa, nousee laitteelta ja ottaa vettä sinisestä vesipullosta.</w:t>
      </w:r>
    </w:p>
    <w:p>
      <w:r>
        <w:rPr>
          <w:b/>
        </w:rPr>
        <w:t xml:space="preserve">Tulos</w:t>
      </w:r>
    </w:p>
    <w:p>
      <w:r>
        <w:t xml:space="preserve">Hän</w:t>
      </w:r>
    </w:p>
    <w:p>
      <w:r>
        <w:rPr>
          <w:b/>
        </w:rPr>
        <w:t xml:space="preserve">Tulos</w:t>
      </w:r>
    </w:p>
    <w:p>
      <w:r>
        <w:t xml:space="preserve">pullo</w:t>
      </w:r>
    </w:p>
    <w:p>
      <w:r>
        <w:rPr>
          <w:b/>
        </w:rPr>
        <w:t xml:space="preserve">Esimerkki 0,941</w:t>
      </w:r>
    </w:p>
    <w:p>
      <w:r>
        <w:t xml:space="preserve">  Hän paukuttaa tuhkaa ja jatkaa tupakointia.</w:t>
      </w:r>
    </w:p>
    <w:p>
      <w:r>
        <w:rPr>
          <w:b/>
        </w:rPr>
        <w:t xml:space="preserve">Tulos</w:t>
      </w:r>
    </w:p>
    <w:p>
      <w:r>
        <w:t xml:space="preserve">Hän</w:t>
      </w:r>
    </w:p>
    <w:p>
      <w:r>
        <w:rPr>
          <w:b/>
        </w:rPr>
        <w:t xml:space="preserve">Tulos</w:t>
      </w:r>
    </w:p>
    <w:p>
      <w:r>
        <w:t xml:space="preserve">tuhka</w:t>
      </w:r>
    </w:p>
    <w:p>
      <w:r>
        <w:rPr>
          <w:b/>
        </w:rPr>
        <w:t xml:space="preserve">Esimerkki 0,942</w:t>
      </w:r>
    </w:p>
    <w:p>
      <w:r>
        <w:t xml:space="preserve">Paikalle tuotiin heti neljä miestä, jotka olivat nähneet tumman venemassan liikkuvan aamunkoiton valossa.</w:t>
      </w:r>
    </w:p>
    <w:p>
      <w:r>
        <w:rPr>
          <w:b/>
        </w:rPr>
        <w:t xml:space="preserve">Tulos</w:t>
      </w:r>
    </w:p>
    <w:p>
      <w:r>
        <w:t xml:space="preserve">miehet</w:t>
      </w:r>
    </w:p>
    <w:p>
      <w:r>
        <w:rPr>
          <w:b/>
        </w:rPr>
        <w:t xml:space="preserve">Tulos</w:t>
      </w:r>
    </w:p>
    <w:p>
      <w:r>
        <w:t xml:space="preserve">veneet</w:t>
      </w:r>
    </w:p>
    <w:p>
      <w:r>
        <w:rPr>
          <w:b/>
        </w:rPr>
        <w:t xml:space="preserve">Esimerkki 0,943</w:t>
      </w:r>
    </w:p>
    <w:p>
      <w:r>
        <w:t xml:space="preserve">Mae käveli iloisesti eteenpäin, jutteli Ericin kanssa, ja ilmassa oli se epämääräinen, ihastuttava tunne, että jotain jännittävää on ilmassa.</w:t>
      </w:r>
    </w:p>
    <w:p>
      <w:r>
        <w:rPr>
          <w:b/>
        </w:rPr>
        <w:t xml:space="preserve">Tulos</w:t>
      </w:r>
    </w:p>
    <w:p>
      <w:r>
        <w:t xml:space="preserve">Eric</w:t>
      </w:r>
    </w:p>
    <w:p>
      <w:r>
        <w:rPr>
          <w:b/>
        </w:rPr>
        <w:t xml:space="preserve">Tulos</w:t>
      </w:r>
    </w:p>
    <w:p>
      <w:r>
        <w:t xml:space="preserve">Mae</w:t>
      </w:r>
    </w:p>
    <w:p>
      <w:r>
        <w:rPr>
          <w:b/>
        </w:rPr>
        <w:t xml:space="preserve">Esimerkki 0,944</w:t>
      </w:r>
    </w:p>
    <w:p>
      <w:r>
        <w:t xml:space="preserve">Kun meillä oli vain kolme lapiota, työ oli hidasta, mutta leikkasimme nurmikon kirveillä, ja usean tunnin työn jälkeen saimme sen valmiiksi.</w:t>
      </w:r>
    </w:p>
    <w:p>
      <w:r>
        <w:rPr>
          <w:b/>
        </w:rPr>
        <w:t xml:space="preserve">Tulos</w:t>
      </w:r>
    </w:p>
    <w:p>
      <w:r>
        <w:t xml:space="preserve">me</w:t>
      </w:r>
    </w:p>
    <w:p>
      <w:r>
        <w:rPr>
          <w:b/>
        </w:rPr>
        <w:t xml:space="preserve">Tulos</w:t>
      </w:r>
    </w:p>
    <w:p>
      <w:r>
        <w:t xml:space="preserve">akselit</w:t>
      </w:r>
    </w:p>
    <w:p>
      <w:r>
        <w:rPr>
          <w:b/>
        </w:rPr>
        <w:t xml:space="preserve">Esimerkki 0,945</w:t>
      </w:r>
    </w:p>
    <w:p>
      <w:r>
        <w:t xml:space="preserve"> Ilmassa lentävä lumi laskeutuu miehen kasvoille, ja mies jatkaa lumilautailua.</w:t>
      </w:r>
    </w:p>
    <w:p>
      <w:r>
        <w:rPr>
          <w:b/>
        </w:rPr>
        <w:t xml:space="preserve">Tulos</w:t>
      </w:r>
    </w:p>
    <w:p>
      <w:r>
        <w:t xml:space="preserve">mies</w:t>
      </w:r>
    </w:p>
    <w:p>
      <w:r>
        <w:rPr>
          <w:b/>
        </w:rPr>
        <w:t xml:space="preserve">Tulos</w:t>
      </w:r>
    </w:p>
    <w:p>
      <w:r>
        <w:t xml:space="preserve">Lumi</w:t>
      </w:r>
    </w:p>
    <w:p>
      <w:r>
        <w:rPr>
          <w:b/>
        </w:rPr>
        <w:t xml:space="preserve">Esimerkki 0,946</w:t>
      </w:r>
    </w:p>
    <w:p>
      <w:r>
        <w:t xml:space="preserve"> Sitten mies alkaa soittaa pianoa kameran kuvatessa hänen liikkeitään.</w:t>
      </w:r>
    </w:p>
    <w:p>
      <w:r>
        <w:rPr>
          <w:b/>
        </w:rPr>
        <w:t xml:space="preserve">Tulos</w:t>
      </w:r>
    </w:p>
    <w:p>
      <w:r>
        <w:t xml:space="preserve">mies</w:t>
      </w:r>
    </w:p>
    <w:p>
      <w:r>
        <w:rPr>
          <w:b/>
        </w:rPr>
        <w:t xml:space="preserve">Esimerkki 0,947</w:t>
      </w:r>
    </w:p>
    <w:p>
      <w:r>
        <w:t xml:space="preserve">Heidän isänsä ja aviomiehensä, jotka joutuivat väliaikaisesti taka-alalle, tungeksivat eteisen niukan virvokepöydän ympärillä.</w:t>
      </w:r>
    </w:p>
    <w:p>
      <w:r>
        <w:rPr>
          <w:b/>
        </w:rPr>
        <w:t xml:space="preserve">Tulos</w:t>
      </w:r>
    </w:p>
    <w:p>
      <w:r>
        <w:t xml:space="preserve">Heidän isänsä</w:t>
      </w:r>
    </w:p>
    <w:p>
      <w:r>
        <w:rPr>
          <w:b/>
        </w:rPr>
        <w:t xml:space="preserve">Tulos</w:t>
      </w:r>
    </w:p>
    <w:p>
      <w:r>
        <w:t xml:space="preserve">aviomiehet</w:t>
      </w:r>
    </w:p>
    <w:p>
      <w:r>
        <w:rPr>
          <w:b/>
        </w:rPr>
        <w:t xml:space="preserve">Esimerkki 0,948</w:t>
      </w:r>
    </w:p>
    <w:p>
      <w:r>
        <w:t xml:space="preserve">Hän heitti jalkansa aidan yli.</w:t>
      </w:r>
    </w:p>
    <w:p>
      <w:r>
        <w:rPr>
          <w:b/>
        </w:rPr>
        <w:t xml:space="preserve">Tulos</w:t>
      </w:r>
    </w:p>
    <w:p>
      <w:r>
        <w:t xml:space="preserve">Hän</w:t>
      </w:r>
    </w:p>
    <w:p>
      <w:r>
        <w:rPr>
          <w:b/>
        </w:rPr>
        <w:t xml:space="preserve">Esimerkki 0,949</w:t>
      </w:r>
    </w:p>
    <w:p>
      <w:r>
        <w:t xml:space="preserve">Toinen puoliksi kyyristyi, ja hänen huulensa rypistyivät takaisin virnistykseksi.</w:t>
      </w:r>
    </w:p>
    <w:p>
      <w:r>
        <w:rPr>
          <w:b/>
        </w:rPr>
        <w:t xml:space="preserve">Tulos</w:t>
      </w:r>
    </w:p>
    <w:p>
      <w:r>
        <w:t xml:space="preserve">huulet</w:t>
      </w:r>
    </w:p>
    <w:p>
      <w:r>
        <w:rPr>
          <w:b/>
        </w:rPr>
        <w:t xml:space="preserve">Esimerkki 0,950</w:t>
      </w:r>
    </w:p>
    <w:p>
      <w:r>
        <w:t xml:space="preserve">Palasimme leiriin, eikä kaupankäynnistä puhuttu sanaakaan, kun ostajat ehdottivat paluuta kaupunkiin.</w:t>
      </w:r>
    </w:p>
    <w:p>
      <w:r>
        <w:rPr>
          <w:b/>
        </w:rPr>
        <w:t xml:space="preserve">Tulos</w:t>
      </w:r>
    </w:p>
    <w:p>
      <w:r>
        <w:t xml:space="preserve">Me</w:t>
      </w:r>
    </w:p>
    <w:p>
      <w:r>
        <w:rPr>
          <w:b/>
        </w:rPr>
        <w:t xml:space="preserve">Esimerkki 0,951</w:t>
      </w:r>
    </w:p>
    <w:p>
      <w:r>
        <w:t xml:space="preserve"> Kuvaaja menee veden toisella puolella olevan oksan alle.</w:t>
      </w:r>
    </w:p>
    <w:p>
      <w:r>
        <w:rPr>
          <w:b/>
        </w:rPr>
        <w:t xml:space="preserve">Tulos</w:t>
      </w:r>
    </w:p>
    <w:p>
      <w:r>
        <w:t xml:space="preserve">Kameramies</w:t>
      </w:r>
    </w:p>
    <w:p>
      <w:r>
        <w:rPr>
          <w:b/>
        </w:rPr>
        <w:t xml:space="preserve">Esimerkki 0,952</w:t>
      </w:r>
    </w:p>
    <w:p>
      <w:r>
        <w:t xml:space="preserve">Hän meni matkatavarahuoneeseen ja toi kirveen.</w:t>
      </w:r>
    </w:p>
    <w:p>
      <w:r>
        <w:rPr>
          <w:b/>
        </w:rPr>
        <w:t xml:space="preserve">Tulos</w:t>
      </w:r>
    </w:p>
    <w:p>
      <w:r>
        <w:t xml:space="preserve">Hän</w:t>
      </w:r>
    </w:p>
    <w:p>
      <w:r>
        <w:rPr>
          <w:b/>
        </w:rPr>
        <w:t xml:space="preserve">Tulos</w:t>
      </w:r>
    </w:p>
    <w:p>
      <w:r>
        <w:t xml:space="preserve">kirves</w:t>
      </w:r>
    </w:p>
    <w:p>
      <w:r>
        <w:rPr>
          <w:b/>
        </w:rPr>
        <w:t xml:space="preserve">Esimerkki 0,953</w:t>
      </w:r>
    </w:p>
    <w:p>
      <w:r>
        <w:t xml:space="preserve"> Sitten mies soittaa hieman kitaraa ja liikuttaa käsiään ylös ja alas kaulaa pitkin.</w:t>
      </w:r>
    </w:p>
    <w:p>
      <w:r>
        <w:rPr>
          <w:b/>
        </w:rPr>
        <w:t xml:space="preserve">Tulos</w:t>
      </w:r>
    </w:p>
    <w:p>
      <w:r>
        <w:t xml:space="preserve">mies</w:t>
      </w:r>
    </w:p>
    <w:p>
      <w:r>
        <w:rPr>
          <w:b/>
        </w:rPr>
        <w:t xml:space="preserve">Tulos</w:t>
      </w:r>
    </w:p>
    <w:p>
      <w:r>
        <w:t xml:space="preserve">kitara</w:t>
      </w:r>
    </w:p>
    <w:p>
      <w:r>
        <w:rPr>
          <w:b/>
        </w:rPr>
        <w:t xml:space="preserve">Esimerkki 0,954</w:t>
      </w:r>
    </w:p>
    <w:p>
      <w:r>
        <w:t xml:space="preserve"> Sitten hän asettaa asiakkaan käsivarteen kaavan, jonka avulla hän piirtää tatuoinnin ääriviivat.</w:t>
      </w:r>
    </w:p>
    <w:p>
      <w:r>
        <w:rPr>
          <w:b/>
        </w:rPr>
        <w:t xml:space="preserve">Tulos</w:t>
      </w:r>
    </w:p>
    <w:p>
      <w:r>
        <w:t xml:space="preserve">hän</w:t>
      </w:r>
    </w:p>
    <w:p>
      <w:r>
        <w:rPr>
          <w:b/>
        </w:rPr>
        <w:t xml:space="preserve">Tulos</w:t>
      </w:r>
    </w:p>
    <w:p>
      <w:r>
        <w:t xml:space="preserve">kaava</w:t>
      </w:r>
    </w:p>
    <w:p>
      <w:r>
        <w:rPr>
          <w:b/>
        </w:rPr>
        <w:t xml:space="preserve">Esimerkki 0,955</w:t>
      </w:r>
    </w:p>
    <w:p>
      <w:r>
        <w:t xml:space="preserve"> Hän selittää, miten rummun lyönnit muuttuvat rytmin muuttuessa.</w:t>
      </w:r>
    </w:p>
    <w:p>
      <w:r>
        <w:rPr>
          <w:b/>
        </w:rPr>
        <w:t xml:space="preserve">Tulos</w:t>
      </w:r>
    </w:p>
    <w:p>
      <w:r>
        <w:t xml:space="preserve">Hän</w:t>
      </w:r>
    </w:p>
    <w:p>
      <w:r>
        <w:rPr>
          <w:b/>
        </w:rPr>
        <w:t xml:space="preserve">Esimerkki 0,956</w:t>
      </w:r>
    </w:p>
    <w:p>
      <w:r>
        <w:t xml:space="preserve"> Hän laittaa ripsiväriä ripsiinsä.</w:t>
      </w:r>
    </w:p>
    <w:p>
      <w:r>
        <w:rPr>
          <w:b/>
        </w:rPr>
        <w:t xml:space="preserve">Tulos</w:t>
      </w:r>
    </w:p>
    <w:p>
      <w:r>
        <w:t xml:space="preserve">Hän</w:t>
      </w:r>
    </w:p>
    <w:p>
      <w:r>
        <w:rPr>
          <w:b/>
        </w:rPr>
        <w:t xml:space="preserve">Tulos</w:t>
      </w:r>
    </w:p>
    <w:p>
      <w:r>
        <w:t xml:space="preserve">ripsiväri</w:t>
      </w:r>
    </w:p>
    <w:p>
      <w:r>
        <w:rPr>
          <w:b/>
        </w:rPr>
        <w:t xml:space="preserve">Esimerkki 0,957</w:t>
      </w:r>
    </w:p>
    <w:p>
      <w:r>
        <w:t xml:space="preserve">Samalla hetkellä käytävän päässä oleva ovi avautui, ja Isaac tuli ulos.</w:t>
      </w:r>
    </w:p>
    <w:p>
      <w:r>
        <w:rPr>
          <w:b/>
        </w:rPr>
        <w:t xml:space="preserve">Tulos</w:t>
      </w:r>
    </w:p>
    <w:p>
      <w:r>
        <w:t xml:space="preserve">Isaac</w:t>
      </w:r>
    </w:p>
    <w:p>
      <w:r>
        <w:rPr>
          <w:b/>
        </w:rPr>
        <w:t xml:space="preserve">Tulos</w:t>
      </w:r>
    </w:p>
    <w:p>
      <w:r>
        <w:t xml:space="preserve">ovi</w:t>
      </w:r>
    </w:p>
    <w:p>
      <w:r>
        <w:rPr>
          <w:b/>
        </w:rPr>
        <w:t xml:space="preserve">Esimerkki 0,958</w:t>
      </w:r>
    </w:p>
    <w:p>
      <w:r>
        <w:t xml:space="preserve">  Baaritiskin takana seisova nainen puhuu kameralle ja kaataa alkoholipullon shottilasiin yhdessä toisen alkoholipullon kanssa.</w:t>
      </w:r>
    </w:p>
    <w:p>
      <w:r>
        <w:rPr>
          <w:b/>
        </w:rPr>
        <w:t xml:space="preserve">Tulos</w:t>
      </w:r>
    </w:p>
    <w:p>
      <w:r>
        <w:t xml:space="preserve">nainen</w:t>
      </w:r>
    </w:p>
    <w:p>
      <w:r>
        <w:rPr>
          <w:b/>
        </w:rPr>
        <w:t xml:space="preserve">Tulos</w:t>
      </w:r>
    </w:p>
    <w:p>
      <w:r>
        <w:t xml:space="preserve">alkoholi</w:t>
      </w:r>
    </w:p>
    <w:p>
      <w:r>
        <w:rPr>
          <w:b/>
        </w:rPr>
        <w:t xml:space="preserve">Esimerkki 0,959</w:t>
      </w:r>
    </w:p>
    <w:p>
      <w:r>
        <w:t xml:space="preserve">Olin heikko ja tärisin, kun lopetin, mutta pääni oli kirkas.</w:t>
      </w:r>
    </w:p>
    <w:p>
      <w:r>
        <w:rPr>
          <w:b/>
        </w:rPr>
        <w:t xml:space="preserve">Tulos</w:t>
      </w:r>
    </w:p>
    <w:p>
      <w:r>
        <w:t xml:space="preserve">I</w:t>
      </w:r>
    </w:p>
    <w:p>
      <w:r>
        <w:rPr>
          <w:b/>
        </w:rPr>
        <w:t xml:space="preserve">Esimerkki 0,960</w:t>
      </w:r>
    </w:p>
    <w:p>
      <w:r>
        <w:t xml:space="preserve">Hän siirtyi hieman sivuun, koska ei halunnut, että hänen päälleen astutaan.</w:t>
      </w:r>
    </w:p>
    <w:p>
      <w:r>
        <w:rPr>
          <w:b/>
        </w:rPr>
        <w:t xml:space="preserve">Tulos</w:t>
      </w:r>
    </w:p>
    <w:p>
      <w:r>
        <w:t xml:space="preserve">Hän</w:t>
      </w:r>
    </w:p>
    <w:p>
      <w:r>
        <w:rPr>
          <w:b/>
        </w:rPr>
        <w:t xml:space="preserve">Esimerkki 0,961</w:t>
      </w:r>
    </w:p>
    <w:p>
      <w:r>
        <w:t xml:space="preserve">Useita nuoria miehiä nousee pieneen moottoriveneeseen erittäin kauniina ja aurinkoisena päivänä.</w:t>
      </w:r>
    </w:p>
    <w:p>
      <w:r>
        <w:rPr>
          <w:b/>
        </w:rPr>
        <w:t xml:space="preserve">Tulos</w:t>
      </w:r>
    </w:p>
    <w:p>
      <w:r>
        <w:t xml:space="preserve">nuoret miehet</w:t>
      </w:r>
    </w:p>
    <w:p>
      <w:r>
        <w:rPr>
          <w:b/>
        </w:rPr>
        <w:t xml:space="preserve">Esimerkki 0,962</w:t>
      </w:r>
    </w:p>
    <w:p>
      <w:r>
        <w:t xml:space="preserve">Sitten intohimon vallassa: "Kunpa", hän mutisi, "he olisivat jättäneet minut Worcesterin kentälle!" "Kunpa he olisivat jättäneet minut Worcesterin kentälle!" Hän nousi äkkiä ja lähti kävelemään päämäärättömästi, kunnes yhtäkkiä polun käänne toi hänet kasvotusten Cynthian kanssa.</w:t>
      </w:r>
    </w:p>
    <w:p>
      <w:r>
        <w:rPr>
          <w:b/>
        </w:rPr>
        <w:t xml:space="preserve">Tulos</w:t>
      </w:r>
    </w:p>
    <w:p>
      <w:r>
        <w:t xml:space="preserve">Hän</w:t>
      </w:r>
    </w:p>
    <w:p>
      <w:r>
        <w:rPr>
          <w:b/>
        </w:rPr>
        <w:t xml:space="preserve">Esimerkki 0,963</w:t>
      </w:r>
    </w:p>
    <w:p>
      <w:r>
        <w:t xml:space="preserve">Muutama lapsi seisoo lavalla, minkä jälkeen lapset työntävät kiekkoa jäätä pitkin.</w:t>
      </w:r>
    </w:p>
    <w:p>
      <w:r>
        <w:rPr>
          <w:b/>
        </w:rPr>
        <w:t xml:space="preserve">Tulos</w:t>
      </w:r>
    </w:p>
    <w:p>
      <w:r>
        <w:t xml:space="preserve">lapset</w:t>
      </w:r>
    </w:p>
    <w:p>
      <w:r>
        <w:rPr>
          <w:b/>
        </w:rPr>
        <w:t xml:space="preserve">Tulos</w:t>
      </w:r>
    </w:p>
    <w:p>
      <w:r>
        <w:t xml:space="preserve">lapset</w:t>
      </w:r>
    </w:p>
    <w:p>
      <w:r>
        <w:rPr>
          <w:b/>
        </w:rPr>
        <w:t xml:space="preserve">Tulos</w:t>
      </w:r>
    </w:p>
    <w:p>
      <w:r>
        <w:t xml:space="preserve">kiekko</w:t>
      </w:r>
    </w:p>
    <w:p>
      <w:r>
        <w:rPr>
          <w:b/>
        </w:rPr>
        <w:t xml:space="preserve">Esimerkki 0,964</w:t>
      </w:r>
    </w:p>
    <w:p>
      <w:r>
        <w:t xml:space="preserve"> Mies valmistelee venettä käytettäväksi.</w:t>
      </w:r>
    </w:p>
    <w:p>
      <w:r>
        <w:rPr>
          <w:b/>
        </w:rPr>
        <w:t xml:space="preserve">Tulos</w:t>
      </w:r>
    </w:p>
    <w:p>
      <w:r>
        <w:t xml:space="preserve">mies</w:t>
      </w:r>
    </w:p>
    <w:p>
      <w:r>
        <w:rPr>
          <w:b/>
        </w:rPr>
        <w:t xml:space="preserve">Tulos</w:t>
      </w:r>
    </w:p>
    <w:p>
      <w:r>
        <w:t xml:space="preserve">vene</w:t>
      </w:r>
    </w:p>
    <w:p>
      <w:r>
        <w:rPr>
          <w:b/>
        </w:rPr>
        <w:t xml:space="preserve">Esimerkki 0,965</w:t>
      </w:r>
    </w:p>
    <w:p>
      <w:r>
        <w:t xml:space="preserve">Kuningas iski äkkiä pöytään.</w:t>
      </w:r>
    </w:p>
    <w:p>
      <w:r>
        <w:rPr>
          <w:b/>
        </w:rPr>
        <w:t xml:space="preserve">Tulos</w:t>
      </w:r>
    </w:p>
    <w:p>
      <w:r>
        <w:t xml:space="preserve">Kuningas</w:t>
      </w:r>
    </w:p>
    <w:p>
      <w:r>
        <w:rPr>
          <w:b/>
        </w:rPr>
        <w:t xml:space="preserve">Esimerkki 0,966</w:t>
      </w:r>
    </w:p>
    <w:p>
      <w:r>
        <w:t xml:space="preserve"> Lisäksi näytetään useita pätkiä, joissa suuri joukko ihmisiä ratsastaa yhdessä.</w:t>
      </w:r>
    </w:p>
    <w:p>
      <w:r>
        <w:rPr>
          <w:b/>
        </w:rPr>
        <w:t xml:space="preserve">Tulos</w:t>
      </w:r>
    </w:p>
    <w:p>
      <w:r>
        <w:t xml:space="preserve">ihmiset</w:t>
      </w:r>
    </w:p>
    <w:p>
      <w:r>
        <w:rPr>
          <w:b/>
        </w:rPr>
        <w:t xml:space="preserve">Esimerkki 0,967</w:t>
      </w:r>
    </w:p>
    <w:p>
      <w:r>
        <w:t xml:space="preserve"> Joukko ihmisiä intertubessa kulkee hitaasti.</w:t>
      </w:r>
    </w:p>
    <w:p>
      <w:r>
        <w:rPr>
          <w:b/>
        </w:rPr>
        <w:t xml:space="preserve">Tulos</w:t>
      </w:r>
    </w:p>
    <w:p>
      <w:r>
        <w:t xml:space="preserve">ihmiset</w:t>
      </w:r>
    </w:p>
    <w:p>
      <w:r>
        <w:rPr>
          <w:b/>
        </w:rPr>
        <w:t xml:space="preserve">Esimerkki 0,968</w:t>
      </w:r>
    </w:p>
    <w:p>
      <w:r>
        <w:t xml:space="preserve"> Sitten hän alkaa leikata ruskean kissan kynsiä.</w:t>
      </w:r>
    </w:p>
    <w:p>
      <w:r>
        <w:rPr>
          <w:b/>
        </w:rPr>
        <w:t xml:space="preserve">Tulos</w:t>
      </w:r>
    </w:p>
    <w:p>
      <w:r>
        <w:t xml:space="preserve">hän</w:t>
      </w:r>
    </w:p>
    <w:p>
      <w:r>
        <w:rPr>
          <w:b/>
        </w:rPr>
        <w:t xml:space="preserve">Esimerkki 0,969</w:t>
      </w:r>
    </w:p>
    <w:p>
      <w:r>
        <w:t xml:space="preserve">"Ei ihan niin paha", hän murahti, nojasi taaksepäin ja sulki silmänsä.</w:t>
      </w:r>
    </w:p>
    <w:p>
      <w:r>
        <w:rPr>
          <w:b/>
        </w:rPr>
        <w:t xml:space="preserve">Tulos</w:t>
      </w:r>
    </w:p>
    <w:p>
      <w:r>
        <w:t xml:space="preserve">hän</w:t>
      </w:r>
    </w:p>
    <w:p>
      <w:r>
        <w:rPr>
          <w:b/>
        </w:rPr>
        <w:t xml:space="preserve">Esimerkki 0,970</w:t>
      </w:r>
    </w:p>
    <w:p>
      <w:r>
        <w:t xml:space="preserve"> Mies jatkaa parranajoa ja esittelee ennen ja jälkeen -kuviaan.</w:t>
      </w:r>
    </w:p>
    <w:p>
      <w:r>
        <w:rPr>
          <w:b/>
        </w:rPr>
        <w:t xml:space="preserve">Tulos</w:t>
      </w:r>
    </w:p>
    <w:p>
      <w:r>
        <w:t xml:space="preserve">mies</w:t>
      </w:r>
    </w:p>
    <w:p>
      <w:r>
        <w:rPr>
          <w:b/>
        </w:rPr>
        <w:t xml:space="preserve">Esimerkki 0,971</w:t>
      </w:r>
    </w:p>
    <w:p>
      <w:r>
        <w:t xml:space="preserve">Siihen asti hänen etsintänsä oli ollut täysin turhaa, ja hän huomasi ratsastavansa kylän polkua pitkin neuvottomana ja kiivaasti kärsimättömällä tuulella.</w:t>
      </w:r>
    </w:p>
    <w:p>
      <w:r>
        <w:rPr>
          <w:b/>
        </w:rPr>
        <w:t xml:space="preserve">Tulos</w:t>
      </w:r>
    </w:p>
    <w:p>
      <w:r>
        <w:t xml:space="preserve">hän</w:t>
      </w:r>
    </w:p>
    <w:p>
      <w:r>
        <w:rPr>
          <w:b/>
        </w:rPr>
        <w:t xml:space="preserve">Esimerkki 0,972</w:t>
      </w:r>
    </w:p>
    <w:p>
      <w:r>
        <w:t xml:space="preserve">Sillä hän löi ensin viskikannuja.</w:t>
      </w:r>
    </w:p>
    <w:p>
      <w:r>
        <w:rPr>
          <w:b/>
        </w:rPr>
        <w:t xml:space="preserve">Tulos</w:t>
      </w:r>
    </w:p>
    <w:p>
      <w:r>
        <w:t xml:space="preserve">hän</w:t>
      </w:r>
    </w:p>
    <w:p>
      <w:r>
        <w:rPr>
          <w:b/>
        </w:rPr>
        <w:t xml:space="preserve">Tulos</w:t>
      </w:r>
    </w:p>
    <w:p>
      <w:r>
        <w:t xml:space="preserve">kannut</w:t>
      </w:r>
    </w:p>
    <w:p>
      <w:r>
        <w:rPr>
          <w:b/>
        </w:rPr>
        <w:t xml:space="preserve">Esimerkki 0,973</w:t>
      </w:r>
    </w:p>
    <w:p>
      <w:r>
        <w:t xml:space="preserve">Kello tuli kymmenen, ja Miles nousi lähteäkseen.</w:t>
      </w:r>
    </w:p>
    <w:p>
      <w:r>
        <w:rPr>
          <w:b/>
        </w:rPr>
        <w:t xml:space="preserve">Tulos</w:t>
      </w:r>
    </w:p>
    <w:p>
      <w:r>
        <w:t xml:space="preserve">Miles</w:t>
      </w:r>
    </w:p>
    <w:p>
      <w:r>
        <w:rPr>
          <w:b/>
        </w:rPr>
        <w:t xml:space="preserve">Esimerkki 0,974</w:t>
      </w:r>
    </w:p>
    <w:p>
      <w:r>
        <w:t xml:space="preserve"> Hattupoika ottaa pallon.</w:t>
      </w:r>
    </w:p>
    <w:p>
      <w:r>
        <w:rPr>
          <w:b/>
        </w:rPr>
        <w:t xml:space="preserve">Tulos</w:t>
      </w:r>
    </w:p>
    <w:p>
      <w:r>
        <w:t xml:space="preserve">Poika</w:t>
      </w:r>
    </w:p>
    <w:p>
      <w:r>
        <w:rPr>
          <w:b/>
        </w:rPr>
        <w:t xml:space="preserve">Tulos</w:t>
      </w:r>
    </w:p>
    <w:p>
      <w:r>
        <w:t xml:space="preserve">pallo</w:t>
      </w:r>
    </w:p>
    <w:p>
      <w:r>
        <w:rPr>
          <w:b/>
        </w:rPr>
        <w:t xml:space="preserve">Esimerkki 0,975</w:t>
      </w:r>
    </w:p>
    <w:p>
      <w:r>
        <w:t xml:space="preserve">Ja hän ajoi kädellään hänen keltaisia hiuksiaan ja hymyili tavalla, joka ei ollut hyvä.</w:t>
      </w:r>
    </w:p>
    <w:p>
      <w:r>
        <w:rPr>
          <w:b/>
        </w:rPr>
        <w:t xml:space="preserve">Tulos</w:t>
      </w:r>
    </w:p>
    <w:p>
      <w:r>
        <w:t xml:space="preserve">hän</w:t>
      </w:r>
    </w:p>
    <w:p>
      <w:r>
        <w:rPr>
          <w:b/>
        </w:rPr>
        <w:t xml:space="preserve">Tulos</w:t>
      </w:r>
    </w:p>
    <w:p>
      <w:r>
        <w:t xml:space="preserve">käsi</w:t>
      </w:r>
    </w:p>
    <w:p>
      <w:r>
        <w:rPr>
          <w:b/>
        </w:rPr>
        <w:t xml:space="preserve">Esimerkki 0,976</w:t>
      </w:r>
    </w:p>
    <w:p>
      <w:r>
        <w:t xml:space="preserve">Naisen nähdään puhuvan kameralle ja kaatavan sitten jäätä lasiin.</w:t>
      </w:r>
    </w:p>
    <w:p>
      <w:r>
        <w:rPr>
          <w:b/>
        </w:rPr>
        <w:t xml:space="preserve">Tulos</w:t>
      </w:r>
    </w:p>
    <w:p>
      <w:r>
        <w:t xml:space="preserve">nainen</w:t>
      </w:r>
    </w:p>
    <w:p>
      <w:r>
        <w:rPr>
          <w:b/>
        </w:rPr>
        <w:t xml:space="preserve">Tulos</w:t>
      </w:r>
    </w:p>
    <w:p>
      <w:r>
        <w:t xml:space="preserve">jää</w:t>
      </w:r>
    </w:p>
    <w:p>
      <w:r>
        <w:rPr>
          <w:b/>
        </w:rPr>
        <w:t xml:space="preserve">Esimerkki 0,977</w:t>
      </w:r>
    </w:p>
    <w:p>
      <w:r>
        <w:t xml:space="preserve">Kun Katharine oli huoneessa, hän sulki työhuoneen oven huolellisesti takanaan kuin turvatakseen itsensä joltakin, mitä hän ei pitänyt.</w:t>
      </w:r>
    </w:p>
    <w:p>
      <w:r>
        <w:rPr>
          <w:b/>
        </w:rPr>
        <w:t xml:space="preserve">Tulos</w:t>
      </w:r>
    </w:p>
    <w:p>
      <w:r>
        <w:t xml:space="preserve">hän</w:t>
      </w:r>
    </w:p>
    <w:p>
      <w:r>
        <w:rPr>
          <w:b/>
        </w:rPr>
        <w:t xml:space="preserve">Tulos</w:t>
      </w:r>
    </w:p>
    <w:p>
      <w:r>
        <w:t xml:space="preserve">Katharine</w:t>
      </w:r>
    </w:p>
    <w:p>
      <w:r>
        <w:rPr>
          <w:b/>
        </w:rPr>
        <w:t xml:space="preserve">Tulos</w:t>
      </w:r>
    </w:p>
    <w:p>
      <w:r>
        <w:t xml:space="preserve">ovi</w:t>
      </w:r>
    </w:p>
    <w:p>
      <w:r>
        <w:rPr>
          <w:b/>
        </w:rPr>
        <w:t xml:space="preserve">Esimerkki 0.978</w:t>
      </w:r>
    </w:p>
    <w:p>
      <w:r>
        <w:t xml:space="preserve"> Hän nousee kyytiin ja jatkaa puhumista, kun hän esittelee auton eri osia, myös tavaratilaa.</w:t>
      </w:r>
    </w:p>
    <w:p>
      <w:r>
        <w:rPr>
          <w:b/>
        </w:rPr>
        <w:t xml:space="preserve">Tulos</w:t>
      </w:r>
    </w:p>
    <w:p>
      <w:r>
        <w:t xml:space="preserve">Hän</w:t>
      </w:r>
    </w:p>
    <w:p>
      <w:r>
        <w:rPr>
          <w:b/>
        </w:rPr>
        <w:t xml:space="preserve">Esimerkki 0,979</w:t>
      </w:r>
    </w:p>
    <w:p>
      <w:r>
        <w:t xml:space="preserve"> Sitä työnnetään jalkakäytävää pitkin.</w:t>
      </w:r>
    </w:p>
    <w:p>
      <w:r>
        <w:rPr>
          <w:b/>
        </w:rPr>
        <w:t xml:space="preserve">Tulos</w:t>
      </w:r>
    </w:p>
    <w:p>
      <w:r>
        <w:t xml:space="preserve">Se</w:t>
      </w:r>
    </w:p>
    <w:p>
      <w:r>
        <w:rPr>
          <w:b/>
        </w:rPr>
        <w:t xml:space="preserve">Esimerkki 0,980</w:t>
      </w:r>
    </w:p>
    <w:p>
      <w:r>
        <w:t xml:space="preserve"> Poika yrittää useita kertoja.</w:t>
      </w:r>
    </w:p>
    <w:p>
      <w:r>
        <w:rPr>
          <w:b/>
        </w:rPr>
        <w:t xml:space="preserve">Tulos</w:t>
      </w:r>
    </w:p>
    <w:p>
      <w:r>
        <w:t xml:space="preserve">Poika</w:t>
      </w:r>
    </w:p>
    <w:p>
      <w:r>
        <w:rPr>
          <w:b/>
        </w:rPr>
        <w:t xml:space="preserve">Esimerkki 0,981</w:t>
      </w:r>
    </w:p>
    <w:p>
      <w:r>
        <w:t xml:space="preserve">Tämä asiakirja, joka oli asianmukaisesti allekirjoitettu, sinetöity ja toimitettu todistajien John Jenningsin, Eben Merrittin ja Cyrus Robinsonin läsnä ollessa, säilytettiin lakimies Eliphalet Meansin surtoutin taskussa, jotta se voitaisiin myöhemmin lukita turvallisesti hänen rautalaatikkoonsa.</w:t>
      </w:r>
    </w:p>
    <w:p>
      <w:r>
        <w:rPr>
          <w:b/>
        </w:rPr>
        <w:t xml:space="preserve">Tulos</w:t>
      </w:r>
    </w:p>
    <w:p>
      <w:r>
        <w:t xml:space="preserve">Eliphalet</w:t>
      </w:r>
    </w:p>
    <w:p>
      <w:r>
        <w:rPr>
          <w:b/>
        </w:rPr>
        <w:t xml:space="preserve">Tulos</w:t>
      </w:r>
    </w:p>
    <w:p>
      <w:r>
        <w:t xml:space="preserve">asiakirja</w:t>
      </w:r>
    </w:p>
    <w:p>
      <w:r>
        <w:rPr>
          <w:b/>
        </w:rPr>
        <w:t xml:space="preserve">Esimerkki 0,982</w:t>
      </w:r>
    </w:p>
    <w:p>
      <w:r>
        <w:t xml:space="preserve">Tuntui tuntuvan tunneilta, ennen kuin viimeinenkin drilgoalaisten rivistö oli ohittanut heidät.</w:t>
      </w:r>
    </w:p>
    <w:p>
      <w:r>
        <w:rPr>
          <w:b/>
        </w:rPr>
        <w:t xml:space="preserve">Tulos</w:t>
      </w:r>
    </w:p>
    <w:p>
      <w:r>
        <w:t xml:space="preserve">Drilgoes</w:t>
      </w:r>
    </w:p>
    <w:p>
      <w:r>
        <w:rPr>
          <w:b/>
        </w:rPr>
        <w:t xml:space="preserve">Esimerkki 0,983</w:t>
      </w:r>
    </w:p>
    <w:p>
      <w:r>
        <w:t xml:space="preserve"> miehet lumilautailevat mäessä.</w:t>
      </w:r>
    </w:p>
    <w:p>
      <w:r>
        <w:rPr>
          <w:b/>
        </w:rPr>
        <w:t xml:space="preserve">Tulos</w:t>
      </w:r>
    </w:p>
    <w:p>
      <w:r>
        <w:t xml:space="preserve">miehet</w:t>
      </w:r>
    </w:p>
    <w:p>
      <w:r>
        <w:rPr>
          <w:b/>
        </w:rPr>
        <w:t xml:space="preserve">Esimerkki 0,984</w:t>
      </w:r>
    </w:p>
    <w:p>
      <w:r>
        <w:t xml:space="preserve"> Vaihdamme ja näemme muita joukkueita huoneessa pelaamassa ja näemme kaksi naista keskustelemassa.</w:t>
      </w:r>
    </w:p>
    <w:p>
      <w:r>
        <w:rPr>
          <w:b/>
        </w:rPr>
        <w:t xml:space="preserve">Tulos</w:t>
      </w:r>
    </w:p>
    <w:p>
      <w:r>
        <w:t xml:space="preserve">muut joukkueet</w:t>
      </w:r>
    </w:p>
    <w:p>
      <w:r>
        <w:rPr>
          <w:b/>
        </w:rPr>
        <w:t xml:space="preserve">Esimerkki 0,985</w:t>
      </w:r>
    </w:p>
    <w:p>
      <w:r>
        <w:t xml:space="preserve"> Henkilö laittaa kätensä ylösnostetun renkaan alle.</w:t>
      </w:r>
    </w:p>
    <w:p>
      <w:r>
        <w:rPr>
          <w:b/>
        </w:rPr>
        <w:t xml:space="preserve">Tulos</w:t>
      </w:r>
    </w:p>
    <w:p>
      <w:r>
        <w:t xml:space="preserve">käsi</w:t>
      </w:r>
    </w:p>
    <w:p>
      <w:r>
        <w:rPr>
          <w:b/>
        </w:rPr>
        <w:t xml:space="preserve">Esimerkki 0,986</w:t>
      </w:r>
    </w:p>
    <w:p>
      <w:r>
        <w:t xml:space="preserve"> Hän jatkaa erinomaisesti liikkeidensä tekemistä tasaisesti hevostangolla.</w:t>
      </w:r>
    </w:p>
    <w:p>
      <w:r>
        <w:rPr>
          <w:b/>
        </w:rPr>
        <w:t xml:space="preserve">Tulos</w:t>
      </w:r>
    </w:p>
    <w:p>
      <w:r>
        <w:t xml:space="preserve">Hän</w:t>
      </w:r>
    </w:p>
    <w:p>
      <w:r>
        <w:rPr>
          <w:b/>
        </w:rPr>
        <w:t xml:space="preserve">Esimerkki 0,987</w:t>
      </w:r>
    </w:p>
    <w:p>
      <w:r>
        <w:t xml:space="preserve">Jään annettiin jäätyä yön yli, ja aamulla jää rikottiin ja heitettiin pois.</w:t>
      </w:r>
    </w:p>
    <w:p>
      <w:r>
        <w:rPr>
          <w:b/>
        </w:rPr>
        <w:t xml:space="preserve">Tulos</w:t>
      </w:r>
    </w:p>
    <w:p>
      <w:r>
        <w:t xml:space="preserve">jää</w:t>
      </w:r>
    </w:p>
    <w:p>
      <w:r>
        <w:rPr>
          <w:b/>
        </w:rPr>
        <w:t xml:space="preserve">Esimerkki 0,988</w:t>
      </w:r>
    </w:p>
    <w:p>
      <w:r>
        <w:t xml:space="preserve">Mies puhuu kameralle, joka seuraa introkuvaa, jossa hän luistelee.</w:t>
      </w:r>
    </w:p>
    <w:p>
      <w:r>
        <w:rPr>
          <w:b/>
        </w:rPr>
        <w:t xml:space="preserve">Tulos</w:t>
      </w:r>
    </w:p>
    <w:p>
      <w:r>
        <w:t xml:space="preserve">mies</w:t>
      </w:r>
    </w:p>
    <w:p>
      <w:r>
        <w:rPr>
          <w:b/>
        </w:rPr>
        <w:t xml:space="preserve">Esimerkki 0,989</w:t>
      </w:r>
    </w:p>
    <w:p>
      <w:r>
        <w:t xml:space="preserve"> Poika makaa maassa, ja leija syöksyy hänen päälleen.</w:t>
      </w:r>
    </w:p>
    <w:p>
      <w:r>
        <w:rPr>
          <w:b/>
        </w:rPr>
        <w:t xml:space="preserve">Tulos</w:t>
      </w:r>
    </w:p>
    <w:p>
      <w:r>
        <w:t xml:space="preserve">leija</w:t>
      </w:r>
    </w:p>
    <w:p>
      <w:r>
        <w:rPr>
          <w:b/>
        </w:rPr>
        <w:t xml:space="preserve">Tulos</w:t>
      </w:r>
    </w:p>
    <w:p>
      <w:r>
        <w:t xml:space="preserve">pommit</w:t>
      </w:r>
    </w:p>
    <w:p>
      <w:r>
        <w:rPr>
          <w:b/>
        </w:rPr>
        <w:t xml:space="preserve">Esimerkki 0.990</w:t>
      </w:r>
    </w:p>
    <w:p>
      <w:r>
        <w:t xml:space="preserve"> Sitten näemme ihmisiä, jotka harrastavat taistelulajeja aukiolla ja kentällä.</w:t>
      </w:r>
    </w:p>
    <w:p>
      <w:r>
        <w:rPr>
          <w:b/>
        </w:rPr>
        <w:t xml:space="preserve">Tulos</w:t>
      </w:r>
    </w:p>
    <w:p>
      <w:r>
        <w:t xml:space="preserve">ihmiset</w:t>
      </w:r>
    </w:p>
    <w:p>
      <w:r>
        <w:rPr>
          <w:b/>
        </w:rPr>
        <w:t xml:space="preserve">Esimerkki 0,991</w:t>
      </w:r>
    </w:p>
    <w:p>
      <w:r>
        <w:t xml:space="preserve">Seuraavana päivänä rouva Whitney ja Reuben muuttivat kaikkine tavaroineen Lewesiin.</w:t>
      </w:r>
    </w:p>
    <w:p>
      <w:r>
        <w:rPr>
          <w:b/>
        </w:rPr>
        <w:t xml:space="preserve">Tulos</w:t>
      </w:r>
    </w:p>
    <w:p>
      <w:r>
        <w:t xml:space="preserve">Reuben</w:t>
      </w:r>
    </w:p>
    <w:p>
      <w:r>
        <w:rPr>
          <w:b/>
        </w:rPr>
        <w:t xml:space="preserve">Esimerkki 0,992</w:t>
      </w:r>
    </w:p>
    <w:p>
      <w:r>
        <w:t xml:space="preserve">Hän meni korkealle.</w:t>
      </w:r>
    </w:p>
    <w:p>
      <w:r>
        <w:rPr>
          <w:b/>
        </w:rPr>
        <w:t xml:space="preserve">Tulos</w:t>
      </w:r>
    </w:p>
    <w:p>
      <w:r>
        <w:t xml:space="preserve">Hän</w:t>
      </w:r>
    </w:p>
    <w:p>
      <w:r>
        <w:rPr>
          <w:b/>
        </w:rPr>
        <w:t xml:space="preserve">Esimerkki 0,993</w:t>
      </w:r>
    </w:p>
    <w:p>
      <w:r>
        <w:t xml:space="preserve">Varovasti hän yritti liikkua, viedä kätensä vartalonsa yli vyötäröllä olevalle vyölle.</w:t>
      </w:r>
    </w:p>
    <w:p>
      <w:r>
        <w:rPr>
          <w:b/>
        </w:rPr>
        <w:t xml:space="preserve">Tulos</w:t>
      </w:r>
    </w:p>
    <w:p>
      <w:r>
        <w:t xml:space="preserve">käsi</w:t>
      </w:r>
    </w:p>
    <w:p>
      <w:r>
        <w:rPr>
          <w:b/>
        </w:rPr>
        <w:t xml:space="preserve">Tulos</w:t>
      </w:r>
    </w:p>
    <w:p>
      <w:r>
        <w:t xml:space="preserve">hihna</w:t>
      </w:r>
    </w:p>
    <w:p>
      <w:r>
        <w:rPr>
          <w:b/>
        </w:rPr>
        <w:t xml:space="preserve">Esimerkki 0,994</w:t>
      </w:r>
    </w:p>
    <w:p>
      <w:r>
        <w:t xml:space="preserve">Kun hän oli purkanut vaatimattomat tavaransa ja laittanut ne pois, kun hän oli asettanut muutamat kirjansa hyllyille, joissa ne näyttivät räikeän vähäpätöisiltä ja kevytmielisiltä edesmenneen vuokralaisen ankarien opintojen rinnalla, kun hän oli asettanut esille vähäiset aarteensa valokuvina ja muutamina erikoisina muistoina vaeltavan elämänsä varrelta, mutta laittanut ne sitten nopeasti takaisin, kun hän tunsi äkillistä, vihaista ylpeyttä siitä, että hän oli paljastanut ne muiden koriste-esineiden epäsymppiselle epäsovinnaisuudelle, hän tunsi olonsa kuitenkin huonosti.</w:t>
      </w:r>
    </w:p>
    <w:p>
      <w:r>
        <w:rPr>
          <w:b/>
        </w:rPr>
        <w:t xml:space="preserve">Tulos</w:t>
      </w:r>
    </w:p>
    <w:p>
      <w:r>
        <w:t xml:space="preserve">hän</w:t>
      </w:r>
    </w:p>
    <w:p>
      <w:r>
        <w:rPr>
          <w:b/>
        </w:rPr>
        <w:t xml:space="preserve">Esimerkki 0,995</w:t>
      </w:r>
    </w:p>
    <w:p>
      <w:r>
        <w:t xml:space="preserve">"En tiedä, näenkö mitään mainittavaa muutosta", Maria sanoi ja kumartui takin päälle.</w:t>
      </w:r>
    </w:p>
    <w:p>
      <w:r>
        <w:rPr>
          <w:b/>
        </w:rPr>
        <w:t xml:space="preserve">Tulos</w:t>
      </w:r>
    </w:p>
    <w:p>
      <w:r>
        <w:t xml:space="preserve">Maria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docId:D4EE933BB9771EF574F8395E3BFE936A</keywords>
  <dc:description>generated by python-docx</dc:description>
  <lastModifiedBy/>
  <revision>1</revision>
  <dcterms:created xsi:type="dcterms:W3CDTF">2013-12-23T23:15:00.0000000Z</dcterms:created>
  <dcterms:modified xsi:type="dcterms:W3CDTF">2013-12-23T23:15:00.0000000Z</dcterms:modified>
  <category/>
</coreProperties>
</file>