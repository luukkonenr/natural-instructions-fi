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 xml:space="preserve">Tehtävän numero 0</w:t>
      </w:r>
    </w:p>
    <w:p>
      <w:r>
        <w:t xml:space="preserve">Luo väitteen perusteella kysymys, jonka vastaus sisältyy kyseiseen väitteeseen.</w:t>
      </w:r>
    </w:p>
    <w:p>
      <w:r>
        <w:rPr>
          <w:b/>
        </w:rPr>
        <w:t xml:space="preserve">Esimerkki 0.0</w:t>
      </w:r>
    </w:p>
    <w:p>
      <w:r>
        <w:t xml:space="preserve">sammalet asuvat kosteissa elinympäristöissä.</w:t>
      </w:r>
    </w:p>
    <w:p>
      <w:r>
        <w:rPr>
          <w:b/>
        </w:rPr>
        <w:t xml:space="preserve">Tulos</w:t>
      </w:r>
    </w:p>
    <w:p>
      <w:r>
        <w:t xml:space="preserve">Millaisissa elinympäristöissä sammalet elävät?</w:t>
      </w:r>
    </w:p>
    <w:p>
      <w:r>
        <w:rPr>
          <w:b/>
        </w:rPr>
        <w:t xml:space="preserve">Esimerkki 0.1</w:t>
      </w:r>
    </w:p>
    <w:p>
      <w:r>
        <w:t xml:space="preserve">Perhosilla on kaksi siipiparia lentämistä varten.</w:t>
      </w:r>
    </w:p>
    <w:p>
      <w:r>
        <w:rPr>
          <w:b/>
        </w:rPr>
        <w:t xml:space="preserve">Tulos</w:t>
      </w:r>
    </w:p>
    <w:p>
      <w:r>
        <w:t xml:space="preserve">Kuinka monta siipiparia perhosilla on?</w:t>
      </w:r>
    </w:p>
    <w:p>
      <w:r>
        <w:rPr>
          <w:b/>
        </w:rPr>
        <w:t xml:space="preserve">Esimerkki 0.2</w:t>
      </w:r>
    </w:p>
    <w:p>
      <w:r>
        <w:t xml:space="preserve">Sylki sisältää sytoplasmaa.</w:t>
      </w:r>
    </w:p>
    <w:p>
      <w:r>
        <w:rPr>
          <w:b/>
        </w:rPr>
        <w:t xml:space="preserve">Tulos</w:t>
      </w:r>
    </w:p>
    <w:p>
      <w:r>
        <w:t xml:space="preserve">Mitä yskökset sisältävät?</w:t>
      </w:r>
    </w:p>
    <w:p>
      <w:r>
        <w:rPr>
          <w:b/>
        </w:rPr>
        <w:t xml:space="preserve">Esimerkki 0.3</w:t>
      </w:r>
    </w:p>
    <w:p>
      <w:r>
        <w:t xml:space="preserve">MDMA muuttaa aivojen välittäjäaineita.</w:t>
      </w:r>
    </w:p>
    <w:p>
      <w:r>
        <w:rPr>
          <w:b/>
        </w:rPr>
        <w:t xml:space="preserve">Tulos</w:t>
      </w:r>
    </w:p>
    <w:p>
      <w:r>
        <w:t xml:space="preserve">Mikä muuttaa aivojen välittäjäaineita?</w:t>
      </w:r>
    </w:p>
    <w:p>
      <w:r>
        <w:rPr>
          <w:b/>
        </w:rPr>
        <w:t xml:space="preserve">Esimerkki 0.4</w:t>
      </w:r>
    </w:p>
    <w:p>
      <w:r>
        <w:t xml:space="preserve">uloin varsi peittää silmun mahdollisilta kuluttajilta.</w:t>
      </w:r>
    </w:p>
    <w:p>
      <w:r>
        <w:rPr>
          <w:b/>
        </w:rPr>
        <w:t xml:space="preserve">Tulos</w:t>
      </w:r>
    </w:p>
    <w:p>
      <w:r>
        <w:t xml:space="preserve">Kuka naamioi nupun?</w:t>
      </w:r>
    </w:p>
    <w:p>
      <w:r>
        <w:rPr>
          <w:b/>
        </w:rPr>
        <w:t xml:space="preserve">Esimerkki 0.5</w:t>
      </w:r>
    </w:p>
    <w:p>
      <w:r>
        <w:t xml:space="preserve">Autolla liikkuminen paikasta toiseen edellyttää navigointia.</w:t>
      </w:r>
    </w:p>
    <w:p>
      <w:r>
        <w:rPr>
          <w:b/>
        </w:rPr>
        <w:t xml:space="preserve">Tulos</w:t>
      </w:r>
    </w:p>
    <w:p>
      <w:r>
        <w:t xml:space="preserve">Mitä paikasta toiseen kulkeminen edellyttää?</w:t>
      </w:r>
    </w:p>
    <w:p>
      <w:r>
        <w:rPr>
          <w:b/>
        </w:rPr>
        <w:t xml:space="preserve">Esimerkki 0.6</w:t>
      </w:r>
    </w:p>
    <w:p>
      <w:r>
        <w:t xml:space="preserve">Lokkeilla on suuret aivot suhteessa niiden ruumiin kokoon.</w:t>
      </w:r>
    </w:p>
    <w:p>
      <w:r>
        <w:rPr>
          <w:b/>
        </w:rPr>
        <w:t xml:space="preserve">Tulos</w:t>
      </w:r>
    </w:p>
    <w:p>
      <w:r>
        <w:t xml:space="preserve">Kenellä on suuret aivot suhteessa ruumiinsa kokoon?</w:t>
      </w:r>
    </w:p>
    <w:p>
      <w:r>
        <w:rPr>
          <w:b/>
        </w:rPr>
        <w:t xml:space="preserve">Esimerkki 0.7</w:t>
      </w:r>
    </w:p>
    <w:p>
      <w:r>
        <w:t xml:space="preserve">Loiset voivat päästä isäntään ihon läpi.</w:t>
      </w:r>
    </w:p>
    <w:p>
      <w:r>
        <w:rPr>
          <w:b/>
        </w:rPr>
        <w:t xml:space="preserve">Tulos</w:t>
      </w:r>
    </w:p>
    <w:p>
      <w:r>
        <w:t xml:space="preserve">Mitä kautta loiset voivat päästä isäntään?</w:t>
      </w:r>
    </w:p>
    <w:p>
      <w:r>
        <w:rPr>
          <w:b/>
        </w:rPr>
        <w:t xml:space="preserve">Esimerkki 0.8</w:t>
      </w:r>
    </w:p>
    <w:p>
      <w:r>
        <w:t xml:space="preserve">hampaat tekevät haista myös erinomaisia saalistajia.</w:t>
      </w:r>
    </w:p>
    <w:p>
      <w:r>
        <w:rPr>
          <w:b/>
        </w:rPr>
        <w:t xml:space="preserve">Tulos</w:t>
      </w:r>
    </w:p>
    <w:p>
      <w:r>
        <w:t xml:space="preserve">Millaisen saalistajan hampaat tekevät?</w:t>
      </w:r>
    </w:p>
    <w:p>
      <w:r>
        <w:rPr>
          <w:b/>
        </w:rPr>
        <w:t xml:space="preserve">Esimerkki 0.9</w:t>
      </w:r>
    </w:p>
    <w:p>
      <w:r>
        <w:t xml:space="preserve">murtumat paranevat, kun osteoklastit muodostavat uutta kalsiumista ja proteiinista koostuvaa kudosta.</w:t>
      </w:r>
    </w:p>
    <w:p>
      <w:r>
        <w:rPr>
          <w:b/>
        </w:rPr>
        <w:t xml:space="preserve">Tulos</w:t>
      </w:r>
    </w:p>
    <w:p>
      <w:r>
        <w:t xml:space="preserve">Mitä osteoklastit muodostavat, kun osteoklastit muodostavat uutta kudosta?</w:t>
      </w:r>
    </w:p>
    <w:p>
      <w:r>
        <w:rPr>
          <w:b/>
        </w:rPr>
        <w:t xml:space="preserve">Esimerkki 0.10</w:t>
      </w:r>
    </w:p>
    <w:p>
      <w:r>
        <w:t xml:space="preserve">Jotkut sorsat käyttävät nokkaansa saaliin pyydystämiseen.</w:t>
      </w:r>
    </w:p>
    <w:p>
      <w:r>
        <w:rPr>
          <w:b/>
        </w:rPr>
        <w:t xml:space="preserve">Tulos</w:t>
      </w:r>
    </w:p>
    <w:p>
      <w:r>
        <w:t xml:space="preserve">Kuka käyttää laskua saaliin pyydystämiseen?</w:t>
      </w:r>
    </w:p>
    <w:p>
      <w:r>
        <w:rPr>
          <w:b/>
        </w:rPr>
        <w:t xml:space="preserve">Esimerkki 0.11</w:t>
      </w:r>
    </w:p>
    <w:p>
      <w:r>
        <w:t xml:space="preserve">sammalet, jäkälät ja sarvikärsämöt toimivat kosteiden elinympäristöjen kapeilla alueilla.</w:t>
      </w:r>
    </w:p>
    <w:p>
      <w:r>
        <w:rPr>
          <w:b/>
        </w:rPr>
        <w:t xml:space="preserve">Tulos</w:t>
      </w:r>
    </w:p>
    <w:p>
      <w:r>
        <w:t xml:space="preserve">Mitkä lajit miehittävät kosteiden elinympäristöjen markkinarakoja?</w:t>
      </w:r>
    </w:p>
    <w:p>
      <w:r>
        <w:rPr>
          <w:b/>
        </w:rPr>
        <w:t xml:space="preserve">Esimerkki 0.12</w:t>
      </w:r>
    </w:p>
    <w:p>
      <w:r>
        <w:t xml:space="preserve">laskutoimitukset voidaan tehdä verkossa</w:t>
      </w:r>
    </w:p>
    <w:p>
      <w:r>
        <w:rPr>
          <w:b/>
        </w:rPr>
        <w:t xml:space="preserve">Tulos</w:t>
      </w:r>
    </w:p>
    <w:p>
      <w:r>
        <w:t xml:space="preserve">Miten aritmetiikkaa voidaan tehdä?</w:t>
      </w:r>
    </w:p>
    <w:p>
      <w:r>
        <w:rPr>
          <w:b/>
        </w:rPr>
        <w:t xml:space="preserve">Esimerkki 0.13</w:t>
      </w:r>
    </w:p>
    <w:p>
      <w:r>
        <w:t xml:space="preserve">kohdun, jota käytetään vauvojen tekoon</w:t>
      </w:r>
    </w:p>
    <w:p>
      <w:r>
        <w:rPr>
          <w:b/>
        </w:rPr>
        <w:t xml:space="preserve">Tulos</w:t>
      </w:r>
    </w:p>
    <w:p>
      <w:r>
        <w:t xml:space="preserve">Mistä ennen tehtiin vauvoja?</w:t>
      </w:r>
    </w:p>
    <w:p>
      <w:r>
        <w:rPr>
          <w:b/>
        </w:rPr>
        <w:t xml:space="preserve">Esimerkki 0.14</w:t>
      </w:r>
    </w:p>
    <w:p>
      <w:r>
        <w:t xml:space="preserve">Kilpaurheilu vaatii paljon kaloreita.</w:t>
      </w:r>
    </w:p>
    <w:p>
      <w:r>
        <w:rPr>
          <w:b/>
        </w:rPr>
        <w:t xml:space="preserve">Tulos</w:t>
      </w:r>
    </w:p>
    <w:p>
      <w:r>
        <w:t xml:space="preserve">Kuinka paljon kaloreita kilpaurheilu vaatii?</w:t>
      </w:r>
    </w:p>
    <w:p>
      <w:r>
        <w:rPr>
          <w:b/>
        </w:rPr>
        <w:t xml:space="preserve">Esimerkki 0.15</w:t>
      </w:r>
    </w:p>
    <w:p>
      <w:r>
        <w:t xml:space="preserve">karhuilla on hampaat</w:t>
      </w:r>
    </w:p>
    <w:p>
      <w:r>
        <w:rPr>
          <w:b/>
        </w:rPr>
        <w:t xml:space="preserve">Tulos</w:t>
      </w:r>
    </w:p>
    <w:p>
      <w:r>
        <w:t xml:space="preserve">Mitä karhuilla on?</w:t>
      </w:r>
    </w:p>
    <w:p>
      <w:r>
        <w:rPr>
          <w:b/>
        </w:rPr>
        <w:t xml:space="preserve">Esimerkki 0.16</w:t>
      </w:r>
    </w:p>
    <w:p>
      <w:r>
        <w:t xml:space="preserve">istukkanisäkkäät synnyttävät haavoittuvia poikasia.</w:t>
      </w:r>
    </w:p>
    <w:p>
      <w:r>
        <w:rPr>
          <w:b/>
        </w:rPr>
        <w:t xml:space="preserve">Tulos</w:t>
      </w:r>
    </w:p>
    <w:p>
      <w:r>
        <w:t xml:space="preserve">Minkälaisen pienen lapsen istukkanisäkkäät synnyttävät?</w:t>
      </w:r>
    </w:p>
    <w:p>
      <w:r>
        <w:rPr>
          <w:b/>
        </w:rPr>
        <w:t xml:space="preserve">Esimerkki 0.17</w:t>
      </w:r>
    </w:p>
    <w:p>
      <w:r>
        <w:t xml:space="preserve">Lehtien alapinnan huokoset sulkeutuvat kosteuden menetyksen vähentämiseksi.</w:t>
      </w:r>
    </w:p>
    <w:p>
      <w:r>
        <w:rPr>
          <w:b/>
        </w:rPr>
        <w:t xml:space="preserve">Tulos</w:t>
      </w:r>
    </w:p>
    <w:p>
      <w:r>
        <w:t xml:space="preserve">Millä puolella lehtiä huokoset ovat?</w:t>
      </w:r>
    </w:p>
    <w:p>
      <w:r>
        <w:rPr>
          <w:b/>
        </w:rPr>
        <w:t xml:space="preserve">Esimerkki 0.18</w:t>
      </w:r>
    </w:p>
    <w:p>
      <w:r>
        <w:t xml:space="preserve">ötököillä on yleensä kaksi siipiparia, joiden avulla ne voivat liikkua ilmassa.</w:t>
      </w:r>
    </w:p>
    <w:p>
      <w:r>
        <w:rPr>
          <w:b/>
        </w:rPr>
        <w:t xml:space="preserve">Tulos</w:t>
      </w:r>
    </w:p>
    <w:p>
      <w:r>
        <w:t xml:space="preserve">Kuinka monta siipiparia ötököillä on?</w:t>
      </w:r>
    </w:p>
    <w:p>
      <w:r>
        <w:rPr>
          <w:b/>
        </w:rPr>
        <w:t xml:space="preserve">Esimerkki 0.19</w:t>
      </w:r>
    </w:p>
    <w:p>
      <w:r>
        <w:t xml:space="preserve">Vesi on välttämätöntä kaikille maailmankaikkeuden tunnetuille eläville olennoille.</w:t>
      </w:r>
    </w:p>
    <w:p>
      <w:r>
        <w:rPr>
          <w:b/>
        </w:rPr>
        <w:t xml:space="preserve">Tulos</w:t>
      </w:r>
    </w:p>
    <w:p>
      <w:r>
        <w:t xml:space="preserve">Mikä on välttämätöntä kaikille tunnetuille eläville olennoille maailmankaikkeudessa?</w:t>
      </w:r>
    </w:p>
    <w:p>
      <w:r>
        <w:rPr>
          <w:b/>
        </w:rPr>
        <w:t xml:space="preserve">Esimerkki 0.20</w:t>
      </w:r>
    </w:p>
    <w:p>
      <w:r>
        <w:t xml:space="preserve">Hyönteiset voivat tuhota ruoan.</w:t>
      </w:r>
    </w:p>
    <w:p>
      <w:r>
        <w:rPr>
          <w:b/>
        </w:rPr>
        <w:t xml:space="preserve">Tulos</w:t>
      </w:r>
    </w:p>
    <w:p>
      <w:r>
        <w:t xml:space="preserve">Hyönteiset voivat tuhota mitä?</w:t>
      </w:r>
    </w:p>
    <w:p>
      <w:r>
        <w:rPr>
          <w:b/>
        </w:rPr>
        <w:t xml:space="preserve">Esimerkki 0.21</w:t>
      </w:r>
    </w:p>
    <w:p>
      <w:r>
        <w:t xml:space="preserve">Polkupyörä on kulkuneuvo, joka vaatii tasaisia pintoja.</w:t>
      </w:r>
    </w:p>
    <w:p>
      <w:r>
        <w:rPr>
          <w:b/>
        </w:rPr>
        <w:t xml:space="preserve">Tulos</w:t>
      </w:r>
    </w:p>
    <w:p>
      <w:r>
        <w:t xml:space="preserve">Mitä polkupyörä vaatii?</w:t>
      </w:r>
    </w:p>
    <w:p>
      <w:r>
        <w:rPr>
          <w:b/>
        </w:rPr>
        <w:t xml:space="preserve">Esimerkki 0.22</w:t>
      </w:r>
    </w:p>
    <w:p>
      <w:r>
        <w:t xml:space="preserve">geologisessa historiassa on harvinaista, että planeetta hautautuu lumeen ja jäähän...</w:t>
      </w:r>
    </w:p>
    <w:p>
      <w:r>
        <w:rPr>
          <w:b/>
        </w:rPr>
        <w:t xml:space="preserve">Tulos</w:t>
      </w:r>
    </w:p>
    <w:p>
      <w:r>
        <w:t xml:space="preserve">Mitä tapahtuu, kun planeetta hautautuu?</w:t>
      </w:r>
    </w:p>
    <w:p>
      <w:r>
        <w:rPr>
          <w:b/>
        </w:rPr>
        <w:t xml:space="preserve">Esimerkki 0.23</w:t>
      </w:r>
    </w:p>
    <w:p>
      <w:r>
        <w:t xml:space="preserve">Tiedettä tehdään valvotuissa ympäristöissä</w:t>
      </w:r>
    </w:p>
    <w:p>
      <w:r>
        <w:rPr>
          <w:b/>
        </w:rPr>
        <w:t xml:space="preserve">Tulos</w:t>
      </w:r>
    </w:p>
    <w:p>
      <w:r>
        <w:t xml:space="preserve">Missä tiedettä tehdään?</w:t>
      </w:r>
    </w:p>
    <w:p>
      <w:r>
        <w:rPr>
          <w:b/>
        </w:rPr>
        <w:t xml:space="preserve">Esimerkki 0.24</w:t>
      </w:r>
    </w:p>
    <w:p>
      <w:r>
        <w:t xml:space="preserve">Heinäsirkat ovat yksi dramaattisimmista ja tuhoisimmista tuholaisista, ne levittävät viruksia ja tuhoavat satoja.</w:t>
      </w:r>
    </w:p>
    <w:p>
      <w:r>
        <w:rPr>
          <w:b/>
        </w:rPr>
        <w:t xml:space="preserve">Tulos</w:t>
      </w:r>
    </w:p>
    <w:p>
      <w:r>
        <w:t xml:space="preserve">Mitkä ovat dramaattisimpia ja tuhoisin tuholaisia?</w:t>
      </w:r>
    </w:p>
    <w:p>
      <w:r>
        <w:rPr>
          <w:b/>
        </w:rPr>
        <w:t xml:space="preserve">Esimerkki 0.25</w:t>
      </w:r>
    </w:p>
    <w:p>
      <w:r>
        <w:t xml:space="preserve">Polkupyörä vaatii tasaisen pinnan.</w:t>
      </w:r>
    </w:p>
    <w:p>
      <w:r>
        <w:rPr>
          <w:b/>
        </w:rPr>
        <w:t xml:space="preserve">Tulos</w:t>
      </w:r>
    </w:p>
    <w:p>
      <w:r>
        <w:t xml:space="preserve">Mitä polkupyörä vaatii?</w:t>
      </w:r>
    </w:p>
    <w:p>
      <w:r>
        <w:rPr>
          <w:b/>
        </w:rPr>
        <w:t xml:space="preserve">Esimerkki 0.26</w:t>
      </w:r>
    </w:p>
    <w:p>
      <w:r>
        <w:t xml:space="preserve">kotkanmunien kuoret ovat luonnollisia.</w:t>
      </w:r>
    </w:p>
    <w:p>
      <w:r>
        <w:rPr>
          <w:b/>
        </w:rPr>
        <w:t xml:space="preserve">Tulos</w:t>
      </w:r>
    </w:p>
    <w:p>
      <w:r>
        <w:t xml:space="preserve">Millaiset munankuoret ovat luonnollisia?</w:t>
      </w:r>
    </w:p>
    <w:p>
      <w:r>
        <w:rPr>
          <w:b/>
        </w:rPr>
        <w:t xml:space="preserve">Esimerkki 0.27</w:t>
      </w:r>
    </w:p>
    <w:p>
      <w:r>
        <w:t xml:space="preserve">Komodolohikäärmeet synnyttävät poikasensa yleensä pesiin.</w:t>
      </w:r>
    </w:p>
    <w:p>
      <w:r>
        <w:rPr>
          <w:b/>
        </w:rPr>
        <w:t xml:space="preserve">Tulos</w:t>
      </w:r>
    </w:p>
    <w:p>
      <w:r>
        <w:t xml:space="preserve">Missä komodolohikäärmeet yleensä synnyttävät poikasensa?</w:t>
      </w:r>
    </w:p>
    <w:p>
      <w:r>
        <w:rPr>
          <w:b/>
        </w:rPr>
        <w:t xml:space="preserve">Esimerkki 0.28</w:t>
      </w:r>
    </w:p>
    <w:p>
      <w:r>
        <w:t xml:space="preserve">Jotkin niveljalkaiset levittävät tauteja ja tuhoavat satoja.</w:t>
      </w:r>
    </w:p>
    <w:p>
      <w:r>
        <w:rPr>
          <w:b/>
        </w:rPr>
        <w:t xml:space="preserve">Tulos</w:t>
      </w:r>
    </w:p>
    <w:p>
      <w:r>
        <w:t xml:space="preserve">Millaiset organismit levittävät tauteja ja tuhoavat satoja?</w:t>
      </w:r>
    </w:p>
    <w:p>
      <w:r>
        <w:rPr>
          <w:b/>
        </w:rPr>
        <w:t xml:space="preserve">Esimerkki 0.29</w:t>
      </w:r>
    </w:p>
    <w:p>
      <w:r>
        <w:t xml:space="preserve">hampaat tekevät haista erinomaisia saalistajia.</w:t>
      </w:r>
    </w:p>
    <w:p>
      <w:r>
        <w:rPr>
          <w:b/>
        </w:rPr>
        <w:t xml:space="preserve">Tulos</w:t>
      </w:r>
    </w:p>
    <w:p>
      <w:r>
        <w:t xml:space="preserve">Millaisen saalistajan hampaat tekevät?</w:t>
      </w:r>
    </w:p>
    <w:p>
      <w:r>
        <w:rPr>
          <w:b/>
        </w:rPr>
        <w:t xml:space="preserve">Esimerkki 0.30</w:t>
      </w:r>
    </w:p>
    <w:p>
      <w:r>
        <w:t xml:space="preserve">Piiloutuminen auttaa saalista välttämään syömisen.</w:t>
      </w:r>
    </w:p>
    <w:p>
      <w:r>
        <w:rPr>
          <w:b/>
        </w:rPr>
        <w:t xml:space="preserve">Tulos</w:t>
      </w:r>
    </w:p>
    <w:p>
      <w:r>
        <w:t xml:space="preserve">Mikä auttaa saalista välttämään syömisen?</w:t>
      </w:r>
    </w:p>
    <w:p>
      <w:r>
        <w:rPr>
          <w:b/>
        </w:rPr>
        <w:t xml:space="preserve">Esimerkki 0.31</w:t>
      </w:r>
    </w:p>
    <w:p>
      <w:r>
        <w:t xml:space="preserve">Ihmisellä hermoradat yhdistävät aivot ja liikehermosolut.</w:t>
      </w:r>
    </w:p>
    <w:p>
      <w:r>
        <w:rPr>
          <w:b/>
        </w:rPr>
        <w:t xml:space="preserve">Tulos</w:t>
      </w:r>
    </w:p>
    <w:p>
      <w:r>
        <w:t xml:space="preserve">Mihin hermoradat yhdistävät aivot?</w:t>
      </w:r>
    </w:p>
    <w:p>
      <w:r>
        <w:rPr>
          <w:b/>
        </w:rPr>
        <w:t xml:space="preserve">Esimerkki 0.32</w:t>
      </w:r>
    </w:p>
    <w:p>
      <w:r>
        <w:t xml:space="preserve">Levillä on merkittävä rooli makean veden ja meriympäristössä.</w:t>
      </w:r>
    </w:p>
    <w:p>
      <w:r>
        <w:rPr>
          <w:b/>
        </w:rPr>
        <w:t xml:space="preserve">Tulos</w:t>
      </w:r>
    </w:p>
    <w:p>
      <w:r>
        <w:t xml:space="preserve">Millä lajeilla on merkittävä rooli makean veden ja meriympäristössä?</w:t>
      </w:r>
    </w:p>
    <w:p>
      <w:r>
        <w:rPr>
          <w:b/>
        </w:rPr>
        <w:t xml:space="preserve">Esimerkki 0.33</w:t>
      </w:r>
    </w:p>
    <w:p>
      <w:r>
        <w:t xml:space="preserve">Useimmat maksaruohot eivät ole kooltaan suuria.</w:t>
      </w:r>
    </w:p>
    <w:p>
      <w:r>
        <w:rPr>
          <w:b/>
        </w:rPr>
        <w:t xml:space="preserve">Tulos</w:t>
      </w:r>
    </w:p>
    <w:p>
      <w:r>
        <w:t xml:space="preserve">Mikä ei ole kooltaan suuri?</w:t>
      </w:r>
    </w:p>
    <w:p>
      <w:r>
        <w:rPr>
          <w:b/>
        </w:rPr>
        <w:t xml:space="preserve">Esimerkki 0.34</w:t>
      </w:r>
    </w:p>
    <w:p>
      <w:r>
        <w:t xml:space="preserve">lähettimen avulla voidaan vaihtaa tietoja</w:t>
      </w:r>
    </w:p>
    <w:p>
      <w:r>
        <w:rPr>
          <w:b/>
        </w:rPr>
        <w:t xml:space="preserve">Tulos</w:t>
      </w:r>
    </w:p>
    <w:p>
      <w:r>
        <w:t xml:space="preserve">Mitä voidaan käyttää tietojen vaihtoon?</w:t>
      </w:r>
    </w:p>
    <w:p>
      <w:r>
        <w:rPr>
          <w:b/>
        </w:rPr>
        <w:t xml:space="preserve">Esimerkki 0.35</w:t>
      </w:r>
    </w:p>
    <w:p>
      <w:r>
        <w:t xml:space="preserve">Siemenet odottavat kasvavan suotuisan sään, joka lisää kasvua, kuten valoa.</w:t>
      </w:r>
    </w:p>
    <w:p>
      <w:r>
        <w:rPr>
          <w:b/>
        </w:rPr>
        <w:t xml:space="preserve">Tulos</w:t>
      </w:r>
    </w:p>
    <w:p>
      <w:r>
        <w:t xml:space="preserve">Mitä siemen odottaa kasvaakseen?</w:t>
      </w:r>
    </w:p>
    <w:p>
      <w:r>
        <w:rPr>
          <w:b/>
        </w:rPr>
        <w:t xml:space="preserve">Esimerkki 0.36</w:t>
      </w:r>
    </w:p>
    <w:p>
      <w:r>
        <w:t xml:space="preserve">lepakot käyttävät lihaksia lentämiseen</w:t>
      </w:r>
    </w:p>
    <w:p>
      <w:r>
        <w:rPr>
          <w:b/>
        </w:rPr>
        <w:t xml:space="preserve">Tulos</w:t>
      </w:r>
    </w:p>
    <w:p>
      <w:r>
        <w:t xml:space="preserve">Mitä lepakot käyttävät lentämiseen?</w:t>
      </w:r>
    </w:p>
    <w:p>
      <w:r>
        <w:rPr>
          <w:b/>
        </w:rPr>
        <w:t xml:space="preserve">Esimerkki 0.37</w:t>
      </w:r>
    </w:p>
    <w:p>
      <w:r>
        <w:t xml:space="preserve">hengitys alkaa hengittämisestä</w:t>
      </w:r>
    </w:p>
    <w:p>
      <w:r>
        <w:rPr>
          <w:b/>
        </w:rPr>
        <w:t xml:space="preserve">Tulos</w:t>
      </w:r>
    </w:p>
    <w:p>
      <w:r>
        <w:t xml:space="preserve">Millä hengitys alkaa?</w:t>
      </w:r>
    </w:p>
    <w:p>
      <w:r>
        <w:rPr>
          <w:b/>
        </w:rPr>
        <w:t xml:space="preserve">Esimerkki 0.38</w:t>
      </w:r>
    </w:p>
    <w:p>
      <w:r>
        <w:t xml:space="preserve">Jotkut liskolajit voivat olla useita viikkoja syömättä.</w:t>
      </w:r>
    </w:p>
    <w:p>
      <w:r>
        <w:rPr>
          <w:b/>
        </w:rPr>
        <w:t xml:space="preserve">Tulos</w:t>
      </w:r>
    </w:p>
    <w:p>
      <w:r>
        <w:t xml:space="preserve">Kuinka kauan jotkut liskot voivat olla syömättä?</w:t>
      </w:r>
    </w:p>
    <w:p>
      <w:r>
        <w:rPr>
          <w:b/>
        </w:rPr>
        <w:t xml:space="preserve">Esimerkki 0.39</w:t>
      </w:r>
    </w:p>
    <w:p>
      <w:r>
        <w:t xml:space="preserve">Levillä on merkittävä rooli vesialueiden tuottajina.</w:t>
      </w:r>
    </w:p>
    <w:p>
      <w:r>
        <w:rPr>
          <w:b/>
        </w:rPr>
        <w:t xml:space="preserve">Tulos</w:t>
      </w:r>
    </w:p>
    <w:p>
      <w:r>
        <w:t xml:space="preserve">Millä alalla levät ovat merkittäviä tuottajia?</w:t>
      </w:r>
    </w:p>
    <w:p>
      <w:r>
        <w:rPr>
          <w:b/>
        </w:rPr>
        <w:t xml:space="preserve">Esimerkki 0.40</w:t>
      </w:r>
    </w:p>
    <w:p>
      <w:r>
        <w:t xml:space="preserve">Sammakot käyvät läpi muodonmuutoksen.</w:t>
      </w:r>
    </w:p>
    <w:p>
      <w:r>
        <w:rPr>
          <w:b/>
        </w:rPr>
        <w:t xml:space="preserve">Tulos</w:t>
      </w:r>
    </w:p>
    <w:p>
      <w:r>
        <w:t xml:space="preserve">Kuka kokee muodonmuutoksen?</w:t>
      </w:r>
    </w:p>
    <w:p>
      <w:r>
        <w:rPr>
          <w:b/>
        </w:rPr>
        <w:t xml:space="preserve">Esimerkki 0.41</w:t>
      </w:r>
    </w:p>
    <w:p>
      <w:r>
        <w:t xml:space="preserve">kloonauksen avulla voimme tehdä kopioita ominaisuuksista.</w:t>
      </w:r>
    </w:p>
    <w:p>
      <w:r>
        <w:rPr>
          <w:b/>
        </w:rPr>
        <w:t xml:space="preserve">Tulos</w:t>
      </w:r>
    </w:p>
    <w:p>
      <w:r>
        <w:t xml:space="preserve">Minkä avulla voimme tehdä kopioita ominaisuuksista?</w:t>
      </w:r>
    </w:p>
    <w:p>
      <w:r>
        <w:rPr>
          <w:b/>
        </w:rPr>
        <w:t xml:space="preserve">Esimerkki 0.42</w:t>
      </w:r>
    </w:p>
    <w:p>
      <w:r>
        <w:t xml:space="preserve">Tehokas hoito bakteereja vastaan ei vaikuta viruksiin.</w:t>
      </w:r>
    </w:p>
    <w:p>
      <w:r>
        <w:rPr>
          <w:b/>
        </w:rPr>
        <w:t xml:space="preserve">Tulos</w:t>
      </w:r>
    </w:p>
    <w:p>
      <w:r>
        <w:t xml:space="preserve">Mihin bakteereihin tehokas bakteerilääkitys ei vaikuta?</w:t>
      </w:r>
    </w:p>
    <w:p>
      <w:r>
        <w:rPr>
          <w:b/>
        </w:rPr>
        <w:t xml:space="preserve">Esimerkki 0.43</w:t>
      </w:r>
    </w:p>
    <w:p>
      <w:r>
        <w:t xml:space="preserve">Jarrutukset ja auton nopeus, joka ylittää vetovoiman, aiheuttavat autojen liukumisen.</w:t>
      </w:r>
    </w:p>
    <w:p>
      <w:r>
        <w:rPr>
          <w:b/>
        </w:rPr>
        <w:t xml:space="preserve">Tulos</w:t>
      </w:r>
    </w:p>
    <w:p>
      <w:r>
        <w:t xml:space="preserve">Mikä aiheuttaa autojen liukumisen?</w:t>
      </w:r>
    </w:p>
    <w:p>
      <w:r>
        <w:rPr>
          <w:b/>
        </w:rPr>
        <w:t xml:space="preserve">Esimerkki 0.44</w:t>
      </w:r>
    </w:p>
    <w:p>
      <w:r>
        <w:t xml:space="preserve">hedelmöitystä käytetään vauvojen tekoon</w:t>
      </w:r>
    </w:p>
    <w:p>
      <w:r>
        <w:rPr>
          <w:b/>
        </w:rPr>
        <w:t xml:space="preserve">Tulos</w:t>
      </w:r>
    </w:p>
    <w:p>
      <w:r>
        <w:t xml:space="preserve">Mitä käytetään vauvojen tekemiseen?</w:t>
      </w:r>
    </w:p>
    <w:p>
      <w:r>
        <w:rPr>
          <w:b/>
        </w:rPr>
        <w:t xml:space="preserve">Esimerkki 0.45</w:t>
      </w:r>
    </w:p>
    <w:p>
      <w:r>
        <w:t xml:space="preserve">pääjalkaiset käyttävät mustetta piiloutuakseen haita vastaan.</w:t>
      </w:r>
    </w:p>
    <w:p>
      <w:r>
        <w:rPr>
          <w:b/>
        </w:rPr>
        <w:t xml:space="preserve">Tulos</w:t>
      </w:r>
    </w:p>
    <w:p>
      <w:r>
        <w:t xml:space="preserve">Mitä pääjalkaiset käyttävät piiloutuakseen haita vastaan?</w:t>
      </w:r>
    </w:p>
    <w:p>
      <w:r>
        <w:rPr>
          <w:b/>
        </w:rPr>
        <w:t xml:space="preserve">Esimerkki 0.46</w:t>
      </w:r>
    </w:p>
    <w:p>
      <w:r>
        <w:t xml:space="preserve">Kilpikonnan nokka voi haljeta kovan kalsiumkarbonaatin läpi...</w:t>
      </w:r>
    </w:p>
    <w:p>
      <w:r>
        <w:rPr>
          <w:b/>
        </w:rPr>
        <w:t xml:space="preserve">Tulos</w:t>
      </w:r>
    </w:p>
    <w:p>
      <w:r>
        <w:t xml:space="preserve">Mitä kilpikonnien nokat halkeilevat?</w:t>
      </w:r>
    </w:p>
    <w:p>
      <w:r>
        <w:rPr>
          <w:b/>
        </w:rPr>
        <w:t xml:space="preserve">Esimerkki 0.47</w:t>
      </w:r>
    </w:p>
    <w:p>
      <w:r>
        <w:t xml:space="preserve">kamera voi auttaa ihmisiä muistamaan</w:t>
      </w:r>
    </w:p>
    <w:p>
      <w:r>
        <w:rPr>
          <w:b/>
        </w:rPr>
        <w:t xml:space="preserve">Tulos</w:t>
      </w:r>
    </w:p>
    <w:p>
      <w:r>
        <w:t xml:space="preserve">Mikä voi auttaa ihmisiä muistamaan?</w:t>
      </w:r>
    </w:p>
    <w:p>
      <w:r>
        <w:rPr>
          <w:b/>
        </w:rPr>
        <w:t xml:space="preserve">Esimerkki 0.48</w:t>
      </w:r>
    </w:p>
    <w:p>
      <w:r>
        <w:t xml:space="preserve">Triathlonit vaativat paljon kaloreita -</w:t>
      </w:r>
    </w:p>
    <w:p>
      <w:r>
        <w:rPr>
          <w:b/>
        </w:rPr>
        <w:t xml:space="preserve">Tulos</w:t>
      </w:r>
    </w:p>
    <w:p>
      <w:r>
        <w:t xml:space="preserve">Millainen urheilu vaatii paljon kaloreita?</w:t>
      </w:r>
    </w:p>
    <w:p>
      <w:r>
        <w:rPr>
          <w:b/>
        </w:rPr>
        <w:t xml:space="preserve">Esimerkki 0.49</w:t>
      </w:r>
    </w:p>
    <w:p>
      <w:r>
        <w:t xml:space="preserve">Vesipääskyt synnyttävät suhteellisen suuria ja kypsiä poikasia.</w:t>
      </w:r>
    </w:p>
    <w:p>
      <w:r>
        <w:rPr>
          <w:b/>
        </w:rPr>
        <w:t xml:space="preserve">Tulos</w:t>
      </w:r>
    </w:p>
    <w:p>
      <w:r>
        <w:t xml:space="preserve">Mitkä synnyttävät suhteellisen suuria ja kypsiä pikkulapsia?</w:t>
      </w:r>
    </w:p>
    <w:p>
      <w:r>
        <w:rPr>
          <w:b/>
        </w:rPr>
        <w:t xml:space="preserve">Esimerkki 0,50</w:t>
      </w:r>
    </w:p>
    <w:p>
      <w:r>
        <w:t xml:space="preserve">tähtien yksityiskohtainen havainnointi edellyttää kaukoputkea</w:t>
      </w:r>
    </w:p>
    <w:p>
      <w:r>
        <w:rPr>
          <w:b/>
        </w:rPr>
        <w:t xml:space="preserve">Tulos</w:t>
      </w:r>
    </w:p>
    <w:p>
      <w:r>
        <w:t xml:space="preserve">Mitä tarvitaan tähtien yksityiskohtaiseen havainnointiin?</w:t>
      </w:r>
    </w:p>
    <w:p>
      <w:r>
        <w:rPr>
          <w:b/>
        </w:rPr>
        <w:t xml:space="preserve">Esimerkki 0.51</w:t>
      </w:r>
    </w:p>
    <w:p>
      <w:r>
        <w:t xml:space="preserve">haukat käyttävät nokkaansa saaliin pyydystämiseen.</w:t>
      </w:r>
    </w:p>
    <w:p>
      <w:r>
        <w:rPr>
          <w:b/>
        </w:rPr>
        <w:t xml:space="preserve">Tulos</w:t>
      </w:r>
    </w:p>
    <w:p>
      <w:r>
        <w:t xml:space="preserve">Kuka käyttää laskua saaliin pyydystämiseen?</w:t>
      </w:r>
    </w:p>
    <w:p>
      <w:r>
        <w:rPr>
          <w:b/>
        </w:rPr>
        <w:t xml:space="preserve">Esimerkki 0.52</w:t>
      </w:r>
    </w:p>
    <w:p>
      <w:r>
        <w:t xml:space="preserve">Geenien toiminta tapahtuu ytimessä</w:t>
      </w:r>
    </w:p>
    <w:p>
      <w:r>
        <w:rPr>
          <w:b/>
        </w:rPr>
        <w:t xml:space="preserve">Tulos</w:t>
      </w:r>
    </w:p>
    <w:p>
      <w:r>
        <w:t xml:space="preserve">Missä geenien toiminta tapahtuu?</w:t>
      </w:r>
    </w:p>
    <w:p>
      <w:r>
        <w:rPr>
          <w:b/>
        </w:rPr>
        <w:t xml:space="preserve">Esimerkki 0.53</w:t>
      </w:r>
    </w:p>
    <w:p>
      <w:r>
        <w:t xml:space="preserve">radiot ovat erittäin tärkeitä hätätilanteissa</w:t>
      </w:r>
    </w:p>
    <w:p>
      <w:r>
        <w:rPr>
          <w:b/>
        </w:rPr>
        <w:t xml:space="preserve">Tulos</w:t>
      </w:r>
    </w:p>
    <w:p>
      <w:r>
        <w:t xml:space="preserve">Mitkä asiat ovat erittäin tärkeitä hätätilanteessa?</w:t>
      </w:r>
    </w:p>
    <w:p>
      <w:r>
        <w:rPr>
          <w:b/>
        </w:rPr>
        <w:t xml:space="preserve">Esimerkki 0.54</w:t>
      </w:r>
    </w:p>
    <w:p>
      <w:r>
        <w:t xml:space="preserve">Useimmat lajit käyvät läpi ravinteiden nauttimis- ja kasvuvaiheita kuoriutumisen jälkeen.</w:t>
      </w:r>
    </w:p>
    <w:p>
      <w:r>
        <w:rPr>
          <w:b/>
        </w:rPr>
        <w:t xml:space="preserve">Tulos</w:t>
      </w:r>
    </w:p>
    <w:p>
      <w:r>
        <w:t xml:space="preserve">Mitä vaiheita useimmat lajit käyvät läpi kuoriutumisen jälkeen?</w:t>
      </w:r>
    </w:p>
    <w:p>
      <w:r>
        <w:rPr>
          <w:b/>
        </w:rPr>
        <w:t xml:space="preserve">Esimerkki 0.55</w:t>
      </w:r>
    </w:p>
    <w:p>
      <w:r>
        <w:t xml:space="preserve">Puhelinta käytetään idean tai viestin jakamiseen.</w:t>
      </w:r>
    </w:p>
    <w:p>
      <w:r>
        <w:rPr>
          <w:b/>
        </w:rPr>
        <w:t xml:space="preserve">Tulos</w:t>
      </w:r>
    </w:p>
    <w:p>
      <w:r>
        <w:t xml:space="preserve">Mitä käytetään idean tai viestin jakamiseen?</w:t>
      </w:r>
    </w:p>
    <w:p>
      <w:r>
        <w:rPr>
          <w:b/>
        </w:rPr>
        <w:t xml:space="preserve">Esimerkki 0.56</w:t>
      </w:r>
    </w:p>
    <w:p>
      <w:r>
        <w:t xml:space="preserve">Mustekalat käyttävät mustetta piiloutuakseen haita vastaan.</w:t>
      </w:r>
    </w:p>
    <w:p>
      <w:r>
        <w:rPr>
          <w:b/>
        </w:rPr>
        <w:t xml:space="preserve">Tulos</w:t>
      </w:r>
    </w:p>
    <w:p>
      <w:r>
        <w:t xml:space="preserve">Millä mustekalat piileskelevät haita?</w:t>
      </w:r>
    </w:p>
    <w:p>
      <w:r>
        <w:rPr>
          <w:b/>
        </w:rPr>
        <w:t xml:space="preserve">Esimerkki 0.57</w:t>
      </w:r>
    </w:p>
    <w:p>
      <w:r>
        <w:t xml:space="preserve">hämähäkeiltä puuttuvat siivet</w:t>
      </w:r>
    </w:p>
    <w:p>
      <w:r>
        <w:rPr>
          <w:b/>
        </w:rPr>
        <w:t xml:space="preserve">Tulos</w:t>
      </w:r>
    </w:p>
    <w:p>
      <w:r>
        <w:t xml:space="preserve">Keneltä puuttuvat siivet?</w:t>
      </w:r>
    </w:p>
    <w:p>
      <w:r>
        <w:rPr>
          <w:b/>
        </w:rPr>
        <w:t xml:space="preserve">Esimerkki 0.58</w:t>
      </w:r>
    </w:p>
    <w:p>
      <w:r>
        <w:t xml:space="preserve">hihnapyörää käytetään massan nostamiseen</w:t>
      </w:r>
    </w:p>
    <w:p>
      <w:r>
        <w:rPr>
          <w:b/>
        </w:rPr>
        <w:t xml:space="preserve">Tulos</w:t>
      </w:r>
    </w:p>
    <w:p>
      <w:r>
        <w:t xml:space="preserve">Mihin hihnapyörää käytetään?</w:t>
      </w:r>
    </w:p>
    <w:p>
      <w:r>
        <w:rPr>
          <w:b/>
        </w:rPr>
        <w:t xml:space="preserve">Esimerkki 0.59</w:t>
      </w:r>
    </w:p>
    <w:p>
      <w:r>
        <w:t xml:space="preserve">asetaatti muuttaa lakmuspaperin värin sinisestä punaiseksi.</w:t>
      </w:r>
    </w:p>
    <w:p>
      <w:r>
        <w:rPr>
          <w:b/>
        </w:rPr>
        <w:t xml:space="preserve">Tulos</w:t>
      </w:r>
    </w:p>
    <w:p>
      <w:r>
        <w:t xml:space="preserve">Minkä väriseksi asetaatti muuttaa lakmuspaperin värin?</w:t>
      </w:r>
    </w:p>
    <w:p>
      <w:r>
        <w:rPr>
          <w:b/>
        </w:rPr>
        <w:t xml:space="preserve">Esimerkki 0.60</w:t>
      </w:r>
    </w:p>
    <w:p>
      <w:r>
        <w:t xml:space="preserve">Leopardeja voi välttää luolien avulla.</w:t>
      </w:r>
    </w:p>
    <w:p>
      <w:r>
        <w:rPr>
          <w:b/>
        </w:rPr>
        <w:t xml:space="preserve">Tulos</w:t>
      </w:r>
    </w:p>
    <w:p>
      <w:r>
        <w:t xml:space="preserve">Mitä luolia voidaan käyttää välttämään?</w:t>
      </w:r>
    </w:p>
    <w:p>
      <w:r>
        <w:rPr>
          <w:b/>
        </w:rPr>
        <w:t xml:space="preserve">Esimerkki 0.61</w:t>
      </w:r>
    </w:p>
    <w:p>
      <w:r>
        <w:t xml:space="preserve">Jotkin käärmelajit voivat olla useita viikkoja syömättä.</w:t>
      </w:r>
    </w:p>
    <w:p>
      <w:r>
        <w:rPr>
          <w:b/>
        </w:rPr>
        <w:t xml:space="preserve">Tulos</w:t>
      </w:r>
    </w:p>
    <w:p>
      <w:r>
        <w:t xml:space="preserve">Kuinka kauan jotkut käärmelajit voivat olla syömättä?</w:t>
      </w:r>
    </w:p>
    <w:p>
      <w:r>
        <w:rPr>
          <w:b/>
        </w:rPr>
        <w:t xml:space="preserve">Esimerkki 0.62</w:t>
      </w:r>
    </w:p>
    <w:p>
      <w:r>
        <w:t xml:space="preserve">Joillakin kasvinsyöjillä on vatsa, jossa on neljä kammiota.</w:t>
      </w:r>
    </w:p>
    <w:p>
      <w:r>
        <w:rPr>
          <w:b/>
        </w:rPr>
        <w:t xml:space="preserve">Tulos</w:t>
      </w:r>
    </w:p>
    <w:p>
      <w:r>
        <w:t xml:space="preserve">Kuinka monta kammiota joillakin kasvinsyöjillä on?</w:t>
      </w:r>
    </w:p>
    <w:p>
      <w:r>
        <w:rPr>
          <w:b/>
        </w:rPr>
        <w:t xml:space="preserve">Esimerkki 0.63</w:t>
      </w:r>
    </w:p>
    <w:p>
      <w:r>
        <w:t xml:space="preserve">naaraat muodostavat hedelmöittyneitä munia lisääntymisessä.</w:t>
      </w:r>
    </w:p>
    <w:p>
      <w:r>
        <w:rPr>
          <w:b/>
        </w:rPr>
        <w:t xml:space="preserve">Tulos</w:t>
      </w:r>
    </w:p>
    <w:p>
      <w:r>
        <w:t xml:space="preserve">Millaisia munia naaraat muodostavat?</w:t>
      </w:r>
    </w:p>
    <w:p>
      <w:r>
        <w:rPr>
          <w:b/>
        </w:rPr>
        <w:t xml:space="preserve">Esimerkki 0.64</w:t>
      </w:r>
    </w:p>
    <w:p>
      <w:r>
        <w:t xml:space="preserve">Triceps kiristyy, jolloin henkilön kyynärpää suoristuu.</w:t>
      </w:r>
    </w:p>
    <w:p>
      <w:r>
        <w:rPr>
          <w:b/>
        </w:rPr>
        <w:t xml:space="preserve">Tulos</w:t>
      </w:r>
    </w:p>
    <w:p>
      <w:r>
        <w:t xml:space="preserve">Mikä kiristää aiheuttaen henkilön kyynärpään suoristumisen?</w:t>
      </w:r>
    </w:p>
    <w:p>
      <w:r>
        <w:rPr>
          <w:b/>
        </w:rPr>
        <w:t xml:space="preserve">Esimerkki 0.65</w:t>
      </w:r>
    </w:p>
    <w:p>
      <w:r>
        <w:t xml:space="preserve">Kynsiä käytetään ruoan pyydystämiseen.</w:t>
      </w:r>
    </w:p>
    <w:p>
      <w:r>
        <w:rPr>
          <w:b/>
        </w:rPr>
        <w:t xml:space="preserve">Tulos</w:t>
      </w:r>
    </w:p>
    <w:p>
      <w:r>
        <w:t xml:space="preserve">Millä pyydetään ruokaa?</w:t>
      </w:r>
    </w:p>
    <w:p>
      <w:r>
        <w:rPr>
          <w:b/>
        </w:rPr>
        <w:t xml:space="preserve">Esimerkki 0.66</w:t>
      </w:r>
    </w:p>
    <w:p>
      <w:r>
        <w:t xml:space="preserve">sää tarkoittaa olosuhteita maapalloa ympäröivässä kaasukerroksessa.</w:t>
      </w:r>
    </w:p>
    <w:p>
      <w:r>
        <w:rPr>
          <w:b/>
        </w:rPr>
        <w:t xml:space="preserve">Tulos</w:t>
      </w:r>
    </w:p>
    <w:p>
      <w:r>
        <w:t xml:space="preserve">Mikä viittaa maapalloa ympäröivän kaasukerroksen olosuhteisiin?</w:t>
      </w:r>
    </w:p>
    <w:p>
      <w:r>
        <w:rPr>
          <w:b/>
        </w:rPr>
        <w:t xml:space="preserve">Esimerkki 0.67</w:t>
      </w:r>
    </w:p>
    <w:p>
      <w:r>
        <w:t xml:space="preserve">Joitakin sammakkoeläinlajeja ruokitaan kerran viikossa.</w:t>
      </w:r>
    </w:p>
    <w:p>
      <w:r>
        <w:rPr>
          <w:b/>
        </w:rPr>
        <w:t xml:space="preserve">Tulos</w:t>
      </w:r>
    </w:p>
    <w:p>
      <w:r>
        <w:t xml:space="preserve">Kuinka usein joitakin sammakkoeläimiä ruokitaan?</w:t>
      </w:r>
    </w:p>
    <w:p>
      <w:r>
        <w:rPr>
          <w:b/>
        </w:rPr>
        <w:t xml:space="preserve">Esimerkki 0.68</w:t>
      </w:r>
    </w:p>
    <w:p>
      <w:r>
        <w:t xml:space="preserve">lSiruetanat voivat levittää tauteja ja tuhota satoa.</w:t>
      </w:r>
    </w:p>
    <w:p>
      <w:r>
        <w:rPr>
          <w:b/>
        </w:rPr>
        <w:t xml:space="preserve">Tulos</w:t>
      </w:r>
    </w:p>
    <w:p>
      <w:r>
        <w:t xml:space="preserve">Kuka voi levittää tauteja ja tuhota satoja?</w:t>
      </w:r>
    </w:p>
    <w:p>
      <w:r>
        <w:rPr>
          <w:b/>
        </w:rPr>
        <w:t xml:space="preserve">Esimerkki 0.69</w:t>
      </w:r>
    </w:p>
    <w:p>
      <w:r>
        <w:t xml:space="preserve">Kartta veriproteiinityypeistä sukupuussa on hyödyllinen perimän tutkimisessa.</w:t>
      </w:r>
    </w:p>
    <w:p>
      <w:r>
        <w:rPr>
          <w:b/>
        </w:rPr>
        <w:t xml:space="preserve">Tulos</w:t>
      </w:r>
    </w:p>
    <w:p>
      <w:r>
        <w:t xml:space="preserve">Minkä tutkimisessa on hyötyä sukupuun veriproteiinityyppien kartasta?</w:t>
      </w:r>
    </w:p>
    <w:p>
      <w:r>
        <w:rPr>
          <w:b/>
        </w:rPr>
        <w:t xml:space="preserve">Esimerkki 0.70</w:t>
      </w:r>
    </w:p>
    <w:p>
      <w:r>
        <w:t xml:space="preserve">elämän toiminnot vaativat energiaa</w:t>
      </w:r>
    </w:p>
    <w:p>
      <w:r>
        <w:rPr>
          <w:b/>
        </w:rPr>
        <w:t xml:space="preserve">Tulos</w:t>
      </w:r>
    </w:p>
    <w:p>
      <w:r>
        <w:t xml:space="preserve">Mitä elämän toimet edellyttävät?</w:t>
      </w:r>
    </w:p>
    <w:p>
      <w:r>
        <w:rPr>
          <w:b/>
        </w:rPr>
        <w:t xml:space="preserve">Esimerkki 0.71</w:t>
      </w:r>
    </w:p>
    <w:p>
      <w:r>
        <w:t xml:space="preserve">Jotkin ehkäisymenetelmät voivat rikkoutua tai niitä voidaan käyttää väärin.</w:t>
      </w:r>
    </w:p>
    <w:p>
      <w:r>
        <w:rPr>
          <w:b/>
        </w:rPr>
        <w:t xml:space="preserve">Tulos</w:t>
      </w:r>
    </w:p>
    <w:p>
      <w:r>
        <w:t xml:space="preserve">Mikä voi rikkoutua tai mitä voidaan käyttää väärin?</w:t>
      </w:r>
    </w:p>
    <w:p>
      <w:r>
        <w:rPr>
          <w:b/>
        </w:rPr>
        <w:t xml:space="preserve">Esimerkki 0.72</w:t>
      </w:r>
    </w:p>
    <w:p>
      <w:r>
        <w:t xml:space="preserve">Bioterrorismi on toinen potentiaalinen uhka sen sisällä elävälle elämälle.</w:t>
      </w:r>
    </w:p>
    <w:p>
      <w:r>
        <w:rPr>
          <w:b/>
        </w:rPr>
        <w:t xml:space="preserve">Tulos</w:t>
      </w:r>
    </w:p>
    <w:p>
      <w:r>
        <w:t xml:space="preserve">Mikä on toinen mahdollinen vaara elämälle sen sisällä?</w:t>
      </w:r>
    </w:p>
    <w:p>
      <w:r>
        <w:rPr>
          <w:b/>
        </w:rPr>
        <w:t xml:space="preserve">Esimerkki 0.73</w:t>
      </w:r>
    </w:p>
    <w:p>
      <w:r>
        <w:t xml:space="preserve">Pesiä käytetään suojaamaan munia saalistajilta ja äärimmäiseltä kuumuudelta.</w:t>
      </w:r>
    </w:p>
    <w:p>
      <w:r>
        <w:rPr>
          <w:b/>
        </w:rPr>
        <w:t xml:space="preserve">Tulos</w:t>
      </w:r>
    </w:p>
    <w:p>
      <w:r>
        <w:t xml:space="preserve">Mitä käytetään munien suojaamiseen petoeläimiltä ja äärimmäiseltä kuumuudelta?</w:t>
      </w:r>
    </w:p>
    <w:p>
      <w:r>
        <w:rPr>
          <w:b/>
        </w:rPr>
        <w:t xml:space="preserve">Esimerkki 0.74</w:t>
      </w:r>
    </w:p>
    <w:p>
      <w:r>
        <w:t xml:space="preserve">navigointi edellyttää idän, lännen ja etelän tuntemista</w:t>
      </w:r>
    </w:p>
    <w:p>
      <w:r>
        <w:rPr>
          <w:b/>
        </w:rPr>
        <w:t xml:space="preserve">Tulos</w:t>
      </w:r>
    </w:p>
    <w:p>
      <w:r>
        <w:t xml:space="preserve">Mitkä ovat kaksi navigoinnin osa-aluetta, jotka on tunnettava?</w:t>
      </w:r>
    </w:p>
    <w:p>
      <w:r>
        <w:rPr>
          <w:b/>
        </w:rPr>
        <w:t xml:space="preserve">Esimerkki 0,75</w:t>
      </w:r>
    </w:p>
    <w:p>
      <w:r>
        <w:t xml:space="preserve">sammalet ovat riippuvaisia kosteudesta pariutuakseen.</w:t>
      </w:r>
    </w:p>
    <w:p>
      <w:r>
        <w:rPr>
          <w:b/>
        </w:rPr>
        <w:t xml:space="preserve">Tulos</w:t>
      </w:r>
    </w:p>
    <w:p>
      <w:r>
        <w:t xml:space="preserve">Mistä sammalet ovat riippuvaisia parittelussaan?</w:t>
      </w:r>
    </w:p>
    <w:p>
      <w:r>
        <w:rPr>
          <w:b/>
        </w:rPr>
        <w:t xml:space="preserve">Esimerkki 0.76</w:t>
      </w:r>
    </w:p>
    <w:p>
      <w:r>
        <w:t xml:space="preserve">Ihmiset synnyttävät suhteellisen suuria ja kypsiä vauvoja.</w:t>
      </w:r>
    </w:p>
    <w:p>
      <w:r>
        <w:rPr>
          <w:b/>
        </w:rPr>
        <w:t xml:space="preserve">Tulos</w:t>
      </w:r>
    </w:p>
    <w:p>
      <w:r>
        <w:t xml:space="preserve">Kuka synnyttää suhteellisen suuria ja kypsiä vauvoja?</w:t>
      </w:r>
    </w:p>
    <w:p>
      <w:r>
        <w:rPr>
          <w:b/>
        </w:rPr>
        <w:t xml:space="preserve">Esimerkki 0.77</w:t>
      </w:r>
    </w:p>
    <w:p>
      <w:r>
        <w:t xml:space="preserve">Kurjet käyttävät nokkiaan saaliin pyydystämiseen.</w:t>
      </w:r>
    </w:p>
    <w:p>
      <w:r>
        <w:rPr>
          <w:b/>
        </w:rPr>
        <w:t xml:space="preserve">Tulos</w:t>
      </w:r>
    </w:p>
    <w:p>
      <w:r>
        <w:t xml:space="preserve">Millä kurjet pyydystävät saalista?</w:t>
      </w:r>
    </w:p>
    <w:p>
      <w:r>
        <w:rPr>
          <w:b/>
        </w:rPr>
        <w:t xml:space="preserve">Esimerkki 0.78</w:t>
      </w:r>
    </w:p>
    <w:p>
      <w:r>
        <w:t xml:space="preserve">Ylempi epidermis on kerros, joka auttaa ehkäisemään vesihukkaa, hiertymiä, infektioita ja myrkkyjen aiheuttamia vaurioita.</w:t>
      </w:r>
    </w:p>
    <w:p>
      <w:r>
        <w:rPr>
          <w:b/>
        </w:rPr>
        <w:t xml:space="preserve">Tulos</w:t>
      </w:r>
    </w:p>
    <w:p>
      <w:r>
        <w:t xml:space="preserve">Mikä on ylemmän epidermiksen kerros, joka auttaa estämään vesihukkaa, hankaumia, infektioita ja vaurioita?</w:t>
      </w:r>
    </w:p>
    <w:p>
      <w:r>
        <w:rPr>
          <w:b/>
        </w:rPr>
        <w:t xml:space="preserve">Esimerkki 0.79</w:t>
      </w:r>
    </w:p>
    <w:p>
      <w:r>
        <w:t xml:space="preserve">Sytoplasma tarkoittaa kaikkea solumateriaalia, joka on ulkokalvon sisällä.</w:t>
      </w:r>
    </w:p>
    <w:p>
      <w:r>
        <w:rPr>
          <w:b/>
        </w:rPr>
        <w:t xml:space="preserve">Tulos</w:t>
      </w:r>
    </w:p>
    <w:p>
      <w:r>
        <w:t xml:space="preserve">Mikä tarkoittaa kaikkea solumateriaalia ulkokalvon sisällä?</w:t>
      </w:r>
    </w:p>
    <w:p>
      <w:r>
        <w:rPr>
          <w:b/>
        </w:rPr>
        <w:t xml:space="preserve">Esimerkki 0.80</w:t>
      </w:r>
    </w:p>
    <w:p>
      <w:r>
        <w:t xml:space="preserve">Kystiittiä voidaan hoitaa antibiooteilla.</w:t>
      </w:r>
    </w:p>
    <w:p>
      <w:r>
        <w:rPr>
          <w:b/>
        </w:rPr>
        <w:t xml:space="preserve">Tulos</w:t>
      </w:r>
    </w:p>
    <w:p>
      <w:r>
        <w:t xml:space="preserve">Kystiittiä voidaan hoitaa millä?</w:t>
      </w:r>
    </w:p>
    <w:p>
      <w:r>
        <w:rPr>
          <w:b/>
        </w:rPr>
        <w:t xml:space="preserve">Esimerkki 0.81</w:t>
      </w:r>
    </w:p>
    <w:p>
      <w:r>
        <w:t xml:space="preserve">Cyclospora ei ole virus</w:t>
      </w:r>
    </w:p>
    <w:p>
      <w:r>
        <w:rPr>
          <w:b/>
        </w:rPr>
        <w:t xml:space="preserve">Tulos</w:t>
      </w:r>
    </w:p>
    <w:p>
      <w:r>
        <w:t xml:space="preserve">Mikä ei ole virus?</w:t>
      </w:r>
    </w:p>
    <w:p>
      <w:r>
        <w:rPr>
          <w:b/>
        </w:rPr>
        <w:t xml:space="preserve">Esimerkki 0.82</w:t>
      </w:r>
    </w:p>
    <w:p>
      <w:r>
        <w:t xml:space="preserve">sukupuolielimiä käytetään elävien poikasten synnyttämiseen.</w:t>
      </w:r>
    </w:p>
    <w:p>
      <w:r>
        <w:rPr>
          <w:b/>
        </w:rPr>
        <w:t xml:space="preserve">Tulos</w:t>
      </w:r>
    </w:p>
    <w:p>
      <w:r>
        <w:t xml:space="preserve">Mitä sukuelimiä käytetään synnytyksessä?</w:t>
      </w:r>
    </w:p>
    <w:p>
      <w:r>
        <w:rPr>
          <w:b/>
        </w:rPr>
        <w:t xml:space="preserve">Esimerkki 0.83</w:t>
      </w:r>
    </w:p>
    <w:p>
      <w:r>
        <w:t xml:space="preserve">lepakon hampaat ovat tärkeitä ruoansulatukselle.</w:t>
      </w:r>
    </w:p>
    <w:p>
      <w:r>
        <w:rPr>
          <w:b/>
        </w:rPr>
        <w:t xml:space="preserve">Tulos</w:t>
      </w:r>
    </w:p>
    <w:p>
      <w:r>
        <w:t xml:space="preserve">Kenen hampaat ovat tärkeitä ruoansulatukselle?</w:t>
      </w:r>
    </w:p>
    <w:p>
      <w:r>
        <w:rPr>
          <w:b/>
        </w:rPr>
        <w:t xml:space="preserve">Esimerkki 0.84</w:t>
      </w:r>
    </w:p>
    <w:p>
      <w:r>
        <w:t xml:space="preserve">luun oheneminen ja heikkeneminen on sairaus, jossa osteoklastit ovat aktiivisempia kuin osteoblastit.</w:t>
      </w:r>
    </w:p>
    <w:p>
      <w:r>
        <w:rPr>
          <w:b/>
        </w:rPr>
        <w:t xml:space="preserve">Tulos</w:t>
      </w:r>
    </w:p>
    <w:p>
      <w:r>
        <w:t xml:space="preserve">Mitkä ovat aktiivisempia kuin osteoblastit?</w:t>
      </w:r>
    </w:p>
    <w:p>
      <w:r>
        <w:rPr>
          <w:b/>
        </w:rPr>
        <w:t xml:space="preserve">Esimerkki 0.85</w:t>
      </w:r>
    </w:p>
    <w:p>
      <w:r>
        <w:t xml:space="preserve">Sammalet, maksasammalet ja sarvisammalet asuttavat alueita kosteissa elinympäristöissä.</w:t>
      </w:r>
    </w:p>
    <w:p>
      <w:r>
        <w:rPr>
          <w:b/>
        </w:rPr>
        <w:t xml:space="preserve">Tulos</w:t>
      </w:r>
    </w:p>
    <w:p>
      <w:r>
        <w:t xml:space="preserve">Sammalet, maksasammalet ja sarvisammalet asuttavat alueita minkä tyyppisessä elinympäristössä?</w:t>
      </w:r>
    </w:p>
    <w:p>
      <w:r>
        <w:rPr>
          <w:b/>
        </w:rPr>
        <w:t xml:space="preserve">Esimerkki 0.86</w:t>
      </w:r>
    </w:p>
    <w:p>
      <w:r>
        <w:t xml:space="preserve">happo muuttaa lakmuspaperin värin sinisestä punaiseksi.</w:t>
      </w:r>
    </w:p>
    <w:p>
      <w:r>
        <w:rPr>
          <w:b/>
        </w:rPr>
        <w:t xml:space="preserve">Tulos</w:t>
      </w:r>
    </w:p>
    <w:p>
      <w:r>
        <w:t xml:space="preserve">Minkä väriseksi happo muuttaa lakmuspaperin värin sinisestä?</w:t>
      </w:r>
    </w:p>
    <w:p>
      <w:r>
        <w:rPr>
          <w:b/>
        </w:rPr>
        <w:t xml:space="preserve">Esimerkki 0.87</w:t>
      </w:r>
    </w:p>
    <w:p>
      <w:r>
        <w:t xml:space="preserve">jotkut olennot käyttävät mustetta ankeriailta suojautumiseen.</w:t>
      </w:r>
    </w:p>
    <w:p>
      <w:r>
        <w:rPr>
          <w:b/>
        </w:rPr>
        <w:t xml:space="preserve">Tulos</w:t>
      </w:r>
    </w:p>
    <w:p>
      <w:r>
        <w:t xml:space="preserve">Millä suojellaan olentoja kotkilta?</w:t>
      </w:r>
    </w:p>
    <w:p>
      <w:r>
        <w:rPr>
          <w:b/>
        </w:rPr>
        <w:t xml:space="preserve">Esimerkki 0.88</w:t>
      </w:r>
    </w:p>
    <w:p>
      <w:r>
        <w:t xml:space="preserve">virtsarakon infektiot eivät ole luonteeltaan virustauteja.</w:t>
      </w:r>
    </w:p>
    <w:p>
      <w:r>
        <w:rPr>
          <w:b/>
        </w:rPr>
        <w:t xml:space="preserve">Tulos</w:t>
      </w:r>
    </w:p>
    <w:p>
      <w:r>
        <w:t xml:space="preserve">Minkä tyyppiset infektiot eivät ole luonteeltaan viruksia?</w:t>
      </w:r>
    </w:p>
    <w:p>
      <w:r>
        <w:rPr>
          <w:b/>
        </w:rPr>
        <w:t xml:space="preserve">Esimerkki 0.89</w:t>
      </w:r>
    </w:p>
    <w:p>
      <w:r>
        <w:t xml:space="preserve">hampaat tekevät haista erinomaisia saalistajia</w:t>
      </w:r>
    </w:p>
    <w:p>
      <w:r>
        <w:rPr>
          <w:b/>
        </w:rPr>
        <w:t xml:space="preserve">Tulos</w:t>
      </w:r>
    </w:p>
    <w:p>
      <w:r>
        <w:t xml:space="preserve">Mikä tekee haista erinomaisia saalistajia?</w:t>
      </w:r>
    </w:p>
    <w:p>
      <w:r>
        <w:rPr>
          <w:b/>
        </w:rPr>
        <w:t xml:space="preserve">Esimerkki 0.90</w:t>
      </w:r>
    </w:p>
    <w:p>
      <w:r>
        <w:t xml:space="preserve">Vihreitä kasveja kutsutaan myös tuottajiksi</w:t>
      </w:r>
    </w:p>
    <w:p>
      <w:r>
        <w:rPr>
          <w:b/>
        </w:rPr>
        <w:t xml:space="preserve">Tulos</w:t>
      </w:r>
    </w:p>
    <w:p>
      <w:r>
        <w:t xml:space="preserve">Millä nimellä vihreitä kasveja kutsutaan?</w:t>
      </w:r>
    </w:p>
    <w:p>
      <w:r>
        <w:rPr>
          <w:b/>
        </w:rPr>
        <w:t xml:space="preserve">Esimerkki 0.91</w:t>
      </w:r>
    </w:p>
    <w:p>
      <w:r>
        <w:t xml:space="preserve">Naaraat käyttävät rintoja maidon tuottamiseen</w:t>
      </w:r>
    </w:p>
    <w:p>
      <w:r>
        <w:rPr>
          <w:b/>
        </w:rPr>
        <w:t xml:space="preserve">Tulos</w:t>
      </w:r>
    </w:p>
    <w:p>
      <w:r>
        <w:t xml:space="preserve">Millä naaraat tuottavat maitoa?</w:t>
      </w:r>
    </w:p>
    <w:p>
      <w:r>
        <w:rPr>
          <w:b/>
        </w:rPr>
        <w:t xml:space="preserve">Esimerkki 0.92</w:t>
      </w:r>
    </w:p>
    <w:p>
      <w:r>
        <w:t xml:space="preserve">luun epämuodostumat voidaan löytää lääketieteellisen teknologian avulla.</w:t>
      </w:r>
    </w:p>
    <w:p>
      <w:r>
        <w:rPr>
          <w:b/>
        </w:rPr>
        <w:t xml:space="preserve">Tulos</w:t>
      </w:r>
    </w:p>
    <w:p>
      <w:r>
        <w:t xml:space="preserve">Mitä lääketieteellisen teknologian avulla voidaan löytää?</w:t>
      </w:r>
    </w:p>
    <w:p>
      <w:r>
        <w:rPr>
          <w:b/>
        </w:rPr>
        <w:t xml:space="preserve">Esimerkki 0.93</w:t>
      </w:r>
    </w:p>
    <w:p>
      <w:r>
        <w:t xml:space="preserve">Mehiläiset eivät elä veden alla</w:t>
      </w:r>
    </w:p>
    <w:p>
      <w:r>
        <w:rPr>
          <w:b/>
        </w:rPr>
        <w:t xml:space="preserve">Tulos</w:t>
      </w:r>
    </w:p>
    <w:p>
      <w:r>
        <w:t xml:space="preserve">Missä mehiläiset asuvat?</w:t>
      </w:r>
    </w:p>
    <w:p>
      <w:r>
        <w:rPr>
          <w:b/>
        </w:rPr>
        <w:t xml:space="preserve">Esimerkki 0.94</w:t>
      </w:r>
    </w:p>
    <w:p>
      <w:r>
        <w:t xml:space="preserve">Verensyöjät voivat tunkeutua isäntään ihon läpi...</w:t>
      </w:r>
    </w:p>
    <w:p>
      <w:r>
        <w:rPr>
          <w:b/>
        </w:rPr>
        <w:t xml:space="preserve">Tulos</w:t>
      </w:r>
    </w:p>
    <w:p>
      <w:r>
        <w:t xml:space="preserve">Mitä kautta verisyöjät voivat päästä isäntään?</w:t>
      </w:r>
    </w:p>
    <w:p>
      <w:r>
        <w:rPr>
          <w:b/>
        </w:rPr>
        <w:t xml:space="preserve">Esimerkki 0.95</w:t>
      </w:r>
    </w:p>
    <w:p>
      <w:r>
        <w:t xml:space="preserve">Heinäsirkat voivat levittää tauteja ja tuhota satoja.</w:t>
      </w:r>
    </w:p>
    <w:p>
      <w:r>
        <w:rPr>
          <w:b/>
        </w:rPr>
        <w:t xml:space="preserve">Tulos</w:t>
      </w:r>
    </w:p>
    <w:p>
      <w:r>
        <w:t xml:space="preserve">Mikä voi levittää tauteja ja tuhota satoa?</w:t>
      </w:r>
    </w:p>
    <w:p>
      <w:r>
        <w:rPr>
          <w:b/>
        </w:rPr>
        <w:t xml:space="preserve">Esimerkki 0.96</w:t>
      </w:r>
    </w:p>
    <w:p>
      <w:r>
        <w:t xml:space="preserve">Istukkanisäkkäät saavat happea ilmakehästä.</w:t>
      </w:r>
    </w:p>
    <w:p>
      <w:r>
        <w:rPr>
          <w:b/>
        </w:rPr>
        <w:t xml:space="preserve">Tulos</w:t>
      </w:r>
    </w:p>
    <w:p>
      <w:r>
        <w:t xml:space="preserve">Millaiset nisäkkäät saavat happea ilmakehästä?</w:t>
      </w:r>
    </w:p>
    <w:p>
      <w:r>
        <w:rPr>
          <w:b/>
        </w:rPr>
        <w:t xml:space="preserve">Esimerkki 0.97</w:t>
      </w:r>
    </w:p>
    <w:p>
      <w:r>
        <w:t xml:space="preserve">Bryofyytit ovat samankaltaisissa paikoissa kuin tuhatjalkaiset.</w:t>
      </w:r>
    </w:p>
    <w:p>
      <w:r>
        <w:rPr>
          <w:b/>
        </w:rPr>
        <w:t xml:space="preserve">Tulos</w:t>
      </w:r>
    </w:p>
    <w:p>
      <w:r>
        <w:t xml:space="preserve">Bryofyytit ovat samankaltaisia kuin mitkä?</w:t>
      </w:r>
    </w:p>
    <w:p>
      <w:r>
        <w:rPr>
          <w:b/>
        </w:rPr>
        <w:t xml:space="preserve">Esimerkki 0.98</w:t>
      </w:r>
    </w:p>
    <w:p>
      <w:r>
        <w:t xml:space="preserve">12-18-vuotiaat ovat merkittävien henkisten, emotionaalisten ja sosiaalisten muutosten aikaa.</w:t>
      </w:r>
    </w:p>
    <w:p>
      <w:r>
        <w:rPr>
          <w:b/>
        </w:rPr>
        <w:t xml:space="preserve">Tulos</w:t>
      </w:r>
    </w:p>
    <w:p>
      <w:r>
        <w:t xml:space="preserve">Mikä on ajanjakso, jossa tapahtuu merkittäviä henkisiä, emotionaalisia ja sosiaalisia muutoksia?</w:t>
      </w:r>
    </w:p>
    <w:p>
      <w:r>
        <w:rPr>
          <w:b/>
        </w:rPr>
        <w:t xml:space="preserve">Esimerkki 0.99</w:t>
      </w:r>
    </w:p>
    <w:p>
      <w:r>
        <w:t xml:space="preserve">Ruoan saaminen tappamalla edellyttää eläinten näkemistä</w:t>
      </w:r>
    </w:p>
    <w:p>
      <w:r>
        <w:rPr>
          <w:b/>
        </w:rPr>
        <w:t xml:space="preserve">Tulos</w:t>
      </w:r>
    </w:p>
    <w:p>
      <w:r>
        <w:t xml:space="preserve">Mitä tarvitaan, jotta voi saada ruokaa tappamalla?</w:t>
      </w:r>
    </w:p>
    <w:p>
      <w:r>
        <w:rPr>
          <w:b/>
        </w:rPr>
        <w:t xml:space="preserve">Esimerkki 0.100</w:t>
      </w:r>
    </w:p>
    <w:p>
      <w:r>
        <w:t xml:space="preserve">Yhteydenpitoon käytetään radiota.</w:t>
      </w:r>
    </w:p>
    <w:p>
      <w:r>
        <w:rPr>
          <w:b/>
        </w:rPr>
        <w:t xml:space="preserve">Tulos</w:t>
      </w:r>
    </w:p>
    <w:p>
      <w:r>
        <w:t xml:space="preserve">Mihin radiota käytetään?</w:t>
      </w:r>
    </w:p>
    <w:p>
      <w:r>
        <w:rPr>
          <w:b/>
        </w:rPr>
        <w:t xml:space="preserve">Esimerkki 0.101</w:t>
      </w:r>
    </w:p>
    <w:p>
      <w:r>
        <w:t xml:space="preserve">Jääkausia kutsutaan myös jääkausiaikoina.</w:t>
      </w:r>
    </w:p>
    <w:p>
      <w:r>
        <w:rPr>
          <w:b/>
        </w:rPr>
        <w:t xml:space="preserve">Tulos</w:t>
      </w:r>
    </w:p>
    <w:p>
      <w:r>
        <w:t xml:space="preserve">Miksi jääkausia kutsutaan myös?</w:t>
      </w:r>
    </w:p>
    <w:p>
      <w:r>
        <w:rPr>
          <w:b/>
        </w:rPr>
        <w:t xml:space="preserve">Esimerkki 0.102</w:t>
      </w:r>
    </w:p>
    <w:p>
      <w:r>
        <w:t xml:space="preserve">Sudenkorennoilla on kaksi siipiparia lentoa varten.</w:t>
      </w:r>
    </w:p>
    <w:p>
      <w:r>
        <w:rPr>
          <w:b/>
        </w:rPr>
        <w:t xml:space="preserve">Tulos</w:t>
      </w:r>
    </w:p>
    <w:p>
      <w:r>
        <w:t xml:space="preserve">Kuinka monta siipiparia sudenkorennoilla on?</w:t>
      </w:r>
    </w:p>
    <w:p>
      <w:r>
        <w:rPr>
          <w:b/>
        </w:rPr>
        <w:t xml:space="preserve">Esimerkki 0.103</w:t>
      </w:r>
    </w:p>
    <w:p>
      <w:r>
        <w:t xml:space="preserve">Useimmat eläimet syövät useampaa kuin yhtä lajia ja useampi kuin yksi laji syö niitä.</w:t>
      </w:r>
    </w:p>
    <w:p>
      <w:r>
        <w:rPr>
          <w:b/>
        </w:rPr>
        <w:t xml:space="preserve">Tulos</w:t>
      </w:r>
    </w:p>
    <w:p>
      <w:r>
        <w:t xml:space="preserve">Kuinka monta eläintä kuluttaa ja kuluttaa?</w:t>
      </w:r>
    </w:p>
    <w:p>
      <w:r>
        <w:rPr>
          <w:b/>
        </w:rPr>
        <w:t xml:space="preserve">Esimerkki 0.104</w:t>
      </w:r>
    </w:p>
    <w:p>
      <w:r>
        <w:t xml:space="preserve">Levillä on merkittävä rooli valtamerten tuottajina.</w:t>
      </w:r>
    </w:p>
    <w:p>
      <w:r>
        <w:rPr>
          <w:b/>
        </w:rPr>
        <w:t xml:space="preserve">Tulos</w:t>
      </w:r>
    </w:p>
    <w:p>
      <w:r>
        <w:t xml:space="preserve">Millä levillä on merkittävä rooli?</w:t>
      </w:r>
    </w:p>
    <w:p>
      <w:r>
        <w:rPr>
          <w:b/>
        </w:rPr>
        <w:t xml:space="preserve">Esimerkki 0.105</w:t>
      </w:r>
    </w:p>
    <w:p>
      <w:r>
        <w:t xml:space="preserve">Kojootin hampaat ovat tärkeitä ruoan pilkkomisessa.</w:t>
      </w:r>
    </w:p>
    <w:p>
      <w:r>
        <w:rPr>
          <w:b/>
        </w:rPr>
        <w:t xml:space="preserve">Tulos</w:t>
      </w:r>
    </w:p>
    <w:p>
      <w:r>
        <w:t xml:space="preserve">Mikä on kojootin hampaiden hajottamisessa tärkeää?</w:t>
      </w:r>
    </w:p>
    <w:p>
      <w:r>
        <w:rPr>
          <w:b/>
        </w:rPr>
        <w:t xml:space="preserve">Esimerkki 0.106</w:t>
      </w:r>
    </w:p>
    <w:p>
      <w:r>
        <w:t xml:space="preserve">Munasarjat ovat naisten käytössä lasten synnyttämiseen.</w:t>
      </w:r>
    </w:p>
    <w:p>
      <w:r>
        <w:rPr>
          <w:b/>
        </w:rPr>
        <w:t xml:space="preserve">Tulos</w:t>
      </w:r>
    </w:p>
    <w:p>
      <w:r>
        <w:t xml:space="preserve">Mitä käytetään naisten synnyttämiseen?</w:t>
      </w:r>
    </w:p>
    <w:p>
      <w:r>
        <w:rPr>
          <w:b/>
        </w:rPr>
        <w:t xml:space="preserve">Esimerkki 0.107</w:t>
      </w:r>
    </w:p>
    <w:p>
      <w:r>
        <w:t xml:space="preserve">saasteet sisältävät pieniä noki- ja pölyhiukkasia.</w:t>
      </w:r>
    </w:p>
    <w:p>
      <w:r>
        <w:rPr>
          <w:b/>
        </w:rPr>
        <w:t xml:space="preserve">Tulos</w:t>
      </w:r>
    </w:p>
    <w:p>
      <w:r>
        <w:t xml:space="preserve">Mitä saastehiukkasia saastuminen sisältää?</w:t>
      </w:r>
    </w:p>
    <w:p>
      <w:r>
        <w:rPr>
          <w:b/>
        </w:rPr>
        <w:t xml:space="preserve">Esimerkki 0.108</w:t>
      </w:r>
    </w:p>
    <w:p>
      <w:r>
        <w:t xml:space="preserve">kertolaskuun käytetään abakusta</w:t>
      </w:r>
    </w:p>
    <w:p>
      <w:r>
        <w:rPr>
          <w:b/>
        </w:rPr>
        <w:t xml:space="preserve">Tulos</w:t>
      </w:r>
    </w:p>
    <w:p>
      <w:r>
        <w:t xml:space="preserve">Mihin abakusta käytetään?</w:t>
      </w:r>
    </w:p>
    <w:p>
      <w:r>
        <w:rPr>
          <w:b/>
        </w:rPr>
        <w:t xml:space="preserve">Esimerkki 0.109</w:t>
      </w:r>
    </w:p>
    <w:p>
      <w:r>
        <w:t xml:space="preserve">kotkien lento käyttää rintalihaksia</w:t>
      </w:r>
    </w:p>
    <w:p>
      <w:r>
        <w:rPr>
          <w:b/>
        </w:rPr>
        <w:t xml:space="preserve">Tulos</w:t>
      </w:r>
    </w:p>
    <w:p>
      <w:r>
        <w:t xml:space="preserve">Mitä flight in eagle käyttää?</w:t>
      </w:r>
    </w:p>
    <w:p>
      <w:r>
        <w:rPr>
          <w:b/>
        </w:rPr>
        <w:t xml:space="preserve">Esimerkki 0.110</w:t>
      </w:r>
    </w:p>
    <w:p>
      <w:r>
        <w:t xml:space="preserve">Etikka muuttaa lakmuspaperin värin sinisestä punaiseksi.</w:t>
      </w:r>
    </w:p>
    <w:p>
      <w:r>
        <w:rPr>
          <w:b/>
        </w:rPr>
        <w:t xml:space="preserve">Tulos</w:t>
      </w:r>
    </w:p>
    <w:p>
      <w:r>
        <w:t xml:space="preserve">Minkä väriseksi etikka muuttaa lakmuspaperin värin sinisestä?</w:t>
      </w:r>
    </w:p>
    <w:p>
      <w:r>
        <w:rPr>
          <w:b/>
        </w:rPr>
        <w:t xml:space="preserve">Esimerkki 0.111</w:t>
      </w:r>
    </w:p>
    <w:p>
      <w:r>
        <w:t xml:space="preserve">hermosolut ovat herkkiä kivulle</w:t>
      </w:r>
    </w:p>
    <w:p>
      <w:r>
        <w:rPr>
          <w:b/>
        </w:rPr>
        <w:t xml:space="preserve">Tulos</w:t>
      </w:r>
    </w:p>
    <w:p>
      <w:r>
        <w:t xml:space="preserve">Mitkä ovat herkkiä kivulle?</w:t>
      </w:r>
    </w:p>
    <w:p>
      <w:r>
        <w:rPr>
          <w:b/>
        </w:rPr>
        <w:t xml:space="preserve">Esimerkki 0.112</w:t>
      </w:r>
    </w:p>
    <w:p>
      <w:r>
        <w:t xml:space="preserve">karhun hampaat ovat tärkeitä ravintoaineiden imeytymiselle.</w:t>
      </w:r>
    </w:p>
    <w:p>
      <w:r>
        <w:rPr>
          <w:b/>
        </w:rPr>
        <w:t xml:space="preserve">Tulos</w:t>
      </w:r>
    </w:p>
    <w:p>
      <w:r>
        <w:t xml:space="preserve">Mitkä ovat tärkeitä ravintoaineiden imeytymiselle?</w:t>
      </w:r>
    </w:p>
    <w:p>
      <w:r>
        <w:rPr>
          <w:b/>
        </w:rPr>
        <w:t xml:space="preserve">Esimerkki 0.113</w:t>
      </w:r>
    </w:p>
    <w:p>
      <w:r>
        <w:t xml:space="preserve">Kivekset yhdistyvät siemenjohtimiin, sitten siemennesteeseen, sitten eturauhaseen ja sitten virtsaputkeen.</w:t>
      </w:r>
    </w:p>
    <w:p>
      <w:r>
        <w:rPr>
          <w:b/>
        </w:rPr>
        <w:t xml:space="preserve">Tulos</w:t>
      </w:r>
    </w:p>
    <w:p>
      <w:r>
        <w:t xml:space="preserve">Mihin kivekset liittyvät?</w:t>
      </w:r>
    </w:p>
    <w:p>
      <w:r>
        <w:rPr>
          <w:b/>
        </w:rPr>
        <w:t xml:space="preserve">Esimerkki 0.114</w:t>
      </w:r>
    </w:p>
    <w:p>
      <w:r>
        <w:t xml:space="preserve">Ihmiset ovat hallitsevia maaeläimiä</w:t>
      </w:r>
    </w:p>
    <w:p>
      <w:r>
        <w:rPr>
          <w:b/>
        </w:rPr>
        <w:t xml:space="preserve">Tulos</w:t>
      </w:r>
    </w:p>
    <w:p>
      <w:r>
        <w:t xml:space="preserve">Mitkä ovat hallitsevia maaeläimiä?</w:t>
      </w:r>
    </w:p>
    <w:p>
      <w:r>
        <w:rPr>
          <w:b/>
        </w:rPr>
        <w:t xml:space="preserve">Esimerkki 0.115</w:t>
      </w:r>
    </w:p>
    <w:p>
      <w:r>
        <w:t xml:space="preserve">suunnan löytäminen vaatii karttoja</w:t>
      </w:r>
    </w:p>
    <w:p>
      <w:r>
        <w:rPr>
          <w:b/>
        </w:rPr>
        <w:t xml:space="preserve">Tulos</w:t>
      </w:r>
    </w:p>
    <w:p>
      <w:r>
        <w:t xml:space="preserve">Mitä tarvitset löytääksesi tiesi?</w:t>
      </w:r>
    </w:p>
    <w:p>
      <w:r>
        <w:rPr>
          <w:b/>
        </w:rPr>
        <w:t xml:space="preserve">Esimerkki 0.116</w:t>
      </w:r>
    </w:p>
    <w:p>
      <w:r>
        <w:t xml:space="preserve">pakastin poistaa lämpöenergiaa</w:t>
      </w:r>
    </w:p>
    <w:p>
      <w:r>
        <w:rPr>
          <w:b/>
        </w:rPr>
        <w:t xml:space="preserve">Tulos</w:t>
      </w:r>
    </w:p>
    <w:p>
      <w:r>
        <w:t xml:space="preserve">Mikä poistaa lämpöenergiaa?</w:t>
      </w:r>
    </w:p>
    <w:p>
      <w:r>
        <w:rPr>
          <w:b/>
        </w:rPr>
        <w:t xml:space="preserve">Esimerkki 0.117</w:t>
      </w:r>
    </w:p>
    <w:p>
      <w:r>
        <w:t xml:space="preserve">Taudinaiheuttajien tahallinen levittäminen tai levittäminen on aina laiton teko.</w:t>
      </w:r>
    </w:p>
    <w:p>
      <w:r>
        <w:rPr>
          <w:b/>
        </w:rPr>
        <w:t xml:space="preserve">Tulos</w:t>
      </w:r>
    </w:p>
    <w:p>
      <w:r>
        <w:t xml:space="preserve">Mikä on aina laiton teko?</w:t>
      </w:r>
    </w:p>
    <w:p>
      <w:r>
        <w:rPr>
          <w:b/>
        </w:rPr>
        <w:t xml:space="preserve">Esimerkki 0.118</w:t>
      </w:r>
    </w:p>
    <w:p>
      <w:r>
        <w:t xml:space="preserve">Yläkäsivarren lihakset pidentävät henkilön kyynärpäätä.</w:t>
      </w:r>
    </w:p>
    <w:p>
      <w:r>
        <w:rPr>
          <w:b/>
        </w:rPr>
        <w:t xml:space="preserve">Tulos</w:t>
      </w:r>
    </w:p>
    <w:p>
      <w:r>
        <w:t xml:space="preserve">Mikä pidentää henkilön kyynärpäätä?</w:t>
      </w:r>
    </w:p>
    <w:p>
      <w:r>
        <w:rPr>
          <w:b/>
        </w:rPr>
        <w:t xml:space="preserve">Esimerkki 0.119</w:t>
      </w:r>
    </w:p>
    <w:p>
      <w:r>
        <w:t xml:space="preserve">Hyönteiset levittävät tauteja ja tuhoavat maanviljelijöiden kyvyn ruokkia perheensä.</w:t>
      </w:r>
    </w:p>
    <w:p>
      <w:r>
        <w:rPr>
          <w:b/>
        </w:rPr>
        <w:t xml:space="preserve">Tulos</w:t>
      </w:r>
    </w:p>
    <w:p>
      <w:r>
        <w:t xml:space="preserve">Mitä hyönteiset tuhoavat maanviljelijän kyvyn ruokkia perheensä?</w:t>
      </w:r>
    </w:p>
    <w:p>
      <w:r>
        <w:rPr>
          <w:b/>
        </w:rPr>
        <w:t xml:space="preserve">Esimerkki 0.120</w:t>
      </w:r>
    </w:p>
    <w:p>
      <w:r>
        <w:t xml:space="preserve">Kameraa käytetään liikkumattomien ja liikkuvien kuvien tallentamiseen.</w:t>
      </w:r>
    </w:p>
    <w:p>
      <w:r>
        <w:rPr>
          <w:b/>
        </w:rPr>
        <w:t xml:space="preserve">Tulos</w:t>
      </w:r>
    </w:p>
    <w:p>
      <w:r>
        <w:t xml:space="preserve">Mitä käytetään liikkumattomien ja liikkuvien kuvien tallentamiseen?</w:t>
      </w:r>
    </w:p>
    <w:p>
      <w:r>
        <w:rPr>
          <w:b/>
        </w:rPr>
        <w:t xml:space="preserve">Esimerkki 0.121</w:t>
      </w:r>
    </w:p>
    <w:p>
      <w:r>
        <w:t xml:space="preserve">Hedelmöitystä käytetään lisääntymiseen.</w:t>
      </w:r>
    </w:p>
    <w:p>
      <w:r>
        <w:rPr>
          <w:b/>
        </w:rPr>
        <w:t xml:space="preserve">Tulos</w:t>
      </w:r>
    </w:p>
    <w:p>
      <w:r>
        <w:t xml:space="preserve">Mitä käytetään lisääntymiseen?</w:t>
      </w:r>
    </w:p>
    <w:p>
      <w:r>
        <w:rPr>
          <w:b/>
        </w:rPr>
        <w:t xml:space="preserve">Esimerkki 0.122</w:t>
      </w:r>
    </w:p>
    <w:p>
      <w:r>
        <w:t xml:space="preserve">Auton pysäyttäminen voi aiheuttaa luistoa.</w:t>
      </w:r>
    </w:p>
    <w:p>
      <w:r>
        <w:rPr>
          <w:b/>
        </w:rPr>
        <w:t xml:space="preserve">Tulos</w:t>
      </w:r>
    </w:p>
    <w:p>
      <w:r>
        <w:t xml:space="preserve">Mikä voi pysäyttää auton aiheuttaa?</w:t>
      </w:r>
    </w:p>
    <w:p>
      <w:r>
        <w:rPr>
          <w:b/>
        </w:rPr>
        <w:t xml:space="preserve">Esimerkki 0.123</w:t>
      </w:r>
    </w:p>
    <w:p>
      <w:r>
        <w:t xml:space="preserve">Näkeminen on tärkeää saaliin metsästyksessä.</w:t>
      </w:r>
    </w:p>
    <w:p>
      <w:r>
        <w:rPr>
          <w:b/>
        </w:rPr>
        <w:t xml:space="preserve">Tulos</w:t>
      </w:r>
    </w:p>
    <w:p>
      <w:r>
        <w:t xml:space="preserve">Mikä on tärkeää saaliin metsästyksessä?</w:t>
      </w:r>
    </w:p>
    <w:p>
      <w:r>
        <w:rPr>
          <w:b/>
        </w:rPr>
        <w:t xml:space="preserve">Esimerkki 0.124</w:t>
      </w:r>
    </w:p>
    <w:p>
      <w:r>
        <w:t xml:space="preserve">hiili on lyijykynän ytimen komponentti</w:t>
      </w:r>
    </w:p>
    <w:p>
      <w:r>
        <w:rPr>
          <w:b/>
        </w:rPr>
        <w:t xml:space="preserve">Tulos</w:t>
      </w:r>
    </w:p>
    <w:p>
      <w:r>
        <w:t xml:space="preserve">Mikä on lyijykynän ytimien komponentti?</w:t>
      </w:r>
    </w:p>
    <w:p>
      <w:r>
        <w:rPr>
          <w:b/>
        </w:rPr>
        <w:t xml:space="preserve">Esimerkki 0,125</w:t>
      </w:r>
    </w:p>
    <w:p>
      <w:r>
        <w:t xml:space="preserve">Siemenneste tehdään kiveksissä</w:t>
      </w:r>
    </w:p>
    <w:p>
      <w:r>
        <w:rPr>
          <w:b/>
        </w:rPr>
        <w:t xml:space="preserve">Tulos</w:t>
      </w:r>
    </w:p>
    <w:p>
      <w:r>
        <w:t xml:space="preserve">Mistä siemenneste on tehty?</w:t>
      </w:r>
    </w:p>
    <w:p>
      <w:r>
        <w:rPr>
          <w:b/>
        </w:rPr>
        <w:t xml:space="preserve">Esimerkki 0.126</w:t>
      </w:r>
    </w:p>
    <w:p>
      <w:r>
        <w:t xml:space="preserve">hyvin ennenaikaiset lapset selviytyvät harvemmin.</w:t>
      </w:r>
    </w:p>
    <w:p>
      <w:r>
        <w:rPr>
          <w:b/>
        </w:rPr>
        <w:t xml:space="preserve">Tulos</w:t>
      </w:r>
    </w:p>
    <w:p>
      <w:r>
        <w:t xml:space="preserve">Minkälaiset vauvat selviytyvät hengissä harvemmin?</w:t>
      </w:r>
    </w:p>
    <w:p>
      <w:r>
        <w:rPr>
          <w:b/>
        </w:rPr>
        <w:t xml:space="preserve">Esimerkki 0.127</w:t>
      </w:r>
    </w:p>
    <w:p>
      <w:r>
        <w:t xml:space="preserve">Aistivat olennot syövät useampaa kuin yhtä lajia, ja useampi kuin yksi laji kuluttaa niitä.</w:t>
      </w:r>
    </w:p>
    <w:p>
      <w:r>
        <w:rPr>
          <w:b/>
        </w:rPr>
        <w:t xml:space="preserve">Tulos</w:t>
      </w:r>
    </w:p>
    <w:p>
      <w:r>
        <w:t xml:space="preserve">Kuinka monta lajia Aistivat olennot kuluttavat?</w:t>
      </w:r>
    </w:p>
    <w:p>
      <w:r>
        <w:rPr>
          <w:b/>
        </w:rPr>
        <w:t xml:space="preserve">Esimerkki 0.128</w:t>
      </w:r>
    </w:p>
    <w:p>
      <w:r>
        <w:t xml:space="preserve">Muilla kasveilla kuin verisuonikasveilla on tärkeä rooli vesiekosysteemien tuottajina.</w:t>
      </w:r>
    </w:p>
    <w:p>
      <w:r>
        <w:rPr>
          <w:b/>
        </w:rPr>
        <w:t xml:space="preserve">Tulos</w:t>
      </w:r>
    </w:p>
    <w:p>
      <w:r>
        <w:t xml:space="preserve">Mitkä kasvit ovat tärkeitä tuottajia vesiekosysteemeissä?</w:t>
      </w:r>
    </w:p>
    <w:p>
      <w:r>
        <w:rPr>
          <w:b/>
        </w:rPr>
        <w:t xml:space="preserve">Esimerkki 0.129</w:t>
      </w:r>
    </w:p>
    <w:p>
      <w:r>
        <w:t xml:space="preserve">Lämpötila viittaa päivittäin vaihteleviin olosuhteisiin</w:t>
      </w:r>
    </w:p>
    <w:p>
      <w:r>
        <w:rPr>
          <w:b/>
        </w:rPr>
        <w:t xml:space="preserve">Tulos</w:t>
      </w:r>
    </w:p>
    <w:p>
      <w:r>
        <w:t xml:space="preserve">Mikä viittaa päivittäin vaihteleviin olosuhteisiin?</w:t>
      </w:r>
    </w:p>
    <w:p>
      <w:r>
        <w:rPr>
          <w:b/>
        </w:rPr>
        <w:t xml:space="preserve">Esimerkki 0.130</w:t>
      </w:r>
    </w:p>
    <w:p>
      <w:r>
        <w:t xml:space="preserve">kopiointi tapahtuu soluissa.</w:t>
      </w:r>
    </w:p>
    <w:p>
      <w:r>
        <w:rPr>
          <w:b/>
        </w:rPr>
        <w:t xml:space="preserve">Tulos</w:t>
      </w:r>
    </w:p>
    <w:p>
      <w:r>
        <w:t xml:space="preserve">Missä kopiointi tapahtuu?</w:t>
      </w:r>
    </w:p>
    <w:p>
      <w:r>
        <w:rPr>
          <w:b/>
        </w:rPr>
        <w:t xml:space="preserve">Esimerkki 0.131</w:t>
      </w:r>
    </w:p>
    <w:p>
      <w:r>
        <w:t xml:space="preserve">Kun planeetta oli lumen ja jään peitossa, sitä kutsuttiin jääkaudeksi.</w:t>
      </w:r>
    </w:p>
    <w:p>
      <w:r>
        <w:rPr>
          <w:b/>
        </w:rPr>
        <w:t xml:space="preserve">Tulos</w:t>
      </w:r>
    </w:p>
    <w:p>
      <w:r>
        <w:t xml:space="preserve">Minkä aikakauden planeetta tunnettiin, kun se hautautui lumeen ja jäähän?</w:t>
      </w:r>
    </w:p>
    <w:p>
      <w:r>
        <w:rPr>
          <w:b/>
        </w:rPr>
        <w:t xml:space="preserve">Esimerkki 0.132</w:t>
      </w:r>
    </w:p>
    <w:p>
      <w:r>
        <w:t xml:space="preserve">Tukkeutuneet putket voivat aiheuttaa kyvyttömyyttä saada lapsia ja lisääntymisongelmia.</w:t>
      </w:r>
    </w:p>
    <w:p>
      <w:r>
        <w:rPr>
          <w:b/>
        </w:rPr>
        <w:t xml:space="preserve">Tulos</w:t>
      </w:r>
    </w:p>
    <w:p>
      <w:r>
        <w:t xml:space="preserve">Mikä voi aiheuttaa kyvyttömyyttä saada lapsia ja lisääntymisongelmia?</w:t>
      </w:r>
    </w:p>
    <w:p>
      <w:r>
        <w:rPr>
          <w:b/>
        </w:rPr>
        <w:t xml:space="preserve">Esimerkki 0.133</w:t>
      </w:r>
    </w:p>
    <w:p>
      <w:r>
        <w:t xml:space="preserve">joissakin ohjeissa käytetään siivilää</w:t>
      </w:r>
    </w:p>
    <w:p>
      <w:r>
        <w:rPr>
          <w:b/>
        </w:rPr>
        <w:t xml:space="preserve">Tulos</w:t>
      </w:r>
    </w:p>
    <w:p>
      <w:r>
        <w:t xml:space="preserve">Mitä käytetään ohjeisiin?</w:t>
      </w:r>
    </w:p>
    <w:p>
      <w:r>
        <w:rPr>
          <w:b/>
        </w:rPr>
        <w:t xml:space="preserve">Esimerkki 0.134</w:t>
      </w:r>
    </w:p>
    <w:p>
      <w:r>
        <w:t xml:space="preserve">kärpästulehdus syntyy, kun kärpäset pääsevät ihon kautta sisään</w:t>
      </w:r>
    </w:p>
    <w:p>
      <w:r>
        <w:rPr>
          <w:b/>
        </w:rPr>
        <w:t xml:space="preserve">Tulos</w:t>
      </w:r>
    </w:p>
    <w:p>
      <w:r>
        <w:t xml:space="preserve">Mitä tapahtuu, kun kärpäset pääsevät ihon läpi?</w:t>
      </w:r>
    </w:p>
    <w:p>
      <w:r>
        <w:rPr>
          <w:b/>
        </w:rPr>
        <w:t xml:space="preserve">Esimerkki 0.135</w:t>
      </w:r>
    </w:p>
    <w:p>
      <w:r>
        <w:t xml:space="preserve">Tricepsin kutistuminen saa henkilön nivelnivelen suoristumaan.</w:t>
      </w:r>
    </w:p>
    <w:p>
      <w:r>
        <w:rPr>
          <w:b/>
        </w:rPr>
        <w:t xml:space="preserve">Tulos</w:t>
      </w:r>
    </w:p>
    <w:p>
      <w:r>
        <w:t xml:space="preserve">Mikä kutistuminen saa ihmisen nivelnivelen suoristumaan?</w:t>
      </w:r>
    </w:p>
    <w:p>
      <w:r>
        <w:rPr>
          <w:b/>
        </w:rPr>
        <w:t xml:space="preserve">Esimerkki 0.136</w:t>
      </w:r>
    </w:p>
    <w:p>
      <w:r>
        <w:t xml:space="preserve">murtumat paranevat, kun osteoklastit muodostavat uusia kehonosia, jollaisia nivelsiteet kiinnittyvät toisiinsa.</w:t>
      </w:r>
    </w:p>
    <w:p>
      <w:r>
        <w:rPr>
          <w:b/>
        </w:rPr>
        <w:t xml:space="preserve">Tulos</w:t>
      </w:r>
    </w:p>
    <w:p>
      <w:r>
        <w:t xml:space="preserve">Mihin kehon osiin osteoklastit kiinnittyvät?</w:t>
      </w:r>
    </w:p>
    <w:p>
      <w:r>
        <w:rPr>
          <w:b/>
        </w:rPr>
        <w:t xml:space="preserve">Esimerkki 0.137</w:t>
      </w:r>
    </w:p>
    <w:p>
      <w:r>
        <w:t xml:space="preserve">Useimmat eläimet keskittyvät ruokintaan ja kasvuun kuoriutumisen jälkeen.</w:t>
      </w:r>
    </w:p>
    <w:p>
      <w:r>
        <w:rPr>
          <w:b/>
        </w:rPr>
        <w:t xml:space="preserve">Tulos</w:t>
      </w:r>
    </w:p>
    <w:p>
      <w:r>
        <w:t xml:space="preserve">Mihin useimmat eläimet keskittyvät kuoriuduttuaan?</w:t>
      </w:r>
    </w:p>
    <w:p>
      <w:r>
        <w:rPr>
          <w:b/>
        </w:rPr>
        <w:t xml:space="preserve">Esimerkki 0.138</w:t>
      </w:r>
    </w:p>
    <w:p>
      <w:r>
        <w:t xml:space="preserve">Kartat auttavat matkustamisessa</w:t>
      </w:r>
    </w:p>
    <w:p>
      <w:r>
        <w:rPr>
          <w:b/>
        </w:rPr>
        <w:t xml:space="preserve">Tulos</w:t>
      </w:r>
    </w:p>
    <w:p>
      <w:r>
        <w:t xml:space="preserve">Mikä auttaa matkustamisessa?</w:t>
      </w:r>
    </w:p>
    <w:p>
      <w:r>
        <w:rPr>
          <w:b/>
        </w:rPr>
        <w:t xml:space="preserve">Esimerkki 0.139</w:t>
      </w:r>
    </w:p>
    <w:p>
      <w:r>
        <w:t xml:space="preserve">Kehyksessä olevat näkymät tallennetaan</w:t>
      </w:r>
    </w:p>
    <w:p>
      <w:r>
        <w:rPr>
          <w:b/>
        </w:rPr>
        <w:t xml:space="preserve">Tulos</w:t>
      </w:r>
    </w:p>
    <w:p>
      <w:r>
        <w:t xml:space="preserve">Mitä tallennetaan?</w:t>
      </w:r>
    </w:p>
    <w:p>
      <w:r>
        <w:rPr>
          <w:b/>
        </w:rPr>
        <w:t xml:space="preserve">Esimerkki 0.140</w:t>
      </w:r>
    </w:p>
    <w:p>
      <w:r>
        <w:t xml:space="preserve">Synapsidit olivat nisäkkäiden ketjun jatkokehitys.</w:t>
      </w:r>
    </w:p>
    <w:p>
      <w:r>
        <w:rPr>
          <w:b/>
        </w:rPr>
        <w:t xml:space="preserve">Tulos</w:t>
      </w:r>
    </w:p>
    <w:p>
      <w:r>
        <w:t xml:space="preserve">Mikä oli nisäkkäiden ketjun jatkokehitys?</w:t>
      </w:r>
    </w:p>
    <w:p>
      <w:r>
        <w:rPr>
          <w:b/>
        </w:rPr>
        <w:t xml:space="preserve">Esimerkki 0.141</w:t>
      </w:r>
    </w:p>
    <w:p>
      <w:r>
        <w:t xml:space="preserve">Fossiilit ovat muinaisten muotojen jäänteitä.</w:t>
      </w:r>
    </w:p>
    <w:p>
      <w:r>
        <w:rPr>
          <w:b/>
        </w:rPr>
        <w:t xml:space="preserve">Tulos</w:t>
      </w:r>
    </w:p>
    <w:p>
      <w:r>
        <w:t xml:space="preserve">Mitä ovat muinaisten muotojen jäänteet?</w:t>
      </w:r>
    </w:p>
    <w:p>
      <w:r>
        <w:rPr>
          <w:b/>
        </w:rPr>
        <w:t xml:space="preserve">Esimerkki 0.142</w:t>
      </w:r>
    </w:p>
    <w:p>
      <w:r>
        <w:t xml:space="preserve">Bioterrorismi on taudinaiheuttajien tarkoituksellista levittämistä -</w:t>
      </w:r>
    </w:p>
    <w:p>
      <w:r>
        <w:rPr>
          <w:b/>
        </w:rPr>
        <w:t xml:space="preserve">Tulos</w:t>
      </w:r>
    </w:p>
    <w:p>
      <w:r>
        <w:t xml:space="preserve">Mikä on tarkoituksellisen vapauttamisen patogeeni?</w:t>
      </w:r>
    </w:p>
    <w:p>
      <w:r>
        <w:rPr>
          <w:b/>
        </w:rPr>
        <w:t xml:space="preserve">Esimerkki 0.143</w:t>
      </w:r>
    </w:p>
    <w:p>
      <w:r>
        <w:t xml:space="preserve">Sammakkoeläimet ovat hyönteisten metsästäjiä</w:t>
      </w:r>
    </w:p>
    <w:p>
      <w:r>
        <w:rPr>
          <w:b/>
        </w:rPr>
        <w:t xml:space="preserve">Tulos</w:t>
      </w:r>
    </w:p>
    <w:p>
      <w:r>
        <w:t xml:space="preserve">Ketkä ovat hyönteisten metsästäjiä?</w:t>
      </w:r>
    </w:p>
    <w:p>
      <w:r>
        <w:rPr>
          <w:b/>
        </w:rPr>
        <w:t xml:space="preserve">Esimerkki 0.144</w:t>
      </w:r>
    </w:p>
    <w:p>
      <w:r>
        <w:t xml:space="preserve">kokeita tehdään usein oppimisen ja kehittämisen vuoksi</w:t>
      </w:r>
    </w:p>
    <w:p>
      <w:r>
        <w:rPr>
          <w:b/>
        </w:rPr>
        <w:t xml:space="preserve">Tulos</w:t>
      </w:r>
    </w:p>
    <w:p>
      <w:r>
        <w:t xml:space="preserve">Mitä usein tehdään oppimisen ja kehittämisen hyväksi?</w:t>
      </w:r>
    </w:p>
    <w:p>
      <w:r>
        <w:rPr>
          <w:b/>
        </w:rPr>
        <w:t xml:space="preserve">Esimerkki 0.145</w:t>
      </w:r>
    </w:p>
    <w:p>
      <w:r>
        <w:t xml:space="preserve">Kukan alaosan peittävyys on yleensä vihreä.</w:t>
      </w:r>
    </w:p>
    <w:p>
      <w:r>
        <w:rPr>
          <w:b/>
        </w:rPr>
        <w:t xml:space="preserve">Tulos</w:t>
      </w:r>
    </w:p>
    <w:p>
      <w:r>
        <w:t xml:space="preserve">Minkä värinen on kukan alaosan kansi?</w:t>
      </w:r>
    </w:p>
    <w:p>
      <w:r>
        <w:rPr>
          <w:b/>
        </w:rPr>
        <w:t xml:space="preserve">Esimerkki 0.146</w:t>
      </w:r>
    </w:p>
    <w:p>
      <w:r>
        <w:t xml:space="preserve">Sukulinjat ovat hyödyllisiä välineitä ennustettaessa</w:t>
      </w:r>
    </w:p>
    <w:p>
      <w:r>
        <w:rPr>
          <w:b/>
        </w:rPr>
        <w:t xml:space="preserve">Tulos</w:t>
      </w:r>
    </w:p>
    <w:p>
      <w:r>
        <w:t xml:space="preserve">Mitkä ovat hyödyllisiä työkaluja ennustamiseen?</w:t>
      </w:r>
    </w:p>
    <w:p>
      <w:r>
        <w:rPr>
          <w:b/>
        </w:rPr>
        <w:t xml:space="preserve">Esimerkki 0.147</w:t>
      </w:r>
    </w:p>
    <w:p>
      <w:r>
        <w:t xml:space="preserve">DNA kopioi 46 kromosomia muutamassa tunnissa.</w:t>
      </w:r>
    </w:p>
    <w:p>
      <w:r>
        <w:rPr>
          <w:b/>
        </w:rPr>
        <w:t xml:space="preserve">Tulos</w:t>
      </w:r>
    </w:p>
    <w:p>
      <w:r>
        <w:t xml:space="preserve">Kuinka monta kromosomia DNA kopioi muutamassa tunnissa?</w:t>
      </w:r>
    </w:p>
    <w:p>
      <w:r>
        <w:rPr>
          <w:b/>
        </w:rPr>
        <w:t xml:space="preserve">Esimerkki 0.148</w:t>
      </w:r>
    </w:p>
    <w:p>
      <w:r>
        <w:t xml:space="preserve">niveljalkaiset voivat levittää tauteja ja tuhota satoja.</w:t>
      </w:r>
    </w:p>
    <w:p>
      <w:r>
        <w:rPr>
          <w:b/>
        </w:rPr>
        <w:t xml:space="preserve">Tulos</w:t>
      </w:r>
    </w:p>
    <w:p>
      <w:r>
        <w:t xml:space="preserve">Mikä voi levittää tauteja ja tuhota satoa?</w:t>
      </w:r>
    </w:p>
    <w:p>
      <w:r>
        <w:rPr>
          <w:b/>
        </w:rPr>
        <w:t xml:space="preserve">Esimerkki 0.149</w:t>
      </w:r>
    </w:p>
    <w:p>
      <w:r>
        <w:t xml:space="preserve">purjelaivat edellyttävät karttojen tuntemusta</w:t>
      </w:r>
    </w:p>
    <w:p>
      <w:r>
        <w:rPr>
          <w:b/>
        </w:rPr>
        <w:t xml:space="preserve">Tulos</w:t>
      </w:r>
    </w:p>
    <w:p>
      <w:r>
        <w:t xml:space="preserve">Mitä purjelaivojen on osattava?</w:t>
      </w:r>
    </w:p>
    <w:p>
      <w:r>
        <w:rPr>
          <w:b/>
        </w:rPr>
        <w:t xml:space="preserve">Esimerkki 0.150</w:t>
      </w:r>
    </w:p>
    <w:p>
      <w:r>
        <w:t xml:space="preserve">ihmisillä on munasarjat</w:t>
      </w:r>
    </w:p>
    <w:p>
      <w:r>
        <w:rPr>
          <w:b/>
        </w:rPr>
        <w:t xml:space="preserve">Tulos</w:t>
      </w:r>
    </w:p>
    <w:p>
      <w:r>
        <w:t xml:space="preserve">Mitä ihmisillä on?</w:t>
      </w:r>
    </w:p>
    <w:p>
      <w:r>
        <w:rPr>
          <w:b/>
        </w:rPr>
        <w:t xml:space="preserve">Esimerkki 0.151</w:t>
      </w:r>
    </w:p>
    <w:p>
      <w:r>
        <w:t xml:space="preserve">Sammakkoeläimillä on kurkunpää, joka pitää ääntä.</w:t>
      </w:r>
    </w:p>
    <w:p>
      <w:r>
        <w:rPr>
          <w:b/>
        </w:rPr>
        <w:t xml:space="preserve">Tulos</w:t>
      </w:r>
    </w:p>
    <w:p>
      <w:r>
        <w:t xml:space="preserve">Mikä sammakkoeläimillä on ääntä?</w:t>
      </w:r>
    </w:p>
    <w:p>
      <w:r>
        <w:rPr>
          <w:b/>
        </w:rPr>
        <w:t xml:space="preserve">Esimerkki 0.152</w:t>
      </w:r>
    </w:p>
    <w:p>
      <w:r>
        <w:t xml:space="preserve">Transkriptio tapahtuu paikassa, jossa ribosomit muodostuvat.</w:t>
      </w:r>
    </w:p>
    <w:p>
      <w:r>
        <w:rPr>
          <w:b/>
        </w:rPr>
        <w:t xml:space="preserve">Tulos</w:t>
      </w:r>
    </w:p>
    <w:p>
      <w:r>
        <w:t xml:space="preserve">Missä transkriptio tapahtuu?</w:t>
      </w:r>
    </w:p>
    <w:p>
      <w:r>
        <w:rPr>
          <w:b/>
        </w:rPr>
        <w:t xml:space="preserve">Esimerkki 0.153</w:t>
      </w:r>
    </w:p>
    <w:p>
      <w:r>
        <w:t xml:space="preserve">Taloudelliset luvut vaativat kertolaskua.</w:t>
      </w:r>
    </w:p>
    <w:p>
      <w:r>
        <w:rPr>
          <w:b/>
        </w:rPr>
        <w:t xml:space="preserve">Tulos</w:t>
      </w:r>
    </w:p>
    <w:p>
      <w:r>
        <w:t xml:space="preserve">Mitä talousluvuilta vaaditaan?</w:t>
      </w:r>
    </w:p>
    <w:p>
      <w:r>
        <w:rPr>
          <w:b/>
        </w:rPr>
        <w:t xml:space="preserve">Esimerkki 0.154</w:t>
      </w:r>
    </w:p>
    <w:p>
      <w:r>
        <w:t xml:space="preserve">Nisäkkäille hampaat ovat tärkeitä, koska ne tarjoavat terveyshyötyjä imeytyvien ravintoaineiden kautta.</w:t>
      </w:r>
    </w:p>
    <w:p>
      <w:r>
        <w:rPr>
          <w:b/>
        </w:rPr>
        <w:t xml:space="preserve">Tulos</w:t>
      </w:r>
    </w:p>
    <w:p>
      <w:r>
        <w:t xml:space="preserve">Mitkä ovat tärkeitä terveyshyötyjen saamiseksi imeytyvien ravintoaineiden kautta?</w:t>
      </w:r>
    </w:p>
    <w:p>
      <w:r>
        <w:rPr>
          <w:b/>
        </w:rPr>
        <w:t xml:space="preserve">Esimerkki 0.155</w:t>
      </w:r>
    </w:p>
    <w:p>
      <w:r>
        <w:t xml:space="preserve">Istukkanisäkkäät pitävät alkion talossaan, kunnes se on valmis, ja synnyttävät kookkaita ja kypsiä jälkeläisiä.</w:t>
      </w:r>
    </w:p>
    <w:p>
      <w:r>
        <w:rPr>
          <w:b/>
        </w:rPr>
        <w:t xml:space="preserve">Tulos</w:t>
      </w:r>
    </w:p>
    <w:p>
      <w:r>
        <w:t xml:space="preserve">Missä istukkaiset nisäkkäät asuvat, kunnes se on valmis ja synnyttää suuria ja kypsiä jälkeläisiä?</w:t>
      </w:r>
    </w:p>
    <w:p>
      <w:r>
        <w:rPr>
          <w:b/>
        </w:rPr>
        <w:t xml:space="preserve">Esimerkki 0.156</w:t>
      </w:r>
    </w:p>
    <w:p>
      <w:r>
        <w:t xml:space="preserve">Petoeläimet käyttävät saaliin pyydystämiseen teräviä, kierteisiä kynsiä.</w:t>
      </w:r>
    </w:p>
    <w:p>
      <w:r>
        <w:rPr>
          <w:b/>
        </w:rPr>
        <w:t xml:space="preserve">Tulos</w:t>
      </w:r>
    </w:p>
    <w:p>
      <w:r>
        <w:t xml:space="preserve">Millä saalistajat pyydystävät saalista?</w:t>
      </w:r>
    </w:p>
    <w:p>
      <w:r>
        <w:rPr>
          <w:b/>
        </w:rPr>
        <w:t xml:space="preserve">Esimerkki 0.157</w:t>
      </w:r>
    </w:p>
    <w:p>
      <w:r>
        <w:t xml:space="preserve">Kotkat liikuttavat siipiään rintalihasten avulla.</w:t>
      </w:r>
    </w:p>
    <w:p>
      <w:r>
        <w:rPr>
          <w:b/>
        </w:rPr>
        <w:t xml:space="preserve">Tulos</w:t>
      </w:r>
    </w:p>
    <w:p>
      <w:r>
        <w:t xml:space="preserve">Missä kotkat liikuttavat siipiään?</w:t>
      </w:r>
    </w:p>
    <w:p>
      <w:r>
        <w:rPr>
          <w:b/>
        </w:rPr>
        <w:t xml:space="preserve">Esimerkki 0.158</w:t>
      </w:r>
    </w:p>
    <w:p>
      <w:r>
        <w:t xml:space="preserve">Kompleksisia järjestelmiä tarvitaan kaikkien eliöiden toimintojen toteuttamiseen.</w:t>
      </w:r>
    </w:p>
    <w:p>
      <w:r>
        <w:rPr>
          <w:b/>
        </w:rPr>
        <w:t xml:space="preserve">Tulos</w:t>
      </w:r>
    </w:p>
    <w:p>
      <w:r>
        <w:t xml:space="preserve">Mitä tarvitaan kaikkien eliöiden toimintojen suorittamiseen?</w:t>
      </w:r>
    </w:p>
    <w:p>
      <w:r>
        <w:rPr>
          <w:b/>
        </w:rPr>
        <w:t xml:space="preserve">Esimerkki 0.159</w:t>
      </w:r>
    </w:p>
    <w:p>
      <w:r>
        <w:t xml:space="preserve">käden suoristaminen kuluttaa energiaa</w:t>
      </w:r>
    </w:p>
    <w:p>
      <w:r>
        <w:rPr>
          <w:b/>
        </w:rPr>
        <w:t xml:space="preserve">Tulos</w:t>
      </w:r>
    </w:p>
    <w:p>
      <w:r>
        <w:t xml:space="preserve">Kuinka paljon energiaa käden suoristaminen kuluttaa?</w:t>
      </w:r>
    </w:p>
    <w:p>
      <w:r>
        <w:rPr>
          <w:b/>
        </w:rPr>
        <w:t xml:space="preserve">Esimerkki 0.160</w:t>
      </w:r>
    </w:p>
    <w:p>
      <w:r>
        <w:t xml:space="preserve">taudinaiheuttajien tarkoituksellinen levittäminen tai levittäminen on rikollinen päätös.</w:t>
      </w:r>
    </w:p>
    <w:p>
      <w:r>
        <w:rPr>
          <w:b/>
        </w:rPr>
        <w:t xml:space="preserve">Tulos</w:t>
      </w:r>
    </w:p>
    <w:p>
      <w:r>
        <w:t xml:space="preserve">Mikä on rikollinen päätös taudinaiheuttajien vapauttamisesta tai levittämisestä?</w:t>
      </w:r>
    </w:p>
    <w:p>
      <w:r>
        <w:rPr>
          <w:b/>
        </w:rPr>
        <w:t xml:space="preserve">Esimerkki 0.161</w:t>
      </w:r>
    </w:p>
    <w:p>
      <w:r>
        <w:t xml:space="preserve">kitka voi aiheuttaa luistoa</w:t>
      </w:r>
    </w:p>
    <w:p>
      <w:r>
        <w:rPr>
          <w:b/>
        </w:rPr>
        <w:t xml:space="preserve">Tulos</w:t>
      </w:r>
    </w:p>
    <w:p>
      <w:r>
        <w:t xml:space="preserve">Mikä voi aiheuttaa luistoa?</w:t>
      </w:r>
    </w:p>
    <w:p>
      <w:r>
        <w:rPr>
          <w:b/>
        </w:rPr>
        <w:t xml:space="preserve">Esimerkki 0.162</w:t>
      </w:r>
    </w:p>
    <w:p>
      <w:r>
        <w:t xml:space="preserve">neuronit välittävät sähköä</w:t>
      </w:r>
    </w:p>
    <w:p>
      <w:r>
        <w:rPr>
          <w:b/>
        </w:rPr>
        <w:t xml:space="preserve">Tulos</w:t>
      </w:r>
    </w:p>
    <w:p>
      <w:r>
        <w:t xml:space="preserve">Kuka siirtää sähköä?</w:t>
      </w:r>
    </w:p>
    <w:p>
      <w:r>
        <w:rPr>
          <w:b/>
        </w:rPr>
        <w:t xml:space="preserve">Esimerkki 0.163</w:t>
      </w:r>
    </w:p>
    <w:p>
      <w:r>
        <w:t xml:space="preserve">Paikallaan seisomista käytetään saalistajien välttämiseen.</w:t>
      </w:r>
    </w:p>
    <w:p>
      <w:r>
        <w:rPr>
          <w:b/>
        </w:rPr>
        <w:t xml:space="preserve">Tulos</w:t>
      </w:r>
    </w:p>
    <w:p>
      <w:r>
        <w:t xml:space="preserve">Mitä käytetään saalistajien välttämiseen?</w:t>
      </w:r>
    </w:p>
    <w:p>
      <w:r>
        <w:rPr>
          <w:b/>
        </w:rPr>
        <w:t xml:space="preserve">Esimerkki 0.164</w:t>
      </w:r>
    </w:p>
    <w:p>
      <w:r>
        <w:t xml:space="preserve">rullalauta vaatii tasaisia pintoja</w:t>
      </w:r>
    </w:p>
    <w:p>
      <w:r>
        <w:rPr>
          <w:b/>
        </w:rPr>
        <w:t xml:space="preserve">Tulos</w:t>
      </w:r>
    </w:p>
    <w:p>
      <w:r>
        <w:t xml:space="preserve">Mitä rullalauta vaatii?</w:t>
      </w:r>
    </w:p>
    <w:p>
      <w:r>
        <w:rPr>
          <w:b/>
        </w:rPr>
        <w:t xml:space="preserve">Esimerkki 0.165</w:t>
      </w:r>
    </w:p>
    <w:p>
      <w:r>
        <w:t xml:space="preserve">sammalet ovat riippuvaisia vedestä lisääntyäkseen</w:t>
      </w:r>
    </w:p>
    <w:p>
      <w:r>
        <w:rPr>
          <w:b/>
        </w:rPr>
        <w:t xml:space="preserve">Tulos</w:t>
      </w:r>
    </w:p>
    <w:p>
      <w:r>
        <w:t xml:space="preserve">Mistä sammalet ovat riippuvaisia lisääntyäkseen?</w:t>
      </w:r>
    </w:p>
    <w:p>
      <w:r>
        <w:rPr>
          <w:b/>
        </w:rPr>
        <w:t xml:space="preserve">Esimerkki 0.166</w:t>
      </w:r>
    </w:p>
    <w:p>
      <w:r>
        <w:t xml:space="preserve">Tylenol on mahdollisesti haitallista.</w:t>
      </w:r>
    </w:p>
    <w:p>
      <w:r>
        <w:rPr>
          <w:b/>
        </w:rPr>
        <w:t xml:space="preserve">Tulos</w:t>
      </w:r>
    </w:p>
    <w:p>
      <w:r>
        <w:t xml:space="preserve">Mikä on mahdollisesti haitallista?</w:t>
      </w:r>
    </w:p>
    <w:p>
      <w:r>
        <w:rPr>
          <w:b/>
        </w:rPr>
        <w:t xml:space="preserve">Esimerkki 0.167</w:t>
      </w:r>
    </w:p>
    <w:p>
      <w:r>
        <w:t xml:space="preserve">joillakin uroslinnuilla on kirkkaat höyhenet</w:t>
      </w:r>
    </w:p>
    <w:p>
      <w:r>
        <w:rPr>
          <w:b/>
        </w:rPr>
        <w:t xml:space="preserve">Tulos</w:t>
      </w:r>
    </w:p>
    <w:p>
      <w:r>
        <w:t xml:space="preserve">Millaiset höyhenet joillakin uroslinnuilla on?</w:t>
      </w:r>
    </w:p>
    <w:p>
      <w:r>
        <w:rPr>
          <w:b/>
        </w:rPr>
        <w:t xml:space="preserve">Esimerkki 0.168</w:t>
      </w:r>
    </w:p>
    <w:p>
      <w:r>
        <w:t xml:space="preserve">hyvät hampaat tekevät haista erinomaisia saalistajia</w:t>
      </w:r>
    </w:p>
    <w:p>
      <w:r>
        <w:rPr>
          <w:b/>
        </w:rPr>
        <w:t xml:space="preserve">Tulos</w:t>
      </w:r>
    </w:p>
    <w:p>
      <w:r>
        <w:t xml:space="preserve">Mikä tekee haista erinomaisia saalistajia?</w:t>
      </w:r>
    </w:p>
    <w:p>
      <w:r>
        <w:rPr>
          <w:b/>
        </w:rPr>
        <w:t xml:space="preserve">Esimerkki 0.169</w:t>
      </w:r>
    </w:p>
    <w:p>
      <w:r>
        <w:t xml:space="preserve">tähtiä voidaan käyttää paikantamiseen</w:t>
      </w:r>
    </w:p>
    <w:p>
      <w:r>
        <w:rPr>
          <w:b/>
        </w:rPr>
        <w:t xml:space="preserve">Tulos</w:t>
      </w:r>
    </w:p>
    <w:p>
      <w:r>
        <w:t xml:space="preserve">Mitä voidaan käyttää paikantamiseen?</w:t>
      </w:r>
    </w:p>
    <w:p>
      <w:r>
        <w:rPr>
          <w:b/>
        </w:rPr>
        <w:t xml:space="preserve">Esimerkki 0.170</w:t>
      </w:r>
    </w:p>
    <w:p>
      <w:r>
        <w:t xml:space="preserve">hihnapyörät voivat estää ihmisiä loukkaantumasta</w:t>
      </w:r>
    </w:p>
    <w:p>
      <w:r>
        <w:rPr>
          <w:b/>
        </w:rPr>
        <w:t xml:space="preserve">Tulos</w:t>
      </w:r>
    </w:p>
    <w:p>
      <w:r>
        <w:t xml:space="preserve">Mikä voi estää ihmisiä loukkaantumasta?</w:t>
      </w:r>
    </w:p>
    <w:p>
      <w:r>
        <w:rPr>
          <w:b/>
        </w:rPr>
        <w:t xml:space="preserve">Esimerkki 0.171</w:t>
      </w:r>
    </w:p>
    <w:p>
      <w:r>
        <w:t xml:space="preserve">leuat tekevät haista erinomaisia saalistajia</w:t>
      </w:r>
    </w:p>
    <w:p>
      <w:r>
        <w:rPr>
          <w:b/>
        </w:rPr>
        <w:t xml:space="preserve">Tulos</w:t>
      </w:r>
    </w:p>
    <w:p>
      <w:r>
        <w:t xml:space="preserve">Mikä tekee haista erinomaisia saalistajia?</w:t>
      </w:r>
    </w:p>
    <w:p>
      <w:r>
        <w:rPr>
          <w:b/>
        </w:rPr>
        <w:t xml:space="preserve">Esimerkki 0.172</w:t>
      </w:r>
    </w:p>
    <w:p>
      <w:r>
        <w:t xml:space="preserve">Ärsyke muunnetaan sähköisiksi signaaleiksi.</w:t>
      </w:r>
    </w:p>
    <w:p>
      <w:r>
        <w:rPr>
          <w:b/>
        </w:rPr>
        <w:t xml:space="preserve">Tulos</w:t>
      </w:r>
    </w:p>
    <w:p>
      <w:r>
        <w:t xml:space="preserve">Mihin stimulus muunnetaan?</w:t>
      </w:r>
    </w:p>
    <w:p>
      <w:r>
        <w:rPr>
          <w:b/>
        </w:rPr>
        <w:t xml:space="preserve">Esimerkki 0.173</w:t>
      </w:r>
    </w:p>
    <w:p>
      <w:r>
        <w:t xml:space="preserve">Paleontologit ovat maantieteilijöitä.</w:t>
      </w:r>
    </w:p>
    <w:p>
      <w:r>
        <w:rPr>
          <w:b/>
        </w:rPr>
        <w:t xml:space="preserve">Tulos</w:t>
      </w:r>
    </w:p>
    <w:p>
      <w:r>
        <w:t xml:space="preserve">Mitä paleontologit ovat?</w:t>
      </w:r>
    </w:p>
    <w:p>
      <w:r>
        <w:rPr>
          <w:b/>
        </w:rPr>
        <w:t xml:space="preserve">Esimerkki 0.174</w:t>
      </w:r>
    </w:p>
    <w:p>
      <w:r>
        <w:t xml:space="preserve">Bioterrorismi on toinen mahdollinen vaara maailmassa.</w:t>
      </w:r>
    </w:p>
    <w:p>
      <w:r>
        <w:rPr>
          <w:b/>
        </w:rPr>
        <w:t xml:space="preserve">Tulos</w:t>
      </w:r>
    </w:p>
    <w:p>
      <w:r>
        <w:t xml:space="preserve">Mikä on toinen mahdollinen vaara maailmassa?</w:t>
      </w:r>
    </w:p>
    <w:p>
      <w:r>
        <w:rPr>
          <w:b/>
        </w:rPr>
        <w:t xml:space="preserve">Esimerkki 0.175</w:t>
      </w:r>
    </w:p>
    <w:p>
      <w:r>
        <w:t xml:space="preserve">yksinkertaisilla viherkasveilla on merkittävä rooli ravintona vesiekosysteemeissä.</w:t>
      </w:r>
    </w:p>
    <w:p>
      <w:r>
        <w:rPr>
          <w:b/>
        </w:rPr>
        <w:t xml:space="preserve">Tulos</w:t>
      </w:r>
    </w:p>
    <w:p>
      <w:r>
        <w:t xml:space="preserve">Millaisissa ekosysteemeissä yksinkertaisilla vihreillä kasveilla on merkittävä rooli?</w:t>
      </w:r>
    </w:p>
    <w:p>
      <w:r>
        <w:rPr>
          <w:b/>
        </w:rPr>
        <w:t xml:space="preserve">Esimerkki 0.176</w:t>
      </w:r>
    </w:p>
    <w:p>
      <w:r>
        <w:t xml:space="preserve">accipitridae-munilla on kova, kalsiumkarbonaattikuori.</w:t>
      </w:r>
    </w:p>
    <w:p>
      <w:r>
        <w:rPr>
          <w:b/>
        </w:rPr>
        <w:t xml:space="preserve">Tulos</w:t>
      </w:r>
    </w:p>
    <w:p>
      <w:r>
        <w:t xml:space="preserve">Minkälainen kuori on accipitridae-heimon munilla?</w:t>
      </w:r>
    </w:p>
    <w:p>
      <w:r>
        <w:rPr>
          <w:b/>
        </w:rPr>
        <w:t xml:space="preserve">Esimerkki 0.177</w:t>
      </w:r>
    </w:p>
    <w:p>
      <w:r>
        <w:t xml:space="preserve">nisäkkäät synnyttävät eläviä poikasia ja pitävät alkiota elossa, kunnes se on valmis.</w:t>
      </w:r>
    </w:p>
    <w:p>
      <w:r>
        <w:rPr>
          <w:b/>
        </w:rPr>
        <w:t xml:space="preserve">Tulos</w:t>
      </w:r>
    </w:p>
    <w:p>
      <w:r>
        <w:t xml:space="preserve">Ketkä synnyttävät eläviä poikasia?</w:t>
      </w:r>
    </w:p>
    <w:p>
      <w:r>
        <w:rPr>
          <w:b/>
        </w:rPr>
        <w:t xml:space="preserve">Esimerkki 0.178</w:t>
      </w:r>
    </w:p>
    <w:p>
      <w:r>
        <w:t xml:space="preserve">tien löytäminen edellyttää tietämistä, mihin suuntaan mennä</w:t>
      </w:r>
    </w:p>
    <w:p>
      <w:r>
        <w:rPr>
          <w:b/>
        </w:rPr>
        <w:t xml:space="preserve">Tulos</w:t>
      </w:r>
    </w:p>
    <w:p>
      <w:r>
        <w:t xml:space="preserve">Mitä sinun on tiedettävä, jotta löydät tiesi?</w:t>
      </w:r>
    </w:p>
    <w:p>
      <w:r>
        <w:rPr>
          <w:b/>
        </w:rPr>
        <w:t xml:space="preserve">Esimerkki 0.179</w:t>
      </w:r>
    </w:p>
    <w:p>
      <w:r>
        <w:t xml:space="preserve">hampaat tekevät kaloista, kuten hait, erinomaisia saalistajia.</w:t>
      </w:r>
    </w:p>
    <w:p>
      <w:r>
        <w:rPr>
          <w:b/>
        </w:rPr>
        <w:t xml:space="preserve">Tulos</w:t>
      </w:r>
    </w:p>
    <w:p>
      <w:r>
        <w:t xml:space="preserve">Mitä kalalajeja hampaat tekevät?</w:t>
      </w:r>
    </w:p>
    <w:p>
      <w:r>
        <w:rPr>
          <w:b/>
        </w:rPr>
        <w:t xml:space="preserve">Esimerkki 0.180</w:t>
      </w:r>
    </w:p>
    <w:p>
      <w:r>
        <w:t xml:space="preserve">Siemenneste poistuu kehosta peniksen kautta.</w:t>
      </w:r>
    </w:p>
    <w:p>
      <w:r>
        <w:rPr>
          <w:b/>
        </w:rPr>
        <w:t xml:space="preserve">Tulos</w:t>
      </w:r>
    </w:p>
    <w:p>
      <w:r>
        <w:t xml:space="preserve">Kuka poistuu kehosta peniksen kautta?</w:t>
      </w:r>
    </w:p>
    <w:p>
      <w:r>
        <w:rPr>
          <w:b/>
        </w:rPr>
        <w:t xml:space="preserve">Esimerkki 0.181</w:t>
      </w:r>
    </w:p>
    <w:p>
      <w:r>
        <w:t xml:space="preserve">Tähtien yksityiskohtainen havainnointi edellyttää kaukoputkea.</w:t>
      </w:r>
    </w:p>
    <w:p>
      <w:r>
        <w:rPr>
          <w:b/>
        </w:rPr>
        <w:t xml:space="preserve">Tulos</w:t>
      </w:r>
    </w:p>
    <w:p>
      <w:r>
        <w:t xml:space="preserve">Minkälaista kaukoputkea tarvitaan tähtien yksityiskohtaiseen havainnointiin?</w:t>
      </w:r>
    </w:p>
    <w:p>
      <w:r>
        <w:rPr>
          <w:b/>
        </w:rPr>
        <w:t xml:space="preserve">Esimerkki 0.182</w:t>
      </w:r>
    </w:p>
    <w:p>
      <w:r>
        <w:t xml:space="preserve">Polttolaitokset aiheuttavat saasteita</w:t>
      </w:r>
    </w:p>
    <w:p>
      <w:r>
        <w:rPr>
          <w:b/>
        </w:rPr>
        <w:t xml:space="preserve">Tulos</w:t>
      </w:r>
    </w:p>
    <w:p>
      <w:r>
        <w:t xml:space="preserve">Mikä aiheuttaa saastumista?</w:t>
      </w:r>
    </w:p>
    <w:p>
      <w:r>
        <w:rPr>
          <w:b/>
        </w:rPr>
        <w:t xml:space="preserve">Esimerkki 0.183</w:t>
      </w:r>
    </w:p>
    <w:p>
      <w:r>
        <w:t xml:space="preserve">suklaa sisältää psykoaktiivisia huumeita</w:t>
      </w:r>
    </w:p>
    <w:p>
      <w:r>
        <w:rPr>
          <w:b/>
        </w:rPr>
        <w:t xml:space="preserve">Tulos</w:t>
      </w:r>
    </w:p>
    <w:p>
      <w:r>
        <w:t xml:space="preserve">Mitä suklaa sisältää?</w:t>
      </w:r>
    </w:p>
    <w:p>
      <w:r>
        <w:rPr>
          <w:b/>
        </w:rPr>
        <w:t xml:space="preserve">Esimerkki 0.184</w:t>
      </w:r>
    </w:p>
    <w:p>
      <w:r>
        <w:t xml:space="preserve">Mustekalat suihkuttavat pilveä piiloutuakseen valailta</w:t>
      </w:r>
    </w:p>
    <w:p>
      <w:r>
        <w:rPr>
          <w:b/>
        </w:rPr>
        <w:t xml:space="preserve">Tulos</w:t>
      </w:r>
    </w:p>
    <w:p>
      <w:r>
        <w:t xml:space="preserve">Mikä suihkuttaa pilveä valaiden piilottelua varten?</w:t>
      </w:r>
    </w:p>
    <w:p>
      <w:r>
        <w:rPr>
          <w:b/>
        </w:rPr>
        <w:t xml:space="preserve">Esimerkki 0.185</w:t>
      </w:r>
    </w:p>
    <w:p>
      <w:r>
        <w:t xml:space="preserve">sammalet elävät kosteissa elinympäristöissä</w:t>
      </w:r>
    </w:p>
    <w:p>
      <w:r>
        <w:rPr>
          <w:b/>
        </w:rPr>
        <w:t xml:space="preserve">Tulos</w:t>
      </w:r>
    </w:p>
    <w:p>
      <w:r>
        <w:t xml:space="preserve">Missä sammalet elävät?</w:t>
      </w:r>
    </w:p>
    <w:p>
      <w:r>
        <w:rPr>
          <w:b/>
        </w:rPr>
        <w:t xml:space="preserve">Esimerkki 0.186</w:t>
      </w:r>
    </w:p>
    <w:p>
      <w:r>
        <w:t xml:space="preserve">Jotkut perhoset voivat käyttää värejään suojana saalistajilta.</w:t>
      </w:r>
    </w:p>
    <w:p>
      <w:r>
        <w:rPr>
          <w:b/>
        </w:rPr>
        <w:t xml:space="preserve">Tulos</w:t>
      </w:r>
    </w:p>
    <w:p>
      <w:r>
        <w:t xml:space="preserve">Kuka voi käyttää värejään suojana saalistajia vastaan?</w:t>
      </w:r>
    </w:p>
    <w:p>
      <w:r>
        <w:rPr>
          <w:b/>
        </w:rPr>
        <w:t xml:space="preserve">Esimerkki 0.187</w:t>
      </w:r>
    </w:p>
    <w:p>
      <w:r>
        <w:t xml:space="preserve">Tutkijat käyttävät teleskooppeja planeettojen havaitsemiseen</w:t>
      </w:r>
    </w:p>
    <w:p>
      <w:r>
        <w:rPr>
          <w:b/>
        </w:rPr>
        <w:t xml:space="preserve">Tulos</w:t>
      </w:r>
    </w:p>
    <w:p>
      <w:r>
        <w:t xml:space="preserve">Mitä tutkijat käyttävät planeettojen havaitsemiseen?</w:t>
      </w:r>
    </w:p>
    <w:p>
      <w:r>
        <w:rPr>
          <w:b/>
        </w:rPr>
        <w:t xml:space="preserve">Esimerkki 0.188</w:t>
      </w:r>
    </w:p>
    <w:p>
      <w:r>
        <w:t xml:space="preserve">munanjohtimia käytetään vauvojen synnyttämiseen.</w:t>
      </w:r>
    </w:p>
    <w:p>
      <w:r>
        <w:rPr>
          <w:b/>
        </w:rPr>
        <w:t xml:space="preserve">Tulos</w:t>
      </w:r>
    </w:p>
    <w:p>
      <w:r>
        <w:t xml:space="preserve">Mitä käytetään vauvojen synnyttämiseen?</w:t>
      </w:r>
    </w:p>
    <w:p>
      <w:r>
        <w:rPr>
          <w:b/>
        </w:rPr>
        <w:t xml:space="preserve">Esimerkki 0.189</w:t>
      </w:r>
    </w:p>
    <w:p>
      <w:r>
        <w:t xml:space="preserve">Ilmakehä sisältää hiukkasia</w:t>
      </w:r>
    </w:p>
    <w:p>
      <w:r>
        <w:rPr>
          <w:b/>
        </w:rPr>
        <w:t xml:space="preserve">Tulos</w:t>
      </w:r>
    </w:p>
    <w:p>
      <w:r>
        <w:t xml:space="preserve">Mitä ilmakehä sisältää?</w:t>
      </w:r>
    </w:p>
    <w:p>
      <w:r>
        <w:rPr>
          <w:b/>
        </w:rPr>
        <w:t xml:space="preserve">Esimerkki 0.190</w:t>
      </w:r>
    </w:p>
    <w:p>
      <w:r>
        <w:t xml:space="preserve">Nisäkkäiden poskihampaat ovat tärkeitä ravintoaineiden keräämisessä ruoasta.</w:t>
      </w:r>
    </w:p>
    <w:p>
      <w:r>
        <w:rPr>
          <w:b/>
        </w:rPr>
        <w:t xml:space="preserve">Tulos</w:t>
      </w:r>
    </w:p>
    <w:p>
      <w:r>
        <w:t xml:space="preserve">Mitkä ovat tärkeitä ravintoaineiden keräämiseksi ruoasta?</w:t>
      </w:r>
    </w:p>
    <w:p>
      <w:r>
        <w:rPr>
          <w:b/>
        </w:rPr>
        <w:t xml:space="preserve">Esimerkki 0.191</w:t>
      </w:r>
    </w:p>
    <w:p>
      <w:r>
        <w:t xml:space="preserve">Myös puut ovat autotrofisia.</w:t>
      </w:r>
    </w:p>
    <w:p>
      <w:r>
        <w:rPr>
          <w:b/>
        </w:rPr>
        <w:t xml:space="preserve">Tulos</w:t>
      </w:r>
    </w:p>
    <w:p>
      <w:r>
        <w:t xml:space="preserve">Puut ovat myös mitä?</w:t>
      </w:r>
    </w:p>
    <w:p>
      <w:r>
        <w:rPr>
          <w:b/>
        </w:rPr>
        <w:t xml:space="preserve">Esimerkki 0.192</w:t>
      </w:r>
    </w:p>
    <w:p>
      <w:r>
        <w:t xml:space="preserve">sää voi muuttaa planeetan olosuhteita</w:t>
      </w:r>
    </w:p>
    <w:p>
      <w:r>
        <w:rPr>
          <w:b/>
        </w:rPr>
        <w:t xml:space="preserve">Tulos</w:t>
      </w:r>
    </w:p>
    <w:p>
      <w:r>
        <w:t xml:space="preserve">Mikä voi muuttaa planeetan olosuhteita?</w:t>
      </w:r>
    </w:p>
    <w:p>
      <w:r>
        <w:rPr>
          <w:b/>
        </w:rPr>
        <w:t xml:space="preserve">Esimerkki 0.193</w:t>
      </w:r>
    </w:p>
    <w:p>
      <w:r>
        <w:t xml:space="preserve">Piiloutumista voidaan käyttää selviytymiseen</w:t>
      </w:r>
    </w:p>
    <w:p>
      <w:r>
        <w:rPr>
          <w:b/>
        </w:rPr>
        <w:t xml:space="preserve">Tulos</w:t>
      </w:r>
    </w:p>
    <w:p>
      <w:r>
        <w:t xml:space="preserve">Miten piiloutumista voidaan käyttää?</w:t>
      </w:r>
    </w:p>
    <w:p>
      <w:r>
        <w:rPr>
          <w:b/>
        </w:rPr>
        <w:t xml:space="preserve">Esimerkki 0.194</w:t>
      </w:r>
    </w:p>
    <w:p>
      <w:r>
        <w:t xml:space="preserve">h2o on välttämätöntä kaikille kasveille maapallolla.</w:t>
      </w:r>
    </w:p>
    <w:p>
      <w:r>
        <w:rPr>
          <w:b/>
        </w:rPr>
        <w:t xml:space="preserve">Tulos</w:t>
      </w:r>
    </w:p>
    <w:p>
      <w:r>
        <w:t xml:space="preserve">Mikä on välttämätöntä kaikille kasveille maapallolla?</w:t>
      </w:r>
    </w:p>
    <w:p>
      <w:r>
        <w:rPr>
          <w:b/>
        </w:rPr>
        <w:t xml:space="preserve">Esimerkki 0.195</w:t>
      </w:r>
    </w:p>
    <w:p>
      <w:r>
        <w:t xml:space="preserve">kotkat käyttävät laskua saaliin pyydystämiseen.</w:t>
      </w:r>
    </w:p>
    <w:p>
      <w:r>
        <w:rPr>
          <w:b/>
        </w:rPr>
        <w:t xml:space="preserve">Tulos</w:t>
      </w:r>
    </w:p>
    <w:p>
      <w:r>
        <w:t xml:space="preserve">Kuka käyttää laskua saaliin pyydystämiseen?</w:t>
      </w:r>
    </w:p>
    <w:p>
      <w:r>
        <w:rPr>
          <w:b/>
        </w:rPr>
        <w:t xml:space="preserve">Esimerkki 0.196</w:t>
      </w:r>
    </w:p>
    <w:p>
      <w:r>
        <w:t xml:space="preserve">Radiota käytetään tiedonvaihtoon.</w:t>
      </w:r>
    </w:p>
    <w:p>
      <w:r>
        <w:rPr>
          <w:b/>
        </w:rPr>
        <w:t xml:space="preserve">Tulos</w:t>
      </w:r>
    </w:p>
    <w:p>
      <w:r>
        <w:t xml:space="preserve">Mihin radiota käytetään?</w:t>
      </w:r>
    </w:p>
    <w:p>
      <w:r>
        <w:rPr>
          <w:b/>
        </w:rPr>
        <w:t xml:space="preserve">Esimerkki 0.197</w:t>
      </w:r>
    </w:p>
    <w:p>
      <w:r>
        <w:t xml:space="preserve">kahvi sisältää psykoaktiivista ainetta</w:t>
      </w:r>
    </w:p>
    <w:p>
      <w:r>
        <w:rPr>
          <w:b/>
        </w:rPr>
        <w:t xml:space="preserve">Tulos</w:t>
      </w:r>
    </w:p>
    <w:p>
      <w:r>
        <w:t xml:space="preserve">Mitä ainetta kahvi sisältää?</w:t>
      </w:r>
    </w:p>
    <w:p>
      <w:r>
        <w:rPr>
          <w:b/>
        </w:rPr>
        <w:t xml:space="preserve">Esimerkki 0.198</w:t>
      </w:r>
    </w:p>
    <w:p>
      <w:r>
        <w:t xml:space="preserve">jarruttaminen kaljuilla renkailla voi aiheuttaa onnettomuuksia märällä säällä.</w:t>
      </w:r>
    </w:p>
    <w:p>
      <w:r>
        <w:rPr>
          <w:b/>
        </w:rPr>
        <w:t xml:space="preserve">Tulos</w:t>
      </w:r>
    </w:p>
    <w:p>
      <w:r>
        <w:t xml:space="preserve">Mikä voi aiheuttaa onnettomuuksia märällä säällä?</w:t>
      </w:r>
    </w:p>
    <w:p>
      <w:r>
        <w:rPr>
          <w:b/>
        </w:rPr>
        <w:t xml:space="preserve">Esimerkki 0.199</w:t>
      </w:r>
    </w:p>
    <w:p>
      <w:r>
        <w:t xml:space="preserve">Vuohilla on enemmän kuin yksi vatsa</w:t>
      </w:r>
    </w:p>
    <w:p>
      <w:r>
        <w:rPr>
          <w:b/>
        </w:rPr>
        <w:t xml:space="preserve">Tulos</w:t>
      </w:r>
    </w:p>
    <w:p>
      <w:r>
        <w:t xml:space="preserve">Kuinka monta vatsaa vuohilla on?</w:t>
      </w:r>
    </w:p>
    <w:p>
      <w:r>
        <w:rPr>
          <w:b/>
        </w:rPr>
        <w:t xml:space="preserve">Esimerkki 0.200</w:t>
      </w:r>
    </w:p>
    <w:p>
      <w:r>
        <w:t xml:space="preserve">jarrutus voi aiheuttaa liukumista</w:t>
      </w:r>
    </w:p>
    <w:p>
      <w:r>
        <w:rPr>
          <w:b/>
        </w:rPr>
        <w:t xml:space="preserve">Tulos</w:t>
      </w:r>
    </w:p>
    <w:p>
      <w:r>
        <w:t xml:space="preserve">Mikä voi aiheuttaa liukumista?</w:t>
      </w:r>
    </w:p>
    <w:p>
      <w:r>
        <w:rPr>
          <w:b/>
        </w:rPr>
        <w:t xml:space="preserve">Esimerkki 0.201</w:t>
      </w:r>
    </w:p>
    <w:p>
      <w:r>
        <w:t xml:space="preserve">Useimmat elävät olennot kuluttavat useampaa kuin yhtä lajia, ja useampi kuin yksi laji kuluttaa niitä.</w:t>
      </w:r>
    </w:p>
    <w:p>
      <w:r>
        <w:rPr>
          <w:b/>
        </w:rPr>
        <w:t xml:space="preserve">Tulos</w:t>
      </w:r>
    </w:p>
    <w:p>
      <w:r>
        <w:t xml:space="preserve">Kuinka moni laji kuluttaa ja kuluttaa useimpia eläviä olentoja?</w:t>
      </w:r>
    </w:p>
    <w:p>
      <w:r>
        <w:rPr>
          <w:b/>
        </w:rPr>
        <w:t xml:space="preserve">Esimerkki 0.202</w:t>
      </w:r>
    </w:p>
    <w:p>
      <w:r>
        <w:t xml:space="preserve">Kamelit ovat kasvinsyöjiä</w:t>
      </w:r>
    </w:p>
    <w:p>
      <w:r>
        <w:rPr>
          <w:b/>
        </w:rPr>
        <w:t xml:space="preserve">Tulos</w:t>
      </w:r>
    </w:p>
    <w:p>
      <w:r>
        <w:t xml:space="preserve">Minkälainen syöjä kamelit ovat?</w:t>
      </w:r>
    </w:p>
    <w:p>
      <w:r>
        <w:rPr>
          <w:b/>
        </w:rPr>
        <w:t xml:space="preserve">Esimerkki 0.203</w:t>
      </w:r>
    </w:p>
    <w:p>
      <w:r>
        <w:t xml:space="preserve">Koukkua käytetään massan nostamiseen.</w:t>
      </w:r>
    </w:p>
    <w:p>
      <w:r>
        <w:rPr>
          <w:b/>
        </w:rPr>
        <w:t xml:space="preserve">Tulos</w:t>
      </w:r>
    </w:p>
    <w:p>
      <w:r>
        <w:t xml:space="preserve">Mihin koukkua käytetään?</w:t>
      </w:r>
    </w:p>
    <w:p>
      <w:r>
        <w:rPr>
          <w:b/>
        </w:rPr>
        <w:t xml:space="preserve">Esimerkki 0.204</w:t>
      </w:r>
    </w:p>
    <w:p>
      <w:r>
        <w:t xml:space="preserve">tasapainoinen ruokavalio on ruokailutapa, joka edistää hyvän elämän kannalta elintärkeitä asioita.</w:t>
      </w:r>
    </w:p>
    <w:p>
      <w:r>
        <w:rPr>
          <w:b/>
        </w:rPr>
        <w:t xml:space="preserve">Tulos</w:t>
      </w:r>
    </w:p>
    <w:p>
      <w:r>
        <w:t xml:space="preserve">Mikä on ruokailutapa, joka edistää hyvän elämän kannalta elintärkeitä asioita?</w:t>
      </w:r>
    </w:p>
    <w:p>
      <w:r>
        <w:rPr>
          <w:b/>
        </w:rPr>
        <w:t xml:space="preserve">Esimerkki 0.205</w:t>
      </w:r>
    </w:p>
    <w:p>
      <w:r>
        <w:t xml:space="preserve">saalistajat vaativat eläinten näkemistä</w:t>
      </w:r>
    </w:p>
    <w:p>
      <w:r>
        <w:rPr>
          <w:b/>
        </w:rPr>
        <w:t xml:space="preserve">Tulos</w:t>
      </w:r>
    </w:p>
    <w:p>
      <w:r>
        <w:t xml:space="preserve">Minkälainen saalistaja vaatii eläinten näkemistä?</w:t>
      </w:r>
    </w:p>
    <w:p>
      <w:r>
        <w:rPr>
          <w:b/>
        </w:rPr>
        <w:t xml:space="preserve">Esimerkki 0.206</w:t>
      </w:r>
    </w:p>
    <w:p>
      <w:r>
        <w:t xml:space="preserve">yksinkertaisilla viherkasveilla on merkittävä rooli tuottajina vesiekosysteemeissä.</w:t>
      </w:r>
    </w:p>
    <w:p>
      <w:r>
        <w:rPr>
          <w:b/>
        </w:rPr>
        <w:t xml:space="preserve">Tulos</w:t>
      </w:r>
    </w:p>
    <w:p>
      <w:r>
        <w:t xml:space="preserve">Missä ekosysteemeissä vihreillä kasveilla on merkittävä rooli?</w:t>
      </w:r>
    </w:p>
    <w:p>
      <w:r>
        <w:rPr>
          <w:b/>
        </w:rPr>
        <w:t xml:space="preserve">Esimerkki 0.207</w:t>
      </w:r>
    </w:p>
    <w:p>
      <w:r>
        <w:t xml:space="preserve">Bryophtes-lajit asuvat kosteissa tiloissa.</w:t>
      </w:r>
    </w:p>
    <w:p>
      <w:r>
        <w:rPr>
          <w:b/>
        </w:rPr>
        <w:t xml:space="preserve">Tulos</w:t>
      </w:r>
    </w:p>
    <w:p>
      <w:r>
        <w:t xml:space="preserve">Missä Bryophtes-lajin nichejä käytetään?</w:t>
      </w:r>
    </w:p>
    <w:p>
      <w:r>
        <w:rPr>
          <w:b/>
        </w:rPr>
        <w:t xml:space="preserve">Esimerkki 0.208</w:t>
      </w:r>
    </w:p>
    <w:p>
      <w:r>
        <w:t xml:space="preserve">kamera tallentaa valoa</w:t>
      </w:r>
    </w:p>
    <w:p>
      <w:r>
        <w:rPr>
          <w:b/>
        </w:rPr>
        <w:t xml:space="preserve">Tulos</w:t>
      </w:r>
    </w:p>
    <w:p>
      <w:r>
        <w:t xml:space="preserve">Millainen kamera tallentaa valoa?</w:t>
      </w:r>
    </w:p>
    <w:p>
      <w:r>
        <w:rPr>
          <w:b/>
        </w:rPr>
        <w:t xml:space="preserve">Esimerkki 0.209</w:t>
      </w:r>
    </w:p>
    <w:p>
      <w:r>
        <w:t xml:space="preserve">sitruuna muuttaa lakmuspaperin värin sinisestä punaiseksi.</w:t>
      </w:r>
    </w:p>
    <w:p>
      <w:r>
        <w:rPr>
          <w:b/>
        </w:rPr>
        <w:t xml:space="preserve">Tulos</w:t>
      </w:r>
    </w:p>
    <w:p>
      <w:r>
        <w:t xml:space="preserve">Minkä väriseksi sitruuna muuttaa lakmuspaperin värin?</w:t>
      </w:r>
    </w:p>
    <w:p>
      <w:r>
        <w:rPr>
          <w:b/>
        </w:rPr>
        <w:t xml:space="preserve">Esimerkki 0.210</w:t>
      </w:r>
    </w:p>
    <w:p>
      <w:r>
        <w:t xml:space="preserve">halkeamat tarvitsevat kalsiumia parantuakseen</w:t>
      </w:r>
    </w:p>
    <w:p>
      <w:r>
        <w:rPr>
          <w:b/>
        </w:rPr>
        <w:t xml:space="preserve">Tulos</w:t>
      </w:r>
    </w:p>
    <w:p>
      <w:r>
        <w:t xml:space="preserve">Mitä tarvitaan halkeamien parantamiseen?</w:t>
      </w:r>
    </w:p>
    <w:p>
      <w:r>
        <w:rPr>
          <w:b/>
        </w:rPr>
        <w:t xml:space="preserve">Esimerkki 0.211</w:t>
      </w:r>
    </w:p>
    <w:p>
      <w:r>
        <w:t xml:space="preserve">Tasapainoinen ravitsemus edistää hyvää elämää.</w:t>
      </w:r>
    </w:p>
    <w:p>
      <w:r>
        <w:rPr>
          <w:b/>
        </w:rPr>
        <w:t xml:space="preserve">Tulos</w:t>
      </w:r>
    </w:p>
    <w:p>
      <w:r>
        <w:t xml:space="preserve">Mikä edistää hyvää elämää?</w:t>
      </w:r>
    </w:p>
    <w:p>
      <w:r>
        <w:rPr>
          <w:b/>
        </w:rPr>
        <w:t xml:space="preserve">Esimerkki 0.212</w:t>
      </w:r>
    </w:p>
    <w:p>
      <w:r>
        <w:t xml:space="preserve">maan alla asumista voidaan käyttää piiloutumiseen rotankäärmeiltä, pesukarhuilta ja opossumeilta.</w:t>
      </w:r>
    </w:p>
    <w:p>
      <w:r>
        <w:rPr>
          <w:b/>
        </w:rPr>
        <w:t xml:space="preserve">Tulos</w:t>
      </w:r>
    </w:p>
    <w:p>
      <w:r>
        <w:t xml:space="preserve">Millä voi piiloutua rotankäärmeiltä, supikoirilta ja opossumeilta?</w:t>
      </w:r>
    </w:p>
    <w:p>
      <w:r>
        <w:rPr>
          <w:b/>
        </w:rPr>
        <w:t xml:space="preserve">Esimerkki 0.213</w:t>
      </w:r>
    </w:p>
    <w:p>
      <w:r>
        <w:t xml:space="preserve">Valokuvaajat tallentavat kuvia</w:t>
      </w:r>
    </w:p>
    <w:p>
      <w:r>
        <w:rPr>
          <w:b/>
        </w:rPr>
        <w:t xml:space="preserve">Tulos</w:t>
      </w:r>
    </w:p>
    <w:p>
      <w:r>
        <w:t xml:space="preserve">Kuka tallentaa kuvia?</w:t>
      </w:r>
    </w:p>
    <w:p>
      <w:r>
        <w:rPr>
          <w:b/>
        </w:rPr>
        <w:t xml:space="preserve">Esimerkki 0.214</w:t>
      </w:r>
    </w:p>
    <w:p>
      <w:r>
        <w:t xml:space="preserve">sademäärä on elintärkeä maapallon elämälle</w:t>
      </w:r>
    </w:p>
    <w:p>
      <w:r>
        <w:rPr>
          <w:b/>
        </w:rPr>
        <w:t xml:space="preserve">Tulos</w:t>
      </w:r>
    </w:p>
    <w:p>
      <w:r>
        <w:t xml:space="preserve">Mikä on elintärkeää elämälle maapallolla?</w:t>
      </w:r>
    </w:p>
    <w:p>
      <w:r>
        <w:rPr>
          <w:b/>
        </w:rPr>
        <w:t xml:space="preserve">Esimerkki 0.215</w:t>
      </w:r>
    </w:p>
    <w:p>
      <w:r>
        <w:t xml:space="preserve">sadonkorjuu auttaa hallitsemaan sadon tuhoutumista</w:t>
      </w:r>
    </w:p>
    <w:p>
      <w:r>
        <w:rPr>
          <w:b/>
        </w:rPr>
        <w:t xml:space="preserve">Tulos</w:t>
      </w:r>
    </w:p>
    <w:p>
      <w:r>
        <w:t xml:space="preserve">Mitä sadonkorjuu auttaa hallitsemaan?</w:t>
      </w:r>
    </w:p>
    <w:p>
      <w:r>
        <w:rPr>
          <w:b/>
        </w:rPr>
        <w:t xml:space="preserve">Esimerkki 0.216</w:t>
      </w:r>
    </w:p>
    <w:p>
      <w:r>
        <w:t xml:space="preserve">Bakteerit voivat levitä suoraan koskettamalla henkilön tartunnan saanutta raajaa.</w:t>
      </w:r>
    </w:p>
    <w:p>
      <w:r>
        <w:rPr>
          <w:b/>
        </w:rPr>
        <w:t xml:space="preserve">Tulos</w:t>
      </w:r>
    </w:p>
    <w:p>
      <w:r>
        <w:t xml:space="preserve">Mitä kautta bakteerit voivat levitä suoraan?</w:t>
      </w:r>
    </w:p>
    <w:p>
      <w:r>
        <w:rPr>
          <w:b/>
        </w:rPr>
        <w:t xml:space="preserve">Esimerkki 0.217</w:t>
      </w:r>
    </w:p>
    <w:p>
      <w:r>
        <w:t xml:space="preserve">ainakin joka viides ihminen maailmassa on merkittävien henkisten, emotionaalisten ja sosiaalisten muutosten keskellä.</w:t>
      </w:r>
    </w:p>
    <w:p>
      <w:r>
        <w:rPr>
          <w:b/>
        </w:rPr>
        <w:t xml:space="preserve">Tulos</w:t>
      </w:r>
    </w:p>
    <w:p>
      <w:r>
        <w:t xml:space="preserve">Kuinka moni ihminen maailmassa elää merkittävien henkisten, emotionaalisten ja sosiaalisten muutosten aikaa?</w:t>
      </w:r>
    </w:p>
    <w:p>
      <w:r>
        <w:rPr>
          <w:b/>
        </w:rPr>
        <w:t xml:space="preserve">Esimerkki 0.218</w:t>
      </w:r>
    </w:p>
    <w:p>
      <w:r>
        <w:t xml:space="preserve">Negatiivisia kuvia käytetään sairaalatekniikassa.</w:t>
      </w:r>
    </w:p>
    <w:p>
      <w:r>
        <w:rPr>
          <w:b/>
        </w:rPr>
        <w:t xml:space="preserve">Tulos</w:t>
      </w:r>
    </w:p>
    <w:p>
      <w:r>
        <w:t xml:space="preserve">Mitä käytetään sairaalatekniikassa?</w:t>
      </w:r>
    </w:p>
    <w:p>
      <w:r>
        <w:rPr>
          <w:b/>
        </w:rPr>
        <w:t xml:space="preserve">Esimerkki 0.219</w:t>
      </w:r>
    </w:p>
    <w:p>
      <w:r>
        <w:t xml:space="preserve">Objektiiveja käytetään materiaalien tarkkailuun läheltä.</w:t>
      </w:r>
    </w:p>
    <w:p>
      <w:r>
        <w:rPr>
          <w:b/>
        </w:rPr>
        <w:t xml:space="preserve">Tulos</w:t>
      </w:r>
    </w:p>
    <w:p>
      <w:r>
        <w:t xml:space="preserve">Mitä käytetään materiaalien tarkkailuun läheltä?</w:t>
      </w:r>
    </w:p>
    <w:p>
      <w:r>
        <w:rPr>
          <w:b/>
        </w:rPr>
        <w:t xml:space="preserve">Esimerkki 0.220</w:t>
      </w:r>
    </w:p>
    <w:p>
      <w:r>
        <w:t xml:space="preserve">sukupuolielimiä käytetään lisääntymiseen.</w:t>
      </w:r>
    </w:p>
    <w:p>
      <w:r>
        <w:rPr>
          <w:b/>
        </w:rPr>
        <w:t xml:space="preserve">Tulos</w:t>
      </w:r>
    </w:p>
    <w:p>
      <w:r>
        <w:t xml:space="preserve">Missä sukupuolielimiä käytetään?</w:t>
      </w:r>
    </w:p>
    <w:p>
      <w:r>
        <w:rPr>
          <w:b/>
        </w:rPr>
        <w:t xml:space="preserve">Esimerkki 0.221</w:t>
      </w:r>
    </w:p>
    <w:p>
      <w:r>
        <w:t xml:space="preserve">Karttoja käytetään risteilyn aikana</w:t>
      </w:r>
    </w:p>
    <w:p>
      <w:r>
        <w:rPr>
          <w:b/>
        </w:rPr>
        <w:t xml:space="preserve">Tulos</w:t>
      </w:r>
    </w:p>
    <w:p>
      <w:r>
        <w:t xml:space="preserve">Mitä käytetään risteilyn aikana?</w:t>
      </w:r>
    </w:p>
    <w:p>
      <w:r>
        <w:rPr>
          <w:b/>
        </w:rPr>
        <w:t xml:space="preserve">Esimerkki 0.222</w:t>
      </w:r>
    </w:p>
    <w:p>
      <w:r>
        <w:t xml:space="preserve">Solut ilmentävät mRNA:ta ytimessä.</w:t>
      </w:r>
    </w:p>
    <w:p>
      <w:r>
        <w:rPr>
          <w:b/>
        </w:rPr>
        <w:t xml:space="preserve">Tulos</w:t>
      </w:r>
    </w:p>
    <w:p>
      <w:r>
        <w:t xml:space="preserve">Mitä solut ilmentävät ytimessä?</w:t>
      </w:r>
    </w:p>
    <w:p>
      <w:r>
        <w:rPr>
          <w:b/>
        </w:rPr>
        <w:t xml:space="preserve">Esimerkki 0.223</w:t>
      </w:r>
    </w:p>
    <w:p>
      <w:r>
        <w:t xml:space="preserve">hampaat tekevät haista myös erinomaisia saalistajia.</w:t>
      </w:r>
    </w:p>
    <w:p>
      <w:r>
        <w:rPr>
          <w:b/>
        </w:rPr>
        <w:t xml:space="preserve">Tulos</w:t>
      </w:r>
    </w:p>
    <w:p>
      <w:r>
        <w:t xml:space="preserve">Minkälaisen saalistajan hampaat tekevät?</w:t>
      </w:r>
    </w:p>
    <w:p>
      <w:r>
        <w:rPr>
          <w:b/>
        </w:rPr>
        <w:t xml:space="preserve">Esimerkki 0.224</w:t>
      </w:r>
    </w:p>
    <w:p>
      <w:r>
        <w:t xml:space="preserve">Piileskelyä voidaan käyttää petoeläimiltä piilossa pysymiseen.</w:t>
      </w:r>
    </w:p>
    <w:p>
      <w:r>
        <w:rPr>
          <w:b/>
        </w:rPr>
        <w:t xml:space="preserve">Tulos</w:t>
      </w:r>
    </w:p>
    <w:p>
      <w:r>
        <w:t xml:space="preserve">Mihin piiloutumista voidaan käyttää?</w:t>
      </w:r>
    </w:p>
    <w:p>
      <w:r>
        <w:rPr>
          <w:b/>
        </w:rPr>
        <w:t xml:space="preserve">Esimerkki 0.225</w:t>
      </w:r>
    </w:p>
    <w:p>
      <w:r>
        <w:t xml:space="preserve">tieteen kehityksen kannalta olennaiset asiat tehdään usein laboratoriossa.</w:t>
      </w:r>
    </w:p>
    <w:p>
      <w:r>
        <w:rPr>
          <w:b/>
        </w:rPr>
        <w:t xml:space="preserve">Tulos</w:t>
      </w:r>
    </w:p>
    <w:p>
      <w:r>
        <w:t xml:space="preserve">Missä tehdään usein asioita, jotka ovat tieteen edistymisen kannalta olennaisia?</w:t>
      </w:r>
    </w:p>
    <w:p>
      <w:r>
        <w:rPr>
          <w:b/>
        </w:rPr>
        <w:t xml:space="preserve">Esimerkki 0.226</w:t>
      </w:r>
    </w:p>
    <w:p>
      <w:r>
        <w:t xml:space="preserve">ennenaikaisesti syntyneet elävät harvemmin pitkään.</w:t>
      </w:r>
    </w:p>
    <w:p>
      <w:r>
        <w:rPr>
          <w:b/>
        </w:rPr>
        <w:t xml:space="preserve">Tulos</w:t>
      </w:r>
    </w:p>
    <w:p>
      <w:r>
        <w:t xml:space="preserve">Mitkä elävät vähemmän todennäköisesti pitkään?</w:t>
      </w:r>
    </w:p>
    <w:p>
      <w:r>
        <w:rPr>
          <w:b/>
        </w:rPr>
        <w:t xml:space="preserve">Esimerkki 0.227</w:t>
      </w:r>
    </w:p>
    <w:p>
      <w:r>
        <w:t xml:space="preserve">Hiilestä valmistettua mineraalia käytetään lyijykynien valmistukseen.</w:t>
      </w:r>
    </w:p>
    <w:p>
      <w:r>
        <w:rPr>
          <w:b/>
        </w:rPr>
        <w:t xml:space="preserve">Tulos</w:t>
      </w:r>
    </w:p>
    <w:p>
      <w:r>
        <w:t xml:space="preserve">Mistä mineraali on tehty?</w:t>
      </w:r>
    </w:p>
    <w:p>
      <w:r>
        <w:rPr>
          <w:b/>
        </w:rPr>
        <w:t xml:space="preserve">Esimerkki 0.228</w:t>
      </w:r>
    </w:p>
    <w:p>
      <w:r>
        <w:t xml:space="preserve">kilpa-ajoneuvot voivat luisua</w:t>
      </w:r>
    </w:p>
    <w:p>
      <w:r>
        <w:rPr>
          <w:b/>
        </w:rPr>
        <w:t xml:space="preserve">Tulos</w:t>
      </w:r>
    </w:p>
    <w:p>
      <w:r>
        <w:t xml:space="preserve">Mitä kilpa-autot voivat tehdä?</w:t>
      </w:r>
    </w:p>
    <w:p>
      <w:r>
        <w:rPr>
          <w:b/>
        </w:rPr>
        <w:t xml:space="preserve">Esimerkki 0.229</w:t>
      </w:r>
    </w:p>
    <w:p>
      <w:r>
        <w:t xml:space="preserve">Thrinaxodon kuuluu eläinperheeseen, joka lopulta muuttui nisäkkäiksi.</w:t>
      </w:r>
    </w:p>
    <w:p>
      <w:r>
        <w:rPr>
          <w:b/>
        </w:rPr>
        <w:t xml:space="preserve">Tulos</w:t>
      </w:r>
    </w:p>
    <w:p>
      <w:r>
        <w:t xml:space="preserve">Mikä Thrinaxodonista tuli?</w:t>
      </w:r>
    </w:p>
    <w:p>
      <w:r>
        <w:rPr>
          <w:b/>
        </w:rPr>
        <w:t xml:space="preserve">Esimerkki 0.230</w:t>
      </w:r>
    </w:p>
    <w:p>
      <w:r>
        <w:t xml:space="preserve">kotkat räpyttelevät siipiään nopeammin lentääkseen nopeammin.</w:t>
      </w:r>
    </w:p>
    <w:p>
      <w:r>
        <w:rPr>
          <w:b/>
        </w:rPr>
        <w:t xml:space="preserve">Tulos</w:t>
      </w:r>
    </w:p>
    <w:p>
      <w:r>
        <w:t xml:space="preserve">Mitä kotkat räpyttelevät nopeammin lentääkseen nopeammin?</w:t>
      </w:r>
    </w:p>
    <w:p>
      <w:r>
        <w:rPr>
          <w:b/>
        </w:rPr>
        <w:t xml:space="preserve">Esimerkki 0.231</w:t>
      </w:r>
    </w:p>
    <w:p>
      <w:r>
        <w:t xml:space="preserve">Raskaus voi tapahtua, jos suojaus katkeaa.</w:t>
      </w:r>
    </w:p>
    <w:p>
      <w:r>
        <w:rPr>
          <w:b/>
        </w:rPr>
        <w:t xml:space="preserve">Tulos</w:t>
      </w:r>
    </w:p>
    <w:p>
      <w:r>
        <w:t xml:space="preserve">Milloin raskaus voi tapahtua?</w:t>
      </w:r>
    </w:p>
    <w:p>
      <w:r>
        <w:rPr>
          <w:b/>
        </w:rPr>
        <w:t xml:space="preserve">Esimerkki 0.232</w:t>
      </w:r>
    </w:p>
    <w:p>
      <w:r>
        <w:t xml:space="preserve">jotkut tiedemiehet tekevät kokeita</w:t>
      </w:r>
    </w:p>
    <w:p>
      <w:r>
        <w:rPr>
          <w:b/>
        </w:rPr>
        <w:t xml:space="preserve">Tulos</w:t>
      </w:r>
    </w:p>
    <w:p>
      <w:r>
        <w:t xml:space="preserve">Mitä jotkut tiedemiehet tekevät?</w:t>
      </w:r>
    </w:p>
    <w:p>
      <w:r>
        <w:rPr>
          <w:b/>
        </w:rPr>
        <w:t xml:space="preserve">Esimerkki 0.233</w:t>
      </w:r>
    </w:p>
    <w:p>
      <w:r>
        <w:t xml:space="preserve">Saaliseläimet suojautuvat saalistajilta, kun ne sulautuvat ympäristöönsä.</w:t>
      </w:r>
    </w:p>
    <w:p>
      <w:r>
        <w:rPr>
          <w:b/>
        </w:rPr>
        <w:t xml:space="preserve">Tulos</w:t>
      </w:r>
    </w:p>
    <w:p>
      <w:r>
        <w:t xml:space="preserve">Mikä käyttää ympäristöön sulautumista suojautumiseen?</w:t>
      </w:r>
    </w:p>
    <w:p>
      <w:r>
        <w:rPr>
          <w:b/>
        </w:rPr>
        <w:t xml:space="preserve">Esimerkki 0.234</w:t>
      </w:r>
    </w:p>
    <w:p>
      <w:r>
        <w:t xml:space="preserve">mRNA:n viennin estäminen tapahtuu ytimessä.</w:t>
      </w:r>
    </w:p>
    <w:p>
      <w:r>
        <w:rPr>
          <w:b/>
        </w:rPr>
        <w:t xml:space="preserve">Tulos</w:t>
      </w:r>
    </w:p>
    <w:p>
      <w:r>
        <w:t xml:space="preserve">Missä mRNA:n vienti tapahtuu?</w:t>
      </w:r>
    </w:p>
    <w:p>
      <w:r>
        <w:rPr>
          <w:b/>
        </w:rPr>
        <w:t xml:space="preserve">Esimerkki 0.235</w:t>
      </w:r>
    </w:p>
    <w:p>
      <w:r>
        <w:t xml:space="preserve">Hiilivoimalaitoksen tuulessa oleva sade muuttaa lakmuspaperin värin todennäköisesti sinisestä punaiseksi.</w:t>
      </w:r>
    </w:p>
    <w:p>
      <w:r>
        <w:rPr>
          <w:b/>
        </w:rPr>
        <w:t xml:space="preserve">Tulos</w:t>
      </w:r>
    </w:p>
    <w:p>
      <w:r>
        <w:t xml:space="preserve">Minkä väriseksi lakmuspaperi todennäköisesti muuttuu hiilivoimalasta punaiseksi?</w:t>
      </w:r>
    </w:p>
    <w:p>
      <w:r>
        <w:rPr>
          <w:b/>
        </w:rPr>
        <w:t xml:space="preserve">Esimerkki 0.236</w:t>
      </w:r>
    </w:p>
    <w:p>
      <w:r>
        <w:t xml:space="preserve">esineen viemän tilan määrä on sen mitat.</w:t>
      </w:r>
    </w:p>
    <w:p>
      <w:r>
        <w:rPr>
          <w:b/>
        </w:rPr>
        <w:t xml:space="preserve">Tulos</w:t>
      </w:r>
    </w:p>
    <w:p>
      <w:r>
        <w:t xml:space="preserve">Mikä on esineen viemän tilan määrä?</w:t>
      </w:r>
    </w:p>
    <w:p>
      <w:r>
        <w:rPr>
          <w:b/>
        </w:rPr>
        <w:t xml:space="preserve">Esimerkki 0.237</w:t>
      </w:r>
    </w:p>
    <w:p>
      <w:r>
        <w:t xml:space="preserve">Pyörän ympärille kiedottua ketjua käytetään lohkojen nostamiseen.</w:t>
      </w:r>
    </w:p>
    <w:p>
      <w:r>
        <w:rPr>
          <w:b/>
        </w:rPr>
        <w:t xml:space="preserve">Tulos</w:t>
      </w:r>
    </w:p>
    <w:p>
      <w:r>
        <w:t xml:space="preserve">Mihin käytetään pyörän ympärille käärittyä ketjua?</w:t>
      </w:r>
    </w:p>
    <w:p>
      <w:r>
        <w:rPr>
          <w:b/>
        </w:rPr>
        <w:t xml:space="preserve">Esimerkki 0.238</w:t>
      </w:r>
    </w:p>
    <w:p>
      <w:r>
        <w:t xml:space="preserve">Eliöt kietoutuvat yhteen ravintoketjuissa ja sekä kuluttavat että tulevat kulutetuiksi.</w:t>
      </w:r>
    </w:p>
    <w:p>
      <w:r>
        <w:rPr>
          <w:b/>
        </w:rPr>
        <w:t xml:space="preserve">Tulos</w:t>
      </w:r>
    </w:p>
    <w:p>
      <w:r>
        <w:t xml:space="preserve">Missä organismit ovat kietoutuneet yhteen?</w:t>
      </w:r>
    </w:p>
    <w:p>
      <w:r>
        <w:rPr>
          <w:b/>
        </w:rPr>
        <w:t xml:space="preserve">Esimerkki 0.239</w:t>
      </w:r>
    </w:p>
    <w:p>
      <w:r>
        <w:t xml:space="preserve">Pienikokoiset elinkykyiset nisäkkäät kehittyivät jurakaudella.</w:t>
      </w:r>
    </w:p>
    <w:p>
      <w:r>
        <w:rPr>
          <w:b/>
        </w:rPr>
        <w:t xml:space="preserve">Tulos</w:t>
      </w:r>
    </w:p>
    <w:p>
      <w:r>
        <w:t xml:space="preserve">Milloin pienikokoiset elinkykyiset nisäkkäät kehittyivät?</w:t>
      </w:r>
    </w:p>
    <w:p>
      <w:r>
        <w:rPr>
          <w:b/>
        </w:rPr>
        <w:t xml:space="preserve">Esimerkki 0.240</w:t>
      </w:r>
    </w:p>
    <w:p>
      <w:r>
        <w:t xml:space="preserve">Sähköistä laitetta käytetään summien saamiseen.</w:t>
      </w:r>
    </w:p>
    <w:p>
      <w:r>
        <w:rPr>
          <w:b/>
        </w:rPr>
        <w:t xml:space="preserve">Tulos</w:t>
      </w:r>
    </w:p>
    <w:p>
      <w:r>
        <w:t xml:space="preserve">Mitä käytetään summien saamiseksi?</w:t>
      </w:r>
    </w:p>
    <w:p>
      <w:r>
        <w:rPr>
          <w:b/>
        </w:rPr>
        <w:t xml:space="preserve">Esimerkki 0.241</w:t>
      </w:r>
    </w:p>
    <w:p>
      <w:r>
        <w:t xml:space="preserve">Tähtitieteilijät käyttävät tähtien havainnointiin vähintään kahta peiliä.</w:t>
      </w:r>
    </w:p>
    <w:p>
      <w:r>
        <w:rPr>
          <w:b/>
        </w:rPr>
        <w:t xml:space="preserve">Tulos</w:t>
      </w:r>
    </w:p>
    <w:p>
      <w:r>
        <w:t xml:space="preserve">Kuinka monta peiliä tähtitieteilijät käyttävät tähtien havainnointiin?</w:t>
      </w:r>
    </w:p>
    <w:p>
      <w:r>
        <w:rPr>
          <w:b/>
        </w:rPr>
        <w:t xml:space="preserve">Esimerkki 0.242</w:t>
      </w:r>
    </w:p>
    <w:p>
      <w:r>
        <w:t xml:space="preserve">Monet siemenet voivat odottaa itämistä, kunnes olosuhteet ovat paremmat kasvulle.</w:t>
      </w:r>
    </w:p>
    <w:p>
      <w:r>
        <w:rPr>
          <w:b/>
        </w:rPr>
        <w:t xml:space="preserve">Tulos</w:t>
      </w:r>
    </w:p>
    <w:p>
      <w:r>
        <w:t xml:space="preserve">Mitä monet siemenet voivat odottaa, kunnes olosuhteet ovat paremmat kasvulle?</w:t>
      </w:r>
    </w:p>
    <w:p>
      <w:r>
        <w:rPr>
          <w:b/>
        </w:rPr>
        <w:t xml:space="preserve">Esimerkki 0.243</w:t>
      </w:r>
    </w:p>
    <w:p>
      <w:r>
        <w:t xml:space="preserve">Useimmat lajit käyvät läpi haavoittuvia vaiheita syntymän jälkeen.</w:t>
      </w:r>
    </w:p>
    <w:p>
      <w:r>
        <w:rPr>
          <w:b/>
        </w:rPr>
        <w:t xml:space="preserve">Tulos</w:t>
      </w:r>
    </w:p>
    <w:p>
      <w:r>
        <w:t xml:space="preserve">Minkä vaiheen useimmat lajit käyvät läpi synnytyksen jälkeen?</w:t>
      </w:r>
    </w:p>
    <w:p>
      <w:r>
        <w:rPr>
          <w:b/>
        </w:rPr>
        <w:t xml:space="preserve">Esimerkki 0.244</w:t>
      </w:r>
    </w:p>
    <w:p>
      <w:r>
        <w:t xml:space="preserve">Päivittäinen liikunta vaatii paljon kaloreita.</w:t>
      </w:r>
    </w:p>
    <w:p>
      <w:r>
        <w:rPr>
          <w:b/>
        </w:rPr>
        <w:t xml:space="preserve">Tulos</w:t>
      </w:r>
    </w:p>
    <w:p>
      <w:r>
        <w:t xml:space="preserve">Mitä päivittäinen liikunta vaatii?</w:t>
      </w:r>
    </w:p>
    <w:p>
      <w:r>
        <w:rPr>
          <w:b/>
        </w:rPr>
        <w:t xml:space="preserve">Esimerkki 0.245</w:t>
      </w:r>
    </w:p>
    <w:p>
      <w:r>
        <w:t xml:space="preserve">Munasolun vapautumista ovulaation aikana käytetään parittelussa.</w:t>
      </w:r>
    </w:p>
    <w:p>
      <w:r>
        <w:rPr>
          <w:b/>
        </w:rPr>
        <w:t xml:space="preserve">Tulos</w:t>
      </w:r>
    </w:p>
    <w:p>
      <w:r>
        <w:t xml:space="preserve">Munasolun vapautumista ovulaation aikana käytetään mihin?</w:t>
      </w:r>
    </w:p>
    <w:p>
      <w:r>
        <w:rPr>
          <w:b/>
        </w:rPr>
        <w:t xml:space="preserve">Esimerkki 0.246</w:t>
      </w:r>
    </w:p>
    <w:p>
      <w:r>
        <w:t xml:space="preserve">muut kuin verisuonikasvit ovat vesiekosysteemien autotrofeja.</w:t>
      </w:r>
    </w:p>
    <w:p>
      <w:r>
        <w:rPr>
          <w:b/>
        </w:rPr>
        <w:t xml:space="preserve">Tulos</w:t>
      </w:r>
    </w:p>
    <w:p>
      <w:r>
        <w:t xml:space="preserve">Mitä ovat autotrofit vesiekosysteemeissä?</w:t>
      </w:r>
    </w:p>
    <w:p>
      <w:r>
        <w:rPr>
          <w:b/>
        </w:rPr>
        <w:t xml:space="preserve">Esimerkki 0.247</w:t>
      </w:r>
    </w:p>
    <w:p>
      <w:r>
        <w:t xml:space="preserve">kotkat käyttävät pesää munien suojaamiseen.</w:t>
      </w:r>
    </w:p>
    <w:p>
      <w:r>
        <w:rPr>
          <w:b/>
        </w:rPr>
        <w:t xml:space="preserve">Tulos</w:t>
      </w:r>
    </w:p>
    <w:p>
      <w:r>
        <w:t xml:space="preserve">Kuka suojelee munia?</w:t>
      </w:r>
    </w:p>
    <w:p>
      <w:r>
        <w:rPr>
          <w:b/>
        </w:rPr>
        <w:t xml:space="preserve">Esimerkki 0.248</w:t>
      </w:r>
    </w:p>
    <w:p>
      <w:r>
        <w:t xml:space="preserve">Hermoradat yhdistävät aivot käsittelemään ja välittämään liikkeenohjausta kehossa.</w:t>
      </w:r>
    </w:p>
    <w:p>
      <w:r>
        <w:rPr>
          <w:b/>
        </w:rPr>
        <w:t xml:space="preserve">Tulos</w:t>
      </w:r>
    </w:p>
    <w:p>
      <w:r>
        <w:t xml:space="preserve">Mikä yhdistää aivot käsittelemään ja välittämään liikkeenohjausta kehossa?</w:t>
      </w:r>
    </w:p>
    <w:p>
      <w:r>
        <w:rPr>
          <w:b/>
        </w:rPr>
        <w:t xml:space="preserve">Esimerkki 0.249</w:t>
      </w:r>
    </w:p>
    <w:p>
      <w:r>
        <w:t xml:space="preserve">organismit, joilta puuttuvat verisuonet, asuvat kosteilla alueilla.</w:t>
      </w:r>
    </w:p>
    <w:p>
      <w:r>
        <w:rPr>
          <w:b/>
        </w:rPr>
        <w:t xml:space="preserve">Tulos</w:t>
      </w:r>
    </w:p>
    <w:p>
      <w:r>
        <w:t xml:space="preserve">Missä kapeikoissa elävät organismit, joilta puuttuvat verisuonet?</w:t>
      </w:r>
    </w:p>
    <w:p>
      <w:r>
        <w:rPr>
          <w:b/>
        </w:rPr>
        <w:t xml:space="preserve">Esimerkki 0,250</w:t>
      </w:r>
    </w:p>
    <w:p>
      <w:r>
        <w:t xml:space="preserve">Antibiootteja ja rokotteita varastoidaan toisen mahdollisen ympäristössä olevan vaaran varalta...</w:t>
      </w:r>
    </w:p>
    <w:p>
      <w:r>
        <w:rPr>
          <w:b/>
        </w:rPr>
        <w:t xml:space="preserve">Tulos</w:t>
      </w:r>
    </w:p>
    <w:p>
      <w:r>
        <w:t xml:space="preserve">Mitä varastoidaan toisen mahdollisen vaaran varalta ympäristössä?</w:t>
      </w:r>
    </w:p>
    <w:p>
      <w:r>
        <w:rPr>
          <w:b/>
        </w:rPr>
        <w:t xml:space="preserve">Esimerkki 0.251</w:t>
      </w:r>
    </w:p>
    <w:p>
      <w:r>
        <w:t xml:space="preserve">Bioterrorismi on taudinaiheuttajien leviämistä.</w:t>
      </w:r>
    </w:p>
    <w:p>
      <w:r>
        <w:rPr>
          <w:b/>
        </w:rPr>
        <w:t xml:space="preserve">Tulos</w:t>
      </w:r>
    </w:p>
    <w:p>
      <w:r>
        <w:t xml:space="preserve">Miten taudinaiheuttajat leviävät?</w:t>
      </w:r>
    </w:p>
    <w:p>
      <w:r>
        <w:rPr>
          <w:b/>
        </w:rPr>
        <w:t xml:space="preserve">Esimerkki 0.252</w:t>
      </w:r>
    </w:p>
    <w:p>
      <w:r>
        <w:t xml:space="preserve">Tulppaanit suojaavat nuppujaan naamioimalla.</w:t>
      </w:r>
    </w:p>
    <w:p>
      <w:r>
        <w:rPr>
          <w:b/>
        </w:rPr>
        <w:t xml:space="preserve">Tulos</w:t>
      </w:r>
    </w:p>
    <w:p>
      <w:r>
        <w:t xml:space="preserve">Millä tulppaanit suojaavat nuppujaan?</w:t>
      </w:r>
    </w:p>
    <w:p>
      <w:r>
        <w:rPr>
          <w:b/>
        </w:rPr>
        <w:t xml:space="preserve">Esimerkki 0.253</w:t>
      </w:r>
    </w:p>
    <w:p>
      <w:r>
        <w:t xml:space="preserve">Sammalet ovat kosteiden elinympäristöjen kapeilla paikoilla.</w:t>
      </w:r>
    </w:p>
    <w:p>
      <w:r>
        <w:rPr>
          <w:b/>
        </w:rPr>
        <w:t xml:space="preserve">Tulos</w:t>
      </w:r>
    </w:p>
    <w:p>
      <w:r>
        <w:t xml:space="preserve">Missä sammalet asettavat markkinaraon?</w:t>
      </w:r>
    </w:p>
    <w:p>
      <w:r>
        <w:rPr>
          <w:b/>
        </w:rPr>
        <w:t xml:space="preserve">Esimerkki 0.254</w:t>
      </w:r>
    </w:p>
    <w:p>
      <w:r>
        <w:t xml:space="preserve">Tähtitieteilijät tutkivat tähtiä ja galakseja.</w:t>
      </w:r>
    </w:p>
    <w:p>
      <w:r>
        <w:rPr>
          <w:b/>
        </w:rPr>
        <w:t xml:space="preserve">Tulos</w:t>
      </w:r>
    </w:p>
    <w:p>
      <w:r>
        <w:t xml:space="preserve">Kuka tutkii tähtiä ja galakseja?</w:t>
      </w:r>
    </w:p>
    <w:p>
      <w:r>
        <w:rPr>
          <w:b/>
        </w:rPr>
        <w:t xml:space="preserve">Esimerkki 0.255</w:t>
      </w:r>
    </w:p>
    <w:p>
      <w:r>
        <w:t xml:space="preserve">Jarrulle astuminen voi jättää jälkiä</w:t>
      </w:r>
    </w:p>
    <w:p>
      <w:r>
        <w:rPr>
          <w:b/>
        </w:rPr>
        <w:t xml:space="preserve">Tulos</w:t>
      </w:r>
    </w:p>
    <w:p>
      <w:r>
        <w:t xml:space="preserve">Mitä jarrun painaminen jättää jälkeensä?</w:t>
      </w:r>
    </w:p>
    <w:p>
      <w:r>
        <w:rPr>
          <w:b/>
        </w:rPr>
        <w:t xml:space="preserve">Esimerkki 0.256</w:t>
      </w:r>
    </w:p>
    <w:p>
      <w:r>
        <w:t xml:space="preserve">Kilpikonnilla on yleensä pesiä</w:t>
      </w:r>
    </w:p>
    <w:p>
      <w:r>
        <w:rPr>
          <w:b/>
        </w:rPr>
        <w:t xml:space="preserve">Tulos</w:t>
      </w:r>
    </w:p>
    <w:p>
      <w:r>
        <w:t xml:space="preserve">Mitä kilpikonnilla yleensä on?</w:t>
      </w:r>
    </w:p>
    <w:p>
      <w:r>
        <w:rPr>
          <w:b/>
        </w:rPr>
        <w:t xml:space="preserve">Esimerkki 0.257</w:t>
      </w:r>
    </w:p>
    <w:p>
      <w:r>
        <w:t xml:space="preserve">Elastiinia tuotetaan solumateriaalissa plasmakalvon sisällä...</w:t>
      </w:r>
    </w:p>
    <w:p>
      <w:r>
        <w:rPr>
          <w:b/>
        </w:rPr>
        <w:t xml:space="preserve">Tulos</w:t>
      </w:r>
    </w:p>
    <w:p>
      <w:r>
        <w:t xml:space="preserve">Missä elastiinia tuotetaan?</w:t>
      </w:r>
    </w:p>
    <w:p>
      <w:r>
        <w:rPr>
          <w:b/>
        </w:rPr>
        <w:t xml:space="preserve">Esimerkki 0.258</w:t>
      </w:r>
    </w:p>
    <w:p>
      <w:r>
        <w:t xml:space="preserve">tietokonetta käytetään rahoituksessa</w:t>
      </w:r>
    </w:p>
    <w:p>
      <w:r>
        <w:rPr>
          <w:b/>
        </w:rPr>
        <w:t xml:space="preserve">Tulos</w:t>
      </w:r>
    </w:p>
    <w:p>
      <w:r>
        <w:t xml:space="preserve">Mihin tietokonetta käytetään?</w:t>
      </w:r>
    </w:p>
    <w:p>
      <w:r>
        <w:rPr>
          <w:b/>
        </w:rPr>
        <w:t xml:space="preserve">Esimerkki 0.259</w:t>
      </w:r>
    </w:p>
    <w:p>
      <w:r>
        <w:t xml:space="preserve">sukupuolielimiä käytetään lisääntymiseen</w:t>
      </w:r>
    </w:p>
    <w:p>
      <w:r>
        <w:rPr>
          <w:b/>
        </w:rPr>
        <w:t xml:space="preserve">Tulos</w:t>
      </w:r>
    </w:p>
    <w:p>
      <w:r>
        <w:t xml:space="preserve">Minkälaisessa lisääntymisessä sukupuolielimiä käytetään?</w:t>
      </w:r>
    </w:p>
    <w:p>
      <w:r>
        <w:rPr>
          <w:b/>
        </w:rPr>
        <w:t xml:space="preserve">Esimerkki 0.260</w:t>
      </w:r>
    </w:p>
    <w:p>
      <w:r>
        <w:t xml:space="preserve">Leopardigeckot voivat olla useita viikkoja ruokailujen välillä.</w:t>
      </w:r>
    </w:p>
    <w:p>
      <w:r>
        <w:rPr>
          <w:b/>
        </w:rPr>
        <w:t xml:space="preserve">Tulos</w:t>
      </w:r>
    </w:p>
    <w:p>
      <w:r>
        <w:t xml:space="preserve">Kuinka kauan leopardigekot voivat olla ruokailujen välillä?</w:t>
      </w:r>
    </w:p>
    <w:p>
      <w:r>
        <w:rPr>
          <w:b/>
        </w:rPr>
        <w:t xml:space="preserve">Esimerkki 0.261</w:t>
      </w:r>
    </w:p>
    <w:p>
      <w:r>
        <w:t xml:space="preserve">galaksien yksityiskohtainen havainnointi vaatii valoa</w:t>
      </w:r>
    </w:p>
    <w:p>
      <w:r>
        <w:rPr>
          <w:b/>
        </w:rPr>
        <w:t xml:space="preserve">Tulos</w:t>
      </w:r>
    </w:p>
    <w:p>
      <w:r>
        <w:t xml:space="preserve">Mitä tarvitaan galaksien yksityiskohtaiseen havainnointiin?</w:t>
      </w:r>
    </w:p>
    <w:p>
      <w:r>
        <w:rPr>
          <w:b/>
        </w:rPr>
        <w:t xml:space="preserve">Esimerkki 0.262</w:t>
      </w:r>
    </w:p>
    <w:p>
      <w:r>
        <w:t xml:space="preserve">Terianisäkkäät synnyttävät itsenäisiä vauvoja, joita kutsutaan elävänä syntymiksi.</w:t>
      </w:r>
    </w:p>
    <w:p>
      <w:r>
        <w:rPr>
          <w:b/>
        </w:rPr>
        <w:t xml:space="preserve">Tulos</w:t>
      </w:r>
    </w:p>
    <w:p>
      <w:r>
        <w:t xml:space="preserve">Mikä on itsenäisten vauvojen nimi?</w:t>
      </w:r>
    </w:p>
    <w:p>
      <w:r>
        <w:rPr>
          <w:b/>
        </w:rPr>
        <w:t xml:space="preserve">Esimerkki 0.263</w:t>
      </w:r>
    </w:p>
    <w:p>
      <w:r>
        <w:t xml:space="preserve">äänet voivat aiheuttaa kipua</w:t>
      </w:r>
    </w:p>
    <w:p>
      <w:r>
        <w:rPr>
          <w:b/>
        </w:rPr>
        <w:t xml:space="preserve">Tulos</w:t>
      </w:r>
    </w:p>
    <w:p>
      <w:r>
        <w:t xml:space="preserve">Mitä ääni voi aiheuttaa?</w:t>
      </w:r>
    </w:p>
    <w:p>
      <w:r>
        <w:rPr>
          <w:b/>
        </w:rPr>
        <w:t xml:space="preserve">Esimerkki 0.264</w:t>
      </w:r>
    </w:p>
    <w:p>
      <w:r>
        <w:t xml:space="preserve">Niveljalkaiset levittävät tauteja ja syövät satoa.</w:t>
      </w:r>
    </w:p>
    <w:p>
      <w:r>
        <w:rPr>
          <w:b/>
        </w:rPr>
        <w:t xml:space="preserve">Tulos</w:t>
      </w:r>
    </w:p>
    <w:p>
      <w:r>
        <w:t xml:space="preserve">Mitä niveljalkaiset levittävät?</w:t>
      </w:r>
    </w:p>
    <w:p>
      <w:r>
        <w:rPr>
          <w:b/>
        </w:rPr>
        <w:t xml:space="preserve">Esimerkki 0.265</w:t>
      </w:r>
    </w:p>
    <w:p>
      <w:r>
        <w:t xml:space="preserve">Isorokon tahallinen levittäminen olisi bioterrorismia.</w:t>
      </w:r>
    </w:p>
    <w:p>
      <w:r>
        <w:rPr>
          <w:b/>
        </w:rPr>
        <w:t xml:space="preserve">Tulos</w:t>
      </w:r>
    </w:p>
    <w:p>
      <w:r>
        <w:t xml:space="preserve">Mikä on isorokon tarkoituksellinen levittäminen?</w:t>
      </w:r>
    </w:p>
    <w:p>
      <w:r>
        <w:rPr>
          <w:b/>
        </w:rPr>
        <w:t xml:space="preserve">Esimerkki 0.266</w:t>
      </w:r>
    </w:p>
    <w:p>
      <w:r>
        <w:t xml:space="preserve">Kovat pysähdykset voivat aiheuttaa luistoa ja renkaiden kulumista.</w:t>
      </w:r>
    </w:p>
    <w:p>
      <w:r>
        <w:rPr>
          <w:b/>
        </w:rPr>
        <w:t xml:space="preserve">Tulos</w:t>
      </w:r>
    </w:p>
    <w:p>
      <w:r>
        <w:t xml:space="preserve">Mitä ankara pysähtyminen voi aiheuttaa?</w:t>
      </w:r>
    </w:p>
    <w:p>
      <w:r>
        <w:rPr>
          <w:b/>
        </w:rPr>
        <w:t xml:space="preserve">Esimerkki 0.267</w:t>
      </w:r>
    </w:p>
    <w:p>
      <w:r>
        <w:t xml:space="preserve">Petoeläimet syövät saalista.</w:t>
      </w:r>
    </w:p>
    <w:p>
      <w:r>
        <w:rPr>
          <w:b/>
        </w:rPr>
        <w:t xml:space="preserve">Tulos</w:t>
      </w:r>
    </w:p>
    <w:p>
      <w:r>
        <w:t xml:space="preserve">Kuka syö saalista?</w:t>
      </w:r>
    </w:p>
    <w:p>
      <w:r>
        <w:rPr>
          <w:b/>
        </w:rPr>
        <w:t xml:space="preserve">Esimerkki 0.268</w:t>
      </w:r>
    </w:p>
    <w:p>
      <w:r>
        <w:t xml:space="preserve">useimmat sammalet ovat mikroskooppisia.</w:t>
      </w:r>
    </w:p>
    <w:p>
      <w:r>
        <w:rPr>
          <w:b/>
        </w:rPr>
        <w:t xml:space="preserve">Tulos</w:t>
      </w:r>
    </w:p>
    <w:p>
      <w:r>
        <w:t xml:space="preserve">Millaisia sammalia ovat useimmat sammalet?</w:t>
      </w:r>
    </w:p>
    <w:p>
      <w:r>
        <w:rPr>
          <w:b/>
        </w:rPr>
        <w:t xml:space="preserve">Esimerkki 0.269</w:t>
      </w:r>
    </w:p>
    <w:p>
      <w:r>
        <w:t xml:space="preserve">Koeajot tehdään usein laboratorioissa</w:t>
      </w:r>
    </w:p>
    <w:p>
      <w:r>
        <w:rPr>
          <w:b/>
        </w:rPr>
        <w:t xml:space="preserve">Tulos</w:t>
      </w:r>
    </w:p>
    <w:p>
      <w:r>
        <w:t xml:space="preserve">Missä laboratorioissa tehdään usein koeajoja?</w:t>
      </w:r>
    </w:p>
    <w:p>
      <w:r>
        <w:rPr>
          <w:b/>
        </w:rPr>
        <w:t xml:space="preserve">Esimerkki 0.270</w:t>
      </w:r>
    </w:p>
    <w:p>
      <w:r>
        <w:t xml:space="preserve">vihreitä kasveja kutsutaan myös tekijöiksi</w:t>
      </w:r>
    </w:p>
    <w:p>
      <w:r>
        <w:rPr>
          <w:b/>
        </w:rPr>
        <w:t xml:space="preserve">Tulos</w:t>
      </w:r>
    </w:p>
    <w:p>
      <w:r>
        <w:t xml:space="preserve">Miksi vihreitä kasveja kutsutaan myös?</w:t>
      </w:r>
    </w:p>
    <w:p>
      <w:r>
        <w:rPr>
          <w:b/>
        </w:rPr>
        <w:t xml:space="preserve">Esimerkki 0.271</w:t>
      </w:r>
    </w:p>
    <w:p>
      <w:r>
        <w:t xml:space="preserve">norsuilla on istukka</w:t>
      </w:r>
    </w:p>
    <w:p>
      <w:r>
        <w:rPr>
          <w:b/>
        </w:rPr>
        <w:t xml:space="preserve">Tulos</w:t>
      </w:r>
    </w:p>
    <w:p>
      <w:r>
        <w:t xml:space="preserve">Mitä norsuilla on?</w:t>
      </w:r>
    </w:p>
    <w:p>
      <w:r>
        <w:rPr>
          <w:b/>
        </w:rPr>
        <w:t xml:space="preserve">Esimerkki 0.272</w:t>
      </w:r>
    </w:p>
    <w:p>
      <w:r>
        <w:t xml:space="preserve">Tähtitieteilijät tarkkailevat tähtikuvioita kaukoputkella.</w:t>
      </w:r>
    </w:p>
    <w:p>
      <w:r>
        <w:rPr>
          <w:b/>
        </w:rPr>
        <w:t xml:space="preserve">Tulos</w:t>
      </w:r>
    </w:p>
    <w:p>
      <w:r>
        <w:t xml:space="preserve">Millä tähtitieteilijät tarkkailevat tähtikuvioita?</w:t>
      </w:r>
    </w:p>
    <w:p>
      <w:r>
        <w:rPr>
          <w:b/>
        </w:rPr>
        <w:t xml:space="preserve">Esimerkki 0.273</w:t>
      </w:r>
    </w:p>
    <w:p>
      <w:r>
        <w:t xml:space="preserve">jotkut kotkat käyttävät nokkaansa metsästykseen.</w:t>
      </w:r>
    </w:p>
    <w:p>
      <w:r>
        <w:rPr>
          <w:b/>
        </w:rPr>
        <w:t xml:space="preserve">Tulos</w:t>
      </w:r>
    </w:p>
    <w:p>
      <w:r>
        <w:t xml:space="preserve">Kuka käyttää nokkaa metsästykseen?</w:t>
      </w:r>
    </w:p>
    <w:p>
      <w:r>
        <w:rPr>
          <w:b/>
        </w:rPr>
        <w:t xml:space="preserve">Esimerkki 0.274</w:t>
      </w:r>
    </w:p>
    <w:p>
      <w:r>
        <w:t xml:space="preserve">Jos joku ei puhu, aloita ilmanvaihdolla.</w:t>
      </w:r>
    </w:p>
    <w:p>
      <w:r>
        <w:rPr>
          <w:b/>
        </w:rPr>
        <w:t xml:space="preserve">Tulos</w:t>
      </w:r>
    </w:p>
    <w:p>
      <w:r>
        <w:t xml:space="preserve">Mitä sinun on tehtävä, jos joku ei puhu?</w:t>
      </w:r>
    </w:p>
    <w:p>
      <w:r>
        <w:rPr>
          <w:b/>
        </w:rPr>
        <w:t xml:space="preserve">Esimerkki 0.275</w:t>
      </w:r>
    </w:p>
    <w:p>
      <w:r>
        <w:t xml:space="preserve">jotkut bakteerit ovat immuuneja antibiooteille.</w:t>
      </w:r>
    </w:p>
    <w:p>
      <w:r>
        <w:rPr>
          <w:b/>
        </w:rPr>
        <w:t xml:space="preserve">Tulos</w:t>
      </w:r>
    </w:p>
    <w:p>
      <w:r>
        <w:t xml:space="preserve">Mille jotkut bakteerit ovat immuuneja?</w:t>
      </w:r>
    </w:p>
    <w:p>
      <w:r>
        <w:rPr>
          <w:b/>
        </w:rPr>
        <w:t xml:space="preserve">Esimerkki 0.276</w:t>
      </w:r>
    </w:p>
    <w:p>
      <w:r>
        <w:t xml:space="preserve">Naaraskukat ovat osa lisääntymistä</w:t>
      </w:r>
    </w:p>
    <w:p>
      <w:r>
        <w:rPr>
          <w:b/>
        </w:rPr>
        <w:t xml:space="preserve">Tulos</w:t>
      </w:r>
    </w:p>
    <w:p>
      <w:r>
        <w:t xml:space="preserve">Mikä on osa lisääntymistä?</w:t>
      </w:r>
    </w:p>
    <w:p>
      <w:r>
        <w:rPr>
          <w:b/>
        </w:rPr>
        <w:t xml:space="preserve">Esimerkki 0.277</w:t>
      </w:r>
    </w:p>
    <w:p>
      <w:r>
        <w:t xml:space="preserve">geenitoiminta tapahtuu solussa</w:t>
      </w:r>
    </w:p>
    <w:p>
      <w:r>
        <w:rPr>
          <w:b/>
        </w:rPr>
        <w:t xml:space="preserve">Tulos</w:t>
      </w:r>
    </w:p>
    <w:p>
      <w:r>
        <w:t xml:space="preserve">Missä geenien toiminta tapahtuu?</w:t>
      </w:r>
    </w:p>
    <w:p>
      <w:r>
        <w:rPr>
          <w:b/>
        </w:rPr>
        <w:t xml:space="preserve">Esimerkki 0.278</w:t>
      </w:r>
    </w:p>
    <w:p>
      <w:r>
        <w:t xml:space="preserve">signaalit voivat saada aivot tuntemaan kipua</w:t>
      </w:r>
    </w:p>
    <w:p>
      <w:r>
        <w:rPr>
          <w:b/>
        </w:rPr>
        <w:t xml:space="preserve">Tulos</w:t>
      </w:r>
    </w:p>
    <w:p>
      <w:r>
        <w:t xml:space="preserve">Mitä signaaleja aivot voivat tuntea?</w:t>
      </w:r>
    </w:p>
    <w:p>
      <w:r>
        <w:rPr>
          <w:b/>
        </w:rPr>
        <w:t xml:space="preserve">Esimerkki 0.279</w:t>
      </w:r>
    </w:p>
    <w:p>
      <w:r>
        <w:t xml:space="preserve">kystiitti vaikuttaa negatiivisesti virtsarakkoon</w:t>
      </w:r>
    </w:p>
    <w:p>
      <w:r>
        <w:rPr>
          <w:b/>
        </w:rPr>
        <w:t xml:space="preserve">Tulos</w:t>
      </w:r>
    </w:p>
    <w:p>
      <w:r>
        <w:t xml:space="preserve">Mikä vaikuttaa negatiivisesti virtsarakkoon?</w:t>
      </w:r>
    </w:p>
    <w:p>
      <w:r>
        <w:rPr>
          <w:b/>
        </w:rPr>
        <w:t xml:space="preserve">Esimerkki 0.280</w:t>
      </w:r>
    </w:p>
    <w:p>
      <w:r>
        <w:t xml:space="preserve">oppilaat käyttävät kirjoitusvälineitä</w:t>
      </w:r>
    </w:p>
    <w:p>
      <w:r>
        <w:rPr>
          <w:b/>
        </w:rPr>
        <w:t xml:space="preserve">Tulos</w:t>
      </w:r>
    </w:p>
    <w:p>
      <w:r>
        <w:t xml:space="preserve">Millaisia välineitä oppilaat käyttävät?</w:t>
      </w:r>
    </w:p>
    <w:p>
      <w:r>
        <w:rPr>
          <w:b/>
        </w:rPr>
        <w:t xml:space="preserve">Esimerkki 0.281</w:t>
      </w:r>
    </w:p>
    <w:p>
      <w:r>
        <w:t xml:space="preserve">sukupuolielimiä käytetään jälkeläisten tuottamiseen.</w:t>
      </w:r>
    </w:p>
    <w:p>
      <w:r>
        <w:rPr>
          <w:b/>
        </w:rPr>
        <w:t xml:space="preserve">Tulos</w:t>
      </w:r>
    </w:p>
    <w:p>
      <w:r>
        <w:t xml:space="preserve">Mitä käytetään jälkeläisten tuottamiseen?</w:t>
      </w:r>
    </w:p>
    <w:p>
      <w:r>
        <w:rPr>
          <w:b/>
        </w:rPr>
        <w:t xml:space="preserve">Esimerkki 0.282</w:t>
      </w:r>
    </w:p>
    <w:p>
      <w:r>
        <w:t xml:space="preserve">pernarutto on mahdollinen vaara ympäristössä.</w:t>
      </w:r>
    </w:p>
    <w:p>
      <w:r>
        <w:rPr>
          <w:b/>
        </w:rPr>
        <w:t xml:space="preserve">Tulos</w:t>
      </w:r>
    </w:p>
    <w:p>
      <w:r>
        <w:t xml:space="preserve">Mikä on mahdollinen vaara ympäristössä?</w:t>
      </w:r>
    </w:p>
    <w:p>
      <w:r>
        <w:rPr>
          <w:b/>
        </w:rPr>
        <w:t xml:space="preserve">Esimerkki 0.283</w:t>
      </w:r>
    </w:p>
    <w:p>
      <w:r>
        <w:t xml:space="preserve">Vesipohjaisia liukuvoiteita ei saa käyttää kondomien kanssa.</w:t>
      </w:r>
    </w:p>
    <w:p>
      <w:r>
        <w:rPr>
          <w:b/>
        </w:rPr>
        <w:t xml:space="preserve">Tulos</w:t>
      </w:r>
    </w:p>
    <w:p>
      <w:r>
        <w:t xml:space="preserve">Minkä kanssa ei saa käyttää vesipohjaisia voiteluaineita?</w:t>
      </w:r>
    </w:p>
    <w:p>
      <w:r>
        <w:rPr>
          <w:b/>
        </w:rPr>
        <w:t xml:space="preserve">Esimerkki 0.284</w:t>
      </w:r>
    </w:p>
    <w:p>
      <w:r>
        <w:t xml:space="preserve">Sammal asettuu kosteiden elinympäristöjen markkinarakoihin.</w:t>
      </w:r>
    </w:p>
    <w:p>
      <w:r>
        <w:rPr>
          <w:b/>
        </w:rPr>
        <w:t xml:space="preserve">Tulos</w:t>
      </w:r>
    </w:p>
    <w:p>
      <w:r>
        <w:t xml:space="preserve">Millaisella markkinaraolla sammal elää kosteissa elinympäristöissä?</w:t>
      </w:r>
    </w:p>
    <w:p>
      <w:r>
        <w:rPr>
          <w:b/>
        </w:rPr>
        <w:t xml:space="preserve">Esimerkki 0.285</w:t>
      </w:r>
    </w:p>
    <w:p>
      <w:r>
        <w:t xml:space="preserve">Murrosiän jälkeinen aika on merkittävien henkisten, emotionaalisten ja sosiaalisten muutosten aikaa.</w:t>
      </w:r>
    </w:p>
    <w:p>
      <w:r>
        <w:rPr>
          <w:b/>
        </w:rPr>
        <w:t xml:space="preserve">Tulos</w:t>
      </w:r>
    </w:p>
    <w:p>
      <w:r>
        <w:t xml:space="preserve">Murrosiän jälkeinen aika on mitä?</w:t>
      </w:r>
    </w:p>
    <w:p>
      <w:r>
        <w:rPr>
          <w:b/>
        </w:rPr>
        <w:t xml:space="preserve">Esimerkki 0.286</w:t>
      </w:r>
    </w:p>
    <w:p>
      <w:r>
        <w:t xml:space="preserve">ihmisillä kehittyy istukka raskauden aikana</w:t>
      </w:r>
    </w:p>
    <w:p>
      <w:r>
        <w:rPr>
          <w:b/>
        </w:rPr>
        <w:t xml:space="preserve">Tulos</w:t>
      </w:r>
    </w:p>
    <w:p>
      <w:r>
        <w:t xml:space="preserve">Mitä ihmisille kehittyy raskauden aikana?</w:t>
      </w:r>
    </w:p>
    <w:p>
      <w:r>
        <w:rPr>
          <w:b/>
        </w:rPr>
        <w:t xml:space="preserve">Esimerkki 0.287</w:t>
      </w:r>
    </w:p>
    <w:p>
      <w:r>
        <w:t xml:space="preserve">Sukutaulut ovat hyödyllisiä välineitä genetiikan opiskelussa.</w:t>
      </w:r>
    </w:p>
    <w:p>
      <w:r>
        <w:rPr>
          <w:b/>
        </w:rPr>
        <w:t xml:space="preserve">Tulos</w:t>
      </w:r>
    </w:p>
    <w:p>
      <w:r>
        <w:t xml:space="preserve">Mitkä ovat hyödyllisiä työkaluja genetiikan opiskeluun?</w:t>
      </w:r>
    </w:p>
    <w:p>
      <w:r>
        <w:rPr>
          <w:b/>
        </w:rPr>
        <w:t xml:space="preserve">Esimerkki 0.288</w:t>
      </w:r>
    </w:p>
    <w:p>
      <w:r>
        <w:t xml:space="preserve">kaukoputkea käytetään auringon tarkkailuun.</w:t>
      </w:r>
    </w:p>
    <w:p>
      <w:r>
        <w:rPr>
          <w:b/>
        </w:rPr>
        <w:t xml:space="preserve">Tulos</w:t>
      </w:r>
    </w:p>
    <w:p>
      <w:r>
        <w:t xml:space="preserve">Mitä käytetään auringon tarkkailuun?</w:t>
      </w:r>
    </w:p>
    <w:p>
      <w:r>
        <w:rPr>
          <w:b/>
        </w:rPr>
        <w:t xml:space="preserve">Esimerkki 0.289</w:t>
      </w:r>
    </w:p>
    <w:p>
      <w:r>
        <w:t xml:space="preserve">Eläimet voivat käyttää puiden alle menemistä välttääkseen saalistajia.</w:t>
      </w:r>
    </w:p>
    <w:p>
      <w:r>
        <w:rPr>
          <w:b/>
        </w:rPr>
        <w:t xml:space="preserve">Tulos</w:t>
      </w:r>
    </w:p>
    <w:p>
      <w:r>
        <w:t xml:space="preserve">Kuka voi käyttää puiden alle menemistä välttääkseen saalistajia?</w:t>
      </w:r>
    </w:p>
    <w:p>
      <w:r>
        <w:rPr>
          <w:b/>
        </w:rPr>
        <w:t xml:space="preserve">Esimerkki 0.290</w:t>
      </w:r>
    </w:p>
    <w:p>
      <w:r>
        <w:t xml:space="preserve">Leuat tekevät haista, rauskuista ja kimalaisista erinomaisia saalistajia.</w:t>
      </w:r>
    </w:p>
    <w:p>
      <w:r>
        <w:rPr>
          <w:b/>
        </w:rPr>
        <w:t xml:space="preserve">Tulos</w:t>
      </w:r>
    </w:p>
    <w:p>
      <w:r>
        <w:t xml:space="preserve">Millaisia saalistajia leuat tekevät?</w:t>
      </w:r>
    </w:p>
    <w:p>
      <w:r>
        <w:rPr>
          <w:b/>
        </w:rPr>
        <w:t xml:space="preserve">Esimerkki 0.291</w:t>
      </w:r>
    </w:p>
    <w:p>
      <w:r>
        <w:t xml:space="preserve">hyönteiset levittävät tauteja aiheuttavia bakteereja</w:t>
      </w:r>
    </w:p>
    <w:p>
      <w:r>
        <w:rPr>
          <w:b/>
        </w:rPr>
        <w:t xml:space="preserve">Tulos</w:t>
      </w:r>
    </w:p>
    <w:p>
      <w:r>
        <w:t xml:space="preserve">Mikä on hyönteisten syy?</w:t>
      </w:r>
    </w:p>
    <w:p>
      <w:r>
        <w:rPr>
          <w:b/>
        </w:rPr>
        <w:t xml:space="preserve">Esimerkki 0.292</w:t>
      </w:r>
    </w:p>
    <w:p>
      <w:r>
        <w:t xml:space="preserve">Monet bakteerit tarttuvat eläimestä tai kasvista toiseen.</w:t>
      </w:r>
    </w:p>
    <w:p>
      <w:r>
        <w:rPr>
          <w:b/>
        </w:rPr>
        <w:t xml:space="preserve">Tulos</w:t>
      </w:r>
    </w:p>
    <w:p>
      <w:r>
        <w:t xml:space="preserve">Kuinka moni bakteeri tarttuu eläimestä tai kasvista toiseen?</w:t>
      </w:r>
    </w:p>
    <w:p>
      <w:r>
        <w:rPr>
          <w:b/>
        </w:rPr>
        <w:t xml:space="preserve">Esimerkki 0.293</w:t>
      </w:r>
    </w:p>
    <w:p>
      <w:r>
        <w:t xml:space="preserve">joistakin edeltäjistä tuli nisäkäsmäisempiä, kun ne jatkoivat kehittymistään.</w:t>
      </w:r>
    </w:p>
    <w:p>
      <w:r>
        <w:rPr>
          <w:b/>
        </w:rPr>
        <w:t xml:space="preserve">Tulos</w:t>
      </w:r>
    </w:p>
    <w:p>
      <w:r>
        <w:t xml:space="preserve">Mitä joistakin edeltäjistä tuli?</w:t>
      </w:r>
    </w:p>
    <w:p>
      <w:r>
        <w:rPr>
          <w:b/>
        </w:rPr>
        <w:t xml:space="preserve">Esimerkki 0.294</w:t>
      </w:r>
    </w:p>
    <w:p>
      <w:r>
        <w:t xml:space="preserve">Mineraaligrafiitti ja savi ovat turvallinen vaihtoehto lyijylle.</w:t>
      </w:r>
    </w:p>
    <w:p>
      <w:r>
        <w:rPr>
          <w:b/>
        </w:rPr>
        <w:t xml:space="preserve">Tulos</w:t>
      </w:r>
    </w:p>
    <w:p>
      <w:r>
        <w:t xml:space="preserve">Mineraaligrafiitti ja savi ovat turvallinen vaihtoehto mille?</w:t>
      </w:r>
    </w:p>
    <w:p>
      <w:r>
        <w:rPr>
          <w:b/>
        </w:rPr>
        <w:t xml:space="preserve">Esimerkki 0.295</w:t>
      </w:r>
    </w:p>
    <w:p>
      <w:r>
        <w:t xml:space="preserve">Bioterrorismi voisi olla mahdollinen uhka olemassaololle itselleen.</w:t>
      </w:r>
    </w:p>
    <w:p>
      <w:r>
        <w:rPr>
          <w:b/>
        </w:rPr>
        <w:t xml:space="preserve">Tulos</w:t>
      </w:r>
    </w:p>
    <w:p>
      <w:r>
        <w:t xml:space="preserve">Mikä on mahdollinen uhka olemassaololle?</w:t>
      </w:r>
    </w:p>
    <w:p>
      <w:r>
        <w:rPr>
          <w:b/>
        </w:rPr>
        <w:t xml:space="preserve">Esimerkki 0.296</w:t>
      </w:r>
    </w:p>
    <w:p>
      <w:r>
        <w:t xml:space="preserve">Bioterrorismi on bakteerien tahallista levittämistä tai levittämistä.</w:t>
      </w:r>
    </w:p>
    <w:p>
      <w:r>
        <w:rPr>
          <w:b/>
        </w:rPr>
        <w:t xml:space="preserve">Tulos</w:t>
      </w:r>
    </w:p>
    <w:p>
      <w:r>
        <w:t xml:space="preserve">Mitä on bakteerien tahallinen levittäminen tai levittäminen?</w:t>
      </w:r>
    </w:p>
    <w:p>
      <w:r>
        <w:rPr>
          <w:b/>
        </w:rPr>
        <w:t xml:space="preserve">Esimerkki 0.297</w:t>
      </w:r>
    </w:p>
    <w:p>
      <w:r>
        <w:t xml:space="preserve">näköhermo havaitsee signaalit</w:t>
      </w:r>
    </w:p>
    <w:p>
      <w:r>
        <w:rPr>
          <w:b/>
        </w:rPr>
        <w:t xml:space="preserve">Tulos</w:t>
      </w:r>
    </w:p>
    <w:p>
      <w:r>
        <w:t xml:space="preserve">Minkä tyyppinen hermo havaitsee signaaleja?</w:t>
      </w:r>
    </w:p>
    <w:p>
      <w:r>
        <w:rPr>
          <w:b/>
        </w:rPr>
        <w:t xml:space="preserve">Esimerkki 0.298</w:t>
      </w:r>
    </w:p>
    <w:p>
      <w:r>
        <w:t xml:space="preserve">viat tuhoavat kasveja</w:t>
      </w:r>
    </w:p>
    <w:p>
      <w:r>
        <w:rPr>
          <w:b/>
        </w:rPr>
        <w:t xml:space="preserve">Tulos</w:t>
      </w:r>
    </w:p>
    <w:p>
      <w:r>
        <w:t xml:space="preserve">Mikä tuhoaa kasvit?</w:t>
      </w:r>
    </w:p>
    <w:p>
      <w:r>
        <w:rPr>
          <w:b/>
        </w:rPr>
        <w:t xml:space="preserve">Esimerkki 0.299</w:t>
      </w:r>
    </w:p>
    <w:p>
      <w:r>
        <w:t xml:space="preserve">Kokeet suoritetaan usein tieteellisessä laitoksessa.</w:t>
      </w:r>
    </w:p>
    <w:p>
      <w:r>
        <w:rPr>
          <w:b/>
        </w:rPr>
        <w:t xml:space="preserve">Tulos</w:t>
      </w:r>
    </w:p>
    <w:p>
      <w:r>
        <w:t xml:space="preserve">Missä kokeet usein suoritetaan?</w:t>
      </w:r>
    </w:p>
    <w:p>
      <w:r>
        <w:rPr>
          <w:b/>
        </w:rPr>
        <w:t xml:space="preserve">Esimerkki 0.300</w:t>
      </w:r>
    </w:p>
    <w:p>
      <w:r>
        <w:t xml:space="preserve">luut paranevat ilman leikkausta</w:t>
      </w:r>
    </w:p>
    <w:p>
      <w:r>
        <w:rPr>
          <w:b/>
        </w:rPr>
        <w:t xml:space="preserve">Tulos</w:t>
      </w:r>
    </w:p>
    <w:p>
      <w:r>
        <w:t xml:space="preserve">Mitä luut paranevat ilman?</w:t>
      </w:r>
    </w:p>
    <w:p>
      <w:r>
        <w:rPr>
          <w:b/>
        </w:rPr>
        <w:t xml:space="preserve">Esimerkki 0.301</w:t>
      </w:r>
    </w:p>
    <w:p>
      <w:r>
        <w:t xml:space="preserve">aivot vastaanottavat impulsseja</w:t>
      </w:r>
    </w:p>
    <w:p>
      <w:r>
        <w:rPr>
          <w:b/>
        </w:rPr>
        <w:t xml:space="preserve">Tulos</w:t>
      </w:r>
    </w:p>
    <w:p>
      <w:r>
        <w:t xml:space="preserve">Mitä aivot vastaanottavat?</w:t>
      </w:r>
    </w:p>
    <w:p>
      <w:r>
        <w:rPr>
          <w:b/>
        </w:rPr>
        <w:t xml:space="preserve">Esimerkki 0.302</w:t>
      </w:r>
    </w:p>
    <w:p>
      <w:r>
        <w:t xml:space="preserve">Afrikannorsu on elävänä synnyttävä nisäkäs.</w:t>
      </w:r>
    </w:p>
    <w:p>
      <w:r>
        <w:rPr>
          <w:b/>
        </w:rPr>
        <w:t xml:space="preserve">Tulos</w:t>
      </w:r>
    </w:p>
    <w:p>
      <w:r>
        <w:t xml:space="preserve">Mikä on elävänä synnyttävä nisäkäs?</w:t>
      </w:r>
    </w:p>
    <w:p>
      <w:r>
        <w:rPr>
          <w:b/>
        </w:rPr>
        <w:t xml:space="preserve">Esimerkki 0.303</w:t>
      </w:r>
    </w:p>
    <w:p>
      <w:r>
        <w:t xml:space="preserve">Stomata-sulkeutuminen vähentää transpiraatiota.</w:t>
      </w:r>
    </w:p>
    <w:p>
      <w:r>
        <w:rPr>
          <w:b/>
        </w:rPr>
        <w:t xml:space="preserve">Tulos</w:t>
      </w:r>
    </w:p>
    <w:p>
      <w:r>
        <w:t xml:space="preserve">Mikä sulkeminen vähentää transpiraatiota?</w:t>
      </w:r>
    </w:p>
    <w:p>
      <w:r>
        <w:rPr>
          <w:b/>
        </w:rPr>
        <w:t xml:space="preserve">Esimerkki 0.304</w:t>
      </w:r>
    </w:p>
    <w:p>
      <w:r>
        <w:t xml:space="preserve">isorokkoa aiheuttava virus on toinen mahdollinen uhka ilmakehässä.</w:t>
      </w:r>
    </w:p>
    <w:p>
      <w:r>
        <w:rPr>
          <w:b/>
        </w:rPr>
        <w:t xml:space="preserve">Tulos</w:t>
      </w:r>
    </w:p>
    <w:p>
      <w:r>
        <w:t xml:space="preserve">Mikä on toinen mahdollinen uhka ilmakehässä?</w:t>
      </w:r>
    </w:p>
    <w:p>
      <w:r>
        <w:rPr>
          <w:b/>
        </w:rPr>
        <w:t xml:space="preserve">Esimerkki 0.305</w:t>
      </w:r>
    </w:p>
    <w:p>
      <w:r>
        <w:t xml:space="preserve">Leuat tekevät haista erinomaisia metsästäjiä.</w:t>
      </w:r>
    </w:p>
    <w:p>
      <w:r>
        <w:rPr>
          <w:b/>
        </w:rPr>
        <w:t xml:space="preserve">Tulos</w:t>
      </w:r>
    </w:p>
    <w:p>
      <w:r>
        <w:t xml:space="preserve">Mikä tekee haista erinomaisia metsästäjiä?</w:t>
      </w:r>
    </w:p>
    <w:p>
      <w:r>
        <w:rPr>
          <w:b/>
        </w:rPr>
        <w:t xml:space="preserve">Esimerkki 0.306</w:t>
      </w:r>
    </w:p>
    <w:p>
      <w:r>
        <w:t xml:space="preserve">matkustaminen vaatii karttoja</w:t>
      </w:r>
    </w:p>
    <w:p>
      <w:r>
        <w:rPr>
          <w:b/>
        </w:rPr>
        <w:t xml:space="preserve">Tulos</w:t>
      </w:r>
    </w:p>
    <w:p>
      <w:r>
        <w:t xml:space="preserve">Mitä matkustaminen edellyttää?</w:t>
      </w:r>
    </w:p>
    <w:p>
      <w:r>
        <w:rPr>
          <w:b/>
        </w:rPr>
        <w:t xml:space="preserve">Esimerkki 0.307</w:t>
      </w:r>
    </w:p>
    <w:p>
      <w:r>
        <w:t xml:space="preserve">Savukaasupäästöt ovat vaarallisia.</w:t>
      </w:r>
    </w:p>
    <w:p>
      <w:r>
        <w:rPr>
          <w:b/>
        </w:rPr>
        <w:t xml:space="preserve">Tulos</w:t>
      </w:r>
    </w:p>
    <w:p>
      <w:r>
        <w:t xml:space="preserve">Mitkä päästöt ovat vaarallisia?</w:t>
      </w:r>
    </w:p>
    <w:p>
      <w:r>
        <w:rPr>
          <w:b/>
        </w:rPr>
        <w:t xml:space="preserve">Esimerkki 0.308</w:t>
      </w:r>
    </w:p>
    <w:p>
      <w:r>
        <w:t xml:space="preserve">aistihermosoluja voidaan estää levon aikaansaamiseksi.</w:t>
      </w:r>
    </w:p>
    <w:p>
      <w:r>
        <w:rPr>
          <w:b/>
        </w:rPr>
        <w:t xml:space="preserve">Tulos</w:t>
      </w:r>
    </w:p>
    <w:p>
      <w:r>
        <w:t xml:space="preserve">Mitä voidaan estää levon aikaansaamiseksi?</w:t>
      </w:r>
    </w:p>
    <w:p>
      <w:r>
        <w:rPr>
          <w:b/>
        </w:rPr>
        <w:t xml:space="preserve">Esimerkki 0.309</w:t>
      </w:r>
    </w:p>
    <w:p>
      <w:r>
        <w:t xml:space="preserve">Hermoradat kulkevat aivokuorella.</w:t>
      </w:r>
    </w:p>
    <w:p>
      <w:r>
        <w:rPr>
          <w:b/>
        </w:rPr>
        <w:t xml:space="preserve">Tulos</w:t>
      </w:r>
    </w:p>
    <w:p>
      <w:r>
        <w:t xml:space="preserve">Mikä kulkee aivokuorella?</w:t>
      </w:r>
    </w:p>
    <w:p>
      <w:r>
        <w:rPr>
          <w:b/>
        </w:rPr>
        <w:t xml:space="preserve">Esimerkki 0.310</w:t>
      </w:r>
    </w:p>
    <w:p>
      <w:r>
        <w:t xml:space="preserve">teini-ikäiset kokevat merkittäviä henkisiä, emotionaalisia ja sosiaalisia muutoksia.</w:t>
      </w:r>
    </w:p>
    <w:p>
      <w:r>
        <w:rPr>
          <w:b/>
        </w:rPr>
        <w:t xml:space="preserve">Tulos</w:t>
      </w:r>
    </w:p>
    <w:p>
      <w:r>
        <w:t xml:space="preserve">Millaisia muutoksia teini-ikäiset kokevat?</w:t>
      </w:r>
    </w:p>
    <w:p>
      <w:r>
        <w:rPr>
          <w:b/>
        </w:rPr>
        <w:t xml:space="preserve">Esimerkki 0.311</w:t>
      </w:r>
    </w:p>
    <w:p>
      <w:r>
        <w:t xml:space="preserve">Mehiläiset ovat tärkeitä pölyttäjiä useimmilla maa-alueilla.</w:t>
      </w:r>
    </w:p>
    <w:p>
      <w:r>
        <w:rPr>
          <w:b/>
        </w:rPr>
        <w:t xml:space="preserve">Tulos</w:t>
      </w:r>
    </w:p>
    <w:p>
      <w:r>
        <w:t xml:space="preserve">Mitkä ovat tärkeitä pölyttäjiä useimmilla maa-alueilla?</w:t>
      </w:r>
    </w:p>
    <w:p>
      <w:r>
        <w:rPr>
          <w:b/>
        </w:rPr>
        <w:t xml:space="preserve">Esimerkki 0.312</w:t>
      </w:r>
    </w:p>
    <w:p>
      <w:r>
        <w:t xml:space="preserve">Fossiilisten polttoaineiden muodostaminen edellyttää kasvillisuuden hajoamista.</w:t>
      </w:r>
    </w:p>
    <w:p>
      <w:r>
        <w:rPr>
          <w:b/>
        </w:rPr>
        <w:t xml:space="preserve">Tulos</w:t>
      </w:r>
    </w:p>
    <w:p>
      <w:r>
        <w:t xml:space="preserve">Mitä tarvitaan fossiilisten polttoaineiden muodostamiseen?</w:t>
      </w:r>
    </w:p>
    <w:p>
      <w:r>
        <w:rPr>
          <w:b/>
        </w:rPr>
        <w:t xml:space="preserve">Esimerkki 0.313</w:t>
      </w:r>
    </w:p>
    <w:p>
      <w:r>
        <w:t xml:space="preserve">tiedettä tehdään usein laboratoriossa</w:t>
      </w:r>
    </w:p>
    <w:p>
      <w:r>
        <w:rPr>
          <w:b/>
        </w:rPr>
        <w:t xml:space="preserve">Tulos</w:t>
      </w:r>
    </w:p>
    <w:p>
      <w:r>
        <w:t xml:space="preserve">Missä laboratoriossa tiedettä usein tehdään?</w:t>
      </w:r>
    </w:p>
    <w:p>
      <w:r>
        <w:rPr>
          <w:b/>
        </w:rPr>
        <w:t xml:space="preserve">Esimerkki 0.314</w:t>
      </w:r>
    </w:p>
    <w:p>
      <w:r>
        <w:t xml:space="preserve">hedelmöitystä käytetään jälkeläisten luomiseen.</w:t>
      </w:r>
    </w:p>
    <w:p>
      <w:r>
        <w:rPr>
          <w:b/>
        </w:rPr>
        <w:t xml:space="preserve">Tulos</w:t>
      </w:r>
    </w:p>
    <w:p>
      <w:r>
        <w:t xml:space="preserve">Mitä käytetään jälkeläisten luomiseen?</w:t>
      </w:r>
    </w:p>
    <w:p>
      <w:r>
        <w:rPr>
          <w:b/>
        </w:rPr>
        <w:t xml:space="preserve">Esimerkki 0.315</w:t>
      </w:r>
    </w:p>
    <w:p>
      <w:r>
        <w:t xml:space="preserve">Valo on suotuisa siemenen kasvulle.</w:t>
      </w:r>
    </w:p>
    <w:p>
      <w:r>
        <w:rPr>
          <w:b/>
        </w:rPr>
        <w:t xml:space="preserve">Tulos</w:t>
      </w:r>
    </w:p>
    <w:p>
      <w:r>
        <w:t xml:space="preserve">Mikä on suotuisaa siemenen kasvulle?</w:t>
      </w:r>
    </w:p>
    <w:p>
      <w:r>
        <w:rPr>
          <w:b/>
        </w:rPr>
        <w:t xml:space="preserve">Esimerkki 0.316</w:t>
      </w:r>
    </w:p>
    <w:p>
      <w:r>
        <w:t xml:space="preserve">sukujuurien kartoittaminen kuvaajalla on hyödyllinen väline perinnöllisyyspiirteiden tutkimiseen.</w:t>
      </w:r>
    </w:p>
    <w:p>
      <w:r>
        <w:rPr>
          <w:b/>
        </w:rPr>
        <w:t xml:space="preserve">Tulos</w:t>
      </w:r>
    </w:p>
    <w:p>
      <w:r>
        <w:t xml:space="preserve">Minkä tutkimisessa on hyödyllistä käyttää apuna esi-isien kartoittamista kuvaajalla?</w:t>
      </w:r>
    </w:p>
    <w:p>
      <w:r>
        <w:rPr>
          <w:b/>
        </w:rPr>
        <w:t xml:space="preserve">Esimerkki 0.317</w:t>
      </w:r>
    </w:p>
    <w:p>
      <w:r>
        <w:t xml:space="preserve">bioterrorismi on vaaraksi ihmisille</w:t>
      </w:r>
    </w:p>
    <w:p>
      <w:r>
        <w:rPr>
          <w:b/>
        </w:rPr>
        <w:t xml:space="preserve">Tulos</w:t>
      </w:r>
    </w:p>
    <w:p>
      <w:r>
        <w:t xml:space="preserve">Mikä on vaaraksi ihmisille?</w:t>
      </w:r>
    </w:p>
    <w:p>
      <w:r>
        <w:rPr>
          <w:b/>
        </w:rPr>
        <w:t xml:space="preserve">Esimerkki 0.318</w:t>
      </w:r>
    </w:p>
    <w:p>
      <w:r>
        <w:t xml:space="preserve">rapuhämähäkit syövät väijymällä</w:t>
      </w:r>
    </w:p>
    <w:p>
      <w:r>
        <w:rPr>
          <w:b/>
        </w:rPr>
        <w:t xml:space="preserve">Tulos</w:t>
      </w:r>
    </w:p>
    <w:p>
      <w:r>
        <w:t xml:space="preserve">Mitä rapuhämähäkit syövät?</w:t>
      </w:r>
    </w:p>
    <w:p>
      <w:r>
        <w:rPr>
          <w:b/>
        </w:rPr>
        <w:t xml:space="preserve">Esimerkki 0.319</w:t>
      </w:r>
    </w:p>
    <w:p>
      <w:r>
        <w:t xml:space="preserve">Tasapainoinen syöminen riippuu hyvästä ravitsemuksesta.</w:t>
      </w:r>
    </w:p>
    <w:p>
      <w:r>
        <w:rPr>
          <w:b/>
        </w:rPr>
        <w:t xml:space="preserve">Tulos</w:t>
      </w:r>
    </w:p>
    <w:p>
      <w:r>
        <w:t xml:space="preserve">Mistä tasapainoinen syöminen riippuu?</w:t>
      </w:r>
    </w:p>
    <w:p>
      <w:r>
        <w:rPr>
          <w:b/>
        </w:rPr>
        <w:t xml:space="preserve">Esimerkki 0.320</w:t>
      </w:r>
    </w:p>
    <w:p>
      <w:r>
        <w:t xml:space="preserve">Sudenkorennoilla on kaksi siipiparia lentoa varten.</w:t>
      </w:r>
    </w:p>
    <w:p>
      <w:r>
        <w:rPr>
          <w:b/>
        </w:rPr>
        <w:t xml:space="preserve">Tulos</w:t>
      </w:r>
    </w:p>
    <w:p>
      <w:r>
        <w:t xml:space="preserve">Kuinka monta siipiparia sudenkorennoilla on?</w:t>
      </w:r>
    </w:p>
    <w:p>
      <w:r>
        <w:rPr>
          <w:b/>
        </w:rPr>
        <w:t xml:space="preserve">Esimerkki 0.321</w:t>
      </w:r>
    </w:p>
    <w:p>
      <w:r>
        <w:t xml:space="preserve">kaloilla on luuranko</w:t>
      </w:r>
    </w:p>
    <w:p>
      <w:r>
        <w:rPr>
          <w:b/>
        </w:rPr>
        <w:t xml:space="preserve">Tulos</w:t>
      </w:r>
    </w:p>
    <w:p>
      <w:r>
        <w:t xml:space="preserve">Mitä kaloilla on?</w:t>
      </w:r>
    </w:p>
    <w:p>
      <w:r>
        <w:rPr>
          <w:b/>
        </w:rPr>
        <w:t xml:space="preserve">Esimerkki 0.322</w:t>
      </w:r>
    </w:p>
    <w:p>
      <w:r>
        <w:t xml:space="preserve">Happo muuttaa tietyn paperin sävyä eri happamuusasteilla.</w:t>
      </w:r>
    </w:p>
    <w:p>
      <w:r>
        <w:rPr>
          <w:b/>
        </w:rPr>
        <w:t xml:space="preserve">Tulos</w:t>
      </w:r>
    </w:p>
    <w:p>
      <w:r>
        <w:t xml:space="preserve">Millä happo muuttaa paperin sävyä?</w:t>
      </w:r>
    </w:p>
    <w:p>
      <w:r>
        <w:rPr>
          <w:b/>
        </w:rPr>
        <w:t xml:space="preserve">Esimerkki 0.323</w:t>
      </w:r>
    </w:p>
    <w:p>
      <w:r>
        <w:t xml:space="preserve">Hengitys vaatii tietyn määrän hiilidioksidia.</w:t>
      </w:r>
    </w:p>
    <w:p>
      <w:r>
        <w:rPr>
          <w:b/>
        </w:rPr>
        <w:t xml:space="preserve">Tulos</w:t>
      </w:r>
    </w:p>
    <w:p>
      <w:r>
        <w:t xml:space="preserve">Mitä hengitys vaatii?</w:t>
      </w:r>
    </w:p>
    <w:p>
      <w:r>
        <w:rPr>
          <w:b/>
        </w:rPr>
        <w:t xml:space="preserve">Esimerkki 0.324</w:t>
      </w:r>
    </w:p>
    <w:p>
      <w:r>
        <w:t xml:space="preserve">hyttyset ovat kotiutuneet kaikkiin maanosiin kylmimpiä lukuun ottamatta.</w:t>
      </w:r>
    </w:p>
    <w:p>
      <w:r>
        <w:rPr>
          <w:b/>
        </w:rPr>
        <w:t xml:space="preserve">Tulos</w:t>
      </w:r>
    </w:p>
    <w:p>
      <w:r>
        <w:t xml:space="preserve">Mitkä ovat luonnontilaisia jokaisessa maanosassa paitsi kylmimmässä?</w:t>
      </w:r>
    </w:p>
    <w:p>
      <w:r>
        <w:rPr>
          <w:b/>
        </w:rPr>
        <w:t xml:space="preserve">Esimerkki 0.325</w:t>
      </w:r>
    </w:p>
    <w:p>
      <w:r>
        <w:t xml:space="preserve">viat ovat lehvästönpoistajia</w:t>
      </w:r>
    </w:p>
    <w:p>
      <w:r>
        <w:rPr>
          <w:b/>
        </w:rPr>
        <w:t xml:space="preserve">Tulos</w:t>
      </w:r>
    </w:p>
    <w:p>
      <w:r>
        <w:t xml:space="preserve">Mitä ovat lehtivihannekset?</w:t>
      </w:r>
    </w:p>
    <w:p>
      <w:r>
        <w:rPr>
          <w:b/>
        </w:rPr>
        <w:t xml:space="preserve">Esimerkki 0.326</w:t>
      </w:r>
    </w:p>
    <w:p>
      <w:r>
        <w:t xml:space="preserve">saastuminen voi tunkeutua syvälle keuhkoihin.</w:t>
      </w:r>
    </w:p>
    <w:p>
      <w:r>
        <w:rPr>
          <w:b/>
        </w:rPr>
        <w:t xml:space="preserve">Tulos</w:t>
      </w:r>
    </w:p>
    <w:p>
      <w:r>
        <w:t xml:space="preserve">Mihin saastuminen voi tunkeutua syvälle?</w:t>
      </w:r>
    </w:p>
    <w:p>
      <w:r>
        <w:rPr>
          <w:b/>
        </w:rPr>
        <w:t xml:space="preserve">Esimerkki 0.327</w:t>
      </w:r>
    </w:p>
    <w:p>
      <w:r>
        <w:t xml:space="preserve">Yläkäsivarren lihasten kutistuminen saa henkilön kyynärpään suoristumaan.</w:t>
      </w:r>
    </w:p>
    <w:p>
      <w:r>
        <w:rPr>
          <w:b/>
        </w:rPr>
        <w:t xml:space="preserve">Tulos</w:t>
      </w:r>
    </w:p>
    <w:p>
      <w:r>
        <w:t xml:space="preserve">Mikä saa ihmisen kyynärpään suoristumaan?</w:t>
      </w:r>
    </w:p>
    <w:p>
      <w:r>
        <w:rPr>
          <w:b/>
        </w:rPr>
        <w:t xml:space="preserve">Esimerkki 0.328</w:t>
      </w:r>
    </w:p>
    <w:p>
      <w:r>
        <w:t xml:space="preserve">pääjalkaiset piiloutuvat saalistajilta.</w:t>
      </w:r>
    </w:p>
    <w:p>
      <w:r>
        <w:rPr>
          <w:b/>
        </w:rPr>
        <w:t xml:space="preserve">Tulos</w:t>
      </w:r>
    </w:p>
    <w:p>
      <w:r>
        <w:t xml:space="preserve">Miltä pääjalkaiset piiloutuvat?</w:t>
      </w:r>
    </w:p>
    <w:p>
      <w:r>
        <w:rPr>
          <w:b/>
        </w:rPr>
        <w:t xml:space="preserve">Esimerkki 0.329</w:t>
      </w:r>
    </w:p>
    <w:p>
      <w:r>
        <w:t xml:space="preserve">navigointi edellyttää karttoja matkustamiseen.</w:t>
      </w:r>
    </w:p>
    <w:p>
      <w:r>
        <w:rPr>
          <w:b/>
        </w:rPr>
        <w:t xml:space="preserve">Tulos</w:t>
      </w:r>
    </w:p>
    <w:p>
      <w:r>
        <w:t xml:space="preserve">Mitä navigointi vaatii matkustamiseen?</w:t>
      </w:r>
    </w:p>
    <w:p>
      <w:r>
        <w:rPr>
          <w:b/>
        </w:rPr>
        <w:t xml:space="preserve">Esimerkki 0.330</w:t>
      </w:r>
    </w:p>
    <w:p>
      <w:r>
        <w:t xml:space="preserve">tutkimukset tehdään usein siellä, missä kemikaaleja valmistetaan</w:t>
      </w:r>
    </w:p>
    <w:p>
      <w:r>
        <w:rPr>
          <w:b/>
        </w:rPr>
        <w:t xml:space="preserve">Tulos</w:t>
      </w:r>
    </w:p>
    <w:p>
      <w:r>
        <w:t xml:space="preserve">Millaisia kemikaaleja käytetään usein tutkimuksessa?</w:t>
      </w:r>
    </w:p>
    <w:p>
      <w:r>
        <w:rPr>
          <w:b/>
        </w:rPr>
        <w:t xml:space="preserve">Esimerkki 0.331</w:t>
      </w:r>
    </w:p>
    <w:p>
      <w:r>
        <w:t xml:space="preserve">nosturi käyttää hihnapyöriä</w:t>
      </w:r>
    </w:p>
    <w:p>
      <w:r>
        <w:rPr>
          <w:b/>
        </w:rPr>
        <w:t xml:space="preserve">Tulos</w:t>
      </w:r>
    </w:p>
    <w:p>
      <w:r>
        <w:t xml:space="preserve">Mitä nosturi käyttää?</w:t>
      </w:r>
    </w:p>
    <w:p>
      <w:r>
        <w:rPr>
          <w:b/>
        </w:rPr>
        <w:t xml:space="preserve">Esimerkki 0.332</w:t>
      </w:r>
    </w:p>
    <w:p>
      <w:r>
        <w:t xml:space="preserve">Muurahaisella on jälkeläinen, joka on muurahaisen toukka- ja poikasprosessi kuoriutumisen jälkeen.</w:t>
      </w:r>
    </w:p>
    <w:p>
      <w:r>
        <w:rPr>
          <w:b/>
        </w:rPr>
        <w:t xml:space="preserve">Tulos</w:t>
      </w:r>
    </w:p>
    <w:p>
      <w:r>
        <w:t xml:space="preserve">Mikä prosessi muurahaisella on kuoriutumisen jälkeen?</w:t>
      </w:r>
    </w:p>
    <w:p>
      <w:r>
        <w:rPr>
          <w:b/>
        </w:rPr>
        <w:t xml:space="preserve">Esimerkki 0.333</w:t>
      </w:r>
    </w:p>
    <w:p>
      <w:r>
        <w:t xml:space="preserve">Murtumien paraneminen vaatii luun uudelleenmuokkaukseen erikoistuneita soluja.</w:t>
      </w:r>
    </w:p>
    <w:p>
      <w:r>
        <w:rPr>
          <w:b/>
        </w:rPr>
        <w:t xml:space="preserve">Tulos</w:t>
      </w:r>
    </w:p>
    <w:p>
      <w:r>
        <w:t xml:space="preserve">Mihin taukojen paraneminen vaatii soluja, jotka ovat erikoistuneet?</w:t>
      </w:r>
    </w:p>
    <w:p>
      <w:r>
        <w:rPr>
          <w:b/>
        </w:rPr>
        <w:t xml:space="preserve">Esimerkki 0.334</w:t>
      </w:r>
    </w:p>
    <w:p>
      <w:r>
        <w:t xml:space="preserve">Kartta edellyttää suunnan tuntemista</w:t>
      </w:r>
    </w:p>
    <w:p>
      <w:r>
        <w:rPr>
          <w:b/>
        </w:rPr>
        <w:t xml:space="preserve">Tulos</w:t>
      </w:r>
    </w:p>
    <w:p>
      <w:r>
        <w:t xml:space="preserve">Mitä kartalta vaaditaan?</w:t>
      </w:r>
    </w:p>
    <w:p>
      <w:r>
        <w:rPr>
          <w:b/>
        </w:rPr>
        <w:t xml:space="preserve">Esimerkki 0.335</w:t>
      </w:r>
    </w:p>
    <w:p>
      <w:r>
        <w:t xml:space="preserve">Rotat ovat hyviä suojelemaan jälkeläisiään.</w:t>
      </w:r>
    </w:p>
    <w:p>
      <w:r>
        <w:rPr>
          <w:b/>
        </w:rPr>
        <w:t xml:space="preserve">Tulos</w:t>
      </w:r>
    </w:p>
    <w:p>
      <w:r>
        <w:t xml:space="preserve">Kuka on hyvä suojelemaan jälkeläisiään?</w:t>
      </w:r>
    </w:p>
    <w:p>
      <w:r>
        <w:rPr>
          <w:b/>
        </w:rPr>
        <w:t xml:space="preserve">Esimerkki 0.336</w:t>
      </w:r>
    </w:p>
    <w:p>
      <w:r>
        <w:t xml:space="preserve">Komparaattoreita, tasomikroskooppeja ja mikroskooppeja voitaisiin käyttää materiaalien tarkkailuun läheltä.</w:t>
      </w:r>
    </w:p>
    <w:p>
      <w:r>
        <w:rPr>
          <w:b/>
        </w:rPr>
        <w:t xml:space="preserve">Tulos</w:t>
      </w:r>
    </w:p>
    <w:p>
      <w:r>
        <w:t xml:space="preserve">Mitä voitaisiin käyttää komparaattoreihin, tasoihin ja mikroskooppeihin?</w:t>
      </w:r>
    </w:p>
    <w:p>
      <w:r>
        <w:rPr>
          <w:b/>
        </w:rPr>
        <w:t xml:space="preserve">Esimerkki 0.337</w:t>
      </w:r>
    </w:p>
    <w:p>
      <w:r>
        <w:t xml:space="preserve">Kalan iho mahdollistaa kalojen liikkumisen vedessä hidastumatta liikaa.</w:t>
      </w:r>
    </w:p>
    <w:p>
      <w:r>
        <w:rPr>
          <w:b/>
        </w:rPr>
        <w:t xml:space="preserve">Tulos</w:t>
      </w:r>
    </w:p>
    <w:p>
      <w:r>
        <w:t xml:space="preserve">Mikä mahdollistaa kalojen liikkumisen vedessä hidastumatta liikaa?</w:t>
      </w:r>
    </w:p>
    <w:p>
      <w:r>
        <w:rPr>
          <w:b/>
        </w:rPr>
        <w:t xml:space="preserve">Esimerkki 0.338</w:t>
      </w:r>
    </w:p>
    <w:p>
      <w:r>
        <w:t xml:space="preserve">Jotain elintarvikkeiden pakkausmerkinnät ovat hyvän terveyden edistämisen välineitä.</w:t>
      </w:r>
    </w:p>
    <w:p>
      <w:r>
        <w:rPr>
          <w:b/>
        </w:rPr>
        <w:t xml:space="preserve">Tulos</w:t>
      </w:r>
    </w:p>
    <w:p>
      <w:r>
        <w:t xml:space="preserve">Mitkä ovat väline edistää hyvää terveyttä?</w:t>
      </w:r>
    </w:p>
    <w:p>
      <w:r>
        <w:rPr>
          <w:b/>
        </w:rPr>
        <w:t xml:space="preserve">Esimerkki 0.339</w:t>
      </w:r>
    </w:p>
    <w:p>
      <w:r>
        <w:t xml:space="preserve">Ihmisvauvat painavat syntyessään 7 kiloa, pienemmät tai suuremmat vauvat selviytyvät todennäköisesti huonommin.</w:t>
      </w:r>
    </w:p>
    <w:p>
      <w:r>
        <w:rPr>
          <w:b/>
        </w:rPr>
        <w:t xml:space="preserve">Tulos</w:t>
      </w:r>
    </w:p>
    <w:p>
      <w:r>
        <w:t xml:space="preserve">Kuinka monta kiloa ihmisvauvat painavat syntyessään?</w:t>
      </w:r>
    </w:p>
    <w:p>
      <w:r>
        <w:rPr>
          <w:b/>
        </w:rPr>
        <w:t xml:space="preserve">Esimerkki 0.340</w:t>
      </w:r>
    </w:p>
    <w:p>
      <w:r>
        <w:t xml:space="preserve">Etelämanner on liian kylmä tarjotakseen talvehtimispaikan joillekin lajeille.</w:t>
      </w:r>
    </w:p>
    <w:p>
      <w:r>
        <w:rPr>
          <w:b/>
        </w:rPr>
        <w:t xml:space="preserve">Tulos</w:t>
      </w:r>
    </w:p>
    <w:p>
      <w:r>
        <w:t xml:space="preserve">Miksi Etelämanner on liian kylmä?</w:t>
      </w:r>
    </w:p>
    <w:p>
      <w:r>
        <w:rPr>
          <w:b/>
        </w:rPr>
        <w:t xml:space="preserve">Esimerkki 0.341</w:t>
      </w:r>
    </w:p>
    <w:p>
      <w:r>
        <w:t xml:space="preserve">Tieteellinen testaus tehdään usein laboratoriossa.</w:t>
      </w:r>
    </w:p>
    <w:p>
      <w:r>
        <w:rPr>
          <w:b/>
        </w:rPr>
        <w:t xml:space="preserve">Tulos</w:t>
      </w:r>
    </w:p>
    <w:p>
      <w:r>
        <w:t xml:space="preserve">Missä laboratoriossa tehdään usein tieteellisiä testejä?</w:t>
      </w:r>
    </w:p>
    <w:p>
      <w:r>
        <w:rPr>
          <w:b/>
        </w:rPr>
        <w:t xml:space="preserve">Esimerkki 0.342</w:t>
      </w:r>
    </w:p>
    <w:p>
      <w:r>
        <w:t xml:space="preserve">hyönteiset voivat tuhota maissiviljelmiä</w:t>
      </w:r>
    </w:p>
    <w:p>
      <w:r>
        <w:rPr>
          <w:b/>
        </w:rPr>
        <w:t xml:space="preserve">Tulos</w:t>
      </w:r>
    </w:p>
    <w:p>
      <w:r>
        <w:t xml:space="preserve">Mikä voi tuhota maissiviljelmät?</w:t>
      </w:r>
    </w:p>
    <w:p>
      <w:r>
        <w:rPr>
          <w:b/>
        </w:rPr>
        <w:t xml:space="preserve">Esimerkki 0.343</w:t>
      </w:r>
    </w:p>
    <w:p>
      <w:r>
        <w:t xml:space="preserve">Savusumu on ilman epäpuhtaus.</w:t>
      </w:r>
    </w:p>
    <w:p>
      <w:r>
        <w:rPr>
          <w:b/>
        </w:rPr>
        <w:t xml:space="preserve">Tulos</w:t>
      </w:r>
    </w:p>
    <w:p>
      <w:r>
        <w:t xml:space="preserve">Mitä on savusumu?</w:t>
      </w:r>
    </w:p>
    <w:p>
      <w:r>
        <w:rPr>
          <w:b/>
        </w:rPr>
        <w:t xml:space="preserve">Esimerkki 0.344</w:t>
      </w:r>
    </w:p>
    <w:p>
      <w:r>
        <w:t xml:space="preserve">sitruunakemikaalit muuttavat lakmuspaperin värin sinisestä punaiseksi.</w:t>
      </w:r>
    </w:p>
    <w:p>
      <w:r>
        <w:rPr>
          <w:b/>
        </w:rPr>
        <w:t xml:space="preserve">Tulos</w:t>
      </w:r>
    </w:p>
    <w:p>
      <w:r>
        <w:t xml:space="preserve">Mikä muuttaa lakmuspaperin värin sinisestä punaiseksi?</w:t>
      </w:r>
    </w:p>
    <w:p>
      <w:r>
        <w:rPr>
          <w:b/>
        </w:rPr>
        <w:t xml:space="preserve">Esimerkki 0.345</w:t>
      </w:r>
    </w:p>
    <w:p>
      <w:r>
        <w:t xml:space="preserve">pakastinta käytetään elintarvikkeiden säilytykseen</w:t>
      </w:r>
    </w:p>
    <w:p>
      <w:r>
        <w:rPr>
          <w:b/>
        </w:rPr>
        <w:t xml:space="preserve">Tulos</w:t>
      </w:r>
    </w:p>
    <w:p>
      <w:r>
        <w:t xml:space="preserve">Mitä käytetään elintarvikkeiden varastointiin?</w:t>
      </w:r>
    </w:p>
    <w:p>
      <w:r>
        <w:rPr>
          <w:b/>
        </w:rPr>
        <w:t xml:space="preserve">Esimerkki 0.346</w:t>
      </w:r>
    </w:p>
    <w:p>
      <w:r>
        <w:t xml:space="preserve">Sähkömagneettisia aaltoja käytetään viestintään.</w:t>
      </w:r>
    </w:p>
    <w:p>
      <w:r>
        <w:rPr>
          <w:b/>
        </w:rPr>
        <w:t xml:space="preserve">Tulos</w:t>
      </w:r>
    </w:p>
    <w:p>
      <w:r>
        <w:t xml:space="preserve">Mitä käytetään viestintään?</w:t>
      </w:r>
    </w:p>
    <w:p>
      <w:r>
        <w:rPr>
          <w:b/>
        </w:rPr>
        <w:t xml:space="preserve">Esimerkki 0.347</w:t>
      </w:r>
    </w:p>
    <w:p>
      <w:r>
        <w:t xml:space="preserve">Kondomit tekevät yhdynnästä turvallista, jos niitä ei käytetä väärin.</w:t>
      </w:r>
    </w:p>
    <w:p>
      <w:r>
        <w:rPr>
          <w:b/>
        </w:rPr>
        <w:t xml:space="preserve">Tulos</w:t>
      </w:r>
    </w:p>
    <w:p>
      <w:r>
        <w:t xml:space="preserve">Mikä tekee kopulaatiosta turvallista, jos niitä ei käytetä väärin?</w:t>
      </w:r>
    </w:p>
    <w:p>
      <w:r>
        <w:rPr>
          <w:b/>
        </w:rPr>
        <w:t xml:space="preserve">Esimerkki 0.348</w:t>
      </w:r>
    </w:p>
    <w:p>
      <w:r>
        <w:t xml:space="preserve">munien rakennuspaikat alkavat noin kuukautta ennen muninnan alkamista.</w:t>
      </w:r>
    </w:p>
    <w:p>
      <w:r>
        <w:rPr>
          <w:b/>
        </w:rPr>
        <w:t xml:space="preserve">Tulos</w:t>
      </w:r>
    </w:p>
    <w:p>
      <w:r>
        <w:t xml:space="preserve">Kuinka kauan ennen kuin muna yleensä munitaan?</w:t>
      </w:r>
    </w:p>
    <w:p>
      <w:r>
        <w:rPr>
          <w:b/>
        </w:rPr>
        <w:t xml:space="preserve">Esimerkki 0.349</w:t>
      </w:r>
    </w:p>
    <w:p>
      <w:r>
        <w:t xml:space="preserve">Kanit synnyttävät suhteellisen suuria ja kypsiä poikasia.</w:t>
      </w:r>
    </w:p>
    <w:p>
      <w:r>
        <w:rPr>
          <w:b/>
        </w:rPr>
        <w:t xml:space="preserve">Tulos</w:t>
      </w:r>
    </w:p>
    <w:p>
      <w:r>
        <w:t xml:space="preserve">Mikä synnyttää suhteellisen suuria ja kypsiä lapsia?</w:t>
      </w:r>
    </w:p>
    <w:p>
      <w:r>
        <w:rPr>
          <w:b/>
        </w:rPr>
        <w:t xml:space="preserve">Esimerkki 0.350</w:t>
      </w:r>
    </w:p>
    <w:p>
      <w:r>
        <w:t xml:space="preserve">dendriitit vastaanottavat sähköisiä signaaleja</w:t>
      </w:r>
    </w:p>
    <w:p>
      <w:r>
        <w:rPr>
          <w:b/>
        </w:rPr>
        <w:t xml:space="preserve">Tulos</w:t>
      </w:r>
    </w:p>
    <w:p>
      <w:r>
        <w:t xml:space="preserve">Mitä dendriitit vastaanottavat?</w:t>
      </w:r>
    </w:p>
    <w:p>
      <w:r>
        <w:rPr>
          <w:b/>
        </w:rPr>
        <w:t xml:space="preserve">Esimerkki 0.351</w:t>
      </w:r>
    </w:p>
    <w:p>
      <w:r>
        <w:t xml:space="preserve">Tutkijat käyttävät teleskooppeja mustien aukkojen tutkimiseen.</w:t>
      </w:r>
    </w:p>
    <w:p>
      <w:r>
        <w:rPr>
          <w:b/>
        </w:rPr>
        <w:t xml:space="preserve">Tulos</w:t>
      </w:r>
    </w:p>
    <w:p>
      <w:r>
        <w:t xml:space="preserve">Millä tutkijat tutkivat mustia aukkoja?</w:t>
      </w:r>
    </w:p>
    <w:p>
      <w:r>
        <w:rPr>
          <w:b/>
        </w:rPr>
        <w:t xml:space="preserve">Esimerkki 0.352</w:t>
      </w:r>
    </w:p>
    <w:p>
      <w:r>
        <w:t xml:space="preserve">kotkat saavat jälkeläisiä pesässä...</w:t>
      </w:r>
    </w:p>
    <w:p>
      <w:r>
        <w:rPr>
          <w:b/>
        </w:rPr>
        <w:t xml:space="preserve">Tulos</w:t>
      </w:r>
    </w:p>
    <w:p>
      <w:r>
        <w:t xml:space="preserve">Kenellä on jälkeläisiä pesässä?</w:t>
      </w:r>
    </w:p>
    <w:p>
      <w:r>
        <w:rPr>
          <w:b/>
        </w:rPr>
        <w:t xml:space="preserve">Esimerkki 0.353</w:t>
      </w:r>
    </w:p>
    <w:p>
      <w:r>
        <w:t xml:space="preserve">tutkijat tutkivat dinosaurusfossiileja</w:t>
      </w:r>
    </w:p>
    <w:p>
      <w:r>
        <w:rPr>
          <w:b/>
        </w:rPr>
        <w:t xml:space="preserve">Tulos</w:t>
      </w:r>
    </w:p>
    <w:p>
      <w:r>
        <w:t xml:space="preserve">Mitä tutkijat tutkivat?</w:t>
      </w:r>
    </w:p>
    <w:p>
      <w:r>
        <w:rPr>
          <w:b/>
        </w:rPr>
        <w:t xml:space="preserve">Esimerkki 0.354</w:t>
      </w:r>
    </w:p>
    <w:p>
      <w:r>
        <w:t xml:space="preserve">laihduttaminen on elinvoimaa edistävä ruokailutapa.</w:t>
      </w:r>
    </w:p>
    <w:p>
      <w:r>
        <w:rPr>
          <w:b/>
        </w:rPr>
        <w:t xml:space="preserve">Tulos</w:t>
      </w:r>
    </w:p>
    <w:p>
      <w:r>
        <w:t xml:space="preserve">Mitä laihduttaminen edistää?</w:t>
      </w:r>
    </w:p>
    <w:p>
      <w:r>
        <w:rPr>
          <w:b/>
        </w:rPr>
        <w:t xml:space="preserve">Esimerkki 0.355</w:t>
      </w:r>
    </w:p>
    <w:p>
      <w:r>
        <w:t xml:space="preserve">hengitys on välttämätöntä</w:t>
      </w:r>
    </w:p>
    <w:p>
      <w:r>
        <w:rPr>
          <w:b/>
        </w:rPr>
        <w:t xml:space="preserve">Tulos</w:t>
      </w:r>
    </w:p>
    <w:p>
      <w:r>
        <w:t xml:space="preserve">Mikä on olennaista?</w:t>
      </w:r>
    </w:p>
    <w:p>
      <w:r>
        <w:rPr>
          <w:b/>
        </w:rPr>
        <w:t xml:space="preserve">Esimerkki 0.356</w:t>
      </w:r>
    </w:p>
    <w:p>
      <w:r>
        <w:t xml:space="preserve">Eläimet, jotka syövät muita eläimiä, voivat olla saalistajia.</w:t>
      </w:r>
    </w:p>
    <w:p>
      <w:r>
        <w:rPr>
          <w:b/>
        </w:rPr>
        <w:t xml:space="preserve">Tulos</w:t>
      </w:r>
    </w:p>
    <w:p>
      <w:r>
        <w:t xml:space="preserve">Mitä eläimet, jotka syövät toisia eläimiä, voivat olla?</w:t>
      </w:r>
    </w:p>
    <w:p>
      <w:r>
        <w:rPr>
          <w:b/>
        </w:rPr>
        <w:t xml:space="preserve">Esimerkki 0.357</w:t>
      </w:r>
    </w:p>
    <w:p>
      <w:r>
        <w:t xml:space="preserve">hyönteiset ovat haitallisia ruoan kasvulle.</w:t>
      </w:r>
    </w:p>
    <w:p>
      <w:r>
        <w:rPr>
          <w:b/>
        </w:rPr>
        <w:t xml:space="preserve">Tulos</w:t>
      </w:r>
    </w:p>
    <w:p>
      <w:r>
        <w:t xml:space="preserve">Mikä haittaa ruoan kasvua?</w:t>
      </w:r>
    </w:p>
    <w:p>
      <w:r>
        <w:rPr>
          <w:b/>
        </w:rPr>
        <w:t xml:space="preserve">Esimerkki 0,358</w:t>
      </w:r>
    </w:p>
    <w:p>
      <w:r>
        <w:t xml:space="preserve">Taljoja käytetään pienempien eläinten pyydystämiseen</w:t>
      </w:r>
    </w:p>
    <w:p>
      <w:r>
        <w:rPr>
          <w:b/>
        </w:rPr>
        <w:t xml:space="preserve">Tulos</w:t>
      </w:r>
    </w:p>
    <w:p>
      <w:r>
        <w:t xml:space="preserve">Mitä käytetään pienempien eläinten pyydystämiseen?</w:t>
      </w:r>
    </w:p>
    <w:p>
      <w:r>
        <w:rPr>
          <w:b/>
        </w:rPr>
        <w:t xml:space="preserve">Esimerkki 0.359</w:t>
      </w:r>
    </w:p>
    <w:p>
      <w:r>
        <w:t xml:space="preserve">Joillakin kasveja syövillä olennoilla on useampi kuin yksi vatsa.</w:t>
      </w:r>
    </w:p>
    <w:p>
      <w:r>
        <w:rPr>
          <w:b/>
        </w:rPr>
        <w:t xml:space="preserve">Tulos</w:t>
      </w:r>
    </w:p>
    <w:p>
      <w:r>
        <w:t xml:space="preserve">Kuinka monta vatsaa joillakin kasveja syövillä olennoilla on?</w:t>
      </w:r>
    </w:p>
    <w:p>
      <w:r>
        <w:rPr>
          <w:b/>
        </w:rPr>
        <w:t xml:space="preserve">Esimerkki 0.360</w:t>
      </w:r>
    </w:p>
    <w:p>
      <w:r>
        <w:t xml:space="preserve">Jotkin pieniä rapuja syövät eläimet käyttävät mustetta piiloutumiseen saalistajilta.</w:t>
      </w:r>
    </w:p>
    <w:p>
      <w:r>
        <w:rPr>
          <w:b/>
        </w:rPr>
        <w:t xml:space="preserve">Tulos</w:t>
      </w:r>
    </w:p>
    <w:p>
      <w:r>
        <w:t xml:space="preserve">Mitä jotkut eläimet syövät?</w:t>
      </w:r>
    </w:p>
    <w:p>
      <w:r>
        <w:rPr>
          <w:b/>
        </w:rPr>
        <w:t xml:space="preserve">Esimerkki 0.361</w:t>
      </w:r>
    </w:p>
    <w:p>
      <w:r>
        <w:t xml:space="preserve">Autot vaativat pinnat, joilla on vähemmän kitkaa.</w:t>
      </w:r>
    </w:p>
    <w:p>
      <w:r>
        <w:rPr>
          <w:b/>
        </w:rPr>
        <w:t xml:space="preserve">Tulos</w:t>
      </w:r>
    </w:p>
    <w:p>
      <w:r>
        <w:t xml:space="preserve">Autot vaativat pintoja, joissa on mitä?</w:t>
      </w:r>
    </w:p>
    <w:p>
      <w:r>
        <w:rPr>
          <w:b/>
        </w:rPr>
        <w:t xml:space="preserve">Esimerkki 0.362</w:t>
      </w:r>
    </w:p>
    <w:p>
      <w:r>
        <w:t xml:space="preserve">Sää tarkoittaa planeetan ympärillä olevan kaasukerroksen olosuhteita.</w:t>
      </w:r>
    </w:p>
    <w:p>
      <w:r>
        <w:rPr>
          <w:b/>
        </w:rPr>
        <w:t xml:space="preserve">Tulos</w:t>
      </w:r>
    </w:p>
    <w:p>
      <w:r>
        <w:t xml:space="preserve">Mikä tarkoittaa planeetan ympärillä olevan kaasukerroksen olosuhteita?</w:t>
      </w:r>
    </w:p>
    <w:p>
      <w:r>
        <w:rPr>
          <w:b/>
        </w:rPr>
        <w:t xml:space="preserve">Esimerkki 0.363</w:t>
      </w:r>
    </w:p>
    <w:p>
      <w:r>
        <w:t xml:space="preserve">itämistä tapahtuu luonnollisesti kaikilla mantereilla Etelämannerta lukuun ottamatta.</w:t>
      </w:r>
    </w:p>
    <w:p>
      <w:r>
        <w:rPr>
          <w:b/>
        </w:rPr>
        <w:t xml:space="preserve">Tulos</w:t>
      </w:r>
    </w:p>
    <w:p>
      <w:r>
        <w:t xml:space="preserve">Mitä esiintyy luonnostaan kaikilla mantereilla Etelämannerta lukuun ottamatta?</w:t>
      </w:r>
    </w:p>
    <w:p>
      <w:r>
        <w:rPr>
          <w:b/>
        </w:rPr>
        <w:t xml:space="preserve">Esimerkki 0.364</w:t>
      </w:r>
    </w:p>
    <w:p>
      <w:r>
        <w:t xml:space="preserve">Naaraskarhuilla on rinnat</w:t>
      </w:r>
    </w:p>
    <w:p>
      <w:r>
        <w:rPr>
          <w:b/>
        </w:rPr>
        <w:t xml:space="preserve">Tulos</w:t>
      </w:r>
    </w:p>
    <w:p>
      <w:r>
        <w:t xml:space="preserve">Mitä naaraskarhuilla on?</w:t>
      </w:r>
    </w:p>
    <w:p>
      <w:r>
        <w:rPr>
          <w:b/>
        </w:rPr>
        <w:t xml:space="preserve">Esimerkki 0.365</w:t>
      </w:r>
    </w:p>
    <w:p>
      <w:r>
        <w:t xml:space="preserve">sienet tuottavat myrkkyjä ekosysteemeissä</w:t>
      </w:r>
    </w:p>
    <w:p>
      <w:r>
        <w:rPr>
          <w:b/>
        </w:rPr>
        <w:t xml:space="preserve">Tulos</w:t>
      </w:r>
    </w:p>
    <w:p>
      <w:r>
        <w:t xml:space="preserve">Mikä tuottaa myrkkyjä ekosysteemeissä?</w:t>
      </w:r>
    </w:p>
    <w:p>
      <w:r>
        <w:rPr>
          <w:b/>
        </w:rPr>
        <w:t xml:space="preserve">Esimerkki 0.366</w:t>
      </w:r>
    </w:p>
    <w:p>
      <w:r>
        <w:t xml:space="preserve">Useimmat eläimet keskittyvät ruokintaan ja kasvuun kuoriutumisen jälkeen.</w:t>
      </w:r>
    </w:p>
    <w:p>
      <w:r>
        <w:rPr>
          <w:b/>
        </w:rPr>
        <w:t xml:space="preserve">Tulos</w:t>
      </w:r>
    </w:p>
    <w:p>
      <w:r>
        <w:t xml:space="preserve">Mihin useimmat eläimet keskittyvät kuoriuduttuaan?</w:t>
      </w:r>
    </w:p>
    <w:p>
      <w:r>
        <w:rPr>
          <w:b/>
        </w:rPr>
        <w:t xml:space="preserve">Esimerkki 0,367</w:t>
      </w:r>
    </w:p>
    <w:p>
      <w:r>
        <w:t xml:space="preserve">Pehmeintä mineraalia käytetään lyijyn valmistukseen.</w:t>
      </w:r>
    </w:p>
    <w:p>
      <w:r>
        <w:rPr>
          <w:b/>
        </w:rPr>
        <w:t xml:space="preserve">Tulos</w:t>
      </w:r>
    </w:p>
    <w:p>
      <w:r>
        <w:t xml:space="preserve">Mikä on pehmein mineraali, jota käytetään?</w:t>
      </w:r>
    </w:p>
    <w:p>
      <w:r>
        <w:rPr>
          <w:b/>
        </w:rPr>
        <w:t xml:space="preserve">Esimerkki 0.368</w:t>
      </w:r>
    </w:p>
    <w:p>
      <w:r>
        <w:t xml:space="preserve">verholehdet ovat yleensä vihreät, mikä naamioi silmun eliöiltä.</w:t>
      </w:r>
    </w:p>
    <w:p>
      <w:r>
        <w:rPr>
          <w:b/>
        </w:rPr>
        <w:t xml:space="preserve">Tulos</w:t>
      </w:r>
    </w:p>
    <w:p>
      <w:r>
        <w:t xml:space="preserve">Minkä tyyppisiä verholehdet yleensä ovat?</w:t>
      </w:r>
    </w:p>
    <w:p>
      <w:r>
        <w:rPr>
          <w:b/>
        </w:rPr>
        <w:t xml:space="preserve">Esimerkki 0,369</w:t>
      </w:r>
    </w:p>
    <w:p>
      <w:r>
        <w:t xml:space="preserve">Räppäreillä on myös kurkunpää eli äänihuulet.</w:t>
      </w:r>
    </w:p>
    <w:p>
      <w:r>
        <w:rPr>
          <w:b/>
        </w:rPr>
        <w:t xml:space="preserve">Tulos</w:t>
      </w:r>
    </w:p>
    <w:p>
      <w:r>
        <w:t xml:space="preserve">Kurkunpään voi kuulla mitä?</w:t>
      </w:r>
    </w:p>
    <w:p>
      <w:r>
        <w:rPr>
          <w:b/>
        </w:rPr>
        <w:t xml:space="preserve">Esimerkki 0.370</w:t>
      </w:r>
    </w:p>
    <w:p>
      <w:r>
        <w:t xml:space="preserve">kloonaus on perintöyksikön eristäminen ja sen kaksoiskappaleiden valmistaminen.</w:t>
      </w:r>
    </w:p>
    <w:p>
      <w:r>
        <w:rPr>
          <w:b/>
        </w:rPr>
        <w:t xml:space="preserve">Tulos</w:t>
      </w:r>
    </w:p>
    <w:p>
      <w:r>
        <w:t xml:space="preserve">Mikä on perinnöllisyysyksikön eristäminen ja kaksoiskappaleiden valmistaminen?</w:t>
      </w:r>
    </w:p>
    <w:p>
      <w:r>
        <w:rPr>
          <w:b/>
        </w:rPr>
        <w:t xml:space="preserve">Esimerkki 0,371</w:t>
      </w:r>
    </w:p>
    <w:p>
      <w:r>
        <w:t xml:space="preserve">Linnut käyttävät pieniä oksia ja risuja suojellakseen jälkeläisiään.</w:t>
      </w:r>
    </w:p>
    <w:p>
      <w:r>
        <w:rPr>
          <w:b/>
        </w:rPr>
        <w:t xml:space="preserve">Tulos</w:t>
      </w:r>
    </w:p>
    <w:p>
      <w:r>
        <w:t xml:space="preserve">Millä linnut suojelevat jälkeläisiään?</w:t>
      </w:r>
    </w:p>
    <w:p>
      <w:r>
        <w:rPr>
          <w:b/>
        </w:rPr>
        <w:t xml:space="preserve">Esimerkki 0.372</w:t>
      </w:r>
    </w:p>
    <w:p>
      <w:r>
        <w:t xml:space="preserve">Treenaaminen vaatii paljon energiaa</w:t>
      </w:r>
    </w:p>
    <w:p>
      <w:r>
        <w:rPr>
          <w:b/>
        </w:rPr>
        <w:t xml:space="preserve">Tulos</w:t>
      </w:r>
    </w:p>
    <w:p>
      <w:r>
        <w:t xml:space="preserve">Kuinka paljon energiaa treenaaminen vaatii?</w:t>
      </w:r>
    </w:p>
    <w:p>
      <w:r>
        <w:rPr>
          <w:b/>
        </w:rPr>
        <w:t xml:space="preserve">Esimerkki 0.373</w:t>
      </w:r>
    </w:p>
    <w:p>
      <w:r>
        <w:t xml:space="preserve">Esimerkkejä kasvinsyöjistä ovat kamelit ja lehmät.</w:t>
      </w:r>
    </w:p>
    <w:p>
      <w:r>
        <w:rPr>
          <w:b/>
        </w:rPr>
        <w:t xml:space="preserve">Tulos</w:t>
      </w:r>
    </w:p>
    <w:p>
      <w:r>
        <w:t xml:space="preserve">Mitkä ovat esimerkkejä kasvinsyöjistä?</w:t>
      </w:r>
    </w:p>
    <w:p>
      <w:r>
        <w:rPr>
          <w:b/>
        </w:rPr>
        <w:t xml:space="preserve">Esimerkki 0.374</w:t>
      </w:r>
    </w:p>
    <w:p>
      <w:r>
        <w:t xml:space="preserve">Hyppääminen aiheuttaa hikoilua</w:t>
      </w:r>
    </w:p>
    <w:p>
      <w:r>
        <w:rPr>
          <w:b/>
        </w:rPr>
        <w:t xml:space="preserve">Tulos</w:t>
      </w:r>
    </w:p>
    <w:p>
      <w:r>
        <w:t xml:space="preserve">Mitä hyppääminen aiheuttaa?</w:t>
      </w:r>
    </w:p>
    <w:p>
      <w:r>
        <w:rPr>
          <w:b/>
        </w:rPr>
        <w:t xml:space="preserve">Esimerkki 0,375</w:t>
      </w:r>
    </w:p>
    <w:p>
      <w:r>
        <w:t xml:space="preserve">Sammakot käyttävät kurkunpäätä liitäntään.</w:t>
      </w:r>
    </w:p>
    <w:p>
      <w:r>
        <w:rPr>
          <w:b/>
        </w:rPr>
        <w:t xml:space="preserve">Tulos</w:t>
      </w:r>
    </w:p>
    <w:p>
      <w:r>
        <w:t xml:space="preserve">Mitä sammakko käyttää rajapintaan?</w:t>
      </w:r>
    </w:p>
    <w:p>
      <w:r>
        <w:rPr>
          <w:b/>
        </w:rPr>
        <w:t xml:space="preserve">Esimerkki 0,376</w:t>
      </w:r>
    </w:p>
    <w:p>
      <w:r>
        <w:t xml:space="preserve">hallitsevilla maalla elävillä nisäkkäillä on kohtu.</w:t>
      </w:r>
    </w:p>
    <w:p>
      <w:r>
        <w:rPr>
          <w:b/>
        </w:rPr>
        <w:t xml:space="preserve">Tulos</w:t>
      </w:r>
    </w:p>
    <w:p>
      <w:r>
        <w:t xml:space="preserve">Mitä hallitsevilla maannisäkkäillä on?</w:t>
      </w:r>
    </w:p>
    <w:p>
      <w:r>
        <w:rPr>
          <w:b/>
        </w:rPr>
        <w:t xml:space="preserve">Esimerkki 0.377</w:t>
      </w:r>
    </w:p>
    <w:p>
      <w:r>
        <w:t xml:space="preserve">Ilmansaasteet sisältävät keuhkoärsyttäviä aineita.</w:t>
      </w:r>
    </w:p>
    <w:p>
      <w:r>
        <w:rPr>
          <w:b/>
        </w:rPr>
        <w:t xml:space="preserve">Tulos</w:t>
      </w:r>
    </w:p>
    <w:p>
      <w:r>
        <w:t xml:space="preserve">Mitä ilmansaasteet sisältävät?</w:t>
      </w:r>
    </w:p>
    <w:p>
      <w:r>
        <w:rPr>
          <w:b/>
        </w:rPr>
        <w:t xml:space="preserve">Esimerkki 0.378</w:t>
      </w:r>
    </w:p>
    <w:p>
      <w:r>
        <w:t xml:space="preserve">Alkion istuttamista käytetään lisääntymisessä.</w:t>
      </w:r>
    </w:p>
    <w:p>
      <w:r>
        <w:rPr>
          <w:b/>
        </w:rPr>
        <w:t xml:space="preserve">Tulos</w:t>
      </w:r>
    </w:p>
    <w:p>
      <w:r>
        <w:t xml:space="preserve">Missä käytetään alkion istutusta?</w:t>
      </w:r>
    </w:p>
    <w:p>
      <w:r>
        <w:rPr>
          <w:b/>
        </w:rPr>
        <w:t xml:space="preserve">Esimerkki 0.379</w:t>
      </w:r>
    </w:p>
    <w:p>
      <w:r>
        <w:t xml:space="preserve">Alkio siirretään paikkaan, jota käytetään vauvan kasvattamiseen.</w:t>
      </w:r>
    </w:p>
    <w:p>
      <w:r>
        <w:rPr>
          <w:b/>
        </w:rPr>
        <w:t xml:space="preserve">Tulos</w:t>
      </w:r>
    </w:p>
    <w:p>
      <w:r>
        <w:t xml:space="preserve">Mitä siirretään vauvan kasvattamiseen käytettävään paikkaan?</w:t>
      </w:r>
    </w:p>
    <w:p>
      <w:r>
        <w:rPr>
          <w:b/>
        </w:rPr>
        <w:t xml:space="preserve">Esimerkki 0.380</w:t>
      </w:r>
    </w:p>
    <w:p>
      <w:r>
        <w:t xml:space="preserve">Ajoneuvon jarrut luottavat renkaiden pitoon nopeuden vähentämiseksi.</w:t>
      </w:r>
    </w:p>
    <w:p>
      <w:r>
        <w:rPr>
          <w:b/>
        </w:rPr>
        <w:t xml:space="preserve">Tulos</w:t>
      </w:r>
    </w:p>
    <w:p>
      <w:r>
        <w:t xml:space="preserve">Millä jarrut vähentävät nopeutta?</w:t>
      </w:r>
    </w:p>
    <w:p>
      <w:r>
        <w:rPr>
          <w:b/>
        </w:rPr>
        <w:t xml:space="preserve">Esimerkki 0.381</w:t>
      </w:r>
    </w:p>
    <w:p>
      <w:r>
        <w:t xml:space="preserve">lääkkeillä ei ole vaikutusta HIV:hen</w:t>
      </w:r>
    </w:p>
    <w:p>
      <w:r>
        <w:rPr>
          <w:b/>
        </w:rPr>
        <w:t xml:space="preserve">Tulos</w:t>
      </w:r>
    </w:p>
    <w:p>
      <w:r>
        <w:t xml:space="preserve">Mitkä lääkkeet eivät vaikuta HIV:hen?</w:t>
      </w:r>
    </w:p>
    <w:p>
      <w:r>
        <w:rPr>
          <w:b/>
        </w:rPr>
        <w:t xml:space="preserve">Esimerkki 0.382</w:t>
      </w:r>
    </w:p>
    <w:p>
      <w:r>
        <w:t xml:space="preserve">Sammalet, maksaruohot ja sarviruohot ovat riippuvaisia vedestä lisääntyäkseen.</w:t>
      </w:r>
    </w:p>
    <w:p>
      <w:r>
        <w:rPr>
          <w:b/>
        </w:rPr>
        <w:t xml:space="preserve">Tulos</w:t>
      </w:r>
    </w:p>
    <w:p>
      <w:r>
        <w:t xml:space="preserve">Minkälaisesta vedestä sarvivälkekasvit ovat riippuvaisia lisääntyäkseen?</w:t>
      </w:r>
    </w:p>
    <w:p>
      <w:r>
        <w:rPr>
          <w:b/>
        </w:rPr>
        <w:t xml:space="preserve">Esimerkki 0.383</w:t>
      </w:r>
    </w:p>
    <w:p>
      <w:r>
        <w:t xml:space="preserve">Kyyhkynmunilla on kova kuori, joka on valmistettu kalsiumkarbonaatista.</w:t>
      </w:r>
    </w:p>
    <w:p>
      <w:r>
        <w:rPr>
          <w:b/>
        </w:rPr>
        <w:t xml:space="preserve">Tulos</w:t>
      </w:r>
    </w:p>
    <w:p>
      <w:r>
        <w:t xml:space="preserve">Mistä kyyhkynmunien kova kuori on tehty?</w:t>
      </w:r>
    </w:p>
    <w:p>
      <w:r>
        <w:rPr>
          <w:b/>
        </w:rPr>
        <w:t xml:space="preserve">Esimerkki 0.384</w:t>
      </w:r>
    </w:p>
    <w:p>
      <w:r>
        <w:t xml:space="preserve">Therapsidit muuttuivat nisäkkäiden kaltaisiksi, kun ne jatkoivat muuttumistaan.</w:t>
      </w:r>
    </w:p>
    <w:p>
      <w:r>
        <w:rPr>
          <w:b/>
        </w:rPr>
        <w:t xml:space="preserve">Tulos</w:t>
      </w:r>
    </w:p>
    <w:p>
      <w:r>
        <w:t xml:space="preserve">Mikä muuttui nisäkkäiden kaltaisemmaksi, kun ne muuttuivat edelleen?</w:t>
      </w:r>
    </w:p>
    <w:p>
      <w:r>
        <w:rPr>
          <w:b/>
        </w:rPr>
        <w:t xml:space="preserve">Esimerkki 0,385</w:t>
      </w:r>
    </w:p>
    <w:p>
      <w:r>
        <w:t xml:space="preserve">Terävät torahampaat tekevät rustokaloista loistavia saalistajia.</w:t>
      </w:r>
    </w:p>
    <w:p>
      <w:r>
        <w:rPr>
          <w:b/>
        </w:rPr>
        <w:t xml:space="preserve">Tulos</w:t>
      </w:r>
    </w:p>
    <w:p>
      <w:r>
        <w:t xml:space="preserve">Mikä tekee rustokaloista loistavia saalistajia?</w:t>
      </w:r>
    </w:p>
    <w:p>
      <w:r>
        <w:rPr>
          <w:b/>
        </w:rPr>
        <w:t xml:space="preserve">Esimerkki 0.386</w:t>
      </w:r>
    </w:p>
    <w:p>
      <w:r>
        <w:t xml:space="preserve">Apilakasvit ovat autotrofisia</w:t>
      </w:r>
    </w:p>
    <w:p>
      <w:r>
        <w:rPr>
          <w:b/>
        </w:rPr>
        <w:t xml:space="preserve">Tulos</w:t>
      </w:r>
    </w:p>
    <w:p>
      <w:r>
        <w:t xml:space="preserve">Mitä apilakasvit ovat?</w:t>
      </w:r>
    </w:p>
    <w:p>
      <w:r>
        <w:rPr>
          <w:b/>
        </w:rPr>
        <w:t xml:space="preserve">Esimerkki 0.387</w:t>
      </w:r>
    </w:p>
    <w:p>
      <w:r>
        <w:t xml:space="preserve">Höyhenillä varustetuilla eläimillä on aivot.</w:t>
      </w:r>
    </w:p>
    <w:p>
      <w:r>
        <w:rPr>
          <w:b/>
        </w:rPr>
        <w:t xml:space="preserve">Tulos</w:t>
      </w:r>
    </w:p>
    <w:p>
      <w:r>
        <w:t xml:space="preserve">Mitä on höyhenillä varustetuilla eläimillä?</w:t>
      </w:r>
    </w:p>
    <w:p>
      <w:r>
        <w:rPr>
          <w:b/>
        </w:rPr>
        <w:t xml:space="preserve">Esimerkki 0,388</w:t>
      </w:r>
    </w:p>
    <w:p>
      <w:r>
        <w:t xml:space="preserve">Eläimestä, jonka alaleuassa oli lisänivel, tuli nisäkäsmäisempi, kun se jatkoi kehittymistään.</w:t>
      </w:r>
    </w:p>
    <w:p>
      <w:r>
        <w:rPr>
          <w:b/>
        </w:rPr>
        <w:t xml:space="preserve">Tulos</w:t>
      </w:r>
    </w:p>
    <w:p>
      <w:r>
        <w:t xml:space="preserve">Mitä eläimestä, jolla oli ylimääräinen nivel, tuli?</w:t>
      </w:r>
    </w:p>
    <w:p>
      <w:r>
        <w:rPr>
          <w:b/>
        </w:rPr>
        <w:t xml:space="preserve">Esimerkki 0.389</w:t>
      </w:r>
    </w:p>
    <w:p>
      <w:r>
        <w:t xml:space="preserve">Toukat voivat olla kissanpennuille kohtalokkaita.</w:t>
      </w:r>
    </w:p>
    <w:p>
      <w:r>
        <w:rPr>
          <w:b/>
        </w:rPr>
        <w:t xml:space="preserve">Tulos</w:t>
      </w:r>
    </w:p>
    <w:p>
      <w:r>
        <w:t xml:space="preserve">Mikä voi olla kohtalokasta kissanpennuille?</w:t>
      </w:r>
    </w:p>
    <w:p>
      <w:r>
        <w:rPr>
          <w:b/>
        </w:rPr>
        <w:t xml:space="preserve">Esimerkki 0.390</w:t>
      </w:r>
    </w:p>
    <w:p>
      <w:r>
        <w:t xml:space="preserve">sukupuolielimiä käytetään synnytyksessä.</w:t>
      </w:r>
    </w:p>
    <w:p>
      <w:r>
        <w:rPr>
          <w:b/>
        </w:rPr>
        <w:t xml:space="preserve">Tulos</w:t>
      </w:r>
    </w:p>
    <w:p>
      <w:r>
        <w:t xml:space="preserve">Milloin sukupuolielimiä käytetään?</w:t>
      </w:r>
    </w:p>
    <w:p>
      <w:r>
        <w:rPr>
          <w:b/>
        </w:rPr>
        <w:t xml:space="preserve">Esimerkki 0.391</w:t>
      </w:r>
    </w:p>
    <w:p>
      <w:r>
        <w:t xml:space="preserve">LSD muuttaa aivojen välittäjäaineita.</w:t>
      </w:r>
    </w:p>
    <w:p>
      <w:r>
        <w:rPr>
          <w:b/>
        </w:rPr>
        <w:t xml:space="preserve">Tulos</w:t>
      </w:r>
    </w:p>
    <w:p>
      <w:r>
        <w:t xml:space="preserve">Mikä muuttaa aivojen välittäjäaineita?</w:t>
      </w:r>
    </w:p>
    <w:p>
      <w:r>
        <w:rPr>
          <w:b/>
        </w:rPr>
        <w:t xml:space="preserve">Esimerkki 0.392</w:t>
      </w:r>
    </w:p>
    <w:p>
      <w:r>
        <w:t xml:space="preserve">Siemenneste poistuu elimistöstä samassa paikassa kuin virtsa.</w:t>
      </w:r>
    </w:p>
    <w:p>
      <w:r>
        <w:rPr>
          <w:b/>
        </w:rPr>
        <w:t xml:space="preserve">Tulos</w:t>
      </w:r>
    </w:p>
    <w:p>
      <w:r>
        <w:t xml:space="preserve">Mitä kautta siittiö poistuu elimistöstä?</w:t>
      </w:r>
    </w:p>
    <w:p>
      <w:r>
        <w:rPr>
          <w:b/>
        </w:rPr>
        <w:t xml:space="preserve">Esimerkki 0.393</w:t>
      </w:r>
    </w:p>
    <w:p>
      <w:r>
        <w:t xml:space="preserve">H20 on välttämätöntä kaikille eläimille maapallolla.</w:t>
      </w:r>
    </w:p>
    <w:p>
      <w:r>
        <w:rPr>
          <w:b/>
        </w:rPr>
        <w:t xml:space="preserve">Tulos</w:t>
      </w:r>
    </w:p>
    <w:p>
      <w:r>
        <w:t xml:space="preserve">Mikä on elintärkeää kaikille eläimille maapallolla?</w:t>
      </w:r>
    </w:p>
    <w:p>
      <w:r>
        <w:rPr>
          <w:b/>
        </w:rPr>
        <w:t xml:space="preserve">Esimerkki 0,394</w:t>
      </w:r>
    </w:p>
    <w:p>
      <w:r>
        <w:t xml:space="preserve">Aistimukset johtuvat aistihermosoluista -</w:t>
      </w:r>
    </w:p>
    <w:p>
      <w:r>
        <w:rPr>
          <w:b/>
        </w:rPr>
        <w:t xml:space="preserve">Tulos</w:t>
      </w:r>
    </w:p>
    <w:p>
      <w:r>
        <w:t xml:space="preserve">Mikä aiheuttaa tuntemuksen?</w:t>
      </w:r>
    </w:p>
    <w:p>
      <w:r>
        <w:rPr>
          <w:b/>
        </w:rPr>
        <w:t xml:space="preserve">Esimerkki 0.395</w:t>
      </w:r>
    </w:p>
    <w:p>
      <w:r>
        <w:t xml:space="preserve">urospuoliset sukusolut poistuvat kehosta virtsaputken kautta.</w:t>
      </w:r>
    </w:p>
    <w:p>
      <w:r>
        <w:rPr>
          <w:b/>
        </w:rPr>
        <w:t xml:space="preserve">Tulos</w:t>
      </w:r>
    </w:p>
    <w:p>
      <w:r>
        <w:t xml:space="preserve">jotka poistuvat kehosta virtsaputken kautta?</w:t>
      </w:r>
    </w:p>
    <w:p>
      <w:r>
        <w:rPr>
          <w:b/>
        </w:rPr>
        <w:t xml:space="preserve">Esimerkki 0,396</w:t>
      </w:r>
    </w:p>
    <w:p>
      <w:r>
        <w:t xml:space="preserve">Pesiä käytetään suojaan</w:t>
      </w:r>
    </w:p>
    <w:p>
      <w:r>
        <w:rPr>
          <w:b/>
        </w:rPr>
        <w:t xml:space="preserve">Tulos</w:t>
      </w:r>
    </w:p>
    <w:p>
      <w:r>
        <w:t xml:space="preserve">Mitä käytetään suojaan?</w:t>
      </w:r>
    </w:p>
    <w:p>
      <w:r>
        <w:rPr>
          <w:b/>
        </w:rPr>
        <w:t xml:space="preserve">Esimerkki 0,397</w:t>
      </w:r>
    </w:p>
    <w:p>
      <w:r>
        <w:t xml:space="preserve">Nisäkkäiden hampaat ovat tärkeitä, jotta ne voivat kerätä eniten ravintoaineita toimeentulosta.</w:t>
      </w:r>
    </w:p>
    <w:p>
      <w:r>
        <w:rPr>
          <w:b/>
        </w:rPr>
        <w:t xml:space="preserve">Tulos</w:t>
      </w:r>
    </w:p>
    <w:p>
      <w:r>
        <w:t xml:space="preserve">Mitkä asiat ovat tärkeitä, jotta omavaraisuudesta saataisiin eniten ravintoaineita?</w:t>
      </w:r>
    </w:p>
    <w:p>
      <w:r>
        <w:rPr>
          <w:b/>
        </w:rPr>
        <w:t xml:space="preserve">Esimerkki 0.398</w:t>
      </w:r>
    </w:p>
    <w:p>
      <w:r>
        <w:t xml:space="preserve">pienet ja suuret vauvat voivat selvitä hengissä...</w:t>
      </w:r>
    </w:p>
    <w:p>
      <w:r>
        <w:rPr>
          <w:b/>
        </w:rPr>
        <w:t xml:space="preserve">Tulos</w:t>
      </w:r>
    </w:p>
    <w:p>
      <w:r>
        <w:t xml:space="preserve">Minkälaiset vauvat voivat selviytyä?</w:t>
      </w:r>
    </w:p>
    <w:p>
      <w:r>
        <w:rPr>
          <w:b/>
        </w:rPr>
        <w:t xml:space="preserve">Esimerkki 0.399</w:t>
      </w:r>
    </w:p>
    <w:p>
      <w:r>
        <w:t xml:space="preserve">nupun sisällä on värillisiä kukkateriä</w:t>
      </w:r>
    </w:p>
    <w:p>
      <w:r>
        <w:rPr>
          <w:b/>
        </w:rPr>
        <w:t xml:space="preserve">Tulos</w:t>
      </w:r>
    </w:p>
    <w:p>
      <w:r>
        <w:t xml:space="preserve">Millaisia teriä nupussa on?</w:t>
      </w:r>
    </w:p>
    <w:p>
      <w:r>
        <w:rPr>
          <w:b/>
        </w:rPr>
        <w:t xml:space="preserve">Esimerkki 0.400</w:t>
      </w:r>
    </w:p>
    <w:p>
      <w:r>
        <w:t xml:space="preserve">Juokseminen vaatii ruokaa.</w:t>
      </w:r>
    </w:p>
    <w:p>
      <w:r>
        <w:rPr>
          <w:b/>
        </w:rPr>
        <w:t xml:space="preserve">Tulos</w:t>
      </w:r>
    </w:p>
    <w:p>
      <w:r>
        <w:t xml:space="preserve">Mitä juokseminen vaatii?</w:t>
      </w:r>
    </w:p>
    <w:p>
      <w:r>
        <w:rPr>
          <w:b/>
        </w:rPr>
        <w:t xml:space="preserve">Esimerkki 0.401</w:t>
      </w:r>
    </w:p>
    <w:p>
      <w:r>
        <w:t xml:space="preserve">Lepakot käyttävät rintalihaksia lentämiseen</w:t>
      </w:r>
    </w:p>
    <w:p>
      <w:r>
        <w:rPr>
          <w:b/>
        </w:rPr>
        <w:t xml:space="preserve">Tulos</w:t>
      </w:r>
    </w:p>
    <w:p>
      <w:r>
        <w:t xml:space="preserve">Millä lepakot lentävät?</w:t>
      </w:r>
    </w:p>
    <w:p>
      <w:r>
        <w:rPr>
          <w:b/>
        </w:rPr>
        <w:t xml:space="preserve">Esimerkki 0.402</w:t>
      </w:r>
    </w:p>
    <w:p>
      <w:r>
        <w:t xml:space="preserve">suurin osa hyönteisten karvoista toimii hermosolun havaitsemiseen...</w:t>
      </w:r>
    </w:p>
    <w:p>
      <w:r>
        <w:rPr>
          <w:b/>
        </w:rPr>
        <w:t xml:space="preserve">Tulos</w:t>
      </w:r>
    </w:p>
    <w:p>
      <w:r>
        <w:t xml:space="preserve">Minkä tyyppisiä soluja useimmat hyönteisten karvat havaitsevat?</w:t>
      </w:r>
    </w:p>
    <w:p>
      <w:r>
        <w:rPr>
          <w:b/>
        </w:rPr>
        <w:t xml:space="preserve">Esimerkki 0.403</w:t>
      </w:r>
    </w:p>
    <w:p>
      <w:r>
        <w:t xml:space="preserve">Pyörillä varustettu auto vaatii sileitä pintoja.</w:t>
      </w:r>
    </w:p>
    <w:p>
      <w:r>
        <w:rPr>
          <w:b/>
        </w:rPr>
        <w:t xml:space="preserve">Tulos</w:t>
      </w:r>
    </w:p>
    <w:p>
      <w:r>
        <w:t xml:space="preserve">Mitä pyörillä varustettu auto vaatii?</w:t>
      </w:r>
    </w:p>
    <w:p>
      <w:r>
        <w:rPr>
          <w:b/>
        </w:rPr>
        <w:t xml:space="preserve">Esimerkki 0.404</w:t>
      </w:r>
    </w:p>
    <w:p>
      <w:r>
        <w:t xml:space="preserve">Muistamiseen käytetään kameraa.</w:t>
      </w:r>
    </w:p>
    <w:p>
      <w:r>
        <w:rPr>
          <w:b/>
        </w:rPr>
        <w:t xml:space="preserve">Tulos</w:t>
      </w:r>
    </w:p>
    <w:p>
      <w:r>
        <w:t xml:space="preserve">Mihin kameraa käytetään?</w:t>
      </w:r>
    </w:p>
    <w:p>
      <w:r>
        <w:rPr>
          <w:b/>
        </w:rPr>
        <w:t xml:space="preserve">Esimerkki 0.405</w:t>
      </w:r>
    </w:p>
    <w:p>
      <w:r>
        <w:t xml:space="preserve">pilaantuminen sisältää ilmassa leijuvaa ainetta</w:t>
      </w:r>
    </w:p>
    <w:p>
      <w:r>
        <w:rPr>
          <w:b/>
        </w:rPr>
        <w:t xml:space="preserve">Tulos</w:t>
      </w:r>
    </w:p>
    <w:p>
      <w:r>
        <w:t xml:space="preserve">Mikä aine leijuu ilmassa?</w:t>
      </w:r>
    </w:p>
    <w:p>
      <w:r>
        <w:rPr>
          <w:b/>
        </w:rPr>
        <w:t xml:space="preserve">Esimerkki 0.406</w:t>
      </w:r>
    </w:p>
    <w:p>
      <w:r>
        <w:t xml:space="preserve">Lehmät ovat therian nisäkkäitä</w:t>
      </w:r>
    </w:p>
    <w:p>
      <w:r>
        <w:rPr>
          <w:b/>
        </w:rPr>
        <w:t xml:space="preserve">Tulos</w:t>
      </w:r>
    </w:p>
    <w:p>
      <w:r>
        <w:t xml:space="preserve">Millaisia nisäkkäitä lehmät ovat?</w:t>
      </w:r>
    </w:p>
    <w:p>
      <w:r>
        <w:rPr>
          <w:b/>
        </w:rPr>
        <w:t xml:space="preserve">Esimerkki 0.407</w:t>
      </w:r>
    </w:p>
    <w:p>
      <w:r>
        <w:t xml:space="preserve">kohdistetun voiman suunnan muuttaminen voi helpottaa metallin nostamista.</w:t>
      </w:r>
    </w:p>
    <w:p>
      <w:r>
        <w:rPr>
          <w:b/>
        </w:rPr>
        <w:t xml:space="preserve">Tulos</w:t>
      </w:r>
    </w:p>
    <w:p>
      <w:r>
        <w:t xml:space="preserve">Mikä on helpompaa muuttamalla kohdistetun voiman suuntaa?</w:t>
      </w:r>
    </w:p>
    <w:p>
      <w:r>
        <w:rPr>
          <w:b/>
        </w:rPr>
        <w:t xml:space="preserve">Esimerkki 0.408</w:t>
      </w:r>
    </w:p>
    <w:p>
      <w:r>
        <w:t xml:space="preserve">Tähtitieteilijät käyttävät kaukoputkea Betelgeusen näkemiseen.</w:t>
      </w:r>
    </w:p>
    <w:p>
      <w:r>
        <w:rPr>
          <w:b/>
        </w:rPr>
        <w:t xml:space="preserve">Tulos</w:t>
      </w:r>
    </w:p>
    <w:p>
      <w:r>
        <w:t xml:space="preserve">Kuka käyttää kaukoputkea nähdäkseen Betelgeusen?</w:t>
      </w:r>
    </w:p>
    <w:p>
      <w:r>
        <w:rPr>
          <w:b/>
        </w:rPr>
        <w:t xml:space="preserve">Esimerkki 0.409</w:t>
      </w:r>
    </w:p>
    <w:p>
      <w:r>
        <w:t xml:space="preserve">eläimet ja kukat käyttävät munasarjoja.</w:t>
      </w:r>
    </w:p>
    <w:p>
      <w:r>
        <w:rPr>
          <w:b/>
        </w:rPr>
        <w:t xml:space="preserve">Tulos</w:t>
      </w:r>
    </w:p>
    <w:p>
      <w:r>
        <w:t xml:space="preserve">Millaiset eläimet käyttävät munasarjoja?</w:t>
      </w:r>
    </w:p>
    <w:p>
      <w:r>
        <w:rPr>
          <w:b/>
        </w:rPr>
        <w:t xml:space="preserve">Esimerkki 0.410</w:t>
      </w:r>
    </w:p>
    <w:p>
      <w:r>
        <w:t xml:space="preserve">kotkat ohjaavat käyttämällä rintalihaksia...</w:t>
      </w:r>
    </w:p>
    <w:p>
      <w:r>
        <w:rPr>
          <w:b/>
        </w:rPr>
        <w:t xml:space="preserve">Tulos</w:t>
      </w:r>
    </w:p>
    <w:p>
      <w:r>
        <w:t xml:space="preserve">Kuka ohjaa käyttämällä rintalihaksia?</w:t>
      </w:r>
    </w:p>
    <w:p>
      <w:r>
        <w:rPr>
          <w:b/>
        </w:rPr>
        <w:t xml:space="preserve">Esimerkki 0.411</w:t>
      </w:r>
    </w:p>
    <w:p>
      <w:r>
        <w:t xml:space="preserve">geenin eristäminen ja transkribointi mahdollistaa geenimutaatioiden suoran havaitsemisen.</w:t>
      </w:r>
    </w:p>
    <w:p>
      <w:r>
        <w:rPr>
          <w:b/>
        </w:rPr>
        <w:t xml:space="preserve">Tulos</w:t>
      </w:r>
    </w:p>
    <w:p>
      <w:r>
        <w:t xml:space="preserve">Mikä mahdollistaa geenimutaatioiden suoran havaitsemisen?</w:t>
      </w:r>
    </w:p>
    <w:p>
      <w:r>
        <w:rPr>
          <w:b/>
        </w:rPr>
        <w:t xml:space="preserve">Esimerkki 0.412</w:t>
      </w:r>
    </w:p>
    <w:p>
      <w:r>
        <w:t xml:space="preserve">Sää tarkoittaa maapallon happiolosuhteita päivästä toiseen.</w:t>
      </w:r>
    </w:p>
    <w:p>
      <w:r>
        <w:rPr>
          <w:b/>
        </w:rPr>
        <w:t xml:space="preserve">Tulos</w:t>
      </w:r>
    </w:p>
    <w:p>
      <w:r>
        <w:t xml:space="preserve">Mikä viittaa maapallon happiolosuhteisiin päivästä toiseen?</w:t>
      </w:r>
    </w:p>
    <w:p>
      <w:r>
        <w:rPr>
          <w:b/>
        </w:rPr>
        <w:t xml:space="preserve">Esimerkki 0.413</w:t>
      </w:r>
    </w:p>
    <w:p>
      <w:r>
        <w:t xml:space="preserve">Tiikerit syövät joskus muita eläimiä.</w:t>
      </w:r>
    </w:p>
    <w:p>
      <w:r>
        <w:rPr>
          <w:b/>
        </w:rPr>
        <w:t xml:space="preserve">Tulos</w:t>
      </w:r>
    </w:p>
    <w:p>
      <w:r>
        <w:t xml:space="preserve">Kuka syö muita eläimiä?</w:t>
      </w:r>
    </w:p>
    <w:p>
      <w:r>
        <w:rPr>
          <w:b/>
        </w:rPr>
        <w:t xml:space="preserve">Esimerkki 0.414</w:t>
      </w:r>
    </w:p>
    <w:p>
      <w:r>
        <w:t xml:space="preserve">Joillakin ruohoa syövillä eläimillä on useampi kuin yksi vatsa.</w:t>
      </w:r>
    </w:p>
    <w:p>
      <w:r>
        <w:rPr>
          <w:b/>
        </w:rPr>
        <w:t xml:space="preserve">Tulos</w:t>
      </w:r>
    </w:p>
    <w:p>
      <w:r>
        <w:t xml:space="preserve">Kuinka monta vatsaa joillakin ruohoa syövillä eläimillä on?</w:t>
      </w:r>
    </w:p>
    <w:p>
      <w:r>
        <w:rPr>
          <w:b/>
        </w:rPr>
        <w:t xml:space="preserve">Esimerkki 0.415</w:t>
      </w:r>
    </w:p>
    <w:p>
      <w:r>
        <w:t xml:space="preserve">Kiinniottaminen olisi vaikeampaa sokealle eläimelle, -</w:t>
      </w:r>
    </w:p>
    <w:p>
      <w:r>
        <w:rPr>
          <w:b/>
        </w:rPr>
        <w:t xml:space="preserve">Tulos</w:t>
      </w:r>
    </w:p>
    <w:p>
      <w:r>
        <w:t xml:space="preserve">Mikä olisi vaikeampaa sokealle eläimelle?</w:t>
      </w:r>
    </w:p>
    <w:p>
      <w:r>
        <w:rPr>
          <w:b/>
        </w:rPr>
        <w:t xml:space="preserve">Esimerkki 0.416</w:t>
      </w:r>
    </w:p>
    <w:p>
      <w:r>
        <w:t xml:space="preserve">Sapelihammaskissa eli, kun planeetta oli miljooniksi vuosiksi kerrallaan lumen ja jään peitossa.</w:t>
      </w:r>
    </w:p>
    <w:p>
      <w:r>
        <w:rPr>
          <w:b/>
        </w:rPr>
        <w:t xml:space="preserve">Tulos</w:t>
      </w:r>
    </w:p>
    <w:p>
      <w:r>
        <w:t xml:space="preserve">Kuinka monta vuotta planeetta oli lumen ja jään peitossa?</w:t>
      </w:r>
    </w:p>
    <w:p>
      <w:r>
        <w:rPr>
          <w:b/>
        </w:rPr>
        <w:t xml:space="preserve">Esimerkki 0.417</w:t>
      </w:r>
    </w:p>
    <w:p>
      <w:r>
        <w:t xml:space="preserve">Savusumu on yhdistetty keuhkosairauksiin.</w:t>
      </w:r>
    </w:p>
    <w:p>
      <w:r>
        <w:rPr>
          <w:b/>
        </w:rPr>
        <w:t xml:space="preserve">Tulos</w:t>
      </w:r>
    </w:p>
    <w:p>
      <w:r>
        <w:t xml:space="preserve">Minkä tyyppiseen sairauteen savusumu on yhdistetty?</w:t>
      </w:r>
    </w:p>
    <w:p>
      <w:r>
        <w:rPr>
          <w:b/>
        </w:rPr>
        <w:t xml:space="preserve">Esimerkki 0.418</w:t>
      </w:r>
    </w:p>
    <w:p>
      <w:r>
        <w:t xml:space="preserve">hedelmät peittävät tyypillisesti varret, mikä naamioi alkavan kukan mahdollisilta kuluttajilta.</w:t>
      </w:r>
    </w:p>
    <w:p>
      <w:r>
        <w:rPr>
          <w:b/>
        </w:rPr>
        <w:t xml:space="preserve">Tulos</w:t>
      </w:r>
    </w:p>
    <w:p>
      <w:r>
        <w:t xml:space="preserve">Millä hedelmät tyypillisesti naamioivat alkavan kukan mahdollisilta kuluttajilta?</w:t>
      </w:r>
    </w:p>
    <w:p>
      <w:r>
        <w:rPr>
          <w:b/>
        </w:rPr>
        <w:t xml:space="preserve">Esimerkki 0.419</w:t>
      </w:r>
    </w:p>
    <w:p>
      <w:r>
        <w:t xml:space="preserve">Tasapainoinen ruokavalio on ruokailutapa, joka edistää hyvää elämää.</w:t>
      </w:r>
    </w:p>
    <w:p>
      <w:r>
        <w:rPr>
          <w:b/>
        </w:rPr>
        <w:t xml:space="preserve">Tulos</w:t>
      </w:r>
    </w:p>
    <w:p>
      <w:r>
        <w:t xml:space="preserve">Mikä on ruokailutapa, joka edistää hyvää elämää?</w:t>
      </w:r>
    </w:p>
    <w:p>
      <w:r>
        <w:rPr>
          <w:b/>
        </w:rPr>
        <w:t xml:space="preserve">Esimerkki 0.420</w:t>
      </w:r>
    </w:p>
    <w:p>
      <w:r>
        <w:t xml:space="preserve">kofeiini on riippuvuutta aiheuttava aine</w:t>
      </w:r>
    </w:p>
    <w:p>
      <w:r>
        <w:rPr>
          <w:b/>
        </w:rPr>
        <w:t xml:space="preserve">Tulos</w:t>
      </w:r>
    </w:p>
    <w:p>
      <w:r>
        <w:t xml:space="preserve">Mikä on riippuvuutta aiheuttava aine?</w:t>
      </w:r>
    </w:p>
    <w:p>
      <w:r>
        <w:rPr>
          <w:b/>
        </w:rPr>
        <w:t xml:space="preserve">Esimerkki 0.421</w:t>
      </w:r>
    </w:p>
    <w:p>
      <w:r>
        <w:t xml:space="preserve">kankaalla reunustettuja seuloja käytetään koosteiden erottamiseen.</w:t>
      </w:r>
    </w:p>
    <w:p>
      <w:r>
        <w:rPr>
          <w:b/>
        </w:rPr>
        <w:t xml:space="preserve">Tulos</w:t>
      </w:r>
    </w:p>
    <w:p>
      <w:r>
        <w:t xml:space="preserve">Millaisia seuloja käytetään kokoelmien erottamiseen?</w:t>
      </w:r>
    </w:p>
    <w:p>
      <w:r>
        <w:rPr>
          <w:b/>
        </w:rPr>
        <w:t xml:space="preserve">Esimerkki 0.422</w:t>
      </w:r>
    </w:p>
    <w:p>
      <w:r>
        <w:t xml:space="preserve">triceps control pidennys</w:t>
      </w:r>
    </w:p>
    <w:p>
      <w:r>
        <w:rPr>
          <w:b/>
        </w:rPr>
        <w:t xml:space="preserve">Tulos</w:t>
      </w:r>
    </w:p>
    <w:p>
      <w:r>
        <w:t xml:space="preserve">Minkälainen valvonta pidentää?</w:t>
      </w:r>
    </w:p>
    <w:p>
      <w:r>
        <w:rPr>
          <w:b/>
        </w:rPr>
        <w:t xml:space="preserve">Esimerkki 0.423</w:t>
      </w:r>
    </w:p>
    <w:p>
      <w:r>
        <w:t xml:space="preserve">Henkilön käsivarsi ojentuu, kun hauiksen vastakkaiset lihakset supistuvat.</w:t>
      </w:r>
    </w:p>
    <w:p>
      <w:r>
        <w:rPr>
          <w:b/>
        </w:rPr>
        <w:t xml:space="preserve">Tulos</w:t>
      </w:r>
    </w:p>
    <w:p>
      <w:r>
        <w:t xml:space="preserve">Mikä suoristuu, kun hauislihakselle antagonistiset lihakset supistuvat?</w:t>
      </w:r>
    </w:p>
    <w:p>
      <w:r>
        <w:rPr>
          <w:b/>
        </w:rPr>
        <w:t xml:space="preserve">Esimerkki 0.424</w:t>
      </w:r>
    </w:p>
    <w:p>
      <w:r>
        <w:t xml:space="preserve">Muiden planeettojen tarkkailuun tarvitaan kaukoputkea.</w:t>
      </w:r>
    </w:p>
    <w:p>
      <w:r>
        <w:rPr>
          <w:b/>
        </w:rPr>
        <w:t xml:space="preserve">Tulos</w:t>
      </w:r>
    </w:p>
    <w:p>
      <w:r>
        <w:t xml:space="preserve">Minkälaista teleskooppia tarvitaan muiden planeettojen läheiseen tarkkailuun?</w:t>
      </w:r>
    </w:p>
    <w:p>
      <w:r>
        <w:rPr>
          <w:b/>
        </w:rPr>
        <w:t xml:space="preserve">Esimerkki 0.425</w:t>
      </w:r>
    </w:p>
    <w:p>
      <w:r>
        <w:t xml:space="preserve">Meteorologit tutkivat ilmakehän ilmasto-olosuhteita päivästä toiseen.</w:t>
      </w:r>
    </w:p>
    <w:p>
      <w:r>
        <w:rPr>
          <w:b/>
        </w:rPr>
        <w:t xml:space="preserve">Tulos</w:t>
      </w:r>
    </w:p>
    <w:p>
      <w:r>
        <w:t xml:space="preserve">Kuka tutkii ilmakehän ilmasto-olosuhteita päivästä toiseen?</w:t>
      </w:r>
    </w:p>
    <w:p>
      <w:r>
        <w:rPr>
          <w:b/>
        </w:rPr>
        <w:t xml:space="preserve">Esimerkki 0,426</w:t>
      </w:r>
    </w:p>
    <w:p>
      <w:r>
        <w:t xml:space="preserve">sammalet, maksaruohot ja sarvivälkkeet ovat riippuvaisia vedestä lisääntyäkseen.</w:t>
      </w:r>
    </w:p>
    <w:p>
      <w:r>
        <w:rPr>
          <w:b/>
        </w:rPr>
        <w:t xml:space="preserve">Tulos</w:t>
      </w:r>
    </w:p>
    <w:p>
      <w:r>
        <w:t xml:space="preserve">Mistä sammalet, maksaruohot ja sarviruohot ovat riippuvaisia lisääntyäkseen?</w:t>
      </w:r>
    </w:p>
    <w:p>
      <w:r>
        <w:rPr>
          <w:b/>
        </w:rPr>
        <w:t xml:space="preserve">Esimerkki 0.427</w:t>
      </w:r>
    </w:p>
    <w:p>
      <w:r>
        <w:t xml:space="preserve">valtamerten lämpötilat voivat muuttaa taivaan olosuhteita päivästä toiseen.</w:t>
      </w:r>
    </w:p>
    <w:p>
      <w:r>
        <w:rPr>
          <w:b/>
        </w:rPr>
        <w:t xml:space="preserve">Tulos</w:t>
      </w:r>
    </w:p>
    <w:p>
      <w:r>
        <w:t xml:space="preserve">Mikä voi muuttaa taivaan olosuhteita päivästä toiseen?</w:t>
      </w:r>
    </w:p>
    <w:p>
      <w:r>
        <w:rPr>
          <w:b/>
        </w:rPr>
        <w:t xml:space="preserve">Esimerkki 0.428</w:t>
      </w:r>
    </w:p>
    <w:p>
      <w:r>
        <w:t xml:space="preserve">Jos kanit asuvat maan alla, ne voivat olla turvassa kojooteilta.</w:t>
      </w:r>
    </w:p>
    <w:p>
      <w:r>
        <w:rPr>
          <w:b/>
        </w:rPr>
        <w:t xml:space="preserve">Tulos</w:t>
      </w:r>
    </w:p>
    <w:p>
      <w:r>
        <w:t xml:space="preserve">Miltä kanit voivat suojautua?</w:t>
      </w:r>
    </w:p>
    <w:p>
      <w:r>
        <w:rPr>
          <w:b/>
        </w:rPr>
        <w:t xml:space="preserve">Esimerkki 0.429</w:t>
      </w:r>
    </w:p>
    <w:p>
      <w:r>
        <w:t xml:space="preserve">tähtien yksityiskohtainen havainnointi edellyttää kaukoputkea.</w:t>
      </w:r>
    </w:p>
    <w:p>
      <w:r>
        <w:rPr>
          <w:b/>
        </w:rPr>
        <w:t xml:space="preserve">Tulos</w:t>
      </w:r>
    </w:p>
    <w:p>
      <w:r>
        <w:t xml:space="preserve">Minkälaista kaukoputkea tarvitaan tähtien yksityiskohtaiseen havainnointiin?</w:t>
      </w:r>
    </w:p>
    <w:p>
      <w:r>
        <w:rPr>
          <w:b/>
        </w:rPr>
        <w:t xml:space="preserve">Esimerkki 0.430</w:t>
      </w:r>
    </w:p>
    <w:p>
      <w:r>
        <w:t xml:space="preserve">jääkaudet hautasivat maapallon ikiroudan miljooniksi vuosiksi kerrallaan.</w:t>
      </w:r>
    </w:p>
    <w:p>
      <w:r>
        <w:rPr>
          <w:b/>
        </w:rPr>
        <w:t xml:space="preserve">Tulos</w:t>
      </w:r>
    </w:p>
    <w:p>
      <w:r>
        <w:t xml:space="preserve">Kuinka monta vuotta jääkaudet ovat haudanneet maapallon ikiroudan alle?</w:t>
      </w:r>
    </w:p>
    <w:p>
      <w:r>
        <w:rPr>
          <w:b/>
        </w:rPr>
        <w:t xml:space="preserve">Esimerkki 0,431</w:t>
      </w:r>
    </w:p>
    <w:p>
      <w:r>
        <w:t xml:space="preserve">Suurennuslasi on optinen työkalu.</w:t>
      </w:r>
    </w:p>
    <w:p>
      <w:r>
        <w:rPr>
          <w:b/>
        </w:rPr>
        <w:t xml:space="preserve">Tulos</w:t>
      </w:r>
    </w:p>
    <w:p>
      <w:r>
        <w:t xml:space="preserve">Mikä on suurennuslasi?</w:t>
      </w:r>
    </w:p>
    <w:p>
      <w:r>
        <w:rPr>
          <w:b/>
        </w:rPr>
        <w:t xml:space="preserve">Esimerkki 0.432</w:t>
      </w:r>
    </w:p>
    <w:p>
      <w:r>
        <w:t xml:space="preserve">Kokeet tehdään usein siellä, missä happoja säilytetään asianmukaisesti.</w:t>
      </w:r>
    </w:p>
    <w:p>
      <w:r>
        <w:rPr>
          <w:b/>
        </w:rPr>
        <w:t xml:space="preserve">Tulos</w:t>
      </w:r>
    </w:p>
    <w:p>
      <w:r>
        <w:t xml:space="preserve">Missä kokeita tehdään usein?</w:t>
      </w:r>
    </w:p>
    <w:p>
      <w:r>
        <w:rPr>
          <w:b/>
        </w:rPr>
        <w:t xml:space="preserve">Esimerkki 0.433</w:t>
      </w:r>
    </w:p>
    <w:p>
      <w:r>
        <w:t xml:space="preserve">Leguaanit voivat olla useita viikkoja syömättä</w:t>
      </w:r>
    </w:p>
    <w:p>
      <w:r>
        <w:rPr>
          <w:b/>
        </w:rPr>
        <w:t xml:space="preserve">Tulos</w:t>
      </w:r>
    </w:p>
    <w:p>
      <w:r>
        <w:t xml:space="preserve">Kuinka kauan leguaanit voivat olla aterioiden välillä?</w:t>
      </w:r>
    </w:p>
    <w:p>
      <w:r>
        <w:rPr>
          <w:b/>
        </w:rPr>
        <w:t xml:space="preserve">Esimerkki 0,434</w:t>
      </w:r>
    </w:p>
    <w:p>
      <w:r>
        <w:t xml:space="preserve">Esineen koko on myös sen viemän tilan määrä.</w:t>
      </w:r>
    </w:p>
    <w:p>
      <w:r>
        <w:rPr>
          <w:b/>
        </w:rPr>
        <w:t xml:space="preserve">Tulos</w:t>
      </w:r>
    </w:p>
    <w:p>
      <w:r>
        <w:t xml:space="preserve">Mikä on esineen koko?</w:t>
      </w:r>
    </w:p>
    <w:p>
      <w:r>
        <w:rPr>
          <w:b/>
        </w:rPr>
        <w:t xml:space="preserve">Esimerkki 0.435</w:t>
      </w:r>
    </w:p>
    <w:p>
      <w:r>
        <w:t xml:space="preserve">lehmät voivat olla kasvinsyöjiä</w:t>
      </w:r>
    </w:p>
    <w:p>
      <w:r>
        <w:rPr>
          <w:b/>
        </w:rPr>
        <w:t xml:space="preserve">Tulos</w:t>
      </w:r>
    </w:p>
    <w:p>
      <w:r>
        <w:t xml:space="preserve">Millainen eläin voi olla lehmä?</w:t>
      </w:r>
    </w:p>
    <w:p>
      <w:r>
        <w:rPr>
          <w:b/>
        </w:rPr>
        <w:t xml:space="preserve">Esimerkki 0,436</w:t>
      </w:r>
    </w:p>
    <w:p>
      <w:r>
        <w:t xml:space="preserve">Lasinsirujen erottamiseen voidaan käyttää maasiivilää.</w:t>
      </w:r>
    </w:p>
    <w:p>
      <w:r>
        <w:rPr>
          <w:b/>
        </w:rPr>
        <w:t xml:space="preserve">Tulos</w:t>
      </w:r>
    </w:p>
    <w:p>
      <w:r>
        <w:t xml:space="preserve">Millä lasinsiruja voidaan erottaa toisistaan?</w:t>
      </w:r>
    </w:p>
    <w:p>
      <w:r>
        <w:rPr>
          <w:b/>
        </w:rPr>
        <w:t xml:space="preserve">Esimerkki 0,437</w:t>
      </w:r>
    </w:p>
    <w:p>
      <w:r>
        <w:t xml:space="preserve">Jotkut käärmeet voivat olla pitkäänkin syömättä.</w:t>
      </w:r>
    </w:p>
    <w:p>
      <w:r>
        <w:rPr>
          <w:b/>
        </w:rPr>
        <w:t xml:space="preserve">Tulos</w:t>
      </w:r>
    </w:p>
    <w:p>
      <w:r>
        <w:t xml:space="preserve">Mikä voi kestää pitkään aterioiden välillä?</w:t>
      </w:r>
    </w:p>
    <w:p>
      <w:r>
        <w:rPr>
          <w:b/>
        </w:rPr>
        <w:t xml:space="preserve">Esimerkki 0,438</w:t>
      </w:r>
    </w:p>
    <w:p>
      <w:r>
        <w:t xml:space="preserve">Tasapainoinen ruokailu auttaa hyvään elämään</w:t>
      </w:r>
    </w:p>
    <w:p>
      <w:r>
        <w:rPr>
          <w:b/>
        </w:rPr>
        <w:t xml:space="preserve">Tulos</w:t>
      </w:r>
    </w:p>
    <w:p>
      <w:r>
        <w:t xml:space="preserve">Mikä auttaa hyvään toimeentuloon?</w:t>
      </w:r>
    </w:p>
    <w:p>
      <w:r>
        <w:rPr>
          <w:b/>
        </w:rPr>
        <w:t xml:space="preserve">Esimerkki 0.439</w:t>
      </w:r>
    </w:p>
    <w:p>
      <w:r>
        <w:t xml:space="preserve">Höyhenillä ja siivillä varustetuilla olennoilla on suuri pää suhteessa ruumiin kokoon.</w:t>
      </w:r>
    </w:p>
    <w:p>
      <w:r>
        <w:rPr>
          <w:b/>
        </w:rPr>
        <w:t xml:space="preserve">Tulos</w:t>
      </w:r>
    </w:p>
    <w:p>
      <w:r>
        <w:t xml:space="preserve">Minkälaiset siivet ovat Olentojen pää on suuri suhteessa niiden ruumiin kokoon?</w:t>
      </w:r>
    </w:p>
    <w:p>
      <w:r>
        <w:rPr>
          <w:b/>
        </w:rPr>
        <w:t xml:space="preserve">Esimerkki 0.440</w:t>
      </w:r>
    </w:p>
    <w:p>
      <w:r>
        <w:t xml:space="preserve">Analyytikkoja, jotka tutkivat prosessia, joka säilyttää kerran elävän olennon, kutsutaan paleontologeiksi.</w:t>
      </w:r>
    </w:p>
    <w:p>
      <w:r>
        <w:rPr>
          <w:b/>
        </w:rPr>
        <w:t xml:space="preserve">Tulos</w:t>
      </w:r>
    </w:p>
    <w:p>
      <w:r>
        <w:t xml:space="preserve">Miksi kutsutaan analyytikkoja, jotka tutkivat prosessia, joka säilyttää kerran elävän olennon?</w:t>
      </w:r>
    </w:p>
    <w:p>
      <w:r>
        <w:rPr>
          <w:b/>
        </w:rPr>
        <w:t xml:space="preserve">Esimerkki 0,441</w:t>
      </w:r>
    </w:p>
    <w:p>
      <w:r>
        <w:t xml:space="preserve">Sukuelimiä käytetään lasten hankkimiseen.</w:t>
      </w:r>
    </w:p>
    <w:p>
      <w:r>
        <w:rPr>
          <w:b/>
        </w:rPr>
        <w:t xml:space="preserve">Tulos</w:t>
      </w:r>
    </w:p>
    <w:p>
      <w:r>
        <w:t xml:space="preserve">Mitä sukuelimillä on tapana olla?</w:t>
      </w:r>
    </w:p>
    <w:p>
      <w:r>
        <w:rPr>
          <w:b/>
        </w:rPr>
        <w:t xml:space="preserve">Esimerkki 0.442</w:t>
      </w:r>
    </w:p>
    <w:p>
      <w:r>
        <w:t xml:space="preserve">kotkat käyttävät rintalihaksia siipiensä liikuttamiseen.</w:t>
      </w:r>
    </w:p>
    <w:p>
      <w:r>
        <w:rPr>
          <w:b/>
        </w:rPr>
        <w:t xml:space="preserve">Tulos</w:t>
      </w:r>
    </w:p>
    <w:p>
      <w:r>
        <w:t xml:space="preserve">Mitä kotkat käyttävät siipien liikuttamiseen?</w:t>
      </w:r>
    </w:p>
    <w:p>
      <w:r>
        <w:rPr>
          <w:b/>
        </w:rPr>
        <w:t xml:space="preserve">Esimerkki 0.443</w:t>
      </w:r>
    </w:p>
    <w:p>
      <w:r>
        <w:t xml:space="preserve">navigointi edellyttää pohjoisen, etelän, idän tai lännen tuntemusta.</w:t>
      </w:r>
    </w:p>
    <w:p>
      <w:r>
        <w:rPr>
          <w:b/>
        </w:rPr>
        <w:t xml:space="preserve">Tulos</w:t>
      </w:r>
    </w:p>
    <w:p>
      <w:r>
        <w:t xml:space="preserve">Mitä navigointi edellyttää?</w:t>
      </w:r>
    </w:p>
    <w:p>
      <w:r>
        <w:rPr>
          <w:b/>
        </w:rPr>
        <w:t xml:space="preserve">Esimerkki 0.444</w:t>
      </w:r>
    </w:p>
    <w:p>
      <w:r>
        <w:t xml:space="preserve">Mustetta käytetään kalmarien saalistajien välttelyyn.</w:t>
      </w:r>
    </w:p>
    <w:p>
      <w:r>
        <w:rPr>
          <w:b/>
        </w:rPr>
        <w:t xml:space="preserve">Tulos</w:t>
      </w:r>
    </w:p>
    <w:p>
      <w:r>
        <w:t xml:space="preserve">Kuka käyttää mustetta petoeläinten pakenemiseen?</w:t>
      </w:r>
    </w:p>
    <w:p>
      <w:r>
        <w:rPr>
          <w:b/>
        </w:rPr>
        <w:t xml:space="preserve">Esimerkki 0.445</w:t>
      </w:r>
    </w:p>
    <w:p>
      <w:r>
        <w:t xml:space="preserve">Jos haluat nähdä tähden yksityiskohtia, tarvitset nopean kameran.</w:t>
      </w:r>
    </w:p>
    <w:p>
      <w:r>
        <w:rPr>
          <w:b/>
        </w:rPr>
        <w:t xml:space="preserve">Tulos</w:t>
      </w:r>
    </w:p>
    <w:p>
      <w:r>
        <w:t xml:space="preserve">Millaisen kameran tähti tarvitsee?</w:t>
      </w:r>
    </w:p>
    <w:p>
      <w:r>
        <w:rPr>
          <w:b/>
        </w:rPr>
        <w:t xml:space="preserve">Esimerkki 0.446</w:t>
      </w:r>
    </w:p>
    <w:p>
      <w:r>
        <w:t xml:space="preserve">Siemenneste poistuu elimistöstä yhden putken kautta, joka kulkee penikseen.</w:t>
      </w:r>
    </w:p>
    <w:p>
      <w:r>
        <w:rPr>
          <w:b/>
        </w:rPr>
        <w:t xml:space="preserve">Tulos</w:t>
      </w:r>
    </w:p>
    <w:p>
      <w:r>
        <w:t xml:space="preserve">Mitä kautta siemenneste poistuu kehosta?</w:t>
      </w:r>
    </w:p>
    <w:p>
      <w:r>
        <w:rPr>
          <w:b/>
        </w:rPr>
        <w:t xml:space="preserve">Esimerkki 0.447</w:t>
      </w:r>
    </w:p>
    <w:p>
      <w:r>
        <w:t xml:space="preserve">Autotrofeilla on merkittävä rooli tuottajina vesipohjaisissa ekosysteemeissä.</w:t>
      </w:r>
    </w:p>
    <w:p>
      <w:r>
        <w:rPr>
          <w:b/>
        </w:rPr>
        <w:t xml:space="preserve">Tulos</w:t>
      </w:r>
    </w:p>
    <w:p>
      <w:r>
        <w:t xml:space="preserve">Mitkä ovat merkittäviä tuottajia vesipohjaisissa ekosysteemeissä?</w:t>
      </w:r>
    </w:p>
    <w:p>
      <w:r>
        <w:rPr>
          <w:b/>
        </w:rPr>
        <w:t xml:space="preserve">Esimerkki 0.448</w:t>
      </w:r>
    </w:p>
    <w:p>
      <w:r>
        <w:t xml:space="preserve">solujen nesteytys on välttämätöntä kaikille maapallon eläimille.</w:t>
      </w:r>
    </w:p>
    <w:p>
      <w:r>
        <w:rPr>
          <w:b/>
        </w:rPr>
        <w:t xml:space="preserve">Tulos</w:t>
      </w:r>
    </w:p>
    <w:p>
      <w:r>
        <w:t xml:space="preserve">Mikä on elintärkeää kaikille eläimille maapallolla?</w:t>
      </w:r>
    </w:p>
    <w:p>
      <w:r>
        <w:rPr>
          <w:b/>
        </w:rPr>
        <w:t xml:space="preserve">Esimerkki 0.449</w:t>
      </w:r>
    </w:p>
    <w:p>
      <w:r>
        <w:t xml:space="preserve">Tuholaiset levittävät tauteja ja tuhoavat satoa.</w:t>
      </w:r>
    </w:p>
    <w:p>
      <w:r>
        <w:rPr>
          <w:b/>
        </w:rPr>
        <w:t xml:space="preserve">Tulos</w:t>
      </w:r>
    </w:p>
    <w:p>
      <w:r>
        <w:t xml:space="preserve">Kuka tuhoaa sadon?</w:t>
      </w:r>
    </w:p>
    <w:p>
      <w:r>
        <w:rPr>
          <w:b/>
        </w:rPr>
        <w:t xml:space="preserve">Esimerkki 0.450</w:t>
      </w:r>
    </w:p>
    <w:p>
      <w:r>
        <w:t xml:space="preserve">Linnut lentävät rintalihastensa avulla.</w:t>
      </w:r>
    </w:p>
    <w:p>
      <w:r>
        <w:rPr>
          <w:b/>
        </w:rPr>
        <w:t xml:space="preserve">Tulos</w:t>
      </w:r>
    </w:p>
    <w:p>
      <w:r>
        <w:t xml:space="preserve">Mitä niiden rintalihakset tekevät?</w:t>
      </w:r>
    </w:p>
    <w:p>
      <w:r>
        <w:rPr>
          <w:b/>
        </w:rPr>
        <w:t xml:space="preserve">Esimerkki 0.451</w:t>
      </w:r>
    </w:p>
    <w:p>
      <w:r>
        <w:t xml:space="preserve">Hiiret hyödynsivät sitä, että dinosaurukset kuolivat sukupuuttoon.</w:t>
      </w:r>
    </w:p>
    <w:p>
      <w:r>
        <w:rPr>
          <w:b/>
        </w:rPr>
        <w:t xml:space="preserve">Tulos</w:t>
      </w:r>
    </w:p>
    <w:p>
      <w:r>
        <w:t xml:space="preserve">Kuka käytti dinosauruksia hyväkseen?</w:t>
      </w:r>
    </w:p>
    <w:p>
      <w:r>
        <w:rPr>
          <w:b/>
        </w:rPr>
        <w:t xml:space="preserve">Esimerkki 0.452</w:t>
      </w:r>
    </w:p>
    <w:p>
      <w:r>
        <w:t xml:space="preserve">paleontologit tutkivat dinosaurusten luurankoja</w:t>
      </w:r>
    </w:p>
    <w:p>
      <w:r>
        <w:rPr>
          <w:b/>
        </w:rPr>
        <w:t xml:space="preserve">Tulos</w:t>
      </w:r>
    </w:p>
    <w:p>
      <w:r>
        <w:t xml:space="preserve">Mitä paleontologit tutkivat?</w:t>
      </w:r>
    </w:p>
    <w:p>
      <w:r>
        <w:rPr>
          <w:b/>
        </w:rPr>
        <w:t xml:space="preserve">Esimerkki 0,453</w:t>
      </w:r>
    </w:p>
    <w:p>
      <w:r>
        <w:t xml:space="preserve">Urheilu vaatii paljon kaloreita</w:t>
      </w:r>
    </w:p>
    <w:p>
      <w:r>
        <w:rPr>
          <w:b/>
        </w:rPr>
        <w:t xml:space="preserve">Tulos</w:t>
      </w:r>
    </w:p>
    <w:p>
      <w:r>
        <w:t xml:space="preserve">Kuinka paljon kaloreita urheilu vaatii?</w:t>
      </w:r>
    </w:p>
    <w:p>
      <w:r>
        <w:rPr>
          <w:b/>
        </w:rPr>
        <w:t xml:space="preserve">Esimerkki 0,454</w:t>
      </w:r>
    </w:p>
    <w:p>
      <w:r>
        <w:t xml:space="preserve">seulaa käytetään yhdistettyjen ainesosien erottamiseen.</w:t>
      </w:r>
    </w:p>
    <w:p>
      <w:r>
        <w:rPr>
          <w:b/>
        </w:rPr>
        <w:t xml:space="preserve">Tulos</w:t>
      </w:r>
    </w:p>
    <w:p>
      <w:r>
        <w:t xml:space="preserve">Mitä käytetään yhdistettyjen ainesosien erottamiseen?</w:t>
      </w:r>
    </w:p>
    <w:p>
      <w:r>
        <w:rPr>
          <w:b/>
        </w:rPr>
        <w:t xml:space="preserve">Esimerkki 0,455</w:t>
      </w:r>
    </w:p>
    <w:p>
      <w:r>
        <w:t xml:space="preserve">Lehtien ja varsien osat sulkeutuvat kosteuden menetyksen vähentämiseksi.</w:t>
      </w:r>
    </w:p>
    <w:p>
      <w:r>
        <w:rPr>
          <w:b/>
        </w:rPr>
        <w:t xml:space="preserve">Tulos</w:t>
      </w:r>
    </w:p>
    <w:p>
      <w:r>
        <w:t xml:space="preserve">Lehtien ja varsien lähellä olevat osat vähentävät mitä?</w:t>
      </w:r>
    </w:p>
    <w:p>
      <w:r>
        <w:rPr>
          <w:b/>
        </w:rPr>
        <w:t xml:space="preserve">Esimerkki 0,456</w:t>
      </w:r>
    </w:p>
    <w:p>
      <w:r>
        <w:t xml:space="preserve">Ejakulaatio on siemennesteen poistumista kehosta peniksen kautta.</w:t>
      </w:r>
    </w:p>
    <w:p>
      <w:r>
        <w:rPr>
          <w:b/>
        </w:rPr>
        <w:t xml:space="preserve">Tulos</w:t>
      </w:r>
    </w:p>
    <w:p>
      <w:r>
        <w:t xml:space="preserve">Ejakulaatio on siemennesteen poistumista kehosta mitä kautta?</w:t>
      </w:r>
    </w:p>
    <w:p>
      <w:r>
        <w:rPr>
          <w:b/>
        </w:rPr>
        <w:t xml:space="preserve">Esimerkki 0,457</w:t>
      </w:r>
    </w:p>
    <w:p>
      <w:r>
        <w:t xml:space="preserve">Linnut pyydystävät hyönteisiä.</w:t>
      </w:r>
    </w:p>
    <w:p>
      <w:r>
        <w:rPr>
          <w:b/>
        </w:rPr>
        <w:t xml:space="preserve">Tulos</w:t>
      </w:r>
    </w:p>
    <w:p>
      <w:r>
        <w:t xml:space="preserve">Mitä linnut pyydystävät?</w:t>
      </w:r>
    </w:p>
    <w:p>
      <w:r>
        <w:rPr>
          <w:b/>
        </w:rPr>
        <w:t xml:space="preserve">Esimerkki 0,458</w:t>
      </w:r>
    </w:p>
    <w:p>
      <w:r>
        <w:t xml:space="preserve">Kameroita käytetään diagnostiikassa</w:t>
      </w:r>
    </w:p>
    <w:p>
      <w:r>
        <w:rPr>
          <w:b/>
        </w:rPr>
        <w:t xml:space="preserve">Tulos</w:t>
      </w:r>
    </w:p>
    <w:p>
      <w:r>
        <w:t xml:space="preserve">Mitä käytetään diagnostiikassa?</w:t>
      </w:r>
    </w:p>
    <w:p>
      <w:r>
        <w:rPr>
          <w:b/>
        </w:rPr>
        <w:t xml:space="preserve">Esimerkki 0,459</w:t>
      </w:r>
    </w:p>
    <w:p>
      <w:r>
        <w:t xml:space="preserve">risteily voi vaatia kompassia.</w:t>
      </w:r>
    </w:p>
    <w:p>
      <w:r>
        <w:rPr>
          <w:b/>
        </w:rPr>
        <w:t xml:space="preserve">Tulos</w:t>
      </w:r>
    </w:p>
    <w:p>
      <w:r>
        <w:t xml:space="preserve">Minkälaista kompassia tarvitaan risteilyllä?</w:t>
      </w:r>
    </w:p>
    <w:p>
      <w:r>
        <w:rPr>
          <w:b/>
        </w:rPr>
        <w:t xml:space="preserve">Esimerkki 0.460</w:t>
      </w:r>
    </w:p>
    <w:p>
      <w:r>
        <w:t xml:space="preserve">Ihmiset, joilla on kohtu, synnyttävät suhteellisen suuria ja kypsiä lapsia.</w:t>
      </w:r>
    </w:p>
    <w:p>
      <w:r>
        <w:rPr>
          <w:b/>
        </w:rPr>
        <w:t xml:space="preserve">Tulos</w:t>
      </w:r>
    </w:p>
    <w:p>
      <w:r>
        <w:t xml:space="preserve">Kuka synnyttää suhteellisen suuria ja kypsiä lapsia?</w:t>
      </w:r>
    </w:p>
    <w:p>
      <w:r>
        <w:rPr>
          <w:b/>
        </w:rPr>
        <w:t xml:space="preserve">Esimerkki 0,461</w:t>
      </w:r>
    </w:p>
    <w:p>
      <w:r>
        <w:t xml:space="preserve">suu on ruumiinosa, jota jotkut haukat käyttävät saaliin pyydystämiseen.</w:t>
      </w:r>
    </w:p>
    <w:p>
      <w:r>
        <w:rPr>
          <w:b/>
        </w:rPr>
        <w:t xml:space="preserve">Tulos</w:t>
      </w:r>
    </w:p>
    <w:p>
      <w:r>
        <w:t xml:space="preserve">Kuka käyttää suuta saaliin pyydystämiseen?</w:t>
      </w:r>
    </w:p>
    <w:p>
      <w:r>
        <w:rPr>
          <w:b/>
        </w:rPr>
        <w:t xml:space="preserve">Esimerkki 0,462</w:t>
      </w:r>
    </w:p>
    <w:p>
      <w:r>
        <w:t xml:space="preserve">mehiläiset ovat kotiutuneet kaikkiin maanosiin eteläisintä maanosaa lukuun ottamatta.</w:t>
      </w:r>
    </w:p>
    <w:p>
      <w:r>
        <w:rPr>
          <w:b/>
        </w:rPr>
        <w:t xml:space="preserve">Tulos</w:t>
      </w:r>
    </w:p>
    <w:p>
      <w:r>
        <w:t xml:space="preserve">Mikä on kotiutunut jokaisessa maanosassa paitsi etelässä?</w:t>
      </w:r>
    </w:p>
    <w:p>
      <w:r>
        <w:rPr>
          <w:b/>
        </w:rPr>
        <w:t xml:space="preserve">Esimerkki 0,463</w:t>
      </w:r>
    </w:p>
    <w:p>
      <w:r>
        <w:t xml:space="preserve">Liskot pitävät muniaan lahoavissa puissa.</w:t>
      </w:r>
    </w:p>
    <w:p>
      <w:r>
        <w:rPr>
          <w:b/>
        </w:rPr>
        <w:t xml:space="preserve">Tulos</w:t>
      </w:r>
    </w:p>
    <w:p>
      <w:r>
        <w:t xml:space="preserve">Missä liskot pitävät muniaan?</w:t>
      </w:r>
    </w:p>
    <w:p>
      <w:r>
        <w:rPr>
          <w:b/>
        </w:rPr>
        <w:t xml:space="preserve">Esimerkki 0,464</w:t>
      </w:r>
    </w:p>
    <w:p>
      <w:r>
        <w:t xml:space="preserve">Metsät suojelevat linnunpoikasia</w:t>
      </w:r>
    </w:p>
    <w:p>
      <w:r>
        <w:rPr>
          <w:b/>
        </w:rPr>
        <w:t xml:space="preserve">Tulos</w:t>
      </w:r>
    </w:p>
    <w:p>
      <w:r>
        <w:t xml:space="preserve">Mitä metsät suojelevat?</w:t>
      </w:r>
    </w:p>
    <w:p>
      <w:r>
        <w:rPr>
          <w:b/>
        </w:rPr>
        <w:t xml:space="preserve">Esimerkki 0,465</w:t>
      </w:r>
    </w:p>
    <w:p>
      <w:r>
        <w:t xml:space="preserve">Lääkkeet eivät vaikuta flunssaan, ainoastaan rokote.</w:t>
      </w:r>
    </w:p>
    <w:p>
      <w:r>
        <w:rPr>
          <w:b/>
        </w:rPr>
        <w:t xml:space="preserve">Tulos</w:t>
      </w:r>
    </w:p>
    <w:p>
      <w:r>
        <w:t xml:space="preserve">Minkä tyyppiseen rokotteeseen lääkkeet eivät vaikuta?</w:t>
      </w:r>
    </w:p>
    <w:p>
      <w:r>
        <w:rPr>
          <w:b/>
        </w:rPr>
        <w:t xml:space="preserve">Esimerkki 0,466</w:t>
      </w:r>
    </w:p>
    <w:p>
      <w:r>
        <w:t xml:space="preserve">Jotkut kylmäveriset eläinlajit voivat olla useita viikkoja syömättä.</w:t>
      </w:r>
    </w:p>
    <w:p>
      <w:r>
        <w:rPr>
          <w:b/>
        </w:rPr>
        <w:t xml:space="preserve">Tulos</w:t>
      </w:r>
    </w:p>
    <w:p>
      <w:r>
        <w:t xml:space="preserve">Kuinka kauan jotkut kylmäveriset eläimet voivat kestää syömisen ja syömisen välillä?</w:t>
      </w:r>
    </w:p>
    <w:p>
      <w:r>
        <w:rPr>
          <w:b/>
        </w:rPr>
        <w:t xml:space="preserve">Esimerkki 0,467</w:t>
      </w:r>
    </w:p>
    <w:p>
      <w:r>
        <w:t xml:space="preserve">Vanhempien määrittäminen on hyödyllistä perimähistorian tutkimisessa.</w:t>
      </w:r>
    </w:p>
    <w:p>
      <w:r>
        <w:rPr>
          <w:b/>
        </w:rPr>
        <w:t xml:space="preserve">Tulos</w:t>
      </w:r>
    </w:p>
    <w:p>
      <w:r>
        <w:t xml:space="preserve">Mikä on hyödyllistä perintöhistorian tutkimisessa?</w:t>
      </w:r>
    </w:p>
    <w:p>
      <w:r>
        <w:rPr>
          <w:b/>
        </w:rPr>
        <w:t xml:space="preserve">Esimerkki 0,468</w:t>
      </w:r>
    </w:p>
    <w:p>
      <w:r>
        <w:t xml:space="preserve">suden ja ilveksen hampaat ovat tärkeitä ruoansulatuksen kannalta.</w:t>
      </w:r>
    </w:p>
    <w:p>
      <w:r>
        <w:rPr>
          <w:b/>
        </w:rPr>
        <w:t xml:space="preserve">Tulos</w:t>
      </w:r>
    </w:p>
    <w:p>
      <w:r>
        <w:t xml:space="preserve">Mitkä ovat tärkeitä ruoansulatukselle?</w:t>
      </w:r>
    </w:p>
    <w:p>
      <w:r>
        <w:rPr>
          <w:b/>
        </w:rPr>
        <w:t xml:space="preserve">Esimerkki 0,469</w:t>
      </w:r>
    </w:p>
    <w:p>
      <w:r>
        <w:t xml:space="preserve">muste auttaa pääjalkaisia välttämään joutumisensa syödyiksi</w:t>
      </w:r>
    </w:p>
    <w:p>
      <w:r>
        <w:rPr>
          <w:b/>
        </w:rPr>
        <w:t xml:space="preserve">Tulos</w:t>
      </w:r>
    </w:p>
    <w:p>
      <w:r>
        <w:t xml:space="preserve">Mikä auttaa pääjalkaisia välttämään syömisen?</w:t>
      </w:r>
    </w:p>
    <w:p>
      <w:r>
        <w:rPr>
          <w:b/>
        </w:rPr>
        <w:t xml:space="preserve">Esimerkki 0.470</w:t>
      </w:r>
    </w:p>
    <w:p>
      <w:r>
        <w:t xml:space="preserve">kotkanmunilla on kova, kalsiumkarbonaattikuori.</w:t>
      </w:r>
    </w:p>
    <w:p>
      <w:r>
        <w:rPr>
          <w:b/>
        </w:rPr>
        <w:t xml:space="preserve">Tulos</w:t>
      </w:r>
    </w:p>
    <w:p>
      <w:r>
        <w:t xml:space="preserve">Minkälainen kuori kotkanmunilla on?</w:t>
      </w:r>
    </w:p>
    <w:p>
      <w:r>
        <w:rPr>
          <w:b/>
        </w:rPr>
        <w:t xml:space="preserve">Esimerkki 0,471</w:t>
      </w:r>
    </w:p>
    <w:p>
      <w:r>
        <w:t xml:space="preserve">varret ovat vihreitä suojellakseen itseään.</w:t>
      </w:r>
    </w:p>
    <w:p>
      <w:r>
        <w:rPr>
          <w:b/>
        </w:rPr>
        <w:t xml:space="preserve">Tulos</w:t>
      </w:r>
    </w:p>
    <w:p>
      <w:r>
        <w:t xml:space="preserve">Mitä ovat vihreät suojella itseään?</w:t>
      </w:r>
    </w:p>
    <w:p>
      <w:r>
        <w:rPr>
          <w:b/>
        </w:rPr>
        <w:t xml:space="preserve">Esimerkki 0,472</w:t>
      </w:r>
    </w:p>
    <w:p>
      <w:r>
        <w:t xml:space="preserve">Sammakot kuorsaavat varoittaakseen muita sammakoita siitä, että se on niiden reviiri.</w:t>
      </w:r>
    </w:p>
    <w:p>
      <w:r>
        <w:rPr>
          <w:b/>
        </w:rPr>
        <w:t xml:space="preserve">Tulos</w:t>
      </w:r>
    </w:p>
    <w:p>
      <w:r>
        <w:t xml:space="preserve">Mihin sammakot kuollaan?</w:t>
      </w:r>
    </w:p>
    <w:p>
      <w:r>
        <w:rPr>
          <w:b/>
        </w:rPr>
        <w:t xml:space="preserve">Esimerkki 0,473</w:t>
      </w:r>
    </w:p>
    <w:p>
      <w:r>
        <w:t xml:space="preserve">sukupuolielimiä käytetään lisääntymiseen</w:t>
      </w:r>
    </w:p>
    <w:p>
      <w:r>
        <w:rPr>
          <w:b/>
        </w:rPr>
        <w:t xml:space="preserve">Tulos</w:t>
      </w:r>
    </w:p>
    <w:p>
      <w:r>
        <w:t xml:space="preserve">Minkälaiseen lisääntymiseen sukuelimiä käytetään?</w:t>
      </w:r>
    </w:p>
    <w:p>
      <w:r>
        <w:rPr>
          <w:b/>
        </w:rPr>
        <w:t xml:space="preserve">Esimerkki 0,474</w:t>
      </w:r>
    </w:p>
    <w:p>
      <w:r>
        <w:t xml:space="preserve">Matkustaminen edellyttää, että ihmiset tietävät, missä he ovat.</w:t>
      </w:r>
    </w:p>
    <w:p>
      <w:r>
        <w:rPr>
          <w:b/>
        </w:rPr>
        <w:t xml:space="preserve">Tulos</w:t>
      </w:r>
    </w:p>
    <w:p>
      <w:r>
        <w:t xml:space="preserve">Mikä edellyttää, että ihmiset tietävät, missä he ovat?</w:t>
      </w:r>
    </w:p>
    <w:p>
      <w:r>
        <w:rPr>
          <w:b/>
        </w:rPr>
        <w:t xml:space="preserve">Esimerkki 0.475</w:t>
      </w:r>
    </w:p>
    <w:p>
      <w:r>
        <w:t xml:space="preserve">Tietokonetta käytetään kuvien ottamiseen ja käsittelyyn.</w:t>
      </w:r>
    </w:p>
    <w:p>
      <w:r>
        <w:rPr>
          <w:b/>
        </w:rPr>
        <w:t xml:space="preserve">Tulos</w:t>
      </w:r>
    </w:p>
    <w:p>
      <w:r>
        <w:t xml:space="preserve">Mitä käytetään kuvien ottamiseen ja käsittelyyn?</w:t>
      </w:r>
    </w:p>
    <w:p>
      <w:r>
        <w:rPr>
          <w:b/>
        </w:rPr>
        <w:t xml:space="preserve">Esimerkki 0,476</w:t>
      </w:r>
    </w:p>
    <w:p>
      <w:r>
        <w:t xml:space="preserve">Kokaiini muuttaa aivojen välittäjäaineita.</w:t>
      </w:r>
    </w:p>
    <w:p>
      <w:r>
        <w:rPr>
          <w:b/>
        </w:rPr>
        <w:t xml:space="preserve">Tulos</w:t>
      </w:r>
    </w:p>
    <w:p>
      <w:r>
        <w:t xml:space="preserve">Mikä muuttaa aivojen välittäjäaineita?</w:t>
      </w:r>
    </w:p>
    <w:p>
      <w:r>
        <w:rPr>
          <w:b/>
        </w:rPr>
        <w:t xml:space="preserve">Esimerkki 0,477</w:t>
      </w:r>
    </w:p>
    <w:p>
      <w:r>
        <w:t xml:space="preserve">Strepl-infektiot eivät johdu viruksesta.</w:t>
      </w:r>
    </w:p>
    <w:p>
      <w:r>
        <w:rPr>
          <w:b/>
        </w:rPr>
        <w:t xml:space="preserve">Tulos</w:t>
      </w:r>
    </w:p>
    <w:p>
      <w:r>
        <w:t xml:space="preserve">Mikä on strepl-infektioiden syy?</w:t>
      </w:r>
    </w:p>
    <w:p>
      <w:r>
        <w:rPr>
          <w:b/>
        </w:rPr>
        <w:t xml:space="preserve">Esimerkki 0,478</w:t>
      </w:r>
    </w:p>
    <w:p>
      <w:r>
        <w:t xml:space="preserve">tietyt therapsidit muuttuivat nisäkäsmäisemmiksi kasvaessaan.</w:t>
      </w:r>
    </w:p>
    <w:p>
      <w:r>
        <w:rPr>
          <w:b/>
        </w:rPr>
        <w:t xml:space="preserve">Tulos</w:t>
      </w:r>
    </w:p>
    <w:p>
      <w:r>
        <w:t xml:space="preserve">Miten tietyt therapsidit tulivat?</w:t>
      </w:r>
    </w:p>
    <w:p>
      <w:r>
        <w:rPr>
          <w:b/>
        </w:rPr>
        <w:t xml:space="preserve">Esimerkki 0,479</w:t>
      </w:r>
    </w:p>
    <w:p>
      <w:r>
        <w:t xml:space="preserve">ötökät voivat levittää tauteja ja tuhota soijapapuja.</w:t>
      </w:r>
    </w:p>
    <w:p>
      <w:r>
        <w:rPr>
          <w:b/>
        </w:rPr>
        <w:t xml:space="preserve">Tulos</w:t>
      </w:r>
    </w:p>
    <w:p>
      <w:r>
        <w:t xml:space="preserve">Mitkä ötökät voivat levittää tauteja ja tuhota soijapapuja?</w:t>
      </w:r>
    </w:p>
    <w:p>
      <w:r>
        <w:rPr>
          <w:b/>
        </w:rPr>
        <w:t xml:space="preserve">Esimerkki 0.480</w:t>
      </w:r>
    </w:p>
    <w:p>
      <w:r>
        <w:t xml:space="preserve">Murtuneet luut paranevat, kun osteoklastit muodostavat uusia kalsiumrakenteita.</w:t>
      </w:r>
    </w:p>
    <w:p>
      <w:r>
        <w:rPr>
          <w:b/>
        </w:rPr>
        <w:t xml:space="preserve">Tulos</w:t>
      </w:r>
    </w:p>
    <w:p>
      <w:r>
        <w:t xml:space="preserve">Mikä paranee, kun osteoklastit muodostavat uusia kalsiumrakenteita?</w:t>
      </w:r>
    </w:p>
    <w:p>
      <w:r>
        <w:rPr>
          <w:b/>
        </w:rPr>
        <w:t xml:space="preserve">Esimerkki 0.481</w:t>
      </w:r>
    </w:p>
    <w:p>
      <w:r>
        <w:t xml:space="preserve">urospuolisilla jauhiaisilla on kaksi paria siipiä lentämistä varten.</w:t>
      </w:r>
    </w:p>
    <w:p>
      <w:r>
        <w:rPr>
          <w:b/>
        </w:rPr>
        <w:t xml:space="preserve">Tulos</w:t>
      </w:r>
    </w:p>
    <w:p>
      <w:r>
        <w:t xml:space="preserve">Kuinka monta siipiparia jauhiaisilla on?</w:t>
      </w:r>
    </w:p>
    <w:p>
      <w:r>
        <w:rPr>
          <w:b/>
        </w:rPr>
        <w:t xml:space="preserve">Esimerkki 0,482</w:t>
      </w:r>
    </w:p>
    <w:p>
      <w:r>
        <w:t xml:space="preserve">kotkat liikuttavat siipiään suurilla selkälihaksilla.</w:t>
      </w:r>
    </w:p>
    <w:p>
      <w:r>
        <w:rPr>
          <w:b/>
        </w:rPr>
        <w:t xml:space="preserve">Tulos</w:t>
      </w:r>
    </w:p>
    <w:p>
      <w:r>
        <w:t xml:space="preserve">Kuka liikuttaa siipiään suurilla selkälihaksilla?</w:t>
      </w:r>
    </w:p>
    <w:p>
      <w:r>
        <w:rPr>
          <w:b/>
        </w:rPr>
        <w:t xml:space="preserve">Esimerkki 0.483</w:t>
      </w:r>
    </w:p>
    <w:p>
      <w:r>
        <w:t xml:space="preserve">hermopäätteet vastaanottavat sähköimpulsseja</w:t>
      </w:r>
    </w:p>
    <w:p>
      <w:r>
        <w:rPr>
          <w:b/>
        </w:rPr>
        <w:t xml:space="preserve">Tulos</w:t>
      </w:r>
    </w:p>
    <w:p>
      <w:r>
        <w:t xml:space="preserve">Mitä hermopidennykset saavat?</w:t>
      </w:r>
    </w:p>
    <w:p>
      <w:r>
        <w:rPr>
          <w:b/>
        </w:rPr>
        <w:t xml:space="preserve">Esimerkki 0,484</w:t>
      </w:r>
    </w:p>
    <w:p>
      <w:r>
        <w:t xml:space="preserve">Selkäydin yhdistää aivot muuhun kehoon.</w:t>
      </w:r>
    </w:p>
    <w:p>
      <w:r>
        <w:rPr>
          <w:b/>
        </w:rPr>
        <w:t xml:space="preserve">Tulos</w:t>
      </w:r>
    </w:p>
    <w:p>
      <w:r>
        <w:t xml:space="preserve">Mikä yhdistää aivot muuhun kehoon?</w:t>
      </w:r>
    </w:p>
    <w:p>
      <w:r>
        <w:rPr>
          <w:b/>
        </w:rPr>
        <w:t xml:space="preserve">Esimerkki 0,485</w:t>
      </w:r>
    </w:p>
    <w:p>
      <w:r>
        <w:t xml:space="preserve">variksilla on pesiä</w:t>
      </w:r>
    </w:p>
    <w:p>
      <w:r>
        <w:rPr>
          <w:b/>
        </w:rPr>
        <w:t xml:space="preserve">Tulos</w:t>
      </w:r>
    </w:p>
    <w:p>
      <w:r>
        <w:t xml:space="preserve">Mitä variksilla on?</w:t>
      </w:r>
    </w:p>
    <w:p>
      <w:r>
        <w:rPr>
          <w:b/>
        </w:rPr>
        <w:t xml:space="preserve">Esimerkki 0.486</w:t>
      </w:r>
    </w:p>
    <w:p>
      <w:r>
        <w:t xml:space="preserve">Ihmiset kehittyvät istukassa raskauden aikana</w:t>
      </w:r>
    </w:p>
    <w:p>
      <w:r>
        <w:rPr>
          <w:b/>
        </w:rPr>
        <w:t xml:space="preserve">Tulos</w:t>
      </w:r>
    </w:p>
    <w:p>
      <w:r>
        <w:t xml:space="preserve">Missä paikassa ihminen kehittyy raskauden aikana?</w:t>
      </w:r>
    </w:p>
    <w:p>
      <w:r>
        <w:rPr>
          <w:b/>
        </w:rPr>
        <w:t xml:space="preserve">Esimerkki 0.487</w:t>
      </w:r>
    </w:p>
    <w:p>
      <w:r>
        <w:t xml:space="preserve">Ärsykkeet voivat saada aivot kokemaan kipua.</w:t>
      </w:r>
    </w:p>
    <w:p>
      <w:r>
        <w:rPr>
          <w:b/>
        </w:rPr>
        <w:t xml:space="preserve">Tulos</w:t>
      </w:r>
    </w:p>
    <w:p>
      <w:r>
        <w:t xml:space="preserve">Mitä ärsykkeet voivat aiheuttaa aivoissa?</w:t>
      </w:r>
    </w:p>
    <w:p>
      <w:r>
        <w:rPr>
          <w:b/>
        </w:rPr>
        <w:t xml:space="preserve">Esimerkki 0,488</w:t>
      </w:r>
    </w:p>
    <w:p>
      <w:r>
        <w:t xml:space="preserve">Etikkaisen makuiset hapot muuttavat lakmuspaperin punaiseksi.</w:t>
      </w:r>
    </w:p>
    <w:p>
      <w:r>
        <w:rPr>
          <w:b/>
        </w:rPr>
        <w:t xml:space="preserve">Tulos</w:t>
      </w:r>
    </w:p>
    <w:p>
      <w:r>
        <w:t xml:space="preserve">Minkä väriseksi paperin happo, joka maistuu etikkaiselta, muuttuu?</w:t>
      </w:r>
    </w:p>
    <w:p>
      <w:r>
        <w:rPr>
          <w:b/>
        </w:rPr>
        <w:t xml:space="preserve">Esimerkki 0,489</w:t>
      </w:r>
    </w:p>
    <w:p>
      <w:r>
        <w:t xml:space="preserve">Vauvat, jotka ovat syntyessään hyvin suuria tai hyvin pieniä, jäävät harvemmin eloon.</w:t>
      </w:r>
    </w:p>
    <w:p>
      <w:r>
        <w:rPr>
          <w:b/>
        </w:rPr>
        <w:t xml:space="preserve">Tulos</w:t>
      </w:r>
    </w:p>
    <w:p>
      <w:r>
        <w:t xml:space="preserve">Minkälaiset vauvat jäävät harvemmin eloon?</w:t>
      </w:r>
    </w:p>
    <w:p>
      <w:r>
        <w:rPr>
          <w:b/>
        </w:rPr>
        <w:t xml:space="preserve">Esimerkki 0.490</w:t>
      </w:r>
    </w:p>
    <w:p>
      <w:r>
        <w:t xml:space="preserve">Sammalet ovat riippuvaisia sateesta lisääntyäkseen</w:t>
      </w:r>
    </w:p>
    <w:p>
      <w:r>
        <w:rPr>
          <w:b/>
        </w:rPr>
        <w:t xml:space="preserve">Tulos</w:t>
      </w:r>
    </w:p>
    <w:p>
      <w:r>
        <w:t xml:space="preserve">Mistä sammalet ovat riippuvaisia lisääntyäkseen?</w:t>
      </w:r>
    </w:p>
    <w:p>
      <w:r>
        <w:rPr>
          <w:b/>
        </w:rPr>
        <w:t xml:space="preserve">Esimerkki 0,491</w:t>
      </w:r>
    </w:p>
    <w:p>
      <w:r>
        <w:t xml:space="preserve">Paikan löytäminen edellyttää karttojen tuntemusta</w:t>
      </w:r>
    </w:p>
    <w:p>
      <w:r>
        <w:rPr>
          <w:b/>
        </w:rPr>
        <w:t xml:space="preserve">Tulos</w:t>
      </w:r>
    </w:p>
    <w:p>
      <w:r>
        <w:t xml:space="preserve">Mitä tarvitaan paikan löytämiseksi?</w:t>
      </w:r>
    </w:p>
    <w:p>
      <w:r>
        <w:rPr>
          <w:b/>
        </w:rPr>
        <w:t xml:space="preserve">Esimerkki 0,492</w:t>
      </w:r>
    </w:p>
    <w:p>
      <w:r>
        <w:t xml:space="preserve">Kun käsi ojentuu, kyynärpää ojentuu.</w:t>
      </w:r>
    </w:p>
    <w:p>
      <w:r>
        <w:rPr>
          <w:b/>
        </w:rPr>
        <w:t xml:space="preserve">Tulos</w:t>
      </w:r>
    </w:p>
    <w:p>
      <w:r>
        <w:t xml:space="preserve">Kun käsivarsi ojentuu, mitä?</w:t>
      </w:r>
    </w:p>
    <w:p>
      <w:r>
        <w:rPr>
          <w:b/>
        </w:rPr>
        <w:t xml:space="preserve">Esimerkki 0,493</w:t>
      </w:r>
    </w:p>
    <w:p>
      <w:r>
        <w:t xml:space="preserve">Nisäkkäiden naaraiden rauhaset tuottavat maitoa jälkeläistensä ravinnoksi.</w:t>
      </w:r>
    </w:p>
    <w:p>
      <w:r>
        <w:rPr>
          <w:b/>
        </w:rPr>
        <w:t xml:space="preserve">Tulos</w:t>
      </w:r>
    </w:p>
    <w:p>
      <w:r>
        <w:t xml:space="preserve">Millaisia rauhasia naarasnisäkkäillä on?</w:t>
      </w:r>
    </w:p>
    <w:p>
      <w:r>
        <w:rPr>
          <w:b/>
        </w:rPr>
        <w:t xml:space="preserve">Esimerkki 0,494</w:t>
      </w:r>
    </w:p>
    <w:p>
      <w:r>
        <w:t xml:space="preserve">Kasvit ovat ravintoverkkojen pohjalla.</w:t>
      </w:r>
    </w:p>
    <w:p>
      <w:r>
        <w:rPr>
          <w:b/>
        </w:rPr>
        <w:t xml:space="preserve">Tulos</w:t>
      </w:r>
    </w:p>
    <w:p>
      <w:r>
        <w:t xml:space="preserve">Mitkä ovat ravintoverkkojen pohjalla?</w:t>
      </w:r>
    </w:p>
    <w:p>
      <w:r>
        <w:rPr>
          <w:b/>
        </w:rPr>
        <w:t xml:space="preserve">Esimerkki 0,495</w:t>
      </w:r>
    </w:p>
    <w:p>
      <w:r>
        <w:t xml:space="preserve">kalat syövät useampaa kuin yhtä eläinlajia</w:t>
      </w:r>
    </w:p>
    <w:p>
      <w:r>
        <w:rPr>
          <w:b/>
        </w:rPr>
        <w:t xml:space="preserve">Tulos</w:t>
      </w:r>
    </w:p>
    <w:p>
      <w:r>
        <w:t xml:space="preserve">Mikä eläin syö useampaa kuin yhtä eläinlajia?</w:t>
      </w:r>
    </w:p>
    <w:p>
      <w:r>
        <w:rPr>
          <w:b/>
        </w:rPr>
        <w:t xml:space="preserve">Esimerkki 0,496</w:t>
      </w:r>
    </w:p>
    <w:p>
      <w:r>
        <w:t xml:space="preserve">Hyönteiset voivat levittää tauteja ja tuhota maissin.</w:t>
      </w:r>
    </w:p>
    <w:p>
      <w:r>
        <w:rPr>
          <w:b/>
        </w:rPr>
        <w:t xml:space="preserve">Tulos</w:t>
      </w:r>
    </w:p>
    <w:p>
      <w:r>
        <w:t xml:space="preserve">Mitä hyönteiset voivat tehdä?</w:t>
      </w:r>
    </w:p>
    <w:p>
      <w:r>
        <w:rPr>
          <w:b/>
        </w:rPr>
        <w:t xml:space="preserve">Esimerkki 0,497</w:t>
      </w:r>
    </w:p>
    <w:p>
      <w:r>
        <w:t xml:space="preserve">Heinäsirkat voivat levittää tauteja ja tuhota satoja.</w:t>
      </w:r>
    </w:p>
    <w:p>
      <w:r>
        <w:rPr>
          <w:b/>
        </w:rPr>
        <w:t xml:space="preserve">Tulos</w:t>
      </w:r>
    </w:p>
    <w:p>
      <w:r>
        <w:t xml:space="preserve">Mikä voi levittää tauteja ja tuhota satoja?</w:t>
      </w:r>
    </w:p>
    <w:p>
      <w:r>
        <w:rPr>
          <w:b/>
        </w:rPr>
        <w:t xml:space="preserve">Esimerkki 0,498</w:t>
      </w:r>
    </w:p>
    <w:p>
      <w:r>
        <w:t xml:space="preserve">Monimutkaista kemiaa tarvitaan elämänlaadun edistämiseksi.</w:t>
      </w:r>
    </w:p>
    <w:p>
      <w:r>
        <w:rPr>
          <w:b/>
        </w:rPr>
        <w:t xml:space="preserve">Tulos</w:t>
      </w:r>
    </w:p>
    <w:p>
      <w:r>
        <w:t xml:space="preserve">Mitä tarvitaan elämänlaadun edistämiseksi?</w:t>
      </w:r>
    </w:p>
    <w:p>
      <w:r>
        <w:rPr>
          <w:b/>
        </w:rPr>
        <w:t xml:space="preserve">Esimerkki 0.499</w:t>
      </w:r>
    </w:p>
    <w:p>
      <w:r>
        <w:t xml:space="preserve">Käärmeenä oleminen edellyttää saaliin pyydystämistä.</w:t>
      </w:r>
    </w:p>
    <w:p>
      <w:r>
        <w:rPr>
          <w:b/>
        </w:rPr>
        <w:t xml:space="preserve">Tulos</w:t>
      </w:r>
    </w:p>
    <w:p>
      <w:r>
        <w:t xml:space="preserve">Minkälainen käärme vaatii saaliin pyydystämistä?</w:t>
      </w:r>
    </w:p>
    <w:p>
      <w:r>
        <w:rPr>
          <w:b/>
        </w:rPr>
        <w:t xml:space="preserve">Esimerkki 0,500</w:t>
      </w:r>
    </w:p>
    <w:p>
      <w:r>
        <w:t xml:space="preserve">epäkypsä sammakko muuttuu sammakoksi</w:t>
      </w:r>
    </w:p>
    <w:p>
      <w:r>
        <w:rPr>
          <w:b/>
        </w:rPr>
        <w:t xml:space="preserve">Tulos</w:t>
      </w:r>
    </w:p>
    <w:p>
      <w:r>
        <w:t xml:space="preserve">Mikä muuttuu sammakoksi?</w:t>
      </w:r>
    </w:p>
    <w:p>
      <w:r>
        <w:rPr>
          <w:b/>
        </w:rPr>
        <w:t xml:space="preserve">Esimerkki 0.501</w:t>
      </w:r>
    </w:p>
    <w:p>
      <w:r>
        <w:t xml:space="preserve">jäähdytys voi olla kallista</w:t>
      </w:r>
    </w:p>
    <w:p>
      <w:r>
        <w:rPr>
          <w:b/>
        </w:rPr>
        <w:t xml:space="preserve">Tulos</w:t>
      </w:r>
    </w:p>
    <w:p>
      <w:r>
        <w:t xml:space="preserve">Mitä jäähdyttävät asiat voivat olla?</w:t>
      </w:r>
    </w:p>
    <w:p>
      <w:r>
        <w:rPr>
          <w:b/>
        </w:rPr>
        <w:t xml:space="preserve">Esimerkki 0.502</w:t>
      </w:r>
    </w:p>
    <w:p>
      <w:r>
        <w:t xml:space="preserve">lääkkeet vaikuttavat bakteereihin</w:t>
      </w:r>
    </w:p>
    <w:p>
      <w:r>
        <w:rPr>
          <w:b/>
        </w:rPr>
        <w:t xml:space="preserve">Tulos</w:t>
      </w:r>
    </w:p>
    <w:p>
      <w:r>
        <w:t xml:space="preserve">Vaikuttavatko huumeet?</w:t>
      </w:r>
    </w:p>
    <w:p>
      <w:r>
        <w:rPr>
          <w:b/>
        </w:rPr>
        <w:t xml:space="preserve">Esimerkki 0.503</w:t>
      </w:r>
    </w:p>
    <w:p>
      <w:r>
        <w:t xml:space="preserve">Suomut suojaavat kaloja petoeläimiltä ja bakteereilta ja antavat niille mahdollisuuden liikkua nopeammin.</w:t>
      </w:r>
    </w:p>
    <w:p>
      <w:r>
        <w:rPr>
          <w:b/>
        </w:rPr>
        <w:t xml:space="preserve">Tulos</w:t>
      </w:r>
    </w:p>
    <w:p>
      <w:r>
        <w:t xml:space="preserve">Mikä suojaa kaloja petoeläimiltä ja bakteereilta?</w:t>
      </w:r>
    </w:p>
    <w:p>
      <w:r>
        <w:rPr>
          <w:b/>
        </w:rPr>
        <w:t xml:space="preserve">Esimerkki 0.504</w:t>
      </w:r>
    </w:p>
    <w:p>
      <w:r>
        <w:t xml:space="preserve">jotain, joka voi olla panoraamakuva, käytetään kuvien tallentamiseen.</w:t>
      </w:r>
    </w:p>
    <w:p>
      <w:r>
        <w:rPr>
          <w:b/>
        </w:rPr>
        <w:t xml:space="preserve">Tulos</w:t>
      </w:r>
    </w:p>
    <w:p>
      <w:r>
        <w:t xml:space="preserve">Mitä voidaan käyttää kuvien tallentamiseen?</w:t>
      </w:r>
    </w:p>
    <w:p>
      <w:r>
        <w:rPr>
          <w:b/>
        </w:rPr>
        <w:t xml:space="preserve">Esimerkki 0.505</w:t>
      </w:r>
    </w:p>
    <w:p>
      <w:r>
        <w:t xml:space="preserve">Ihmiset synnyttävät suhteellisen suuria ja kypsiä lapsia.</w:t>
      </w:r>
    </w:p>
    <w:p>
      <w:r>
        <w:rPr>
          <w:b/>
        </w:rPr>
        <w:t xml:space="preserve">Tulos</w:t>
      </w:r>
    </w:p>
    <w:p>
      <w:r>
        <w:t xml:space="preserve">Ketkä synnyttävät suhteellisen suuria ja kypsiä vauvoja?</w:t>
      </w:r>
    </w:p>
    <w:p>
      <w:r>
        <w:rPr>
          <w:b/>
        </w:rPr>
        <w:t xml:space="preserve">Esimerkki 0,506</w:t>
      </w:r>
    </w:p>
    <w:p>
      <w:r>
        <w:t xml:space="preserve">Tuuli sisältää hienoja pölyhiukkasia</w:t>
      </w:r>
    </w:p>
    <w:p>
      <w:r>
        <w:rPr>
          <w:b/>
        </w:rPr>
        <w:t xml:space="preserve">Tulos</w:t>
      </w:r>
    </w:p>
    <w:p>
      <w:r>
        <w:t xml:space="preserve">Mitä hiukkasia tuuli sisältää?</w:t>
      </w:r>
    </w:p>
    <w:p>
      <w:r>
        <w:rPr>
          <w:b/>
        </w:rPr>
        <w:t xml:space="preserve">Esimerkki 0,507</w:t>
      </w:r>
    </w:p>
    <w:p>
      <w:r>
        <w:t xml:space="preserve">12-18-vuotiaat ovat merkittävien henkisten, emotionaalisten ja sosiaalisten muutosten aikaa.</w:t>
      </w:r>
    </w:p>
    <w:p>
      <w:r>
        <w:rPr>
          <w:b/>
        </w:rPr>
        <w:t xml:space="preserve">Tulos</w:t>
      </w:r>
    </w:p>
    <w:p>
      <w:r>
        <w:t xml:space="preserve">Milloin on merkittävien henkisten, emotionaalisten ja sosiaalisten muutosten aika?</w:t>
      </w:r>
    </w:p>
    <w:p>
      <w:r>
        <w:rPr>
          <w:b/>
        </w:rPr>
        <w:t xml:space="preserve">Esimerkki 0.508</w:t>
      </w:r>
    </w:p>
    <w:p>
      <w:r>
        <w:t xml:space="preserve">Metsästys mahdollistaa sen, että gepardit hyökkäävät, tappavat ja syövät.</w:t>
      </w:r>
    </w:p>
    <w:p>
      <w:r>
        <w:rPr>
          <w:b/>
        </w:rPr>
        <w:t xml:space="preserve">Tulos</w:t>
      </w:r>
    </w:p>
    <w:p>
      <w:r>
        <w:t xml:space="preserve">Miksi gepardit voivat hyökätä, tappaa ja syödä?</w:t>
      </w:r>
    </w:p>
    <w:p>
      <w:r>
        <w:rPr>
          <w:b/>
        </w:rPr>
        <w:t xml:space="preserve">Esimerkki 0.509</w:t>
      </w:r>
    </w:p>
    <w:p>
      <w:r>
        <w:t xml:space="preserve">Aksonit lähettävät aivoimpulsseja muihin soluihin.</w:t>
      </w:r>
    </w:p>
    <w:p>
      <w:r>
        <w:rPr>
          <w:b/>
        </w:rPr>
        <w:t xml:space="preserve">Tulos</w:t>
      </w:r>
    </w:p>
    <w:p>
      <w:r>
        <w:t xml:space="preserve">Mitkä lähettävät aivoimpulsseja muihin soluihin?</w:t>
      </w:r>
    </w:p>
    <w:p>
      <w:r>
        <w:rPr>
          <w:b/>
        </w:rPr>
        <w:t xml:space="preserve">Esimerkki 0.510</w:t>
      </w:r>
    </w:p>
    <w:p>
      <w:r>
        <w:t xml:space="preserve">Optinen mikroskooppi on optinen instrumentti.</w:t>
      </w:r>
    </w:p>
    <w:p>
      <w:r>
        <w:rPr>
          <w:b/>
        </w:rPr>
        <w:t xml:space="preserve">Tulos</w:t>
      </w:r>
    </w:p>
    <w:p>
      <w:r>
        <w:t xml:space="preserve">Mikä on optinen instrumentti?</w:t>
      </w:r>
    </w:p>
    <w:p>
      <w:r>
        <w:rPr>
          <w:b/>
        </w:rPr>
        <w:t xml:space="preserve">Esimerkki 0,511</w:t>
      </w:r>
    </w:p>
    <w:p>
      <w:r>
        <w:t xml:space="preserve">Murrosikä on aika, jolloin alkaa tapahtua suuria henkisiä, emotionaalisia ja sosiaalisia muutoksia.</w:t>
      </w:r>
    </w:p>
    <w:p>
      <w:r>
        <w:rPr>
          <w:b/>
        </w:rPr>
        <w:t xml:space="preserve">Tulos</w:t>
      </w:r>
    </w:p>
    <w:p>
      <w:r>
        <w:t xml:space="preserve">Mikä on murrosiän nimi?</w:t>
      </w:r>
    </w:p>
    <w:p>
      <w:r>
        <w:rPr>
          <w:b/>
        </w:rPr>
        <w:t xml:space="preserve">Esimerkki 0.512</w:t>
      </w:r>
    </w:p>
    <w:p>
      <w:r>
        <w:t xml:space="preserve">Munanjohtimia käytetään lasten tuotantoprosessissa.</w:t>
      </w:r>
    </w:p>
    <w:p>
      <w:r>
        <w:rPr>
          <w:b/>
        </w:rPr>
        <w:t xml:space="preserve">Tulos</w:t>
      </w:r>
    </w:p>
    <w:p>
      <w:r>
        <w:t xml:space="preserve">Mitä lasten tuotantoprosessissa käytetään?</w:t>
      </w:r>
    </w:p>
    <w:p>
      <w:r>
        <w:rPr>
          <w:b/>
        </w:rPr>
        <w:t xml:space="preserve">Esimerkki 0,513</w:t>
      </w:r>
    </w:p>
    <w:p>
      <w:r>
        <w:t xml:space="preserve">kotkanmunien kuoret ja antasidit on valmistettu samasta materiaalista.</w:t>
      </w:r>
    </w:p>
    <w:p>
      <w:r>
        <w:rPr>
          <w:b/>
        </w:rPr>
        <w:t xml:space="preserve">Tulos</w:t>
      </w:r>
    </w:p>
    <w:p>
      <w:r>
        <w:t xml:space="preserve">Mistä kotkanmunien kuoret on tehty?</w:t>
      </w:r>
    </w:p>
    <w:p>
      <w:r>
        <w:rPr>
          <w:b/>
        </w:rPr>
        <w:t xml:space="preserve">Esimerkki 0.514</w:t>
      </w:r>
    </w:p>
    <w:p>
      <w:r>
        <w:t xml:space="preserve">Internetiä käytetään signaaleihin</w:t>
      </w:r>
    </w:p>
    <w:p>
      <w:r>
        <w:rPr>
          <w:b/>
        </w:rPr>
        <w:t xml:space="preserve">Tulos</w:t>
      </w:r>
    </w:p>
    <w:p>
      <w:r>
        <w:t xml:space="preserve">Mihin internetiä käytetään?</w:t>
      </w:r>
    </w:p>
    <w:p>
      <w:r>
        <w:rPr>
          <w:b/>
        </w:rPr>
        <w:t xml:space="preserve">Esimerkki 0,515</w:t>
      </w:r>
    </w:p>
    <w:p>
      <w:r>
        <w:t xml:space="preserve">Juokseminen vaatii paljon kaloreita.</w:t>
      </w:r>
    </w:p>
    <w:p>
      <w:r>
        <w:rPr>
          <w:b/>
        </w:rPr>
        <w:t xml:space="preserve">Tulos</w:t>
      </w:r>
    </w:p>
    <w:p>
      <w:r>
        <w:t xml:space="preserve">Mitä juokseminen vaatii?</w:t>
      </w:r>
    </w:p>
    <w:p>
      <w:r>
        <w:rPr>
          <w:b/>
        </w:rPr>
        <w:t xml:space="preserve">Esimerkki 0.516</w:t>
      </w:r>
    </w:p>
    <w:p>
      <w:r>
        <w:t xml:space="preserve">jotkut petoeläimet käyttävät kynsiä hiirien pyydystämiseen.</w:t>
      </w:r>
    </w:p>
    <w:p>
      <w:r>
        <w:rPr>
          <w:b/>
        </w:rPr>
        <w:t xml:space="preserve">Tulos</w:t>
      </w:r>
    </w:p>
    <w:p>
      <w:r>
        <w:t xml:space="preserve">Millä jotkut saalistajat pyydystävät hiiriä?</w:t>
      </w:r>
    </w:p>
    <w:p>
      <w:r>
        <w:rPr>
          <w:b/>
        </w:rPr>
        <w:t xml:space="preserve">Esimerkki 0,517</w:t>
      </w:r>
    </w:p>
    <w:p>
      <w:r>
        <w:t xml:space="preserve">tähtien yksityiskohtainen havainnointi edellyttää jotain okulaaria</w:t>
      </w:r>
    </w:p>
    <w:p>
      <w:r>
        <w:rPr>
          <w:b/>
        </w:rPr>
        <w:t xml:space="preserve">Tulos</w:t>
      </w:r>
    </w:p>
    <w:p>
      <w:r>
        <w:t xml:space="preserve">Mitä tarvitaan tähtien yksityiskohtaiseen havainnointiin?</w:t>
      </w:r>
    </w:p>
    <w:p>
      <w:r>
        <w:rPr>
          <w:b/>
        </w:rPr>
        <w:t xml:space="preserve">Esimerkki 0,518</w:t>
      </w:r>
    </w:p>
    <w:p>
      <w:r>
        <w:t xml:space="preserve">Lämminveriset eläimet käyttivät hyväkseen jättiläisliskojen sukupuuttoa...</w:t>
      </w:r>
    </w:p>
    <w:p>
      <w:r>
        <w:rPr>
          <w:b/>
        </w:rPr>
        <w:t xml:space="preserve">Tulos</w:t>
      </w:r>
    </w:p>
    <w:p>
      <w:r>
        <w:t xml:space="preserve">Mitä lajeja lämminveriset eläimet käyttivät hyväkseen?</w:t>
      </w:r>
    </w:p>
    <w:p>
      <w:r>
        <w:rPr>
          <w:b/>
        </w:rPr>
        <w:t xml:space="preserve">Esimerkki 0.519</w:t>
      </w:r>
    </w:p>
    <w:p>
      <w:r>
        <w:t xml:space="preserve">Lapset, jotka ovat saaneet huonoa ravintoa kohdussa, selviytyvät todennäköisesti huonommin.</w:t>
      </w:r>
    </w:p>
    <w:p>
      <w:r>
        <w:rPr>
          <w:b/>
        </w:rPr>
        <w:t xml:space="preserve">Tulos</w:t>
      </w:r>
    </w:p>
    <w:p>
      <w:r>
        <w:t xml:space="preserve">Ne, jotka saivat huonoa ravintoa kohdussa ollessaan, selviytyvät harvemmin hengissä?</w:t>
      </w:r>
    </w:p>
    <w:p>
      <w:r>
        <w:rPr>
          <w:b/>
        </w:rPr>
        <w:t xml:space="preserve">Esimerkki 0.520</w:t>
      </w:r>
    </w:p>
    <w:p>
      <w:r>
        <w:t xml:space="preserve">neuronit välittävät sähkökemiallisia aineita</w:t>
      </w:r>
    </w:p>
    <w:p>
      <w:r>
        <w:rPr>
          <w:b/>
        </w:rPr>
        <w:t xml:space="preserve">Tulos</w:t>
      </w:r>
    </w:p>
    <w:p>
      <w:r>
        <w:t xml:space="preserve">Mitä neuronit välittävät?</w:t>
      </w:r>
    </w:p>
    <w:p>
      <w:r>
        <w:rPr>
          <w:b/>
        </w:rPr>
        <w:t xml:space="preserve">Esimerkki 0,521</w:t>
      </w:r>
    </w:p>
    <w:p>
      <w:r>
        <w:t xml:space="preserve">Soluissa tapahtuu monimutkaista kemiaa</w:t>
      </w:r>
    </w:p>
    <w:p>
      <w:r>
        <w:rPr>
          <w:b/>
        </w:rPr>
        <w:t xml:space="preserve">Tulos</w:t>
      </w:r>
    </w:p>
    <w:p>
      <w:r>
        <w:t xml:space="preserve">Mitä tapahtuu soluissa?</w:t>
      </w:r>
    </w:p>
    <w:p>
      <w:r>
        <w:rPr>
          <w:b/>
        </w:rPr>
        <w:t xml:space="preserve">Esimerkki 0,522</w:t>
      </w:r>
    </w:p>
    <w:p>
      <w:r>
        <w:t xml:space="preserve">köyttä käytetään Golden Gatessa</w:t>
      </w:r>
    </w:p>
    <w:p>
      <w:r>
        <w:rPr>
          <w:b/>
        </w:rPr>
        <w:t xml:space="preserve">Tulos</w:t>
      </w:r>
    </w:p>
    <w:p>
      <w:r>
        <w:t xml:space="preserve">Mitä käytetään Golden Gatessa?</w:t>
      </w:r>
    </w:p>
    <w:p>
      <w:r>
        <w:rPr>
          <w:b/>
        </w:rPr>
        <w:t xml:space="preserve">Esimerkki 0,523</w:t>
      </w:r>
    </w:p>
    <w:p>
      <w:r>
        <w:t xml:space="preserve">pysähtyminen voi aiheuttaa sen, että auton nopeus ylittää renkaiden pidon.</w:t>
      </w:r>
    </w:p>
    <w:p>
      <w:r>
        <w:rPr>
          <w:b/>
        </w:rPr>
        <w:t xml:space="preserve">Tulos</w:t>
      </w:r>
    </w:p>
    <w:p>
      <w:r>
        <w:t xml:space="preserve">Mikä voi pysäyttää auton nopeuden voittamisen?</w:t>
      </w:r>
    </w:p>
    <w:p>
      <w:r>
        <w:rPr>
          <w:b/>
        </w:rPr>
        <w:t xml:space="preserve">Esimerkki 0,524</w:t>
      </w:r>
    </w:p>
    <w:p>
      <w:r>
        <w:t xml:space="preserve">deoksiribonukleiinihapon replikaatio on prosessi, jossa se lisääntyy.</w:t>
      </w:r>
    </w:p>
    <w:p>
      <w:r>
        <w:rPr>
          <w:b/>
        </w:rPr>
        <w:t xml:space="preserve">Tulos</w:t>
      </w:r>
    </w:p>
    <w:p>
      <w:r>
        <w:t xml:space="preserve">Millä tavoin se lisääntyy?</w:t>
      </w:r>
    </w:p>
    <w:p>
      <w:r>
        <w:rPr>
          <w:b/>
        </w:rPr>
        <w:t xml:space="preserve">Esimerkki 0,525</w:t>
      </w:r>
    </w:p>
    <w:p>
      <w:r>
        <w:t xml:space="preserve">anestesia-aineet estävät hermosolujen tiedonsiirtoa</w:t>
      </w:r>
    </w:p>
    <w:p>
      <w:r>
        <w:rPr>
          <w:b/>
        </w:rPr>
        <w:t xml:space="preserve">Tulos</w:t>
      </w:r>
    </w:p>
    <w:p>
      <w:r>
        <w:t xml:space="preserve">Mitä puudutteet estävät?</w:t>
      </w:r>
    </w:p>
    <w:p>
      <w:r>
        <w:rPr>
          <w:b/>
        </w:rPr>
        <w:t xml:space="preserve">Esimerkki 0,526</w:t>
      </w:r>
    </w:p>
    <w:p>
      <w:r>
        <w:t xml:space="preserve">FM-järjestelmiä käytetään viihteeseen</w:t>
      </w:r>
    </w:p>
    <w:p>
      <w:r>
        <w:rPr>
          <w:b/>
        </w:rPr>
        <w:t xml:space="preserve">Tulos</w:t>
      </w:r>
    </w:p>
    <w:p>
      <w:r>
        <w:t xml:space="preserve">Mitä käytetään viihteeseen?</w:t>
      </w:r>
    </w:p>
    <w:p>
      <w:r>
        <w:rPr>
          <w:b/>
        </w:rPr>
        <w:t xml:space="preserve">Esimerkki 0,527</w:t>
      </w:r>
    </w:p>
    <w:p>
      <w:r>
        <w:t xml:space="preserve">avoimet ovet helpottavat hengitystä</w:t>
      </w:r>
    </w:p>
    <w:p>
      <w:r>
        <w:rPr>
          <w:b/>
        </w:rPr>
        <w:t xml:space="preserve">Tulos</w:t>
      </w:r>
    </w:p>
    <w:p>
      <w:r>
        <w:t xml:space="preserve">Mikä auttaa hengitystä?</w:t>
      </w:r>
    </w:p>
    <w:p>
      <w:r>
        <w:rPr>
          <w:b/>
        </w:rPr>
        <w:t xml:space="preserve">Esimerkki 0.528</w:t>
      </w:r>
    </w:p>
    <w:p>
      <w:r>
        <w:t xml:space="preserve">Jotkut linnut käyttävät nokkaansa ruoan pyydystämiseen.</w:t>
      </w:r>
    </w:p>
    <w:p>
      <w:r>
        <w:rPr>
          <w:b/>
        </w:rPr>
        <w:t xml:space="preserve">Tulos</w:t>
      </w:r>
    </w:p>
    <w:p>
      <w:r>
        <w:t xml:space="preserve">Kuka käyttää laskua ruoan pyydystämiseen?</w:t>
      </w:r>
    </w:p>
    <w:p>
      <w:r>
        <w:rPr>
          <w:b/>
        </w:rPr>
        <w:t xml:space="preserve">Esimerkki 0.529</w:t>
      </w:r>
    </w:p>
    <w:p>
      <w:r>
        <w:t xml:space="preserve">sormen suojaus estää vesihäviötä, hankaumia, infektioita ja myrkkyjen aiheuttamia vaurioita.</w:t>
      </w:r>
    </w:p>
    <w:p>
      <w:r>
        <w:rPr>
          <w:b/>
        </w:rPr>
        <w:t xml:space="preserve">Tulos</w:t>
      </w:r>
    </w:p>
    <w:p>
      <w:r>
        <w:t xml:space="preserve">Mitä sormen suojaus estää myrkyiltä?</w:t>
      </w:r>
    </w:p>
    <w:p>
      <w:r>
        <w:rPr>
          <w:b/>
        </w:rPr>
        <w:t xml:space="preserve">Esimerkki 0.530</w:t>
      </w:r>
    </w:p>
    <w:p>
      <w:r>
        <w:t xml:space="preserve">DNA:n replikaatio on solunjakautumiseen liittyvä prosessi.</w:t>
      </w:r>
    </w:p>
    <w:p>
      <w:r>
        <w:rPr>
          <w:b/>
        </w:rPr>
        <w:t xml:space="preserve">Tulos</w:t>
      </w:r>
    </w:p>
    <w:p>
      <w:r>
        <w:t xml:space="preserve">Mikä on solunjakautumiseen liittyvä prosessi?</w:t>
      </w:r>
    </w:p>
    <w:p>
      <w:r>
        <w:rPr>
          <w:b/>
        </w:rPr>
        <w:t xml:space="preserve">Esimerkki 0,531</w:t>
      </w:r>
    </w:p>
    <w:p>
      <w:r>
        <w:t xml:space="preserve">paikallispuudutteet estävät sähköisiä signaaleja</w:t>
      </w:r>
    </w:p>
    <w:p>
      <w:r>
        <w:rPr>
          <w:b/>
        </w:rPr>
        <w:t xml:space="preserve">Tulos</w:t>
      </w:r>
    </w:p>
    <w:p>
      <w:r>
        <w:t xml:space="preserve">Mikä estää sähköisiä signaaleja?</w:t>
      </w:r>
    </w:p>
    <w:p>
      <w:r>
        <w:rPr>
          <w:b/>
        </w:rPr>
        <w:t xml:space="preserve">Esimerkki 0,532</w:t>
      </w:r>
    </w:p>
    <w:p>
      <w:r>
        <w:t xml:space="preserve">teini-ikä on murrosiän aikaa</w:t>
      </w:r>
    </w:p>
    <w:p>
      <w:r>
        <w:rPr>
          <w:b/>
        </w:rPr>
        <w:t xml:space="preserve">Tulos</w:t>
      </w:r>
    </w:p>
    <w:p>
      <w:r>
        <w:t xml:space="preserve">Mikä on murrosiän aika?</w:t>
      </w:r>
    </w:p>
    <w:p>
      <w:r>
        <w:rPr>
          <w:b/>
        </w:rPr>
        <w:t xml:space="preserve">Esimerkki 0,533</w:t>
      </w:r>
    </w:p>
    <w:p>
      <w:r>
        <w:t xml:space="preserve">Jäähdyttäminen on tapa säilyttää helposti pilaantuvia elintarvikkeita.</w:t>
      </w:r>
    </w:p>
    <w:p>
      <w:r>
        <w:rPr>
          <w:b/>
        </w:rPr>
        <w:t xml:space="preserve">Tulos</w:t>
      </w:r>
    </w:p>
    <w:p>
      <w:r>
        <w:t xml:space="preserve">Mikä on tapa säilyttää helposti pilaantuvia elintarvikkeita?</w:t>
      </w:r>
    </w:p>
    <w:p>
      <w:r>
        <w:rPr>
          <w:b/>
        </w:rPr>
        <w:t xml:space="preserve">Esimerkki 0,534</w:t>
      </w:r>
    </w:p>
    <w:p>
      <w:r>
        <w:t xml:space="preserve">optinen järjestelmä, jota tutkijat käyttävät tähtien havainnointiin.</w:t>
      </w:r>
    </w:p>
    <w:p>
      <w:r>
        <w:rPr>
          <w:b/>
        </w:rPr>
        <w:t xml:space="preserve">Tulos</w:t>
      </w:r>
    </w:p>
    <w:p>
      <w:r>
        <w:t xml:space="preserve">Mitä tutkijat käyttävät tähtien havainnointiin?</w:t>
      </w:r>
    </w:p>
    <w:p>
      <w:r>
        <w:rPr>
          <w:b/>
        </w:rPr>
        <w:t xml:space="preserve">Esimerkki 0,535</w:t>
      </w:r>
    </w:p>
    <w:p>
      <w:r>
        <w:t xml:space="preserve">Etelämantereella pölytetyt kukat heijastavat uv:tä eri pölyttäjille kuin muilla maa-alueilla.</w:t>
      </w:r>
    </w:p>
    <w:p>
      <w:r>
        <w:rPr>
          <w:b/>
        </w:rPr>
        <w:t xml:space="preserve">Tulos</w:t>
      </w:r>
    </w:p>
    <w:p>
      <w:r>
        <w:t xml:space="preserve">Mikä pölyttää Etelämantereella heijastavat uv eri pölyttäjiä kuin muut maamassat?</w:t>
      </w:r>
    </w:p>
    <w:p>
      <w:r>
        <w:rPr>
          <w:b/>
        </w:rPr>
        <w:t xml:space="preserve">Esimerkki 0,536</w:t>
      </w:r>
    </w:p>
    <w:p>
      <w:r>
        <w:t xml:space="preserve">suomut antavat naamiointimahdollisuuden ja vähentävät kitkaa veden kanssa.</w:t>
      </w:r>
    </w:p>
    <w:p>
      <w:r>
        <w:rPr>
          <w:b/>
        </w:rPr>
        <w:t xml:space="preserve">Tulos</w:t>
      </w:r>
    </w:p>
    <w:p>
      <w:r>
        <w:t xml:space="preserve">Mikä antaa naamioinnin ja vähentää kitkaa veden kanssa?</w:t>
      </w:r>
    </w:p>
    <w:p>
      <w:r>
        <w:rPr>
          <w:b/>
        </w:rPr>
        <w:t xml:space="preserve">Esimerkki 0,537</w:t>
      </w:r>
    </w:p>
    <w:p>
      <w:r>
        <w:t xml:space="preserve">Murtumat paranevat, kun osteoklastit muodostavat uutta elävää kudosta.</w:t>
      </w:r>
    </w:p>
    <w:p>
      <w:r>
        <w:rPr>
          <w:b/>
        </w:rPr>
        <w:t xml:space="preserve">Tulos</w:t>
      </w:r>
    </w:p>
    <w:p>
      <w:r>
        <w:t xml:space="preserve">Mikä muodostaa uutta elävää kudosta?</w:t>
      </w:r>
    </w:p>
    <w:p>
      <w:r>
        <w:rPr>
          <w:b/>
        </w:rPr>
        <w:t xml:space="preserve">Esimerkki 0,538</w:t>
      </w:r>
    </w:p>
    <w:p>
      <w:r>
        <w:t xml:space="preserve">kissa tarvitsee näön nähdäkseen ruokaeläimiä</w:t>
      </w:r>
    </w:p>
    <w:p>
      <w:r>
        <w:rPr>
          <w:b/>
        </w:rPr>
        <w:t xml:space="preserve">Tulos</w:t>
      </w:r>
    </w:p>
    <w:p>
      <w:r>
        <w:t xml:space="preserve">Mihin kissa tarvitsee näköä?</w:t>
      </w:r>
    </w:p>
    <w:p>
      <w:r>
        <w:rPr>
          <w:b/>
        </w:rPr>
        <w:t xml:space="preserve">Esimerkki 0,539</w:t>
      </w:r>
    </w:p>
    <w:p>
      <w:r>
        <w:t xml:space="preserve">treenaaminen vaatii paljon polttoainetta.</w:t>
      </w:r>
    </w:p>
    <w:p>
      <w:r>
        <w:rPr>
          <w:b/>
        </w:rPr>
        <w:t xml:space="preserve">Tulos</w:t>
      </w:r>
    </w:p>
    <w:p>
      <w:r>
        <w:t xml:space="preserve">Mitä treenaaminen vaatii?</w:t>
      </w:r>
    </w:p>
    <w:p>
      <w:r>
        <w:rPr>
          <w:b/>
        </w:rPr>
        <w:t xml:space="preserve">Esimerkki 0.540</w:t>
      </w:r>
    </w:p>
    <w:p>
      <w:r>
        <w:t xml:space="preserve">kromosomit sijaitsevat siellä, missä transkriptio tapahtuu.</w:t>
      </w:r>
    </w:p>
    <w:p>
      <w:r>
        <w:rPr>
          <w:b/>
        </w:rPr>
        <w:t xml:space="preserve">Tulos</w:t>
      </w:r>
    </w:p>
    <w:p>
      <w:r>
        <w:t xml:space="preserve">Mitkä ovat paikkoja, joissa transkriptio tapahtuu?</w:t>
      </w:r>
    </w:p>
    <w:p>
      <w:r>
        <w:rPr>
          <w:b/>
        </w:rPr>
        <w:t xml:space="preserve">Esimerkki 0,541</w:t>
      </w:r>
    </w:p>
    <w:p>
      <w:r>
        <w:t xml:space="preserve">Joillakin eläimillä on maanalaisia elinympäristöjä.</w:t>
      </w:r>
    </w:p>
    <w:p>
      <w:r>
        <w:rPr>
          <w:b/>
        </w:rPr>
        <w:t xml:space="preserve">Tulos</w:t>
      </w:r>
    </w:p>
    <w:p>
      <w:r>
        <w:t xml:space="preserve">Millainen elinympäristö joillakin eläimillä on?</w:t>
      </w:r>
    </w:p>
    <w:p>
      <w:r>
        <w:rPr>
          <w:b/>
        </w:rPr>
        <w:t xml:space="preserve">Esimerkki 0,542</w:t>
      </w:r>
    </w:p>
    <w:p>
      <w:r>
        <w:t xml:space="preserve">esineen massaa voidaan käyttää kuvaamaan esineen mittoja.</w:t>
      </w:r>
    </w:p>
    <w:p>
      <w:r>
        <w:rPr>
          <w:b/>
        </w:rPr>
        <w:t xml:space="preserve">Tulos</w:t>
      </w:r>
    </w:p>
    <w:p>
      <w:r>
        <w:t xml:space="preserve">Mitä voidaan käyttää kuvaamaan esineen mittoja?</w:t>
      </w:r>
    </w:p>
    <w:p>
      <w:r>
        <w:rPr>
          <w:b/>
        </w:rPr>
        <w:t xml:space="preserve">Esimerkki 0,543</w:t>
      </w:r>
    </w:p>
    <w:p>
      <w:r>
        <w:t xml:space="preserve">Variksilla on suhteellisen suuret aivot ja korkea älykkyysosamäärä.</w:t>
      </w:r>
    </w:p>
    <w:p>
      <w:r>
        <w:rPr>
          <w:b/>
        </w:rPr>
        <w:t xml:space="preserve">Tulos</w:t>
      </w:r>
    </w:p>
    <w:p>
      <w:r>
        <w:t xml:space="preserve">Kenellä on korkea älykkyysosamäärä?</w:t>
      </w:r>
    </w:p>
    <w:p>
      <w:r>
        <w:rPr>
          <w:b/>
        </w:rPr>
        <w:t xml:space="preserve">Esimerkki 0,544</w:t>
      </w:r>
    </w:p>
    <w:p>
      <w:r>
        <w:t xml:space="preserve">kasvit aloittavat ravintoketjut</w:t>
      </w:r>
    </w:p>
    <w:p>
      <w:r>
        <w:rPr>
          <w:b/>
        </w:rPr>
        <w:t xml:space="preserve">Tulos</w:t>
      </w:r>
    </w:p>
    <w:p>
      <w:r>
        <w:t xml:space="preserve">Mitä kasvit aloittavat?</w:t>
      </w:r>
    </w:p>
    <w:p>
      <w:r>
        <w:rPr>
          <w:b/>
        </w:rPr>
        <w:t xml:space="preserve">Esimerkki 0,545</w:t>
      </w:r>
    </w:p>
    <w:p>
      <w:r>
        <w:t xml:space="preserve">Hiiret pyydystävät pieniä olentoja syödäkseen</w:t>
      </w:r>
    </w:p>
    <w:p>
      <w:r>
        <w:rPr>
          <w:b/>
        </w:rPr>
        <w:t xml:space="preserve">Tulos</w:t>
      </w:r>
    </w:p>
    <w:p>
      <w:r>
        <w:t xml:space="preserve">Kuka pyydystää pieniä olentoja syödäkseen?</w:t>
      </w:r>
    </w:p>
    <w:p>
      <w:r>
        <w:rPr>
          <w:b/>
        </w:rPr>
        <w:t xml:space="preserve">Esimerkki 0,546</w:t>
      </w:r>
    </w:p>
    <w:p>
      <w:r>
        <w:t xml:space="preserve">yläkäsivarren lihasten supistuminen saa henkilön kyynärpään venymään.</w:t>
      </w:r>
    </w:p>
    <w:p>
      <w:r>
        <w:rPr>
          <w:b/>
        </w:rPr>
        <w:t xml:space="preserve">Tulos</w:t>
      </w:r>
    </w:p>
    <w:p>
      <w:r>
        <w:t xml:space="preserve">Mikä saa ihmisen kyynärpään venymään?</w:t>
      </w:r>
    </w:p>
    <w:p>
      <w:r>
        <w:rPr>
          <w:b/>
        </w:rPr>
        <w:t xml:space="preserve">Esimerkki 0,547</w:t>
      </w:r>
    </w:p>
    <w:p>
      <w:r>
        <w:t xml:space="preserve">Kanan nokka voi vaihdella kooltaan sen mukaan, mitä saalista se syö.</w:t>
      </w:r>
    </w:p>
    <w:p>
      <w:r>
        <w:rPr>
          <w:b/>
        </w:rPr>
        <w:t xml:space="preserve">Tulos</w:t>
      </w:r>
    </w:p>
    <w:p>
      <w:r>
        <w:t xml:space="preserve">Minkä tyyppisen nokan koko voi vaihdella linnun nokan mukaan?</w:t>
      </w:r>
    </w:p>
    <w:p>
      <w:r>
        <w:rPr>
          <w:b/>
        </w:rPr>
        <w:t xml:space="preserve">Esimerkki 0,548</w:t>
      </w:r>
    </w:p>
    <w:p>
      <w:r>
        <w:t xml:space="preserve">Ihmiset ovat hallitsevia maalla eläviä nisäkkäitä.</w:t>
      </w:r>
    </w:p>
    <w:p>
      <w:r>
        <w:rPr>
          <w:b/>
        </w:rPr>
        <w:t xml:space="preserve">Tulos</w:t>
      </w:r>
    </w:p>
    <w:p>
      <w:r>
        <w:t xml:space="preserve">Mitkä ovat hallitsevia maannisäkkäitä?</w:t>
      </w:r>
    </w:p>
    <w:p>
      <w:r>
        <w:rPr>
          <w:b/>
        </w:rPr>
        <w:t xml:space="preserve">Esimerkki 0,549</w:t>
      </w:r>
    </w:p>
    <w:p>
      <w:r>
        <w:t xml:space="preserve">Kirput levittävät tauteja ja tuhoavat banaaneja, jauhobanaaneja ja sitrushedelmiä.</w:t>
      </w:r>
    </w:p>
    <w:p>
      <w:r>
        <w:rPr>
          <w:b/>
        </w:rPr>
        <w:t xml:space="preserve">Tulos</w:t>
      </w:r>
    </w:p>
    <w:p>
      <w:r>
        <w:t xml:space="preserve">Mitä kirput tuhoavat?</w:t>
      </w:r>
    </w:p>
    <w:p>
      <w:r>
        <w:rPr>
          <w:b/>
        </w:rPr>
        <w:t xml:space="preserve">Esimerkki 0.550</w:t>
      </w:r>
    </w:p>
    <w:p>
      <w:r>
        <w:t xml:space="preserve">vety on välttämätöntä hiilipohjaisille olennoille</w:t>
      </w:r>
    </w:p>
    <w:p>
      <w:r>
        <w:rPr>
          <w:b/>
        </w:rPr>
        <w:t xml:space="preserve">Tulos</w:t>
      </w:r>
    </w:p>
    <w:p>
      <w:r>
        <w:t xml:space="preserve">Mikä on olennaista hiilipohjaisille olennoille?</w:t>
      </w:r>
    </w:p>
    <w:p>
      <w:r>
        <w:rPr>
          <w:b/>
        </w:rPr>
        <w:t xml:space="preserve">Esimerkki 0,551</w:t>
      </w:r>
    </w:p>
    <w:p>
      <w:r>
        <w:t xml:space="preserve">jotkut linnut käyttävät suuta kalan syömiseen.</w:t>
      </w:r>
    </w:p>
    <w:p>
      <w:r>
        <w:rPr>
          <w:b/>
        </w:rPr>
        <w:t xml:space="preserve">Tulos</w:t>
      </w:r>
    </w:p>
    <w:p>
      <w:r>
        <w:t xml:space="preserve">Mitä linnut käyttävät kalan syömiseen?</w:t>
      </w:r>
    </w:p>
    <w:p>
      <w:r>
        <w:rPr>
          <w:b/>
        </w:rPr>
        <w:t xml:space="preserve">Esimerkki 0,552</w:t>
      </w:r>
    </w:p>
    <w:p>
      <w:r>
        <w:t xml:space="preserve">kuoriaiset voivat levittää tauteja ja tuhota satoja.</w:t>
      </w:r>
    </w:p>
    <w:p>
      <w:r>
        <w:rPr>
          <w:b/>
        </w:rPr>
        <w:t xml:space="preserve">Tulos</w:t>
      </w:r>
    </w:p>
    <w:p>
      <w:r>
        <w:t xml:space="preserve">Mitä kuoriaiset voivat tehdä?</w:t>
      </w:r>
    </w:p>
    <w:p>
      <w:r>
        <w:rPr>
          <w:b/>
        </w:rPr>
        <w:t xml:space="preserve">Esimerkki 0,553</w:t>
      </w:r>
    </w:p>
    <w:p>
      <w:r>
        <w:t xml:space="preserve">ilmasto-olosuhteet voivat haudata planeetan lumeen</w:t>
      </w:r>
    </w:p>
    <w:p>
      <w:r>
        <w:rPr>
          <w:b/>
        </w:rPr>
        <w:t xml:space="preserve">Tulos</w:t>
      </w:r>
    </w:p>
    <w:p>
      <w:r>
        <w:t xml:space="preserve">Mihin ilmasto-olosuhteet voivat haudata planeetan?</w:t>
      </w:r>
    </w:p>
    <w:p>
      <w:r>
        <w:rPr>
          <w:b/>
        </w:rPr>
        <w:t xml:space="preserve">Esimerkki 0,554</w:t>
      </w:r>
    </w:p>
    <w:p>
      <w:r>
        <w:t xml:space="preserve">Siemenneste johdetaan ulos kehosta naaraaseen peniksen kautta...</w:t>
      </w:r>
    </w:p>
    <w:p>
      <w:r>
        <w:rPr>
          <w:b/>
        </w:rPr>
        <w:t xml:space="preserve">Tulos</w:t>
      </w:r>
    </w:p>
    <w:p>
      <w:r>
        <w:t xml:space="preserve">Minkälainen neste poistuu kehosta naiselle?</w:t>
      </w:r>
    </w:p>
    <w:p>
      <w:r>
        <w:rPr>
          <w:b/>
        </w:rPr>
        <w:t xml:space="preserve">Esimerkki 0.555</w:t>
      </w:r>
    </w:p>
    <w:p>
      <w:r>
        <w:t xml:space="preserve">karhun hampaat ovat tärkeitä ruoansulatuksen kannalta.</w:t>
      </w:r>
    </w:p>
    <w:p>
      <w:r>
        <w:rPr>
          <w:b/>
        </w:rPr>
        <w:t xml:space="preserve">Tulos</w:t>
      </w:r>
    </w:p>
    <w:p>
      <w:r>
        <w:t xml:space="preserve">Mitkä ovat tärkeitä ruoansulatukselle?</w:t>
      </w:r>
    </w:p>
    <w:p>
      <w:r>
        <w:rPr>
          <w:b/>
        </w:rPr>
        <w:t xml:space="preserve">Esimerkki 0,556</w:t>
      </w:r>
    </w:p>
    <w:p>
      <w:r>
        <w:t xml:space="preserve">koukkumatojen toukat pääsevät kehoon epidermiksen ja dermiksen kautta.</w:t>
      </w:r>
    </w:p>
    <w:p>
      <w:r>
        <w:rPr>
          <w:b/>
        </w:rPr>
        <w:t xml:space="preserve">Tulos</w:t>
      </w:r>
    </w:p>
    <w:p>
      <w:r>
        <w:t xml:space="preserve">Mitkä toukat pääsevät kehoon epidermiksen ja dermiksen kautta?</w:t>
      </w:r>
    </w:p>
    <w:p>
      <w:r>
        <w:rPr>
          <w:b/>
        </w:rPr>
        <w:t xml:space="preserve">Esimerkki 0,557</w:t>
      </w:r>
    </w:p>
    <w:p>
      <w:r>
        <w:t xml:space="preserve">sarvivälkekasvit toimivat kosteiden elinympäristöjen kapeilla paikoilla.</w:t>
      </w:r>
    </w:p>
    <w:p>
      <w:r>
        <w:rPr>
          <w:b/>
        </w:rPr>
        <w:t xml:space="preserve">Tulos</w:t>
      </w:r>
    </w:p>
    <w:p>
      <w:r>
        <w:t xml:space="preserve">Mitkä lajit miehittävät kosteiden elinympäristöjen markkinarakoja?</w:t>
      </w:r>
    </w:p>
    <w:p>
      <w:r>
        <w:rPr>
          <w:b/>
        </w:rPr>
        <w:t xml:space="preserve">Esimerkki 0,558</w:t>
      </w:r>
    </w:p>
    <w:p>
      <w:r>
        <w:t xml:space="preserve">Virtsarakon tulehduksia voidaan hoitaa bakteereita tappavilla lääkkeillä.</w:t>
      </w:r>
    </w:p>
    <w:p>
      <w:r>
        <w:rPr>
          <w:b/>
        </w:rPr>
        <w:t xml:space="preserve">Tulos</w:t>
      </w:r>
    </w:p>
    <w:p>
      <w:r>
        <w:t xml:space="preserve">Mitä voidaan käyttää virtsarakon infektioiden hoitoon?</w:t>
      </w:r>
    </w:p>
    <w:p>
      <w:r>
        <w:rPr>
          <w:b/>
        </w:rPr>
        <w:t xml:space="preserve">Esimerkki 0,559</w:t>
      </w:r>
    </w:p>
    <w:p>
      <w:r>
        <w:t xml:space="preserve">Kystiittiä voidaan hoitaa lääkärin määräämillä lääkkeillä.</w:t>
      </w:r>
    </w:p>
    <w:p>
      <w:r>
        <w:rPr>
          <w:b/>
        </w:rPr>
        <w:t xml:space="preserve">Tulos</w:t>
      </w:r>
    </w:p>
    <w:p>
      <w:r>
        <w:t xml:space="preserve">Mitä voidaan hoitaa lääkärin määräämillä lääkkeillä?</w:t>
      </w:r>
    </w:p>
    <w:p>
      <w:r>
        <w:rPr>
          <w:b/>
        </w:rPr>
        <w:t xml:space="preserve">Esimerkki 0.560</w:t>
      </w:r>
    </w:p>
    <w:p>
      <w:r>
        <w:t xml:space="preserve">Ihmiset käyttivät dinosaurusten hävittämistä hyväkseen -</w:t>
      </w:r>
    </w:p>
    <w:p>
      <w:r>
        <w:rPr>
          <w:b/>
        </w:rPr>
        <w:t xml:space="preserve">Tulos</w:t>
      </w:r>
    </w:p>
    <w:p>
      <w:r>
        <w:t xml:space="preserve">Kenet ihmiset hävittivät?</w:t>
      </w:r>
    </w:p>
    <w:p>
      <w:r>
        <w:rPr>
          <w:b/>
        </w:rPr>
        <w:t xml:space="preserve">Esimerkki 0,561</w:t>
      </w:r>
    </w:p>
    <w:p>
      <w:r>
        <w:t xml:space="preserve">Kohdun avulla geenit siirtyvät jälkeläisille.</w:t>
      </w:r>
    </w:p>
    <w:p>
      <w:r>
        <w:rPr>
          <w:b/>
        </w:rPr>
        <w:t xml:space="preserve">Tulos</w:t>
      </w:r>
    </w:p>
    <w:p>
      <w:r>
        <w:t xml:space="preserve">Missä kohdussa käytetään kohtua?</w:t>
      </w:r>
    </w:p>
    <w:p>
      <w:r>
        <w:rPr>
          <w:b/>
        </w:rPr>
        <w:t xml:space="preserve">Esimerkki 0,562</w:t>
      </w:r>
    </w:p>
    <w:p>
      <w:r>
        <w:t xml:space="preserve">Esineen tilavuus riippuu esineen massasta.</w:t>
      </w:r>
    </w:p>
    <w:p>
      <w:r>
        <w:rPr>
          <w:b/>
        </w:rPr>
        <w:t xml:space="preserve">Tulos</w:t>
      </w:r>
    </w:p>
    <w:p>
      <w:r>
        <w:t xml:space="preserve">Mikä riippuu jonkin asian tilavuudesta?</w:t>
      </w:r>
    </w:p>
    <w:p>
      <w:r>
        <w:rPr>
          <w:b/>
        </w:rPr>
        <w:t xml:space="preserve">Esimerkki 0,563</w:t>
      </w:r>
    </w:p>
    <w:p>
      <w:r>
        <w:t xml:space="preserve">Piiloutumista voidaan käyttää leijonien välttämiseen.</w:t>
      </w:r>
    </w:p>
    <w:p>
      <w:r>
        <w:rPr>
          <w:b/>
        </w:rPr>
        <w:t xml:space="preserve">Tulos</w:t>
      </w:r>
    </w:p>
    <w:p>
      <w:r>
        <w:t xml:space="preserve">Miten leijonia voi välttää?</w:t>
      </w:r>
    </w:p>
    <w:p>
      <w:r>
        <w:rPr>
          <w:b/>
        </w:rPr>
        <w:t xml:space="preserve">Esimerkki 0,564</w:t>
      </w:r>
    </w:p>
    <w:p>
      <w:r>
        <w:t xml:space="preserve">Sammalet, maksasammalet ja sarvisammalet asuttavat kosteiden elinympäristöjen koloja.</w:t>
      </w:r>
    </w:p>
    <w:p>
      <w:r>
        <w:rPr>
          <w:b/>
        </w:rPr>
        <w:t xml:space="preserve">Tulos</w:t>
      </w:r>
    </w:p>
    <w:p>
      <w:r>
        <w:t xml:space="preserve">Mitä sammalet, maksaruohot ja sarviruohot valtaavat?</w:t>
      </w:r>
    </w:p>
    <w:p>
      <w:r>
        <w:rPr>
          <w:b/>
        </w:rPr>
        <w:t xml:space="preserve">Esimerkki 0,565</w:t>
      </w:r>
    </w:p>
    <w:p>
      <w:r>
        <w:t xml:space="preserve">juokseminen vaatii paljon ruokaa</w:t>
      </w:r>
    </w:p>
    <w:p>
      <w:r>
        <w:rPr>
          <w:b/>
        </w:rPr>
        <w:t xml:space="preserve">Tulos</w:t>
      </w:r>
    </w:p>
    <w:p>
      <w:r>
        <w:t xml:space="preserve">Kuinka paljon ruokaa juokseminen vaatii?</w:t>
      </w:r>
    </w:p>
    <w:p>
      <w:r>
        <w:rPr>
          <w:b/>
        </w:rPr>
        <w:t xml:space="preserve">Esimerkki 0,566</w:t>
      </w:r>
    </w:p>
    <w:p>
      <w:r>
        <w:t xml:space="preserve">Monet hermoradat yhdistävät aivokohdat liikehermosoluihin kaikkialla kehossa.</w:t>
      </w:r>
    </w:p>
    <w:p>
      <w:r>
        <w:rPr>
          <w:b/>
        </w:rPr>
        <w:t xml:space="preserve">Tulos</w:t>
      </w:r>
    </w:p>
    <w:p>
      <w:r>
        <w:t xml:space="preserve">Millä hermoradat yhdistävät aivokohtia?</w:t>
      </w:r>
    </w:p>
    <w:p>
      <w:r>
        <w:rPr>
          <w:b/>
        </w:rPr>
        <w:t xml:space="preserve">Esimerkki 0,567</w:t>
      </w:r>
    </w:p>
    <w:p>
      <w:r>
        <w:t xml:space="preserve">Lumi on ilmakehän tila</w:t>
      </w:r>
    </w:p>
    <w:p>
      <w:r>
        <w:rPr>
          <w:b/>
        </w:rPr>
        <w:t xml:space="preserve">Tulos</w:t>
      </w:r>
    </w:p>
    <w:p>
      <w:r>
        <w:t xml:space="preserve">Mikä on ilmakehän tila?</w:t>
      </w:r>
    </w:p>
    <w:p>
      <w:r>
        <w:rPr>
          <w:b/>
        </w:rPr>
        <w:t xml:space="preserve">Esimerkki 0,568</w:t>
      </w:r>
    </w:p>
    <w:p>
      <w:r>
        <w:t xml:space="preserve">Muuttuneiden lehtien uloin kerä on yleensä vihreä.</w:t>
      </w:r>
    </w:p>
    <w:p>
      <w:r>
        <w:rPr>
          <w:b/>
        </w:rPr>
        <w:t xml:space="preserve">Tulos</w:t>
      </w:r>
    </w:p>
    <w:p>
      <w:r>
        <w:t xml:space="preserve">Minkä värinen on uloin lehti?</w:t>
      </w:r>
    </w:p>
    <w:p>
      <w:r>
        <w:rPr>
          <w:b/>
        </w:rPr>
        <w:t xml:space="preserve">Esimerkki 0,569</w:t>
      </w:r>
    </w:p>
    <w:p>
      <w:r>
        <w:t xml:space="preserve">Siittiöt kulkevat ulos kehosta virtsan ulostulon kautta.</w:t>
      </w:r>
    </w:p>
    <w:p>
      <w:r>
        <w:rPr>
          <w:b/>
        </w:rPr>
        <w:t xml:space="preserve">Tulos</w:t>
      </w:r>
    </w:p>
    <w:p>
      <w:r>
        <w:t xml:space="preserve">Mitä kehosta poistuu?</w:t>
      </w:r>
    </w:p>
    <w:p>
      <w:r>
        <w:rPr>
          <w:b/>
        </w:rPr>
        <w:t xml:space="preserve">Esimerkki 0.570</w:t>
      </w:r>
    </w:p>
    <w:p>
      <w:r>
        <w:t xml:space="preserve">joillakin erinomaisilla lihansyöjillä on leuat, joissa on hammasrivit, jotka kasvavat koko elämänsä ajan.</w:t>
      </w:r>
    </w:p>
    <w:p>
      <w:r>
        <w:rPr>
          <w:b/>
        </w:rPr>
        <w:t xml:space="preserve">Tulos</w:t>
      </w:r>
    </w:p>
    <w:p>
      <w:r>
        <w:t xml:space="preserve">Millaiset hampaat joillakin lihansyöjillä on?</w:t>
      </w:r>
    </w:p>
    <w:p>
      <w:r>
        <w:rPr>
          <w:b/>
        </w:rPr>
        <w:t xml:space="preserve">Esimerkki 0,571</w:t>
      </w:r>
    </w:p>
    <w:p>
      <w:r>
        <w:t xml:space="preserve">kivuliasta virtsaamista voidaan hoitaa lääkärin määräämillä lääkkeillä.</w:t>
      </w:r>
    </w:p>
    <w:p>
      <w:r>
        <w:rPr>
          <w:b/>
        </w:rPr>
        <w:t xml:space="preserve">Tulos</w:t>
      </w:r>
    </w:p>
    <w:p>
      <w:r>
        <w:t xml:space="preserve">Millä kivuliasta virtsaamista voidaan hoitaa?</w:t>
      </w:r>
    </w:p>
    <w:p>
      <w:r>
        <w:rPr>
          <w:b/>
        </w:rPr>
        <w:t xml:space="preserve">Esimerkki 0,572</w:t>
      </w:r>
    </w:p>
    <w:p>
      <w:r>
        <w:t xml:space="preserve">vähentämiseen käytetään laskutikkua</w:t>
      </w:r>
    </w:p>
    <w:p>
      <w:r>
        <w:rPr>
          <w:b/>
        </w:rPr>
        <w:t xml:space="preserve">Tulos</w:t>
      </w:r>
    </w:p>
    <w:p>
      <w:r>
        <w:t xml:space="preserve">Mitä sääntöä käytetään vähentämiseen?</w:t>
      </w:r>
    </w:p>
    <w:p>
      <w:r>
        <w:rPr>
          <w:b/>
        </w:rPr>
        <w:t xml:space="preserve">Esimerkki 0,573</w:t>
      </w:r>
    </w:p>
    <w:p>
      <w:r>
        <w:t xml:space="preserve">Suojaa voidaan käyttää väärin.</w:t>
      </w:r>
    </w:p>
    <w:p>
      <w:r>
        <w:rPr>
          <w:b/>
        </w:rPr>
        <w:t xml:space="preserve">Tulos</w:t>
      </w:r>
    </w:p>
    <w:p>
      <w:r>
        <w:t xml:space="preserve">Mitä voidaan käyttää väärin?</w:t>
      </w:r>
    </w:p>
    <w:p>
      <w:r>
        <w:rPr>
          <w:b/>
        </w:rPr>
        <w:t xml:space="preserve">Esimerkki 0,574</w:t>
      </w:r>
    </w:p>
    <w:p>
      <w:r>
        <w:t xml:space="preserve">Virtsarakon infektioita voidaan hoitaa lääkkeilläjotkut ihmiset, jotka tekevät virheitä, määräävät lääkkeitä.</w:t>
      </w:r>
    </w:p>
    <w:p>
      <w:r>
        <w:rPr>
          <w:b/>
        </w:rPr>
        <w:t xml:space="preserve">Tulos</w:t>
      </w:r>
    </w:p>
    <w:p>
      <w:r>
        <w:t xml:space="preserve">Mitä jotkut ihmiset voivat käyttää virtsarakon infektioiden hoitoon?</w:t>
      </w:r>
    </w:p>
    <w:p>
      <w:r>
        <w:rPr>
          <w:b/>
        </w:rPr>
        <w:t xml:space="preserve">Esimerkki 0,575</w:t>
      </w:r>
    </w:p>
    <w:p>
      <w:r>
        <w:t xml:space="preserve">pakastimet auttavat ruokaa säilymään pidempään</w:t>
      </w:r>
    </w:p>
    <w:p>
      <w:r>
        <w:rPr>
          <w:b/>
        </w:rPr>
        <w:t xml:space="preserve">Tulos</w:t>
      </w:r>
    </w:p>
    <w:p>
      <w:r>
        <w:t xml:space="preserve">Mikä auttaa ruokaa säilymään pidempään?</w:t>
      </w:r>
    </w:p>
    <w:p>
      <w:r>
        <w:rPr>
          <w:b/>
        </w:rPr>
        <w:t xml:space="preserve">Esimerkki 0,576</w:t>
      </w:r>
    </w:p>
    <w:p>
      <w:r>
        <w:t xml:space="preserve">myyrät ja maasulkijat viettävät elämänsä piilossa koirilta.</w:t>
      </w:r>
    </w:p>
    <w:p>
      <w:r>
        <w:rPr>
          <w:b/>
        </w:rPr>
        <w:t xml:space="preserve">Tulos</w:t>
      </w:r>
    </w:p>
    <w:p>
      <w:r>
        <w:t xml:space="preserve">Myyrät ja supikoirat viettävät elämänsä piilossa miltä?</w:t>
      </w:r>
    </w:p>
    <w:p>
      <w:r>
        <w:rPr>
          <w:b/>
        </w:rPr>
        <w:t xml:space="preserve">Esimerkki 0,577</w:t>
      </w:r>
    </w:p>
    <w:p>
      <w:r>
        <w:t xml:space="preserve">urospuoliset sukusolut poistuvat kehosta peniksen kautta.</w:t>
      </w:r>
    </w:p>
    <w:p>
      <w:r>
        <w:rPr>
          <w:b/>
        </w:rPr>
        <w:t xml:space="preserve">Tulos</w:t>
      </w:r>
    </w:p>
    <w:p>
      <w:r>
        <w:t xml:space="preserve">Miten urospuoliset sukusolut poistuvat kehosta?</w:t>
      </w:r>
    </w:p>
    <w:p>
      <w:r>
        <w:rPr>
          <w:b/>
        </w:rPr>
        <w:t xml:space="preserve">Esimerkki 0,578</w:t>
      </w:r>
    </w:p>
    <w:p>
      <w:r>
        <w:t xml:space="preserve">Organismi, jolla on suuri merkitys vesieliöiden autotrofeina, on:</w:t>
      </w:r>
    </w:p>
    <w:p>
      <w:r>
        <w:rPr>
          <w:b/>
        </w:rPr>
        <w:t xml:space="preserve">Tulos</w:t>
      </w:r>
    </w:p>
    <w:p>
      <w:r>
        <w:t xml:space="preserve">Mikä on organismi, jolla on suuri rooli?</w:t>
      </w:r>
    </w:p>
    <w:p>
      <w:r>
        <w:rPr>
          <w:b/>
        </w:rPr>
        <w:t xml:space="preserve">Esimerkki 0,579</w:t>
      </w:r>
    </w:p>
    <w:p>
      <w:r>
        <w:t xml:space="preserve">Olympusta ja Fujia käytetään kuvien tallentamiseen.</w:t>
      </w:r>
    </w:p>
    <w:p>
      <w:r>
        <w:rPr>
          <w:b/>
        </w:rPr>
        <w:t xml:space="preserve">Tulos</w:t>
      </w:r>
    </w:p>
    <w:p>
      <w:r>
        <w:t xml:space="preserve">Mitä käytetään kuvien tallentamiseen?</w:t>
      </w:r>
    </w:p>
    <w:p>
      <w:r>
        <w:rPr>
          <w:b/>
        </w:rPr>
        <w:t xml:space="preserve">Esimerkki 0.580</w:t>
      </w:r>
    </w:p>
    <w:p>
      <w:r>
        <w:t xml:space="preserve">HCl muuttaa lakmuspaperin värisävyn sinisestä punaiseksi.</w:t>
      </w:r>
    </w:p>
    <w:p>
      <w:r>
        <w:rPr>
          <w:b/>
        </w:rPr>
        <w:t xml:space="preserve">Tulos</w:t>
      </w:r>
    </w:p>
    <w:p>
      <w:r>
        <w:t xml:space="preserve">Minkä väriseksi HCl muuttuu lakmuspaperissa?</w:t>
      </w:r>
    </w:p>
    <w:p>
      <w:r>
        <w:rPr>
          <w:b/>
        </w:rPr>
        <w:t xml:space="preserve">Esimerkki 0,581</w:t>
      </w:r>
    </w:p>
    <w:p>
      <w:r>
        <w:t xml:space="preserve">Emme tiedä monien koirien periytymismalleja.</w:t>
      </w:r>
    </w:p>
    <w:p>
      <w:r>
        <w:rPr>
          <w:b/>
        </w:rPr>
        <w:t xml:space="preserve">Tulos</w:t>
      </w:r>
    </w:p>
    <w:p>
      <w:r>
        <w:t xml:space="preserve">Mitä koirat eivät tiedä koirille?</w:t>
      </w:r>
    </w:p>
    <w:p>
      <w:r>
        <w:rPr>
          <w:b/>
        </w:rPr>
        <w:t xml:space="preserve">Esimerkki 0,582</w:t>
      </w:r>
    </w:p>
    <w:p>
      <w:r>
        <w:t xml:space="preserve">Sammalet ovat riippuvaisia vedestä lisääntyäkseen</w:t>
      </w:r>
    </w:p>
    <w:p>
      <w:r>
        <w:rPr>
          <w:b/>
        </w:rPr>
        <w:t xml:space="preserve">Tulos</w:t>
      </w:r>
    </w:p>
    <w:p>
      <w:r>
        <w:t xml:space="preserve">Minkälaisesta vedestä sammalet ovat riippuvaisia lisääntyäkseen?</w:t>
      </w:r>
    </w:p>
    <w:p>
      <w:r>
        <w:rPr>
          <w:b/>
        </w:rPr>
        <w:t xml:space="preserve">Esimerkki 0,583</w:t>
      </w:r>
    </w:p>
    <w:p>
      <w:r>
        <w:t xml:space="preserve">neuronit välittävät signaaleja soluihin</w:t>
      </w:r>
    </w:p>
    <w:p>
      <w:r>
        <w:rPr>
          <w:b/>
        </w:rPr>
        <w:t xml:space="preserve">Tulos</w:t>
      </w:r>
    </w:p>
    <w:p>
      <w:r>
        <w:t xml:space="preserve">Mikä välittää signaaleja soluille?</w:t>
      </w:r>
    </w:p>
    <w:p>
      <w:r>
        <w:rPr>
          <w:b/>
        </w:rPr>
        <w:t xml:space="preserve">Esimerkki 0,584</w:t>
      </w:r>
    </w:p>
    <w:p>
      <w:r>
        <w:t xml:space="preserve">Interfaasissa DNA:ta kopioidaan.</w:t>
      </w:r>
    </w:p>
    <w:p>
      <w:r>
        <w:rPr>
          <w:b/>
        </w:rPr>
        <w:t xml:space="preserve">Tulos</w:t>
      </w:r>
    </w:p>
    <w:p>
      <w:r>
        <w:t xml:space="preserve">Kun DNA kopioidaan?</w:t>
      </w:r>
    </w:p>
    <w:p>
      <w:r>
        <w:rPr>
          <w:b/>
        </w:rPr>
        <w:t xml:space="preserve">Esimerkki 0,585</w:t>
      </w:r>
    </w:p>
    <w:p>
      <w:r>
        <w:t xml:space="preserve">optiset instrumentit auttavat selittämään luontoa</w:t>
      </w:r>
    </w:p>
    <w:p>
      <w:r>
        <w:rPr>
          <w:b/>
        </w:rPr>
        <w:t xml:space="preserve">Tulos</w:t>
      </w:r>
    </w:p>
    <w:p>
      <w:r>
        <w:t xml:space="preserve">Mikä auttaa selittämään luonnon maailmaa?</w:t>
      </w:r>
    </w:p>
    <w:p>
      <w:r>
        <w:rPr>
          <w:b/>
        </w:rPr>
        <w:t xml:space="preserve">Esimerkki 0,586</w:t>
      </w:r>
    </w:p>
    <w:p>
      <w:r>
        <w:t xml:space="preserve">Monipuolisten pienten annosten syöminen on ruokailutapa, joka edistää hyvää hygieniaa.</w:t>
      </w:r>
    </w:p>
    <w:p>
      <w:r>
        <w:rPr>
          <w:b/>
        </w:rPr>
        <w:t xml:space="preserve">Tulos</w:t>
      </w:r>
    </w:p>
    <w:p>
      <w:r>
        <w:t xml:space="preserve">Mitä erilaisten pienten annosten syöminen edistää?</w:t>
      </w:r>
    </w:p>
    <w:p>
      <w:r>
        <w:rPr>
          <w:b/>
        </w:rPr>
        <w:t xml:space="preserve">Esimerkki 0,587</w:t>
      </w:r>
    </w:p>
    <w:p>
      <w:r>
        <w:t xml:space="preserve">ihmiset käyttivät hyväkseen dinosaurusten sukupuuttoa.</w:t>
      </w:r>
    </w:p>
    <w:p>
      <w:r>
        <w:rPr>
          <w:b/>
        </w:rPr>
        <w:t xml:space="preserve">Tulos</w:t>
      </w:r>
    </w:p>
    <w:p>
      <w:r>
        <w:t xml:space="preserve">Mitä lajeja ihmiset käyttivät hyväkseen?</w:t>
      </w:r>
    </w:p>
    <w:p>
      <w:r>
        <w:rPr>
          <w:b/>
        </w:rPr>
        <w:t xml:space="preserve">Esimerkki 0,588</w:t>
      </w:r>
    </w:p>
    <w:p>
      <w:r>
        <w:t xml:space="preserve">heinäsirkat levittävät tauteja ja tuhoavat satoja</w:t>
      </w:r>
    </w:p>
    <w:p>
      <w:r>
        <w:rPr>
          <w:b/>
        </w:rPr>
        <w:t xml:space="preserve">Tulos</w:t>
      </w:r>
    </w:p>
    <w:p>
      <w:r>
        <w:t xml:space="preserve">Kuka levittää tauteja ja tuhoaa satoja?</w:t>
      </w:r>
    </w:p>
    <w:p>
      <w:r>
        <w:rPr>
          <w:b/>
        </w:rPr>
        <w:t xml:space="preserve">Esimerkki 0,589</w:t>
      </w:r>
    </w:p>
    <w:p>
      <w:r>
        <w:t xml:space="preserve">pilaantuminen voi sisältää hienoja pölyhiukkasia</w:t>
      </w:r>
    </w:p>
    <w:p>
      <w:r>
        <w:rPr>
          <w:b/>
        </w:rPr>
        <w:t xml:space="preserve">Tulos</w:t>
      </w:r>
    </w:p>
    <w:p>
      <w:r>
        <w:t xml:space="preserve">Mitä hiukkasia voi esiintyä saasteissa?</w:t>
      </w:r>
    </w:p>
    <w:p>
      <w:r>
        <w:rPr>
          <w:b/>
        </w:rPr>
        <w:t xml:space="preserve">Esimerkki 0,590</w:t>
      </w:r>
    </w:p>
    <w:p>
      <w:r>
        <w:t xml:space="preserve">hämähäkit eivät lennä</w:t>
      </w:r>
    </w:p>
    <w:p>
      <w:r>
        <w:rPr>
          <w:b/>
        </w:rPr>
        <w:t xml:space="preserve">Tulos</w:t>
      </w:r>
    </w:p>
    <w:p>
      <w:r>
        <w:t xml:space="preserve">Mikä ei lennä?</w:t>
      </w:r>
    </w:p>
    <w:p>
      <w:r>
        <w:rPr>
          <w:b/>
        </w:rPr>
        <w:t xml:space="preserve">Esimerkki 0,591</w:t>
      </w:r>
    </w:p>
    <w:p>
      <w:r>
        <w:t xml:space="preserve">metsästys edellyttää eläimen havaitsemista</w:t>
      </w:r>
    </w:p>
    <w:p>
      <w:r>
        <w:rPr>
          <w:b/>
        </w:rPr>
        <w:t xml:space="preserve">Tulos</w:t>
      </w:r>
    </w:p>
    <w:p>
      <w:r>
        <w:t xml:space="preserve">Mitä metsästys edellyttää?</w:t>
      </w:r>
    </w:p>
    <w:p>
      <w:r>
        <w:rPr>
          <w:b/>
        </w:rPr>
        <w:t xml:space="preserve">Esimerkki 0,592</w:t>
      </w:r>
    </w:p>
    <w:p>
      <w:r>
        <w:t xml:space="preserve">Juokseminen kuluttaa nopeasti syödyt ravintoaineet.</w:t>
      </w:r>
    </w:p>
    <w:p>
      <w:r>
        <w:rPr>
          <w:b/>
        </w:rPr>
        <w:t xml:space="preserve">Tulos</w:t>
      </w:r>
    </w:p>
    <w:p>
      <w:r>
        <w:t xml:space="preserve">Mitä nopeasti juokseminen käyttää?</w:t>
      </w:r>
    </w:p>
    <w:p>
      <w:r>
        <w:rPr>
          <w:b/>
        </w:rPr>
        <w:t xml:space="preserve">Esimerkki 0,593</w:t>
      </w:r>
    </w:p>
    <w:p>
      <w:r>
        <w:t xml:space="preserve">lisääntyminen edellyttää munasolujen hedelmöittymistä</w:t>
      </w:r>
    </w:p>
    <w:p>
      <w:r>
        <w:rPr>
          <w:b/>
        </w:rPr>
        <w:t xml:space="preserve">Tulos</w:t>
      </w:r>
    </w:p>
    <w:p>
      <w:r>
        <w:t xml:space="preserve">Mitä munien tuottaminen edellyttää?</w:t>
      </w:r>
    </w:p>
    <w:p>
      <w:r>
        <w:rPr>
          <w:b/>
        </w:rPr>
        <w:t xml:space="preserve">Esimerkki 0,594</w:t>
      </w:r>
    </w:p>
    <w:p>
      <w:r>
        <w:t xml:space="preserve">joillakin kasveja syövillä organismeilla on useampi kuin yksi vatsa.</w:t>
      </w:r>
    </w:p>
    <w:p>
      <w:r>
        <w:rPr>
          <w:b/>
        </w:rPr>
        <w:t xml:space="preserve">Tulos</w:t>
      </w:r>
    </w:p>
    <w:p>
      <w:r>
        <w:t xml:space="preserve">Kuinka monta vatsaa joillakin kasveja syövillä eliöillä on?</w:t>
      </w:r>
    </w:p>
    <w:p>
      <w:r>
        <w:rPr>
          <w:b/>
        </w:rPr>
        <w:t xml:space="preserve">Esimerkki 0,595</w:t>
      </w:r>
    </w:p>
    <w:p>
      <w:r>
        <w:t xml:space="preserve">köysiä käytetään Golden Gate -sillan tukemiseen.</w:t>
      </w:r>
    </w:p>
    <w:p>
      <w:r>
        <w:rPr>
          <w:b/>
        </w:rPr>
        <w:t xml:space="preserve">Tulos</w:t>
      </w:r>
    </w:p>
    <w:p>
      <w:r>
        <w:t xml:space="preserve">Mitä käytetään Golden Gate -sillan tukemiseen?</w:t>
      </w:r>
    </w:p>
    <w:p>
      <w:r>
        <w:rPr>
          <w:b/>
        </w:rPr>
        <w:t xml:space="preserve">Esimerkki 0,596</w:t>
      </w:r>
    </w:p>
    <w:p>
      <w:r>
        <w:t xml:space="preserve">Jotkut sammakkoeläimet syövät muita villieläimiä.</w:t>
      </w:r>
    </w:p>
    <w:p>
      <w:r>
        <w:rPr>
          <w:b/>
        </w:rPr>
        <w:t xml:space="preserve">Tulos</w:t>
      </w:r>
    </w:p>
    <w:p>
      <w:r>
        <w:t xml:space="preserve">Mitkä lajit syövät muita luonnonvaraisia eläimiä?</w:t>
      </w:r>
    </w:p>
    <w:p>
      <w:r>
        <w:rPr>
          <w:b/>
        </w:rPr>
        <w:t xml:space="preserve">Esimerkki 0,597</w:t>
      </w:r>
    </w:p>
    <w:p>
      <w:r>
        <w:t xml:space="preserve">Neste on välttämätöntä kaikelle elämälle maailmassa.</w:t>
      </w:r>
    </w:p>
    <w:p>
      <w:r>
        <w:rPr>
          <w:b/>
        </w:rPr>
        <w:t xml:space="preserve">Tulos</w:t>
      </w:r>
    </w:p>
    <w:p>
      <w:r>
        <w:t xml:space="preserve">Mikä on välttämätöntä kaikelle elämälle maailmassa?</w:t>
      </w:r>
    </w:p>
    <w:p>
      <w:r>
        <w:rPr>
          <w:b/>
        </w:rPr>
        <w:t xml:space="preserve">Esimerkki 0,598</w:t>
      </w:r>
    </w:p>
    <w:p>
      <w:r>
        <w:t xml:space="preserve">Tadpoles muuttuu aikuiseksi, joka hengittää keuhkoilla ja ihon kautta.</w:t>
      </w:r>
    </w:p>
    <w:p>
      <w:r>
        <w:rPr>
          <w:b/>
        </w:rPr>
        <w:t xml:space="preserve">Tulos</w:t>
      </w:r>
    </w:p>
    <w:p>
      <w:r>
        <w:t xml:space="preserve">Millä nuijapäät hengittävät?</w:t>
      </w:r>
    </w:p>
    <w:p>
      <w:r>
        <w:rPr>
          <w:b/>
        </w:rPr>
        <w:t xml:space="preserve">Esimerkki 0,599</w:t>
      </w:r>
    </w:p>
    <w:p>
      <w:r>
        <w:t xml:space="preserve">Kotkat käyttävät ruumiinosia saaliin pyydystämiseen.</w:t>
      </w:r>
    </w:p>
    <w:p>
      <w:r>
        <w:rPr>
          <w:b/>
        </w:rPr>
        <w:t xml:space="preserve">Tulos</w:t>
      </w:r>
    </w:p>
    <w:p>
      <w:r>
        <w:t xml:space="preserve">Millä kotkat pyydystävät saalista?</w:t>
      </w:r>
    </w:p>
    <w:p>
      <w:r>
        <w:rPr>
          <w:b/>
        </w:rPr>
        <w:t xml:space="preserve">Esimerkki 0.600</w:t>
      </w:r>
    </w:p>
    <w:p>
      <w:r>
        <w:t xml:space="preserve">kotkanmunat ovat kovakuorisia</w:t>
      </w:r>
    </w:p>
    <w:p>
      <w:r>
        <w:rPr>
          <w:b/>
        </w:rPr>
        <w:t xml:space="preserve">Tulos</w:t>
      </w:r>
    </w:p>
    <w:p>
      <w:r>
        <w:t xml:space="preserve">Millaisia kuoria kotkanmunat ovat?</w:t>
      </w:r>
    </w:p>
    <w:p>
      <w:r>
        <w:rPr>
          <w:b/>
        </w:rPr>
        <w:t xml:space="preserve">Esimerkki 0.601</w:t>
      </w:r>
    </w:p>
    <w:p>
      <w:r>
        <w:t xml:space="preserve">Jotkut pytonit voivat olla useita viikkoja syömättä.</w:t>
      </w:r>
    </w:p>
    <w:p>
      <w:r>
        <w:rPr>
          <w:b/>
        </w:rPr>
        <w:t xml:space="preserve">Tulos</w:t>
      </w:r>
    </w:p>
    <w:p>
      <w:r>
        <w:t xml:space="preserve">Kuinka kauan jotkut pytonit voivat olla syömättä?</w:t>
      </w:r>
    </w:p>
    <w:p>
      <w:r>
        <w:rPr>
          <w:b/>
        </w:rPr>
        <w:t xml:space="preserve">Esimerkki 0.602</w:t>
      </w:r>
    </w:p>
    <w:p>
      <w:r>
        <w:t xml:space="preserve">Toukat kaivautuvat isäntään ihon läpi.</w:t>
      </w:r>
    </w:p>
    <w:p>
      <w:r>
        <w:rPr>
          <w:b/>
        </w:rPr>
        <w:t xml:space="preserve">Tulos</w:t>
      </w:r>
    </w:p>
    <w:p>
      <w:r>
        <w:t xml:space="preserve">Kuka tunkeutuu isäntään ihon läpi?</w:t>
      </w:r>
    </w:p>
    <w:p>
      <w:r>
        <w:rPr>
          <w:b/>
        </w:rPr>
        <w:t xml:space="preserve">Esimerkki 0,603</w:t>
      </w:r>
    </w:p>
    <w:p>
      <w:r>
        <w:t xml:space="preserve">Linnut munivat munat usein elottomiin puihin.</w:t>
      </w:r>
    </w:p>
    <w:p>
      <w:r>
        <w:rPr>
          <w:b/>
        </w:rPr>
        <w:t xml:space="preserve">Tulos</w:t>
      </w:r>
    </w:p>
    <w:p>
      <w:r>
        <w:t xml:space="preserve">Mihin linnut munivat usein munia?</w:t>
      </w:r>
    </w:p>
    <w:p>
      <w:r>
        <w:rPr>
          <w:b/>
        </w:rPr>
        <w:t xml:space="preserve">Esimerkki 0,604</w:t>
      </w:r>
    </w:p>
    <w:p>
      <w:r>
        <w:t xml:space="preserve">Kasvin epidermis auttaa ehkäisemään vesihukkaa, hankaumia, infektioita ja myrkkyjen aiheuttamia vaurioita.</w:t>
      </w:r>
    </w:p>
    <w:p>
      <w:r>
        <w:rPr>
          <w:b/>
        </w:rPr>
        <w:t xml:space="preserve">Tulos</w:t>
      </w:r>
    </w:p>
    <w:p>
      <w:r>
        <w:t xml:space="preserve">Mitä kasvin epidermim auttaa suojaamaan myrkyiltä?</w:t>
      </w:r>
    </w:p>
    <w:p>
      <w:r>
        <w:rPr>
          <w:b/>
        </w:rPr>
        <w:t xml:space="preserve">Esimerkki 0,605</w:t>
      </w:r>
    </w:p>
    <w:p>
      <w:r>
        <w:t xml:space="preserve">Hedelmöitys tapahtuu jälkeläisten tuotannossa</w:t>
      </w:r>
    </w:p>
    <w:p>
      <w:r>
        <w:rPr>
          <w:b/>
        </w:rPr>
        <w:t xml:space="preserve">Tulos</w:t>
      </w:r>
    </w:p>
    <w:p>
      <w:r>
        <w:t xml:space="preserve">Minkä tyyppisessä tuotannossa hedelmöitys tapahtuu?</w:t>
      </w:r>
    </w:p>
    <w:p>
      <w:r>
        <w:rPr>
          <w:b/>
        </w:rPr>
        <w:t xml:space="preserve">Esimerkki 0.606</w:t>
      </w:r>
    </w:p>
    <w:p>
      <w:r>
        <w:t xml:space="preserve">Penisilliini ei vaikuta influenssaan.</w:t>
      </w:r>
    </w:p>
    <w:p>
      <w:r>
        <w:rPr>
          <w:b/>
        </w:rPr>
        <w:t xml:space="preserve">Tulos</w:t>
      </w:r>
    </w:p>
    <w:p>
      <w:r>
        <w:t xml:space="preserve">Mikä ei vaikuta influenssaan?</w:t>
      </w:r>
    </w:p>
    <w:p>
      <w:r>
        <w:rPr>
          <w:b/>
        </w:rPr>
        <w:t xml:space="preserve">Esimerkki 0.607</w:t>
      </w:r>
    </w:p>
    <w:p>
      <w:r>
        <w:t xml:space="preserve">naamiointia voidaan käyttää kuluttajien välttämiseksi.</w:t>
      </w:r>
    </w:p>
    <w:p>
      <w:r>
        <w:rPr>
          <w:b/>
        </w:rPr>
        <w:t xml:space="preserve">Tulos</w:t>
      </w:r>
    </w:p>
    <w:p>
      <w:r>
        <w:t xml:space="preserve">Miten kuluttajia voidaan välttää?</w:t>
      </w:r>
    </w:p>
    <w:p>
      <w:r>
        <w:rPr>
          <w:b/>
        </w:rPr>
        <w:t xml:space="preserve">Esimerkki 0,608</w:t>
      </w:r>
    </w:p>
    <w:p>
      <w:r>
        <w:t xml:space="preserve">Munat siemennetään lisääntymisen aikana.</w:t>
      </w:r>
    </w:p>
    <w:p>
      <w:r>
        <w:rPr>
          <w:b/>
        </w:rPr>
        <w:t xml:space="preserve">Tulos</w:t>
      </w:r>
    </w:p>
    <w:p>
      <w:r>
        <w:t xml:space="preserve">Mitä hedelmöitetään lisääntymisen aikana?</w:t>
      </w:r>
    </w:p>
    <w:p>
      <w:r>
        <w:rPr>
          <w:b/>
        </w:rPr>
        <w:t xml:space="preserve">Esimerkki 0.609</w:t>
      </w:r>
    </w:p>
    <w:p>
      <w:r>
        <w:t xml:space="preserve">rikkoutunut profylaktinen lääke on hävitettävä välittömästi.</w:t>
      </w:r>
    </w:p>
    <w:p>
      <w:r>
        <w:rPr>
          <w:b/>
        </w:rPr>
        <w:t xml:space="preserve">Tulos</w:t>
      </w:r>
    </w:p>
    <w:p>
      <w:r>
        <w:t xml:space="preserve">Mitä pitäisi hävittää välittömästi?</w:t>
      </w:r>
    </w:p>
    <w:p>
      <w:r>
        <w:rPr>
          <w:b/>
        </w:rPr>
        <w:t xml:space="preserve">Esimerkki 0.610</w:t>
      </w:r>
    </w:p>
    <w:p>
      <w:r>
        <w:t xml:space="preserve">luunmurtumat paranevat, kun osteoklastit muodostavat uutta luuta.</w:t>
      </w:r>
    </w:p>
    <w:p>
      <w:r>
        <w:rPr>
          <w:b/>
        </w:rPr>
        <w:t xml:space="preserve">Tulos</w:t>
      </w:r>
    </w:p>
    <w:p>
      <w:r>
        <w:t xml:space="preserve">Mikä muodostaa uuden luun?</w:t>
      </w:r>
    </w:p>
    <w:p>
      <w:r>
        <w:rPr>
          <w:b/>
        </w:rPr>
        <w:t xml:space="preserve">Esimerkki 0,611</w:t>
      </w:r>
    </w:p>
    <w:p>
      <w:r>
        <w:t xml:space="preserve">Bakteerit voidaan tappaa lääkärin määräämällä tavalla.</w:t>
      </w:r>
    </w:p>
    <w:p>
      <w:r>
        <w:rPr>
          <w:b/>
        </w:rPr>
        <w:t xml:space="preserve">Tulos</w:t>
      </w:r>
    </w:p>
    <w:p>
      <w:r>
        <w:t xml:space="preserve">Mitä voidaan tappaa sillä, mitä lääkäri määrää?</w:t>
      </w:r>
    </w:p>
    <w:p>
      <w:r>
        <w:rPr>
          <w:b/>
        </w:rPr>
        <w:t xml:space="preserve">Esimerkki 0,612</w:t>
      </w:r>
    </w:p>
    <w:p>
      <w:r>
        <w:t xml:space="preserve">Äyriäiset vaihtavat väriä suojautuakseen lihansyöjäeläimiltä.</w:t>
      </w:r>
    </w:p>
    <w:p>
      <w:r>
        <w:rPr>
          <w:b/>
        </w:rPr>
        <w:t xml:space="preserve">Tulos</w:t>
      </w:r>
    </w:p>
    <w:p>
      <w:r>
        <w:t xml:space="preserve">Minkä väriseksi ruosteeläimet muuttuvat suojautuakseen lihansyöjäeläimiltä?</w:t>
      </w:r>
    </w:p>
    <w:p>
      <w:r>
        <w:rPr>
          <w:b/>
        </w:rPr>
        <w:t xml:space="preserve">Esimerkki 0,613</w:t>
      </w:r>
    </w:p>
    <w:p>
      <w:r>
        <w:t xml:space="preserve">Matkustaminen vaatii kuvakarttoja.</w:t>
      </w:r>
    </w:p>
    <w:p>
      <w:r>
        <w:rPr>
          <w:b/>
        </w:rPr>
        <w:t xml:space="preserve">Tulos</w:t>
      </w:r>
    </w:p>
    <w:p>
      <w:r>
        <w:t xml:space="preserve">Mitä matkustaminen vaatii?</w:t>
      </w:r>
    </w:p>
    <w:p>
      <w:r>
        <w:rPr>
          <w:b/>
        </w:rPr>
        <w:t xml:space="preserve">Esimerkki 0,614</w:t>
      </w:r>
    </w:p>
    <w:p>
      <w:r>
        <w:t xml:space="preserve">maksaruohot voivat toimia kosteiden elinympäristöjen kapeilla alueilla.</w:t>
      </w:r>
    </w:p>
    <w:p>
      <w:r>
        <w:rPr>
          <w:b/>
        </w:rPr>
        <w:t xml:space="preserve">Tulos</w:t>
      </w:r>
    </w:p>
    <w:p>
      <w:r>
        <w:t xml:space="preserve">Missä maksaruohot voivat asettua kapeille paikoille?</w:t>
      </w:r>
    </w:p>
    <w:p>
      <w:r>
        <w:rPr>
          <w:b/>
        </w:rPr>
        <w:t xml:space="preserve">Esimerkki 0,615</w:t>
      </w:r>
    </w:p>
    <w:p>
      <w:r>
        <w:t xml:space="preserve">Vety ja happi ovat välttämättömiä kaikelle elämälle maapallolla.</w:t>
      </w:r>
    </w:p>
    <w:p>
      <w:r>
        <w:rPr>
          <w:b/>
        </w:rPr>
        <w:t xml:space="preserve">Tulos</w:t>
      </w:r>
    </w:p>
    <w:p>
      <w:r>
        <w:t xml:space="preserve">Mikä on välttämätöntä kaikelle elämälle maapallolla?</w:t>
      </w:r>
    </w:p>
    <w:p>
      <w:r>
        <w:rPr>
          <w:b/>
        </w:rPr>
        <w:t xml:space="preserve">Esimerkki 0,616</w:t>
      </w:r>
    </w:p>
    <w:p>
      <w:r>
        <w:t xml:space="preserve">Erinomaiset saalistajat voivat repiä ja repiä lihaa.</w:t>
      </w:r>
    </w:p>
    <w:p>
      <w:r>
        <w:rPr>
          <w:b/>
        </w:rPr>
        <w:t xml:space="preserve">Tulos</w:t>
      </w:r>
    </w:p>
    <w:p>
      <w:r>
        <w:t xml:space="preserve">Mikä voi repiä ja repiä lihaa?</w:t>
      </w:r>
    </w:p>
    <w:p>
      <w:r>
        <w:rPr>
          <w:b/>
        </w:rPr>
        <w:t xml:space="preserve">Esimerkki 0,617</w:t>
      </w:r>
    </w:p>
    <w:p>
      <w:r>
        <w:t xml:space="preserve">hampaat tekevät joistakin lihansyöjistä erinomaisia saalistajia.</w:t>
      </w:r>
    </w:p>
    <w:p>
      <w:r>
        <w:rPr>
          <w:b/>
        </w:rPr>
        <w:t xml:space="preserve">Tulos</w:t>
      </w:r>
    </w:p>
    <w:p>
      <w:r>
        <w:t xml:space="preserve">Millaisia saalistajia hampaat tekevät?</w:t>
      </w:r>
    </w:p>
    <w:p>
      <w:r>
        <w:rPr>
          <w:b/>
        </w:rPr>
        <w:t xml:space="preserve">Esimerkki 0,618</w:t>
      </w:r>
    </w:p>
    <w:p>
      <w:r>
        <w:t xml:space="preserve">Golden Gate -siltaa tuetaan köysillä</w:t>
      </w:r>
    </w:p>
    <w:p>
      <w:r>
        <w:rPr>
          <w:b/>
        </w:rPr>
        <w:t xml:space="preserve">Tulos</w:t>
      </w:r>
    </w:p>
    <w:p>
      <w:r>
        <w:t xml:space="preserve">Mitä Golden Gate -silta tukee?</w:t>
      </w:r>
    </w:p>
    <w:p>
      <w:r>
        <w:rPr>
          <w:b/>
        </w:rPr>
        <w:t xml:space="preserve">Esimerkki 0,619</w:t>
      </w:r>
    </w:p>
    <w:p>
      <w:r>
        <w:t xml:space="preserve">Hyönteiset voivat levittää tauteja esimerkiksi maissiin, maapähkinöihin ja soijapapuihin.</w:t>
      </w:r>
    </w:p>
    <w:p>
      <w:r>
        <w:rPr>
          <w:b/>
        </w:rPr>
        <w:t xml:space="preserve">Tulos</w:t>
      </w:r>
    </w:p>
    <w:p>
      <w:r>
        <w:t xml:space="preserve">Mikä voi levittää tauteja esimerkiksi maissiin, maapähkinöihin ja soijapapuihin?</w:t>
      </w:r>
    </w:p>
    <w:p>
      <w:r>
        <w:rPr>
          <w:b/>
        </w:rPr>
        <w:t xml:space="preserve">Esimerkki 0.620</w:t>
      </w:r>
    </w:p>
    <w:p>
      <w:r>
        <w:t xml:space="preserve">Muunnettujen lehtien uloin kerros on yleensä vihreä.</w:t>
      </w:r>
    </w:p>
    <w:p>
      <w:r>
        <w:rPr>
          <w:b/>
        </w:rPr>
        <w:t xml:space="preserve">Tulos</w:t>
      </w:r>
    </w:p>
    <w:p>
      <w:r>
        <w:t xml:space="preserve">Minkä värinen on muunnettujen lehtien uloin kerros?</w:t>
      </w:r>
    </w:p>
    <w:p>
      <w:r>
        <w:rPr>
          <w:b/>
        </w:rPr>
        <w:t xml:space="preserve">Esimerkki 0,621</w:t>
      </w:r>
    </w:p>
    <w:p>
      <w:r>
        <w:t xml:space="preserve">erota kauraleseet kulhoon</w:t>
      </w:r>
    </w:p>
    <w:p>
      <w:r>
        <w:rPr>
          <w:b/>
        </w:rPr>
        <w:t xml:space="preserve">Tulos</w:t>
      </w:r>
    </w:p>
    <w:p>
      <w:r>
        <w:t xml:space="preserve">Millaisesta kulhosta kauraleseet erottuvat?</w:t>
      </w:r>
    </w:p>
    <w:p>
      <w:r>
        <w:rPr>
          <w:b/>
        </w:rPr>
        <w:t xml:space="preserve">Esimerkki 0,622</w:t>
      </w:r>
    </w:p>
    <w:p>
      <w:r>
        <w:t xml:space="preserve">Hengitys alkaa ilman tai hapen hengittämisellä.</w:t>
      </w:r>
    </w:p>
    <w:p>
      <w:r>
        <w:rPr>
          <w:b/>
        </w:rPr>
        <w:t xml:space="preserve">Tulos</w:t>
      </w:r>
    </w:p>
    <w:p>
      <w:r>
        <w:t xml:space="preserve">Mistä hengitysprosessi alkaa?</w:t>
      </w:r>
    </w:p>
    <w:p>
      <w:r>
        <w:rPr>
          <w:b/>
        </w:rPr>
        <w:t xml:space="preserve">Esimerkki 0,623</w:t>
      </w:r>
    </w:p>
    <w:p>
      <w:r>
        <w:t xml:space="preserve">munuaistulehdusta voidaan hoitaa lääkkeillä</w:t>
      </w:r>
    </w:p>
    <w:p>
      <w:r>
        <w:rPr>
          <w:b/>
        </w:rPr>
        <w:t xml:space="preserve">Tulos</w:t>
      </w:r>
    </w:p>
    <w:p>
      <w:r>
        <w:t xml:space="preserve">Mitä voidaan käyttää munuaistulehduksen hoitoon?</w:t>
      </w:r>
    </w:p>
    <w:p>
      <w:r>
        <w:rPr>
          <w:b/>
        </w:rPr>
        <w:t xml:space="preserve">Esimerkki 0,624</w:t>
      </w:r>
    </w:p>
    <w:p>
      <w:r>
        <w:t xml:space="preserve">jotkut sammakkoeläimet käyttävät kurkunpäätään houkutellakseen parittelukumppaneita.</w:t>
      </w:r>
    </w:p>
    <w:p>
      <w:r>
        <w:rPr>
          <w:b/>
        </w:rPr>
        <w:t xml:space="preserve">Tulos</w:t>
      </w:r>
    </w:p>
    <w:p>
      <w:r>
        <w:t xml:space="preserve">Kuka käyttää kurkunpäätään houkutellakseen kumppaneita?</w:t>
      </w:r>
    </w:p>
    <w:p>
      <w:r>
        <w:rPr>
          <w:b/>
        </w:rPr>
        <w:t xml:space="preserve">Esimerkki 0,625</w:t>
      </w:r>
    </w:p>
    <w:p>
      <w:r>
        <w:t xml:space="preserve">Lääkkeet eivät vaikuta isorokkoon.</w:t>
      </w:r>
    </w:p>
    <w:p>
      <w:r>
        <w:rPr>
          <w:b/>
        </w:rPr>
        <w:t xml:space="preserve">Tulos</w:t>
      </w:r>
    </w:p>
    <w:p>
      <w:r>
        <w:t xml:space="preserve">Mihin isorokkoon ei tarvitse vaikuttaa?</w:t>
      </w:r>
    </w:p>
    <w:p>
      <w:r>
        <w:rPr>
          <w:b/>
        </w:rPr>
        <w:t xml:space="preserve">Esimerkki 0,626</w:t>
      </w:r>
    </w:p>
    <w:p>
      <w:r>
        <w:t xml:space="preserve">Auton nopea pysäyttäminen voi aiheuttaa luistoa.</w:t>
      </w:r>
    </w:p>
    <w:p>
      <w:r>
        <w:rPr>
          <w:b/>
        </w:rPr>
        <w:t xml:space="preserve">Tulos</w:t>
      </w:r>
    </w:p>
    <w:p>
      <w:r>
        <w:t xml:space="preserve">Mikä voi pysäyttää auton nopeasti aiheuttaa?</w:t>
      </w:r>
    </w:p>
    <w:p>
      <w:r>
        <w:rPr>
          <w:b/>
        </w:rPr>
        <w:t xml:space="preserve">Esimerkki 0,627</w:t>
      </w:r>
    </w:p>
    <w:p>
      <w:r>
        <w:t xml:space="preserve">Maksaruohot ovat kosteiden elinympäristöjen kapeilla paikoilla.</w:t>
      </w:r>
    </w:p>
    <w:p>
      <w:r>
        <w:rPr>
          <w:b/>
        </w:rPr>
        <w:t xml:space="preserve">Tulos</w:t>
      </w:r>
    </w:p>
    <w:p>
      <w:r>
        <w:t xml:space="preserve">Missä maksaruohot ovat kapeilla paikoillaan?</w:t>
      </w:r>
    </w:p>
    <w:p>
      <w:r>
        <w:rPr>
          <w:b/>
        </w:rPr>
        <w:t xml:space="preserve">Esimerkki 0,628</w:t>
      </w:r>
    </w:p>
    <w:p>
      <w:r>
        <w:t xml:space="preserve">rakenne ja muoto riippuvat ravinnosta ja ruokintatekniikoista, jotka perustuvat saaliin pyydystämiseen.</w:t>
      </w:r>
    </w:p>
    <w:p>
      <w:r>
        <w:rPr>
          <w:b/>
        </w:rPr>
        <w:t xml:space="preserve">Tulos</w:t>
      </w:r>
    </w:p>
    <w:p>
      <w:r>
        <w:t xml:space="preserve">Mitkä perustuvat saaliin pyydystämiseen?</w:t>
      </w:r>
    </w:p>
    <w:p>
      <w:r>
        <w:rPr>
          <w:b/>
        </w:rPr>
        <w:t xml:space="preserve">Esimerkki 0,629</w:t>
      </w:r>
    </w:p>
    <w:p>
      <w:r>
        <w:t xml:space="preserve">Soluja, jotka lopulta kehittävät kyvyn parantaa halkeamia, on vapaana luuytimessä.</w:t>
      </w:r>
    </w:p>
    <w:p>
      <w:r>
        <w:rPr>
          <w:b/>
        </w:rPr>
        <w:t xml:space="preserve">Tulos</w:t>
      </w:r>
    </w:p>
    <w:p>
      <w:r>
        <w:t xml:space="preserve">Mistä löytyvät solut, jotka lopulta kehittävät kyvyn parantaa halkeamia?</w:t>
      </w:r>
    </w:p>
    <w:p>
      <w:r>
        <w:rPr>
          <w:b/>
        </w:rPr>
        <w:t xml:space="preserve">Esimerkki 0.630</w:t>
      </w:r>
    </w:p>
    <w:p>
      <w:r>
        <w:t xml:space="preserve">Kryptinen väritys suojaa kaloja saalistajilta.</w:t>
      </w:r>
    </w:p>
    <w:p>
      <w:r>
        <w:rPr>
          <w:b/>
        </w:rPr>
        <w:t xml:space="preserve">Tulos</w:t>
      </w:r>
    </w:p>
    <w:p>
      <w:r>
        <w:t xml:space="preserve">Millä kalat suojautuvat petoeläimiltä?</w:t>
      </w:r>
    </w:p>
    <w:p>
      <w:r>
        <w:rPr>
          <w:b/>
        </w:rPr>
        <w:t xml:space="preserve">Esimerkki 0,631</w:t>
      </w:r>
    </w:p>
    <w:p>
      <w:r>
        <w:t xml:space="preserve">kofeiini on psykoaktiivista</w:t>
      </w:r>
    </w:p>
    <w:p>
      <w:r>
        <w:rPr>
          <w:b/>
        </w:rPr>
        <w:t xml:space="preserve">Tulos</w:t>
      </w:r>
    </w:p>
    <w:p>
      <w:r>
        <w:t xml:space="preserve">Mitä kofeiini on?</w:t>
      </w:r>
    </w:p>
    <w:p>
      <w:r>
        <w:rPr>
          <w:b/>
        </w:rPr>
        <w:t xml:space="preserve">Esimerkki 0,632</w:t>
      </w:r>
    </w:p>
    <w:p>
      <w:r>
        <w:t xml:space="preserve">Sarvivälkkeet ovat riippuvaisia kosteudesta lisääntyäkseen.</w:t>
      </w:r>
    </w:p>
    <w:p>
      <w:r>
        <w:rPr>
          <w:b/>
        </w:rPr>
        <w:t xml:space="preserve">Tulos</w:t>
      </w:r>
    </w:p>
    <w:p>
      <w:r>
        <w:t xml:space="preserve">Mistä sarvivälkekasvit ovat riippuvaisia lisääntyäkseen?</w:t>
      </w:r>
    </w:p>
    <w:p>
      <w:r>
        <w:rPr>
          <w:b/>
        </w:rPr>
        <w:t xml:space="preserve">Esimerkki 0,633</w:t>
      </w:r>
    </w:p>
    <w:p>
      <w:r>
        <w:t xml:space="preserve">Sairaus, jossa osteoklastit ovat aktiivisempia kuin osteoblastit, johtaa luun mineraalien tiiviyden vähenemiseen.</w:t>
      </w:r>
    </w:p>
    <w:p>
      <w:r>
        <w:rPr>
          <w:b/>
        </w:rPr>
        <w:t xml:space="preserve">Tulos</w:t>
      </w:r>
    </w:p>
    <w:p>
      <w:r>
        <w:t xml:space="preserve">Mitkä ovat aktiivisempia kuin osteoblastit?</w:t>
      </w:r>
    </w:p>
    <w:p>
      <w:r>
        <w:rPr>
          <w:b/>
        </w:rPr>
        <w:t xml:space="preserve">Esimerkki 0,634</w:t>
      </w:r>
    </w:p>
    <w:p>
      <w:r>
        <w:t xml:space="preserve">Soluissa tapahtuu monimutkaista kemiaa</w:t>
      </w:r>
    </w:p>
    <w:p>
      <w:r>
        <w:rPr>
          <w:b/>
        </w:rPr>
        <w:t xml:space="preserve">Tulos</w:t>
      </w:r>
    </w:p>
    <w:p>
      <w:r>
        <w:t xml:space="preserve">Missä monimutkaista kemiaa tehdään?</w:t>
      </w:r>
    </w:p>
    <w:p>
      <w:r>
        <w:rPr>
          <w:b/>
        </w:rPr>
        <w:t xml:space="preserve">Esimerkki 0,635</w:t>
      </w:r>
    </w:p>
    <w:p>
      <w:r>
        <w:t xml:space="preserve">Kylmää lämpötilaa käytetään helposti pilaantuvien elintarvikkeiden säilyttämiseen.</w:t>
      </w:r>
    </w:p>
    <w:p>
      <w:r>
        <w:rPr>
          <w:b/>
        </w:rPr>
        <w:t xml:space="preserve">Tulos</w:t>
      </w:r>
    </w:p>
    <w:p>
      <w:r>
        <w:t xml:space="preserve">Mitä käytetään helposti pilaantuvien elintarvikkeiden säilyttämiseen?</w:t>
      </w:r>
    </w:p>
    <w:p>
      <w:r>
        <w:rPr>
          <w:b/>
        </w:rPr>
        <w:t xml:space="preserve">Esimerkki 0,636</w:t>
      </w:r>
    </w:p>
    <w:p>
      <w:r>
        <w:t xml:space="preserve">otsoni sisältää hiukkasia</w:t>
      </w:r>
    </w:p>
    <w:p>
      <w:r>
        <w:rPr>
          <w:b/>
        </w:rPr>
        <w:t xml:space="preserve">Tulos</w:t>
      </w:r>
    </w:p>
    <w:p>
      <w:r>
        <w:t xml:space="preserve">Mitä otsoni sisältää?</w:t>
      </w:r>
    </w:p>
    <w:p>
      <w:r>
        <w:rPr>
          <w:b/>
        </w:rPr>
        <w:t xml:space="preserve">Esimerkki 0,637</w:t>
      </w:r>
    </w:p>
    <w:p>
      <w:r>
        <w:t xml:space="preserve">saastuminen sisältää rikkiä.</w:t>
      </w:r>
    </w:p>
    <w:p>
      <w:r>
        <w:rPr>
          <w:b/>
        </w:rPr>
        <w:t xml:space="preserve">Tulos</w:t>
      </w:r>
    </w:p>
    <w:p>
      <w:r>
        <w:t xml:space="preserve">Mitä saastuminen sisältää?</w:t>
      </w:r>
    </w:p>
    <w:p>
      <w:r>
        <w:rPr>
          <w:b/>
        </w:rPr>
        <w:t xml:space="preserve">Esimerkki 0,638</w:t>
      </w:r>
    </w:p>
    <w:p>
      <w:r>
        <w:t xml:space="preserve">yksittäiset hermosolut välittävät hermosignaaleja muille soluille.</w:t>
      </w:r>
    </w:p>
    <w:p>
      <w:r>
        <w:rPr>
          <w:b/>
        </w:rPr>
        <w:t xml:space="preserve">Tulos</w:t>
      </w:r>
    </w:p>
    <w:p>
      <w:r>
        <w:t xml:space="preserve">Mikä välittää hermosignaaleja muille soluille?</w:t>
      </w:r>
    </w:p>
    <w:p>
      <w:r>
        <w:rPr>
          <w:b/>
        </w:rPr>
        <w:t xml:space="preserve">Esimerkki 0,639</w:t>
      </w:r>
    </w:p>
    <w:p>
      <w:r>
        <w:t xml:space="preserve">hyönteiset voivat suojautua muilta eläimiltä</w:t>
      </w:r>
    </w:p>
    <w:p>
      <w:r>
        <w:rPr>
          <w:b/>
        </w:rPr>
        <w:t xml:space="preserve">Tulos</w:t>
      </w:r>
    </w:p>
    <w:p>
      <w:r>
        <w:t xml:space="preserve">Mikä voi suojata muilta eläimiltä?</w:t>
      </w:r>
    </w:p>
    <w:p>
      <w:r>
        <w:rPr>
          <w:b/>
        </w:rPr>
        <w:t xml:space="preserve">Esimerkki 0.640</w:t>
      </w:r>
    </w:p>
    <w:p>
      <w:r>
        <w:t xml:space="preserve">Maaliskotilot elivät, kun planeetta oli lumen ja jään peitossa.</w:t>
      </w:r>
    </w:p>
    <w:p>
      <w:r>
        <w:rPr>
          <w:b/>
        </w:rPr>
        <w:t xml:space="preserve">Tulos</w:t>
      </w:r>
    </w:p>
    <w:p>
      <w:r>
        <w:t xml:space="preserve">Minne maaorava oli haudattu?</w:t>
      </w:r>
    </w:p>
    <w:p>
      <w:r>
        <w:rPr>
          <w:b/>
        </w:rPr>
        <w:t xml:space="preserve">Esimerkki 0,641</w:t>
      </w:r>
    </w:p>
    <w:p>
      <w:r>
        <w:t xml:space="preserve">Kuluttajalta piiloutuminen voi pidentää elinikää.</w:t>
      </w:r>
    </w:p>
    <w:p>
      <w:r>
        <w:rPr>
          <w:b/>
        </w:rPr>
        <w:t xml:space="preserve">Tulos</w:t>
      </w:r>
    </w:p>
    <w:p>
      <w:r>
        <w:t xml:space="preserve">Mitä kuluttajalta piiloutuminen voi tehdä?</w:t>
      </w:r>
    </w:p>
    <w:p>
      <w:r>
        <w:rPr>
          <w:b/>
        </w:rPr>
        <w:t xml:space="preserve">Esimerkki 0.642</w:t>
      </w:r>
    </w:p>
    <w:p>
      <w:r>
        <w:t xml:space="preserve">jotkut therapsidit muuttuivat nisäkäsmäisemmiksi kehittyessään edelleen.</w:t>
      </w:r>
    </w:p>
    <w:p>
      <w:r>
        <w:rPr>
          <w:b/>
        </w:rPr>
        <w:t xml:space="preserve">Tulos</w:t>
      </w:r>
    </w:p>
    <w:p>
      <w:r>
        <w:t xml:space="preserve">Miten jotkut therapsidit tulivat?</w:t>
      </w:r>
    </w:p>
    <w:p>
      <w:r>
        <w:rPr>
          <w:b/>
        </w:rPr>
        <w:t xml:space="preserve">Esimerkki 0,643</w:t>
      </w:r>
    </w:p>
    <w:p>
      <w:r>
        <w:t xml:space="preserve">hampaat tekevät lampareista erinomaisia saalistajia.</w:t>
      </w:r>
    </w:p>
    <w:p>
      <w:r>
        <w:rPr>
          <w:b/>
        </w:rPr>
        <w:t xml:space="preserve">Tulos</w:t>
      </w:r>
    </w:p>
    <w:p>
      <w:r>
        <w:t xml:space="preserve">Millaisen saalistajan hampaat tekevät?</w:t>
      </w:r>
    </w:p>
    <w:p>
      <w:r>
        <w:rPr>
          <w:b/>
        </w:rPr>
        <w:t xml:space="preserve">Esimerkki 0,644</w:t>
      </w:r>
    </w:p>
    <w:p>
      <w:r>
        <w:t xml:space="preserve">Keratiini suojaa kaloja haita ja loisia vastaan ja vähentää kitkaa veden kanssa.</w:t>
      </w:r>
    </w:p>
    <w:p>
      <w:r>
        <w:rPr>
          <w:b/>
        </w:rPr>
        <w:t xml:space="preserve">Tulos</w:t>
      </w:r>
    </w:p>
    <w:p>
      <w:r>
        <w:t xml:space="preserve">Mikä suojaa kaloja haita ja loisia vastaan?</w:t>
      </w:r>
    </w:p>
    <w:p>
      <w:r>
        <w:rPr>
          <w:b/>
        </w:rPr>
        <w:t xml:space="preserve">Esimerkki 0,645</w:t>
      </w:r>
    </w:p>
    <w:p>
      <w:r>
        <w:t xml:space="preserve">Penisilliineillä ei ole vaikutusta viruksiin.</w:t>
      </w:r>
    </w:p>
    <w:p>
      <w:r>
        <w:rPr>
          <w:b/>
        </w:rPr>
        <w:t xml:space="preserve">Tulos</w:t>
      </w:r>
    </w:p>
    <w:p>
      <w:r>
        <w:t xml:space="preserve">Mikä ei vaikuta viruksiin?</w:t>
      </w:r>
    </w:p>
    <w:p>
      <w:r>
        <w:rPr>
          <w:b/>
        </w:rPr>
        <w:t xml:space="preserve">Esimerkki 0,646</w:t>
      </w:r>
    </w:p>
    <w:p>
      <w:r>
        <w:t xml:space="preserve">linnut käyttävät nokkaa toukkien pyydystämiseen.</w:t>
      </w:r>
    </w:p>
    <w:p>
      <w:r>
        <w:rPr>
          <w:b/>
        </w:rPr>
        <w:t xml:space="preserve">Tulos</w:t>
      </w:r>
    </w:p>
    <w:p>
      <w:r>
        <w:t xml:space="preserve">Mihin nokkaa käytetään?</w:t>
      </w:r>
    </w:p>
    <w:p>
      <w:r>
        <w:rPr>
          <w:b/>
        </w:rPr>
        <w:t xml:space="preserve">Esimerkki 0,647</w:t>
      </w:r>
    </w:p>
    <w:p>
      <w:r>
        <w:t xml:space="preserve">Sulamaton talvilumi ja jää hautasivat maan alleen</w:t>
      </w:r>
    </w:p>
    <w:p>
      <w:r>
        <w:rPr>
          <w:b/>
        </w:rPr>
        <w:t xml:space="preserve">Tulos</w:t>
      </w:r>
    </w:p>
    <w:p>
      <w:r>
        <w:t xml:space="preserve">Mikä hautasi maan?</w:t>
      </w:r>
    </w:p>
    <w:p>
      <w:r>
        <w:rPr>
          <w:b/>
        </w:rPr>
        <w:t xml:space="preserve">Esimerkki 0,648</w:t>
      </w:r>
    </w:p>
    <w:p>
      <w:r>
        <w:t xml:space="preserve">Vesi ei saa olla saastunutta ollakseen turvallista.</w:t>
      </w:r>
    </w:p>
    <w:p>
      <w:r>
        <w:rPr>
          <w:b/>
        </w:rPr>
        <w:t xml:space="preserve">Tulos</w:t>
      </w:r>
    </w:p>
    <w:p>
      <w:r>
        <w:t xml:space="preserve">Mikä ei saa olla saastunutta ollakseen turvallista?</w:t>
      </w:r>
    </w:p>
    <w:p>
      <w:r>
        <w:rPr>
          <w:b/>
        </w:rPr>
        <w:t xml:space="preserve">Esimerkki 0,649</w:t>
      </w:r>
    </w:p>
    <w:p>
      <w:r>
        <w:t xml:space="preserve">Etikka muuttaa lakmuspaperin värisävyn sinisestä punaiseksi.</w:t>
      </w:r>
    </w:p>
    <w:p>
      <w:r>
        <w:rPr>
          <w:b/>
        </w:rPr>
        <w:t xml:space="preserve">Tulos</w:t>
      </w:r>
    </w:p>
    <w:p>
      <w:r>
        <w:t xml:space="preserve">Minkä väriseksi etikka muuttaa lakmuspaperin sävyn sinisestä?</w:t>
      </w:r>
    </w:p>
    <w:p>
      <w:r>
        <w:rPr>
          <w:b/>
        </w:rPr>
        <w:t xml:space="preserve">Esimerkki 0,650</w:t>
      </w:r>
    </w:p>
    <w:p>
      <w:r>
        <w:t xml:space="preserve">Nisäkkäät hyödynsivät asteroiditapahtumaa.</w:t>
      </w:r>
    </w:p>
    <w:p>
      <w:r>
        <w:rPr>
          <w:b/>
        </w:rPr>
        <w:t xml:space="preserve">Tulos</w:t>
      </w:r>
    </w:p>
    <w:p>
      <w:r>
        <w:t xml:space="preserve">Mitä tapahtumaa nisäkkäät hyödynsivät?</w:t>
      </w:r>
    </w:p>
    <w:p>
      <w:r>
        <w:rPr>
          <w:b/>
        </w:rPr>
        <w:t xml:space="preserve">Esimerkki 0,651</w:t>
      </w:r>
    </w:p>
    <w:p>
      <w:r>
        <w:t xml:space="preserve">aivosignaalit ovat käytännössä sähköisiä.</w:t>
      </w:r>
    </w:p>
    <w:p>
      <w:r>
        <w:rPr>
          <w:b/>
        </w:rPr>
        <w:t xml:space="preserve">Tulos</w:t>
      </w:r>
    </w:p>
    <w:p>
      <w:r>
        <w:t xml:space="preserve">Millaisia aivosignaaleja käytännössä on?</w:t>
      </w:r>
    </w:p>
    <w:p>
      <w:r>
        <w:rPr>
          <w:b/>
        </w:rPr>
        <w:t xml:space="preserve">Esimerkki 0,652</w:t>
      </w:r>
    </w:p>
    <w:p>
      <w:r>
        <w:t xml:space="preserve">Terveysteknologiassa tutkitaan, onko luu vaurioitunut.</w:t>
      </w:r>
    </w:p>
    <w:p>
      <w:r>
        <w:rPr>
          <w:b/>
        </w:rPr>
        <w:t xml:space="preserve">Tulos</w:t>
      </w:r>
    </w:p>
    <w:p>
      <w:r>
        <w:t xml:space="preserve">Mitä käytetään terveysteknologiassa?</w:t>
      </w:r>
    </w:p>
    <w:p>
      <w:r>
        <w:rPr>
          <w:b/>
        </w:rPr>
        <w:t xml:space="preserve">Esimerkki 0,653</w:t>
      </w:r>
    </w:p>
    <w:p>
      <w:r>
        <w:t xml:space="preserve">pölyttäjät ovat luonnontilaisia kaikilla maamassoilla Etelämannerta lukuun ottamatta.</w:t>
      </w:r>
    </w:p>
    <w:p>
      <w:r>
        <w:rPr>
          <w:b/>
        </w:rPr>
        <w:t xml:space="preserve">Tulos</w:t>
      </w:r>
    </w:p>
    <w:p>
      <w:r>
        <w:t xml:space="preserve">Missä pölyttäjät ovat luonnontilaisia?</w:t>
      </w:r>
    </w:p>
    <w:p>
      <w:r>
        <w:rPr>
          <w:b/>
        </w:rPr>
        <w:t xml:space="preserve">Esimerkki 0,654</w:t>
      </w:r>
    </w:p>
    <w:p>
      <w:r>
        <w:t xml:space="preserve">suomut suojaavat taimenia saalistajilta ja loisilta.</w:t>
      </w:r>
    </w:p>
    <w:p>
      <w:r>
        <w:rPr>
          <w:b/>
        </w:rPr>
        <w:t xml:space="preserve">Tulos</w:t>
      </w:r>
    </w:p>
    <w:p>
      <w:r>
        <w:t xml:space="preserve">Miltä suomut suojaavat taimenia?</w:t>
      </w:r>
    </w:p>
    <w:p>
      <w:r>
        <w:rPr>
          <w:b/>
        </w:rPr>
        <w:t xml:space="preserve">Esimerkki 0,655</w:t>
      </w:r>
    </w:p>
    <w:p>
      <w:r>
        <w:t xml:space="preserve">juokseminen vaatii paljon jouleja</w:t>
      </w:r>
    </w:p>
    <w:p>
      <w:r>
        <w:rPr>
          <w:b/>
        </w:rPr>
        <w:t xml:space="preserve">Tulos</w:t>
      </w:r>
    </w:p>
    <w:p>
      <w:r>
        <w:t xml:space="preserve">Mitä juokseminen vaatii?</w:t>
      </w:r>
    </w:p>
    <w:p>
      <w:r>
        <w:rPr>
          <w:b/>
        </w:rPr>
        <w:t xml:space="preserve">Esimerkki 0,656</w:t>
      </w:r>
    </w:p>
    <w:p>
      <w:r>
        <w:t xml:space="preserve">platypusilla on yleensä pesiä</w:t>
      </w:r>
    </w:p>
    <w:p>
      <w:r>
        <w:rPr>
          <w:b/>
        </w:rPr>
        <w:t xml:space="preserve">Tulos</w:t>
      </w:r>
    </w:p>
    <w:p>
      <w:r>
        <w:t xml:space="preserve">Mitä platypusilla yleensä on?</w:t>
      </w:r>
    </w:p>
    <w:p>
      <w:r>
        <w:rPr>
          <w:b/>
        </w:rPr>
        <w:t xml:space="preserve">Esimerkki 0,657</w:t>
      </w:r>
    </w:p>
    <w:p>
      <w:r>
        <w:t xml:space="preserve">jarruttaminen tai hidastaminen mutkissa voi aiheuttaa luistoa.</w:t>
      </w:r>
    </w:p>
    <w:p>
      <w:r>
        <w:rPr>
          <w:b/>
        </w:rPr>
        <w:t xml:space="preserve">Tulos</w:t>
      </w:r>
    </w:p>
    <w:p>
      <w:r>
        <w:t xml:space="preserve">jarruttaminen tai hidastaminen mutkia varten voi aiheuttaa mitä?</w:t>
      </w:r>
    </w:p>
    <w:p>
      <w:r>
        <w:rPr>
          <w:b/>
        </w:rPr>
        <w:t xml:space="preserve">Esimerkki 0,658</w:t>
      </w:r>
    </w:p>
    <w:p>
      <w:r>
        <w:t xml:space="preserve">Eläimet suojautuvat haukoilta sulautumalla ympäristöönsä.</w:t>
      </w:r>
    </w:p>
    <w:p>
      <w:r>
        <w:rPr>
          <w:b/>
        </w:rPr>
        <w:t xml:space="preserve">Tulos</w:t>
      </w:r>
    </w:p>
    <w:p>
      <w:r>
        <w:t xml:space="preserve">Miltä eläimet suojelevat itseään?</w:t>
      </w:r>
    </w:p>
    <w:p>
      <w:r>
        <w:rPr>
          <w:b/>
        </w:rPr>
        <w:t xml:space="preserve">Esimerkki 0,659</w:t>
      </w:r>
    </w:p>
    <w:p>
      <w:r>
        <w:t xml:space="preserve">Maapallon hautautuminen lumen ja jään alle miljooniksi vuosiksi kerrallaan on suhteellisen harvinaista.</w:t>
      </w:r>
    </w:p>
    <w:p>
      <w:r>
        <w:rPr>
          <w:b/>
        </w:rPr>
        <w:t xml:space="preserve">Tulos</w:t>
      </w:r>
    </w:p>
    <w:p>
      <w:r>
        <w:t xml:space="preserve">Minkälaisen jään alle maapallo on hautautunut?</w:t>
      </w:r>
    </w:p>
    <w:p>
      <w:r>
        <w:rPr>
          <w:b/>
        </w:rPr>
        <w:t xml:space="preserve">Esimerkki 0.660</w:t>
      </w:r>
    </w:p>
    <w:p>
      <w:r>
        <w:t xml:space="preserve">Jotkut matelijalajit voivat olla useita viikkoja syömättä ruokaa.</w:t>
      </w:r>
    </w:p>
    <w:p>
      <w:r>
        <w:rPr>
          <w:b/>
        </w:rPr>
        <w:t xml:space="preserve">Tulos</w:t>
      </w:r>
    </w:p>
    <w:p>
      <w:r>
        <w:t xml:space="preserve">Kuinka kauan jotkut matelijat voivat olla syömättä ruokaa?</w:t>
      </w:r>
    </w:p>
    <w:p>
      <w:r>
        <w:rPr>
          <w:b/>
        </w:rPr>
        <w:t xml:space="preserve">Esimerkki 0,661</w:t>
      </w:r>
    </w:p>
    <w:p>
      <w:r>
        <w:t xml:space="preserve">Korppikotkat liikuttavat siipiään rintalihaksilla.</w:t>
      </w:r>
    </w:p>
    <w:p>
      <w:r>
        <w:rPr>
          <w:b/>
        </w:rPr>
        <w:t xml:space="preserve">Tulos</w:t>
      </w:r>
    </w:p>
    <w:p>
      <w:r>
        <w:t xml:space="preserve">Millä korppikotkat liikuttavat siipiään?</w:t>
      </w:r>
    </w:p>
    <w:p>
      <w:r>
        <w:rPr>
          <w:b/>
        </w:rPr>
        <w:t xml:space="preserve">Esimerkki 0,662</w:t>
      </w:r>
    </w:p>
    <w:p>
      <w:r>
        <w:t xml:space="preserve">Lääketiede voi estää ihmisten kuoleman</w:t>
      </w:r>
    </w:p>
    <w:p>
      <w:r>
        <w:rPr>
          <w:b/>
        </w:rPr>
        <w:t xml:space="preserve">Tulos</w:t>
      </w:r>
    </w:p>
    <w:p>
      <w:r>
        <w:t xml:space="preserve">Mikä voi estää ihmisten kuoleman?</w:t>
      </w:r>
    </w:p>
    <w:p>
      <w:r>
        <w:rPr>
          <w:b/>
        </w:rPr>
        <w:t xml:space="preserve">Esimerkki 0,663</w:t>
      </w:r>
    </w:p>
    <w:p>
      <w:r>
        <w:t xml:space="preserve">Munasarjoja käytetään lajin jälkeläisten luomiseen.</w:t>
      </w:r>
    </w:p>
    <w:p>
      <w:r>
        <w:rPr>
          <w:b/>
        </w:rPr>
        <w:t xml:space="preserve">Tulos</w:t>
      </w:r>
    </w:p>
    <w:p>
      <w:r>
        <w:t xml:space="preserve">Mitä käytetään lajin jälkeläisten luomiseen?</w:t>
      </w:r>
    </w:p>
    <w:p>
      <w:r>
        <w:rPr>
          <w:b/>
        </w:rPr>
        <w:t xml:space="preserve">Esimerkki 0,664</w:t>
      </w:r>
    </w:p>
    <w:p>
      <w:r>
        <w:t xml:space="preserve">munasarjoja käytetään lisääntymiseen</w:t>
      </w:r>
    </w:p>
    <w:p>
      <w:r>
        <w:rPr>
          <w:b/>
        </w:rPr>
        <w:t xml:space="preserve">Tulos</w:t>
      </w:r>
    </w:p>
    <w:p>
      <w:r>
        <w:t xml:space="preserve">Mitä käytetään lisääntymisessä?</w:t>
      </w:r>
    </w:p>
    <w:p>
      <w:r>
        <w:rPr>
          <w:b/>
        </w:rPr>
        <w:t xml:space="preserve">Esimerkki 0,665</w:t>
      </w:r>
    </w:p>
    <w:p>
      <w:r>
        <w:t xml:space="preserve">röntgensäteitä käytetään tutkimuksessa</w:t>
      </w:r>
    </w:p>
    <w:p>
      <w:r>
        <w:rPr>
          <w:b/>
        </w:rPr>
        <w:t xml:space="preserve">Tulos</w:t>
      </w:r>
    </w:p>
    <w:p>
      <w:r>
        <w:t xml:space="preserve">Mitä käytetään tutkimuksessa?</w:t>
      </w:r>
    </w:p>
    <w:p>
      <w:r>
        <w:rPr>
          <w:b/>
        </w:rPr>
        <w:t xml:space="preserve">Esimerkki 0,666</w:t>
      </w:r>
    </w:p>
    <w:p>
      <w:r>
        <w:t xml:space="preserve">Piiloutumista voidaan käyttää lihansyöjien tai kaikkiruokaisten kiertämiseen.</w:t>
      </w:r>
    </w:p>
    <w:p>
      <w:r>
        <w:rPr>
          <w:b/>
        </w:rPr>
        <w:t xml:space="preserve">Tulos</w:t>
      </w:r>
    </w:p>
    <w:p>
      <w:r>
        <w:t xml:space="preserve">Mihin piiloutumista voidaan käyttää?</w:t>
      </w:r>
    </w:p>
    <w:p>
      <w:r>
        <w:rPr>
          <w:b/>
        </w:rPr>
        <w:t xml:space="preserve">Esimerkki 0,667</w:t>
      </w:r>
    </w:p>
    <w:p>
      <w:r>
        <w:t xml:space="preserve">nisäkkäät tarvitsevat ruokaa voidakseen juosta</w:t>
      </w:r>
    </w:p>
    <w:p>
      <w:r>
        <w:rPr>
          <w:b/>
        </w:rPr>
        <w:t xml:space="preserve">Tulos</w:t>
      </w:r>
    </w:p>
    <w:p>
      <w:r>
        <w:t xml:space="preserve">Mitä nisäkkäät tarvitsevat juostakseen?</w:t>
      </w:r>
    </w:p>
    <w:p>
      <w:r>
        <w:rPr>
          <w:b/>
        </w:rPr>
        <w:t xml:space="preserve">Esimerkki 0,668</w:t>
      </w:r>
    </w:p>
    <w:p>
      <w:r>
        <w:t xml:space="preserve">Kissat voivat metsästää yöllä</w:t>
      </w:r>
    </w:p>
    <w:p>
      <w:r>
        <w:rPr>
          <w:b/>
        </w:rPr>
        <w:t xml:space="preserve">Tulos</w:t>
      </w:r>
    </w:p>
    <w:p>
      <w:r>
        <w:t xml:space="preserve">Milloin kissat voivat metsästää?</w:t>
      </w:r>
    </w:p>
    <w:p>
      <w:r>
        <w:rPr>
          <w:b/>
        </w:rPr>
        <w:t xml:space="preserve">Esimerkki 0,669</w:t>
      </w:r>
    </w:p>
    <w:p>
      <w:r>
        <w:t xml:space="preserve">Sammakkoeläimet syövät eläimiä.</w:t>
      </w:r>
    </w:p>
    <w:p>
      <w:r>
        <w:rPr>
          <w:b/>
        </w:rPr>
        <w:t xml:space="preserve">Tulos</w:t>
      </w:r>
    </w:p>
    <w:p>
      <w:r>
        <w:t xml:space="preserve">Kuka kuluttaa eläimiä?</w:t>
      </w:r>
    </w:p>
    <w:p>
      <w:r>
        <w:rPr>
          <w:b/>
        </w:rPr>
        <w:t xml:space="preserve">Esimerkki 0,670</w:t>
      </w:r>
    </w:p>
    <w:p>
      <w:r>
        <w:t xml:space="preserve">esineen sisältämän tilan määrää voidaan käyttää kuvaamaan kyseisen esineen mittoja.</w:t>
      </w:r>
    </w:p>
    <w:p>
      <w:r>
        <w:rPr>
          <w:b/>
        </w:rPr>
        <w:t xml:space="preserve">Tulos</w:t>
      </w:r>
    </w:p>
    <w:p>
      <w:r>
        <w:t xml:space="preserve">Mitä esineen sisältämän tilan määrää voidaan käyttää kuvaamaan?</w:t>
      </w:r>
    </w:p>
    <w:p>
      <w:r>
        <w:rPr>
          <w:b/>
        </w:rPr>
        <w:t xml:space="preserve">Esimerkki 0,671</w:t>
      </w:r>
    </w:p>
    <w:p>
      <w:r>
        <w:t xml:space="preserve">hampaat tekevät haista erinomaisia saalistajia.</w:t>
      </w:r>
    </w:p>
    <w:p>
      <w:r>
        <w:rPr>
          <w:b/>
        </w:rPr>
        <w:t xml:space="preserve">Tulos</w:t>
      </w:r>
    </w:p>
    <w:p>
      <w:r>
        <w:t xml:space="preserve">Minkälaisen saalistajan hampaat tekevät?</w:t>
      </w:r>
    </w:p>
    <w:p>
      <w:r>
        <w:rPr>
          <w:b/>
        </w:rPr>
        <w:t xml:space="preserve">Esimerkki 0,672</w:t>
      </w:r>
    </w:p>
    <w:p>
      <w:r>
        <w:t xml:space="preserve">Sammalkasvit ovat bryofyyttejä</w:t>
      </w:r>
    </w:p>
    <w:p>
      <w:r>
        <w:rPr>
          <w:b/>
        </w:rPr>
        <w:t xml:space="preserve">Tulos</w:t>
      </w:r>
    </w:p>
    <w:p>
      <w:r>
        <w:t xml:space="preserve">Millaisia kasveja ovat sammalkasvit?</w:t>
      </w:r>
    </w:p>
    <w:p>
      <w:r>
        <w:rPr>
          <w:b/>
        </w:rPr>
        <w:t xml:space="preserve">Esimerkki 0,673</w:t>
      </w:r>
    </w:p>
    <w:p>
      <w:r>
        <w:t xml:space="preserve">heinäsirkat voivat levittää tauteja ja tuhota maissikasveja.</w:t>
      </w:r>
    </w:p>
    <w:p>
      <w:r>
        <w:rPr>
          <w:b/>
        </w:rPr>
        <w:t xml:space="preserve">Tulos</w:t>
      </w:r>
    </w:p>
    <w:p>
      <w:r>
        <w:t xml:space="preserve">Mitä heinäsirkat voivat tuhota maissikasveja?</w:t>
      </w:r>
    </w:p>
    <w:p>
      <w:r>
        <w:rPr>
          <w:b/>
        </w:rPr>
        <w:t xml:space="preserve">Esimerkki 0,674</w:t>
      </w:r>
    </w:p>
    <w:p>
      <w:r>
        <w:t xml:space="preserve">Murrosikävaiheessa tapahtuu merkittäviä henkisiä, emotionaalisia ja sosiaalisia muutoksia.</w:t>
      </w:r>
    </w:p>
    <w:p>
      <w:r>
        <w:rPr>
          <w:b/>
        </w:rPr>
        <w:t xml:space="preserve">Tulos</w:t>
      </w:r>
    </w:p>
    <w:p>
      <w:r>
        <w:t xml:space="preserve">Mikä vaihe on merkittävien henkisten, emotionaalisten ja sosiaalisten muutosten aikaa?</w:t>
      </w:r>
    </w:p>
    <w:p>
      <w:r>
        <w:rPr>
          <w:b/>
        </w:rPr>
        <w:t xml:space="preserve">Esimerkki 0,675</w:t>
      </w:r>
    </w:p>
    <w:p>
      <w:r>
        <w:t xml:space="preserve">kun sammakko syntyy, se on 0,39 tuuman pituinen.</w:t>
      </w:r>
    </w:p>
    <w:p>
      <w:r>
        <w:rPr>
          <w:b/>
        </w:rPr>
        <w:t xml:space="preserve">Tulos</w:t>
      </w:r>
    </w:p>
    <w:p>
      <w:r>
        <w:t xml:space="preserve">Kun sammakko syntyy, se on mitä kauan?</w:t>
      </w:r>
    </w:p>
    <w:p>
      <w:r>
        <w:rPr>
          <w:b/>
        </w:rPr>
        <w:t xml:space="preserve">Esimerkki 0,676</w:t>
      </w:r>
    </w:p>
    <w:p>
      <w:r>
        <w:t xml:space="preserve">Vuohet kehittävät istukan tiineyden aikana</w:t>
      </w:r>
    </w:p>
    <w:p>
      <w:r>
        <w:rPr>
          <w:b/>
        </w:rPr>
        <w:t xml:space="preserve">Tulos</w:t>
      </w:r>
    </w:p>
    <w:p>
      <w:r>
        <w:t xml:space="preserve">Mitä vuohelle kehittyy tiineyden aikana?</w:t>
      </w:r>
    </w:p>
    <w:p>
      <w:r>
        <w:rPr>
          <w:b/>
        </w:rPr>
        <w:t xml:space="preserve">Esimerkki 0,677</w:t>
      </w:r>
    </w:p>
    <w:p>
      <w:r>
        <w:t xml:space="preserve">Savusumu koostuu hiilihiukkasista.</w:t>
      </w:r>
    </w:p>
    <w:p>
      <w:r>
        <w:rPr>
          <w:b/>
        </w:rPr>
        <w:t xml:space="preserve">Tulos</w:t>
      </w:r>
    </w:p>
    <w:p>
      <w:r>
        <w:t xml:space="preserve">Mistä savusumu koostuu?</w:t>
      </w:r>
    </w:p>
    <w:p>
      <w:r>
        <w:rPr>
          <w:b/>
        </w:rPr>
        <w:t xml:space="preserve">Esimerkki 0,678</w:t>
      </w:r>
    </w:p>
    <w:p>
      <w:r>
        <w:t xml:space="preserve">viat tuhoavat satoja</w:t>
      </w:r>
    </w:p>
    <w:p>
      <w:r>
        <w:rPr>
          <w:b/>
        </w:rPr>
        <w:t xml:space="preserve">Tulos</w:t>
      </w:r>
    </w:p>
    <w:p>
      <w:r>
        <w:t xml:space="preserve">Mikä tuhoaa satoja?</w:t>
      </w:r>
    </w:p>
    <w:p>
      <w:r>
        <w:rPr>
          <w:b/>
        </w:rPr>
        <w:t xml:space="preserve">Esimerkki 0,679</w:t>
      </w:r>
    </w:p>
    <w:p>
      <w:r>
        <w:t xml:space="preserve">organismin toiminnallinen perusyksikkö välittää hermoimpulsseja muihin soluihin.</w:t>
      </w:r>
    </w:p>
    <w:p>
      <w:r>
        <w:rPr>
          <w:b/>
        </w:rPr>
        <w:t xml:space="preserve">Tulos</w:t>
      </w:r>
    </w:p>
    <w:p>
      <w:r>
        <w:t xml:space="preserve">Mikä välittää hermoimpulsseja muihin soluihin?</w:t>
      </w:r>
    </w:p>
    <w:p>
      <w:r>
        <w:rPr>
          <w:b/>
        </w:rPr>
        <w:t xml:space="preserve">Esimerkki 0.680</w:t>
      </w:r>
    </w:p>
    <w:p>
      <w:r>
        <w:t xml:space="preserve">saniaiset ovat tuottajia</w:t>
      </w:r>
    </w:p>
    <w:p>
      <w:r>
        <w:rPr>
          <w:b/>
        </w:rPr>
        <w:t xml:space="preserve">Tulos</w:t>
      </w:r>
    </w:p>
    <w:p>
      <w:r>
        <w:t xml:space="preserve">Ketkä ovat minkäkin lajin tuottajia?</w:t>
      </w:r>
    </w:p>
    <w:p>
      <w:r>
        <w:rPr>
          <w:b/>
        </w:rPr>
        <w:t xml:space="preserve">Esimerkki 0,681</w:t>
      </w:r>
    </w:p>
    <w:p>
      <w:r>
        <w:t xml:space="preserve">ihmisen hampaat ovat tärkeitä ruoan pilkkomisessa.</w:t>
      </w:r>
    </w:p>
    <w:p>
      <w:r>
        <w:rPr>
          <w:b/>
        </w:rPr>
        <w:t xml:space="preserve">Tulos</w:t>
      </w:r>
    </w:p>
    <w:p>
      <w:r>
        <w:t xml:space="preserve">Miksi hampaat ovat tärkeitä?</w:t>
      </w:r>
    </w:p>
    <w:p>
      <w:r>
        <w:rPr>
          <w:b/>
        </w:rPr>
        <w:t xml:space="preserve">Esimerkki 0,682</w:t>
      </w:r>
    </w:p>
    <w:p>
      <w:r>
        <w:t xml:space="preserve">eläimet metsästävät peuroja syödäkseen</w:t>
      </w:r>
    </w:p>
    <w:p>
      <w:r>
        <w:rPr>
          <w:b/>
        </w:rPr>
        <w:t xml:space="preserve">Tulos</w:t>
      </w:r>
    </w:p>
    <w:p>
      <w:r>
        <w:t xml:space="preserve">Mitä eläimet tekevät syödäkseen?</w:t>
      </w:r>
    </w:p>
    <w:p>
      <w:r>
        <w:rPr>
          <w:b/>
        </w:rPr>
        <w:t xml:space="preserve">Esimerkki 0,683</w:t>
      </w:r>
    </w:p>
    <w:p>
      <w:r>
        <w:t xml:space="preserve">Streptokokki voi levitä suoraan ihmisestä toiseen.</w:t>
      </w:r>
    </w:p>
    <w:p>
      <w:r>
        <w:rPr>
          <w:b/>
        </w:rPr>
        <w:t xml:space="preserve">Tulos</w:t>
      </w:r>
    </w:p>
    <w:p>
      <w:r>
        <w:t xml:space="preserve">Mikä voi levitä suoraan ihmisestä toiseen?</w:t>
      </w:r>
    </w:p>
    <w:p>
      <w:r>
        <w:rPr>
          <w:b/>
        </w:rPr>
        <w:t xml:space="preserve">Esimerkki 0,684</w:t>
      </w:r>
    </w:p>
    <w:p>
      <w:r>
        <w:t xml:space="preserve">Lihasten supistuminen saa henkilön kyynärpään suoristumaan.</w:t>
      </w:r>
    </w:p>
    <w:p>
      <w:r>
        <w:rPr>
          <w:b/>
        </w:rPr>
        <w:t xml:space="preserve">Tulos</w:t>
      </w:r>
    </w:p>
    <w:p>
      <w:r>
        <w:t xml:space="preserve">Millainen suoristaa ihmisen kehoa?</w:t>
      </w:r>
    </w:p>
    <w:p>
      <w:r>
        <w:rPr>
          <w:b/>
        </w:rPr>
        <w:t xml:space="preserve">Esimerkki 0,685</w:t>
      </w:r>
    </w:p>
    <w:p>
      <w:r>
        <w:t xml:space="preserve">Virukset eivät vaikuta lääkkeisiin, jotka auttavat ehkäisemään infektioita.</w:t>
      </w:r>
    </w:p>
    <w:p>
      <w:r>
        <w:rPr>
          <w:b/>
        </w:rPr>
        <w:t xml:space="preserve">Tulos</w:t>
      </w:r>
    </w:p>
    <w:p>
      <w:r>
        <w:t xml:space="preserve">Mikä auttaa ehkäisemään infektioita?</w:t>
      </w:r>
    </w:p>
    <w:p>
      <w:r>
        <w:rPr>
          <w:b/>
        </w:rPr>
        <w:t xml:space="preserve">Esimerkki 0,686</w:t>
      </w:r>
    </w:p>
    <w:p>
      <w:r>
        <w:t xml:space="preserve">taudinaiheuttajien tahallinen levittäminen tai levittäminen on rikos.</w:t>
      </w:r>
    </w:p>
    <w:p>
      <w:r>
        <w:rPr>
          <w:b/>
        </w:rPr>
        <w:t xml:space="preserve">Tulos</w:t>
      </w:r>
    </w:p>
    <w:p>
      <w:r>
        <w:t xml:space="preserve">Mikä on rikos?</w:t>
      </w:r>
    </w:p>
    <w:p>
      <w:r>
        <w:rPr>
          <w:b/>
        </w:rPr>
        <w:t xml:space="preserve">Esimerkki 0,687</w:t>
      </w:r>
    </w:p>
    <w:p>
      <w:r>
        <w:t xml:space="preserve">Pernaruttoa voidaan levittää tarkoituksella taudin levittämiseksi.</w:t>
      </w:r>
    </w:p>
    <w:p>
      <w:r>
        <w:rPr>
          <w:b/>
        </w:rPr>
        <w:t xml:space="preserve">Tulos</w:t>
      </w:r>
    </w:p>
    <w:p>
      <w:r>
        <w:t xml:space="preserve">Mitä voidaan tarkoituksellisesti päästää leviämään tautia?</w:t>
      </w:r>
    </w:p>
    <w:p>
      <w:r>
        <w:rPr>
          <w:b/>
        </w:rPr>
        <w:t xml:space="preserve">Esimerkki 0,688</w:t>
      </w:r>
    </w:p>
    <w:p>
      <w:r>
        <w:t xml:space="preserve">aavikkoliskoja suojellaan saalistajilta, koska niitä ei voi nähdä.</w:t>
      </w:r>
    </w:p>
    <w:p>
      <w:r>
        <w:rPr>
          <w:b/>
        </w:rPr>
        <w:t xml:space="preserve">Tulos</w:t>
      </w:r>
    </w:p>
    <w:p>
      <w:r>
        <w:t xml:space="preserve">Mitä suojellaan saalistajilta?</w:t>
      </w:r>
    </w:p>
    <w:p>
      <w:r>
        <w:rPr>
          <w:b/>
        </w:rPr>
        <w:t xml:space="preserve">Esimerkki 0,689</w:t>
      </w:r>
    </w:p>
    <w:p>
      <w:r>
        <w:t xml:space="preserve">Bryofyytit löytävät paikan ja yhdistävät resursseja kosteissa elinympäristöissä.</w:t>
      </w:r>
    </w:p>
    <w:p>
      <w:r>
        <w:rPr>
          <w:b/>
        </w:rPr>
        <w:t xml:space="preserve">Tulos</w:t>
      </w:r>
    </w:p>
    <w:p>
      <w:r>
        <w:t xml:space="preserve">Minkälaisissa elinympäristöissä Bryofyytit yhdistävät resurssejaan?</w:t>
      </w:r>
    </w:p>
    <w:p>
      <w:r>
        <w:rPr>
          <w:b/>
        </w:rPr>
        <w:t xml:space="preserve">Esimerkki 0,690</w:t>
      </w:r>
    </w:p>
    <w:p>
      <w:r>
        <w:t xml:space="preserve">H2O:ta tarvitaan kaikelle elämälle maapallolla.</w:t>
      </w:r>
    </w:p>
    <w:p>
      <w:r>
        <w:rPr>
          <w:b/>
        </w:rPr>
        <w:t xml:space="preserve">Tulos</w:t>
      </w:r>
    </w:p>
    <w:p>
      <w:r>
        <w:t xml:space="preserve">Mitä kaikkea elämää maapallolla tarvitaan?</w:t>
      </w:r>
    </w:p>
    <w:p>
      <w:r>
        <w:rPr>
          <w:b/>
        </w:rPr>
        <w:t xml:space="preserve">Esimerkki 0,691</w:t>
      </w:r>
    </w:p>
    <w:p>
      <w:r>
        <w:t xml:space="preserve">Vaa'at mahdollistavat tarpon ih vähentää vastustusvoimaa liikkeelle.</w:t>
      </w:r>
    </w:p>
    <w:p>
      <w:r>
        <w:rPr>
          <w:b/>
        </w:rPr>
        <w:t xml:space="preserve">Tulos</w:t>
      </w:r>
    </w:p>
    <w:p>
      <w:r>
        <w:t xml:space="preserve">Mikä mahdollistaa tarpon ih vähentää vastusvoimaa liikkeelle?</w:t>
      </w:r>
    </w:p>
    <w:p>
      <w:r>
        <w:rPr>
          <w:b/>
        </w:rPr>
        <w:t xml:space="preserve">Esimerkki 0,692</w:t>
      </w:r>
    </w:p>
    <w:p>
      <w:r>
        <w:t xml:space="preserve">Dinosauruksia löytäviä ja tutkivia ihmisiä kutsutaan paleontologeiksi.</w:t>
      </w:r>
    </w:p>
    <w:p>
      <w:r>
        <w:rPr>
          <w:b/>
        </w:rPr>
        <w:t xml:space="preserve">Tulos</w:t>
      </w:r>
    </w:p>
    <w:p>
      <w:r>
        <w:t xml:space="preserve">Miksi kutsutaan ihmisiä, jotka löytävät ja tutkivat dinosauruksia?</w:t>
      </w:r>
    </w:p>
    <w:p>
      <w:r>
        <w:rPr>
          <w:b/>
        </w:rPr>
        <w:t xml:space="preserve">Esimerkki 0,693</w:t>
      </w:r>
    </w:p>
    <w:p>
      <w:r>
        <w:t xml:space="preserve">Jotkut kissat käyttävät etutassuja saaliin pyydystämiseen.</w:t>
      </w:r>
    </w:p>
    <w:p>
      <w:r>
        <w:rPr>
          <w:b/>
        </w:rPr>
        <w:t xml:space="preserve">Tulos</w:t>
      </w:r>
    </w:p>
    <w:p>
      <w:r>
        <w:t xml:space="preserve">Kuka saa saalista?</w:t>
      </w:r>
    </w:p>
    <w:p>
      <w:r>
        <w:rPr>
          <w:b/>
        </w:rPr>
        <w:t xml:space="preserve">Esimerkki 0,694</w:t>
      </w:r>
    </w:p>
    <w:p>
      <w:r>
        <w:t xml:space="preserve">ötökät voivat tuhota maanviljelijän kauppatavaran.</w:t>
      </w:r>
    </w:p>
    <w:p>
      <w:r>
        <w:rPr>
          <w:b/>
        </w:rPr>
        <w:t xml:space="preserve">Tulos</w:t>
      </w:r>
    </w:p>
    <w:p>
      <w:r>
        <w:t xml:space="preserve">Mikä voi tuhota maanviljelijän osakekannan?</w:t>
      </w:r>
    </w:p>
    <w:p>
      <w:r>
        <w:rPr>
          <w:b/>
        </w:rPr>
        <w:t xml:space="preserve">Esimerkki 0,695</w:t>
      </w:r>
    </w:p>
    <w:p>
      <w:r>
        <w:t xml:space="preserve">Opastaminen edellyttää, että tiedät, missä olet.</w:t>
      </w:r>
    </w:p>
    <w:p>
      <w:r>
        <w:rPr>
          <w:b/>
        </w:rPr>
        <w:t xml:space="preserve">Tulos</w:t>
      </w:r>
    </w:p>
    <w:p>
      <w:r>
        <w:t xml:space="preserve">Mitä Guiding vaatii?</w:t>
      </w:r>
    </w:p>
    <w:p>
      <w:r>
        <w:rPr>
          <w:b/>
        </w:rPr>
        <w:t xml:space="preserve">Esimerkki 0,696</w:t>
      </w:r>
    </w:p>
    <w:p>
      <w:r>
        <w:t xml:space="preserve">hiili on kirjallisesti lyijyä</w:t>
      </w:r>
    </w:p>
    <w:p>
      <w:r>
        <w:rPr>
          <w:b/>
        </w:rPr>
        <w:t xml:space="preserve">Tulos</w:t>
      </w:r>
    </w:p>
    <w:p>
      <w:r>
        <w:t xml:space="preserve">Mikä on kirjoitusjohto?</w:t>
      </w:r>
    </w:p>
    <w:p>
      <w:r>
        <w:rPr>
          <w:b/>
        </w:rPr>
        <w:t xml:space="preserve">Esimerkki 0,697</w:t>
      </w:r>
    </w:p>
    <w:p>
      <w:r>
        <w:t xml:space="preserve">levillä on merkittävä rooli ravintona vesiekosysteemeissä.</w:t>
      </w:r>
    </w:p>
    <w:p>
      <w:r>
        <w:rPr>
          <w:b/>
        </w:rPr>
        <w:t xml:space="preserve">Tulos</w:t>
      </w:r>
    </w:p>
    <w:p>
      <w:r>
        <w:t xml:space="preserve">Millä on merkittävä rooli ravintona vesiekosysteemeissä?</w:t>
      </w:r>
    </w:p>
    <w:p>
      <w:r>
        <w:rPr>
          <w:b/>
        </w:rPr>
        <w:t xml:space="preserve">Esimerkki 0,698</w:t>
      </w:r>
    </w:p>
    <w:p>
      <w:r>
        <w:t xml:space="preserve">Linnuilla on isot päät.</w:t>
      </w:r>
    </w:p>
    <w:p>
      <w:r>
        <w:rPr>
          <w:b/>
        </w:rPr>
        <w:t xml:space="preserve">Tulos</w:t>
      </w:r>
    </w:p>
    <w:p>
      <w:r>
        <w:t xml:space="preserve">Mitä linnuilla on?</w:t>
      </w:r>
    </w:p>
    <w:p>
      <w:r>
        <w:rPr>
          <w:b/>
        </w:rPr>
        <w:t xml:space="preserve">Esimerkki 0,699</w:t>
      </w:r>
    </w:p>
    <w:p>
      <w:r>
        <w:t xml:space="preserve">Hait ovat erinomaisia saalistajia hampaidensa ansiosta.</w:t>
      </w:r>
    </w:p>
    <w:p>
      <w:r>
        <w:rPr>
          <w:b/>
        </w:rPr>
        <w:t xml:space="preserve">Tulos</w:t>
      </w:r>
    </w:p>
    <w:p>
      <w:r>
        <w:t xml:space="preserve">Mitkä ovat erinomaisia saalistajia hampaidensa ansiosta?</w:t>
      </w:r>
    </w:p>
    <w:p>
      <w:r>
        <w:rPr>
          <w:b/>
        </w:rPr>
        <w:t xml:space="preserve">Esimerkki 0.700</w:t>
      </w:r>
    </w:p>
    <w:p>
      <w:r>
        <w:t xml:space="preserve">Kaikissa soluissa on soluaine plasmakalvon sisällä.</w:t>
      </w:r>
    </w:p>
    <w:p>
      <w:r>
        <w:rPr>
          <w:b/>
        </w:rPr>
        <w:t xml:space="preserve">Tulos</w:t>
      </w:r>
    </w:p>
    <w:p>
      <w:r>
        <w:t xml:space="preserve">Minkä tyyppisen kalvon sisällä kaikissa soluissa on soluaine?</w:t>
      </w:r>
    </w:p>
    <w:p>
      <w:r>
        <w:rPr>
          <w:b/>
        </w:rPr>
        <w:t xml:space="preserve">Esimerkki 0.701</w:t>
      </w:r>
    </w:p>
    <w:p>
      <w:r>
        <w:t xml:space="preserve">ihmisillä on istukka lapsen kantamisen aikana.</w:t>
      </w:r>
    </w:p>
    <w:p>
      <w:r>
        <w:rPr>
          <w:b/>
        </w:rPr>
        <w:t xml:space="preserve">Tulos</w:t>
      </w:r>
    </w:p>
    <w:p>
      <w:r>
        <w:t xml:space="preserve">Mitä ihmisillä on lapsen kantamisen aikana?</w:t>
      </w:r>
    </w:p>
    <w:p>
      <w:r>
        <w:rPr>
          <w:b/>
        </w:rPr>
        <w:t xml:space="preserve">Esimerkki 0.702</w:t>
      </w:r>
    </w:p>
    <w:p>
      <w:r>
        <w:t xml:space="preserve">Sukutaulut ovat hyödyllisiä välineitä perinnöllisyyden tutkimisessa.</w:t>
      </w:r>
    </w:p>
    <w:p>
      <w:r>
        <w:rPr>
          <w:b/>
        </w:rPr>
        <w:t xml:space="preserve">Tulos</w:t>
      </w:r>
    </w:p>
    <w:p>
      <w:r>
        <w:t xml:space="preserve">Sukutaulut ovat hyödyllisiä välineitä minkä tutkimiseen?</w:t>
      </w:r>
    </w:p>
    <w:p>
      <w:r>
        <w:rPr>
          <w:b/>
        </w:rPr>
        <w:t xml:space="preserve">Esimerkki 0,703</w:t>
      </w:r>
    </w:p>
    <w:p>
      <w:r>
        <w:t xml:space="preserve">Sammakot päästävät ääniä kurkunpäässä olevalla kurkunpäällä.</w:t>
      </w:r>
    </w:p>
    <w:p>
      <w:r>
        <w:rPr>
          <w:b/>
        </w:rPr>
        <w:t xml:space="preserve">Tulos</w:t>
      </w:r>
    </w:p>
    <w:p>
      <w:r>
        <w:t xml:space="preserve">Mitä kurkussa on?</w:t>
      </w:r>
    </w:p>
    <w:p>
      <w:r>
        <w:rPr>
          <w:b/>
        </w:rPr>
        <w:t xml:space="preserve">Esimerkki 0,704</w:t>
      </w:r>
    </w:p>
    <w:p>
      <w:r>
        <w:t xml:space="preserve">Esineen tilavuutta voidaan käyttää esineen massan mittaamiseen.</w:t>
      </w:r>
    </w:p>
    <w:p>
      <w:r>
        <w:rPr>
          <w:b/>
        </w:rPr>
        <w:t xml:space="preserve">Tulos</w:t>
      </w:r>
    </w:p>
    <w:p>
      <w:r>
        <w:t xml:space="preserve">Mitä voidaan mitata esineen tilavuuden avulla?</w:t>
      </w:r>
    </w:p>
    <w:p>
      <w:r>
        <w:rPr>
          <w:b/>
        </w:rPr>
        <w:t xml:space="preserve">Esimerkki 0,705</w:t>
      </w:r>
    </w:p>
    <w:p>
      <w:r>
        <w:t xml:space="preserve">Väri ja maan alle meneminen auttavat piiloutumaan haaskaeläimiltä.</w:t>
      </w:r>
    </w:p>
    <w:p>
      <w:r>
        <w:rPr>
          <w:b/>
        </w:rPr>
        <w:t xml:space="preserve">Tulos</w:t>
      </w:r>
    </w:p>
    <w:p>
      <w:r>
        <w:t xml:space="preserve">Mitä maan alle meneminen auttaa salaamaan haaskansyöjiltä?</w:t>
      </w:r>
    </w:p>
    <w:p>
      <w:r>
        <w:rPr>
          <w:b/>
        </w:rPr>
        <w:t xml:space="preserve">Esimerkki 0,706</w:t>
      </w:r>
    </w:p>
    <w:p>
      <w:r>
        <w:t xml:space="preserve">Huumeet eivät vaikuta HIV:hen</w:t>
      </w:r>
    </w:p>
    <w:p>
      <w:r>
        <w:rPr>
          <w:b/>
        </w:rPr>
        <w:t xml:space="preserve">Tulos</w:t>
      </w:r>
    </w:p>
    <w:p>
      <w:r>
        <w:t xml:space="preserve">Mikä ei vaikuta hiviin?</w:t>
      </w:r>
    </w:p>
    <w:p>
      <w:r>
        <w:rPr>
          <w:b/>
        </w:rPr>
        <w:t xml:space="preserve">Esimerkki 0,707</w:t>
      </w:r>
    </w:p>
    <w:p>
      <w:r>
        <w:t xml:space="preserve">Poikasista tulee sammakoita neljän kuukauden kuluttua.</w:t>
      </w:r>
    </w:p>
    <w:p>
      <w:r>
        <w:rPr>
          <w:b/>
        </w:rPr>
        <w:t xml:space="preserve">Tulos</w:t>
      </w:r>
    </w:p>
    <w:p>
      <w:r>
        <w:t xml:space="preserve">Kuinka kauan sitten nuijapäistä tulee sammakoita?</w:t>
      </w:r>
    </w:p>
    <w:p>
      <w:r>
        <w:rPr>
          <w:b/>
        </w:rPr>
        <w:t xml:space="preserve">Esimerkki 0,708</w:t>
      </w:r>
    </w:p>
    <w:p>
      <w:r>
        <w:t xml:space="preserve">pyörillä varustettu ajoneuvo vaatii vähemmän kitkaa</w:t>
      </w:r>
    </w:p>
    <w:p>
      <w:r>
        <w:rPr>
          <w:b/>
        </w:rPr>
        <w:t xml:space="preserve">Tulos</w:t>
      </w:r>
    </w:p>
    <w:p>
      <w:r>
        <w:t xml:space="preserve">Mitä pyörillä varustettu ajoneuvo vaatii?</w:t>
      </w:r>
    </w:p>
    <w:p>
      <w:r>
        <w:rPr>
          <w:b/>
        </w:rPr>
        <w:t xml:space="preserve">Esimerkki 0,709</w:t>
      </w:r>
    </w:p>
    <w:p>
      <w:r>
        <w:t xml:space="preserve">Polkupyörä vaatii tasaisia pintoja.</w:t>
      </w:r>
    </w:p>
    <w:p>
      <w:r>
        <w:rPr>
          <w:b/>
        </w:rPr>
        <w:t xml:space="preserve">Tulos</w:t>
      </w:r>
    </w:p>
    <w:p>
      <w:r>
        <w:t xml:space="preserve">Mitä polkupyörä vaatii?</w:t>
      </w:r>
    </w:p>
    <w:p>
      <w:r>
        <w:rPr>
          <w:b/>
        </w:rPr>
        <w:t xml:space="preserve">Esimerkki 0,710</w:t>
      </w:r>
    </w:p>
    <w:p>
      <w:r>
        <w:t xml:space="preserve">Sammakot muuttuvat sammakoiksi metamorfoosin vuoksi.</w:t>
      </w:r>
    </w:p>
    <w:p>
      <w:r>
        <w:rPr>
          <w:b/>
        </w:rPr>
        <w:t xml:space="preserve">Tulos</w:t>
      </w:r>
    </w:p>
    <w:p>
      <w:r>
        <w:t xml:space="preserve">Mikä saa sammakot muuttumaan sammakoiksi?</w:t>
      </w:r>
    </w:p>
    <w:p>
      <w:r>
        <w:rPr>
          <w:b/>
        </w:rPr>
        <w:t xml:space="preserve">Esimerkki 0.711</w:t>
      </w:r>
    </w:p>
    <w:p>
      <w:r>
        <w:t xml:space="preserve">Tapahtumat havaitsevat aistineuronit.</w:t>
      </w:r>
    </w:p>
    <w:p>
      <w:r>
        <w:rPr>
          <w:b/>
        </w:rPr>
        <w:t xml:space="preserve">Tulos</w:t>
      </w:r>
    </w:p>
    <w:p>
      <w:r>
        <w:t xml:space="preserve">Kuka havaitsee tapahtumat?</w:t>
      </w:r>
    </w:p>
    <w:p>
      <w:r>
        <w:rPr>
          <w:b/>
        </w:rPr>
        <w:t xml:space="preserve">Esimerkki 0.712</w:t>
      </w:r>
    </w:p>
    <w:p>
      <w:r>
        <w:t xml:space="preserve">Esineen tilavuutta voidaan käyttää kyseisen esineen mittaamiseen.</w:t>
      </w:r>
    </w:p>
    <w:p>
      <w:r>
        <w:rPr>
          <w:b/>
        </w:rPr>
        <w:t xml:space="preserve">Tulos</w:t>
      </w:r>
    </w:p>
    <w:p>
      <w:r>
        <w:t xml:space="preserve">Mitä voidaan käyttää esineen mittaamiseen?</w:t>
      </w:r>
    </w:p>
    <w:p>
      <w:r>
        <w:rPr>
          <w:b/>
        </w:rPr>
        <w:t xml:space="preserve">Esimerkki 0,713</w:t>
      </w:r>
    </w:p>
    <w:p>
      <w:r>
        <w:t xml:space="preserve">aritmeettinen laskutoimitus sisältää vähennyslaskun käyttötarkoituksia.</w:t>
      </w:r>
    </w:p>
    <w:p>
      <w:r>
        <w:rPr>
          <w:b/>
        </w:rPr>
        <w:t xml:space="preserve">Tulos</w:t>
      </w:r>
    </w:p>
    <w:p>
      <w:r>
        <w:t xml:space="preserve">Mitä aritmetiikkaan kuuluu?</w:t>
      </w:r>
    </w:p>
    <w:p>
      <w:r>
        <w:rPr>
          <w:b/>
        </w:rPr>
        <w:t xml:space="preserve">Esimerkki 0,714</w:t>
      </w:r>
    </w:p>
    <w:p>
      <w:r>
        <w:t xml:space="preserve">tähtien yksityiskohtainen näkeminen vaatii kaukoputken</w:t>
      </w:r>
    </w:p>
    <w:p>
      <w:r>
        <w:rPr>
          <w:b/>
        </w:rPr>
        <w:t xml:space="preserve">Tulos</w:t>
      </w:r>
    </w:p>
    <w:p>
      <w:r>
        <w:t xml:space="preserve">Minkälaista kaukoputkea tarvitaan tähtien yksityiskohtaiseen havaitsemiseen?</w:t>
      </w:r>
    </w:p>
    <w:p>
      <w:r>
        <w:rPr>
          <w:b/>
        </w:rPr>
        <w:t xml:space="preserve">Esimerkki 0,715</w:t>
      </w:r>
    </w:p>
    <w:p>
      <w:r>
        <w:t xml:space="preserve">transkriptio tapahtuu solussa</w:t>
      </w:r>
    </w:p>
    <w:p>
      <w:r>
        <w:rPr>
          <w:b/>
        </w:rPr>
        <w:t xml:space="preserve">Tulos</w:t>
      </w:r>
    </w:p>
    <w:p>
      <w:r>
        <w:t xml:space="preserve">Missä transkriptio tapahtuu?</w:t>
      </w:r>
    </w:p>
    <w:p>
      <w:r>
        <w:rPr>
          <w:b/>
        </w:rPr>
        <w:t xml:space="preserve">Esimerkki 0,716</w:t>
      </w:r>
    </w:p>
    <w:p>
      <w:r>
        <w:t xml:space="preserve">Amiraalikartat ovat karttoja, jotka auttavat ymmärtämään suuntaa merellä.</w:t>
      </w:r>
    </w:p>
    <w:p>
      <w:r>
        <w:rPr>
          <w:b/>
        </w:rPr>
        <w:t xml:space="preserve">Tulos</w:t>
      </w:r>
    </w:p>
    <w:p>
      <w:r>
        <w:t xml:space="preserve">Mitkä ovat karttoja, jotka auttavat ymmärtämään suuntaa merellä?</w:t>
      </w:r>
    </w:p>
    <w:p>
      <w:r>
        <w:rPr>
          <w:b/>
        </w:rPr>
        <w:t xml:space="preserve">Esimerkki 0,717</w:t>
      </w:r>
    </w:p>
    <w:p>
      <w:r>
        <w:t xml:space="preserve">Jotkut eläimet käyttävät naamioitumista välttääkseen joutumisensa syödyksi?</w:t>
      </w:r>
    </w:p>
    <w:p>
      <w:r>
        <w:rPr>
          <w:b/>
        </w:rPr>
        <w:t xml:space="preserve">Tulos</w:t>
      </w:r>
    </w:p>
    <w:p>
      <w:r>
        <w:t xml:space="preserve">Mitä jotkut eläimet käyttävät välttääkseen syömisen?</w:t>
      </w:r>
    </w:p>
    <w:p>
      <w:r>
        <w:rPr>
          <w:b/>
        </w:rPr>
        <w:t xml:space="preserve">Esimerkki 0,718</w:t>
      </w:r>
    </w:p>
    <w:p>
      <w:r>
        <w:t xml:space="preserve">Toimitukset edellyttävät tietämystä suunnasta muodossa tai toisessa.</w:t>
      </w:r>
    </w:p>
    <w:p>
      <w:r>
        <w:rPr>
          <w:b/>
        </w:rPr>
        <w:t xml:space="preserve">Tulos</w:t>
      </w:r>
    </w:p>
    <w:p>
      <w:r>
        <w:t xml:space="preserve">Mikä edellyttää suunnan tuntemista muodossa tai toisessa?</w:t>
      </w:r>
    </w:p>
    <w:p>
      <w:r>
        <w:rPr>
          <w:b/>
        </w:rPr>
        <w:t xml:space="preserve">Esimerkki 0,719</w:t>
      </w:r>
    </w:p>
    <w:p>
      <w:r>
        <w:t xml:space="preserve">Pilvet sisältävät myös rikkidioksidia.</w:t>
      </w:r>
    </w:p>
    <w:p>
      <w:r>
        <w:rPr>
          <w:b/>
        </w:rPr>
        <w:t xml:space="preserve">Tulos</w:t>
      </w:r>
    </w:p>
    <w:p>
      <w:r>
        <w:t xml:space="preserve">Mitä pilvet sisältävät?</w:t>
      </w:r>
    </w:p>
    <w:p>
      <w:r>
        <w:rPr>
          <w:b/>
        </w:rPr>
        <w:t xml:space="preserve">Esimerkki 0.720</w:t>
      </w:r>
    </w:p>
    <w:p>
      <w:r>
        <w:t xml:space="preserve">pesukarhut suojelevat poikasiaan pesillä</w:t>
      </w:r>
    </w:p>
    <w:p>
      <w:r>
        <w:rPr>
          <w:b/>
        </w:rPr>
        <w:t xml:space="preserve">Tulos</w:t>
      </w:r>
    </w:p>
    <w:p>
      <w:r>
        <w:t xml:space="preserve">Millä pesukarhut suojelevat poikasiaan?</w:t>
      </w:r>
    </w:p>
    <w:p>
      <w:r>
        <w:rPr>
          <w:b/>
        </w:rPr>
        <w:t xml:space="preserve">Esimerkki 0,721</w:t>
      </w:r>
    </w:p>
    <w:p>
      <w:r>
        <w:t xml:space="preserve">mustetta käyttävät kalmarit piiloutuakseen haita vastaan.</w:t>
      </w:r>
    </w:p>
    <w:p>
      <w:r>
        <w:rPr>
          <w:b/>
        </w:rPr>
        <w:t xml:space="preserve">Tulos</w:t>
      </w:r>
    </w:p>
    <w:p>
      <w:r>
        <w:t xml:space="preserve">Millä kalmarit piiloutuvat haita vastaan?</w:t>
      </w:r>
    </w:p>
    <w:p>
      <w:r>
        <w:rPr>
          <w:b/>
        </w:rPr>
        <w:t xml:space="preserve">Esimerkki 0,722</w:t>
      </w:r>
    </w:p>
    <w:p>
      <w:r>
        <w:t xml:space="preserve">Kaikissa soluissa on solumateriaalia plasmaseinämän sisällä.</w:t>
      </w:r>
    </w:p>
    <w:p>
      <w:r>
        <w:rPr>
          <w:b/>
        </w:rPr>
        <w:t xml:space="preserve">Tulos</w:t>
      </w:r>
    </w:p>
    <w:p>
      <w:r>
        <w:t xml:space="preserve">Minkä seinämän sisällä kaikissa soluissa on solumateriaalia?</w:t>
      </w:r>
    </w:p>
    <w:p>
      <w:r>
        <w:rPr>
          <w:b/>
        </w:rPr>
        <w:t xml:space="preserve">Esimerkki 0,723</w:t>
      </w:r>
    </w:p>
    <w:p>
      <w:r>
        <w:t xml:space="preserve">Tornien tukemiseen käytetään metallia, ruostumatonta terästä ja muovia.</w:t>
      </w:r>
    </w:p>
    <w:p>
      <w:r>
        <w:rPr>
          <w:b/>
        </w:rPr>
        <w:t xml:space="preserve">Tulos</w:t>
      </w:r>
    </w:p>
    <w:p>
      <w:r>
        <w:t xml:space="preserve">Minkälaista terästä käytetään tornien tukemiseen?</w:t>
      </w:r>
    </w:p>
    <w:p>
      <w:r>
        <w:rPr>
          <w:b/>
        </w:rPr>
        <w:t xml:space="preserve">Esimerkki 0,724</w:t>
      </w:r>
    </w:p>
    <w:p>
      <w:r>
        <w:t xml:space="preserve">Mustekalat karkottavat tumman pilven piiloutuakseen delfiineiltä.</w:t>
      </w:r>
    </w:p>
    <w:p>
      <w:r>
        <w:rPr>
          <w:b/>
        </w:rPr>
        <w:t xml:space="preserve">Tulos</w:t>
      </w:r>
    </w:p>
    <w:p>
      <w:r>
        <w:t xml:space="preserve">Mikä karkottaa tumman pilven piiloon delfiineiltä?</w:t>
      </w:r>
    </w:p>
    <w:p>
      <w:r>
        <w:rPr>
          <w:b/>
        </w:rPr>
        <w:t xml:space="preserve">Esimerkki 0,725</w:t>
      </w:r>
    </w:p>
    <w:p>
      <w:r>
        <w:t xml:space="preserve">munanjohtimia käytetään jälkeläisten tuottamiseen.</w:t>
      </w:r>
    </w:p>
    <w:p>
      <w:r>
        <w:rPr>
          <w:b/>
        </w:rPr>
        <w:t xml:space="preserve">Tulos</w:t>
      </w:r>
    </w:p>
    <w:p>
      <w:r>
        <w:t xml:space="preserve">Mitä munanjohtimet tuottavat?</w:t>
      </w:r>
    </w:p>
    <w:p>
      <w:r>
        <w:rPr>
          <w:b/>
        </w:rPr>
        <w:t xml:space="preserve">Esimerkki 0,726</w:t>
      </w:r>
    </w:p>
    <w:p>
      <w:r>
        <w:t xml:space="preserve">Ihmiset tarvitsevat lepoa voidakseen elää hyvin.</w:t>
      </w:r>
    </w:p>
    <w:p>
      <w:r>
        <w:rPr>
          <w:b/>
        </w:rPr>
        <w:t xml:space="preserve">Tulos</w:t>
      </w:r>
    </w:p>
    <w:p>
      <w:r>
        <w:t xml:space="preserve">Minkälaista elämäntapaa ihmisten on noudatettava?</w:t>
      </w:r>
    </w:p>
    <w:p>
      <w:r>
        <w:rPr>
          <w:b/>
        </w:rPr>
        <w:t xml:space="preserve">Esimerkki 0,727</w:t>
      </w:r>
    </w:p>
    <w:p>
      <w:r>
        <w:t xml:space="preserve">Jotkut anakondat voivat olla useita viikkoja aterioiden välillä.</w:t>
      </w:r>
    </w:p>
    <w:p>
      <w:r>
        <w:rPr>
          <w:b/>
        </w:rPr>
        <w:t xml:space="preserve">Tulos</w:t>
      </w:r>
    </w:p>
    <w:p>
      <w:r>
        <w:t xml:space="preserve">Kuinka kauan anakonda jaksaa olla syömättä?</w:t>
      </w:r>
    </w:p>
    <w:p>
      <w:r>
        <w:rPr>
          <w:b/>
        </w:rPr>
        <w:t xml:space="preserve">Esimerkki 0,728</w:t>
      </w:r>
    </w:p>
    <w:p>
      <w:r>
        <w:t xml:space="preserve">virukset ovat immuuneja joillekin lääkkeille</w:t>
      </w:r>
    </w:p>
    <w:p>
      <w:r>
        <w:rPr>
          <w:b/>
        </w:rPr>
        <w:t xml:space="preserve">Tulos</w:t>
      </w:r>
    </w:p>
    <w:p>
      <w:r>
        <w:t xml:space="preserve">Mitkä virukset ovat immuuneja joillekin lääkkeille?</w:t>
      </w:r>
    </w:p>
    <w:p>
      <w:r>
        <w:rPr>
          <w:b/>
        </w:rPr>
        <w:t xml:space="preserve">Esimerkki 0,729</w:t>
      </w:r>
    </w:p>
    <w:p>
      <w:r>
        <w:t xml:space="preserve">Kiikarit ovat optisia välineitä.</w:t>
      </w:r>
    </w:p>
    <w:p>
      <w:r>
        <w:rPr>
          <w:b/>
        </w:rPr>
        <w:t xml:space="preserve">Tulos</w:t>
      </w:r>
    </w:p>
    <w:p>
      <w:r>
        <w:t xml:space="preserve">Mitä ovat optiset työkalut?</w:t>
      </w:r>
    </w:p>
    <w:p>
      <w:r>
        <w:rPr>
          <w:b/>
        </w:rPr>
        <w:t xml:space="preserve">Esimerkki 0,730</w:t>
      </w:r>
    </w:p>
    <w:p>
      <w:r>
        <w:t xml:space="preserve">Monet siemenet odottavat hyviä olosuhteita kasvaakseen.</w:t>
      </w:r>
    </w:p>
    <w:p>
      <w:r>
        <w:rPr>
          <w:b/>
        </w:rPr>
        <w:t xml:space="preserve">Tulos</w:t>
      </w:r>
    </w:p>
    <w:p>
      <w:r>
        <w:t xml:space="preserve">Mitä monet siemenet odottavat kasvaakseen?</w:t>
      </w:r>
    </w:p>
    <w:p>
      <w:r>
        <w:rPr>
          <w:b/>
        </w:rPr>
        <w:t xml:space="preserve">Esimerkki 0,731</w:t>
      </w:r>
    </w:p>
    <w:p>
      <w:r>
        <w:t xml:space="preserve">luun tiheys vähenee, kun osteoklastit ovat aktiivisempia kuin osteoblastit.</w:t>
      </w:r>
    </w:p>
    <w:p>
      <w:r>
        <w:rPr>
          <w:b/>
        </w:rPr>
        <w:t xml:space="preserve">Tulos</w:t>
      </w:r>
    </w:p>
    <w:p>
      <w:r>
        <w:t xml:space="preserve">Mikä on aktiivisempi kuin osteoblastit?</w:t>
      </w:r>
    </w:p>
    <w:p>
      <w:r>
        <w:rPr>
          <w:b/>
        </w:rPr>
        <w:t xml:space="preserve">Esimerkki 0,732</w:t>
      </w:r>
    </w:p>
    <w:p>
      <w:r>
        <w:t xml:space="preserve">saaliseläimet käyttävät värien ja kuvioiden sekoittumista välttääkseen saalistajia.</w:t>
      </w:r>
    </w:p>
    <w:p>
      <w:r>
        <w:rPr>
          <w:b/>
        </w:rPr>
        <w:t xml:space="preserve">Tulos</w:t>
      </w:r>
    </w:p>
    <w:p>
      <w:r>
        <w:t xml:space="preserve">Kuka käyttää värejä ja kuvioita välttääkseen saalistajia?</w:t>
      </w:r>
    </w:p>
    <w:p>
      <w:r>
        <w:rPr>
          <w:b/>
        </w:rPr>
        <w:t xml:space="preserve">Esimerkki 0,733</w:t>
      </w:r>
    </w:p>
    <w:p>
      <w:r>
        <w:t xml:space="preserve">Jätökset voidaan nähdä läheltä optisten välineiden avulla.</w:t>
      </w:r>
    </w:p>
    <w:p>
      <w:r>
        <w:rPr>
          <w:b/>
        </w:rPr>
        <w:t xml:space="preserve">Tulos</w:t>
      </w:r>
    </w:p>
    <w:p>
      <w:r>
        <w:t xml:space="preserve">Mitä voidaan nähdä läheltä optisilla välineillä?</w:t>
      </w:r>
    </w:p>
    <w:p>
      <w:r>
        <w:rPr>
          <w:b/>
        </w:rPr>
        <w:t xml:space="preserve">Esimerkki 0,734</w:t>
      </w:r>
    </w:p>
    <w:p>
      <w:r>
        <w:t xml:space="preserve">suuret eläimet, jotka vaelsivat planeetalla, korvattiin nisäkkäillä niiden sukupuuttoon kuolemisen jälkeen.</w:t>
      </w:r>
    </w:p>
    <w:p>
      <w:r>
        <w:rPr>
          <w:b/>
        </w:rPr>
        <w:t xml:space="preserve">Tulos</w:t>
      </w:r>
    </w:p>
    <w:p>
      <w:r>
        <w:t xml:space="preserve">Millä suuret eläimet korvattiin niiden sukupuuttoon kuolemisen jälkeen?</w:t>
      </w:r>
    </w:p>
    <w:p>
      <w:r>
        <w:rPr>
          <w:b/>
        </w:rPr>
        <w:t xml:space="preserve">Esimerkki 0,735</w:t>
      </w:r>
    </w:p>
    <w:p>
      <w:r>
        <w:t xml:space="preserve">Jokin, joka rakentaa pesiä oksiin, liikuttaa siipiään rintalihaksilla.</w:t>
      </w:r>
    </w:p>
    <w:p>
      <w:r>
        <w:rPr>
          <w:b/>
        </w:rPr>
        <w:t xml:space="preserve">Tulos</w:t>
      </w:r>
    </w:p>
    <w:p>
      <w:r>
        <w:t xml:space="preserve">Millä jokin, joka rakentaa pesiä oksiin, liikuttaa siipiään?</w:t>
      </w:r>
    </w:p>
    <w:p>
      <w:r>
        <w:rPr>
          <w:b/>
        </w:rPr>
        <w:t xml:space="preserve">Esimerkki 0,736</w:t>
      </w:r>
    </w:p>
    <w:p>
      <w:r>
        <w:t xml:space="preserve">ötökät levittävät tauteja ja tuhoavat maissin</w:t>
      </w:r>
    </w:p>
    <w:p>
      <w:r>
        <w:rPr>
          <w:b/>
        </w:rPr>
        <w:t xml:space="preserve">Tulos</w:t>
      </w:r>
    </w:p>
    <w:p>
      <w:r>
        <w:t xml:space="preserve">Mitä ötökät tuhoavat?</w:t>
      </w:r>
    </w:p>
    <w:p>
      <w:r>
        <w:rPr>
          <w:b/>
        </w:rPr>
        <w:t xml:space="preserve">Esimerkki 0,737</w:t>
      </w:r>
    </w:p>
    <w:p>
      <w:r>
        <w:t xml:space="preserve">Premenopausaalisilla naisilla on rinnat</w:t>
      </w:r>
    </w:p>
    <w:p>
      <w:r>
        <w:rPr>
          <w:b/>
        </w:rPr>
        <w:t xml:space="preserve">Tulos</w:t>
      </w:r>
    </w:p>
    <w:p>
      <w:r>
        <w:t xml:space="preserve">Mitä premenopausaalisilla naisilla on?</w:t>
      </w:r>
    </w:p>
    <w:p>
      <w:r>
        <w:rPr>
          <w:b/>
        </w:rPr>
        <w:t xml:space="preserve">Esimerkki 0,738</w:t>
      </w:r>
    </w:p>
    <w:p>
      <w:r>
        <w:t xml:space="preserve">Siirtyminen edellyttää suunnan tuntemista</w:t>
      </w:r>
    </w:p>
    <w:p>
      <w:r>
        <w:rPr>
          <w:b/>
        </w:rPr>
        <w:t xml:space="preserve">Tulos</w:t>
      </w:r>
    </w:p>
    <w:p>
      <w:r>
        <w:t xml:space="preserve">Mitä siirtyminen edellyttää?</w:t>
      </w:r>
    </w:p>
    <w:p>
      <w:r>
        <w:rPr>
          <w:b/>
        </w:rPr>
        <w:t xml:space="preserve">Esimerkki 0,739</w:t>
      </w:r>
    </w:p>
    <w:p>
      <w:r>
        <w:t xml:space="preserve">Kalsiumkarbonaatti kovettuu ja suojaa kuorta.</w:t>
      </w:r>
    </w:p>
    <w:p>
      <w:r>
        <w:rPr>
          <w:b/>
        </w:rPr>
        <w:t xml:space="preserve">Tulos</w:t>
      </w:r>
    </w:p>
    <w:p>
      <w:r>
        <w:t xml:space="preserve">Mikä kovettaa ja suojaa kuorta?</w:t>
      </w:r>
    </w:p>
    <w:p>
      <w:r>
        <w:rPr>
          <w:b/>
        </w:rPr>
        <w:t xml:space="preserve">Esimerkki 0,740</w:t>
      </w:r>
    </w:p>
    <w:p>
      <w:r>
        <w:t xml:space="preserve">Jotkut linnut pyydystävät kärpäsiä nokkansa avulla</w:t>
      </w:r>
    </w:p>
    <w:p>
      <w:r>
        <w:rPr>
          <w:b/>
        </w:rPr>
        <w:t xml:space="preserve">Tulos</w:t>
      </w:r>
    </w:p>
    <w:p>
      <w:r>
        <w:t xml:space="preserve">Mitä jotkut linnut pyydystävät nokallaan?</w:t>
      </w:r>
    </w:p>
    <w:p>
      <w:r>
        <w:rPr>
          <w:b/>
        </w:rPr>
        <w:t xml:space="preserve">Esimerkki 0,741</w:t>
      </w:r>
    </w:p>
    <w:p>
      <w:r>
        <w:t xml:space="preserve">Kärpäsen toukat kulkeutuvat isäntäkudokseen epiteelikudoksen kautta.</w:t>
      </w:r>
    </w:p>
    <w:p>
      <w:r>
        <w:rPr>
          <w:b/>
        </w:rPr>
        <w:t xml:space="preserve">Tulos</w:t>
      </w:r>
    </w:p>
    <w:p>
      <w:r>
        <w:t xml:space="preserve">Mikä kulkeutuu isäntäkudokseen epiteelikudoksen kautta?</w:t>
      </w:r>
    </w:p>
    <w:p>
      <w:r>
        <w:rPr>
          <w:b/>
        </w:rPr>
        <w:t xml:space="preserve">Esimerkki 0,742</w:t>
      </w:r>
    </w:p>
    <w:p>
      <w:r>
        <w:t xml:space="preserve">ötökät, kuten heinäsirkat, voivat levittää tauteja.</w:t>
      </w:r>
    </w:p>
    <w:p>
      <w:r>
        <w:rPr>
          <w:b/>
        </w:rPr>
        <w:t xml:space="preserve">Tulos</w:t>
      </w:r>
    </w:p>
    <w:p>
      <w:r>
        <w:t xml:space="preserve">Mikä voi levittää tauteja?</w:t>
      </w:r>
    </w:p>
    <w:p>
      <w:r>
        <w:rPr>
          <w:b/>
        </w:rPr>
        <w:t xml:space="preserve">Esimerkki 0,743</w:t>
      </w:r>
    </w:p>
    <w:p>
      <w:r>
        <w:t xml:space="preserve">Hampaat ovat tärkeitä ihmisen ruoansulatukselle</w:t>
      </w:r>
    </w:p>
    <w:p>
      <w:r>
        <w:rPr>
          <w:b/>
        </w:rPr>
        <w:t xml:space="preserve">Tulos</w:t>
      </w:r>
    </w:p>
    <w:p>
      <w:r>
        <w:t xml:space="preserve">Mitkä ovat tärkeitä ihmisen ruoansulatukselle?</w:t>
      </w:r>
    </w:p>
    <w:p>
      <w:r>
        <w:rPr>
          <w:b/>
        </w:rPr>
        <w:t xml:space="preserve">Esimerkki 0,744</w:t>
      </w:r>
    </w:p>
    <w:p>
      <w:r>
        <w:t xml:space="preserve">Homo sapiens on istukkainen.</w:t>
      </w:r>
    </w:p>
    <w:p>
      <w:r>
        <w:rPr>
          <w:b/>
        </w:rPr>
        <w:t xml:space="preserve">Tulos</w:t>
      </w:r>
    </w:p>
    <w:p>
      <w:r>
        <w:t xml:space="preserve">Homo sapiens on mitä?</w:t>
      </w:r>
    </w:p>
    <w:p>
      <w:r>
        <w:rPr>
          <w:b/>
        </w:rPr>
        <w:t xml:space="preserve">Esimerkki 0,745</w:t>
      </w:r>
    </w:p>
    <w:p>
      <w:r>
        <w:t xml:space="preserve">virtsarakon tulehduksia voidaan hoitaa amoksisilliinilla.</w:t>
      </w:r>
    </w:p>
    <w:p>
      <w:r>
        <w:rPr>
          <w:b/>
        </w:rPr>
        <w:t xml:space="preserve">Tulos</w:t>
      </w:r>
    </w:p>
    <w:p>
      <w:r>
        <w:t xml:space="preserve">Mitä voidaan käyttää virtsarakon infektioiden hoitoon?</w:t>
      </w:r>
    </w:p>
    <w:p>
      <w:r>
        <w:rPr>
          <w:b/>
        </w:rPr>
        <w:t xml:space="preserve">Esimerkki 0,746</w:t>
      </w:r>
    </w:p>
    <w:p>
      <w:r>
        <w:t xml:space="preserve">Mehiläisiä on luonnostaan kaikilla maamassoilla Etelämannerta lukuun ottamatta.</w:t>
      </w:r>
    </w:p>
    <w:p>
      <w:r>
        <w:rPr>
          <w:b/>
        </w:rPr>
        <w:t xml:space="preserve">Tulos</w:t>
      </w:r>
    </w:p>
    <w:p>
      <w:r>
        <w:t xml:space="preserve">Missä mehiläiset ovat kotiutuneet?</w:t>
      </w:r>
    </w:p>
    <w:p>
      <w:r>
        <w:rPr>
          <w:b/>
        </w:rPr>
        <w:t xml:space="preserve">Esimerkki 0,747</w:t>
      </w:r>
    </w:p>
    <w:p>
      <w:r>
        <w:t xml:space="preserve">Jauhojen erottamiseen voidaan käyttää siivilää.</w:t>
      </w:r>
    </w:p>
    <w:p>
      <w:r>
        <w:rPr>
          <w:b/>
        </w:rPr>
        <w:t xml:space="preserve">Tulos</w:t>
      </w:r>
    </w:p>
    <w:p>
      <w:r>
        <w:t xml:space="preserve">Mihin seulaa voidaan käyttää?</w:t>
      </w:r>
    </w:p>
    <w:p>
      <w:r>
        <w:rPr>
          <w:b/>
        </w:rPr>
        <w:t xml:space="preserve">Esimerkki 0,748</w:t>
      </w:r>
    </w:p>
    <w:p>
      <w:r>
        <w:t xml:space="preserve">Kengurulla on luultavasti istukka...</w:t>
      </w:r>
    </w:p>
    <w:p>
      <w:r>
        <w:rPr>
          <w:b/>
        </w:rPr>
        <w:t xml:space="preserve">Tulos</w:t>
      </w:r>
    </w:p>
    <w:p>
      <w:r>
        <w:t xml:space="preserve">Mitä kengurulla on?</w:t>
      </w:r>
    </w:p>
    <w:p>
      <w:r>
        <w:rPr>
          <w:b/>
        </w:rPr>
        <w:t xml:space="preserve">Esimerkki 0,749</w:t>
      </w:r>
    </w:p>
    <w:p>
      <w:r>
        <w:t xml:space="preserve">Jotkut krokotiilit voivat olla useita viikkoja syömättä.</w:t>
      </w:r>
    </w:p>
    <w:p>
      <w:r>
        <w:rPr>
          <w:b/>
        </w:rPr>
        <w:t xml:space="preserve">Tulos</w:t>
      </w:r>
    </w:p>
    <w:p>
      <w:r>
        <w:t xml:space="preserve">Kuinka kauan jotkut krokotiilit voivat olla syömättä?</w:t>
      </w:r>
    </w:p>
    <w:p>
      <w:r>
        <w:rPr>
          <w:b/>
        </w:rPr>
        <w:t xml:space="preserve">Esimerkki 0,750</w:t>
      </w:r>
    </w:p>
    <w:p>
      <w:r>
        <w:t xml:space="preserve">sukupuun hemoglobiinityyppien hakemisto on hyödyllinen väline periytymismallien tutkimisessa.</w:t>
      </w:r>
    </w:p>
    <w:p>
      <w:r>
        <w:rPr>
          <w:b/>
        </w:rPr>
        <w:t xml:space="preserve">Tulos</w:t>
      </w:r>
    </w:p>
    <w:p>
      <w:r>
        <w:t xml:space="preserve">Mikä on hyödyllinen väline periytymismallien tutkimiseen?</w:t>
      </w:r>
    </w:p>
    <w:p>
      <w:r>
        <w:rPr>
          <w:b/>
        </w:rPr>
        <w:t xml:space="preserve">Esimerkki 0,751</w:t>
      </w:r>
    </w:p>
    <w:p>
      <w:r>
        <w:t xml:space="preserve">paine havaitaan aistihermosoluilla</w:t>
      </w:r>
    </w:p>
    <w:p>
      <w:r>
        <w:rPr>
          <w:b/>
        </w:rPr>
        <w:t xml:space="preserve">Tulos</w:t>
      </w:r>
    </w:p>
    <w:p>
      <w:r>
        <w:t xml:space="preserve">Kuka havaitsee paineen?</w:t>
      </w:r>
    </w:p>
    <w:p>
      <w:r>
        <w:rPr>
          <w:b/>
        </w:rPr>
        <w:t xml:space="preserve">Esimerkki 0,752</w:t>
      </w:r>
    </w:p>
    <w:p>
      <w:r>
        <w:t xml:space="preserve">Maaperän erottamiseen käytetään seulaa.</w:t>
      </w:r>
    </w:p>
    <w:p>
      <w:r>
        <w:rPr>
          <w:b/>
        </w:rPr>
        <w:t xml:space="preserve">Tulos</w:t>
      </w:r>
    </w:p>
    <w:p>
      <w:r>
        <w:t xml:space="preserve">Mitä käytetään maaperän erottamiseen?</w:t>
      </w:r>
    </w:p>
    <w:p>
      <w:r>
        <w:rPr>
          <w:b/>
        </w:rPr>
        <w:t xml:space="preserve">Esimerkki 0,753</w:t>
      </w:r>
    </w:p>
    <w:p>
      <w:r>
        <w:t xml:space="preserve">Heinäsirkat voivat levittää tauteja ja yhdessä kuivuuden kanssa tuhota satoja.</w:t>
      </w:r>
    </w:p>
    <w:p>
      <w:r>
        <w:rPr>
          <w:b/>
        </w:rPr>
        <w:t xml:space="preserve">Tulos</w:t>
      </w:r>
    </w:p>
    <w:p>
      <w:r>
        <w:t xml:space="preserve">Mikä voi levittää tautia?</w:t>
      </w:r>
    </w:p>
    <w:p>
      <w:r>
        <w:rPr>
          <w:b/>
        </w:rPr>
        <w:t xml:space="preserve">Esimerkki 0,754</w:t>
      </w:r>
    </w:p>
    <w:p>
      <w:r>
        <w:t xml:space="preserve">kristallipallon tilavuutta voidaan käyttää kuvaamaan kristallipallon mittoja.</w:t>
      </w:r>
    </w:p>
    <w:p>
      <w:r>
        <w:rPr>
          <w:b/>
        </w:rPr>
        <w:t xml:space="preserve">Tulos</w:t>
      </w:r>
    </w:p>
    <w:p>
      <w:r>
        <w:t xml:space="preserve">Millä voidaan kuvata kristallipallon mittoja?</w:t>
      </w:r>
    </w:p>
    <w:p>
      <w:r>
        <w:rPr>
          <w:b/>
        </w:rPr>
        <w:t xml:space="preserve">Esimerkki 0,755</w:t>
      </w:r>
    </w:p>
    <w:p>
      <w:r>
        <w:t xml:space="preserve">röntgenhoitajat käyttävät terveysteknologiaa</w:t>
      </w:r>
    </w:p>
    <w:p>
      <w:r>
        <w:rPr>
          <w:b/>
        </w:rPr>
        <w:t xml:space="preserve">Tulos</w:t>
      </w:r>
    </w:p>
    <w:p>
      <w:r>
        <w:t xml:space="preserve">Kuka käyttää terveysteknologiaa?</w:t>
      </w:r>
    </w:p>
    <w:p>
      <w:r>
        <w:rPr>
          <w:b/>
        </w:rPr>
        <w:t xml:space="preserve">Esimerkki 0,756</w:t>
      </w:r>
    </w:p>
    <w:p>
      <w:r>
        <w:t xml:space="preserve">karhut ovat sukua merinisäkkäille.</w:t>
      </w:r>
    </w:p>
    <w:p>
      <w:r>
        <w:rPr>
          <w:b/>
        </w:rPr>
        <w:t xml:space="preserve">Tulos</w:t>
      </w:r>
    </w:p>
    <w:p>
      <w:r>
        <w:t xml:space="preserve">Mihin karhut liittyvät?</w:t>
      </w:r>
    </w:p>
    <w:p>
      <w:r>
        <w:rPr>
          <w:b/>
        </w:rPr>
        <w:t xml:space="preserve">Esimerkki 0,757</w:t>
      </w:r>
    </w:p>
    <w:p>
      <w:r>
        <w:t xml:space="preserve">leuat tekevät haista erinomaisia hyökkääjiä.</w:t>
      </w:r>
    </w:p>
    <w:p>
      <w:r>
        <w:rPr>
          <w:b/>
        </w:rPr>
        <w:t xml:space="preserve">Tulos</w:t>
      </w:r>
    </w:p>
    <w:p>
      <w:r>
        <w:t xml:space="preserve">Mikä tekee haista erinomaisia hyökkääjiä?</w:t>
      </w:r>
    </w:p>
    <w:p>
      <w:r>
        <w:rPr>
          <w:b/>
        </w:rPr>
        <w:t xml:space="preserve">Esimerkki 0,758</w:t>
      </w:r>
    </w:p>
    <w:p>
      <w:r>
        <w:t xml:space="preserve">esineen viemän tilan määrää voidaan käyttää kuvaamaan kyseisen esineen mittoja.</w:t>
      </w:r>
    </w:p>
    <w:p>
      <w:r>
        <w:rPr>
          <w:b/>
        </w:rPr>
        <w:t xml:space="preserve">Tulos</w:t>
      </w:r>
    </w:p>
    <w:p>
      <w:r>
        <w:t xml:space="preserve">Mitä voidaan käyttää kuvaamaan esineen viemän tilan määrää?</w:t>
      </w:r>
    </w:p>
    <w:p>
      <w:r>
        <w:rPr>
          <w:b/>
        </w:rPr>
        <w:t xml:space="preserve">Esimerkki 0,759</w:t>
      </w:r>
    </w:p>
    <w:p>
      <w:r>
        <w:t xml:space="preserve">eläimet, joilla on kohtu, ovat hallitsevia</w:t>
      </w:r>
    </w:p>
    <w:p>
      <w:r>
        <w:rPr>
          <w:b/>
        </w:rPr>
        <w:t xml:space="preserve">Tulos</w:t>
      </w:r>
    </w:p>
    <w:p>
      <w:r>
        <w:t xml:space="preserve">Minkä tyyppiset eläimet ovat hallitsevia?</w:t>
      </w:r>
    </w:p>
    <w:p>
      <w:r>
        <w:rPr>
          <w:b/>
        </w:rPr>
        <w:t xml:space="preserve">Esimerkki 0.760</w:t>
      </w:r>
    </w:p>
    <w:p>
      <w:r>
        <w:t xml:space="preserve">Ötököillä on yleensä kaksi siipiparia, jotta ne voivat liikkua nopeasti pois saalistajien luota.</w:t>
      </w:r>
    </w:p>
    <w:p>
      <w:r>
        <w:rPr>
          <w:b/>
        </w:rPr>
        <w:t xml:space="preserve">Tulos</w:t>
      </w:r>
    </w:p>
    <w:p>
      <w:r>
        <w:t xml:space="preserve">Kuinka monta siipiparia ötököillä on?</w:t>
      </w:r>
    </w:p>
    <w:p>
      <w:r>
        <w:rPr>
          <w:b/>
        </w:rPr>
        <w:t xml:space="preserve">Esimerkki 0,761</w:t>
      </w:r>
    </w:p>
    <w:p>
      <w:r>
        <w:t xml:space="preserve">Sukutaulut ovat hyödyllisiä välineitä geneettisten ÄO-mallien tutkimiseen.</w:t>
      </w:r>
    </w:p>
    <w:p>
      <w:r>
        <w:rPr>
          <w:b/>
        </w:rPr>
        <w:t xml:space="preserve">Tulos</w:t>
      </w:r>
    </w:p>
    <w:p>
      <w:r>
        <w:t xml:space="preserve">Mitkä ovat hyödyllisiä välineitä geneettisten ÄO-mallien tutkimiseen?</w:t>
      </w:r>
    </w:p>
    <w:p>
      <w:r>
        <w:rPr>
          <w:b/>
        </w:rPr>
        <w:t xml:space="preserve">Esimerkki 0,762</w:t>
      </w:r>
    </w:p>
    <w:p>
      <w:r>
        <w:t xml:space="preserve">murut voidaan erottaa siivilällä.</w:t>
      </w:r>
    </w:p>
    <w:p>
      <w:r>
        <w:rPr>
          <w:b/>
        </w:rPr>
        <w:t xml:space="preserve">Tulos</w:t>
      </w:r>
    </w:p>
    <w:p>
      <w:r>
        <w:t xml:space="preserve">Mitä voidaan erottaa seulalla?</w:t>
      </w:r>
    </w:p>
    <w:p>
      <w:r>
        <w:rPr>
          <w:b/>
        </w:rPr>
        <w:t xml:space="preserve">Esimerkki 0,763</w:t>
      </w:r>
    </w:p>
    <w:p>
      <w:r>
        <w:t xml:space="preserve">piiloutumista voivat käyttää eläimet, kuten nuoret linnut.</w:t>
      </w:r>
    </w:p>
    <w:p>
      <w:r>
        <w:rPr>
          <w:b/>
        </w:rPr>
        <w:t xml:space="preserve">Tulos</w:t>
      </w:r>
    </w:p>
    <w:p>
      <w:r>
        <w:t xml:space="preserve">Mikä eläin voi piiloutua?</w:t>
      </w:r>
    </w:p>
    <w:p>
      <w:r>
        <w:rPr>
          <w:b/>
        </w:rPr>
        <w:t xml:space="preserve">Esimerkki 0,764</w:t>
      </w:r>
    </w:p>
    <w:p>
      <w:r>
        <w:t xml:space="preserve">Seperaatit paranevat, kun osteoklastit muodostavat uutta luuta.</w:t>
      </w:r>
    </w:p>
    <w:p>
      <w:r>
        <w:rPr>
          <w:b/>
        </w:rPr>
        <w:t xml:space="preserve">Tulos</w:t>
      </w:r>
    </w:p>
    <w:p>
      <w:r>
        <w:t xml:space="preserve">Milloin sseperates paranee?</w:t>
      </w:r>
    </w:p>
    <w:p>
      <w:r>
        <w:rPr>
          <w:b/>
        </w:rPr>
        <w:t xml:space="preserve">Esimerkki 0,765</w:t>
      </w:r>
    </w:p>
    <w:p>
      <w:r>
        <w:t xml:space="preserve">Isorokon tarkoituksellista levittämistä pidetään bioterrorismina.</w:t>
      </w:r>
    </w:p>
    <w:p>
      <w:r>
        <w:rPr>
          <w:b/>
        </w:rPr>
        <w:t xml:space="preserve">Tulos</w:t>
      </w:r>
    </w:p>
    <w:p>
      <w:r>
        <w:t xml:space="preserve">Mitä pidetään isorokon tarkoituksellisena levittämisenä?</w:t>
      </w:r>
    </w:p>
    <w:p>
      <w:r>
        <w:rPr>
          <w:b/>
        </w:rPr>
        <w:t xml:space="preserve">Esimerkki 0,766</w:t>
      </w:r>
    </w:p>
    <w:p>
      <w:r>
        <w:t xml:space="preserve">Monet siemenet itävät keväällä.</w:t>
      </w:r>
    </w:p>
    <w:p>
      <w:r>
        <w:rPr>
          <w:b/>
        </w:rPr>
        <w:t xml:space="preserve">Tulos</w:t>
      </w:r>
    </w:p>
    <w:p>
      <w:r>
        <w:t xml:space="preserve">Milloin siemenet alkavat itää?</w:t>
      </w:r>
    </w:p>
    <w:p>
      <w:r>
        <w:rPr>
          <w:b/>
        </w:rPr>
        <w:t xml:space="preserve">Esimerkki 0,767</w:t>
      </w:r>
    </w:p>
    <w:p>
      <w:r>
        <w:t xml:space="preserve">Se, kuinka paljon neste syrjäytyy esineestä, voi kuvata esineen suuruutta.</w:t>
      </w:r>
    </w:p>
    <w:p>
      <w:r>
        <w:rPr>
          <w:b/>
        </w:rPr>
        <w:t xml:space="preserve">Tulos</w:t>
      </w:r>
    </w:p>
    <w:p>
      <w:r>
        <w:t xml:space="preserve">Mikä on määrä, jonka neste syrjäyttää esineestä?</w:t>
      </w:r>
    </w:p>
    <w:p>
      <w:r>
        <w:rPr>
          <w:b/>
        </w:rPr>
        <w:t xml:space="preserve">Esimerkki 0,768</w:t>
      </w:r>
    </w:p>
    <w:p>
      <w:r>
        <w:t xml:space="preserve">kalat erittävät limakalvoa ulkokuorensa päälle suojatakseen sitä saalistajilta ja loisilta ja vähentääkseen kitkaa nestemäisen aineen kanssa, jossa ne elävät.</w:t>
      </w:r>
    </w:p>
    <w:p>
      <w:r>
        <w:rPr>
          <w:b/>
        </w:rPr>
        <w:t xml:space="preserve">Tulos</w:t>
      </w:r>
    </w:p>
    <w:p>
      <w:r>
        <w:t xml:space="preserve">Mitä kalat erittävät ulkokuorensa päälle suojautuakseen saalistajilta ja loisilta?</w:t>
      </w:r>
    </w:p>
    <w:p>
      <w:r>
        <w:rPr>
          <w:b/>
        </w:rPr>
        <w:t xml:space="preserve">Esimerkki 0,769</w:t>
      </w:r>
    </w:p>
    <w:p>
      <w:r>
        <w:t xml:space="preserve">bakteerit ja virukset eivät ole sukua</w:t>
      </w:r>
    </w:p>
    <w:p>
      <w:r>
        <w:rPr>
          <w:b/>
        </w:rPr>
        <w:t xml:space="preserve">Tulos</w:t>
      </w:r>
    </w:p>
    <w:p>
      <w:r>
        <w:t xml:space="preserve">Mihin eivät liity?</w:t>
      </w:r>
    </w:p>
    <w:p>
      <w:r>
        <w:rPr>
          <w:b/>
        </w:rPr>
        <w:t xml:space="preserve">Esimerkki 0.770</w:t>
      </w:r>
    </w:p>
    <w:p>
      <w:r>
        <w:t xml:space="preserve">Oravat käyttävät naamiointia suojautuakseen kotkilta.</w:t>
      </w:r>
    </w:p>
    <w:p>
      <w:r>
        <w:rPr>
          <w:b/>
        </w:rPr>
        <w:t xml:space="preserve">Tulos</w:t>
      </w:r>
    </w:p>
    <w:p>
      <w:r>
        <w:t xml:space="preserve">Millä suojellaan oravia kotkilta?</w:t>
      </w:r>
    </w:p>
    <w:p>
      <w:r>
        <w:rPr>
          <w:b/>
        </w:rPr>
        <w:t xml:space="preserve">Esimerkki 0,771</w:t>
      </w:r>
    </w:p>
    <w:p>
      <w:r>
        <w:t xml:space="preserve">terästä käytetään riippusiltojen painon kantamiseen.</w:t>
      </w:r>
    </w:p>
    <w:p>
      <w:r>
        <w:rPr>
          <w:b/>
        </w:rPr>
        <w:t xml:space="preserve">Tulos</w:t>
      </w:r>
    </w:p>
    <w:p>
      <w:r>
        <w:t xml:space="preserve">Mitä terästä käytetään painon kantamiseen?</w:t>
      </w:r>
    </w:p>
    <w:p>
      <w:r>
        <w:rPr>
          <w:b/>
        </w:rPr>
        <w:t xml:space="preserve">Esimerkki 0,772</w:t>
      </w:r>
    </w:p>
    <w:p>
      <w:r>
        <w:t xml:space="preserve">Bakteerit ja virukset ovat taudinaiheuttajia.</w:t>
      </w:r>
    </w:p>
    <w:p>
      <w:r>
        <w:rPr>
          <w:b/>
        </w:rPr>
        <w:t xml:space="preserve">Tulos</w:t>
      </w:r>
    </w:p>
    <w:p>
      <w:r>
        <w:t xml:space="preserve">Bakteerit ja minkä tyyppiset virukset ovat taudinaiheuttajia?</w:t>
      </w:r>
    </w:p>
    <w:p>
      <w:r>
        <w:rPr>
          <w:b/>
        </w:rPr>
        <w:t xml:space="preserve">Esimerkki 0,773</w:t>
      </w:r>
    </w:p>
    <w:p>
      <w:r>
        <w:t xml:space="preserve">tutkimus tehdään usein laboratoriossa.</w:t>
      </w:r>
    </w:p>
    <w:p>
      <w:r>
        <w:rPr>
          <w:b/>
        </w:rPr>
        <w:t xml:space="preserve">Tulos</w:t>
      </w:r>
    </w:p>
    <w:p>
      <w:r>
        <w:t xml:space="preserve">Millaisessa laboratoriossa tutkimus yleensä tehdään?</w:t>
      </w:r>
    </w:p>
    <w:p>
      <w:r>
        <w:rPr>
          <w:b/>
        </w:rPr>
        <w:t xml:space="preserve">Esimerkki 0,774</w:t>
      </w:r>
    </w:p>
    <w:p>
      <w:r>
        <w:t xml:space="preserve">Lapset tarvitsevat lepoa toimiakseen tehokkaasti luokassa.</w:t>
      </w:r>
    </w:p>
    <w:p>
      <w:r>
        <w:rPr>
          <w:b/>
        </w:rPr>
        <w:t xml:space="preserve">Tulos</w:t>
      </w:r>
    </w:p>
    <w:p>
      <w:r>
        <w:t xml:space="preserve">Missä luokassa lapset tarvitsevat lepoa?</w:t>
      </w:r>
    </w:p>
    <w:p>
      <w:r>
        <w:rPr>
          <w:b/>
        </w:rPr>
        <w:t xml:space="preserve">Esimerkki 0,775</w:t>
      </w:r>
    </w:p>
    <w:p>
      <w:r>
        <w:t xml:space="preserve">Juuret lahoavat, jos kasvuolosuhteet eivät ole suotuisat.</w:t>
      </w:r>
    </w:p>
    <w:p>
      <w:r>
        <w:rPr>
          <w:b/>
        </w:rPr>
        <w:t xml:space="preserve">Tulos</w:t>
      </w:r>
    </w:p>
    <w:p>
      <w:r>
        <w:t xml:space="preserve">Entä jos kasvun edellytykset eivät ole suotuisat?</w:t>
      </w:r>
    </w:p>
    <w:p>
      <w:r>
        <w:rPr>
          <w:b/>
        </w:rPr>
        <w:t xml:space="preserve">Esimerkki 0,776</w:t>
      </w:r>
    </w:p>
    <w:p>
      <w:r>
        <w:t xml:space="preserve">Kamerat ovat koneita, jotka tallentavat kuvia</w:t>
      </w:r>
    </w:p>
    <w:p>
      <w:r>
        <w:rPr>
          <w:b/>
        </w:rPr>
        <w:t xml:space="preserve">Tulos</w:t>
      </w:r>
    </w:p>
    <w:p>
      <w:r>
        <w:t xml:space="preserve">Mitä ovat koneet, jotka tallentavat kuvia?</w:t>
      </w:r>
    </w:p>
    <w:p>
      <w:r>
        <w:rPr>
          <w:b/>
        </w:rPr>
        <w:t xml:space="preserve">Esimerkki 0,777</w:t>
      </w:r>
    </w:p>
    <w:p>
      <w:r>
        <w:t xml:space="preserve">moottoripyörät vaativat sileitä pintoja</w:t>
      </w:r>
    </w:p>
    <w:p>
      <w:r>
        <w:rPr>
          <w:b/>
        </w:rPr>
        <w:t xml:space="preserve">Tulos</w:t>
      </w:r>
    </w:p>
    <w:p>
      <w:r>
        <w:t xml:space="preserve">Mitä moottoripyörät vaativat?</w:t>
      </w:r>
    </w:p>
    <w:p>
      <w:r>
        <w:rPr>
          <w:b/>
        </w:rPr>
        <w:t xml:space="preserve">Esimerkki 0,778</w:t>
      </w:r>
    </w:p>
    <w:p>
      <w:r>
        <w:t xml:space="preserve">Rustoisten kalojen iho on ohut.</w:t>
      </w:r>
    </w:p>
    <w:p>
      <w:r>
        <w:rPr>
          <w:b/>
        </w:rPr>
        <w:t xml:space="preserve">Tulos</w:t>
      </w:r>
    </w:p>
    <w:p>
      <w:r>
        <w:t xml:space="preserve">Millainen iho kalalla on?</w:t>
      </w:r>
    </w:p>
    <w:p>
      <w:r>
        <w:rPr>
          <w:b/>
        </w:rPr>
        <w:t xml:space="preserve">Esimerkki 0,779</w:t>
      </w:r>
    </w:p>
    <w:p>
      <w:r>
        <w:t xml:space="preserve">sade voi muuttaa lakmuspaperin värisävyn sinisestä punaiseksi.</w:t>
      </w:r>
    </w:p>
    <w:p>
      <w:r>
        <w:rPr>
          <w:b/>
        </w:rPr>
        <w:t xml:space="preserve">Tulos</w:t>
      </w:r>
    </w:p>
    <w:p>
      <w:r>
        <w:t xml:space="preserve">Minkä väriseksi lakmuspaperi muuttuu sateen vaikutuksesta?</w:t>
      </w:r>
    </w:p>
    <w:p>
      <w:r>
        <w:rPr>
          <w:b/>
        </w:rPr>
        <w:t xml:space="preserve">Esimerkki 0,780</w:t>
      </w:r>
    </w:p>
    <w:p>
      <w:r>
        <w:t xml:space="preserve">Triceps on agonistilihas, kun kyynärpää ojennetaan.</w:t>
      </w:r>
    </w:p>
    <w:p>
      <w:r>
        <w:rPr>
          <w:b/>
        </w:rPr>
        <w:t xml:space="preserve">Tulos</w:t>
      </w:r>
    </w:p>
    <w:p>
      <w:r>
        <w:t xml:space="preserve">Mikä on agonistinen lihas, kun kyynärpää ojennetaan?</w:t>
      </w:r>
    </w:p>
    <w:p>
      <w:r>
        <w:rPr>
          <w:b/>
        </w:rPr>
        <w:t xml:space="preserve">Esimerkki 0,781</w:t>
      </w:r>
    </w:p>
    <w:p>
      <w:r>
        <w:t xml:space="preserve">Sytoplasmalla tarkoitetaan kaikkea solun ainesta, joka on ulkokalvon sisällä.</w:t>
      </w:r>
    </w:p>
    <w:p>
      <w:r>
        <w:rPr>
          <w:b/>
        </w:rPr>
        <w:t xml:space="preserve">Tulos</w:t>
      </w:r>
    </w:p>
    <w:p>
      <w:r>
        <w:t xml:space="preserve">Mikä viittaa kaikkeen solukalvon sisällä olevaan solukalvoon?</w:t>
      </w:r>
    </w:p>
    <w:p>
      <w:r>
        <w:rPr>
          <w:b/>
        </w:rPr>
        <w:t xml:space="preserve">Esimerkki 0,782</w:t>
      </w:r>
    </w:p>
    <w:p>
      <w:r>
        <w:t xml:space="preserve">naarasnisäkkäillä on tissit</w:t>
      </w:r>
    </w:p>
    <w:p>
      <w:r>
        <w:rPr>
          <w:b/>
        </w:rPr>
        <w:t xml:space="preserve">Tulos</w:t>
      </w:r>
    </w:p>
    <w:p>
      <w:r>
        <w:t xml:space="preserve">Millä nisäkkäillä on tissit?</w:t>
      </w:r>
    </w:p>
    <w:p>
      <w:r>
        <w:rPr>
          <w:b/>
        </w:rPr>
        <w:t xml:space="preserve">Esimerkki 0,783</w:t>
      </w:r>
    </w:p>
    <w:p>
      <w:r>
        <w:t xml:space="preserve">kalkkarokäärmeet voivat paeta välttääkseen kotkia.</w:t>
      </w:r>
    </w:p>
    <w:p>
      <w:r>
        <w:rPr>
          <w:b/>
        </w:rPr>
        <w:t xml:space="preserve">Tulos</w:t>
      </w:r>
    </w:p>
    <w:p>
      <w:r>
        <w:t xml:space="preserve">Mitä voi paeta välttääkseen kotkia?</w:t>
      </w:r>
    </w:p>
    <w:p>
      <w:r>
        <w:rPr>
          <w:b/>
        </w:rPr>
        <w:t xml:space="preserve">Esimerkki 0.784</w:t>
      </w:r>
    </w:p>
    <w:p>
      <w:r>
        <w:t xml:space="preserve">kasvit pystyvät vähentämään kosteuden menetystä</w:t>
      </w:r>
    </w:p>
    <w:p>
      <w:r>
        <w:rPr>
          <w:b/>
        </w:rPr>
        <w:t xml:space="preserve">Tulos</w:t>
      </w:r>
    </w:p>
    <w:p>
      <w:r>
        <w:t xml:space="preserve">Mitä kasvit pystyvät tekemään?</w:t>
      </w:r>
    </w:p>
    <w:p>
      <w:r>
        <w:rPr>
          <w:b/>
        </w:rPr>
        <w:t xml:space="preserve">Esimerkki 0,785</w:t>
      </w:r>
    </w:p>
    <w:p>
      <w:r>
        <w:t xml:space="preserve">on olemassa nimi sammakoiden toukkavaiheelle...</w:t>
      </w:r>
    </w:p>
    <w:p>
      <w:r>
        <w:rPr>
          <w:b/>
        </w:rPr>
        <w:t xml:space="preserve">Tulos</w:t>
      </w:r>
    </w:p>
    <w:p>
      <w:r>
        <w:t xml:space="preserve">Mikä on nimi sammakoissa?</w:t>
      </w:r>
    </w:p>
    <w:p>
      <w:r>
        <w:rPr>
          <w:b/>
        </w:rPr>
        <w:t xml:space="preserve">Esimerkki 0,786</w:t>
      </w:r>
    </w:p>
    <w:p>
      <w:r>
        <w:t xml:space="preserve">Pesiä tehdään kaikilla mantereilla Etelämannerta lukuun ottamatta.</w:t>
      </w:r>
    </w:p>
    <w:p>
      <w:r>
        <w:rPr>
          <w:b/>
        </w:rPr>
        <w:t xml:space="preserve">Tulos</w:t>
      </w:r>
    </w:p>
    <w:p>
      <w:r>
        <w:t xml:space="preserve">Pesiä tehdään kaikilla mantereilla paitsi millä mantereella?</w:t>
      </w:r>
    </w:p>
    <w:p>
      <w:r>
        <w:rPr>
          <w:b/>
        </w:rPr>
        <w:t xml:space="preserve">Esimerkki 0,787</w:t>
      </w:r>
    </w:p>
    <w:p>
      <w:r>
        <w:t xml:space="preserve">Suomut antavat kaloille enemmän kiihtyvyyttä.</w:t>
      </w:r>
    </w:p>
    <w:p>
      <w:r>
        <w:rPr>
          <w:b/>
        </w:rPr>
        <w:t xml:space="preserve">Tulos</w:t>
      </w:r>
    </w:p>
    <w:p>
      <w:r>
        <w:t xml:space="preserve">Mikä lisää kalojen kiihtyvyyttä?</w:t>
      </w:r>
    </w:p>
    <w:p>
      <w:r>
        <w:rPr>
          <w:b/>
        </w:rPr>
        <w:t xml:space="preserve">Esimerkki 0,788</w:t>
      </w:r>
    </w:p>
    <w:p>
      <w:r>
        <w:t xml:space="preserve">Mehiläiset ovat kotiutuneet jokaiselle mantereelle lukuun ottamatta jäistä aavikkoa.</w:t>
      </w:r>
    </w:p>
    <w:p>
      <w:r>
        <w:rPr>
          <w:b/>
        </w:rPr>
        <w:t xml:space="preserve">Tulos</w:t>
      </w:r>
    </w:p>
    <w:p>
      <w:r>
        <w:t xml:space="preserve">Mehiläiset ovat kotiutuneet jokaiselle mantereelle paitsi mille?</w:t>
      </w:r>
    </w:p>
    <w:p>
      <w:r>
        <w:rPr>
          <w:b/>
        </w:rPr>
        <w:t xml:space="preserve">Esimerkki 0,789</w:t>
      </w:r>
    </w:p>
    <w:p>
      <w:r>
        <w:t xml:space="preserve">meteorologit tutkivat säätä</w:t>
      </w:r>
    </w:p>
    <w:p>
      <w:r>
        <w:rPr>
          <w:b/>
        </w:rPr>
        <w:t xml:space="preserve">Tulos</w:t>
      </w:r>
    </w:p>
    <w:p>
      <w:r>
        <w:t xml:space="preserve">Kuka tutkii säätä?</w:t>
      </w:r>
    </w:p>
    <w:p>
      <w:r>
        <w:rPr>
          <w:b/>
        </w:rPr>
        <w:t xml:space="preserve">Esimerkki 0,790</w:t>
      </w:r>
    </w:p>
    <w:p>
      <w:r>
        <w:t xml:space="preserve">saastuminen sisältää hyvin pieniä tai nestemäisiä hiukkasia ilmassa.</w:t>
      </w:r>
    </w:p>
    <w:p>
      <w:r>
        <w:rPr>
          <w:b/>
        </w:rPr>
        <w:t xml:space="preserve">Tulos</w:t>
      </w:r>
    </w:p>
    <w:p>
      <w:r>
        <w:t xml:space="preserve">Millaisia hiukkasia ilmassa on?</w:t>
      </w:r>
    </w:p>
    <w:p>
      <w:r>
        <w:rPr>
          <w:b/>
        </w:rPr>
        <w:t xml:space="preserve">Esimerkki 0,791</w:t>
      </w:r>
    </w:p>
    <w:p>
      <w:r>
        <w:t xml:space="preserve">mikro-organismit voivat levitä suoraan ihmisestä toiseen.</w:t>
      </w:r>
    </w:p>
    <w:p>
      <w:r>
        <w:rPr>
          <w:b/>
        </w:rPr>
        <w:t xml:space="preserve">Tulos</w:t>
      </w:r>
    </w:p>
    <w:p>
      <w:r>
        <w:t xml:space="preserve">Mikä voi levitä suoraan ihmisestä toiseen?</w:t>
      </w:r>
    </w:p>
    <w:p>
      <w:r>
        <w:rPr>
          <w:b/>
        </w:rPr>
        <w:t xml:space="preserve">Esimerkki 0,792</w:t>
      </w:r>
    </w:p>
    <w:p>
      <w:r>
        <w:t xml:space="preserve">Antibiootit eivät vaikuta hantavirukseen.</w:t>
      </w:r>
    </w:p>
    <w:p>
      <w:r>
        <w:rPr>
          <w:b/>
        </w:rPr>
        <w:t xml:space="preserve">Tulos</w:t>
      </w:r>
    </w:p>
    <w:p>
      <w:r>
        <w:t xml:space="preserve">Mikä ei vaikuta Hantavirukseen?</w:t>
      </w:r>
    </w:p>
    <w:p>
      <w:r>
        <w:rPr>
          <w:b/>
        </w:rPr>
        <w:t xml:space="preserve">Esimerkki 0,793</w:t>
      </w:r>
    </w:p>
    <w:p>
      <w:r>
        <w:t xml:space="preserve">Frigidaire- ja Kenmore-malleja käytetään ruoan jäähdyttämiseen.</w:t>
      </w:r>
    </w:p>
    <w:p>
      <w:r>
        <w:rPr>
          <w:b/>
        </w:rPr>
        <w:t xml:space="preserve">Tulos</w:t>
      </w:r>
    </w:p>
    <w:p>
      <w:r>
        <w:t xml:space="preserve">Mitä malleja käytetään elintarvikkeiden jäähdyttämiseen?</w:t>
      </w:r>
    </w:p>
    <w:p>
      <w:r>
        <w:rPr>
          <w:b/>
        </w:rPr>
        <w:t xml:space="preserve">Esimerkki 0,794</w:t>
      </w:r>
    </w:p>
    <w:p>
      <w:r>
        <w:t xml:space="preserve">salpingiitti voi estää parittelun.</w:t>
      </w:r>
    </w:p>
    <w:p>
      <w:r>
        <w:rPr>
          <w:b/>
        </w:rPr>
        <w:t xml:space="preserve">Tulos</w:t>
      </w:r>
    </w:p>
    <w:p>
      <w:r>
        <w:t xml:space="preserve">Mikä voi estää parittelun?</w:t>
      </w:r>
    </w:p>
    <w:p>
      <w:r>
        <w:rPr>
          <w:b/>
        </w:rPr>
        <w:t xml:space="preserve">Esimerkki 0,795</w:t>
      </w:r>
    </w:p>
    <w:p>
      <w:r>
        <w:t xml:space="preserve">Leuat tekevät haista erinomaisen saalistajan</w:t>
      </w:r>
    </w:p>
    <w:p>
      <w:r>
        <w:rPr>
          <w:b/>
        </w:rPr>
        <w:t xml:space="preserve">Tulos</w:t>
      </w:r>
    </w:p>
    <w:p>
      <w:r>
        <w:t xml:space="preserve">Mikä tekee haista erinomaisen saalistajan?</w:t>
      </w:r>
    </w:p>
    <w:p>
      <w:r>
        <w:rPr>
          <w:b/>
        </w:rPr>
        <w:t xml:space="preserve">Esimerkki 0,796</w:t>
      </w:r>
    </w:p>
    <w:p>
      <w:r>
        <w:t xml:space="preserve">Munuaisinfektioita voidaan hoitaa penisilliinillä.</w:t>
      </w:r>
    </w:p>
    <w:p>
      <w:r>
        <w:rPr>
          <w:b/>
        </w:rPr>
        <w:t xml:space="preserve">Tulos</w:t>
      </w:r>
    </w:p>
    <w:p>
      <w:r>
        <w:t xml:space="preserve">Millä hoidetaan munuaisinfektioita?</w:t>
      </w:r>
    </w:p>
    <w:p>
      <w:r>
        <w:rPr>
          <w:b/>
        </w:rPr>
        <w:t xml:space="preserve">Esimerkki 0,797</w:t>
      </w:r>
    </w:p>
    <w:p>
      <w:r>
        <w:t xml:space="preserve">karttoja voidaan käyttää Uberin ajamiseen</w:t>
      </w:r>
    </w:p>
    <w:p>
      <w:r>
        <w:rPr>
          <w:b/>
        </w:rPr>
        <w:t xml:space="preserve">Tulos</w:t>
      </w:r>
    </w:p>
    <w:p>
      <w:r>
        <w:t xml:space="preserve">Minkälaisessa ajossa karttoja voidaan käyttää?</w:t>
      </w:r>
    </w:p>
    <w:p>
      <w:r>
        <w:rPr>
          <w:b/>
        </w:rPr>
        <w:t xml:space="preserve">Esimerkki 0,798</w:t>
      </w:r>
    </w:p>
    <w:p>
      <w:r>
        <w:t xml:space="preserve">Haljenneet luut paranevat, kun osteoklastit muodostavat uutta luuta.</w:t>
      </w:r>
    </w:p>
    <w:p>
      <w:r>
        <w:rPr>
          <w:b/>
        </w:rPr>
        <w:t xml:space="preserve">Tulos</w:t>
      </w:r>
    </w:p>
    <w:p>
      <w:r>
        <w:t xml:space="preserve">Mitkä luut paranevat, kun osteoklastit muodostavat uutta luuta?</w:t>
      </w:r>
    </w:p>
    <w:p>
      <w:r>
        <w:rPr>
          <w:b/>
        </w:rPr>
        <w:t xml:space="preserve">Esimerkki 0,799</w:t>
      </w:r>
    </w:p>
    <w:p>
      <w:r>
        <w:t xml:space="preserve">Villakoirilla on kurkunpää eri ääniä varten.</w:t>
      </w:r>
    </w:p>
    <w:p>
      <w:r>
        <w:rPr>
          <w:b/>
        </w:rPr>
        <w:t xml:space="preserve">Tulos</w:t>
      </w:r>
    </w:p>
    <w:p>
      <w:r>
        <w:t xml:space="preserve">Mitä varten villakoirilla on kurkunpää?</w:t>
      </w:r>
    </w:p>
    <w:p>
      <w:r>
        <w:rPr>
          <w:b/>
        </w:rPr>
        <w:t xml:space="preserve">Esimerkki 0.800</w:t>
      </w:r>
    </w:p>
    <w:p>
      <w:r>
        <w:t xml:space="preserve">DNA:n kirjoittamisprosessi on välttämätön solujen jakautumiselle.</w:t>
      </w:r>
    </w:p>
    <w:p>
      <w:r>
        <w:rPr>
          <w:b/>
        </w:rPr>
        <w:t xml:space="preserve">Tulos</w:t>
      </w:r>
    </w:p>
    <w:p>
      <w:r>
        <w:t xml:space="preserve">Mihin tarvitaan DNA:n kirjoittamisprosessi?</w:t>
      </w:r>
    </w:p>
    <w:p>
      <w:r>
        <w:rPr>
          <w:b/>
        </w:rPr>
        <w:t xml:space="preserve">Esimerkki 0.801</w:t>
      </w:r>
    </w:p>
    <w:p>
      <w:r>
        <w:t xml:space="preserve">Ihmiset kuvaavat asioita ulkonäöllään.</w:t>
      </w:r>
    </w:p>
    <w:p>
      <w:r>
        <w:rPr>
          <w:b/>
        </w:rPr>
        <w:t xml:space="preserve">Tulos</w:t>
      </w:r>
    </w:p>
    <w:p>
      <w:r>
        <w:t xml:space="preserve">Millä ihmiset kuvaavat asioita?</w:t>
      </w:r>
    </w:p>
    <w:p>
      <w:r>
        <w:rPr>
          <w:b/>
        </w:rPr>
        <w:t xml:space="preserve">Esimerkki 0.802</w:t>
      </w:r>
    </w:p>
    <w:p>
      <w:r>
        <w:t xml:space="preserve">Tähtien yksityiskohtainen havainnointi edellyttää valon keräämistä ja suurentamista.</w:t>
      </w:r>
    </w:p>
    <w:p>
      <w:r>
        <w:rPr>
          <w:b/>
        </w:rPr>
        <w:t xml:space="preserve">Tulos</w:t>
      </w:r>
    </w:p>
    <w:p>
      <w:r>
        <w:t xml:space="preserve">Mikä edellyttää valon keräämistä ja suurentamista?</w:t>
      </w:r>
    </w:p>
    <w:p>
      <w:r>
        <w:rPr>
          <w:b/>
        </w:rPr>
        <w:t xml:space="preserve">Esimerkki 0,803</w:t>
      </w:r>
    </w:p>
    <w:p>
      <w:r>
        <w:t xml:space="preserve">Testit tehdään usein luonnontieteiden tunneilla</w:t>
      </w:r>
    </w:p>
    <w:p>
      <w:r>
        <w:rPr>
          <w:b/>
        </w:rPr>
        <w:t xml:space="preserve">Tulos</w:t>
      </w:r>
    </w:p>
    <w:p>
      <w:r>
        <w:t xml:space="preserve">Mitä tehdään usein luonnontieteiden tunneilla?</w:t>
      </w:r>
    </w:p>
    <w:p>
      <w:r>
        <w:rPr>
          <w:b/>
        </w:rPr>
        <w:t xml:space="preserve">Esimerkki 0,804</w:t>
      </w:r>
    </w:p>
    <w:p>
      <w:r>
        <w:t xml:space="preserve">huume, joka voi aiheuttaa riippuvuutta, on esimerkki psykoaktiivisesta lääkkeestä.</w:t>
      </w:r>
    </w:p>
    <w:p>
      <w:r>
        <w:rPr>
          <w:b/>
        </w:rPr>
        <w:t xml:space="preserve">Tulos</w:t>
      </w:r>
    </w:p>
    <w:p>
      <w:r>
        <w:t xml:space="preserve">Minkälainen huume voi aiheuttaa riippuvuutta?</w:t>
      </w:r>
    </w:p>
    <w:p>
      <w:r>
        <w:rPr>
          <w:b/>
        </w:rPr>
        <w:t xml:space="preserve">Esimerkki 0,805</w:t>
      </w:r>
    </w:p>
    <w:p>
      <w:r>
        <w:t xml:space="preserve">Sukupuolielimiä käytetään jälkeläisten hankkimiseen.</w:t>
      </w:r>
    </w:p>
    <w:p>
      <w:r>
        <w:rPr>
          <w:b/>
        </w:rPr>
        <w:t xml:space="preserve">Tulos</w:t>
      </w:r>
    </w:p>
    <w:p>
      <w:r>
        <w:t xml:space="preserve">Sukupuolielimiä käytetään, kun on mitä?</w:t>
      </w:r>
    </w:p>
    <w:p>
      <w:r>
        <w:rPr>
          <w:b/>
        </w:rPr>
        <w:t xml:space="preserve">Esimerkki 0,806</w:t>
      </w:r>
    </w:p>
    <w:p>
      <w:r>
        <w:t xml:space="preserve">merkittävät fyysiset, emotionaaliset ja sosiaaliset muutokset voivat olla koettelevaa aikaa.</w:t>
      </w:r>
    </w:p>
    <w:p>
      <w:r>
        <w:rPr>
          <w:b/>
        </w:rPr>
        <w:t xml:space="preserve">Tulos</w:t>
      </w:r>
    </w:p>
    <w:p>
      <w:r>
        <w:t xml:space="preserve">Millaiset muutokset voivat olla vaikeaa aikaa?</w:t>
      </w:r>
    </w:p>
    <w:p>
      <w:r>
        <w:rPr>
          <w:b/>
        </w:rPr>
        <w:t xml:space="preserve">Esimerkki 0,807</w:t>
      </w:r>
    </w:p>
    <w:p>
      <w:r>
        <w:t xml:space="preserve">Halkeamat paranevat, kun luut resorboituvat ja muodostavat uusia luita.</w:t>
      </w:r>
    </w:p>
    <w:p>
      <w:r>
        <w:rPr>
          <w:b/>
        </w:rPr>
        <w:t xml:space="preserve">Tulos</w:t>
      </w:r>
    </w:p>
    <w:p>
      <w:r>
        <w:t xml:space="preserve">Mikä paranee, kun luut resorboituvat ja muodostavat uusia luita?</w:t>
      </w:r>
    </w:p>
    <w:p>
      <w:r>
        <w:rPr>
          <w:b/>
        </w:rPr>
        <w:t xml:space="preserve">Esimerkki 0,808</w:t>
      </w:r>
    </w:p>
    <w:p>
      <w:r>
        <w:t xml:space="preserve">Solujen jakautuminen ja lisääntyminen edellyttävät monimutkaista kemiaa.</w:t>
      </w:r>
    </w:p>
    <w:p>
      <w:r>
        <w:rPr>
          <w:b/>
        </w:rPr>
        <w:t xml:space="preserve">Tulos</w:t>
      </w:r>
    </w:p>
    <w:p>
      <w:r>
        <w:t xml:space="preserve">Mitä tarvitaan solujen jakautumiseen ja lisääntymiseen?</w:t>
      </w:r>
    </w:p>
    <w:p>
      <w:r>
        <w:rPr>
          <w:b/>
        </w:rPr>
        <w:t xml:space="preserve">Esimerkki 0,809</w:t>
      </w:r>
    </w:p>
    <w:p>
      <w:r>
        <w:t xml:space="preserve">Linnuilla on suhteellisen suuri pää ja korkea älykkyysosamäärä.</w:t>
      </w:r>
    </w:p>
    <w:p>
      <w:r>
        <w:rPr>
          <w:b/>
        </w:rPr>
        <w:t xml:space="preserve">Tulos</w:t>
      </w:r>
    </w:p>
    <w:p>
      <w:r>
        <w:t xml:space="preserve">Millaisia päitä linnuilla on?</w:t>
      </w:r>
    </w:p>
    <w:p>
      <w:r>
        <w:rPr>
          <w:b/>
        </w:rPr>
        <w:t xml:space="preserve">Esimerkki 0.810</w:t>
      </w:r>
    </w:p>
    <w:p>
      <w:r>
        <w:t xml:space="preserve">supistuvat lihakset saavat henkilön käden suoristumaan.</w:t>
      </w:r>
    </w:p>
    <w:p>
      <w:r>
        <w:rPr>
          <w:b/>
        </w:rPr>
        <w:t xml:space="preserve">Tulos</w:t>
      </w:r>
    </w:p>
    <w:p>
      <w:r>
        <w:t xml:space="preserve">Mikä saa ihmisen käden suoristumaan?</w:t>
      </w:r>
    </w:p>
    <w:p>
      <w:r>
        <w:rPr>
          <w:b/>
        </w:rPr>
        <w:t xml:space="preserve">Esimerkki 0.811</w:t>
      </w:r>
    </w:p>
    <w:p>
      <w:r>
        <w:t xml:space="preserve">Useimmat hyönteiset syövät useampaa kuin yhtä lajia ja joutuvat useamman kuin yhden lajin syömiksi.</w:t>
      </w:r>
    </w:p>
    <w:p>
      <w:r>
        <w:rPr>
          <w:b/>
        </w:rPr>
        <w:t xml:space="preserve">Tulos</w:t>
      </w:r>
    </w:p>
    <w:p>
      <w:r>
        <w:t xml:space="preserve">Kuinka monta hyönteistä kuluttaa ja kuluttaa?</w:t>
      </w:r>
    </w:p>
    <w:p>
      <w:r>
        <w:rPr>
          <w:b/>
        </w:rPr>
        <w:t xml:space="preserve">Esimerkki 0.812</w:t>
      </w:r>
    </w:p>
    <w:p>
      <w:r>
        <w:t xml:space="preserve">Lyijykynän lyijy on kovaa mineraalia.</w:t>
      </w:r>
    </w:p>
    <w:p>
      <w:r>
        <w:rPr>
          <w:b/>
        </w:rPr>
        <w:t xml:space="preserve">Tulos</w:t>
      </w:r>
    </w:p>
    <w:p>
      <w:r>
        <w:t xml:space="preserve">Minkälaisesta mineraalista lyijykynän lyijy on peräisin?</w:t>
      </w:r>
    </w:p>
    <w:p>
      <w:r>
        <w:rPr>
          <w:b/>
        </w:rPr>
        <w:t xml:space="preserve">Esimerkki 0,813</w:t>
      </w:r>
    </w:p>
    <w:p>
      <w:r>
        <w:t xml:space="preserve">DNA:n transkriptio solussa</w:t>
      </w:r>
    </w:p>
    <w:p>
      <w:r>
        <w:rPr>
          <w:b/>
        </w:rPr>
        <w:t xml:space="preserve">Tulos</w:t>
      </w:r>
    </w:p>
    <w:p>
      <w:r>
        <w:t xml:space="preserve">Mitä solussa kirjoitetaan?</w:t>
      </w:r>
    </w:p>
    <w:p>
      <w:r>
        <w:rPr>
          <w:b/>
        </w:rPr>
        <w:t xml:space="preserve">Esimerkki 0.814</w:t>
      </w:r>
    </w:p>
    <w:p>
      <w:r>
        <w:t xml:space="preserve">sammalet ovat riippuvaisia vedestä lisääntyäkseen</w:t>
      </w:r>
    </w:p>
    <w:p>
      <w:r>
        <w:rPr>
          <w:b/>
        </w:rPr>
        <w:t xml:space="preserve">Tulos</w:t>
      </w:r>
    </w:p>
    <w:p>
      <w:r>
        <w:t xml:space="preserve">Mistä sammalet ovat riippuvaisia lisääntyessään?</w:t>
      </w:r>
    </w:p>
    <w:p>
      <w:r>
        <w:rPr>
          <w:b/>
        </w:rPr>
        <w:t xml:space="preserve">Esimerkki 0,815</w:t>
      </w:r>
    </w:p>
    <w:p>
      <w:r>
        <w:t xml:space="preserve">Sammakot syövät hyönteisiä</w:t>
      </w:r>
    </w:p>
    <w:p>
      <w:r>
        <w:rPr>
          <w:b/>
        </w:rPr>
        <w:t xml:space="preserve">Tulos</w:t>
      </w:r>
    </w:p>
    <w:p>
      <w:r>
        <w:t xml:space="preserve">Ketkä syövät hyönteisiä?</w:t>
      </w:r>
    </w:p>
    <w:p>
      <w:r>
        <w:rPr>
          <w:b/>
        </w:rPr>
        <w:t xml:space="preserve">Esimerkki 0.816</w:t>
      </w:r>
    </w:p>
    <w:p>
      <w:r>
        <w:t xml:space="preserve">suurennuslasia voidaan käyttää materiaalien tarkasteluun läheltä.</w:t>
      </w:r>
    </w:p>
    <w:p>
      <w:r>
        <w:rPr>
          <w:b/>
        </w:rPr>
        <w:t xml:space="preserve">Tulos</w:t>
      </w:r>
    </w:p>
    <w:p>
      <w:r>
        <w:t xml:space="preserve">Millä voidaan tarkastella materiaaleja läheltä?</w:t>
      </w:r>
    </w:p>
    <w:p>
      <w:r>
        <w:rPr>
          <w:b/>
        </w:rPr>
        <w:t xml:space="preserve">Esimerkki 0,817</w:t>
      </w:r>
    </w:p>
    <w:p>
      <w:r>
        <w:t xml:space="preserve">DNA:n lisääntyminen liittyy solunjakautumiseen</w:t>
      </w:r>
    </w:p>
    <w:p>
      <w:r>
        <w:rPr>
          <w:b/>
        </w:rPr>
        <w:t xml:space="preserve">Tulos</w:t>
      </w:r>
    </w:p>
    <w:p>
      <w:r>
        <w:t xml:space="preserve">Mihin liittyy DNA:n lisääntyminen?</w:t>
      </w:r>
    </w:p>
    <w:p>
      <w:r>
        <w:rPr>
          <w:b/>
        </w:rPr>
        <w:t xml:space="preserve">Esimerkki 0,818</w:t>
      </w:r>
    </w:p>
    <w:p>
      <w:r>
        <w:t xml:space="preserve">Tutkijoita, jotka löytävät ja tutkivat vanhoja luita, kutsutaan palentologeiksi.</w:t>
      </w:r>
    </w:p>
    <w:p>
      <w:r>
        <w:rPr>
          <w:b/>
        </w:rPr>
        <w:t xml:space="preserve">Tulos</w:t>
      </w:r>
    </w:p>
    <w:p>
      <w:r>
        <w:t xml:space="preserve">Miksi kutsutaan tutkijoita, jotka löytävät ja tutkivat vanhoja luita?</w:t>
      </w:r>
    </w:p>
    <w:p>
      <w:r>
        <w:rPr>
          <w:b/>
        </w:rPr>
        <w:t xml:space="preserve">Esimerkki 0,819</w:t>
      </w:r>
    </w:p>
    <w:p>
      <w:r>
        <w:t xml:space="preserve">röntgensäteilyä käytetään ihmishenkien pelastamiseen</w:t>
      </w:r>
    </w:p>
    <w:p>
      <w:r>
        <w:rPr>
          <w:b/>
        </w:rPr>
        <w:t xml:space="preserve">Tulos</w:t>
      </w:r>
    </w:p>
    <w:p>
      <w:r>
        <w:t xml:space="preserve">Mitä käytetään ihmishenkien pelastamiseen?</w:t>
      </w:r>
    </w:p>
    <w:p>
      <w:r>
        <w:rPr>
          <w:b/>
        </w:rPr>
        <w:t xml:space="preserve">Esimerkki 0,820</w:t>
      </w:r>
    </w:p>
    <w:p>
      <w:r>
        <w:t xml:space="preserve">Väärin käytetyt ehkäisyvälineet voivat aiheuttaa riskin sekä raskaudelle että infektiolle.</w:t>
      </w:r>
    </w:p>
    <w:p>
      <w:r>
        <w:rPr>
          <w:b/>
        </w:rPr>
        <w:t xml:space="preserve">Tulos</w:t>
      </w:r>
    </w:p>
    <w:p>
      <w:r>
        <w:t xml:space="preserve">Mikä voi vaarantaa sekä raskauden että infektion?</w:t>
      </w:r>
    </w:p>
    <w:p>
      <w:r>
        <w:rPr>
          <w:b/>
        </w:rPr>
        <w:t xml:space="preserve">Esimerkki 0,821</w:t>
      </w:r>
    </w:p>
    <w:p>
      <w:r>
        <w:t xml:space="preserve">hengittäminen alkaa ilman tai hapen hengittämisellä.</w:t>
      </w:r>
    </w:p>
    <w:p>
      <w:r>
        <w:rPr>
          <w:b/>
        </w:rPr>
        <w:t xml:space="preserve">Tulos</w:t>
      </w:r>
    </w:p>
    <w:p>
      <w:r>
        <w:t xml:space="preserve">Millaisesta ilmasta hengitys alkaa?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docId:02D93A1601DD714E4B0DD1F5D663F66E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