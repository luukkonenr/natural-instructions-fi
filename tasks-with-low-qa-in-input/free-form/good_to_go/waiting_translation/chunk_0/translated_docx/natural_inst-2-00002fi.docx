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0.4610</w:t>
      </w:r>
    </w:p>
    <w:p>
      <w:r>
        <w:t xml:space="preserve">Ostin tämän kannettavan tietokoneen laukun pientä kannettavaa tietokonettani varten koulua varten.  Rakastan todella sitä, kuinka mukava se on ja että se suojaa kannettavaa tietokonettani \\"bang ups.\\""  Minulla on kuitenkin ollut tämä suojakotelo vasta kuukauden ajan ja vetoketjun sauma on irtoamassa.  Minun on ajettava se ompelukoneeni läpi.  Harmi, koska pidin siitä todella paljon.  Mutta ensi kerralla ostan sellaisen, jossa on hihna, jotta minun ei tarvitse kantaa sitä kuin oppikirjaa.  Minulla on niitä paljon!!! =]</w:t>
      </w:r>
    </w:p>
    <w:p>
      <w:r>
        <w:rPr>
          <w:b/>
        </w:rPr>
        <w:t xml:space="preserve">Tulos</w:t>
      </w:r>
    </w:p>
    <w:p>
      <w:r>
        <w:t xml:space="preserve">OK tuote</w:t>
      </w:r>
    </w:p>
    <w:p>
      <w:r>
        <w:rPr>
          <w:b/>
        </w:rPr>
        <w:t xml:space="preserve">Esimerkki 0.4611</w:t>
      </w:r>
    </w:p>
    <w:p>
      <w:r>
        <w:t xml:space="preserve">Valitsin viisi tähteä, koska se teki hyvin käyttää sitä paljon viime aikoina paitsi vaihtaa tuoreen pariston tarvittaessa. Kaiken kaikkiaan se oli erinomainen valinta!</w:t>
      </w:r>
    </w:p>
    <w:p>
      <w:r>
        <w:rPr>
          <w:b/>
        </w:rPr>
        <w:t xml:space="preserve">Tulos</w:t>
      </w:r>
    </w:p>
    <w:p>
      <w:r>
        <w:t xml:space="preserve">Hyvä langaton optinen hiiri . . .</w:t>
      </w:r>
    </w:p>
    <w:p>
      <w:r>
        <w:rPr>
          <w:b/>
        </w:rPr>
        <w:t xml:space="preserve">Esimerkki 0.4612</w:t>
      </w:r>
    </w:p>
    <w:p>
      <w:r>
        <w:t xml:space="preserve">ostin tämän pidentääkseni puhelimeni laturikaapelia, jotta voisin käyttää puhelintani sen latauksen aikana, mutta tämä kaapeli ei toiminut lainkaan virran osalta... en koskaan kokeillut tiedonsiirtoa.</w:t>
      </w:r>
    </w:p>
    <w:p>
      <w:r>
        <w:rPr>
          <w:b/>
        </w:rPr>
        <w:t xml:space="preserve">Tulos</w:t>
      </w:r>
    </w:p>
    <w:p>
      <w:r>
        <w:t xml:space="preserve">Ei toiminut.</w:t>
      </w:r>
    </w:p>
    <w:p>
      <w:r>
        <w:rPr>
          <w:b/>
        </w:rPr>
        <w:t xml:space="preserve">Esimerkki 0.4613</w:t>
      </w:r>
    </w:p>
    <w:p>
      <w:r>
        <w:t xml:space="preserve">Tämä mobo on vanhempi versio, mutta se on hämmästyttävä mobo. Suosittelen kenelle tahansa. Erittäin hyvin rakennettu ja painava. Tuntuu laadukkaalta laitteistolta.</w:t>
      </w:r>
    </w:p>
    <w:p>
      <w:r>
        <w:rPr>
          <w:b/>
        </w:rPr>
        <w:t xml:space="preserve">Tulos</w:t>
      </w:r>
    </w:p>
    <w:p>
      <w:r>
        <w:t xml:space="preserve">Hämmästyttävä mobo - hanki tämä nyt</w:t>
      </w:r>
    </w:p>
    <w:p>
      <w:r>
        <w:rPr>
          <w:b/>
        </w:rPr>
        <w:t xml:space="preserve">Esimerkki 0.4614</w:t>
      </w:r>
    </w:p>
    <w:p>
      <w:r>
        <w:t xml:space="preserve">Suuri nopea pieni ulkoinen kiintolevy, jossa on ammattimainen ulkoasu.</w:t>
      </w:r>
    </w:p>
    <w:p>
      <w:r>
        <w:rPr>
          <w:b/>
        </w:rPr>
        <w:t xml:space="preserve">Tulos</w:t>
      </w:r>
    </w:p>
    <w:p>
      <w:r>
        <w:t xml:space="preserve">Viisi tähteä</w:t>
      </w:r>
    </w:p>
    <w:p>
      <w:r>
        <w:rPr>
          <w:b/>
        </w:rPr>
        <w:t xml:space="preserve">Esimerkki 0.4615</w:t>
      </w:r>
    </w:p>
    <w:p>
      <w:r>
        <w:t xml:space="preserve">Vaikka olin ilahtunut tämän kotelon väristä ja ilmeisestä kestävyydestä, en ollut tietoinen siitä, että kotelo on itse asiassa kaksi erillistä kappaletta. Nook mahtuu holkkiin, jonka etupuoli on avoin lukuikkunaa varten, mutta se kiinnittyy kovaan koteloon selässä olevalla nepparilla - ajattele farkkujen nepparia, joka on halkaisijaltaan ehkä 3/8 tuuman kokoinen nepparikohdassa. Kun otetaan huomioon myönteisten arvostelujen määrä, tämä ei ehkä ole vakio, mutta minun lukitusnappini, vaikka se olikin turvallinen ja esti Nookia putoamasta kotelosta, ei ollut sisäpuolelta tiukka, eli Nook pyörähti laiskasti ympyrää, kun sitä katseli. Sinun piti itse asiassa pitää kiinni siitä ja kotelosta, jotta se ei kallistuisi kotelon sisällä toiselle tai toiselle puolelle kääntämällä nepparikohdasta. Onneksi muiden mielestä se oli hieno, mutta minä lähetin omani takaisin.</w:t>
      </w:r>
    </w:p>
    <w:p>
      <w:r>
        <w:rPr>
          <w:b/>
        </w:rPr>
        <w:t xml:space="preserve">Tulos</w:t>
      </w:r>
    </w:p>
    <w:p>
      <w:r>
        <w:t xml:space="preserve">Ei vitsi "Rotarysta"</w:t>
      </w:r>
    </w:p>
    <w:p>
      <w:r>
        <w:rPr>
          <w:b/>
        </w:rPr>
        <w:t xml:space="preserve">Esimerkki 0.4616</w:t>
      </w:r>
    </w:p>
    <w:p>
      <w:r>
        <w:t xml:space="preserve">Se tekee sen, mitä sen pitääkin tehdä, mutta ei kauan. Luultavasti yhdistin/siirsin tiedostoja tällä enintään 10 kertaa, ennen kuin se lakkasi kokonaan toimimasta ja meni roskakoriin.</w:t>
      </w:r>
    </w:p>
    <w:p>
      <w:r>
        <w:rPr>
          <w:b/>
        </w:rPr>
        <w:t xml:space="preserve">Tulos</w:t>
      </w:r>
    </w:p>
    <w:p>
      <w:r>
        <w:t xml:space="preserve">rikkoutui hyvin nopeasti</w:t>
      </w:r>
    </w:p>
    <w:p>
      <w:r>
        <w:rPr>
          <w:b/>
        </w:rPr>
        <w:t xml:space="preserve">Esimerkki 0.4617</w:t>
      </w:r>
    </w:p>
    <w:p>
      <w:r>
        <w:t xml:space="preserve">MacBook on paras, ei lisäkommentteja.</w:t>
      </w:r>
    </w:p>
    <w:p>
      <w:r>
        <w:rPr>
          <w:b/>
        </w:rPr>
        <w:t xml:space="preserve">Tulos</w:t>
      </w:r>
    </w:p>
    <w:p>
      <w:r>
        <w:t xml:space="preserve">Vain parasta</w:t>
      </w:r>
    </w:p>
    <w:p>
      <w:r>
        <w:rPr>
          <w:b/>
        </w:rPr>
        <w:t xml:space="preserve">Esimerkki 0.4618</w:t>
      </w:r>
    </w:p>
    <w:p>
      <w:r>
        <w:t xml:space="preserve">Sain sen eilen, ja vaikka olen pettynyt siihen, että se ei tullut langattoman näppäimistön ja hiiren kanssa, jonka se sanoi, että se olisi, rakastan tätä konetta! Erittäin nopea, enkä ole vielä tottunut windows 8:aan, mutta se on loistava tietokone. Luin muista arvosteluista, että minun pitäisi lähettää koko laite takaisin saadakseni langattoman näppäimistön ja hiiren, enkä halua käydä läpi kaikkea sitä vaivaa ja aikaa. Joten minulla on kaikki nämä johdot toistaiseksi! Mutta varsinainen tietokone on loistava! Olen jo ladannut siihen pari asiaa ja se toimii loistavasti!!!!</w:t>
      </w:r>
    </w:p>
    <w:p>
      <w:r>
        <w:rPr>
          <w:b/>
        </w:rPr>
        <w:t xml:space="preserve">Tulos</w:t>
      </w:r>
    </w:p>
    <w:p>
      <w:r>
        <w:t xml:space="preserve">niin pitkälle niin hyvä!!</w:t>
      </w:r>
    </w:p>
    <w:p>
      <w:r>
        <w:rPr>
          <w:b/>
        </w:rPr>
        <w:t xml:space="preserve">Esimerkki 0.4619</w:t>
      </w:r>
    </w:p>
    <w:p>
      <w:r>
        <w:t xml:space="preserve">Minulla ei ole tarvetta tai halua käyttää ilmaista älypuhelinsovellusta. Se toimii, mutta on enemmänkin kikka kuin mikään muu.&lt;br /&gt;&lt;br /&gt;Muuten reititin oli helppo asentaa, ja se on toiminut moitteettomasti. Saan paljon paremman nopeuden ja kantaman kuin vanhemmalla 802.11 N -reitittimelläni. Rahaansa nähden se on mielestäni hyvä valinta.</w:t>
      </w:r>
    </w:p>
    <w:p>
      <w:r>
        <w:rPr>
          <w:b/>
        </w:rPr>
        <w:t xml:space="preserve">Tulos</w:t>
      </w:r>
    </w:p>
    <w:p>
      <w:r>
        <w:t xml:space="preserve">Osta se kantaman, nopeuden ja helpon asennuksen vuoksi. Unohda kikkailut älypuhelinsovellukset</w:t>
      </w:r>
    </w:p>
    <w:p>
      <w:r>
        <w:rPr>
          <w:b/>
        </w:rPr>
        <w:t xml:space="preserve">Esimerkki 0,4620</w:t>
      </w:r>
    </w:p>
    <w:p>
      <w:r>
        <w:t xml:space="preserve">minulla oli ongelma lukeminen sängyssä kyljelläni minun ipad mini... se kinked virtajohto (jonka jätän, kun olen katsomassa netflix). joka tapauksessa, johto split (ja sai hyvin kuuma) aivan alapuolella, jossa se yhdistää ipad. tämä laturi, kun kytketty johto menee ylöspäin, estää mitään stressiä kaapeli. jättää päivitys, jos jotain menee pieleen ajan myötä.</w:t>
      </w:r>
    </w:p>
    <w:p>
      <w:r>
        <w:rPr>
          <w:b/>
        </w:rPr>
        <w:t xml:space="preserve">Tulos</w:t>
      </w:r>
    </w:p>
    <w:p>
      <w:r>
        <w:t xml:space="preserve">90 asteen kulmassa oleva salamakaapeli sopii erinomaisesti ipad minin kanssa (jonka latausportti on sivulla).</w:t>
      </w:r>
    </w:p>
    <w:p>
      <w:r>
        <w:rPr>
          <w:b/>
        </w:rPr>
        <w:t xml:space="preserve">Esimerkki 0,4621</w:t>
      </w:r>
    </w:p>
    <w:p>
      <w:r>
        <w:t xml:space="preserve">Sopii hyvin, korkea laatu</w:t>
      </w:r>
    </w:p>
    <w:p>
      <w:r>
        <w:rPr>
          <w:b/>
        </w:rPr>
        <w:t xml:space="preserve">Tulos</w:t>
      </w:r>
    </w:p>
    <w:p>
      <w:r>
        <w:t xml:space="preserve">täydellinen istuvuus</w:t>
      </w:r>
    </w:p>
    <w:p>
      <w:r>
        <w:rPr>
          <w:b/>
        </w:rPr>
        <w:t xml:space="preserve">Esimerkki 0,4622</w:t>
      </w:r>
    </w:p>
    <w:p>
      <w:r>
        <w:t xml:space="preserve">Ostin hiljattain tämän kotelon uuteen iPad 2:een tarkistettuani useita muita.  Arvostelut olivat korkeat ja hinta kohtuullinen.  2 viikon käytön jälkeen rakastan Snugg Case -koteloani.  Sisäänrakennettu jalusta sopii erinomaisesti pöydän päällä käytettäväksi, ja käsivarren hihna on korvaamaton, kun sitä käytetään loikoillessa.  Pääsen helposti käsiksi kaikkiin säätimiin ja voin jopa ladata laitettani, kun se on suojakotelossa. Ostaisin toisenkin ilman epäröintiä ja olen suositellut sitä ystävilleni.  Kotelo tarjoaa jonkin verran ylimääräistä pehmustusta suojellakseen laitettani, mutta olen realistinen, että jos se putoaa enemmän kuin muutaman metrin päähän, kaikki vauriot olisivat käyttäjän virhe - minun vikani.</w:t>
      </w:r>
    </w:p>
    <w:p>
      <w:r>
        <w:rPr>
          <w:b/>
        </w:rPr>
        <w:t xml:space="preserve">Tulos</w:t>
      </w:r>
    </w:p>
    <w:p>
      <w:r>
        <w:t xml:space="preserve">Snugg iPad 2 -kotelo</w:t>
      </w:r>
    </w:p>
    <w:p>
      <w:r>
        <w:rPr>
          <w:b/>
        </w:rPr>
        <w:t xml:space="preserve">Esimerkki 0.4623</w:t>
      </w:r>
    </w:p>
    <w:p>
      <w:r>
        <w:t xml:space="preserve">Tämä tuote toimii täydellisesti. Tarvitsin sitä liittääkseni Macbookini kouluni pc-sovittimeen. Hinta oli loistava ja toimi kuin rasvattu. Suosittelen ehdottomasti.</w:t>
      </w:r>
    </w:p>
    <w:p>
      <w:r>
        <w:rPr>
          <w:b/>
        </w:rPr>
        <w:t xml:space="preserve">Tulos</w:t>
      </w:r>
    </w:p>
    <w:p>
      <w:r>
        <w:t xml:space="preserve">MAC-sovitin</w:t>
      </w:r>
    </w:p>
    <w:p>
      <w:r>
        <w:rPr>
          <w:b/>
        </w:rPr>
        <w:t xml:space="preserve">Esimerkki 0,4624</w:t>
      </w:r>
    </w:p>
    <w:p>
      <w:r>
        <w:t xml:space="preserve">Saatu ajoissa ja erittäin helppo kytkeä.  Minulla on nyt paljon enemmän tilaa, ja tuskin edes huomaa, että se on pöydälläni.  Minulla ei ole ollut mitään ongelmia tämän kiintolevyn kanssa.  Kadun vain sitä, etten ostanut tätä aikaisemmin&lt;br /&gt;&lt;br /&gt;Päivitys...&lt;br /&gt;&lt;br /&gt;Ostin juuri toisen 1tb:n kiintolevyn.  Hinta oli erittäin hyvä, joten tartuin tilaisuuteen, kun olin rakastanut 1.&lt;br /&gt;&lt;br /&gt;Minulla oli ongelma, että tietokoneeni ei tunnistanut uutta asemaa.  Yritin kaikkea mitä keksin korjata sen, mutta ei onnistunut.  Päässäni pyörivät ajatukset siitä, että olin nähnyt täällä huonoja arvosteluja muilta, joiden asema ei toiminut.&lt;br /&gt;&lt;br /&gt;Lukemisen ja kokeilemisen jälkeen Iomegan verkkosivuston usein kysytyistä kysymyksistä halusin soittaa heille ja pyytää heiltä apua.  Ilmeisesti avun soittaminen maksaa 25 dollaria per tapaus.  Aioin kirjoittaa heidän foorumeilleen, mutta huomasin, että kun muut pyysivät apua, vastaukset olivat yleensä päivän tai 2 tai 3 päässä kysymyksestä, enkä halunnut odottaa 1-3 päivää mahdollista vastausta, joten käytin heidän online-chattiään. Vihaan teknisen tuen verkkokeskusteluja, joten en odottanut paljon.  Kuitenkin selitettyäni tilanteeni kaverille hän oli todella avulias.  Mikään kokeilemamme ei toiminut, joten hän ehdotti uuden aseman alustamista uudelleen ja sen nimeämistä uudelleen.  Näin tietokoneeni valikoissa, että asema oli siellä, mutta se oli offline-tilassa, koska se oli törmäyskonfliktissa toisen aseman kanssa. Pystyin kuitenkin nimeämään uuden aseman uudelleen (en alustanut sitä uudelleen) ja BOOM Pystyin nyt napsauttamaan sen verkkoon ja se toimi. &lt;br /&gt;&lt;br /&gt;Niin kaikille, jotka huomaavat tarpeen ostaa toisen aseman, ja jos valitset täsmälleen saman mallin, saat todennäköisesti tämän saman ongelman.  Se on helppo korjata, kun olet tehnyt sen kerran ja täytyy sanoa, että heidän tukensa oli erinomainen.</w:t>
      </w:r>
    </w:p>
    <w:p>
      <w:r>
        <w:rPr>
          <w:b/>
        </w:rPr>
        <w:t xml:space="preserve">Tulos</w:t>
      </w:r>
    </w:p>
    <w:p>
      <w:r>
        <w:t xml:space="preserve">Rakastan sitä (niin paljon, että ostin toisenkin).</w:t>
      </w:r>
    </w:p>
    <w:p>
      <w:r>
        <w:rPr>
          <w:b/>
        </w:rPr>
        <w:t xml:space="preserve">Esimerkki 0,4625</w:t>
      </w:r>
    </w:p>
    <w:p>
      <w:r>
        <w:t xml:space="preserve">Tämä ei sovi Nabi 2s -tabletille! Olin omani laittaa ylös, koska en ollut tarvinnut sitä &amp; nyt kun minun piti käyttää sitä se ei sovi poikani tabletti!</w:t>
      </w:r>
    </w:p>
    <w:p>
      <w:r>
        <w:rPr>
          <w:b/>
        </w:rPr>
        <w:t xml:space="preserve">Tulos</w:t>
      </w:r>
    </w:p>
    <w:p>
      <w:r>
        <w:t xml:space="preserve">Tämä ei sovi Nabi 2s -tabletille! I ...</w:t>
      </w:r>
    </w:p>
    <w:p>
      <w:r>
        <w:rPr>
          <w:b/>
        </w:rPr>
        <w:t xml:space="preserve">Esimerkki 0,4626</w:t>
      </w:r>
    </w:p>
    <w:p>
      <w:r>
        <w:t xml:space="preserve">Jos etsit sovitinta, jolla saat Wacom-tablettisi langattomaksi, tämä toimii juuri niin kuin on kuvattu. Se auttaa poistamaan vielä yhden kaapelin, minkä vuoksi hankin sen. Loistava tuote.</w:t>
      </w:r>
    </w:p>
    <w:p>
      <w:r>
        <w:rPr>
          <w:b/>
        </w:rPr>
        <w:t xml:space="preserve">Tulos</w:t>
      </w:r>
    </w:p>
    <w:p>
      <w:r>
        <w:t xml:space="preserve">Mukava langaton vaihtoehto</w:t>
      </w:r>
    </w:p>
    <w:p>
      <w:r>
        <w:rPr>
          <w:b/>
        </w:rPr>
        <w:t xml:space="preserve">Esimerkki 0,4627</w:t>
      </w:r>
    </w:p>
    <w:p>
      <w:r>
        <w:t xml:space="preserve">Täydellinen suojus</w:t>
      </w:r>
    </w:p>
    <w:p>
      <w:r>
        <w:rPr>
          <w:b/>
        </w:rPr>
        <w:t xml:space="preserve">Tulos</w:t>
      </w:r>
    </w:p>
    <w:p>
      <w:r>
        <w:t xml:space="preserve">Viisi tähteä</w:t>
      </w:r>
    </w:p>
    <w:p>
      <w:r>
        <w:rPr>
          <w:b/>
        </w:rPr>
        <w:t xml:space="preserve">Esimerkki 0.4628</w:t>
      </w:r>
    </w:p>
    <w:p>
      <w:r>
        <w:t xml:space="preserve">Suuri SD-kortti</w:t>
      </w:r>
    </w:p>
    <w:p>
      <w:r>
        <w:rPr>
          <w:b/>
        </w:rPr>
        <w:t xml:space="preserve">Tulos</w:t>
      </w:r>
    </w:p>
    <w:p>
      <w:r>
        <w:t xml:space="preserve">Suuri SD-kortti</w:t>
      </w:r>
    </w:p>
    <w:p>
      <w:r>
        <w:rPr>
          <w:b/>
        </w:rPr>
        <w:t xml:space="preserve">Esimerkki 0,4629</w:t>
      </w:r>
    </w:p>
    <w:p>
      <w:r>
        <w:t xml:space="preserve">Olen tekniikan tyhmä, joten kun yritin perustaa tämän, minulla oli ongelmia. Soitin asiakaspalveluun, ja he olivat erittäin avuliaita ja saivat meidät nopeasti perustettua. Erittäin ystävällinen ja kärsivällinen asiakaspalvelu. Laajennin toimii erittäin hyvin ja poisti tyhjät kohdat kellarista.</w:t>
      </w:r>
    </w:p>
    <w:p>
      <w:r>
        <w:rPr>
          <w:b/>
        </w:rPr>
        <w:t xml:space="preserve">Tulos</w:t>
      </w:r>
    </w:p>
    <w:p>
      <w:r>
        <w:t xml:space="preserve">Suuri asiakaspalvelu</w:t>
      </w:r>
    </w:p>
    <w:p>
      <w:r>
        <w:rPr>
          <w:b/>
        </w:rPr>
        <w:t xml:space="preserve">Esimerkki 0,4630</w:t>
      </w:r>
    </w:p>
    <w:p>
      <w:r>
        <w:t xml:space="preserve">Nopeat asemat erittäin hyvään hintaan.  Hankin 4 näistä RAID, vaikka lopulta päädyin hankkimaan 1 Tt:n erillisen aseman, koska yksi asema epäonnistui ja menetin kaiken. (Asema on OK, ohjainongelmia) Nykyään RAID 0 SSD:llä ei ole edes vaivan arvoista.  Minulla on nyt (4) 256GB SSD-levyä, jotka asennan jokaiseen tietokoneeseen ja kannettavaan tietokoneeseen, jonka omistan.  Itsestään varmista, että asennat Samsung Magician -ohjelmiston, jotta saat RAPID-tilan käyttöön.  Saavutat 4 aseman strippikorttiin verrattavissa olevat suorituskykytasot.</w:t>
      </w:r>
    </w:p>
    <w:p>
      <w:r>
        <w:rPr>
          <w:b/>
        </w:rPr>
        <w:t xml:space="preserve">Tulos</w:t>
      </w:r>
    </w:p>
    <w:p>
      <w:r>
        <w:t xml:space="preserve">Uskomaton asema hyvään hintaan.</w:t>
      </w:r>
    </w:p>
    <w:p>
      <w:r>
        <w:rPr>
          <w:b/>
        </w:rPr>
        <w:t xml:space="preserve">Esimerkki 0,4631</w:t>
      </w:r>
    </w:p>
    <w:p>
      <w:r>
        <w:t xml:space="preserve">Hankin tämän näppäimistön pieneen tilaan ja se toimii loistavasti (Windows XP -työpöytä).  Minun on pidettävä sitä hieman kauempana työpöydän reunasta kuin suurempaa näppäimistöä, ja mielestäni se helpottaa ranteen toimintaa.  Yksi asia - minulla oli aluksi ongelmia joidenkin näppäinten kirjoittamisessa numeroina kirjainten sijasta.  Aivan kuin \\\"Fn\\\"-näppäin olisi lukittu.  Voit avata lukituksen painamalla \\\"Fn\\\" ja \\\"NumLock\\\" -näppäintä samanaikaisesti, jolloin pieni sininen valo \\\"1\\\" yläpuolella sammuu, ja nyt näppäimistö on täysi qwerty-näppäimistö!</w:t>
      </w:r>
    </w:p>
    <w:p>
      <w:r>
        <w:rPr>
          <w:b/>
        </w:rPr>
        <w:t xml:space="preserve">Tulos</w:t>
      </w:r>
    </w:p>
    <w:p>
      <w:r>
        <w:t xml:space="preserve">Erinomainen, tyylikäs mininäppäimistö</w:t>
      </w:r>
    </w:p>
    <w:p>
      <w:r>
        <w:rPr>
          <w:b/>
        </w:rPr>
        <w:t xml:space="preserve">Esimerkki 0.4632</w:t>
      </w:r>
    </w:p>
    <w:p>
      <w:r>
        <w:t xml:space="preserve">Rakastan sitä !! Olen tyytyväinen näppäimistööni.</w:t>
      </w:r>
    </w:p>
    <w:p>
      <w:r>
        <w:rPr>
          <w:b/>
        </w:rPr>
        <w:t xml:space="preserve">Tulos</w:t>
      </w:r>
    </w:p>
    <w:p>
      <w:r>
        <w:t xml:space="preserve">Suuri</w:t>
      </w:r>
    </w:p>
    <w:p>
      <w:r>
        <w:rPr>
          <w:b/>
        </w:rPr>
        <w:t xml:space="preserve">Esimerkki 0,4633</w:t>
      </w:r>
    </w:p>
    <w:p>
      <w:r>
        <w:t xml:space="preserve">Hyvä on...joten sain tämän kannen, koska minulla ei yksinkertaisesti ollut aikaa juosta Apple-kauppaan ja saada älykäs kansi. Plus tämä kotelo sanoi, että se teki samat asiat joka tapauksessa... herättää ja nukkuu minun mini ja oletettavasti voin käyttää sitä jalustana. &lt;br /&gt;&lt;br /&gt;Noh, ensimmäinen osa on totta. Olen kuitenkin yrittänyt käyttää tätä koteloa jalustana VIELÄ kertaa vain saadakseni ipad minini kaatumaan ja putoamaan maahan!!! Käytin aivan liikaa rahaa miniini käyttääkseni tätä hataraa vehjettä jalustana. &lt;br /&gt;&lt;br /&gt;Olisin todella halunnut pitää tuotteesta, mutta en voi seistä sen takana. Jos voisin palauttaa sen, niin palauttaisin&lt;br /&gt;&lt;br /&gt;::sidebar::kannen etupuolella on symboli, joka saa ipadini näyttämään raamatulta. ei oikein ole minun juttuni.</w:t>
      </w:r>
    </w:p>
    <w:p>
      <w:r>
        <w:rPr>
          <w:b/>
        </w:rPr>
        <w:t xml:space="preserve">Tulos</w:t>
      </w:r>
    </w:p>
    <w:p>
      <w:r>
        <w:t xml:space="preserve">Ei korvaa älykästä suojusta</w:t>
      </w:r>
    </w:p>
    <w:p>
      <w:r>
        <w:rPr>
          <w:b/>
        </w:rPr>
        <w:t xml:space="preserve">Esimerkki 0,4634</w:t>
      </w:r>
    </w:p>
    <w:p>
      <w:r>
        <w:t xml:space="preserve">Suuri toimiva tuote ja sen suosikkivärini (vaaleanpunainen).  Kyky nousta seisomaan on tuotteen tehokkain osa.</w:t>
      </w:r>
    </w:p>
    <w:p>
      <w:r>
        <w:rPr>
          <w:b/>
        </w:rPr>
        <w:t xml:space="preserve">Tulos</w:t>
      </w:r>
    </w:p>
    <w:p>
      <w:r>
        <w:t xml:space="preserve">Loistava tuote</w:t>
      </w:r>
    </w:p>
    <w:p>
      <w:r>
        <w:rPr>
          <w:b/>
        </w:rPr>
        <w:t xml:space="preserve">Esimerkki 0,4635</w:t>
      </w:r>
    </w:p>
    <w:p>
      <w:r>
        <w:t xml:space="preserve">Kotelo on erittäin kevyt, mistä pidän poikani kannalta, ja iPad istuu sen sisällä tukevasti. En pidä siitä, että iPadin etupuoli on hyvin näkyvissä. Pelkään, että hän pudottaa sen, koska en ole 100-prosenttisen varma, että kotelo vaimentaisi iskun. Näyttää siltä, että iPadin etupuoli kärsisi vahinkoa sen sijaan, että se olisi suojattu.</w:t>
      </w:r>
    </w:p>
    <w:p>
      <w:r>
        <w:rPr>
          <w:b/>
        </w:rPr>
        <w:t xml:space="preserve">Tulos</w:t>
      </w:r>
    </w:p>
    <w:p>
      <w:r>
        <w:t xml:space="preserve">Se on hyvä hintaansa nähden.</w:t>
      </w:r>
    </w:p>
    <w:p>
      <w:r>
        <w:rPr>
          <w:b/>
        </w:rPr>
        <w:t xml:space="preserve">Esimerkki 0.4636</w:t>
      </w:r>
    </w:p>
    <w:p>
      <w:r>
        <w:t xml:space="preserve">Sydämeni murtui, kun annoin tälle 2 tähteä, mutta minun on oltava rehellinen mahdollisille ostajille: Ostin tämän kohteen kahdesti ajatellen, että tietämättömyyteni rikkoi sen ensimmäisellä kerralla, mutta toiveeni tuhoutuivat kahdesti. Vaikka se todella toimi, hiiri oli täydellinen muodoltaan, kooltaan ja suorituskyvyltään. Ei niin ilmeinen suunnitteluvirhe ei ollut hiiressä - vannon, että se on täydellinen, vaan vastaanottimessa. &lt;br /&gt;&lt;br /&gt;Vastaanotin työntyy noin 0,5 tuumaa ulos kannettavan tietokoneeni rungosta, joten sen jättäminen kytkettynä, kun kuljetin sitä, ei yksinkertaisesti ollut vaihtoehto. Jatkuva vetäminen USB-paikasta yli 1 vuoden ajan tekee jo valmiiksi heiveröisestä rakenteesta onnettomuuden, joka odottaa tapahtuvan, ja vaikka myönnän, etten ollut äärimmäisen varovainen ensimmäisellä kerralla, olin enemmän kuin varovainen toisella kerralla, mutta onnistuin vain pitkittämään väistämätöntä. Mikä pahinta, et voi ostaa/vaihtaa vastaanotinta erikseen - mikä pettymys.&lt;br /&gt;&lt;br /&gt;Lopputulos: se on täydellinen ammattilaiselle, joka on liikkeellä - kompaktista taittamisesta ja siististä pakkaamisesta herkkään ergonomiseen tukeen, mutta lopulta tulet pettymään. Minun 2-vuotias poikani oli voittaja tässä kaikessa, koska hän sai 2 teeskenneltyä flip-puhelinta pois minun kurjuudestani.</w:t>
      </w:r>
    </w:p>
    <w:p>
      <w:r>
        <w:rPr>
          <w:b/>
        </w:rPr>
        <w:t xml:space="preserve">Tulos</w:t>
      </w:r>
    </w:p>
    <w:p>
      <w:r>
        <w:t xml:space="preserve">Superauto neliönmuotoisilla pyörillä</w:t>
      </w:r>
    </w:p>
    <w:p>
      <w:r>
        <w:rPr>
          <w:b/>
        </w:rPr>
        <w:t xml:space="preserve">Esimerkki 0.4637</w:t>
      </w:r>
    </w:p>
    <w:p>
      <w:r>
        <w:t xml:space="preserve">Olen erittäin tyytyväinen DealBarnilta saamaani tuotteeseen. Se oli juuri sellainen kuin halusin, Applen tuote, ja se toimii täydellisesti. Todella hyödyllistä oli se, että se saapui ennen odotettua aikaa.</w:t>
      </w:r>
    </w:p>
    <w:p>
      <w:r>
        <w:rPr>
          <w:b/>
        </w:rPr>
        <w:t xml:space="preserve">Tulos</w:t>
      </w:r>
    </w:p>
    <w:p>
      <w:r>
        <w:t xml:space="preserve">Tyytyväinen Applen tuotteeseen</w:t>
      </w:r>
    </w:p>
    <w:p>
      <w:r>
        <w:rPr>
          <w:b/>
        </w:rPr>
        <w:t xml:space="preserve">Esimerkki 0,4638</w:t>
      </w:r>
    </w:p>
    <w:p>
      <w:r>
        <w:t xml:space="preserve">Ostin yhden näistä ja jouduin palauttamaan sen, koska kun se saapui, se ei pitänyt latausta.</w:t>
      </w:r>
    </w:p>
    <w:p>
      <w:r>
        <w:rPr>
          <w:b/>
        </w:rPr>
        <w:t xml:space="preserve">Tulos</w:t>
      </w:r>
    </w:p>
    <w:p>
      <w:r>
        <w:t xml:space="preserve">Yksi tähti</w:t>
      </w:r>
    </w:p>
    <w:p>
      <w:r>
        <w:rPr>
          <w:b/>
        </w:rPr>
        <w:t xml:space="preserve">Esimerkki 0.4639</w:t>
      </w:r>
    </w:p>
    <w:p>
      <w:r>
        <w:t xml:space="preserve">Se on kamalaa. Couldnt edes sovi minun ipad mini .well, mitä odottaa jotain niin halpaa.myös määrä kuplia ovat kriittisiä</w:t>
      </w:r>
    </w:p>
    <w:p>
      <w:r>
        <w:rPr>
          <w:b/>
        </w:rPr>
        <w:t xml:space="preserve">Tulos</w:t>
      </w:r>
    </w:p>
    <w:p>
      <w:r>
        <w:t xml:space="preserve">Älä osta</w:t>
      </w:r>
    </w:p>
    <w:p>
      <w:r>
        <w:rPr>
          <w:b/>
        </w:rPr>
        <w:t xml:space="preserve">Esimerkki 0,4640</w:t>
      </w:r>
    </w:p>
    <w:p>
      <w:r>
        <w:t xml:space="preserve">Rakastan tätä tuotetta. Kantokahva on loistava ja se kestää elokuvien katsomista kovalla alustalla. Muussa tapauksessa se vain nousee ylös toisella tavalla. Se on hieman löysä yhdessä kohdassa. iPadin etuosassa ei ole suojaa, joten ostimme lasisuojan, koska arvosteluissa sanottiin, että näyttö tarvitsee suojaa.</w:t>
      </w:r>
    </w:p>
    <w:p>
      <w:r>
        <w:rPr>
          <w:b/>
        </w:rPr>
        <w:t xml:space="preserve">Tulos</w:t>
      </w:r>
    </w:p>
    <w:p>
      <w:r>
        <w:t xml:space="preserve">Olen tyytyväinen siihen.</w:t>
      </w:r>
    </w:p>
    <w:p>
      <w:r>
        <w:rPr>
          <w:b/>
        </w:rPr>
        <w:t xml:space="preserve">Esimerkki 0,4641</w:t>
      </w:r>
    </w:p>
    <w:p>
      <w:r>
        <w:t xml:space="preserve">Hyvä muisti hyvään hintaan.</w:t>
      </w:r>
    </w:p>
    <w:p>
      <w:r>
        <w:rPr>
          <w:b/>
        </w:rPr>
        <w:t xml:space="preserve">Tulos</w:t>
      </w:r>
    </w:p>
    <w:p>
      <w:r>
        <w:t xml:space="preserve">Neljä tähteä</w:t>
      </w:r>
    </w:p>
    <w:p>
      <w:r>
        <w:rPr>
          <w:b/>
        </w:rPr>
        <w:t xml:space="preserve">Esimerkki 0,4642</w:t>
      </w:r>
    </w:p>
    <w:p>
      <w:r>
        <w:t xml:space="preserve">Pettynyt.  Ostin tämän, kun sain Samsung Note 3:n... puhelin on edelleen hyvässä kunnossa, MicroSD-kortti ei toiminut, eikä sitä voinut palauttaa.  Liian kallis vikaantuakseen tuossa ajassa.  Yleensä on ollut parempi onni muiden Samsungin tuotteiden kanssa.</w:t>
      </w:r>
    </w:p>
    <w:p>
      <w:r>
        <w:rPr>
          <w:b/>
        </w:rPr>
        <w:t xml:space="preserve">Tulos</w:t>
      </w:r>
    </w:p>
    <w:p>
      <w:r>
        <w:t xml:space="preserve">Epäonnistuin liian aikaisin, pettynyt.</w:t>
      </w:r>
    </w:p>
    <w:p>
      <w:r>
        <w:rPr>
          <w:b/>
        </w:rPr>
        <w:t xml:space="preserve">Esimerkki 0,4643</w:t>
      </w:r>
    </w:p>
    <w:p>
      <w:r>
        <w:t xml:space="preserve">Pidän tietokoneista ja käytän niitä koko ajan, mutta en osaa käyttää verkkoja.  Pelkäsin kovasti jättää kotitietokoneeni suoraan kaapelimodeemiin (AT&amp;amp;T @home) ilman palomuuria.  Minun piti myös liittää työkannettava tietokoneeni Internetiin ja jakaa tiedostoja kotitietokoneen kanssa.  Netgear oli täydellinen meille.&lt;br /&gt;Sen käyttöönotto kesti noin 15 minuuttia vain siksi, että alueemme @home käyttää &amp;quot;staattista IP-osoitetta&amp;quot;.  Jos tämä koskee sinua, älä huoli, AT&amp;amp;T antoi tämän tiedon alkuperäisessä tilauksessasi.  Lisäksi Netgearin ohjeissa näytetään, miten voit hakea sen tietokoneeltasi, jos et löydä papereita.  Se asetetaan Internet Explorerin kautta ja reititin pyytää sinua syöttämään tiedot.  DHCP-käyttäjille se on vielä helpompaa, koska tämä on reitittimen oletusasetus.  PC:n uudelleenkäynnistäminen sen asetusten muuttamisen jälkeen kesti kauemmin kuin reitittimen perustaminen.&lt;br /&gt;Se oli loistava ostos.  Yhden kuukauden jälkeen olemme erittäin tyytyväisiä siihen.</w:t>
      </w:r>
    </w:p>
    <w:p>
      <w:r>
        <w:rPr>
          <w:b/>
        </w:rPr>
        <w:t xml:space="preserve">Tulos</w:t>
      </w:r>
    </w:p>
    <w:p>
      <w:r>
        <w:t xml:space="preserve">Suuri, yksinkertainen reititin kotiin</w:t>
      </w:r>
    </w:p>
    <w:p>
      <w:r>
        <w:rPr>
          <w:b/>
        </w:rPr>
        <w:t xml:space="preserve">Esimerkki 0.4644</w:t>
      </w:r>
    </w:p>
    <w:p>
      <w:r>
        <w:t xml:space="preserve">Vaihdoin lämpöyhdisteen prosessoriini, äitini prosessoriin ja aion tehdä Xbox 360:n heti, kunhan saan hankittua oikean ruuvimeisselisarjan - minulla pitäisi olla jopa tarpeeksi, jotta voin tehdä joitakin paikallisia naapuruston tietokoneita. Pientä korvausta vastaan ansaitsen luultavasti rahani takaisin ja ostan toisen putken.</w:t>
      </w:r>
    </w:p>
    <w:p>
      <w:r>
        <w:rPr>
          <w:b/>
        </w:rPr>
        <w:t xml:space="preserve">Tulos</w:t>
      </w:r>
    </w:p>
    <w:p>
      <w:r>
        <w:t xml:space="preserve">Toimii hienosti</w:t>
      </w:r>
    </w:p>
    <w:p>
      <w:r>
        <w:rPr>
          <w:b/>
        </w:rPr>
        <w:t xml:space="preserve">Esimerkki 0,4645</w:t>
      </w:r>
    </w:p>
    <w:p>
      <w:r>
        <w:t xml:space="preserve">Korjasivatko teknikot videon lataamisen tietokoneellesi ylösalaisin ??????  Eivät ole kuulleet heistä kuten lupasivat ! Ongelma on seuraava: kun kuvaat videon kameralla laitteen päällä, se latautuu tietokoneelle ylösalaisin !  Jos kaappaa videon kameran ollessa kindlen alaosassa, se latautuu oikein ! Todellinen riesa, vaikka sinulla olisi Windows movie maker 2011 ! Lähetti takaisin 16 gigaa ! Lähetti 64 gigaa !  Kindle lopetti normaalit toiminnot kunnes poistin sisältöä! Liian lähelle muistikapasiteettia, näin käy sinulle. Siitä huolimatta tämä 64 gigaa HDX 8.9 fire on mahtava!!!!!!!.  Kuten mihin tahansa elektronis-mekaaniseen laitteeseen pitää tottua!  Sinun täytyy ymmärtää se!  Big B Vegasissa</w:t>
      </w:r>
    </w:p>
    <w:p>
      <w:r>
        <w:rPr>
          <w:b/>
        </w:rPr>
        <w:t xml:space="preserve">Tulos</w:t>
      </w:r>
    </w:p>
    <w:p>
      <w:r>
        <w:t xml:space="preserve">ei tarpeeksi muistia!!!!!!!</w:t>
      </w:r>
    </w:p>
    <w:p>
      <w:r>
        <w:rPr>
          <w:b/>
        </w:rPr>
        <w:t xml:space="preserve">Esimerkki 0,4646</w:t>
      </w:r>
    </w:p>
    <w:p>
      <w:r>
        <w:t xml:space="preserve">Erittäin toimiva tuote näyttää hyvältä ja toimii vielä paremmin, kuten sen pitäisi.</w:t>
      </w:r>
    </w:p>
    <w:p>
      <w:r>
        <w:rPr>
          <w:b/>
        </w:rPr>
        <w:t xml:space="preserve">Tulos</w:t>
      </w:r>
    </w:p>
    <w:p>
      <w:r>
        <w:t xml:space="preserve">Viisi tähteä</w:t>
      </w:r>
    </w:p>
    <w:p>
      <w:r>
        <w:rPr>
          <w:b/>
        </w:rPr>
        <w:t xml:space="preserve">Esimerkki 0,4647</w:t>
      </w:r>
    </w:p>
    <w:p>
      <w:r>
        <w:t xml:space="preserve">Sain tämän lahjaksi alkuviikosta. Olin lukenut siitä, mutta siinä kaikki. En tiedä, olisinko ostanut sellaisen. No ostaisin nyt, jos minulla ei jo olisi sellaista.     Koska minulla on nyt ollut se noin viikon ajan, olen huomannut, etten voi laskea sitä alas. Luen sillä melko paljon. totta puhuakseni huomaan, että luen nopeammin. En vieläkään pääse yli tekstin selkeydestä. Rakastan ladata siihen kirjoja. Nopeus on uskomaton. Se on myös todella kevyt.    Jos aiot lukea hämärässä, tarvitset valoa. Aivan kuten oikea kirja. Toivoisin, että olisi valo, jonka voisi helposti kytkeä siihen. Taustavalaistu näyttö olisi kiva, mutta olen varma, että se olisi valtava akun tyhjennys. Toivoisin myös, että tekstin sivulle \\\"-painike olisi pienempi. Törmään siihen koko ajan. Se on hieman ärsyttävä.     En vain voi odottaa lisää sanomalehtiä. Nykyiset eivät oikeastaan kiinnosta minua. Haluaisin NJ Star Ledgerin. Olen varma, että lisää on tulossa.    Sanon, että hyvää työtä tähän mennessä. Se on lukijoiden unelma.</w:t>
      </w:r>
    </w:p>
    <w:p>
      <w:r>
        <w:rPr>
          <w:b/>
        </w:rPr>
        <w:t xml:space="preserve">Tulos</w:t>
      </w:r>
    </w:p>
    <w:p>
      <w:r>
        <w:t xml:space="preserve">Rakastan sitä</w:t>
      </w:r>
    </w:p>
    <w:p>
      <w:r>
        <w:rPr>
          <w:b/>
        </w:rPr>
        <w:t xml:space="preserve">Esimerkki 0.4648</w:t>
      </w:r>
    </w:p>
    <w:p>
      <w:r>
        <w:t xml:space="preserve">Täydellinen ipadin suojaamiseen. Materiaali on loistava, helppo puhdistaa sekä kestävä. Todella tyytyväinen tähän tuotteeseen.</w:t>
      </w:r>
    </w:p>
    <w:p>
      <w:r>
        <w:rPr>
          <w:b/>
        </w:rPr>
        <w:t xml:space="preserve">Tulos</w:t>
      </w:r>
    </w:p>
    <w:p>
      <w:r>
        <w:t xml:space="preserve">Suuri vastine rahalle.</w:t>
      </w:r>
    </w:p>
    <w:p>
      <w:r>
        <w:rPr>
          <w:b/>
        </w:rPr>
        <w:t xml:space="preserve">Esimerkki 0,4649</w:t>
      </w:r>
    </w:p>
    <w:p>
      <w:r>
        <w:t xml:space="preserve">Vaimoni pöytätorni sai vihdoin tarpeekseen.  Koska hän työskentelee ala-asteen opettajana, hänellä oli koulussa käytettävä kannettava tietokone, ja hän oli oppinut todella arvostamaan kannettavan tietokoneen hyödyllisyyttä ja mukavuutta.  Tutkimme kaikkien 800 dollarin ja sitä halvemman hintaluokan kannettavien tietokoneiden ominaisuuksia, hintoja jne. ja valitsimme tämän Dellin mallin Amazonista.  Olemme molemmat olleet ällikällä lyötyjä sen näytön selkeydestä, nopeudesta, helppokäyttöisyydestä ja ominaisuuksista, kuten täydellisestä numeronäppäimistöstä, sisäänrakennetusta kamerasta sekä ladatun Windows 7 -käyttöjärjestelmän ominaisuuksista.    Mitä tulee Amazonin suorituskykyyn myyjänä?  Poikkeuksellinen!  En voi luvata, että tämä on sinun kokemuksesi, mutta otimme tuolloin saatavilla olleen \\"ilmainen toimitus\\" -vaihtoehdon ja saimme tietokoneen \\"seuraavana päivänä!\\"  Tämä on hieno tietokone erinomaiseen hintaan erinomaiselta jälleenmyyjältä.</w:t>
      </w:r>
    </w:p>
    <w:p>
      <w:r>
        <w:rPr>
          <w:b/>
        </w:rPr>
        <w:t xml:space="preserve">Tulos</w:t>
      </w:r>
    </w:p>
    <w:p>
      <w:r>
        <w:t xml:space="preserve">Supurb Computer - Erinomainen palvelu</w:t>
      </w:r>
    </w:p>
    <w:p>
      <w:r>
        <w:rPr>
          <w:b/>
        </w:rPr>
        <w:t xml:space="preserve">Esimerkki 0,4650</w:t>
      </w:r>
    </w:p>
    <w:p>
      <w:r>
        <w:t xml:space="preserve">Tämä oli todella kätevä olohuoneen asennuksessa. Minulla on tämä kaapeli, joka kulkee työpöydältäni olohuoneen yhdessä nurkassa olohuoneen toisessa nurkassa olevaan lcd-näyttöön. Se toimii loistavasti. Näytön kuvassa ei ole puutteita.</w:t>
      </w:r>
    </w:p>
    <w:p>
      <w:r>
        <w:rPr>
          <w:b/>
        </w:rPr>
        <w:t xml:space="preserve">Tulos</w:t>
      </w:r>
    </w:p>
    <w:p>
      <w:r>
        <w:t xml:space="preserve">suuri kaapeli</w:t>
      </w:r>
    </w:p>
    <w:p>
      <w:r>
        <w:rPr>
          <w:b/>
        </w:rPr>
        <w:t xml:space="preserve">Esimerkki 0.4651</w:t>
      </w:r>
    </w:p>
    <w:p>
      <w:r>
        <w:t xml:space="preserve">Hieman liian suuri, mutta sen ok</w:t>
      </w:r>
    </w:p>
    <w:p>
      <w:r>
        <w:rPr>
          <w:b/>
        </w:rPr>
        <w:t xml:space="preserve">Tulos</w:t>
      </w:r>
    </w:p>
    <w:p>
      <w:r>
        <w:t xml:space="preserve">Hieman liian suuri</w:t>
      </w:r>
    </w:p>
    <w:p>
      <w:r>
        <w:rPr>
          <w:b/>
        </w:rPr>
        <w:t xml:space="preserve">Esimerkki 0.4652</w:t>
      </w:r>
    </w:p>
    <w:p>
      <w:r>
        <w:t xml:space="preserve">Erinomaista laatua erittäin hyvään hintaan.  Suosittelen lämpimästi tätä kuuloketta.</w:t>
      </w:r>
    </w:p>
    <w:p>
      <w:r>
        <w:rPr>
          <w:b/>
        </w:rPr>
        <w:t xml:space="preserve">Tulos</w:t>
      </w:r>
    </w:p>
    <w:p>
      <w:r>
        <w:t xml:space="preserve">Viisi tähteä</w:t>
      </w:r>
    </w:p>
    <w:p>
      <w:r>
        <w:rPr>
          <w:b/>
        </w:rPr>
        <w:t xml:space="preserve">Esimerkki 0,4653</w:t>
      </w:r>
    </w:p>
    <w:p>
      <w:r>
        <w:t xml:space="preserve">Se toimii, laadukas rakenne. Mukava kosketus ylimääräisellä latausportilla usb-laitteille. Käytetään Asus q200e -kannettavan kanssa.</w:t>
      </w:r>
    </w:p>
    <w:p>
      <w:r>
        <w:rPr>
          <w:b/>
        </w:rPr>
        <w:t xml:space="preserve">Tulos</w:t>
      </w:r>
    </w:p>
    <w:p>
      <w:r>
        <w:t xml:space="preserve">Mukava kosketus ylimääräinen latausportti usb-laitteille</w:t>
      </w:r>
    </w:p>
    <w:p>
      <w:r>
        <w:rPr>
          <w:b/>
        </w:rPr>
        <w:t xml:space="preserve">Esimerkki 0.4654</w:t>
      </w:r>
    </w:p>
    <w:p>
      <w:r>
        <w:t xml:space="preserve">Toimii täydellisesti Mac OS:ssä aktivointityökalun käytön jälkeen. Hyvä hinta ja matala profiili, mitä muuta on sanottavaa?</w:t>
      </w:r>
    </w:p>
    <w:p>
      <w:r>
        <w:rPr>
          <w:b/>
        </w:rPr>
        <w:t xml:space="preserve">Tulos</w:t>
      </w:r>
    </w:p>
    <w:p>
      <w:r>
        <w:t xml:space="preserve">Hengitä elämää vanhempaan Maciin</w:t>
      </w:r>
    </w:p>
    <w:p>
      <w:r>
        <w:rPr>
          <w:b/>
        </w:rPr>
        <w:t xml:space="preserve">Esimerkki 0,4655</w:t>
      </w:r>
    </w:p>
    <w:p>
      <w:r>
        <w:t xml:space="preserve">Tarvitsin internetyhteyden työpajassani, joka on 300 metrin päässä talostani.  Ciscon langattomasta n-reitittimestä ei ollut signaalia korjaamolla.  Perustin järjestelmän Linksysin tukiaseman avulla, joka syöttää signaalin reitittimestä talon Hawking-antenniin.  Myymälässä on samanlainen antenni ja Linksys-liityntäpiste.  Tämä antoi hyvin heikon signaalin voimakkuuden ja nopeuden.  Löysin EnGenius Network Device EUB9603H USB-sovitin 150Mbps 600mW 802.11b/g/n.  Tämä antoi myymälän tietokoneelle sekä erinomaisen signaalin voimakkuuden että nopeuden, joka mahdollisti normaalin surffailun ja verkkotiedostojen käytön.  Olen varsin tyytyväinen asetusten laatuun ja erittäin kohtuulliseen hintaan tästä järjestelmäasetuksesta.</w:t>
      </w:r>
    </w:p>
    <w:p>
      <w:r>
        <w:rPr>
          <w:b/>
        </w:rPr>
        <w:t xml:space="preserve">Tulos</w:t>
      </w:r>
    </w:p>
    <w:p>
      <w:r>
        <w:t xml:space="preserve">Hyvä järjestelmä, mutta signaalin voimakkuuden parantamiseksi tarvitaan signaalinvahvistinta.</w:t>
      </w:r>
    </w:p>
    <w:p>
      <w:r>
        <w:rPr>
          <w:b/>
        </w:rPr>
        <w:t xml:space="preserve">Esimerkki 0,4656</w:t>
      </w:r>
    </w:p>
    <w:p>
      <w:r>
        <w:t xml:space="preserve">kauhea laatu, pienet välilehdet katkesivat kaikki kuukaudessa</w:t>
      </w:r>
    </w:p>
    <w:p>
      <w:r>
        <w:rPr>
          <w:b/>
        </w:rPr>
        <w:t xml:space="preserve">Tulos</w:t>
      </w:r>
    </w:p>
    <w:p>
      <w:r>
        <w:t xml:space="preserve">Yksi tähti</w:t>
      </w:r>
    </w:p>
    <w:p>
      <w:r>
        <w:rPr>
          <w:b/>
        </w:rPr>
        <w:t xml:space="preserve">Esimerkki 0.4657</w:t>
      </w:r>
    </w:p>
    <w:p>
      <w:r>
        <w:t xml:space="preserve">toimi kuten mainostettiin</w:t>
      </w:r>
    </w:p>
    <w:p>
      <w:r>
        <w:rPr>
          <w:b/>
        </w:rPr>
        <w:t xml:space="preserve">Tulos</w:t>
      </w:r>
    </w:p>
    <w:p>
      <w:r>
        <w:t xml:space="preserve">Viisi tähteä</w:t>
      </w:r>
    </w:p>
    <w:p>
      <w:r>
        <w:rPr>
          <w:b/>
        </w:rPr>
        <w:t xml:space="preserve">Esimerkki 0.4658</w:t>
      </w:r>
    </w:p>
    <w:p>
      <w:r>
        <w:t xml:space="preserve">Tämä kotelo tuli odotettua nopeammin, ja se on kaikkea sitä, mitä mainostettiin.  Olin myös puolet halvempi kuin paikallisissa kaupoissa.</w:t>
      </w:r>
    </w:p>
    <w:p>
      <w:r>
        <w:rPr>
          <w:b/>
        </w:rPr>
        <w:t xml:space="preserve">Tulos</w:t>
      </w:r>
    </w:p>
    <w:p>
      <w:r>
        <w:t xml:space="preserve">iPad Survivor -kotelo</w:t>
      </w:r>
    </w:p>
    <w:p>
      <w:r>
        <w:rPr>
          <w:b/>
        </w:rPr>
        <w:t xml:space="preserve">Esimerkki 0.4659</w:t>
      </w:r>
    </w:p>
    <w:p>
      <w:r>
        <w:t xml:space="preserve">Ostettu heinäkuussa 2015 Blinqilta.  Modeemi on epäluotettava.  Se kaatuu ja jonkin aikaa ei synkronoi Comcast-verkon kanssa.  Kokemukseni heijastaa muita yhden tähden arvosteluja.  Comcast luokittelee nyt &amp;#34;end of life&amp;#34; palvelutasolleni (Blast.) Otin yhteyttä Arisin asiakastukeen ja laitoin Comcastin teknisen henkilön puhelimeen heidän kanssaan.  Comcastin teknikko kertoi Arris-modeemin olevan viallinen.  Motorola/Arris kieltäytyy myöntämästä takuuta, koska se on ostettu Blinqiltä.  Blinq ei ota sitä takaisin.  Vaihdan tämän modeemin toisen valmistajan modeemiin.  Suosittelen, ettei kukaan osta tätä modeemia.</w:t>
      </w:r>
    </w:p>
    <w:p>
      <w:r>
        <w:rPr>
          <w:b/>
        </w:rPr>
        <w:t xml:space="preserve">Tulos</w:t>
      </w:r>
    </w:p>
    <w:p>
      <w:r>
        <w:t xml:space="preserve">Erittäin epäluotettava.  Älä osta.</w:t>
      </w:r>
    </w:p>
    <w:p>
      <w:r>
        <w:rPr>
          <w:b/>
        </w:rPr>
        <w:t xml:space="preserve">Esimerkki 0,4660</w:t>
      </w:r>
    </w:p>
    <w:p>
      <w:r>
        <w:t xml:space="preserve">Kaikki mitä odotin ja enemmänkin. Siinä on ääni ja video menossa TV:hen tietokoneesta.</w:t>
      </w:r>
    </w:p>
    <w:p>
      <w:r>
        <w:rPr>
          <w:b/>
        </w:rPr>
        <w:t xml:space="preserve">Tulos</w:t>
      </w:r>
    </w:p>
    <w:p>
      <w:r>
        <w:t xml:space="preserve">Kaikki mitä odotin.</w:t>
      </w:r>
    </w:p>
    <w:p>
      <w:r>
        <w:rPr>
          <w:b/>
        </w:rPr>
        <w:t xml:space="preserve">Esimerkki 0,4661</w:t>
      </w:r>
    </w:p>
    <w:p>
      <w:r>
        <w:t xml:space="preserve">Kotelo ei sovi Venue Pro 7130:een kuten mainostetaan. Se peittää latauksen USB-portin.</w:t>
      </w:r>
    </w:p>
    <w:p>
      <w:r>
        <w:rPr>
          <w:b/>
        </w:rPr>
        <w:t xml:space="preserve">Tulos</w:t>
      </w:r>
    </w:p>
    <w:p>
      <w:r>
        <w:t xml:space="preserve">Yksi tähti</w:t>
      </w:r>
    </w:p>
    <w:p>
      <w:r>
        <w:rPr>
          <w:b/>
        </w:rPr>
        <w:t xml:space="preserve">Esimerkki 0,4662</w:t>
      </w:r>
    </w:p>
    <w:p>
      <w:r>
        <w:t xml:space="preserve">Rakastan väriä ja suojaa pala mielessä</w:t>
      </w:r>
    </w:p>
    <w:p>
      <w:r>
        <w:rPr>
          <w:b/>
        </w:rPr>
        <w:t xml:space="preserve">Tulos</w:t>
      </w:r>
    </w:p>
    <w:p>
      <w:r>
        <w:t xml:space="preserve">Viisi tähteä</w:t>
      </w:r>
    </w:p>
    <w:p>
      <w:r>
        <w:rPr>
          <w:b/>
        </w:rPr>
        <w:t xml:space="preserve">Esimerkki 0,4663</w:t>
      </w:r>
    </w:p>
    <w:p>
      <w:r>
        <w:t xml:space="preserve">Toistaiseksi kaikki hyvin... Kunnollinen ja nopea.</w:t>
      </w:r>
    </w:p>
    <w:p>
      <w:r>
        <w:rPr>
          <w:b/>
        </w:rPr>
        <w:t xml:space="preserve">Tulos</w:t>
      </w:r>
    </w:p>
    <w:p>
      <w:r>
        <w:t xml:space="preserve">Hyvä suorituskyky</w:t>
      </w:r>
    </w:p>
    <w:p>
      <w:r>
        <w:rPr>
          <w:b/>
        </w:rPr>
        <w:t xml:space="preserve">Esimerkki 0,4664</w:t>
      </w:r>
    </w:p>
    <w:p>
      <w:r>
        <w:t xml:space="preserve">Tämä kaapeli toimii loistavasti.  Löysin saman kaapelin muista paikoista 4 kertaa kalliimmalla.... Suosittelen lämpimästi</w:t>
      </w:r>
    </w:p>
    <w:p>
      <w:r>
        <w:rPr>
          <w:b/>
        </w:rPr>
        <w:t xml:space="preserve">Tulos</w:t>
      </w:r>
    </w:p>
    <w:p>
      <w:r>
        <w:t xml:space="preserve">Great Deal</w:t>
      </w:r>
    </w:p>
    <w:p>
      <w:r>
        <w:rPr>
          <w:b/>
        </w:rPr>
        <w:t xml:space="preserve">Esimerkki 0,4665</w:t>
      </w:r>
    </w:p>
    <w:p>
      <w:r>
        <w:t xml:space="preserve">[[VIDEOID:1190bc6218b9078d9e799416fb1d4b90]]Hah, näyttää siltä, etten ole ainoa, joka on iloisesti yllättynyt siitä, miten se sopii Samsung Tab 3 10.1\\\" näytön tabletti! Kyllä, kun katsoin sisätilaa, ajattelin: \\"Hmmm, ihmettelenpäs...\\\" Mahtavaa!&lt;br /&gt;&lt;br /&gt;Miksi olen niin innoissani? No, siitä lähtien, kun aloin tehdä päivittäisiä Android-sovellusten videoarvosteluja, olen etsinyt jatkuvasti näyttöä, joka pitäisi tablettini kunnollisessa katselukulmassa, mutta mikä vielä tärkeämpää, pitää sen vakaana, jotta se ei heilahda, kun kosketan, tökkään tai pelaan ehkä energisesti peliä, kun esittelen sitä. Tämä on se, ihmiset. Tämä on se sekä pysty- että vaakasuunnassa. Olen vihdoin löytänyt ratkaisuni.&lt;br /&gt;&lt;br /&gt;Plussana voin käyttää yläreunassa olevia pieniä aukkoja yleisiin työkalutarkoituksiin ja mukana tulevaa kapasitiivista kynää. Minun on korostettava tätä kynää... siinä on reilusti leveä 7,5 mm:n kärki, jossa on paksu puukahva. Kärki on tavallista kumia (ei kapasitiivista verkkoa), mutta olen nähnyt muutaman kynän, joita on saatavilla tällä tyylillä ja kärjen leveydellä, menevän helposti pelkästään 10 taalaa. &lt;br /&gt;&lt;br /&gt;Nyt kuten mainitsin videoarvostelussani, koen tarpeelliseksi paljastaa, että saamassani laitteessa on pieniä kosmeettisia puutteita. Tietyt puutteet ovat odotettavissa puutuotteessa, mutta myös sisäreunoissa on pari tippaviivaa viimeistelylakasta. Ei mitään erityisen havaittavaa satunnaiselle silmälle (hemmetti, jätin paljon samanlaisia tippaviivoja omilla lakatöilläni), mutta koska olen ollut sellaisten kitaristien joukossa, jotka pitävät pienintäkin pilkettä uudessa kirveessä raivostuttavana, tunnen pakotetuksi mainitsemaan sen.&lt;br /&gt;&lt;br /&gt;Olen kuitenkin äärimmäisen tyytyväinen tähän jalustaan, ja niille teistä, jotka saattavat seurata Amazonin ilmaisia päivän sovelluksia koskevia videoarvosteluja.. näette tämän näppärän jalustan jatkuvassa toiminnassa :D&lt;br /&gt;&lt;br /&gt;-- Sain tämän ilmaisena arvostelutuotteena, jonka tarkoituksena on toivottavasti selventää ominaisuuksia ja haittoja, jotka voivat auttaa sinua lopulta päättämään, mikä sopii parhaiten tarpeisiisi ja budjettiisi.</w:t>
      </w:r>
    </w:p>
    <w:p>
      <w:r>
        <w:rPr>
          <w:b/>
        </w:rPr>
        <w:t xml:space="preserve">Tulos</w:t>
      </w:r>
    </w:p>
    <w:p>
      <w:r>
        <w:t xml:space="preserve">Kolmen kuukauden etsintä "The Display Stand Solution" on päättynyt</w:t>
      </w:r>
    </w:p>
    <w:p>
      <w:r>
        <w:rPr>
          <w:b/>
        </w:rPr>
        <w:t xml:space="preserve">Esimerkki 0,4666</w:t>
      </w:r>
    </w:p>
    <w:p>
      <w:r>
        <w:t xml:space="preserve">Tämä ei ollut oikea tuote, eivätkä he ole valtuuttaneet minua lähettämään sitä takaisin, vaan sanoivat vain, että tilasitte väärän tuotteen. Niinkö? No siinä sanottiin, että se sopii minun tietokonemalliini. Joten ei, en koskaan enää tilaa tältä Metaxa-firmalta.</w:t>
      </w:r>
    </w:p>
    <w:p>
      <w:r>
        <w:rPr>
          <w:b/>
        </w:rPr>
        <w:t xml:space="preserve">Tulos</w:t>
      </w:r>
    </w:p>
    <w:p>
      <w:r>
        <w:t xml:space="preserve">VERKKOVIRTASOVITIN KANNETTAVALLE TIETOKONEELLE</w:t>
      </w:r>
    </w:p>
    <w:p>
      <w:r>
        <w:rPr>
          <w:b/>
        </w:rPr>
        <w:t xml:space="preserve">Esimerkki 0,4667</w:t>
      </w:r>
    </w:p>
    <w:p>
      <w:r>
        <w:t xml:space="preserve">Toinen tulevaisuus: Runous ja taide postmodernissa hämärässä on riippumaton tutkija ja runoilija Alan Gilbertin kirjoittama antologia, joka sisältää kriittisiä esseitä nykypäivän runoudesta, taiteesta, kulttuurista ja politiikasta. Teos on jaettu kolmeen osaan: \\\"Considering How Material Documents Can Be\\", \\\"Territories and Other Forms of Knowing\" ja \\\"Meaning Politics Without Regrets\". Another Future kyseenalaistaa modernin runouden yhteiskunnallisen kontekstin ja tarjoaa mahdollisuuden ajatella nykykulttuuria postmodernismin ulkopuolella. Another Future on niin huolellinen, että se muistuttaa dokumenttielokuvaa, ja sitä suositellaan erityisesti modernin runouden opiskelijoille.</w:t>
      </w:r>
    </w:p>
    <w:p>
      <w:r>
        <w:rPr>
          <w:b/>
        </w:rPr>
        <w:t xml:space="preserve">Tulos</w:t>
      </w:r>
    </w:p>
    <w:p>
      <w:r>
        <w:t xml:space="preserve">Kriittisten esseiden antologia nykyrunoudesta, taiteesta, kulttuurista ja politiikasta.</w:t>
      </w:r>
    </w:p>
    <w:p>
      <w:r>
        <w:rPr>
          <w:b/>
        </w:rPr>
        <w:t xml:space="preserve">Esimerkki 0.4668</w:t>
      </w:r>
    </w:p>
    <w:p>
      <w:r>
        <w:t xml:space="preserve">Olen käyttänyt uutta Paperwhitea muutaman viikon, ja se on ollut loistava.  Olen käyttänyt sitä 15. lokakuuta lähtien päivittäin, eikä minun ole tarvinnut huolehtia sen lataamisesta. Erittäin helppokäyttöinen. Suosikkiominaisuuteni on valo. Se on tärkein syy, miksi tein ostoksen. Voin lukea yöllä häiritsemättä miestäni ja tarvitsematta käyttää erillistä kirjavaloa. Rakastan sitä!!!</w:t>
      </w:r>
    </w:p>
    <w:p>
      <w:r>
        <w:rPr>
          <w:b/>
        </w:rPr>
        <w:t xml:space="preserve">Tulos</w:t>
      </w:r>
    </w:p>
    <w:p>
      <w:r>
        <w:t xml:space="preserve">... Paperwhite muutaman viikon ajan ja se on ollut loistava. Olen käyttänyt sitä 15. lokakuuta lähtien ...</w:t>
      </w:r>
    </w:p>
    <w:p>
      <w:r>
        <w:rPr>
          <w:b/>
        </w:rPr>
        <w:t xml:space="preserve">Esimerkki 0.4669</w:t>
      </w:r>
    </w:p>
    <w:p>
      <w:r>
        <w:t xml:space="preserve">Se toimii kuten dvd:n polttaminen....mutta se ei tällä hetkellä toimi ohjelmien kanssa, joita minulla on, kuten Cyber ja muut....Se polttaa dvd:n vasta sen jälkeen, kun se on tuotettu.</w:t>
      </w:r>
    </w:p>
    <w:p>
      <w:r>
        <w:rPr>
          <w:b/>
        </w:rPr>
        <w:t xml:space="preserve">Tulos</w:t>
      </w:r>
    </w:p>
    <w:p>
      <w:r>
        <w:t xml:space="preserve">kuten Cyber ja muut</w:t>
      </w:r>
    </w:p>
    <w:p>
      <w:r>
        <w:rPr>
          <w:b/>
        </w:rPr>
        <w:t xml:space="preserve">Esimerkki 0,4670</w:t>
      </w:r>
    </w:p>
    <w:p>
      <w:r>
        <w:t xml:space="preserve">Se tuli ajoissa ja oli juuri sellainen kuin odotin, ei virheitä. Akku toimii hyvin, toivoisin, että siinä olisi enemmän virtaa, jotta se kestäisi pidempään! Mutta se on valmistajan ongelma.</w:t>
      </w:r>
    </w:p>
    <w:p>
      <w:r>
        <w:rPr>
          <w:b/>
        </w:rPr>
        <w:t xml:space="preserve">Tulos</w:t>
      </w:r>
    </w:p>
    <w:p>
      <w:r>
        <w:t xml:space="preserve">Hyvä liiketoiminnalle</w:t>
      </w:r>
    </w:p>
    <w:p>
      <w:r>
        <w:rPr>
          <w:b/>
        </w:rPr>
        <w:t xml:space="preserve">Esimerkki 0,4671</w:t>
      </w:r>
    </w:p>
    <w:p>
      <w:r>
        <w:t xml:space="preserve">Poikani Age of Empires III, Empire Earth II, Sid Meier's Pirates, Star Wars Empire at War PC-pelit pelaavat nyt loistavasti hänen vanhemmalla Compaq Presario SR1550NX:llä (2gb RAM), jossa on tämä 256mb AGP-näytönohjain.  Hän käyttää peleissään täyttä tarkkuutta.  Jos tämä on ensimmäinen näytönohjaimen päivitys, varaudu näytönohjaimen tuulettimen aiheuttamaan tuulettimen meluun.</w:t>
      </w:r>
    </w:p>
    <w:p>
      <w:r>
        <w:rPr>
          <w:b/>
        </w:rPr>
        <w:t xml:space="preserve">Tulos</w:t>
      </w:r>
    </w:p>
    <w:p>
      <w:r>
        <w:t xml:space="preserve">Pelit ovat nyt pelattavissa täydellä tarkkuudella</w:t>
      </w:r>
    </w:p>
    <w:p>
      <w:r>
        <w:rPr>
          <w:b/>
        </w:rPr>
        <w:t xml:space="preserve">Esimerkki 0.4672</w:t>
      </w:r>
    </w:p>
    <w:p>
      <w:r>
        <w:t xml:space="preserve">\\\"Tarpeeni ovat yksinkertaiset, BEST\\".    Olin kiinnostunut tästä laitteesta arvioidakseni sen käyttömahdollisuuksia yksityisessä lukiossa, joka palvelee sosioekonomisesti alempaa kvartiilia.   Tavoitteenamme on lisätä oppilaiden lukemisen määrää ja laatua ympäristössä, jossa meillä ei ole varaa uusimpiin oppikirjoihin ja kaunokirjallisuuteen.    Tuote täytti tai ylitti poikkeuksetta kaikki teknologiavaatimukset.   Tuote sai korkeimmat arvomme, helppokäyttöisyys-, muotoilu-, verkko- ja kestävyysluokituksemme.   Sen sijaan, että ostamme kirjoja ja sijoitamme ne hyllyihin, hankimme tämän kannettavan digitaalisen käsikirjaston, jota oppilaat voivat lainata ja käyttää.  (Meillä ei ole varoja antaa jokaiselle oppilaalle omaa laitetta).    Laitetta koskevat vastalauseet: Vanhantyyliset 1900-luvun englannin kielen opettajat eivät kyenneet ratkaisemaan sitä, että sivuja ei voitu kääntää fyysisesti lukiessa.  Ilmeisesti vanhan tyyliset paradigmat ovat vanhoille opettajille vaikeita.  Oppilaat ottivat tämän digitaalisen kirjaston vastaan energisesti ja täydellä innolla.  (Kun joustamattomat opettajat eivät tunnista oppilaiden kykyjä, voi lakata ihmettelemästä, miksi meillä on koulutusongelmia tässä maassa).    Tämä tuote on kaikin tavoin ylivoimainen yhtä lukuun ottamatta: Väri.  Grafiikkaa, karttoja, kuvituksia jne. varten laite tarvitsee värinäyttöominaisuuksia.</w:t>
      </w:r>
    </w:p>
    <w:p>
      <w:r>
        <w:rPr>
          <w:b/>
        </w:rPr>
        <w:t xml:space="preserve">Tulos</w:t>
      </w:r>
    </w:p>
    <w:p>
      <w:r>
        <w:t xml:space="preserve">Hyödyllisyys, arvo, hauskuus</w:t>
      </w:r>
    </w:p>
    <w:p>
      <w:r>
        <w:rPr>
          <w:b/>
        </w:rPr>
        <w:t xml:space="preserve">Esimerkki 0,4673</w:t>
      </w:r>
    </w:p>
    <w:p>
      <w:r>
        <w:t xml:space="preserve">Hyvä modeemi hintaansa nähden.  Ei toimi CenturyLink-palveluni kanssa, koska tämä on ADSL2+-modeemi ja CenturyLink käyttää alueellani VDSL:ää.</w:t>
      </w:r>
    </w:p>
    <w:p>
      <w:r>
        <w:rPr>
          <w:b/>
        </w:rPr>
        <w:t xml:space="preserve">Tulos</w:t>
      </w:r>
    </w:p>
    <w:p>
      <w:r>
        <w:t xml:space="preserve">Hyvä modeemi hintaansa nähden</w:t>
      </w:r>
    </w:p>
    <w:p>
      <w:r>
        <w:rPr>
          <w:b/>
        </w:rPr>
        <w:t xml:space="preserve">Esimerkki 0.4674</w:t>
      </w:r>
    </w:p>
    <w:p>
      <w:r>
        <w:t xml:space="preserve">se oli rahan tuhlausta. käytin sitä 3 tai 4 kertaa, ja sitten se muurautui. myös, kun käytin sitä, se ei toiminut hyvin.</w:t>
      </w:r>
    </w:p>
    <w:p>
      <w:r>
        <w:rPr>
          <w:b/>
        </w:rPr>
        <w:t xml:space="preserve">Tulos</w:t>
      </w:r>
    </w:p>
    <w:p>
      <w:r>
        <w:t xml:space="preserve">rahan tuhlausta</w:t>
      </w:r>
    </w:p>
    <w:p>
      <w:r>
        <w:rPr>
          <w:b/>
        </w:rPr>
        <w:t xml:space="preserve">Esimerkki 0,4675</w:t>
      </w:r>
    </w:p>
    <w:p>
      <w:r>
        <w:t xml:space="preserve">Rakastan tätä ehdottomasti! Olen ostanut niitä nyt yhteensä 3 kappaletta (perheelle ja ystäville). Minusta on ihanaa, että minulla on kynä, stylus (verkkosivuille, joita on vaikea zoomata sormilla) ja muistitikku yhdessä. Mukana tulee myös ylimääräinen mustetankki. Kaikki toimii loistavasti. Suosittelen tätä ehdottomasti! *Huomautus: Sain tämän tuotteen alennettuun hintaan vastineeksi rehellisestä ja puolueettomasta arvostelustani.</w:t>
      </w:r>
    </w:p>
    <w:p>
      <w:r>
        <w:rPr>
          <w:b/>
        </w:rPr>
        <w:t xml:space="preserve">Tulos</w:t>
      </w:r>
    </w:p>
    <w:p>
      <w:r>
        <w:t xml:space="preserve">Loistava tuote!</w:t>
      </w:r>
    </w:p>
    <w:p>
      <w:r>
        <w:rPr>
          <w:b/>
        </w:rPr>
        <w:t xml:space="preserve">Esimerkki 0,4676</w:t>
      </w:r>
    </w:p>
    <w:p>
      <w:r>
        <w:t xml:space="preserve">Ostin tällaisen makuuhuoneeseeni Mp3-soittimeni kanssa käytettäväksi. Kuulostaa hyvältä! Basso jyskyttää melko hyvin ja makea ottaa äänenvoimakkuuden säätö yöpöydälläni</w:t>
      </w:r>
    </w:p>
    <w:p>
      <w:r>
        <w:rPr>
          <w:b/>
        </w:rPr>
        <w:t xml:space="preserve">Tulos</w:t>
      </w:r>
    </w:p>
    <w:p>
      <w:r>
        <w:t xml:space="preserve">Mukava järjestelmä</w:t>
      </w:r>
    </w:p>
    <w:p>
      <w:r>
        <w:rPr>
          <w:b/>
        </w:rPr>
        <w:t xml:space="preserve">Esimerkki 0.4677</w:t>
      </w:r>
    </w:p>
    <w:p>
      <w:r>
        <w:t xml:space="preserve">Uusi I-pad 4 sopii kuin hansikas.  Kaikki aukot ovat oikeissa paikoissa.  Se on kauniin kastanjanvärinen, kuten valitsin, ja se on erittäin kestävä ja suojaava.  Mieheni haluaa sellaisen itselleen!  Suosittelen sitä vahvasti I-padin suojaamiseen ja mukavuuteen.</w:t>
      </w:r>
    </w:p>
    <w:p>
      <w:r>
        <w:rPr>
          <w:b/>
        </w:rPr>
        <w:t xml:space="preserve">Tulos</w:t>
      </w:r>
    </w:p>
    <w:p>
      <w:r>
        <w:t xml:space="preserve">Uusi I-pad 4 sopii kuin hansikas</w:t>
      </w:r>
    </w:p>
    <w:p>
      <w:r>
        <w:rPr>
          <w:b/>
        </w:rPr>
        <w:t xml:space="preserve">Esimerkki 0.4678</w:t>
      </w:r>
    </w:p>
    <w:p>
      <w:r>
        <w:t xml:space="preserve">Olen erittäin tyytyväinen tähän koteloon. Kotelo antaa laitteelle mukavan ammattimaisen ulkonäön ja suojaa sitä erinomaisesti. Näin joitain kommentteja täysin mustasta kotelosta, jossa istuvuus ja kohdistus olivat hieman pielessä, mutta minä en näe mitään tällaisia ongelmia. Kaikki aukot (kamerat, äänenvoimakkuus/mykistys, telakointiportti, näyttö) ovat täydellisesti linjassa. Elastinen nauha on loistava lisä, toiminnallisesti ja kosmeettisesti....iPad näyttää hyvältä, kun kannan sitä Moleskin-kannettavani kanssa!&lt;br /&gt;&lt;br /&gt;Ollakseni reilu, hankin tämän Belkinin sivuston hiljattaisen 50 prosentin alennusmyynnin kautta, ja epäilen, etten olisi maksanut täyttä hintaa, mutta se johtuu vain siitä, että olen pihi. Se on kuitenkin ehdottomasti sen arvoinen, mitä Amazon pyytää.&lt;br /&gt;&lt;br /&gt;Kokemukseni iPad-koteloista on yleisesti ottaen rajallinen, ja olen varma, että on muitakin hyviä vaihtoehtoja. Mutta hintaansa nähden tämä on hienoa työtä, ja sanoisin, että se on katsomisen arvoinen.&lt;br /&gt;&lt;br /&gt;UPDATE: Ainoa syy, miksi tämä ei saanut 5 tähteä, on se, että kansi ei oikeasti taitu kokonaan taaksepäin. Joten jalustana se on hieno, kirjana se on hieno, mutta mokaat kannen, jos yrität taittaa sen takaisin itsekseen.</w:t>
      </w:r>
    </w:p>
    <w:p>
      <w:r>
        <w:rPr>
          <w:b/>
        </w:rPr>
        <w:t xml:space="preserve">Tulos</w:t>
      </w:r>
    </w:p>
    <w:p>
      <w:r>
        <w:t xml:space="preserve">Houkutteleva, toimiva kotelo</w:t>
      </w:r>
    </w:p>
    <w:p>
      <w:r>
        <w:rPr>
          <w:b/>
        </w:rPr>
        <w:t xml:space="preserve">Esimerkki 0,4679</w:t>
      </w:r>
    </w:p>
    <w:p>
      <w:r>
        <w:t xml:space="preserve">Kingston Digital Wi-Drive 32 GB USB 2.0 Pocket-Sized Portable Storage with US AC Adapter on loistava lisä uuteen IPadiini.  En halunnut maksaa korkeampaa hintaa ylimääräisestä tallennustilasta, joten tämä on loistava muutaman elokuvan tallentamiseen.</w:t>
      </w:r>
    </w:p>
    <w:p>
      <w:r>
        <w:rPr>
          <w:b/>
        </w:rPr>
        <w:t xml:space="preserve">Tulos</w:t>
      </w:r>
    </w:p>
    <w:p>
      <w:r>
        <w:t xml:space="preserve">Kingston Digital Wi-Drive 32 GB USB 2.0 taskuun mahtuva kannettava tallennusväline</w:t>
      </w:r>
    </w:p>
    <w:p>
      <w:r>
        <w:rPr>
          <w:b/>
        </w:rPr>
        <w:t xml:space="preserve">Esimerkki 0.4680</w:t>
      </w:r>
    </w:p>
    <w:p>
      <w:r>
        <w:t xml:space="preserve">Olen käyttänyt tätä SSD-levyä 15\\" 2.8GHz Core2Duo viimeisen lähes vuoden ajan ja suorituskyky on ollut erinomainen, mutta silti minulla oli ongelmia VMware fusionin käytössä pääasiassa 32-bittisen XP:n ja Windows 7:n kanssa. Paljon tutkimusten jälkeen ostin 13\\\" Core i7 2.8Ghz Macbook Pro ja minulla oli OWC data doubler ja päätin lisätä 2 SSD: tä tällä kertaa tavallisen kiintolevyn sijaan. Päätarkoitukseni oli Windowsin suorituskyky, ja siirsin kaikki VM:t 2. SSD-asemalle ja käytin ensimmäistä asemaa pääasiassa käyttöjärjestelmään ja muihin asiakirjoihin ja työkaluihin. Suorituskyky parani huomattavasti. Seuraavaksi kirjoitan katsauksen muutaman kuukauden kuluttua. Toistaiseksi nämä asemat rokkaavat ja ne ovat mahtavia.  4 tähteä on asemalle, mutta yksi puuttuva * oli Amazonin lähettämästä asemasta kuplamuovisessa kirjekuoressa, joka oli todella säälittävä. SSD-levy saapui epämuodostuneena. Unohdin mainita, että molemmat toimivat @6GB.</w:t>
      </w:r>
    </w:p>
    <w:p>
      <w:r>
        <w:rPr>
          <w:b/>
        </w:rPr>
        <w:t xml:space="preserve">Tulos</w:t>
      </w:r>
    </w:p>
    <w:p>
      <w:r>
        <w:t xml:space="preserve">Macbook Pro 13" 8,1 i7 2.8Ghz - Minulla on 2 tällaista (OWC DD) ja ne ovat mahtavia.</w:t>
      </w:r>
    </w:p>
    <w:p>
      <w:r>
        <w:rPr>
          <w:b/>
        </w:rPr>
        <w:t xml:space="preserve">Esimerkki 0,4681</w:t>
      </w:r>
    </w:p>
    <w:p>
      <w:r>
        <w:t xml:space="preserve">Tämä oli niin helppo asentaa.  Latasin apuohjelman ohjeiden mukaan.  Sieltä kytkin sen ja se kytkeytyi heti.  Käytin apuohjelmaa ja ennen kuin huomasinkaan, olin verkossa ja verkossa.</w:t>
      </w:r>
    </w:p>
    <w:p>
      <w:r>
        <w:rPr>
          <w:b/>
        </w:rPr>
        <w:t xml:space="preserve">Tulos</w:t>
      </w:r>
    </w:p>
    <w:p>
      <w:r>
        <w:t xml:space="preserve">Toimii kuten mainostettu, ellei jopa paremmin</w:t>
      </w:r>
    </w:p>
    <w:p>
      <w:r>
        <w:rPr>
          <w:b/>
        </w:rPr>
        <w:t xml:space="preserve">Esimerkki 0.4682</w:t>
      </w:r>
    </w:p>
    <w:p>
      <w:r>
        <w:t xml:space="preserve">Omistin aiemmin Siberia V2:n ja voin sanoa, että tämä on vankka päivitys.  Mukavuus on paljon parempi muistivaahtomuovikuppien ansiosta, ja ääni on yhtä hyvä kuin mahtavissa V2:ssa.  Minulla henkilökohtaisesti on pieni ongelma, koska käytin C-Chip-äänikorttia, mutta luulen, että se on äänikorttini vikoja.  Vaikka toivoin, että sillä olisi äänenvoimakkuuden säätö, se on silti kaiken kaikkiaan hieno.</w:t>
      </w:r>
    </w:p>
    <w:p>
      <w:r>
        <w:rPr>
          <w:b/>
        </w:rPr>
        <w:t xml:space="preserve">Tulos</w:t>
      </w:r>
    </w:p>
    <w:p>
      <w:r>
        <w:t xml:space="preserve">Kaiken kaikkiaan hyvä päivitys kustannuksiinsa nähden</w:t>
      </w:r>
    </w:p>
    <w:p>
      <w:r>
        <w:rPr>
          <w:b/>
        </w:rPr>
        <w:t xml:space="preserve">Esimerkki 0,4683</w:t>
      </w:r>
    </w:p>
    <w:p>
      <w:r>
        <w:t xml:space="preserve">Nopea toimitus.  Aivan kuten mainostettiin.  Toimii erinomaisesti.</w:t>
      </w:r>
    </w:p>
    <w:p>
      <w:r>
        <w:rPr>
          <w:b/>
        </w:rPr>
        <w:t xml:space="preserve">Tulos</w:t>
      </w:r>
    </w:p>
    <w:p>
      <w:r>
        <w:t xml:space="preserve">Toimii hienosti.</w:t>
      </w:r>
    </w:p>
    <w:p>
      <w:r>
        <w:rPr>
          <w:b/>
        </w:rPr>
        <w:t xml:space="preserve">Esimerkki 0.4684</w:t>
      </w:r>
    </w:p>
    <w:p>
      <w:r>
        <w:t xml:space="preserve">Minulla on edelleen tämä suojus puhelimessani ja se toimii loistavasti! Sillä on todella hyvä peitto ja et huomaa, että se on siellä, mutta se suojaa. Se esti kaksi isoa naarmua tapahtumasta.</w:t>
      </w:r>
    </w:p>
    <w:p>
      <w:r>
        <w:rPr>
          <w:b/>
        </w:rPr>
        <w:t xml:space="preserve">Tulos</w:t>
      </w:r>
    </w:p>
    <w:p>
      <w:r>
        <w:t xml:space="preserve">5 kuukautta myöhemmin</w:t>
      </w:r>
    </w:p>
    <w:p>
      <w:r>
        <w:rPr>
          <w:b/>
        </w:rPr>
        <w:t xml:space="preserve">Esimerkki 0,4685</w:t>
      </w:r>
    </w:p>
    <w:p>
      <w:r>
        <w:t xml:space="preserve">PROS: se täyttää tehtävänsä suojaa kortit hyvin lukitusmekanismi toimii hyvin se tuli outo.... kissan lelu? (lol), jossa lukee bluecell ja toinen pää näyttää pieneltä siniseltä luodilta pieni sd-korttipaikka sopii hyvin CONS: huono laatu suuri sd-korttipaikka sopii hyvin, mutta huonon laadun vuoksi se ei ehkä pysy kiinnitettynä: Unohdin, että minulla oli sd-kortti takataskussa, kun vaihdoin sumuvalojen polttimoa ajoneuvoon. Istuin kortin päällä ja painoin sitä melkoisesti betonia vasten, ja sd-korttini oli edelleen toimintakunnossa eikä kotelo rikkoutunut.    Kanssa negatiivinen: Näyttää siltä, että valmistusprosessin aikana muovi poistettiin muotista ennen kuin se oli täysin kovettunut. Oletukseni on, että se oli vielä hieman lämmin ja reunat \\\"roikkuivat.\\\"" Se ei sulkeudu tukevasti. Yksikään kymmenestä tuotteesta ei sulkeudu. Se, ja/tai tuote oli huonosti suunniteltu.</w:t>
      </w:r>
    </w:p>
    <w:p>
      <w:r>
        <w:rPr>
          <w:b/>
        </w:rPr>
        <w:t xml:space="preserve">Tulos</w:t>
      </w:r>
    </w:p>
    <w:p>
      <w:r>
        <w:t xml:space="preserve">Jos olisin ostanut nämä kaupasta, olisin palauttanut ne ja hankkinut toisen tuotteen.</w:t>
      </w:r>
    </w:p>
    <w:p>
      <w:r>
        <w:rPr>
          <w:b/>
        </w:rPr>
        <w:t xml:space="preserve">Esimerkki 0.4686</w:t>
      </w:r>
    </w:p>
    <w:p>
      <w:r>
        <w:t xml:space="preserve">Rakastan Kindle 2:ta ja rakastan M-edge Prodigy Hinge Jacket in Pebbled Mocha with Saddle.  Olin huolissani Kindlen kuljettamisesta ilman suojakuorta.  Luettuani arvostelut valitsin tämän suojakotelon ja olen siihen erittäin tyytyväinen.  Takki on hyvin valmistettu, mukavasti pehmustettu olematta kuitenkaan tilaa vievä, ja se mahtuu hyvin käsilaukkuun tai salkkuun.  Nahka tuntuu hyvältä ja ompeleet on tehty hyvin.  Vaikka paketissa ei ollut ohjeita Kindlen kiinnittämisestä pidikkeisiin, nopea vilkaisu M-edgen verkkosivustolle antoi yksinkertaiset ohjeet.  Kiinnikkeiden ja kannen oikeassa ylä- ja alareunassa olevien pienten hihnojen avulla Kindle-tietokoneeni mahtuu hyvin turvallisesti kanteen.  Nyt en lähde kotoa ilman sitä!  Odotan innokkaasti M-edge-kirjavalaisinta, joka mahtuu kannen sisään ja helpottaa lukemista lentokoneessa jne. Upea tuote, jota suosittelen varauksetta.</w:t>
      </w:r>
    </w:p>
    <w:p>
      <w:r>
        <w:rPr>
          <w:b/>
        </w:rPr>
        <w:t xml:space="preserve">Tulos</w:t>
      </w:r>
    </w:p>
    <w:p>
      <w:r>
        <w:t xml:space="preserve">Suuri suojakuori Kindle 2:lle</w:t>
      </w:r>
    </w:p>
    <w:p>
      <w:r>
        <w:rPr>
          <w:b/>
        </w:rPr>
        <w:t xml:space="preserve">Esimerkki 0,4687</w:t>
      </w:r>
    </w:p>
    <w:p>
      <w:r>
        <w:t xml:space="preserve">Tämä kotelo on loistava, juuri sitä mitä etsin.  Se suojaa iPadia ja näyttää kirjan näköiseltä.  Olin hieman huolissani pystytystoiminnosta, sillä useimmissa koteloissa on kolmion muotoinen taittovaihtoehto.  Mielestäni tapa, jolla tämä kotelo seisoo vaakasuorassa, on parempi kuin tämä muotoilu ja useimmat tapaukset, joita olen nähnyt.  Käytin sitä pitkällä lentomatkalla, eikä se kaatunut kertaakaan, vaikka kaksi lastani ajoittain törmäsivät siihen. Se mahtuu mukavasti koteloon, eikä ole koskaan pudonnut ulos. Kaikkiin painikkeisiin ja kameroihin pääsee käsiksi.</w:t>
      </w:r>
    </w:p>
    <w:p>
      <w:r>
        <w:rPr>
          <w:b/>
        </w:rPr>
        <w:t xml:space="preserve">Tulos</w:t>
      </w:r>
    </w:p>
    <w:p>
      <w:r>
        <w:t xml:space="preserve">Suuri tapaus</w:t>
      </w:r>
    </w:p>
    <w:p>
      <w:r>
        <w:rPr>
          <w:b/>
        </w:rPr>
        <w:t xml:space="preserve">Esimerkki 0,4688</w:t>
      </w:r>
    </w:p>
    <w:p>
      <w:r>
        <w:t xml:space="preserve">Rakastan sitä !!!! Paras koskaan saamani lahja .&lt;br /&gt;&lt;br /&gt;Love it!!!!!!  Paras lahja, jonka sain jouluna###</w:t>
      </w:r>
    </w:p>
    <w:p>
      <w:r>
        <w:rPr>
          <w:b/>
        </w:rPr>
        <w:t xml:space="preserve">Tulos</w:t>
      </w:r>
    </w:p>
    <w:p>
      <w:r>
        <w:t xml:space="preserve">Viisi tähteä</w:t>
      </w:r>
    </w:p>
    <w:p>
      <w:r>
        <w:rPr>
          <w:b/>
        </w:rPr>
        <w:t xml:space="preserve">Esimerkki 0.4689</w:t>
      </w:r>
    </w:p>
    <w:p>
      <w:r>
        <w:t xml:space="preserve">Ostin Kindle Firen ja olen hyvin pettynyt. Näyttö on aivan liian himmeä lukemiseen yöllä tai edes hämärässä, eikä sitä voi säätää uudemmissa versioissa. Sitä varten on ostettava valaisin, mikä tekee tyhjäksi tarkoituksen, kun aioin lukea sängyssä. Sittemmin olen myös huomannut, että voin käyttää vain Kindle-kirjoja, jotka ovat verrattain kalliita. Paikallisessa kirjastossamme voi lainata e-kirjoja kaikille muille lukulaitteille paitsi Kindlelle, joten tämä tulee lopulta paljon kalliimmaksi kuin muut lukulaitteet. Palautan sen ja vaihdan Koboon.</w:t>
      </w:r>
    </w:p>
    <w:p>
      <w:r>
        <w:rPr>
          <w:b/>
        </w:rPr>
        <w:t xml:space="preserve">Tulos</w:t>
      </w:r>
    </w:p>
    <w:p>
      <w:r>
        <w:t xml:space="preserve">Kindle-pettymys</w:t>
      </w:r>
    </w:p>
    <w:p>
      <w:r>
        <w:rPr>
          <w:b/>
        </w:rPr>
        <w:t xml:space="preserve">Esimerkki 0,4690</w:t>
      </w:r>
    </w:p>
    <w:p>
      <w:r>
        <w:t xml:space="preserve">Kunpa se olisi vedenpitävä</w:t>
      </w:r>
    </w:p>
    <w:p>
      <w:r>
        <w:rPr>
          <w:b/>
        </w:rPr>
        <w:t xml:space="preserve">Tulos</w:t>
      </w:r>
    </w:p>
    <w:p>
      <w:r>
        <w:t xml:space="preserve">Neljä tähteä</w:t>
      </w:r>
    </w:p>
    <w:p>
      <w:r>
        <w:rPr>
          <w:b/>
        </w:rPr>
        <w:t xml:space="preserve">Esimerkki 0,4691</w:t>
      </w:r>
    </w:p>
    <w:p>
      <w:r>
        <w:t xml:space="preserve">Toistaiseksi kaikki hyvin, ei ole vielä hajonnut.</w:t>
      </w:r>
    </w:p>
    <w:p>
      <w:r>
        <w:rPr>
          <w:b/>
        </w:rPr>
        <w:t xml:space="preserve">Tulos</w:t>
      </w:r>
    </w:p>
    <w:p>
      <w:r>
        <w:t xml:space="preserve">Neljä tähteä</w:t>
      </w:r>
    </w:p>
    <w:p>
      <w:r>
        <w:rPr>
          <w:b/>
        </w:rPr>
        <w:t xml:space="preserve">Esimerkki 0,4692</w:t>
      </w:r>
    </w:p>
    <w:p>
      <w:r>
        <w:t xml:space="preserve">Tämä laite on täydellinen, olen vain yhdistää ja se toimii erittäin hyvin. Olen niin onnellinen, koska luin muita yhteydenottoja tästä tuotteesta ja ne olivat melko surullisia. Joten pelkäsin ostaa. Jälleen joitakin muita huonoja kokemuksia eivät ole edustavia joitakin tuotteita. Kehotan teitä ostamaan tämän Dellin laturin.</w:t>
      </w:r>
    </w:p>
    <w:p>
      <w:r>
        <w:rPr>
          <w:b/>
        </w:rPr>
        <w:t xml:space="preserve">Tulos</w:t>
      </w:r>
    </w:p>
    <w:p>
      <w:r>
        <w:t xml:space="preserve">Funcion Perfect</w:t>
      </w:r>
    </w:p>
    <w:p>
      <w:r>
        <w:rPr>
          <w:b/>
        </w:rPr>
        <w:t xml:space="preserve">Esimerkki 0,4693</w:t>
      </w:r>
    </w:p>
    <w:p>
      <w:r>
        <w:t xml:space="preserve">Olen ostanut sen lähinnä lukeakseni e-kirjoja, käyttääkseni internetiä ja kuunnellakseni joskus musiikkia. Käytän myös bluetooth-näppäimistöä sen kanssa. Hieno katsella elokuvia. Pidän siitä, kuinka ohut tämä tabletti on ja helppo kuljettaa mukana. Tyylikäs ulkonäkö. Toistaiseksi se toimii hyvin, mutta joskus se kaatuu ja jäätyy. Kamera ei ole niin huono hyvin peruskäyttöön. Ei kameran tarkennusta. Älkää odottako ilotulitusta, kun pelaatte edistyneempiä pelejä.&lt;br /&gt;&lt;br /&gt;Tällä hinnalla se on erittäin mukava tabletti perusjuttuihin.</w:t>
      </w:r>
    </w:p>
    <w:p>
      <w:r>
        <w:rPr>
          <w:b/>
        </w:rPr>
        <w:t xml:space="preserve">Tulos</w:t>
      </w:r>
    </w:p>
    <w:p>
      <w:r>
        <w:t xml:space="preserve">Suuri katsella elokuvia</w:t>
      </w:r>
    </w:p>
    <w:p>
      <w:r>
        <w:rPr>
          <w:b/>
        </w:rPr>
        <w:t xml:space="preserve">Esimerkki 0,4694</w:t>
      </w:r>
    </w:p>
    <w:p>
      <w:r>
        <w:t xml:space="preserve">En lukenut tarkkaan yksityiskohtaisten tuotetietojen teknisiä tietoja. Tämä ei lataa iPad Miniä. Lue tekniset tiedot huolellisesti. Tämä on vain keskitin. Voin siirtää valokuvatiedostoja iPhone 4S:stä ja Canon SX 50:stä helposti Mac Airiin. Siinä ei ole ongelmia. En ole koskaan yhdistänyt tämän keskittimen kautta enempää kuin kaksi laitetta. Se on niin kevyt, etten voi jättää sitä pysyvästi kytkettynä, koska se kääntyy ympäri ja aiheuttaa ongelmia. Jos olen varovainen, voin kytkeä Le Cie Porscheni ja tehdä varmuuskopioita samaan aikaan, kun tämä on kytketty. Käytän sitä mukanani ympäri kaupunkia, mutta työpöydälleni aion ostaa http://www.amazon.com/EasyAcc®-Charging-Smartphones-Specially-Included/dp/B00MLVTL88/ref=cm_cr_pr_product_top Katso kyseisen tuotteen videoarvosteluja ja lue tekniset tiedot, niin huomaat, että se on ylivoimainen tuote päivittäiseen käyttöön.</w:t>
      </w:r>
    </w:p>
    <w:p>
      <w:r>
        <w:rPr>
          <w:b/>
        </w:rPr>
        <w:t xml:space="preserve">Tulos</w:t>
      </w:r>
    </w:p>
    <w:p>
      <w:r>
        <w:t xml:space="preserve">Ei lataa iPadia. Lue tekniset tiedot huolellisesti.</w:t>
      </w:r>
    </w:p>
    <w:p>
      <w:r>
        <w:rPr>
          <w:b/>
        </w:rPr>
        <w:t xml:space="preserve">Esimerkki 0,4695</w:t>
      </w:r>
    </w:p>
    <w:p>
      <w:r>
        <w:t xml:space="preserve">Toimii loistavasti Galaxy Note 3:n kanssa, voisi olla hieman pidempi.</w:t>
      </w:r>
    </w:p>
    <w:p>
      <w:r>
        <w:rPr>
          <w:b/>
        </w:rPr>
        <w:t xml:space="preserve">Tulos</w:t>
      </w:r>
    </w:p>
    <w:p>
      <w:r>
        <w:t xml:space="preserve">Neljä tähteä</w:t>
      </w:r>
    </w:p>
    <w:p>
      <w:r>
        <w:rPr>
          <w:b/>
        </w:rPr>
        <w:t xml:space="preserve">Esimerkki 0,4696</w:t>
      </w:r>
    </w:p>
    <w:p>
      <w:r>
        <w:t xml:space="preserve">Pidän siitä, että kun avaat kotelon, sytytin käynnistyy.  Se vaikuttaa erittäin kestävältä. Olen pudottanut sen pari kertaa, ja se suojaa hyvin.</w:t>
      </w:r>
    </w:p>
    <w:p>
      <w:r>
        <w:rPr>
          <w:b/>
        </w:rPr>
        <w:t xml:space="preserve">Tulos</w:t>
      </w:r>
    </w:p>
    <w:p>
      <w:r>
        <w:t xml:space="preserve">on oltava</w:t>
      </w:r>
    </w:p>
    <w:p>
      <w:r>
        <w:rPr>
          <w:b/>
        </w:rPr>
        <w:t xml:space="preserve">Esimerkki 0,4697</w:t>
      </w:r>
    </w:p>
    <w:p>
      <w:r>
        <w:t xml:space="preserve">En ole käyttänyt tätä vielä paljon .... poiminut sen ajopeliä varten. Pelin säädöt eivät mahdollista kaiken keskellä olevan kuolleen pisteen poistamista ratista, mutta se on pelin ongelma, ei ratin. Vaikuttaa tukevalta ja hyvin rakennetulta. Sylikiinnike (parkkeeraa pyörä jalkoihin sen sijaan, että kiinnittäisit sen pöytään tms.) toimii hyvin.  Polkimet ovat vakaat ja riittävän herkät antamaan hyvää palautetta peliin. Kaiken kaikkiaan erittäin kelpo tuote hintaansa nähden.</w:t>
      </w:r>
    </w:p>
    <w:p>
      <w:r>
        <w:rPr>
          <w:b/>
        </w:rPr>
        <w:t xml:space="preserve">Tulos</w:t>
      </w:r>
    </w:p>
    <w:p>
      <w:r>
        <w:t xml:space="preserve">Hyvää vastinetta rahalle.</w:t>
      </w:r>
    </w:p>
    <w:p>
      <w:r>
        <w:rPr>
          <w:b/>
        </w:rPr>
        <w:t xml:space="preserve">Esimerkki 0.4698</w:t>
      </w:r>
    </w:p>
    <w:p>
      <w:r>
        <w:t xml:space="preserve">Olin päivittämässä vuoden 2009 MacBook 3,1:tä, jossa oli vain 1G RAM-muistia. Muistin asentaminen oli lastenleikkiä, ja se antaa minulle ainakin kaksi vuotta lisää käyttöaikaa rakkaasta MacBookistani.  Ennen kuin ostat uuden tietokoneen, kokeile muistin päivittämistä. Se saa sen tuntumaan kuin uudelta.</w:t>
      </w:r>
    </w:p>
    <w:p>
      <w:r>
        <w:rPr>
          <w:b/>
        </w:rPr>
        <w:t xml:space="preserve">Tulos</w:t>
      </w:r>
    </w:p>
    <w:p>
      <w:r>
        <w:t xml:space="preserve">Pidensi MacBookin käyttöikää ainakin kahdella vuodella!!!</w:t>
      </w:r>
    </w:p>
    <w:p>
      <w:r>
        <w:rPr>
          <w:b/>
        </w:rPr>
        <w:t xml:space="preserve">Esimerkki 0.4699</w:t>
      </w:r>
    </w:p>
    <w:p>
      <w:r>
        <w:t xml:space="preserve">Se oli hieman pienempi kuin odotimme, mutta hän oli tyytyväinen siihen.  Siihen ei mahdu liikaa, mutta se sopii yläasteikäiselle.</w:t>
      </w:r>
    </w:p>
    <w:p>
      <w:r>
        <w:rPr>
          <w:b/>
        </w:rPr>
        <w:t xml:space="preserve">Tulos</w:t>
      </w:r>
    </w:p>
    <w:p>
      <w:r>
        <w:t xml:space="preserve">... hieman pienempi kuin odotimme, mutta hän oli tyytyväinen siihen.</w:t>
      </w:r>
    </w:p>
    <w:p>
      <w:r>
        <w:rPr>
          <w:b/>
        </w:rPr>
        <w:t xml:space="preserve">Esimerkki 0,4700</w:t>
      </w:r>
    </w:p>
    <w:p>
      <w:r>
        <w:t xml:space="preserve">Tämä tabletti on suuri arvo. Se on hyvin rakennettu, ja sen paino riittää pitämään sen tukevasti pöydälläsi, ja se tuntuu sileältä ja viimeistellyltä. Kynä on riittävän tukeva, vaikkakaan ei paras käyttämäni. Kynän painikkeiden sijoitus on keskinkertainen. Hiiri toimii, mutta vierityspyörä on vain ylös/alas-vaihtopainike, jossa on ohjelmallinen vieritys. Tekniikka vaikuttaa hyvältä, ja laite toimii hyvin. Kynäteline on hyvin sijoitettu.    Kaiken kaikkiaan hintaansa nähden tämä on erinomainen ostos. Tässä hintaluokassa Geniuksen olisi kuitenkin pitänyt ottaa huomioon, että ihmiset käyttävät sitä suositun ilmaisen Gimp-ohjelmiston kanssa, joka on Photoshop-vaihtoehto. Tabletti EI tällä hetkellä toimi kunnolla Gimpin uusimman version kanssa Windows 7:ssä.</w:t>
      </w:r>
    </w:p>
    <w:p>
      <w:r>
        <w:rPr>
          <w:b/>
        </w:rPr>
        <w:t xml:space="preserve">Tulos</w:t>
      </w:r>
    </w:p>
    <w:p>
      <w:r>
        <w:t xml:space="preserve">Toimii hyvin, mutta on yhteensopivuusongelmia</w:t>
      </w:r>
    </w:p>
    <w:p>
      <w:r>
        <w:rPr>
          <w:b/>
        </w:rPr>
        <w:t xml:space="preserve">Esimerkki 0.4701</w:t>
      </w:r>
    </w:p>
    <w:p>
      <w:r>
        <w:t xml:space="preserve">Tämä on hyvin rakennettu kaapeli. Ei mitään erikoista, mutta hinta on hyvä ja se toimii odotetusti. Pidän siitä, että se on... Loistavat kaapelit hyvä hinta nopea toimitus mitä voi sanoa cat 6 kaapeleista muuta kuin että ne toimivat ja ne tulivat tänne nopeasti</w:t>
      </w:r>
    </w:p>
    <w:p>
      <w:r>
        <w:rPr>
          <w:b/>
        </w:rPr>
        <w:t xml:space="preserve">Tulos</w:t>
      </w:r>
    </w:p>
    <w:p>
      <w:r>
        <w:t xml:space="preserve">Suuri kaapelit hyvä hinta nopea toimitus</w:t>
      </w:r>
    </w:p>
    <w:p>
      <w:r>
        <w:rPr>
          <w:b/>
        </w:rPr>
        <w:t xml:space="preserve">Esimerkki 0.4702</w:t>
      </w:r>
    </w:p>
    <w:p>
      <w:r>
        <w:t xml:space="preserve">Hyvä ulkoinen kiintolevy. Saavuttaa noin 100 Mt/s luku- ja kirjoitusnopeuden Macin Disk Speed Test -testillä. (HFS+-muodossa) saa noin 70MB/s luku- ja kirjoitusnopeutta exFat-muodossa. 2TB:n kiintolevy on hieman paksumpi kuin muut ulkoiset kiintolevyt, mutta vain noin 5 mm.</w:t>
      </w:r>
    </w:p>
    <w:p>
      <w:r>
        <w:rPr>
          <w:b/>
        </w:rPr>
        <w:t xml:space="preserve">Tulos</w:t>
      </w:r>
    </w:p>
    <w:p>
      <w:r>
        <w:t xml:space="preserve">Hyvä kiintolevy. 100MB/s luku- ja kirjoitusnopeus.</w:t>
      </w:r>
    </w:p>
    <w:p>
      <w:r>
        <w:rPr>
          <w:b/>
        </w:rPr>
        <w:t xml:space="preserve">Esimerkki 0.4703</w:t>
      </w:r>
    </w:p>
    <w:p>
      <w:r>
        <w:t xml:space="preserve">Sain PowerGen Travel Wallchargerin postissa tänään, ja kun avasin paketin, olin hieman yllättynyt. Vaikka materiaali näyttää ja tuntuu erittäin kestävältä, miinat olivat rikki. En tiedä, miten se tapahtui, mutta se on itse asiassa haljennut kahtia (sinisestä keskiviivasta). Ajattelin, että se ei olisi iso juttu (voisin vain popata sen takaisin yhteen), mutta se ei toiminut aivan suunnitelmien mukaan. Kun laitoin iPhonen kiinni, se ei pitänyt latausta. Veikkaan tässä vaiheessa, että kyseessä ei ollut mikään yksinkertainen halkeama. En ole mikään sähköihminen, joten odotan ja katson mitä tapahtuu...&lt;br /&gt;&lt;br /&gt;Ei varmasti kaikki ole tällaisia: Onnistuin vain saamaan miinat rikki lähetysprosessissa (oletan, koska aiemmat ostokseni PowerGeniltä eivät saapuneet näin).</w:t>
      </w:r>
    </w:p>
    <w:p>
      <w:r>
        <w:rPr>
          <w:b/>
        </w:rPr>
        <w:t xml:space="preserve">Tulos</w:t>
      </w:r>
    </w:p>
    <w:p>
      <w:r>
        <w:t xml:space="preserve">Tukeva ulkonäkö; saapui rikki</w:t>
      </w:r>
    </w:p>
    <w:p>
      <w:r>
        <w:rPr>
          <w:b/>
        </w:rPr>
        <w:t xml:space="preserve">Esimerkki 0.4704</w:t>
      </w:r>
    </w:p>
    <w:p>
      <w:r>
        <w:t xml:space="preserve">Toivoin, että olisin tilannut tämän aikaisemmin.  Rakastan tätä koteloa todella paljon.  Se sopii hyvin ja pitää Kindleni tukevasti.  Se tukee Kindleäni juuri niin kuin pitääkin, eikä minulla ole ollut mitään ongelmia sen kanssa.</w:t>
      </w:r>
    </w:p>
    <w:p>
      <w:r>
        <w:rPr>
          <w:b/>
        </w:rPr>
        <w:t xml:space="preserve">Tulos</w:t>
      </w:r>
    </w:p>
    <w:p>
      <w:r>
        <w:t xml:space="preserve">Rakastan sitä</w:t>
      </w:r>
    </w:p>
    <w:p>
      <w:r>
        <w:rPr>
          <w:b/>
        </w:rPr>
        <w:t xml:space="preserve">Esimerkki 0.4705</w:t>
      </w:r>
    </w:p>
    <w:p>
      <w:r>
        <w:t xml:space="preserve">Hyvä valo</w:t>
      </w:r>
    </w:p>
    <w:p>
      <w:r>
        <w:rPr>
          <w:b/>
        </w:rPr>
        <w:t xml:space="preserve">Tulos</w:t>
      </w:r>
    </w:p>
    <w:p>
      <w:r>
        <w:t xml:space="preserve">Viisi tähteä</w:t>
      </w:r>
    </w:p>
    <w:p>
      <w:r>
        <w:rPr>
          <w:b/>
        </w:rPr>
        <w:t xml:space="preserve">Esimerkki 0.4706</w:t>
      </w:r>
    </w:p>
    <w:p>
      <w:r>
        <w:t xml:space="preserve">Mukava kansi, sopii hyvin ja toimii mukavasti jalustana.</w:t>
      </w:r>
    </w:p>
    <w:p>
      <w:r>
        <w:rPr>
          <w:b/>
        </w:rPr>
        <w:t xml:space="preserve">Tulos</w:t>
      </w:r>
    </w:p>
    <w:p>
      <w:r>
        <w:t xml:space="preserve">Kolme tähteä</w:t>
      </w:r>
    </w:p>
    <w:p>
      <w:r>
        <w:rPr>
          <w:b/>
        </w:rPr>
        <w:t xml:space="preserve">Esimerkki 0.4707</w:t>
      </w:r>
    </w:p>
    <w:p>
      <w:r>
        <w:t xml:space="preserve">Meni epäkuntoon 8 kuukauden kuluttua (ei käynnistynyt). Gigabyten RMA-palvelu on onneksi erittäin helppokäyttöinen.</w:t>
      </w:r>
    </w:p>
    <w:p>
      <w:r>
        <w:rPr>
          <w:b/>
        </w:rPr>
        <w:t xml:space="preserve">Tulos</w:t>
      </w:r>
    </w:p>
    <w:p>
      <w:r>
        <w:t xml:space="preserve">Gigabyten RMA-palvelu on onneksi erittäin helppokäyttöinen.</w:t>
      </w:r>
    </w:p>
    <w:p>
      <w:r>
        <w:rPr>
          <w:b/>
        </w:rPr>
        <w:t xml:space="preserve">Esimerkki 0.4708</w:t>
      </w:r>
    </w:p>
    <w:p>
      <w:r>
        <w:t xml:space="preserve">Tämä kansi on hyvin tehty ja tekee hyvää työtä. Ainoa kritiikki, joka minulla on siitä, on se, että runsaan käytön jälkeen sarana-alue on nyt venynyt ja magneetti ei aina sammuta Kindleä, kun se sulkeutuu.</w:t>
      </w:r>
    </w:p>
    <w:p>
      <w:r>
        <w:rPr>
          <w:b/>
        </w:rPr>
        <w:t xml:space="preserve">Tulos</w:t>
      </w:r>
    </w:p>
    <w:p>
      <w:r>
        <w:t xml:space="preserve">Hieno kansi, mutta...</w:t>
      </w:r>
    </w:p>
    <w:p>
      <w:r>
        <w:rPr>
          <w:b/>
        </w:rPr>
        <w:t xml:space="preserve">Esimerkki 0.4709</w:t>
      </w:r>
    </w:p>
    <w:p>
      <w:r>
        <w:t xml:space="preserve">Hieno kansi hintaan nähden.  Ei mitään ongelmia. Toimii kunnolla avaamalla ja sulkemalla.  Rakastan tämän värin violettia.</w:t>
      </w:r>
    </w:p>
    <w:p>
      <w:r>
        <w:rPr>
          <w:b/>
        </w:rPr>
        <w:t xml:space="preserve">Tulos</w:t>
      </w:r>
    </w:p>
    <w:p>
      <w:r>
        <w:t xml:space="preserve">Suuri kansi hintaan nähden</w:t>
      </w:r>
    </w:p>
    <w:p>
      <w:r>
        <w:rPr>
          <w:b/>
        </w:rPr>
        <w:t xml:space="preserve">Esimerkki 0,4710</w:t>
      </w:r>
    </w:p>
    <w:p>
      <w:r>
        <w:t xml:space="preserve">Tämä kortti sopi tietokoneeseeni, koska minulla ei ollut varavirtaliitäntää. Se toimii, mutta ei USB 3. Saattaa olla tarpeen ladata eri ohjain. Menen Inateckin verkkosivuille katsomaan, tarvitseeko se eri ajurin kuin mitä käytän.</w:t>
      </w:r>
    </w:p>
    <w:p>
      <w:r>
        <w:rPr>
          <w:b/>
        </w:rPr>
        <w:t xml:space="preserve">Tulos</w:t>
      </w:r>
    </w:p>
    <w:p>
      <w:r>
        <w:t xml:space="preserve">Toimii, mutta saattaa tarvita eri ohjaimen</w:t>
      </w:r>
    </w:p>
    <w:p>
      <w:r>
        <w:rPr>
          <w:b/>
        </w:rPr>
        <w:t xml:space="preserve">Esimerkki 0,4711</w:t>
      </w:r>
    </w:p>
    <w:p>
      <w:r>
        <w:t xml:space="preserve">Ymmärtääkseni se on hyvä tuote. En kuitenkaan ole tyytyväinen ostokseeni tällä kertaa. Tuote saapui vaurioituneena, en voinut käyttää sitä lainkaan. Odotin myös liian monta päivää palautusetikettiä. Odotan edelleen hyvitystä.</w:t>
      </w:r>
    </w:p>
    <w:p>
      <w:r>
        <w:rPr>
          <w:b/>
        </w:rPr>
        <w:t xml:space="preserve">Tulos</w:t>
      </w:r>
    </w:p>
    <w:p>
      <w:r>
        <w:t xml:space="preserve">Ymmärtääkseni se on hyvä tuote. En kuitenkaan ole tyytyväinen ...</w:t>
      </w:r>
    </w:p>
    <w:p>
      <w:r>
        <w:rPr>
          <w:b/>
        </w:rPr>
        <w:t xml:space="preserve">Esimerkki 0.4712</w:t>
      </w:r>
    </w:p>
    <w:p>
      <w:r>
        <w:t xml:space="preserve">Tuote saapui nopeasti ja nopeasti, ja se oli helppo asentaa.</w:t>
      </w:r>
    </w:p>
    <w:p>
      <w:r>
        <w:rPr>
          <w:b/>
        </w:rPr>
        <w:t xml:space="preserve">Tulos</w:t>
      </w:r>
    </w:p>
    <w:p>
      <w:r>
        <w:t xml:space="preserve">Erinomainen myyjä ja erittäin hyvä tuote</w:t>
      </w:r>
    </w:p>
    <w:p>
      <w:r>
        <w:rPr>
          <w:b/>
        </w:rPr>
        <w:t xml:space="preserve">Esimerkki 0,4713</w:t>
      </w:r>
    </w:p>
    <w:p>
      <w:r>
        <w:t xml:space="preserve">SUURI tuote.  Ei ongelmia lentokentällä.  Aion ostaa niitä myös pojilleni heidän kannettaviin tietokoneisiinsa.  Todella hyvä tuote.  A MUST BUY!!!!</w:t>
      </w:r>
    </w:p>
    <w:p>
      <w:r>
        <w:rPr>
          <w:b/>
        </w:rPr>
        <w:t xml:space="preserve">Tulos</w:t>
      </w:r>
    </w:p>
    <w:p>
      <w:r>
        <w:t xml:space="preserve">AirCube</w:t>
      </w:r>
    </w:p>
    <w:p>
      <w:r>
        <w:rPr>
          <w:b/>
        </w:rPr>
        <w:t xml:space="preserve">Esimerkki 0,4714</w:t>
      </w:r>
    </w:p>
    <w:p>
      <w:r>
        <w:t xml:space="preserve">Tässä tapauksessa saat sen, mistä maksat. Se toimi suoraan laatikosta, mutta yksi LED kuoli jo kahden päivän kuluttua. Virtalähteen kytkeminen onnistui heikosti. En halunnut kytkeä sitä USB-porttiin, koska pelkäsin, että emolevy pilaa sen, koska se syöttää virtaa paitsi jatkokäyttöön meneviin laitteisiin myös takaisin tietokoneeseen.&lt;br /&gt;&lt;br /&gt;RMA (naurettavaa, koska Amazon vaati, että palautan tuotteen), mutta se oli tietenkin ilmainen. Vaihtoa ei tarjottu (vain hyvitys oli mahdollinen), mikä saa minut ajattelemaan, että niin monella ihmisellä on ollut ongelmia, että vaihto olisi turhaa.</w:t>
      </w:r>
    </w:p>
    <w:p>
      <w:r>
        <w:rPr>
          <w:b/>
        </w:rPr>
        <w:t xml:space="preserve">Tulos</w:t>
      </w:r>
    </w:p>
    <w:p>
      <w:r>
        <w:t xml:space="preserve">Ei toimi kovin pitkään.</w:t>
      </w:r>
    </w:p>
    <w:p>
      <w:r>
        <w:rPr>
          <w:b/>
        </w:rPr>
        <w:t xml:space="preserve">Esimerkki 0,4715</w:t>
      </w:r>
    </w:p>
    <w:p>
      <w:r>
        <w:t xml:space="preserve">Arvostin suuresti sen saapumisaikaa! Tarvitsimme kipeästi uutta reititintä, ja Belkinin reititin oli niin edullinen, että siitä oli vaikea luopua. Se on paljon parempi kuin vanha reitittimemme, josta maksoimme kolme kertaa enemmän!!!!</w:t>
      </w:r>
    </w:p>
    <w:p>
      <w:r>
        <w:rPr>
          <w:b/>
        </w:rPr>
        <w:t xml:space="preserve">Tulos</w:t>
      </w:r>
    </w:p>
    <w:p>
      <w:r>
        <w:t xml:space="preserve">Loistava tarjous!</w:t>
      </w:r>
    </w:p>
    <w:p>
      <w:r>
        <w:rPr>
          <w:b/>
        </w:rPr>
        <w:t xml:space="preserve">Esimerkki 0,4716</w:t>
      </w:r>
    </w:p>
    <w:p>
      <w:r>
        <w:t xml:space="preserve">Tämä on toinen sytytystuleni.  Pudotin ensimmäisen ja näyttö meni rikki.  Rakastan Kindleäni.  Se on tarpeeksi pieni, jotta sen voi ottaa mukaan minne tahansa.  Otan mukaan matkoille tai kun matkustamme autossa.</w:t>
      </w:r>
    </w:p>
    <w:p>
      <w:r>
        <w:rPr>
          <w:b/>
        </w:rPr>
        <w:t xml:space="preserve">Tulos</w:t>
      </w:r>
    </w:p>
    <w:p>
      <w:r>
        <w:t xml:space="preserve">sytyttää</w:t>
      </w:r>
    </w:p>
    <w:p>
      <w:r>
        <w:rPr>
          <w:b/>
        </w:rPr>
        <w:t xml:space="preserve">Esimerkki 0,4717</w:t>
      </w:r>
    </w:p>
    <w:p>
      <w:r>
        <w:t xml:space="preserve">tämä hiiri sopii kämmeneen aika hyvin... kuten vanhan tyylin intellimouse 1.3A tai 3.0. en kuitenkaan pidä pyörän kalamaisesta tuntumasta, koska se ei napsahda, kun pyörää vierittää. &lt;br /&gt; &lt;br /&gt;toivon, että MS saa tehtyä nuo intellimouse 1.3A (musta Dellille) tai Intellimouse 3.0 (valkoinen) uudestaan. valkoinen / luonnonvalkoinen väri saattaa olla poissa muodista. joten miten olisi vanha hiiri uudella värillä? &lt;br /&gt; &lt;br /&gt; &lt;br /&gt; &lt;br /&gt; &lt;br /&gt;</w:t>
      </w:r>
    </w:p>
    <w:p>
      <w:r>
        <w:rPr>
          <w:b/>
        </w:rPr>
        <w:t xml:space="preserve">Tulos</w:t>
      </w:r>
    </w:p>
    <w:p>
      <w:r>
        <w:t xml:space="preserve">sopii hyvin kämmenelle, mutta pyörä tuntuu hieman heikolta.</w:t>
      </w:r>
    </w:p>
    <w:p>
      <w:r>
        <w:rPr>
          <w:b/>
        </w:rPr>
        <w:t xml:space="preserve">Esimerkki 0,4718</w:t>
      </w:r>
    </w:p>
    <w:p>
      <w:r>
        <w:t xml:space="preserve">Asensin tämän autotalliini parantaakseni wlan-signaalin voimakkuutta ulos asennetun IP-kameran lähellä.  Toimii täydellisesti.  Aion ehdottomasti käyttää tätä ratkaisua muita mahdollisia wlan-laajennuksia varten kotona.</w:t>
      </w:r>
    </w:p>
    <w:p>
      <w:r>
        <w:rPr>
          <w:b/>
        </w:rPr>
        <w:t xml:space="preserve">Tulos</w:t>
      </w:r>
    </w:p>
    <w:p>
      <w:r>
        <w:t xml:space="preserve">Asensin tämän autotalliini parantaakseni wifi ...</w:t>
      </w:r>
    </w:p>
    <w:p>
      <w:r>
        <w:rPr>
          <w:b/>
        </w:rPr>
        <w:t xml:space="preserve">Esimerkki 0,4719</w:t>
      </w:r>
    </w:p>
    <w:p>
      <w:r>
        <w:t xml:space="preserve">Toistaiseksi kaikki hyvin. Päivitän jos tilanne muuttuu</w:t>
      </w:r>
    </w:p>
    <w:p>
      <w:r>
        <w:rPr>
          <w:b/>
        </w:rPr>
        <w:t xml:space="preserve">Tulos</w:t>
      </w:r>
    </w:p>
    <w:p>
      <w:r>
        <w:t xml:space="preserve">Täydellistä.</w:t>
      </w:r>
    </w:p>
    <w:p>
      <w:r>
        <w:rPr>
          <w:b/>
        </w:rPr>
        <w:t xml:space="preserve">Esimerkki 0,4720</w:t>
      </w:r>
    </w:p>
    <w:p>
      <w:r>
        <w:t xml:space="preserve">Se on todella pieni ja kannettava!</w:t>
      </w:r>
    </w:p>
    <w:p>
      <w:r>
        <w:rPr>
          <w:b/>
        </w:rPr>
        <w:t xml:space="preserve">Tulos</w:t>
      </w:r>
    </w:p>
    <w:p>
      <w:r>
        <w:t xml:space="preserve">Viisi tähteä</w:t>
      </w:r>
    </w:p>
    <w:p>
      <w:r>
        <w:rPr>
          <w:b/>
        </w:rPr>
        <w:t xml:space="preserve">Esimerkki 0,4721</w:t>
      </w:r>
    </w:p>
    <w:p>
      <w:r>
        <w:t xml:space="preserve">Sain tämän muistitikun ja se oli minulle hyvin arvokas. Rakastin siirtää sillä asioita tietokoneelta toiselle niskanopeudella. Se toimi loistavasti, kunnes kadotin sen. Tai joku ovela hobitti saattoi varastaa sen.... se jää nähtäväksi.&lt;br /&gt;&lt;br /&gt;Pros:&lt;br /&gt;-Kirkkaan värinen&lt;br /&gt;-Nopea luku- ja kirjoitusnopeus&lt;br /&gt;-pieni ja kompakti&lt;br /&gt;-kätevä kuori auttaa laittamaan sen sisään ja ulos ja sisään ja ulos ja sisään ja ulos (Anteeksi, että jouduin Who-silmukkaan tuossa)&lt;br /&gt;&lt;br /&gt;Miinukset:&lt;br /&gt;-pieni ja pienikokoinen (ovelat hobitit).</w:t>
      </w:r>
    </w:p>
    <w:p>
      <w:r>
        <w:rPr>
          <w:b/>
        </w:rPr>
        <w:t xml:space="preserve">Tulos</w:t>
      </w:r>
    </w:p>
    <w:p>
      <w:r>
        <w:t xml:space="preserve">Loistava muistitikku, kunnes kadotin sen.</w:t>
      </w:r>
    </w:p>
    <w:p>
      <w:r>
        <w:rPr>
          <w:b/>
        </w:rPr>
        <w:t xml:space="preserve">Esimerkki 0,4722</w:t>
      </w:r>
    </w:p>
    <w:p>
      <w:r>
        <w:t xml:space="preserve">Tämä kotelo on erittäin tukeva ja kestävä ottaen huomioon alhaisen hinnan. Ostin toisen kotelon tässä hintaluokassa ja se hajosi heti. Materiaali on paksua ja sitkeää, ja siinä on runsaasti lokeroita, joissa voit säilyttää kaikki tavarasi. Olkahihna on mukava ja se näyttää myös hyvältä.</w:t>
      </w:r>
    </w:p>
    <w:p>
      <w:r>
        <w:rPr>
          <w:b/>
        </w:rPr>
        <w:t xml:space="preserve">Tulos</w:t>
      </w:r>
    </w:p>
    <w:p>
      <w:r>
        <w:t xml:space="preserve">Kestävä ja hyvin rakennettu</w:t>
      </w:r>
    </w:p>
    <w:p>
      <w:r>
        <w:rPr>
          <w:b/>
        </w:rPr>
        <w:t xml:space="preserve">Esimerkki 0,4723</w:t>
      </w:r>
    </w:p>
    <w:p>
      <w:r>
        <w:t xml:space="preserve">Ostin tämän kiintolevyn HP 2710p:hen toukokuun lopussa ja asensin sen kesäkuun alussa. Laitoin siihen Windows 7 x64:n puhtaan version. Minun 2710p:ssäni on 1.2ghz core 2 duo ja 8gb ram. Kiintolevyn asennuksen jälkeen kiintolevyn merkkivalo on palanut jatkuvasti. Lisäksi ensimmäisellä käynnistyskerralla 80 % ajasta bios-käynnistyksen jälkeen tulee \\"Disk Read Error\\". Ctrl + Alt + Delete toimii joka kerta... on kuin kiintolevyohjain ei \\"herää\\" ajoissa.&lt;br /&gt;&lt;br /&gt;Kesäkuusta lähtien läppärini on jäätynyt. Aluksi se oli muutama sekunti kerrallaan. Nyt se kestää minuutteja kerrallaan. Luulen, että SSD-levyn HD-ohjain on huono. Olen yrittänyt saada yhteyttä Kingspecin huolto-osastoon lukuisia kertoja. Olen yrittänyt molempiin sähköposteihin, services@kingspec.com ja info@kingspec.com. Olen lähettänyt noin 5 sähköpostia molempiin osoitteisiin, enkä ole koskaan saanut vastausta. &lt;br /&gt;&lt;br /&gt;Suosittelen lämpimästi EI ostamaan tätä kiintolevyä.</w:t>
      </w:r>
    </w:p>
    <w:p>
      <w:r>
        <w:rPr>
          <w:b/>
        </w:rPr>
        <w:t xml:space="preserve">Tulos</w:t>
      </w:r>
    </w:p>
    <w:p>
      <w:r>
        <w:t xml:space="preserve">Epätodellinen + Kauhea asiakaspalvelu</w:t>
      </w:r>
    </w:p>
    <w:p>
      <w:r>
        <w:rPr>
          <w:b/>
        </w:rPr>
        <w:t xml:space="preserve">Esimerkki 0,4724</w:t>
      </w:r>
    </w:p>
    <w:p>
      <w:r>
        <w:t xml:space="preserve">En uskonut tarvitsevani HDMI-ulostuloporttia, kun ostin sen, mutta käytimme sitä esitellessämme sitä suurelle yleisölle, jolla oli suuri taulutelevisio, ja HDMI toimi hienosti. Sekä video että ääni siirtyivät televisioon. Päivitin Windows 8.1:een ja se toimii hienosti.</w:t>
      </w:r>
    </w:p>
    <w:p>
      <w:r>
        <w:rPr>
          <w:b/>
        </w:rPr>
        <w:t xml:space="preserve">Tulos</w:t>
      </w:r>
    </w:p>
    <w:p>
      <w:r>
        <w:t xml:space="preserve">HDMI-lähtö toimii loistavasti</w:t>
      </w:r>
    </w:p>
    <w:p>
      <w:r>
        <w:rPr>
          <w:b/>
        </w:rPr>
        <w:t xml:space="preserve">Esimerkki 0,4725</w:t>
      </w:r>
    </w:p>
    <w:p>
      <w:r>
        <w:t xml:space="preserve">Olen käyttänyt iPadia Kindle-pohjaisten kirjojen lukemiseen siitä lähtien, kun se tuli markkinoille.    Ostin juuri Kindle 3G 2nd gen:n, koska iPad on 1) liian painava 2) voi olla rasittava lukea tietyissä valaistustilanteissa.    Kaiken kaikkiaan se on mielestäni ihan OK ja parempi kuin iPad tähän tarkoitukseen, mutta siinäkin on omat ongelmansa: 1. Se ei ole hyvä. On liian helppoa osua vahingossa sivupainikkeisiin, kun sitä pitää kädessä. Vaihdan jatkuvasti sivuja vahingossa 2. Olen oikeakätinen, joten vasemmanpuoleiset painikkeet (joita en koskaan käytä) ovat vain tiellä. Sama voisi päteä myös vasenkätiseen 3. Valikkojärjestelmä ei ole intuitiivinen 4. Sivureunassa ei ole integroituja LED-valoja, jotka mahdollistaisivat käytön joissakin tilanteissa ilman hankalaa lukulamppua 5. 3G-pohjainen verkkoselaaminen näyttää olevan saatavilla vain yhdysvaltalaisille asiakkaille, mikä on aika syvältä, koska 3G:n kattavuus ja nopeudet ovat paljon kehittyneempiä Euroopassa. 1 ja 2 kohdalla pitäisi olla asetukset, joilla painikkeet voidaan poistaa käytöstä ja/tai sallia sivunvaihdot. Oikeakätisiä varten voitaisiin esimerkiksi tehdä \\\"Q\\\\" + oikeanpuoleiset painikkeet sivujen vaihtamiseksi, ja vasenkätisille \\\"P\\\" + vasemmanpuoleiset painikkeet.</w:t>
      </w:r>
    </w:p>
    <w:p>
      <w:r>
        <w:rPr>
          <w:b/>
        </w:rPr>
        <w:t xml:space="preserve">Tulos</w:t>
      </w:r>
    </w:p>
    <w:p>
      <w:r>
        <w:t xml:space="preserve">OK mutta ei täydellinen</w:t>
      </w:r>
    </w:p>
    <w:p>
      <w:r>
        <w:rPr>
          <w:b/>
        </w:rPr>
        <w:t xml:space="preserve">Esimerkki 0,4726</w:t>
      </w:r>
    </w:p>
    <w:p>
      <w:r>
        <w:t xml:space="preserve">Se on aitoa nahkaa ja sopii Kindleni tiukasti, ilman kiinnitystä.&lt;br /&gt;väri on tyylikäs. Se ei oikeastaan toimi jalustana, mutta 10 dollarilla se on niin hyvä arvo.</w:t>
      </w:r>
    </w:p>
    <w:p>
      <w:r>
        <w:rPr>
          <w:b/>
        </w:rPr>
        <w:t xml:space="preserve">Tulos</w:t>
      </w:r>
    </w:p>
    <w:p>
      <w:r>
        <w:t xml:space="preserve">Hyvä laatu hyvä arvo</w:t>
      </w:r>
    </w:p>
    <w:p>
      <w:r>
        <w:rPr>
          <w:b/>
        </w:rPr>
        <w:t xml:space="preserve">Esimerkki 0,4727</w:t>
      </w:r>
    </w:p>
    <w:p>
      <w:r>
        <w:t xml:space="preserve">Käytetty tähän teho uusi pc rakentaa. Tällä hetkellä virtaa kaikki olen täytetty koteloon, mukaan lukien 2lines minun näytönohjain. Vielä on avoimet paikat, kun lisään lisää tulevaisuudessa.</w:t>
      </w:r>
    </w:p>
    <w:p>
      <w:r>
        <w:rPr>
          <w:b/>
        </w:rPr>
        <w:t xml:space="preserve">Tulos</w:t>
      </w:r>
    </w:p>
    <w:p>
      <w:r>
        <w:t xml:space="preserve">Tekee juuri sen, mitä tarvitsen, ja siihen mahtuu vielä lisää.</w:t>
      </w:r>
    </w:p>
    <w:p>
      <w:r>
        <w:rPr>
          <w:b/>
        </w:rPr>
        <w:t xml:space="preserve">Esimerkki 0,4728</w:t>
      </w:r>
    </w:p>
    <w:p>
      <w:r>
        <w:t xml:space="preserve">Tämä akku on toiminut toistaiseksi melko hyvin. Voin käyttää kannettavaa tietokonettani noin 3-4 tuntia akulla tavallisissa laskentatarkoituksissa (eli ilman DVD-toistoa).</w:t>
      </w:r>
    </w:p>
    <w:p>
      <w:r>
        <w:rPr>
          <w:b/>
        </w:rPr>
        <w:t xml:space="preserve">Tulos</w:t>
      </w:r>
    </w:p>
    <w:p>
      <w:r>
        <w:t xml:space="preserve">Suuri akku</w:t>
      </w:r>
    </w:p>
    <w:p>
      <w:r>
        <w:rPr>
          <w:b/>
        </w:rPr>
        <w:t xml:space="preserve">Esimerkki 0,4729</w:t>
      </w:r>
    </w:p>
    <w:p>
      <w:r>
        <w:t xml:space="preserve">Käytän tätä useilla laitteilla. Voin käyttää eri alustoja iPhonen, Galaxyn ja Lumian välillä. Se on kevyt, ja se mahtuu jokaiseen laukkuuni, jotta sitä on helppo käyttää matkoilla.</w:t>
      </w:r>
    </w:p>
    <w:p>
      <w:r>
        <w:rPr>
          <w:b/>
        </w:rPr>
        <w:t xml:space="preserve">Tulos</w:t>
      </w:r>
    </w:p>
    <w:p>
      <w:r>
        <w:t xml:space="preserve">Erittäin kätevä.</w:t>
      </w:r>
    </w:p>
    <w:p>
      <w:r>
        <w:rPr>
          <w:b/>
        </w:rPr>
        <w:t xml:space="preserve">Esimerkki 0,4730</w:t>
      </w:r>
    </w:p>
    <w:p>
      <w:r>
        <w:t xml:space="preserve">Kotelo toimii todella hyvin!  Ulkopuoli näyttää edelleen upealta ja magneettisuljenta on edelleen vahva. Elastinen suljin näyttää myös kestävän jonkin aikaa. Seisomaan taittuva osa on minun ainoa niin-so. Jos asetat kovalle alustalle se on loistava!  Nookia sängyssä katsellessa...jalusta ei ole yhtä tukeva.  Olisin halunnut antaa sille 4 1/2 tähteä.  Ostaisin sen uudelleen. Pidän siitä, miltä se tuntuu &amp; näyttää :-)</w:t>
      </w:r>
    </w:p>
    <w:p>
      <w:r>
        <w:rPr>
          <w:b/>
        </w:rPr>
        <w:t xml:space="preserve">Tulos</w:t>
      </w:r>
    </w:p>
    <w:p>
      <w:r>
        <w:t xml:space="preserve">On kulunut noin kuukausi ja se on mahtavaa!</w:t>
      </w:r>
    </w:p>
    <w:p>
      <w:r>
        <w:rPr>
          <w:b/>
        </w:rPr>
        <w:t xml:space="preserve">Esimerkki 0,4731</w:t>
      </w:r>
    </w:p>
    <w:p>
      <w:r>
        <w:t xml:space="preserve">Tallensimme näytön uuteen tablettiimme.  Kirkas näytönsuoja vaurioitui, mutta sen alla oleva näyttö oli kunnossa.  Yrityksen kanssa oli hyvä olla tekemisissä korvaavan suojakalvon saamiseksi.</w:t>
      </w:r>
    </w:p>
    <w:p>
      <w:r>
        <w:rPr>
          <w:b/>
        </w:rPr>
        <w:t xml:space="preserve">Tulos</w:t>
      </w:r>
    </w:p>
    <w:p>
      <w:r>
        <w:t xml:space="preserve">Toimii hienosti.   Pelasti tablettimme.</w:t>
      </w:r>
    </w:p>
    <w:p>
      <w:r>
        <w:rPr>
          <w:b/>
        </w:rPr>
        <w:t xml:space="preserve">Esimerkki 0,4732</w:t>
      </w:r>
    </w:p>
    <w:p>
      <w:r>
        <w:t xml:space="preserve">Tämä on erittäin hyvä tabletti, ja huomasin, että sain sen erittäin kohtuulliseen hintaan.  Sain sen myös ennen luvattua toimituspäivää.  Olen erittäin tyytyväinen sen suorituskykyyn ja helppokäyttöisyyteen.</w:t>
      </w:r>
    </w:p>
    <w:p>
      <w:r>
        <w:rPr>
          <w:b/>
        </w:rPr>
        <w:t xml:space="preserve">Tulos</w:t>
      </w:r>
    </w:p>
    <w:p>
      <w:r>
        <w:t xml:space="preserve">Dell Venue 7 -tabletti</w:t>
      </w:r>
    </w:p>
    <w:p>
      <w:r>
        <w:rPr>
          <w:b/>
        </w:rPr>
        <w:t xml:space="preserve">Esimerkki 0,4733</w:t>
      </w:r>
    </w:p>
    <w:p>
      <w:r>
        <w:t xml:space="preserve">Nopea lähetys, yhteensopiva, toimii hyvin.</w:t>
      </w:r>
    </w:p>
    <w:p>
      <w:r>
        <w:rPr>
          <w:b/>
        </w:rPr>
        <w:t xml:space="preserve">Tulos</w:t>
      </w:r>
    </w:p>
    <w:p>
      <w:r>
        <w:t xml:space="preserve">Toimii apple- ja comcast-modeemin kanssa</w:t>
      </w:r>
    </w:p>
    <w:p>
      <w:r>
        <w:rPr>
          <w:b/>
        </w:rPr>
        <w:t xml:space="preserve">Esimerkki 0,4734</w:t>
      </w:r>
    </w:p>
    <w:p>
      <w:r>
        <w:t xml:space="preserve">toimi jonkin aikaa, mutta sitten painikkeet alkoivat mennä. Halpa kopio</w:t>
      </w:r>
    </w:p>
    <w:p>
      <w:r>
        <w:rPr>
          <w:b/>
        </w:rPr>
        <w:t xml:space="preserve">Tulos</w:t>
      </w:r>
    </w:p>
    <w:p>
      <w:r>
        <w:t xml:space="preserve">Yksi tähti</w:t>
      </w:r>
    </w:p>
    <w:p>
      <w:r>
        <w:rPr>
          <w:b/>
        </w:rPr>
        <w:t xml:space="preserve">Esimerkki 0,4735</w:t>
      </w:r>
    </w:p>
    <w:p>
      <w:r>
        <w:t xml:space="preserve">Rakastan sitä.  Hinta on ehdottomasti sen arvoinen, ja suosittelen sitä lämpimästi.  Se palvelee tarkoitustaan ja rakastan sitä, että näytöni on niin selkeä. Suuri kestävyys ja laatu.</w:t>
      </w:r>
    </w:p>
    <w:p>
      <w:r>
        <w:rPr>
          <w:b/>
        </w:rPr>
        <w:t xml:space="preserve">Tulos</w:t>
      </w:r>
    </w:p>
    <w:p>
      <w:r>
        <w:t xml:space="preserve">Tech Armor Anti-flare</w:t>
      </w:r>
    </w:p>
    <w:p>
      <w:r>
        <w:rPr>
          <w:b/>
        </w:rPr>
        <w:t xml:space="preserve">Esimerkki 0,4736</w:t>
      </w:r>
    </w:p>
    <w:p>
      <w:r>
        <w:t xml:space="preserve">Ostin korvata rikkinäinen minun 1012, en huomannut sijoittaminen ferriittisuodatin ennen ostamista.  Tämä on vastakkaisella puolella kuin se, joka minulla on.  Se toimi, mutta ei ilman jonkin verran näpertelyä.  Tämä ei ole tuotteen ongelma, vaan enemmänkin käyttäjän virhe.</w:t>
      </w:r>
    </w:p>
    <w:p>
      <w:r>
        <w:rPr>
          <w:b/>
        </w:rPr>
        <w:t xml:space="preserve">Tulos</w:t>
      </w:r>
    </w:p>
    <w:p>
      <w:r>
        <w:t xml:space="preserve">Tiedä, kummalla puolella sinun laitteessasi on ferriittisuodatin</w:t>
      </w:r>
    </w:p>
    <w:p>
      <w:r>
        <w:rPr>
          <w:b/>
        </w:rPr>
        <w:t xml:space="preserve">Esimerkki 0,4737</w:t>
      </w:r>
    </w:p>
    <w:p>
      <w:r>
        <w:t xml:space="preserve">Pidin tämän hiiren muotoilusta ja tuntumasta.  Tietokoneeni pystyi löytämään sen ja muodostamaan siihen yhteyden ilman suurempia ongelmia.  Se toimii Windows XP:ssä, OS X:ssä ja Ubuntussa.  Ongelma, joka minulla oli sen kanssa heti laatikosta lähtien, oli se, että keskimmäinen painike oli liian luja eikä sitä voinut vierittää kovin helposti.  Se ei ole myöskään löysentynyt ajan myötä, vaan minun on nuolla sormeani saadakseni minkäänlaista kitkaa ja saadakseni sen liikkumaan.  Ällöttävää, tiedän.  Myöskään sivupyöritys ei tunnu parhaalta.&lt;br /&gt;&lt;br /&gt;Kuukauden käytön jälkeen esiin tuli toinenkin ongelma.  Kun hiiren vasenta painiketta oli napsautettu kerran, tietokone rekisteröi joskus kaksi tai useampia napsautuksia.  Tämä on todella ärsyttävää, kun olet poistamassa sähköpostia, koska se poistaa myös seuraavan sähköpostiviestin, ehkä enemmänkin riippuen siitä, kuinka monta \\"klikkausta\\" on rekisteröity, vaikka painan sitä vain kerran.  Olen kokeillut kaikkea nähdäkseni, poistuisiko se, mutta ei ole poistunut.  Se on liian huono juttu.  Se on mukava kompakti pieni hiiri.  Taidan hankkiutua siitä eroon ja kokeilla uudempaa hiirtä, joka on pohjimmiltaan samantyyppinen, mutta siinä ei ole esittelyominaisuutta ja jossa vierityspyörä on vaihdettu ratapalloon.  [...]&lt;br /&gt;&lt;br /&gt;Päivitys: Päädyin tekemään yhteistyötä Kensgintonin kanssa toisen hiiren hankkimiseksi.  He eivät suostuneet vaihtamaan ratapalloversiota, mutta he vaihtoivat tämän ilmaiseksi.  Täysin samat ongelmat tosin ilmenivät, joten ensimmäinen ei ollut viallinen.  Enkä koskaan päässyt kokeilemaan sitä toista hiirtä, jossa on vierityspallo.  Aloin juuri käyttää surkeita netbook-hiiriä.  Jonkun on saatava tästä päivitetty, suorituskykyisempi versio.</w:t>
      </w:r>
    </w:p>
    <w:p>
      <w:r>
        <w:rPr>
          <w:b/>
        </w:rPr>
        <w:t xml:space="preserve">Tulos</w:t>
      </w:r>
    </w:p>
    <w:p>
      <w:r>
        <w:t xml:space="preserve">Kiva, jos se toimisi kunnolla</w:t>
      </w:r>
    </w:p>
    <w:p>
      <w:r>
        <w:rPr>
          <w:b/>
        </w:rPr>
        <w:t xml:space="preserve">Esimerkki 0,4738</w:t>
      </w:r>
    </w:p>
    <w:p>
      <w:r>
        <w:t xml:space="preserve">Minä *rakkaan* Kindleäni. Sitä on helppo käyttää ja se on erittäin miellyttävä silmille. Pidän erityisesti siitä, että voin tilata kirjan ja saada sen luettavaksi muutamassa sekunnissa. Valikoima kirjoja, joista valita, on runsas. Suosittelen sitä kaikille lukijoille.</w:t>
      </w:r>
    </w:p>
    <w:p>
      <w:r>
        <w:rPr>
          <w:b/>
        </w:rPr>
        <w:t xml:space="preserve">Tulos</w:t>
      </w:r>
    </w:p>
    <w:p>
      <w:r>
        <w:t xml:space="preserve">Kindle Reader</w:t>
      </w:r>
    </w:p>
    <w:p>
      <w:r>
        <w:rPr>
          <w:b/>
        </w:rPr>
        <w:t xml:space="preserve">Esimerkki 0,4739</w:t>
      </w:r>
    </w:p>
    <w:p>
      <w:r>
        <w:t xml:space="preserve">Cruzer Fit on melko tavallinen muistitikku, mutta se on hämmästyttävän pieni (se on vain USB-liittimen kokoinen). Käytän sitä musiikin toistamiseen autoni USB-korttipaikassa, eikä sitä juuri huomaa.</w:t>
      </w:r>
    </w:p>
    <w:p>
      <w:r>
        <w:rPr>
          <w:b/>
        </w:rPr>
        <w:t xml:space="preserve">Tulos</w:t>
      </w:r>
    </w:p>
    <w:p>
      <w:r>
        <w:t xml:space="preserve">Pieni, pieni, pieni!</w:t>
      </w:r>
    </w:p>
    <w:p>
      <w:r>
        <w:rPr>
          <w:b/>
        </w:rPr>
        <w:t xml:space="preserve">Esimerkki 0,4740</w:t>
      </w:r>
    </w:p>
    <w:p>
      <w:r>
        <w:t xml:space="preserve">En olisi ostanut tätä tietokonetta, jos olisin tiennyt, että kaiuttimet kuiskaavat musiikkia soitettaessa. En olisi uskonut, että 17\\\" näytöstä 15,5 tuuman näyttöön siirtyminen vaatisi suurennuslasin, jotta kirjaimet näkyisivät. Typerä tietokone, kaikin tavoin.  Se on palautettava.</w:t>
      </w:r>
    </w:p>
    <w:p>
      <w:r>
        <w:rPr>
          <w:b/>
        </w:rPr>
        <w:t xml:space="preserve">Tulos</w:t>
      </w:r>
    </w:p>
    <w:p>
      <w:r>
        <w:t xml:space="preserve">Ostaja varoisi</w:t>
      </w:r>
    </w:p>
    <w:p>
      <w:r>
        <w:rPr>
          <w:b/>
        </w:rPr>
        <w:t xml:space="preserve">Esimerkki 0,4741</w:t>
      </w:r>
    </w:p>
    <w:p>
      <w:r>
        <w:t xml:space="preserve">Tämä oli lahja minun sähköinen savy mieheni, tämä on hänen tarinansa....&amp;#34;Ensimmäistä kertaa näin &amp; oli joitakin hands-on tämän Samsung Galaxy Tab 2 10.1 kaupoissa ajattelin, että sen pitäisi olla yhtä hyvä tai parempi kuin meidän Samsung Galaxy 3 matkapuhelimet perheemme on. VÄÄRIN!!!  NIIN VÄÄRIN!!! Pian sen jälkeen ostin yhden ja aloin käyttää sitä säännöllisesti 3 viikkoa sen jälkeen, kun olin saanut koteloita, näytön suojaa, lisävarusteita, joissa kaikki ongelmat alkoivat. Älä ymmärrä minua väärin se on joitakin mukavia ominaisuuksia &amp; laatu sitä, mutta ongelmat ylittää mukavia asioita, että se antaa se olisi sinun vetämällä ulos hiukset. Esimerkki... Voisit olla keskellä jotain, kuten surffailua verkossa, täyttämällä hakijoita, lomakkeita tai rekisteröityä johonkin, ja se potkaisee sinut pois verkosta takaisin aloitusnäyttöön, jossa useimmiten sinun täytyy syöttää tiedot uudelleen, tehdä tutkimuksesi uudelleen tai aloittaa tyhjästä. Näin näyttää tapahtuvan, jos välilehti joutuu lataamaan liikaa tietoja verkkosivustoilta tai jos lataaminen kestää liian kauan. Tarkistettu Amazonin kanssa on jotain tehdä, olen juuri jäänyt minun palautusikkuna, mutta voin myydä minun 299 dollaria mint kunnossa välilehti takaisin heille 140 dollaria, ei tapahdu. Soitin Samsungille saadakseni jotain tehtyä, mutta minulle kerrottiin, että vaikka se on takuun piirissä, minun on maksettava lähetys ja palautettava se takaisin minulle. Vaikka teen kaiken tämän, he eivät voi taata, että he korjaavat tai korvaavat sen, jos he katsovat, että se toimii oikein, toivon, että tämä ei ole oikein toimiva laite, koska minun on sanottava, että tämä Samsungin tuote ja asiakaspalvelu SINKS &amp; Amazon ei ole yhtään parempi myydä sitä siellä verkkosivuilla. Niin paljon rahaa kuin käytämme näihin tuotteisiin &amp; on takuun alaisena, meidän ei pitäisi olla menoja enää saada ongelma laitteita korjattu tai hoitaa myyjät &amp; valmistaja. Olen hyvin pettynyt &amp; katuu tämän tuotteen ostamista.  OSTAJAT OLLA TIETOINEN &amp; PYSYÄ POISSA...&amp;#34;</w:t>
      </w:r>
    </w:p>
    <w:p>
      <w:r>
        <w:rPr>
          <w:b/>
        </w:rPr>
        <w:t xml:space="preserve">Tulos</w:t>
      </w:r>
    </w:p>
    <w:p>
      <w:r>
        <w:t xml:space="preserve">Päänsärky Tab 2 10.1</w:t>
      </w:r>
    </w:p>
    <w:p>
      <w:r>
        <w:rPr>
          <w:b/>
        </w:rPr>
        <w:t xml:space="preserve">Esimerkki 0,4742</w:t>
      </w:r>
    </w:p>
    <w:p>
      <w:r>
        <w:t xml:space="preserve">Ostin tämän amazonista ja se toimii loistavasti. Olen vanhempi stereotyyppi, jolla on suuret kaiuttimet, enkä voi uskoa, millaisen äänen saat tästä pienestä laatikosta.</w:t>
      </w:r>
    </w:p>
    <w:p>
      <w:r>
        <w:rPr>
          <w:b/>
        </w:rPr>
        <w:t xml:space="preserve">Tulos</w:t>
      </w:r>
    </w:p>
    <w:p>
      <w:r>
        <w:t xml:space="preserve">... osti tämän amazonista ja se toimii loistavasti. Olen vanhempi stereotyyppi, jolla on ...</w:t>
      </w:r>
    </w:p>
    <w:p>
      <w:r>
        <w:rPr>
          <w:b/>
        </w:rPr>
        <w:t xml:space="preserve">Esimerkki 0,4743</w:t>
      </w:r>
    </w:p>
    <w:p>
      <w:r>
        <w:t xml:space="preserve">Tämän on oltava huonoin koskaan ostamani virtalähde.  Ostin kaksi tällaista, yhden tyttäreni tietokoneeseen ja toisen varavirtalähteeksi.  Olen rakentanut tietokoneita 90-luvulta lähtien, eikä minulla ole koskaan ollut kahta samanlaista virtalähdettä, jotka olisivat vikaantuneet kahdessa viikossa.  Laitoin toisen korvaamaan ensimmäisen vikaantuneen PS:n, ja viikon kuluttua sekin kuoli.  Pysykää kaukana tästä merkistä.  Älkää säästelkö virtalähteissä, sillä ne ovat tietokoneen etulinja.  Käytä hieman enemmän rahaa merkkivalmisteisiin ja säästä itsesi sydänsuruilta!</w:t>
      </w:r>
    </w:p>
    <w:p>
      <w:r>
        <w:rPr>
          <w:b/>
        </w:rPr>
        <w:t xml:space="preserve">Tulos</w:t>
      </w:r>
    </w:p>
    <w:p>
      <w:r>
        <w:t xml:space="preserve">0-for-2</w:t>
      </w:r>
    </w:p>
    <w:p>
      <w:r>
        <w:rPr>
          <w:b/>
        </w:rPr>
        <w:t xml:space="preserve">Esimerkki 0,4744</w:t>
      </w:r>
    </w:p>
    <w:p>
      <w:r>
        <w:t xml:space="preserve">Voin arvioida tätä keskusta vain siihen, mihin käytän sitä, eli neljään pöytäkiintolevyyn ja yhteen hiireen; se toimii täydellisesti.  Kolmella kiintolevyllä on oma virtalähteensä; toinen saa virtansa keskittimestä ja hiiri saa virtansa myös keskittimestä.  Jos voisin kertoa enemmän, niin kertoisin; käyttö, jonka olen sille antanut, on ollut moitteetonta.</w:t>
      </w:r>
    </w:p>
    <w:p>
      <w:r>
        <w:rPr>
          <w:b/>
        </w:rPr>
        <w:t xml:space="preserve">Tulos</w:t>
      </w:r>
    </w:p>
    <w:p>
      <w:r>
        <w:t xml:space="preserve">7-porttinen USB 2.0 -keskitin, musta</w:t>
      </w:r>
    </w:p>
    <w:p>
      <w:r>
        <w:rPr>
          <w:b/>
        </w:rPr>
        <w:t xml:space="preserve">Esimerkki 0,4745</w:t>
      </w:r>
    </w:p>
    <w:p>
      <w:r>
        <w:t xml:space="preserve">Rakastan materiaalin väriä ja koostumusta,&lt;br /&gt;Pätee täydellisesti, avaa ja sulje toiminto toimii hyvin&lt;br /&gt;Hyvä suojaus&lt;br /&gt;Hyvä muotoilu. Se EI kaadu, kun se avataan ja tuetaan kuin teltta&lt;br /&gt;Minun ainoa valitukseni on etukannen reunojen terävyys. Kun kansi taittuu taaksepäin lukemista varten, se tuntuu epämukavalta pitää kädessä, ja huomaan siirtäväni käsiäni luonnottomiin asentoihin pitääkseni Firea mukavammin.&lt;br /&gt;Minusta tuntuu, että kannen muotin vaihtaminen hieman pyöristetympään reunaan korjaisi tämän.&lt;br /&gt;Siltikin hyvä kansi. Kunpa sitä olisi tarjottu aidonpunaisena!</w:t>
      </w:r>
    </w:p>
    <w:p>
      <w:r>
        <w:rPr>
          <w:b/>
        </w:rPr>
        <w:t xml:space="preserve">Tulos</w:t>
      </w:r>
    </w:p>
    <w:p>
      <w:r>
        <w:t xml:space="preserve">hyvä kumppani sytytystulelle</w:t>
      </w:r>
    </w:p>
    <w:p>
      <w:r>
        <w:rPr>
          <w:b/>
        </w:rPr>
        <w:t xml:space="preserve">Esimerkki 0,4746</w:t>
      </w:r>
    </w:p>
    <w:p>
      <w:r>
        <w:t xml:space="preserve">Toimii kuin unelma. Käytän Lenovo Z510 Laptop, halusin päästä eroon varastossa 5400rpm kiintolevy, koska se oli ainoa asia, joka pidättelee yleistä suorituskykyä. Laitoin tämän kiintolevyn sisään, käynnistin sen Windows 8 -asennuslevyltä ja se käynnistyi helposti.&lt;br /&gt;tl;dr:&lt;br /&gt;1. Se on nopea. Käynnistyy alle 10 sekunnissa ja ohjelmat ovat yhtä nopeita (photoshopin ja illustratorin 64bit-versiot avautuvat molemmat 15 sekunnissa tai alle)&lt;br /&gt;2. Se on hiljainen. Ainoa asia, jonka kuulen kannettavastani nyt, on tuuletin. Mutta tietysti, se on Solid State, joten se on odotettavissa. En vain ole tottunut siihen.&lt;br /&gt;3. Se on kevyt ja pieni ja helppo asentaa. Pops right in.&lt;br /&gt;&lt;br /&gt;Kaiken kaikkiaan rakastan tätä tuotetta. Ei minkäänlaisia ongelmia. Saa nähdä kestääkö se kuitenkin aikaa.</w:t>
      </w:r>
    </w:p>
    <w:p>
      <w:r>
        <w:rPr>
          <w:b/>
        </w:rPr>
        <w:t xml:space="preserve">Tulos</w:t>
      </w:r>
    </w:p>
    <w:p>
      <w:r>
        <w:t xml:space="preserve">Loistava tuote. Kaikki mitä odotin.</w:t>
      </w:r>
    </w:p>
    <w:p>
      <w:r>
        <w:rPr>
          <w:b/>
        </w:rPr>
        <w:t xml:space="preserve">Esimerkki 0,4747</w:t>
      </w:r>
    </w:p>
    <w:p>
      <w:r>
        <w:t xml:space="preserve">Ensinnäkin - ÄLÄ odota tältä järjestelmältä liikoja. Se on ehdottomasti parempi kuin muoviset twitterit, mutta ei tietenkään hi-fi. Riittää televisiota, piirrettyjä ja taustamusiikkia varten. Esimerkkinä - Solo 7 tuottaa paljon paremman äänen (ei kuitenkaan yhtä hyvin hi-fi), mutta Solo maksaa 3 kertaa enemmän:)&lt;br /&gt;Ketä se koskee - diodi on niin kirkas, että voin helposti kävellä huoneeseen, hakea kupin, keittää kahvia:)))) Yksinkertainen kiertotie siihen - purkka:))</w:t>
      </w:r>
    </w:p>
    <w:p>
      <w:r>
        <w:rPr>
          <w:b/>
        </w:rPr>
        <w:t xml:space="preserve">Tulos</w:t>
      </w:r>
    </w:p>
    <w:p>
      <w:r>
        <w:t xml:space="preserve">Hyvää vastinetta rahalle. Hyvä TV-kaiuttimena. Mukavan näköinen.</w:t>
      </w:r>
    </w:p>
    <w:p>
      <w:r>
        <w:rPr>
          <w:b/>
        </w:rPr>
        <w:t xml:space="preserve">Esimerkki 0,4748</w:t>
      </w:r>
    </w:p>
    <w:p>
      <w:r>
        <w:t xml:space="preserve">Rakastan jalustaa, kestävyyttä, väriä ja ulkonäköä. Kun opin, miten se avataan, se on todella hämmästyttävä. Se näyttää ammattimaiselta ja mahtuu käsilaukkuuni. Annan sille 10+.</w:t>
      </w:r>
    </w:p>
    <w:p>
      <w:r>
        <w:rPr>
          <w:b/>
        </w:rPr>
        <w:t xml:space="preserve">Tulos</w:t>
      </w:r>
    </w:p>
    <w:p>
      <w:r>
        <w:t xml:space="preserve">Mahtava tapaus!</w:t>
      </w:r>
    </w:p>
    <w:p>
      <w:r>
        <w:rPr>
          <w:b/>
        </w:rPr>
        <w:t xml:space="preserve">Esimerkki 0,4749</w:t>
      </w:r>
    </w:p>
    <w:p>
      <w:r>
        <w:t xml:space="preserve">Tämä hiiri toimii erinomaisesti pöytätietokoneessani. Myös yhdistävä vastaanotin toimii erinomaisesti, ja käytän sitä myös Logitechin langattoman näppäimistön liittämiseen. Suosittelen lämpimästi kaikille, jotka etsivät helposti asennettavaa, suorituskykyistä hiirtä. Hintansa arvoinen.</w:t>
      </w:r>
    </w:p>
    <w:p>
      <w:r>
        <w:rPr>
          <w:b/>
        </w:rPr>
        <w:t xml:space="preserve">Tulos</w:t>
      </w:r>
    </w:p>
    <w:p>
      <w:r>
        <w:t xml:space="preserve">Suuri hiiri!!!</w:t>
      </w:r>
    </w:p>
    <w:p>
      <w:r>
        <w:rPr>
          <w:b/>
        </w:rPr>
        <w:t xml:space="preserve">Esimerkki 0,4750</w:t>
      </w:r>
    </w:p>
    <w:p>
      <w:r>
        <w:t xml:space="preserve">Hyvä tuote, ostaisin sen uudelleen.</w:t>
      </w:r>
    </w:p>
    <w:p>
      <w:r>
        <w:rPr>
          <w:b/>
        </w:rPr>
        <w:t xml:space="preserve">Tulos</w:t>
      </w:r>
    </w:p>
    <w:p>
      <w:r>
        <w:t xml:space="preserve">Viisi tähteä</w:t>
      </w:r>
    </w:p>
    <w:p>
      <w:r>
        <w:rPr>
          <w:b/>
        </w:rPr>
        <w:t xml:space="preserve">Esimerkki 0,4751</w:t>
      </w:r>
    </w:p>
    <w:p>
      <w:r>
        <w:t xml:space="preserve">Ostin HP pavilion dv6000 -tietokoneeni vuonna 2008 ja päätin käyttää sen RAM-muistin täysillä. Vähittäismyymälät eivät enää myy ikivanhoja DDR2 SODIMM RAM-muisteja, ja olen iloinen, että niitä on vielä saatavilla, kun etsin Amazonin kautta. Hankkimani RAM-muistit eivät itse asiassa ole Crucial-merkkisiä, vaan muiden teknologiayritysten. Siitä huolimatta ne toimivat hyvin ja olen tyytyväinen ostokseeni.</w:t>
      </w:r>
    </w:p>
    <w:p>
      <w:r>
        <w:rPr>
          <w:b/>
        </w:rPr>
        <w:t xml:space="preserve">Tulos</w:t>
      </w:r>
    </w:p>
    <w:p>
      <w:r>
        <w:t xml:space="preserve">Hyvä, että se on vielä saatavilla</w:t>
      </w:r>
    </w:p>
    <w:p>
      <w:r>
        <w:rPr>
          <w:b/>
        </w:rPr>
        <w:t xml:space="preserve">Esimerkki 0,4752</w:t>
      </w:r>
    </w:p>
    <w:p>
      <w:r>
        <w:t xml:space="preserve">Ei toiminut lainkaan revitty pois</w:t>
      </w:r>
    </w:p>
    <w:p>
      <w:r>
        <w:rPr>
          <w:b/>
        </w:rPr>
        <w:t xml:space="preserve">Tulos</w:t>
      </w:r>
    </w:p>
    <w:p>
      <w:r>
        <w:t xml:space="preserve">Yksi tähti</w:t>
      </w:r>
    </w:p>
    <w:p>
      <w:r>
        <w:rPr>
          <w:b/>
        </w:rPr>
        <w:t xml:space="preserve">Esimerkki 0,4753</w:t>
      </w:r>
    </w:p>
    <w:p>
      <w:r>
        <w:t xml:space="preserve">Ainoa asia, josta en välittänyt tässä tuotteessa, oli se, että sen voi lukita paikalleen. Nook kääntyi vapaasti, ja se ärsytti minua. Muuten rakastan sen kompaktiutta ja värit olivat ihania.</w:t>
      </w:r>
    </w:p>
    <w:p>
      <w:r>
        <w:rPr>
          <w:b/>
        </w:rPr>
        <w:t xml:space="preserve">Tulos</w:t>
      </w:r>
    </w:p>
    <w:p>
      <w:r>
        <w:t xml:space="preserve">Muuten rakastan sen kompaktiutta ja värit olivat ihania.</w:t>
      </w:r>
    </w:p>
    <w:p>
      <w:r>
        <w:rPr>
          <w:b/>
        </w:rPr>
        <w:t xml:space="preserve">Esimerkki 0,4754</w:t>
      </w:r>
    </w:p>
    <w:p>
      <w:r>
        <w:t xml:space="preserve">Tabletit, joissa ajoissa erittäin hyvä käsitellä kiitos teille</w:t>
      </w:r>
    </w:p>
    <w:p>
      <w:r>
        <w:rPr>
          <w:b/>
        </w:rPr>
        <w:t xml:space="preserve">Tulos</w:t>
      </w:r>
    </w:p>
    <w:p>
      <w:r>
        <w:t xml:space="preserve">Viisi tähteä</w:t>
      </w:r>
    </w:p>
    <w:p>
      <w:r>
        <w:rPr>
          <w:b/>
        </w:rPr>
        <w:t xml:space="preserve">Esimerkki 0,4755</w:t>
      </w:r>
    </w:p>
    <w:p>
      <w:r>
        <w:t xml:space="preserve">RAKASTAN TÄTÄ TARRAA SE SOPII LAUKKU SAIN SAMASSA KUVIOSSA LIIAN! SE AUTTAA PITÄMÄÄN SORMENJÄLJET POIS KANNETTAVASTA TIETOKONEESTA JA ANTAA PAREMMAN GRIBIN, KUN HALUAT AVATA TAI SULKEA KANNETTAVAN TIETOKONEEN. HINTA OLI ERITTÄIN KOHTUULLINEN SEKÄ NOPEA TOIMITUS. AION ETSIÄ LISÄÄ NÄITÄ LAHJAKSI SYNTYMÄPÄIVÄLAHJAKSI JA JOULULAHJAKSI SUKAN TÄYTTEEKSI MUULLE PERHEELLENI. POIKANI KOTONA ON USEAMPI KUIN YKSI KANNETTAVA TIETOKONE, JA LAPSENLAPSILLANI ON MYÖS OMANSA, JOTEN TÄMÄ AUTTAA YKSILÖIMÄÄN KAIKKI TALON KANNETTAVAT TIETOKONEET JA AUTTAA HEITÄ TUNNISTAMAAN, KENELLE KANNETTAVA TIETOKONE KUULUU YHDELLÄ VILKAISULLA!</w:t>
      </w:r>
    </w:p>
    <w:p>
      <w:r>
        <w:rPr>
          <w:b/>
        </w:rPr>
        <w:t xml:space="preserve">Tulos</w:t>
      </w:r>
    </w:p>
    <w:p>
      <w:r>
        <w:t xml:space="preserve">KANNETTAVAN TIETOKONEEN KANNETTAVAN IHON TARRA KANSI TAIDE TARRA HP 15.6"</w:t>
      </w:r>
    </w:p>
    <w:p>
      <w:r>
        <w:rPr>
          <w:b/>
        </w:rPr>
        <w:t xml:space="preserve">Esimerkki 0,4756</w:t>
      </w:r>
    </w:p>
    <w:p>
      <w:r>
        <w:t xml:space="preserve">Erittäin hyvä tuote, lähinnä maksamaani hintaan nähden. suositellaan. luin paljon valituksia viimeistelystä, mutta mielestäni ne ovat erittäin hyviä.</w:t>
      </w:r>
    </w:p>
    <w:p>
      <w:r>
        <w:rPr>
          <w:b/>
        </w:rPr>
        <w:t xml:space="preserve">Tulos</w:t>
      </w:r>
    </w:p>
    <w:p>
      <w:r>
        <w:t xml:space="preserve">Erittäin hyvä tuote</w:t>
      </w:r>
    </w:p>
    <w:p>
      <w:r>
        <w:rPr>
          <w:b/>
        </w:rPr>
        <w:t xml:space="preserve">Esimerkki 0,4757</w:t>
      </w:r>
    </w:p>
    <w:p>
      <w:r>
        <w:t xml:space="preserve">Ostin tämän kannettavan tietokoneen Best Buyista puhuttuani muutaman työntekijän kanssa tarpeistani. Tarvitsin kannettavan tietokoneen, joka pystyisi käyttämään virtuaalikonetta. En edes aikonut ajaa useita ohjelmia kerralla VM:n päällä, vain itse VM:n ja todella vanhan ohjelman, jota tarvitsen työhöni. Mutta se ei ole nyt tärkeää, koska en saanut ohjelmaani toimimaan.&lt;br /&gt;Syy, miksi kirjoitan tämän arvostelun (en yleensä arvostele asioita, mutta vihaan tätä niin pirusti, että oli pakko) on se, että tämä kannettava laahaa NIIN PALJON. Olen yrittänyt katsoa Netflixiä sillä; jäätyy jatkuvasti. Jos käytän iTunesia tai vaikka vain selaan verkkosivua, se laahaa! Oletan, että tämän tehokkaan &amp;#34;quad core&amp;#34;:n piti tehdä tietokoneesta tehokkaampi, mutta näyttää siltä, että se vain hidastaa sitä! Olin lukenut, että ihmisillä oli ongelmia Windows 8:n kokoonpanon kanssa, mutta asetin tietokoneeni niin, että se ohittaa automaattisesti tuon oudon &amp;#34;kosketusnäytön&amp;#34; näytön alusta alkaen (joku kertoi, että se auttaisi vähentämään viivettä), ja se on silti hidas! En edes tee sillä paljon ... Oikeasti, vain nettiselailua ja/tai iTunesin tai Amazon Music Playerin käyttöä. &amp;#34;hulluin&amp;#34; asia, jota olen yrittänyt tehdä tällä tietokoneella, on Netflixin katsominen, ja se epäonnistui. Joillakin näistä muista arvosteluista ei näytä olevan samaa ongelmaa kuin minulla, joten voitte vapaasti todistaa minut vääräksi, mutta mielestäni vakavasti, älä osta tätä kannettavaa tietokonetta. Rahan tuhlausta.</w:t>
      </w:r>
    </w:p>
    <w:p>
      <w:r>
        <w:rPr>
          <w:b/>
        </w:rPr>
        <w:t xml:space="preserve">Tulos</w:t>
      </w:r>
    </w:p>
    <w:p>
      <w:r>
        <w:t xml:space="preserve">Tämä kannettava tietokone on perseestä.</w:t>
      </w:r>
    </w:p>
    <w:p>
      <w:r>
        <w:rPr>
          <w:b/>
        </w:rPr>
        <w:t xml:space="preserve">Esimerkki 0,4758</w:t>
      </w:r>
    </w:p>
    <w:p>
      <w:r>
        <w:t xml:space="preserve">Ostin tämän kotelon korvatakseni toisen yrityksen samanlaisen mallin. Pidän tavasta, jolla iPad pidetään kotelossa turvallisesti estämättä iPadin etuosaa. Kotelo kiinnittyy yksinkertaisesti mutta erittäin tukevasti iPadin reunaan. Vanhassa kotelossani oli sama ominaisuus, mutta se irtosi reunoilta. Minulla on ollut tämä kotelo vasta pari viikkoa, mutta jo nyt voin sanoa, että materiaalit ovat paljon kestävämpiä. Se näyttää täsmälleen samalta kuin sinä päivänä, kun laitoin sen päälle. Otan iPadini mukaan kaikkialle, eikä sitä huomaa, kun sitä katsoo. En usko, että se voi näyttää likaiselta, se on mukavan sileä ja hieman kiiltävä, kuten nahan kuuluukin olla.</w:t>
      </w:r>
    </w:p>
    <w:p>
      <w:r>
        <w:rPr>
          <w:b/>
        </w:rPr>
        <w:t xml:space="preserve">Tulos</w:t>
      </w:r>
    </w:p>
    <w:p>
      <w:r>
        <w:t xml:space="preserve">Erittäin mukava tuote</w:t>
      </w:r>
    </w:p>
    <w:p>
      <w:r>
        <w:rPr>
          <w:b/>
        </w:rPr>
        <w:t xml:space="preserve">Esimerkki 0,4759</w:t>
      </w:r>
    </w:p>
    <w:p>
      <w:r>
        <w:t xml:space="preserve">Tämä on loistava ohjain, joka antaa sinulle selkeän etulyöntiaseman, jota VANHA mies (74) tarvitsee.  Saat uuden MICROSOFT-ohjaimen alkuperäisessä laatikossa, etkä huomaa, että sitä on muokattu ulkonäön perusteella.  Asiakaspalvelu on erittäin hyvä ja auttaa kaikissa ongelmissa tai selittää miten, jos kuten minä tarvitset apua.</w:t>
      </w:r>
    </w:p>
    <w:p>
      <w:r>
        <w:rPr>
          <w:b/>
        </w:rPr>
        <w:t xml:space="preserve">Tulos</w:t>
      </w:r>
    </w:p>
    <w:p>
      <w:r>
        <w:t xml:space="preserve">Tämä on loistava ohjain, joka antaa sinulle selkeän edun.</w:t>
      </w:r>
    </w:p>
    <w:p>
      <w:r>
        <w:rPr>
          <w:b/>
        </w:rPr>
        <w:t xml:space="preserve">Esimerkki 0,4760</w:t>
      </w:r>
    </w:p>
    <w:p>
      <w:r>
        <w:t xml:space="preserve">Väärä koko. Piti lähettää takaisin</w:t>
      </w:r>
    </w:p>
    <w:p>
      <w:r>
        <w:rPr>
          <w:b/>
        </w:rPr>
        <w:t xml:space="preserve">Tulos</w:t>
      </w:r>
    </w:p>
    <w:p>
      <w:r>
        <w:t xml:space="preserve">Yksi tähti</w:t>
      </w:r>
    </w:p>
    <w:p>
      <w:r>
        <w:rPr>
          <w:b/>
        </w:rPr>
        <w:t xml:space="preserve">Esimerkki 0,4761</w:t>
      </w:r>
    </w:p>
    <w:p>
      <w:r>
        <w:t xml:space="preserve">Ostin tämän mallin näytön koon ja hinnan vuoksi. Ymmärsin, että se on halvempi kuin tabletit menevät ($115) se ei olisi niin suuri, mutta toivottavasti pelaa muutamia pelejä pelejä &amp; kirjoja minulle. No, kosketusnäyttö on niin hemmetin häiriintynyt, että sitä on vaikea olla heittämättä, lol. Ill yrittää olla gental ja napauttaa mitä yritän avata ja se jäätyy tai pitää avata jotain muuta, kuten palaa takaisin päänäyttöön tai avaa viimeisimmät sivut. Ostin kynän &amp; se ei auta. Tämä tila on niin pieni, että ostin 32 gigatavun SD-kortin, mutta se ei todellakaan auta paljon, koska useimmat asiat eivät siirry SD-kortille. Annoin tämän 4-vuotiaalle lapselleni &amp; ostin itselleni ipadin sen sijaan.</w:t>
      </w:r>
    </w:p>
    <w:p>
      <w:r>
        <w:rPr>
          <w:b/>
        </w:rPr>
        <w:t xml:space="preserve">Tulos</w:t>
      </w:r>
    </w:p>
    <w:p>
      <w:r>
        <w:t xml:space="preserve">Älä tuhlaa $$</w:t>
      </w:r>
    </w:p>
    <w:p>
      <w:r>
        <w:rPr>
          <w:b/>
        </w:rPr>
        <w:t xml:space="preserve">Esimerkki 0,4762</w:t>
      </w:r>
    </w:p>
    <w:p>
      <w:r>
        <w:t xml:space="preserve">Valtava laukku - hieman isompi kuin luulin, mutta loistava matkalle.</w:t>
      </w:r>
    </w:p>
    <w:p>
      <w:r>
        <w:rPr>
          <w:b/>
        </w:rPr>
        <w:t xml:space="preserve">Tulos</w:t>
      </w:r>
    </w:p>
    <w:p>
      <w:r>
        <w:t xml:space="preserve">Hieno laukku!</w:t>
      </w:r>
    </w:p>
    <w:p>
      <w:r>
        <w:rPr>
          <w:b/>
        </w:rPr>
        <w:t xml:space="preserve">Esimerkki 0,4763</w:t>
      </w:r>
    </w:p>
    <w:p>
      <w:r>
        <w:t xml:space="preserve">Hyvä koko ja suorituskyky. Ainoa parannus, jota voisin ehdottaa, on johto, joka voisi olla pidempi. Suuri hinta OEM-tuotteelle</w:t>
      </w:r>
    </w:p>
    <w:p>
      <w:r>
        <w:rPr>
          <w:b/>
        </w:rPr>
        <w:t xml:space="preserve">Tulos</w:t>
      </w:r>
    </w:p>
    <w:p>
      <w:r>
        <w:t xml:space="preserve">Hyvä tuote hintaan nähden</w:t>
      </w:r>
    </w:p>
    <w:p>
      <w:r>
        <w:rPr>
          <w:b/>
        </w:rPr>
        <w:t xml:space="preserve">Esimerkki 0,4764</w:t>
      </w:r>
    </w:p>
    <w:p>
      <w:r>
        <w:t xml:space="preserve">Tämä suojakotelo on täydellinen kannettavalle tietokoneelleni. Se on hyvin pehmustettu, ja vetoketju aukeaa kokonaan, joten tyyny on edelleen kiinni tietokoneessa, kun avaat kotelon. Ulkopinta on kiinteä pinta, joten se on helppo puhdistaa. lisäksi se on siistin näköinen.</w:t>
      </w:r>
    </w:p>
    <w:p>
      <w:r>
        <w:rPr>
          <w:b/>
        </w:rPr>
        <w:t xml:space="preserve">Tulos</w:t>
      </w:r>
    </w:p>
    <w:p>
      <w:r>
        <w:t xml:space="preserve">Pwr+ Sleeve Case Cover Laukku - 11.6"</w:t>
      </w:r>
    </w:p>
    <w:p>
      <w:r>
        <w:rPr>
          <w:b/>
        </w:rPr>
        <w:t xml:space="preserve">Esimerkki 0,4765</w:t>
      </w:r>
    </w:p>
    <w:p>
      <w:r>
        <w:t xml:space="preserve">En voi uskoa, kuinka helppoa oli korvata tämä kortti alkuperäisellä. Toimii kuin rasvattu. Saapui noin 2 viikkoa tilauksen jälkeen. Ei hassummin ottaen huomioon, että se tulee Kiinasta.</w:t>
      </w:r>
    </w:p>
    <w:p>
      <w:r>
        <w:rPr>
          <w:b/>
        </w:rPr>
        <w:t xml:space="preserve">Tulos</w:t>
      </w:r>
    </w:p>
    <w:p>
      <w:r>
        <w:t xml:space="preserve">Erittäin helppo korvata muut.</w:t>
      </w:r>
    </w:p>
    <w:p>
      <w:r>
        <w:rPr>
          <w:b/>
        </w:rPr>
        <w:t xml:space="preserve">Esimerkki 0,4766</w:t>
      </w:r>
    </w:p>
    <w:p>
      <w:r>
        <w:t xml:space="preserve">Lapsemme ovat taivaassa. Ostimme kaksi tällaista joululahjaksi.  Nämä pienet tietokoneet ovat mahtavia, ne ovat parempia kuin muutama vuosi sitten ostamani Kindle hd. Kaikenlaisia kelloja ja vinkkejä.</w:t>
      </w:r>
    </w:p>
    <w:p>
      <w:r>
        <w:rPr>
          <w:b/>
        </w:rPr>
        <w:t xml:space="preserve">Tulos</w:t>
      </w:r>
    </w:p>
    <w:p>
      <w:r>
        <w:t xml:space="preserve">Nämä pienet tietokoneet ovat mahtavia, ne ovat parempia kuin minun Kindle hd i ....</w:t>
      </w:r>
    </w:p>
    <w:p>
      <w:r>
        <w:rPr>
          <w:b/>
        </w:rPr>
        <w:t xml:space="preserve">Esimerkki 0,4767</w:t>
      </w:r>
    </w:p>
    <w:p>
      <w:r>
        <w:t xml:space="preserve">Maksamaani rahaan nähden en ole vaikuttunut paketista. &amp;#34;Uno&amp;#34; toimii hyvin. Ellet muuta nastoja koodissa, LCD-näyttö ei toimi Arduino LCD-kirjaston kanssa.</w:t>
      </w:r>
    </w:p>
    <w:p>
      <w:r>
        <w:rPr>
          <w:b/>
        </w:rPr>
        <w:t xml:space="preserve">Tulos</w:t>
      </w:r>
    </w:p>
    <w:p>
      <w:r>
        <w:t xml:space="preserve">En ole vaikuttunut.</w:t>
      </w:r>
    </w:p>
    <w:p>
      <w:r>
        <w:rPr>
          <w:b/>
        </w:rPr>
        <w:t xml:space="preserve">Esimerkki 0,4768</w:t>
      </w:r>
    </w:p>
    <w:p>
      <w:r>
        <w:t xml:space="preserve">Pidän kovasti ajatuksesta, että näppäimistösi voidaan koristella.  Se on helppo laittaa, vaikka sen riisuminen tuntuukin olevan hankalaa.  Yritin poistaa yhtä (laitoin sen hieman vinoon) ja kulma on nyt ihan ryppyinen... mutta tarkoitan, että se on tarra, joten odotin sellaista.&lt;br /&gt;&lt;br /&gt;Minun ehdoton SUOSIKKINI on &amp;#34;V&amp;#34;, jossa on V:n kasvot (V for Vendetta).  Olen hieman ymmälläni, miksi &amp;#34;A&amp;#34; ei kuitenkaan ollut omenasymboli, koska tämä on suunniteltu omenatuotetta varten.  Mutta hyvä niin.  Toivoisin myös, että &amp;#34;delete&amp;#34; -painike ja &amp;#34;r&amp;#34; -painike vaihtaisivat kuvakkeita, olisi järkevämpää, jos &amp;#34;r&amp;#34; -painikkeessa olisi kierrätyssymboli ja &amp;#34;delete&amp;#34; -painikkeessa roskia heittävä mies.</w:t>
      </w:r>
    </w:p>
    <w:p>
      <w:r>
        <w:rPr>
          <w:b/>
        </w:rPr>
        <w:t xml:space="preserve">Tulos</w:t>
      </w:r>
    </w:p>
    <w:p>
      <w:r>
        <w:t xml:space="preserve">Mahtavaa!</w:t>
      </w:r>
    </w:p>
    <w:p>
      <w:r>
        <w:rPr>
          <w:b/>
        </w:rPr>
        <w:t xml:space="preserve">Esimerkki 0.4769</w:t>
      </w:r>
    </w:p>
    <w:p>
      <w:r>
        <w:t xml:space="preserve">Hyvä istuvuus, mutta se, että pohja on irrotettava, saa minut miettimään, kuinka kauan tämä tiukka istuvuus kestää.</w:t>
      </w:r>
    </w:p>
    <w:p>
      <w:r>
        <w:rPr>
          <w:b/>
        </w:rPr>
        <w:t xml:space="preserve">Tulos</w:t>
      </w:r>
    </w:p>
    <w:p>
      <w:r>
        <w:t xml:space="preserve">Hyvä joitakin kysymyksiä</w:t>
      </w:r>
    </w:p>
    <w:p>
      <w:r>
        <w:rPr>
          <w:b/>
        </w:rPr>
        <w:t xml:space="preserve">Esimerkki 0,4770</w:t>
      </w:r>
    </w:p>
    <w:p>
      <w:r>
        <w:t xml:space="preserve">Loistava tuote! Sopii täydellisesti mac book airiin.</w:t>
      </w:r>
    </w:p>
    <w:p>
      <w:r>
        <w:rPr>
          <w:b/>
        </w:rPr>
        <w:t xml:space="preserve">Tulos</w:t>
      </w:r>
    </w:p>
    <w:p>
      <w:r>
        <w:t xml:space="preserve">Viisi tähteä</w:t>
      </w:r>
    </w:p>
    <w:p>
      <w:r>
        <w:rPr>
          <w:b/>
        </w:rPr>
        <w:t xml:space="preserve">Esimerkki 0,4771</w:t>
      </w:r>
    </w:p>
    <w:p>
      <w:r>
        <w:t xml:space="preserve">Korvasin 80211B Netgear-reitittimeni tällä Dlink 80211G:llä ja se toimii loistavasti.  Aluksi signaalini putosi noin 15 minuutin käytön jälkeen.   Sammutin super G -asetuksen ja valitsin yhden kanavan, ei Auto, mikä auttoi.  Sen jälkeen minulla ei ole ollut ongelmia.    AJD</w:t>
      </w:r>
    </w:p>
    <w:p>
      <w:r>
        <w:rPr>
          <w:b/>
        </w:rPr>
        <w:t xml:space="preserve">Tulos</w:t>
      </w:r>
    </w:p>
    <w:p>
      <w:r>
        <w:t xml:space="preserve">Suuri reititin</w:t>
      </w:r>
    </w:p>
    <w:p>
      <w:r>
        <w:rPr>
          <w:b/>
        </w:rPr>
        <w:t xml:space="preserve">Esimerkki 0.4772</w:t>
      </w:r>
    </w:p>
    <w:p>
      <w:r>
        <w:t xml:space="preserve">Kotelo itsessään on loistava. sopii hyvin ja pysyy paikallaan. Jalat eivät kuitenkaan niinkään. Yksi jalka katkesi lyhyen ajan kuluttua. Jos näin ei olisi käynyt, tämä olisi 5 tähteä.</w:t>
      </w:r>
    </w:p>
    <w:p>
      <w:r>
        <w:rPr>
          <w:b/>
        </w:rPr>
        <w:t xml:space="preserve">Tulos</w:t>
      </w:r>
    </w:p>
    <w:p>
      <w:r>
        <w:t xml:space="preserve">Loistava istuvuus!</w:t>
      </w:r>
    </w:p>
    <w:p>
      <w:r>
        <w:rPr>
          <w:b/>
        </w:rPr>
        <w:t xml:space="preserve">Esimerkki 0,4773</w:t>
      </w:r>
    </w:p>
    <w:p>
      <w:r>
        <w:t xml:space="preserve">Nautin siitä, että minulla on taas akku.  Olin jonkin aikaa ilman akkua, ja nyt minusta tuntuu, että kannettava tietokoneeni on taas kannettava.  Sanoisin, että tämä akku on vähintään yhtä hyvä kuin alkuperäinen.</w:t>
      </w:r>
    </w:p>
    <w:p>
      <w:r>
        <w:rPr>
          <w:b/>
        </w:rPr>
        <w:t xml:space="preserve">Tulos</w:t>
      </w:r>
    </w:p>
    <w:p>
      <w:r>
        <w:t xml:space="preserve">Akku tai ei akkua se on kysymys</w:t>
      </w:r>
    </w:p>
    <w:p>
      <w:r>
        <w:rPr>
          <w:b/>
        </w:rPr>
        <w:t xml:space="preserve">Esimerkki 0.4774</w:t>
      </w:r>
    </w:p>
    <w:p>
      <w:r>
        <w:t xml:space="preserve">Tämä on niin hyvä niin monella tavalla = nopeus on erinomainen, loistava videoiden suoratoistoon (osa syystä, miksi valitsin Kindlen Nexus 7:n sijaan, on kyky suoratoistaa Amazonin pikavideoita), koko on täydellinen e-kirjoille, mutta ei liian pieni videoille, akun kesto on loistava. Ainoa miinus on sovellusten rajallisuus, koska niihin ei pääse käsiksi kuin Amazonin sovelluskaupasta. Lisää Google Play -käyttöoikeus ja antaisin sille 5 tähteä. Olin valmis vaihtamaan Kobosta Kindleen monista eri syistä, mutta toivoin, että olisin voinut käyttää jo ostamiani Kobon kirjoja Kindlen sovelluksella. Olisi pitänyt tehdä läksyni paremmin, minun mokani. Erittäin pettymys, mutta oikeastaan ainoa valitus, joka minulla on tästä kätevästä pienestä tabletista.</w:t>
      </w:r>
    </w:p>
    <w:p>
      <w:r>
        <w:rPr>
          <w:b/>
        </w:rPr>
        <w:t xml:space="preserve">Tulos</w:t>
      </w:r>
    </w:p>
    <w:p>
      <w:r>
        <w:t xml:space="preserve">Niin hyvä, paitsi....</w:t>
      </w:r>
    </w:p>
    <w:p>
      <w:r>
        <w:rPr>
          <w:b/>
        </w:rPr>
        <w:t xml:space="preserve">Esimerkki 0,4775</w:t>
      </w:r>
    </w:p>
    <w:p>
      <w:r>
        <w:t xml:space="preserve">Sopivat hyvin ja ovat tyytyväisiä laatuun.</w:t>
      </w:r>
    </w:p>
    <w:p>
      <w:r>
        <w:rPr>
          <w:b/>
        </w:rPr>
        <w:t xml:space="preserve">Tulos</w:t>
      </w:r>
    </w:p>
    <w:p>
      <w:r>
        <w:t xml:space="preserve">Viisi tähteä</w:t>
      </w:r>
    </w:p>
    <w:p>
      <w:r>
        <w:rPr>
          <w:b/>
        </w:rPr>
        <w:t xml:space="preserve">Esimerkki 0,4776</w:t>
      </w:r>
    </w:p>
    <w:p>
      <w:r>
        <w:t xml:space="preserve">Mielikuvani Sonyn tuotteista on hyvin myönteinen ja hinnakas.  Tyttäreni rakastaa näköinen tämä Sony kannettava tietokone, vaikka on olemassa arvosteluja mainittu WiFI ongelma tässä mallissa. joten me mennä eteenpäin ostaa tämän kannettavan tietokoneen ja toivottavasti emme ole 50% onneton ostajia saada kannettavan tietokoneen huono WIFI.  Ensimmäisenä päivänä WIFI toimi joskus, mutta suurimman osan aikaa se ei toiminut. Toisena päivänä WIFI ei toiminut. Palauta tämä laite ja suunnittele ostavasi toisen merkin.</w:t>
      </w:r>
    </w:p>
    <w:p>
      <w:r>
        <w:rPr>
          <w:b/>
        </w:rPr>
        <w:t xml:space="preserve">Tulos</w:t>
      </w:r>
    </w:p>
    <w:p>
      <w:r>
        <w:t xml:space="preserve">Ensimmäisenä päivänä WIFI oli ongelma. Nopeus oli hyvin hidas. Toisena päivänä WIFI ei toiminut lainkaan.</w:t>
      </w:r>
    </w:p>
    <w:p>
      <w:r>
        <w:rPr>
          <w:b/>
        </w:rPr>
        <w:t xml:space="preserve">Esimerkki 0,4777</w:t>
      </w:r>
    </w:p>
    <w:p>
      <w:r>
        <w:t xml:space="preserve">Tämä kansi on hyvä. Pystyin näkemään omenan logon. vaaleanpunainen sävy näyttää hieman rumalta, kun se tuli, mutta näyttää paljon paremmalta, kun se on todella napsautettu kannettavaan tietokoneeseen. Kotelo ei ole napsahtanut irti joten se napsahtaa tiukasti kiinni. Kaiken kaikkiaan pidän tästä tuotteesta. On vaikea löytää koteloita, joissa todella on leikattu omenamerkki, joten olin tyytyväinen. Hinta oli ok ja toimitettiin 5 päivän sisällä. Suosittelen muillekin ostamaan tämän tuotteen :)).</w:t>
      </w:r>
    </w:p>
    <w:p>
      <w:r>
        <w:rPr>
          <w:b/>
        </w:rPr>
        <w:t xml:space="preserve">Tulos</w:t>
      </w:r>
    </w:p>
    <w:p>
      <w:r>
        <w:t xml:space="preserve">Hyvä kansi</w:t>
      </w:r>
    </w:p>
    <w:p>
      <w:r>
        <w:rPr>
          <w:b/>
        </w:rPr>
        <w:t xml:space="preserve">Esimerkki 0,4778</w:t>
      </w:r>
    </w:p>
    <w:p>
      <w:r>
        <w:t xml:space="preserve">Sain sen, mitä odotin, hyvin ajoissa.</w:t>
      </w:r>
    </w:p>
    <w:p>
      <w:r>
        <w:rPr>
          <w:b/>
        </w:rPr>
        <w:t xml:space="preserve">Tulos</w:t>
      </w:r>
    </w:p>
    <w:p>
      <w:r>
        <w:t xml:space="preserve">Neljä tähteä</w:t>
      </w:r>
    </w:p>
    <w:p>
      <w:r>
        <w:rPr>
          <w:b/>
        </w:rPr>
        <w:t xml:space="preserve">Esimerkki 0,4779</w:t>
      </w:r>
    </w:p>
    <w:p>
      <w:r>
        <w:t xml:space="preserve">Se toimii hyvin, ja se on Amazonissa kuvattu tuote. Tyttäreni kannettava tietokone toimii nyt taas, eikä hänen tarvitse enää lainata minun kannettavaani.</w:t>
      </w:r>
    </w:p>
    <w:p>
      <w:r>
        <w:rPr>
          <w:b/>
        </w:rPr>
        <w:t xml:space="preserve">Tulos</w:t>
      </w:r>
    </w:p>
    <w:p>
      <w:r>
        <w:t xml:space="preserve">Kannettava tietokone on taas päällä.</w:t>
      </w:r>
    </w:p>
    <w:p>
      <w:r>
        <w:rPr>
          <w:b/>
        </w:rPr>
        <w:t xml:space="preserve">Esimerkki 0,4780</w:t>
      </w:r>
    </w:p>
    <w:p>
      <w:r>
        <w:t xml:space="preserve">Se kävi todella kuumana, ja nyt se ei toimi. Se oli aivan turhaa. Mutta luulen, että sitä saa 1,50 dollarilla.</w:t>
      </w:r>
    </w:p>
    <w:p>
      <w:r>
        <w:rPr>
          <w:b/>
        </w:rPr>
        <w:t xml:space="preserve">Tulos</w:t>
      </w:r>
    </w:p>
    <w:p>
      <w:r>
        <w:t xml:space="preserve">Paloi loppuun viikossa</w:t>
      </w:r>
    </w:p>
    <w:p>
      <w:r>
        <w:rPr>
          <w:b/>
        </w:rPr>
        <w:t xml:space="preserve">Esimerkki 0,4781</w:t>
      </w:r>
    </w:p>
    <w:p>
      <w:r>
        <w:t xml:space="preserve">Ostin tämän laturin, ja se on tehnyt työnsä erittäin hyvin, ja vieläpä erittäin edulliseen hintaan.  Aioin ostaa \\\"pikalaturin\\", mutta se oli minulle hieman kallis, joten tämä vie hieman kauemmin, mutta lataus onnistuu hienosti.  Kiitos, että tarjoat tämän tuotteen kohtuulliseen hintaan Amazon!</w:t>
      </w:r>
    </w:p>
    <w:p>
      <w:r>
        <w:rPr>
          <w:b/>
        </w:rPr>
        <w:t xml:space="preserve">Tulos</w:t>
      </w:r>
    </w:p>
    <w:p>
      <w:r>
        <w:t xml:space="preserve">Kindle HD -laturi</w:t>
      </w:r>
    </w:p>
    <w:p>
      <w:r>
        <w:rPr>
          <w:b/>
        </w:rPr>
        <w:t xml:space="preserve">Esimerkki 0,4782</w:t>
      </w:r>
    </w:p>
    <w:p>
      <w:r>
        <w:t xml:space="preserve">Minulla ei ole mitään sanottavaa, mutta💯👌👌👌</w:t>
      </w:r>
    </w:p>
    <w:p>
      <w:r>
        <w:rPr>
          <w:b/>
        </w:rPr>
        <w:t xml:space="preserve">Tulos</w:t>
      </w:r>
    </w:p>
    <w:p>
      <w:r>
        <w:t xml:space="preserve">Rakastan sitä</w:t>
      </w:r>
    </w:p>
    <w:p>
      <w:r>
        <w:rPr>
          <w:b/>
        </w:rPr>
        <w:t xml:space="preserve">Esimerkki 0,4783</w:t>
      </w:r>
    </w:p>
    <w:p>
      <w:r>
        <w:t xml:space="preserve">Tämä tuote näyttää hyvältä, tuntuu erittäin vankalta ja on hinnoiteltu kohtuullisesti. Jos etsit 3.5\\" koteloa, älä jätä tätä väliin.</w:t>
      </w:r>
    </w:p>
    <w:p>
      <w:r>
        <w:rPr>
          <w:b/>
        </w:rPr>
        <w:t xml:space="preserve">Tulos</w:t>
      </w:r>
    </w:p>
    <w:p>
      <w:r>
        <w:t xml:space="preserve">Hienoa. Hyvin rakennettu</w:t>
      </w:r>
    </w:p>
    <w:p>
      <w:r>
        <w:rPr>
          <w:b/>
        </w:rPr>
        <w:t xml:space="preserve">Esimerkki 0,4784</w:t>
      </w:r>
    </w:p>
    <w:p>
      <w:r>
        <w:t xml:space="preserve">Erittäin vaikuttunut. Paras kirjoituskokemus, joka minulla on koskaan ollut. Hinnan arvoinen. Filco seisoo tuotteidensa takana. Minulla ei ole ollut mitään ongelmia sen kanssa, enkä odota mitään. Loistava laatu. Rakastan myös sivupainettuja näppäimiä ja sinisiä kytkimiä!</w:t>
      </w:r>
    </w:p>
    <w:p>
      <w:r>
        <w:rPr>
          <w:b/>
        </w:rPr>
        <w:t xml:space="preserve">Tulos</w:t>
      </w:r>
    </w:p>
    <w:p>
      <w:r>
        <w:t xml:space="preserve">WOW SUURI</w:t>
      </w:r>
    </w:p>
    <w:p>
      <w:r>
        <w:rPr>
          <w:b/>
        </w:rPr>
        <w:t xml:space="preserve">Esimerkki 0,4785</w:t>
      </w:r>
    </w:p>
    <w:p>
      <w:r>
        <w:t xml:space="preserve">Se on hyvin pieni.... sopii kämmenelle, ja siinä on pienet napit. VGA-kaapelin sininen pää on melkein samankokoinen kuin tämä pieni kapistus lol. Kaiken kaikkiaan se toimii ja tekee sen mitä se sanoo hintaansa nähden en voi valittaa liikaa.</w:t>
      </w:r>
    </w:p>
    <w:p>
      <w:r>
        <w:rPr>
          <w:b/>
        </w:rPr>
        <w:t xml:space="preserve">Tulos</w:t>
      </w:r>
    </w:p>
    <w:p>
      <w:r>
        <w:t xml:space="preserve">Tekee työnsä.</w:t>
      </w:r>
    </w:p>
    <w:p>
      <w:r>
        <w:rPr>
          <w:b/>
        </w:rPr>
        <w:t xml:space="preserve">Esimerkki 0,4786</w:t>
      </w:r>
    </w:p>
    <w:p>
      <w:r>
        <w:t xml:space="preserve">Tekee korkean äänen, kuten silloin, kun korvia lyödään (kukaan muu talossani ei kuule sitä, vain minä), mutta muuten se toimii äänettömästi.</w:t>
      </w:r>
    </w:p>
    <w:p>
      <w:r>
        <w:rPr>
          <w:b/>
        </w:rPr>
        <w:t xml:space="preserve">Tulos</w:t>
      </w:r>
    </w:p>
    <w:p>
      <w:r>
        <w:t xml:space="preserve">Tekee korkean äänen, kuten kun korviaan lyödään, -</w:t>
      </w:r>
    </w:p>
    <w:p>
      <w:r>
        <w:rPr>
          <w:b/>
        </w:rPr>
        <w:t xml:space="preserve">Esimerkki 0,4787</w:t>
      </w:r>
    </w:p>
    <w:p>
      <w:r>
        <w:t xml:space="preserve">Ei sovellu iPad air2...palautettu....</w:t>
      </w:r>
    </w:p>
    <w:p>
      <w:r>
        <w:rPr>
          <w:b/>
        </w:rPr>
        <w:t xml:space="preserve">Tulos</w:t>
      </w:r>
    </w:p>
    <w:p>
      <w:r>
        <w:t xml:space="preserve">Yksi tähti</w:t>
      </w:r>
    </w:p>
    <w:p>
      <w:r>
        <w:rPr>
          <w:b/>
        </w:rPr>
        <w:t xml:space="preserve">Esimerkki 0,4788</w:t>
      </w:r>
    </w:p>
    <w:p>
      <w:r>
        <w:t xml:space="preserve">Tilasin tämän uuteen Macbook Pro -tietokoneeseeni, jossa on Retina-näyttö, kun olin etsinyt sitä Internetistä. Olen tyytyväinen voidessani sanoa, että se sopii täydellisesti näppäimistön päälle, ja se on helppo asettaa ja poistaa. Näppäimet, kuten näppäimet, joissa on mikä tahansa suojus, tuntuvat hieman jäykiltä, mutta eivät sietämättömän jäykiltä. Mielestäni se on hyvä suoja pölyä, murusia ja sormien öljyä vastaan, mutta en tuntisi itseäni turvalliseksi roiskeita vastaan. Verrattaessa toiseen näppäimistönsuojaan, jonka tilasin verkosta, tämä on vähemmän \\"tahmea\", koska materiaali on tasaista, eikä sen alapuolella ole liimamaista materiaalia.  Tunnen oloni turvallisemmaksi roiskeilta, kun toinen suojus on päällä, mutta pidän tästä suojuksesta enemmän, koska se on mukavan yksinkertainen ja hyvin tietokoneen kanssa yhteensopiva. Toinen suojus on suurempi, ja se ulottuu näppäimistön kaivon yli ja istuu suoraan kaiuttimien viereen. Taustavalo on hieman vaimea, mutta se loistaa silti kauniisti kannen läpi.&lt;br /&gt;&lt;br /&gt;Voi myös olla, että se johtuu vain minusta, mutta hyvin nopea kirjoittaminen on hieman vaikeaa kannen ollessa päällä. Toivoisin, että se olisi hieman ohuempi ja että siinä olisi \\\"tarraa\\" pitkin sen kehää, jotta se pysyisi tiukasti paikallaan. Sitä on vaikea kuvailla, mutta \\"tarttuvuus\\" tarkoitan kumimaista, kiiltävää materiaalia, jonka löysin eri kannen alapuolelta.&lt;br /&gt;&lt;br /&gt;Kaiken kaikkiaan se on hyvä kansi, joka tuntuu tukevammalta kuin moshi cleargaurd. Minusta tuntuu mukavalta ottaa kansi pois ja heittää se pöydälleni. Se ei ole hauras, ja näyttää helposti puhdistettavalta. Alhaisen hinnan ansiosta se on helppo korvata, jos se vaurioituu tai katoaa.</w:t>
      </w:r>
    </w:p>
    <w:p>
      <w:r>
        <w:rPr>
          <w:b/>
        </w:rPr>
        <w:t xml:space="preserve">Tulos</w:t>
      </w:r>
    </w:p>
    <w:p>
      <w:r>
        <w:t xml:space="preserve">Hyvä istuvuus, siisti ulkonäkö</w:t>
      </w:r>
    </w:p>
    <w:p>
      <w:r>
        <w:rPr>
          <w:b/>
        </w:rPr>
        <w:t xml:space="preserve">Esimerkki 0,4789</w:t>
      </w:r>
    </w:p>
    <w:p>
      <w:r>
        <w:t xml:space="preserve">Hyvä... ei ongelmia.</w:t>
      </w:r>
    </w:p>
    <w:p>
      <w:r>
        <w:rPr>
          <w:b/>
        </w:rPr>
        <w:t xml:space="preserve">Tulos</w:t>
      </w:r>
    </w:p>
    <w:p>
      <w:r>
        <w:t xml:space="preserve">Viisi tähteä</w:t>
      </w:r>
    </w:p>
    <w:p>
      <w:r>
        <w:rPr>
          <w:b/>
        </w:rPr>
        <w:t xml:space="preserve">Esimerkki 0,4790</w:t>
      </w:r>
    </w:p>
    <w:p>
      <w:r>
        <w:t xml:space="preserve">Toimi hyvin&lt;br /&gt;Meni helposti päälle.</w:t>
      </w:r>
    </w:p>
    <w:p>
      <w:r>
        <w:rPr>
          <w:b/>
        </w:rPr>
        <w:t xml:space="preserve">Tulos</w:t>
      </w:r>
    </w:p>
    <w:p>
      <w:r>
        <w:t xml:space="preserve">Neljä tähteä</w:t>
      </w:r>
    </w:p>
    <w:p>
      <w:r>
        <w:rPr>
          <w:b/>
        </w:rPr>
        <w:t xml:space="preserve">Esimerkki 0,4791</w:t>
      </w:r>
    </w:p>
    <w:p>
      <w:r>
        <w:t xml:space="preserve">Sain juuri Kindleni, ja pidän sen ulkoasusta ja tuntumasta.  Minua kuitenkin ihmetyttää täysin, miksi teknisiin tuotteisiin ei voi liittää pientä kirjallista ohjelehtistä.  En ensinnäkään löytänyt käynnistys- ja sammutuspainiketta - se on niin pieni ja tumma, etten nähnyt sitä ensimmäisenä iltana, kun yritin käyttää sitä.  Sitten löysin sivun \\"set up\\", jossa kerrottiin, miten se rekisteröidään uudelleen minun nimiini (se oli lahja), mutta ei ollut kuvaketta, joka veisi minut kyseiselle sivulle.  Käytin lähes 15 minuuttia sivun etsimiseen.  Linkki \\\\"klikkaa tästä\\\" olisi ollut niin helppo sisällyttää... En ole kokeillut muita ominaisuuksia (nautin lukemisesta sen avulla) ja melkein pelkään aloittaa, koska odotan turhautumista.  Olen käyttänyt iPhonen \\"Google\\\" -ohjetta ja tietokoneen ohjeen.  Olisit voinut tehdä ominaisuuksien löytämisen ja käytön paljon helpommaksi.</w:t>
      </w:r>
    </w:p>
    <w:p>
      <w:r>
        <w:rPr>
          <w:b/>
        </w:rPr>
        <w:t xml:space="preserve">Tulos</w:t>
      </w:r>
    </w:p>
    <w:p>
      <w:r>
        <w:t xml:space="preserve">Kindle Fire turhautumista</w:t>
      </w:r>
    </w:p>
    <w:p>
      <w:r>
        <w:rPr>
          <w:b/>
        </w:rPr>
        <w:t xml:space="preserve">Esimerkki 0,4792</w:t>
      </w:r>
    </w:p>
    <w:p>
      <w:r>
        <w:t xml:space="preserve">Super tapaus hinta, pidän siitä, toimii tarkoitetulla tavalla, suosittelen kaikille, jotka tarvitsevat kotelon Kindle Fire HD 7&amp;#34;.</w:t>
      </w:r>
    </w:p>
    <w:p>
      <w:r>
        <w:rPr>
          <w:b/>
        </w:rPr>
        <w:t xml:space="preserve">Tulos</w:t>
      </w:r>
    </w:p>
    <w:p>
      <w:r>
        <w:t xml:space="preserve">Super tapaus</w:t>
      </w:r>
    </w:p>
    <w:p>
      <w:r>
        <w:rPr>
          <w:b/>
        </w:rPr>
        <w:t xml:space="preserve">Esimerkki 0,4793</w:t>
      </w:r>
    </w:p>
    <w:p>
      <w:r>
        <w:t xml:space="preserve">Erinomainen tuote. Tekee kaiken, mitä lupaa, toimii heti laatikosta. Testasin sitä useilla kiintolevyillä ja se toimi erinomaisesti. Liitin sen sekä USB 3.0:aan että 2.0:aan (USB 3.0 on tietysti paljon nopeampi), toimi molemmissa. Loistava hinta. Hyvä merkki. Ei mitään, mistä ei voisi pitää, oikeastaan.</w:t>
      </w:r>
    </w:p>
    <w:p>
      <w:r>
        <w:rPr>
          <w:b/>
        </w:rPr>
        <w:t xml:space="preserve">Tulos</w:t>
      </w:r>
    </w:p>
    <w:p>
      <w:r>
        <w:t xml:space="preserve">Erinomaista!</w:t>
      </w:r>
    </w:p>
    <w:p>
      <w:r>
        <w:rPr>
          <w:b/>
        </w:rPr>
        <w:t xml:space="preserve">Esimerkki 0,4794</w:t>
      </w:r>
    </w:p>
    <w:p>
      <w:r>
        <w:t xml:space="preserve">ei ole muistia. kamala tuote.</w:t>
      </w:r>
    </w:p>
    <w:p>
      <w:r>
        <w:rPr>
          <w:b/>
        </w:rPr>
        <w:t xml:space="preserve">Tulos</w:t>
      </w:r>
    </w:p>
    <w:p>
      <w:r>
        <w:t xml:space="preserve">kauhea tuote.</w:t>
      </w:r>
    </w:p>
    <w:p>
      <w:r>
        <w:rPr>
          <w:b/>
        </w:rPr>
        <w:t xml:space="preserve">Esimerkki 0,4795</w:t>
      </w:r>
    </w:p>
    <w:p>
      <w:r>
        <w:t xml:space="preserve">Minä rakastan tätä laitetta hyvin hyvin , pieni, kevyt ja boombastic :)hinta on goodie - erittäin mukava ! Me ostaisin pian toisen toisen , kauniimman osan .</w:t>
      </w:r>
    </w:p>
    <w:p>
      <w:r>
        <w:rPr>
          <w:b/>
        </w:rPr>
        <w:t xml:space="preserve">Tulos</w:t>
      </w:r>
    </w:p>
    <w:p>
      <w:r>
        <w:t xml:space="preserve">Boombastic</w:t>
      </w:r>
    </w:p>
    <w:p>
      <w:r>
        <w:rPr>
          <w:b/>
        </w:rPr>
        <w:t xml:space="preserve">Esimerkki 0,4796</w:t>
      </w:r>
    </w:p>
    <w:p>
      <w:r>
        <w:t xml:space="preserve">Erittäin mukava ja miellyttävä koskettaa, pitää Kindleni turvassa erityisesti koukkujärjestelmän avulla. Suosittelen kaikille Kindlen omistajille.</w:t>
      </w:r>
    </w:p>
    <w:p>
      <w:r>
        <w:rPr>
          <w:b/>
        </w:rPr>
        <w:t xml:space="preserve">Tulos</w:t>
      </w:r>
    </w:p>
    <w:p>
      <w:r>
        <w:t xml:space="preserve">pieni punainen kansi</w:t>
      </w:r>
    </w:p>
    <w:p>
      <w:r>
        <w:rPr>
          <w:b/>
        </w:rPr>
        <w:t xml:space="preserve">Esimerkki 0,4797</w:t>
      </w:r>
    </w:p>
    <w:p>
      <w:r>
        <w:t xml:space="preserve">Ei paljon muuta verrata, koska tämä on ainoa suojus olen käyttänyt minun ipad2, mutta toimii hyvin.  Soveltaminen ei ole niin vaikeaa, kunhan noudatat ohjeita youtube (avain on todella märkä kädet spray applikaattori ja märkä ipad näyttö hyvin pyyhkeellä alla, kuten monet muut arviot ovat suositelleet, anna sen levätä 24 tuntia).  Yksi huomautus on, että vaikka käytät muovityökalua ylimääräisten ilmakuplien puristamiseen, voi olla hyvin pieniä aluksi siellä, mutta nämä näyttävät häviävän muutaman päivän kuluttua.  Suojaa hyvin.  Ostan koko rungon suojakalvon, en sovita takaosaa ja leikkaan sen käytettäväksi toisen ipadin näytön suojaamiseen (ei sovi täsmälleen, mutta saa työnsä tehtyä).  Yhden vuoden jälkeen siinä on vain yksi naarmu (en ole varma, miten se tapahtui, syytän perheenjäsentäni, joka käytti sitä), vaikka käytän myös magneettista flip coveria.  Ei tahraa paljon ja helppo puhdistaa hieman kostealla liinalla.</w:t>
      </w:r>
    </w:p>
    <w:p>
      <w:r>
        <w:rPr>
          <w:b/>
        </w:rPr>
        <w:t xml:space="preserve">Tulos</w:t>
      </w:r>
    </w:p>
    <w:p>
      <w:r>
        <w:t xml:space="preserve">suojaa hyvin, ei niin vaikea laittaa päälle.</w:t>
      </w:r>
    </w:p>
    <w:p>
      <w:r>
        <w:rPr>
          <w:b/>
        </w:rPr>
        <w:t xml:space="preserve">Esimerkki 0,4798</w:t>
      </w:r>
    </w:p>
    <w:p>
      <w:r>
        <w:t xml:space="preserve">Palautettiin vain 3 päivän kuluttua.  Kosketusnäyttö meni käsistä.  En koskaan päässyt testaamaan sitä</w:t>
      </w:r>
    </w:p>
    <w:p>
      <w:r>
        <w:rPr>
          <w:b/>
        </w:rPr>
        <w:t xml:space="preserve">Tulos</w:t>
      </w:r>
    </w:p>
    <w:p>
      <w:r>
        <w:t xml:space="preserve">Yksi tähti</w:t>
      </w:r>
    </w:p>
    <w:p>
      <w:r>
        <w:rPr>
          <w:b/>
        </w:rPr>
        <w:t xml:space="preserve">Esimerkki 0,4799</w:t>
      </w:r>
    </w:p>
    <w:p>
      <w:r>
        <w:t xml:space="preserve">Hyvin rakennettu. Helppo käyttää. Kiintolevykotelosta ei voi sanoa paljon, mutta olen aina ostanut Case Logicin koteloita alkaen kaseteista, sitten CD-levyistä, aivan aikoinaan!</w:t>
      </w:r>
    </w:p>
    <w:p>
      <w:r>
        <w:rPr>
          <w:b/>
        </w:rPr>
        <w:t xml:space="preserve">Tulos</w:t>
      </w:r>
    </w:p>
    <w:p>
      <w:r>
        <w:t xml:space="preserve">Se on vankka tapaus hyvään hintaan.</w:t>
      </w:r>
    </w:p>
    <w:p>
      <w:r>
        <w:rPr>
          <w:b/>
        </w:rPr>
        <w:t xml:space="preserve">Esimerkki 0.4800</w:t>
      </w:r>
    </w:p>
    <w:p>
      <w:r>
        <w:t xml:space="preserve">Hieno kotelo, mutta he lähettivät väärän värin, jota pyysin....</w:t>
      </w:r>
    </w:p>
    <w:p>
      <w:r>
        <w:rPr>
          <w:b/>
        </w:rPr>
        <w:t xml:space="preserve">Tulos</w:t>
      </w:r>
    </w:p>
    <w:p>
      <w:r>
        <w:t xml:space="preserve">Suuri tapaus</w:t>
      </w:r>
    </w:p>
    <w:p>
      <w:r>
        <w:rPr>
          <w:b/>
        </w:rPr>
        <w:t xml:space="preserve">Esimerkki 0.4801</w:t>
      </w:r>
    </w:p>
    <w:p>
      <w:r>
        <w:t xml:space="preserve">Tämä on mahtava lukulaite ja niin helppo lukea heikkenevällä näkökyvyllä. Rakastan sitä, paitsi että tämä on toinen lukulaitteeni.  Ensimmäinen palautettiin huonon akun takia, ja nyt tässä on sama ongelma.  Akku kestää 4-5 päivää, ei 8 viikkoa.</w:t>
      </w:r>
    </w:p>
    <w:p>
      <w:r>
        <w:rPr>
          <w:b/>
        </w:rPr>
        <w:t xml:space="preserve">Tulos</w:t>
      </w:r>
    </w:p>
    <w:p>
      <w:r>
        <w:t xml:space="preserve">mahtava uusi sytytin</w:t>
      </w:r>
    </w:p>
    <w:p>
      <w:r>
        <w:rPr>
          <w:b/>
        </w:rPr>
        <w:t xml:space="preserve">Esimerkki 0.4802</w:t>
      </w:r>
    </w:p>
    <w:p>
      <w:r>
        <w:t xml:space="preserve">Se on hyvä asia, sitä on vain liian vaikea levittää ilman kaikkia kuplia.</w:t>
      </w:r>
    </w:p>
    <w:p>
      <w:r>
        <w:rPr>
          <w:b/>
        </w:rPr>
        <w:t xml:space="preserve">Tulos</w:t>
      </w:r>
    </w:p>
    <w:p>
      <w:r>
        <w:t xml:space="preserve">Yksi tähti</w:t>
      </w:r>
    </w:p>
    <w:p>
      <w:r>
        <w:rPr>
          <w:b/>
        </w:rPr>
        <w:t xml:space="preserve">Esimerkki 0.4803</w:t>
      </w:r>
    </w:p>
    <w:p>
      <w:r>
        <w:t xml:space="preserve">Toimitus oli melko nopea. Saapui pakattuna &amp;#34;kunnolla&amp;#34; ja toimii moitteettomasti. Ainoa suuri valitus on, että siirtonopeudet eivät ole lähelläkään sitä, mitä se on mitoitettu.</w:t>
      </w:r>
    </w:p>
    <w:p>
      <w:r>
        <w:rPr>
          <w:b/>
        </w:rPr>
        <w:t xml:space="preserve">Tulos</w:t>
      </w:r>
    </w:p>
    <w:p>
      <w:r>
        <w:t xml:space="preserve">Toimitus oli melko nopea. Saapui pakattuna "kunnolla" ja toimii ...</w:t>
      </w:r>
    </w:p>
    <w:p>
      <w:r>
        <w:rPr>
          <w:b/>
        </w:rPr>
        <w:t xml:space="preserve">Esimerkki 0.4804</w:t>
      </w:r>
    </w:p>
    <w:p>
      <w:r>
        <w:t xml:space="preserve">Se on roskaa , akku ei kestä sitä tuskin on käytetty &amp; se on jo sekaisin! En ole vielä ottanut yhteyttä myyjään tai kirjannut takuuta . Mutta utelias mitä &amp; miten he tekevät tästä miellyttävämmän kokemuksen ! Aika näyttää</w:t>
      </w:r>
    </w:p>
    <w:p>
      <w:r>
        <w:rPr>
          <w:b/>
        </w:rPr>
        <w:t xml:space="preserve">Tulos</w:t>
      </w:r>
    </w:p>
    <w:p>
      <w:r>
        <w:t xml:space="preserve">Pyle 9" rahojeni tuhlausta</w:t>
      </w:r>
    </w:p>
    <w:p>
      <w:r>
        <w:rPr>
          <w:b/>
        </w:rPr>
        <w:t xml:space="preserve">Esimerkki 0.4805</w:t>
      </w:r>
    </w:p>
    <w:p>
      <w:r>
        <w:t xml:space="preserve">Mukava laite, helppokäyttöinen ja silmiä säästävä, siihen mahtuu paljon luettavaa.Tekee sen, mitä sen pitääkin tehdä. Ei muuta sanottavaa vaikka amazon mitä haluaisi. Todella, enemmän sanoja tarvitaan.</w:t>
      </w:r>
    </w:p>
    <w:p>
      <w:r>
        <w:rPr>
          <w:b/>
        </w:rPr>
        <w:t xml:space="preserve">Tulos</w:t>
      </w:r>
    </w:p>
    <w:p>
      <w:r>
        <w:t xml:space="preserve">Hyvä tuote</w:t>
      </w:r>
    </w:p>
    <w:p>
      <w:r>
        <w:rPr>
          <w:b/>
        </w:rPr>
        <w:t xml:space="preserve">Esimerkki 0.4806</w:t>
      </w:r>
    </w:p>
    <w:p>
      <w:r>
        <w:t xml:space="preserve">Hintaansa nähden tätä hiirtä ei voi voittaa. Olen omistanut muutaman Razer Naga -hiiren ja pidän tästä enemmän kuin niistä. Se tuntuu hieman leveämmältä ja siinä on mukava lovi rengassormelle, joka auttaa pitämään hallinnan yllä, kun minun ei tarvitse puristaa kättäni.&lt;br /&gt;Pidän enemmän etusormen vieressä olevasta "toimintopainikkeesta" ja arvostan helppokäyttöisiä DPI:n vaihtopainikkeita heti hiiren pyörän alapuolella.&lt;br /&gt;&lt;br /&gt;Hiiri on kuvioitu, mikä vaikuttaa siltä, että siitä olisi apua niille, joilla on hikiset kämmenet.</w:t>
      </w:r>
    </w:p>
    <w:p>
      <w:r>
        <w:rPr>
          <w:b/>
        </w:rPr>
        <w:t xml:space="preserve">Tulos</w:t>
      </w:r>
    </w:p>
    <w:p>
      <w:r>
        <w:t xml:space="preserve">Loistava pelihiiri.</w:t>
      </w:r>
    </w:p>
    <w:p>
      <w:r>
        <w:rPr>
          <w:b/>
        </w:rPr>
        <w:t xml:space="preserve">Esimerkki 0.4807</w:t>
      </w:r>
    </w:p>
    <w:p>
      <w:r>
        <w:t xml:space="preserve">Kokeilin monia kaapeleita monien laitteiden kanssa.... Ei näy tietokoneella tai lataa puhelinta sen kautta. Ei yksinkertaisesti tehnyt mitään mitä yritin saada sen tekemään. Ehkä kaikki mitä omistan on usb 2.0 tai uudempi.</w:t>
      </w:r>
    </w:p>
    <w:p>
      <w:r>
        <w:rPr>
          <w:b/>
        </w:rPr>
        <w:t xml:space="preserve">Tulos</w:t>
      </w:r>
    </w:p>
    <w:p>
      <w:r>
        <w:t xml:space="preserve">Kokeilin monia kaapeleita monien laitteiden kanssa.... ...</w:t>
      </w:r>
    </w:p>
    <w:p>
      <w:r>
        <w:rPr>
          <w:b/>
        </w:rPr>
        <w:t xml:space="preserve">Esimerkki 0.4808</w:t>
      </w:r>
    </w:p>
    <w:p>
      <w:r>
        <w:t xml:space="preserve">Itse pidän enemmän androidista kuin IPADista.  Laajennettavuus on kaikki kaikessa.  Mahdollisuus päivittää tallennustilaa helposti 64 Gt:n micro-SD-kortilla on loistava.  KAIKKI IPADille saatavilla olevat sovellukset ovat saatavilla Androidille.  Myös suoratoisto näyttää tulevan paljon nopeammin ja ilman läheskään yhtä paljon puskurointia.  Annoin IPADin pojalleni... IPADit ovat lapsia varten... Android on vakavaa käyttäjää varten.</w:t>
      </w:r>
    </w:p>
    <w:p>
      <w:r>
        <w:rPr>
          <w:b/>
        </w:rPr>
        <w:t xml:space="preserve">Tulos</w:t>
      </w:r>
    </w:p>
    <w:p>
      <w:r>
        <w:t xml:space="preserve">Android VS IOS</w:t>
      </w:r>
    </w:p>
    <w:p>
      <w:r>
        <w:rPr>
          <w:b/>
        </w:rPr>
        <w:t xml:space="preserve">Esimerkki 0.4809</w:t>
      </w:r>
    </w:p>
    <w:p>
      <w:r>
        <w:t xml:space="preserve">istuu juuri oikein kannettavaan tietokoneeseeni ja toimii hienosti uusimpien ajureiden kanssa... meillä oli hieman ongelmia ajureiden kanssa... joten tarkista ja hanki uusin (ne muuttavat ajureita koko ajan, joten tarkista päivitykset).</w:t>
      </w:r>
    </w:p>
    <w:p>
      <w:r>
        <w:rPr>
          <w:b/>
        </w:rPr>
        <w:t xml:space="preserve">Tulos</w:t>
      </w:r>
    </w:p>
    <w:p>
      <w:r>
        <w:t xml:space="preserve">toimii loistavasti!!</w:t>
      </w:r>
    </w:p>
    <w:p>
      <w:r>
        <w:rPr>
          <w:b/>
        </w:rPr>
        <w:t xml:space="preserve">Esimerkki 0.4810</w:t>
      </w:r>
    </w:p>
    <w:p>
      <w:r>
        <w:t xml:space="preserve">Hankin juuri yhden Adelphia PowerLink -palvelun kanssa käytettäväksi, ja se toimii loistavasti.&lt;br /&gt;Uuden 1.30.5-firmwaren avulla voit jopa vaihtaa WAN-näkyvän MAC-osoitteen, joten sinun ei tarvitse soittaa palveluntarjoajallesi ja pyytää heitä vaihtamaan sitä (kun olin kokeillut aiempaa laitetta ja yrittänyt saada Adelphiaa vaihtamaan MAC-osoitetta, he hermostuivat ajatuksesta tällaisen laitteen käyttöönotosta eivätkä suostuneet vaihtamaan MAC-osoitetta).&lt;br /&gt;Olin saanut sen toimimaan alle 5 minuutissa, ja sekä Macini että PC:ni voivat nyt käyttää kaapelimodeemia jopa samaan aikaan.</w:t>
      </w:r>
    </w:p>
    <w:p>
      <w:r>
        <w:rPr>
          <w:b/>
        </w:rPr>
        <w:t xml:space="preserve">Tulos</w:t>
      </w:r>
    </w:p>
    <w:p>
      <w:r>
        <w:t xml:space="preserve">Toimii loistavasti!</w:t>
      </w:r>
    </w:p>
    <w:p>
      <w:r>
        <w:rPr>
          <w:b/>
        </w:rPr>
        <w:t xml:space="preserve">Esimerkki 0.4811</w:t>
      </w:r>
    </w:p>
    <w:p>
      <w:r>
        <w:t xml:space="preserve">Nämä kaapelit ovat hämmästyttäviä, ne eivät ole kopioi omenalatureita. Rakastan sitä, että niitä on myös eri pituisia.</w:t>
      </w:r>
    </w:p>
    <w:p>
      <w:r>
        <w:rPr>
          <w:b/>
        </w:rPr>
        <w:t xml:space="preserve">Tulos</w:t>
      </w:r>
    </w:p>
    <w:p>
      <w:r>
        <w:t xml:space="preserve">jokaisen pennin arvoinen</w:t>
      </w:r>
    </w:p>
    <w:p>
      <w:r>
        <w:rPr>
          <w:b/>
        </w:rPr>
        <w:t xml:space="preserve">Esimerkki 0.4812</w:t>
      </w:r>
    </w:p>
    <w:p>
      <w:r>
        <w:t xml:space="preserve">suuri ethernet-kaapeli vain hieman liian lyhyt kaiken yhdistämiseksi, joten ottaisin pidemmän kaapelin seuraavalla kerralla, mutta ehdottomasti aion ostaa vain tämän merkin kaapelin.</w:t>
      </w:r>
    </w:p>
    <w:p>
      <w:r>
        <w:rPr>
          <w:b/>
        </w:rPr>
        <w:t xml:space="preserve">Tulos</w:t>
      </w:r>
    </w:p>
    <w:p>
      <w:r>
        <w:t xml:space="preserve">suuri ethernet-kaapeli</w:t>
      </w:r>
    </w:p>
    <w:p>
      <w:r>
        <w:rPr>
          <w:b/>
        </w:rPr>
        <w:t xml:space="preserve">Esimerkki 0.4813</w:t>
      </w:r>
    </w:p>
    <w:p>
      <w:r>
        <w:t xml:space="preserve">korkeampi internet spped</w:t>
      </w:r>
    </w:p>
    <w:p>
      <w:r>
        <w:rPr>
          <w:b/>
        </w:rPr>
        <w:t xml:space="preserve">Tulos</w:t>
      </w:r>
    </w:p>
    <w:p>
      <w:r>
        <w:t xml:space="preserve">Viisi tähteä</w:t>
      </w:r>
    </w:p>
    <w:p>
      <w:r>
        <w:rPr>
          <w:b/>
        </w:rPr>
        <w:t xml:space="preserve">Esimerkki 0.4814</w:t>
      </w:r>
    </w:p>
    <w:p>
      <w:r>
        <w:t xml:space="preserve">Ostin kortin laajentaakseni liuskekiveni muistia.  Olen käyttänyt aiemmin 32 GB:n kortteja, mutta tämä on paljon parempi, ja nyt olen kaksinkertaistanut laitteeni muistin ja rakastan sitä.  Ostin myös toisen varmuuskopiointia varten.  Kortti on yhteensopiva Windows-käyttöjärjestelmän kanssa, ja käytän Windows 8:aa, joten kaikki on hyvin.  Suosittelen kaikille, jotka etsivät Flash-korttia Windows OS -kohteeseen, ostamaan tämän erityisen tiedostojärjestelmän vuoksi.  Sain USB-lukijan lahjaksi, kun ostin ne ja se on vain kruunasi tarjouksen pois, kiitos Amazon.com.</w:t>
      </w:r>
    </w:p>
    <w:p>
      <w:r>
        <w:rPr>
          <w:b/>
        </w:rPr>
        <w:t xml:space="preserve">Tulos</w:t>
      </w:r>
    </w:p>
    <w:p>
      <w:r>
        <w:t xml:space="preserve">Varastointitilan laajentaminen exopc-levyllä...</w:t>
      </w:r>
    </w:p>
    <w:p>
      <w:r>
        <w:rPr>
          <w:b/>
        </w:rPr>
        <w:t xml:space="preserve">Esimerkki 0.4815</w:t>
      </w:r>
    </w:p>
    <w:p>
      <w:r>
        <w:t xml:space="preserve">Suojaa kotelon ja näppäimistön.  Siinä on reikä, joka on leikattu Mac Applea varten, mutta se ei ole iso juttu.</w:t>
      </w:r>
    </w:p>
    <w:p>
      <w:r>
        <w:rPr>
          <w:b/>
        </w:rPr>
        <w:t xml:space="preserve">Tulos</w:t>
      </w:r>
    </w:p>
    <w:p>
      <w:r>
        <w:t xml:space="preserve">Ei voi voittaa hintaa - tekee työnsä.</w:t>
      </w:r>
    </w:p>
    <w:p>
      <w:r>
        <w:rPr>
          <w:b/>
        </w:rPr>
        <w:t xml:space="preserve">Esimerkki 0.4816</w:t>
      </w:r>
    </w:p>
    <w:p>
      <w:r>
        <w:t xml:space="preserve">Sain iPad Airin hieman yli vuosi sitten lahjaksi lapsiltani.  Mukana oli Zagg Folio ja se vaikutti aika hyvältä!  Kolmen viikon sisällä näytön kulmaan muodostui kuitenkin halkeama.  Soitin heti Applelle ja ensimmäinen kysymys, jonka he esittivät, oli &amp;#34;laitoitko sen koteloon?&amp;#34; He kieltäytyivät korjaamasta sitä alle 200 dollarilla.  Laitoin teippiä näyttöön ja käytin sitä ongelmitta vielä vuoden, kunnes Zagg viikon päästä kieltäytyi lataamasta ja sitten kotelo vain hajosi, koska mikroskooppisen pienet ruuvit olivat pudonneet saranasta ja sitten taivuttaneet liitoksia.  Hienoa.  Tilasin tällä viikolla toisen Zaggin.  Tällä kertaa Zagg Keys Cover, koska se sulkeutui kuten Folio.  Sain sen juuri tänään, ja puolen tunnin sisällä siitä, kun olin laittanut ipadin aukkoon, oli lasinsiruja joka puolella.  Kyllä, se menee takaisin, mutta nyt on mahdotonta käyttää ipadia ja nähdä halkeamien läpi, jotka hiljalleen valtaavat koko näytön.  Korjaako Apple tämän?  Ei. Vaihtaako Zagg näytöni?  Ei. Mitä on toiset 200 dollaria muutenkin?!  Ha!  Onko kenelläkään muita suosituksia näppäimistöistä, jotka eivät tuhoa liian ohutta ipad airin näyttöä?</w:t>
      </w:r>
    </w:p>
    <w:p>
      <w:r>
        <w:rPr>
          <w:b/>
        </w:rPr>
        <w:t xml:space="preserve">Tulos</w:t>
      </w:r>
    </w:p>
    <w:p>
      <w:r>
        <w:t xml:space="preserve">En uskalla ostaa toista Zaggia</w:t>
      </w:r>
    </w:p>
    <w:p>
      <w:r>
        <w:rPr>
          <w:b/>
        </w:rPr>
        <w:t xml:space="preserve">Esimerkki 0.4817</w:t>
      </w:r>
    </w:p>
    <w:p>
      <w:r>
        <w:t xml:space="preserve">Huonoin romu, johon olen koskaan käyttänyt rahaa.Ostin sen pojalleni joulukuussa 2013, ja KAHDEN KUUKAUDEN kuluttua kiintolevy on kärähtänyt.  Niinkö?  ÄLÄ OSTA TÄTÄ TIETOKONETTA!</w:t>
      </w:r>
    </w:p>
    <w:p>
      <w:r>
        <w:rPr>
          <w:b/>
        </w:rPr>
        <w:t xml:space="preserve">Tulos</w:t>
      </w:r>
    </w:p>
    <w:p>
      <w:r>
        <w:t xml:space="preserve">KAMALA - HUONOIN TIETOKONE IKINÄ</w:t>
      </w:r>
    </w:p>
    <w:p>
      <w:r>
        <w:rPr>
          <w:b/>
        </w:rPr>
        <w:t xml:space="preserve">Esimerkki 0.4818</w:t>
      </w:r>
    </w:p>
    <w:p>
      <w:r>
        <w:t xml:space="preserve">Tuote tuntuu vankasti tehdyltä ja toimii odotetusti. Loistava vaihtoehto kalliille OEM-kaapeleille - täydellinen autooni. Pidän siitä, että se ei ole valkoinen, kuten OEM-kaapelit, joten se sulautuu hieman paremmin autoni sisustukseen.</w:t>
      </w:r>
    </w:p>
    <w:p>
      <w:r>
        <w:rPr>
          <w:b/>
        </w:rPr>
        <w:t xml:space="preserve">Tulos</w:t>
      </w:r>
    </w:p>
    <w:p>
      <w:r>
        <w:t xml:space="preserve">Loistava korvaaja!</w:t>
      </w:r>
    </w:p>
    <w:p>
      <w:r>
        <w:rPr>
          <w:b/>
        </w:rPr>
        <w:t xml:space="preserve">Esimerkki 0.4819</w:t>
      </w:r>
    </w:p>
    <w:p>
      <w:r>
        <w:t xml:space="preserve">Paljon tukevampi ja luotettavampi kuin muut ostamani USB Audio -sovittimet. Ehdottomasti suosittelen, hyvä jokapäiväiseen käyttöön PC:n kanssa.</w:t>
      </w:r>
    </w:p>
    <w:p>
      <w:r>
        <w:rPr>
          <w:b/>
        </w:rPr>
        <w:t xml:space="preserve">Tulos</w:t>
      </w:r>
    </w:p>
    <w:p>
      <w:r>
        <w:t xml:space="preserve">Oikein mukavaa</w:t>
      </w:r>
    </w:p>
    <w:p>
      <w:r>
        <w:rPr>
          <w:b/>
        </w:rPr>
        <w:t xml:space="preserve">Esimerkki 0.4820</w:t>
      </w:r>
    </w:p>
    <w:p>
      <w:r>
        <w:t xml:space="preserve">Etsin jotain, johon voisin telakoida kiintolevyt ilman erillistä laitetta. Tämä täyttää tehtävänsä hienosti. Asennettu ongelmitta ja toimii hienosti.</w:t>
      </w:r>
    </w:p>
    <w:p>
      <w:r>
        <w:rPr>
          <w:b/>
        </w:rPr>
        <w:t xml:space="preserve">Tulos</w:t>
      </w:r>
    </w:p>
    <w:p>
      <w:r>
        <w:t xml:space="preserve">Juuri mitä tarvitsin</w:t>
      </w:r>
    </w:p>
    <w:p>
      <w:r>
        <w:rPr>
          <w:b/>
        </w:rPr>
        <w:t xml:space="preserve">Esimerkki 0,4821</w:t>
      </w:r>
    </w:p>
    <w:p>
      <w:r>
        <w:t xml:space="preserve">Rakastan värejä. Se oli juuri sitä, mitä odotin, sitä on erittäin helppo käyttää, ja lapsenlapsillani ei ole vaikeuksia käyttää sitä.</w:t>
      </w:r>
    </w:p>
    <w:p>
      <w:r>
        <w:rPr>
          <w:b/>
        </w:rPr>
        <w:t xml:space="preserve">Tulos</w:t>
      </w:r>
    </w:p>
    <w:p>
      <w:r>
        <w:t xml:space="preserve">Ionic 2-tone Designer Nahkakotelo</w:t>
      </w:r>
    </w:p>
    <w:p>
      <w:r>
        <w:rPr>
          <w:b/>
        </w:rPr>
        <w:t xml:space="preserve">Esimerkki 0.4822</w:t>
      </w:r>
    </w:p>
    <w:p>
      <w:r>
        <w:t xml:space="preserve">Minulle kehittyi ranneongelmia, kun käytin tavallista hiirtä niin monta vuotta, että tarvitsin muutoksen. Tämä trackball on loistava, koska se ei vaadi ranteeni sivuttaisliikkeitä. &lt;br /&gt; &lt;br /&gt;Käytän vain etusormeani pallon liikuttamiseen ja napsautan peukalolla. Liike on niin sulavaa ja tarkkaa toisin kuin hiirellä, joka \\\"napsahtaa\\\" joskus. Se käytti myös vähemmän pöytätilaa, koska se pysyy vain yhdessä asennossa. &lt;br /&gt; &lt;br /&gt;En enää koskaan palaa tavalliseen hiireen. &lt;br /&gt; &lt;br /&gt; &lt;br /&gt;</w:t>
      </w:r>
    </w:p>
    <w:p>
      <w:r>
        <w:rPr>
          <w:b/>
        </w:rPr>
        <w:t xml:space="preserve">Tulos</w:t>
      </w:r>
    </w:p>
    <w:p>
      <w:r>
        <w:t xml:space="preserve">Ranne Saving tuote</w:t>
      </w:r>
    </w:p>
    <w:p>
      <w:r>
        <w:rPr>
          <w:b/>
        </w:rPr>
        <w:t xml:space="preserve">Esimerkki 0.4823</w:t>
      </w:r>
    </w:p>
    <w:p>
      <w:r>
        <w:t xml:space="preserve">Kindle on paras e-lukija markkinoilla tällä hetkellä, en voisi pyytää siitä enempää.</w:t>
      </w:r>
    </w:p>
    <w:p>
      <w:r>
        <w:rPr>
          <w:b/>
        </w:rPr>
        <w:t xml:space="preserve">Tulos</w:t>
      </w:r>
    </w:p>
    <w:p>
      <w:r>
        <w:t xml:space="preserve">Kindle, Just amazing</w:t>
      </w:r>
    </w:p>
    <w:p>
      <w:r>
        <w:rPr>
          <w:b/>
        </w:rPr>
        <w:t xml:space="preserve">Esimerkki 0.4824</w:t>
      </w:r>
    </w:p>
    <w:p>
      <w:r>
        <w:t xml:space="preserve">Sopii täydellisesti ja toimii hyvin.</w:t>
      </w:r>
    </w:p>
    <w:p>
      <w:r>
        <w:rPr>
          <w:b/>
        </w:rPr>
        <w:t xml:space="preserve">Tulos</w:t>
      </w:r>
    </w:p>
    <w:p>
      <w:r>
        <w:t xml:space="preserve">Sopii täydellisesti ja toimii hyvin.</w:t>
      </w:r>
    </w:p>
    <w:p>
      <w:r>
        <w:rPr>
          <w:b/>
        </w:rPr>
        <w:t xml:space="preserve">Esimerkki 0,4825</w:t>
      </w:r>
    </w:p>
    <w:p>
      <w:r>
        <w:t xml:space="preserve">Rikkoutui viikossa</w:t>
      </w:r>
    </w:p>
    <w:p>
      <w:r>
        <w:rPr>
          <w:b/>
        </w:rPr>
        <w:t xml:space="preserve">Tulos</w:t>
      </w:r>
    </w:p>
    <w:p>
      <w:r>
        <w:t xml:space="preserve">Yksi tähti</w:t>
      </w:r>
    </w:p>
    <w:p>
      <w:r>
        <w:rPr>
          <w:b/>
        </w:rPr>
        <w:t xml:space="preserve">Esimerkki 0,4826</w:t>
      </w:r>
    </w:p>
    <w:p>
      <w:r>
        <w:t xml:space="preserve">Mieheni ja minä olemme erittäin tyytyväisiä tämän tietokoneen yleiseen suorituskykyyn, toistaiseksi meillä on ollut se kuukauden ajan, ja ainoa ongelma, joka meillä oli sen kanssa, on television katselu. Soitimme kuitenkin asiakaspalveluun ja saimme ongelman korjattua muutamassa minuutissa. HP:llä on erinomainen asiakaspalvelu, ja jo pelkästään tästä syystä kannattaa valita jokin HP:n tuotteista. Rehellisessä mielipiteessäni tämä kone on paras hinta-laatusuhde, jonka löydät... siis jos etsit mediatietokonetta, jossa on kaikki kellot ja pillit.</w:t>
      </w:r>
    </w:p>
    <w:p>
      <w:r>
        <w:rPr>
          <w:b/>
        </w:rPr>
        <w:t xml:space="preserve">Tulos</w:t>
      </w:r>
    </w:p>
    <w:p>
      <w:r>
        <w:t xml:space="preserve">erinomainen erittäin tyytyväinen</w:t>
      </w:r>
    </w:p>
    <w:p>
      <w:r>
        <w:rPr>
          <w:b/>
        </w:rPr>
        <w:t xml:space="preserve">Esimerkki 0.4827</w:t>
      </w:r>
    </w:p>
    <w:p>
      <w:r>
        <w:t xml:space="preserve">Rakastan Transformer-kirjaani! Sitä on niin helppo käyttää, ja pidän myös Windows 8:sta. Valitsin tämän Amazonista lukemieni arvostelujen perusteella ja siksi, että siinä on Microsoft Office. Kirjaa on myös paljon helpompi käsitellä kuin kannettavaa tietokonettani.&lt;br /&gt;&lt;br /&gt;Lempiosuuteni on irrotettava näppäimistö -- sen avulla voin kirjoittaa ja kirjoittaa blogia enemmän henkilökohtaisesti. Käytän kirjaa paljon vapaa-ajanviettoon, mutta se olisi loistava myös työelämässä.&lt;br /&gt;&lt;br /&gt;Olen erittäin tyytyväinen ostokseeni.</w:t>
      </w:r>
    </w:p>
    <w:p>
      <w:r>
        <w:rPr>
          <w:b/>
        </w:rPr>
        <w:t xml:space="preserve">Tulos</w:t>
      </w:r>
    </w:p>
    <w:p>
      <w:r>
        <w:t xml:space="preserve">Erinomainen pieni tietokone</w:t>
      </w:r>
    </w:p>
    <w:p>
      <w:r>
        <w:rPr>
          <w:b/>
        </w:rPr>
        <w:t xml:space="preserve">Esimerkki 0.4828</w:t>
      </w:r>
    </w:p>
    <w:p>
      <w:r>
        <w:t xml:space="preserve">Ei sovi kannettavaan tietokoneeseen liian hyvin..n ei vastannut odotuksiani..ei sitä, mitä ajattelin, että olen tinkinyt!..:(toivottavasti voin tehdä ostoksia uudelleen jonain päivänä!...</w:t>
      </w:r>
    </w:p>
    <w:p>
      <w:r>
        <w:rPr>
          <w:b/>
        </w:rPr>
        <w:t xml:space="preserve">Tulos</w:t>
      </w:r>
    </w:p>
    <w:p>
      <w:r>
        <w:t xml:space="preserve">Tyytymätön asiakas</w:t>
      </w:r>
    </w:p>
    <w:p>
      <w:r>
        <w:rPr>
          <w:b/>
        </w:rPr>
        <w:t xml:space="preserve">Esimerkki 0.4829</w:t>
      </w:r>
    </w:p>
    <w:p>
      <w:r>
        <w:t xml:space="preserve">Amazon Basics toimi kuten aina. Mukava hiiri, hieman pienempi kuin mihin olen tottunut, mutta toimii hyvin.</w:t>
      </w:r>
    </w:p>
    <w:p>
      <w:r>
        <w:rPr>
          <w:b/>
        </w:rPr>
        <w:t xml:space="preserve">Tulos</w:t>
      </w:r>
    </w:p>
    <w:p>
      <w:r>
        <w:t xml:space="preserve">Loistava kannettavalle tietokoneelleni</w:t>
      </w:r>
    </w:p>
    <w:p>
      <w:r>
        <w:rPr>
          <w:b/>
        </w:rPr>
        <w:t xml:space="preserve">Esimerkki 0,4830</w:t>
      </w:r>
    </w:p>
    <w:p>
      <w:r>
        <w:t xml:space="preserve">Se saapui ajoissa.  Se on helppo asentaa ja käyttää.  On hienoa, että ulkoisille kiintolevyille on niin monta porttia.</w:t>
      </w:r>
    </w:p>
    <w:p>
      <w:r>
        <w:rPr>
          <w:b/>
        </w:rPr>
        <w:t xml:space="preserve">Tulos</w:t>
      </w:r>
    </w:p>
    <w:p>
      <w:r>
        <w:t xml:space="preserve">Täyttää odotukset</w:t>
      </w:r>
    </w:p>
    <w:p>
      <w:r>
        <w:rPr>
          <w:b/>
        </w:rPr>
        <w:t xml:space="preserve">Esimerkki 0,4831</w:t>
      </w:r>
    </w:p>
    <w:p>
      <w:r>
        <w:t xml:space="preserve">I LOVE THIS PRODUCT&lt;br /&gt;NO CORDS NO WIRES&lt;br /&gt;VERY EFFICIENT&lt;br /&gt;WELL MADE&lt;br /&gt;WORKS GREAT&lt;br /&gt;WOULD DEFINETLY RECOMMEND THIS PRODUCT TO ANYONE Anyone</w:t>
      </w:r>
    </w:p>
    <w:p>
      <w:r>
        <w:rPr>
          <w:b/>
        </w:rPr>
        <w:t xml:space="preserve">Tulos</w:t>
      </w:r>
    </w:p>
    <w:p>
      <w:r>
        <w:t xml:space="preserve">ERINOMAINEN</w:t>
      </w:r>
    </w:p>
    <w:p>
      <w:r>
        <w:rPr>
          <w:b/>
        </w:rPr>
        <w:t xml:space="preserve">Esimerkki 0.4832</w:t>
      </w:r>
    </w:p>
    <w:p>
      <w:r>
        <w:t xml:space="preserve">Toimii niissä kannettavissa tietokoneissa, joilla testasin sitä.  Helppo käyttää ilman asetettavia kytkimiä.  Luotan Targus-tuotemerkkiin, koska olen käyttänyt heidän tuotteitaan ainakin vuosikymmenen ajan.  Ainoa valitus on, että olisi kiva saada luettelo kannettavien tietokoneiden valmistajista, joille eri kärjet on tehty.  Se on kuitenkin helppo katsoa Targusin verkkosivuilta.</w:t>
      </w:r>
    </w:p>
    <w:p>
      <w:r>
        <w:rPr>
          <w:b/>
        </w:rPr>
        <w:t xml:space="preserve">Tulos</w:t>
      </w:r>
    </w:p>
    <w:p>
      <w:r>
        <w:t xml:space="preserve">Helppokäyttöinen, toimii kaikkien kannettavien tietokoneideni kanssa.</w:t>
      </w:r>
    </w:p>
    <w:p>
      <w:r>
        <w:rPr>
          <w:b/>
        </w:rPr>
        <w:t xml:space="preserve">Esimerkki 0,4833</w:t>
      </w:r>
    </w:p>
    <w:p>
      <w:r>
        <w:t xml:space="preserve">Toimii odotetusti.  Mutta voi kuumentua, kun tehdään suuria tiedostojen siirtoja, toivottavasti se ei vahingoita elektroniikkaa.</w:t>
      </w:r>
    </w:p>
    <w:p>
      <w:r>
        <w:rPr>
          <w:b/>
        </w:rPr>
        <w:t xml:space="preserve">Tulos</w:t>
      </w:r>
    </w:p>
    <w:p>
      <w:r>
        <w:t xml:space="preserve">hyvä vauhti...</w:t>
      </w:r>
    </w:p>
    <w:p>
      <w:r>
        <w:rPr>
          <w:b/>
        </w:rPr>
        <w:t xml:space="preserve">Esimerkki 0,4834</w:t>
      </w:r>
    </w:p>
    <w:p>
      <w:r>
        <w:t xml:space="preserve">Minulla on Dell XPS Genereation 4. Laitoin tämän tuotteen tietokoneeseeni ja sain sen toimimaan noin 10 minuuttia. Suoritin nopeustestejä ja kehysnopeustestejä Call of Duty 4:ssä ilman mitattavissa olevia parannuksia, sitten 2. uudelleenkäynnistyksessä oli MAJOR memmory errors ja Blue screen of death. Soitin Bigfootin tekniseen tukeen, ja he vahvistivat, että tuotteessa on \\\"vikoja\\\" ja \\\"ohjelmistokonflikteja\\". Minun piti alustaa kiintolevy uudelleen ongelman korjaamiseksi, ja nyt tietokoneeni toimii täydellisesti. Älä tuhlaa aikaasi tai rahojasi tähän hienosti pakattuun kikkailuun. Osta se ja tulet katumaan sitä. Lähetetty 1/21/08.</w:t>
      </w:r>
    </w:p>
    <w:p>
      <w:r>
        <w:rPr>
          <w:b/>
        </w:rPr>
        <w:t xml:space="preserve">Tulos</w:t>
      </w:r>
    </w:p>
    <w:p>
      <w:r>
        <w:t xml:space="preserve">VAROITUS tuote on ROSKAA!</w:t>
      </w:r>
    </w:p>
    <w:p>
      <w:r>
        <w:rPr>
          <w:b/>
        </w:rPr>
        <w:t xml:space="preserve">Esimerkki 0,4835</w:t>
      </w:r>
    </w:p>
    <w:p>
      <w:r>
        <w:t xml:space="preserve">Se toimi kuten mainostettiin tuote on hyvä hinta.</w:t>
      </w:r>
    </w:p>
    <w:p>
      <w:r>
        <w:rPr>
          <w:b/>
        </w:rPr>
        <w:t xml:space="preserve">Tulos</w:t>
      </w:r>
    </w:p>
    <w:p>
      <w:r>
        <w:t xml:space="preserve">Se oli sitä, mitä etsin.</w:t>
      </w:r>
    </w:p>
    <w:p>
      <w:r>
        <w:rPr>
          <w:b/>
        </w:rPr>
        <w:t xml:space="preserve">Esimerkki 0.4836</w:t>
      </w:r>
    </w:p>
    <w:p>
      <w:r>
        <w:t xml:space="preserve">Upouusi! Täydellisessä kunnossa! Rakastan vaaleansinistä väriä! Sopii täydellisesti! Rakastan uutta koteloani!</w:t>
      </w:r>
    </w:p>
    <w:p>
      <w:r>
        <w:rPr>
          <w:b/>
        </w:rPr>
        <w:t xml:space="preserve">Tulos</w:t>
      </w:r>
    </w:p>
    <w:p>
      <w:r>
        <w:t xml:space="preserve">Rakkaus!</w:t>
      </w:r>
    </w:p>
    <w:p>
      <w:r>
        <w:rPr>
          <w:b/>
        </w:rPr>
        <w:t xml:space="preserve">Esimerkki 0.4837</w:t>
      </w:r>
    </w:p>
    <w:p>
      <w:r>
        <w:t xml:space="preserve">Tarvitsin eniten koteloa, mutta ajattelin, että löytäisin myös ulkoisen näppäimistön bonuksena, kun käytän Kindle Fire HD 7&amp;#34; -tablettia. Kotelo osoittautui siistiksi kompaktiksi ratkaisuksi ja tiukasti, lisäisin myös tarkasti, sopii Kindleeni ja muutti sen siistiksi helposti mukana kuljetettavaksi paketiksi. Näppäimistö pariliitoksen kautta Bluetooth minun Kindle ilman ongelmia. Se toimii erittäin hyvin eikä tuottanut mitään ongelmia.&lt;br /&gt;&lt;br /&gt;Mitä huomasin kuitenkin, ja ajattelin, että sinun pitäisi ottaa huomioon, on se, että vaikka se on kätevä ja tarjoaa suuremman ja kirjoituskykyisemmän näppäimistön, en ole toistaiseksi löytänyt tilannetta, jossa voisin helposti asettaa näppäimistö/tabletti -yhdistelmän ja käyttää sitä tehokkaasti. Koko järjestelmä on liian pieni, jotta voisin järjestää ja kirjoittaa muutamaa riviä enempää.&lt;br /&gt;&lt;br /&gt;Sen vuoksi ehdotan, että vaikka tämä yhdistelmä on siisti ja hyödyllinen, sinun kannattaa harkita näppäimistöpaketin ohittamista ja ostaa näppäimistö ilman näppäimistöä, ja jos tarvitset näppäimistön, osta sellainen, joka on lähempänä standardikokoa.</w:t>
      </w:r>
    </w:p>
    <w:p>
      <w:r>
        <w:rPr>
          <w:b/>
        </w:rPr>
        <w:t xml:space="preserve">Tulos</w:t>
      </w:r>
    </w:p>
    <w:p>
      <w:r>
        <w:t xml:space="preserve">Laatua ja yksinkertaisuutta yhdessä paketissa</w:t>
      </w:r>
    </w:p>
    <w:p>
      <w:r>
        <w:rPr>
          <w:b/>
        </w:rPr>
        <w:t xml:space="preserve">Esimerkki 0,4838</w:t>
      </w:r>
    </w:p>
    <w:p>
      <w:r>
        <w:t xml:space="preserve">Saapui ajoissa ja toimii juuri niin kuin mainostettiin.</w:t>
      </w:r>
    </w:p>
    <w:p>
      <w:r>
        <w:rPr>
          <w:b/>
        </w:rPr>
        <w:t xml:space="preserve">Tulos</w:t>
      </w:r>
    </w:p>
    <w:p>
      <w:r>
        <w:t xml:space="preserve">Viisi tähteä</w:t>
      </w:r>
    </w:p>
    <w:p>
      <w:r>
        <w:rPr>
          <w:b/>
        </w:rPr>
        <w:t xml:space="preserve">Esimerkki 0.4839</w:t>
      </w:r>
    </w:p>
    <w:p>
      <w:r>
        <w:t xml:space="preserve">Toimii hienosti.  Voin varmuuskopioida minkä tahansa Windoze-koneen USB-asemalle ja se on suojattu....</w:t>
      </w:r>
    </w:p>
    <w:p>
      <w:r>
        <w:rPr>
          <w:b/>
        </w:rPr>
        <w:t xml:space="preserve">Tulos</w:t>
      </w:r>
    </w:p>
    <w:p>
      <w:r>
        <w:t xml:space="preserve">Loistava tuote.</w:t>
      </w:r>
    </w:p>
    <w:p>
      <w:r>
        <w:rPr>
          <w:b/>
        </w:rPr>
        <w:t xml:space="preserve">Esimerkki 0.4840</w:t>
      </w:r>
    </w:p>
    <w:p>
      <w:r>
        <w:t xml:space="preserve">Ei sovi. Rahan tuhlausta.</w:t>
      </w:r>
    </w:p>
    <w:p>
      <w:r>
        <w:rPr>
          <w:b/>
        </w:rPr>
        <w:t xml:space="preserve">Tulos</w:t>
      </w:r>
    </w:p>
    <w:p>
      <w:r>
        <w:t xml:space="preserve">Ei sovi. Rahan tuhlausta.</w:t>
      </w:r>
    </w:p>
    <w:p>
      <w:r>
        <w:rPr>
          <w:b/>
        </w:rPr>
        <w:t xml:space="preserve">Esimerkki 0,4841</w:t>
      </w:r>
    </w:p>
    <w:p>
      <w:r>
        <w:t xml:space="preserve">Bluetrack on loistava!  Tämä laite toimii kaikilla kokeilemillani pinnoilla. Kiva, että paluupainike on sivussa.  Mahdollisuus tarkastella kaikkia ohjelmia 3d:nä ja vaihtaa niiden välillä hyvin nopeasti on myös todella siistiä. Ehdottomasti suosittelen tätä hiirtä</w:t>
      </w:r>
    </w:p>
    <w:p>
      <w:r>
        <w:rPr>
          <w:b/>
        </w:rPr>
        <w:t xml:space="preserve">Tulos</w:t>
      </w:r>
    </w:p>
    <w:p>
      <w:r>
        <w:t xml:space="preserve">Kiva hiiri</w:t>
      </w:r>
    </w:p>
    <w:p>
      <w:r>
        <w:rPr>
          <w:b/>
        </w:rPr>
        <w:t xml:space="preserve">Esimerkki 0.4842</w:t>
      </w:r>
    </w:p>
    <w:p>
      <w:r>
        <w:t xml:space="preserve">Juuri mitä halusin tietokonekaiuttimille.  Halusin pienet, tilaa säästävät, hyvältä kuulostavat kaiuttimet käytettäväksi huonojen sisäänrakennettujen näytön kaiuttimien sijasta.  En kuuntele paljon musiikkia tietokoneellani, joten ne toimivat hyvin.&lt;br /&gt;&lt;br /&gt;Eivät tietenkään ole audiofiililaatua, mutta toisaalta et myöskään maksa satoja dollareita tietokonekaiuttimista.&lt;br /&gt;&lt;br /&gt;Ostaisin ne uudelleen samaan tarkoitukseen.</w:t>
      </w:r>
    </w:p>
    <w:p>
      <w:r>
        <w:rPr>
          <w:b/>
        </w:rPr>
        <w:t xml:space="preserve">Tulos</w:t>
      </w:r>
    </w:p>
    <w:p>
      <w:r>
        <w:t xml:space="preserve">Hyvät tietokonekaiuttimet.  (Ei audiofiiliset.)</w:t>
      </w:r>
    </w:p>
    <w:p>
      <w:r>
        <w:rPr>
          <w:b/>
        </w:rPr>
        <w:t xml:space="preserve">Esimerkki 0.4843</w:t>
      </w:r>
    </w:p>
    <w:p>
      <w:r>
        <w:t xml:space="preserve">Sopii ipadiin ja bluetooth-näppäimistöön.  Edessä oleva tasku on hyödyllinen kynien, USB:n jne. säilyttämiseen.</w:t>
      </w:r>
    </w:p>
    <w:p>
      <w:r>
        <w:rPr>
          <w:b/>
        </w:rPr>
        <w:t xml:space="preserve">Tulos</w:t>
      </w:r>
    </w:p>
    <w:p>
      <w:r>
        <w:t xml:space="preserve">Edessä oleva tasku on hyödyllinen kynien säilyttämiseen.</w:t>
      </w:r>
    </w:p>
    <w:p>
      <w:r>
        <w:rPr>
          <w:b/>
        </w:rPr>
        <w:t xml:space="preserve">Esimerkki 0.4844</w:t>
      </w:r>
    </w:p>
    <w:p>
      <w:r>
        <w:t xml:space="preserve">Ei valittamista, mutta ei mitään suurta. Se on hiiri ja siinä on johto, kuten odotettua.</w:t>
      </w:r>
    </w:p>
    <w:p>
      <w:r>
        <w:rPr>
          <w:b/>
        </w:rPr>
        <w:t xml:space="preserve">Tulos</w:t>
      </w:r>
    </w:p>
    <w:p>
      <w:r>
        <w:t xml:space="preserve">Neljä tähteä</w:t>
      </w:r>
    </w:p>
    <w:p>
      <w:r>
        <w:rPr>
          <w:b/>
        </w:rPr>
        <w:t xml:space="preserve">Esimerkki 0,4845</w:t>
      </w:r>
    </w:p>
    <w:p>
      <w:r>
        <w:t xml:space="preserve">pieni ja kätevä!</w:t>
      </w:r>
    </w:p>
    <w:p>
      <w:r>
        <w:rPr>
          <w:b/>
        </w:rPr>
        <w:t xml:space="preserve">Tulos</w:t>
      </w:r>
    </w:p>
    <w:p>
      <w:r>
        <w:t xml:space="preserve">great</w:t>
      </w:r>
    </w:p>
    <w:p>
      <w:r>
        <w:rPr>
          <w:b/>
        </w:rPr>
        <w:t xml:space="preserve">Esimerkki 0.4846</w:t>
      </w:r>
    </w:p>
    <w:p>
      <w:r>
        <w:t xml:space="preserve">Hinta oli kohdallaan (24,99 dollaria), joten alle 1 dollari/GB tallennustilaa kohden... mukavaa. Vankka muotoilu, helppo asentaa, tunnisti kortin heti Samsung Galaxy II -tabletissani, ei koskaan ollut mitään virheitä, ja luku- ja kirjoitusnopeudet ovat olleet hämmästyttävän nopeita.</w:t>
      </w:r>
    </w:p>
    <w:p>
      <w:r>
        <w:rPr>
          <w:b/>
        </w:rPr>
        <w:t xml:space="preserve">Tulos</w:t>
      </w:r>
    </w:p>
    <w:p>
      <w:r>
        <w:t xml:space="preserve">Olisit typerys, jos valitsisit toisen merkin...</w:t>
      </w:r>
    </w:p>
    <w:p>
      <w:r>
        <w:rPr>
          <w:b/>
        </w:rPr>
        <w:t xml:space="preserve">Esimerkki 0.4847</w:t>
      </w:r>
    </w:p>
    <w:p>
      <w:r>
        <w:t xml:space="preserve">Erinomainen langaton korvaaja, jonka lisäksi sinun ei tarvitse huolehtia tyhjentyneistä paristoista kesken projektin. Olen käyttänyt tätä töissä muutaman viikon ajan. Yli 9 tuntia päivässä, 5 päivää viikossa, eikä latausongelmia ole ilmennyt auringonvalon ja yläpuolella olevien loisteputkien ansiosta. Tuntuma on hyvin samankaltainen kuin Applen OEM-näppäimistöllä - lisäksi siinä on numeronäppäimistö (jonka Apple pudotti langattomasta tarjonnastaan). Tuskin palaan koskaan takaisin.</w:t>
      </w:r>
    </w:p>
    <w:p>
      <w:r>
        <w:rPr>
          <w:b/>
        </w:rPr>
        <w:t xml:space="preserve">Tulos</w:t>
      </w:r>
    </w:p>
    <w:p>
      <w:r>
        <w:t xml:space="preserve">Langaton näppäimistö oikein tehtynä</w:t>
      </w:r>
    </w:p>
    <w:p>
      <w:r>
        <w:rPr>
          <w:b/>
        </w:rPr>
        <w:t xml:space="preserve">Esimerkki 0.4848</w:t>
      </w:r>
    </w:p>
    <w:p>
      <w:r>
        <w:t xml:space="preserve">Tämä laite on Georgiassa sijaitsevan purjeveneen maston yläosassa, ja se toimii satamavieraiden pääsypaikkana. Se on hoitanut useita yhteyksiä eri WiFi-laitteista ilman valituksia.&lt;br /&gt;&lt;br /&gt;Päivitys 6 kk:n käytön jälkeen ************************************&lt;br /&gt;&lt;br /&gt;Varmasti luotettava yhteyspisteenä ja nyt uudelleen konfiguroituna palvelemaan asiakasreitittimenä.&lt;br /&gt;&lt;br /&gt;Ainut valitukseni on, että admin-kirjautumissalasana tallentaa vain 12 merkkiä. Tämä on käsittääkseni dokumentoimaton ominaisuus. Kirjautumissalasanaa päivitettäessä on helppo syöttää salasana, joka on pidempi kuin 12 merkkiä, ja sen jälkeen ei pääse kirjautumaan admin-sivulle. Jos näin käy, yritä syöttää luomasi salasanan 12 ensimmäistä merkkiä. Muuten ainoa korjaus on kiivetä mastoon ja nollata laite.</w:t>
      </w:r>
    </w:p>
    <w:p>
      <w:r>
        <w:rPr>
          <w:b/>
        </w:rPr>
        <w:t xml:space="preserve">Tulos</w:t>
      </w:r>
    </w:p>
    <w:p>
      <w:r>
        <w:t xml:space="preserve">Toimii 6 kuukauden jälkeen ulkona</w:t>
      </w:r>
    </w:p>
    <w:p>
      <w:r>
        <w:rPr>
          <w:b/>
        </w:rPr>
        <w:t xml:space="preserve">Esimerkki 0.4849</w:t>
      </w:r>
    </w:p>
    <w:p>
      <w:r>
        <w:t xml:space="preserve">Toimii mainostetusti. Hyvä hinta.</w:t>
      </w:r>
    </w:p>
    <w:p>
      <w:r>
        <w:rPr>
          <w:b/>
        </w:rPr>
        <w:t xml:space="preserve">Tulos</w:t>
      </w:r>
    </w:p>
    <w:p>
      <w:r>
        <w:t xml:space="preserve">Toimii mainostetusti.</w:t>
      </w:r>
    </w:p>
    <w:p>
      <w:r>
        <w:rPr>
          <w:b/>
        </w:rPr>
        <w:t xml:space="preserve">Esimerkki 0,4850</w:t>
      </w:r>
    </w:p>
    <w:p>
      <w:r>
        <w:t xml:space="preserve">Dell D600:n kiintolevy kuoli, joten ostin tämän tilalle. Asensin laitteen ja yritin asentaa winXP-käyttöjärjestelmän uudelleen. Tämän prosessin aikana tuli viesti, jonka mukaan &amp;#34;Setup ei löytänyt tietokoneestasi kiintolevyasemia&amp;#34;. Viestin seuraavassa osassa sanottiin, että saattaisin tarvita valmistajan toimittamaa diagnostiikka- tai asennusohjelmaa kiintolevylle.  Apua!  Onko ideoita, herra Dell?</w:t>
      </w:r>
    </w:p>
    <w:p>
      <w:r>
        <w:rPr>
          <w:b/>
        </w:rPr>
        <w:t xml:space="preserve">Tulos</w:t>
      </w:r>
    </w:p>
    <w:p>
      <w:r>
        <w:t xml:space="preserve">PC ei tunnista korvaavaa kiintolevyä</w:t>
      </w:r>
    </w:p>
    <w:p>
      <w:r>
        <w:rPr>
          <w:b/>
        </w:rPr>
        <w:t xml:space="preserve">Esimerkki 0,4851</w:t>
      </w:r>
    </w:p>
    <w:p>
      <w:r>
        <w:t xml:space="preserve">Se on hieno, mutta pelaamiseen varmista, että saat tehokkaamman neliytimisen APU:n, jos haluat ajaa pelejä kuten Battlefield 4 ja Titanfall.</w:t>
      </w:r>
    </w:p>
    <w:p>
      <w:r>
        <w:rPr>
          <w:b/>
        </w:rPr>
        <w:t xml:space="preserve">Tulos</w:t>
      </w:r>
    </w:p>
    <w:p>
      <w:r>
        <w:t xml:space="preserve">ÄLÄ OSTA PELAAMISTA VARTEN</w:t>
      </w:r>
    </w:p>
    <w:p>
      <w:r>
        <w:rPr>
          <w:b/>
        </w:rPr>
        <w:t xml:space="preserve">Esimerkki 0.4852</w:t>
      </w:r>
    </w:p>
    <w:p>
      <w:r>
        <w:t xml:space="preserve">Tabletin suojus toimii erinomaisesti tabletilleni.  Sitä on mukava pitää kädessä elokuvaa katsellessa tai pelejä pelatessa.</w:t>
      </w:r>
    </w:p>
    <w:p>
      <w:r>
        <w:rPr>
          <w:b/>
        </w:rPr>
        <w:t xml:space="preserve">Tulos</w:t>
      </w:r>
    </w:p>
    <w:p>
      <w:r>
        <w:t xml:space="preserve">Toimii hienosti</w:t>
      </w:r>
    </w:p>
    <w:p>
      <w:r>
        <w:rPr>
          <w:b/>
        </w:rPr>
        <w:t xml:space="preserve">Esimerkki 0.4853</w:t>
      </w:r>
    </w:p>
    <w:p>
      <w:r>
        <w:t xml:space="preserve">Kortti on kunnossa, mutta se ei vastaa alun perin tilaamani kortin vaatimuksia. Halusin 660 Signature2 3073 FTW -kortin. Kun tilasin kyseisen kortin, siinä luki, että kortti toimitetaan 2-4 viikossa.  Odotin ja viiden viikon kuluttua otin yhteyttä Amazoniin.  Minulle kerrottiin, että sivulla luki selvästi, että kortti toimitetaan kahdesta kolmeen kuukaudessa! Toimitusaika oli muuttunut sen jälkeen, kun olin tilannut kortin, mutta nyt minulle kerrottiin, että minun olisi odotettava korttiani ylimääräistä aikaa. Kun olin kiistellyt Amazonin kanssa tästä fiaskosta, sain heidät lopulta lähettämään minulle tämän kortin, 660 Signature2 3072 LE:n, ja lähettämään sen yhdessä arkipäivässä. Nyt alun perin tilaamani kortin toimitusaika ilmoitetaan jälleen kahdesta neljään viikkoa, eikä enää kahta tai kolmea kuukautta.  Jotenkin Amazon ei tunnu saavan korttia varastoon ja toimitettua sitä ajoissa. Joka tapauksessa, kortin LE-versiossa, jonka lopulta sain ja jota arvostelen tässä, on hieman alhaisemmat tiedot kuin FTW:ssä, mutta se on paljon parempi kuin vanha GTX-650 Superclocked. Tuolla kortilla Skyrim lukkiutui ja kaatui säännöllisesti, tällä GTX-660 Signature2 LE:llä ei ole ollut lukkiutumisia tai kaatumisia. Pidän kortin kahden tuulettimen tarjoamasta lisäjäähdytyksestä tässä korttiversiossa, joka pitää lämpötilan noin 33 celsiusasteessa tyhjäkäynnillä ja enintään noin 66 celsiusasteessa kuormitettuna.</w:t>
      </w:r>
    </w:p>
    <w:p>
      <w:r>
        <w:rPr>
          <w:b/>
        </w:rPr>
        <w:t xml:space="preserve">Tulos</w:t>
      </w:r>
    </w:p>
    <w:p>
      <w:r>
        <w:t xml:space="preserve">Ei haluamani kortti</w:t>
      </w:r>
    </w:p>
    <w:p>
      <w:r>
        <w:rPr>
          <w:b/>
        </w:rPr>
        <w:t xml:space="preserve">Esimerkki 0,4854</w:t>
      </w:r>
    </w:p>
    <w:p>
      <w:r>
        <w:t xml:space="preserve">Olin hyvin pettynyt tähän.  Ensinnäkin valitsemani väri ei ollut se, mitä sain.  Pyysin kirkkaanvihreää ja sain lopulta haalistuneen, melkein salviaisen vihreän värin.  Jos olisin halunnut haalean vihreän, olisin valinnut juuri sen.  Toiseksi, pakkaus oli hyvin harhaanjohtava.  Tilasin tämän poikani 8 tuuman tabletille, ja kun avasin sen, siinä sanottiin, että se oli tarkoitettu 7 tuuman tabletille.  Olin juuri lähettämässä tätä takaisin, mutta päätin katsoa, sopiiko se 8 tuuman tablettiin, koska kaikki tuotenumerot verkkosivustolla vastasivat pakkauksessa olevia numeroita.  Se sopi, mutta en aio ostaa toista tällaista. TODELLA PETTYNYT!</w:t>
      </w:r>
    </w:p>
    <w:p>
      <w:r>
        <w:rPr>
          <w:b/>
        </w:rPr>
        <w:t xml:space="preserve">Tulos</w:t>
      </w:r>
    </w:p>
    <w:p>
      <w:r>
        <w:t xml:space="preserve">Ei haluamani väri</w:t>
      </w:r>
    </w:p>
    <w:p>
      <w:r>
        <w:rPr>
          <w:b/>
        </w:rPr>
        <w:t xml:space="preserve">Esimerkki 0,4855</w:t>
      </w:r>
    </w:p>
    <w:p>
      <w:r>
        <w:t xml:space="preserve">Rakastan tätä tietokonetta.  Se on nopea.  Se on kevyt.  Sitä on helppo kuljettaa.  Se on söpö.  Se on nopea.  Se on hyvä hinta.  Pidän myös siitä, että akun kesto on pitkä, useita tunteja.  Se on myös hiljainen - ei tuuletinta!  Rakastan hiljaisia tietokoneita.  Tässä tietokoneessa ei ole paljonkaan hyvää.  Ainoa asia, jonka olen huomannut, on se, että joskus ohjauslevy on hieman liian herkkä.  Mutta mieluummin se toimii liian hyvin kuin ei ollenkaan.  Olin myös melkein jättää ostamatta tämän tietokoneen, koska se oli mielestäni hidas, kun näytteistelin/kirjoitin sillä paikallisessa elektroniikkaliikkeessä, mutta se johtui liikkeen wlan-yhteydestä, joka oli hidas - ei tämä tietokone!  Tämä on loistava tietokone lapsille/teini-ikäisille/aikuisille/kauniiden asioiden ystäville.  Se sopii erinomaisesti nettisurffailuun, sähköposteihin ja tekstinkäsittelyyn.  En ole kokeillut sillä mitään pelejä, joten en ole varma, miten se toimii sillä alalla.  Toivon myös voivani tehdä perus videoeditointia tällä tietokoneella.  Kerron, miten se onnistuu tulevassa päivityksessä.  Kerroinko jo, kuinka paljon rakastan tätä tietokonetta???? Osta se.</w:t>
      </w:r>
    </w:p>
    <w:p>
      <w:r>
        <w:rPr>
          <w:b/>
        </w:rPr>
        <w:t xml:space="preserve">Tulos</w:t>
      </w:r>
    </w:p>
    <w:p>
      <w:r>
        <w:t xml:space="preserve">Osta tämä tietokone.</w:t>
      </w:r>
    </w:p>
    <w:p>
      <w:r>
        <w:rPr>
          <w:b/>
        </w:rPr>
        <w:t xml:space="preserve">Esimerkki 0,4856</w:t>
      </w:r>
    </w:p>
    <w:p>
      <w:r>
        <w:t xml:space="preserve">Hintaansa nähden tämä on loistava kamera.  Kuva ja ääni ovat erittäin hyvät.</w:t>
      </w:r>
    </w:p>
    <w:p>
      <w:r>
        <w:rPr>
          <w:b/>
        </w:rPr>
        <w:t xml:space="preserve">Tulos</w:t>
      </w:r>
    </w:p>
    <w:p>
      <w:r>
        <w:t xml:space="preserve">logitech-verkkokamera</w:t>
      </w:r>
    </w:p>
    <w:p>
      <w:r>
        <w:rPr>
          <w:b/>
        </w:rPr>
        <w:t xml:space="preserve">Esimerkki 0.4857</w:t>
      </w:r>
    </w:p>
    <w:p>
      <w:r>
        <w:t xml:space="preserve">Livescribe Smartpen on nyt korvaamaton työkaluni kokousmuistiinpanoja varten. Olen melko nopea &amp;#34;kosketuskirjoittaja&amp;#34; näppäimistöllä, mutta hidas pienemmillä tabletille tarkoitetuilla näppäimistöillä. 15-tuumaisen MacBook Pron käyttäminen kokouksissa sopii minulle, mutta se vie liikaa tilaa pöydällämme ja tuntuu yleensä olevan tiellä. Käytän siis mieluummin iPadia muistiinpanojen tekemiseen. Livescribe Smartpen on täydellinen ratkaisu. Olin pettynyt huomatessani, ettei se toimi iPad 2:n kanssa, mutta se toimii iPad Minin Retina-näytöllä ja iPhone 5:n kanssa, ja koska teen muistiinpanot erilliselle erikoispaperille (sisältyy toimitukseen), tabletin tai puhelimen koolla ei ole väliä.&lt;br /&gt;&lt;br /&gt;Kynään sisältyy pääsy sovellukseen, joka edellyttää 45 dollarin vuositilausta. Ensimmäinen vuosi sisältyy hintaan, mutta pro-versiota ei tarvita, vaikka jotkut saattavat haluta sen lisäominaisuuksia. Minusta kuitenkin tuntuu, että Livescribe olisi voinut kehittää oman oman sovelluksen, joka ei maksa ylimääräistä vuosimaksua. En ole kokeillut kynää muiden muistiinpanosovellusten kanssa, vaikka epäilen sen toimivan hienosti. Tämän älykynän tarkkuus on hämmästyttävä. Ainoa kerta, kun minulla on ollut ongelmia, on ollut oman käsialani huolimattomuus - ja monille meistä tämä saattaa tapahtua usein, koska kirjoitamme enää harvoin. Olen iloinen, että saan tällä harjoitella käsialaani, joka oli ennen melko hyvä. &lt;br /&gt;&lt;br /&gt;Ne, jotka haluavat silloin tällöin tehdä muistiinpanoja suoraan minkä tahansa tabletin tai älypuhelimen näytölle (ilman erillistä paperialustaa), saattavat olla kiinnostuneita Adonit Jot Script Fine-Point Stylus -kynästä. Se toimii erilaisten muistiinpanosovellusten kanssa.&lt;br /&gt;&lt;br /&gt;Lopputulos: PRO: Tämä työkalu on erittäin hyödyllinen niille meistä, jotka minun laillani tarvitsevat muistiinpanoja, jotka jäävät digitaaliseksi tallenteeksi, johon voi myöhemmin viitata eri laitteilla tai lähettää kollegoille. Minulla on lopulta sekä digitaalinen että paperiversio muistiinpanoistani. VASTAUS: Niin hieno ja hyödyllinen kuin se onkin, Livescribe 3 vaikuttaa minusta melko kalliilta. Ymmärrän, että tämä voi olla &amp;#34;talouden mittakaava&amp;#34; kysymys, mutta on arvioitava, onko tälle työkalulle todellinen tarve.my&amp;#34; kysymys, mutta on arvioitava, onko tälle työkalulle todellinen tarve.</w:t>
      </w:r>
    </w:p>
    <w:p>
      <w:r>
        <w:rPr>
          <w:b/>
        </w:rPr>
        <w:t xml:space="preserve">Tulos</w:t>
      </w:r>
    </w:p>
    <w:p>
      <w:r>
        <w:t xml:space="preserve">Yksi parhaista saatavilla olevista tablettityökaluista</w:t>
      </w:r>
    </w:p>
    <w:p>
      <w:r>
        <w:rPr>
          <w:b/>
        </w:rPr>
        <w:t xml:space="preserve">Esimerkki 0,4858</w:t>
      </w:r>
    </w:p>
    <w:p>
      <w:r>
        <w:t xml:space="preserve">Yksi huomautus, jonka haluaisin lisätä, on se, että asennuksen aikana, jos sinulla on MAC-osoitteiden suodatus käytössä, sinun on joko poistettava se käytöstä tai lisättävä laajennuksen MAC-osoite luetteloon.  Kun tein tämän, asennus oli helppoa.  Se toimii loistavasti!</w:t>
      </w:r>
    </w:p>
    <w:p>
      <w:r>
        <w:rPr>
          <w:b/>
        </w:rPr>
        <w:t xml:space="preserve">Tulos</w:t>
      </w:r>
    </w:p>
    <w:p>
      <w:r>
        <w:t xml:space="preserve">Lisäasetuksia koskevat huomautukset</w:t>
      </w:r>
    </w:p>
    <w:p>
      <w:r>
        <w:rPr>
          <w:b/>
        </w:rPr>
        <w:t xml:space="preserve">Esimerkki 0.4859</w:t>
      </w:r>
    </w:p>
    <w:p>
      <w:r>
        <w:t xml:space="preserve">Jos olet hermostunut Mac-tietokoneesi kaatumisesta ja arvokkaiden tietojen menettämisestä, voit varautua nyt käyttämällä tätä Western Digitalin kannettavaa ulkoista kiintolevytallennustilaa My Passport Studio 500 GB Mac.  Stressitasosi tietokoneen äärellä pitäisi laskea, ja voit tuntea olosi paljon paremmaksi tietokoneen kapasiteetin suhteen varmuuskopiointisuunnitelman avulla.</w:t>
      </w:r>
    </w:p>
    <w:p>
      <w:r>
        <w:rPr>
          <w:b/>
        </w:rPr>
        <w:t xml:space="preserve">Tulos</w:t>
      </w:r>
    </w:p>
    <w:p>
      <w:r>
        <w:t xml:space="preserve">WD My Passport Studio 500 GB Mac Kannettava ulkoinen kiintolevy Western Digitalin ulkoinen kiintolevyasema</w:t>
      </w:r>
    </w:p>
    <w:p>
      <w:r>
        <w:rPr>
          <w:b/>
        </w:rPr>
        <w:t xml:space="preserve">Esimerkki 0.4860</w:t>
      </w:r>
    </w:p>
    <w:p>
      <w:r>
        <w:t xml:space="preserve">hieno tietokone, näyttää erittäin tyylikkäältä.</w:t>
      </w:r>
    </w:p>
    <w:p>
      <w:r>
        <w:rPr>
          <w:b/>
        </w:rPr>
        <w:t xml:space="preserve">Tulos</w:t>
      </w:r>
    </w:p>
    <w:p>
      <w:r>
        <w:t xml:space="preserve">hieno tietokone, näyttää erittäin tyylikkäältä.</w:t>
      </w:r>
    </w:p>
    <w:p>
      <w:r>
        <w:rPr>
          <w:b/>
        </w:rPr>
        <w:t xml:space="preserve">Esimerkki 0.4861</w:t>
      </w:r>
    </w:p>
    <w:p>
      <w:r>
        <w:t xml:space="preserve">Tuote saapui täydellisessä kunnossa, toimi hienosti ja on loistava vaihtoehto uuden iPad airin ostamiselle. Lukuun ottamatta laatikossa olevaa merkintää &amp;#34;Apple refurbished,&amp;#34; (kuten oletan, että sen on sanottava oikeudellisista syistä), se näyttää täsmälleen samalta kuin upouusi iPad Air.</w:t>
      </w:r>
    </w:p>
    <w:p>
      <w:r>
        <w:rPr>
          <w:b/>
        </w:rPr>
        <w:t xml:space="preserve">Tulos</w:t>
      </w:r>
    </w:p>
    <w:p>
      <w:r>
        <w:t xml:space="preserve">Loistava valinta</w:t>
      </w:r>
    </w:p>
    <w:p>
      <w:r>
        <w:rPr>
          <w:b/>
        </w:rPr>
        <w:t xml:space="preserve">Esimerkki 0.4862</w:t>
      </w:r>
    </w:p>
    <w:p>
      <w:r>
        <w:t xml:space="preserve">Excelente producto, tal como lo esperaba, muy r&amp;aacute;pido el env&amp;iacute;o y completamente funcional! ......... Particularmente pienso que es un producto recomendado!</w:t>
      </w:r>
    </w:p>
    <w:p>
      <w:r>
        <w:rPr>
          <w:b/>
        </w:rPr>
        <w:t xml:space="preserve">Tulos</w:t>
      </w:r>
    </w:p>
    <w:p>
      <w:r>
        <w:t xml:space="preserve">Todo como esperaba!</w:t>
      </w:r>
    </w:p>
    <w:p>
      <w:r>
        <w:rPr>
          <w:b/>
        </w:rPr>
        <w:t xml:space="preserve">Esimerkki 0,4863</w:t>
      </w:r>
    </w:p>
    <w:p>
      <w:r>
        <w:t xml:space="preserve">Tämä on loistava kytkin, käytän sitä ADSL:n jakamiseen, se oli vain plug and play, ei hössötystä, kolmessa minuutissa minulla oli käytössä kolme tietokonetta, se on myös erittäin kompakti ja mukavan näköinen, hopeinen viimeistely on paremman näköinen kuin Lynksys ja Dlink.  Se on hintansa arvoinen.</w:t>
      </w:r>
    </w:p>
    <w:p>
      <w:r>
        <w:rPr>
          <w:b/>
        </w:rPr>
        <w:t xml:space="preserve">Tulos</w:t>
      </w:r>
    </w:p>
    <w:p>
      <w:r>
        <w:t xml:space="preserve">Suuri arvo, suuri kytkin</w:t>
      </w:r>
    </w:p>
    <w:p>
      <w:r>
        <w:rPr>
          <w:b/>
        </w:rPr>
        <w:t xml:space="preserve">Esimerkki 0.4864</w:t>
      </w:r>
    </w:p>
    <w:p>
      <w:r>
        <w:t xml:space="preserve">Ostimme kaikille 3 tyttärellemme (4,7 ja 9) Kindle Firen joululahjaksi ja halusimme suojata investointimme.  Koko perheemme rakastaa näitä koteloita. Tyttöni rakastavat kahvaa ja värejä, ja me rakastamme suojaa.  Kotelo ei ole kovaa muovia, vaan pehmeää taipuisaa muovia.  Pidän tästä enemmän, koska Kindle on helppo saada sisään ja ulos.  Ainoa asia on se, että virtajohtoa ja kuulokkeiden johtoja on hieman vaikea saada sisään, mutta se ei ole meille mikään este.</w:t>
      </w:r>
    </w:p>
    <w:p>
      <w:r>
        <w:rPr>
          <w:b/>
        </w:rPr>
        <w:t xml:space="preserve">Tulos</w:t>
      </w:r>
    </w:p>
    <w:p>
      <w:r>
        <w:t xml:space="preserve">Loistava tuote sijoituksemme kannalta.</w:t>
      </w:r>
    </w:p>
    <w:p>
      <w:r>
        <w:rPr>
          <w:b/>
        </w:rPr>
        <w:t xml:space="preserve">Esimerkki 0,4865</w:t>
      </w:r>
    </w:p>
    <w:p>
      <w:r>
        <w:t xml:space="preserve">Loistava tuote tabletilleni.. Olen erittäin tyytyväinen tuotteeseen pidän musiikista ja siihen mahtuu paljon! Hienoa!</w:t>
      </w:r>
    </w:p>
    <w:p>
      <w:r>
        <w:rPr>
          <w:b/>
        </w:rPr>
        <w:t xml:space="preserve">Tulos</w:t>
      </w:r>
    </w:p>
    <w:p>
      <w:r>
        <w:t xml:space="preserve">128gb kortti</w:t>
      </w:r>
    </w:p>
    <w:p>
      <w:r>
        <w:rPr>
          <w:b/>
        </w:rPr>
        <w:t xml:space="preserve">Esimerkki 0,4866</w:t>
      </w:r>
    </w:p>
    <w:p>
      <w:r>
        <w:t xml:space="preserve">Tämä hiiri on melko tyylikäs ja tekee työnsä hyvin. Minulla ei ole ollut ongelmia sen kanssa sen hankkimisen jälkeen.</w:t>
      </w:r>
    </w:p>
    <w:p>
      <w:r>
        <w:rPr>
          <w:b/>
        </w:rPr>
        <w:t xml:space="preserve">Tulos</w:t>
      </w:r>
    </w:p>
    <w:p>
      <w:r>
        <w:t xml:space="preserve">Slick</w:t>
      </w:r>
    </w:p>
    <w:p>
      <w:r>
        <w:rPr>
          <w:b/>
        </w:rPr>
        <w:t xml:space="preserve">Esimerkki 0,4867</w:t>
      </w:r>
    </w:p>
    <w:p>
      <w:r>
        <w:t xml:space="preserve">Ei sopinut DVD-soittimeen... Tuhlasin rahani, ei kannattanut maksaa postikuluja palautuksesta.... Tuotteessa ei ollut mitään vikaa, se ei vain sopinut Visteon DVD-soittimeeni.</w:t>
      </w:r>
    </w:p>
    <w:p>
      <w:r>
        <w:rPr>
          <w:b/>
        </w:rPr>
        <w:t xml:space="preserve">Tulos</w:t>
      </w:r>
    </w:p>
    <w:p>
      <w:r>
        <w:t xml:space="preserve">Tarkista tekniset tiedot</w:t>
      </w:r>
    </w:p>
    <w:p>
      <w:r>
        <w:rPr>
          <w:b/>
        </w:rPr>
        <w:t xml:space="preserve">Esimerkki 0.4868</w:t>
      </w:r>
    </w:p>
    <w:p>
      <w:r>
        <w:t xml:space="preserve">Tuote on hyvä. Sillä on kuitenkin sivuvaikutuksia. Näyttö menettää terävyyttään, mutta tätä voi odottaa.</w:t>
      </w:r>
    </w:p>
    <w:p>
      <w:r>
        <w:rPr>
          <w:b/>
        </w:rPr>
        <w:t xml:space="preserve">Tulos</w:t>
      </w:r>
    </w:p>
    <w:p>
      <w:r>
        <w:t xml:space="preserve">Hyvä, mutta sillä on sivuvaikutuksia</w:t>
      </w:r>
    </w:p>
    <w:p>
      <w:r>
        <w:rPr>
          <w:b/>
        </w:rPr>
        <w:t xml:space="preserve">Esimerkki 0.4869</w:t>
      </w:r>
    </w:p>
    <w:p>
      <w:r>
        <w:t xml:space="preserve">Kun olin ollut tekemisissä useiden ongelmien kanssa Linksys WRT54G-reitittimen kanssa, heitin sen lopulta pois ja ostin WRT54GL:n.  Asensin Tomato firmwaren heti, kun sain sen.  Se on toiminut 4 kuukautta, eikä minun ole tarvinnut sotkea sitä sen käyttöönoton jälkeen.  Se on ollut vakaa ja nopea tähän mennessä.</w:t>
      </w:r>
    </w:p>
    <w:p>
      <w:r>
        <w:rPr>
          <w:b/>
        </w:rPr>
        <w:t xml:space="preserve">Tulos</w:t>
      </w:r>
    </w:p>
    <w:p>
      <w:r>
        <w:t xml:space="preserve">Toistaiseksi vakaa</w:t>
      </w:r>
    </w:p>
    <w:p>
      <w:r>
        <w:rPr>
          <w:b/>
        </w:rPr>
        <w:t xml:space="preserve">Esimerkki 0.4870</w:t>
      </w:r>
    </w:p>
    <w:p>
      <w:r>
        <w:t xml:space="preserve">Hyvä kortti hintaansa nähden, mutta heidän tuotevalikoimansa on sekava, kun etsitään nopeita kortteja.  IMO, tämä on &amp;#34;floppy disk&amp;#34; tämän päivän.</w:t>
      </w:r>
    </w:p>
    <w:p>
      <w:r>
        <w:rPr>
          <w:b/>
        </w:rPr>
        <w:t xml:space="preserve">Tulos</w:t>
      </w:r>
    </w:p>
    <w:p>
      <w:r>
        <w:t xml:space="preserve">Hämmentävä tuotevalikoima</w:t>
      </w:r>
    </w:p>
    <w:p>
      <w:r>
        <w:rPr>
          <w:b/>
        </w:rPr>
        <w:t xml:space="preserve">Esimerkki 0,4871</w:t>
      </w:r>
    </w:p>
    <w:p>
      <w:r>
        <w:t xml:space="preserve">Tämä on täydellinen tuote kaikille psykoterapeuteille.  Muistiinpanojen tekeminen tällä on paljon parempaa kuin padin käyttäminen.  Kaikki kunkin potilaan istunnot ovat yhdessä paikassa.  Helppo ladata zip-asemalle.  Suosittelen sitä kaikille terapeuteille.  Tämän mallin ainoat haitat ovat akun kesto ja tarve hankkia jokainen saatavilla oleva Windows-päivitys, koska tabletin mukana tuleva ohjelmisto ei ole ajan tasalla.  Jos tuolisi on lähellä pistorasiaa, olet todella valmis lähtemään.</w:t>
      </w:r>
    </w:p>
    <w:p>
      <w:r>
        <w:rPr>
          <w:b/>
        </w:rPr>
        <w:t xml:space="preserve">Tulos</w:t>
      </w:r>
    </w:p>
    <w:p>
      <w:r>
        <w:t xml:space="preserve">Eileen A. Epstein PhD</w:t>
      </w:r>
    </w:p>
    <w:p>
      <w:r>
        <w:rPr>
          <w:b/>
        </w:rPr>
        <w:t xml:space="preserve">Esimerkki 0.4872</w:t>
      </w:r>
    </w:p>
    <w:p>
      <w:r>
        <w:t xml:space="preserve">Ostin tämän tyttärelleni collegea varten.  Se on kevyt, nopea, tuntuu hyvältä, rakastan valaistua hiirimattoa.  Hän rakastaa sitä kaikista mainitsemistani syistä, ja lisäksi se näyttää Macbookilta.  Olen odottanut 9 kuukautta, että tämä tietokone tulisi myyntiin, ja viimein se tuli myyntiin kesäkuun puolivälissä.  Sain mahtavan hinnan tästä tehokannettavasta.  Tämän kanssa ei voi mennä pieleen.  Nyt myös mieheni haluaa sellaisen.</w:t>
      </w:r>
    </w:p>
    <w:p>
      <w:r>
        <w:rPr>
          <w:b/>
        </w:rPr>
        <w:t xml:space="preserve">Tulos</w:t>
      </w:r>
    </w:p>
    <w:p>
      <w:r>
        <w:t xml:space="preserve">WOW!  Suuri PC hintaan nähden</w:t>
      </w:r>
    </w:p>
    <w:p>
      <w:r>
        <w:rPr>
          <w:b/>
        </w:rPr>
        <w:t xml:space="preserve">Esimerkki 0,4873</w:t>
      </w:r>
    </w:p>
    <w:p>
      <w:r>
        <w:t xml:space="preserve">Sain levyn, se oli mahtava. Latasin kaikki tiedot, joita tarvitsin matkaa varten. Se toimi kaksi viikkoa, ja sitten... I/O-virheitä. Levy on nyt täysin kuollut, Windowsissa näkyy RAW. Menetin kaikki tiedot...</w:t>
      </w:r>
    </w:p>
    <w:p>
      <w:r>
        <w:rPr>
          <w:b/>
        </w:rPr>
        <w:t xml:space="preserve">Tulos</w:t>
      </w:r>
    </w:p>
    <w:p>
      <w:r>
        <w:t xml:space="preserve">Kesti 2 viikkoa...</w:t>
      </w:r>
    </w:p>
    <w:p>
      <w:r>
        <w:rPr>
          <w:b/>
        </w:rPr>
        <w:t xml:space="preserve">Esimerkki 0.4874</w:t>
      </w:r>
    </w:p>
    <w:p>
      <w:r>
        <w:t xml:space="preserve">Tämä on ollut minulla nyt noin 6 kuukautta.  Laitoin sen jääkaappiini ja laitoin siihen tabletin, joka oli vain pölyttymässä.  Nyt käytän sitä reseptien etsimiseen ja näyttämiseen keittiössä.  Rakastan ehdottomasti sitä, kuinka helppoa ja siistiä se on.  Rakastan myös sitä, että tablettini ei enää vain istu siellä käyttämättömänä (sitä käytettiin vain, kun matkustin, mutta nyt kun olen kotona, sitä käytetään myös, jee!).  Jopa ystäväni kommentoivat, kuinka siisti se on, kun he tulevat kylään.&lt;br /&gt;&lt;br /&gt;Se ei ole irronnut eikä minulla ole ollut mitään ongelmia sen kanssa.  Hyvä ostos.</w:t>
      </w:r>
    </w:p>
    <w:p>
      <w:r>
        <w:rPr>
          <w:b/>
        </w:rPr>
        <w:t xml:space="preserve">Tulos</w:t>
      </w:r>
    </w:p>
    <w:p>
      <w:r>
        <w:t xml:space="preserve">UPEAA!</w:t>
      </w:r>
    </w:p>
    <w:p>
      <w:r>
        <w:rPr>
          <w:b/>
        </w:rPr>
        <w:t xml:space="preserve">Esimerkki 0,4875</w:t>
      </w:r>
    </w:p>
    <w:p>
      <w:r>
        <w:t xml:space="preserve">Nämä haluatte, ette länsimaisia digikirjaimia.  Omistan IT-yrityksen, ja ostamme näitä asiakkaille, jotta he voivat tehdä varmuuskopioita paikallisista työasemistaan ja ottaa ne mukaansa.  Ostimme myös Western Digitals -levyjä, mutta niissä on hienoja ominaisuuksia, jotka piti poistaa käytöstä lataamalla jokin ohjelmisto, jotta ne olisivat yhteensopivia varmuuskopiointiohjelmiston kanssa.  Kun ostan aseman, haluan vain aseman, en mitään erityisiä ROM-muisteja, jotka on poistettava käytöstä.</w:t>
      </w:r>
    </w:p>
    <w:p>
      <w:r>
        <w:rPr>
          <w:b/>
        </w:rPr>
        <w:t xml:space="preserve">Tulos</w:t>
      </w:r>
    </w:p>
    <w:p>
      <w:r>
        <w:t xml:space="preserve">Nämä ovat ne, jotka haluatte, eivät Western Digitalsin.</w:t>
      </w:r>
    </w:p>
    <w:p>
      <w:r>
        <w:rPr>
          <w:b/>
        </w:rPr>
        <w:t xml:space="preserve">Esimerkki 0,4876</w:t>
      </w:r>
    </w:p>
    <w:p>
      <w:r>
        <w:t xml:space="preserve">Valmistan verkkokaapeleita, ja niiden testaaminen on helppoa. Mutta tarvitsin lyhyitä erilaisia värillisiä kaapeleita. Ihmettelen, miten huonot kaapelit pääsevät testauksen ohi.</w:t>
      </w:r>
    </w:p>
    <w:p>
      <w:r>
        <w:rPr>
          <w:b/>
        </w:rPr>
        <w:t xml:space="preserve">Tulos</w:t>
      </w:r>
    </w:p>
    <w:p>
      <w:r>
        <w:t xml:space="preserve">2 kaapelia 10:stä oli huonoja</w:t>
      </w:r>
    </w:p>
    <w:p>
      <w:r>
        <w:rPr>
          <w:b/>
        </w:rPr>
        <w:t xml:space="preserve">Esimerkki 0.4877</w:t>
      </w:r>
    </w:p>
    <w:p>
      <w:r>
        <w:t xml:space="preserve">Mahtava ylisuuri tabletti!!!  Se oli jotain odotin kärsivällisesti, että oli suurempi kuin keskimääräinen 10&amp;#34; tabletti, jota voisin käyttää ympäri taloa, lounging olohuoneessa ensisijaisesti ja kun makaa sängyssä, kun en halua kytkeä televisiota päälle.  Se on täydellinen katsomassa televisio-ohjelmiani ATT &amp; T U-verse -sovelluksen kautta sekä Google Play (elokuvat) lisäksi lukemaan lehtiä ja kirjoja Zinio-sovelluksen ja muiden vastaavien kautta.  Nykyiseen hintaan.....se on varkain hyvä kauppa.......Erittäin tyytyväinen....Kiitokset HP!!!!  5-21-2015.....Update....Tablet ei näytä Full HD (1080p) -kuvaa Youtubesta ja Google Play -elokuvista.  Erittäin pettynyt ja tuntuu, että HP on pettänyt minua.  Se on palautettu useita kertoja ja vieläkään ei ole ratkaisua.  Se oli rahojeni tuhlausta.</w:t>
      </w:r>
    </w:p>
    <w:p>
      <w:r>
        <w:rPr>
          <w:b/>
        </w:rPr>
        <w:t xml:space="preserve">Tulos</w:t>
      </w:r>
    </w:p>
    <w:p>
      <w:r>
        <w:t xml:space="preserve">Toistaa vain 720p HD ei FHD kuten sitä mainostetaan....Itä petettiin HP:llä ja olen erittäin vihainen.</w:t>
      </w:r>
    </w:p>
    <w:p>
      <w:r>
        <w:rPr>
          <w:b/>
        </w:rPr>
        <w:t xml:space="preserve">Esimerkki 0.4878</w:t>
      </w:r>
    </w:p>
    <w:p>
      <w:r>
        <w:t xml:space="preserve">Näyttää toimivan hyvin videokamerassani. Varmista ennen ostamista, että laitteesi pystyy käsittelemään näitä HC-kortteja.</w:t>
      </w:r>
    </w:p>
    <w:p>
      <w:r>
        <w:rPr>
          <w:b/>
        </w:rPr>
        <w:t xml:space="preserve">Tulos</w:t>
      </w:r>
    </w:p>
    <w:p>
      <w:r>
        <w:t xml:space="preserve">Se toimii</w:t>
      </w:r>
    </w:p>
    <w:p>
      <w:r>
        <w:rPr>
          <w:b/>
        </w:rPr>
        <w:t xml:space="preserve">Esimerkki 0.4879</w:t>
      </w:r>
    </w:p>
    <w:p>
      <w:r>
        <w:t xml:space="preserve">osti kaksi ja ladattu molemmat dd-wrt toimii erinomaisesti langattomana isäntänä ja toistimena.&lt;br /&gt;Olen asentanut sen vanhemmilleni ja vuotta myöhemmin, eikä ongelmia.</w:t>
      </w:r>
    </w:p>
    <w:p>
      <w:r>
        <w:rPr>
          <w:b/>
        </w:rPr>
        <w:t xml:space="preserve">Tulos</w:t>
      </w:r>
    </w:p>
    <w:p>
      <w:r>
        <w:t xml:space="preserve">halpa ja hyödyllinen</w:t>
      </w:r>
    </w:p>
    <w:p>
      <w:r>
        <w:rPr>
          <w:b/>
        </w:rPr>
        <w:t xml:space="preserve">Esimerkki 0.4880</w:t>
      </w:r>
    </w:p>
    <w:p>
      <w:r>
        <w:t xml:space="preserve">Mitä voi sanoa, se toimii!</w:t>
      </w:r>
    </w:p>
    <w:p>
      <w:r>
        <w:rPr>
          <w:b/>
        </w:rPr>
        <w:t xml:space="preserve">Tulos</w:t>
      </w:r>
    </w:p>
    <w:p>
      <w:r>
        <w:t xml:space="preserve">vintage-laatu</w:t>
      </w:r>
    </w:p>
    <w:p>
      <w:r>
        <w:rPr>
          <w:b/>
        </w:rPr>
        <w:t xml:space="preserve">Esimerkki 0,4881</w:t>
      </w:r>
    </w:p>
    <w:p>
      <w:r>
        <w:t xml:space="preserve">En voisi valita parempaa hiirtä tarpeisiini/pelityyliini, vaikka haluaisin. Se sanoi, että minulla on ollut ongelma hiiren lukeminen tuoreita paristoja kuin 50% ladattu, silti kestää yhtä kauan kuin täyteen ladattu akku, tarkoittaa vain, etten voi luottaa akun ilmaisin. Käytän Sanyo 1900mAh Eneloop -akkuja, samantyyppisiä kuin hiiren mukana tulleet.</w:t>
      </w:r>
    </w:p>
    <w:p>
      <w:r>
        <w:rPr>
          <w:b/>
        </w:rPr>
        <w:t xml:space="preserve">Tulos</w:t>
      </w:r>
    </w:p>
    <w:p>
      <w:r>
        <w:t xml:space="preserve">Fantastinen yhdellä pienellä ongelmalla</w:t>
      </w:r>
    </w:p>
    <w:p>
      <w:r>
        <w:rPr>
          <w:b/>
        </w:rPr>
        <w:t xml:space="preserve">Esimerkki 0.4882</w:t>
      </w:r>
    </w:p>
    <w:p>
      <w:r>
        <w:t xml:space="preserve">Ostin tämän suojellakseni Kindleäni, kun luen ammeessa.  Se tekee sen täydellisesti - ei liian iso, vaikka Kindleä on vaikea käynnistää, kun se on suojassa.  Onnistun kääntämään kytkintä peukalonkynsilläni, mutta jos kynnet olisivat todella lyhyet, en usko, että se onnistuisi.&lt;br /&gt;&lt;br /&gt;Ainut harmillinen asia on, että tuplavetoketjusuljenta on erittäin vaikea sulkea.  Niitä ei ole helppo kohdistaa täydellisesti ja sinun on suljettava kaksi riviä ennen kuin taitat ja napsautat yläosan alas.  Tämä kestää sen verran kauan, että kylvyn aikana napsautan yleensä vain yhden rivin - en ole koskaan pudottanut sitä, käytän sitä loppujen lopuksi vain suojaamaan höyryltä ja roiskeilta.&lt;br /&gt;&lt;br /&gt;Se ei siis ole jotain, johon voi vain satunnaisesti pudottaa sen sisään ja ulos, mutta kun sen kerran on saanut päälle, se tekee hyvää työtä.</w:t>
      </w:r>
    </w:p>
    <w:p>
      <w:r>
        <w:rPr>
          <w:b/>
        </w:rPr>
        <w:t xml:space="preserve">Tulos</w:t>
      </w:r>
    </w:p>
    <w:p>
      <w:r>
        <w:t xml:space="preserve">Hyvä kansi, mutta hieman hankala laittaa päälle.</w:t>
      </w:r>
    </w:p>
    <w:p>
      <w:r>
        <w:rPr>
          <w:b/>
        </w:rPr>
        <w:t xml:space="preserve">Esimerkki 0.4883</w:t>
      </w:r>
    </w:p>
    <w:p>
      <w:r>
        <w:t xml:space="preserve">Se on hyvä koko vanhemmille silmille, mutta koolla on haittapuoli..se on terveempi kuin vanha 7.HD. Lil antaa ja ottaa !</w:t>
      </w:r>
    </w:p>
    <w:p>
      <w:r>
        <w:rPr>
          <w:b/>
        </w:rPr>
        <w:t xml:space="preserve">Tulos</w:t>
      </w:r>
    </w:p>
    <w:p>
      <w:r>
        <w:t xml:space="preserve">Helppo silmille..</w:t>
      </w:r>
    </w:p>
    <w:p>
      <w:r>
        <w:rPr>
          <w:b/>
        </w:rPr>
        <w:t xml:space="preserve">Esimerkki 0.4884</w:t>
      </w:r>
    </w:p>
    <w:p>
      <w:r>
        <w:t xml:space="preserve">Excelente producto!!! 100% recomendando</w:t>
      </w:r>
    </w:p>
    <w:p>
      <w:r>
        <w:rPr>
          <w:b/>
        </w:rPr>
        <w:t xml:space="preserve">Tulos</w:t>
      </w:r>
    </w:p>
    <w:p>
      <w:r>
        <w:t xml:space="preserve">Viisi tähteä</w:t>
      </w:r>
    </w:p>
    <w:p>
      <w:r>
        <w:rPr>
          <w:b/>
        </w:rPr>
        <w:t xml:space="preserve">Esimerkki 0,4885</w:t>
      </w:r>
    </w:p>
    <w:p>
      <w:r>
        <w:t xml:space="preserve">Tilasin tämän \\"Ionic Bluetooth Keyboard Tablet Stand Leather Case for Google Nexus 10 Tablet (White/Red)[Smart Cover Function: Automaattisesti herättää ja laittaa Nexus 10 nukkumaan]\\" viikkoja sitten. Tämän piti olla joululahja, mutta se ei ole vieläkään saapunut! Myyjä ei vastannut yhteydenottopyyntöihini.  Ja on jo ottanut rahat. mikä tätä myyjää vaivaa!</w:t>
      </w:r>
    </w:p>
    <w:p>
      <w:r>
        <w:rPr>
          <w:b/>
        </w:rPr>
        <w:t xml:space="preserve">Tulos</w:t>
      </w:r>
    </w:p>
    <w:p>
      <w:r>
        <w:t xml:space="preserve">onic Bluetooth-näppäimistö Tablet Stand Leather Case for Google Nexus 10 Tablet (White/Red)[Smart Cover Function: Wak: Automaattisesti Wak</w:t>
      </w:r>
    </w:p>
    <w:p>
      <w:r>
        <w:rPr>
          <w:b/>
        </w:rPr>
        <w:t xml:space="preserve">Esimerkki 0,4886</w:t>
      </w:r>
    </w:p>
    <w:p>
      <w:r>
        <w:t xml:space="preserve">Pitää Kindleä erittäin hyvin ja taittuu helposti takaisin kuin kirjan kansi. Hyvin tehty ja väri on upea.</w:t>
      </w:r>
    </w:p>
    <w:p>
      <w:r>
        <w:rPr>
          <w:b/>
        </w:rPr>
        <w:t xml:space="preserve">Tulos</w:t>
      </w:r>
    </w:p>
    <w:p>
      <w:r>
        <w:t xml:space="preserve">Nice</w:t>
      </w:r>
    </w:p>
    <w:p>
      <w:r>
        <w:rPr>
          <w:b/>
        </w:rPr>
        <w:t xml:space="preserve">Esimerkki 0,4887</w:t>
      </w:r>
    </w:p>
    <w:p>
      <w:r>
        <w:t xml:space="preserve">Teen kaksi screencastia päivässä, mutta joskus kolme. Nämä ovat noin puolen tunnin mittaisia. Ne on suunnattu lukiolaisille, jotka käyttävät Ron Paulin opetussuunnitelmaa. Käytän Audio-Technica 2020USB -mikrofonia. Se on erittäin herkkä. Käytän Camtasia Studio 8.4:ää, joka tuottaa MP4-tiedostoja.  Monitoreina käytän Denon AH-D1000 -kuulokkeita.    Olen tuottanut YouTube-videon, jossa vertaillaan neljän merkin hiljaisia hiiriä: Nexus SM-9000, Nexus SM-8500, JSCO JNL-101K ja Bornd M120. Olen julkaissut sen täällä: [...]. Voit arvioida hiiret itse.    Arvostelen Bornd-hiiren arvosanalla 5, kaksi Nexus-yksikköä arvosanalla 4 ja JSCO-hiiri arvosanalla 3.</w:t>
      </w:r>
    </w:p>
    <w:p>
      <w:r>
        <w:rPr>
          <w:b/>
        </w:rPr>
        <w:t xml:space="preserve">Tulos</w:t>
      </w:r>
    </w:p>
    <w:p>
      <w:r>
        <w:t xml:space="preserve">Tuotan kaksi screencastia päivässä, mutta joskus kolme ...</w:t>
      </w:r>
    </w:p>
    <w:p>
      <w:r>
        <w:rPr>
          <w:b/>
        </w:rPr>
        <w:t xml:space="preserve">Esimerkki 0.4888</w:t>
      </w:r>
    </w:p>
    <w:p>
      <w:r>
        <w:t xml:space="preserve">Sain siitä hyvän hinnan.  Toimii odotetusti Wildgame Innovations Vantage Action -kamerassa. Olen varma, että minulla ei ole mitään pelkoa ostaa näitä uudelleen tulevaisuudessa.</w:t>
      </w:r>
    </w:p>
    <w:p>
      <w:r>
        <w:rPr>
          <w:b/>
        </w:rPr>
        <w:t xml:space="preserve">Tulos</w:t>
      </w:r>
    </w:p>
    <w:p>
      <w:r>
        <w:t xml:space="preserve">Odotetusti</w:t>
      </w:r>
    </w:p>
    <w:p>
      <w:r>
        <w:rPr>
          <w:b/>
        </w:rPr>
        <w:t xml:space="preserve">Esimerkki 0.4889</w:t>
      </w:r>
    </w:p>
    <w:p>
      <w:r>
        <w:t xml:space="preserve">Minä ja vaimoni emme ole uusia e-kirjojen lukijoita: meillä molemmilla on ollut Sony PRS-505 -lukulaitteet noin kahden vuoden ajan, ja olemme lukeneet niillä sekä kaunokirjallisuutta että teknisiä kirjoja (kyllä, PDF-tiedostoista muunnetut tekniset kirjat näyttävät hyvin pieniltä 6 tuuman näytöllä, mutta olemme tottuneet siihen).   Tekninen dokumentaatio, joka on muotoiltu esimerkiksi A4:lle, on kuitenkin liian pieni 6 tuuman näytöllä, mikä tekee lukemisesta tuskallista silmille.  Tämä oli ensisijainen syy Kindle DX:n hankkimiseen. Toinen syy oli useiden tietokonelehtien saatavuus digitaalisessa muodossa:  \\\"System Administrator\\" ja \\\"Linux Format Russian Edition\\" esimerkiksi.    Niinpä saimme Kindle DX Global Wirelessin noin kuukausi sitten.  Yleisesti ottaen olen tyytyväinen tähän laitteeseen: - suuri näyttö helpottaa teknisten asiakirjojen ja kirjojen lukemista - edellä mainitut tietokonelehdet ovat melko helppolukuisia (kyllä, teksti on joskus melko pientä, mutta maisematila auttaa ja olemme tottuneet pieneen tekstin lukemiseen Sony PRS 505:llä) Toisaalta en voi sanoa, että laite olisi täydellinen: - PDF-tuki on melko alkeellinen, ei sisällysluetteloa eikä linkkejä. Sanakirja ei toimi PDF:ssä (paitsi jos sana kirjoitetaan suoraan) - Ainakin yksi digitaalisen lehden numero (Linux Format Russian Edition, numero 128) lukkiutuu tai käynnistää laitteen uudelleen sivulla 32. Kyse voi kuitenkin olla jostain muotoilun erityispiirteistä, sillä tämä sivu renderöityy hyvin hitaasti jopa PC:llä.  - Ei SD/MS-muistikorttipaikkaa. Minun on liitettävä Kindle DX PC:hen, jotta voin ladata siihen uusia asiakirjoja ja siivota samalla tilaa sekä arkistoida ne jonnekin muualle.  - Ei venäläisten fonttien tukea. Vaikka DX ei ole ensisijainen laitteemme kaunokirjallisuuden lukemiseen ja lehdissä näyttää olevan upotettuja fontteja, haluaisin joskus lukea venäjänkielisiä kaunokirjoja mobi-muodossa. Joten minun oli asennettava Unicode-fonttihakkeri, jotta venäläiset tekstit näkyisivät oikein.  - Laite, johon on kiinnitetty kansi, on melko kookas ja painava, jotta sitä olisi mukava pitää kädessä, ja sitä on käsiteltävä huolellisesti suuren lasinäytön vuoksi. Mutta se on ymmärrettävää ja hyväksyttävää.    Voin siis todeta, että laite on hintansa arvoinen ja olen siihen varsin tyytyväinen.    Kippis!  Timofey Kutergin, Nižni Novgorod, Venäjä</w:t>
      </w:r>
    </w:p>
    <w:p>
      <w:r>
        <w:rPr>
          <w:b/>
        </w:rPr>
        <w:t xml:space="preserve">Tulos</w:t>
      </w:r>
    </w:p>
    <w:p>
      <w:r>
        <w:t xml:space="preserve">Kindle DX</w:t>
      </w:r>
    </w:p>
    <w:p>
      <w:r>
        <w:rPr>
          <w:b/>
        </w:rPr>
        <w:t xml:space="preserve">Esimerkki 0,4890</w:t>
      </w:r>
    </w:p>
    <w:p>
      <w:r>
        <w:t xml:space="preserve">Tilasin tämän johdon Toshiba-kannettavaani, kun edellinen johto katkesi matkalaukun heittämisen jälkeen :/. Johto tuli muutamaa päivää myöhemmin ja kaikki oli siististi pakattu ja toimi moitteettomasti. Ei voisi pyytää mitään parempaa.</w:t>
      </w:r>
    </w:p>
    <w:p>
      <w:r>
        <w:rPr>
          <w:b/>
        </w:rPr>
        <w:t xml:space="preserve">Tulos</w:t>
      </w:r>
    </w:p>
    <w:p>
      <w:r>
        <w:t xml:space="preserve">Hienoa!</w:t>
      </w:r>
    </w:p>
    <w:p>
      <w:r>
        <w:rPr>
          <w:b/>
        </w:rPr>
        <w:t xml:space="preserve">Esimerkki 0,4891</w:t>
      </w:r>
    </w:p>
    <w:p>
      <w:r>
        <w:t xml:space="preserve">Mitä enemmän muistia minulla on, sitä enemmän voin harjoitella kuvien ottamista ja toivottavasti voin oppia ottamaan parempia kuvia. Olen aloittelija.</w:t>
      </w:r>
    </w:p>
    <w:p>
      <w:r>
        <w:rPr>
          <w:b/>
        </w:rPr>
        <w:t xml:space="preserve">Tulos</w:t>
      </w:r>
    </w:p>
    <w:p>
      <w:r>
        <w:t xml:space="preserve">Rakastan sitä</w:t>
      </w:r>
    </w:p>
    <w:p>
      <w:r>
        <w:rPr>
          <w:b/>
        </w:rPr>
        <w:t xml:space="preserve">Esimerkki 0.4892</w:t>
      </w:r>
    </w:p>
    <w:p>
      <w:r>
        <w:t xml:space="preserve">Pakkaus on helppo avata ja siinä on hyvät ohjeet.  Niissä annetaan vinkkejä asennukseen ja selitetään, mikä aiheuttaa ongelmia.</w:t>
      </w:r>
    </w:p>
    <w:p>
      <w:r>
        <w:rPr>
          <w:b/>
        </w:rPr>
        <w:t xml:space="preserve">Tulos</w:t>
      </w:r>
    </w:p>
    <w:p>
      <w:r>
        <w:t xml:space="preserve">Hyvät ohjeet</w:t>
      </w:r>
    </w:p>
    <w:p>
      <w:r>
        <w:rPr>
          <w:b/>
        </w:rPr>
        <w:t xml:space="preserve">Esimerkki 0.4893</w:t>
      </w:r>
    </w:p>
    <w:p>
      <w:r>
        <w:t xml:space="preserve">Valitettavasti alkuperäinen johtoni katkesi 1,5 vuoden jälkeen. Toivottavasti tämä kestää pidempään, mutta se on täsmälleen sama johto, joten se nähdään.</w:t>
      </w:r>
    </w:p>
    <w:p>
      <w:r>
        <w:rPr>
          <w:b/>
        </w:rPr>
        <w:t xml:space="preserve">Tulos</w:t>
      </w:r>
    </w:p>
    <w:p>
      <w:r>
        <w:t xml:space="preserve">Toimii hienosti</w:t>
      </w:r>
    </w:p>
    <w:p>
      <w:r>
        <w:rPr>
          <w:b/>
        </w:rPr>
        <w:t xml:space="preserve">Esimerkki 0.4894</w:t>
      </w:r>
    </w:p>
    <w:p>
      <w:r>
        <w:t xml:space="preserve">Ehkä se johtuu minusta, mutta tämä hiiri on täysin epäluotettava. Huomaan jatkuvasti sammuttavani sen ja käynnistäväni sen uudelleen, jotta se pysyisi yhteydessä tietokoneeseeni. Ehkä on olemassa jokin asetus tai jotain, joka auttaisi???? Kunpa olisin hankkinut vain hiiren, jossa on USB-liitäntä....</w:t>
      </w:r>
    </w:p>
    <w:p>
      <w:r>
        <w:rPr>
          <w:b/>
        </w:rPr>
        <w:t xml:space="preserve">Tulos</w:t>
      </w:r>
    </w:p>
    <w:p>
      <w:r>
        <w:t xml:space="preserve">Ehkä se johtuu minusta, mutta tämä hiiri on täysin epäluotettava ...</w:t>
      </w:r>
    </w:p>
    <w:p>
      <w:r>
        <w:rPr>
          <w:b/>
        </w:rPr>
        <w:t xml:space="preserve">Esimerkki 0,4895</w:t>
      </w:r>
    </w:p>
    <w:p>
      <w:r>
        <w:t xml:space="preserve">Se toimii, ja muuta en todellakaan halua. Suurin haittapuoli on, että se käyttää outoa kaapelia, mutta voin elää sen kanssa....</w:t>
      </w:r>
    </w:p>
    <w:p>
      <w:r>
        <w:rPr>
          <w:b/>
        </w:rPr>
        <w:t xml:space="preserve">Tulos</w:t>
      </w:r>
    </w:p>
    <w:p>
      <w:r>
        <w:t xml:space="preserve">Ostaisin sen luultavasti uudelleen</w:t>
      </w:r>
    </w:p>
    <w:p>
      <w:r>
        <w:rPr>
          <w:b/>
        </w:rPr>
        <w:t xml:space="preserve">Esimerkki 0.4896</w:t>
      </w:r>
    </w:p>
    <w:p>
      <w:r>
        <w:t xml:space="preserve">Se toimii luultavasti hyvin, JOS saat sen oikeaan asentoon.  Pilasin jo yhden, enkä ole vieläkään saanut toista tyydyttävästi kiinni.  Ehkä minun pitäisi pyytää joku muu tekemään se puolestani.  En saa sitä täydellisesti linjassa ja kaikkia kuplia pois.</w:t>
      </w:r>
    </w:p>
    <w:p>
      <w:r>
        <w:rPr>
          <w:b/>
        </w:rPr>
        <w:t xml:space="preserve">Tulos</w:t>
      </w:r>
    </w:p>
    <w:p>
      <w:r>
        <w:t xml:space="preserve">Näytönsuoja</w:t>
      </w:r>
    </w:p>
    <w:p>
      <w:r>
        <w:rPr>
          <w:b/>
        </w:rPr>
        <w:t xml:space="preserve">Esimerkki 0,4897</w:t>
      </w:r>
    </w:p>
    <w:p>
      <w:r>
        <w:t xml:space="preserve">Nopea toimitus. Loistava tuote.</w:t>
      </w:r>
    </w:p>
    <w:p>
      <w:r>
        <w:rPr>
          <w:b/>
        </w:rPr>
        <w:t xml:space="preserve">Tulos</w:t>
      </w:r>
    </w:p>
    <w:p>
      <w:r>
        <w:t xml:space="preserve">Loistava tuote.</w:t>
      </w:r>
    </w:p>
    <w:p>
      <w:r>
        <w:rPr>
          <w:b/>
        </w:rPr>
        <w:t xml:space="preserve">Esimerkki 0.4898</w:t>
      </w:r>
    </w:p>
    <w:p>
      <w:r>
        <w:t xml:space="preserve">Mahtava laite, ei wlan-ongelmia. Pidän sitä kytkettynä koko ajan. Laite lämpenee, mutta ei kuumene. Olen ladannut useita pelejä ja lukulaitteen. Käytän langatonta näppäimistöä ja hiirtä sen ohjaamiseen ilman ongelmia. (GE98614). En ole raskas käyttäjä, mutta tämä toimii minulle.</w:t>
      </w:r>
    </w:p>
    <w:p>
      <w:r>
        <w:rPr>
          <w:b/>
        </w:rPr>
        <w:t xml:space="preserve">Tulos</w:t>
      </w:r>
    </w:p>
    <w:p>
      <w:r>
        <w:t xml:space="preserve">Positiivinen huomautus</w:t>
      </w:r>
    </w:p>
    <w:p>
      <w:r>
        <w:rPr>
          <w:b/>
        </w:rPr>
        <w:t xml:space="preserve">Esimerkki 0.4899</w:t>
      </w:r>
    </w:p>
    <w:p>
      <w:r>
        <w:t xml:space="preserve">Tuote toimii hyvin, ei eroa alkuperäisestä Dellin osasta, paitsi että alkuperäisessä osassa oli lyhyt johto. Hyvin rahan arvoinen, oli todellinen löytö ja hengenpelastaja.</w:t>
      </w:r>
    </w:p>
    <w:p>
      <w:r>
        <w:rPr>
          <w:b/>
        </w:rPr>
        <w:t xml:space="preserve">Tulos</w:t>
      </w:r>
    </w:p>
    <w:p>
      <w:r>
        <w:t xml:space="preserve">Loistava tuote</w:t>
      </w:r>
    </w:p>
    <w:p>
      <w:r>
        <w:rPr>
          <w:b/>
        </w:rPr>
        <w:t xml:space="preserve">Esimerkki 0.4900</w:t>
      </w:r>
    </w:p>
    <w:p>
      <w:r>
        <w:t xml:space="preserve">Kuten muutkin ovat sanoneet, tämä laite on roskaa.  Jätä tämä halpa ja osta oikea laite, joka toimii suoraan laatikosta ja jonka mukana ei tule rampa ohjelmisto.</w:t>
      </w:r>
    </w:p>
    <w:p>
      <w:r>
        <w:rPr>
          <w:b/>
        </w:rPr>
        <w:t xml:space="preserve">Tulos</w:t>
      </w:r>
    </w:p>
    <w:p>
      <w:r>
        <w:t xml:space="preserve">roskat</w:t>
      </w:r>
    </w:p>
    <w:p>
      <w:r>
        <w:rPr>
          <w:b/>
        </w:rPr>
        <w:t xml:space="preserve">Esimerkki 0.4901</w:t>
      </w:r>
    </w:p>
    <w:p>
      <w:r>
        <w:t xml:space="preserve">Toiminnallisesti se toimii kuten mainostetaan. Sen estetiikka on puutteellinen, ja iPad tarttuu koteloon kiinni tahmean tyynyn avulla, ja sitä on vaikea irrottaa, kun se on ollut kotelossa jonkin aikaa. Rahaan nähden on parempiakin koteloita.</w:t>
      </w:r>
    </w:p>
    <w:p>
      <w:r>
        <w:rPr>
          <w:b/>
        </w:rPr>
        <w:t xml:space="preserve">Tulos</w:t>
      </w:r>
    </w:p>
    <w:p>
      <w:r>
        <w:t xml:space="preserve">Ei rahan arvoinen</w:t>
      </w:r>
    </w:p>
    <w:p>
      <w:r>
        <w:rPr>
          <w:b/>
        </w:rPr>
        <w:t xml:space="preserve">Esimerkki 0.4902</w:t>
      </w:r>
    </w:p>
    <w:p>
      <w:r>
        <w:t xml:space="preserve">Oli ongelmia ensimmäisen. Nyt se on korjattu. Erittäin tyytyväinen. Erittäin vaikuttunut. Kiitos ongelmien korjaamisesta! Erittäin siistiä.</w:t>
      </w:r>
    </w:p>
    <w:p>
      <w:r>
        <w:rPr>
          <w:b/>
        </w:rPr>
        <w:t xml:space="preserve">Tulos</w:t>
      </w:r>
    </w:p>
    <w:p>
      <w:r>
        <w:t xml:space="preserve">Korjattu</w:t>
      </w:r>
    </w:p>
    <w:p>
      <w:r>
        <w:rPr>
          <w:b/>
        </w:rPr>
        <w:t xml:space="preserve">Esimerkki 0.4903</w:t>
      </w:r>
    </w:p>
    <w:p>
      <w:r>
        <w:t xml:space="preserve">Näyttö kerää edelleen paljon tahroja, ja näyttöä on hierottava toistuvasti puhtaaksi, jotta kuva olisi selkeä.</w:t>
      </w:r>
    </w:p>
    <w:p>
      <w:r>
        <w:rPr>
          <w:b/>
        </w:rPr>
        <w:t xml:space="preserve">Tulos</w:t>
      </w:r>
    </w:p>
    <w:p>
      <w:r>
        <w:t xml:space="preserve">Ei niin selvää kuin luulin</w:t>
      </w:r>
    </w:p>
    <w:p>
      <w:r>
        <w:rPr>
          <w:b/>
        </w:rPr>
        <w:t xml:space="preserve">Esimerkki 0.4904</w:t>
      </w:r>
    </w:p>
    <w:p>
      <w:r>
        <w:t xml:space="preserve">Tämä sopii täydellisesti yleisiin 20W/30W/50W suuritehoisiin neliönmuotoisiin LED-paneeleihin, joita näet täällä ja muilla sivustoilla.  Omani mukana tuli ruuvit ja lämpötahna LEDin kiinnittämistä varten.  Se on hieman tilaa vievä, mutta ei aivan suhteeton LEDiin nähden.&lt;br /&gt;&lt;br /&gt;Ei se valitettavasti näytä tarjoavan riittävää lämmöntuottoa 50W:n LEDille.  Se saattaisi sopia paremmin 20W tai 30W:lle.  50W:n kanssa muutaman minuutin yhtäjaksoisen käytön jälkeen täydellä teholla näen lämpötilan jäähdytyselementin yläpinnalla (lähimpänä LEDiä) olevan noin 120C ja lämpötilan LED-emitterin pinnalla 140-150C.  Se on liian kuumaa - LEDin on todella pysyttävä alle 50 C:n lämpötilassa.  Luulen, että minun on harkittava aktiivista jäähdytystä tuulettimen avulla.</w:t>
      </w:r>
    </w:p>
    <w:p>
      <w:r>
        <w:rPr>
          <w:b/>
        </w:rPr>
        <w:t xml:space="preserve">Tulos</w:t>
      </w:r>
    </w:p>
    <w:p>
      <w:r>
        <w:t xml:space="preserve">Hyvä istuvuus, mutta jäähdytys ei näytä riittävän 50W LED:lle.</w:t>
      </w:r>
    </w:p>
    <w:p>
      <w:r>
        <w:rPr>
          <w:b/>
        </w:rPr>
        <w:t xml:space="preserve">Esimerkki 0,4905</w:t>
      </w:r>
    </w:p>
    <w:p>
      <w:r>
        <w:t xml:space="preserve">tämä on loistava Full HD -näyttö.  Värit ovat erittäin täyteläiset, ja dynaaminen kontrastisuhde tekee siitä erittäin miellyttävän pelien pelaamiseen ja elokuvien katseluun.  Siinä on kaksi erillistä videotuloporttia, VGA ja DVI, ja niitä voi vaihtaa 1- ja 2-painikkeilla.  Siinä on myös lisäetuna sisäänrakennetut kaiuttimet.  Vaikka nämä kaiuttimet eivät tuota teatterilaatuista ääntä pelatessasi pelejä tai katsoessasi elokuvia, keskivertokäyttöön ne ovat varsin mukavat. &lt;br /&gt;&lt;br /&gt;Niin sanottuna näyttö ei ole virheetön. kaiuttimen äänenvoimakkuutta voi säätää ylös- ja alas-painikkeilla, mutta en ole varma, onko se yleinen ongelma vai sainko huonon laitteen, vain alas-painike toimii suoraan, mutta ei ylös-painike.  Tarkoitin, että jos painan äänenvoimakkuuden alentamispainiketta, näytölle ilmestyy sisäänrakennettu valikko, jossa ilmoitetaan nykyinen äänenvoimakkuuden taso, ja voin sitten säätää äänenvoimakkuutta joko ylös- tai alentamispainikkeella; jos kuitenkin aloitan painamalla ylös-painiketta, mitään ei tapahdu. Jotta voisin siis lisätä äänenvoimakkuutta, minun on ensin painettava alaspäin ja sitten ylöspäin. &lt;br /&gt;&lt;br /&gt;Muuten hankalaa on se, että kaiuttimien mykistäminen äänenvoimakkuuden mukaan vaatii muutaman napin painalluksen, koska sen voi tehdä vain sisäänrakennetun valikon avulla.  Jos siis nautin musiikista ja sitten puhelin soi, joutuisin aina näpyttelemään, jotta saisin musiikin pois päältä, ja 1/2- ja ylös/alas-painikkeiden välillä on vaikea muistaa, mikä painike on poistuminen, mikä valinta ja mikä toisen valikkokohdan valitseminen.&lt;br /&gt;&lt;br /&gt;Toinen hankaluus on se, että näytön mukana ei tule kuulokeliitäntää. Jos siis haluan kuunnella musiikkia, mutta en halua häiritä muita, minun on kytkettävä kuulokkeet suoraan tietokoneeseen (ja kuulokkeiden johto ei yleensä ole kovin pitkä).</w:t>
      </w:r>
    </w:p>
    <w:p>
      <w:r>
        <w:rPr>
          <w:b/>
        </w:rPr>
        <w:t xml:space="preserve">Tulos</w:t>
      </w:r>
    </w:p>
    <w:p>
      <w:r>
        <w:t xml:space="preserve">suuri näyttö, jossa on muutamia pieniä puutteita</w:t>
      </w:r>
    </w:p>
    <w:p>
      <w:r>
        <w:rPr>
          <w:b/>
        </w:rPr>
        <w:t xml:space="preserve">Esimerkki 0.4906</w:t>
      </w:r>
    </w:p>
    <w:p>
      <w:r>
        <w:t xml:space="preserve">Olen käyttänyt tätä kannettavaa tietokonetta töissä noin 4 kuukautta.  Vaikka se näyttää hyvältä, se on syvä pettymys kahdessa kohdassa:&lt;br /&gt;&lt;br /&gt;1) Sekä ohjauslevyn että näppäimistön reagointikyky tässä kannettavassa tietokoneessa on sietämättömän huono.  Jos kirjoitat kosketusnäppäimillä tai haluat välttää hiiren käyttöä, läpimeno (nopeus) zenbookilla kärsii suuresti.  En voi korostaa tätä tarpeeksi... eleet (sekä näppäimistön että kosketusalustan) järjestelmä jättää huomioimatta.&lt;br /&gt;&lt;br /&gt;2) Näyttö himmenee automaattisesti itsestään oudoilla hetkillä (jopa kytkettynä) ja pysyy sellaisena.&lt;br /&gt;&lt;br /&gt;Jos olet nettisurffailija tai käytät tätä vapaa-ajalla, et todennäköisesti huomaa näitä ongelmia.  Jos olet tekninen ammattilainen, zenbookin ja windows 8:n yhdistelmä on anteeksiantamattoman huono esitys...</w:t>
      </w:r>
    </w:p>
    <w:p>
      <w:r>
        <w:rPr>
          <w:b/>
        </w:rPr>
        <w:t xml:space="preserve">Tulos</w:t>
      </w:r>
    </w:p>
    <w:p>
      <w:r>
        <w:t xml:space="preserve">Jätä tämä arvostelu huomiotta omalla vastuullasi</w:t>
      </w:r>
    </w:p>
    <w:p>
      <w:r>
        <w:rPr>
          <w:b/>
        </w:rPr>
        <w:t xml:space="preserve">Esimerkki 0.4907</w:t>
      </w:r>
    </w:p>
    <w:p>
      <w:r>
        <w:t xml:space="preserve">Ihana tapaus! Rakastan sitä ei vain on kaunis se on toiminnallisuus on suuri käyttää missä tahansa milloin tahansa!</w:t>
      </w:r>
    </w:p>
    <w:p>
      <w:r>
        <w:rPr>
          <w:b/>
        </w:rPr>
        <w:t xml:space="preserve">Tulos</w:t>
      </w:r>
    </w:p>
    <w:p>
      <w:r>
        <w:t xml:space="preserve">Kaunista!</w:t>
      </w:r>
    </w:p>
    <w:p>
      <w:r>
        <w:rPr>
          <w:b/>
        </w:rPr>
        <w:t xml:space="preserve">Esimerkki 0.4908</w:t>
      </w:r>
    </w:p>
    <w:p>
      <w:r>
        <w:t xml:space="preserve">SAIN sen pikaisesti, en ole saanut mahdollisuutta saada kaikkia osia yhdistettyä ja aloittaa sen käyttöä.&lt;br /&gt;&lt;br /&gt;Ymmärrän, että siitä tulee erittäin hyödyllinen, kun WIN10 tulee saataville, jotta sitä voi käyttää. pi</w:t>
      </w:r>
    </w:p>
    <w:p>
      <w:r>
        <w:rPr>
          <w:b/>
        </w:rPr>
        <w:t xml:space="preserve">Tulos</w:t>
      </w:r>
    </w:p>
    <w:p>
      <w:r>
        <w:t xml:space="preserve">ARVIOIN, että siitä tulee erittäin hyödyllinen, kun WIN10 tulee saataville ja sitä voidaan käyttää pii</w:t>
      </w:r>
    </w:p>
    <w:p>
      <w:r>
        <w:rPr>
          <w:b/>
        </w:rPr>
        <w:t xml:space="preserve">Esimerkki 0.4909</w:t>
      </w:r>
    </w:p>
    <w:p>
      <w:r>
        <w:t xml:space="preserve">Anteeksi viivästys arvostelussa, mutta jouduin tuomaan tuotteen Meksikoon kannettavaa tietokonetta varten.  Sain ennen luvattua päivämäärää!!  Tuote toimii loistavasti! Kiitos!</w:t>
      </w:r>
    </w:p>
    <w:p>
      <w:r>
        <w:rPr>
          <w:b/>
        </w:rPr>
        <w:t xml:space="preserve">Tulos</w:t>
      </w:r>
    </w:p>
    <w:p>
      <w:r>
        <w:t xml:space="preserve">Loistava tuote</w:t>
      </w:r>
    </w:p>
    <w:p>
      <w:r>
        <w:rPr>
          <w:b/>
        </w:rPr>
        <w:t xml:space="preserve">Esimerkki 0.4910</w:t>
      </w:r>
    </w:p>
    <w:p>
      <w:r>
        <w:t xml:space="preserve">Se asennettiin ja suoritettiin kuten ilmoitettiin.</w:t>
      </w:r>
    </w:p>
    <w:p>
      <w:r>
        <w:rPr>
          <w:b/>
        </w:rPr>
        <w:t xml:space="preserve">Tulos</w:t>
      </w:r>
    </w:p>
    <w:p>
      <w:r>
        <w:t xml:space="preserve">Viisi tähteä</w:t>
      </w:r>
    </w:p>
    <w:p>
      <w:r>
        <w:rPr>
          <w:b/>
        </w:rPr>
        <w:t xml:space="preserve">Esimerkki 0.4911</w:t>
      </w:r>
    </w:p>
    <w:p>
      <w:r>
        <w:t xml:space="preserve">Mahtava ääni, mutta hinta on aivan liian kova!</w:t>
      </w:r>
    </w:p>
    <w:p>
      <w:r>
        <w:rPr>
          <w:b/>
        </w:rPr>
        <w:t xml:space="preserve">Tulos</w:t>
      </w:r>
    </w:p>
    <w:p>
      <w:r>
        <w:t xml:space="preserve">Viisi tähteä</w:t>
      </w:r>
    </w:p>
    <w:p>
      <w:r>
        <w:rPr>
          <w:b/>
        </w:rPr>
        <w:t xml:space="preserve">Esimerkki 0.4912</w:t>
      </w:r>
    </w:p>
    <w:p>
      <w:r>
        <w:t xml:space="preserve">excelent valinta juoksen kaikki pelit täydessä settting 1920 × 1080 píxeles ilman ongelmia tähän mennessä&lt;br /&gt;&lt;br /&gt;peli testattu farcry 3, batlefield 4, wacth dogs, kriisi 3,&lt;br /&gt;&lt;br /&gt;temp idle 42 0c ja täydet pelit käynnissä saa 66&lt;br /&gt;&lt;br /&gt;ei kuulu tuulettimen ääntä myöskään, ja mulla on vielä tilaa oc:lle mutta ei tarvetta toistaiseksi tällä xD:llä xD</w:t>
      </w:r>
    </w:p>
    <w:p>
      <w:r>
        <w:rPr>
          <w:b/>
        </w:rPr>
        <w:t xml:space="preserve">Tulos</w:t>
      </w:r>
    </w:p>
    <w:p>
      <w:r>
        <w:t xml:space="preserve">Erinomainen valinta, joka ajaa kaikki pelit täydellä 1920 ...</w:t>
      </w:r>
    </w:p>
    <w:p>
      <w:r>
        <w:rPr>
          <w:b/>
        </w:rPr>
        <w:t xml:space="preserve">Esimerkki 0.4913</w:t>
      </w:r>
    </w:p>
    <w:p>
      <w:r>
        <w:t xml:space="preserve">Sopii täydellisesti ja pitää iPadini turvassa!</w:t>
      </w:r>
    </w:p>
    <w:p>
      <w:r>
        <w:rPr>
          <w:b/>
        </w:rPr>
        <w:t xml:space="preserve">Tulos</w:t>
      </w:r>
    </w:p>
    <w:p>
      <w:r>
        <w:t xml:space="preserve">Viisi tähteä</w:t>
      </w:r>
    </w:p>
    <w:p>
      <w:r>
        <w:rPr>
          <w:b/>
        </w:rPr>
        <w:t xml:space="preserve">Esimerkki 0.4914</w:t>
      </w:r>
    </w:p>
    <w:p>
      <w:r>
        <w:t xml:space="preserve">Kävi ilmi, että ongelma johtui paikasta, johon johto oli kytketty, eikä Kindle voinut korjata sitä. Päädyin ostamaan uuden Kindlen. En ollut siitä ollenkaan iloinen!!!</w:t>
      </w:r>
    </w:p>
    <w:p>
      <w:r>
        <w:rPr>
          <w:b/>
        </w:rPr>
        <w:t xml:space="preserve">Tulos</w:t>
      </w:r>
    </w:p>
    <w:p>
      <w:r>
        <w:t xml:space="preserve">Pettynyt sytyttimeen.</w:t>
      </w:r>
    </w:p>
    <w:p>
      <w:r>
        <w:rPr>
          <w:b/>
        </w:rPr>
        <w:t xml:space="preserve">Esimerkki 0,4915</w:t>
      </w:r>
    </w:p>
    <w:p>
      <w:r>
        <w:t xml:space="preserve">Tutkimusteni mukaan sen pitäisi toimia Nexus 7:n kanssa, mutta se ei toiminut. Rahan tuhlausta ja ajanhukkaa odottaa sen saapumista.</w:t>
      </w:r>
    </w:p>
    <w:p>
      <w:r>
        <w:rPr>
          <w:b/>
        </w:rPr>
        <w:t xml:space="preserve">Tulos</w:t>
      </w:r>
    </w:p>
    <w:p>
      <w:r>
        <w:t xml:space="preserve">Ei toiminut tablettini kanssa.</w:t>
      </w:r>
    </w:p>
    <w:p>
      <w:r>
        <w:rPr>
          <w:b/>
        </w:rPr>
        <w:t xml:space="preserve">Esimerkki 0.4916</w:t>
      </w:r>
    </w:p>
    <w:p>
      <w:r>
        <w:t xml:space="preserve">Se oli aluksi hyvä, mutta kuukauden tai kahden kuluttua se alkoi halkeilla muutamasta kohdasta ilman, että sitä oli pudotettu.</w:t>
      </w:r>
    </w:p>
    <w:p>
      <w:r>
        <w:rPr>
          <w:b/>
        </w:rPr>
        <w:t xml:space="preserve">Tulos</w:t>
      </w:r>
    </w:p>
    <w:p>
      <w:r>
        <w:t xml:space="preserve">Aluksi se oli hyvä, mutta kuukauden tai kahden jälkeen se ....</w:t>
      </w:r>
    </w:p>
    <w:p>
      <w:r>
        <w:rPr>
          <w:b/>
        </w:rPr>
        <w:t xml:space="preserve">Esimerkki 0.4917</w:t>
      </w:r>
    </w:p>
    <w:p>
      <w:r>
        <w:t xml:space="preserve">Helppo käyttää, jos noudatat ohjeita tai katsot YouTube-videoita, joissa näytetään miten. Näyttää hyvältä sen kuivuttua.</w:t>
      </w:r>
    </w:p>
    <w:p>
      <w:r>
        <w:rPr>
          <w:b/>
        </w:rPr>
        <w:t xml:space="preserve">Tulos</w:t>
      </w:r>
    </w:p>
    <w:p>
      <w:r>
        <w:t xml:space="preserve">Suuri ostos</w:t>
      </w:r>
    </w:p>
    <w:p>
      <w:r>
        <w:rPr>
          <w:b/>
        </w:rPr>
        <w:t xml:space="preserve">Esimerkki 0.4918</w:t>
      </w:r>
    </w:p>
    <w:p>
      <w:r>
        <w:t xml:space="preserve">En yleensä kirjoita arvosteluja, mutta jos voin estää jotakuta muuta tuhlaamasta rahojaan, se on sen arvoista. Ostin tämän tuotteen joulukuussa, ja se on jo lakannut toimimasta (nyt kesäkuun lopussa). Olen nykyinen lääketieteen opiskelija ja pidän huolta ostoksistani. Tietokoneeni, joka minulla on ollut vuodesta 2008 lähtien (samoin kuin tämä nyt hyödytön kiintolevy) pysyvät aina työpöydälläni. Huoneessani on täysi ilmastointi, eikä laitetta ole koskaan pudotettu, eikä se ole kastunut.&lt;br /&gt;&lt;br /&gt;Varmistan Mac-kannettavani varmuuskopioinnin parin viikon välein ja tänään prosessi ei toiminut. Kiintolevy antaa &amp;#34;naksahtavan&amp;#34; äänen, kun kytken sen mihin tahansa virtalähteeseen, eikä se enää rekisteröidy Macbookissani tai kämppikseni tietokoneessa. Kun katsoin netistä, tämä näyttää olevan merkki kiintolevyn kuolemasta. Opiskelijana minulla ei ole 50 dollaria käytettävissäni puolen vuoden välein asiakirjojeni säilyttämiseen. En koskaan osta enää toista tuotetta tältä yritykseltä.</w:t>
      </w:r>
    </w:p>
    <w:p>
      <w:r>
        <w:rPr>
          <w:b/>
        </w:rPr>
        <w:t xml:space="preserve">Tulos</w:t>
      </w:r>
    </w:p>
    <w:p>
      <w:r>
        <w:t xml:space="preserve">Hukkaan heitetyn rahan "naksahtava" ääni</w:t>
      </w:r>
    </w:p>
    <w:p>
      <w:r>
        <w:rPr>
          <w:b/>
        </w:rPr>
        <w:t xml:space="preserve">Esimerkki 0.4919</w:t>
      </w:r>
    </w:p>
    <w:p>
      <w:r>
        <w:t xml:space="preserve">Näppäimistö on tukeva ja siniset kytkimet ovat todella mukavat. Vankka rakennuslaatu. Alumiinirunko ja punaiset taustavalaistut näppäimet näyttävät upeilta pöydälläni.  Jos olet mekaanisen näppäimistön markkinoilla, suosittelen sitä ehdottomasti.</w:t>
      </w:r>
    </w:p>
    <w:p>
      <w:r>
        <w:rPr>
          <w:b/>
        </w:rPr>
        <w:t xml:space="preserve">Tulos</w:t>
      </w:r>
    </w:p>
    <w:p>
      <w:r>
        <w:t xml:space="preserve">Kiinteä näppäimistö</w:t>
      </w:r>
    </w:p>
    <w:p>
      <w:r>
        <w:rPr>
          <w:b/>
        </w:rPr>
        <w:t xml:space="preserve">Esimerkki 0,4920</w:t>
      </w:r>
    </w:p>
    <w:p>
      <w:r>
        <w:t xml:space="preserve">Ongelmani on, että tämä reititin menettää suojausasetukset joka kerta, kun se käynnistetään uudelleen.  Näin tapahtuu paljon omalla alueellani, koska meillä on usein sähkökatkoksia, joten reititin käynnistyy uudelleen, eikä lataa uudelleen suojausasetuksia, ja jättää siten tietoturva-aukon kotiverkkooni.  Mielestäni aika huono suunnittelu.  Manuaalinen palautus oikeisiin suojausasetuksiin on toki mahdollista, mutta se tuntuu olevan hankalaa (se vaatii kirjautumisen verkkopohjaiseen apuohjelmaan), ja yleensä kestää muutaman kerran, ennen kuin saan sen toimimaan oikein.  Se tekee minut ja vaimoni hulluiksi.    Integroidun langattoman/VoIP-ratkaisun sijaan käytän suunnilleen saman verran rahaa ja hankin paremman erillisen langattoman reitittimen ja paremman erillisen VoIP-sovittimen.  Tämä ei ole rahojensa arvoinen.</w:t>
      </w:r>
    </w:p>
    <w:p>
      <w:r>
        <w:rPr>
          <w:b/>
        </w:rPr>
        <w:t xml:space="preserve">Tulos</w:t>
      </w:r>
    </w:p>
    <w:p>
      <w:r>
        <w:t xml:space="preserve">Parasta välttää tätä...</w:t>
      </w:r>
    </w:p>
    <w:p>
      <w:r>
        <w:rPr>
          <w:b/>
        </w:rPr>
        <w:t xml:space="preserve">Esimerkki 0,4921</w:t>
      </w:r>
    </w:p>
    <w:p>
      <w:r>
        <w:t xml:space="preserve">Ostin laitteen valitettavasti toiselta myyjältä. Oli ongelmia kuukauden sisällä ja Lenovon asiakaspalvelusta ei ole apua, koska jostain syystä he eivät pääse etäkäyttöön tietokoneeseeni, joten he eivät avaa takuuvaatimusta. He väittävät, että se johtuu kolmannen osapuolen ohjelmistosta tietokoneessani, mutta en ollut lisännyt mitään, mikä ei olisi kuulunut sen mukana tuolloin. Opin läksyni. Ei enää Lenovon romua ja pysyn Amazonin kanssa ostoksissa tulevaisuudessa, koska Fry'sista ei ollut minkäänlaista apua myynnin jälkeen.</w:t>
      </w:r>
    </w:p>
    <w:p>
      <w:r>
        <w:rPr>
          <w:b/>
        </w:rPr>
        <w:t xml:space="preserve">Tulos</w:t>
      </w:r>
    </w:p>
    <w:p>
      <w:r>
        <w:t xml:space="preserve">Lenovo B520 BEWARE LENOVO PRODUCTS!!!!</w:t>
      </w:r>
    </w:p>
    <w:p>
      <w:r>
        <w:rPr>
          <w:b/>
        </w:rPr>
        <w:t xml:space="preserve">Esimerkki 0,4922</w:t>
      </w:r>
    </w:p>
    <w:p>
      <w:r>
        <w:t xml:space="preserve">Olen yrittänyt ostaa tätä tuotetta Amazonista kolme kertaa.&lt;br /&gt;&lt;br /&gt;- ensimmäisellä kerralla se toimitettiin riittämättömässä pakkauksessa, jonka vuoksi Speck-tuotteen kirjekuori taipui. Palautin sen.&lt;br /&gt;&lt;br /&gt;- toisella kerralla se toimitettiin riittämättömässä pakkauksessa, jolloin Speck-tuotekuori taipui. Palautin sen. Soitin Price Prosille (joka täytti tilauksen). He lupasivat korjata ongelman.&lt;br /&gt;&lt;br /&gt;- kolmannella kerralla, kun sain toisen korvaavan tuotteen Price Prosilta, se saapui TÄYSIN SAMASSA PAKKAUKSESSA (heikko, riittämätön, vaurioitumisaltis) kuin edelliselläkin kerralla. Tämäkin oli taipunut.&lt;br /&gt;&lt;br /&gt;Amazon, tämä on säälittävää. Todella häpeällistä. Olen ällöttynyt.</w:t>
      </w:r>
    </w:p>
    <w:p>
      <w:r>
        <w:rPr>
          <w:b/>
        </w:rPr>
        <w:t xml:space="preserve">Tulos</w:t>
      </w:r>
    </w:p>
    <w:p>
      <w:r>
        <w:t xml:space="preserve">Varo Amazonin huonoja pakkauksia</w:t>
      </w:r>
    </w:p>
    <w:p>
      <w:r>
        <w:rPr>
          <w:b/>
        </w:rPr>
        <w:t xml:space="preserve">Esimerkki 0.4923</w:t>
      </w:r>
    </w:p>
    <w:p>
      <w:r>
        <w:t xml:space="preserve">Loistava tuote. Ostin toisen kerran, kun ensimmäisen vetoketju meni rikki. Kevyt mutta silti tilava verrattuna muihin Wengerin malleihin.</w:t>
      </w:r>
    </w:p>
    <w:p>
      <w:r>
        <w:rPr>
          <w:b/>
        </w:rPr>
        <w:t xml:space="preserve">Tulos</w:t>
      </w:r>
    </w:p>
    <w:p>
      <w:r>
        <w:t xml:space="preserve">Loistava tuote. Ostin toisen kerran ensimmäisen ...</w:t>
      </w:r>
    </w:p>
    <w:p>
      <w:r>
        <w:rPr>
          <w:b/>
        </w:rPr>
        <w:t xml:space="preserve">Esimerkki 0.4924</w:t>
      </w:r>
    </w:p>
    <w:p>
      <w:r>
        <w:t xml:space="preserve">Tämä kotelo toimii todella hyvin. Suojaa iPadia ja tarjoaa samalla mukavan näppäimistön. Kestää raskasta matkustamista ja kolhuja.</w:t>
      </w:r>
    </w:p>
    <w:p>
      <w:r>
        <w:rPr>
          <w:b/>
        </w:rPr>
        <w:t xml:space="preserve">Tulos</w:t>
      </w:r>
    </w:p>
    <w:p>
      <w:r>
        <w:t xml:space="preserve">Erittäin mukava kansi/näppäimistö</w:t>
      </w:r>
    </w:p>
    <w:p>
      <w:r>
        <w:rPr>
          <w:b/>
        </w:rPr>
        <w:t xml:space="preserve">Esimerkki 0,4925</w:t>
      </w:r>
    </w:p>
    <w:p>
      <w:r>
        <w:t xml:space="preserve">Minua huijattiin ostamaan tämä akku. Luulin, että se kestäisi vähintään kolme tuntia, mutta se kesti noin 2 tuntia! Vaikka se oli edullinen, odotin siltä hieman enemmän käyttöikää. Seuraavalla kerralla käytän hieman enemmän rahaa ja hankin itselleni hyvän akun.</w:t>
      </w:r>
    </w:p>
    <w:p>
      <w:r>
        <w:rPr>
          <w:b/>
        </w:rPr>
        <w:t xml:space="preserve">Tulos</w:t>
      </w:r>
    </w:p>
    <w:p>
      <w:r>
        <w:t xml:space="preserve">Huono akun kesto</w:t>
      </w:r>
    </w:p>
    <w:p>
      <w:r>
        <w:rPr>
          <w:b/>
        </w:rPr>
        <w:t xml:space="preserve">Esimerkki 0,4926</w:t>
      </w:r>
    </w:p>
    <w:p>
      <w:r>
        <w:t xml:space="preserve">Kaikkien pitäisi kokeilla tätä! Muut ovat liian rasvaisia eivätkä toimi hyvin! Tämä toimii erittäin hyvin! Siinä on mukava ohut kynänvarsi!</w:t>
      </w:r>
    </w:p>
    <w:p>
      <w:r>
        <w:rPr>
          <w:b/>
        </w:rPr>
        <w:t xml:space="preserve">Tulos</w:t>
      </w:r>
    </w:p>
    <w:p>
      <w:r>
        <w:t xml:space="preserve">Paras stylus ikinä!</w:t>
      </w:r>
    </w:p>
    <w:p>
      <w:r>
        <w:rPr>
          <w:b/>
        </w:rPr>
        <w:t xml:space="preserve">Esimerkki 0,4927</w:t>
      </w:r>
    </w:p>
    <w:p>
      <w:r>
        <w:t xml:space="preserve">Ostin nämä kurssia varten, joka minun piti suorittaa verkossa.  Ne toimivat täydellisesti Macbookin ja Go To Meetingin kanssa.</w:t>
      </w:r>
    </w:p>
    <w:p>
      <w:r>
        <w:rPr>
          <w:b/>
        </w:rPr>
        <w:t xml:space="preserve">Tulos</w:t>
      </w:r>
    </w:p>
    <w:p>
      <w:r>
        <w:t xml:space="preserve">Ostin nämä kurssia varten, joka minun piti suorittaa ....</w:t>
      </w:r>
    </w:p>
    <w:p>
      <w:r>
        <w:rPr>
          <w:b/>
        </w:rPr>
        <w:t xml:space="preserve">Esimerkki 0,4928</w:t>
      </w:r>
    </w:p>
    <w:p>
      <w:r>
        <w:t xml:space="preserve">Loputtomassa etsinnässäni saada hyvä näppäimistösalkku iPadiini tilasin tämän taannoin.  Sain kotelon eilen illalla ja palautin sen tänä aamuna.  Se on hyvännäköinen kotelo, ja se pitää iPadin erittäin tukevasti, mutta siinä oli joitakin keskeisiä puutteita, jotka tekivät siitä minulle käyttökelvottoman:    *Näppäimistökotelo ei pidä Applen näppäimistöä tukevasti, joten se liukuu ulos aina kun kotelon avaa.  Yksinkertainen kiinnityshihna olisi ratkaissut tämän ongelman.    *Näppäimistöä on vaikea laittaa maisematilaan, ja kun se on siinä, pohja pyrkii pyöristymään, joten se keinuu hieman edestakaisin - ärsyttävää, kun yrität katsoa elokuvaa!      *Pidin yläosassa olevasta pussista; vihdoinkin jokin paikka, johon kynän voi laittaa!  Valitettavasti se ei riittänyt kompensoimaan tyytymättömyyttä.    *Loppujen lopuksi, jotta näppäimistö mahtuisi, kotelo on noin 1 - 1 1/2 tuumaa pidempi kuin iPad, minkä vuoksi se ei mahtunut netbook-kotelooni.... Olisi pitänyt kyllä arvata, että se oli tulossa.    Kaiken kaikkiaan minulla oli todella suuria toiveita tämän suhteen, mutta se ei täyttänyt niitä.  Etsintäni jatkuu!  (Muuten, olen tietoinen siitä, että on olemassa paljon hyviä näppäimistöportfolioita... mutta se, ettei näppäimistön molemmilla puolilla ole shift-näppäintä, on minulle tappaja... joten... oma nirsoiluni tappaa minut. :)))</w:t>
      </w:r>
    </w:p>
    <w:p>
      <w:r>
        <w:rPr>
          <w:b/>
        </w:rPr>
        <w:t xml:space="preserve">Tulos</w:t>
      </w:r>
    </w:p>
    <w:p>
      <w:r>
        <w:t xml:space="preserve">Pettymys.</w:t>
      </w:r>
    </w:p>
    <w:p>
      <w:r>
        <w:rPr>
          <w:b/>
        </w:rPr>
        <w:t xml:space="preserve">Esimerkki 0,4929</w:t>
      </w:r>
    </w:p>
    <w:p>
      <w:r>
        <w:t xml:space="preserve">Pidän siitä. Se on pieni kannettavan tietokoneen laukussa ja se tekee työnsä hyvin :)</w:t>
      </w:r>
    </w:p>
    <w:p>
      <w:r>
        <w:rPr>
          <w:b/>
        </w:rPr>
        <w:t xml:space="preserve">Tulos</w:t>
      </w:r>
    </w:p>
    <w:p>
      <w:r>
        <w:t xml:space="preserve">MOUSE</w:t>
      </w:r>
    </w:p>
    <w:p>
      <w:r>
        <w:rPr>
          <w:b/>
        </w:rPr>
        <w:t xml:space="preserve">Esimerkki 0,4930</w:t>
      </w:r>
    </w:p>
    <w:p>
      <w:r>
        <w:t xml:space="preserve">Sopii mainiosti järven kotitietokoneelleni, jossa ei ole korttipaikkaa Nikon-kamerani kortille.</w:t>
      </w:r>
    </w:p>
    <w:p>
      <w:r>
        <w:rPr>
          <w:b/>
        </w:rPr>
        <w:t xml:space="preserve">Tulos</w:t>
      </w:r>
    </w:p>
    <w:p>
      <w:r>
        <w:t xml:space="preserve">Tehollinen arvo</w:t>
      </w:r>
    </w:p>
    <w:p>
      <w:r>
        <w:rPr>
          <w:b/>
        </w:rPr>
        <w:t xml:space="preserve">Esimerkki 0,4931</w:t>
      </w:r>
    </w:p>
    <w:p>
      <w:r>
        <w:t xml:space="preserve">Kortti toimii hyvin kamerassa, nopea.  Toimii OK myös kortinlukijassa. Saapui ajallaan.  Olen tyytyväinen.</w:t>
      </w:r>
    </w:p>
    <w:p>
      <w:r>
        <w:rPr>
          <w:b/>
        </w:rPr>
        <w:t xml:space="preserve">Tulos</w:t>
      </w:r>
    </w:p>
    <w:p>
      <w:r>
        <w:t xml:space="preserve">SD-kortti Pentax K10D:hen</w:t>
      </w:r>
    </w:p>
    <w:p>
      <w:r>
        <w:rPr>
          <w:b/>
        </w:rPr>
        <w:t xml:space="preserve">Esimerkki 0,4932</w:t>
      </w:r>
    </w:p>
    <w:p>
      <w:r>
        <w:t xml:space="preserve">Suuri hyvälaatuinen kaapeli! Sileä pehmeä kestävä hyvin rakennettu täydellisen laadukas liitinkotelo. Liitin sopii w minun tapauksessa ei ole ongelma ja on erittäin korkealaatuinen turvallinen yhteys. Suosittelen kaikille, jotka etsivät pitkää sytytystä usb-latauskaapeliin.</w:t>
      </w:r>
    </w:p>
    <w:p>
      <w:r>
        <w:rPr>
          <w:b/>
        </w:rPr>
        <w:t xml:space="preserve">Tulos</w:t>
      </w:r>
    </w:p>
    <w:p>
      <w:r>
        <w:t xml:space="preserve">Erinomaisen laadukas pitkäkestoinen sytytyslatauskaapeli</w:t>
      </w:r>
    </w:p>
    <w:p>
      <w:r>
        <w:rPr>
          <w:b/>
        </w:rPr>
        <w:t xml:space="preserve">Esimerkki 0,4933</w:t>
      </w:r>
    </w:p>
    <w:p>
      <w:r>
        <w:t xml:space="preserve">Jouduin ostamaan uuden näytön, ja näytössä oli vain 1 vga-portti.  Tämä oli hyvä, jotta voisin silti käyttää 2 vga-pistoketta.</w:t>
      </w:r>
    </w:p>
    <w:p>
      <w:r>
        <w:rPr>
          <w:b/>
        </w:rPr>
        <w:t xml:space="preserve">Tulos</w:t>
      </w:r>
    </w:p>
    <w:p>
      <w:r>
        <w:t xml:space="preserve">Tämä oli hyvä, jotta voisin edelleen käyttää 2 vga-pistoketta.</w:t>
      </w:r>
    </w:p>
    <w:p>
      <w:r>
        <w:rPr>
          <w:b/>
        </w:rPr>
        <w:t xml:space="preserve">Esimerkki 0,4934</w:t>
      </w:r>
    </w:p>
    <w:p>
      <w:r>
        <w:t xml:space="preserve">kotelo saapui nopeasti ja se oli kaunis; väri oli täsmälleen sama kuin kuvassa ja se sopi täydellisesti.</w:t>
      </w:r>
    </w:p>
    <w:p>
      <w:r>
        <w:rPr>
          <w:b/>
        </w:rPr>
        <w:t xml:space="preserve">Tulos</w:t>
      </w:r>
    </w:p>
    <w:p>
      <w:r>
        <w:t xml:space="preserve">kaunis tapaus</w:t>
      </w:r>
    </w:p>
    <w:p>
      <w:r>
        <w:rPr>
          <w:b/>
        </w:rPr>
        <w:t xml:space="preserve">Esimerkki 0,4935</w:t>
      </w:r>
    </w:p>
    <w:p>
      <w:r>
        <w:t xml:space="preserve">En voi puhua tämän reitittimen teknisestä puolesta, mutta mieheni sanoi, että se toimii hienosti.  Käytimme vanhempaa reititintä, ja kun hän asensi tämän pahiksen, elokuvien katsominen PS3:n kautta on paljon sujuvampaa ja voimme nyt katsella elokuvia parhaalla mahdollisella laadulla.</w:t>
      </w:r>
    </w:p>
    <w:p>
      <w:r>
        <w:rPr>
          <w:b/>
        </w:rPr>
        <w:t xml:space="preserve">Tulos</w:t>
      </w:r>
    </w:p>
    <w:p>
      <w:r>
        <w:t xml:space="preserve">Toimii moitteettomasti.</w:t>
      </w:r>
    </w:p>
    <w:p>
      <w:r>
        <w:rPr>
          <w:b/>
        </w:rPr>
        <w:t xml:space="preserve">Esimerkki 0,4936</w:t>
      </w:r>
    </w:p>
    <w:p>
      <w:r>
        <w:t xml:space="preserve">Anna luokituksen puhua.</w:t>
      </w:r>
    </w:p>
    <w:p>
      <w:r>
        <w:rPr>
          <w:b/>
        </w:rPr>
        <w:t xml:space="preserve">Tulos</w:t>
      </w:r>
    </w:p>
    <w:p>
      <w:r>
        <w:t xml:space="preserve">Viisi tähteä</w:t>
      </w:r>
    </w:p>
    <w:p>
      <w:r>
        <w:rPr>
          <w:b/>
        </w:rPr>
        <w:t xml:space="preserve">Esimerkki 0,4937</w:t>
      </w:r>
    </w:p>
    <w:p>
      <w:r>
        <w:t xml:space="preserve">Minulla on kaksi mediakeskuspc:ssäni. Toimii hyvin kaikilla vakiokanavilla.</w:t>
      </w:r>
    </w:p>
    <w:p>
      <w:r>
        <w:rPr>
          <w:b/>
        </w:rPr>
        <w:t xml:space="preserve">Tulos</w:t>
      </w:r>
    </w:p>
    <w:p>
      <w:r>
        <w:t xml:space="preserve">Suuri Media Centeriin Non- kaapelikortti</w:t>
      </w:r>
    </w:p>
    <w:p>
      <w:r>
        <w:rPr>
          <w:b/>
        </w:rPr>
        <w:t xml:space="preserve">Esimerkki 0,4938</w:t>
      </w:r>
    </w:p>
    <w:p>
      <w:r>
        <w:t xml:space="preserve">Suojaa erinomaisesti Kindle Firea - hieman kallis, mutta hyvä lisä Kindleeni.</w:t>
      </w:r>
    </w:p>
    <w:p>
      <w:r>
        <w:rPr>
          <w:b/>
        </w:rPr>
        <w:t xml:space="preserve">Tulos</w:t>
      </w:r>
    </w:p>
    <w:p>
      <w:r>
        <w:t xml:space="preserve">Viisi tähteä</w:t>
      </w:r>
    </w:p>
    <w:p>
      <w:r>
        <w:rPr>
          <w:b/>
        </w:rPr>
        <w:t xml:space="preserve">Esimerkki 0,4939</w:t>
      </w:r>
    </w:p>
    <w:p>
      <w:r>
        <w:t xml:space="preserve">Tämä hiiri on mukava ja kevyt. Se on myös ohjelmoitavissa, joten voit laittaa sivussa olevan ylimääräisen painikkeen tekemään useita asioita automaattisesti. Erittäin suositeltava.</w:t>
      </w:r>
    </w:p>
    <w:p>
      <w:r>
        <w:rPr>
          <w:b/>
        </w:rPr>
        <w:t xml:space="preserve">Tulos</w:t>
      </w:r>
    </w:p>
    <w:p>
      <w:r>
        <w:t xml:space="preserve">Loistava hiiri</w:t>
      </w:r>
    </w:p>
    <w:p>
      <w:r>
        <w:rPr>
          <w:b/>
        </w:rPr>
        <w:t xml:space="preserve">Esimerkki 0,4940</w:t>
      </w:r>
    </w:p>
    <w:p>
      <w:r>
        <w:t xml:space="preserve">En saanut virallista Kindle-kantta saranan takia. Kindle-sarana näyttää mukavalta ja siistiltä, mutta on altis vioittumaan. Tämän kannen mukana tulee hihnat, joista en aluksi ole suuri fani. Mutta en ole huomannut sitä juurikaan. Kuitenkin, hihnat ovat ainoa se sai 4 tähteä minulta.  Kansi on erittäin mukava ja suhteellisen halpa. Toivoisin, että siinä olisi ollut vaihtoehto mustalle kuitenkin.</w:t>
      </w:r>
    </w:p>
    <w:p>
      <w:r>
        <w:rPr>
          <w:b/>
        </w:rPr>
        <w:t xml:space="preserve">Tulos</w:t>
      </w:r>
    </w:p>
    <w:p>
      <w:r>
        <w:t xml:space="preserve">mukava kansi</w:t>
      </w:r>
    </w:p>
    <w:p>
      <w:r>
        <w:rPr>
          <w:b/>
        </w:rPr>
        <w:t xml:space="preserve">Esimerkki 0,4941</w:t>
      </w:r>
    </w:p>
    <w:p>
      <w:r>
        <w:t xml:space="preserve">Hyvä reititin. Ensimmäisenä yönä, kun se oli kytketty, palvelu oli päällä ja pois päältä. Sen jälkeen se on kuitenkin toiminut moitteettomasti. Joten suosittelen, että annat sille päivän aikaa lämmetä! Erittäin nopea ja luotettava.</w:t>
      </w:r>
    </w:p>
    <w:p>
      <w:r>
        <w:rPr>
          <w:b/>
        </w:rPr>
        <w:t xml:space="preserve">Tulos</w:t>
      </w:r>
    </w:p>
    <w:p>
      <w:r>
        <w:t xml:space="preserve">Hyvä reititin</w:t>
      </w:r>
    </w:p>
    <w:p>
      <w:r>
        <w:rPr>
          <w:b/>
        </w:rPr>
        <w:t xml:space="preserve">Esimerkki 0,4942</w:t>
      </w:r>
    </w:p>
    <w:p>
      <w:r>
        <w:t xml:space="preserve">Toimii loistavasti Nook Tabletissani. Se ei lisää liikaa tilaa Nookille ja estää sitä naarmuuntumasta. Suosittelen lämpimästi tätä tuotetta</w:t>
      </w:r>
    </w:p>
    <w:p>
      <w:r>
        <w:rPr>
          <w:b/>
        </w:rPr>
        <w:t xml:space="preserve">Tulos</w:t>
      </w:r>
    </w:p>
    <w:p>
      <w:r>
        <w:t xml:space="preserve">Mahtava</w:t>
      </w:r>
    </w:p>
    <w:p>
      <w:r>
        <w:rPr>
          <w:b/>
        </w:rPr>
        <w:t xml:space="preserve">Esimerkki 0,4943</w:t>
      </w:r>
    </w:p>
    <w:p>
      <w:r>
        <w:t xml:space="preserve">Istuvuus on täydellinen, mutta minulla on ollut hieman vaikeuksia sen pystyssä pitämisessä. En käytä tätä ominaisuutta usein, joten se ei haittaa. Olin enemmän huolissani istuvuudesta, joka on loistava.</w:t>
      </w:r>
    </w:p>
    <w:p>
      <w:r>
        <w:rPr>
          <w:b/>
        </w:rPr>
        <w:t xml:space="preserve">Tulos</w:t>
      </w:r>
    </w:p>
    <w:p>
      <w:r>
        <w:t xml:space="preserve">Hieno kansi</w:t>
      </w:r>
    </w:p>
    <w:p>
      <w:r>
        <w:rPr>
          <w:b/>
        </w:rPr>
        <w:t xml:space="preserve">Esimerkki 0,4944</w:t>
      </w:r>
    </w:p>
    <w:p>
      <w:r>
        <w:t xml:space="preserve">Kauhea kaapeli. Rikkoutui kahden kuukauden kuluessa ostosta.</w:t>
      </w:r>
    </w:p>
    <w:p>
      <w:r>
        <w:rPr>
          <w:b/>
        </w:rPr>
        <w:t xml:space="preserve">Tulos</w:t>
      </w:r>
    </w:p>
    <w:p>
      <w:r>
        <w:t xml:space="preserve">Yksi tähti</w:t>
      </w:r>
    </w:p>
    <w:p>
      <w:r>
        <w:rPr>
          <w:b/>
        </w:rPr>
        <w:t xml:space="preserve">Esimerkki 0,4945</w:t>
      </w:r>
    </w:p>
    <w:p>
      <w:r>
        <w:t xml:space="preserve">ostaisin näitä ikuisesti. on erittäin kätevää, että on kansi sekä etu- että takapuolelle. erittäin kustannustehokasta.</w:t>
      </w:r>
    </w:p>
    <w:p>
      <w:r>
        <w:rPr>
          <w:b/>
        </w:rPr>
        <w:t xml:space="preserve">Tulos</w:t>
      </w:r>
    </w:p>
    <w:p>
      <w:r>
        <w:t xml:space="preserve">ostaisin näitä ikuisesti</w:t>
      </w:r>
    </w:p>
    <w:p>
      <w:r>
        <w:rPr>
          <w:b/>
        </w:rPr>
        <w:t xml:space="preserve">Esimerkki 0,4946</w:t>
      </w:r>
    </w:p>
    <w:p>
      <w:r>
        <w:t xml:space="preserve">Sovelluksia ei voi toistaa hyvin, ja videon toistaminen normaalisti on vaikeaa. Hyvä bang for buck vaikka... Kokonaisuutena ihan ok tabletti.</w:t>
      </w:r>
    </w:p>
    <w:p>
      <w:r>
        <w:rPr>
          <w:b/>
        </w:rPr>
        <w:t xml:space="preserve">Tulos</w:t>
      </w:r>
    </w:p>
    <w:p>
      <w:r>
        <w:t xml:space="preserve">Ei mitään erityistä</w:t>
      </w:r>
    </w:p>
    <w:p>
      <w:r>
        <w:rPr>
          <w:b/>
        </w:rPr>
        <w:t xml:space="preserve">Esimerkki 0,4947</w:t>
      </w:r>
    </w:p>
    <w:p>
      <w:r>
        <w:t xml:space="preserve">Toin sen pojalleni, joka rakastaa sitä, hän on jo ladannut siihen paljon tavaraa. Ajattelin hankkia sellaisen itselleni.</w:t>
      </w:r>
    </w:p>
    <w:p>
      <w:r>
        <w:rPr>
          <w:b/>
        </w:rPr>
        <w:t xml:space="preserve">Tulos</w:t>
      </w:r>
    </w:p>
    <w:p>
      <w:r>
        <w:t xml:space="preserve">rakastan sitä</w:t>
      </w:r>
    </w:p>
    <w:p>
      <w:r>
        <w:rPr>
          <w:b/>
        </w:rPr>
        <w:t xml:space="preserve">Esimerkki 0,4948</w:t>
      </w:r>
    </w:p>
    <w:p>
      <w:r>
        <w:t xml:space="preserve">Erittäin kätevä ja yksinkertainen laite!</w:t>
      </w:r>
    </w:p>
    <w:p>
      <w:r>
        <w:rPr>
          <w:b/>
        </w:rPr>
        <w:t xml:space="preserve">Tulos</w:t>
      </w:r>
    </w:p>
    <w:p>
      <w:r>
        <w:t xml:space="preserve">Niin paljon enemmän</w:t>
      </w:r>
    </w:p>
    <w:p>
      <w:r>
        <w:rPr>
          <w:b/>
        </w:rPr>
        <w:t xml:space="preserve">Esimerkki 0,4949</w:t>
      </w:r>
    </w:p>
    <w:p>
      <w:r>
        <w:t xml:space="preserve">se sopii täydellisesti ipadiini, helppo kuljettaa mukana, rakastan sitä....</w:t>
      </w:r>
    </w:p>
    <w:p>
      <w:r>
        <w:rPr>
          <w:b/>
        </w:rPr>
        <w:t xml:space="preserve">Tulos</w:t>
      </w:r>
    </w:p>
    <w:p>
      <w:r>
        <w:t xml:space="preserve">Neljä tähteä</w:t>
      </w:r>
    </w:p>
    <w:p>
      <w:r>
        <w:rPr>
          <w:b/>
        </w:rPr>
        <w:t xml:space="preserve">Esimerkki 0,4950</w:t>
      </w:r>
    </w:p>
    <w:p>
      <w:r>
        <w:t xml:space="preserve">Tämä kaapeli toimii kuten odotin.  Se tuli ajoissa, oli täydellisesti pakattu ja toimii hienosti.  Hinta oli myös kohdallaan!</w:t>
      </w:r>
    </w:p>
    <w:p>
      <w:r>
        <w:rPr>
          <w:b/>
        </w:rPr>
        <w:t xml:space="preserve">Tulos</w:t>
      </w:r>
    </w:p>
    <w:p>
      <w:r>
        <w:t xml:space="preserve">Suuri kaapeli</w:t>
      </w:r>
    </w:p>
    <w:p>
      <w:r>
        <w:rPr>
          <w:b/>
        </w:rPr>
        <w:t xml:space="preserve">Esimerkki 0,4951</w:t>
      </w:r>
    </w:p>
    <w:p>
      <w:r>
        <w:t xml:space="preserve">Se pitää hyvin ipadin vaaka- tai pystysuorassa ja tuntuu turvalliselta kotelossaan.  Yksi haittapuoli on se, että sitä saa vain violettina.</w:t>
      </w:r>
    </w:p>
    <w:p>
      <w:r>
        <w:rPr>
          <w:b/>
        </w:rPr>
        <w:t xml:space="preserve">Tulos</w:t>
      </w:r>
    </w:p>
    <w:p>
      <w:r>
        <w:t xml:space="preserve">Rakastan sitä</w:t>
      </w:r>
    </w:p>
    <w:p>
      <w:r>
        <w:rPr>
          <w:b/>
        </w:rPr>
        <w:t xml:space="preserve">Esimerkki 0,4952</w:t>
      </w:r>
    </w:p>
    <w:p>
      <w:r>
        <w:t xml:space="preserve">Olen tutkinut paljon e-lukulaitteita ja yrittänyt valita itselleni sopivan.  Päätettyäni tilata Kindlen olen melko pettynyt saamaani tuotteeseen.  Kindleni näytössä oli vika, sillä näytön yläosassa on kaksi pientä kuplan näköistä tummaa kohtaa (joiden yhteenlaskettu ympärysmitta on noin 1 cm).  En ole varma, onko kyseessä valmistusvirhe vai onko Kindle vahingoittunut kuljetuksen aikana, mutta joka tapauksessa en ole vaikuttunut. Nämä täplät eivät vaikuta liikaa kindlen toimintaan, mutta on ärsyttävää ostaa upouusi tuote, jossa on vika.  Mietin parhaillaan, pitäisikö minun palauttaa se ja valita toinen e-lukija, jonka voin ostaa kaupasta ja varmistaa, ettei siinä ole vikoja ennen ostamista.    Kindlen toiminnasta en usko voivani antaa tarkkaa arviota, koska olen nyt hieman väsynyt mielipiteessäni kindlestä. Sivujen kääntäminen on hidasta, mutta olen kuullut, että se oli ennen huonompaa.  Suosittelen MEDGEn kirkasvaloa, se tekee hyvää työtä (en ole itse asiassa käyttänyt sitä kindlessäni, mutta se on toiminut hyvin paperilla kirjoitetussa romaanissani, jonka käyttöön palasin), ja pidän siitä, että valossa on kolme eri kirkkausasetusta.    Wi-Fi-3G-keskustelussa valitsin vain Wi-Fi:n.  Olin melko epävarma siitä, kumman mallin tilaisin, mutta olen melko iloinen siitä, että valitsin Wi-Fi:n.  Kun ajattelen asiaa, olen aina Wi-Fi:n äärellä kotona ja töissä.  Jos aion matkustaa, lataan vain pari kirjaa ennen lähtöä, jotta se riittää koko matkan ajaksi. En usko, että 3G on välttämätön, ellei Wi-Fi-yhteyttä ole lainkaan tai vain rajoitetusti. Joten omiin tarkoituksiini Kindleä varten 3G ei ole sen arvoinen.   Toivottavasti tästä on apua!</w:t>
      </w:r>
    </w:p>
    <w:p>
      <w:r>
        <w:rPr>
          <w:b/>
        </w:rPr>
        <w:t xml:space="preserve">Tulos</w:t>
      </w:r>
    </w:p>
    <w:p>
      <w:r>
        <w:t xml:space="preserve">Kindle-näppäimistö - vain Wi-Fi</w:t>
      </w:r>
    </w:p>
    <w:p>
      <w:r>
        <w:rPr>
          <w:b/>
        </w:rPr>
        <w:t xml:space="preserve">Esimerkki 0,4953</w:t>
      </w:r>
    </w:p>
    <w:p>
      <w:r>
        <w:t xml:space="preserve">Ei hassumpi hintaan nähden.  Voisi olla parempi kantaman suhteen, jos he lisäisivät 1 antennin lisää.  Nopeuden ja signaalin johdonmukaisuus WiFi-verkon yli on plussaa WiFi:n kantaman laajentamisessa ympäri taloa.  Kaiken kaikkiaan vastaa odotuksiani.  Paras tulos on älä laita lähelle mitään häiritseviä laitteita, tee siitä itsenäinen, kaukana kaikesta elektroniikasta.</w:t>
      </w:r>
    </w:p>
    <w:p>
      <w:r>
        <w:rPr>
          <w:b/>
        </w:rPr>
        <w:t xml:space="preserve">Tulos</w:t>
      </w:r>
    </w:p>
    <w:p>
      <w:r>
        <w:t xml:space="preserve">Ei huono hintaan nähden</w:t>
      </w:r>
    </w:p>
    <w:p>
      <w:r>
        <w:rPr>
          <w:b/>
        </w:rPr>
        <w:t xml:space="preserve">Esimerkki 0,4954</w:t>
      </w:r>
    </w:p>
    <w:p>
      <w:r>
        <w:t xml:space="preserve">[[VIDEOID:mo12L6TJQDQLX97]]</w:t>
      </w:r>
    </w:p>
    <w:p>
      <w:r>
        <w:rPr>
          <w:b/>
        </w:rPr>
        <w:t xml:space="preserve">Tulos</w:t>
      </w:r>
    </w:p>
    <w:p>
      <w:r>
        <w:t xml:space="preserve">iHome iStand Mini säädettävä jalusta iPad 1 ja 2:lle, eReadereille ja tableteille (IH-IP2201)</w:t>
      </w:r>
    </w:p>
    <w:p>
      <w:r>
        <w:rPr>
          <w:b/>
        </w:rPr>
        <w:t xml:space="preserve">Esimerkki 0,4955</w:t>
      </w:r>
    </w:p>
    <w:p>
      <w:r>
        <w:t xml:space="preserve">Se saapui paljon ennen kuin odotin sitä. Kuva on itse asiassa erittäin selkeä ja kiillotetun näköinen ja sopii kuin hansikas. Rakastan sitä!</w:t>
      </w:r>
    </w:p>
    <w:p>
      <w:r>
        <w:rPr>
          <w:b/>
        </w:rPr>
        <w:t xml:space="preserve">Tulos</w:t>
      </w:r>
    </w:p>
    <w:p>
      <w:r>
        <w:t xml:space="preserve">Kuva on itse asiassa erittäin selkeä ja kiillotettu näköinen ja sopii kuin hansikas.</w:t>
      </w:r>
    </w:p>
    <w:p>
      <w:r>
        <w:rPr>
          <w:b/>
        </w:rPr>
        <w:t xml:space="preserve">Esimerkki 0,4956</w:t>
      </w:r>
    </w:p>
    <w:p>
      <w:r>
        <w:t xml:space="preserve">Se on luultavasti paras 10&amp;#34; Notebook mutta ei mitään muuta.  Se on liian kevyt käsittelemään mitään yli 10 tietokoneen tietokonetta.</w:t>
      </w:r>
    </w:p>
    <w:p>
      <w:r>
        <w:rPr>
          <w:b/>
        </w:rPr>
        <w:t xml:space="preserve">Tulos</w:t>
      </w:r>
    </w:p>
    <w:p>
      <w:r>
        <w:t xml:space="preserve">Ei ole hyvä paljon</w:t>
      </w:r>
    </w:p>
    <w:p>
      <w:r>
        <w:rPr>
          <w:b/>
        </w:rPr>
        <w:t xml:space="preserve">Esimerkki 0,4957</w:t>
      </w:r>
    </w:p>
    <w:p>
      <w:r>
        <w:t xml:space="preserve">Tämä kotelo on loistava lisävaruste Kindle Touchille.&lt;br /&gt;&lt;br /&gt;Se on hieman &amp;#34;muhkea&amp;#34; ulkopuolelta, mikä tekee siitä mukavan pitää ja tarttua, mutta se on myös erittäin kova ja vahvistettu sisäpuolelta, joten tiedän, että laitteeni on suojattu.  Pidän myös siitä, että kansi taittuu kokonaan taaksepäin, mutta sitä on silti helppo pitää kädessä, kun lukee.  Kaiken kaikkiaan hyvä hinta laadukkaasta tuotteesta.</w:t>
      </w:r>
    </w:p>
    <w:p>
      <w:r>
        <w:rPr>
          <w:b/>
        </w:rPr>
        <w:t xml:space="preserve">Tulos</w:t>
      </w:r>
    </w:p>
    <w:p>
      <w:r>
        <w:t xml:space="preserve">Juuri sitä mitä pieni Kindle Touchini tarvitsi</w:t>
      </w:r>
    </w:p>
    <w:p>
      <w:r>
        <w:rPr>
          <w:b/>
        </w:rPr>
        <w:t xml:space="preserve">Esimerkki 0,4958</w:t>
      </w:r>
    </w:p>
    <w:p>
      <w:r>
        <w:t xml:space="preserve">Suuri tuote, mutta toimii hieman kuumana</w:t>
      </w:r>
    </w:p>
    <w:p>
      <w:r>
        <w:rPr>
          <w:b/>
        </w:rPr>
        <w:t xml:space="preserve">Tulos</w:t>
      </w:r>
    </w:p>
    <w:p>
      <w:r>
        <w:t xml:space="preserve">Neljä tähteä</w:t>
      </w:r>
    </w:p>
    <w:p>
      <w:r>
        <w:rPr>
          <w:b/>
        </w:rPr>
        <w:t xml:space="preserve">Esimerkki 0,4959</w:t>
      </w:r>
    </w:p>
    <w:p>
      <w:r>
        <w:t xml:space="preserve">Olen hyvin pettynyt,olen pyytänyt retina-näytöllä ja se on kirjoitettu siihen, mutta olin yllättynyt, kun sain tavallisella näytöllä .Mitä minun täytyy tehdä sen kanssa ???</w:t>
      </w:r>
    </w:p>
    <w:p>
      <w:r>
        <w:rPr>
          <w:b/>
        </w:rPr>
        <w:t xml:space="preserve">Tulos</w:t>
      </w:r>
    </w:p>
    <w:p>
      <w:r>
        <w:t xml:space="preserve">Olen hyvin pettynyt, olen pyytänyt retina-näytöllä ja se ....</w:t>
      </w:r>
    </w:p>
    <w:p>
      <w:r>
        <w:rPr>
          <w:b/>
        </w:rPr>
        <w:t xml:space="preserve">Esimerkki 0,4960</w:t>
      </w:r>
    </w:p>
    <w:p>
      <w:r>
        <w:t xml:space="preserve">Se on kaunis . Rakastan sitä</w:t>
      </w:r>
    </w:p>
    <w:p>
      <w:r>
        <w:rPr>
          <w:b/>
        </w:rPr>
        <w:t xml:space="preserve">Tulos</w:t>
      </w:r>
    </w:p>
    <w:p>
      <w:r>
        <w:t xml:space="preserve">Viisi tähteä</w:t>
      </w:r>
    </w:p>
    <w:p>
      <w:r>
        <w:rPr>
          <w:b/>
        </w:rPr>
        <w:t xml:space="preserve">Esimerkki 0,4961</w:t>
      </w:r>
    </w:p>
    <w:p>
      <w:r>
        <w:t xml:space="preserve">Toimii mainostetusti. On kestänyt erittäin hyvin ja pitää pölyn poissa tabletistani.</w:t>
      </w:r>
    </w:p>
    <w:p>
      <w:r>
        <w:rPr>
          <w:b/>
        </w:rPr>
        <w:t xml:space="preserve">Tulos</w:t>
      </w:r>
    </w:p>
    <w:p>
      <w:r>
        <w:t xml:space="preserve">Viisi tähteä</w:t>
      </w:r>
    </w:p>
    <w:p>
      <w:r>
        <w:rPr>
          <w:b/>
        </w:rPr>
        <w:t xml:space="preserve">Esimerkki 0,4962</w:t>
      </w:r>
    </w:p>
    <w:p>
      <w:r>
        <w:t xml:space="preserve">Hinnoittelu on kunnossa, mutta on olemassa halvempia näppäimistöjä, jotka ovat edullisempia ja joilla on paremmat arvosanat. Hiljainen näppäimistö, mutta näppäimet ovat melko matalat, mutta se on näppäimistö, mitä voin sanoa? Kunnollinen tuote, mutta jos etsit näppäimistöjä, on olemassa parempia ja halvempia.</w:t>
      </w:r>
    </w:p>
    <w:p>
      <w:r>
        <w:rPr>
          <w:b/>
        </w:rPr>
        <w:t xml:space="preserve">Tulos</w:t>
      </w:r>
    </w:p>
    <w:p>
      <w:r>
        <w:t xml:space="preserve">Ostettu korvaamaan vanha</w:t>
      </w:r>
    </w:p>
    <w:p>
      <w:r>
        <w:rPr>
          <w:b/>
        </w:rPr>
        <w:t xml:space="preserve">Esimerkki 0,4963</w:t>
      </w:r>
    </w:p>
    <w:p>
      <w:r>
        <w:t xml:space="preserve">Se on luultavasti hyvin henkilökohtainen mieltymys, mutta olen aina pitänyt vanhojen Macien häikäisemättömistä näytöistä, koska en voi sietää sitä, että kasvoni katsovat minuun päin työskennellessäni tai tietokoneen ääressä (ja tämä ei ole loukkaus minua vastaan). Häikäisysuojaus himmentää värien kirkkautta, ja iPadissa tai iPhonessa häikäisevä rakenne vääristää hieman pientä tekstiä. Käytän sitä kuitenkin iPadilla, ja pidän mattapintaisesta pinnasta, ja voin lukea aivan hyvin. Voin suurentaa tarvittaessa. Jos olet kuten minä tässä asiassa, niin tämä tuote oli erittäin helppo työstää (no, jotain melko pikkutarkkaa), jos noudatat ohjeita. Pienet pölykuplat ovat tosiasia, mutta ne voi pitää minimaalisina, eivätkä ne todellakaan häiritse.</w:t>
      </w:r>
    </w:p>
    <w:p>
      <w:r>
        <w:rPr>
          <w:b/>
        </w:rPr>
        <w:t xml:space="preserve">Tulos</w:t>
      </w:r>
    </w:p>
    <w:p>
      <w:r>
        <w:t xml:space="preserve">Rakastan sitä, mutta se ei sovi kaikille.</w:t>
      </w:r>
    </w:p>
    <w:p>
      <w:r>
        <w:rPr>
          <w:b/>
        </w:rPr>
        <w:t xml:space="preserve">Esimerkki 0,4964</w:t>
      </w:r>
    </w:p>
    <w:p>
      <w:r>
        <w:t xml:space="preserve">Asennus kesti noin 10 minuuttia, mutta nyt kun olen tehnyt sen kerran, uskon, että olisin voinut tehdä sen nopeammin.  Luulen, että olin varovaisempi kuin olisi pitänyt.  Se ei muuta näytön ulkonäköä tai herkkyyttä.  Pidän siitä niin paljon, että aion ostaa sellaisen iPhoneeni.</w:t>
      </w:r>
    </w:p>
    <w:p>
      <w:r>
        <w:rPr>
          <w:b/>
        </w:rPr>
        <w:t xml:space="preserve">Tulos</w:t>
      </w:r>
    </w:p>
    <w:p>
      <w:r>
        <w:t xml:space="preserve">helppo laittaa, toimii hyvin</w:t>
      </w:r>
    </w:p>
    <w:p>
      <w:r>
        <w:rPr>
          <w:b/>
        </w:rPr>
        <w:t xml:space="preserve">Esimerkki 0,4965</w:t>
      </w:r>
    </w:p>
    <w:p>
      <w:r>
        <w:t xml:space="preserve">Sain sen nopeasti, ja se toimi hienosti.</w:t>
      </w:r>
    </w:p>
    <w:p>
      <w:r>
        <w:rPr>
          <w:b/>
        </w:rPr>
        <w:t xml:space="preserve">Tulos</w:t>
      </w:r>
    </w:p>
    <w:p>
      <w:r>
        <w:t xml:space="preserve">toimi hienosti.</w:t>
      </w:r>
    </w:p>
    <w:p>
      <w:r>
        <w:rPr>
          <w:b/>
        </w:rPr>
        <w:t xml:space="preserve">Esimerkki 0,4966</w:t>
      </w:r>
    </w:p>
    <w:p>
      <w:r>
        <w:t xml:space="preserve">suuri. ostaa lisää</w:t>
      </w:r>
    </w:p>
    <w:p>
      <w:r>
        <w:rPr>
          <w:b/>
        </w:rPr>
        <w:t xml:space="preserve">Tulos</w:t>
      </w:r>
    </w:p>
    <w:p>
      <w:r>
        <w:t xml:space="preserve">Viisi tähteä</w:t>
      </w:r>
    </w:p>
    <w:p>
      <w:r>
        <w:rPr>
          <w:b/>
        </w:rPr>
        <w:t xml:space="preserve">Esimerkki 0,4967</w:t>
      </w:r>
    </w:p>
    <w:p>
      <w:r>
        <w:t xml:space="preserve">Tämä vehje soittaa kaiken, mitä sille heittää!  Vaikka ostin ssd nopeuttaa käynnistystä ja muutama enemmän käytetty sovelluksia / pelejä se helposti voi käsitellä kaikkea max. Steam-painike ja rpg-painike ovat mukavia, mutta en todellakaan käytä makronäppäimiä. Parasta kaikesta se on erittäin hiljainen ja toimii melko viileästi jopa modatulla skyrimillä jossa on 4k tekstuurit modeista!  Tämä on 3. G-sarja, jonka olen omistanut, ja ne paranevat koko ajan!</w:t>
      </w:r>
    </w:p>
    <w:p>
      <w:r>
        <w:rPr>
          <w:b/>
        </w:rPr>
        <w:t xml:space="preserve">Tulos</w:t>
      </w:r>
    </w:p>
    <w:p>
      <w:r>
        <w:t xml:space="preserve">Peto!</w:t>
      </w:r>
    </w:p>
    <w:p>
      <w:r>
        <w:rPr>
          <w:b/>
        </w:rPr>
        <w:t xml:space="preserve">Esimerkki 0,4968</w:t>
      </w:r>
    </w:p>
    <w:p>
      <w:r>
        <w:t xml:space="preserve">Elvytetty hyvässä kunnossa.  Näyttää laatutyöltä... kiinnitti sen radiopuhelimeen ja ulkoantenniin ja se toimi hienosti.</w:t>
      </w:r>
    </w:p>
    <w:p>
      <w:r>
        <w:rPr>
          <w:b/>
        </w:rPr>
        <w:t xml:space="preserve">Tulos</w:t>
      </w:r>
    </w:p>
    <w:p>
      <w:r>
        <w:t xml:space="preserve">Liitin mahdollistaa Baofeng WT:n ulkopuolisen antennin käytön.</w:t>
      </w:r>
    </w:p>
    <w:p>
      <w:r>
        <w:rPr>
          <w:b/>
        </w:rPr>
        <w:t xml:space="preserve">Esimerkki 0,4969</w:t>
      </w:r>
    </w:p>
    <w:p>
      <w:r>
        <w:t xml:space="preserve">Olen käyttänyt Logitechin tuotteita jo vuosia, ne ovat yleensä melko luotettavia ja toimivia.  Ostin tämän hiiren käytettäväksi yrityskannettavani kanssa, joka kulkee päivittäin mukanani, ja käytän hiirtä vähintään 7+ tuntia päivässä, joten olen melko intensiivinen käyttäjä.  Tarkkuus ja painikkeet ovat hyvät tässä hiiressä, varsinkin sen kokoon ja hintaan nähden.  Myös akun kesto on loistava.  AA-paristo kestää 3-6 kuukautta, ei valittamista!&lt;br /&gt;Minun ongelmani on, että edellisen M305:n vastaanotin meni rikki, joten ostin tämän korvaavaksi.  Kun uusi hiiri maksaa 20 dollaria ja vastaanotin 10 dollaria plus 5 dollarin postikulut...., päädyt ostamaan uuden hiiren kokonaan, kun se kuolee.  Omani oli kytketty kannettavaan tietokoneeseeni ja pysyi siinä useita kuukausia ilman ongelmia.... sitten yhtäkkiä sitä piti heilutella toimiakseen.  Se muuttui asteittain huonommaksi ja huonommaksi, kunnes se ei enää toiminut.  Ongelma ei ollut kannettavan tietokoneen USB-liitännässä vaan pikemminkin pienen vastaanottimen kontakteissa.  Näen, että jos kytken tämän päivittäin, koskettimet saattavat kulua, mutta eivät pysyä yhdessä paikassa.</w:t>
      </w:r>
    </w:p>
    <w:p>
      <w:r>
        <w:rPr>
          <w:b/>
        </w:rPr>
        <w:t xml:space="preserve">Tulos</w:t>
      </w:r>
    </w:p>
    <w:p>
      <w:r>
        <w:t xml:space="preserve">Toimii hyvin, kun se toimii....</w:t>
      </w:r>
    </w:p>
    <w:p>
      <w:r>
        <w:rPr>
          <w:b/>
        </w:rPr>
        <w:t xml:space="preserve">Esimerkki 0.4970</w:t>
      </w:r>
    </w:p>
    <w:p>
      <w:r>
        <w:t xml:space="preserve">Poimin tämän juuri ja olen ollut siihen erittäin tyytyväinen. Sen lisäksi, että tämä laite voi tehdä muita tavallisia asioita, voin hallinnoida Windows-, Mac- ja Linux-koneitani tällä iPadilla. SSH, RDP, Apple Remote Desktop jne. Se korvaa melko paljon kannettavan tietokoneeni ja siitä tulee vielä parempi, kun saan SHARKK Apple iPad Mini Keyboard Bluetooth Case Cover Stand. Olin aluksi hieman huolissani siitä, ettei iPadissa ole Retina-näyttöä, mutta se näyttää minusta hyvältä, ja jos ei-Retina-näyttö pitää kustannukset alhaalla, niin miksi maksaa ylimääräistä siitä, mitä en tarvitse. Pidän myös siitä, että kaikki maksamani iPhone-sovellukset siirtyivät iPad Miniin. Olin epävarma mobiilimallin suhteen, jossa on myös GPS, mutta en pitänyt hintaerosta. Päätin, että on halvempaa ostaa Dual Electronicsin ulkoinen Bluetooth-GPS-vastaanotin.</w:t>
      </w:r>
    </w:p>
    <w:p>
      <w:r>
        <w:rPr>
          <w:b/>
        </w:rPr>
        <w:t xml:space="preserve">Tulos</w:t>
      </w:r>
    </w:p>
    <w:p>
      <w:r>
        <w:t xml:space="preserve">Vau!</w:t>
      </w:r>
    </w:p>
    <w:p>
      <w:r>
        <w:rPr>
          <w:b/>
        </w:rPr>
        <w:t xml:space="preserve">Esimerkki 0,4971</w:t>
      </w:r>
    </w:p>
    <w:p>
      <w:r>
        <w:t xml:space="preserve">Toistaiseksi paras reititin, joka minulla on koskaan ollut.  Siinä ei ole paljon ylimääräisiä asetuksia, mutta siinä on kaikki perusasetukset, se soveltaa niitä oikein, ja se on erittäin suorituskykyinen.</w:t>
      </w:r>
    </w:p>
    <w:p>
      <w:r>
        <w:rPr>
          <w:b/>
        </w:rPr>
        <w:t xml:space="preserve">Tulos</w:t>
      </w:r>
    </w:p>
    <w:p>
      <w:r>
        <w:t xml:space="preserve">Suuri reititin</w:t>
      </w:r>
    </w:p>
    <w:p>
      <w:r>
        <w:rPr>
          <w:b/>
        </w:rPr>
        <w:t xml:space="preserve">Esimerkki 0.4972</w:t>
      </w:r>
    </w:p>
    <w:p>
      <w:r>
        <w:t xml:space="preserve">Koska iso lukija pidän Amazon touch Kindle excellent.It on erittäin helppokäyttöinen, ja helppo read.The amazon palvelu on erinomainen ja helpfull.It on ilmeisesti hyvä company.and hyvä käsitellä.Roly Brooksbank</w:t>
      </w:r>
    </w:p>
    <w:p>
      <w:r>
        <w:rPr>
          <w:b/>
        </w:rPr>
        <w:t xml:space="preserve">Tulos</w:t>
      </w:r>
    </w:p>
    <w:p>
      <w:r>
        <w:t xml:space="preserve">loistava tuote</w:t>
      </w:r>
    </w:p>
    <w:p>
      <w:r>
        <w:rPr>
          <w:b/>
        </w:rPr>
        <w:t xml:space="preserve">Esimerkki 0,4973</w:t>
      </w:r>
    </w:p>
    <w:p>
      <w:r>
        <w:t xml:space="preserve">Kaunis ja käyttökelpoinen, mutta&lt;br /&gt; 87-vuotiaan äitini on vaikea käyttää jalustaosaa, se kiertyy liikaa ja hämmentää häntä.</w:t>
      </w:r>
    </w:p>
    <w:p>
      <w:r>
        <w:rPr>
          <w:b/>
        </w:rPr>
        <w:t xml:space="preserve">Tulos</w:t>
      </w:r>
    </w:p>
    <w:p>
      <w:r>
        <w:t xml:space="preserve">Huoltokelpoinen</w:t>
      </w:r>
    </w:p>
    <w:p>
      <w:r>
        <w:rPr>
          <w:b/>
        </w:rPr>
        <w:t xml:space="preserve">Esimerkki 0,4974</w:t>
      </w:r>
    </w:p>
    <w:p>
      <w:r>
        <w:t xml:space="preserve">UPS ilmestyi tänä aamuna ja tiesin, että minun olisi pitänyt saada hänet odottamaan, kun kytkin sen nopeasti. No se ei edes lukittunut tietokoneeseen.  Asetin sen sinne, vain nähdäkseni, jos kannettava tietokone kuittaisi sen.  Ei!  Joten jos etsit varaosanumeroa 484170-001, mene etsimään jostain muualta, koska tämä ei toimi.</w:t>
      </w:r>
    </w:p>
    <w:p>
      <w:r>
        <w:rPr>
          <w:b/>
        </w:rPr>
        <w:t xml:space="preserve">Tulos</w:t>
      </w:r>
    </w:p>
    <w:p>
      <w:r>
        <w:t xml:space="preserve">Mikä ajanhukkaa!!</w:t>
      </w:r>
    </w:p>
    <w:p>
      <w:r>
        <w:rPr>
          <w:b/>
        </w:rPr>
        <w:t xml:space="preserve">Esimerkki 0,4975</w:t>
      </w:r>
    </w:p>
    <w:p>
      <w:r>
        <w:t xml:space="preserve">se toimii hyvin, mutta käytän mieluummin lyhyempää versiota enemmän.&lt;br /&gt;Minusta sanojen määrää koskeva vaatimus luokittelua varten on liikaa.</w:t>
      </w:r>
    </w:p>
    <w:p>
      <w:r>
        <w:rPr>
          <w:b/>
        </w:rPr>
        <w:t xml:space="preserve">Tulos</w:t>
      </w:r>
    </w:p>
    <w:p>
      <w:r>
        <w:t xml:space="preserve">kynän</w:t>
      </w:r>
    </w:p>
    <w:p>
      <w:r>
        <w:rPr>
          <w:b/>
        </w:rPr>
        <w:t xml:space="preserve">Esimerkki 0,4976</w:t>
      </w:r>
    </w:p>
    <w:p>
      <w:r>
        <w:t xml:space="preserve">toimitettu aikaisin odotetusti Käytän tätä virtuaaliseen dj:hen ja se toimii täydellisesti.</w:t>
      </w:r>
    </w:p>
    <w:p>
      <w:r>
        <w:rPr>
          <w:b/>
        </w:rPr>
        <w:t xml:space="preserve">Tulos</w:t>
      </w:r>
    </w:p>
    <w:p>
      <w:r>
        <w:t xml:space="preserve">hyvä virtuaalinen dj</w:t>
      </w:r>
    </w:p>
    <w:p>
      <w:r>
        <w:rPr>
          <w:b/>
        </w:rPr>
        <w:t xml:space="preserve">Esimerkki 0,4977</w:t>
      </w:r>
    </w:p>
    <w:p>
      <w:r>
        <w:t xml:space="preserve">Se toimi hetken aikaa, sitten se vain lakkasi toimimasta......</w:t>
      </w:r>
    </w:p>
    <w:p>
      <w:r>
        <w:rPr>
          <w:b/>
        </w:rPr>
        <w:t xml:space="preserve">Tulos</w:t>
      </w:r>
    </w:p>
    <w:p>
      <w:r>
        <w:t xml:space="preserve">Yksi tähti</w:t>
      </w:r>
    </w:p>
    <w:p>
      <w:r>
        <w:rPr>
          <w:b/>
        </w:rPr>
        <w:t xml:space="preserve">Esimerkki 0.4978</w:t>
      </w:r>
    </w:p>
    <w:p>
      <w:r>
        <w:t xml:space="preserve">Ei toimi tabletin kanssa</w:t>
      </w:r>
    </w:p>
    <w:p>
      <w:r>
        <w:rPr>
          <w:b/>
        </w:rPr>
        <w:t xml:space="preserve">Tulos</w:t>
      </w:r>
    </w:p>
    <w:p>
      <w:r>
        <w:t xml:space="preserve">Yksi tähti</w:t>
      </w:r>
    </w:p>
    <w:p>
      <w:r>
        <w:rPr>
          <w:b/>
        </w:rPr>
        <w:t xml:space="preserve">Esimerkki 0,4979</w:t>
      </w:r>
    </w:p>
    <w:p>
      <w:r>
        <w:t xml:space="preserve">Tämä tuote on pakollinen Kindle Fire -käyttäjille, sillä se tekee näytön neuvottelemisesta paljon tarkempaa.   Sormeni näyttävät vain tekevän työn lähes yhtä tarkasti. Ei huonoja puolia.</w:t>
      </w:r>
    </w:p>
    <w:p>
      <w:r>
        <w:rPr>
          <w:b/>
        </w:rPr>
        <w:t xml:space="preserve">Tulos</w:t>
      </w:r>
    </w:p>
    <w:p>
      <w:r>
        <w:t xml:space="preserve">Suuri tuote</w:t>
      </w:r>
    </w:p>
    <w:p>
      <w:r>
        <w:rPr>
          <w:b/>
        </w:rPr>
        <w:t xml:space="preserve">Esimerkki 0,4980</w:t>
      </w:r>
    </w:p>
    <w:p>
      <w:r>
        <w:t xml:space="preserve">Jokaisella tapaustyypillä on hyvät ja huonot puolensa. Viimeisin kotelo oli täysi kotelotyyli, joka ironisesti jätti kulmat hieman alttiiksi pudotuksen aiheuttamille vaurioille. Tämä suojakotelo paljastaa lähes KAIKKI IPadin kasvot, jotta kaikkiin säätimiin pääsee helpommin käsiksi, mutta se suojaa kulmia. Lukuun ottamatta sitä, että sitä ei voi kääntää muotokuvaan, annan tälle 10 pistettä 10:stä.</w:t>
      </w:r>
    </w:p>
    <w:p>
      <w:r>
        <w:rPr>
          <w:b/>
        </w:rPr>
        <w:t xml:space="preserve">Tulos</w:t>
      </w:r>
    </w:p>
    <w:p>
      <w:r>
        <w:t xml:space="preserve">Erinomainen</w:t>
      </w:r>
    </w:p>
    <w:p>
      <w:r>
        <w:rPr>
          <w:b/>
        </w:rPr>
        <w:t xml:space="preserve">Esimerkki 0,4981</w:t>
      </w:r>
    </w:p>
    <w:p>
      <w:r>
        <w:t xml:space="preserve">Kannettavat tietokoneet mahtuvat tähän melko helposti, ja siinä on mukava sisustus suojaa. Tilaa on myös runsaasti kynille ja muutamalle muistikirjalle tai kansiolle.</w:t>
      </w:r>
    </w:p>
    <w:p>
      <w:r>
        <w:rPr>
          <w:b/>
        </w:rPr>
        <w:t xml:space="preserve">Tulos</w:t>
      </w:r>
    </w:p>
    <w:p>
      <w:r>
        <w:t xml:space="preserve">suuri kompakti reppu</w:t>
      </w:r>
    </w:p>
    <w:p>
      <w:r>
        <w:rPr>
          <w:b/>
        </w:rPr>
        <w:t xml:space="preserve">Esimerkki 0.4982</w:t>
      </w:r>
    </w:p>
    <w:p>
      <w:r>
        <w:t xml:space="preserve">Rakastin sitä, olin liimautunut kirjaan.</w:t>
      </w:r>
    </w:p>
    <w:p>
      <w:r>
        <w:rPr>
          <w:b/>
        </w:rPr>
        <w:t xml:space="preserve">Tulos</w:t>
      </w:r>
    </w:p>
    <w:p>
      <w:r>
        <w:t xml:space="preserve">Viisi tähteä</w:t>
      </w:r>
    </w:p>
    <w:p>
      <w:r>
        <w:rPr>
          <w:b/>
        </w:rPr>
        <w:t xml:space="preserve">Esimerkki 0,4983</w:t>
      </w:r>
    </w:p>
    <w:p>
      <w:r>
        <w:t xml:space="preserve">Minulla on ollut tämä kotelo 3 vuotta, ja nyt tilaan uuden, koska tämä on hieman likaantunut ja haluan vain jotain erilaista. Hyvä tuote, hyvä laatu!!!!!</w:t>
      </w:r>
    </w:p>
    <w:p>
      <w:r>
        <w:rPr>
          <w:b/>
        </w:rPr>
        <w:t xml:space="preserve">Tulos</w:t>
      </w:r>
    </w:p>
    <w:p>
      <w:r>
        <w:t xml:space="preserve">Tilaa tämä tapaus on sen arvoinen $$$$</w:t>
      </w:r>
    </w:p>
    <w:p>
      <w:r>
        <w:rPr>
          <w:b/>
        </w:rPr>
        <w:t xml:space="preserve">Esimerkki 0,4984</w:t>
      </w:r>
    </w:p>
    <w:p>
      <w:r>
        <w:t xml:space="preserve">Tämä iPad-teline on täydellinen joka kulmasta, kirjaimellisesti. Voin asettaa iPadini pysty- tai vaakasuoraan; voin laittaa kolmannen sukupolven iPadini Retinan kanssa tälle jalustalle, kun se on kotelossaan (minulla on Smartcover ja Targusin taustalevy iPadissani), ja se sopii täydellisesti, ja siinä on runsaasti tilaa. En ole varma, mahtuuko siihen Otterboxin puolustaja-sarja iPad 3:lle, puhumattakaan ensimmäisestä sukupolvesta, mutta siinä on runsaasti tilaa iPadille kotelon kanssa tai ilman koteloa. Olen erittäin tyytyväinen tämän jalustan laatuun, kestävyyteen ja yleiseen raskauteen. Minua on kehuttu lukuisia kertoja tästä jalustasta ja kysytty, mistä olen saanut sen. Se toimitettiin nopeasti ja saapui täydellisessä kunnossa, laatikko on kolmion muotoinen ja oli niin siisti, että laitoin sen hyllylle, jossa pidän MacBookin ja iPhone / iPad-laatikot kaikista laitteistani. Erinomainen jalusta, erittäin kestävä ja erittäin tyytyväinen ostokseeni.</w:t>
      </w:r>
    </w:p>
    <w:p>
      <w:r>
        <w:rPr>
          <w:b/>
        </w:rPr>
        <w:t xml:space="preserve">Tulos</w:t>
      </w:r>
    </w:p>
    <w:p>
      <w:r>
        <w:t xml:space="preserve">Raskas ja täydellinen</w:t>
      </w:r>
    </w:p>
    <w:p>
      <w:r>
        <w:rPr>
          <w:b/>
        </w:rPr>
        <w:t xml:space="preserve">Esimerkki 0,4985</w:t>
      </w:r>
    </w:p>
    <w:p>
      <w:r>
        <w:t xml:space="preserve">(Pelaajan näkökulmasta)&lt;br /&gt;Joitakin tärkeitä asioita, jotka sinun tulee tietää tästä hiirestä ennen ostamista:&lt;br /&gt;&lt;br /&gt;-TÄMÄ hiiri on erittäin kevyt. Jos pidät hiiristä, joissa on ylimääräistä painoa, tämä hiiri ei ole sinua varten.&lt;br /&gt;&lt;br /&gt;Minulla on hyvin pienet kädet ja tämä hiiri istuu niihin erittäin mukavasti. Suuremmat kädet saattavat aiheuttaa ongelmia.&lt;br /&gt;&lt;br /&gt;-LED-näyttö on täydellinen. Se on kirkas, mutta ei niin kirkas, että se häiritsisi. Kirjoitan tätä arvostelua täysin valaistussa huoneessa, ja näen silti kaikki värit elävästi.&lt;br /&gt;&lt;br /&gt;Sivupainikkeet ovat uskomattoman helposti käytettävissä ja painettavissa. Pelaajana, jos haluat painikkeita, joita on hieman vaikeampi painaa, suosittelen toista hiirtä. Minä kuitenkin rakastan sitä, kuinka helppoa klikkaaminen on, sillä entinen hiireni vaati liikaa panostusta painikkeen painamiseen tärkeissä tiimitaisteluissa, kun klikkausten piti olla nopeita ja tarkkoja.&lt;br /&gt;&lt;br /&gt;Näppäinääni ei ole hirveän kova, mutta minulla on ollut hiljaisempia versioita aiemmin.&lt;br /&gt;&lt;br /&gt;Scrollpyörää on erittäin helppo liikuttaa, mutta ei niin paljon, että siihen voisi vahingossa osua.</w:t>
      </w:r>
    </w:p>
    <w:p>
      <w:r>
        <w:rPr>
          <w:b/>
        </w:rPr>
        <w:t xml:space="preserve">Tulos</w:t>
      </w:r>
    </w:p>
    <w:p>
      <w:r>
        <w:t xml:space="preserve">Jos pidät hiiristä, joilla on hieman lisää painoa, -</w:t>
      </w:r>
    </w:p>
    <w:p>
      <w:r>
        <w:rPr>
          <w:b/>
        </w:rPr>
        <w:t xml:space="preserve">Esimerkki 0,4986</w:t>
      </w:r>
    </w:p>
    <w:p>
      <w:r>
        <w:t xml:space="preserve">Voin helposti lukea tätä e-kirjaa matkalla, voin pitää sitä yhdessä kädessä ja sivua on helppo kääntää. En tarvitse toista kättäni siihen. E-muste on suosikkini.</w:t>
      </w:r>
    </w:p>
    <w:p>
      <w:r>
        <w:rPr>
          <w:b/>
        </w:rPr>
        <w:t xml:space="preserve">Tulos</w:t>
      </w:r>
    </w:p>
    <w:p>
      <w:r>
        <w:t xml:space="preserve">Rakastan todella tätä tuotetta</w:t>
      </w:r>
    </w:p>
    <w:p>
      <w:r>
        <w:rPr>
          <w:b/>
        </w:rPr>
        <w:t xml:space="preserve">Esimerkki 0,4987</w:t>
      </w:r>
    </w:p>
    <w:p>
      <w:r>
        <w:t xml:space="preserve">Ensinnäkin en ollut huomannut, että laturissa oli kaksi USB-porttia, kun näin sen ensimmäisen kerran. Kun sain sen, se oli kahdessa erillisessä pakkauksessa. Minusta se oli mukavaa. Luulin, että laturi oli ongelma RCA 7&amp;#34; -tablettini Wal-Martista, mutta se on itse asiassa tabletin sisäportti. Joten, jos ostat tämän korvaamaan tabletin laturin, yrittäisin vain palauttaa tabletin ensin, koska useimmat lukemani arviot varoittivat minua siitä, että se ei ollut laturi vaan itse asiassa tabletin portti, mutta ostin sen kuitenkin. Löydän sille silti käyttöä, koska minulla on useita latureita, jotka irtoavat alustasta. Ajattelin myös käyttää sitä vain autoni invertterin kanssa ja antaa sen pysyä autossa, jotta minun ei tarvitse siirtää latureita talosta. Kaiken kaikkiaan minulla on ollut se muutaman viikon ajan ja pidän sitä erittäin tukevana ja kalliin näköisenä.</w:t>
      </w:r>
    </w:p>
    <w:p>
      <w:r>
        <w:rPr>
          <w:b/>
        </w:rPr>
        <w:t xml:space="preserve">Tulos</w:t>
      </w:r>
    </w:p>
    <w:p>
      <w:r>
        <w:t xml:space="preserve">Mukava kaksiporttinen laturi</w:t>
      </w:r>
    </w:p>
    <w:p>
      <w:r>
        <w:rPr>
          <w:b/>
        </w:rPr>
        <w:t xml:space="preserve">Esimerkki 0.4988</w:t>
      </w:r>
    </w:p>
    <w:p>
      <w:r>
        <w:t xml:space="preserve">Mukavan näköinen ja helppokäyttöinen</w:t>
      </w:r>
    </w:p>
    <w:p>
      <w:r>
        <w:rPr>
          <w:b/>
        </w:rPr>
        <w:t xml:space="preserve">Tulos</w:t>
      </w:r>
    </w:p>
    <w:p>
      <w:r>
        <w:t xml:space="preserve">Neljä tähteä</w:t>
      </w:r>
    </w:p>
    <w:p>
      <w:r>
        <w:rPr>
          <w:b/>
        </w:rPr>
        <w:t xml:space="preserve">Esimerkki 0,4989</w:t>
      </w:r>
    </w:p>
    <w:p>
      <w:r>
        <w:t xml:space="preserve">käytän intel prosessori , ei amd , koskaan amd , prosessori lataa windows 7 , erittäin nopea , ja hinta on erittäin alhainen , on hyvä vaihtoehto hinta/nopeus , nopea WINDOWS XP ja windows 7 .</w:t>
      </w:r>
    </w:p>
    <w:p>
      <w:r>
        <w:rPr>
          <w:b/>
        </w:rPr>
        <w:t xml:space="preserve">Tulos</w:t>
      </w:r>
    </w:p>
    <w:p>
      <w:r>
        <w:t xml:space="preserve">erittäin nopea</w:t>
      </w:r>
    </w:p>
    <w:p>
      <w:r>
        <w:rPr>
          <w:b/>
        </w:rPr>
        <w:t xml:space="preserve">Esimerkki 0.4990</w:t>
      </w:r>
    </w:p>
    <w:p>
      <w:r>
        <w:t xml:space="preserve">Asenna vain asioita, joita tarvitset, se todella voi ottaa mitä tahansa iPad tai muita tabletteja, sanoisin audio abd video voi olla jopa parempi. mitä maksat se on hämmästyttävä.</w:t>
      </w:r>
    </w:p>
    <w:p>
      <w:r>
        <w:rPr>
          <w:b/>
        </w:rPr>
        <w:t xml:space="preserve">Tulos</w:t>
      </w:r>
    </w:p>
    <w:p>
      <w:r>
        <w:t xml:space="preserve">Erittäin muokattavissa</w:t>
      </w:r>
    </w:p>
    <w:p>
      <w:r>
        <w:rPr>
          <w:b/>
        </w:rPr>
        <w:t xml:space="preserve">Esimerkki 0.4991</w:t>
      </w:r>
    </w:p>
    <w:p>
      <w:r>
        <w:t xml:space="preserve">Rakastan tätä hiirimattoa, se korvasi hyvin halvan walmart-ostetun tyynyn, jossa on rannepehmuste ja paljon pienempi hiirialue, Yksi pieni valittaminen siitä, mutta ei ole syytä pudottaa tähteä, ehkä se johtuu siitä, että työpöytäpintani on huono ja revitty ylös (minkä vuoksi tarvitsen tyynyä ensinnäkin), Minun on toisinaan (kahdesti päivässä yleensä) istutettava kova pinta uudelleen ranteen tyynyn pohjaan, mutta koska löydän vuorotellen mukavuutta koko päivän ajan, en pidä sitä häiritsevänä, joskus tarvitsen tyynyä lähempänä minua, joskus kauempana minusta riippuen siitä, mitä teen sillä hetkellä.&lt;br /&gt;&lt;br /&gt;Plussapisteet menevät siitä, että se pystyy pitämään 2 isokokoista Logitech-pelihiirtä samanaikaisesti, sillä jos työskentelen ystävien tietokoneella kotonani, ranteeni on mukava tehdä tätä.&lt;br /&gt;&lt;br /&gt;Jos joskus tulee tarve, että minun pitäisi vaihtaa rannetyyny, toivon, että Razor tekee tämäntyyppisiä hiirimattoja pitkälle tulevaisuuteen.</w:t>
      </w:r>
    </w:p>
    <w:p>
      <w:r>
        <w:rPr>
          <w:b/>
        </w:rPr>
        <w:t xml:space="preserve">Tulos</w:t>
      </w:r>
    </w:p>
    <w:p>
      <w:r>
        <w:t xml:space="preserve">Paras saatavilla oleva hiirimatto, jossa on rannetuki</w:t>
      </w:r>
    </w:p>
    <w:p>
      <w:r>
        <w:rPr>
          <w:b/>
        </w:rPr>
        <w:t xml:space="preserve">Esimerkki 0.4992</w:t>
      </w:r>
    </w:p>
    <w:p>
      <w:r>
        <w:t xml:space="preserve">Ei toimi DJ-laatuiseen ääneen</w:t>
      </w:r>
    </w:p>
    <w:p>
      <w:r>
        <w:rPr>
          <w:b/>
        </w:rPr>
        <w:t xml:space="preserve">Tulos</w:t>
      </w:r>
    </w:p>
    <w:p>
      <w:r>
        <w:t xml:space="preserve">Pettynyt</w:t>
      </w:r>
    </w:p>
    <w:p>
      <w:r>
        <w:rPr>
          <w:b/>
        </w:rPr>
        <w:t xml:space="preserve">Esimerkki 0.4993</w:t>
      </w:r>
    </w:p>
    <w:p>
      <w:r>
        <w:t xml:space="preserve">Ostin tämän tuotteen noin 10 kuukautta sitten. se toimi kuin voi, kun sain sen ensimmäisen kerran. se näyttää kauniilta, mutta rez äänet ovat ärsyttäviä ja theres ei ole mitään keinoa sammuttaa niitä. noin 2 kuukauden jälkeen minun piti irrottaa se ja kytkeä se takaisin niin usein, koska se olisi glitch out. noin viikko sitten se lopulta crapped ulos ja nyt se ei mene päälle. ja tietokone ei edes lue sitä. Razorin tuotteet ovat kamalia. hanki SteelSeries.</w:t>
      </w:r>
    </w:p>
    <w:p>
      <w:r>
        <w:rPr>
          <w:b/>
        </w:rPr>
        <w:t xml:space="preserve">Tulos</w:t>
      </w:r>
    </w:p>
    <w:p>
      <w:r>
        <w:t xml:space="preserve">Näyttää nätiltä</w:t>
      </w:r>
    </w:p>
    <w:p>
      <w:r>
        <w:rPr>
          <w:b/>
        </w:rPr>
        <w:t xml:space="preserve">Esimerkki 0.4994</w:t>
      </w:r>
    </w:p>
    <w:p>
      <w:r>
        <w:t xml:space="preserve">Tuote on mahtava! Sulhaseni rakasti sitä! Se todella sopii hänen iPadiinsa! Ehkä tilaan sen myös itselleni ;) Kiitos paljon!</w:t>
      </w:r>
    </w:p>
    <w:p>
      <w:r>
        <w:rPr>
          <w:b/>
        </w:rPr>
        <w:t xml:space="preserve">Tulos</w:t>
      </w:r>
    </w:p>
    <w:p>
      <w:r>
        <w:t xml:space="preserve">Täydellistä!</w:t>
      </w:r>
    </w:p>
    <w:p>
      <w:r>
        <w:rPr>
          <w:b/>
        </w:rPr>
        <w:t xml:space="preserve">Esimerkki 0,4995</w:t>
      </w:r>
    </w:p>
    <w:p>
      <w:r>
        <w:t xml:space="preserve">Pettynyt Samsungiin. Ei käyttöohjetta, ei mitään! Ei kiinnikettä mukana, ei SATA-kaapelia.&lt;br /&gt;Odotin enemmän.&lt;br /&gt;Eikä asema ollut edes antistaattisessa kääreessä. Se vain heitettiin laatikkoon.&lt;br /&gt;Eikä mikä tahansa SATA sovi. Siinä on \\\"päin L-muotoinen\\" liitin, johon tavallinen vanha SATA ei sovi.&lt;br /&gt;Se näyttää nopeuttavan Joitakin toimintoja.&lt;br /&gt;Boot-aika ei ole nopeutunut niin paljon, että voisin todella nähdä eron.&lt;br /&gt;Sisältyvä ohjelmisto vain kloonaa kohdeaseman.&lt;br /&gt;Ei kerro, mitä tehdä vanhojen asemien sisällölle.&lt;br /&gt;Voinko poistaa sen ja käyttää asemaa uudelleen turvallisesti, ilman SSD-riippuvuuksia?&lt;br /&gt;Hieman lisää tietoa, Samsung, kiitos!</w:t>
      </w:r>
    </w:p>
    <w:p>
      <w:r>
        <w:rPr>
          <w:b/>
        </w:rPr>
        <w:t xml:space="preserve">Tulos</w:t>
      </w:r>
    </w:p>
    <w:p>
      <w:r>
        <w:t xml:space="preserve">Se on nopea, luulisin. Vaikea sanoa</w:t>
      </w:r>
    </w:p>
    <w:p>
      <w:r>
        <w:rPr>
          <w:b/>
        </w:rPr>
        <w:t xml:space="preserve">Esimerkki 0.4996</w:t>
      </w:r>
    </w:p>
    <w:p>
      <w:r>
        <w:t xml:space="preserve">Plug and play! Käytän sitä MacBookin kanssa ja se toimii odotetusti ja kuten Windows-koneessani (sen jälkeen, kun olen tietysti palauttanut vierityssuunnan vastaamaan Windowsia...).</w:t>
      </w:r>
    </w:p>
    <w:p>
      <w:r>
        <w:rPr>
          <w:b/>
        </w:rPr>
        <w:t xml:space="preserve">Tulos</w:t>
      </w:r>
    </w:p>
    <w:p>
      <w:r>
        <w:t xml:space="preserve">Toimii hyvin Mac- ja Windows-koneiden kanssa</w:t>
      </w:r>
    </w:p>
    <w:p>
      <w:r>
        <w:rPr>
          <w:b/>
        </w:rPr>
        <w:t xml:space="preserve">Esimerkki 0.4997</w:t>
      </w:r>
    </w:p>
    <w:p>
      <w:r>
        <w:t xml:space="preserve">Vaikka tätä ei virallisesti tueta, se toimi hienosti Mac Minissäni ja teki siitä todella nopean ja vähensi levykäyttökertoja.</w:t>
      </w:r>
    </w:p>
    <w:p>
      <w:r>
        <w:rPr>
          <w:b/>
        </w:rPr>
        <w:t xml:space="preserve">Tulos</w:t>
      </w:r>
    </w:p>
    <w:p>
      <w:r>
        <w:t xml:space="preserve">Toimii Mac Minin kanssa vuoden 2011 puolivälissä (Macmini5,2).</w:t>
      </w:r>
    </w:p>
    <w:p>
      <w:r>
        <w:rPr>
          <w:b/>
        </w:rPr>
        <w:t xml:space="preserve">Esimerkki 0.4998</w:t>
      </w:r>
    </w:p>
    <w:p>
      <w:r>
        <w:t xml:space="preserve">Arvosteluja tarkasteltuani on selvää, etten ole ensimmäinen. Minun on ihmeteltävä, onko Seagate enää varjo siitä yrityksestä, joka se oli ennen. Vertailun vuoksi todettakoon, että tämä asema on valmistettu Kiinassa.</w:t>
      </w:r>
    </w:p>
    <w:p>
      <w:r>
        <w:rPr>
          <w:b/>
        </w:rPr>
        <w:t xml:space="preserve">Tulos</w:t>
      </w:r>
    </w:p>
    <w:p>
      <w:r>
        <w:t xml:space="preserve">DOA</w:t>
      </w:r>
    </w:p>
    <w:p>
      <w:r>
        <w:rPr>
          <w:b/>
        </w:rPr>
        <w:t xml:space="preserve">Esimerkki 0,4999</w:t>
      </w:r>
    </w:p>
    <w:p>
      <w:r>
        <w:t xml:space="preserve">Liitin aluksi langattoman ohjaimeni pistokkeella ja latauskaapelilla.  SE EI TOIMI NÄIN.  Tämä vastaanotin on juuri se, mitä tarvitset, jotta se toimisi.  Latasin ajurit kokeillakseni myös pistoke- ja latauskaapelia, ei. Kun kytkin vastaanottimen, ei edes käyttänyt levyä.  Toimii täydellisesti GTA V:n ja Borderlands 2:n kanssa.  Hassua; ohjaimella ajetaan ja lennetään, näppäimistöllä ja hiirellä kävellään ja ammutaan.  Jopa tooltipit vaihtuvat saumattomasti sen mukaan, mitä syöttölaitetta viimeksi kosketettiin.</w:t>
      </w:r>
    </w:p>
    <w:p>
      <w:r>
        <w:rPr>
          <w:b/>
        </w:rPr>
        <w:t xml:space="preserve">Tulos</w:t>
      </w:r>
    </w:p>
    <w:p>
      <w:r>
        <w:t xml:space="preserve">Toimii kuvatulla tavalla.</w:t>
      </w:r>
    </w:p>
    <w:p>
      <w:r>
        <w:rPr>
          <w:b/>
        </w:rPr>
        <w:t xml:space="preserve">Esimerkki 0.5000</w:t>
      </w:r>
    </w:p>
    <w:p>
      <w:r>
        <w:t xml:space="preserve">Rakastan tätä narua! Se sopii minun nook color (minulla on alkuperäinen) ja samsung galaxy kannettavan ja puhelimen. Rakastan valaistusominaisuutta, se on punainen latauksen aikana ja muuttuu siniseksi, kun lataus on valmis. Kestävä. Ostaisin tämän ehdottomasti uudelleen.</w:t>
      </w:r>
    </w:p>
    <w:p>
      <w:r>
        <w:rPr>
          <w:b/>
        </w:rPr>
        <w:t xml:space="preserve">Tulos</w:t>
      </w:r>
    </w:p>
    <w:p>
      <w:r>
        <w:t xml:space="preserve">Rakastan tätä johtoa</w:t>
      </w:r>
    </w:p>
    <w:p>
      <w:r>
        <w:rPr>
          <w:b/>
        </w:rPr>
        <w:t xml:space="preserve">Esimerkki 0,5001</w:t>
      </w:r>
    </w:p>
    <w:p>
      <w:r>
        <w:t xml:space="preserve">Minun on annettava viisi tähteä, koska se toimi hyvin siihen, mihin se oli suunniteltu, ja olen tyytyväinen siihen, miten se suojaa kannettavaa tietokonettani.</w:t>
      </w:r>
    </w:p>
    <w:p>
      <w:r>
        <w:rPr>
          <w:b/>
        </w:rPr>
        <w:t xml:space="preserve">Tulos</w:t>
      </w:r>
    </w:p>
    <w:p>
      <w:r>
        <w:t xml:space="preserve">... siihen, mihin se on suunniteltu, ja olen tyytyväinen siihen, miten se suojaa kannettavaa tietokonettani.</w:t>
      </w:r>
    </w:p>
    <w:p>
      <w:r>
        <w:rPr>
          <w:b/>
        </w:rPr>
        <w:t xml:space="preserve">Esimerkki 0.5002</w:t>
      </w:r>
    </w:p>
    <w:p>
      <w:r>
        <w:t xml:space="preserve">Nautin todella uudesta lelustani, mutta haluaisin pystyä laittamaan omat näytönsäästäjäkuvani sisäänrakennettujen kuvien sijaan... suurten elektronisten laitteiden hyöty on loppujen lopuksi personointi.</w:t>
      </w:r>
    </w:p>
    <w:p>
      <w:r>
        <w:rPr>
          <w:b/>
        </w:rPr>
        <w:t xml:space="preserve">Tulos</w:t>
      </w:r>
    </w:p>
    <w:p>
      <w:r>
        <w:t xml:space="preserve">Aika hyvä alku...</w:t>
      </w:r>
    </w:p>
    <w:p>
      <w:r>
        <w:rPr>
          <w:b/>
        </w:rPr>
        <w:t xml:space="preserve">Esimerkki 0.5003</w:t>
      </w:r>
    </w:p>
    <w:p>
      <w:r>
        <w:t xml:space="preserve">Kuulokkeiden laatu oli loistava ja kuulokkeet tuntui mukavalta ja tuntuu, että ne kestävät pitkään aikaa.</w:t>
      </w:r>
    </w:p>
    <w:p>
      <w:r>
        <w:rPr>
          <w:b/>
        </w:rPr>
        <w:t xml:space="preserve">Tulos</w:t>
      </w:r>
    </w:p>
    <w:p>
      <w:r>
        <w:t xml:space="preserve">Suuri kuulokkeet arvostettu</w:t>
      </w:r>
    </w:p>
    <w:p>
      <w:r>
        <w:rPr>
          <w:b/>
        </w:rPr>
        <w:t xml:space="preserve">Esimerkki 0.5004</w:t>
      </w:r>
    </w:p>
    <w:p>
      <w:r>
        <w:t xml:space="preserve">tämä kortti on mahtava, minulla ei ole ongelmia minkään pelin kanssa korkeimmilla asetuksilla.  Käytin tätä korvaamaan GTX570-kortin ja se tekee kaiken, mitä luvataan.</w:t>
      </w:r>
    </w:p>
    <w:p>
      <w:r>
        <w:rPr>
          <w:b/>
        </w:rPr>
        <w:t xml:space="preserve">Tulos</w:t>
      </w:r>
    </w:p>
    <w:p>
      <w:r>
        <w:t xml:space="preserve">tämä kortti on mahtava, minulla ei ole mitään ongelmia minkään pelin ...</w:t>
      </w:r>
    </w:p>
    <w:p>
      <w:r>
        <w:rPr>
          <w:b/>
        </w:rPr>
        <w:t xml:space="preserve">Esimerkki 0,5005</w:t>
      </w:r>
    </w:p>
    <w:p>
      <w:r>
        <w:t xml:space="preserve">Prefekti</w:t>
      </w:r>
    </w:p>
    <w:p>
      <w:r>
        <w:rPr>
          <w:b/>
        </w:rPr>
        <w:t xml:space="preserve">Tulos</w:t>
      </w:r>
    </w:p>
    <w:p>
      <w:r>
        <w:t xml:space="preserve">Viisi tähteä</w:t>
      </w:r>
    </w:p>
    <w:p>
      <w:r>
        <w:rPr>
          <w:b/>
        </w:rPr>
        <w:t xml:space="preserve">Esimerkki 0.5006</w:t>
      </w:r>
    </w:p>
    <w:p>
      <w:r>
        <w:t xml:space="preserve">Reititin on kunnossa. Olin pettynyt nähdessäni, että Mac-kloonausominaisuus toimii vain reitittimen tilassa, mutta ei WISP-tilassa, jossa se olisi tehokkain. Zyxelin kunniaksi - tämä tosiasia on mainittu... mutta pienellä präntillä. Muista lukea se!</w:t>
      </w:r>
    </w:p>
    <w:p>
      <w:r>
        <w:rPr>
          <w:b/>
        </w:rPr>
        <w:t xml:space="preserve">Tulos</w:t>
      </w:r>
    </w:p>
    <w:p>
      <w:r>
        <w:t xml:space="preserve">Keskinkertainen rajoitetun Mac-kloonituen vuoksi</w:t>
      </w:r>
    </w:p>
    <w:p>
      <w:r>
        <w:rPr>
          <w:b/>
        </w:rPr>
        <w:t xml:space="preserve">Esimerkki 0.5007</w:t>
      </w:r>
    </w:p>
    <w:p>
      <w:r>
        <w:t xml:space="preserve">Tämä näppäimistö on huonolaatuinen. Blutooth-vaihtoehto ei ole luotettava. Jos haluat hankkia näppäimistön tablettiin, valitse mieluummin jotain tavallisempaa. En ole tyytyväinen ostokseeni.</w:t>
      </w:r>
    </w:p>
    <w:p>
      <w:r>
        <w:rPr>
          <w:b/>
        </w:rPr>
        <w:t xml:space="preserve">Tulos</w:t>
      </w:r>
    </w:p>
    <w:p>
      <w:r>
        <w:t xml:space="preserve">Huono laatu</w:t>
      </w:r>
    </w:p>
    <w:p>
      <w:r>
        <w:rPr>
          <w:b/>
        </w:rPr>
        <w:t xml:space="preserve">Esimerkki 0.5008</w:t>
      </w:r>
    </w:p>
    <w:p>
      <w:r>
        <w:t xml:space="preserve">Rakastan tätä all-in-one-monitoria! Ja hinta oli loistava!!!</w:t>
      </w:r>
    </w:p>
    <w:p>
      <w:r>
        <w:rPr>
          <w:b/>
        </w:rPr>
        <w:t xml:space="preserve">Tulos</w:t>
      </w:r>
    </w:p>
    <w:p>
      <w:r>
        <w:t xml:space="preserve">Viisi tähteä</w:t>
      </w:r>
    </w:p>
    <w:p>
      <w:r>
        <w:rPr>
          <w:b/>
        </w:rPr>
        <w:t xml:space="preserve">Esimerkki 0.5009</w:t>
      </w:r>
    </w:p>
    <w:p>
      <w:r>
        <w:t xml:space="preserve">Erinomainen, suosittelen sitä. Lähetys oli nopea ja tuote on täydellinen sama julkisuus. Olen sopusoinnussa tämän kanssa.</w:t>
      </w:r>
    </w:p>
    <w:p>
      <w:r>
        <w:rPr>
          <w:b/>
        </w:rPr>
        <w:t xml:space="preserve">Tulos</w:t>
      </w:r>
    </w:p>
    <w:p>
      <w:r>
        <w:t xml:space="preserve">Erinomainen</w:t>
      </w:r>
    </w:p>
    <w:p>
      <w:r>
        <w:rPr>
          <w:b/>
        </w:rPr>
        <w:t xml:space="preserve">Esimerkki 0.5010</w:t>
      </w:r>
    </w:p>
    <w:p>
      <w:r>
        <w:t xml:space="preserve">Ostin hiljattain mac book air 13&amp;#34; ja se oli ensimmäinen iso ostos tein. Olin todella innoissani siitä, että pystyin vihdoin varustamaan kannettavan tietokoneeni. Ostin tämän kotelon, koska se oli yksi edullisimmista ja värivalinta oli ok. Päädyin ostamaan valtamerenvihreän värin ja luulin, että väri olisi todella läpinäkymätön. Kun sain sen oli toisin. Kotelo on todella pehmeä, samoin näppäimistön suojus, mutta väri on todella vaalea ja ei niin läpinäkymätön. Kotelon ympärillä on pieniä jälkiä, jotka saavat sen näyttämään siltä, että siinä on kirkas teippi, joka tarttuu tietokoneeseen ja vaikka se on todella pehmeä, pinnassa on ver pieniä pieniä kuoppia. Ehkä maali? En tiedä. Kaiken kaikkiaan, hintaansa nähden, sitä pidetään hyvänä.</w:t>
      </w:r>
    </w:p>
    <w:p>
      <w:r>
        <w:rPr>
          <w:b/>
        </w:rPr>
        <w:t xml:space="preserve">Tulos</w:t>
      </w:r>
    </w:p>
    <w:p>
      <w:r>
        <w:t xml:space="preserve">Okei, mutta...</w:t>
      </w:r>
    </w:p>
    <w:p>
      <w:r>
        <w:rPr>
          <w:b/>
        </w:rPr>
        <w:t xml:space="preserve">Esimerkki 0.5011</w:t>
      </w:r>
    </w:p>
    <w:p>
      <w:r>
        <w:t xml:space="preserve">Tämä oli erinomainen hinta. Tarvitsin näppäimistön, jossa on sisäänrakennettu hiiri. Se on helppo säilyttää ja se toimii odotetusti. Suosittelen tätä ystävälle.</w:t>
      </w:r>
    </w:p>
    <w:p>
      <w:r>
        <w:rPr>
          <w:b/>
        </w:rPr>
        <w:t xml:space="preserve">Tulos</w:t>
      </w:r>
    </w:p>
    <w:p>
      <w:r>
        <w:t xml:space="preserve">100% tyytyväinen</w:t>
      </w:r>
    </w:p>
    <w:p>
      <w:r>
        <w:rPr>
          <w:b/>
        </w:rPr>
        <w:t xml:space="preserve">Esimerkki 0.5012</w:t>
      </w:r>
    </w:p>
    <w:p>
      <w:r>
        <w:t xml:space="preserve">Tämä kannettavan tietokoneen holkki on TÄYDELLINEN suojaamaan sitä salkussani, koska joskus en voi kantaa tietokonepussia ja salkkua.... Se on söpö ja hauska ja SUURI ostos!</w:t>
      </w:r>
    </w:p>
    <w:p>
      <w:r>
        <w:rPr>
          <w:b/>
        </w:rPr>
        <w:t xml:space="preserve">Tulos</w:t>
      </w:r>
    </w:p>
    <w:p>
      <w:r>
        <w:t xml:space="preserve">JUURI SITÄ MITÄ HALUSIN!</w:t>
      </w:r>
    </w:p>
    <w:p>
      <w:r>
        <w:rPr>
          <w:b/>
        </w:rPr>
        <w:t xml:space="preserve">Esimerkki 0.5013</w:t>
      </w:r>
    </w:p>
    <w:p>
      <w:r>
        <w:t xml:space="preserve">Viime kesän lopulla ostin uuden digitaalikameran (Kodak M340).  Kameran ainoa suuri haittapuoli on se, että siinä on hyvin vähän sisäistä muistia.  Siksi minun oli ostettava muistikortti. Koska kamerallani voi ottaa sekä valokuvia että videoita, valitsin tämän PNY:n 4 Gt:n muistikortin.  Kortille mahtuu 1179 valokuvaa, 100 minuuttia videota tai 60 minuuttia HD-videota.  Tällä hetkellä minulla on tallennettuna yli 150 kuvaa ja kolme lyhyttä videota, eikä minulla ole ollut minkäänlaisia ongelmia tämän flash-muistikortin kanssa. Jos olet satunnainen valokuvaaja ja ostat tämän muistikortin, sinun ei pitäisi joutua ostamaan lisää pitkään aikaan. Erittäin suositeltava.</w:t>
      </w:r>
    </w:p>
    <w:p>
      <w:r>
        <w:rPr>
          <w:b/>
        </w:rPr>
        <w:t xml:space="preserve">Tulos</w:t>
      </w:r>
    </w:p>
    <w:p>
      <w:r>
        <w:t xml:space="preserve">Ihana tallennuslaite</w:t>
      </w:r>
    </w:p>
    <w:p>
      <w:r>
        <w:rPr>
          <w:b/>
        </w:rPr>
        <w:t xml:space="preserve">Esimerkki 0,5014</w:t>
      </w:r>
    </w:p>
    <w:p>
      <w:r>
        <w:t xml:space="preserve">Täysi lataus kestää noin 30 minuuttia. Korvaavat eivät koskaan ole yhtä hyviä kuin OEM, mutta ainakin voin irrottaa tietokoneen ja siirtää sitä ilman, että se sammuu.</w:t>
      </w:r>
    </w:p>
    <w:p>
      <w:r>
        <w:rPr>
          <w:b/>
        </w:rPr>
        <w:t xml:space="preserve">Tulos</w:t>
      </w:r>
    </w:p>
    <w:p>
      <w:r>
        <w:t xml:space="preserve">Ei hyvä!</w:t>
      </w:r>
    </w:p>
    <w:p>
      <w:r>
        <w:rPr>
          <w:b/>
        </w:rPr>
        <w:t xml:space="preserve">Esimerkki 0,5015</w:t>
      </w:r>
    </w:p>
    <w:p>
      <w:r>
        <w:t xml:space="preserve">rakastan sitä!!!!</w:t>
      </w:r>
    </w:p>
    <w:p>
      <w:r>
        <w:rPr>
          <w:b/>
        </w:rPr>
        <w:t xml:space="preserve">Tulos</w:t>
      </w:r>
    </w:p>
    <w:p>
      <w:r>
        <w:t xml:space="preserve">Viisi tähteä</w:t>
      </w:r>
    </w:p>
    <w:p>
      <w:r>
        <w:rPr>
          <w:b/>
        </w:rPr>
        <w:t xml:space="preserve">Esimerkki 0,5016</w:t>
      </w:r>
    </w:p>
    <w:p>
      <w:r>
        <w:t xml:space="preserve">Suuri toiminnallisuus.  Se oli lahja opiskelijalle, joka edisti lukemista.  Opiskelija rakastaa Kindleä.  Ainoa ehdotus on lisätä painettua tietoa erikoistarjouksista.</w:t>
      </w:r>
    </w:p>
    <w:p>
      <w:r>
        <w:rPr>
          <w:b/>
        </w:rPr>
        <w:t xml:space="preserve">Tulos</w:t>
      </w:r>
    </w:p>
    <w:p>
      <w:r>
        <w:t xml:space="preserve">Opiskelija rakastaa</w:t>
      </w:r>
    </w:p>
    <w:p>
      <w:r>
        <w:rPr>
          <w:b/>
        </w:rPr>
        <w:t xml:space="preserve">Esimerkki 0.5017</w:t>
      </w:r>
    </w:p>
    <w:p>
      <w:r>
        <w:t xml:space="preserve">Ensimmäisessä tilaamassani laitteessa oli toimintahäiriö 2 päivän kuluttua. Soitin D-Linkille, ja he antoivat minulle tiedot palautuksesta, jos Amazon ei kunnioita sitä, ja niin he tekivätkin. Palautusprosessi oli helppo w/ Amazonin kanssa, ja uusi on toiminut hyvin viimeisen kuukauden ajan.</w:t>
      </w:r>
    </w:p>
    <w:p>
      <w:r>
        <w:rPr>
          <w:b/>
        </w:rPr>
        <w:t xml:space="preserve">Tulos</w:t>
      </w:r>
    </w:p>
    <w:p>
      <w:r>
        <w:t xml:space="preserve">D-Link Toimii loistavasti!</w:t>
      </w:r>
    </w:p>
    <w:p>
      <w:r>
        <w:rPr>
          <w:b/>
        </w:rPr>
        <w:t xml:space="preserve">Esimerkki 0.5018</w:t>
      </w:r>
    </w:p>
    <w:p>
      <w:r>
        <w:t xml:space="preserve">Suuri edullinen HD-kamera. Kristallinkirkas kuva! Se ei tosin todellakaan ole laajakulmaobjektiivi. En voi liikkua niin paljon ja pysyä silti kuvassa.</w:t>
      </w:r>
    </w:p>
    <w:p>
      <w:r>
        <w:rPr>
          <w:b/>
        </w:rPr>
        <w:t xml:space="preserve">Tulos</w:t>
      </w:r>
    </w:p>
    <w:p>
      <w:r>
        <w:t xml:space="preserve">Suuri ja edullinen</w:t>
      </w:r>
    </w:p>
    <w:p>
      <w:r>
        <w:rPr>
          <w:b/>
        </w:rPr>
        <w:t xml:space="preserve">Esimerkki 0.5019</w:t>
      </w:r>
    </w:p>
    <w:p>
      <w:r>
        <w:t xml:space="preserve">Ainoa asia, jonka olen tähän mennessä huomannut, on se, että usb-portit ovat hieman hankalia tunnistamaan laitteita. Sen lisäksi erinomainen. suosittelen sitä täysin</w:t>
      </w:r>
    </w:p>
    <w:p>
      <w:r>
        <w:rPr>
          <w:b/>
        </w:rPr>
        <w:t xml:space="preserve">Tulos</w:t>
      </w:r>
    </w:p>
    <w:p>
      <w:r>
        <w:t xml:space="preserve">Sen lisäksi erinomainen. suosittelen täysin</w:t>
      </w:r>
    </w:p>
    <w:p>
      <w:r>
        <w:rPr>
          <w:b/>
        </w:rPr>
        <w:t xml:space="preserve">Esimerkki 0,5020</w:t>
      </w:r>
    </w:p>
    <w:p>
      <w:r>
        <w:t xml:space="preserve">olisin voinut arvioida tämän 5 tähteä..mutta alle kuukauden käytön (huolellisesti), että musta asia kiinni, että menee koko ympäri sivuilla tapauksessa on alkanut irrota. vain vähän vaikka kuten 1 cm. mutta kaiken kaikkiaan tuote on niin mukava. pidän todella nahka. se näyttää niin ammattimaiselta.</w:t>
      </w:r>
    </w:p>
    <w:p>
      <w:r>
        <w:rPr>
          <w:b/>
        </w:rPr>
        <w:t xml:space="preserve">Tulos</w:t>
      </w:r>
    </w:p>
    <w:p>
      <w:r>
        <w:t xml:space="preserve">mukavaa nahkaa</w:t>
      </w:r>
    </w:p>
    <w:p>
      <w:r>
        <w:rPr>
          <w:b/>
        </w:rPr>
        <w:t xml:space="preserve">Esimerkki 0,5021</w:t>
      </w:r>
    </w:p>
    <w:p>
      <w:r>
        <w:t xml:space="preserve">Täydellistä. Tekee kaiken tarvitsemani ja erittäin kätevä.</w:t>
      </w:r>
    </w:p>
    <w:p>
      <w:r>
        <w:rPr>
          <w:b/>
        </w:rPr>
        <w:t xml:space="preserve">Tulos</w:t>
      </w:r>
    </w:p>
    <w:p>
      <w:r>
        <w:t xml:space="preserve">Viisi tähteä</w:t>
      </w:r>
    </w:p>
    <w:p>
      <w:r>
        <w:rPr>
          <w:b/>
        </w:rPr>
        <w:t xml:space="preserve">Esimerkki 0,5022</w:t>
      </w:r>
    </w:p>
    <w:p>
      <w:r>
        <w:t xml:space="preserve">Kyllä, hihna pitää... se on täsmälleen sama hihna, jota käytetään turvavöissä.  Heikoin lenkki on koukut, jotka yhdistävät hihnan itse laukkuun, mutta toistaiseksi ne ovat hyviä.&lt;br /&gt;&lt;br /&gt;Olen etsinyt mukavaa ammattikäyttöön tarkoitettua kannettavan tietokoneen laukkua, jota voisin käyttää asiakkaiden luona käydessäni, ja tarvitsin sen olevan vedenkestävä.  Tämä laukku toimii erittäin hyvin... siihen ei mahdu kaikki, mutta siihen mahtuu paljon päivän retkelle.&lt;br /&gt;&lt;br /&gt;Paikkaan mahtuu Toshiba 15.4\\\" kannettava tietokoneeni mukavasti ja voin heittää iPadin tai Kindlen toiseen taskuun.  Mukaan mahtuu kannettavan tietokoneen laturi, hiiri, käyntikortit, muistilappu ja erilaisia kaapeleita.&lt;br /&gt;&lt;br /&gt;Keskustelemalla pienistä negatiivisista seikoista&lt;br /&gt;- Kuten eräs toinen mainitsi, hihnan koukut vinkuvat hieman. Ei kovin paha, mutta jos se on iso ongelma, laita vähän jauhemaista grafiittia liittimeen&lt;br /&gt;&lt;br /&gt;- Kannettavan tietokoneen hihassa on tarranauha, joka pitää sen tiukasti kiinni, ja se on ärsyttävä koukuttaa/irrottaa. Itse en vain koskaan koukista sitä.  15\\\" kannettava tietokone mahtuu tarpeeksi tiukasti, jotta se on melko vaikea pudota vahingossa ulos.  Pienempi 13\\\" kannettava tietokone voi olla toinen ongelma.  Olen myös harkinnut hihnan leikkaamista kokonaan pois, mutta toistaiseksi jätän sen sisään.</w:t>
      </w:r>
    </w:p>
    <w:p>
      <w:r>
        <w:rPr>
          <w:b/>
        </w:rPr>
        <w:t xml:space="preserve">Tulos</w:t>
      </w:r>
    </w:p>
    <w:p>
      <w:r>
        <w:t xml:space="preserve">Hihna ei varmasti katkea...</w:t>
      </w:r>
    </w:p>
    <w:p>
      <w:r>
        <w:rPr>
          <w:b/>
        </w:rPr>
        <w:t xml:space="preserve">Esimerkki 0.5023</w:t>
      </w:r>
    </w:p>
    <w:p>
      <w:r>
        <w:t xml:space="preserve">Tämä musta nahkakotelo Kindle 7\\" HDX sopii hyvin. Kaikki aukot - on/off-kytkimelle, äänenvoimakkuuden säätimelle ja kaiuttimille - ovat oikeissa paikoissa.&lt;br /&gt;&lt;br /&gt;Musta nahka on mukavan näköistä, mutta olisin halunnut, että se olisi ollut painavampi. Pidän tukevamman tuntuisesta kotelosta.&lt;br /&gt;&lt;br /&gt;Korokepaikkavaihtoehto toimii, mutta ei pysy kovin hyvin paikoillaan.&lt;br /&gt;&lt;br /&gt;On olemassa muita koteloita, joista pidän enemmän samassa hintaluokassa.</w:t>
      </w:r>
    </w:p>
    <w:p>
      <w:r>
        <w:rPr>
          <w:b/>
        </w:rPr>
        <w:t xml:space="preserve">Tulos</w:t>
      </w:r>
    </w:p>
    <w:p>
      <w:r>
        <w:t xml:space="preserve">Okei, mutta ei mitään erinomaista</w:t>
      </w:r>
    </w:p>
    <w:p>
      <w:r>
        <w:rPr>
          <w:b/>
        </w:rPr>
        <w:t xml:space="preserve">Esimerkki 0,5024</w:t>
      </w:r>
    </w:p>
    <w:p>
      <w:r>
        <w:t xml:space="preserve">Kuten kuvattu. Kiitos.</w:t>
      </w:r>
    </w:p>
    <w:p>
      <w:r>
        <w:rPr>
          <w:b/>
        </w:rPr>
        <w:t xml:space="preserve">Tulos</w:t>
      </w:r>
    </w:p>
    <w:p>
      <w:r>
        <w:t xml:space="preserve">Viisi tähteä</w:t>
      </w:r>
    </w:p>
    <w:p>
      <w:r>
        <w:rPr>
          <w:b/>
        </w:rPr>
        <w:t xml:space="preserve">Esimerkki 0,5025</w:t>
      </w:r>
    </w:p>
    <w:p>
      <w:r>
        <w:t xml:space="preserve">Mukavat kaapelit EI valitusta</w:t>
      </w:r>
    </w:p>
    <w:p>
      <w:r>
        <w:rPr>
          <w:b/>
        </w:rPr>
        <w:t xml:space="preserve">Tulos</w:t>
      </w:r>
    </w:p>
    <w:p>
      <w:r>
        <w:t xml:space="preserve">mukava</w:t>
      </w:r>
    </w:p>
    <w:p>
      <w:r>
        <w:rPr>
          <w:b/>
        </w:rPr>
        <w:t xml:space="preserve">Esimerkki 0,5026</w:t>
      </w:r>
    </w:p>
    <w:p>
      <w:r>
        <w:t xml:space="preserve">Pidän siitä toistaiseksi. En voi käyttää pankkisovellustani. Mutta toistaiseksi kaikki muu on kunnossa. Hyvin hintansa arvoinen.</w:t>
      </w:r>
    </w:p>
    <w:p>
      <w:r>
        <w:rPr>
          <w:b/>
        </w:rPr>
        <w:t xml:space="preserve">Tulos</w:t>
      </w:r>
    </w:p>
    <w:p>
      <w:r>
        <w:t xml:space="preserve">Fire HDx</w:t>
      </w:r>
    </w:p>
    <w:p>
      <w:r>
        <w:rPr>
          <w:b/>
        </w:rPr>
        <w:t xml:space="preserve">Esimerkki 0,5027</w:t>
      </w:r>
    </w:p>
    <w:p>
      <w:r>
        <w:t xml:space="preserve">Lopputulos - Tämä kannettava tietokone on erinomainen, eikä se tästä päivästä lähtien ole paljon parempi.&lt;br /&gt;&lt;br /&gt;Miinukset -&lt;br /&gt;- Vain 1: Kosketusalusta (sisäänrakennettu hiiri) on a) keskitetty; b) liian suuri, Tämä yhdistelmä saa kursorin hyppäämään satunnaiseen paikkaan, kun väistämättä lepuutan käteni palloa tietokoneella kirjoittaessani.  Jos kosketuslevy olisi epäkeskinen ja vasemmalla ja pienempi, tämä ei olisi ongelma.&lt;br /&gt;- OK, ehkä toinenkin, mutta minulle paljon vähemmän tärkeä kuin edellä mainittu ongelma.  Bang &amp; Olufsenin pitäisi hävetä.  Tämän koneen ääni?  Meeh!&lt;br /&gt;&lt;br /&gt;Pros -&lt;br /&gt;- Käynnistyminen kestää korkeintaan noin 4 sekuntia, ja se on sen jälkeen, kun olen ladannut kaikki ohjelmani.&lt;br /&gt;- Käsittelee sovelluksia/ohjelmia erittäin hyvin ja nopeasti, mukaan lukien Dragon Medical -äänentunnistusohjelmani.  Jälkimmäinen oli minulle erityisen tärkeää, sillä mikään käyttämäni kannettava tietokone ei ole pystynyt käyttämään Dragon Medicalin täysversiota ongelmitta.  Tällä kannettavalla tietokoneella ohjelmisto toimii kuitenkin moitteettomasti ja nopeasti (algoritmit käsittelevät lauseet välittömästi ja siirtävät ne näytölle ilman viivettä.).  Itse asiassa nopeammin kuin HP:n pöytätietokoneeni kuusiytiminen tietokone, jossa on 16 Mt RAM-muistia).&lt;br /&gt;- Mukana tuli 8.1 Pro jo asennettuna, vaikka tilauksessa sanottiin, että mukana tulisi 8.0 Pro ilmaisen päivityksen ohella.  Tässä asiassa Asus siis alilupasi ja ylitarjosi.&lt;br /&gt;- Näyttö on aika uskomaton.&lt;br /&gt;&lt;br /&gt;Lisätiedot -&lt;br /&gt;RAID 0: Jostain syystä (olen kuullut, että se liittyy enemmän siihen, miten Windows 8.1 käsittelee RAID 0:ta, ainakin tässä tietokoneessa), kaksi 256 SD-asemaani (yhteensä 512) tulivat määritettyinä RAID 0:lla käyttäen seuraavia osioita:&lt;br /&gt;- Asema C: merkinnällä \\\"OS\\\" on 190 gb;&lt;br /&gt;- Asema D: merkinnällä \\\"Data\\\" on 265 gb.&lt;br /&gt;- Kolme ylimääräistä (piilotettua) osiota Health &amp; Recovery -osiota yhteensä 21 gb.&lt;br /&gt;&gt;Tämä ei siis ole perinteinen RAID 0 -raidoitusmenetelmä: ainakaan sellainen, jonka olen tottunut näkemään muissa tietokoneissa, joihin olen käyttänyt RAID 0:aa.  Minulle tämä ei ole ongelma, sillä perinteinen RAID 0 olisi antanut minulle yhden aktiivisen aseman, jolla on 256 gb tehokasta tilaa, kun taas sen sijaan minulla on kaksi aktiivista osiota, joilla on yhteensä 455 gb tehokasta tilaa.&lt;br /&gt;&lt;br /&gt;Tekninen tuki: Tämä on yksi aktiivinen asema, jolla on 256 gb tehokasta tilaa:  Tekninen tuki oli mielestäni erinomaista.  Ymmärrän, että muilla arvostelijoilla oli erilainen kokemus kuin minulla.&lt;br /&gt;- Ensinnäkin teknisen tuen numeron löytäminen oli helppoa.&lt;br /&gt;- Toiseksi puhelimeen vastattiin myöhään yöllä.&lt;br /&gt;- Kolmanneksi puhelimeen vastannut henkilö oli yllättävän asiantunteva, eikä minun tarvinnut siirtää minua jollekin toiselle.&lt;br /&gt;- Neljänneksi, sen jälkeen kun kysymyksiini oli vastattu ja kun tekninen tukihenkilö oli kuullut, että tämä oli ensimmäinen kokemukseni Windows 8:sta (olin vaihtanut Windows 7 Ultimate -käyttöjärjestelmää), hän tarjoutui vapaaehtoisesti näyttämään minulle joitakin nopeita vinkkejä ja temppuja turhautumisen minimoimiseksi ja oppimiskäyrän parantamiseksi.&lt;br /&gt;&lt;br /&gt;Näppäimistö - Kirjoitan noin 150 WPM.  Ei ongelmia tällä koneella.  Näppäimissä tai kokoonpanossa ei ole mitään outoa.  Eräs aiempi arvostelija sanoi jotain siitä, että \\"Delete-näppäin\\" on outo.  Näin ei ollut siinä tietokoneessa, joka minulle lähetettiin.  Delete-näppäin on aivan kuten muutkin näppäimet ylärivillä.  Kaikki hyvin, kaikki normaalisti.&lt;br /&gt;&lt;br /&gt;Langaton - Yhdistyy välittömästi - jopa lepotilasta noustessa.&lt;br /&gt;&lt;br /&gt;Pelaaminen - Ei ole minun alaani, sillä en ole vakavasti otettava tietokonepelaaja.  Minulla on kotona Addams Family Pinball -kone, johon en ole koskaan kyllästynyt.&lt;br /&gt;&lt;br /&gt;Estetiikka:  Myönnettäköön, että hienovarainen safiirikotelo on pudottavan upea.&lt;br /&gt;&lt;br /&gt;Paino - Tämä kone on siro ja kevyt.  Harmittaa vain, etten voi esittää samaa väitettä.</w:t>
      </w:r>
    </w:p>
    <w:p>
      <w:r>
        <w:rPr>
          <w:b/>
        </w:rPr>
        <w:t xml:space="preserve">Tulos</w:t>
      </w:r>
    </w:p>
    <w:p>
      <w:r>
        <w:t xml:space="preserve">Tätä paremmaksi ei todellakaan voi mennä.  Ei ainakaan heinäkuussa 2014.</w:t>
      </w:r>
    </w:p>
    <w:p>
      <w:r>
        <w:rPr>
          <w:b/>
        </w:rPr>
        <w:t xml:space="preserve">Esimerkki 0,5028</w:t>
      </w:r>
    </w:p>
    <w:p>
      <w:r>
        <w:t xml:space="preserve">Rakastan Corsairin tuotteita, mutta tämä ei ole yksi heidän parhaista luomuksistaan. Jos jotain, se on huonoin. &lt;br /&gt;&lt;br /&gt;Tämä kuuloke hajosi juuri nyt, joten ajattelin tehdä arvostelun varoittaakseni muita ihmisiä tästä tuotteesta, jotta he EI hankkisi sitä. Yritin vain laittaa sitä päähän ja se napsahti. Sinun on parempi maksaa ylimääräistä kuulokkeista, jotka menevät pään päälle niskan sijaan.&lt;br /&gt;&lt;br /&gt;Ostin tämän paikallisesta Fry's-kaupastani ja muutaman tunnin käytön jälkeen huomasin, että kuulokkeet puristavat korvien yläosaa. Minun täytyi yleensä siirtää sitä eri asentoon, koska se muuttui epämukavaksi pelatessani, eikä minulla ole edes iso pää. Jopa Wal-Martin 7 dollarin mikrofonini (joka hajosi 4 vuoden käytön jälkeen) kesti kauemmin kuin tämä!&lt;br /&gt;&lt;br /&gt;En suosittele tätä tuotetta.&lt;br /&gt;&lt;br /&gt;Pros:&lt;br /&gt;-Hyvä äänenlaatu&lt;br /&gt;-Hyvä mikrofoni&lt;br /&gt;&lt;br /&gt;Miinukset:&lt;br /&gt;-Murtuu liian helposti&lt;br /&gt;-Pistää korviin, tulee epämukavaksi&lt;br /&gt;Yleinen muotoilu olisi voinut olla parempi.</w:t>
      </w:r>
    </w:p>
    <w:p>
      <w:r>
        <w:rPr>
          <w:b/>
        </w:rPr>
        <w:t xml:space="preserve">Tulos</w:t>
      </w:r>
    </w:p>
    <w:p>
      <w:r>
        <w:t xml:space="preserve">Rikkoutui kuukauden käytön jälkeen</w:t>
      </w:r>
    </w:p>
    <w:p>
      <w:r>
        <w:rPr>
          <w:b/>
        </w:rPr>
        <w:t xml:space="preserve">Esimerkki 0.5029</w:t>
      </w:r>
    </w:p>
    <w:p>
      <w:r>
        <w:t xml:space="preserve">Tiesin, että tämä ei ollut alkuperäinen Sonyn laturi Vaio-laitteeseeni, mutta oletin, että teho on tehoa. No, kun käytin sitä ensimmäistä kertaa, huomasin, että kosketusalustani hiiri ei reagoinut kunnolla liikkeisiini. Se oli melko outoa ja turhauttavaa, kun otetaan huomioon, että kyseessä oli uusi kannettava tietokone. Luulin, että se johtui tietokoneesta. Kunnes siirsin tietokoneen takaisin yläkertaan OEM-laturiin, jossa se toimii hienosti. Mutta heti kun kytken sen tähän laturiin - hiiri jäätyy ja viiveellä.&lt;br /&gt;&lt;br /&gt;Point on, kyllä, se lataa akun. Mutta jos haluat KÄYTTÄÄ tietokonetta sen latauksen aikana, onnea matkaan. Mietin vain, vaikuttaako se mihinkään muuhun, josta minun pitäisi olla huolissani? Eek.</w:t>
      </w:r>
    </w:p>
    <w:p>
      <w:r>
        <w:rPr>
          <w:b/>
        </w:rPr>
        <w:t xml:space="preserve">Tulos</w:t>
      </w:r>
    </w:p>
    <w:p>
      <w:r>
        <w:t xml:space="preserve">Vaikutti hiiren toimintaan!?!</w:t>
      </w:r>
    </w:p>
    <w:p>
      <w:r>
        <w:rPr>
          <w:b/>
        </w:rPr>
        <w:t xml:space="preserve">Esimerkki 0,5030</w:t>
      </w:r>
    </w:p>
    <w:p>
      <w:r>
        <w:t xml:space="preserve">Tekee sen, mitä purkissa lukee, ja hyvä hinta per gigatavu.</w:t>
      </w:r>
    </w:p>
    <w:p>
      <w:r>
        <w:rPr>
          <w:b/>
        </w:rPr>
        <w:t xml:space="preserve">Tulos</w:t>
      </w:r>
    </w:p>
    <w:p>
      <w:r>
        <w:t xml:space="preserve">Maistuu hyvältä, vähemmän täyttävä.</w:t>
      </w:r>
    </w:p>
    <w:p>
      <w:r>
        <w:rPr>
          <w:b/>
        </w:rPr>
        <w:t xml:space="preserve">Esimerkki 0,5031</w:t>
      </w:r>
    </w:p>
    <w:p>
      <w:r>
        <w:t xml:space="preserve">Käytän win7 64 bittiä ja minulla oli pieni ongelma tämän ohjaimien kanssa. Minun piti poistaa win 7 -ajuripäivitys käytöstä ja ladata ajuri heidän sivultaan, mutta 20 minuutin kuluttua se toimii hienosti. Ainoa ongelma, jonka olen huomannut, on vetotoiminto ei toimi hyvin. Jos pysähdyt raahausliikkeen aikana, se pudottaa kuvakkeen tai tiedoston siihen kohtaan, jossa lopetat liikkumisen, ei silloin kun päästät hiiren vasemman painikkeen irti.</w:t>
      </w:r>
    </w:p>
    <w:p>
      <w:r>
        <w:rPr>
          <w:b/>
        </w:rPr>
        <w:t xml:space="preserve">Tulos</w:t>
      </w:r>
    </w:p>
    <w:p>
      <w:r>
        <w:t xml:space="preserve">Loistava tuote</w:t>
      </w:r>
    </w:p>
    <w:p>
      <w:r>
        <w:rPr>
          <w:b/>
        </w:rPr>
        <w:t xml:space="preserve">Esimerkki 0,5032</w:t>
      </w:r>
    </w:p>
    <w:p>
      <w:r>
        <w:t xml:space="preserve">Minun 3-vuotias poikani rakastaa tätä tablettia. Ostimme tämän tabletin noin 4 kuukautta sitten ja toimii excelent, wifi toimii loistavasti amazon-sovellukset latautuvat todella nopeasti ja myös You Tube.... Toistaiseksi rakastamme sitä....</w:t>
      </w:r>
    </w:p>
    <w:p>
      <w:r>
        <w:rPr>
          <w:b/>
        </w:rPr>
        <w:t xml:space="preserve">Tulos</w:t>
      </w:r>
    </w:p>
    <w:p>
      <w:r>
        <w:t xml:space="preserve">Paras taapero tabletti tähän mennessä;)</w:t>
      </w:r>
    </w:p>
    <w:p>
      <w:r>
        <w:rPr>
          <w:b/>
        </w:rPr>
        <w:t xml:space="preserve">Esimerkki 0,5033</w:t>
      </w:r>
    </w:p>
    <w:p>
      <w:r>
        <w:t xml:space="preserve">Se on ehdottomasti helpoin reititin, jonka olen koskaan asentanut itselleni tai ystävilleni. Pystyin muodostamaan yhteyden työ-VPN:ään ja internetiin noin 15 minuutissa sen jälkeen, kun olin määrittänyt internet-yhteyden ja suojausasetukset. En nähnyt, missä voisin saada sen olemaan lähettämättä verkon nimeä. Minusta kantama ei myöskään ole aivan yhtä vahva kuin edellisen Netgear-reitittimeni kantama oli, mutta se on silti riittävä. Odotan innolla Almond+:a, jossa on noin 2x suurempi kantama kuin tässä reitittimessä.&lt;br /&gt;&lt;br /&gt;Kaiken kaikkiaan hyvä reititin hyvään hintaan. Suosittelen sitä.</w:t>
      </w:r>
    </w:p>
    <w:p>
      <w:r>
        <w:rPr>
          <w:b/>
        </w:rPr>
        <w:t xml:space="preserve">Tulos</w:t>
      </w:r>
    </w:p>
    <w:p>
      <w:r>
        <w:t xml:space="preserve">Helppo asentaa, hyvä suorituskyky, kohtuullinen kantama</w:t>
      </w:r>
    </w:p>
    <w:p>
      <w:r>
        <w:rPr>
          <w:b/>
        </w:rPr>
        <w:t xml:space="preserve">Esimerkki 0,5034</w:t>
      </w:r>
    </w:p>
    <w:p>
      <w:r>
        <w:t xml:space="preserve">Kokeilin halvempaa, joka ei sopinut kunnolla ja oli huonosti rakennettu. Käytä ylimääräistä rahaa tähän</w:t>
      </w:r>
    </w:p>
    <w:p>
      <w:r>
        <w:rPr>
          <w:b/>
        </w:rPr>
        <w:t xml:space="preserve">Tulos</w:t>
      </w:r>
    </w:p>
    <w:p>
      <w:r>
        <w:t xml:space="preserve">Lisärahan arvoinen</w:t>
      </w:r>
    </w:p>
    <w:p>
      <w:r>
        <w:rPr>
          <w:b/>
        </w:rPr>
        <w:t xml:space="preserve">Esimerkki 0,5035</w:t>
      </w:r>
    </w:p>
    <w:p>
      <w:r>
        <w:t xml:space="preserve">Etsin koteloa hiljattain ostamalleni [[ASIN:B00829THO6 Seagate Backup Plus 1 TB USB 3.0 Portable External Hard Drive STBU1000100 (Black)]] -laitteelle. En etsinyt neopreenihylsyä vaan varsinaista simpukkakuorityyppistä. Löysin monia samankaltaisia tuotteita muilta tuotemerkeiltä, mutta ne olivat joko kalliimpia tai arvosteluissa mainittiin, että ne eivät sopineet juuri minun asemaani. Niinpä valitsin tämän DRIVE LOGIC -merkin arvostelujen ja hinnan perusteella, ja voin sanoa, että olen siihen erittäin tyytyväinen. Kaiken kaikkiaan kotelo tuntuu riittävän tukevalta suojaamaan asemaani vahingossa tapahtuvilta kolhuilta tai vyötärön korkeudelta tapahtuvilta putoamisilta. Ulkoinen pussi on valmistettu neopreenistä, johon mahtuu kaikki ylimääräiset kaapelit, joita saatat tarvita asemasi kanssa. Vetoketju on laadukasta tyyppiä. Sisällä on joustava hihna, joka pitää aseman tukevasti pehmeän muistivaahtomuovin päällä. Vastakkaisella puolella on verkkopussi pienelle kaapelille (en suosittele käyttämään tätä pussia hyvin suurille kaapeleille, koska liitin saattaa naarmuttaa asemaa). Ainoa valitukseni on se, että kannen puolella ei ole muistivaahtoa tai erotinta, joten jos koteloa painetaan tarpeeksi kovaa, kaapeli tai samainen kansi joutuu kosketuksiin aseman kanssa. Mutta olen varsin tyytyväinen ostokseeni, suosittelen lämpimästi tätä koteloa jos sinulla on Seagate Backup Plus kannettava asema tai jokin muu samankokoinen. &lt;br /&gt;&lt;br /&gt;Kuvat ladattu.</w:t>
      </w:r>
    </w:p>
    <w:p>
      <w:r>
        <w:rPr>
          <w:b/>
        </w:rPr>
        <w:t xml:space="preserve">Tulos</w:t>
      </w:r>
    </w:p>
    <w:p>
      <w:r>
        <w:t xml:space="preserve">Juuri sitä, mitä kannettava asema tarvitsee.</w:t>
      </w:r>
    </w:p>
    <w:p>
      <w:r>
        <w:rPr>
          <w:b/>
        </w:rPr>
        <w:t xml:space="preserve">Esimerkki 0.5036</w:t>
      </w:r>
    </w:p>
    <w:p>
      <w:r>
        <w:t xml:space="preserve">Se on halpa mutta hauras, eikä siinä ole paikkaa johtojen hallinnalle.</w:t>
      </w:r>
    </w:p>
    <w:p>
      <w:r>
        <w:rPr>
          <w:b/>
        </w:rPr>
        <w:t xml:space="preserve">Tulos</w:t>
      </w:r>
    </w:p>
    <w:p>
      <w:r>
        <w:t xml:space="preserve">Kaksi tähteä</w:t>
      </w:r>
    </w:p>
    <w:p>
      <w:r>
        <w:rPr>
          <w:b/>
        </w:rPr>
        <w:t xml:space="preserve">Esimerkki 0.5037</w:t>
      </w:r>
    </w:p>
    <w:p>
      <w:r>
        <w:t xml:space="preserve">Ei toiminut kunnolla.</w:t>
      </w:r>
    </w:p>
    <w:p>
      <w:r>
        <w:rPr>
          <w:b/>
        </w:rPr>
        <w:t xml:space="preserve">Tulos</w:t>
      </w:r>
    </w:p>
    <w:p>
      <w:r>
        <w:t xml:space="preserve">Yksi tähti</w:t>
      </w:r>
    </w:p>
    <w:p>
      <w:r>
        <w:rPr>
          <w:b/>
        </w:rPr>
        <w:t xml:space="preserve">Esimerkki 0,5038</w:t>
      </w:r>
    </w:p>
    <w:p>
      <w:r>
        <w:t xml:space="preserve">Minulla on ollut tämä hiiri nyt lähes kuusi kuukautta, eikä se ole aiheuttanut minulle yhtään ongelmaa. Sopii loistavasti peleihin, joissa on paljon näppäimiä painettavana. Ohjelmisto on myös loistava, helppokäyttöinen ja hauska leikkiä sen kanssa.</w:t>
      </w:r>
    </w:p>
    <w:p>
      <w:r>
        <w:rPr>
          <w:b/>
        </w:rPr>
        <w:t xml:space="preserve">Tulos</w:t>
      </w:r>
    </w:p>
    <w:p>
      <w:r>
        <w:t xml:space="preserve">Uskomaton tuote!</w:t>
      </w:r>
    </w:p>
    <w:p>
      <w:r>
        <w:rPr>
          <w:b/>
        </w:rPr>
        <w:t xml:space="preserve">Esimerkki 0.5039</w:t>
      </w:r>
    </w:p>
    <w:p>
      <w:r>
        <w:t xml:space="preserve">Razor on hauska ja nopea.   Loistava pelihiiri.   Kun hiirtä käytetään tavalliseen selaamiseen, hiiren vasteeseen tottuminen vie hieman aikaa.</w:t>
      </w:r>
    </w:p>
    <w:p>
      <w:r>
        <w:rPr>
          <w:b/>
        </w:rPr>
        <w:t xml:space="preserve">Tulos</w:t>
      </w:r>
    </w:p>
    <w:p>
      <w:r>
        <w:t xml:space="preserve">Partakone</w:t>
      </w:r>
    </w:p>
    <w:p>
      <w:r>
        <w:rPr>
          <w:b/>
        </w:rPr>
        <w:t xml:space="preserve">Esimerkki 0,5040</w:t>
      </w:r>
    </w:p>
    <w:p>
      <w:r>
        <w:t xml:space="preserve">Tarvitsen hiirtä vain perustarpeisiin, ja jotta en tarvitsisi radiopainikkeita (jolloin USB-portit vapautuisivat), valitsin bluetooth-hiiren. Rakastan HP:n tuotteita ja löysin tämän hiiren, ja otin riskin luettuani, että useimmat arvostelut olivat tyytyväisiä. Olen myös tyytyväinen. se toimii täydellisesti! Toistaiseksi minun ei ole tarvinnut vaihtaa paristoa. En ole koskaan sammuttanut sitä ja käytän sitä päivittäin töissä ja kotona. Ainoa pieni kauneusvirhe on, että se kestää 1-2 sekuntia herätä, joten napsautat satunnaisesti, jos olet ollut poissa tietokoneen luota. Toinen on, että sinun täytyy odottaa, että käyttöjärjestelmäsi (W7 minun tapauksessani) löytää hiiren latautuessaan. Radio toimii sillä sekunnilla, kun osoitin ilmestyy näytölle, ennen kirjautumista.  Nuo ovat hyvin pieniä ongelmia, ja todennäköisesti ne esiintyisivät minkä tahansa bluetooth-hiiren kanssa. RAKASTAN tätä hiirtä. Annoin 4 tähteä herkkyydelle ja akun kestolle juuri näistä syistä. Vielä yksi asia, jos yhteys katkeaa tämän hiiren kanssa, joskus synkronointipainike ja/tai sen kytkeminen päälle/pois päältä ei toimi. Tyypillisesti asetan tietokoneen horrostilaan, mutta joudun käynnistämään sen uudelleen saadakseni sen toimimaan - harvoin näin tapahtuu. Suosittelen edelleen tätä hiirtä!!!    Onnea matkaan</w:t>
      </w:r>
    </w:p>
    <w:p>
      <w:r>
        <w:rPr>
          <w:b/>
        </w:rPr>
        <w:t xml:space="preserve">Tulos</w:t>
      </w:r>
    </w:p>
    <w:p>
      <w:r>
        <w:t xml:space="preserve">HP:n Bluetooth-hiiri - Rakastan sitä!</w:t>
      </w:r>
    </w:p>
    <w:p>
      <w:r>
        <w:rPr>
          <w:b/>
        </w:rPr>
        <w:t xml:space="preserve">Esimerkki 0,5041</w:t>
      </w:r>
    </w:p>
    <w:p>
      <w:r>
        <w:t xml:space="preserve">Vaikka pidänkin CM Storm Quickfire XT -näytönohjaimestani, se ei tuntunut olevan hyvä vaihtoehto hiljaiseen toimistoon näppäinten naksuvan luonteen vuoksi.  Joidenkin tutkimusten jälkeen päätin kokeilla Quiet Pro -näppäimistöä.  Kaiken kaikkiaan olen erittäin tyytyväinen.  Tuntuma on erittäin hyvä, vaikka Quickfiren tuntuma on hieman parempi.  Quiet Pro on kuitenkin täydellinen hiljaiseen toimistoon... se on vain hieman äänekkäämpi kuin kalvonäppäimistö ja PALJON hiljaisempi kuin Quickfire.  Pieni heikentynyt tuntuma ja suuri melun väheneminen vaikuttavat siis hyvin toimivalta kompromissilta.&lt;br /&gt;&lt;br /&gt;Käytössä Quiet Pro on samankaltaisen tukevan tuntuinen kuin Quickfire, ja se antaa laadukkaan kuvan.  Kyllä, Quiet Pro ei ole halpa, mutta se on yksi harvoista näppäimistöistä, joissa yhdistyvät hiljainen toiminta ja mekaanisten kytkimien hyvä kirjoitustuntuma.&lt;br /&gt;&lt;br /&gt;BTW, kuuntelin useita Youtube-videoita, joissa esiteltiin useiden eri näppäimistöjen melutasoa.  Nyt kun minulla on oma Quiet Pro -näppäimistö, minun on todettava, että se on hiljaisempi kuin useimmat videot osoittavat.</w:t>
      </w:r>
    </w:p>
    <w:p>
      <w:r>
        <w:rPr>
          <w:b/>
        </w:rPr>
        <w:t xml:space="preserve">Tulos</w:t>
      </w:r>
    </w:p>
    <w:p>
      <w:r>
        <w:t xml:space="preserve">Loistava näppäimistö... toimii hyvin, kun tarvitaan hiljaisuutta.</w:t>
      </w:r>
    </w:p>
    <w:p>
      <w:r>
        <w:rPr>
          <w:b/>
        </w:rPr>
        <w:t xml:space="preserve">Esimerkki 0.5042</w:t>
      </w:r>
    </w:p>
    <w:p>
      <w:r>
        <w:t xml:space="preserve">Ostos tuli odotetusti ja olin tyytyväinen tuotteeseen.</w:t>
      </w:r>
    </w:p>
    <w:p>
      <w:r>
        <w:rPr>
          <w:b/>
        </w:rPr>
        <w:t xml:space="preserve">Tulos</w:t>
      </w:r>
    </w:p>
    <w:p>
      <w:r>
        <w:t xml:space="preserve">Viisi tähteä</w:t>
      </w:r>
    </w:p>
    <w:p>
      <w:r>
        <w:rPr>
          <w:b/>
        </w:rPr>
        <w:t xml:space="preserve">Esimerkki 0,5043</w:t>
      </w:r>
    </w:p>
    <w:p>
      <w:r>
        <w:t xml:space="preserve">Sopii tarpeisiini. Jouduin laittamaan pehmusteen, jotta kiintolevy ei tärisisi kotelossa. Sen lisäksi se toimii hyvin.</w:t>
      </w:r>
    </w:p>
    <w:p>
      <w:r>
        <w:rPr>
          <w:b/>
        </w:rPr>
        <w:t xml:space="preserve">Tulos</w:t>
      </w:r>
    </w:p>
    <w:p>
      <w:r>
        <w:t xml:space="preserve">Hieman tilaa vievä, mutta toimii hyvin</w:t>
      </w:r>
    </w:p>
    <w:p>
      <w:r>
        <w:rPr>
          <w:b/>
        </w:rPr>
        <w:t xml:space="preserve">Esimerkki 0.5044</w:t>
      </w:r>
    </w:p>
    <w:p>
      <w:r>
        <w:t xml:space="preserve">Ehkä paras 8 taalaa koskaan käytetty, jos nyt helposti pelata pelejä minun ps3 ohjain kautta motioninjoy</w:t>
      </w:r>
    </w:p>
    <w:p>
      <w:r>
        <w:rPr>
          <w:b/>
        </w:rPr>
        <w:t xml:space="preserve">Tulos</w:t>
      </w:r>
    </w:p>
    <w:p>
      <w:r>
        <w:t xml:space="preserve">Hämmästyttävä arvo ja suorituskyky.</w:t>
      </w:r>
    </w:p>
    <w:p>
      <w:r>
        <w:rPr>
          <w:b/>
        </w:rPr>
        <w:t xml:space="preserve">Esimerkki 0,5045</w:t>
      </w:r>
    </w:p>
    <w:p>
      <w:r>
        <w:t xml:space="preserve">Tekee sen, mitä sen pitääkin tehdä!</w:t>
      </w:r>
    </w:p>
    <w:p>
      <w:r>
        <w:rPr>
          <w:b/>
        </w:rPr>
        <w:t xml:space="preserve">Tulos</w:t>
      </w:r>
    </w:p>
    <w:p>
      <w:r>
        <w:t xml:space="preserve">Viisi tähteä</w:t>
      </w:r>
    </w:p>
    <w:p>
      <w:r>
        <w:rPr>
          <w:b/>
        </w:rPr>
        <w:t xml:space="preserve">Esimerkki 0.5046</w:t>
      </w:r>
    </w:p>
    <w:p>
      <w:r>
        <w:t xml:space="preserve">Ostin sen yli vuosi sitten ja maksoin siitä noin 50 dollaria. Minulla ei ole koskaan ollut ongelmia, ja se on erittäin kevyt ja helppo muotoilla/käyttää. Toimii Macbook Airini kanssa.</w:t>
      </w:r>
    </w:p>
    <w:p>
      <w:r>
        <w:rPr>
          <w:b/>
        </w:rPr>
        <w:t xml:space="preserve">Tulos</w:t>
      </w:r>
    </w:p>
    <w:p>
      <w:r>
        <w:t xml:space="preserve">Tekee työnsä hyvin</w:t>
      </w:r>
    </w:p>
    <w:p>
      <w:r>
        <w:rPr>
          <w:b/>
        </w:rPr>
        <w:t xml:space="preserve">Esimerkki 0,5047</w:t>
      </w:r>
    </w:p>
    <w:p>
      <w:r>
        <w:t xml:space="preserve">Rakastan tätä tablettia! Se on niin helppokäyttöinen ja rakastan s-kynän käyttöä.</w:t>
      </w:r>
    </w:p>
    <w:p>
      <w:r>
        <w:rPr>
          <w:b/>
        </w:rPr>
        <w:t xml:space="preserve">Tulos</w:t>
      </w:r>
    </w:p>
    <w:p>
      <w:r>
        <w:t xml:space="preserve">Suuri tabletti</w:t>
      </w:r>
    </w:p>
    <w:p>
      <w:r>
        <w:rPr>
          <w:b/>
        </w:rPr>
        <w:t xml:space="preserve">Esimerkki 0.5048</w:t>
      </w:r>
    </w:p>
    <w:p>
      <w:r>
        <w:t xml:space="preserve">Asensin kortin, mutta se ei toiminut! Asensin vanhan kortin uudelleen ja se toimi täydellisesti. Haluan palauttaa kortin ja vaihtaa sen toiseen.</w:t>
      </w:r>
    </w:p>
    <w:p>
      <w:r>
        <w:rPr>
          <w:b/>
        </w:rPr>
        <w:t xml:space="preserve">Tulos</w:t>
      </w:r>
    </w:p>
    <w:p>
      <w:r>
        <w:t xml:space="preserve">XFX Double D R7 260X 2GB DDR5 DP HDMI 2XDVI näytönohjaimet - R7260XCDF4</w:t>
      </w:r>
    </w:p>
    <w:p>
      <w:r>
        <w:rPr>
          <w:b/>
        </w:rPr>
        <w:t xml:space="preserve">Esimerkki 0.5049</w:t>
      </w:r>
    </w:p>
    <w:p>
      <w:r>
        <w:t xml:space="preserve">Toimii HP Envy 4 -1030US -puhelimessani.</w:t>
      </w:r>
    </w:p>
    <w:p>
      <w:r>
        <w:rPr>
          <w:b/>
        </w:rPr>
        <w:t xml:space="preserve">Tulos</w:t>
      </w:r>
    </w:p>
    <w:p>
      <w:r>
        <w:t xml:space="preserve">Hyvä korvaava sovitin</w:t>
      </w:r>
    </w:p>
    <w:p>
      <w:r>
        <w:rPr>
          <w:b/>
        </w:rPr>
        <w:t xml:space="preserve">Esimerkki 0,5050</w:t>
      </w:r>
    </w:p>
    <w:p>
      <w:r>
        <w:t xml:space="preserve">Lukuun ottamatta sitä, että olisin toivonut, että siinä olisi ollut jonkinlainen laite, jolla sen voisi liittää avaimenperään, tämä pieni asema toimi hienosti.  Toimii edelleen, mutta nyt arkkitehtiopiskelijapoikani käsissä - tarvitsen kapasiteettia auto-cadia varten. Olen hankkinut muitakin 64 G:n asemia, mutta pidin tästä kovasti.</w:t>
      </w:r>
    </w:p>
    <w:p>
      <w:r>
        <w:rPr>
          <w:b/>
        </w:rPr>
        <w:t xml:space="preserve">Tulos</w:t>
      </w:r>
    </w:p>
    <w:p>
      <w:r>
        <w:t xml:space="preserve">toimii hyvin, hyvin pieni, saattaa kestää jonkin aikaa löytää laukusta tai salkusta.</w:t>
      </w:r>
    </w:p>
    <w:p>
      <w:r>
        <w:rPr>
          <w:b/>
        </w:rPr>
        <w:t xml:space="preserve">Esimerkki 0,5051</w:t>
      </w:r>
    </w:p>
    <w:p>
      <w:r>
        <w:t xml:space="preserve">Nopea toimitus , toimi kuten luvattiin</w:t>
      </w:r>
    </w:p>
    <w:p>
      <w:r>
        <w:rPr>
          <w:b/>
        </w:rPr>
        <w:t xml:space="preserve">Tulos</w:t>
      </w:r>
    </w:p>
    <w:p>
      <w:r>
        <w:t xml:space="preserve">Viisi tähteä</w:t>
      </w:r>
    </w:p>
    <w:p>
      <w:r>
        <w:rPr>
          <w:b/>
        </w:rPr>
        <w:t xml:space="preserve">Esimerkki 0,5052</w:t>
      </w:r>
    </w:p>
    <w:p>
      <w:r>
        <w:t xml:space="preserve">Tarvitsin mahdollisuuden liittää kannettavan tietokoneeni ja pöytätietokoneeni yhteen tulostimeen, jotta minun ei tarvitsisi ladata tulostimen mukana tulevaa erittäin suurta ohjelmistopakettia.  Kun kävin paikallisessa toimistotarvikeliikkeessä, minulle kerrottiin, ettei kahta tietokonetta voi yhdistää keskuksen tai kytkimen kautta tulostimeen.  Kun olin tehnyt jonkin verran verkkotutkimusta, löysin Belkinin USB-kytkimen.  Se oli erittäin helppo kytkeä ja kohtuuhintainen[[ASIN:B000EJUCVE Belkin F1U200V 4-Port USB Switch]].  Valaistujen kytkinpainikkeiden ansiosta on helppo seurata, mikä tietokone on kytketty tulostimeen.  Toinen tietokone toimii Windows Visalla ja toinen Windows 7:llä, eikä näiden kahden ja kytkimen välillä ole ristiriitaa yhteydenpidossa tulostimen kanssa.  Kokeilin tietokoneiden verkonjakovaihtoehtoa, mutta se oli niin monimutkaista, että luovutin yrittämisen.  Belkin-kytkimen avulla ei tarvitse yrittää määrittää verkon jakamista, ja se helpottaa asiakirjojen tulostamista kahdelta tietokoneelta yhdelle tulostimelle ilman, että kunkin tietokoneen ja tulostimen välistä yhteyttä on katkaistava ja kytkettävä uudelleen, tai tallentamalla tulostettavat tiedot muistitikulle ja asentamalla ne sitten tulostimeen kytkettyyn tietokoneeseen.</w:t>
      </w:r>
    </w:p>
    <w:p>
      <w:r>
        <w:rPr>
          <w:b/>
        </w:rPr>
        <w:t xml:space="preserve">Tulos</w:t>
      </w:r>
    </w:p>
    <w:p>
      <w:r>
        <w:t xml:space="preserve">Belkin USB-kytkin</w:t>
      </w:r>
    </w:p>
    <w:p>
      <w:r>
        <w:rPr>
          <w:b/>
        </w:rPr>
        <w:t xml:space="preserve">Esimerkki 0,5053</w:t>
      </w:r>
    </w:p>
    <w:p>
      <w:r>
        <w:t xml:space="preserve">Olen käyttänyt jokaista merkkiä ihoa ja suojusta omenalaitteisiini. Uskon vahvasti, että skinomi on parhaiten toimiva ja sitä tukee paras asiakaspalvelu, paljon halvemmalla kuin se paska, jota sinulle myydään best buyissa.</w:t>
      </w:r>
    </w:p>
    <w:p>
      <w:r>
        <w:rPr>
          <w:b/>
        </w:rPr>
        <w:t xml:space="preserve">Tulos</w:t>
      </w:r>
    </w:p>
    <w:p>
      <w:r>
        <w:t xml:space="preserve">Skinomi on paras</w:t>
      </w:r>
    </w:p>
    <w:p>
      <w:r>
        <w:rPr>
          <w:b/>
        </w:rPr>
        <w:t xml:space="preserve">Esimerkki 0,5054</w:t>
      </w:r>
    </w:p>
    <w:p>
      <w:r>
        <w:t xml:space="preserve">Belkin MiXiT Micro USB -kaapelin tärkein etu on sen 10' pituus.  Väri on näpsäkkä ja kirkas, mikä auttaa löytämään sen.  Muuten se on vain latauskaapeli, kuten niin monet muutkin.  Suosittelen ostamaan sen, mikä on edullisempi latauskaapelin etsinnän aikaan.</w:t>
      </w:r>
    </w:p>
    <w:p>
      <w:r>
        <w:rPr>
          <w:b/>
        </w:rPr>
        <w:t xml:space="preserve">Tulos</w:t>
      </w:r>
    </w:p>
    <w:p>
      <w:r>
        <w:t xml:space="preserve">Watcha Gonna Do, se on kaapeli</w:t>
      </w:r>
    </w:p>
    <w:p>
      <w:r>
        <w:rPr>
          <w:b/>
        </w:rPr>
        <w:t xml:space="preserve">Esimerkki 0,5055</w:t>
      </w:r>
    </w:p>
    <w:p>
      <w:r>
        <w:t xml:space="preserve">Käytetty lähes päivittäin ostamisesta lähtien.  Loistava lahja!  Kiitos rakas!</w:t>
      </w:r>
    </w:p>
    <w:p>
      <w:r>
        <w:rPr>
          <w:b/>
        </w:rPr>
        <w:t xml:space="preserve">Tulos</w:t>
      </w:r>
    </w:p>
    <w:p>
      <w:r>
        <w:t xml:space="preserve">Pidän tästä tabletista.</w:t>
      </w:r>
    </w:p>
    <w:p>
      <w:r>
        <w:rPr>
          <w:b/>
        </w:rPr>
        <w:t xml:space="preserve">Esimerkki 0,5056</w:t>
      </w:r>
    </w:p>
    <w:p>
      <w:r>
        <w:t xml:space="preserve">Rakastan sitä ..mutta ainoa asia on siellä on vain sata-portit eli sinulla voi olla vain 2 kiintolevyt tai ssd tai 1 jos sinulla on DVD-asema kuten minä, joten minulla on vain 1tb muistia Ja ei ole enää sata-portit liittää enemmän, mutta sen lisäksi asia on peto</w:t>
      </w:r>
    </w:p>
    <w:p>
      <w:r>
        <w:rPr>
          <w:b/>
        </w:rPr>
        <w:t xml:space="preserve">Tulos</w:t>
      </w:r>
    </w:p>
    <w:p>
      <w:r>
        <w:t xml:space="preserve">Rakastan sitä, mutta... Yksi asia</w:t>
      </w:r>
    </w:p>
    <w:p>
      <w:r>
        <w:rPr>
          <w:b/>
        </w:rPr>
        <w:t xml:space="preserve">Esimerkki 0,5057</w:t>
      </w:r>
    </w:p>
    <w:p>
      <w:r>
        <w:t xml:space="preserve">Tämä laite on täyttänyt minulle tärkeän tarpeen. Voin ladata tietoja kortille USB:n avulla työpöydälläni ja avata tiedostot [[ASIN:B000JX7JMU Documents To Go Premium V9.0]] -ohjelmalla. Tätä USB/SD-korttiyhdistelmää ehdotti [[ASIN:0072263792 How to Do Everything with Your Palm Powered Device, Sixth Edition (How to Do Everything)]]. Ihmetyttää, miksi kaikki SD-kortit eivät toimi näin.</w:t>
      </w:r>
    </w:p>
    <w:p>
      <w:r>
        <w:rPr>
          <w:b/>
        </w:rPr>
        <w:t xml:space="preserve">Tulos</w:t>
      </w:r>
    </w:p>
    <w:p>
      <w:r>
        <w:t xml:space="preserve">Erinomainen SD-kortti Palm TX:lle</w:t>
      </w:r>
    </w:p>
    <w:p>
      <w:r>
        <w:rPr>
          <w:b/>
        </w:rPr>
        <w:t xml:space="preserve">Esimerkki 0,5058</w:t>
      </w:r>
    </w:p>
    <w:p>
      <w:r>
        <w:t xml:space="preserve">Tämä on ollut minulla vähän yli kuukauden. On verkko, jossa on 12 Ethernet-porttia koukussa ja joka toimii loistavasti! Helppo asentaa upotettuun verkkolaatikkoon. Yhteydet ovat nopeita ja tämä on paras tarjous näin suuresta portista missään.</w:t>
      </w:r>
    </w:p>
    <w:p>
      <w:r>
        <w:rPr>
          <w:b/>
        </w:rPr>
        <w:t xml:space="preserve">Tulos</w:t>
      </w:r>
    </w:p>
    <w:p>
      <w:r>
        <w:t xml:space="preserve">Uskomatonta!</w:t>
      </w:r>
    </w:p>
    <w:p>
      <w:r>
        <w:rPr>
          <w:b/>
        </w:rPr>
        <w:t xml:space="preserve">Esimerkki 0.5059</w:t>
      </w:r>
    </w:p>
    <w:p>
      <w:r>
        <w:t xml:space="preserve">ostin tämän laturin ja se ei ole oikea asia, ei edes lähellä. kuva on oikea asia, mutta kun se tuli, se ei ollut edes lähellä ÄLÄ OTA Joey</w:t>
      </w:r>
    </w:p>
    <w:p>
      <w:r>
        <w:rPr>
          <w:b/>
        </w:rPr>
        <w:t xml:space="preserve">Tulos</w:t>
      </w:r>
    </w:p>
    <w:p>
      <w:r>
        <w:t xml:space="preserve">tämä on tyrmistyttävää</w:t>
      </w:r>
    </w:p>
    <w:p>
      <w:r>
        <w:rPr>
          <w:b/>
        </w:rPr>
        <w:t xml:space="preserve">Esimerkki 0,5060</w:t>
      </w:r>
    </w:p>
    <w:p>
      <w:r>
        <w:t xml:space="preserve">toimii hyvin. Ostin alun perin belkinin, mutta se ei toiminut, palautin sen ja ostin tämän. Toistaiseksi se toimii hyvin.</w:t>
      </w:r>
    </w:p>
    <w:p>
      <w:r>
        <w:rPr>
          <w:b/>
        </w:rPr>
        <w:t xml:space="preserve">Tulos</w:t>
      </w:r>
    </w:p>
    <w:p>
      <w:r>
        <w:t xml:space="preserve">Hyvä tuote</w:t>
      </w:r>
    </w:p>
    <w:p>
      <w:r>
        <w:rPr>
          <w:b/>
        </w:rPr>
        <w:t xml:space="preserve">Esimerkki 0,5061</w:t>
      </w:r>
    </w:p>
    <w:p>
      <w:r>
        <w:t xml:space="preserve">Tämä navan muotoilu on fantastinen. Se on pieni, ja kytkentä on erinomainen ominaisuus. En ole kuitenkaan onnistunut kytkemään x4 USB 3 -laitetta samanaikaisesti. Kaksi tai vähemmän laitteita toimii täydellisesti, kolme tai useampi toimii ajoittain.</w:t>
      </w:r>
    </w:p>
    <w:p>
      <w:r>
        <w:rPr>
          <w:b/>
        </w:rPr>
        <w:t xml:space="preserve">Tulos</w:t>
      </w:r>
    </w:p>
    <w:p>
      <w:r>
        <w:t xml:space="preserve">Rakastan muotoilua, tulokset epäjohdonmukaisia</w:t>
      </w:r>
    </w:p>
    <w:p>
      <w:r>
        <w:rPr>
          <w:b/>
        </w:rPr>
        <w:t xml:space="preserve">Esimerkki 0,5062</w:t>
      </w:r>
    </w:p>
    <w:p>
      <w:r>
        <w:t xml:space="preserve">Hyvä tuote suuri kustannustehokkuus krypto louhinta rig $ 38. Vaikea keksiä parempi minun käyttötarkoituksiin. :-)</w:t>
      </w:r>
    </w:p>
    <w:p>
      <w:r>
        <w:rPr>
          <w:b/>
        </w:rPr>
        <w:t xml:space="preserve">Tulos</w:t>
      </w:r>
    </w:p>
    <w:p>
      <w:r>
        <w:t xml:space="preserve">Halpa ja toimii tarkoitetulla tavalla</w:t>
      </w:r>
    </w:p>
    <w:p>
      <w:r>
        <w:rPr>
          <w:b/>
        </w:rPr>
        <w:t xml:space="preserve">Esimerkki 0,5063</w:t>
      </w:r>
    </w:p>
    <w:p>
      <w:r>
        <w:t xml:space="preserve">Spes on keskinkertainen.  Tarpeeksi pelata minun rakkaan leage of legends. kun kirjoitan tätä arvostelua, en mene takaisin orret mitään spes, koska haluan korostaa, miten huono jotkut näppäinten vasteet ovat näppäimistöllä.  hän &amp;#34;c&amp;#34; -näppäin on todella reagoimaton, ja jotkut muut näppäimet ovat aiheuttaneet minulle ongelmia, kuten &amp;#34;e&amp;#34; , &amp;#34;t&amp;#34; ja &amp;#34;n&amp;#34;, mainitakseni muutamia, jotka olen huomannut. Ärsyttääkö sinua tämän arvostelun lukeminen kaikkien puuttuvien kirjainten takia? No niin ärsyyntynyt olen tästä näppäimistöstä.  Plussat -Hyvät graafiset speksit, riittää cs:go:n pelaamiseen, leauge -Ei kuumene liikaa miinukset -Jos olet opiskelija, joka kirjoittaa paljon esseitä, kokeile toista tietokonetta. -turbo boost on kikka, olen ladannut ohjelmia nopeammin vanhemmalla kannettavallani -Kaverini joko luulevat, etten osaa kirjoittaa tai en osaa kirjoittaa, kun lähetän heille viestejä Aion käyttää tätä tietokonetta pelikannettavana. Minun on vaihdettava kannettavien tietokoneiden välillä vain kirjoittaakseni paperin.  Päivitys 5/23/15 Ehdottomasti huonoin tietokone, jonka olen koskaan ostanut. Ostaja varokoon.</w:t>
      </w:r>
    </w:p>
    <w:p>
      <w:r>
        <w:rPr>
          <w:b/>
        </w:rPr>
        <w:t xml:space="preserve">Tulos</w:t>
      </w:r>
    </w:p>
    <w:p>
      <w:r>
        <w:t xml:space="preserve">KAMALA NÄPPÄIMISTÖ</w:t>
      </w:r>
    </w:p>
    <w:p>
      <w:r>
        <w:rPr>
          <w:b/>
        </w:rPr>
        <w:t xml:space="preserve">Esimerkki 0,5064</w:t>
      </w:r>
    </w:p>
    <w:p>
      <w:r>
        <w:t xml:space="preserve">Hyvä laatu.</w:t>
      </w:r>
    </w:p>
    <w:p>
      <w:r>
        <w:rPr>
          <w:b/>
        </w:rPr>
        <w:t xml:space="preserve">Tulos</w:t>
      </w:r>
    </w:p>
    <w:p>
      <w:r>
        <w:t xml:space="preserve">Viisi tähteä</w:t>
      </w:r>
    </w:p>
    <w:p>
      <w:r>
        <w:rPr>
          <w:b/>
        </w:rPr>
        <w:t xml:space="preserve">Esimerkki 0,5065</w:t>
      </w:r>
    </w:p>
    <w:p>
      <w:r>
        <w:t xml:space="preserve">Laitoin tämän kortin vähittäismyyntilaitteeseeni (päivitin virtalähteen 520w Dynexillä, todellinen watti on enemmän kuin 420) ja kortti toimii loistavasti!  Voin vihdoin pelata pelejä korkeimmilla asetuksilla.</w:t>
      </w:r>
    </w:p>
    <w:p>
      <w:r>
        <w:rPr>
          <w:b/>
        </w:rPr>
        <w:t xml:space="preserve">Tulos</w:t>
      </w:r>
    </w:p>
    <w:p>
      <w:r>
        <w:t xml:space="preserve">Tämä kortti toimii</w:t>
      </w:r>
    </w:p>
    <w:p>
      <w:r>
        <w:rPr>
          <w:b/>
        </w:rPr>
        <w:t xml:space="preserve">Esimerkki 0,5066</w:t>
      </w:r>
    </w:p>
    <w:p>
      <w:r>
        <w:t xml:space="preserve">Ostin tämän parantaakseni yhteyttä PS3:een reitittimestäni/modeemista. Se on helppo asentaa, varsinkin jos reitittimessäsi/modeemissasi on automaattinen siltaus, jos ei ole, kuten minun reitittimessäni, mene vain verkkosivustolle ja seuraa asennusohjeita. Ainoa huono asia on, että joskus yhteys katkeaa, jos pelaat liian kauan.</w:t>
      </w:r>
    </w:p>
    <w:p>
      <w:r>
        <w:rPr>
          <w:b/>
        </w:rPr>
        <w:t xml:space="preserve">Tulos</w:t>
      </w:r>
    </w:p>
    <w:p>
      <w:r>
        <w:t xml:space="preserve">Langattomuus vahvistuu</w:t>
      </w:r>
    </w:p>
    <w:p>
      <w:r>
        <w:rPr>
          <w:b/>
        </w:rPr>
        <w:t xml:space="preserve">Esimerkki 0,5067</w:t>
      </w:r>
    </w:p>
    <w:p>
      <w:r>
        <w:t xml:space="preserve">Hyvä tuote hintaansa nähden. Väri vastasi kuvausta. Ostin 6-vuotiaan lapseni Kindleä varten, ja toistaiseksi hän on saanut siitä täyden hyödyn irti - jalustaominaisuus toimii hyvin ja pois/päälle -toiminto on siisti.</w:t>
      </w:r>
    </w:p>
    <w:p>
      <w:r>
        <w:rPr>
          <w:b/>
        </w:rPr>
        <w:t xml:space="preserve">Tulos</w:t>
      </w:r>
    </w:p>
    <w:p>
      <w:r>
        <w:t xml:space="preserve">Hyvä hintaansa nähden</w:t>
      </w:r>
    </w:p>
    <w:p>
      <w:r>
        <w:rPr>
          <w:b/>
        </w:rPr>
        <w:t xml:space="preserve">Esimerkki 0,5068</w:t>
      </w:r>
    </w:p>
    <w:p>
      <w:r>
        <w:t xml:space="preserve">Erittäin nopea. Toivoisin, että se olisi hieman pienempi, mutta se on varsinainen SSD-levy eikä vain yksinkertainen muistitikku.&lt;br /&gt;Hintaan nähden erittäin mukava, erittäin nopea ja matalaprofiilinen ulkoinen asema.</w:t>
      </w:r>
    </w:p>
    <w:p>
      <w:r>
        <w:rPr>
          <w:b/>
        </w:rPr>
        <w:t xml:space="preserve">Tulos</w:t>
      </w:r>
    </w:p>
    <w:p>
      <w:r>
        <w:t xml:space="preserve">Erinomainen tähän mennessä</w:t>
      </w:r>
    </w:p>
    <w:p>
      <w:r>
        <w:rPr>
          <w:b/>
        </w:rPr>
        <w:t xml:space="preserve">Esimerkki 0,5069</w:t>
      </w:r>
    </w:p>
    <w:p>
      <w:r>
        <w:t xml:space="preserve">Okei, minun oli vaikea käyttää sitä ensimmäisellä kerralla, koska en vain oikein ymmärtänyt, mitä minun piti tehdä (upouusi iPad!), mutta toisella kerralla se oli todellinen voittaja. Rakastan tätä ohutta mutta suojaavaa suojusta. Se oli helppo asentaa, kunhan prosessin tuntee, ja ilmataskut oli helppo poistaa.  Laadukas tuote kohtuulliseen hintaan - ostan uudelleen. Mieheni näki, mitä minulla oli, ja haluaa sellaisen myös iPadiinsa, koska hänen näytönsuojansa on paksumpi, sisältää enemmän ilmataskuja eikä ole yhtä hieno kuin nämä. Näyttää siltä, kuin suojainta ei olisi - se on niin näkymätön. Ostan tämän tuotteen uudelleen, se oli hyvä löytö. Kiitos myGearille!</w:t>
      </w:r>
    </w:p>
    <w:p>
      <w:r>
        <w:rPr>
          <w:b/>
        </w:rPr>
        <w:t xml:space="preserve">Tulos</w:t>
      </w:r>
    </w:p>
    <w:p>
      <w:r>
        <w:t xml:space="preserve">Tämä on hienoa</w:t>
      </w:r>
    </w:p>
    <w:p>
      <w:r>
        <w:rPr>
          <w:b/>
        </w:rPr>
        <w:t xml:space="preserve">Esimerkki 0,5070</w:t>
      </w:r>
    </w:p>
    <w:p>
      <w:r>
        <w:t xml:space="preserve">Tarvitsen tätä kaapelia joidenkin laitteideni liittämiseen ja lataamiseen. Se toimii hienosti, juuri niin kuin haluan. Hyvä laatu.</w:t>
      </w:r>
    </w:p>
    <w:p>
      <w:r>
        <w:rPr>
          <w:b/>
        </w:rPr>
        <w:t xml:space="preserve">Tulos</w:t>
      </w:r>
    </w:p>
    <w:p>
      <w:r>
        <w:t xml:space="preserve">Hyvät kaapelit</w:t>
      </w:r>
    </w:p>
    <w:p>
      <w:r>
        <w:rPr>
          <w:b/>
        </w:rPr>
        <w:t xml:space="preserve">Esimerkki 0,5071</w:t>
      </w:r>
    </w:p>
    <w:p>
      <w:r>
        <w:t xml:space="preserve">Tämä on laadukas alumiinikotelo, jossa on sisäänrakennettu langaton bluetooth-näppäimistö iPad2:lle, laatutuote ja erittäin hyvä hinta. Tutkin pitkään jotain vastaavaa ja tämä on paras löytämäni.</w:t>
      </w:r>
    </w:p>
    <w:p>
      <w:r>
        <w:rPr>
          <w:b/>
        </w:rPr>
        <w:t xml:space="preserve">Tulos</w:t>
      </w:r>
    </w:p>
    <w:p>
      <w:r>
        <w:t xml:space="preserve">Laatu # Made by Android Tablet Paras tehdas # Alumiinikotelo, jossa on sisäänrakennettu langaton bluetooth-näppäimistö iPad 2:lle Case</w:t>
      </w:r>
    </w:p>
    <w:p>
      <w:r>
        <w:rPr>
          <w:b/>
        </w:rPr>
        <w:t xml:space="preserve">Esimerkki 0,5072</w:t>
      </w:r>
    </w:p>
    <w:p>
      <w:r>
        <w:t xml:space="preserve">Toistaiseksi kaikki hyvin. 15 tuuman retina ja iPad sopivat hyvin. Tarjoaa hyvän suojan. Katsotaan, kuinka kauan se kestää</w:t>
      </w:r>
    </w:p>
    <w:p>
      <w:r>
        <w:rPr>
          <w:b/>
        </w:rPr>
        <w:t xml:space="preserve">Tulos</w:t>
      </w:r>
    </w:p>
    <w:p>
      <w:r>
        <w:t xml:space="preserve">Hyvä arvo</w:t>
      </w:r>
    </w:p>
    <w:p>
      <w:r>
        <w:rPr>
          <w:b/>
        </w:rPr>
        <w:t xml:space="preserve">Esimerkki 0,5073</w:t>
      </w:r>
    </w:p>
    <w:p>
      <w:r>
        <w:t xml:space="preserve">Toimii hyvin Canon 40d -kamerassani. En tunne mitään hitautta. Mutta en ole kokeillut sarjakuvausta. Jos sommittelet jokaisen otoksen, et huomaa mitään eroa. Nyt minulla on mukavuutta, kun en tarvitse ottaa kortinlukijaa mukaan koko ajan. Lisäksi voin laajentaa helpommin, koska sdhc-kortit ovat nykyään halvempia.</w:t>
      </w:r>
    </w:p>
    <w:p>
      <w:r>
        <w:rPr>
          <w:b/>
        </w:rPr>
        <w:t xml:space="preserve">Tulos</w:t>
      </w:r>
    </w:p>
    <w:p>
      <w:r>
        <w:t xml:space="preserve">Toimii erinomaisesti 40d:ssä</w:t>
      </w:r>
    </w:p>
    <w:p>
      <w:r>
        <w:rPr>
          <w:b/>
        </w:rPr>
        <w:t xml:space="preserve">Esimerkki 0,5074</w:t>
      </w:r>
    </w:p>
    <w:p>
      <w:r>
        <w:t xml:space="preserve">Itse asiassa ostin tämän tuotteen Best Buyista (1015PEB-RD601). Päivitin Windowsin ja poistin KAIKKI kokeiluohjelmistot.  Minulla ei ole ollut mitään ongelmia sen kanssa.  Akku kestää 7-9 tuntia ja kestää noin 1 tunti ladata se täyteen, kun se on täysin tyhjä.  Wlan-nopeudet ovat loistavat.  Tämä netbook on täydellinen kaikkeen paitsi pelaamiseen (miksi ostaisit netbookin pelaamista varten? lol).  Huolimatta siitä, mitä muut saattavat sanoa ASUS Eee PC:stä, rakastan tätä ehdottomasti. Koskaan ei ole ollut huonoja kokemuksia.</w:t>
      </w:r>
    </w:p>
    <w:p>
      <w:r>
        <w:rPr>
          <w:b/>
        </w:rPr>
        <w:t xml:space="preserve">Tulos</w:t>
      </w:r>
    </w:p>
    <w:p>
      <w:r>
        <w:t xml:space="preserve">Täydellinen</w:t>
      </w:r>
    </w:p>
    <w:p>
      <w:r>
        <w:rPr>
          <w:b/>
        </w:rPr>
        <w:t xml:space="preserve">Esimerkki 0,5075</w:t>
      </w:r>
    </w:p>
    <w:p>
      <w:r>
        <w:t xml:space="preserve">Ostin tämän tuotteen laajentaakseni MOXI-jälleenmyyntiyksikön tallennustilaa, jossa on sisäänrakennettuna 500 Gt. Kaapelipalveluntarjoajani on Charter. Kaikki toimi täydellisesti. Kytkin laitteen laatikossa olevien ohjeiden mukaisesti. MOXI sanoi, että se tunnisti sen ja aikoi alustaa sen, mikä kesti vain noin minuutin. Käynnistin MOXI:n uudelleen, ja minulla oli ylimääräistä 1 Tt tilaa. Toisin kuin muutamat muut arvostelut täällä, MOXI näytti edelleen alkuperäisen kiintolevyn tallennetut ohjelmat, ja käytetyn levytilan prosenttiosuus oli 1,5 TB, joten se oli todellinen laajennin, ei alkuperäisen aseman korvaaja.</w:t>
      </w:r>
    </w:p>
    <w:p>
      <w:r>
        <w:rPr>
          <w:b/>
        </w:rPr>
        <w:t xml:space="preserve">Tulos</w:t>
      </w:r>
    </w:p>
    <w:p>
      <w:r>
        <w:t xml:space="preserve">WD DVR Extender ja MOXI-myyntiyksikkö</w:t>
      </w:r>
    </w:p>
    <w:p>
      <w:r>
        <w:rPr>
          <w:b/>
        </w:rPr>
        <w:t xml:space="preserve">Esimerkki 0,5076</w:t>
      </w:r>
    </w:p>
    <w:p>
      <w:r>
        <w:t xml:space="preserve">Täydellinen tuote</w:t>
      </w:r>
    </w:p>
    <w:p>
      <w:r>
        <w:rPr>
          <w:b/>
        </w:rPr>
        <w:t xml:space="preserve">Tulos</w:t>
      </w:r>
    </w:p>
    <w:p>
      <w:r>
        <w:t xml:space="preserve">Viisi tähteä</w:t>
      </w:r>
    </w:p>
    <w:p>
      <w:r>
        <w:rPr>
          <w:b/>
        </w:rPr>
        <w:t xml:space="preserve">Esimerkki 0.5077</w:t>
      </w:r>
    </w:p>
    <w:p>
      <w:r>
        <w:t xml:space="preserve">Minulla on ollut Kindle HD noin 2 kuukautta.  Ehdottomasti viihdyttävin laite, jonka olen omistanut.  Elokuvat, musiikki, kirjat, internet.  Tekee kaiken tarvitsemani ja Amazon Prime -jäsenyyden myötä myös paljon sisältöä saatavilla.</w:t>
      </w:r>
    </w:p>
    <w:p>
      <w:r>
        <w:rPr>
          <w:b/>
        </w:rPr>
        <w:t xml:space="preserve">Tulos</w:t>
      </w:r>
    </w:p>
    <w:p>
      <w:r>
        <w:t xml:space="preserve">Mitä ei voi rakastaa?</w:t>
      </w:r>
    </w:p>
    <w:p>
      <w:r>
        <w:rPr>
          <w:b/>
        </w:rPr>
        <w:t xml:space="preserve">Esimerkki 0,5078</w:t>
      </w:r>
    </w:p>
    <w:p>
      <w:r>
        <w:t xml:space="preserve">Toimii erittäin hyvin Skypen kanssa. Käytämme sitä kokouksissamme Skypessä 4 laitoksessa. Kaikissa neljässä tilassa on tämä, ja se on helppo asentaa ja ottaa käyttöön. Säästin ehdottomasti muutaman taalan.</w:t>
      </w:r>
    </w:p>
    <w:p>
      <w:r>
        <w:rPr>
          <w:b/>
        </w:rPr>
        <w:t xml:space="preserve">Tulos</w:t>
      </w:r>
    </w:p>
    <w:p>
      <w:r>
        <w:t xml:space="preserve">Loistava ostos!!!</w:t>
      </w:r>
    </w:p>
    <w:p>
      <w:r>
        <w:rPr>
          <w:b/>
        </w:rPr>
        <w:t xml:space="preserve">Esimerkki 0,5079</w:t>
      </w:r>
    </w:p>
    <w:p>
      <w:r>
        <w:t xml:space="preserve">Rakastan tätä! Lataa ipad air neljä kertaa nollasta ja iPhone 5s 7 kertaa.&lt;br /&gt;&lt;br /&gt;Tämän akun avulla voin ladata ipadin JA iPhonen useita kertoja.&lt;br /&gt;Yksi ongelma&lt;br /&gt;Sinun täytyy käyttää painiketta latauksen käynnistämiseksi USB:n kautta.</w:t>
      </w:r>
    </w:p>
    <w:p>
      <w:r>
        <w:rPr>
          <w:b/>
        </w:rPr>
        <w:t xml:space="preserve">Tulos</w:t>
      </w:r>
    </w:p>
    <w:p>
      <w:r>
        <w:t xml:space="preserve">Rakastan tätä! Lataa ipad airin neljä kertaa nollasta ja iPhone 5s:n 7 kertaa.</w:t>
      </w:r>
    </w:p>
    <w:p>
      <w:r>
        <w:rPr>
          <w:b/>
        </w:rPr>
        <w:t xml:space="preserve">Esimerkki 0.5080</w:t>
      </w:r>
    </w:p>
    <w:p>
      <w:r>
        <w:t xml:space="preserve">Tämä on toinen SSD. molemmat toimivat yli odotusten.</w:t>
      </w:r>
    </w:p>
    <w:p>
      <w:r>
        <w:rPr>
          <w:b/>
        </w:rPr>
        <w:t xml:space="preserve">Tulos</w:t>
      </w:r>
    </w:p>
    <w:p>
      <w:r>
        <w:t xml:space="preserve">Viisi tähteä</w:t>
      </w:r>
    </w:p>
    <w:p>
      <w:r>
        <w:rPr>
          <w:b/>
        </w:rPr>
        <w:t xml:space="preserve">Esimerkki 0,5081</w:t>
      </w:r>
    </w:p>
    <w:p>
      <w:r>
        <w:t xml:space="preserve">Tilasin tämän RAM-muistin vuoden 2012 Mac Miniini. Sen asentaminen kesti vain pari minuuttia, eikä minulla ole ollut mitään ongelmia sen kanssa.</w:t>
      </w:r>
    </w:p>
    <w:p>
      <w:r>
        <w:rPr>
          <w:b/>
        </w:rPr>
        <w:t xml:space="preserve">Tulos</w:t>
      </w:r>
    </w:p>
    <w:p>
      <w:r>
        <w:t xml:space="preserve">Ei ongelmia, toimii hyvin</w:t>
      </w:r>
    </w:p>
    <w:p>
      <w:r>
        <w:rPr>
          <w:b/>
        </w:rPr>
        <w:t xml:space="preserve">Esimerkki 0,5082</w:t>
      </w:r>
    </w:p>
    <w:p>
      <w:r>
        <w:t xml:space="preserve">Tämä laite toimi heti laatikosta. Resoluutio on erittäin korkea keskitason TFT-näytöksi ja erittäin kirkas. Värisekoitus on erittäin hyvä, ja määritelmä on erittäin selkeä. Olin erittäin vaikuttunut, sillä monet TFT-näytöt ovat sameat ja alttiita palamaan sisään. Vertailupisteet ovat korkeat, vaikka kontrasti kaipaisi hieman hienosäätöä, vaikka värisekoitus pitikin pintansa. &lt;br /&gt;Vähensin yhden tähden kaiuttimista, jotka eivät ole kovin hyvät ja vievät lähinnä tilaa laitteen takaosassa. Myös ohjeista, joita oli vaikea ymmärtää, eivätkä ne selittäneet tuloja tarpeeksi hyvin aloittelijalle. Lopuksi jalusta on hieman hankala ja kallistaminen on hieman vaikeaa, mutta näytön asentaminen jalustaan oli helppoa. Kaiken kaikkiaan, ehdottomasti 4 tähden laite.</w:t>
      </w:r>
    </w:p>
    <w:p>
      <w:r>
        <w:rPr>
          <w:b/>
        </w:rPr>
        <w:t xml:space="preserve">Tulos</w:t>
      </w:r>
    </w:p>
    <w:p>
      <w:r>
        <w:t xml:space="preserve">Erinomainen laajakuva</w:t>
      </w:r>
    </w:p>
    <w:p>
      <w:r>
        <w:rPr>
          <w:b/>
        </w:rPr>
        <w:t xml:space="preserve">Esimerkki 0,5083</w:t>
      </w:r>
    </w:p>
    <w:p>
      <w:r>
        <w:t xml:space="preserve">Paras saatavilla oleva suoja; suosimme näitä Otterbox-merkkisiä, koska ne ovat kevyempiä, sopivat paremmin ja näyttävät paremmilta. En saanut tällaista Galaxy Tab Pro 8.4&amp;#34; -tabletille, mikä oli pettymys. Niitä myydään vain Galaxy Tab 4:lle ja S-malleille. Niinpä ostin sille Otterboxin ja olin järkyttynyt siitä, kuinka raskaalta ja tilaa vievältä se tuntuu tähän (tyttäreni) Beetle Defense Case ja vaimoni (hänellä on sininen versio tästä Ipad Airille). Supcase olisi kaikki asiani tulevaisuudessa, jos tarvitsen jotain muuta. Poikkeuksellinen tuote...antaa jopa otteen, kun taas minun Otterbox ei ole yhtä mukava pitää. A+ tuote/palvelu/suojaus elektroniikalle.</w:t>
      </w:r>
    </w:p>
    <w:p>
      <w:r>
        <w:rPr>
          <w:b/>
        </w:rPr>
        <w:t xml:space="preserve">Tulos</w:t>
      </w:r>
    </w:p>
    <w:p>
      <w:r>
        <w:t xml:space="preserve">Erinomainen tuote; ylivoimainen kilpailijoihin verrattuna; poikkeuksellinen hinnoittelu ja arvo kaikkinensa.</w:t>
      </w:r>
    </w:p>
    <w:p>
      <w:r>
        <w:rPr>
          <w:b/>
        </w:rPr>
        <w:t xml:space="preserve">Esimerkki 0,5084</w:t>
      </w:r>
    </w:p>
    <w:p>
      <w:r>
        <w:t xml:space="preserve">Halusin kuulokkeet kahdesta syystä.&lt;br /&gt;1. Äänitulo harrastevideoprojekteja varten (esim., ääniraitojen nauhoittaminen, äänikeskustelu Skype-yhteistyötä varten)&lt;br /&gt;2. Musiikin kuunteleminen netissä ilman, että se häiritsee ketään muuta talossa&lt;br /&gt;&lt;br /&gt;Muuta en halunnut, ja nämä kuulokkeet hoitivat homman juuri ja juuri.&lt;br /&gt;&lt;br /&gt;En ole mikään audiofiili, joten en voi kommentoida ääntä. Minulla on huoneessani melko kallis stereojärjestelmä, joten luonnollisesti tämän kuulokkeen tarjoama äänenlaatu kalpenee sen rinnalla, mutta en etsinyt sitä. Äänenlaatu on riittävä, tallennuksen laatu on hyväksyttävä. Kuulokkeet poimivat paljon taustahälyä äänittäessään, mutta se voidaan helposti korjata nopealla suodattimella ääniohjelmistossa.&lt;br /&gt;&lt;br /&gt;Ostin kuulokkeet muistaakseni 15 dollarilla Walmartista. Minulla on ollut nämä kuulokkeet nyt noin 3 vuotta, ja minulle on myös erittäin tärkeää, että kuulokkeet ovat kestävät. Muut ihmiset talossani ovat istuneet sen päällä, heittäneet sen lattialle ja pyörittäneet johtoa tuolilla, mutta se toimii silti täydellisesti.&lt;br /&gt;&lt;br /&gt;Kaiken kaikkiaan olen erittäin tyytyväinen ostokseeni.=D</w:t>
      </w:r>
    </w:p>
    <w:p>
      <w:r>
        <w:rPr>
          <w:b/>
        </w:rPr>
        <w:t xml:space="preserve">Tulos</w:t>
      </w:r>
    </w:p>
    <w:p>
      <w:r>
        <w:t xml:space="preserve">Hoitaa homman todella hyvin</w:t>
      </w:r>
    </w:p>
    <w:p>
      <w:r>
        <w:rPr>
          <w:b/>
        </w:rPr>
        <w:t xml:space="preserve">Esimerkki 0,5085</w:t>
      </w:r>
    </w:p>
    <w:p>
      <w:r>
        <w:t xml:space="preserve">Se toimi määritellysti.</w:t>
      </w:r>
    </w:p>
    <w:p>
      <w:r>
        <w:rPr>
          <w:b/>
        </w:rPr>
        <w:t xml:space="preserve">Tulos</w:t>
      </w:r>
    </w:p>
    <w:p>
      <w:r>
        <w:t xml:space="preserve">Neljä tähteä</w:t>
      </w:r>
    </w:p>
    <w:p>
      <w:r>
        <w:rPr>
          <w:b/>
        </w:rPr>
        <w:t xml:space="preserve">Esimerkki 0.5086</w:t>
      </w:r>
    </w:p>
    <w:p>
      <w:r>
        <w:t xml:space="preserve">Tekee työnsä. Käytän sitä PS4:n kanssa, eikä minulla ole ollut vielä suurempia ongelmia. 4 tähteä.</w:t>
      </w:r>
    </w:p>
    <w:p>
      <w:r>
        <w:rPr>
          <w:b/>
        </w:rPr>
        <w:t xml:space="preserve">Tulos</w:t>
      </w:r>
    </w:p>
    <w:p>
      <w:r>
        <w:t xml:space="preserve">Kiinteä Ethernet-johto.</w:t>
      </w:r>
    </w:p>
    <w:p>
      <w:r>
        <w:rPr>
          <w:b/>
        </w:rPr>
        <w:t xml:space="preserve">Esimerkki 0,5087</w:t>
      </w:r>
    </w:p>
    <w:p>
      <w:r>
        <w:t xml:space="preserve">Minulla on ollut viimeisten neljän vuoden aikana kaksi sytytystulitusta, ja molemmissa on ollut ongelmia niiden latauspistorasioiden ja latureiden kanssa. Ensimmäinen, joka minulla oli, kesti noin vuoden, ennen kuin se alkoi olla arka latauksen kanssa. Laturia piti pitää tietyssä kulmassa, jotta se pysyisi latauksessa, ja jonkin ajan kuluttua se vain lakkasi lataamasta kokonaan.&lt;br /&gt;&lt;br /&gt;Seuraava Kindle fire, jonka sain yritykseltä, oli tarkoitus korvata ensimmäinen, koska minulla oli takuu. Minulla on edelleen tämä yksi ja se lataa edelleen, mutta muutama kuukausi sitten tai niin se lakkasi lataamasta ja tarkistin itse laturin ja kävi ilmi, että siitä tuli liian pieni laite tuottamaan latausta. Joten minun oli alettava käyttää droid-puhelimen laturia saadakseni sen todella latautumaan. &lt;br /&gt;&lt;br /&gt;Mutta kaikista latausvirheistä huolimatta laite kestää tarkoituksensa ja on erittäin helppokäyttöinen. Siinä on loistavat ominaisuudet ja näytölle tuotettu kristallinkirkas kuva. Suosittelen tätä laitetta kenelle tahansa, mutta kunhan heitä varoitetaan reilusti latausvirheistä, joita voi esiintyä.</w:t>
      </w:r>
    </w:p>
    <w:p>
      <w:r>
        <w:rPr>
          <w:b/>
        </w:rPr>
        <w:t xml:space="preserve">Tulos</w:t>
      </w:r>
    </w:p>
    <w:p>
      <w:r>
        <w:t xml:space="preserve">Helppokäyttöinen, mutta virheitä esiintyy</w:t>
      </w:r>
    </w:p>
    <w:p>
      <w:r>
        <w:rPr>
          <w:b/>
        </w:rPr>
        <w:t xml:space="preserve">Esimerkki 0,5088</w:t>
      </w:r>
    </w:p>
    <w:p>
      <w:r>
        <w:t xml:space="preserve">Palveluntarjoajalta erinomaista palvelua. Piti minut ajan tasalla kaikesta MACBOOKista.  Toistaiseksi se on toiminut loistavasti.</w:t>
      </w:r>
    </w:p>
    <w:p>
      <w:r>
        <w:rPr>
          <w:b/>
        </w:rPr>
        <w:t xml:space="preserve">Tulos</w:t>
      </w:r>
    </w:p>
    <w:p>
      <w:r>
        <w:t xml:space="preserve">Viisi tähteä</w:t>
      </w:r>
    </w:p>
    <w:p>
      <w:r>
        <w:rPr>
          <w:b/>
        </w:rPr>
        <w:t xml:space="preserve">Esimerkki 0.5089</w:t>
      </w:r>
    </w:p>
    <w:p>
      <w:r>
        <w:t xml:space="preserve">Tämä juttu on mahtava!!! Siinä on tekstinkäsittelyominaisuudet sekä elokuvat, musiikki, kirjat, aikakauslehdet ja sanomalehdet.  Voin lähettää Kindleen tallennetun ansioluettelon sähköpostitse, pelata Scrabblea tai ostaa uusia kirjoja.  Lisäksi kuva on sloopin kirkas! Ja kirjat sopivat taustavalaistuna, joten voin lukea yöllä ilman kirjavaloa.  Minulla ei ole yhtään valitusta!!!! Se on ollut jo jokaisen pennin arvoinen!</w:t>
      </w:r>
    </w:p>
    <w:p>
      <w:r>
        <w:rPr>
          <w:b/>
        </w:rPr>
        <w:t xml:space="preserve">Tulos</w:t>
      </w:r>
    </w:p>
    <w:p>
      <w:r>
        <w:t xml:space="preserve">Mahtava ostos!!! Suosittelen sitä!</w:t>
      </w:r>
    </w:p>
    <w:p>
      <w:r>
        <w:rPr>
          <w:b/>
        </w:rPr>
        <w:t xml:space="preserve">Esimerkki 0,5090</w:t>
      </w:r>
    </w:p>
    <w:p>
      <w:r>
        <w:t xml:space="preserve">Ecxelente</w:t>
      </w:r>
    </w:p>
    <w:p>
      <w:r>
        <w:rPr>
          <w:b/>
        </w:rPr>
        <w:t xml:space="preserve">Tulos</w:t>
      </w:r>
    </w:p>
    <w:p>
      <w:r>
        <w:t xml:space="preserve">Viisi tähteä</w:t>
      </w:r>
    </w:p>
    <w:p>
      <w:r>
        <w:rPr>
          <w:b/>
        </w:rPr>
        <w:t xml:space="preserve">Esimerkki 0,5091</w:t>
      </w:r>
    </w:p>
    <w:p>
      <w:r>
        <w:t xml:space="preserve">Tämä ulkoinen kiintolevy on loistava! Olen opiskelija ja etsin vain jotain, jolla voin varmuuskopioida tiedostojani siltä varalta, että kannettavalleni tapahtuu jotain. Tämä sopi laskulle ja oli jopa parempi kuin muut, joiden hankkimista olin harkinnut. Asiat, joista pidän tässä tuotteessa:&lt;br /&gt;-Vaikka kohtuullinen hinta teratavun muistista&lt;br /&gt;-Pieni ja kompakti koko&lt;br /&gt;-Vaikka tyylikäs muotoilu&lt;br /&gt;-ohjelmat, joilla voit hallita mitä haluat asemallasi&lt;br /&gt;-Turvaohjelma, jolla voit asettaa salasanan aseman lukituksen avaamiseksi (jos haluat hyödyntää sitä)&lt;br /&gt;-Poimi väri!&lt;br /&gt;Tämä kannettava kiintolevy on hyvin rakennettu ja tukeva, vaikka en suosittelisi sen pudottamista. Sen mukana tuleva USB-kaapeli on melko lyhyt, vain puolitoista metriä pitkä, mutta se ei ole ollut ongelma lainkaan. Itse asiassa olen iloinen siitä, että johto on lyhyempi, jolloin se ei sotke työpöytääni niin paljon.&lt;br /&gt;Kaiken kaikkiaan erittäin hyvä tuote. Iv'e ollut minun noin kaksi kuukautta nyt ja ei ole ollut mitään ongelmia tai valituksia.</w:t>
      </w:r>
    </w:p>
    <w:p>
      <w:r>
        <w:rPr>
          <w:b/>
        </w:rPr>
        <w:t xml:space="preserve">Tulos</w:t>
      </w:r>
    </w:p>
    <w:p>
      <w:r>
        <w:t xml:space="preserve">Erittäin mukava</w:t>
      </w:r>
    </w:p>
    <w:p>
      <w:r>
        <w:rPr>
          <w:b/>
        </w:rPr>
        <w:t xml:space="preserve">Esimerkki 0.5092</w:t>
      </w:r>
    </w:p>
    <w:p>
      <w:r>
        <w:t xml:space="preserve">Ostin tämän, koska se oli halvin vaihtoehto. Valitettavasti sain sen, mistä maksoin. Tämä poltti asemani sekuntia sen jälkeen, kun olin kytkenyt sen verkkoon. Onneksi asemalla ei ollut mitään tärkeää. Jos tietosi ovat sinulle tärkeitä, osta jotain kalliimpaa. Tämä on rahan tuhlausta.</w:t>
      </w:r>
    </w:p>
    <w:p>
      <w:r>
        <w:rPr>
          <w:b/>
        </w:rPr>
        <w:t xml:space="preserve">Tulos</w:t>
      </w:r>
    </w:p>
    <w:p>
      <w:r>
        <w:t xml:space="preserve">Pilasi ensimmäisen (ja ainoan) aseman, jonka liitin laitteeseen.</w:t>
      </w:r>
    </w:p>
    <w:p>
      <w:r>
        <w:rPr>
          <w:b/>
        </w:rPr>
        <w:t xml:space="preserve">Esimerkki 0.5093</w:t>
      </w:r>
    </w:p>
    <w:p>
      <w:r>
        <w:t xml:space="preserve">Olen iloinen, että ostin tämän hiirimaton.  Se antaa ranteelleni tarvitsemani tuen, ja itse alusta antaa hiirelle täydellisen pinnan, jolla se liukuu.  Ja hintakin oli kohdallaan.  Olen tyytyväinen asiakas.</w:t>
      </w:r>
    </w:p>
    <w:p>
      <w:r>
        <w:rPr>
          <w:b/>
        </w:rPr>
        <w:t xml:space="preserve">Tulos</w:t>
      </w:r>
    </w:p>
    <w:p>
      <w:r>
        <w:t xml:space="preserve">Kaikki hyvät puolet, ei huonoja puolia</w:t>
      </w:r>
    </w:p>
    <w:p>
      <w:r>
        <w:rPr>
          <w:b/>
        </w:rPr>
        <w:t xml:space="preserve">Esimerkki 0,5094</w:t>
      </w:r>
    </w:p>
    <w:p>
      <w:r>
        <w:t xml:space="preserve">Kaikki tässä Kindlessä on vähemmän käyttäjäystävällistä.  Melkein kaikkeen tarvitaan enemmän vaiheita, ja näppäimistö on naurettava.  Panee miettimään kahdesti muistiinpanojen tekemistä.  Kun jokin toimii hyvin, miksi &amp;#34;korjata&amp;#34; sitä?</w:t>
      </w:r>
    </w:p>
    <w:p>
      <w:r>
        <w:rPr>
          <w:b/>
        </w:rPr>
        <w:t xml:space="preserve">Tulos</w:t>
      </w:r>
    </w:p>
    <w:p>
      <w:r>
        <w:t xml:space="preserve">Kaikki tässä Kindlessä on vähemmän käyttäjäystävällistä. Siellä ...</w:t>
      </w:r>
    </w:p>
    <w:p>
      <w:r>
        <w:rPr>
          <w:b/>
        </w:rPr>
        <w:t xml:space="preserve">Esimerkki 0,5095</w:t>
      </w:r>
    </w:p>
    <w:p>
      <w:r>
        <w:t xml:space="preserve">Tämä on loistava suojus Kindle Fire -laitteelle. Se istuu hyvin ja antaa silti pääsyn kaikkiin tarvittaviin portteihin. Nahka tuntuu hyvältä ja kansi näyttää hyvältä. Suosittelen lämpimästi!</w:t>
      </w:r>
    </w:p>
    <w:p>
      <w:r>
        <w:rPr>
          <w:b/>
        </w:rPr>
        <w:t xml:space="preserve">Tulos</w:t>
      </w:r>
    </w:p>
    <w:p>
      <w:r>
        <w:t xml:space="preserve">Suuri Kindle Cover</w:t>
      </w:r>
    </w:p>
    <w:p>
      <w:r>
        <w:rPr>
          <w:b/>
        </w:rPr>
        <w:t xml:space="preserve">Esimerkki 0.5096</w:t>
      </w:r>
    </w:p>
    <w:p>
      <w:r>
        <w:t xml:space="preserve">Tähän arvosteluun ei liity paljon tiedettä. Vanha kaapelini, joka kulkee kannettavasta tietokoneesta tulostimeen, meni rikki, ja tämä uusi kaapeli toimii.</w:t>
      </w:r>
    </w:p>
    <w:p>
      <w:r>
        <w:rPr>
          <w:b/>
        </w:rPr>
        <w:t xml:space="preserve">Tulos</w:t>
      </w:r>
    </w:p>
    <w:p>
      <w:r>
        <w:t xml:space="preserve">Tähän arvosteluun ei liity paljon tiedettä. Minun ...</w:t>
      </w:r>
    </w:p>
    <w:p>
      <w:r>
        <w:rPr>
          <w:b/>
        </w:rPr>
        <w:t xml:space="preserve">Esimerkki 0,5097</w:t>
      </w:r>
    </w:p>
    <w:p>
      <w:r>
        <w:t xml:space="preserve">Ostin sen kaksivuotiaalleni ja hän rakastaa sitä.. ja siinä on myös nopea internetyhteys..</w:t>
      </w:r>
    </w:p>
    <w:p>
      <w:r>
        <w:rPr>
          <w:b/>
        </w:rPr>
        <w:t xml:space="preserve">Tulos</w:t>
      </w:r>
    </w:p>
    <w:p>
      <w:r>
        <w:t xml:space="preserve">Kolme tähteä</w:t>
      </w:r>
    </w:p>
    <w:p>
      <w:r>
        <w:rPr>
          <w:b/>
        </w:rPr>
        <w:t xml:space="preserve">Esimerkki 0.5098</w:t>
      </w:r>
    </w:p>
    <w:p>
      <w:r>
        <w:t xml:space="preserve">Tämän tuotteen ohjeissa ei ole mitään järkeä.  Yritin noudattaa joitakin muiden arvostelijoiden ehdotuksia tuloksetta.  Kytkin molemmat kiintolevyt, kaksoisnapsautin painiketta, mutta mikään ei vilku.  Valo syttyy, kun painan painiketta, mutta en näe mitään vilkkumista tai edistymispalkkia.  Ei ole mitään keinoa tietää, toimiiko se.  Palautan tämän.  Täydellistä ajanhukkaa.</w:t>
      </w:r>
    </w:p>
    <w:p>
      <w:r>
        <w:rPr>
          <w:b/>
        </w:rPr>
        <w:t xml:space="preserve">Tulos</w:t>
      </w:r>
    </w:p>
    <w:p>
      <w:r>
        <w:t xml:space="preserve">Tuote ei yksinkertaisesti toimi</w:t>
      </w:r>
    </w:p>
    <w:p>
      <w:r>
        <w:rPr>
          <w:b/>
        </w:rPr>
        <w:t xml:space="preserve">Esimerkki 0.5099</w:t>
      </w:r>
    </w:p>
    <w:p>
      <w:r>
        <w:t xml:space="preserve">Se toimi 3 kuukautta.  Sitten se lakkasi lataamasta.</w:t>
      </w:r>
    </w:p>
    <w:p>
      <w:r>
        <w:rPr>
          <w:b/>
        </w:rPr>
        <w:t xml:space="preserve">Tulos</w:t>
      </w:r>
    </w:p>
    <w:p>
      <w:r>
        <w:t xml:space="preserve">Se toimi 3 kuukautta. Sitten se lakkasi lataamasta ...</w:t>
      </w:r>
    </w:p>
    <w:p>
      <w:r>
        <w:rPr>
          <w:b/>
        </w:rPr>
        <w:t xml:space="preserve">Esimerkki 0.5100</w:t>
      </w:r>
    </w:p>
    <w:p>
      <w:r>
        <w:t xml:space="preserve">Rakastan väriä (puple), se tekee minut onnelliseksi. kova kumi kuori, ja sopiva istuvuus surounding kindle fire hd 8.9.</w:t>
      </w:r>
    </w:p>
    <w:p>
      <w:r>
        <w:rPr>
          <w:b/>
        </w:rPr>
        <w:t xml:space="preserve">Tulos</w:t>
      </w:r>
    </w:p>
    <w:p>
      <w:r>
        <w:t xml:space="preserve">kindle fire hd 8.9</w:t>
      </w:r>
    </w:p>
    <w:p>
      <w:r>
        <w:rPr>
          <w:b/>
        </w:rPr>
        <w:t xml:space="preserve">Esimerkki 0.5101</w:t>
      </w:r>
    </w:p>
    <w:p>
      <w:r>
        <w:t xml:space="preserve">Kun tilasin tämän tuotteen kesäkuun puolivälissä, ajattelin, että se tulisi ennen kuin minun piti lähteä lomalle 2. heinäkuuta. Kun näin tämän tuotteen saapumispäivän, joka olisi ollut monta viikkoa sen jälkeen [loma]. Peruutin sen välittömästi. Totesin, että halusin sen matkan aikana pitää Kindleni ladattuna, ja heinäkuun lopusta elokuun puoliväliin ei riittäisi. Ilmoitin myös, että pitäisin sen, jos se tulisi kotiini ennen lähtöäni 2. heinäkuuta. Se ei tullut. Kun lopulta sain sen, olin pettynyt monella tasolla, 1) auton laturi ei sopinut johtoon. 2) näytön suojakalvo ei pysynyt kovin hyvin kiinni [poistin sen]. 3) Toistaiseksi ainoa käyttökelpoinen hyvä asia tässä sarjassa on kansi yhdessä korvanappien ja osoittimen kanssa. Lainasin autolaturin ja nautin lomastani Kindlen kanssa ilman tätä nippua. Harmittaa, että tilasin sen.</w:t>
      </w:r>
    </w:p>
    <w:p>
      <w:r>
        <w:rPr>
          <w:b/>
        </w:rPr>
        <w:t xml:space="preserve">Tulos</w:t>
      </w:r>
    </w:p>
    <w:p>
      <w:r>
        <w:t xml:space="preserve">Sain mitä maksoin, huonoa palvelua tältä yritykseltä.</w:t>
      </w:r>
    </w:p>
    <w:p>
      <w:r>
        <w:rPr>
          <w:b/>
        </w:rPr>
        <w:t xml:space="preserve">Esimerkki 0,5102</w:t>
      </w:r>
    </w:p>
    <w:p>
      <w:r>
        <w:t xml:space="preserve">Erittäin hyvä signaali. Ylempi ja alempi kerros</w:t>
      </w:r>
    </w:p>
    <w:p>
      <w:r>
        <w:rPr>
          <w:b/>
        </w:rPr>
        <w:t xml:space="preserve">Tulos</w:t>
      </w:r>
    </w:p>
    <w:p>
      <w:r>
        <w:t xml:space="preserve">Viisi tähteä</w:t>
      </w:r>
    </w:p>
    <w:p>
      <w:r>
        <w:rPr>
          <w:b/>
        </w:rPr>
        <w:t xml:space="preserve">Esimerkki 0.5103</w:t>
      </w:r>
    </w:p>
    <w:p>
      <w:r>
        <w:t xml:space="preserve">Olisin antanut sille 4,5 tähteä (jos Amazon olisi sallinut) yhden oudon häiriön takia tallennuksen aikana (selitys miinuksissa), mutta koska tämä on parempi kuin Dazzle ja DVD-soitin, jota käytin pelin tallentamiseen, päätin, että 5 tähteä on hyvä arvosana sille!&lt;br /&gt;&lt;br /&gt;Details&lt;br /&gt;----------&lt;br /&gt;&lt;br /&gt; Ennen kuin menen plussiin ja miinuksiin, haluaisin selittää pakkauksen ja sen kaltaiset.  Tilasin tämän elokuun puolivälin tienoilla hintaan 159,99 dollaria ja se saapui USPS:llä (postitse) pienessä pahvilaatikossa, jossa oli Amazonin teippi.  Kun poistin pahvilaatikon, otin ulos varsinaisen HD PVR 1212 -laatikon ja olin vaikuttunut kiinteästä pakkauksesta.  He olivat laittaneet kaiken laatikkoon juuri oikein, jotta mikään ei voisi liikkua ja mahdollisesti rikkoutua.  Kun käytin sitä ensimmäistä kertaa, laatu oli erinomainen ja suorituskyky oli täydellinen!&lt;br /&gt;&lt;br /&gt;Review&lt;br /&gt;---------&lt;br /&gt;Pros:&lt;br /&gt;+Tallentaa jopa 1080i:n (tavallaan huono juttu, mutta se on silti selkeä)&lt;br /&gt;+Ohjelmisto on todella hyvä.&lt;br /&gt;+Ei toisin kuin Dazzle, voi silti toistaa televisiossa&lt;br /&gt;&lt;br /&gt;Miinukset:&lt;br /&gt;-Screen sammuu satunnaisesti tallennuksen aikana. (Ei tapahdu usein)&lt;br /&gt;-USB on hieman lyhyt, mutta komponenttikaapelin pituus korvaa sen.&lt;br /&gt;-No HDMI-paikat (HDMI-komponenttikaapeleita on kuitenkin olemassa, joten se on ihan ok)&lt;br /&gt;&lt;br /&gt;Loppupäätelmä&lt;br /&gt;--------------&lt;br /&gt;Erinomainen tuote, todella iloinen että ostin sen!  Ei todellakaan tarvitse ostaa kallista kuten uudempi malli (vihreä LED-valo) ja se on edullinen.&lt;br /&gt;&lt;br /&gt;Jos haluat nähdä sen toiminnassa, käy YouTube-kanavallani: SAKsurvivors</w:t>
      </w:r>
    </w:p>
    <w:p>
      <w:r>
        <w:rPr>
          <w:b/>
        </w:rPr>
        <w:t xml:space="preserve">Tulos</w:t>
      </w:r>
    </w:p>
    <w:p>
      <w:r>
        <w:t xml:space="preserve">Uskomatonta!  Laatu ja suorituskyky!</w:t>
      </w:r>
    </w:p>
    <w:p>
      <w:r>
        <w:rPr>
          <w:b/>
        </w:rPr>
        <w:t xml:space="preserve">Esimerkki 0.5104</w:t>
      </w:r>
    </w:p>
    <w:p>
      <w:r>
        <w:t xml:space="preserve">Tämä tuote oli kaikkea odotettua.  Vaikuttaa erittäin kestävältä.  Suosittelen tätä tuotetta muillekin tabletille.</w:t>
      </w:r>
    </w:p>
    <w:p>
      <w:r>
        <w:rPr>
          <w:b/>
        </w:rPr>
        <w:t xml:space="preserve">Tulos</w:t>
      </w:r>
    </w:p>
    <w:p>
      <w:r>
        <w:t xml:space="preserve">Latitude 10 -peruskirja</w:t>
      </w:r>
    </w:p>
    <w:p>
      <w:r>
        <w:rPr>
          <w:b/>
        </w:rPr>
        <w:t xml:space="preserve">Esimerkki 0,5105</w:t>
      </w:r>
    </w:p>
    <w:p>
      <w:r>
        <w:t xml:space="preserve">Kaiutinporttiin ei päässyt käsiksi. Yritys ei vastannut sähköposteihin!</w:t>
      </w:r>
    </w:p>
    <w:p>
      <w:r>
        <w:rPr>
          <w:b/>
        </w:rPr>
        <w:t xml:space="preserve">Tulos</w:t>
      </w:r>
    </w:p>
    <w:p>
      <w:r>
        <w:t xml:space="preserve">Yksi tähti</w:t>
      </w:r>
    </w:p>
    <w:p>
      <w:r>
        <w:rPr>
          <w:b/>
        </w:rPr>
        <w:t xml:space="preserve">Esimerkki 0.5106</w:t>
      </w:r>
    </w:p>
    <w:p>
      <w:r>
        <w:t xml:space="preserve">tämä tuote oli roskaa, että tai en tiedä, miten sitä käytetään. olen koukussa se kaikki ylös ja kytketty tietokoneeni ja minun ps3 ja löysi, kun menin saada linjalla se olisi vain ajaa yksi tai toinen, ei niin iso juttu, mutta kun halusin käyttää toisen laitteen minun piti irrottaa yksi ja kytke toinen takaisin. rahan tuhlausta, viettää $30 taalaa enemmän ja saada Linksys wrt5GL, joka maksaa pois.</w:t>
      </w:r>
    </w:p>
    <w:p>
      <w:r>
        <w:rPr>
          <w:b/>
        </w:rPr>
        <w:t xml:space="preserve">Tulos</w:t>
      </w:r>
    </w:p>
    <w:p>
      <w:r>
        <w:t xml:space="preserve">bust</w:t>
      </w:r>
    </w:p>
    <w:p>
      <w:r>
        <w:rPr>
          <w:b/>
        </w:rPr>
        <w:t xml:space="preserve">Esimerkki 0.5107</w:t>
      </w:r>
    </w:p>
    <w:p>
      <w:r>
        <w:t xml:space="preserve">Halusin e-lukulaitteen, mutta tämä tekee paljon enemmän.  Pidän siitä, että kirjojen lukemisen lisäksi voin lukea useimpia asiakirjoja, sanoma- ja aikakauslehtiä, surffata Internetissä, ottaa kuvia, tehdä ostoksia, tarkistaa ja lähettää sähköpostia, tarkistaa sään, pelata pelejä jne....  Löydän päivittäin uusia käyttötarkoituksia.  Olen ollut erittäin tyytyväinen Amazonin lukulaitteeseen ja palveluihin.  Suosittelen tätä kaikille, jotka etsivät lukulaitetta tai jopa &amp;#34;lite&amp;#34; kannettavan tietokoneen korvaajaksi.</w:t>
      </w:r>
    </w:p>
    <w:p>
      <w:r>
        <w:rPr>
          <w:b/>
        </w:rPr>
        <w:t xml:space="preserve">Tulos</w:t>
      </w:r>
    </w:p>
    <w:p>
      <w:r>
        <w:t xml:space="preserve">Hyvä tuote.</w:t>
      </w:r>
    </w:p>
    <w:p>
      <w:r>
        <w:rPr>
          <w:b/>
        </w:rPr>
        <w:t xml:space="preserve">Esimerkki 0.5108</w:t>
      </w:r>
    </w:p>
    <w:p>
      <w:r>
        <w:t xml:space="preserve">Tuote ei sopinut E-koneeseen ja epackilta vastauksen saaminen kesti ikuisuuden.  Erittäin pettynyt kuinka kauan kaikki kesti ja tietokoneeni oli alhaalla.  Loppujen lopuksi luotto meni läpi ja yleisesti ottaen kaikki meni hyvin, koska ostin oikean osan muualta.</w:t>
      </w:r>
    </w:p>
    <w:p>
      <w:r>
        <w:rPr>
          <w:b/>
        </w:rPr>
        <w:t xml:space="preserve">Tulos</w:t>
      </w:r>
    </w:p>
    <w:p>
      <w:r>
        <w:t xml:space="preserve">Erittäin pettynyt siihen, kuinka kauan kaikki kesti ja tietokoneeni oli alhaalla.</w:t>
      </w:r>
    </w:p>
    <w:p>
      <w:r>
        <w:rPr>
          <w:b/>
        </w:rPr>
        <w:t xml:space="preserve">Esimerkki 0.5109</w:t>
      </w:r>
    </w:p>
    <w:p>
      <w:r>
        <w:t xml:space="preserve">Tämä reititin oli helppo saada toimimaan. Sain sen käyttöön helposti Macin avulla web-käyttöliittymän kautta. Pääset verkkokäyttöliittymään yhdistämällä reitittimeen ethernet-kaapelilla ja siirtymällä selaimella osoitteeseen 192.168.1.1. Käyttöoppaassa kerrotaan, miten yhteys tähän web-käyttöliittymään muodostetaan.&lt;br /&gt;&lt;br /&gt;Minulla ei ole ollut mitään ongelmia signaalin kanssa. Se on enemmän kuin riittävä videoiden suoratoistoon (Netflix, Hulu, YoutTube jne.), joka on kaistanleveyttä eniten vaativa toiminto, jota teen. En voi taata signaalin kantamaa, koska asuintilani on melko pieni. Tähän mennessä olen käyttänyt kolme laitetta samanaikaisesti langatonta yhteyttä ongelmitta. &lt;br /&gt;&lt;br /&gt;Olen täysin tyytyväinen, varsinkin hintaansa nähden.</w:t>
      </w:r>
    </w:p>
    <w:p>
      <w:r>
        <w:rPr>
          <w:b/>
        </w:rPr>
        <w:t xml:space="preserve">Tulos</w:t>
      </w:r>
    </w:p>
    <w:p>
      <w:r>
        <w:t xml:space="preserve">Ei valituksia täällä</w:t>
      </w:r>
    </w:p>
    <w:p>
      <w:r>
        <w:rPr>
          <w:b/>
        </w:rPr>
        <w:t xml:space="preserve">Esimerkki 0,5110</w:t>
      </w:r>
    </w:p>
    <w:p>
      <w:r>
        <w:t xml:space="preserve">Bluetooth-näppäimistökotelo oli kuvauksen mukainen ja sopii Galaxy Note 10.1:een täydellisesti. Kynän saa irrotettua tarpeeksi helposti. Näppäimistö on pienempi kuin normaali näppäimistö, mutta mitä todella pidän siitä, on se, että siinä on nelisuuntaiset nuolet ja se tekee siitä helppoa palata takaisin tekstiin korjaamaan tarvittaessa. Bluetooth yhdistettiin heti. Olen iloinen, että tabletille on hyvä suojus ja näppäimistö on plussaa! Tabletin vaihtoportin peittää välilehti, joka pitää tabletin kotelossa tarranauhalla, mutta se ei ole ongelma, koska voit vain vetää välilehden pois ja kytkeä laturin. Kameran linssi ei ole tukossa kotelossa.&lt;br /&gt;Olen tyytyväinen koteloon.</w:t>
      </w:r>
    </w:p>
    <w:p>
      <w:r>
        <w:rPr>
          <w:b/>
        </w:rPr>
        <w:t xml:space="preserve">Tulos</w:t>
      </w:r>
    </w:p>
    <w:p>
      <w:r>
        <w:t xml:space="preserve">Bluetooth-näppäimistö ja kotelo Galaxy Note 10.1:lle</w:t>
      </w:r>
    </w:p>
    <w:p>
      <w:r>
        <w:rPr>
          <w:b/>
        </w:rPr>
        <w:t xml:space="preserve">Esimerkki 0.5111</w:t>
      </w:r>
    </w:p>
    <w:p>
      <w:r>
        <w:t xml:space="preserve">Toimii hienosti ja etsii aina tätä jakajan/yhdistelijää</w:t>
      </w:r>
    </w:p>
    <w:p>
      <w:r>
        <w:rPr>
          <w:b/>
        </w:rPr>
        <w:t xml:space="preserve">Tulos</w:t>
      </w:r>
    </w:p>
    <w:p>
      <w:r>
        <w:t xml:space="preserve">Todella siisti</w:t>
      </w:r>
    </w:p>
    <w:p>
      <w:r>
        <w:rPr>
          <w:b/>
        </w:rPr>
        <w:t xml:space="preserve">Esimerkki 0.5112</w:t>
      </w:r>
    </w:p>
    <w:p>
      <w:r>
        <w:t xml:space="preserve">Minulla oli ongelmia yhden ulkoisen kiintolevyn kanssa ja sain selville, että se oli USB 3.0. Heti kun kytkin sen, se alkoi toimia.</w:t>
      </w:r>
    </w:p>
    <w:p>
      <w:r>
        <w:rPr>
          <w:b/>
        </w:rPr>
        <w:t xml:space="preserve">Tulos</w:t>
      </w:r>
    </w:p>
    <w:p>
      <w:r>
        <w:t xml:space="preserve">Toimi erittäin hyvin.</w:t>
      </w:r>
    </w:p>
    <w:p>
      <w:r>
        <w:rPr>
          <w:b/>
        </w:rPr>
        <w:t xml:space="preserve">Esimerkki 0,5113</w:t>
      </w:r>
    </w:p>
    <w:p>
      <w:r>
        <w:t xml:space="preserve">Tämä on erittäin mukava kaapeli. Se on kevyt, joustava mutta vahvasti valmistettu. Olen todella iloinen, että hankin niitä kaksi!</w:t>
      </w:r>
    </w:p>
    <w:p>
      <w:r>
        <w:rPr>
          <w:b/>
        </w:rPr>
        <w:t xml:space="preserve">Tulos</w:t>
      </w:r>
    </w:p>
    <w:p>
      <w:r>
        <w:t xml:space="preserve">erinomainen kaapeli!</w:t>
      </w:r>
    </w:p>
    <w:p>
      <w:r>
        <w:rPr>
          <w:b/>
        </w:rPr>
        <w:t xml:space="preserve">Esimerkki 0.5114</w:t>
      </w:r>
    </w:p>
    <w:p>
      <w:r>
        <w:t xml:space="preserve">Korvasin 5 tuuletinta, jotka tulivat tietokonekoteloni mukana, vain kahdella näistä tuulettimista. Nämä tuulettimet ovat niin tehokkaita, että ne tuottavat hyvän ilmavirran niin alhaisilla kierrosluvuilla (800-1000) verrattuna vanhaan tuuletinasetukseeni. Olen nähnyt ainakin muutaman celsiusasteen laskun. Nämä tuulettimet aiheuttavat hieman tärinää 1100 rpm:n ja sitä korkeampien kierrosten kohdalla hyvästä syystä. Ne tuottavat paremman CFM:n kuin muut tuulettimet samalla kierrosluvulla. Huomaat sen enemmän pakoputken takaosassa kuin imuilman puolella. Käytän Speedfania muuttamaan tuulettimen nopeutta prosessorin lämpötilan, en ytimien perusteella, koska sovitin ja bios eivät ole tarpeeksi hyviä RPM:n muuttamiseen.</w:t>
      </w:r>
    </w:p>
    <w:p>
      <w:r>
        <w:rPr>
          <w:b/>
        </w:rPr>
        <w:t xml:space="preserve">Tulos</w:t>
      </w:r>
    </w:p>
    <w:p>
      <w:r>
        <w:t xml:space="preserve">Nämä tuulettimet ovat niin tehokkaita, että ne tuottavat hyvän ilmavirran niin alhaisilla kierrosluvuilla (800-1000) verrattuna ....</w:t>
      </w:r>
    </w:p>
    <w:p>
      <w:r>
        <w:rPr>
          <w:b/>
        </w:rPr>
        <w:t xml:space="preserve">Esimerkki 0,5115</w:t>
      </w:r>
    </w:p>
    <w:p>
      <w:r>
        <w:t xml:space="preserve">Kotelo oli erittäin mukava</w:t>
      </w:r>
    </w:p>
    <w:p>
      <w:r>
        <w:rPr>
          <w:b/>
        </w:rPr>
        <w:t xml:space="preserve">Tulos</w:t>
      </w:r>
    </w:p>
    <w:p>
      <w:r>
        <w:t xml:space="preserve">Viisi tähteä</w:t>
      </w:r>
    </w:p>
    <w:p>
      <w:r>
        <w:rPr>
          <w:b/>
        </w:rPr>
        <w:t xml:space="preserve">Esimerkki 0.5116</w:t>
      </w:r>
    </w:p>
    <w:p>
      <w:r>
        <w:t xml:space="preserve">Tarvitsin 160 Gt:aa suuremman aseman Windows 7:n ja virtuaalikoneiden asentamista varten.  Päivitin Western Digital Scorpion Blue 320 Gt:n levyasemaan (en tarvitse mitään isompaa.) Se oli yhtä helppoa kuin plug and play.  Windows 7:n puhdasta asennusta varten ei tarvinnut alustaa.  Se on kaukana vanhoista ajoista, jolloin formatointi kesti tuntikausia ennen ohjelmiston asentamista.</w:t>
      </w:r>
    </w:p>
    <w:p>
      <w:r>
        <w:rPr>
          <w:b/>
        </w:rPr>
        <w:t xml:space="preserve">Tulos</w:t>
      </w:r>
    </w:p>
    <w:p>
      <w:r>
        <w:t xml:space="preserve">nopea ja hiljainen</w:t>
      </w:r>
    </w:p>
    <w:p>
      <w:r>
        <w:rPr>
          <w:b/>
        </w:rPr>
        <w:t xml:space="preserve">Esimerkki 0.5117</w:t>
      </w:r>
    </w:p>
    <w:p>
      <w:r>
        <w:t xml:space="preserve">Huipputuote hyvään hintaan. Hyvä siirtonopeus. Toimii samsung galaxy s4:ssä.</w:t>
      </w:r>
    </w:p>
    <w:p>
      <w:r>
        <w:rPr>
          <w:b/>
        </w:rPr>
        <w:t xml:space="preserve">Tulos</w:t>
      </w:r>
    </w:p>
    <w:p>
      <w:r>
        <w:t xml:space="preserve">Huipputuote hyvään hintaan.</w:t>
      </w:r>
    </w:p>
    <w:p>
      <w:r>
        <w:rPr>
          <w:b/>
        </w:rPr>
        <w:t xml:space="preserve">Esimerkki 0.5118</w:t>
      </w:r>
    </w:p>
    <w:p>
      <w:r>
        <w:t xml:space="preserve">Kokeilin neljää muuta tuotemerkkiä ennen buffaloa, enkä saanut niitä toimimaan ilmoitetulla tavalla.  Buffalo oli kuitenkin poikkeus ei vaikeuksia asettaa sitä ja se toimi ensimmäisellä kerralla langattomasti ja ethernet.  On yksi ongelma sinun täytyy mennä valmistajan sivustolle lataamaan ajuri.  Se on Kiinassa ja on hyvin vaikeaa saada tiedostoa.  He (Buffalo) menevät äärimmäisyyksiin yrittäessään lähettää sinut ympäri sivustoa ja lopulta sattumalta pääsin ftp-sivustolle, jossa oli tarvitsemani tiedostot.  Heidän on perustettava verkkosivusto Pohjois-Amerikkaa varten ja vain laitettava tiedostot sinne tavalliselle sivustolle.  Se oli ainoa ongelmani viestintä oli vaikeaa.</w:t>
      </w:r>
    </w:p>
    <w:p>
      <w:r>
        <w:rPr>
          <w:b/>
        </w:rPr>
        <w:t xml:space="preserve">Tulos</w:t>
      </w:r>
    </w:p>
    <w:p>
      <w:r>
        <w:t xml:space="preserve">Toimii kuten tulostuspalvelimen pitäisi!</w:t>
      </w:r>
    </w:p>
    <w:p>
      <w:r>
        <w:rPr>
          <w:b/>
        </w:rPr>
        <w:t xml:space="preserve">Esimerkki 0.5119</w:t>
      </w:r>
    </w:p>
    <w:p>
      <w:r>
        <w:t xml:space="preserve">TÄMÄ TOIMII TÄYDELLISESTI MIKSI TARVITSIN SUUREN KUVAN, VASTAANOTON. helppokäyttöisyys OK, koska sinun täytyy asentaa WINDOWS MEDIA ja sitten mennä ATI:n verkkosivuille päivittääksesi ajurin, jonka jälkeen se toimii täydellisesti. mATT maYO ORANGE CO. CA</w:t>
      </w:r>
    </w:p>
    <w:p>
      <w:r>
        <w:rPr>
          <w:b/>
        </w:rPr>
        <w:t xml:space="preserve">Tulos</w:t>
      </w:r>
    </w:p>
    <w:p>
      <w:r>
        <w:t xml:space="preserve">ATI TV WONDER HD 600</w:t>
      </w:r>
    </w:p>
    <w:p>
      <w:r>
        <w:rPr>
          <w:b/>
        </w:rPr>
        <w:t xml:space="preserve">Esimerkki 0,5120</w:t>
      </w:r>
    </w:p>
    <w:p>
      <w:r>
        <w:t xml:space="preserve">Söpö ja helppo pukea.</w:t>
      </w:r>
    </w:p>
    <w:p>
      <w:r>
        <w:rPr>
          <w:b/>
        </w:rPr>
        <w:t xml:space="preserve">Tulos</w:t>
      </w:r>
    </w:p>
    <w:p>
      <w:r>
        <w:t xml:space="preserve">Söpö, helppo käyttää.</w:t>
      </w:r>
    </w:p>
    <w:p>
      <w:r>
        <w:rPr>
          <w:b/>
        </w:rPr>
        <w:t xml:space="preserve">Esimerkki 0.5121</w:t>
      </w:r>
    </w:p>
    <w:p>
      <w:r>
        <w:t xml:space="preserve">Sopii täydellisesti mac book pro -malliini.</w:t>
      </w:r>
    </w:p>
    <w:p>
      <w:r>
        <w:rPr>
          <w:b/>
        </w:rPr>
        <w:t xml:space="preserve">Tulos</w:t>
      </w:r>
    </w:p>
    <w:p>
      <w:r>
        <w:t xml:space="preserve">Viisi tähteä</w:t>
      </w:r>
    </w:p>
    <w:p>
      <w:r>
        <w:rPr>
          <w:b/>
        </w:rPr>
        <w:t xml:space="preserve">Esimerkki 0.5122</w:t>
      </w:r>
    </w:p>
    <w:p>
      <w:r>
        <w:t xml:space="preserve">Olin ostanut WD:n ulkoisia kiintolevyjä aiemmin ja minulla oli vaihtelevia kokemuksia. My Passport Essential SE:n arvostelut olivat kuitenkin kunnollisia, joten ostin 1TB:n tuotteen.&lt;br /&gt;&lt;br /&gt;a) Kun kytkin sen suoraan laatikosta, sain viestin, jonka mukaan minun piti asentaa laiteohjelmisto. Yritin useita kertoja, eikä se tuntunut ottavan. Joten luovutin.  Siitä huolimatta varmuuskopiot toimivat, joten ajattelin (hassu minä), että olin selvä&lt;br /&gt;b) Tietokone ei ajoittain tunnista asemaa. Irrottaisin ja kytkisin uudelleen, ja lopulta tietokone tunnistaisi sen&lt;br /&gt;c) Nyt se ei tunnista sitä lainkaan.  Käyttäjäfoorumeilla näyttää siltä, että asema on kaatunut.&lt;br /&gt;&lt;br /&gt;Minulla on ollut tämä alle vuoden.  Alle 10% asemasta on käytössä. Käytin tätä laitetta vaihtoehtoisena varmuuskopiointilähteenä.&lt;br /&gt;&lt;br /&gt;Unohda WD. En osta enää koskaan toista heidän valmistamaansa tuotetta.</w:t>
      </w:r>
    </w:p>
    <w:p>
      <w:r>
        <w:rPr>
          <w:b/>
        </w:rPr>
        <w:t xml:space="preserve">Tulos</w:t>
      </w:r>
    </w:p>
    <w:p>
      <w:r>
        <w:t xml:space="preserve">Epäluotettava.. älä osta sitä, jos arvostat tietojasi.</w:t>
      </w:r>
    </w:p>
    <w:p>
      <w:r>
        <w:rPr>
          <w:b/>
        </w:rPr>
        <w:t xml:space="preserve">Esimerkki 0.5123</w:t>
      </w:r>
    </w:p>
    <w:p>
      <w:r>
        <w:t xml:space="preserve">aviomies rakastaa hihnaa tabletin pitämiseen</w:t>
      </w:r>
    </w:p>
    <w:p>
      <w:r>
        <w:rPr>
          <w:b/>
        </w:rPr>
        <w:t xml:space="preserve">Tulos</w:t>
      </w:r>
    </w:p>
    <w:p>
      <w:r>
        <w:t xml:space="preserve">Viisi tähteä</w:t>
      </w:r>
    </w:p>
    <w:p>
      <w:r>
        <w:rPr>
          <w:b/>
        </w:rPr>
        <w:t xml:space="preserve">Esimerkki 0.5124</w:t>
      </w:r>
    </w:p>
    <w:p>
      <w:r>
        <w:t xml:space="preserve">Ensinnäkin, ymmärrän, että AMD:n kannattajat kokoontuvat ja huudahtavat \\"290x:n ei pitänyt olla täydellinen tämän kortin kanssa. Sen piti täydentää 780:n kanssa!\\". Se on hienoa, mutta Litecoinin ja Bitcoin-louhijoiden ansiosta 290x on nyt lähes saman hintainen kuin 580 ti. Hintaetu poissa.&lt;br /&gt;Also AMD fanipojat huudahtaa kuinka mantle on valoisa tulevaisuus. Että se yksin, tekee siitä varteenotettavan ohi Nvidian. No ongelma tuossa on yksinkertainen, AMD oli sanonut tekevänsä yhteistyötä Nvidian kanssa Mantlen lisensoimiseksi. Joten etu teknologiassa mennyt.&lt;br /&gt;Tämä kortti on aivan uskomaton, ja arvostelijat, jotka sanovat muuta ovat joko, AMD fanboys, sai epäonninen ja sai viallinen kortti (tapahtuu minkä tahansa kortin kanssa) tai he ovat pullonkaulana heidän CPU, eivät saa suorituskykyä ja luulee, että se on näytönohjain huonon teknisen tietämyksen vuoksi.&lt;br /&gt;Elder Scrolls Online -betan aikana 290X:ni, laajamittaisten PVP-taistelujen aikana, puhun liian monesta ihmisestä laskettavaksi ruudulla, syötiin elävältä, puhun putoamisesta 5:een kuvanopeuteen. Kuulet joidenkin sanovan toisin, mutta minun tapauksessani se oli kamalaa. Kortissa ei myöskään ollut mitään vikaa, ja prosessorini oli ylikellotettu 4.7:ään.&lt;br /&gt;Käytin siis 780ti:tä, ja sanonpa vain, että suuren mittakaavan PVP-taistelut, olivat sulavia kuin voi yli 80fps. Minulla ei ole turhaan 144mhz näyttöä, odotan silkkistä, sulavaa ulkoasua, maksimiasetuksilla. 780ti pystyi tähän, ja 290x syötiin elävältä. &lt;br /&gt;Pelissä oli myös muita jaksoja PVE:n aikana, jolloin 290x kamppaili ja pudotti ruudunpäivitysnopeutta jälleen, satunnaisia notkahduksia, sumun kanssa. 780 ti ei koskaan osoittanut pientä pudotusta ruudunpäivitysnopeudessa koko pelini läpi. Tämä on vain yksi esimerkki monista, jossa 780ti on paras kortti.&lt;br /&gt;&lt;br /&gt;Valinta on siis yksinkertainen, odotat ja päivität, kun Maxwell ilmestyy täydellä teholla. Tai sitten ostat tämän nyt heti. Jos haluat parhaan pelikokemuksen, tämä on paras kortti mitä voit ostaa.&lt;br /&gt;&lt;br /&gt;Ei kannata kiinnittää huomiota 290x:n saatavuuden puutteeseen. Se ei ole merkki, se on loistava kortti tai pelaajat ostavat sitä kuin kuumaa kakkua. Bitcoin ja litecoin louhijat, ostavat kaikki kortit pois. Laittaakseen ne louhintalaitteisiin.&lt;br /&gt;Kaikki tämä tiivistyy siihen, että 780ti on paras kortti, jonka rahalla voi ostaa juuri nyt, jos hinta ei ole huolenaihe.&lt;br /&gt;&lt;br /&gt;Jos raha on huolenaihe, mutta haluat huippukortin? Olen edelleen sitä mieltä, että 780, on parempi valinta kuin 290x, vaikka 290x:n hinta ei olisikaan paisunut. Se kuluttaa vähemmän virtaa, toimii paljon viileämmin ja on monta kertaa nopeampi.&lt;br /&gt;Pitäkää mielessä, että minulla on Nvidian rig ja veljelläni on AMD:n rig, jonka rakensin itse. Lähden vain siitä, mitä olen itse nähnyt. Olen Nvidian fani huolimatta heidän pahamaineisesta hinnoittelustaan syystä, tulokset henkilökohtaisen kokemukseni mukaan. Ne ovat erilaisia ihmisillä. &lt;br /&gt;Esimerkiksi minun 8350 fx, rakastan sitä kuoliaaksi, ja toimii kuin unelma 4.7mhz. En kärsi mistään pullonkaulasta myöskään. Intel fanipojat olisivat täysin eri mieltä kanssani. Tulokseni ovat kuitenkin minun tulokseni, enkä vihaa AMD:tä.hän 290x. Se ei ole merkki, se on loistava kortti, tai pelaajat ostavat sitä kuin kuumaa kakkua. Bitcoin ja litecoin louhijat, ostavat kaikki kortit pois. Laittaakseen ne louhintalaitteisiin.&lt;br /&gt;Kaikki tämä tiivistyy siihen, että 780ti on paras kortti mitä rahalla voi ostaa juuri nyt, jos hinta ei ole ongelma.&lt;br /&gt;&lt;br /&gt;Jos raha on ongelma, mutta haluat high end kortin? Olen edelleen sitä mieltä, että 780, on parempi valinta kuin 290x, vaikka 290x:n hinta ei olisikaan paisunut. Se kuluttaa vähemmän virtaa, toimii paljon viileämmin ja on monta kertaa nopeampi.&lt;br /&gt;Pitäkää mielessä, että minulla on Nvidian rig ja veljelläni on AMD:n rig, jonka rakensin itse. Lähden vain siitä, mitä olen itse nähnyt. Olen Nvidian fani huolimatta heidän pahamaineisesta hinnoittelustaan syystä, tulokset henkilökohtaisen kokemukseni mukaan. Ne ovat erilaisia ihmisillä. &lt;br /&gt;Esimerkiksi minun 8350 fx, rakastan sitä kuoliaaksi, ja toimii kuin unelma 4.7mhz. En kärsi mistään pullonkaulasta myöskään. Intel fanipojat olisivat täysin eri mieltä kanssani. Tulokseni ovat kuitenkin minun tulokseni, enkä vihaa AMD:tä.</w:t>
      </w:r>
    </w:p>
    <w:p>
      <w:r>
        <w:rPr>
          <w:b/>
        </w:rPr>
        <w:t xml:space="preserve">Tulos</w:t>
      </w:r>
    </w:p>
    <w:p>
      <w:r>
        <w:t xml:space="preserve">780ti &gt; 290x</w:t>
      </w:r>
    </w:p>
    <w:p>
      <w:r>
        <w:rPr>
          <w:b/>
        </w:rPr>
        <w:t xml:space="preserve">Esimerkki 0,5125</w:t>
      </w:r>
    </w:p>
    <w:p>
      <w:r>
        <w:t xml:space="preserve">se on hieno pieni ajomatka.  Käytin sitä varmuuskopioida minun kannettavan tietokoneen tiedostoja</w:t>
      </w:r>
    </w:p>
    <w:p>
      <w:r>
        <w:rPr>
          <w:b/>
        </w:rPr>
        <w:t xml:space="preserve">Tulos</w:t>
      </w:r>
    </w:p>
    <w:p>
      <w:r>
        <w:t xml:space="preserve">Viisi tähteä</w:t>
      </w:r>
    </w:p>
    <w:p>
      <w:r>
        <w:rPr>
          <w:b/>
        </w:rPr>
        <w:t xml:space="preserve">Esimerkki 0.5126</w:t>
      </w:r>
    </w:p>
    <w:p>
      <w:r>
        <w:t xml:space="preserve">Jos haluat lisätä iPhonen, iPodin tai iPadin muistia, harkitse tätä laitetta.  Se on langaton ja toimii aivan kuten ulkoinen tallennusasema.  Tosin sen käytön selvittäminen on hieman omituista eikä sitä ole kovin hyvin määritelty. Kun olet päässyt tämän asian yli, siitä tulee erittäin hyödyllinen laite, varsinkin kun se tukee sekä SD-muistikortteja että USB-asemia.  Sen siis hyvin yksinkertainen tämän laitteen kanssa ottaa 16 gigatavun Apple-laite ja tehdä sen tallennustilaa vain rajoittaa se, kuinka monta ja minkä kokoisia SD-muistia ja tai USB-asemat ovat. akun kesto on useita tunteja, mutta voit aina kytkeä sen usb-laturiin tai -porttiin ladataksesi sisäiset akut.&lt;br /&gt;&lt;br /&gt;Harkitsin langatonta kiintolevyä, mutta tämä laite näyttää tarjoavan enemmän joustavuutta kuin yhden kiintolevyn käyttäminen, erityisesti siirrettäessä edestakaisin kannettavien laitteiden välillä.</w:t>
      </w:r>
    </w:p>
    <w:p>
      <w:r>
        <w:rPr>
          <w:b/>
        </w:rPr>
        <w:t xml:space="preserve">Tulos</w:t>
      </w:r>
    </w:p>
    <w:p>
      <w:r>
        <w:t xml:space="preserve">Välttämätön laite iPhonelle tai iPadille tai iPodille</w:t>
      </w:r>
    </w:p>
    <w:p>
      <w:r>
        <w:rPr>
          <w:b/>
        </w:rPr>
        <w:t xml:space="preserve">Esimerkki 0.5127</w:t>
      </w:r>
    </w:p>
    <w:p>
      <w:r>
        <w:t xml:space="preserve">Olen niin tyytyväinen tähän uuteen hankintaan.  Sitä on helppo lukea, sitä on helppo kuljettaa ja sen akun kesto on uskomaton!</w:t>
      </w:r>
    </w:p>
    <w:p>
      <w:r>
        <w:rPr>
          <w:b/>
        </w:rPr>
        <w:t xml:space="preserve">Tulos</w:t>
      </w:r>
    </w:p>
    <w:p>
      <w:r>
        <w:t xml:space="preserve">Suuri hankinta!</w:t>
      </w:r>
    </w:p>
    <w:p>
      <w:r>
        <w:rPr>
          <w:b/>
        </w:rPr>
        <w:t xml:space="preserve">Esimerkki 0.5128</w:t>
      </w:r>
    </w:p>
    <w:p>
      <w:r>
        <w:t xml:space="preserve">Ostimme Nabi2:n 6-vuotiaalle pojallemme viime jouluna. Tabletissa on mielestäni paremmat ominaisuudet kuin ipadissa, sillä siinä on micro sd-korttipaikka laajennettua muistia varten. Siinä on myös vanhempien tila, jonka avulla voit laittaa sovellukset, joiden käytön sallit lapsellesi, Nabi-tilaan, mikä antaa vanhemmille mielenrauhaa tietäen, että heidän lapsensa eivät voi surffata You Tubessa alkaen videoista kuten &amp;#34;mitä kettu sanoo&amp;#34; ja päättyen seuraavan Megan Foxin elokuvan trailereihin. Mukana on monia sovelluksia, jotka sopivat nuoremmalle pojallemme, joka on 4-vuotias, mutta Amazonista voi ladata lisää ikään sopivia sovelluksia.  Nabi tarjoaa myös paljon tietoa virallisilla verkkosivuillaan mahdollisia vianmäärityksiä varten, kuten päivityksiä ja uudelleenkäynnistyksiä varten.  Nabi 2 on erittäin kestävä ja siinä on enemmän kuin tarpeeksi muistia ja prosessorin nopeutta pitämään jopa aikuisen tyytyväisenä.  Totean myös, että Nabi on paljon parempi kuin Toys'r us-tabletti. Perheen ystävä omisti Toys'r us -version, mutta palautti sen laatu- ja toiminnallisuusongelmien vuoksi.  Jos epäröit ostaa lapsellesi tabletin, koska luulet, että hän kasvaa siitä ulos, tuhoaa sen tai ei käytä sitä, älä huoli, et tule katumaan ostajien katumusta.  Ainoa haittapuoli, joka minulla on, on se, että Nabin lataamiseen tarkoitettu kaapeli on hieman hauras ja halpa, ja sinun on käytettävä usb-porttia lataamiseen, mutta meillä ei ole vielä ollut ongelmia lataamisessa.</w:t>
      </w:r>
    </w:p>
    <w:p>
      <w:r>
        <w:rPr>
          <w:b/>
        </w:rPr>
        <w:t xml:space="preserve">Tulos</w:t>
      </w:r>
    </w:p>
    <w:p>
      <w:r>
        <w:t xml:space="preserve">Paras tabletti lapsille, ei huono koko perheellekään.</w:t>
      </w:r>
    </w:p>
    <w:p>
      <w:r>
        <w:rPr>
          <w:b/>
        </w:rPr>
        <w:t xml:space="preserve">Esimerkki 0.5129</w:t>
      </w:r>
    </w:p>
    <w:p>
      <w:r>
        <w:t xml:space="preserve">Ostin tämän kannettavan tietokoneen kortin yhdessä Netgear WGR614 Wireless 802.11g -reitittimen ja Netgear WG121 Wireless 802.11g USB -sovittimen kanssa pöytätietokoneeseeni. Mutta monien käyttötuntien jälkeen todellisuus näyttää tältä sen hyödyllisyyden osalta. &lt;br /&gt; &lt;br /&gt;Tässä on käyttötilanteeni: &lt;br /&gt;Minulla on ilmainen dsl-internet, jonka tarjoaa vastapäinen naapurini, joka antoi minun kytkeä langattoman reitittimen hänen yhteyteensä ja sijoittaa sen ikkunaan. Minulla on usb-sovitin pöytätietokoneessani ja kortti kannettavassani, molemmat noin 160 metrin päässä reitittimestä kahden stukkoseinän läpi. &lt;br /&gt; &lt;br /&gt; &lt;br /&gt; Useimpina päivinä kannettavan tietokoneen WG511-kortti on onnekas, kun se saa 50 prosentin signaalin voimakkuuden riippumatta siitä, minne siirrän tai sijoitan sen huoneessa. (mikä on melko rajoitettua, koska minun on todella pystyttävä käyttämään näppäimistöä kannettavassa tietokoneessa.). Parempi signaali on hyödytön, jos sinun täytyy pitää kannettavaa tietokonetta pääsi yläpuolella saadaksesi sen) &lt;br /&gt; &lt;br /&gt;Kun signaalin voimakkuus on 50-80 %, kortti rajoittaa webs-nopeutta ja se vähenee jyrkästi mielestäni tuskin hyväksyttäväksi. (Vaikka se on edelleen parempi kuin dial up) &lt;br /&gt; &lt;br /&gt; &lt;br /&gt;Vaikka USB-sovittimella samassa huoneessa on lähes aina 75 % tai enemmän signaalin voimakkuus, satunnaisesti tarvitsee pienen käännöksen tai pienen säädön alle tuuman liikkeen, jotta se valitsee sen parhaaksi. Joten todellisuudessa, suurimman osan ajasta, kun en halua butt hidas internet minun täytyy irrottaa USB-sovitin ja käyttää sitä sijaan huonosti toimiva WG511 kannettavan tietokoneen kortti. &lt;br /&gt; &lt;br /&gt;Jopa silloin, kun WG511 saa käyttökelpoisen signaalin, huomasin, että se on epävakaa, koska kun istut kannettavan tietokoneen edessä ja asetat kätesi näppäimistölle, (lähellä sivukorttiväylän korttipaikkoja kannettavassa tietokoneessani) käytät sitä, usein myös häiritsee signaalia. Nouse ylös ja kävele pois, ja se palaa käyttökelpoiseksi. (Paljon hyvää se on) Jos sinulla on mahdollisuus valita, &amp; sillä on merkitystä, mene usb-sovittimen kanssa (usb-kaapelilla) parhaan signaalin suorituskyvyn käytettävyyden saavuttamiseksi. &lt;br /&gt; &lt;br /&gt;Positiivisella puolella: &lt;br /&gt;&gt;WG511 oli riittävän yksinkertainen käyttää ja asentaa minulle. &lt;br /&gt;Ja se suoriutuu hyvin tiedostojen siirtämisestä pöytäkoneen ja kannettavan tietokoneen (tai visaversan) välillä, kun sitä käytetään tietokoneesta tietokoneeseen \\"ADHOCK\\" -tilassa. Tosin se on nopeampi silloinkin, jos otan kannettavan tietokoneen srteetin toiselle puolelle ja teen sen siellä. WG511:n signaalin vastaanottokyky on kai vain aika heikko. Ja se huononee mitä kauemmas reitittimestä pääsee, eikä säätö- tai parannusmahdollisuuksia ole juuri lainkaan. &lt;br /&gt; &lt;br /&gt;Jos saisin tehdä kaiken alusta, olisin ostanut vain kaksi USB-sovitinta. toivottavasti tästä tiedosta on apua tilanteeseesi &lt;br /&gt; &lt;br /&gt; &lt;br /&gt;</w:t>
      </w:r>
    </w:p>
    <w:p>
      <w:r>
        <w:rPr>
          <w:b/>
        </w:rPr>
        <w:t xml:space="preserve">Tulos</w:t>
      </w:r>
    </w:p>
    <w:p>
      <w:r>
        <w:t xml:space="preserve">Netgear WG511 Wireless 802.11g PC-kortti - Ehh se on ihan ok, mutta ei ihmeellinen</w:t>
      </w:r>
    </w:p>
    <w:p>
      <w:r>
        <w:rPr>
          <w:b/>
        </w:rPr>
        <w:t xml:space="preserve">Esimerkki 0,5130</w:t>
      </w:r>
    </w:p>
    <w:p>
      <w:r>
        <w:t xml:space="preserve">Se ei toiminut lainkaan, huono tuote.</w:t>
      </w:r>
    </w:p>
    <w:p>
      <w:r>
        <w:rPr>
          <w:b/>
        </w:rPr>
        <w:t xml:space="preserve">Tulos</w:t>
      </w:r>
    </w:p>
    <w:p>
      <w:r>
        <w:t xml:space="preserve">huono tuote.</w:t>
      </w:r>
    </w:p>
    <w:p>
      <w:r>
        <w:rPr>
          <w:b/>
        </w:rPr>
        <w:t xml:space="preserve">Esimerkki 0.5131</w:t>
      </w:r>
    </w:p>
    <w:p>
      <w:r>
        <w:t xml:space="preserve">Rakastan tablettini (Samsung Galaxy 7\\\"), mutta vihaan sen mukana tulevaa laturia. Se on tilaa vievä, painava, hankala... En keksi siitä mitään hyvää. Jotenooooo.... tämä on ratkaisuni. Se toimii loistavasti, siinä on pitkä johto, ja pistokkeen terät kääntyvät sisäänpäin, mikä antaa sille mukavan matalan profiilin. Ja sen mukana tulee tarrakiinnitteinen kaapelikääre. Tämä mahtuu helposti käyttämäni kotelon (Tucanon kotelo[[ASIN:B0058BMO7I TUCANO TUCA TABNAV7 Navigo Nyl Folio Tablet Black 7in - TABNAV7]] etutaskuun, jossa on tilaa.</w:t>
      </w:r>
    </w:p>
    <w:p>
      <w:r>
        <w:rPr>
          <w:b/>
        </w:rPr>
        <w:t xml:space="preserve">Tulos</w:t>
      </w:r>
    </w:p>
    <w:p>
      <w:r>
        <w:t xml:space="preserve">Tällaisen matkalaturin pitäisi olla.</w:t>
      </w:r>
    </w:p>
    <w:p>
      <w:r>
        <w:rPr>
          <w:b/>
        </w:rPr>
        <w:t xml:space="preserve">Esimerkki 0,5132</w:t>
      </w:r>
    </w:p>
    <w:p>
      <w:r>
        <w:t xml:space="preserve">Se on hyvin suositeltava hiiri kaikille ( paitsi isokätisille) Toimii heti laatikosta!  Vaimoni ja minä rakastamme sitä erittäin paljon!</w:t>
      </w:r>
    </w:p>
    <w:p>
      <w:r>
        <w:rPr>
          <w:b/>
        </w:rPr>
        <w:t xml:space="preserve">Tulos</w:t>
      </w:r>
    </w:p>
    <w:p>
      <w:r>
        <w:t xml:space="preserve">ERITTÄIN KÄTEVÄ HIIRI!</w:t>
      </w:r>
    </w:p>
    <w:p>
      <w:r>
        <w:rPr>
          <w:b/>
        </w:rPr>
        <w:t xml:space="preserve">Esimerkki 0,5133</w:t>
      </w:r>
    </w:p>
    <w:p>
      <w:r>
        <w:t xml:space="preserve">Tämä kaapeli yhdistää mittarini tietokoneeseeni mittarin valmistajan ohjelmiston avulla, jotta voin nähdä verensokeritulosteni jatkuvan keskiarvon.</w:t>
      </w:r>
    </w:p>
    <w:p>
      <w:r>
        <w:rPr>
          <w:b/>
        </w:rPr>
        <w:t xml:space="preserve">Tulos</w:t>
      </w:r>
    </w:p>
    <w:p>
      <w:r>
        <w:t xml:space="preserve">toimivat hyvin</w:t>
      </w:r>
    </w:p>
    <w:p>
      <w:r>
        <w:rPr>
          <w:b/>
        </w:rPr>
        <w:t xml:space="preserve">Esimerkki 0,5134</w:t>
      </w:r>
    </w:p>
    <w:p>
      <w:r>
        <w:t xml:space="preserve">rakastamme tätä ja ostamme toisen toiselle kannettavalle tietokoneelle.</w:t>
      </w:r>
    </w:p>
    <w:p>
      <w:r>
        <w:rPr>
          <w:b/>
        </w:rPr>
        <w:t xml:space="preserve">Tulos</w:t>
      </w:r>
    </w:p>
    <w:p>
      <w:r>
        <w:t xml:space="preserve">Viisi tähteä</w:t>
      </w:r>
    </w:p>
    <w:p>
      <w:r>
        <w:rPr>
          <w:b/>
        </w:rPr>
        <w:t xml:space="preserve">Esimerkki 0,5135</w:t>
      </w:r>
    </w:p>
    <w:p>
      <w:r>
        <w:t xml:space="preserve">Kaapeli on hyvä toimii hienosti. Ongelmana on, että sen saapuminen kesti lähes 3 viikkoa...jos olisin tiennyt, olisin tilannut toisesta myyjästä.</w:t>
      </w:r>
    </w:p>
    <w:p>
      <w:r>
        <w:rPr>
          <w:b/>
        </w:rPr>
        <w:t xml:space="preserve">Tulos</w:t>
      </w:r>
    </w:p>
    <w:p>
      <w:r>
        <w:t xml:space="preserve">Hidas saapuminen.</w:t>
      </w:r>
    </w:p>
    <w:p>
      <w:r>
        <w:rPr>
          <w:b/>
        </w:rPr>
        <w:t xml:space="preserve">Esimerkki 0,5136</w:t>
      </w:r>
    </w:p>
    <w:p>
      <w:r>
        <w:t xml:space="preserve">Tämä uusi Kindle Paperwhite on todella ihana, minulla oli vanhempi Kindle, jota rakastin, mutta tämä on niin paljon parempi, pidän todella sanakirjasta &amp;#34;app&amp;#34; niin kätevä, ja ihana nuorille lukijoille....kiitos rouva Hylandille</w:t>
      </w:r>
    </w:p>
    <w:p>
      <w:r>
        <w:rPr>
          <w:b/>
        </w:rPr>
        <w:t xml:space="preserve">Tulos</w:t>
      </w:r>
    </w:p>
    <w:p>
      <w:r>
        <w:t xml:space="preserve">Rakastan uutta Kindle Paperwhitea!!!!</w:t>
      </w:r>
    </w:p>
    <w:p>
      <w:r>
        <w:rPr>
          <w:b/>
        </w:rPr>
        <w:t xml:space="preserve">Esimerkki 0,5137</w:t>
      </w:r>
    </w:p>
    <w:p>
      <w:r>
        <w:t xml:space="preserve">Ostin tämän 10-vuotiaalle pojalleni. Hän ja minä molemmat rakastamme tätä tablettia. Se on huippunopea, siihen mahtuu paljon sovelluksia eikä se tunnu koskaan hidastuvan. Hän käyttää sitä netflixiin ja peleihin joka päivä. Netflix, youtube ja kaikki muut sovellukset näyttävät toimivan täydellisesti. Jos voisin tehdä sen uudestaan, ostaisin kaksi niitä Thats kuinka mahtava se on!</w:t>
      </w:r>
    </w:p>
    <w:p>
      <w:r>
        <w:rPr>
          <w:b/>
        </w:rPr>
        <w:t xml:space="preserve">Tulos</w:t>
      </w:r>
    </w:p>
    <w:p>
      <w:r>
        <w:t xml:space="preserve">Hämmästyttävä laitteisto niin pienellä rahalla</w:t>
      </w:r>
    </w:p>
    <w:p>
      <w:r>
        <w:rPr>
          <w:b/>
        </w:rPr>
        <w:t xml:space="preserve">Esimerkki 0,5138</w:t>
      </w:r>
    </w:p>
    <w:p>
      <w:r>
        <w:t xml:space="preserve">Tuli ajoissa, ja näyttää juuri siltä kuin kuvassa...ketju on hieman kevyt, mutta muuten olen erittäin tyytyväinen. :)</w:t>
      </w:r>
    </w:p>
    <w:p>
      <w:r>
        <w:rPr>
          <w:b/>
        </w:rPr>
        <w:t xml:space="preserve">Tulos</w:t>
      </w:r>
    </w:p>
    <w:p>
      <w:r>
        <w:t xml:space="preserve">RAKASTAN!</w:t>
      </w:r>
    </w:p>
    <w:p>
      <w:r>
        <w:rPr>
          <w:b/>
        </w:rPr>
        <w:t xml:space="preserve">Esimerkki 0,5139</w:t>
      </w:r>
    </w:p>
    <w:p>
      <w:r>
        <w:t xml:space="preserve">Toimii loistavasti kannettavan tietokoneen viileänä pitämiseen, ja valot ovat myös siistit.  Tämä on ollut minulla jo jonkin aikaa ja se toimii edelleen loistavasti!  Olen kuitenkin hellävarainen sen kanssa.</w:t>
      </w:r>
    </w:p>
    <w:p>
      <w:r>
        <w:rPr>
          <w:b/>
        </w:rPr>
        <w:t xml:space="preserve">Tulos</w:t>
      </w:r>
    </w:p>
    <w:p>
      <w:r>
        <w:t xml:space="preserve">Erinomainen</w:t>
      </w:r>
    </w:p>
    <w:p>
      <w:r>
        <w:rPr>
          <w:b/>
        </w:rPr>
        <w:t xml:space="preserve">Esimerkki 0,5140</w:t>
      </w:r>
    </w:p>
    <w:p>
      <w:r>
        <w:t xml:space="preserve">Suosikkini iPadin näppäimistö!!!  Ohut mutta tehokas.  Tekee iPadistani kannettavan tietokoneen - ja tekee elokuvien katselusta paljon helpompaa.  Rakastan tätä -- paras tähän mennessä!</w:t>
      </w:r>
    </w:p>
    <w:p>
      <w:r>
        <w:rPr>
          <w:b/>
        </w:rPr>
        <w:t xml:space="preserve">Tulos</w:t>
      </w:r>
    </w:p>
    <w:p>
      <w:r>
        <w:t xml:space="preserve">Tyylikäs ja tehokas!</w:t>
      </w:r>
    </w:p>
    <w:p>
      <w:r>
        <w:rPr>
          <w:b/>
        </w:rPr>
        <w:t xml:space="preserve">Esimerkki 0,5141</w:t>
      </w:r>
    </w:p>
    <w:p>
      <w:r>
        <w:t xml:space="preserve">Siitä on pari viikkoa, kun sain sen, ja se on mukava tuote. En tosin tiedä, kuinka kauan se pysyy hyvänä. Se on hyvä hintaansa nähden.</w:t>
      </w:r>
    </w:p>
    <w:p>
      <w:r>
        <w:rPr>
          <w:b/>
        </w:rPr>
        <w:t xml:space="preserve">Tulos</w:t>
      </w:r>
    </w:p>
    <w:p>
      <w:r>
        <w:t xml:space="preserve">Suuri</w:t>
      </w:r>
    </w:p>
    <w:p>
      <w:r>
        <w:rPr>
          <w:b/>
        </w:rPr>
        <w:t xml:space="preserve">Esimerkki 0,5142</w:t>
      </w:r>
    </w:p>
    <w:p>
      <w:r>
        <w:t xml:space="preserve">Toistaiseksi kaikki hyvin. Saan nyt vähintään 2 tuntia ja joskus 3 tuntia ja enemmän, riippuen käytön luonteesta. Olen käyttänyt sitä nyt yli 6 viikkoa ja verrannut sitä suoraan toiseen tuotemerkkiin, jonka ostin myös Amazonista. Jonka palautin välittömästi, koska sain vain vaivoin tunnin käytön täyden latauksen jälkeen. Mutta reiluuden nimissä sen hinta oli hyvin halpa - joten ehkä sain sen, mistä maksoin!</w:t>
      </w:r>
    </w:p>
    <w:p>
      <w:r>
        <w:rPr>
          <w:b/>
        </w:rPr>
        <w:t xml:space="preserve">Tulos</w:t>
      </w:r>
    </w:p>
    <w:p>
      <w:r>
        <w:t xml:space="preserve">Hyvä juttu!!!!!!!!!!!</w:t>
      </w:r>
    </w:p>
    <w:p>
      <w:r>
        <w:rPr>
          <w:b/>
        </w:rPr>
        <w:t xml:space="preserve">Esimerkki 0,5143</w:t>
      </w:r>
    </w:p>
    <w:p>
      <w:r>
        <w:t xml:space="preserve">Tämä on toinen paras USB, jota minulla ei ole koskaan ennen ollut. Se toimii erittäin hyvin, enkä malta odottaa, että saan toisenkin.</w:t>
      </w:r>
    </w:p>
    <w:p>
      <w:r>
        <w:rPr>
          <w:b/>
        </w:rPr>
        <w:t xml:space="preserve">Tulos</w:t>
      </w:r>
    </w:p>
    <w:p>
      <w:r>
        <w:t xml:space="preserve">Erinomainen USB-avain</w:t>
      </w:r>
    </w:p>
    <w:p>
      <w:r>
        <w:rPr>
          <w:b/>
        </w:rPr>
        <w:t xml:space="preserve">Esimerkki 0,5144</w:t>
      </w:r>
    </w:p>
    <w:p>
      <w:r>
        <w:t xml:space="preserve">Yksi markkinoiden parhaista laatukovalevyistä PS3 Slimin päivittämiseen. Minulla ei ole koskaan ollut mahdollisuutta testata sellaista PS3 Phatissa, joten olen pimennossa, kun kyse on kyseisestä mallista.&lt;br /&gt;&lt;br /&gt;Kun kyseessä on Seagate 500gb 2.5 5400rpm SATA-kiintolevy, se tekee erinomaista työtä PS3 Slim -mallisi suorituskyvyn laajentamisessa ja parantamisessa. Kun sinulla on niin paljon Gt tilaa, latausajat ovat sujuvampia ja lataaminen paljon helpompaa ajoissa. Varmista, että pidät kiinni 5400rpm PS3 kaikki korkeampi voi aiheuttaa ongelmia häiriöitä ja ylikuumenemista, 5400 on korkein ja turvallisin maxium PS3 ajaa optimaalisen suorituskyvyn. Haluan mainita, että asennuksen jälkeen Seagate Hard Drive en saanut hieman glitching ja jäädyttää tai kaksi, mutta muutaman päivän käytön jälkeen järjestelmä rikkoi Hard Drive ja sen on ollut Top knotch siitä lähtien.&lt;br /&gt;&lt;br /&gt;Jos etsit päivittää PS3 Slim tämä on korkea suosittelen!!!</w:t>
      </w:r>
    </w:p>
    <w:p>
      <w:r>
        <w:rPr>
          <w:b/>
        </w:rPr>
        <w:t xml:space="preserve">Tulos</w:t>
      </w:r>
    </w:p>
    <w:p>
      <w:r>
        <w:t xml:space="preserve">Seagate 500GB 2.5 kiintolevy (PS3 Worthy)</w:t>
      </w:r>
    </w:p>
    <w:p>
      <w:r>
        <w:rPr>
          <w:b/>
        </w:rPr>
        <w:t xml:space="preserve">Esimerkki 0,5145</w:t>
      </w:r>
    </w:p>
    <w:p>
      <w:r>
        <w:t xml:space="preserve">Käytetty kortti iPodin kiintolevyn vaihtamiseen. Toimi täydellisesti ja hinta oli hyvä.</w:t>
      </w:r>
    </w:p>
    <w:p>
      <w:r>
        <w:rPr>
          <w:b/>
        </w:rPr>
        <w:t xml:space="preserve">Tulos</w:t>
      </w:r>
    </w:p>
    <w:p>
      <w:r>
        <w:t xml:space="preserve">Loistava tuote tähän työhön.</w:t>
      </w:r>
    </w:p>
    <w:p>
      <w:r>
        <w:rPr>
          <w:b/>
        </w:rPr>
        <w:t xml:space="preserve">Esimerkki 0,5146</w:t>
      </w:r>
    </w:p>
    <w:p>
      <w:r>
        <w:t xml:space="preserve">Tuli ajoissa heti maanantaiaamuna hienoa työtä!!!! Tämä sytytin on upea!!! Tilaa viikonloppuna se on helpompaa ja nopeampaa:)</w:t>
      </w:r>
    </w:p>
    <w:p>
      <w:r>
        <w:rPr>
          <w:b/>
        </w:rPr>
        <w:t xml:space="preserve">Tulos</w:t>
      </w:r>
    </w:p>
    <w:p>
      <w:r>
        <w:t xml:space="preserve">Kindle fire on ostettava ASAP!</w:t>
      </w:r>
    </w:p>
    <w:p>
      <w:r>
        <w:rPr>
          <w:b/>
        </w:rPr>
        <w:t xml:space="preserve">Esimerkki 0,5147</w:t>
      </w:r>
    </w:p>
    <w:p>
      <w:r>
        <w:t xml:space="preserve">Tämä koskee Belkin F7D2102 N300 Micro Wireless N USB...&lt;br /&gt;&lt;br /&gt;I HATE IT!&lt;br /&gt;&lt;br /&gt;Asennettuani ajurin ja kytkettyäni N300:n, se toimi hetken aikaa ja lopetti sitten. Jouduin toistuvasti käymään läpi Windows 7:n vianmääritysmenettelyn saadakseni sen toimimaan. Se epäonnistui jatkuvasti. Irrotin N300:n ja poistin ajurit Windows 7:n Lisää/Poista -kohdasta, ja nyt Windows-verkkoni on edelleen rikki! N300 pilasi Windows 7 -verkkoni. Langaton verkkoni toimi ennen hienosti. Hankin N300:n siirtyäkseni 150mbitistä 300mbittiin. Se oli kuitenkin pikemminkin takaisku.&lt;br /&gt;&lt;br /&gt;Myyjä oli myös melko välinpitämätön asian postiin laittamisessa.&lt;br /&gt;&lt;br /&gt;KOKO PETTYMYS.&lt;br /&gt;&lt;br /&gt;--s.c.</w:t>
      </w:r>
    </w:p>
    <w:p>
      <w:r>
        <w:rPr>
          <w:b/>
        </w:rPr>
        <w:t xml:space="preserve">Tulos</w:t>
      </w:r>
    </w:p>
    <w:p>
      <w:r>
        <w:t xml:space="preserve">Belkin F7D2102 N300 Micro Wireless N USB... VIHAAN SITÄ !.</w:t>
      </w:r>
    </w:p>
    <w:p>
      <w:r>
        <w:rPr>
          <w:b/>
        </w:rPr>
        <w:t xml:space="preserve">Esimerkki 0,5148</w:t>
      </w:r>
    </w:p>
    <w:p>
      <w:r>
        <w:t xml:space="preserve">Minulla oli aluksi vaikeuksia saada tämä laite toimimaan. Olen yleensä melko teknisesti taitava, mutta jostain syystä en saanut aluksi yhtään kanavaa. Lyhyesti sanottuna se alkoi lopulta toimia muutaman tunnin jälkeen (ja päivityksen jälkeen Windows 8:aan), ja nyt se näyttää toimivan hyvin. &lt;br /&gt;&lt;br /&gt;Minä annan sille neljä tähteä, koska kuvanlaatu on melko hyvä, aikataulutus toimii hyvin ja se vastaa muutenkin tarpeitani. Koska asun NYC:ssä, mukana tuleva antenni on lähes arvoton, eikä kaukosäädin ole kovin hyödyllinen asetuksissani, mutta olen tyytyväinen tähän tuotteeseen. Uskon myös, että vaikeudet, joita minulla oli tämän laitteen käyttöönotossa, johtuivat todennäköisesti tietokoneeseeni liittyvistä ongelmista (muut laitteet eivät myöskään toimineet kunnolla, ennen kuin käyttöjärjestelmä asennettiin puhtaasti), joten en ole vähentänyt yhtään tähteä ongelmieni vuoksi.</w:t>
      </w:r>
    </w:p>
    <w:p>
      <w:r>
        <w:rPr>
          <w:b/>
        </w:rPr>
        <w:t xml:space="preserve">Tulos</w:t>
      </w:r>
    </w:p>
    <w:p>
      <w:r>
        <w:t xml:space="preserve">Minulla oli ongelmia, mutta ne saattoivat olla minun vikani.</w:t>
      </w:r>
    </w:p>
    <w:p>
      <w:r>
        <w:rPr>
          <w:b/>
        </w:rPr>
        <w:t xml:space="preserve">Esimerkki 0,5149</w:t>
      </w:r>
    </w:p>
    <w:p>
      <w:r>
        <w:t xml:space="preserve">Ostin tämän hiiren marraskuun lopulla 2014. Tänään, elokuun 2015 lopulla jouduin vaihtamaan paristot ensimmäistä kertaa. Olen pelannut useita satoja tunteja tällä hiirellä tänä aikana, ja lisäksi olen käyttänyt hiirtä yleisesti kovassa käytössä tietojenkäsittelytieteen pääaineena. Tämä hiiri on fantastinen.</w:t>
      </w:r>
    </w:p>
    <w:p>
      <w:r>
        <w:rPr>
          <w:b/>
        </w:rPr>
        <w:t xml:space="preserve">Tulos</w:t>
      </w:r>
    </w:p>
    <w:p>
      <w:r>
        <w:t xml:space="preserve">Dat Akun kesto doe.</w:t>
      </w:r>
    </w:p>
    <w:p>
      <w:r>
        <w:rPr>
          <w:b/>
        </w:rPr>
        <w:t xml:space="preserve">Esimerkki 0,5150</w:t>
      </w:r>
    </w:p>
    <w:p>
      <w:r>
        <w:t xml:space="preserve">Ostin tämän mennä Kindle ostin mieheni ja olemme molemmat täysin tyytyväisiä kohde.  Se käyttää Kindlen akkua virranlähteenä, ja yllättäen se ei tyhjennä laitetta niin paljon kuin luulin.  Hän lukee joka ilta noin 30-45 minuuttia valoa käyttäen, mutta ilman wlan-yhteyttä, ja hän lataa laitetta noin 9-10 päivän välein.  Itse asiassa hänellä on vielä noin 25 prosenttia akusta käytettävissä, mutta hän ei tyhjennä sitä kokonaan ennen lataamista.  Hän kytkee wlanin päälle vain lyhyeksi ajaksi joka päivä vain päivittääkseen Kindlen ja sammuttaa sen jälkeen wlanin, koska ei ole järkevää pitää sitä päällä 24/7, koska sekin kuluttaa akkua.&lt;br /&gt;Ennalta Nookin käyttäjänä olen erittäin vaikuttunut Kindle-merkkisistä lukulaitteista, ja aion ostaa toisen sellaisen perheenjäsenelle, joka on myös Nookin käyttäjä.  Tämä henkilö näki Kindlemme ja oli innoissaan akun kestosta sekä kätevästä koosta.  Perheemme lukee paljon ja suosii e-kirjoitusmerkkisiä lukulaitteita, mutta toivomme vain, että olisimme todella tutustuneet Kindleen ennen toisen merkin ostamista.</w:t>
      </w:r>
    </w:p>
    <w:p>
      <w:r>
        <w:rPr>
          <w:b/>
        </w:rPr>
        <w:t xml:space="preserve">Tulos</w:t>
      </w:r>
    </w:p>
    <w:p>
      <w:r>
        <w:t xml:space="preserve">Erinomaista, hämmästynyt siitä, etten tarvitse paristoja...</w:t>
      </w:r>
    </w:p>
    <w:p>
      <w:r>
        <w:rPr>
          <w:b/>
        </w:rPr>
        <w:t xml:space="preserve">Esimerkki 0,5151</w:t>
      </w:r>
    </w:p>
    <w:p>
      <w:r>
        <w:t xml:space="preserve">Nämä johdot ovat kamalia. Kaikki kolme lakkasivat toimimasta muutamassa päivässä. On valitettavaa, että niin monet näistä Applen kopioiduista johdoista eivät toimi, sillä haluaisin, että Applella ei olisi monopolia lisävarusteissa.</w:t>
      </w:r>
    </w:p>
    <w:p>
      <w:r>
        <w:rPr>
          <w:b/>
        </w:rPr>
        <w:t xml:space="preserve">Tulos</w:t>
      </w:r>
    </w:p>
    <w:p>
      <w:r>
        <w:t xml:space="preserve">Ei hyvä</w:t>
      </w:r>
    </w:p>
    <w:p>
      <w:r>
        <w:rPr>
          <w:b/>
        </w:rPr>
        <w:t xml:space="preserve">Esimerkki 0,5152</w:t>
      </w:r>
    </w:p>
    <w:p>
      <w:r>
        <w:t xml:space="preserve">Siinä on outo haju.</w:t>
      </w:r>
    </w:p>
    <w:p>
      <w:r>
        <w:rPr>
          <w:b/>
        </w:rPr>
        <w:t xml:space="preserve">Tulos</w:t>
      </w:r>
    </w:p>
    <w:p>
      <w:r>
        <w:t xml:space="preserve">Kolme tähteä</w:t>
      </w:r>
    </w:p>
    <w:p>
      <w:r>
        <w:rPr>
          <w:b/>
        </w:rPr>
        <w:t xml:space="preserve">Esimerkki 0,5153</w:t>
      </w:r>
    </w:p>
    <w:p>
      <w:r>
        <w:t xml:space="preserve">Kiitos.  Nämä toimivat hienosti.  Auttaa varmasti tallentamaan muistia vaativia valokuvia ja tiedostoja näille muistitikuille.&lt;br /&gt;Kiitos vielä kerran.</w:t>
      </w:r>
    </w:p>
    <w:p>
      <w:r>
        <w:rPr>
          <w:b/>
        </w:rPr>
        <w:t xml:space="preserve">Tulos</w:t>
      </w:r>
    </w:p>
    <w:p>
      <w:r>
        <w:t xml:space="preserve">Sandisk Cruzer</w:t>
      </w:r>
    </w:p>
    <w:p>
      <w:r>
        <w:rPr>
          <w:b/>
        </w:rPr>
        <w:t xml:space="preserve">Esimerkki 0,5154</w:t>
      </w:r>
    </w:p>
    <w:p>
      <w:r>
        <w:t xml:space="preserve">Olen pettynyt siihen, että se ei sovi kannettavaani, vaikka tekniset tiedot osoittivat sen sopivan.  Ei kannata palauttaa sitä</w:t>
      </w:r>
    </w:p>
    <w:p>
      <w:r>
        <w:rPr>
          <w:b/>
        </w:rPr>
        <w:t xml:space="preserve">Tulos</w:t>
      </w:r>
    </w:p>
    <w:p>
      <w:r>
        <w:t xml:space="preserve">tapaus</w:t>
      </w:r>
    </w:p>
    <w:p>
      <w:r>
        <w:rPr>
          <w:b/>
        </w:rPr>
        <w:t xml:space="preserve">Esimerkki 0,5155</w:t>
      </w:r>
    </w:p>
    <w:p>
      <w:r>
        <w:t xml:space="preserve">Rakastan sitä, että se tekee I padista vähemmän liukkaan kädessä.</w:t>
      </w:r>
    </w:p>
    <w:p>
      <w:r>
        <w:rPr>
          <w:b/>
        </w:rPr>
        <w:t xml:space="preserve">Tulos</w:t>
      </w:r>
    </w:p>
    <w:p>
      <w:r>
        <w:t xml:space="preserve">Viisi tähteä</w:t>
      </w:r>
    </w:p>
    <w:p>
      <w:r>
        <w:rPr>
          <w:b/>
        </w:rPr>
        <w:t xml:space="preserve">Esimerkki 0,5156</w:t>
      </w:r>
    </w:p>
    <w:p>
      <w:r>
        <w:t xml:space="preserve">Täydellinen kotelo Macbookille! Sopii hyvin ja suojaa kaiken!</w:t>
      </w:r>
    </w:p>
    <w:p>
      <w:r>
        <w:rPr>
          <w:b/>
        </w:rPr>
        <w:t xml:space="preserve">Tulos</w:t>
      </w:r>
    </w:p>
    <w:p>
      <w:r>
        <w:t xml:space="preserve">Viisi tähteä</w:t>
      </w:r>
    </w:p>
    <w:p>
      <w:r>
        <w:rPr>
          <w:b/>
        </w:rPr>
        <w:t xml:space="preserve">Esimerkki 0,5157</w:t>
      </w:r>
    </w:p>
    <w:p>
      <w:r>
        <w:t xml:space="preserve">Näyttää ja tuntuu hyvältä.  Ei valituksia tästä tuotteesta</w:t>
      </w:r>
    </w:p>
    <w:p>
      <w:r>
        <w:rPr>
          <w:b/>
        </w:rPr>
        <w:t xml:space="preserve">Tulos</w:t>
      </w:r>
    </w:p>
    <w:p>
      <w:r>
        <w:t xml:space="preserve">Neljä tähteä</w:t>
      </w:r>
    </w:p>
    <w:p>
      <w:r>
        <w:rPr>
          <w:b/>
        </w:rPr>
        <w:t xml:space="preserve">Esimerkki 0,5158</w:t>
      </w:r>
    </w:p>
    <w:p>
      <w:r>
        <w:t xml:space="preserve">Minulla oli iPad pitkään, se maksoi yli 600 dollaria! Ostin poikaystävälleni ja itselleni Kindle Firen, ja nyt en käytä iPadia juuri koskaan. Kindle on yhtä nopea, siinä on parempi kuva ja sitä voi pitää yhdellä kädellä. Lisäksi se on 1/3 iPadin hinnasta. Täysin jokaisen pennin arvoinen. Amazon löi kunnarin Kindle Firen kanssa ;)</w:t>
      </w:r>
    </w:p>
    <w:p>
      <w:r>
        <w:rPr>
          <w:b/>
        </w:rPr>
        <w:t xml:space="preserve">Tulos</w:t>
      </w:r>
    </w:p>
    <w:p>
      <w:r>
        <w:t xml:space="preserve">Ihanaa :)</w:t>
      </w:r>
    </w:p>
    <w:p>
      <w:r>
        <w:rPr>
          <w:b/>
        </w:rPr>
        <w:t xml:space="preserve">Esimerkki 0,5159</w:t>
      </w:r>
    </w:p>
    <w:p>
      <w:r>
        <w:t xml:space="preserve">Vain nörtti voi rakastaa tätä kantta. Siinä on kuva emolevystä. Rakastan sitä! En pidä kahvoista, jotka häiritsevät pussin sulkemista, joten käytän hihnaa. Se on hyvin rakennettu ja näyttää siltä, että se kestää pitkään. Ohut vaahtomuovi suojaa Chromebookia naarmuilta, mutta se ei pelasta putoamiselta.</w:t>
      </w:r>
    </w:p>
    <w:p>
      <w:r>
        <w:rPr>
          <w:b/>
        </w:rPr>
        <w:t xml:space="preserve">Tulos</w:t>
      </w:r>
    </w:p>
    <w:p>
      <w:r>
        <w:t xml:space="preserve">Suunnittelu on mahtavaa!</w:t>
      </w:r>
    </w:p>
    <w:p>
      <w:r>
        <w:rPr>
          <w:b/>
        </w:rPr>
        <w:t xml:space="preserve">Esimerkki 0,5160</w:t>
      </w:r>
    </w:p>
    <w:p>
      <w:r>
        <w:t xml:space="preserve">Erittäin käyttäjäystävällinen! Se on halpa ja ehdottomasti rahan arvoinen! Ostin yhden lisää poikaystävälleni sen jälkeen, kun sain yhden.</w:t>
      </w:r>
    </w:p>
    <w:p>
      <w:r>
        <w:rPr>
          <w:b/>
        </w:rPr>
        <w:t xml:space="preserve">Tulos</w:t>
      </w:r>
    </w:p>
    <w:p>
      <w:r>
        <w:t xml:space="preserve">Kannatti ja rakastan sitä!</w:t>
      </w:r>
    </w:p>
    <w:p>
      <w:r>
        <w:rPr>
          <w:b/>
        </w:rPr>
        <w:t xml:space="preserve">Esimerkki 0,5161</w:t>
      </w:r>
    </w:p>
    <w:p>
      <w:r>
        <w:t xml:space="preserve">Loistava tuote.  Se toimii juuri niin kuin pitääkin.  Jos käytät uutta Lion-käyttöjärjestelmää, tämä on pakollinen tuote!  Tämän hiiren avulla voit hyödyntää kaikkia Lionin upeita uusia eleominaisuuksia.</w:t>
      </w:r>
    </w:p>
    <w:p>
      <w:r>
        <w:rPr>
          <w:b/>
        </w:rPr>
        <w:t xml:space="preserve">Tulos</w:t>
      </w:r>
    </w:p>
    <w:p>
      <w:r>
        <w:t xml:space="preserve">Leijonan on oltava</w:t>
      </w:r>
    </w:p>
    <w:p>
      <w:r>
        <w:rPr>
          <w:b/>
        </w:rPr>
        <w:t xml:space="preserve">Esimerkki 0,5162</w:t>
      </w:r>
    </w:p>
    <w:p>
      <w:r>
        <w:t xml:space="preserve">Halusin varmuuskopiointi- ja tallennusratkaisun, jota voisin käyttää liittämättä sitä suoraan tietokoneeseeni ja liittämättä asemaa tietokoneeseen.  Tämä onnistui helposti.&lt;br /&gt;&lt;br /&gt;En ole vielä tutkinut \\"henkilökohtainen pilvi\\\"-ominaisuutta...se on tulevaa arviointia varten.  Tavoitteeni on pitää tietoni turvassa ramsonwareilta.&lt;br /&gt;&lt;br /&gt;Ajolevy toimii hyvin Windows 8:n File History -ohjelman kanssa.&lt;br /&gt;&lt;br /&gt;Päivempi arvostelu:&lt;br /&gt;&lt;br /&gt;Okei...pienen kokemuksen myötä aion muuttaa mielipidettäni.  Siirsin tämän laitteen usean käyttäjän jaettuun ympäristöön, jossa useat ihmiset voivat käyttää sitä.  Huomasin asennusten olevan monimutkaisia, ja useita epäonnistumisia.  Huomasin, että laite oli ERITTÄIN hidas, ja tiedoston siirtäminen tai avaaminen kesti minuutteja. Kun se oli liitetty yhteen tietokoneeseen kotona... se toimi hyvin, mutta kun se siirrettiin työpaikalleni ja yritin saada sen pienen työryhmän käyttöön... olin hyvin pettynyt.  Taidanpa heittää sen romukoppaan... epäilen, että Iomega ei takaa, kuinka hyvin se toimii.  Jim</w:t>
      </w:r>
    </w:p>
    <w:p>
      <w:r>
        <w:rPr>
          <w:b/>
        </w:rPr>
        <w:t xml:space="preserve">Tulos</w:t>
      </w:r>
    </w:p>
    <w:p>
      <w:r>
        <w:t xml:space="preserve">Luulen, että se on enemmänkin "epäonnistuminen".</w:t>
      </w:r>
    </w:p>
    <w:p>
      <w:r>
        <w:rPr>
          <w:b/>
        </w:rPr>
        <w:t xml:space="preserve">Esimerkki 0,5163</w:t>
      </w:r>
    </w:p>
    <w:p>
      <w:r>
        <w:t xml:space="preserve">Rikkoutui helposti.</w:t>
      </w:r>
    </w:p>
    <w:p>
      <w:r>
        <w:rPr>
          <w:b/>
        </w:rPr>
        <w:t xml:space="preserve">Tulos</w:t>
      </w:r>
    </w:p>
    <w:p>
      <w:r>
        <w:t xml:space="preserve">Kaksi tähteä</w:t>
      </w:r>
    </w:p>
    <w:p>
      <w:r>
        <w:rPr>
          <w:b/>
        </w:rPr>
        <w:t xml:space="preserve">Esimerkki 0,5164</w:t>
      </w:r>
    </w:p>
    <w:p>
      <w:r>
        <w:t xml:space="preserve">Se on erittäin hyvä kohde se toimii kannettavan tietokoneeni kanssa ja nyt voin pelata kannettavaa tietokonettani pitkään aikaan.</w:t>
      </w:r>
    </w:p>
    <w:p>
      <w:r>
        <w:rPr>
          <w:b/>
        </w:rPr>
        <w:t xml:space="preserve">Tulos</w:t>
      </w:r>
    </w:p>
    <w:p>
      <w:r>
        <w:t xml:space="preserve">Erinomainen</w:t>
      </w:r>
    </w:p>
    <w:p>
      <w:r>
        <w:rPr>
          <w:b/>
        </w:rPr>
        <w:t xml:space="preserve">Esimerkki 0,5165</w:t>
      </w:r>
    </w:p>
    <w:p>
      <w:r>
        <w:t xml:space="preserve">Käytän tätä itse ja suosittelen sitä kaikille potilailleni, joilla on jonkinasteisia karpaalitunnelioireita. Tavallinen hiiri voi aiheuttaa karpaalitunnelin. Tämä peukalohiiri estää sen ja voi vähentää oireita, jos sinulla on karpalotunnelikipuja. (Keskimmäinen trackball ei auta - tarvitaan tällainen peukalotrackball, jotta saatte hyötyä). Kun olet tottunut siihen, et halua enää koskaan käyttää tavallista hiirtä.</w:t>
      </w:r>
    </w:p>
    <w:p>
      <w:r>
        <w:rPr>
          <w:b/>
        </w:rPr>
        <w:t xml:space="preserve">Tulos</w:t>
      </w:r>
    </w:p>
    <w:p>
      <w:r>
        <w:t xml:space="preserve">Säästä ranteesi</w:t>
      </w:r>
    </w:p>
    <w:p>
      <w:r>
        <w:rPr>
          <w:b/>
        </w:rPr>
        <w:t xml:space="preserve">Esimerkki 0,5166</w:t>
      </w:r>
    </w:p>
    <w:p>
      <w:r>
        <w:t xml:space="preserve">Tämä tuote kesti noin 4 päivää ennen kuin 9-vuotias poikani tuhosi sen. Hän nukahti leikkimällä sitä ja taisi pyöriä sen päällä. Seuraavana aamuna vaimoni löysi sen hänen sängyltään, ja näyttö oli rikki.</w:t>
      </w:r>
    </w:p>
    <w:p>
      <w:r>
        <w:rPr>
          <w:b/>
        </w:rPr>
        <w:t xml:space="preserve">Tulos</w:t>
      </w:r>
    </w:p>
    <w:p>
      <w:r>
        <w:t xml:space="preserve">Halvalla rakennettu</w:t>
      </w:r>
    </w:p>
    <w:p>
      <w:r>
        <w:rPr>
          <w:b/>
        </w:rPr>
        <w:t xml:space="preserve">Esimerkki 0,5167</w:t>
      </w:r>
    </w:p>
    <w:p>
      <w:r>
        <w:t xml:space="preserve">RAKASTAN PAPERWHITEANI!  OLEN HALUNNUT SITÄ SIITÄ LÄHTIEN, KUN SE ILMESTYI!  SAIN ENSIMMÄISEN KINDLENI LAHJAKSI TYTTÄRELTÄNI. OLISI TUNTUNUT KAUHEALTA, JOS OLISIN VAIHTANUT SEN HETI. SIITÄ OLI 2 VUOTTA. VUODEN JÄLKEEN.  Oli vaikeaa luopua kirjoistani!  Minun on siis mentävä edestakaisin.  Yksi tärkeimmistä syistä, miksi rakastan paperwhitea, on se, etten enää pidä miestäni hereillä myöhään yöllä lampun palaminen silmissä!&lt;br /&gt;RAKASTAN, RAKASTAN, RAKASTAN, RAKASTAN, RAKASTAN, RAKASTAN!!!!</w:t>
      </w:r>
    </w:p>
    <w:p>
      <w:r>
        <w:rPr>
          <w:b/>
        </w:rPr>
        <w:t xml:space="preserve">Tulos</w:t>
      </w:r>
    </w:p>
    <w:p>
      <w:r>
        <w:t xml:space="preserve">Paras tapa lukea!</w:t>
      </w:r>
    </w:p>
    <w:p>
      <w:r>
        <w:rPr>
          <w:b/>
        </w:rPr>
        <w:t xml:space="preserve">Esimerkki 0,5168</w:t>
      </w:r>
    </w:p>
    <w:p>
      <w:r>
        <w:t xml:space="preserve">Hinta, jolla se myydään, on ostamisen arvoinen. Sen käyttö on alussa hieman hankalaa, mutta aikuisen avustuksella se on erittäin mukava nuorelle. iPad se ei ole.</w:t>
      </w:r>
    </w:p>
    <w:p>
      <w:r>
        <w:rPr>
          <w:b/>
        </w:rPr>
        <w:t xml:space="preserve">Tulos</w:t>
      </w:r>
    </w:p>
    <w:p>
      <w:r>
        <w:t xml:space="preserve">se on erittäin mukava nuorelle henkilölle</w:t>
      </w:r>
    </w:p>
    <w:p>
      <w:r>
        <w:rPr>
          <w:b/>
        </w:rPr>
        <w:t xml:space="preserve">Esimerkki 0,5169</w:t>
      </w:r>
    </w:p>
    <w:p>
      <w:r>
        <w:t xml:space="preserve">Oli vain 4 jalkaa.</w:t>
      </w:r>
    </w:p>
    <w:p>
      <w:r>
        <w:rPr>
          <w:b/>
        </w:rPr>
        <w:t xml:space="preserve">Tulos</w:t>
      </w:r>
    </w:p>
    <w:p>
      <w:r>
        <w:t xml:space="preserve">Kolme tähteä</w:t>
      </w:r>
    </w:p>
    <w:p>
      <w:r>
        <w:rPr>
          <w:b/>
        </w:rPr>
        <w:t xml:space="preserve">Esimerkki 0,5170</w:t>
      </w:r>
    </w:p>
    <w:p>
      <w:r>
        <w:t xml:space="preserve">Tabletti on loistava. Rakastan todella näppäimistöä. En ole käyttänyt tablettia yksinään. Aina näppäimistön kanssa.Suosittelen tätä tablettia.</w:t>
      </w:r>
    </w:p>
    <w:p>
      <w:r>
        <w:rPr>
          <w:b/>
        </w:rPr>
        <w:t xml:space="preserve">Tulos</w:t>
      </w:r>
    </w:p>
    <w:p>
      <w:r>
        <w:t xml:space="preserve">Rakastan sitä Rakastan sitä.</w:t>
      </w:r>
    </w:p>
    <w:p>
      <w:r>
        <w:rPr>
          <w:b/>
        </w:rPr>
        <w:t xml:space="preserve">Esimerkki 0,5171</w:t>
      </w:r>
    </w:p>
    <w:p>
      <w:r>
        <w:t xml:space="preserve">erittäin hyvä laatu! hiljainen ja tehokas.</w:t>
      </w:r>
    </w:p>
    <w:p>
      <w:r>
        <w:rPr>
          <w:b/>
        </w:rPr>
        <w:t xml:space="preserve">Tulos</w:t>
      </w:r>
    </w:p>
    <w:p>
      <w:r>
        <w:t xml:space="preserve">Viisi tähteä</w:t>
      </w:r>
    </w:p>
    <w:p>
      <w:r>
        <w:rPr>
          <w:b/>
        </w:rPr>
        <w:t xml:space="preserve">Esimerkki 0,5172</w:t>
      </w:r>
    </w:p>
    <w:p>
      <w:r>
        <w:t xml:space="preserve">Loistava hiirimatto pelaamiseen.</w:t>
      </w:r>
    </w:p>
    <w:p>
      <w:r>
        <w:rPr>
          <w:b/>
        </w:rPr>
        <w:t xml:space="preserve">Tulos</w:t>
      </w:r>
    </w:p>
    <w:p>
      <w:r>
        <w:t xml:space="preserve">Viisi tähteä</w:t>
      </w:r>
    </w:p>
    <w:p>
      <w:r>
        <w:rPr>
          <w:b/>
        </w:rPr>
        <w:t xml:space="preserve">Esimerkki 0,5173</w:t>
      </w:r>
    </w:p>
    <w:p>
      <w:r>
        <w:t xml:space="preserve">Asennus on välitön, pieni ja hyvännäköinen Applen tapaan, se saa virtansa USB-liittimen kautta, joten ylimääräistä virtalähdettä ja johtoja ei tarvita.</w:t>
      </w:r>
    </w:p>
    <w:p>
      <w:r>
        <w:rPr>
          <w:b/>
        </w:rPr>
        <w:t xml:space="preserve">Tulos</w:t>
      </w:r>
    </w:p>
    <w:p>
      <w:r>
        <w:t xml:space="preserve">Toimii saumattomasti TimeMachinen kanssa.</w:t>
      </w:r>
    </w:p>
    <w:p>
      <w:r>
        <w:rPr>
          <w:b/>
        </w:rPr>
        <w:t xml:space="preserve">Esimerkki 0,5174</w:t>
      </w:r>
    </w:p>
    <w:p>
      <w:r>
        <w:t xml:space="preserve">Tämän kotelon magneetti ei toimi hyvin eikä pidä sitä suljettuna, ja jalusta on niin hauras, että se on käytännössä käyttökelvoton.  Minulla on ollut se iPadissani vain pari viikkoa ja siinä näkyy jo kulumisen ja likaantumisen merkkejä.  Lisäksi kotelon leveys ei ole tarpeeksi leveä, joten se istuu huonosti.</w:t>
      </w:r>
    </w:p>
    <w:p>
      <w:r>
        <w:rPr>
          <w:b/>
        </w:rPr>
        <w:t xml:space="preserve">Tulos</w:t>
      </w:r>
    </w:p>
    <w:p>
      <w:r>
        <w:t xml:space="preserve">Hento ja halpa</w:t>
      </w:r>
    </w:p>
    <w:p>
      <w:r>
        <w:rPr>
          <w:b/>
        </w:rPr>
        <w:t xml:space="preserve">Esimerkki 0,5175</w:t>
      </w:r>
    </w:p>
    <w:p>
      <w:r>
        <w:t xml:space="preserve">Ostin tämän toivoen se olisi hyvä minun Samsung Galaxy S3 ajattelin 64GB olisi suuri! ainoa asia on SD Tools ei lue minun sd-kortti, myös aina kun minä reflash rom, minun täytyy uudestaan alustaa sd-kortti uudelleen ja menetän kaiken ja täytyy laittaa kappaleita jne....takaisin päälle sd-kortti. sen outoa en voi näyttää saada Clockworkmod Recovery nähdä sd-kortin. En voi asentaa sitä, kaikki mitä voin tehdä, on kytkeä se ja käyttää tallennustilaa, vaikka kirjoitus / lukunopeus on mieletön, kun tallennus en ole koskaan saanut häiriö, se toimii myös minun evo 3d, ja evo 4g, Se on sen arvoinen ylimääräinen bux vietät sitä... id ostaa sen uudelleen.</w:t>
      </w:r>
    </w:p>
    <w:p>
      <w:r>
        <w:rPr>
          <w:b/>
        </w:rPr>
        <w:t xml:space="preserve">Tulos</w:t>
      </w:r>
    </w:p>
    <w:p>
      <w:r>
        <w:t xml:space="preserve">Nopein löytämäni SD-kortti</w:t>
      </w:r>
    </w:p>
    <w:p>
      <w:r>
        <w:rPr>
          <w:b/>
        </w:rPr>
        <w:t xml:space="preserve">Esimerkki 0,5176</w:t>
      </w:r>
    </w:p>
    <w:p>
      <w:r>
        <w:t xml:space="preserve">Ostin kantolaukun ja näytönsuojan. Olen erittäin tyytyväinen molempiin. Kotelo on juuri sitä, mitä olin etsimässä. Siinä on taskut virtajohdon ja muiden tavaroiden säilyttämiseen. Hyvä ostos!!!!</w:t>
      </w:r>
    </w:p>
    <w:p>
      <w:r>
        <w:rPr>
          <w:b/>
        </w:rPr>
        <w:t xml:space="preserve">Tulos</w:t>
      </w:r>
    </w:p>
    <w:p>
      <w:r>
        <w:t xml:space="preserve">Suuri Purchaseo</w:t>
      </w:r>
    </w:p>
    <w:p>
      <w:r>
        <w:rPr>
          <w:b/>
        </w:rPr>
        <w:t xml:space="preserve">Esimerkki 0,5177</w:t>
      </w:r>
    </w:p>
    <w:p>
      <w:r>
        <w:t xml:space="preserve">Ei puutteita eikä ongelmia.</w:t>
      </w:r>
    </w:p>
    <w:p>
      <w:r>
        <w:rPr>
          <w:b/>
        </w:rPr>
        <w:t xml:space="preserve">Tulos</w:t>
      </w:r>
    </w:p>
    <w:p>
      <w:r>
        <w:t xml:space="preserve">Yhtä hyvä kuin alkuperäinen</w:t>
      </w:r>
    </w:p>
    <w:p>
      <w:r>
        <w:rPr>
          <w:b/>
        </w:rPr>
        <w:t xml:space="preserve">Esimerkki 0,5178</w:t>
      </w:r>
    </w:p>
    <w:p>
      <w:r>
        <w:t xml:space="preserve">Paras ostos, jonka olen tehnyt vuosiin</w:t>
      </w:r>
    </w:p>
    <w:p>
      <w:r>
        <w:rPr>
          <w:b/>
        </w:rPr>
        <w:t xml:space="preserve">Tulos</w:t>
      </w:r>
    </w:p>
    <w:p>
      <w:r>
        <w:t xml:space="preserve">Viisi tähteä</w:t>
      </w:r>
    </w:p>
    <w:p>
      <w:r>
        <w:rPr>
          <w:b/>
        </w:rPr>
        <w:t xml:space="preserve">Esimerkki 0,5179</w:t>
      </w:r>
    </w:p>
    <w:p>
      <w:r>
        <w:t xml:space="preserve">se tekee kaiken, mitä haluan sen tekevän</w:t>
      </w:r>
    </w:p>
    <w:p>
      <w:r>
        <w:rPr>
          <w:b/>
        </w:rPr>
        <w:t xml:space="preserve">Tulos</w:t>
      </w:r>
    </w:p>
    <w:p>
      <w:r>
        <w:t xml:space="preserve">Neljä tähteä</w:t>
      </w:r>
    </w:p>
    <w:p>
      <w:r>
        <w:rPr>
          <w:b/>
        </w:rPr>
        <w:t xml:space="preserve">Esimerkki 0,5180</w:t>
      </w:r>
    </w:p>
    <w:p>
      <w:r>
        <w:t xml:space="preserve">Tuote toimitettiin nopeasti ja se oli juuri sellainen kuin tilattu. Valitettavasti kannettavassa tietokoneessa oli enemmän vikaa kuin pelkkä virtalähde, joten en voinut käyttää ostamaani sovitinta. Otin yhteyttä myyjään ja sain nopean ja kohteliaan RMA-palvelun palautusta varten.</w:t>
      </w:r>
    </w:p>
    <w:p>
      <w:r>
        <w:rPr>
          <w:b/>
        </w:rPr>
        <w:t xml:space="preserve">Tulos</w:t>
      </w:r>
    </w:p>
    <w:p>
      <w:r>
        <w:t xml:space="preserve">Nopea palvelu</w:t>
      </w:r>
    </w:p>
    <w:p>
      <w:r>
        <w:rPr>
          <w:b/>
        </w:rPr>
        <w:t xml:space="preserve">Esimerkki 0,5181</w:t>
      </w:r>
    </w:p>
    <w:p>
      <w:r>
        <w:t xml:space="preserve">sandisk on alan standardi, suuri wuality ja luotettavuus.</w:t>
      </w:r>
    </w:p>
    <w:p>
      <w:r>
        <w:rPr>
          <w:b/>
        </w:rPr>
        <w:t xml:space="preserve">Tulos</w:t>
      </w:r>
    </w:p>
    <w:p>
      <w:r>
        <w:t xml:space="preserve">Teollisuuden standardi</w:t>
      </w:r>
    </w:p>
    <w:p>
      <w:r>
        <w:rPr>
          <w:b/>
        </w:rPr>
        <w:t xml:space="preserve">Esimerkki 0,5182</w:t>
      </w:r>
    </w:p>
    <w:p>
      <w:r>
        <w:t xml:space="preserve">tämä on luultavasti ensimmäinen kerta, kun annan yhden tähden. Jos pidät ilmakuplista niin voit ostaa tämän tuotteen. Riippumatta siitä, miten näitä laitat, sinulla on enemmän ilmakuplia kuin haluaisit. Olen ostanut tämäntyyppisen tuotteen ennen ipad 1:lle, nyt minulla on ipad mini. tiedän miten ne asetetaan, mutta turhaan, saan vain ilmakuplia, osta omalla vastuullasi, en suosittele niitä lainkaan</w:t>
      </w:r>
    </w:p>
    <w:p>
      <w:r>
        <w:rPr>
          <w:b/>
        </w:rPr>
        <w:t xml:space="preserve">Tulos</w:t>
      </w:r>
    </w:p>
    <w:p>
      <w:r>
        <w:t xml:space="preserve">Huono</w:t>
      </w:r>
    </w:p>
    <w:p>
      <w:r>
        <w:rPr>
          <w:b/>
        </w:rPr>
        <w:t xml:space="preserve">Esimerkki 0,5183</w:t>
      </w:r>
    </w:p>
    <w:p>
      <w:r>
        <w:t xml:space="preserve">On tämä kotelo kaikille iPadeillemme.  Pitää ne uuden näköisinä</w:t>
      </w:r>
    </w:p>
    <w:p>
      <w:r>
        <w:rPr>
          <w:b/>
        </w:rPr>
        <w:t xml:space="preserve">Tulos</w:t>
      </w:r>
    </w:p>
    <w:p>
      <w:r>
        <w:t xml:space="preserve">Paras kotelo iPadille</w:t>
      </w:r>
    </w:p>
    <w:p>
      <w:r>
        <w:rPr>
          <w:b/>
        </w:rPr>
        <w:t xml:space="preserve">Esimerkki 0,5184</w:t>
      </w:r>
    </w:p>
    <w:p>
      <w:r>
        <w:t xml:space="preserve">Ostin ne lapsilleni takaisin joulukuussa tähän mennessä ne ovat pitäneet hyvin ne ovat hyvälaatuisia hyvä istuvuus ja erittäin kestävä :)</w:t>
      </w:r>
    </w:p>
    <w:p>
      <w:r>
        <w:rPr>
          <w:b/>
        </w:rPr>
        <w:t xml:space="preserve">Tulos</w:t>
      </w:r>
    </w:p>
    <w:p>
      <w:r>
        <w:t xml:space="preserve">Suosittelen näitä pienille lapsille</w:t>
      </w:r>
    </w:p>
    <w:p>
      <w:r>
        <w:rPr>
          <w:b/>
        </w:rPr>
        <w:t xml:space="preserve">Esimerkki 0,5185</w:t>
      </w:r>
    </w:p>
    <w:p>
      <w:r>
        <w:t xml:space="preserve">hyvä！</w:t>
      </w:r>
    </w:p>
    <w:p>
      <w:r>
        <w:rPr>
          <w:b/>
        </w:rPr>
        <w:t xml:space="preserve">Tulos</w:t>
      </w:r>
    </w:p>
    <w:p>
      <w:r>
        <w:t xml:space="preserve">Neljä tähteä</w:t>
      </w:r>
    </w:p>
    <w:p>
      <w:r>
        <w:rPr>
          <w:b/>
        </w:rPr>
        <w:t xml:space="preserve">Esimerkki 0,5186</w:t>
      </w:r>
    </w:p>
    <w:p>
      <w:r>
        <w:t xml:space="preserve">se on ok, se sopi minun macbook air 11&amp;#34;, Rakastin, että ruuvimeisselit olivat mukana :)</w:t>
      </w:r>
    </w:p>
    <w:p>
      <w:r>
        <w:rPr>
          <w:b/>
        </w:rPr>
        <w:t xml:space="preserve">Tulos</w:t>
      </w:r>
    </w:p>
    <w:p>
      <w:r>
        <w:t xml:space="preserve">Pidin siitä, että ruuvimeisselit olivat mukana</w:t>
      </w:r>
    </w:p>
    <w:p>
      <w:r>
        <w:rPr>
          <w:b/>
        </w:rPr>
        <w:t xml:space="preserve">Esimerkki 0,5187</w:t>
      </w:r>
    </w:p>
    <w:p>
      <w:r>
        <w:t xml:space="preserve">Tämä kotelo on kaikki mitä halusin, ja se sopii 17,3 tuuman kannettavaani, ja siinä on paljon tilaa kaikelle muulle. Olen melko tyytyväinen tähän tuotteeseen A++.</w:t>
      </w:r>
    </w:p>
    <w:p>
      <w:r>
        <w:rPr>
          <w:b/>
        </w:rPr>
        <w:t xml:space="preserve">Tulos</w:t>
      </w:r>
    </w:p>
    <w:p>
      <w:r>
        <w:t xml:space="preserve">Rakastan sitä!</w:t>
      </w:r>
    </w:p>
    <w:p>
      <w:r>
        <w:rPr>
          <w:b/>
        </w:rPr>
        <w:t xml:space="preserve">Esimerkki 0,5188</w:t>
      </w:r>
    </w:p>
    <w:p>
      <w:r>
        <w:t xml:space="preserve">Lopulta päätyi tähän Kingwin ulkoinen telakointiasema Seagate ajaa minun imac, kokeiltuaan muutamia muita yhdistelmiä.    Western Digital Caviar Green 1 TB (http://www.amazon.com/gp/product/B001IEZX3G) -levyn kanssa Bytecc T-202BK 2-korttipaikkaisessa telakointiasemassa ([...]) sain usein \\"Device Removal\\\"-varoituksen, ja verkkoon kytketyt koneet eivät pystyneet ylläpitämään yhteyttä jakoon.    Kokeilin Seagate 1TB 32MB SATA-asemaa, ja luulin sen toimivan, mutta parin päivän kuluttua sain satunnaisia \\"Device Removal\\\" -varoituksia. Ne eivät kuitenkaan olleet yhtä yleisiä kuin WD Caviar Greenin kanssa.    Kokeilin \\"SIIG Cool Dual SATA to USB 2.0\\" -telakkaa ([...]) Seagate-aseman kanssa, ja se toimi hyvin, mutta tuuletin oli liian äänekäs tietokoneen vieressä.    Vaihdoin lopulta Kingwinin \\"EZ-Dock 2\\\" -telakkaan ([...]), jossa ei ole tuuletinta, ja se on toiminut tähän asti hyvin.     Yhteenveto: Kingwin + Seagate vaikuttaa ulkoisten SATA-telakoiden voittajayhdistelmältä. Byteccin ulkoisella SATA/USB-telakointiasemalla on ongelmia Leopardin kanssa. WD Greenin asemilla saattaa olla myös yleisiä ongelmia, katson josko nyt pääsisin testaamaan sitä Kingwinin kanssa. WD Green vaikutti kyllä hiljaisemmalta kuin Seagate.    Toivottavasti seuraavassa iMacissa on ESATA-portti. Olisikohan firewire ulkoisen USB:n sijaan nopeampi ulkoinen telakka. [kyllä, varmasti olisi, mutta en löydä yhtään tällaista telakointiasemaa, jossa olisi firewireä]</w:t>
      </w:r>
    </w:p>
    <w:p>
      <w:r>
        <w:rPr>
          <w:b/>
        </w:rPr>
        <w:t xml:space="preserve">Tulos</w:t>
      </w:r>
    </w:p>
    <w:p>
      <w:r>
        <w:t xml:space="preserve">Toimii hyvin, hiljaisempi kuin muut. Mahdollisia ongelmia WD Caviar Green -asemien kanssa.</w:t>
      </w:r>
    </w:p>
    <w:p>
      <w:r>
        <w:rPr>
          <w:b/>
        </w:rPr>
        <w:t xml:space="preserve">Esimerkki 0,5189</w:t>
      </w:r>
    </w:p>
    <w:p>
      <w:r>
        <w:t xml:space="preserve">tämä on ensimmäinen kerta, kun lähetin jotain takaisin Amazonin kautta tämä on pahin tapaus, jonka olen koskaan nähnytEnsimmäistä kertaa minun olisi pitänyt kuunnella arvosteluja, jotka lähettävät takaisin .can not believe it</w:t>
      </w:r>
    </w:p>
    <w:p>
      <w:r>
        <w:rPr>
          <w:b/>
        </w:rPr>
        <w:t xml:space="preserve">Tulos</w:t>
      </w:r>
    </w:p>
    <w:p>
      <w:r>
        <w:t xml:space="preserve">huono</w:t>
      </w:r>
    </w:p>
    <w:p>
      <w:r>
        <w:rPr>
          <w:b/>
        </w:rPr>
        <w:t xml:space="preserve">Esimerkki 0,5190</w:t>
      </w:r>
    </w:p>
    <w:p>
      <w:r>
        <w:t xml:space="preserve">Hyvä tuote, oikein toimitettu</w:t>
      </w:r>
    </w:p>
    <w:p>
      <w:r>
        <w:rPr>
          <w:b/>
        </w:rPr>
        <w:t xml:space="preserve">Tulos</w:t>
      </w:r>
    </w:p>
    <w:p>
      <w:r>
        <w:t xml:space="preserve">Viisi tähteä</w:t>
      </w:r>
    </w:p>
    <w:p>
      <w:r>
        <w:rPr>
          <w:b/>
        </w:rPr>
        <w:t xml:space="preserve">Esimerkki 0,5191</w:t>
      </w:r>
    </w:p>
    <w:p>
      <w:r>
        <w:t xml:space="preserve">Hankin tämän, koska en löytänyt sellaista omenakaupastani. Tämä on täydellinen, ei koskaan häiriöitä, kun se on kytketty Samsung led 55\\" televisiooni. Se on kuin jättimäinen MBP</w:t>
      </w:r>
    </w:p>
    <w:p>
      <w:r>
        <w:rPr>
          <w:b/>
        </w:rPr>
        <w:t xml:space="preserve">Tulos</w:t>
      </w:r>
    </w:p>
    <w:p>
      <w:r>
        <w:t xml:space="preserve">Poimin juuri tämän THUMBS UP!!!!</w:t>
      </w:r>
    </w:p>
    <w:p>
      <w:r>
        <w:rPr>
          <w:b/>
        </w:rPr>
        <w:t xml:space="preserve">Esimerkki 0,5192</w:t>
      </w:r>
    </w:p>
    <w:p>
      <w:r>
        <w:t xml:space="preserve">Tämä on lyhennetty versio tavallisesta omenanäppäimistöstä, paitsi että siinä on sinihammasliitäntä. Numeronäppäimet ja suuntanäppäin s on jätetty pois. Mikä on hyvä. Näppäimistö tuntuu joskus olevan altis puuttuville näppäimille. Ja edellinen näppäimistöni kului hyvin nopeasti ja alkoi olla rekisteröimättä näppäimiä. Joten kestävyydestä on kysymys.  Mutta se on yksinkertainen ja toimii hyvin</w:t>
      </w:r>
    </w:p>
    <w:p>
      <w:r>
        <w:rPr>
          <w:b/>
        </w:rPr>
        <w:t xml:space="preserve">Tulos</w:t>
      </w:r>
    </w:p>
    <w:p>
      <w:r>
        <w:t xml:space="preserve">Lyhyt näppäimistö.</w:t>
      </w:r>
    </w:p>
    <w:p>
      <w:r>
        <w:rPr>
          <w:b/>
        </w:rPr>
        <w:t xml:space="preserve">Esimerkki 0,5193</w:t>
      </w:r>
    </w:p>
    <w:p>
      <w:r>
        <w:t xml:space="preserve">BUILTin Slim Cover on hyvin valmistettu tuote, joka sopii Kindle Touch -tietokoneeseeni hyvin ja turvallisesti. Vaikka jouduin hieman kamppailemaan joustavien verkkokulmien kanssa, jotka ovat erilaiset kuin hihnat, joihin olen tottunut, tiedän nyt, että Kindle ei mene minnekään. Harmaa kuvio mustalla pohjalla on mukava, hienovarainen muotoilu, ja sen pitäisi miellyttää monia. Kangas tuntuu miellyttävältä, ja vaikka kotelo on muhkea, se tuntuu suojaavan Kindleä useimmilta iskuilta. Koska en osta enkä käytä nahkatuotteita, ja monissa muissa kuin kangaskoteloissa on haju (tässä ei ole), olen iloinen, että on olemassa toinenkin vaihtoehto. Kotelo on erittäin kevyt, ja sen etupuolella on syvennys, johon hihna kiinnittyy tukevasti suljettuna. Valitettavasti handsfree-muotoilu toimii vain vaakatasossa eikä pystyasennossa, jota suosin lukemiseen. Se toimi kuitenkin melko hyvin tiskipöydälläni, kun jouduin käyttämään sitä reseptiä varten, ja silikoni piti täysin hyvin. Portteihin ja päälle/pois-painikkeeseen pääsee helposti käsiksi, joten siinä ei ole ongelmia. Kerrankin uskon, että hinta on kohtuullinen, ja toisin kuin muissa, joihin olen törmännyt, laatu on huippuluokkaa, joten suosittelen ehdottomasti tätä Built-koteloa Kindle-tietokoneellesi.</w:t>
      </w:r>
    </w:p>
    <w:p>
      <w:r>
        <w:rPr>
          <w:b/>
        </w:rPr>
        <w:t xml:space="preserve">Tulos</w:t>
      </w:r>
    </w:p>
    <w:p>
      <w:r>
        <w:t xml:space="preserve">Mukava, hyvin tehty kotelo Kindlelle</w:t>
      </w:r>
    </w:p>
    <w:p>
      <w:r>
        <w:rPr>
          <w:b/>
        </w:rPr>
        <w:t xml:space="preserve">Esimerkki 0,5194</w:t>
      </w:r>
    </w:p>
    <w:p>
      <w:r>
        <w:t xml:space="preserve">Sain juuri tänään USB-äänisovittimeni. Nopea toimitus. Laite on erittäin helppo asentaa. Tietokoneeni pienimmällä äänenvoimakkuudella ääni kuuluu USB-sovittimen kautta terävästi ja selkeästi. Laite on tukeva ja hienosti rakennettu. Ei valittamista.</w:t>
      </w:r>
    </w:p>
    <w:p>
      <w:r>
        <w:rPr>
          <w:b/>
        </w:rPr>
        <w:t xml:space="preserve">Tulos</w:t>
      </w:r>
    </w:p>
    <w:p>
      <w:r>
        <w:t xml:space="preserve">5/5</w:t>
      </w:r>
    </w:p>
    <w:p>
      <w:r>
        <w:rPr>
          <w:b/>
        </w:rPr>
        <w:t xml:space="preserve">Esimerkki 0,5195</w:t>
      </w:r>
    </w:p>
    <w:p>
      <w:r>
        <w:t xml:space="preserve">Asensin juuri uuden ram-muistin upouuteen Mac Miniini, ja kaikki toimi moitteettomasti ensimmäisellä kerralla.  Ei valittamista.  Jos Komputerbay vain tekisi SSD:tä... huokaus...&lt;br /&gt;&lt;br /&gt;David</w:t>
      </w:r>
    </w:p>
    <w:p>
      <w:r>
        <w:rPr>
          <w:b/>
        </w:rPr>
        <w:t xml:space="preserve">Tulos</w:t>
      </w:r>
    </w:p>
    <w:p>
      <w:r>
        <w:t xml:space="preserve">Suuri RAM-muisti, hyvä hinta!</w:t>
      </w:r>
    </w:p>
    <w:p>
      <w:r>
        <w:rPr>
          <w:b/>
        </w:rPr>
        <w:t xml:space="preserve">Esimerkki 0,5196</w:t>
      </w:r>
    </w:p>
    <w:p>
      <w:r>
        <w:t xml:space="preserve">kaksi peukkua ylös</w:t>
      </w:r>
    </w:p>
    <w:p>
      <w:r>
        <w:rPr>
          <w:b/>
        </w:rPr>
        <w:t xml:space="preserve">Tulos</w:t>
      </w:r>
    </w:p>
    <w:p>
      <w:r>
        <w:t xml:space="preserve">Viisi tähteä</w:t>
      </w:r>
    </w:p>
    <w:p>
      <w:r>
        <w:rPr>
          <w:b/>
        </w:rPr>
        <w:t xml:space="preserve">Esimerkki 0,5197</w:t>
      </w:r>
    </w:p>
    <w:p>
      <w:r>
        <w:t xml:space="preserve">Poikani rakastaa tätä hiirtä.</w:t>
      </w:r>
    </w:p>
    <w:p>
      <w:r>
        <w:rPr>
          <w:b/>
        </w:rPr>
        <w:t xml:space="preserve">Tulos</w:t>
      </w:r>
    </w:p>
    <w:p>
      <w:r>
        <w:t xml:space="preserve">Viisi tähteä</w:t>
      </w:r>
    </w:p>
    <w:p>
      <w:r>
        <w:rPr>
          <w:b/>
        </w:rPr>
        <w:t xml:space="preserve">Esimerkki 0,5198</w:t>
      </w:r>
    </w:p>
    <w:p>
      <w:r>
        <w:t xml:space="preserve">ok merenkulku oli nopea ja ajoissa, mutta enemmän kuin mitään kansi oli juuri sitä, mitä he sanoivat on vain yksi pieni ongelma ja on, kun avaat kannettavan tietokoneen pieni osa kansi tekee pops ääni, mutta haluan kertoa teille, että en todellakaan välitä, koska yli kaikki näyttää ja sovi on täydellinen.</w:t>
      </w:r>
    </w:p>
    <w:p>
      <w:r>
        <w:rPr>
          <w:b/>
        </w:rPr>
        <w:t xml:space="preserve">Tulos</w:t>
      </w:r>
    </w:p>
    <w:p>
      <w:r>
        <w:t xml:space="preserve">täydellinen istuvuus</w:t>
      </w:r>
    </w:p>
    <w:p>
      <w:r>
        <w:rPr>
          <w:b/>
        </w:rPr>
        <w:t xml:space="preserve">Esimerkki 0.5199</w:t>
      </w:r>
    </w:p>
    <w:p>
      <w:r>
        <w:t xml:space="preserve">Syyllinen.&lt;br /&gt;Olen hieman OCD.&lt;br /&gt;Kaikki \\"elektroniset lelut\\" on päällystetty samalla nahalla. Helpottaa tunnistamaan, mitkä ovat \\"minun\\".&lt;br /&gt;Hyvin helppo asentaa, varmista, että lelu on puhdas.&lt;br /&gt;Tulee laserleikattuna ja erittäin selkeillä ohjeilla. Irtoaa jättämättä tahmeaa jälkeä.&lt;br /&gt;Suositeltava, jos haluat pitää lelusi puhtaina ja naarmuuntumattomina.</w:t>
      </w:r>
    </w:p>
    <w:p>
      <w:r>
        <w:rPr>
          <w:b/>
        </w:rPr>
        <w:t xml:space="preserve">Tulos</w:t>
      </w:r>
    </w:p>
    <w:p>
      <w:r>
        <w:t xml:space="preserve">Kaikki leluni näyttävät samalta!</w:t>
      </w:r>
    </w:p>
    <w:p>
      <w:r>
        <w:rPr>
          <w:b/>
        </w:rPr>
        <w:t xml:space="preserve">Esimerkki 0.5200</w:t>
      </w:r>
    </w:p>
    <w:p>
      <w:r>
        <w:t xml:space="preserve">toimi loistavasti uudessa virtalähteessä GTX 960 -gpu:lle.</w:t>
      </w:r>
    </w:p>
    <w:p>
      <w:r>
        <w:rPr>
          <w:b/>
        </w:rPr>
        <w:t xml:space="preserve">Tulos</w:t>
      </w:r>
    </w:p>
    <w:p>
      <w:r>
        <w:t xml:space="preserve">Viisi tähteä</w:t>
      </w:r>
    </w:p>
    <w:p>
      <w:r>
        <w:rPr>
          <w:b/>
        </w:rPr>
        <w:t xml:space="preserve">Esimerkki 0.5201</w:t>
      </w:r>
    </w:p>
    <w:p>
      <w:r>
        <w:t xml:space="preserve">hinta oli oikea se tulee akku jo tuntuu hyvältä kädessäni sen juuri mitä etsin</w:t>
      </w:r>
    </w:p>
    <w:p>
      <w:r>
        <w:rPr>
          <w:b/>
        </w:rPr>
        <w:t xml:space="preserve">Tulos</w:t>
      </w:r>
    </w:p>
    <w:p>
      <w:r>
        <w:t xml:space="preserve">aivan oikein</w:t>
      </w:r>
    </w:p>
    <w:p>
      <w:r>
        <w:rPr>
          <w:b/>
        </w:rPr>
        <w:t xml:space="preserve">Esimerkki 0.5202</w:t>
      </w:r>
    </w:p>
    <w:p>
      <w:r>
        <w:t xml:space="preserve">Sain tämän kotelon tyttärelleni joululahjaksi, ja hän rakastaa sitä. Hänen kannettava tietokoneensa mahtuu siihen täydellisesti. Hyvin tehty, ja hän rakastaa sitä, että hänellä on kädensijat, joiden avulla hän voi kantaa sitä. Erittäin hyvä hinta, ostaisin tältä myyjältä uudelleen. Nopea toimitus, jos rakastat Hello Kittyä, ostaisin tämän kotelon, se on niin mukava.</w:t>
      </w:r>
    </w:p>
    <w:p>
      <w:r>
        <w:rPr>
          <w:b/>
        </w:rPr>
        <w:t xml:space="preserve">Tulos</w:t>
      </w:r>
    </w:p>
    <w:p>
      <w:r>
        <w:t xml:space="preserve">Hello Kitty tapaus, rakastan sitä</w:t>
      </w:r>
    </w:p>
    <w:p>
      <w:r>
        <w:rPr>
          <w:b/>
        </w:rPr>
        <w:t xml:space="preserve">Esimerkki 0.5203</w:t>
      </w:r>
    </w:p>
    <w:p>
      <w:r>
        <w:t xml:space="preserve">Tämä on meidän 2. sytytin talon. Se on loistava lukulaite, mutta siitä puuttuu joitakin todella yksinkertaisia käyttöjärjestelmäominaisuuksia, joita lähes kaikissa tietokoneissa ja jopa puhelimissa on. Jos sinulla on sillä yli 20 kirjaa, voit odottaa kömpelöä tapaa tehdä kansioita ja siirtää kirjoja niihin. On järkyttävää, että Amazon teki käyttöliittymän niin huonosti. Toivottavasti Amazon tekee ohjelmistopäivityksen, joka mahdollistaa kansioiden vetämisen ja pudottamisen. Mitä tulee verkkosivuihin ja pdf:n lukemiseen: Unohda se. Se on aivan liian pieni tai parhaimmillaan turhauttava. Puhelimet tekevät sen paljon paremmin.</w:t>
      </w:r>
    </w:p>
    <w:p>
      <w:r>
        <w:rPr>
          <w:b/>
        </w:rPr>
        <w:t xml:space="preserve">Tulos</w:t>
      </w:r>
    </w:p>
    <w:p>
      <w:r>
        <w:t xml:space="preserve">Kunnollinen lukija, tarvitsee parempia kansioita, verkkosivujen ja pdf-tiedostojen lukeminen on vitsi.</w:t>
      </w:r>
    </w:p>
    <w:p>
      <w:r>
        <w:rPr>
          <w:b/>
        </w:rPr>
        <w:t xml:space="preserve">Esimerkki 0.5204</w:t>
      </w:r>
    </w:p>
    <w:p>
      <w:r>
        <w:t xml:space="preserve">Ostin tämän korvatakseni trendisarjan, joka usein pudotti internet-yhteyden eikä siinä ollut tarpeeksi voimaa, jotta saisin hyvän yhteyden taloni etuosassa.  Minulla ei ole enää näitä ongelmia.  Toimii erinomaisesti minun kohdallani.</w:t>
      </w:r>
    </w:p>
    <w:p>
      <w:r>
        <w:rPr>
          <w:b/>
        </w:rPr>
        <w:t xml:space="preserve">Tulos</w:t>
      </w:r>
    </w:p>
    <w:p>
      <w:r>
        <w:t xml:space="preserve">Internet-palvelun keskeytykset loppuvat</w:t>
      </w:r>
    </w:p>
    <w:p>
      <w:r>
        <w:rPr>
          <w:b/>
        </w:rPr>
        <w:t xml:space="preserve">Esimerkki 0.5205</w:t>
      </w:r>
    </w:p>
    <w:p>
      <w:r>
        <w:t xml:space="preserve">Yksi näistä on pettänyt 1 kuukauden kuluttua. &lt;br /&gt; &lt;br /&gt;Lisäksi nämä kamerat EIVÄT ole yhteensopivia kaikkien emolevyjen USB 2.0 -piirisarjojen kanssa.  Tietokone ei yksinkertaisesti tunnista laitetta.  Se toimii hienosti yhdessä kannettavassa tietokoneessani, mutta sitä ei voida tunnistaa toisessa tietokoneessani.  Se on melko turhauttavaa, eikä Creative Labs ota vastuuta ongelmasta. &lt;br /&gt; &lt;br /&gt;Muuten videon laatu on hyvä, kiinnitys kannettavan tietokoneen näyttöön on hieman kömpelö ja putoaa aika usein.</w:t>
      </w:r>
    </w:p>
    <w:p>
      <w:r>
        <w:rPr>
          <w:b/>
        </w:rPr>
        <w:t xml:space="preserve">Tulos</w:t>
      </w:r>
    </w:p>
    <w:p>
      <w:r>
        <w:t xml:space="preserve">Ei niin hyvä</w:t>
      </w:r>
    </w:p>
    <w:p>
      <w:r>
        <w:rPr>
          <w:b/>
        </w:rPr>
        <w:t xml:space="preserve">Esimerkki 0.5206</w:t>
      </w:r>
    </w:p>
    <w:p>
      <w:r>
        <w:t xml:space="preserve">Tämä Click Free -tuote oli niin HELPPO, että se teki periaatteessa kaiken, paitsi kytkeytyi itse tietokoneeseen.  Vaikka varmuuskopioitavia tiedostoja ja valokuvia oli paljon, prosessi saatiin päätökseen noin 10 minuutissa.  Lataus tehtiin vanhemmasta Windows XP:stä, ja tämä Click Free oli yhteensopiva.</w:t>
      </w:r>
    </w:p>
    <w:p>
      <w:r>
        <w:rPr>
          <w:b/>
        </w:rPr>
        <w:t xml:space="preserve">Tulos</w:t>
      </w:r>
    </w:p>
    <w:p>
      <w:r>
        <w:t xml:space="preserve">Klikkaamaton C2</w:t>
      </w:r>
    </w:p>
    <w:p>
      <w:r>
        <w:rPr>
          <w:b/>
        </w:rPr>
        <w:t xml:space="preserve">Esimerkki 0.5207</w:t>
      </w:r>
    </w:p>
    <w:p>
      <w:r>
        <w:t xml:space="preserve">Ostin tämän minun ensimmäinen digitaalinen tulo tabletti vain saada käyttää niitä kohtuulliseen hintaan. hinta olen tyytyväinen tuotteeseen voittaa ongelma minun näytön työkalut ovat liian lähellä loppua käyttökelpoisen tabletin alueen ja on epäkeskeinen muutin laajuus 4.17x2.01 yli 3.87x1.90 ja keskitetty se ulos.</w:t>
      </w:r>
    </w:p>
    <w:p>
      <w:r>
        <w:rPr>
          <w:b/>
        </w:rPr>
        <w:t xml:space="preserve">Tulos</w:t>
      </w:r>
    </w:p>
    <w:p>
      <w:r>
        <w:t xml:space="preserve">Hyvä käyttötarkoituksiini</w:t>
      </w:r>
    </w:p>
    <w:p>
      <w:r>
        <w:rPr>
          <w:b/>
        </w:rPr>
        <w:t xml:space="preserve">Esimerkki 0.5208</w:t>
      </w:r>
    </w:p>
    <w:p>
      <w:r>
        <w:t xml:space="preserve">Tämä näppäimistö ja hiiri toimivat melko hyvin viime aikoihin asti.  Nyt hiiri on mennyt sekaisin.  Vieritysnäppäin toimii ajoittain.  Minun on käytettävä näppäimistön nuolia tai painettava rullapyörää alaspäin, jolloin näyttöön ilmestyy hassu kuvake, ja hiiren liikuttaminen hiukan saa näytön rullaamaan kuin raketti, kunnes rullapyörää painetaan uudelleen, jolloin se palaa takaisin ilman rullausta.  Se on juuri ja juuri tehnyt itsestään käyttökelvottoman, ja aion palata takaisin vanhaan Logitechin langalliseen kokoonpanoon, sillä tämä näppäimistö-hiirikokoonpano on raadellut hermojani ja tuhlannut silmämuniani ja vienyt tuottavaa aikaa kuin hullu.  Pitäisi olla laki, jossa vaaditaan täydellistä dokumentointia siitä, mikä tämän aiheuttaa.</w:t>
      </w:r>
    </w:p>
    <w:p>
      <w:r>
        <w:rPr>
          <w:b/>
        </w:rPr>
        <w:t xml:space="preserve">Tulos</w:t>
      </w:r>
    </w:p>
    <w:p>
      <w:r>
        <w:t xml:space="preserve">jolloin hassu kuvake ilmestyy näkyviin</w:t>
      </w:r>
    </w:p>
    <w:p>
      <w:r>
        <w:rPr>
          <w:b/>
        </w:rPr>
        <w:t xml:space="preserve">Esimerkki 0.5209</w:t>
      </w:r>
    </w:p>
    <w:p>
      <w:r>
        <w:t xml:space="preserve">Se on halpa ja toimii hyvin vanhan kannettavan tietokoneeni kanssa. Asennus oli helppo ja ongelmaton. Tarkistan aina amazon ennen kuin tilaan mitään tuotetta.</w:t>
      </w:r>
    </w:p>
    <w:p>
      <w:r>
        <w:rPr>
          <w:b/>
        </w:rPr>
        <w:t xml:space="preserve">Tulos</w:t>
      </w:r>
    </w:p>
    <w:p>
      <w:r>
        <w:t xml:space="preserve">2GB vanhaan kannettavaani</w:t>
      </w:r>
    </w:p>
    <w:p>
      <w:r>
        <w:rPr>
          <w:b/>
        </w:rPr>
        <w:t xml:space="preserve">Esimerkki 0.5210</w:t>
      </w:r>
    </w:p>
    <w:p>
      <w:r>
        <w:t xml:space="preserve">Äitini ei ole kaikkein tech savy henkilö, mutta sain tämän hänelle joululahjaksi yhdessä Samsung Galaxy Tablet.  Hän pystyi asentamaan sen itse ja käyttää sitä mielellään näytön näppäimistön sijasta.  Hyvä projekti ja ostaisin sen uudelleen.</w:t>
      </w:r>
    </w:p>
    <w:p>
      <w:r>
        <w:rPr>
          <w:b/>
        </w:rPr>
        <w:t xml:space="preserve">Tulos</w:t>
      </w:r>
    </w:p>
    <w:p>
      <w:r>
        <w:t xml:space="preserve">Ostettu äidilleni</w:t>
      </w:r>
    </w:p>
    <w:p>
      <w:r>
        <w:rPr>
          <w:b/>
        </w:rPr>
        <w:t xml:space="preserve">Esimerkki 0.5211</w:t>
      </w:r>
    </w:p>
    <w:p>
      <w:r>
        <w:t xml:space="preserve">Emolevy kuoli vuoden sisällä.</w:t>
      </w:r>
    </w:p>
    <w:p>
      <w:r>
        <w:rPr>
          <w:b/>
        </w:rPr>
        <w:t xml:space="preserve">Tulos</w:t>
      </w:r>
    </w:p>
    <w:p>
      <w:r>
        <w:t xml:space="preserve">Yksi tähti</w:t>
      </w:r>
    </w:p>
    <w:p>
      <w:r>
        <w:rPr>
          <w:b/>
        </w:rPr>
        <w:t xml:space="preserve">Esimerkki 0.5212</w:t>
      </w:r>
    </w:p>
    <w:p>
      <w:r>
        <w:t xml:space="preserve">ja tuote toimii hyvin. Mitä muuta voi odottaa lähes ilmaisesta kotelosta?&lt;br /&gt;&lt;br /&gt;Hyvää palvelua, saa minut ostamaan lisää.....</w:t>
      </w:r>
    </w:p>
    <w:p>
      <w:r>
        <w:rPr>
          <w:b/>
        </w:rPr>
        <w:t xml:space="preserve">Tulos</w:t>
      </w:r>
    </w:p>
    <w:p>
      <w:r>
        <w:t xml:space="preserve">Palvelu on todella hyvä</w:t>
      </w:r>
    </w:p>
    <w:p>
      <w:r>
        <w:rPr>
          <w:b/>
        </w:rPr>
        <w:t xml:space="preserve">Esimerkki 0.5213</w:t>
      </w:r>
    </w:p>
    <w:p>
      <w:r>
        <w:t xml:space="preserve">Vaikka toinen arvostelija ehdotti &amp;quot;heittää pois käyttöohjeen&amp;quot;, tuhlasin 10 minuuttia yrittäessäni asentaa tulostuspalvelinta ilman sitä.  Mutta kun olin noudattanut käyttöoppaan ohjeita, sain sen asetettua 10 minuutissa, ja se on sen jälkeen toiminut täydellisesti useista eri tietokoneista (Win2000 ja WinXP). &lt;br /&gt;Minulta kesti noin 5 minuuttia asettaa se Macista (OS9.2) Appletalk-ikkunan avulla - se näki tulostimen heti.&lt;br /&gt;Olen samaa mieltä siitä, että DHCP ei voi toimia PC-asetusten kanssa - sinun on annettava IP-osoite tulostimen määrittämiseksi jokaisessa PC:ssä, ja jos käyttäisit DHCP:tä, vaihtaisit IP-osoitetta jatkuvasti.  Ehkä on olemassa jokin muu tapa tunnistaa tulostuspalvelin kuin IP-osoite, mutta en tiedä mikä se olisi.&lt;br /&gt;Tulostuspalvelin on loistava, ja vanha tulostuspalvelin-PC on nyt veneankkuri työpöytäni alla.  En ole kokeillut USB-porttia, joten siitä ei ole kommenttia.</w:t>
      </w:r>
    </w:p>
    <w:p>
      <w:r>
        <w:rPr>
          <w:b/>
        </w:rPr>
        <w:t xml:space="preserve">Tulos</w:t>
      </w:r>
    </w:p>
    <w:p>
      <w:r>
        <w:t xml:space="preserve">Toimii hienosti - asennus melko nopeasti</w:t>
      </w:r>
    </w:p>
    <w:p>
      <w:r>
        <w:rPr>
          <w:b/>
        </w:rPr>
        <w:t xml:space="preserve">Esimerkki 0.5214</w:t>
      </w:r>
    </w:p>
    <w:p>
      <w:r>
        <w:t xml:space="preserve">Se ei ole huomattavasti nopeampi, mutta se on luotettava laturisovitin.</w:t>
      </w:r>
    </w:p>
    <w:p>
      <w:r>
        <w:rPr>
          <w:b/>
        </w:rPr>
        <w:t xml:space="preserve">Tulos</w:t>
      </w:r>
    </w:p>
    <w:p>
      <w:r>
        <w:t xml:space="preserve">Luotettava laturisovitin</w:t>
      </w:r>
    </w:p>
    <w:p>
      <w:r>
        <w:rPr>
          <w:b/>
        </w:rPr>
        <w:t xml:space="preserve">Esimerkki 0.5215</w:t>
      </w:r>
    </w:p>
    <w:p>
      <w:r>
        <w:t xml:space="preserve">Rakastan vain tuotetta, se saapuu ajoissa. Se oli erittäin helppo asentaa.</w:t>
      </w:r>
    </w:p>
    <w:p>
      <w:r>
        <w:rPr>
          <w:b/>
        </w:rPr>
        <w:t xml:space="preserve">Tulos</w:t>
      </w:r>
    </w:p>
    <w:p>
      <w:r>
        <w:t xml:space="preserve">Sopii kuin hansikas!!!</w:t>
      </w:r>
    </w:p>
    <w:p>
      <w:r>
        <w:rPr>
          <w:b/>
        </w:rPr>
        <w:t xml:space="preserve">Esimerkki 0.5216</w:t>
      </w:r>
    </w:p>
    <w:p>
      <w:r>
        <w:t xml:space="preserve">Olen saanut täydennystä siitä, kuinka kaunis tämä kotelo on. Olen samaa mieltä.</w:t>
      </w:r>
    </w:p>
    <w:p>
      <w:r>
        <w:rPr>
          <w:b/>
        </w:rPr>
        <w:t xml:space="preserve">Tulos</w:t>
      </w:r>
    </w:p>
    <w:p>
      <w:r>
        <w:t xml:space="preserve">Viisi tähteä</w:t>
      </w:r>
    </w:p>
    <w:p>
      <w:r>
        <w:rPr>
          <w:b/>
        </w:rPr>
        <w:t xml:space="preserve">Esimerkki 0.5217</w:t>
      </w:r>
    </w:p>
    <w:p>
      <w:r>
        <w:t xml:space="preserve">tämä laite ei toimi, en voi käyttää edes wi-fi:tä.</w:t>
      </w:r>
    </w:p>
    <w:p>
      <w:r>
        <w:rPr>
          <w:b/>
        </w:rPr>
        <w:t xml:space="preserve">Tulos</w:t>
      </w:r>
    </w:p>
    <w:p>
      <w:r>
        <w:t xml:space="preserve">Yksi tähti</w:t>
      </w:r>
    </w:p>
    <w:p>
      <w:r>
        <w:rPr>
          <w:b/>
        </w:rPr>
        <w:t xml:space="preserve">Esimerkki 0.5218</w:t>
      </w:r>
    </w:p>
    <w:p>
      <w:r>
        <w:t xml:space="preserve">Päivitin hp Pavilion dv6:n, ja nyt internet-nopeuteni on huikean nopea!  Tehdaskortin nopeus oli enintään 144 mb/s, ja nyt saan 300 mb/s, ja yhteydet ovat paljon vahvempia.  Olen ollut innostunut tästä ostoksesta!</w:t>
      </w:r>
    </w:p>
    <w:p>
      <w:r>
        <w:rPr>
          <w:b/>
        </w:rPr>
        <w:t xml:space="preserve">Tulos</w:t>
      </w:r>
    </w:p>
    <w:p>
      <w:r>
        <w:t xml:space="preserve">Lataa internetin nopeutesi huippuunsa</w:t>
      </w:r>
    </w:p>
    <w:p>
      <w:r>
        <w:rPr>
          <w:b/>
        </w:rPr>
        <w:t xml:space="preserve">Esimerkki 0.5219</w:t>
      </w:r>
    </w:p>
    <w:p>
      <w:r>
        <w:t xml:space="preserve">Matkustan viikoittain, joten on erittäin kätevää, ettei minun tarvitse ottaa tietokonetta esiin joka kerta, kun käyn TSA:n läpi.  Paljon tilaa tiedostoilleni ja muulle elektroniikalle.</w:t>
      </w:r>
    </w:p>
    <w:p>
      <w:r>
        <w:rPr>
          <w:b/>
        </w:rPr>
        <w:t xml:space="preserve">Tulos</w:t>
      </w:r>
    </w:p>
    <w:p>
      <w:r>
        <w:t xml:space="preserve">Täydellinen</w:t>
      </w:r>
    </w:p>
    <w:p>
      <w:r>
        <w:rPr>
          <w:b/>
        </w:rPr>
        <w:t xml:space="preserve">Esimerkki 0,5220</w:t>
      </w:r>
    </w:p>
    <w:p>
      <w:r>
        <w:t xml:space="preserve">Olin epäileväinen käytetyn kortin suhteen, mutta huomasin, että se toimi hyvin .... jonkin aikaa.  Muut Duet-korttini on ostettu vähittäismyynnistä, ja ne toimivat edelleen hyvin ... mutta käytetty kortti on nyt pettänyt.  Ei näytä olevan korjattavissa.</w:t>
      </w:r>
    </w:p>
    <w:p>
      <w:r>
        <w:rPr>
          <w:b/>
        </w:rPr>
        <w:t xml:space="preserve">Tulos</w:t>
      </w:r>
    </w:p>
    <w:p>
      <w:r>
        <w:t xml:space="preserve">Oli hieman epäilyttävä käytetyn kortin suhteen</w:t>
      </w:r>
    </w:p>
    <w:p>
      <w:r>
        <w:rPr>
          <w:b/>
        </w:rPr>
        <w:t xml:space="preserve">Esimerkki 0,5221</w:t>
      </w:r>
    </w:p>
    <w:p>
      <w:r>
        <w:t xml:space="preserve">Se tekee sen, mitä odotin, monta nautinnollista tuntia sen käytössä. Siihen on saatavilla joitakin hienoja &amp;#34;sovelluksia&amp;#34;.&lt;br /&gt;Vain yksi valitus tällä hetkellä, näyttää siltä, että joissakin peleissä (Yatze) on linkkejä uskonnolliselle sivustolle, kun peliä pelataan, mielestäni tämän ei pitäisi tapahtua.</w:t>
      </w:r>
    </w:p>
    <w:p>
      <w:r>
        <w:rPr>
          <w:b/>
        </w:rPr>
        <w:t xml:space="preserve">Tulos</w:t>
      </w:r>
    </w:p>
    <w:p>
      <w:r>
        <w:t xml:space="preserve">Amazon, Kindle täytti odotukset</w:t>
      </w:r>
    </w:p>
    <w:p>
      <w:r>
        <w:rPr>
          <w:b/>
        </w:rPr>
        <w:t xml:space="preserve">Esimerkki 0.5222</w:t>
      </w:r>
    </w:p>
    <w:p>
      <w:r>
        <w:t xml:space="preserve">Halusin jotain, johon voin lisätä kuvia ja kappaleita, ja luettuani muistikortteja päätin ostaa tämän. En voisi olla tyytyväisempi</w:t>
      </w:r>
    </w:p>
    <w:p>
      <w:r>
        <w:rPr>
          <w:b/>
        </w:rPr>
        <w:t xml:space="preserve">Tulos</w:t>
      </w:r>
    </w:p>
    <w:p>
      <w:r>
        <w:t xml:space="preserve">Muistikirjaani varten</w:t>
      </w:r>
    </w:p>
    <w:p>
      <w:r>
        <w:rPr>
          <w:b/>
        </w:rPr>
        <w:t xml:space="preserve">Esimerkki 0,5223</w:t>
      </w:r>
    </w:p>
    <w:p>
      <w:r>
        <w:t xml:space="preserve">Suuri nopeus vanhassa Motorola Atrix 4G:ssä, joten voin käyttää musiikkisoitinta puhelimessa.  Paljon tilaa verrattuna vanhaan ipodiin.  Kuulostaa fantastiselta ja pääsee nopeasti puoliksi täynnä musiikkia.</w:t>
      </w:r>
    </w:p>
    <w:p>
      <w:r>
        <w:rPr>
          <w:b/>
        </w:rPr>
        <w:t xml:space="preserve">Tulos</w:t>
      </w:r>
    </w:p>
    <w:p>
      <w:r>
        <w:t xml:space="preserve">Erittäin nopea kortti</w:t>
      </w:r>
    </w:p>
    <w:p>
      <w:r>
        <w:rPr>
          <w:b/>
        </w:rPr>
        <w:t xml:space="preserve">Esimerkki 0,5224</w:t>
      </w:r>
    </w:p>
    <w:p>
      <w:r>
        <w:t xml:space="preserve">Ostin tämän kaapelin, kun alkuperäinen Kindle 2 -kaapelini hajosi.  Vaikuttaa olevan paljon tukevampi johto kuin Kindleni mukana tullut.  Hinta oli sopiva siihen, mihin tarvitsin sitä.</w:t>
      </w:r>
    </w:p>
    <w:p>
      <w:r>
        <w:rPr>
          <w:b/>
        </w:rPr>
        <w:t xml:space="preserve">Tulos</w:t>
      </w:r>
    </w:p>
    <w:p>
      <w:r>
        <w:t xml:space="preserve">AmazonBasics USB-kaapeli</w:t>
      </w:r>
    </w:p>
    <w:p>
      <w:r>
        <w:rPr>
          <w:b/>
        </w:rPr>
        <w:t xml:space="preserve">Esimerkki 0,5225</w:t>
      </w:r>
    </w:p>
    <w:p>
      <w:r>
        <w:t xml:space="preserve">Olen erittäin tyytyväinen tähän laitteeseen, jota käytän Time Machine -varmistusten tekemiseen MacBook Pro -mallillani.  Kytke se vain verkkoon ja kävele pois, ja kun palaat takaisin, tietokoneesi on varmuuskopioitu, ja jos käytät tietokonetta paljon etkä varmuuskopioi säännöllisesti, teet virheen.  Jos teet säännöllisiä varmuuskopioita, on todennäköistä, että tulee aika, jolloin olet todella iloinen, että teet niitä.  Tämä laite tekee siitä nopeaa ja helppoa.</w:t>
      </w:r>
    </w:p>
    <w:p>
      <w:r>
        <w:rPr>
          <w:b/>
        </w:rPr>
        <w:t xml:space="preserve">Tulos</w:t>
      </w:r>
    </w:p>
    <w:p>
      <w:r>
        <w:t xml:space="preserve">Firewire for Mac on loistava</w:t>
      </w:r>
    </w:p>
    <w:p>
      <w:r>
        <w:rPr>
          <w:b/>
        </w:rPr>
        <w:t xml:space="preserve">Esimerkki 0,5226</w:t>
      </w:r>
    </w:p>
    <w:p>
      <w:r>
        <w:t xml:space="preserve">Ulkoiset laatumateriaalit ovat erittäin hyviä ja kestävät iskuja ja huonoja sääolosuhteita, mutta odotin sen olevan nopeampi. Teen aikanaan vertailuja halvempien kynämuistitikkujen kanssa, siirrän pieniä tiedostoja, isompia tiedostoja tai niiden yhdistelmää. Paras suhde oli kuitenkin 2:1, jonka odotin olevan korkeampi.</w:t>
      </w:r>
    </w:p>
    <w:p>
      <w:r>
        <w:rPr>
          <w:b/>
        </w:rPr>
        <w:t xml:space="preserve">Tulos</w:t>
      </w:r>
    </w:p>
    <w:p>
      <w:r>
        <w:t xml:space="preserve">Hyvä laatu, nopeus ei vastaa odotuksia</w:t>
      </w:r>
    </w:p>
    <w:p>
      <w:r>
        <w:rPr>
          <w:b/>
        </w:rPr>
        <w:t xml:space="preserve">Esimerkki 0,5227</w:t>
      </w:r>
    </w:p>
    <w:p>
      <w:r>
        <w:t xml:space="preserve">Rakastan tätä näppäimistöä: mukava tunne, tukeva, kansi toimii tabletin/puhelimen tukena.&lt;br /&gt;Akun kesto on erittäin hyvä.</w:t>
      </w:r>
    </w:p>
    <w:p>
      <w:r>
        <w:rPr>
          <w:b/>
        </w:rPr>
        <w:t xml:space="preserve">Tulos</w:t>
      </w:r>
    </w:p>
    <w:p>
      <w:r>
        <w:t xml:space="preserve">mukava tunne, kun kirjoitat tällä näppäimistöllä</w:t>
      </w:r>
    </w:p>
    <w:p>
      <w:r>
        <w:rPr>
          <w:b/>
        </w:rPr>
        <w:t xml:space="preserve">Esimerkki 0,5228</w:t>
      </w:r>
    </w:p>
    <w:p>
      <w:r>
        <w:t xml:space="preserve">Yritimme asentaa Surface Pro 2:n tähän laitteeseen, mutta lopulta jouduimme ottamaan pulttileikkurit ja irrottamaan &amp;#34;pohja&amp;#34; kiinnikkeet irti ja ripustamaan sen sivuttain.  Se näyttää ihan hyvältä, mutta sinun ei pitäisi joutua ryhtymään tällaisiin toimenpiteisiin.</w:t>
      </w:r>
    </w:p>
    <w:p>
      <w:r>
        <w:rPr>
          <w:b/>
        </w:rPr>
        <w:t xml:space="preserve">Tulos</w:t>
      </w:r>
    </w:p>
    <w:p>
      <w:r>
        <w:t xml:space="preserve">Yritimme sovittaa Surface Pro 2:n tähän laitteeseen ...</w:t>
      </w:r>
    </w:p>
    <w:p>
      <w:r>
        <w:rPr>
          <w:b/>
        </w:rPr>
        <w:t xml:space="preserve">Esimerkki 0,5229</w:t>
      </w:r>
    </w:p>
    <w:p>
      <w:r>
        <w:t xml:space="preserve">Halusin käyttää vanhempaa Dell pöytälevyäni Windows XP:n kanssa, mutta en halunnut kaapeleita ympäriinsä.En oikein tiennyt, mitä odottaa, mutta olin iloisesti yllättynyt.Tämä on pieni pikku juttu.Kytkin sen tietokoneen takaosaan, laitoin minilevyn sisään ja olin verkossa kymmenessä minuutissa.Se toimii hyvin.Saa erinomaisen signaalin voimakkuuden eikä signaalia ole pudonnut.Niin paljon helpompaa ja halvempaa kuin langaton kortti.Tämä oli jopa halvempaa kuin kaapelin ostaminen.Vau!Olen hämmästynyt siitä, miten yksinkertaista sen saaminen toimimaan on.</w:t>
      </w:r>
    </w:p>
    <w:p>
      <w:r>
        <w:rPr>
          <w:b/>
        </w:rPr>
        <w:t xml:space="preserve">Tulos</w:t>
      </w:r>
    </w:p>
    <w:p>
      <w:r>
        <w:t xml:space="preserve">Toimii Great.So helppo käyttää.</w:t>
      </w:r>
    </w:p>
    <w:p>
      <w:r>
        <w:rPr>
          <w:b/>
        </w:rPr>
        <w:t xml:space="preserve">Esimerkki 0,5230</w:t>
      </w:r>
    </w:p>
    <w:p>
      <w:r>
        <w:t xml:space="preserve">Ostin tämän tuotteen vaimoni Samsung Tab 2 7&amp;#34; tabletti. Hän rakastaa violettia väriä, ja se sopii täydellisesti. Hän on erittäin tyytyväinen suojukseen, koska se parantaa hänen tablettiaan. Koska värivaihtoehtoja on niin paljon, se on ihmeellinen lahja kenelle tahansa, joka omistaa Samsung 7' -tabletin.</w:t>
      </w:r>
    </w:p>
    <w:p>
      <w:r>
        <w:rPr>
          <w:b/>
        </w:rPr>
        <w:t xml:space="preserve">Tulos</w:t>
      </w:r>
    </w:p>
    <w:p>
      <w:r>
        <w:t xml:space="preserve">Rakastin sitä!!!</w:t>
      </w:r>
    </w:p>
    <w:p>
      <w:r>
        <w:rPr>
          <w:b/>
        </w:rPr>
        <w:t xml:space="preserve">Esimerkki 0,5231</w:t>
      </w:r>
    </w:p>
    <w:p>
      <w:r>
        <w:t xml:space="preserve">Tilasin tämän yhdessä ulkoisen WD 3 TB My Book -kiintolevyn kanssa. Se saapui nopeasti ja hyvin pakattuna ja oli helppo asentaa. Ainoa ongelma oli se, että mukana toimitettu virtajohto oli liian lyhyt kotelooni (mutta se ei ole yrityksen vika, joten siitä ei tarvitse vähentää tähteä). Onneksi minulla oli ylimääräinen kaapeli lojumassa, ja asiat sujuvat hienosti. Suosittelen lataamaan uusimmat ajurit Ankerin sivustolta.</w:t>
      </w:r>
    </w:p>
    <w:p>
      <w:r>
        <w:rPr>
          <w:b/>
        </w:rPr>
        <w:t xml:space="preserve">Tulos</w:t>
      </w:r>
    </w:p>
    <w:p>
      <w:r>
        <w:t xml:space="preserve">Helppo asentaa, toimii hyvin.</w:t>
      </w:r>
    </w:p>
    <w:p>
      <w:r>
        <w:rPr>
          <w:b/>
        </w:rPr>
        <w:t xml:space="preserve">Esimerkki 0,5232</w:t>
      </w:r>
    </w:p>
    <w:p>
      <w:r>
        <w:t xml:space="preserve">Tuote oli erittäin suositeltava ja olen iloinen, että tein tämän tuotteen sopii täydellisesti minun uusi iPad Air</w:t>
      </w:r>
    </w:p>
    <w:p>
      <w:r>
        <w:rPr>
          <w:b/>
        </w:rPr>
        <w:t xml:space="preserve">Tulos</w:t>
      </w:r>
    </w:p>
    <w:p>
      <w:r>
        <w:t xml:space="preserve">Ipad air</w:t>
      </w:r>
    </w:p>
    <w:p>
      <w:r>
        <w:rPr>
          <w:b/>
        </w:rPr>
        <w:t xml:space="preserve">Esimerkki 0,5233</w:t>
      </w:r>
    </w:p>
    <w:p>
      <w:r>
        <w:t xml:space="preserve">Ymmärrän, miksi tämä on hyvä valinta taiteilijoille tai muistiinpanoja tekeville ihmisille, sillä kirkas levy antaa sinulle hyvän näkymän näytölle ja on erittäin tarkka. Mutta aina kun joudut napauttamaan, se tuntuu kömpelöltä. Kosketus näyttöön on huomattavan äänekäs, ja ellet laske sitä joka kerta täsmälleen samassa kulmassa, osut ensin reunalla (mikä joskus rekisteröityy ja joskus ei) ja kuulet paljastavan naksahduksen, kun se kääntyy ja saa tasaisen kosketuksen.&lt;br /&gt;&lt;br /&gt;Korkki ja inline-klipsi vaikuttavat aluksi fiksuilta, mutta eivät toimi tyydyttävällä tavalla. Korkki ei kiristä alaspäin, kun se on selässä, ja kun otetaan huomioon, että se istuu peukalonne taivutuksessa, se on hyvin altis pyörimään irti. Klipsin kulma on aivan liian terävä, jotta sitä voisi käyttää sujuvasti, joten kynän asettaminen/poistaminen taskun reunasta kestää 2-3 sekuntia kauemmin kuin sen pitäisi.&lt;br /&gt;&lt;br /&gt;Sivuhuomautuksena omani kärki taipui vain muutaman päivän käytön jälkeen ja katkesi sitten kokonaan, kun yritin taivuttaa sitä takaisin. En tiedä johtuiko se siitä, että korkki tarttui levyyn vai teinkö jotain tyhmää, mutta 20 dollaria alle viikon hieman turhauttavasta käytöstä ei ollut mitenkään sen arvoista.</w:t>
      </w:r>
    </w:p>
    <w:p>
      <w:r>
        <w:rPr>
          <w:b/>
        </w:rPr>
        <w:t xml:space="preserve">Tulos</w:t>
      </w:r>
    </w:p>
    <w:p>
      <w:r>
        <w:t xml:space="preserve">Loistava taiteilijoille, keskinkertainen jokapäiväiseen käyttöön.</w:t>
      </w:r>
    </w:p>
    <w:p>
      <w:r>
        <w:rPr>
          <w:b/>
        </w:rPr>
        <w:t xml:space="preserve">Esimerkki 0,5234</w:t>
      </w:r>
    </w:p>
    <w:p>
      <w:r>
        <w:t xml:space="preserve">Kevyt ja kestävä, toistaiseksi.</w:t>
      </w:r>
    </w:p>
    <w:p>
      <w:r>
        <w:rPr>
          <w:b/>
        </w:rPr>
        <w:t xml:space="preserve">Tulos</w:t>
      </w:r>
    </w:p>
    <w:p>
      <w:r>
        <w:t xml:space="preserve">Valo</w:t>
      </w:r>
    </w:p>
    <w:p>
      <w:r>
        <w:rPr>
          <w:b/>
        </w:rPr>
        <w:t xml:space="preserve">Esimerkki 0,5235</w:t>
      </w:r>
    </w:p>
    <w:p>
      <w:r>
        <w:t xml:space="preserve">rakastan tätä tablettia,, sain sen tarkistaa sähköpostin kauppa ja muutamia pelejä. Itse asiassa olen sillä juuri nyt</w:t>
      </w:r>
    </w:p>
    <w:p>
      <w:r>
        <w:rPr>
          <w:b/>
        </w:rPr>
        <w:t xml:space="preserve">Tulos</w:t>
      </w:r>
    </w:p>
    <w:p>
      <w:r>
        <w:t xml:space="preserve">Rakastan tätä tablettia.</w:t>
      </w:r>
    </w:p>
    <w:p>
      <w:r>
        <w:rPr>
          <w:b/>
        </w:rPr>
        <w:t xml:space="preserve">Esimerkki 0,5236</w:t>
      </w:r>
    </w:p>
    <w:p>
      <w:r>
        <w:t xml:space="preserve">Tarjoaa erinomaisen suojan uudelle Nexus 7:lle, aivan kuten listalla sanottiin.  Veluurivuori olisi kiva, mutta olen melko varma, että muovi-/kumisuojus ei naarmuta Gorilla-lasia.  Laite näyttää käyvän hieman kuumempana kuin normaalisti, kun suojus on päällä, mutta ei niin kuumana, ettei sitä voisi käyttää.  Sovitus ja viimeistely erinomainen</w:t>
      </w:r>
    </w:p>
    <w:p>
      <w:r>
        <w:rPr>
          <w:b/>
        </w:rPr>
        <w:t xml:space="preserve">Tulos</w:t>
      </w:r>
    </w:p>
    <w:p>
      <w:r>
        <w:t xml:space="preserve">Great Deal</w:t>
      </w:r>
    </w:p>
    <w:p>
      <w:r>
        <w:rPr>
          <w:b/>
        </w:rPr>
        <w:t xml:space="preserve">Esimerkki 0,5237</w:t>
      </w:r>
    </w:p>
    <w:p>
      <w:r>
        <w:t xml:space="preserve">suuri reititin draama ilmainen asennus erittäin helppo asennus ja käsittelee 3 kannettavaa tietokonetta, verkon monitoimilaite, 4 langatonta laitetta ja pesä ilman ongelmia.</w:t>
      </w:r>
    </w:p>
    <w:p>
      <w:r>
        <w:rPr>
          <w:b/>
        </w:rPr>
        <w:t xml:space="preserve">Tulos</w:t>
      </w:r>
    </w:p>
    <w:p>
      <w:r>
        <w:t xml:space="preserve">Suuri reititin</w:t>
      </w:r>
    </w:p>
    <w:p>
      <w:r>
        <w:rPr>
          <w:b/>
        </w:rPr>
        <w:t xml:space="preserve">Esimerkki 0.5238</w:t>
      </w:r>
    </w:p>
    <w:p>
      <w:r>
        <w:t xml:space="preserve">Kumijalat irtosivat kahdessa kuukaudessa.</w:t>
      </w:r>
    </w:p>
    <w:p>
      <w:r>
        <w:rPr>
          <w:b/>
        </w:rPr>
        <w:t xml:space="preserve">Tulos</w:t>
      </w:r>
    </w:p>
    <w:p>
      <w:r>
        <w:t xml:space="preserve">Kaksi tähteä</w:t>
      </w:r>
    </w:p>
    <w:p>
      <w:r>
        <w:rPr>
          <w:b/>
        </w:rPr>
        <w:t xml:space="preserve">Esimerkki 0,5239</w:t>
      </w:r>
    </w:p>
    <w:p>
      <w:r>
        <w:t xml:space="preserve">Toimivat hyvin, kestivät pitkään. Joitakin on jäljellä myytävänä. Niille ei ole enää tarvetta. Haluaisin muuttaa.</w:t>
      </w:r>
    </w:p>
    <w:p>
      <w:r>
        <w:rPr>
          <w:b/>
        </w:rPr>
        <w:t xml:space="preserve">Tulos</w:t>
      </w:r>
    </w:p>
    <w:p>
      <w:r>
        <w:t xml:space="preserve">Hyvä</w:t>
      </w:r>
    </w:p>
    <w:p>
      <w:r>
        <w:rPr>
          <w:b/>
        </w:rPr>
        <w:t xml:space="preserve">Esimerkki 0.5240</w:t>
      </w:r>
    </w:p>
    <w:p>
      <w:r>
        <w:t xml:space="preserve">Laite toimii hienosti, olisi voinut olla puhtaampi (vaikka se on käytetty) ja olisi ollut mukavaa, jos se olisi saapunut aikaisemmin.</w:t>
      </w:r>
    </w:p>
    <w:p>
      <w:r>
        <w:rPr>
          <w:b/>
        </w:rPr>
        <w:t xml:space="preserve">Tulos</w:t>
      </w:r>
    </w:p>
    <w:p>
      <w:r>
        <w:t xml:space="preserve">Laite toimii hienosti, olisi voinut olla puhtaampi (huolimatta siitä, että sitä on käytetty) ja ....</w:t>
      </w:r>
    </w:p>
    <w:p>
      <w:r>
        <w:rPr>
          <w:b/>
        </w:rPr>
        <w:t xml:space="preserve">Esimerkki 0,5241</w:t>
      </w:r>
    </w:p>
    <w:p>
      <w:r>
        <w:t xml:space="preserve">Sain mieheltäni joululahjaksi Kindle Firen viime vuonna.  Olin halunnut Kindlen jo jonkin aikaa ja tiesin, että käyttäisin sitä paljon, mutta en tiennyt, että käyttäisin sitä niin paljon.  Olen ladannut yli 65 kirjaa, ja pidän siitä, että ostamieni kirjojen lisäksi voi etsiä ilmaisia Kindle-kirjoja.  Värilliset lehdet ovat kirkkaita ja helposti luettavia.  Tykkään lukea iltaisin ennen nukkumaanmenoa.  Laskemalla kirkkausasetusta, en herätä miestäni.  Sovelluksia on helppo etsiä, ostaa, ladata ja käyttää.  Otan Kindlen mukaani kaikkialle - sillä on pysyvä paikka käsilaukussani.  Alkeelliset tehtävät, kuten pyykinpesu ja auton huolto, ovat nyt loistavia tilaisuuksia lukea kirjoja.  Minulla on myös iphone, ja huomaan käyttäväni Kindleä paljon useammin.  Suosittelen lämpimästi.&lt;br /&gt;&lt;br /&gt;Yksi valituksen aiheena on se, että virtanappi on Kindlen pohjassa, jolloin Fire on helppo sammuttaa vahingossa.  Tämä oli myös minulle aluksi ongelma, mutta nyt tiedän, että se on siellä, enkä koskaan vahingossa paina nappia.&lt;br /&gt;&lt;br /&gt;En vain suosittelisi Kindle Firea, vaan olen suositellut sitä useille ystäville ja perheenjäsenille :)</w:t>
      </w:r>
    </w:p>
    <w:p>
      <w:r>
        <w:rPr>
          <w:b/>
        </w:rPr>
        <w:t xml:space="preserve">Tulos</w:t>
      </w:r>
    </w:p>
    <w:p>
      <w:r>
        <w:t xml:space="preserve">Life Changer</w:t>
      </w:r>
    </w:p>
    <w:p>
      <w:r>
        <w:rPr>
          <w:b/>
        </w:rPr>
        <w:t xml:space="preserve">Esimerkki 0,5242</w:t>
      </w:r>
    </w:p>
    <w:p>
      <w:r>
        <w:t xml:space="preserve">Aluksi pidimme tästä Kindlestä (siksi annoin sille 2 tähteä).  Noin kuuden kuukauden kuluttua se alkoi nollautua ja lakkasi lataamasta.  Se vaihdettiin, ja pian sen jälkeen korvaava laite alkoi tehdä samaa.  Se vaihdettiin useita kertoja.  Yhdellä kerralla se toimitettiin tililläni olevaan vanhaan osoitteeseen ja aiheutti täydellisen sotkun - sen jälkeen kun teknikko oli vahvistanut oikean osoitteen.  Ainoa tapa ladata laite oli sammuttaa se ja antaa sen latautua.  Ei silti latautunut nopeasti ja kuoli hyvin nopeasti.</w:t>
      </w:r>
    </w:p>
    <w:p>
      <w:r>
        <w:rPr>
          <w:b/>
        </w:rPr>
        <w:t xml:space="preserve">Tulos</w:t>
      </w:r>
    </w:p>
    <w:p>
      <w:r>
        <w:t xml:space="preserve">Jatkuvat ongelmat - Piti vaihtaa useita kertoja.</w:t>
      </w:r>
    </w:p>
    <w:p>
      <w:r>
        <w:rPr>
          <w:b/>
        </w:rPr>
        <w:t xml:space="preserve">Esimerkki 0,5243</w:t>
      </w:r>
    </w:p>
    <w:p>
      <w:r>
        <w:t xml:space="preserve">Ei helppokäyttöinen.  Voi olla erittäin turhauttavaa.</w:t>
      </w:r>
    </w:p>
    <w:p>
      <w:r>
        <w:rPr>
          <w:b/>
        </w:rPr>
        <w:t xml:space="preserve">Tulos</w:t>
      </w:r>
    </w:p>
    <w:p>
      <w:r>
        <w:t xml:space="preserve">En suosittele sitä.</w:t>
      </w:r>
    </w:p>
    <w:p>
      <w:r>
        <w:rPr>
          <w:b/>
        </w:rPr>
        <w:t xml:space="preserve">Esimerkki 0,5244</w:t>
      </w:r>
    </w:p>
    <w:p>
      <w:r>
        <w:t xml:space="preserve">Ei kysymyksiä vielä voi toisen riippuu siitä, miten minun ensimmäinen gen pitää jopa....määritellysti kannattaa ottaa</w:t>
      </w:r>
    </w:p>
    <w:p>
      <w:r>
        <w:rPr>
          <w:b/>
        </w:rPr>
        <w:t xml:space="preserve">Tulos</w:t>
      </w:r>
    </w:p>
    <w:p>
      <w:r>
        <w:t xml:space="preserve">vaikuttunut......</w:t>
      </w:r>
    </w:p>
    <w:p>
      <w:r>
        <w:rPr>
          <w:b/>
        </w:rPr>
        <w:t xml:space="preserve">Esimerkki 0,5245</w:t>
      </w:r>
    </w:p>
    <w:p>
      <w:r>
        <w:t xml:space="preserve">Käytössä 1 GoPro 3+:ssa ja yksi Nintendo 3DS XL:ssä, ja molemmat kortit toimivat nopeasti ilman ongelmia tähän mennessä.</w:t>
      </w:r>
    </w:p>
    <w:p>
      <w:r>
        <w:rPr>
          <w:b/>
        </w:rPr>
        <w:t xml:space="preserve">Tulos</w:t>
      </w:r>
    </w:p>
    <w:p>
      <w:r>
        <w:t xml:space="preserve">Erinomainen laajennuskortti</w:t>
      </w:r>
    </w:p>
    <w:p>
      <w:r>
        <w:rPr>
          <w:b/>
        </w:rPr>
        <w:t xml:space="preserve">Esimerkki 0,5246</w:t>
      </w:r>
    </w:p>
    <w:p>
      <w:r>
        <w:t xml:space="preserve">Loistava tuote! Toisin kuin muut halpahintaiset kaapelit, tämä toimii! On plussaa, että voi valita valkoisen ja mustan kaapelin välillä, se toimii hyvin ja minulla on ollut se noin viikon tai kaksi nyt ja ei ole mitään merkkejä kulumisesta tai repeytymisestä se näyttää siltä, että materiaali on toughs Koko on myös suuri, samanlainen kuin alkuperäinen iphone-kaapeli.</w:t>
      </w:r>
    </w:p>
    <w:p>
      <w:r>
        <w:rPr>
          <w:b/>
        </w:rPr>
        <w:t xml:space="preserve">Tulos</w:t>
      </w:r>
    </w:p>
    <w:p>
      <w:r>
        <w:t xml:space="preserve">Loistava tuote! Toisin kuin muut halpahintaiset kaapelit, tämä ...</w:t>
      </w:r>
    </w:p>
    <w:p>
      <w:r>
        <w:rPr>
          <w:b/>
        </w:rPr>
        <w:t xml:space="preserve">Esimerkki 0,5247</w:t>
      </w:r>
    </w:p>
    <w:p>
      <w:r>
        <w:t xml:space="preserve">Toimii hyvin.  Rakastan mikro-usb-vastaanotinta.  Pidän enemmän Microsoftin hiirten tuntumasta, mutta niissä ei ole tätä mikrovastaanotinta.  Toivon vain, että tämä hiiri ei mene samalla tavalla kuin monet muut Logitech-laitteeni ovat menneet.  Ostin bluetooth-hiiren, joka yhtäkkiä alkoi hiipua.  Minulla oli langaton näppäimistö, joka alkoi yhtäkkiä pureskella paristoja.  Kaikki M#-kamani toimivat ilman ongelmia.  Tulet pitämään tästä hiirestä.</w:t>
      </w:r>
    </w:p>
    <w:p>
      <w:r>
        <w:rPr>
          <w:b/>
        </w:rPr>
        <w:t xml:space="preserve">Tulos</w:t>
      </w:r>
    </w:p>
    <w:p>
      <w:r>
        <w:t xml:space="preserve">suuri hiiri</w:t>
      </w:r>
    </w:p>
    <w:p>
      <w:r>
        <w:rPr>
          <w:b/>
        </w:rPr>
        <w:t xml:space="preserve">Esimerkki 0,5248</w:t>
      </w:r>
    </w:p>
    <w:p>
      <w:r>
        <w:t xml:space="preserve">Minun oli hiljattain ostettava tietokoneeseeni uudet kaiuttimet kuuden vuoden jälkeen. Omistin alun perin Logitechin kaiutinparin ja päätin ostaa uuden sarjan heiltä. Valitettavasti tuote oli paljon huonompi kuin mitä se oli. Päätin vaihtaa tuotemerkkiä ja ostaa tämän parin, ja olin todella otettu. Ne kuulostavat samalta kuin alkuperäiset kaiuttimeni, elleivät jopa paremmilta. Ääni on kohdallaan - erittäin selkeä riippumatta siitä, kuinka kovaa äänenvoimakkuutta nostat. Ohjauskapselissa on jopa kuulokeliitäntä ja AUX-liitäntä sekä äänenvoimakkuuden ja bassotason säätimet, mikä on siistiä, kun ne ovat kapselissa eikä subwooferin takana, kuten edellisessä parissani. En voisi olla tyytyväisempi näihin kaiuttimiin.</w:t>
      </w:r>
    </w:p>
    <w:p>
      <w:r>
        <w:rPr>
          <w:b/>
        </w:rPr>
        <w:t xml:space="preserve">Tulos</w:t>
      </w:r>
    </w:p>
    <w:p>
      <w:r>
        <w:t xml:space="preserve">Ilmiömäinen ääni!</w:t>
      </w:r>
    </w:p>
    <w:p>
      <w:r>
        <w:rPr>
          <w:b/>
        </w:rPr>
        <w:t xml:space="preserve">Esimerkki 0,5249</w:t>
      </w:r>
    </w:p>
    <w:p>
      <w:r>
        <w:t xml:space="preserve">Rakastan uutta Kindleäni.  Valo on juuri sopiva, koko ja paino ovat täydelliset.  Korvasin nookini tällä lukulaitteella.  On niin helppoa ladata kirjoja.  Amazon ja Kindle tarjoavat niin paljon ilmaisia e-kirjoja ja edullisia kirjoja, että minulla on varaa lukutottumukseeni.  Rakastan todella Kindleäni...</w:t>
      </w:r>
    </w:p>
    <w:p>
      <w:r>
        <w:rPr>
          <w:b/>
        </w:rPr>
        <w:t xml:space="preserve">Tulos</w:t>
      </w:r>
    </w:p>
    <w:p>
      <w:r>
        <w:t xml:space="preserve">MIKSI RAKASTAN KINDLEÄNI JA ARVOSTAN SITÄ KORKEALLE</w:t>
      </w:r>
    </w:p>
    <w:p>
      <w:r>
        <w:rPr>
          <w:b/>
        </w:rPr>
        <w:t xml:space="preserve">Esimerkki 0,5250</w:t>
      </w:r>
    </w:p>
    <w:p>
      <w:r>
        <w:t xml:space="preserve">toimi hyvin minulle. helppo ja hyödyllinen. Kesti noin tunnin tehdä kaikki.&lt;br /&gt;Olen suosittelen niitä erittäin.</w:t>
      </w:r>
    </w:p>
    <w:p>
      <w:r>
        <w:rPr>
          <w:b/>
        </w:rPr>
        <w:t xml:space="preserve">Tulos</w:t>
      </w:r>
    </w:p>
    <w:p>
      <w:r>
        <w:t xml:space="preserve">vista win 8:aan</w:t>
      </w:r>
    </w:p>
    <w:p>
      <w:r>
        <w:rPr>
          <w:b/>
        </w:rPr>
        <w:t xml:space="preserve">Esimerkki 0,5251</w:t>
      </w:r>
    </w:p>
    <w:p>
      <w:r>
        <w:t xml:space="preserve">Levittyy helposti ja toimii hyvin. Olen tilannut kaikille perheeni sytyttimille.</w:t>
      </w:r>
    </w:p>
    <w:p>
      <w:r>
        <w:rPr>
          <w:b/>
        </w:rPr>
        <w:t xml:space="preserve">Tulos</w:t>
      </w:r>
    </w:p>
    <w:p>
      <w:r>
        <w:t xml:space="preserve">Viisi tähteä</w:t>
      </w:r>
    </w:p>
    <w:p>
      <w:r>
        <w:rPr>
          <w:b/>
        </w:rPr>
        <w:t xml:space="preserve">Esimerkki 0,5252</w:t>
      </w:r>
    </w:p>
    <w:p>
      <w:r>
        <w:t xml:space="preserve">Tämä akku on ollut vain muutaman viikon ja kun se on ladattu, Dellin indikaattorikuvake ilmoittaa, että akun käyttöaika on viisi tuntia, mutta se on epärealistista, jos olet jonkinlaisessa korkean energiankulutuksen tilassa .. Mutta jopa elokuvia katsellessani saan siitä 2-3 tuntia, mikä on paljon parempi kuin alkuperäisellä tietokoneen mukana tulleella akulla.</w:t>
      </w:r>
    </w:p>
    <w:p>
      <w:r>
        <w:rPr>
          <w:b/>
        </w:rPr>
        <w:t xml:space="preserve">Tulos</w:t>
      </w:r>
    </w:p>
    <w:p>
      <w:r>
        <w:t xml:space="preserve">Niin pitkälle, niin hyvin!</w:t>
      </w:r>
    </w:p>
    <w:p>
      <w:r>
        <w:rPr>
          <w:b/>
        </w:rPr>
        <w:t xml:space="preserve">Esimerkki 0,5253</w:t>
      </w:r>
    </w:p>
    <w:p>
      <w:r>
        <w:t xml:space="preserve">Vaikka tilasin tämän emolevyn edelliseltä omistajalta Amazonista, minulle annettiin tämän emolevyn GEN 3 -versio.  Se korvasi Gigabyte GA-790FXTA-UD5 -emolevyn, joka minulla oli.  Tämä on ylivoimaisesti paras AM3+-emolevy.  Niin monia ominaisuuksia ja ylikellotusominaisuuksia, että tämä on pakko saada kaikille AMD-faneille!  Pidän todella paljon UEFI BIOSista.  Olen yhdistänyt tämän emolevyn AMD FX-8350 8-Core Black Editionin ja 16 Gt Crucial Ballistix Tactical Tracer DDR3 1600 RAM-muistia.  Tämä kone on peto!!!  Rakastan sitä!</w:t>
      </w:r>
    </w:p>
    <w:p>
      <w:r>
        <w:rPr>
          <w:b/>
        </w:rPr>
        <w:t xml:space="preserve">Tulos</w:t>
      </w:r>
    </w:p>
    <w:p>
      <w:r>
        <w:t xml:space="preserve">ASUS SABERTOOTH 990FX GEN3 R2.0 AM3+ -emolevy ASUS SABERTOOTH 990FX GEN3 R2.0 AM3+ -emolevy</w:t>
      </w:r>
    </w:p>
    <w:p>
      <w:r>
        <w:rPr>
          <w:b/>
        </w:rPr>
        <w:t xml:space="preserve">Esimerkki 0,5254</w:t>
      </w:r>
    </w:p>
    <w:p>
      <w:r>
        <w:t xml:space="preserve">Ostin tämän tuotteen melkein 2 kuukautta sitten, käytän tallentamaan tennispelaajia ja tähän mennessä se on ollut loistava. Erittäin helppo asentaa, ipad mini sopii täydellisesti aukkoon ja jalusta tekee juuri sen mitä sen pitääkin!</w:t>
      </w:r>
    </w:p>
    <w:p>
      <w:r>
        <w:rPr>
          <w:b/>
        </w:rPr>
        <w:t xml:space="preserve">Tulos</w:t>
      </w:r>
    </w:p>
    <w:p>
      <w:r>
        <w:t xml:space="preserve">Rakastan tuotetta!</w:t>
      </w:r>
    </w:p>
    <w:p>
      <w:r>
        <w:rPr>
          <w:b/>
        </w:rPr>
        <w:t xml:space="preserve">Esimerkki 0,5255</w:t>
      </w:r>
    </w:p>
    <w:p>
      <w:r>
        <w:t xml:space="preserve">Olen käyttänyt tätä kuuloketta puolitoista vuotta. Pelaan paljon, työskentelen tietokoneella päivät ja yöt, kuuntelen musiikkia jne.  Äänenlaatu on hyvä: ei surinaa tai korkeita ääniä.  Mikrofonin laatu on erittäin huono: Ihmiset, joiden kanssa puhun, valittavat, etteivät he kuule minua ja ääni on latentti.  Se on kestävä, mutta kuulokkeet painavat korviani, ja 2-3 tunnin jälkeen korviin sattuu pahasti.   Myös korvatyynyt on tehty materiaalista, joten niihin kertyy pölyä, vahaa ja nukkaa. Voit puhdistaa nukkaimella.  Hankkisin tämän kuulokkeen, jos sinulla ei ole mitään muuta ja tarvitset kuulokkeen ja mikrofonin. nopeasti ja olet huolissasi hinnasta.</w:t>
      </w:r>
    </w:p>
    <w:p>
      <w:r>
        <w:rPr>
          <w:b/>
        </w:rPr>
        <w:t xml:space="preserve">Tulos</w:t>
      </w:r>
    </w:p>
    <w:p>
      <w:r>
        <w:t xml:space="preserve">OK paikanpitäjänä</w:t>
      </w:r>
    </w:p>
    <w:p>
      <w:r>
        <w:rPr>
          <w:b/>
        </w:rPr>
        <w:t xml:space="preserve">Esimerkki 0,5256</w:t>
      </w:r>
    </w:p>
    <w:p>
      <w:r>
        <w:t xml:space="preserve">Hyvä tuote hintaan nähden!</w:t>
      </w:r>
    </w:p>
    <w:p>
      <w:r>
        <w:rPr>
          <w:b/>
        </w:rPr>
        <w:t xml:space="preserve">Tulos</w:t>
      </w:r>
    </w:p>
    <w:p>
      <w:r>
        <w:t xml:space="preserve">Viisi tähteä</w:t>
      </w:r>
    </w:p>
    <w:p>
      <w:r>
        <w:rPr>
          <w:b/>
        </w:rPr>
        <w:t xml:space="preserve">Esimerkki 0.5257</w:t>
      </w:r>
    </w:p>
    <w:p>
      <w:r>
        <w:t xml:space="preserve">Olen aika turhautunut Dellin osanumeroihin.  En ole varma miksi, mutta kun etsin Dellin sivustolta jotain, jonka osanumero on käsillä (kopioitu laitteesta), saan harvoin tarkan vastauksen.  (Ostin juuri uuden Dellin, enkä löydä yhtään ... 0 ... osanumeroa &amp;#34;bill of material&amp;#34; / alkuperäisestä kokoonpanosta missään Dellin sivustolla.)&lt;br /&gt;&lt;br /&gt;Jokatapauksessa tämän tarvikkeen julkaistu osanumero ei täsmälleen vastannut sitä, mikä oli painettu alkuperäiseen XPS 501x -kannettavaani, mutta tämä näyttää ja toimii identtisesti tähän mennessä.  Luulen, että se maksoi noin 1/3 lähimmästä Delliltä löytämästäni tuotteesta, joten ajattelin, että se oli kokeilemisen arvoinen - ja se onnistui!</w:t>
      </w:r>
    </w:p>
    <w:p>
      <w:r>
        <w:rPr>
          <w:b/>
        </w:rPr>
        <w:t xml:space="preserve">Tulos</w:t>
      </w:r>
    </w:p>
    <w:p>
      <w:r>
        <w:t xml:space="preserve">Näyttää identtiseltä OEM:n kanssa</w:t>
      </w:r>
    </w:p>
    <w:p>
      <w:r>
        <w:rPr>
          <w:b/>
        </w:rPr>
        <w:t xml:space="preserve">Esimerkki 0.5258</w:t>
      </w:r>
    </w:p>
    <w:p>
      <w:r>
        <w:t xml:space="preserve">Tämä on tarrakiinnitteinen taskukotelo uudelle Kindle Touchille, ja se on erittäin kätevä - varsinkin se on erittäin kevyt ja houkutteleva.</w:t>
      </w:r>
    </w:p>
    <w:p>
      <w:r>
        <w:rPr>
          <w:b/>
        </w:rPr>
        <w:t xml:space="preserve">Tulos</w:t>
      </w:r>
    </w:p>
    <w:p>
      <w:r>
        <w:t xml:space="preserve">Timbuk2-kansio Kindle Touchille</w:t>
      </w:r>
    </w:p>
    <w:p>
      <w:r>
        <w:rPr>
          <w:b/>
        </w:rPr>
        <w:t xml:space="preserve">Esimerkki 0.5259</w:t>
      </w:r>
    </w:p>
    <w:p>
      <w:r>
        <w:t xml:space="preserve">Vaikutti hyvältä diililtä ja näytti hyvältä laatikosta, sitten muovi, joka pitää mikrofonin jalustassa, hajosi käteeni jalustaa asentaessani (itse asiassa koomisesti jousikuormitteinen poksahti noin seitsemään erilliseen palaan).  Palautettiin välittömästi.</w:t>
      </w:r>
    </w:p>
    <w:p>
      <w:r>
        <w:rPr>
          <w:b/>
        </w:rPr>
        <w:t xml:space="preserve">Tulos</w:t>
      </w:r>
    </w:p>
    <w:p>
      <w:r>
        <w:t xml:space="preserve">Rikkoutui ensimmäisellä käyttökerralla</w:t>
      </w:r>
    </w:p>
    <w:p>
      <w:r>
        <w:rPr>
          <w:b/>
        </w:rPr>
        <w:t xml:space="preserve">Esimerkki 0,5260</w:t>
      </w:r>
    </w:p>
    <w:p>
      <w:r>
        <w:t xml:space="preserve">Tämä on todella mukava laukku, materiaali on myös hyvä ja tuntuu kestävä, yksi asia yksi, joka etsii suuren kapasiteetin laukku tämä ei ole sinulle tämä laukku ei laajene paljon, joten jos haluat paljon tavaroita mahtuu tähän laukkuun, sinun pitäisi tarkistaa joitakin toinen. Muuten tämä on hyvä valinta.</w:t>
      </w:r>
    </w:p>
    <w:p>
      <w:r>
        <w:rPr>
          <w:b/>
        </w:rPr>
        <w:t xml:space="preserve">Tulos</w:t>
      </w:r>
    </w:p>
    <w:p>
      <w:r>
        <w:t xml:space="preserve">Mukava pieni laukku</w:t>
      </w:r>
    </w:p>
    <w:p>
      <w:r>
        <w:rPr>
          <w:b/>
        </w:rPr>
        <w:t xml:space="preserve">Esimerkki 0,5261</w:t>
      </w:r>
    </w:p>
    <w:p>
      <w:r>
        <w:t xml:space="preserve">Ostin tämän hieman epäröiden. Olin lähinnä kiinnostunut Samsung Galaxy Tab 4 7in -mallista, mutta en ollut valmis maksamaan niin paljon.  Kun olin käyttänyt tätä tablettia muutaman tunnin, en todellakaan pitänyt siitä ja päätin palauttaa sen ja hankkia Galaxy Tab 4:n sen sijaan.  * Se tuntuu olevan hintansa arvoinen - eli se tuntuu halvalta. * Näytöllä on todella korkea heijastuslaatu, siinä määrin, että mustalla näytöllä näin itseni kuin katsoisin peiliin. Vaati melkoista keskittymistä katsoa sitä, mitä näyttö yritti näyttää, eikä omaa heijastustani. * En pidä siitä, että 3 Android-painiketta (takaisin, koti, ja tehtävä-vaihtaja) eivät ole varsinaisia painikkeita tabletissa, vaan pikemminkin näytön painikkeita * Muisti (RAM) on hieman vähäinen * Tämä ei ole kovin suosittu laite, joten ei ole paljon resursseja esim. sen juurruttamiseen Jälleen, tämä on minun mielipiteeni, joka perustuu siihen, että halusin hankkia Samsung Galaxy Tab 4:n. Ymmärrän, että se ei ehkä ole reilua, mutta jos joku muu harkitsee tätä Tab 4:n sijaan, suosittelen ehdottomasti maksamaan vain 100 dollaria enemmän ja hankkimaan sen, mitä todella haluat.</w:t>
      </w:r>
    </w:p>
    <w:p>
      <w:r>
        <w:rPr>
          <w:b/>
        </w:rPr>
        <w:t xml:space="preserve">Tulos</w:t>
      </w:r>
    </w:p>
    <w:p>
      <w:r>
        <w:t xml:space="preserve">Se on ihan OK</w:t>
      </w:r>
    </w:p>
    <w:p>
      <w:r>
        <w:rPr>
          <w:b/>
        </w:rPr>
        <w:t xml:space="preserve">Esimerkki 0,5262</w:t>
      </w:r>
    </w:p>
    <w:p>
      <w:r>
        <w:t xml:space="preserve">Toimii aivan kuten kalliimmat versiot. Suuri pieni lisä arduino-projekteihini.</w:t>
      </w:r>
    </w:p>
    <w:p>
      <w:r>
        <w:rPr>
          <w:b/>
        </w:rPr>
        <w:t xml:space="preserve">Tulos</w:t>
      </w:r>
    </w:p>
    <w:p>
      <w:r>
        <w:t xml:space="preserve">Viisi tähteä</w:t>
      </w:r>
    </w:p>
    <w:p>
      <w:r>
        <w:rPr>
          <w:b/>
        </w:rPr>
        <w:t xml:space="preserve">Esimerkki 0,5263</w:t>
      </w:r>
    </w:p>
    <w:p>
      <w:r>
        <w:t xml:space="preserve">Tämä tuote EI vastannut odotuksiani... lainkaan!!! Ensimmäiset pari päivää se toimi hyvin, mutta sitten se alkoi toimia ja Kindle Fire on kuollut ja siitä ei ole hyötyä minulle, jos siinä ei ole akkua. Haluaisin saada uuden ladatun, joka taatusti toimii koko eliniän, mutta en vain halua tuhlata rahojani huijaukseen.</w:t>
      </w:r>
    </w:p>
    <w:p>
      <w:r>
        <w:rPr>
          <w:b/>
        </w:rPr>
        <w:t xml:space="preserve">Tulos</w:t>
      </w:r>
    </w:p>
    <w:p>
      <w:r>
        <w:t xml:space="preserve">Uuuugh!!!</w:t>
      </w:r>
    </w:p>
    <w:p>
      <w:r>
        <w:rPr>
          <w:b/>
        </w:rPr>
        <w:t xml:space="preserve">Esimerkki 0,5264</w:t>
      </w:r>
    </w:p>
    <w:p>
      <w:r>
        <w:t xml:space="preserve">Ei toiminut vanhassa tulostimessani. Mutta se saattoi johtua vain tulostimesta tai ajureista. Olin silti pettynyt. d</w:t>
      </w:r>
    </w:p>
    <w:p>
      <w:r>
        <w:rPr>
          <w:b/>
        </w:rPr>
        <w:t xml:space="preserve">Tulos</w:t>
      </w:r>
    </w:p>
    <w:p>
      <w:r>
        <w:t xml:space="preserve">Ei toiminut minulle.</w:t>
      </w:r>
    </w:p>
    <w:p>
      <w:r>
        <w:rPr>
          <w:b/>
        </w:rPr>
        <w:t xml:space="preserve">Esimerkki 0,5265</w:t>
      </w:r>
    </w:p>
    <w:p>
      <w:r>
        <w:t xml:space="preserve">korkealaatuinen ja ihana! Täydellinen minun Samsung Chromebook2</w:t>
      </w:r>
    </w:p>
    <w:p>
      <w:r>
        <w:rPr>
          <w:b/>
        </w:rPr>
        <w:t xml:space="preserve">Tulos</w:t>
      </w:r>
    </w:p>
    <w:p>
      <w:r>
        <w:t xml:space="preserve">Viisi tähteä</w:t>
      </w:r>
    </w:p>
    <w:p>
      <w:r>
        <w:rPr>
          <w:b/>
        </w:rPr>
        <w:t xml:space="preserve">Esimerkki 0,5266</w:t>
      </w:r>
    </w:p>
    <w:p>
      <w:r>
        <w:t xml:space="preserve">Ei ole koskaan toiminut oikein edes uusimmalla laiteohjelmistopäivityksellä.</w:t>
      </w:r>
    </w:p>
    <w:p>
      <w:r>
        <w:rPr>
          <w:b/>
        </w:rPr>
        <w:t xml:space="preserve">Tulos</w:t>
      </w:r>
    </w:p>
    <w:p>
      <w:r>
        <w:t xml:space="preserve">Yksi tähti</w:t>
      </w:r>
    </w:p>
    <w:p>
      <w:r>
        <w:rPr>
          <w:b/>
        </w:rPr>
        <w:t xml:space="preserve">Esimerkki 0,5267</w:t>
      </w:r>
    </w:p>
    <w:p>
      <w:r>
        <w:t xml:space="preserve">Olen käyttänyt tätä jo useita viikkoja.  Se näyttää alkuperäiseltä, jonka sain Delliltä, siinä lukee jopa DELL.  Se toimii yhtä hyvin, ellei jopa paremmin, kuin XPS-17 (L702X) -kannettavan tietokoneen mukana tullut alkuperäinen, ja se oli paljon halvempi kuin ostaa suoraan Delliltä.</w:t>
      </w:r>
    </w:p>
    <w:p>
      <w:r>
        <w:rPr>
          <w:b/>
        </w:rPr>
        <w:t xml:space="preserve">Tulos</w:t>
      </w:r>
    </w:p>
    <w:p>
      <w:r>
        <w:t xml:space="preserve">Näyttää toimivan hyvin</w:t>
      </w:r>
    </w:p>
    <w:p>
      <w:r>
        <w:rPr>
          <w:b/>
        </w:rPr>
        <w:t xml:space="preserve">Esimerkki 0,5268</w:t>
      </w:r>
    </w:p>
    <w:p>
      <w:r>
        <w:t xml:space="preserve">hyvä kauppa, nopea toimitus</w:t>
      </w:r>
    </w:p>
    <w:p>
      <w:r>
        <w:rPr>
          <w:b/>
        </w:rPr>
        <w:t xml:space="preserve">Tulos</w:t>
      </w:r>
    </w:p>
    <w:p>
      <w:r>
        <w:t xml:space="preserve">Neljä tähteä</w:t>
      </w:r>
    </w:p>
    <w:p>
      <w:r>
        <w:rPr>
          <w:b/>
        </w:rPr>
        <w:t xml:space="preserve">Esimerkki 0,5269</w:t>
      </w:r>
    </w:p>
    <w:p>
      <w:r>
        <w:t xml:space="preserve">Kortin lisääminen tietokoneeseen on hyvin yksinkertaista, jos sinulla on aiempaa kokemusta laatikon avaamisesta ja kortin lisäämisestä.  Sinun on ensin tarkasteltava tietokoneen piirilevyäsi varmistaaksesi, että voit asentaa PCI Express -vastaanottimen korttipaikan, joka sopii tälle sovittimelle.  Asennus kesti 5 minuuttia, ja asennus mukana tulevien ohjeiden avulla kesti vielä 5-10 minuuttia, kun liikuttiin hyvin varovasti ja hitaasti.  Ohjeet on toteutettu hyvin.  Koko kokemus oli kivuton ja helppo.  Vastaanotto on hyvä D-Link DIR-655 Extreme N -langattomasta reitittimestä, mutta ei toivomallani nopeudella.  Katon ja yhden tai kahden seinän läpi kulkeminen näyttää estävän N-nopeuden.  Aika lailla aina 54 Mbs nopeudella, ei lähelläkään mahdollista 300 Mbs mainostettua.  Käytän Comcastin High Speed Internet -kaapeliyhteyttä, joka ei ole ollut luotettava viimeisen 1 kuukauden aikana asennuksen jälkeen.  Yhteys katkeaa noin parin päivän välein.  Pitää irrottaa virta ja kytkeä uudelleen, ja se kytkeytyy aina takaisin päälle.  Edellinen 3 vuotta vanha Belkin G -reitittimeni ei menettänyt yhteyttä lähes koskaan, mikä on aiheuttanut minulle huolta.  Ainoa ero on, että G-reititin oli kytketty tietokoneeseen ja N-reititin oli siirretty muualle eikä sitä ollut kytketty tietokoneeseen.  En usko, että tuon kokoonpanon pitäisi vaikuttaa yhteyteen. DWA-556-sovitin toimii siis hienosti, kun reititin toimii, mutta en saa odotettua N-nopeutta \"jopa 300 Mbs\".</w:t>
      </w:r>
    </w:p>
    <w:p>
      <w:r>
        <w:rPr>
          <w:b/>
        </w:rPr>
        <w:t xml:space="preserve">Tulos</w:t>
      </w:r>
    </w:p>
    <w:p>
      <w:r>
        <w:t xml:space="preserve">D-Link DWA-556 PCI Express N -pöytäkonesovitin</w:t>
      </w:r>
    </w:p>
    <w:p>
      <w:r>
        <w:rPr>
          <w:b/>
        </w:rPr>
        <w:t xml:space="preserve">Esimerkki 0,5270</w:t>
      </w:r>
    </w:p>
    <w:p>
      <w:r>
        <w:t xml:space="preserve">Tässä pienessä kaiutinsarjassa on suuri äänen syvyys erittäin edulliseen hintaan.  Hankin tämän järjestelmän vahvistamaan iPodiani ja vahvistamaan tietokoneeni äänilähtöä elokuvien katselua varten.  Suuri arvo.  Vaikka tässä järjestelmässä ei ole mitään EQ-asetuksia tai muita näyttäviä ominaisuuksia, olen erittäin tyytyväinen äänenlaatuun ja ulostuloon.</w:t>
      </w:r>
    </w:p>
    <w:p>
      <w:r>
        <w:rPr>
          <w:b/>
        </w:rPr>
        <w:t xml:space="preserve">Tulos</w:t>
      </w:r>
    </w:p>
    <w:p>
      <w:r>
        <w:t xml:space="preserve">Hienoa rahalle</w:t>
      </w:r>
    </w:p>
    <w:p>
      <w:r>
        <w:rPr>
          <w:b/>
        </w:rPr>
        <w:t xml:space="preserve">Esimerkki 0,5271</w:t>
      </w:r>
    </w:p>
    <w:p>
      <w:r>
        <w:t xml:space="preserve">Rakastan tätä tarraa! Helppo levittää, näyttää juuri siltä kuin on kuvattu. Ystäväni ja jopa satunnaiset tuntemattomat kertovat minulle, kuinka mahtava se on.</w:t>
      </w:r>
    </w:p>
    <w:p>
      <w:r>
        <w:rPr>
          <w:b/>
        </w:rPr>
        <w:t xml:space="preserve">Tulos</w:t>
      </w:r>
    </w:p>
    <w:p>
      <w:r>
        <w:t xml:space="preserve">Rakkaus rakkaus rakkaus rakkaus rakkaus</w:t>
      </w:r>
    </w:p>
    <w:p>
      <w:r>
        <w:rPr>
          <w:b/>
        </w:rPr>
        <w:t xml:space="preserve">Esimerkki 0.5272</w:t>
      </w:r>
    </w:p>
    <w:p>
      <w:r>
        <w:t xml:space="preserve">Sain juuri tuotteeni ja rakastan sitä täysin. Se ei ehkä näytä ja tunnu erittäin kalliilta, mutta se on ehdottomasti hyvä ostos 54 dollarilla.&lt;br /&gt;&lt;br /&gt;Tässä on päivitys. Nyt on 17. heinäkuuta 2013 ja koteloni on nyt täysin toimimaton. Muuten, ostostani on kulunut vasta 6-7 kuukautta. iPadini putoaa nyt aina ulos kotelosta ja sarana on täysin kulunut, mikä aiheuttaa sen, että iPad ja kotelo paiskautuvat takaisin kiinni joka kerta, kun avaan sen. En kuitenkaan todellakaan odottanut 54 dollarin kotelolta niin paljon kestävää vakautta. Jos haluat kotelon, joka kestää vuosia, älä osta tätä.</w:t>
      </w:r>
    </w:p>
    <w:p>
      <w:r>
        <w:rPr>
          <w:b/>
        </w:rPr>
        <w:t xml:space="preserve">Tulos</w:t>
      </w:r>
    </w:p>
    <w:p>
      <w:r>
        <w:t xml:space="preserve">Rakastin sitä aluksi, vihaan sitä nyt</w:t>
      </w:r>
    </w:p>
    <w:p>
      <w:r>
        <w:rPr>
          <w:b/>
        </w:rPr>
        <w:t xml:space="preserve">Esimerkki 0,5273</w:t>
      </w:r>
    </w:p>
    <w:p>
      <w:r>
        <w:t xml:space="preserve">Ensimmäinen tablettini, se on ollut minulla noin kuukauden.  Kaiken kaikkiaan hyvä laite.  Ei tule mieleen monia huonoja puolia. S-kynä loistava, sujuva vaste , loistava näyttö.</w:t>
      </w:r>
    </w:p>
    <w:p>
      <w:r>
        <w:rPr>
          <w:b/>
        </w:rPr>
        <w:t xml:space="preserve">Tulos</w:t>
      </w:r>
    </w:p>
    <w:p>
      <w:r>
        <w:t xml:space="preserve">Rakastan sitä.</w:t>
      </w:r>
    </w:p>
    <w:p>
      <w:r>
        <w:rPr>
          <w:b/>
        </w:rPr>
        <w:t xml:space="preserve">Esimerkki 0.5274</w:t>
      </w:r>
    </w:p>
    <w:p>
      <w:r>
        <w:t xml:space="preserve">Tämä laturi tekee juuri sitä, mitä sen oli tarkoitus tehdä, antaa sähköä kannettavalle tietokoneelle, mutta kun se on kytketty virtajohtoon, se kuumenee! Huomaa myös, että tämä johto on paljon lyhyempi kuin tehtaan johto.</w:t>
      </w:r>
    </w:p>
    <w:p>
      <w:r>
        <w:rPr>
          <w:b/>
        </w:rPr>
        <w:t xml:space="preserve">Tulos</w:t>
      </w:r>
    </w:p>
    <w:p>
      <w:r>
        <w:t xml:space="preserve">KUUMA KUUMA KUUMA KUUMA</w:t>
      </w:r>
    </w:p>
    <w:p>
      <w:r>
        <w:rPr>
          <w:b/>
        </w:rPr>
        <w:t xml:space="preserve">Esimerkki 0,5275</w:t>
      </w:r>
    </w:p>
    <w:p>
      <w:r>
        <w:t xml:space="preserve">Hyvä jos pidät psp:stä</w:t>
      </w:r>
    </w:p>
    <w:p>
      <w:r>
        <w:rPr>
          <w:b/>
        </w:rPr>
        <w:t xml:space="preserve">Tulos</w:t>
      </w:r>
    </w:p>
    <w:p>
      <w:r>
        <w:t xml:space="preserve">hauskaa</w:t>
      </w:r>
    </w:p>
    <w:p>
      <w:r>
        <w:rPr>
          <w:b/>
        </w:rPr>
        <w:t xml:space="preserve">Esimerkki 0,5276</w:t>
      </w:r>
    </w:p>
    <w:p>
      <w:r>
        <w:t xml:space="preserve">Ajattelin, että Pc:n ilmavirran päivittäminen on hienoa ja tämä hieno tuote on mitä tarvitsin, hyvin pakattu ja saapui ajoissa, kiitos.</w:t>
      </w:r>
    </w:p>
    <w:p>
      <w:r>
        <w:rPr>
          <w:b/>
        </w:rPr>
        <w:t xml:space="preserve">Tulos</w:t>
      </w:r>
    </w:p>
    <w:p>
      <w:r>
        <w:t xml:space="preserve">Minä sanon osta</w:t>
      </w:r>
    </w:p>
    <w:p>
      <w:r>
        <w:rPr>
          <w:b/>
        </w:rPr>
        <w:t xml:space="preserve">Esimerkki 0,5277</w:t>
      </w:r>
    </w:p>
    <w:p>
      <w:r>
        <w:t xml:space="preserve">Akku saapui aikataulun mukaisesti ja se asennettiin täydellisesti.  Pakkauksen mukana toimitetut vaiheittaiset ohjeet helpottivat vaihtoa.  Tuotetta on käytetty nyt pari kuukautta ilman ongelmia.  Pidän hyvästä hinnasta, kun sitä verrataan paikallisten myyntipisteiden hintoihin.  Suosittelen tuleville ostajille.</w:t>
      </w:r>
    </w:p>
    <w:p>
      <w:r>
        <w:rPr>
          <w:b/>
        </w:rPr>
        <w:t xml:space="preserve">Tulos</w:t>
      </w:r>
    </w:p>
    <w:p>
      <w:r>
        <w:t xml:space="preserve">Akkuvirta palautettu</w:t>
      </w:r>
    </w:p>
    <w:p>
      <w:r>
        <w:rPr>
          <w:b/>
        </w:rPr>
        <w:t xml:space="preserve">Esimerkki 0.5278</w:t>
      </w:r>
    </w:p>
    <w:p>
      <w:r>
        <w:t xml:space="preserve">Toimii vakaasti 24 tuntia. Minulla on 2 tällaista, toisessa i7 2600 ja toisessa i7 3770. 0 ylikellotusta joten en voi kommentoida sitä. &lt;br /&gt;&lt;br /&gt;Ainut ongelma mikä minulla on ei ole nic ajuria tällä emolevyllä jos haluat asentaa palvelin OS. minulla on yksi kone jossa toimii vmware workstation lukemattomilla VMS:llä 32 gbs ramilla ja muut media/gamer/ja jotkut vms:t 16 gb ramilla.&lt;br /&gt;&lt;br /&gt;-------------------------------------------------------------------------------------------------------------&lt;br /&gt;&lt;br /&gt;Noin 2 kuukauden jälkeen päivitin windows 8:aan ja siitä lähtien Marvel SATA-ohjaus lakkasi toimimasta. Levyt yhtäkkiä katoavat ja ainoa tapa saada ne takaisin on käynnistää järjestelmä uudelleen.</w:t>
      </w:r>
    </w:p>
    <w:p>
      <w:r>
        <w:rPr>
          <w:b/>
        </w:rPr>
        <w:t xml:space="preserve">Tulos</w:t>
      </w:r>
    </w:p>
    <w:p>
      <w:r>
        <w:t xml:space="preserve">Suuri tuote, suuri all round board</w:t>
      </w:r>
    </w:p>
    <w:p>
      <w:r>
        <w:rPr>
          <w:b/>
        </w:rPr>
        <w:t xml:space="preserve">Esimerkki 0,5279</w:t>
      </w:r>
    </w:p>
    <w:p>
      <w:r>
        <w:t xml:space="preserve">Edellinen kortti oli XLR8 Nvidia 9800 GT 1024mb ddr3. se voisi pelata Crysis erittäin korkea spec ilman anti-aliasing noin 15-20 fps minun 40\\" tv. Nyt voin pelata sitä erittäin korkeilla spekseillä 8x anti aliasingilla ja säilyttää 30-40 fps. Jos kuitenkin aloitat pelin ilman AAx8:aa ja kytket sen sitten päälle, se pudottaa fps:n noin 10-15:een noin minuutin ajaksi, kun se ottaa kiinni, joten on parasta aloittaa peli AA:n ollessa jo päällä. jos sinulla on näyttö, joka näyttää resoluutioita jopa 1600p:hen asti, en osaa sanoa, pystyykö tämä kortti käyttämään näitä resoluutioita samalla suorituskyvyllä, mutta 1080p toimii kuin rasvattu. kortin mukana tulee ati catalist -ohjelma, jonka avulla voit ylikellottaa sitä. kaikki tämä suorituskyky on mahdollista myös ilman ylikellotusta.    VAROITUS: se vie kaksi paikkaa tietokoneen takaosassa. se vie vain yhden pci express -paikan, mutta kortti on niin paksu, että siinä on vain yhden sijasta kaksi metallikannattimen, joihin voit liittää näytöt. se on myös 11 tuumaa pitkä. varmista, että se sopii ennen ostamista. nykyinen rakennus:  XFX Radeon HD5870 1024mb DDR5 320 gb kiintolevy Thermal take black widow 850w virtalähde.</w:t>
      </w:r>
    </w:p>
    <w:p>
      <w:r>
        <w:rPr>
          <w:b/>
        </w:rPr>
        <w:t xml:space="preserve">Tulos</w:t>
      </w:r>
    </w:p>
    <w:p>
      <w:r>
        <w:t xml:space="preserve">pelaa Crysis @ 1080p täydellisesti</w:t>
      </w:r>
    </w:p>
    <w:p>
      <w:r>
        <w:rPr>
          <w:b/>
        </w:rPr>
        <w:t xml:space="preserve">Esimerkki 0.5280</w:t>
      </w:r>
    </w:p>
    <w:p>
      <w:r>
        <w:t xml:space="preserve">Tuote vastaanotettiin vaurioituneena (kokeilin sitä kahdella tietokoneella tarkistukseksi). sain palautuslupanumeron ja palautin sen, mutta jouduin odottamaan lähes kuukauden sen jälkeen, kun lähettäjä oli vastaanottanut aseman, ennen kuin sain hyvityksen.  Myyjällä voi kestää pari minuuttia veloittaa korttini, mutta kuukausi hyvityksen saamiseen sen jälkeen, kun he ovat vastaanottaneet tuotteen?</w:t>
      </w:r>
    </w:p>
    <w:p>
      <w:r>
        <w:rPr>
          <w:b/>
        </w:rPr>
        <w:t xml:space="preserve">Tulos</w:t>
      </w:r>
    </w:p>
    <w:p>
      <w:r>
        <w:t xml:space="preserve">vastaanotettu vahingoittunut</w:t>
      </w:r>
    </w:p>
    <w:p>
      <w:r>
        <w:rPr>
          <w:b/>
        </w:rPr>
        <w:t xml:space="preserve">Esimerkki 0,5281</w:t>
      </w:r>
    </w:p>
    <w:p>
      <w:r>
        <w:t xml:space="preserve">Tärkeimmät ongelmat, jotka löysin tästä tuotteesta, olivat virtalähteen huono laatu ja myös sd-kortti.&lt;br /&gt;&lt;br /&gt;Virtalähde toimittaa vain vähimmäisamppeerit, joten kuormituksen vaihteluissa on ongelmia.&lt;br /&gt;&lt;br /&gt;Sd-korttia mainostettiin 4 GB:n korttina, ja saamani kortti oli 1 GB, joka ei riitä tilaan, jolla voi oikeasti ajaa os:ta NOOBS:lla, Se aiheutti paljon ongelmia.&lt;br /&gt;&lt;br /&gt;Tämän lisäksi olin melko tyytyväinen itse Raspberry Pi:hen, ja ostaisin sellaisen uudelleen, mutta luultavasti en tältä myyjältä. Jos myyjä tarjoaisi SD-kortin vaihtamista oikeaan mainostettuun muistiin, olisin paljon tyytyväisempi ja antaisin sille 4 tähden arvosanan.</w:t>
      </w:r>
    </w:p>
    <w:p>
      <w:r>
        <w:rPr>
          <w:b/>
        </w:rPr>
        <w:t xml:space="preserve">Tulos</w:t>
      </w:r>
    </w:p>
    <w:p>
      <w:r>
        <w:t xml:space="preserve">Vadelma Pi on hieno, lisävarusteet... eivät niin hienoja</w:t>
      </w:r>
    </w:p>
    <w:p>
      <w:r>
        <w:rPr>
          <w:b/>
        </w:rPr>
        <w:t xml:space="preserve">Esimerkki 0,5282</w:t>
      </w:r>
    </w:p>
    <w:p>
      <w:r>
        <w:t xml:space="preserve">Lähes täydellinen, mutta kuminauha (4 niistä ) sattuu halata on-painiketta .Joten, jotta ei vaaraa tabletti laitetaan vahingossa, olen laittanut tabletin ylösalaisin tapauksessa niin on-painike on suojattu sisätilojen taitto tapauksessa ja jätän laittamalla kuminauha kulman ympärille. Voisin pitää sitä ylösalaisin oikealla kotelossa , mutta poistamalla kulman kuminauhan pelkäsin , että se voisi lipsahtaa pois kotelosta . Ehkä tulevaisuudessa yritys voisi haluta muuttaa yhden kuminauhan niin, että se mahtuu päällepainikkeelle .</w:t>
      </w:r>
    </w:p>
    <w:p>
      <w:r>
        <w:rPr>
          <w:b/>
        </w:rPr>
        <w:t xml:space="preserve">Tulos</w:t>
      </w:r>
    </w:p>
    <w:p>
      <w:r>
        <w:t xml:space="preserve">MiTab Red Verizon Ellipsis Tablet 7 Book Style Kotelo Cover</w:t>
      </w:r>
    </w:p>
    <w:p>
      <w:r>
        <w:rPr>
          <w:b/>
        </w:rPr>
        <w:t xml:space="preserve">Esimerkki 0,5283</w:t>
      </w:r>
    </w:p>
    <w:p>
      <w:r>
        <w:t xml:space="preserve">Toistaiseksi hiiri toimii, mutta mukana toimitetut ajurit eivät toimi, painikkeita ei voi ohjelmoida, eikä yrityksen verkkosivusto avaudu.  Onneksi DPI-asetukset eivät vaadi ajureita.  Sanoisin, että parempi on Logitech tai Razer 10 taalaa kalliimmalla.</w:t>
      </w:r>
    </w:p>
    <w:p>
      <w:r>
        <w:rPr>
          <w:b/>
        </w:rPr>
        <w:t xml:space="preserve">Tulos</w:t>
      </w:r>
    </w:p>
    <w:p>
      <w:r>
        <w:t xml:space="preserve">Ei tukea</w:t>
      </w:r>
    </w:p>
    <w:p>
      <w:r>
        <w:rPr>
          <w:b/>
        </w:rPr>
        <w:t xml:space="preserve">Esimerkki 0,5284</w:t>
      </w:r>
    </w:p>
    <w:p>
      <w:r>
        <w:t xml:space="preserve">En voi uskoa, että niin pieni kaapeli voi aiheuttaa niin paljon päänvaivaa.  Ostin sen, asensin sen, asennus kesti noin puoli tuntia.</w:t>
      </w:r>
    </w:p>
    <w:p>
      <w:r>
        <w:rPr>
          <w:b/>
        </w:rPr>
        <w:t xml:space="preserve">Tulos</w:t>
      </w:r>
    </w:p>
    <w:p>
      <w:r>
        <w:t xml:space="preserve">En voi uskoa, että niin pieni kaapeli voi aiheuttaa niin ....</w:t>
      </w:r>
    </w:p>
    <w:p>
      <w:r>
        <w:rPr>
          <w:b/>
        </w:rPr>
        <w:t xml:space="preserve">Esimerkki 0,5285</w:t>
      </w:r>
    </w:p>
    <w:p>
      <w:r>
        <w:t xml:space="preserve">Sain sen vasta pari päivää sitten. Sen mukana tuli levy, joka opastaa sinut setp. Se oli helppo tehdä, eikä signaali ole pudonnut kertaakaan. Korvaamani laite pudotti signaalin vähintään 3 tai 4 kertaa päivässä. Olen iloinen, että sain tämän. Signaalin voimakkuus on todella hyvä. Ystäväni asuu asuntovaunussa noin 60 metrin päässä talostani, ja hän voi käyttää internetyhteyttäni ongelmitta.</w:t>
      </w:r>
    </w:p>
    <w:p>
      <w:r>
        <w:rPr>
          <w:b/>
        </w:rPr>
        <w:t xml:space="preserve">Tulos</w:t>
      </w:r>
    </w:p>
    <w:p>
      <w:r>
        <w:t xml:space="preserve">Toimii erinomaisesti vähemmällä!</w:t>
      </w:r>
    </w:p>
    <w:p>
      <w:r>
        <w:rPr>
          <w:b/>
        </w:rPr>
        <w:t xml:space="preserve">Esimerkki 0,5286</w:t>
      </w:r>
    </w:p>
    <w:p>
      <w:r>
        <w:t xml:space="preserve">Se on mahtavaa!  Rakastan sitä!</w:t>
      </w:r>
    </w:p>
    <w:p>
      <w:r>
        <w:rPr>
          <w:b/>
        </w:rPr>
        <w:t xml:space="preserve">Tulos</w:t>
      </w:r>
    </w:p>
    <w:p>
      <w:r>
        <w:t xml:space="preserve">Viisi tähteä</w:t>
      </w:r>
    </w:p>
    <w:p>
      <w:r>
        <w:rPr>
          <w:b/>
        </w:rPr>
        <w:t xml:space="preserve">Esimerkki 0,5287</w:t>
      </w:r>
    </w:p>
    <w:p>
      <w:r>
        <w:t xml:space="preserve">Ymmärrän, miksi monet ihmiset ovat olleet tyytyväisiä tähän laitteeseen, se reagoi hyvin, sillä voi tehdä useimmat asiat, jotka voi tehdä millä tahansa muulla tabletilla, ja se on selvästi valmistettu laadukkaista osista.&lt;br /&gt;&lt;br /&gt;Vaikka huonoja puolia on vähän, ne olivat minulle tarpeeksi merkittäviä, jotta ne oikeuttaisivat 2 tähteä. Tässä vaiheessa laite on minusta yksinkertaisesti pettymys. Ongelmani ovat seuraavat:&lt;br /&gt;1) Sisältöä on niin vähän. Oikeasti, kindle reading appin ja adoben lisäksi tuskin olen viettänyt yli tuntia (yhteensä) minkään saatavilla olevan sovelluksen parissa.&lt;br /&gt;2) Viimeisimpänä sain tietää, että pdf-tiedostoja ei voi ladata EPUBista. Olen gradua suorittava opiskelija, joka käyttää usein tutkimustietokantoja useisiin tarkoituksiin. Tämä on vakavasti asia, joka sai minut luopumaan tästä laitteesta. Sen hyödyllisyys on sittemmin vähentynyt pelkkään pdf-tiedostojen lukemiseen, jotka olen ladannut erillisiin laitteisiin. &lt;br /&gt;&lt;br /&gt;Ei paljoa kalliimmalla voi ostaa laadukkaan laitteen, jolla voi tehdä paljon siitä, mitä Kindle fire voi, ja enemmänkin. &lt;br /&gt;&lt;br /&gt;Olen ollut Amazonin uskollinen asiakas ja toivon todella, että he antavat minulle syyn pitää tämä laite, ennen kuin onnistun päivittämään sen johonkin parempaan.</w:t>
      </w:r>
    </w:p>
    <w:p>
      <w:r>
        <w:rPr>
          <w:b/>
        </w:rPr>
        <w:t xml:space="preserve">Tulos</w:t>
      </w:r>
    </w:p>
    <w:p>
      <w:r>
        <w:t xml:space="preserve">Hyvä laite...mutta silti pettynyt</w:t>
      </w:r>
    </w:p>
    <w:p>
      <w:r>
        <w:rPr>
          <w:b/>
        </w:rPr>
        <w:t xml:space="preserve">Esimerkki 0.5288</w:t>
      </w:r>
    </w:p>
    <w:p>
      <w:r>
        <w:t xml:space="preserve">I loooovvveddd tämä tuote. se tuli nopeasti, hyvässä kunnossa, ja sen juuri kuten näytetään. näppäimistön kansi on hieman liian liukas, mutta voin elää sen kanssa. tapaus on täydellinen, väri on hieman tummempi, mutta olen silti rakastin sitä.</w:t>
      </w:r>
    </w:p>
    <w:p>
      <w:r>
        <w:rPr>
          <w:b/>
        </w:rPr>
        <w:t xml:space="preserve">Tulos</w:t>
      </w:r>
    </w:p>
    <w:p>
      <w:r>
        <w:t xml:space="preserve">osta se!</w:t>
      </w:r>
    </w:p>
    <w:p>
      <w:r>
        <w:rPr>
          <w:b/>
        </w:rPr>
        <w:t xml:space="preserve">Esimerkki 0.5289</w:t>
      </w:r>
    </w:p>
    <w:p>
      <w:r>
        <w:t xml:space="preserve">Mikä monipuolinen pieni tabletti! Niin monia eri toimintoja ja ominaisuuksia. Se on ehdottomasti kannattava hankinta ja sen itseisarvo ylittää reilusti sen hinnan, jolla ostin sen! Bravo, Amazon erinomaisen käyttäjäystävällisen tuotteen kehittämisestä.</w:t>
      </w:r>
    </w:p>
    <w:p>
      <w:r>
        <w:rPr>
          <w:b/>
        </w:rPr>
        <w:t xml:space="preserve">Tulos</w:t>
      </w:r>
    </w:p>
    <w:p>
      <w:r>
        <w:t xml:space="preserve">Jokaisen pennin arvoinen ja vielä enemmän...</w:t>
      </w:r>
    </w:p>
    <w:p>
      <w:r>
        <w:rPr>
          <w:b/>
        </w:rPr>
        <w:t xml:space="preserve">Esimerkki 0,5290</w:t>
      </w:r>
    </w:p>
    <w:p>
      <w:r>
        <w:t xml:space="preserve">Näppärä pieni laite. Juuri sitä, mitä tarvitsin usein hotelliyöpymisiä varten, kun heillä on laiterajoituksia. Erittäin pieni koko on hyvä myös pakkaamisen kannalta.</w:t>
      </w:r>
    </w:p>
    <w:p>
      <w:r>
        <w:rPr>
          <w:b/>
        </w:rPr>
        <w:t xml:space="preserve">Tulos</w:t>
      </w:r>
    </w:p>
    <w:p>
      <w:r>
        <w:t xml:space="preserve">Pieni, tehokas ja oikean hintainen.</w:t>
      </w:r>
    </w:p>
    <w:p>
      <w:r>
        <w:rPr>
          <w:b/>
        </w:rPr>
        <w:t xml:space="preserve">Esimerkki 0,5291</w:t>
      </w:r>
    </w:p>
    <w:p>
      <w:r>
        <w:t xml:space="preserve">sen todella söpö, mutta hyvin hauras!!! Ostin tämän Ipad tapauksessa syyskuussa ja se rikkoutui marraskuun lopulla. se on tehty muovista ja kulmat katkeavat pois, jos yrität poistaa ipad pois case.I guess you get what you pay for! jos etsit halpa tapaus, joka on söpö niin tämä on tapa mennä, jos ei, On järkevää käyttää ylimääräistä $ 10-15 ja ei tarvitse huolehtia sen korvaamisesta jälkeen 2 mths</w:t>
      </w:r>
    </w:p>
    <w:p>
      <w:r>
        <w:rPr>
          <w:b/>
        </w:rPr>
        <w:t xml:space="preserve">Tulos</w:t>
      </w:r>
    </w:p>
    <w:p>
      <w:r>
        <w:t xml:space="preserve">sen todella söpö, mutta hyvin hauras!!! Ostin ...</w:t>
      </w:r>
    </w:p>
    <w:p>
      <w:r>
        <w:rPr>
          <w:b/>
        </w:rPr>
        <w:t xml:space="preserve">Esimerkki 0,5292</w:t>
      </w:r>
    </w:p>
    <w:p>
      <w:r>
        <w:t xml:space="preserve">Dellin supernopea Optiplex-multimediatietokone oli nopea, mutta ei supernopea. Minulla oli siitä kysymys, ja minun piti kirjoittaa 2 sähköpostia, ja kesti noin 4 päivää ennen kuin he vastasivat. Mutta myytyyn hintaan se ei ole huono kauppa.</w:t>
      </w:r>
    </w:p>
    <w:p>
      <w:r>
        <w:rPr>
          <w:b/>
        </w:rPr>
        <w:t xml:space="preserve">Tulos</w:t>
      </w:r>
    </w:p>
    <w:p>
      <w:r>
        <w:t xml:space="preserve">Ei "supernopea" kuten odotin</w:t>
      </w:r>
    </w:p>
    <w:p>
      <w:r>
        <w:rPr>
          <w:b/>
        </w:rPr>
        <w:t xml:space="preserve">Esimerkki 0.5293</w:t>
      </w:r>
    </w:p>
    <w:p>
      <w:r>
        <w:t xml:space="preserve">Amazon Kindle Zip Sleeve on hieno muoto ja se antaa hyvän suojan Kindlelle. Kun aloin käyttää sitä ensimmäistä kertaa, toivoin, että vetoketju kulkisi kolmelta sivulta, mutta olen tottunut siihen, miten se on. Toivoisin myös pientä taskua kuulokkeille.</w:t>
      </w:r>
    </w:p>
    <w:p>
      <w:r>
        <w:rPr>
          <w:b/>
        </w:rPr>
        <w:t xml:space="preserve">Tulos</w:t>
      </w:r>
    </w:p>
    <w:p>
      <w:r>
        <w:t xml:space="preserve">Amazon Kindle Zip Sleeve.</w:t>
      </w:r>
    </w:p>
    <w:p>
      <w:r>
        <w:rPr>
          <w:b/>
        </w:rPr>
        <w:t xml:space="preserve">Esimerkki 0.5294</w:t>
      </w:r>
    </w:p>
    <w:p>
      <w:r>
        <w:t xml:space="preserve">Se oli muutaman sentin lyhyempi kuin alkuperäinen, mutta sain sen mahtumaan monitorin suojukseen pienellä muokkauksella. Asennus kesti yhteensä 15 minuuttia. toimii hyvin, korvasi katkenneen antennijohdon. Minulla on vihdoinkin taas vaimo.</w:t>
      </w:r>
    </w:p>
    <w:p>
      <w:r>
        <w:rPr>
          <w:b/>
        </w:rPr>
        <w:t xml:space="preserve">Tulos</w:t>
      </w:r>
    </w:p>
    <w:p>
      <w:r>
        <w:t xml:space="preserve">toimii hienosti, korvattu rikkinäinen antennijohto</w:t>
      </w:r>
    </w:p>
    <w:p>
      <w:r>
        <w:rPr>
          <w:b/>
        </w:rPr>
        <w:t xml:space="preserve">Esimerkki 0,5295</w:t>
      </w:r>
    </w:p>
    <w:p>
      <w:r>
        <w:t xml:space="preserve">Ostin nämä kaksi vuotta sitten vanhimmalle pojalleni, ja ne ovat kestäneet hyvin. Ainoa asia on, että nyt mikrofoni ei toimi, joten hankin hänelle uuden parin. Plantronics korjaa mikrofonin, mutta on mukavaa, että on varajärjestelmä, kun toinen korjataan. Äänenlaatu on edelleen loistava, ja hän rakastaa, kun hän pelaa 1. persoonan räiskintäpelejä, koska hän kuulee pienimmänkin äänen.</w:t>
      </w:r>
    </w:p>
    <w:p>
      <w:r>
        <w:rPr>
          <w:b/>
        </w:rPr>
        <w:t xml:space="preserve">Tulos</w:t>
      </w:r>
    </w:p>
    <w:p>
      <w:r>
        <w:t xml:space="preserve">Hyvät pelikuulokkeet</w:t>
      </w:r>
    </w:p>
    <w:p>
      <w:r>
        <w:rPr>
          <w:b/>
        </w:rPr>
        <w:t xml:space="preserve">Esimerkki 0.5296</w:t>
      </w:r>
    </w:p>
    <w:p>
      <w:r>
        <w:t xml:space="preserve">Ostin alun perin vaaleanpunaisen tyttärelleni. Pidin siitä niin paljon, että palautin \\"Smart Cover\\" Minille ja ostin mustan itselleni.  Se lisää hieman painoa, mutta ipadia on nyt helpompi käsitellä. Minun ei tarvitse enää käsitellä sitä kuin haurasta munaa. Jos sinulla on budjetti, osta se luottavaisin mielin ja nauti!</w:t>
      </w:r>
    </w:p>
    <w:p>
      <w:r>
        <w:rPr>
          <w:b/>
        </w:rPr>
        <w:t xml:space="preserve">Tulos</w:t>
      </w:r>
    </w:p>
    <w:p>
      <w:r>
        <w:t xml:space="preserve">Laadukas tuote. $ käytimme.</w:t>
      </w:r>
    </w:p>
    <w:p>
      <w:r>
        <w:rPr>
          <w:b/>
        </w:rPr>
        <w:t xml:space="preserve">Esimerkki 0,5297</w:t>
      </w:r>
    </w:p>
    <w:p>
      <w:r>
        <w:t xml:space="preserve">Periaatteessa näyttö käynnistyy, mutta videoyhteyttä ei ole, koska taustavalo ei toimi. Tämä on dokumentoitu verkossa. Olen pyytänyt Samsungilta sähköpostitse tukea tähän asiaan, mutta he eivät ole vastanneet. En suosittele tätä tuotetta tai Samsungia.</w:t>
      </w:r>
    </w:p>
    <w:p>
      <w:r>
        <w:rPr>
          <w:b/>
        </w:rPr>
        <w:t xml:space="preserve">Tulos</w:t>
      </w:r>
    </w:p>
    <w:p>
      <w:r>
        <w:t xml:space="preserve">Näytön taustavalo ei toimi eikä Samsung vastaa siihen.</w:t>
      </w:r>
    </w:p>
    <w:p>
      <w:r>
        <w:rPr>
          <w:b/>
        </w:rPr>
        <w:t xml:space="preserve">Esimerkki 0.5298</w:t>
      </w:r>
    </w:p>
    <w:p>
      <w:r>
        <w:t xml:space="preserve">Juuri sitä, mitä poikani tarvitsi luodakseen yhteyksiä kotiimme, ja se toimii hienosti.  Saapui myös hyvin nopeasti.</w:t>
      </w:r>
    </w:p>
    <w:p>
      <w:r>
        <w:rPr>
          <w:b/>
        </w:rPr>
        <w:t xml:space="preserve">Tulos</w:t>
      </w:r>
    </w:p>
    <w:p>
      <w:r>
        <w:t xml:space="preserve">Erinomaisia tuloksia tällä tuotteella</w:t>
      </w:r>
    </w:p>
    <w:p>
      <w:r>
        <w:rPr>
          <w:b/>
        </w:rPr>
        <w:t xml:space="preserve">Esimerkki 0.5299</w:t>
      </w:r>
    </w:p>
    <w:p>
      <w:r>
        <w:t xml:space="preserve">Tämä on pepkoo-suojakotelo. Se vaikuttaa hyvin tehdyltä hintaansa nähden (sain sen juuri). Ainoa erikoisuus (jonka muut ovat huomanneet...) on, että ohjeet (joissa kuvataan, miten kotelo avataan) on pakattu kotelon sisään. Kovamuoviklipsit (kaksi kummallakin pidemmällä sivulla) voidaan irrottaa maltillisella painalluksella, jolloin etupuolen kovamuovisuojuksen irrottaminen alkaa.</w:t>
      </w:r>
    </w:p>
    <w:p>
      <w:r>
        <w:rPr>
          <w:b/>
        </w:rPr>
        <w:t xml:space="preserve">Tulos</w:t>
      </w:r>
    </w:p>
    <w:p>
      <w:r>
        <w:t xml:space="preserve">Hyvä kauppa lukuun ottamatta ohjeita pakkauksen omituisuutta.</w:t>
      </w:r>
    </w:p>
    <w:p>
      <w:r>
        <w:rPr>
          <w:b/>
        </w:rPr>
        <w:t xml:space="preserve">Esimerkki 0.5300</w:t>
      </w:r>
    </w:p>
    <w:p>
      <w:r>
        <w:t xml:space="preserve">Se tekee työnsä, mutta silloin tällöin se ei tee sitä aivohalvauksen tai liikaa. En tiedä miksi. Mutta tuohon hintaan he olisivat voineet lisätä kynän toiselle puolelle, jotta voisimme käyttää sitä kahteen eri tarkoitukseen, kun kannamme sitä mukanamme, emmekä vain yhtä ylimääräistä tikkua erityisesti Ipadia varten. On tyhmempää, ettei siinä ole pientä kynää.</w:t>
      </w:r>
    </w:p>
    <w:p>
      <w:r>
        <w:rPr>
          <w:b/>
        </w:rPr>
        <w:t xml:space="preserve">Tulos</w:t>
      </w:r>
    </w:p>
    <w:p>
      <w:r>
        <w:t xml:space="preserve">BoxWave Capacitive iPad Stylus (Jet Black) - tekee työnsä hyvin</w:t>
      </w:r>
    </w:p>
    <w:p>
      <w:r>
        <w:rPr>
          <w:b/>
        </w:rPr>
        <w:t xml:space="preserve">Esimerkki 0.5301</w:t>
      </w:r>
    </w:p>
    <w:p>
      <w:r>
        <w:t xml:space="preserve">Yksinkertaisesti, rakastan sitä. Siinä on paljon tilaa, tyylikäs muotoilu, eikä se ponnahda auki. Enempää ei USB-muistitikulta voi oikeastaan toivoa.</w:t>
      </w:r>
    </w:p>
    <w:p>
      <w:r>
        <w:rPr>
          <w:b/>
        </w:rPr>
        <w:t xml:space="preserve">Tulos</w:t>
      </w:r>
    </w:p>
    <w:p>
      <w:r>
        <w:t xml:space="preserve">Rakastan sitä</w:t>
      </w:r>
    </w:p>
    <w:p>
      <w:r>
        <w:rPr>
          <w:b/>
        </w:rPr>
        <w:t xml:space="preserve">Esimerkki 0.5302</w:t>
      </w:r>
    </w:p>
    <w:p>
      <w:r>
        <w:t xml:space="preserve">Erinomaista! Tuote saapui ajoissa, hyvässä kunnossa ja käyttövalmiina. Ei ongelmia</w:t>
      </w:r>
    </w:p>
    <w:p>
      <w:r>
        <w:rPr>
          <w:b/>
        </w:rPr>
        <w:t xml:space="preserve">Tulos</w:t>
      </w:r>
    </w:p>
    <w:p>
      <w:r>
        <w:t xml:space="preserve">hyvässä kunnossa ja käyttövalmis</w:t>
      </w:r>
    </w:p>
    <w:p>
      <w:r>
        <w:rPr>
          <w:b/>
        </w:rPr>
        <w:t xml:space="preserve">Esimerkki 0.5303</w:t>
      </w:r>
    </w:p>
    <w:p>
      <w:r>
        <w:t xml:space="preserve">Ei koskaan saa kannettavia tietokoneita varmuuskopioimaan TC:hen... kyllä, se toimii g-yhteensopivana reitittimenä, mutta jos kannettavat tietokoneet päättävät nukkua, ne eivät enää löydä tai varmuuskopioi aikakapseliin.  Se on täyttä rahan ja ajan tuhlausta...</w:t>
      </w:r>
    </w:p>
    <w:p>
      <w:r>
        <w:rPr>
          <w:b/>
        </w:rPr>
        <w:t xml:space="preserve">Tulos</w:t>
      </w:r>
    </w:p>
    <w:p>
      <w:r>
        <w:t xml:space="preserve">Turhautumisen harjoitus</w:t>
      </w:r>
    </w:p>
    <w:p>
      <w:r>
        <w:rPr>
          <w:b/>
        </w:rPr>
        <w:t xml:space="preserve">Esimerkki 0.5304</w:t>
      </w:r>
    </w:p>
    <w:p>
      <w:r>
        <w:t xml:space="preserve">Hienosti rakennettu ja erittäin hyvin pohjapainotettu, mutta ole varovainen ... ei toimi Macissa, vaikka xPlane for Macin ostajat ostavat sen usein.</w:t>
      </w:r>
    </w:p>
    <w:p>
      <w:r>
        <w:rPr>
          <w:b/>
        </w:rPr>
        <w:t xml:space="preserve">Tulos</w:t>
      </w:r>
    </w:p>
    <w:p>
      <w:r>
        <w:t xml:space="preserve">Hienosti rakennettu ja erittäin hyvin pohjapainotettu.</w:t>
      </w:r>
    </w:p>
    <w:p>
      <w:r>
        <w:rPr>
          <w:b/>
        </w:rPr>
        <w:t xml:space="preserve">Esimerkki 0,5305</w:t>
      </w:r>
    </w:p>
    <w:p>
      <w:r>
        <w:t xml:space="preserve">Koska se täytti kaikki odotukset. Ei voi antaa hehkuvia raportteja jostain niinkin yksinkertaisesta kuin seinälaturista, se toimii...</w:t>
      </w:r>
    </w:p>
    <w:p>
      <w:r>
        <w:rPr>
          <w:b/>
        </w:rPr>
        <w:t xml:space="preserve">Tulos</w:t>
      </w:r>
    </w:p>
    <w:p>
      <w:r>
        <w:t xml:space="preserve">Toimi juuri niin kuin pitääkin</w:t>
      </w:r>
    </w:p>
    <w:p>
      <w:r>
        <w:rPr>
          <w:b/>
        </w:rPr>
        <w:t xml:space="preserve">Esimerkki 0,5306</w:t>
      </w:r>
    </w:p>
    <w:p>
      <w:r>
        <w:t xml:space="preserve">Tämä tuote vastaa odotuksiani. Toistaiseksi toimii hyvin, ja se on suosikkivärini.  Kun poikani on kyydissäni, lataamme useita elektronisia laitteita kerralla. Joten on hienoa, että se on niin pitkä, koska voin kytkeä omani, takana, ja hän käyttää etupuolen kahta sytytintä. Se palvelee siis hyvää tarkoitusta.</w:t>
      </w:r>
    </w:p>
    <w:p>
      <w:r>
        <w:rPr>
          <w:b/>
        </w:rPr>
        <w:t xml:space="preserve">Tulos</w:t>
      </w:r>
    </w:p>
    <w:p>
      <w:r>
        <w:t xml:space="preserve">Kaapelin jänne</w:t>
      </w:r>
    </w:p>
    <w:p>
      <w:r>
        <w:rPr>
          <w:b/>
        </w:rPr>
        <w:t xml:space="preserve">Esimerkki 0.5307</w:t>
      </w:r>
    </w:p>
    <w:p>
      <w:r>
        <w:t xml:space="preserve">Jos odotat käyttäväsi tätä Dell Venue 11 -puhelimeen, mieti uudelleen. Se on liian pieni.  Dell työntyy ulos päistä. Lisäksi hihnat puristavat virtanäppäintä. Suosittelen tätä: http://www.amazon.com/gp/product/B00ISHG2MW/ref=oh_details_o00_s00_i00?ie=UTF8&amp;psc=1&lt;br /&gt;&lt;br /&gt;Heidän asiakaspalvelunsa ei ole edes valmis maksamaan siitä, että lähetän sen takaisin heille. Ei ole siistiä.</w:t>
      </w:r>
    </w:p>
    <w:p>
      <w:r>
        <w:rPr>
          <w:b/>
        </w:rPr>
        <w:t xml:space="preserve">Tulos</w:t>
      </w:r>
    </w:p>
    <w:p>
      <w:r>
        <w:t xml:space="preserve">Älä osta tätä</w:t>
      </w:r>
    </w:p>
    <w:p>
      <w:r>
        <w:rPr>
          <w:b/>
        </w:rPr>
        <w:t xml:space="preserve">Esimerkki 0.5308</w:t>
      </w:r>
    </w:p>
    <w:p>
      <w:r>
        <w:t xml:space="preserve">Näytönsuoja meni puhtaasti ja kaikki kosketusnäytön toiminnot toimivat edelleen täsmälleen niin kuin niiden pitäisi, ja se näyttää auttavan häikäisyä hieman, mikä on mukavaa. Kynät ovat söpöjä, kevyitä ja toimivia, kaikkea mitä kynältä voi toivoa. Geelikotelo sopii täydellisesti Kindleen, se ei estä painikkeiden toimintaa eikä ole latauksen tiellä. Tosin sanon, että aivan kuten kirjoitetussa kuvauksessa lukee, se on kirkas kotelo, kuva saa sen näyttämään sinertävältä, mutta kun sitä käytetään kindleen, se on yksinkertaisesti kirkkaan valkoinen, ei sininen. Mutta se sopii minulle, se on silti erittäin houkutteleva ja tekee juuri sen, mitä haluan!</w:t>
      </w:r>
    </w:p>
    <w:p>
      <w:r>
        <w:rPr>
          <w:b/>
        </w:rPr>
        <w:t xml:space="preserve">Tulos</w:t>
      </w:r>
    </w:p>
    <w:p>
      <w:r>
        <w:t xml:space="preserve">Kaikki toimii loistavasti!</w:t>
      </w:r>
    </w:p>
    <w:p>
      <w:r>
        <w:rPr>
          <w:b/>
        </w:rPr>
        <w:t xml:space="preserve">Esimerkki 0.5309</w:t>
      </w:r>
    </w:p>
    <w:p>
      <w:r>
        <w:t xml:space="preserve">Minun on ensin sanottava, että pidin vanhasta Kindlestä (2.) ei lisää helppo lukea ääntä &amp; se toimi koko ajan ilman WiFiä. Nyt joudumme maksamaan enemmän 3G:stä&amp; enemmän ilman lisäyksiä. Hieno tarvitsevat uuden Kindle / Uusi PW näytti hyvältä,Ei Audio!!!!</w:t>
      </w:r>
    </w:p>
    <w:p>
      <w:r>
        <w:rPr>
          <w:b/>
        </w:rPr>
        <w:t xml:space="preserve">Tulos</w:t>
      </w:r>
    </w:p>
    <w:p>
      <w:r>
        <w:t xml:space="preserve">Kaikkea ei voi saada! Ei voi saada kaikkea. Miksi? Kaikki yhdessä</w:t>
      </w:r>
    </w:p>
    <w:p>
      <w:r>
        <w:rPr>
          <w:b/>
        </w:rPr>
        <w:t xml:space="preserve">Esimerkki 0,5310</w:t>
      </w:r>
    </w:p>
    <w:p>
      <w:r>
        <w:t xml:space="preserve">Minulla on alkuperäinen iPad ja langaton näppäimistö ja kotelo. Hankin äskettäin iPad 2:n ja näin päivitetyn langattoman näppäimistön ja kotelon mallin. Tartuin siihen, koska se näytti samalta ja siinä oli \\"Shift\\"-näppäin näppäimistön oikealla puolella.  Asiat, joista pidän:  Näppäimistö on hyvä.   Shift-näppäin oikealla puolella.  Näppäimistön Caps lock -merkkivalo.  Mistä en pidä:  Kotelosta ja näppäimistöstä tuli isompia, mikä lisää tilaa. Abound 1/2\\\". Se ei kuulosta paljolta, mutta alkuperäisen kotelon käytön jälkeen se tuntuu paljolta. (iPad 2 on pienempi kuin iPad 1, joten tämä ei ole hyvä ominaisuus) Kotelo on tehty liukkaasta materiaalista. Se on lipsahtanut kädestäni jo kahdesti. En myöskään pidä siitä, miltä materiaali tuntuu. Vähän kuin märät sormet kuivalla sanomalehdellä. *ick* Kyky suunnata on mukava, mutta tuskaa, kun yritän tehdä muistiinpanoja. iPad liikkuu kirjoittaessa, mikä voi olla todella ärsyttävää.  Näppäimistö on tehty kovasta muovista, mikä ei anna sille paljon joustavuutta.   Kun kotelo on näppäimistötilassa, se ei ole yhtä vakaa kuin alkuperäinen kotelo. Se heiluu melko paljon, kun käytän kosketusnäyttöä. Sitä ei ole yhtä hyvä käyttää sylissä kuin alkuperäistä koteloa.  Kun käännän kotelon ympäri asettaakseni iPadin lukutilaan, se on hyvin tilaa vievä. Enemmän kuin alkuperäinen kotelo.  Kun kannan koteloa, se tuntuu hankalalta. Jotenkin epätasainen. Sitä on vaikea kuvailla, mutta se oli ärsyttävää.  Kaikki nämä seikat riittivät siihen, että palasin käyttämään alkuperäistä koteloa. Ohuen kuplamuovin strategisella sijoittelulla alkuperäinen kotelo toimii hienosti.  Tämä kotelo on itse asiassa erittäin hyvä ja toimii useimmille ihmisille. Näppäimistö on loistava, ja sen avulla voi kirjoittaa todella pitkiä sähköpostiviestejä.  Jos uskot pystyväsi käsittelemään irtotavaraa, suosittelen tätä koteloa. Saatat pitää siitä.</w:t>
      </w:r>
    </w:p>
    <w:p>
      <w:r>
        <w:rPr>
          <w:b/>
        </w:rPr>
        <w:t xml:space="preserve">Tulos</w:t>
      </w:r>
    </w:p>
    <w:p>
      <w:r>
        <w:t xml:space="preserve">Pettynyt</w:t>
      </w:r>
    </w:p>
    <w:p>
      <w:r>
        <w:rPr>
          <w:b/>
        </w:rPr>
        <w:t xml:space="preserve">Esimerkki 0,5311</w:t>
      </w:r>
    </w:p>
    <w:p>
      <w:r>
        <w:t xml:space="preserve">Loistava yhdistelmä</w:t>
      </w:r>
    </w:p>
    <w:p>
      <w:r>
        <w:rPr>
          <w:b/>
        </w:rPr>
        <w:t xml:space="preserve">Tulos</w:t>
      </w:r>
    </w:p>
    <w:p>
      <w:r>
        <w:t xml:space="preserve">Viisi tähteä</w:t>
      </w:r>
    </w:p>
    <w:p>
      <w:r>
        <w:rPr>
          <w:b/>
        </w:rPr>
        <w:t xml:space="preserve">Esimerkki 0.5312</w:t>
      </w:r>
    </w:p>
    <w:p>
      <w:r>
        <w:t xml:space="preserve">Virtapainike oli rikki, kun sain sen. Jouduin käyttämään laturia sen käynnistämiseen. Tässä tuotteessa on vika, joka aiheutti sen toimimattomuuden.</w:t>
      </w:r>
    </w:p>
    <w:p>
      <w:r>
        <w:rPr>
          <w:b/>
        </w:rPr>
        <w:t xml:space="preserve">Tulos</w:t>
      </w:r>
    </w:p>
    <w:p>
      <w:r>
        <w:t xml:space="preserve">Virtapainike oli rikki, kun sain sen. ...</w:t>
      </w:r>
    </w:p>
    <w:p>
      <w:r>
        <w:rPr>
          <w:b/>
        </w:rPr>
        <w:t xml:space="preserve">Esimerkki 0.5313</w:t>
      </w:r>
    </w:p>
    <w:p>
      <w:r>
        <w:t xml:space="preserve">Mukava koneen rauha, kiitos paljon</w:t>
      </w:r>
    </w:p>
    <w:p>
      <w:r>
        <w:rPr>
          <w:b/>
        </w:rPr>
        <w:t xml:space="preserve">Tulos</w:t>
      </w:r>
    </w:p>
    <w:p>
      <w:r>
        <w:t xml:space="preserve">Viisi tähteä</w:t>
      </w:r>
    </w:p>
    <w:p>
      <w:r>
        <w:rPr>
          <w:b/>
        </w:rPr>
        <w:t xml:space="preserve">Esimerkki 0.5314</w:t>
      </w:r>
    </w:p>
    <w:p>
      <w:r>
        <w:t xml:space="preserve">SSD-levy hyvään hintaan, en näe syytä perustella nopeampien SSD-asemien kustannuksia, ellet halua kehuskella oikeuksillasi tai yritä aikamatkailua.</w:t>
      </w:r>
    </w:p>
    <w:p>
      <w:r>
        <w:rPr>
          <w:b/>
        </w:rPr>
        <w:t xml:space="preserve">Tulos</w:t>
      </w:r>
    </w:p>
    <w:p>
      <w:r>
        <w:t xml:space="preserve">SSD hyvään hintaan, en näe syytä perustella ....</w:t>
      </w:r>
    </w:p>
    <w:p>
      <w:r>
        <w:rPr>
          <w:b/>
        </w:rPr>
        <w:t xml:space="preserve">Esimerkki 0.5315</w:t>
      </w:r>
    </w:p>
    <w:p>
      <w:r>
        <w:t xml:space="preserve">Ostin sytyttimen miehelleni jouluna viime vuonna. Otettuamme sytyttimen noin 7 kuukauden ajan ja käytettyämme sitä lähes päivittäin, eräänä päivänä se jähmettyi, ja yritimme kaikkea, soitimme neuvontaan saadaksemme ehdotuksia, mutta turhaan saimme sen toimimaan. Amazon lähetti meille korvaavan Kindlen muutamassa päivässä ja lähetti palautuslappusen, jolla sain lähettää vanhan takaisin. Ei kustannuksia,,,, Sanoin EI kustannuksia!!!! Uskomatonta!!! Mieheni lukee nyt taas kindleään ja nauttii siitä yhä enemmän.  Kiitos Amazon ja Kindle, että seisotte tuotteenne takana!!!!  Tyttäreni osti yhden nähtyään mieheni ja hänkin rakastaa omaansa. Hämmästyttävää jollekin, joka rakastaa lukemista !!!!!  Kiitos vielä kerran Amazonille ja Kindlelle kaikesta avusta !!!!      Erittäin erittäin tyytyväinen asiakas!!!!</w:t>
      </w:r>
    </w:p>
    <w:p>
      <w:r>
        <w:rPr>
          <w:b/>
        </w:rPr>
        <w:t xml:space="preserve">Tulos</w:t>
      </w:r>
    </w:p>
    <w:p>
      <w:r>
        <w:t xml:space="preserve">Amazon rocks !!</w:t>
      </w:r>
    </w:p>
    <w:p>
      <w:r>
        <w:rPr>
          <w:b/>
        </w:rPr>
        <w:t xml:space="preserve">Esimerkki 0.5316</w:t>
      </w:r>
    </w:p>
    <w:p>
      <w:r>
        <w:t xml:space="preserve">Loistava tuote; loistava myyjä, loistava hinta</w:t>
      </w:r>
    </w:p>
    <w:p>
      <w:r>
        <w:rPr>
          <w:b/>
        </w:rPr>
        <w:t xml:space="preserve">Tulos</w:t>
      </w:r>
    </w:p>
    <w:p>
      <w:r>
        <w:t xml:space="preserve">Viisi tähteä</w:t>
      </w:r>
    </w:p>
    <w:p>
      <w:r>
        <w:rPr>
          <w:b/>
        </w:rPr>
        <w:t xml:space="preserve">Esimerkki 0.5317</w:t>
      </w:r>
    </w:p>
    <w:p>
      <w:r>
        <w:t xml:space="preserve">Vaimoni Toshiba NB205 -nettikirjan sovitin hajosi, ja tilasin tämän tilalle.  Se toimii täydellisesti.  Älä anna halvan hinnan hämätä.</w:t>
      </w:r>
    </w:p>
    <w:p>
      <w:r>
        <w:rPr>
          <w:b/>
        </w:rPr>
        <w:t xml:space="preserve">Tulos</w:t>
      </w:r>
    </w:p>
    <w:p>
      <w:r>
        <w:t xml:space="preserve">Toimii täydellisesti</w:t>
      </w:r>
    </w:p>
    <w:p>
      <w:r>
        <w:rPr>
          <w:b/>
        </w:rPr>
        <w:t xml:space="preserve">Esimerkki 0.5318</w:t>
      </w:r>
    </w:p>
    <w:p>
      <w:r>
        <w:t xml:space="preserve">Annan tälle tuotteelle 5 tähteä, koska minulla ei ole ollut minkäänlaisia ongelmia sen kanssa siitä lähtien, kun sain sen. Paitsi alkuasennuksessa, kun yritin muodostaa yhteyden Internet-palveluntarjoajaani DSL-linjani kautta, koska se on PPPOE-yhteys. Minulla oli väärää tietoa PPPOE-asetuksista ISP:ltä, joten aina kun yritin muodostaa yhteyttä, sain virheilmoituksia. Tämä kaikki korjattiin nopealla soitolla Earthlinkin asiakastukeen.&lt;br /&gt;Reitittimen langattomassa osassa luulin, että minulla olisi ongelmia, mutta kaikki toimi niin kuin sen piti toimia heti laatikosta. Olin iloisesti yllättynyt siitä, miten helposti ja nopeasti sain kannettavan tietokoneeni toimimaan internetissä. Langattoman verkon suorituskykyä koskevia lisäasetuksia on jonkin verran, mutta koska kaikki toimii hienosti, en halua sotkea sitä ja vahingossa rikkoa jotain.</w:t>
      </w:r>
    </w:p>
    <w:p>
      <w:r>
        <w:rPr>
          <w:b/>
        </w:rPr>
        <w:t xml:space="preserve">Tulos</w:t>
      </w:r>
    </w:p>
    <w:p>
      <w:r>
        <w:t xml:space="preserve">Yksi PPPOE:n ongelma osoittautui olevan ISP:n kanssa.</w:t>
      </w:r>
    </w:p>
    <w:p>
      <w:r>
        <w:rPr>
          <w:b/>
        </w:rPr>
        <w:t xml:space="preserve">Esimerkki 0.5319</w:t>
      </w:r>
    </w:p>
    <w:p>
      <w:r>
        <w:t xml:space="preserve">Tämä on niin erinomainen hiiri, että se kuuluu omaan luokkaansa.  Se on ylivoimaisesti mukavin hiiri, ja voin tuskin pitää käteni irti siitä!  Ja "mustan kentän" lähetin on parempi kuin laser- tai infrapunavalo.  Se näyttää todella upealta ja saa minkä tahansa kannettavan tietokoneen näyttämään futuristiselta, kun se vain istuu sen vieressä!</w:t>
      </w:r>
    </w:p>
    <w:p>
      <w:r>
        <w:rPr>
          <w:b/>
        </w:rPr>
        <w:t xml:space="preserve">Tulos</w:t>
      </w:r>
    </w:p>
    <w:p>
      <w:r>
        <w:t xml:space="preserve">Kuin hiiri tulevaisuudesta</w:t>
      </w:r>
    </w:p>
    <w:p>
      <w:r>
        <w:rPr>
          <w:b/>
        </w:rPr>
        <w:t xml:space="preserve">Esimerkki 0,5320</w:t>
      </w:r>
    </w:p>
    <w:p>
      <w:r>
        <w:t xml:space="preserve">paras hiirimatto olen koskaan ostanut period.I on ollut teräs sarja ,razer , halpa, fancy niistä, mutta tämä on paras hiirimatto olen käyttänyt tähän mennessä helppo puhdistaa ei liian nopea tai hidas juuri oikea.Toimii täydellisesti xtd roccat hiiren kanssa ja se hyvin rakennettu kestää ikuisesti.</w:t>
      </w:r>
    </w:p>
    <w:p>
      <w:r>
        <w:rPr>
          <w:b/>
        </w:rPr>
        <w:t xml:space="preserve">Tulos</w:t>
      </w:r>
    </w:p>
    <w:p>
      <w:r>
        <w:t xml:space="preserve">Osta se</w:t>
      </w:r>
    </w:p>
    <w:p>
      <w:r>
        <w:rPr>
          <w:b/>
        </w:rPr>
        <w:t xml:space="preserve">Esimerkki 0,5321</w:t>
      </w:r>
    </w:p>
    <w:p>
      <w:r>
        <w:t xml:space="preserve">Ostin tämän jäähdyttimen uuteen järjestelmääni, ja se vain toimii.  Suoritin (Xeon E5620) on tasaisen viileä (aina alle 40 C-astetta huippukuormalla), ja tuulettimet ovat melko hiljaiset.    Ainoa miinus: jäähdytin on iso, ja tuulettimen kiinnittäminen on hyvin hankalaa.  Näiden asentaminen Antec P183 -kotelooni oli haastavaa, mutta kun ne ovat paikoillaan, kaikki sopii varsin hyvin.</w:t>
      </w:r>
    </w:p>
    <w:p>
      <w:r>
        <w:rPr>
          <w:b/>
        </w:rPr>
        <w:t xml:space="preserve">Tulos</w:t>
      </w:r>
    </w:p>
    <w:p>
      <w:r>
        <w:t xml:space="preserve">Vain toimii</w:t>
      </w:r>
    </w:p>
    <w:p>
      <w:r>
        <w:rPr>
          <w:b/>
        </w:rPr>
        <w:t xml:space="preserve">Esimerkki 0,5322</w:t>
      </w:r>
    </w:p>
    <w:p>
      <w:r>
        <w:t xml:space="preserve">Kuoli noin 1,5 kuukauden käytön jälkeen. Yliopisto-ikäinen tyttäreni ei ole kovin vaikuttunut. En ole vielä varma, onko olemassa palautusoikeus, jota sovellettaisiin.</w:t>
      </w:r>
    </w:p>
    <w:p>
      <w:r>
        <w:rPr>
          <w:b/>
        </w:rPr>
        <w:t xml:space="preserve">Tulos</w:t>
      </w:r>
    </w:p>
    <w:p>
      <w:r>
        <w:t xml:space="preserve">Kuollut</w:t>
      </w:r>
    </w:p>
    <w:p>
      <w:r>
        <w:rPr>
          <w:b/>
        </w:rPr>
        <w:t xml:space="preserve">Esimerkki 0,5323</w:t>
      </w:r>
    </w:p>
    <w:p>
      <w:r>
        <w:t xml:space="preserve">Mahtava kansi. Tilasin mustan ja vihreän, mutta sain vihreän ja valkoisen.</w:t>
      </w:r>
    </w:p>
    <w:p>
      <w:r>
        <w:rPr>
          <w:b/>
        </w:rPr>
        <w:t xml:space="preserve">Tulos</w:t>
      </w:r>
    </w:p>
    <w:p>
      <w:r>
        <w:t xml:space="preserve">Neljä tähteä</w:t>
      </w:r>
    </w:p>
    <w:p>
      <w:r>
        <w:rPr>
          <w:b/>
        </w:rPr>
        <w:t xml:space="preserve">Esimerkki 0.5324</w:t>
      </w:r>
    </w:p>
    <w:p>
      <w:r>
        <w:t xml:space="preserve">Kaiuttimet ovat loistavia, mutta niiden saapuminen tänne kestää ikuisuuden! En ole vieläkään saanut omiani, vaikka tilasin 2 kuukautta sitten.</w:t>
      </w:r>
    </w:p>
    <w:p>
      <w:r>
        <w:rPr>
          <w:b/>
        </w:rPr>
        <w:t xml:space="preserve">Tulos</w:t>
      </w:r>
    </w:p>
    <w:p>
      <w:r>
        <w:t xml:space="preserve">Kauhea merenkulku</w:t>
      </w:r>
    </w:p>
    <w:p>
      <w:r>
        <w:rPr>
          <w:b/>
        </w:rPr>
        <w:t xml:space="preserve">Esimerkki 0,5325</w:t>
      </w:r>
    </w:p>
    <w:p>
      <w:r>
        <w:t xml:space="preserve">produtc sen perfetc minulle!!!! jos sinulla on latinamerikkalainen näppäimistö olisi paras, mutta aluksi sen hieno&lt;br /&gt;&lt;br /&gt;Kiitos</w:t>
      </w:r>
    </w:p>
    <w:p>
      <w:r>
        <w:rPr>
          <w:b/>
        </w:rPr>
        <w:t xml:space="preserve">Tulos</w:t>
      </w:r>
    </w:p>
    <w:p>
      <w:r>
        <w:t xml:space="preserve">kaikki asiat ovat kunnossa</w:t>
      </w:r>
    </w:p>
    <w:p>
      <w:r>
        <w:rPr>
          <w:b/>
        </w:rPr>
        <w:t xml:space="preserve">Esimerkki 0,5326</w:t>
      </w:r>
    </w:p>
    <w:p>
      <w:r>
        <w:t xml:space="preserve">Saamassani Smart Coverissa oli jo taitos. Se ei pysy litteänä näytön päällä. Erittäin pettynyt laatuun.</w:t>
      </w:r>
    </w:p>
    <w:p>
      <w:r>
        <w:rPr>
          <w:b/>
        </w:rPr>
        <w:t xml:space="preserve">Tulos</w:t>
      </w:r>
    </w:p>
    <w:p>
      <w:r>
        <w:t xml:space="preserve">Kauhea</w:t>
      </w:r>
    </w:p>
    <w:p>
      <w:r>
        <w:rPr>
          <w:b/>
        </w:rPr>
        <w:t xml:space="preserve">Esimerkki 0,5327</w:t>
      </w:r>
    </w:p>
    <w:p>
      <w:r>
        <w:t xml:space="preserve">Tämä kansi ei sopinut sytyttimelleni, vaikka kuvauksessa sanottiin, että se sopisi.  Se oli vain hiukan liian pieni, joten se kolhiintui alkuun.  Toimitus oli kuitenkin hyvä, palautus oli nopea, ja pidin kannesta.  Toivon, että se olisi sopinut.  Minulla on 7 tuuman kindle fire HD.</w:t>
      </w:r>
    </w:p>
    <w:p>
      <w:r>
        <w:rPr>
          <w:b/>
        </w:rPr>
        <w:t xml:space="preserve">Tulos</w:t>
      </w:r>
    </w:p>
    <w:p>
      <w:r>
        <w:t xml:space="preserve">liian pieni</w:t>
      </w:r>
    </w:p>
    <w:p>
      <w:r>
        <w:rPr>
          <w:b/>
        </w:rPr>
        <w:t xml:space="preserve">Esimerkki 0,5328</w:t>
      </w:r>
    </w:p>
    <w:p>
      <w:r>
        <w:t xml:space="preserve">Ostin tämän Kingston 120 GB SSD viimeisenä keinona, jotta minun ei tarvitsisi korvata minun 3 vuotta vanha DELL Inspiron 620, joka oli kaksiytiminen Intel-prosessori ja 8 GB RAM.  No seurasin ohjeita alas kirjaimellisesti kloonata vanhan aseman ja ristin sormet, kun napsautin virtapainiketta poistamisen jälkeen vanhan aseman ja korvaamalla se uudella Kingston SSD.  Tietokoneeni heräsi henkiin ja oli täysin käynnistetty, Internet-valmis --- 15 sekunnissa 4 minuutin sijasta !!!!  Aloin metsästää ympärilleni etsimään mitään, mikä voisi puuttua - no, mitään ei puuttunut .  Se oli kloonannut vanhan kiintolevyn täydellisesti aina piilotettuun osioon asti, jotta järjestelmä voidaan palauttaa alkuperäisiin tehdasasetuksiin.  Olen suorastaan hurmioitunut tästä ostoksesta . Amazonin hinta oli noin paras noin niin se oli helppo ostaa. Minulla oli yksi kysymys, johon Kingstonin tuki vastasi noin 1 minuutissa. Suosittelen lämpimästi tätä asemaa kaikille, jotka haluavat uskomattoman suorituskyvyn lisäämistä tietokoneeseensa.</w:t>
      </w:r>
    </w:p>
    <w:p>
      <w:r>
        <w:rPr>
          <w:b/>
        </w:rPr>
        <w:t xml:space="preserve">Tulos</w:t>
      </w:r>
    </w:p>
    <w:p>
      <w:r>
        <w:t xml:space="preserve">En voi uskoa, kuinka nopeasti tietokoneeni käynnistyy ja toimii...</w:t>
      </w:r>
    </w:p>
    <w:p>
      <w:r>
        <w:rPr>
          <w:b/>
        </w:rPr>
        <w:t xml:space="preserve">Esimerkki 0,5329</w:t>
      </w:r>
    </w:p>
    <w:p>
      <w:r>
        <w:t xml:space="preserve">Ostin sen 19-vuotiaalle pojalleni, joka käyttää sitä päivittäin opiskeluun ja harrastuksiin.  Toistaiseksi hän pitää siitä todella paljon, ja harkitsen hankkivani sellaisen itselleni.</w:t>
      </w:r>
    </w:p>
    <w:p>
      <w:r>
        <w:rPr>
          <w:b/>
        </w:rPr>
        <w:t xml:space="preserve">Tulos</w:t>
      </w:r>
    </w:p>
    <w:p>
      <w:r>
        <w:t xml:space="preserve">Tukeva ja toimiva</w:t>
      </w:r>
    </w:p>
    <w:p>
      <w:r>
        <w:rPr>
          <w:b/>
        </w:rPr>
        <w:t xml:space="preserve">Esimerkki 0,5330</w:t>
      </w:r>
    </w:p>
    <w:p>
      <w:r>
        <w:t xml:space="preserve">Toin tämän miehelleni lahjaksi. Hän ihastui siihen ja se toimii hienosti.</w:t>
      </w:r>
    </w:p>
    <w:p>
      <w:r>
        <w:rPr>
          <w:b/>
        </w:rPr>
        <w:t xml:space="preserve">Tulos</w:t>
      </w:r>
    </w:p>
    <w:p>
      <w:r>
        <w:t xml:space="preserve">Toi on lahja</w:t>
      </w:r>
    </w:p>
    <w:p>
      <w:r>
        <w:rPr>
          <w:b/>
        </w:rPr>
        <w:t xml:space="preserve">Esimerkki 0,5331</w:t>
      </w:r>
    </w:p>
    <w:p>
      <w:r>
        <w:t xml:space="preserve">IBM-kannettavan tietokoneen korvaava tuuletin toimitettiin yllättävän nopeasti, ja se oli helppo asentaa.  Mitään ongelmia ei ilmennyt, ja nyt kannettava tietokone toimii hyvin.</w:t>
      </w:r>
    </w:p>
    <w:p>
      <w:r>
        <w:rPr>
          <w:b/>
        </w:rPr>
        <w:t xml:space="preserve">Tulos</w:t>
      </w:r>
    </w:p>
    <w:p>
      <w:r>
        <w:t xml:space="preserve">Jäähdytystuuletin IBM kannettavaan tietokoneeseen</w:t>
      </w:r>
    </w:p>
    <w:p>
      <w:r>
        <w:rPr>
          <w:b/>
        </w:rPr>
        <w:t xml:space="preserve">Esimerkki 0,5332</w:t>
      </w:r>
    </w:p>
    <w:p>
      <w:r>
        <w:t xml:space="preserve">Ostin tämän muuttaakseni mikroaaltouunin valaisimeni välivalosta kynttilälampuksi, koska välivalolamput (kalliit) kestivät vain noin kuukauden.  Sitten ostin kaksi yövalon kynttilän LED-lamppua.  Toimii loistavasti.  LED ei ole aivan yhtä kirkas kuin halogeenilamppu, mutta ainakin se kestää.</w:t>
      </w:r>
    </w:p>
    <w:p>
      <w:r>
        <w:rPr>
          <w:b/>
        </w:rPr>
        <w:t xml:space="preserve">Tulos</w:t>
      </w:r>
    </w:p>
    <w:p>
      <w:r>
        <w:t xml:space="preserve">Täydellinen</w:t>
      </w:r>
    </w:p>
    <w:p>
      <w:r>
        <w:rPr>
          <w:b/>
        </w:rPr>
        <w:t xml:space="preserve">Esimerkki 0,5333</w:t>
      </w:r>
    </w:p>
    <w:p>
      <w:r>
        <w:t xml:space="preserve">Hieno, juuri oikea tuote hyvää palkintoa varten, huolimatta - Amazonin määräämistä - korkeista S&amp;H-kustannuksista.</w:t>
      </w:r>
    </w:p>
    <w:p>
      <w:r>
        <w:rPr>
          <w:b/>
        </w:rPr>
        <w:t xml:space="preserve">Tulos</w:t>
      </w:r>
    </w:p>
    <w:p>
      <w:r>
        <w:t xml:space="preserve">Neljä tähteä</w:t>
      </w:r>
    </w:p>
    <w:p>
      <w:r>
        <w:rPr>
          <w:b/>
        </w:rPr>
        <w:t xml:space="preserve">Esimerkki 0,5334</w:t>
      </w:r>
    </w:p>
    <w:p>
      <w:r>
        <w:t xml:space="preserve">Aluksi näppäimistö toimi hyvin, mutta muutaman kuukauden kuluttua näppäimistö lakkasi toimimasta. Se toimi hienosti ennen tätä!  En suosittele!</w:t>
      </w:r>
    </w:p>
    <w:p>
      <w:r>
        <w:rPr>
          <w:b/>
        </w:rPr>
        <w:t xml:space="preserve">Tulos</w:t>
      </w:r>
    </w:p>
    <w:p>
      <w:r>
        <w:t xml:space="preserve">ei hyvä näppäimistö</w:t>
      </w:r>
    </w:p>
    <w:p>
      <w:r>
        <w:rPr>
          <w:b/>
        </w:rPr>
        <w:t xml:space="preserve">Esimerkki 0,5335</w:t>
      </w:r>
    </w:p>
    <w:p>
      <w:r>
        <w:t xml:space="preserve">Aluksi ajattelin, että tästä tulisi hieno juttu.  Se oli suhteellisen helppo ja nopea asentaa.  Lataaminen ja yhteydet olivat nopeita.  Mutta sitten huomasimme, kuinka buginen ja yhteydet katkaissut tämä reititin oli.  Ei ole ollut paljon ongelmia yhteyden pitämisessä kaikkien kannettavien tietokoneidemme kanssa, mutta älypuhelimissa ja tableteissa oli parhaimmillaan hajanainen Wi-Fi.  Laitteemme näyttivät hyviä yhteyksiä, kytkeytyivät näihin yhteyksiin, mutta sitten heittivät Wi-Fi:n pois ja sanoivat, ettei niitä ollut saatavilla.  Se näkyi taas minuutteja myöhemmin.  Jatkuvasti boottaa meidät pois siitä, mitä olemme työstämässä.  Olettaisin, että kyse on puhelimista tai tableteista, koska kannettavissamme ei ole ollut paljon ongelmia, mutta voimme ottaa Wi-Fi-yhteyden helposti käyttöön muissa paikoissa ilman yhteyksien katkeamista.  Olen jopa yrittänyt ottaa yhteyttä ASUSiin saamatta mitään todellista apua, muuta kuin painaa tätä tai tuota nappia. Vaihdoin sen toiseen, vain varmistaakseni, ettei kyseessä ole viallinen reititin.  Ja olen yrittänyt etsiä ratkaisuja Internetistä (kun sain pidettyä yhteyden).  Tämä on ollut liian suuri päänsärky.  Rakastan hintaa, pidän etäisyydestä ja nopeudesta (kun se toimii), mutta en suosittele tätä, ellet ole huipputietotekniikan henkilö, joka tietää kaikki yksityiskohdat, joilla tämä saadaan toimimaan.</w:t>
      </w:r>
    </w:p>
    <w:p>
      <w:r>
        <w:rPr>
          <w:b/>
        </w:rPr>
        <w:t xml:space="preserve">Tulos</w:t>
      </w:r>
    </w:p>
    <w:p>
      <w:r>
        <w:t xml:space="preserve">Uudelleenarvioitu reitittimen vaihdon ja viikkojen tweekingin jälkeen.</w:t>
      </w:r>
    </w:p>
    <w:p>
      <w:r>
        <w:rPr>
          <w:b/>
        </w:rPr>
        <w:t xml:space="preserve">Esimerkki 0,5336</w:t>
      </w:r>
    </w:p>
    <w:p>
      <w:r>
        <w:t xml:space="preserve">Tämä ei ole erityisen laadukas laite, mutta kaipa sitä saa, mistä maksaa. Se toimi vain kerran tai kaksi ennen kuin se antoi periksi.</w:t>
      </w:r>
    </w:p>
    <w:p>
      <w:r>
        <w:rPr>
          <w:b/>
        </w:rPr>
        <w:t xml:space="preserve">Tulos</w:t>
      </w:r>
    </w:p>
    <w:p>
      <w:r>
        <w:t xml:space="preserve">Ei toiminut pitkään</w:t>
      </w:r>
    </w:p>
    <w:p>
      <w:r>
        <w:rPr>
          <w:b/>
        </w:rPr>
        <w:t xml:space="preserve">Esimerkki 0,5337</w:t>
      </w:r>
    </w:p>
    <w:p>
      <w:r>
        <w:t xml:space="preserve">Rakastan tätä laukkua. Se sopii täydellisesti ja sopii tietokoneelleni hyvin.&lt;br /&gt;Ostaisin tämän tuotteen uudelleen toisessa värissä.</w:t>
      </w:r>
    </w:p>
    <w:p>
      <w:r>
        <w:rPr>
          <w:b/>
        </w:rPr>
        <w:t xml:space="preserve">Tulos</w:t>
      </w:r>
    </w:p>
    <w:p>
      <w:r>
        <w:t xml:space="preserve">rakastan sitä</w:t>
      </w:r>
    </w:p>
    <w:p>
      <w:r>
        <w:rPr>
          <w:b/>
        </w:rPr>
        <w:t xml:space="preserve">Esimerkki 0,5338</w:t>
      </w:r>
    </w:p>
    <w:p>
      <w:r>
        <w:t xml:space="preserve">Saapui ennen arvioitua toimituspäivää ja toimii kuin uusi.  En oikeastaan voinut sanoa, että se ei ollut uusi, mutta sen piti olla käytetty.</w:t>
      </w:r>
    </w:p>
    <w:p>
      <w:r>
        <w:rPr>
          <w:b/>
        </w:rPr>
        <w:t xml:space="preserve">Tulos</w:t>
      </w:r>
    </w:p>
    <w:p>
      <w:r>
        <w:t xml:space="preserve">Erinomainen myyjä ja loistava tuote.</w:t>
      </w:r>
    </w:p>
    <w:p>
      <w:r>
        <w:rPr>
          <w:b/>
        </w:rPr>
        <w:t xml:space="preserve">Esimerkki 0,5339</w:t>
      </w:r>
    </w:p>
    <w:p>
      <w:r>
        <w:t xml:space="preserve">Tämä tietokoneen varjostin on juuri sitä, mitä tarvitsin. Ostin sen, koska tarvitsin jotain, joka suojaa auringolta, koska käytän kannettavaa tietokonettani usein ulkona. Se toimii täydellisesti. Matkustan paljon, joten bonuksena oli sen käyttäminen lentokentällä ja lentokoneessa - täydellinen yksityisyys, koska kukaan vieressäni istuva ei nähnyt, mitä näytölläni oli. Se oli helppo ja nopea asentaa, ja se on ollut erittäin kestävä sinä aikana, kun se on ollut minulla (ja otan kannettavan tietokoneeni mukaan kaikkialle). Se on erittäin helppo taittaa pois tieltä, kun sitä ei käytetä. Pidän siitä, että se pysyy kannettavan tietokoneeni päällä, joten se on aina mukana, jos tarvitsen sitä. Tein vertailun muiden vastaavien tuotteiden arvosteluista ja tämä on ylivoimaisesti paras.</w:t>
      </w:r>
    </w:p>
    <w:p>
      <w:r>
        <w:rPr>
          <w:b/>
        </w:rPr>
        <w:t xml:space="preserve">Tulos</w:t>
      </w:r>
    </w:p>
    <w:p>
      <w:r>
        <w:t xml:space="preserve">Juuri sitä, mitä tarvitsin</w:t>
      </w:r>
    </w:p>
    <w:p>
      <w:r>
        <w:rPr>
          <w:b/>
        </w:rPr>
        <w:t xml:space="preserve">Esimerkki 0,5340</w:t>
      </w:r>
    </w:p>
    <w:p>
      <w:r>
        <w:t xml:space="preserve">Sain näytön 2. helmikuuta 2015 ja liitin sen kannettavaan tietokoneeseeni. Se toimi hienosti 24. toukokuuta 2015 asti. Sitten se meni tyhjäksi. Se on takuuaikana. Puhuin tänään Samsungin teknisen tuen kanssa, ja he aikovat korjata sen. Lupasivat 10 päivän läpimenoajan. Se lähetetään molempiin suuntiin UPSilla heidän kustannuksellaan. Se palautettiin 6 päivässä ja toimi hyvin kesäkuun puoliväliin asti. Sama ongelma. Lähetin sen takaisin korjattavaksi. Sain jos takaisin 4 päivää myöhemmin, kaikki korjattu. Tänään, 26. heinäkuuta, se epäonnistui jälleen. Se on edelleen takuun piirissä (hyvä asia), ja lähetän sen jälleen korjattavaksi, mutta tällä kertaa pyydän uutta näyttöä tai täyttä hyvitystä. Tämä on huonompi tuote. Älä osta sellaista.</w:t>
      </w:r>
    </w:p>
    <w:p>
      <w:r>
        <w:rPr>
          <w:b/>
        </w:rPr>
        <w:t xml:space="preserve">Tulos</w:t>
      </w:r>
    </w:p>
    <w:p>
      <w:r>
        <w:t xml:space="preserve">Se oli ok jonkin aikaa, mutta sitten...</w:t>
      </w:r>
    </w:p>
    <w:p>
      <w:r>
        <w:rPr>
          <w:b/>
        </w:rPr>
        <w:t xml:space="preserve">Esimerkki 0,5341</w:t>
      </w:r>
    </w:p>
    <w:p>
      <w:r>
        <w:t xml:space="preserve">Kun salama iski ja tuhosi sisäisen verkkosovittimen, ostin tämän ja ratkaisin ongelman.  Nopea ja luotettava!  Suositellaan.</w:t>
      </w:r>
    </w:p>
    <w:p>
      <w:r>
        <w:rPr>
          <w:b/>
        </w:rPr>
        <w:t xml:space="preserve">Tulos</w:t>
      </w:r>
    </w:p>
    <w:p>
      <w:r>
        <w:t xml:space="preserve">Toimii kuin rasvattu.</w:t>
      </w:r>
    </w:p>
    <w:p>
      <w:r>
        <w:rPr>
          <w:b/>
        </w:rPr>
        <w:t xml:space="preserve">Esimerkki 0,5342</w:t>
      </w:r>
    </w:p>
    <w:p>
      <w:r>
        <w:t xml:space="preserve">Rakastan Samsungia, useimmiten. Mutta miksi päivittää tuote ei laita salamaa kameraan? Myin tämän viikon käytön jälkeen ja ostin vanhemman 8,9 tuuman version, jossa oli salama. &lt;br /&gt;&lt;br /&gt;Muuten se oli hieno, mutta en saanut sitä toimimaan itselleni. Olen parhaillaan remontoimassa kotiani ja käytän tabulaattoria valokuvien ottamiseen ja muistiinpanojen kirjoittamiseen kuvien päälle kuvakaappausjuttujen avulla ja tarvitsin todella kameran, jossa on salama.</w:t>
      </w:r>
    </w:p>
    <w:p>
      <w:r>
        <w:rPr>
          <w:b/>
        </w:rPr>
        <w:t xml:space="preserve">Tulos</w:t>
      </w:r>
    </w:p>
    <w:p>
      <w:r>
        <w:t xml:space="preserve">Ei Flashia? Ihanko totta? Kamera ilman salamaa?</w:t>
      </w:r>
    </w:p>
    <w:p>
      <w:r>
        <w:rPr>
          <w:b/>
        </w:rPr>
        <w:t xml:space="preserve">Esimerkki 0,5343</w:t>
      </w:r>
    </w:p>
    <w:p>
      <w:r>
        <w:t xml:space="preserve">Ostin sellaisen vaimoni iPadiin. Hän oli epäileväinen, mutta nyt hän pitää siitä. Mitä muuta voin sanoa?</w:t>
      </w:r>
    </w:p>
    <w:p>
      <w:r>
        <w:rPr>
          <w:b/>
        </w:rPr>
        <w:t xml:space="preserve">Tulos</w:t>
      </w:r>
    </w:p>
    <w:p>
      <w:r>
        <w:t xml:space="preserve">Tyytyväinen</w:t>
      </w:r>
    </w:p>
    <w:p>
      <w:r>
        <w:rPr>
          <w:b/>
        </w:rPr>
        <w:t xml:space="preserve">Esimerkki 0,5344</w:t>
      </w:r>
    </w:p>
    <w:p>
      <w:r>
        <w:t xml:space="preserve">tuote on mainostettu ja toimi kuten luvattiin. lisätietoja ei tarvita, mutta verkkosivustolla sanotaan, että minun on kirjoitettava tämä.</w:t>
      </w:r>
    </w:p>
    <w:p>
      <w:r>
        <w:rPr>
          <w:b/>
        </w:rPr>
        <w:t xml:space="preserve">Tulos</w:t>
      </w:r>
    </w:p>
    <w:p>
      <w:r>
        <w:t xml:space="preserve">Erinomainen</w:t>
      </w:r>
    </w:p>
    <w:p>
      <w:r>
        <w:rPr>
          <w:b/>
        </w:rPr>
        <w:t xml:space="preserve">Esimerkki 0,5345</w:t>
      </w:r>
    </w:p>
    <w:p>
      <w:r>
        <w:t xml:space="preserve">Ostin tämän käytettäväksi kannettavan tietokoneeni kanssa ja se toimii vwey hyvin. Jostain syystä en tykkää kirjoittaa kannettavan tietokoneen näppäimistöllä ja käyttää hiirtä, joten ostin ulkoisen näppäimistön ja hiiren, ja nyt kaikki on hyvin!</w:t>
      </w:r>
    </w:p>
    <w:p>
      <w:r>
        <w:rPr>
          <w:b/>
        </w:rPr>
        <w:t xml:space="preserve">Tulos</w:t>
      </w:r>
    </w:p>
    <w:p>
      <w:r>
        <w:t xml:space="preserve">Loistava ostos!</w:t>
      </w:r>
    </w:p>
    <w:p>
      <w:r>
        <w:rPr>
          <w:b/>
        </w:rPr>
        <w:t xml:space="preserve">Esimerkki 0,5346</w:t>
      </w:r>
    </w:p>
    <w:p>
      <w:r>
        <w:t xml:space="preserve">Nämä kannet ovat vielä työn alla. Ne saattavat menettää niin paljon väriä reunoiltaan, jos käsittelet niitä päivittäin ja otat ne mukaan päivittäin, mutta ei mitään suurta.</w:t>
      </w:r>
    </w:p>
    <w:p>
      <w:r>
        <w:rPr>
          <w:b/>
        </w:rPr>
        <w:t xml:space="preserve">Tulos</w:t>
      </w:r>
    </w:p>
    <w:p>
      <w:r>
        <w:t xml:space="preserve">Nämä kannet ovat vielä työn alla. Ne saattavat menettää ...</w:t>
      </w:r>
    </w:p>
    <w:p>
      <w:r>
        <w:rPr>
          <w:b/>
        </w:rPr>
        <w:t xml:space="preserve">Esimerkki 0,5347</w:t>
      </w:r>
    </w:p>
    <w:p>
      <w:r>
        <w:t xml:space="preserve">Vaikka Nvidia lanseeraa uuden laitteistopäivityksen, 8800GTX on edelleen yksi parhaista, ellei jopa suorituskykyisin näytönohjain. Se on kallis, etkä ehkä tarvitse niin paljon tehoa, mutta kun yhä useammat teräväpiirtonäytöt ovat käytössä, lisätehosta on paljon hyötyä, kun pelikokemuksesi pysyy maksimissaan.   Ostin tämän kortin täydentääkseni SLI-asennusta toisen 8800GTX:n kanssa. Rehellisesti sanottuna en tarvinnut SLI-asennusta, halusin vain olla valmis Crysiksen kaltaisiin uudemman sukupolven peleihin, joissa tarvitaan enemmän hevosvoimaa.  Se näyttää toimivan hienosti, kivenkova suorittaja ja hiljainen kuten toinen kortti, joka minulla oli lähes vuoden ajan (sama merkki, EVGA). Ajurit paranevat, mutta olen jumissa Vista 64:n kanssa, joten kokemukseni on luultavasti keskimääräistä huonompi. Silloinkin suurin osa ongelmista näyttää johtuvan muista ohjelmistoista, ei koskaan näytönohjaimesta.</w:t>
      </w:r>
    </w:p>
    <w:p>
      <w:r>
        <w:rPr>
          <w:b/>
        </w:rPr>
        <w:t xml:space="preserve">Tulos</w:t>
      </w:r>
    </w:p>
    <w:p>
      <w:r>
        <w:t xml:space="preserve">Uskomaton suorituskyky</w:t>
      </w:r>
    </w:p>
    <w:p>
      <w:r>
        <w:rPr>
          <w:b/>
        </w:rPr>
        <w:t xml:space="preserve">Esimerkki 0,5348</w:t>
      </w:r>
    </w:p>
    <w:p>
      <w:r>
        <w:t xml:space="preserve">Suuri ramppi kohtuulliseen hintaan. Asetelmani tunnisti sen heti 1866:ksi, ja se on toiminut hyvin 6 kuukautta sitten tapahtuneen asennuksen jälkeen.</w:t>
      </w:r>
    </w:p>
    <w:p>
      <w:r>
        <w:rPr>
          <w:b/>
        </w:rPr>
        <w:t xml:space="preserve">Tulos</w:t>
      </w:r>
    </w:p>
    <w:p>
      <w:r>
        <w:t xml:space="preserve">Soid Ram</w:t>
      </w:r>
    </w:p>
    <w:p>
      <w:r>
        <w:rPr>
          <w:b/>
        </w:rPr>
        <w:t xml:space="preserve">Esimerkki 0,5349</w:t>
      </w:r>
    </w:p>
    <w:p>
      <w:r>
        <w:t xml:space="preserve">Helppo käyttää ja toimii.  Hinta oli hyvä ja teki tästä sen arvoisen. Suosittelen lämpimästi tätä laitetta, jos haluat lisätä Bluetoothia vanhempaan kannettavaan tietokoneeseen.</w:t>
      </w:r>
    </w:p>
    <w:p>
      <w:r>
        <w:rPr>
          <w:b/>
        </w:rPr>
        <w:t xml:space="preserve">Tulos</w:t>
      </w:r>
    </w:p>
    <w:p>
      <w:r>
        <w:t xml:space="preserve">Erinomainen suorituskyky</w:t>
      </w:r>
    </w:p>
    <w:p>
      <w:r>
        <w:rPr>
          <w:b/>
        </w:rPr>
        <w:t xml:space="preserve">Esimerkki 0,5350</w:t>
      </w:r>
    </w:p>
    <w:p>
      <w:r>
        <w:t xml:space="preserve">Jouduin etsimään tämän tuotteen takaisin ostettuani sen, koska luulin ostaneeni väärän koon. Ei, ostin sen Kindle HD:lle, eikä se sulkeudu kovin hyvin. Tuntuu kuin pakottaisin sen kiinni, mikä on ongelma, koska se kiinnittyy Kindleen, ei itseensä. Ostin sen hinnan ja neljän tähden perusteella; olisi pitänyt lukea arvostelut, joissa sanottiin, että sitä on vaikea avata ja sulkea. Toisaalta muilla arvostelijoilla ei ole tätä ongelmaa, joten arvelen, että kaikki tapaukset eivät ole samanlaisia.</w:t>
      </w:r>
    </w:p>
    <w:p>
      <w:r>
        <w:rPr>
          <w:b/>
        </w:rPr>
        <w:t xml:space="preserve">Tulos</w:t>
      </w:r>
    </w:p>
    <w:p>
      <w:r>
        <w:t xml:space="preserve">Tuntuu kuin olisin pakottanut sen kiinni</w:t>
      </w:r>
    </w:p>
    <w:p>
      <w:r>
        <w:rPr>
          <w:b/>
        </w:rPr>
        <w:t xml:space="preserve">Esimerkki 0,5351</w:t>
      </w:r>
    </w:p>
    <w:p>
      <w:r>
        <w:t xml:space="preserve">päivitetty Kindle-näppäimistöstä.  Valtava ero.  Rakastan tätä uutta Kindleä.  Näytön taustavalo on fantastinen, en ole huomannut mitään hämärää tai kellastumista, kuten aiemmin kuvattiin.  Akun kesto on hyvä, jos laitat sen lentokoneeseen ja pidät näytön himmennettynä.  Rakastan haptisia painikkeita, koska vihaan näytön koskettamista.</w:t>
      </w:r>
    </w:p>
    <w:p>
      <w:r>
        <w:rPr>
          <w:b/>
        </w:rPr>
        <w:t xml:space="preserve">Tulos</w:t>
      </w:r>
    </w:p>
    <w:p>
      <w:r>
        <w:t xml:space="preserve">Rakastan tätä uutta sytytintä</w:t>
      </w:r>
    </w:p>
    <w:p>
      <w:r>
        <w:rPr>
          <w:b/>
        </w:rPr>
        <w:t xml:space="preserve">Esimerkki 0,5352</w:t>
      </w:r>
    </w:p>
    <w:p>
      <w:r>
        <w:t xml:space="preserve">Olen etsinyt monia mekaanisia näppäimistöjä, koska minulla ei ole koskaan ollut mekaanista näppäimistöä. Valitsin tämän, koska olen aina haaveillut kirjoittamisesta jäykällä näppäimistöllä, joka saa sinut tuntemaan, että kirjoitat näppäimistöä, etkä hiero käsiäsi johonkin, enkä ollut valmis käyttämään omaisuuttani ostamalla näppäimistön, joka voi maksaa yli 250 dollaria, kuten Happy Hacking -näppäimistö.    Aluksi minua ärsytti jotkut löysät jousimaiset äänet modifiointinäppäimissä (backspace,enter ja kaksi shift-näppäintä, onneksi ei välilyöntinäppäintä), mutta luulen, että ne (jotka on tuettu metallipalkkien alla) on rakennettu eri tavalla kuin muut 83 näppäintä, joten ymmärsin sen. Ja kun aloin käyttää näppäimistöä ja totuin siihen ja modifiointinäppäinten äänet eivät tuntuneet häiritsevän minua niin paljon kuin alussa.    Toistaiseksi pidän kirjoitustuntumasta: jämäkkä ja tukeva. WASD:n asiakaspalvelu oli myös ripeä ja suositteli, että käyttäisin rasvaa modifiointinäppäinten äänien vaimentamiseksi. Tiedän, että Cherry Clear ei ole yleinen, mutta olen aina halunnut jäykemmän näppäimistön ja uskon, että monet ihmiset, jotka haluavat jäykän näppäimistön, jossa on vähemmän ääntä kuin sinisessä/vihreässä, saattavat pitää siitä.    Lisäksi voit myös vaihtaa Window-tietokoneesta Mac-tietokoneeseen helposti; Alt muuttuu Commandiksi. Minimalistisen, mutta tyylikkään näköinen ja säädettävä taustavalo eivät myöskään haittaa.     Kunnollinen tuote.</w:t>
      </w:r>
    </w:p>
    <w:p>
      <w:r>
        <w:rPr>
          <w:b/>
        </w:rPr>
        <w:t xml:space="preserve">Tulos</w:t>
      </w:r>
    </w:p>
    <w:p>
      <w:r>
        <w:t xml:space="preserve">ei hieroa käsiäsi johonkin eikä ollut valmis käyttämään omaisuuttani ostamalla näppäimistön, joka voi maksaa yli $250 lik</w:t>
      </w:r>
    </w:p>
    <w:p>
      <w:r>
        <w:rPr>
          <w:b/>
        </w:rPr>
        <w:t xml:space="preserve">Esimerkki 0,5353</w:t>
      </w:r>
    </w:p>
    <w:p>
      <w:r>
        <w:t xml:space="preserve">Kirjoitan tämän arvostelun vain muutama päivä sen jälkeen, kun olen saanut uuden Kindle Fire HD:n....&lt;br /&gt;Aluksi...Amazon on pommi...todella...Tilasin Kindlen perjantaina ja sain sen lauantaina!  Minun piti saada se tiistaina....poika olin järkyttynyt ja huimaava...kuin lapsi karkkikaupassa.&lt;br /&gt;&lt;br /&gt;Minun täytyy sanoa, että luin tonneittain arvosteluja ennen kuin päätin ostaa Kindleni, minulla oli Kindle Fire (valmistujaislahja siskoltani), jonka annoin veljenpojalleni, koska hänen tablettinsa paskantui hänelle.  Hän todella nauttii sen sijaan Kindlestä.  Tämä oli minun merkki päivittää ja ostaa uusi Kindle Fire HD. &lt;br /&gt;&lt;br /&gt;Kuvanlaatu HD on mahtava... Katsoin useita elokuvia sillä viime viikonloppuna ja minusta tuntui kuin olisin katsonut 47&amp;#34; HD TV:tä olohuoneessani.  Ääni on hyvä (toivoisin, että olisin ostanut sille kotelon, jotta voin katsella hands free) sen asettaminen tasaisesti tietyille pinnoille vaikuttaa äänenlaatuun.  Jouduin keksimään sen kantapään kautta....+ poikani nero kertoi minulle niin.&lt;br /&gt;&lt;br /&gt;Olen erittäin tyytyväinen ostokseeni ja suosittelen sitä lämpimästi.&lt;br /&gt;&lt;br /&gt;Kiitos Amazon!</w:t>
      </w:r>
    </w:p>
    <w:p>
      <w:r>
        <w:rPr>
          <w:b/>
        </w:rPr>
        <w:t xml:space="preserve">Tulos</w:t>
      </w:r>
    </w:p>
    <w:p>
      <w:r>
        <w:t xml:space="preserve">Olen ihmeissäni!!!</w:t>
      </w:r>
    </w:p>
    <w:p>
      <w:r>
        <w:rPr>
          <w:b/>
        </w:rPr>
        <w:t xml:space="preserve">Esimerkki 0,5354</w:t>
      </w:r>
    </w:p>
    <w:p>
      <w:r>
        <w:t xml:space="preserve">Rakastan tämän kokoista levyä.  Voi tallentaa koko loman yhdelle levylle.</w:t>
      </w:r>
    </w:p>
    <w:p>
      <w:r>
        <w:rPr>
          <w:b/>
        </w:rPr>
        <w:t xml:space="preserve">Tulos</w:t>
      </w:r>
    </w:p>
    <w:p>
      <w:r>
        <w:t xml:space="preserve">Viisi tähteä</w:t>
      </w:r>
    </w:p>
    <w:p>
      <w:r>
        <w:rPr>
          <w:b/>
        </w:rPr>
        <w:t xml:space="preserve">Esimerkki 0,5355</w:t>
      </w:r>
    </w:p>
    <w:p>
      <w:r>
        <w:t xml:space="preserve">Hieman haiseva ensimmäisinä käyttöpäivinä, mutta joka tapauksessa toimii hienosti minulle&lt;br /&gt;Voit helposti työskennellä äänenvoimakkuus- ja virtapainikkeilla ja päästä näytön reunaan.</w:t>
      </w:r>
    </w:p>
    <w:p>
      <w:r>
        <w:rPr>
          <w:b/>
        </w:rPr>
        <w:t xml:space="preserve">Tulos</w:t>
      </w:r>
    </w:p>
    <w:p>
      <w:r>
        <w:t xml:space="preserve">käytännön</w:t>
      </w:r>
    </w:p>
    <w:p>
      <w:r>
        <w:rPr>
          <w:b/>
        </w:rPr>
        <w:t xml:space="preserve">Esimerkki 0,5356</w:t>
      </w:r>
    </w:p>
    <w:p>
      <w:r>
        <w:t xml:space="preserve">sain tämän kuulokkeen puhuakseni ystävilleni ja kaverilleni Etelä-Koreassa, jota en ole nähnyt vuosiin. ei 3 kuukautta sen jälkeen, kun olen hankkinut ne, ne alkavat halkeilla aivan korvakappaleiden yläpuolella.  [...] [...] sitten kun soitin heille saadakseni korvaavat kappaleet minulle sanottiin, että minun on oltava hankala lähettää ne takaisin ja odottaa viikko saadakseni uuden sarjan. ei ole minun vikani, että ne rikkoutuivat, joten miksi minun on oltava se, jolle aiheutuu hankaluuksia?? positiivisena puolena kuulokkeet toimivat loistavasti lukuun ottamatta säröisiä kappaleita. ja huonoa asiakaspalvelua.</w:t>
      </w:r>
    </w:p>
    <w:p>
      <w:r>
        <w:rPr>
          <w:b/>
        </w:rPr>
        <w:t xml:space="preserve">Tulos</w:t>
      </w:r>
    </w:p>
    <w:p>
      <w:r>
        <w:t xml:space="preserve">asiakaspalvelu on perseestä</w:t>
      </w:r>
    </w:p>
    <w:p>
      <w:r>
        <w:rPr>
          <w:b/>
        </w:rPr>
        <w:t xml:space="preserve">Esimerkki 0,5357</w:t>
      </w:r>
    </w:p>
    <w:p>
      <w:r>
        <w:t xml:space="preserve">Trackpoint toimii erittäin hyvin. En enää siirrä käsiäni kotiriviltä.  Trackpointin avulla voin selata ylös- ja alaspäin keskimmäistä painiketta painamalla. Mikään ei vastaa aidon IBM:n trackpointin suorituskykyä.&lt;br /&gt;&lt;br /&gt;Käytän Ubuntu Linux 12.04 -käyttöjärjestelmää, ja kaikki toimii moitteettomasti ilman mitään konfigurointia.  Kytke se vain verkkoon ja siitä se lähtee käyntiin. Äänenvoimakkuuden säätimet toimivat moitteettomasti suoraan Ubuntun kanssa.  Olen ohjelmoinut nuolinäppäinten vieressä olevat taaksepäin/eteenpäin-painikkeet uudelleen työtilan vaihtamiseksi. Fantastista.&lt;br /&gt;&lt;br /&gt;Käytän tätä näppäimistöä jopa kannettavan tietokoneen päällä, koska näppäimet ovat niin fantastiset.  Kirjoitan keskimäärin 70wpm nopeudella, ja pätkittäin 90+.  En ole vielä kokenut tuplakirjainongelmaa, mutta toisaalta käytän tätä vain ohjelmointiin.&lt;br /&gt;&lt;br /&gt;Näppäimistö on erittäin hyvin rakennettu, mutta joidenkin mielestä se voi olla liian kevyt omaan makuun.  Se ei todellakaan ole hento; siitä vain puuttuu massaa, koska se on erillinen näppäimistö.  Jos se todella häiritsee sinua, sitä pitäisi olla erittäin helppo muokata miten haluat.  IDK mitä muuta sanottavaa. Fantastinen näppäimistö!  Hanki sellainen.</w:t>
      </w:r>
    </w:p>
    <w:p>
      <w:r>
        <w:rPr>
          <w:b/>
        </w:rPr>
        <w:t xml:space="preserve">Tulos</w:t>
      </w:r>
    </w:p>
    <w:p>
      <w:r>
        <w:t xml:space="preserve">Täydellinen näppäimistö minulle!!</w:t>
      </w:r>
    </w:p>
    <w:p>
      <w:r>
        <w:rPr>
          <w:b/>
        </w:rPr>
        <w:t xml:space="preserve">Esimerkki 0,5358</w:t>
      </w:r>
    </w:p>
    <w:p>
      <w:r>
        <w:t xml:space="preserve">Rakastan sitä!!! Kunpa olisi enemmän sovelluksia... Olen yrittänyt lukea joitakin tilaamiani lehtiä, ja voin ostaa niitä vain Kindlen kautta tarjotuista sovelluksista, enkä voi lisätä tilausnumeroani ja saada niitä käyttööni. Toivottavasti uusia sovelluksia tulee pian</w:t>
      </w:r>
    </w:p>
    <w:p>
      <w:r>
        <w:rPr>
          <w:b/>
        </w:rPr>
        <w:t xml:space="preserve">Tulos</w:t>
      </w:r>
    </w:p>
    <w:p>
      <w:r>
        <w:t xml:space="preserve">Hienoa!</w:t>
      </w:r>
    </w:p>
    <w:p>
      <w:r>
        <w:rPr>
          <w:b/>
        </w:rPr>
        <w:t xml:space="preserve">Esimerkki 0,5359</w:t>
      </w:r>
    </w:p>
    <w:p>
      <w:r>
        <w:t xml:space="preserve">Rakastan ehdottomasti tämän valon muotoilua, miten se mahtuu kansiini ja voidaan säilyttää kätevässä paikassa, kun sitä ei käytetä. Valo on kuitenkin hyvin himmeä - minun piti jatkuvasti kääntää valoa, jotta näkisin koko näytön, ja aina kun kindleä kolhiintui, minun piti säätää sitä uudelleen.    Neljän kuukauden käytön jälkeen valoni on kuollut. Käytin valoa harvoin, kerran tai kahdesti viikossa alle tunnin kerrallaan. Pariston vaihtaminen ei auta - valo on täysin kuollut. Koska lamppua ei voi vaihtaa, se on 20 dollaria, joka heitetään roskiin.    Toivon, että uusi versio on parempi, sillä pidän todella sen ideasta.</w:t>
      </w:r>
    </w:p>
    <w:p>
      <w:r>
        <w:rPr>
          <w:b/>
        </w:rPr>
        <w:t xml:space="preserve">Tulos</w:t>
      </w:r>
    </w:p>
    <w:p>
      <w:r>
        <w:t xml:space="preserve">Huono laatu hintaan nähden.</w:t>
      </w:r>
    </w:p>
    <w:p>
      <w:r>
        <w:rPr>
          <w:b/>
        </w:rPr>
        <w:t xml:space="preserve">Esimerkki 0,5360</w:t>
      </w:r>
    </w:p>
    <w:p>
      <w:r>
        <w:t xml:space="preserve">Kuinka monesta kannettavasta tietokoneesta löytyy 15,6\\" näyttö, 1080p-resoluutio ja kunnollinen grafiikkapiiri alle 1000 dollarilla? Ei montaa! Tämä kannettava tietokone täytti kaikki kolme näistä tarpeista. Siinä oli riittävästi RAM-muistia, joten minun ei tarvitse päivittää sitä ennen kuin 8 Gt:n SODIMM-moduuleista tulee naurettavan halpoja. Näytönohjainpiirisarja M96XT (AKA Radeon 4670) on melko kohtuullisen suorituskykyinen [...]. On vain aivan liikaa muita kannettavia tietokoneita, joissa on 1080p-näytöt ja Intelin GMA-piirisarja tai matalan resoluution 1280x800-näytöt, joissa on kunnon videopiirisarja. Tässä kannettavassa on sekä korkea resoluutio että hyvä piirisarja.    Otin sen hiljattain mukaan LAN-juhliin pelaamaan Team Fortress 2:ta, ja se toimi hienosti, kun kaikki asetukset oli käännetty korkealle (60 kuvaa/s+). Edellinen kannettava tietokoneeni kuoli, koska CFL-taustavalo ei toiminut, mutta LED-taustavalon kanssa tämän ei pitäisi koskaan olla ongelma. Se on myös erittäin kirkas. Minulla on se yleensä asetettu neljännes kirkkaudesta, ja se on silti melko kirkas.    Jos et pidä levyn I/O-nopeudesta (minusta se on hyvä), voit aina laittaa tähän SSD-levyn, koska se on tavallinen SATA-levyasema. Vasemmalla on USB-portit JA oikealla yksi eSATA/USB-portti, joten voit käyttää kumpaakin.    Läppärissäni oli itse asiassa gigabitin verkkosovitin (ei tässä lueteltu 10/100), mutta siinä ei ollut jumbo frames -tukea :( Tyypillistä Broadcomille.    Niin, ja Windows 7, 64bit on mahtava. Sinulla on täydet 4GB järjestelmämuistia ja 1GB videomuistia.    Miinukset::  Ei vierityslukituspainiketta, ei tauko-/taukopainiketta. En ole varma miten, jos on jokin piilotettu Fn pikakuvake, jolla nämä saa. Mutta kuka näitä oikeasti käyttää? Fn-num-padia ei ole, mutta oikeastaan en ole koskaan käyttänyt sitä. Langattoman yhteyden ottaminen käyttöön/pois käytöstä on kapasitiivinen kosketusnäppäin aivan näppäimistön yläpuolella. Sitä on helppo painaa vahingossa ja kytkeä langaton yhteys pois päältä huomaamatta sitä.</w:t>
      </w:r>
    </w:p>
    <w:p>
      <w:r>
        <w:rPr>
          <w:b/>
        </w:rPr>
        <w:t xml:space="preserve">Tulos</w:t>
      </w:r>
    </w:p>
    <w:p>
      <w:r>
        <w:t xml:space="preserve">Erinomainen pelikannettava</w:t>
      </w:r>
    </w:p>
    <w:p>
      <w:r>
        <w:rPr>
          <w:b/>
        </w:rPr>
        <w:t xml:space="preserve">Esimerkki 0,5361</w:t>
      </w:r>
    </w:p>
    <w:p>
      <w:r>
        <w:t xml:space="preserve">Tarkoitukseni oli käyttää tätä pysyvänä yhteytenä \\"to\\\" keskittimeni kanssa, jotta minun ei tarvitse liittää laitteita töistä suoraan keskittimeen.  Näin keskittimen portit eivät kulu.  Tämä tuote sopii siihen täydellisesti hinnan, arvostelujen ja toimituskulujen puuttumisen vuoksi.  Seuratessani asiaa myyjä kertoi, että se lähetetään Hongkongista, mikä kestää yli kuukauden.  Näin he voivat toimittaa ilman toimituskuluja.  Mielestäni heidän olisi pitänyt täsmentää tämä. &lt;br /&gt;&lt;br /&gt;Suosittelen siis hankkimaan tämän toisesta myyjästä, jos tarvitset sen nopeasti.</w:t>
      </w:r>
    </w:p>
    <w:p>
      <w:r>
        <w:rPr>
          <w:b/>
        </w:rPr>
        <w:t xml:space="preserve">Tulos</w:t>
      </w:r>
    </w:p>
    <w:p>
      <w:r>
        <w:t xml:space="preserve">Jos haluat sen nopeasti älä osta tätä, jos se merenkulku on ilmainen</w:t>
      </w:r>
    </w:p>
    <w:p>
      <w:r>
        <w:rPr>
          <w:b/>
        </w:rPr>
        <w:t xml:space="preserve">Esimerkki 0,5362</w:t>
      </w:r>
    </w:p>
    <w:p>
      <w:r>
        <w:t xml:space="preserve">Olen jo pitkään ollut Corsairin fani, koska heidän tuotteensa ovat laadukkaita, eikä H80i ole poikkeus. Tilan puute rajoitti minua, kun valitsin tämän ja H100i:n välillä, sillä kaksoispitkä jäähdytin ei mahtuisi kotelooni, mutta en kadu, että ostin tämän muiden suljetun kierron vesijäähdyttimien sijaan. Ennen tämän ostamista käytin intelin varastojäähdytintä i5-4670k:ssani (varastokello), ja näin lämpötilan laskevan BF3:ssa 80-100 C:sta noin 40-60 C:een, mikä on uskomaton parannus varastojäähdyttimeen verrattuna. Mukana tulee kaksi SP-120L-tuuletinta, ja SP-120:n tuulettimien fanina olin iloinen nähdessäni, että mukana tuli kaikki, mitä tarvitsin, jotta voin käyttää sitä push/pull-periaatteella. Esteettisesti tämä jäähdytin näyttää myös hyvältä, ja suosittelen tätä kaikille, jotka eivät halua käyttää paljon rahaa mukautettuun silmukkaan, mutta jotka haluavat nähdä jyrkkiä lämpötilan laskuja cpu:ssaan.</w:t>
      </w:r>
    </w:p>
    <w:p>
      <w:r>
        <w:rPr>
          <w:b/>
        </w:rPr>
        <w:t xml:space="preserve">Tulos</w:t>
      </w:r>
    </w:p>
    <w:p>
      <w:r>
        <w:t xml:space="preserve">Uskomaton CPU-jäähdytin</w:t>
      </w:r>
    </w:p>
    <w:p>
      <w:r>
        <w:rPr>
          <w:b/>
        </w:rPr>
        <w:t xml:space="preserve">Esimerkki 0,5363</w:t>
      </w:r>
    </w:p>
    <w:p>
      <w:r>
        <w:t xml:space="preserve">Luulen, että tämä oli maanantaiaamun tuote. näyttö jäätyi. Vietin 3 tuntia yrittäen saada tietokoneen asetukset kohdalleen. lopulta luovutin ja lähetin sen takaisin.</w:t>
      </w:r>
    </w:p>
    <w:p>
      <w:r>
        <w:rPr>
          <w:b/>
        </w:rPr>
        <w:t xml:space="preserve">Tulos</w:t>
      </w:r>
    </w:p>
    <w:p>
      <w:r>
        <w:t xml:space="preserve">huono ulos laatikosta</w:t>
      </w:r>
    </w:p>
    <w:p>
      <w:r>
        <w:rPr>
          <w:b/>
        </w:rPr>
        <w:t xml:space="preserve">Esimerkki 0,5364</w:t>
      </w:r>
    </w:p>
    <w:p>
      <w:r>
        <w:t xml:space="preserve">Erinomainen tuote. Suosittelen sitä.</w:t>
      </w:r>
    </w:p>
    <w:p>
      <w:r>
        <w:rPr>
          <w:b/>
        </w:rPr>
        <w:t xml:space="preserve">Tulos</w:t>
      </w:r>
    </w:p>
    <w:p>
      <w:r>
        <w:t xml:space="preserve">Viisi tähteä</w:t>
      </w:r>
    </w:p>
    <w:p>
      <w:r>
        <w:rPr>
          <w:b/>
        </w:rPr>
        <w:t xml:space="preserve">Esimerkki 0,5365</w:t>
      </w:r>
    </w:p>
    <w:p>
      <w:r>
        <w:t xml:space="preserve">Älä anna kalliiden HDMI-kaapeleiden hypeen hämätä.  Kenenkään ei pitäisi käyttää HDMI-kaapeliin enempää rahaa.  Etsi CNETin &amp;#34;Miksi kaikki HDMI-kaapelit ovat samanlaisia&amp;#34; -artikkelit.  Etkö usko niitä?  Tarkista Consumer Reports.  Mikä tahansa hyvin tehty High Speed (C2) HDMI-kaapeli kestää 1080p:n, 3D:n ja 4K:n - miksi luulet tarvitsevasi tätä? -- videota (60Hz, 120Hz, 240Hz televisiolla ei ole väliä) ja digitaalista ääntä.  HDMI TMDS -standardi käyttää signaalin siirtämiseen kahta johdinsarjaa, joista toinen on vaiheeton toisen kanssa.  Vastaanotin invertoi toisen sarjan ja yhdistää sen toiseen, jolloin kaapelissa vastaanotettu vaihekaiu kumoutuu, aivan kuten balansoidussa äänikaapelissa.  Jos tarvitset erittäin pitkää kaapelia, saatat tarvita paksumpaa kaapelia.  Jos siirtelet komponenttejasi usein, saatat haluta veltompaa kaapelia, ja se maksaa.  Jos haluat tavallista 6-10 jalan kaapelia ja komponentteja, jotka pysyvät paikallaan, käytä rahasi parempiin komponentteihin tai useampiin elokuviin.</w:t>
      </w:r>
    </w:p>
    <w:p>
      <w:r>
        <w:rPr>
          <w:b/>
        </w:rPr>
        <w:t xml:space="preserve">Tulos</w:t>
      </w:r>
    </w:p>
    <w:p>
      <w:r>
        <w:t xml:space="preserve">Hyvin tehty, kestävä kaapeli tekee työnsä</w:t>
      </w:r>
    </w:p>
    <w:p>
      <w:r>
        <w:rPr>
          <w:b/>
        </w:rPr>
        <w:t xml:space="preserve">Esimerkki 0,5366</w:t>
      </w:r>
    </w:p>
    <w:p>
      <w:r>
        <w:t xml:space="preserve">Ostin ulkoisen kiintolevyn, joka käyttää USB 2.0 TAI ESATAa. Tutkin, mitä hemmettiä ESATA on - ja HEY se on nopeampi!  Nyt käytän ESATA-kaapeleita pöytätietokoneeni ja kannettavan tietokoneeni varmuuskopiointiin.  Sinun on kytkettävä virtajohto usb-porttiin, jotta se toimisi (oletan, että se saa virtaa) - mutta se on nopea.</w:t>
      </w:r>
    </w:p>
    <w:p>
      <w:r>
        <w:rPr>
          <w:b/>
        </w:rPr>
        <w:t xml:space="preserve">Tulos</w:t>
      </w:r>
    </w:p>
    <w:p>
      <w:r>
        <w:t xml:space="preserve">Nyt voin varmuuskopioida nopeammin</w:t>
      </w:r>
    </w:p>
    <w:p>
      <w:r>
        <w:rPr>
          <w:b/>
        </w:rPr>
        <w:t xml:space="preserve">Esimerkki 0,5367</w:t>
      </w:r>
    </w:p>
    <w:p>
      <w:r>
        <w:t xml:space="preserve">[[ASIN:B002FQJT3Q Kindle 3G, ilmainen 3G + Wi-Fi, 3G toimii maailmanlaajuisesti, grafiitti, 6\\\" Näyttö uudella E Ink Pearl -teknologialla]]Mieheni osti minulle Kindlen 44. syntymäpäivälahjaksi. Se on paras lahja, jonka olen koskaan saanut. Olen alkanut lahjoittaa paljon kirjoja, ja vihdoin minulla on tilaa kirjahyllylle kuvia varten. lol On vain yksi asia, jonka toivoisin Kindlessä olevan, olen tottunut lukemaan iphonen Kindle-sovelluksella ja pidän taustavalosta. Mutta olen tottunut siihen, ettei sitä ole, mutta se olisi ollut mukavaa. En ole vielä etsinyt kirjaa, jota en olisi löytänyt kindle-kaupasta. Kiitos Amazon, rakastan Kindleäni!</w:t>
      </w:r>
    </w:p>
    <w:p>
      <w:r>
        <w:rPr>
          <w:b/>
        </w:rPr>
        <w:t xml:space="preserve">Tulos</w:t>
      </w:r>
    </w:p>
    <w:p>
      <w:r>
        <w:t xml:space="preserve">Amazing</w:t>
      </w:r>
    </w:p>
    <w:p>
      <w:r>
        <w:rPr>
          <w:b/>
        </w:rPr>
        <w:t xml:space="preserve">Esimerkki 0,5368</w:t>
      </w:r>
    </w:p>
    <w:p>
      <w:r>
        <w:t xml:space="preserve">Minun iPad eikä tyttäreni iphone lataa tällä laitteella.</w:t>
      </w:r>
    </w:p>
    <w:p>
      <w:r>
        <w:rPr>
          <w:b/>
        </w:rPr>
        <w:t xml:space="preserve">Tulos</w:t>
      </w:r>
    </w:p>
    <w:p>
      <w:r>
        <w:t xml:space="preserve">Ei latausta</w:t>
      </w:r>
    </w:p>
    <w:p>
      <w:r>
        <w:rPr>
          <w:b/>
        </w:rPr>
        <w:t xml:space="preserve">Esimerkki 0,5369</w:t>
      </w:r>
    </w:p>
    <w:p>
      <w:r>
        <w:t xml:space="preserve">Meillä on tämän näppäimistön alkuperäinen versio; käytän sitä toimistossani. Meidän oli vaihdettava kotona käyttämämme näppäimistö, joten ostimme tämän. En melkein pysty kirjoittamaan \"säännöllisellä\" näppäimistöllä, tämä on niin mukava ja helppokäyttöinen. En ole käyttänyt monia lisänäppäimiä - asumme hyvin maaseudulla, ja meillä on vain hyvin hidas internet-yhteys, joten emme käytä internetiä paljon.</w:t>
      </w:r>
    </w:p>
    <w:p>
      <w:r>
        <w:rPr>
          <w:b/>
        </w:rPr>
        <w:t xml:space="preserve">Tulos</w:t>
      </w:r>
    </w:p>
    <w:p>
      <w:r>
        <w:t xml:space="preserve">Rakastan sitä</w:t>
      </w:r>
    </w:p>
    <w:p>
      <w:r>
        <w:rPr>
          <w:b/>
        </w:rPr>
        <w:t xml:space="preserve">Esimerkki 0,5370</w:t>
      </w:r>
    </w:p>
    <w:p>
      <w:r>
        <w:t xml:space="preserve">hyvä kortti, mutta vaikea ohjelmisto, ääni parantunut, mutta ohjaimet audigy i usde on ennen XP oli paljon käyttäjäystävällisempi kuin tämä</w:t>
      </w:r>
    </w:p>
    <w:p>
      <w:r>
        <w:rPr>
          <w:b/>
        </w:rPr>
        <w:t xml:space="preserve">Tulos</w:t>
      </w:r>
    </w:p>
    <w:p>
      <w:r>
        <w:t xml:space="preserve">hyvä kortti mutta vaikea ohjelmisto</w:t>
      </w:r>
    </w:p>
    <w:p>
      <w:r>
        <w:rPr>
          <w:b/>
        </w:rPr>
        <w:t xml:space="preserve">Esimerkki 0,5371</w:t>
      </w:r>
    </w:p>
    <w:p>
      <w:r>
        <w:t xml:space="preserve">Luulin, että Magic Mouse oli paras, mutta evoluent päihittää sen selvästi.  Hiiren pitotuntuma on ensin erilainen, mutta se alkaa tuntua hyvältä jo muutaman ensimmäisen minuutin aikana.  Ohjelmoitavat näppäimet ja useita säätöjä on seuranta ja vieritys on hyvä.  Tämä hiiri toimii KUUKAUSIA 1 AA-paristolla.  Minun Magic Mouse -hiireni kuluttaa kaksi paristoa joka toinen kuukausi.  Miksi odotin niin kauan?</w:t>
      </w:r>
    </w:p>
    <w:p>
      <w:r>
        <w:rPr>
          <w:b/>
        </w:rPr>
        <w:t xml:space="preserve">Tulos</w:t>
      </w:r>
    </w:p>
    <w:p>
      <w:r>
        <w:t xml:space="preserve">Fantastinen hiiri</w:t>
      </w:r>
    </w:p>
    <w:p>
      <w:r>
        <w:rPr>
          <w:b/>
        </w:rPr>
        <w:t xml:space="preserve">Esimerkki 0.5372</w:t>
      </w:r>
    </w:p>
    <w:p>
      <w:r>
        <w:t xml:space="preserve">Laite ei istunut hyvin, eikä kotelo tuntunut tukevalta suljettuna.</w:t>
      </w:r>
    </w:p>
    <w:p>
      <w:r>
        <w:rPr>
          <w:b/>
        </w:rPr>
        <w:t xml:space="preserve">Tulos</w:t>
      </w:r>
    </w:p>
    <w:p>
      <w:r>
        <w:t xml:space="preserve">Laite ei sopinut hyvin</w:t>
      </w:r>
    </w:p>
    <w:p>
      <w:r>
        <w:rPr>
          <w:b/>
        </w:rPr>
        <w:t xml:space="preserve">Esimerkki 0,5373</w:t>
      </w:r>
    </w:p>
    <w:p>
      <w:r>
        <w:t xml:space="preserve">Rossi toimii hyvin</w:t>
      </w:r>
    </w:p>
    <w:p>
      <w:r>
        <w:rPr>
          <w:b/>
        </w:rPr>
        <w:t xml:space="preserve">Tulos</w:t>
      </w:r>
    </w:p>
    <w:p>
      <w:r>
        <w:t xml:space="preserve">Yksi tähti</w:t>
      </w:r>
    </w:p>
    <w:p>
      <w:r>
        <w:rPr>
          <w:b/>
        </w:rPr>
        <w:t xml:space="preserve">Esimerkki 0,5374</w:t>
      </w:r>
    </w:p>
    <w:p>
      <w:r>
        <w:t xml:space="preserve">Plussat:&lt;br /&gt;Kevyt&lt;br /&gt;Turvallinen&lt;br /&gt;&lt;br /&gt;Miinukset:&lt;br /&gt;Väri on turkoosin sininen kuin kuvassa&lt;br /&gt;Nukkuminen/herätys-toiminto ei toimi hyvin.</w:t>
      </w:r>
    </w:p>
    <w:p>
      <w:r>
        <w:rPr>
          <w:b/>
        </w:rPr>
        <w:t xml:space="preserve">Tulos</w:t>
      </w:r>
    </w:p>
    <w:p>
      <w:r>
        <w:t xml:space="preserve">Ei aivan kuten kuvattu</w:t>
      </w:r>
    </w:p>
    <w:p>
      <w:r>
        <w:rPr>
          <w:b/>
        </w:rPr>
        <w:t xml:space="preserve">Esimerkki 0,5375</w:t>
      </w:r>
    </w:p>
    <w:p>
      <w:r>
        <w:t xml:space="preserve">Ostin tämän laitteen pelastaakseni tietoja kuolleen kannettavan tietokoneeni kiintolevyltä.  Vedin kiintolevyn kannettavasta tietokoneesta ja asensin sen koteloon noin kahdessa minuutissa käyttäen vain pientä ristipääruuvimeisseliä.  Kokemusta ei tarvita.  Kytkin sen työpöytäni USB-porttiin.  Se käynnistyi heti ja sain tietoni talteen.  Nyt se on työpöytäni varmuuskopio.  Loistava tuote.</w:t>
      </w:r>
    </w:p>
    <w:p>
      <w:r>
        <w:rPr>
          <w:b/>
        </w:rPr>
        <w:t xml:space="preserve">Tulos</w:t>
      </w:r>
    </w:p>
    <w:p>
      <w:r>
        <w:t xml:space="preserve">Suuri HD Case</w:t>
      </w:r>
    </w:p>
    <w:p>
      <w:r>
        <w:rPr>
          <w:b/>
        </w:rPr>
        <w:t xml:space="preserve">Esimerkki 0,5376</w:t>
      </w:r>
    </w:p>
    <w:p>
      <w:r>
        <w:t xml:space="preserve">Missä tämä on ollut koko elämäni ajan? TÄMÄ on todella maailman helppokäyttöisin tallennuslaite! Aluksi en saanut mitään tapahtumaan, koska USB-johto on hyvin herkkä, joten kun vain liikutin sitä hieman portissa (johon se kytketään), pieni vihreä valo syttyi ja tietokone tunnisti laitteen automaattisesti. Se on todella plug and play. Sinun tarvitsee vain vetää ja pudottaa tiedostosi laitteeseen, jonka löydät kaksoisnapsauttamalla työpöydälläsi olevaa Oma tietokone -kohtaa ja napsauttamalla SeaGate-laiteasemaa. Tallennusmäärä on niin suuri ja pitää kaikki valokuvani, jos kannettava tietokoneeni kaatuu. Se on erittäin kevyt ja pieni vain hieman kännykkää suurempi. Rakastan tätä ja suosittelen kaikille, jotta et koskaan menetä mitä todella tärkeää tietokoneellasi!</w:t>
      </w:r>
    </w:p>
    <w:p>
      <w:r>
        <w:rPr>
          <w:b/>
        </w:rPr>
        <w:t xml:space="preserve">Tulos</w:t>
      </w:r>
    </w:p>
    <w:p>
      <w:r>
        <w:t xml:space="preserve">RAKKAUS, RAKKAUS, RAKKAUS! Tallenna kaikki tärkeä!</w:t>
      </w:r>
    </w:p>
    <w:p>
      <w:r>
        <w:rPr>
          <w:b/>
        </w:rPr>
        <w:t xml:space="preserve">Esimerkki 0.5377</w:t>
      </w:r>
    </w:p>
    <w:p>
      <w:r>
        <w:t xml:space="preserve">Tämä on paras kotelo, jota olen käyttänyt. Sovitus on loistava ja se saa RPI:n näyttämään mahtavalta. Myös virtaliitännät ovat parhaat näkemäni. Minulla ei ole mitään ongelmia minkään micro-usb-kaapelin liittämisessä.  Tulen tilaamaan lisää heti kun niitä on saatavilla.</w:t>
      </w:r>
    </w:p>
    <w:p>
      <w:r>
        <w:rPr>
          <w:b/>
        </w:rPr>
        <w:t xml:space="preserve">Tulos</w:t>
      </w:r>
    </w:p>
    <w:p>
      <w:r>
        <w:t xml:space="preserve">Paras RPI-tapaus tähän mennessä.</w:t>
      </w:r>
    </w:p>
    <w:p>
      <w:r>
        <w:rPr>
          <w:b/>
        </w:rPr>
        <w:t xml:space="preserve">Esimerkki 0.5378</w:t>
      </w:r>
    </w:p>
    <w:p>
      <w:r>
        <w:t xml:space="preserve">Sain juuri minun ram tänään nopeassa aikataulussa. Asun yli merten ja sain pakettini 6 päivän kuluessa ostosta. Asensin myös 16gb ram-muistini alkuvuoden 2011 macbook pro:hon ja se toimii toistaiseksi loistavasti. Minulla ei ole ollut mitään ongelmia sen kanssa toistaiseksi. Suosittelen tätä tuotetta kaikille, jotka haluavat päivittää macbook pro:nsa ramin.</w:t>
      </w:r>
    </w:p>
    <w:p>
      <w:r>
        <w:rPr>
          <w:b/>
        </w:rPr>
        <w:t xml:space="preserve">Tulos</w:t>
      </w:r>
    </w:p>
    <w:p>
      <w:r>
        <w:t xml:space="preserve">Loistava palvelu ja hyvä tuote!</w:t>
      </w:r>
    </w:p>
    <w:p>
      <w:r>
        <w:rPr>
          <w:b/>
        </w:rPr>
        <w:t xml:space="preserve">Esimerkki 0,5379</w:t>
      </w:r>
    </w:p>
    <w:p>
      <w:r>
        <w:t xml:space="preserve">Ostin tämän vain lukeakseni ja kuunnellakseni musiikkia, ja opettelen yhä kaikkia hienoja asioita, joita se voi tehdä. Tähän mennessä olen ollut siihen erittäin tyytyväinen. Akku kestää hyvin. Lataa sovelluksia nopeasti. Pidän siitä, että pääsen nopeasti kaikkiin kolmeen sähköpostitiliini. T</w:t>
      </w:r>
    </w:p>
    <w:p>
      <w:r>
        <w:rPr>
          <w:b/>
        </w:rPr>
        <w:t xml:space="preserve">Tulos</w:t>
      </w:r>
    </w:p>
    <w:p>
      <w:r>
        <w:t xml:space="preserve">Siistein lelu, jonka ostin itselleni.y</w:t>
      </w:r>
    </w:p>
    <w:p>
      <w:r>
        <w:rPr>
          <w:b/>
        </w:rPr>
        <w:t xml:space="preserve">Esimerkki 0.5380</w:t>
      </w:r>
    </w:p>
    <w:p>
      <w:r>
        <w:t xml:space="preserve">Audigy Platinum kuulostaa hienolta.  Ohjaimet edessä on ilmeinen myyntivaltti, varsinkin kun otetaan huomioon, että saat ilmaisen 1394-portin eteen, MUTTA... Jätän omani mykistettynä koko ajan, ellen halua kuulla jotain erityistä.  Syynä on se, että aina kun käynnistät järjestelmän uudelleen, äänenvoimakkuus muuttuu kovimmalle asetukselle, mikä herättää kaikki talossa olevat.  Creativella ei ole korjausta, vain &amp;quot;kiertotie&amp;quot; joka ei toimi.  On tuskallista maksaa näin paljon äänikortista ja jättää se pois päältä.  Pysy siinä, mitä sinulla on, kunnes heillä on todellinen korjaus.</w:t>
      </w:r>
    </w:p>
    <w:p>
      <w:r>
        <w:rPr>
          <w:b/>
        </w:rPr>
        <w:t xml:space="preserve">Tulos</w:t>
      </w:r>
    </w:p>
    <w:p>
      <w:r>
        <w:t xml:space="preserve">ÄLÄ OTA TÄTTÄ KORTTIA ennen kuin Creative korjaa äänenvoimakkuusasetuksen.</w:t>
      </w:r>
    </w:p>
    <w:p>
      <w:r>
        <w:rPr>
          <w:b/>
        </w:rPr>
        <w:t xml:space="preserve">Esimerkki 0,5381</w:t>
      </w:r>
    </w:p>
    <w:p>
      <w:r>
        <w:t xml:space="preserve">Minulla on ollut hiiri nyt pari kuukautta. Ostin sen uuden kannettavan tietokoneeni kanssa. Halusin hiiren, joka toimisi useilla pinnoilla. Käytän hiirtä itse asiassa enimmäkseen lepotuolini käsinojalla. Se toimii erinomaisesti. Olen lukenut arvosteluja, joiden mukaan vastaanotin kuumeni, mutta toistaiseksi minulla ei ole ollut tätä ongelmaa. Vastaanotin on juuri sopivan kokoinen - tarpeeksi pieni, jotta sen voi jättää kannettavaan tietokoneeseeni, mutta ei niin pieni, ettei sitä saa ulos, kuten Logitech VX Nano -hiiren arvosteluissa luki. En voi vielä puhua akun kestosta, koska olen käyttänyt sitä vasta pari kuukautta. Ainoa asia, josta voisin mahdollisesti valittaa, on se, että takapainiketta on painettava peukalolla, ja näyttää siltä, että minun on yleensä siirrettävä käteni asentoa, jotta voin painaa sitä. Tämä saattaa olla pikemminkin \\"peukalon\\"-ongelma kuin hiiriongelma. Toisen hiireni takapainike on hiiren päällä pyörän vieressä, mikä on minulle kätevämpi. Tätä lukuun ottamatta (mikä on pieni ongelma) olen ollut erittäin tyytyväinen tämän hiiren suorituskykyyn.</w:t>
      </w:r>
    </w:p>
    <w:p>
      <w:r>
        <w:rPr>
          <w:b/>
        </w:rPr>
        <w:t xml:space="preserve">Tulos</w:t>
      </w:r>
    </w:p>
    <w:p>
      <w:r>
        <w:t xml:space="preserve">LOISTAVA HIIRI TÄHÄN MENNESSÄ!</w:t>
      </w:r>
    </w:p>
    <w:p>
      <w:r>
        <w:rPr>
          <w:b/>
        </w:rPr>
        <w:t xml:space="preserve">Esimerkki 0,5382</w:t>
      </w:r>
    </w:p>
    <w:p>
      <w:r>
        <w:t xml:space="preserve">Tämä on kolmas kerta, kun olen ostanut Skinomi suojus tabletti, Puhelin tai Kindle.  Mielestäni tämä tuote kestää aivan yhtä hyvin kuin Zagg-tuotteet, joita minulla on ollut aiemmin ja jotka päädyin vaihtamaan kolme kertaa samaan kohteeseen.  Vaikka Zaggilla on tuo elinikäinen takuu, on se silti kallista ja tuskallista odottaa vaihtoa.  Skiinomi on helppo levittää, puhdistaa helposti ja suojaa hyvin.</w:t>
      </w:r>
    </w:p>
    <w:p>
      <w:r>
        <w:rPr>
          <w:b/>
        </w:rPr>
        <w:t xml:space="preserve">Tulos</w:t>
      </w:r>
    </w:p>
    <w:p>
      <w:r>
        <w:t xml:space="preserve">tämä tuote kestää yhtä hyvin kuin Zagg-tuotteet, joita minulla on ollut ...</w:t>
      </w:r>
    </w:p>
    <w:p>
      <w:r>
        <w:rPr>
          <w:b/>
        </w:rPr>
        <w:t xml:space="preserve">Esimerkki 0,5383</w:t>
      </w:r>
    </w:p>
    <w:p>
      <w:r>
        <w:t xml:space="preserve">Toimii täydellisesti. Ostettu pitämään ulkoinen wd minun pilvi viileänä, tekee työnsä.</w:t>
      </w:r>
    </w:p>
    <w:p>
      <w:r>
        <w:rPr>
          <w:b/>
        </w:rPr>
        <w:t xml:space="preserve">Tulos</w:t>
      </w:r>
    </w:p>
    <w:p>
      <w:r>
        <w:t xml:space="preserve">Hyvä hinta.</w:t>
      </w:r>
    </w:p>
    <w:p>
      <w:r>
        <w:rPr>
          <w:b/>
        </w:rPr>
        <w:t xml:space="preserve">Esimerkki 0,5384</w:t>
      </w:r>
    </w:p>
    <w:p>
      <w:r>
        <w:t xml:space="preserve">Käytän tätä hiirtä töissä, ja se toimii yhtä hyvin kuin mikä tahansa tavallinen hiiri.  Pidän toimivista ajo- ja takavaloista.</w:t>
      </w:r>
    </w:p>
    <w:p>
      <w:r>
        <w:rPr>
          <w:b/>
        </w:rPr>
        <w:t xml:space="preserve">Tulos</w:t>
      </w:r>
    </w:p>
    <w:p>
      <w:r>
        <w:t xml:space="preserve">Hauska pieni auto</w:t>
      </w:r>
    </w:p>
    <w:p>
      <w:r>
        <w:rPr>
          <w:b/>
        </w:rPr>
        <w:t xml:space="preserve">Esimerkki 0,5385</w:t>
      </w:r>
    </w:p>
    <w:p>
      <w:r>
        <w:t xml:space="preserve">Halusin hiirimattoa, jossa on kiinteä pinta, en sellaista kangaspäällysteistä, jonka reunat silpoutuvat ja johon optinen hiiri roikkuu. Tässä matossa on pinta, joka on kiinteä eikä mössöinen, mutta jossa on kuminen tausta. Tahmea selkämys jättää jälkiä puiseen työpöytäni pintaan, joten ne ovat poissa laskuista. Minä yksinkertaisesti rakastan tätä tyynyä. Värit ovat eloisat ja näyttävät erittäin kauniilta työpöydälläni. Hiireni liukuu vaivattomasti. Aion tilata lisää siltä varalta, että sitä ei jonain päivänä ole enää saatavilla. Viisi tähteä minun kirjassani.</w:t>
      </w:r>
    </w:p>
    <w:p>
      <w:r>
        <w:rPr>
          <w:b/>
        </w:rPr>
        <w:t xml:space="preserve">Tulos</w:t>
      </w:r>
    </w:p>
    <w:p>
      <w:r>
        <w:t xml:space="preserve">Lopulta löysi täsmälleen Pad Olen etsimässä</w:t>
      </w:r>
    </w:p>
    <w:p>
      <w:r>
        <w:rPr>
          <w:b/>
        </w:rPr>
        <w:t xml:space="preserve">Esimerkki 0.5386</w:t>
      </w:r>
    </w:p>
    <w:p>
      <w:r>
        <w:t xml:space="preserve">tämä netbook laukku 10.1\\\" netbookit toimii hyvin, runsaasti taskuja hiirelle, ect, ja sen paljon sain sen 12.00 dollaria plus merenkulku niin noin 17.50 mutta se on yksi parhaista tarjouksista löydät, olen tarkistanut walmart ja siellä halvin laukku on 21.00 ja muissa paikoissa ovat vielä korkeammat. olen veary tyytyväinen tähän laukkuun ja se suojaa netbook hyvin. suosittelen sitä kaikille, joilla on gateway netbook tai 10.1\\\" netbook. toivottavasti tämä auttoi.</w:t>
      </w:r>
    </w:p>
    <w:p>
      <w:r>
        <w:rPr>
          <w:b/>
        </w:rPr>
        <w:t xml:space="preserve">Tulos</w:t>
      </w:r>
    </w:p>
    <w:p>
      <w:r>
        <w:t xml:space="preserve">paras laukku mielestäni</w:t>
      </w:r>
    </w:p>
    <w:p>
      <w:r>
        <w:rPr>
          <w:b/>
        </w:rPr>
        <w:t xml:space="preserve">Esimerkki 0,5387</w:t>
      </w:r>
    </w:p>
    <w:p>
      <w:r>
        <w:t xml:space="preserve">Tämä oli lahja, ja vastaanottaja rakastaa sitä.&lt;br /&gt;Koko ja laatu rakentamisessa pitäisi tarjota vuosia kätevää käyttöä.</w:t>
      </w:r>
    </w:p>
    <w:p>
      <w:r>
        <w:rPr>
          <w:b/>
        </w:rPr>
        <w:t xml:space="preserve">Tulos</w:t>
      </w:r>
    </w:p>
    <w:p>
      <w:r>
        <w:t xml:space="preserve">Lahja</w:t>
      </w:r>
    </w:p>
    <w:p>
      <w:r>
        <w:rPr>
          <w:b/>
        </w:rPr>
        <w:t xml:space="preserve">Esimerkki 0.5388</w:t>
      </w:r>
    </w:p>
    <w:p>
      <w:r>
        <w:t xml:space="preserve">En yleensä kirjoita arvosteluja, mutta tässä on.  Out of the box kokemus oli uskomaton! Olin kuin wow, miten se tiesi, että se olin minä? ja miten se tiesi ladata kaikki sovellukset ja e-kirjat, jotka olin jo ostanut (jotka minulla oli prevoius-laitteessani)?  Sitten ajattelin, mitä jos tämä oli tarkoitettu lahjaksi, tai en koskaan saanut sitä postitse, jollain muulla olisi ollut kaikki tietoni/sisältöni? Tämä olisi voinut olla ongelma.  Itse tabletti. En todellakaan pitänyt siitä, että muisti oli rajoitettu 8 gigatavuun. kyllä, tiedän, että pilvipalvelun avulla voit tallettaa/varastoida sovelluksia, mutta entä jos minulla ei ole internetyhteyttä ja haluan käyttää sovelluksia, jotka minulla on pilvipalvelussa, et voi palauttaa niitä, eikö niin?  Nykyään kaikkien tablettien pitäisi olla laajennettavissa, jolloin kuluttaja voi itse päättää miten käyttää muistia!  EI HDMI-ulostuloa! Miten laitteessa, joka mainostaa PRIME-videopalvelua tärkeimpänä ominaisuutena, ei voi olla HDMI:tä, jolla voi toistaa ostamaansa videosisältöä suuremmalla näytöllä?  EI markkinapaikkaa - Älkää käsittäkö minua väärin, mielestäni Amazonin sovelluskauppa on loistava ja käytän sitä edelleen koko ajan toisessa laitteessani, mutta kuluttajalle pitäisi antaa tai sallia mahdollisuus käyttää muita markkinapaikkoja tai APK-ohjelmia AMAZON-maailman ulkopuolella.  Näistä syistä palautin Firen.   Toivon, että seuraavan sukupolven 8\\\" ja 10\\\" mallit, jotka he ilmoittivat vuoden 2012 alkupuolelle, ovat vähemmän rajoittavia.</w:t>
      </w:r>
    </w:p>
    <w:p>
      <w:r>
        <w:rPr>
          <w:b/>
        </w:rPr>
        <w:t xml:space="preserve">Tulos</w:t>
      </w:r>
    </w:p>
    <w:p>
      <w:r>
        <w:t xml:space="preserve">se tekee mitä se sanoo!</w:t>
      </w:r>
    </w:p>
    <w:p>
      <w:r>
        <w:rPr>
          <w:b/>
        </w:rPr>
        <w:t xml:space="preserve">Esimerkki 0,5389</w:t>
      </w:r>
    </w:p>
    <w:p>
      <w:r>
        <w:t xml:space="preserve">Sain sen syntymäpäivälahjaksi kuukausi sitten. Koska olen innokas lukija ja rakastan kovakantisia kirjojani, suhtauduin hieman varauksellisesti tähän tuotteeseen. Rakastan sitä! Otan sen mukaani kaikkialle. Akun kesto on pitkä. Toivoisin, että se olisi musta eikä valkoinen. Sain myös nahkakannen (erillinen lahja), jotta se kulkee mukana tyylillä. Loistava lahja kenelle tahansa kirjafanille. Se teki minusta uskovaisen. Paras lahja ikinä!!! Nimesin hänet muuten Kingiksi \\"Stephen Kingin\\" mukaan!</w:t>
      </w:r>
    </w:p>
    <w:p>
      <w:r>
        <w:rPr>
          <w:b/>
        </w:rPr>
        <w:t xml:space="preserve">Tulos</w:t>
      </w:r>
    </w:p>
    <w:p>
      <w:r>
        <w:t xml:space="preserve">Paras lahja ikinä!!!</w:t>
      </w:r>
    </w:p>
    <w:p>
      <w:r>
        <w:rPr>
          <w:b/>
        </w:rPr>
        <w:t xml:space="preserve">Esimerkki 0,5390</w:t>
      </w:r>
    </w:p>
    <w:p>
      <w:r>
        <w:t xml:space="preserve">Tämä on minun 2. Case Crownin kansi ja olen yhtä tyytyväinen siihen. Minulla on ollut ensimmäinen jo useita vuosia, ja se näyttää edelleen yhtä hyvältä kuin sinä päivänä, kun sain sen.&lt;br /&gt;&lt;br /&gt;Tämä kansi sopii uuteen paperwhiteeni täydellisesti, ja se oli erittäin helppo laittaa paperwhiteeni. Sen pitäisi olla yhtä helppo irrottaa. Pidän Case Crown -suojien laadusta, eri värien saatavuudesta ja varmasti myös niiden erittäin edullisesta hinnasta. Heidän suojuksensa ovat hyvin harkittuja. Violetti on tumma, melko hillitty violetti, melkein kuin tummanruskea, riippuen ympäristön valosta, jossa se on.&lt;br /&gt;&lt;br /&gt;Kun suljet kannen, se laittaa Kindlen lepotilaan ja herättää sen, kun avaat kannen. Toimii täydellisesti, ja valitettavasti on lähes loputtoman viihdyttävä. 8)</w:t>
      </w:r>
    </w:p>
    <w:p>
      <w:r>
        <w:rPr>
          <w:b/>
        </w:rPr>
        <w:t xml:space="preserve">Tulos</w:t>
      </w:r>
    </w:p>
    <w:p>
      <w:r>
        <w:t xml:space="preserve">CaseCrown Regal Flip Book Cover Kotelo sisätaskut (violetti) Kindle Paperwhite varten</w:t>
      </w:r>
    </w:p>
    <w:p>
      <w:r>
        <w:rPr>
          <w:b/>
        </w:rPr>
        <w:t xml:space="preserve">Esimerkki 0,5391</w:t>
      </w:r>
    </w:p>
    <w:p>
      <w:r>
        <w:t xml:space="preserve">Uudet teknologiset edistysaskeleet, joiden ansiosta tämä siru pystyy käsittelemään RAW-tiedostoja eikä se enää vaadi reititintä, tekevät tästä tuotteesta erittäin mielenkiintoisen; molemmat seikat olivat minulle aiemmin näyttökieltoja. Vaikka se on siistien tuotteiden listalla korkealla, se ei ole kovin korkealla liiketoiminnan prioriteettilistallani; jokainen ostopäätös on liiketoimintapäätös. Neljän tähden arvioni perustuu siihen, mitä uskon tämän teknologian voivan tarjota sekä amatööri- että ammattivalokuvaajille.     Ymmärrä, että nämä sirut mahdollistavat vertaisverkkoviestinnän toisen Wi-Fi-laitteen, eli tietokoneen, kanssa.  Tämä on Wi-Fi. Wi-Fi-tiedonsiirto on luonteeltaan v-e-r-y s-l-o-w. Jos haluat nopeampia siirtonopeuksia, sinun on kuvattava tethered-kuvauksella, jossa käytetään kuparijohtoa tiedonsiirtoon kamerasta tietokoneeseen.  Älä odota tältä tekniikalta enempää kuin mihin se pystyy, tai tulet pettymään pahasti.  Tässä tapauksessa väittäisin, että ongelma ei ole niinkään tuotteessa tai teknologiassa vaan odotuksissasi.    En suosittele käyttämään tätä tekniikkaa pääasiallisena menetelmänä valokuvien lataamiseen tietokoneelle kaikissa olosuhteissa, ja arvostelen yritystä siitä, että se mainostaa sitä kortinlukijoiden korvaavana työnkulun menetelmänä myöntämättä, että se ei toimi äärimmäisissä olosuhteissa, kuten jatkuvassa kuvaustilassa. Itse en -=KOSKAAN=- haluaisi, että se poistaisi tiedostot, kun ne on ladattu, kuten eräs arvostelija ehdotti!  Entä jos jokin menee pieleen langattomassa siirrossa?  Tämä olisi käyttökelpoinen ratkaisu vain, jos kuvat eivät olisi minulle tärkeitä (mikä on melko harvinaista).    Tämä työkalu olisi erittäin hyödyllinen esimerkiksi opetustilanteissa ja esittelytilaisuuksissa - ota kuva, anna sen latautua, kun puhut, ja aseta Adobe Lightroom niin, että se hakee sen automaattisesti ja heijastaa sen seinälle keskustelua varten. Se toimisi yhtä hyvin studiossa tai koulussa (tai aina, kun kuvaat ihmisjoukkoja), kuten eräs toinen postaaja kuvaili, joka kuvasi tanssikoululaisia.  Oletan, että kuvankaappausnopeus on riittävän hidas, jotta tiedonsiirto olisi kohtuullista.  Se on mukava korvike tethered-kuvaukselle joissakin tilanteissa. Se EI ole yksi ratkaisu kaikkiin asioihin.  Mieti ennen kuin ostat.</w:t>
      </w:r>
    </w:p>
    <w:p>
      <w:r>
        <w:rPr>
          <w:b/>
        </w:rPr>
        <w:t xml:space="preserve">Tulos</w:t>
      </w:r>
    </w:p>
    <w:p>
      <w:r>
        <w:t xml:space="preserve">Tekniset näkökohdat</w:t>
      </w:r>
    </w:p>
    <w:p>
      <w:r>
        <w:rPr>
          <w:b/>
        </w:rPr>
        <w:t xml:space="preserve">Esimerkki 0,5392</w:t>
      </w:r>
    </w:p>
    <w:p>
      <w:r>
        <w:t xml:space="preserve">Ostettu ja käytetty. Se toimi. Annoin tietokoneen kaverille, joka korjaa asioita, koska se meni tyhmäksi ja ostin chromebookin.</w:t>
      </w:r>
    </w:p>
    <w:p>
      <w:r>
        <w:rPr>
          <w:b/>
        </w:rPr>
        <w:t xml:space="preserve">Tulos</w:t>
      </w:r>
    </w:p>
    <w:p>
      <w:r>
        <w:t xml:space="preserve">Sain uuden tietokoneen - Google-juttu</w:t>
      </w:r>
    </w:p>
    <w:p>
      <w:r>
        <w:rPr>
          <w:b/>
        </w:rPr>
        <w:t xml:space="preserve">Esimerkki 0,5393</w:t>
      </w:r>
    </w:p>
    <w:p>
      <w:r>
        <w:t xml:space="preserve">Olin niin huolissani, kun minun 8-vuotias sai hänen tabletin jouluksi, mutta ostettuani tämän tapauksen voin turvallisesti sanoa, että se voisi kestää pudotuksen. Se sopii todella hyvin ja tuntuu vankalta. Olen ostanut ennenkin kumikoteloita, jotka tuntuivat todella tahmeilta, tässä ei ole näin. Se on kalliimpi kuin muut kotelot, mutta se on sen arvoinen lapsille.</w:t>
      </w:r>
    </w:p>
    <w:p>
      <w:r>
        <w:rPr>
          <w:b/>
        </w:rPr>
        <w:t xml:space="preserve">Tulos</w:t>
      </w:r>
    </w:p>
    <w:p>
      <w:r>
        <w:t xml:space="preserve">Suuri lapsille!!!</w:t>
      </w:r>
    </w:p>
    <w:p>
      <w:r>
        <w:rPr>
          <w:b/>
        </w:rPr>
        <w:t xml:space="preserve">Esimerkki 0,5394</w:t>
      </w:r>
    </w:p>
    <w:p>
      <w:r>
        <w:t xml:space="preserve">Pidän Kindlestä; minulla oli Nook, mutta annoin sen lapsenlapselleni.  Nookissa oli halkeamia, kun siirryt eteen- tai taaksepäin.  Kindlen hinta on hyvä.  Elän sosiaaliturvan varassa, joten hinta on minulle tärkeä.  Sitä on helppo lukea.  Kirjojen hankkiminen ei ole minulle helppoa, vaan tarvitsen apua. Kirjat voivat olla hyvin vanhoja.  En välitä vanhoista kirjoista.</w:t>
      </w:r>
    </w:p>
    <w:p>
      <w:r>
        <w:rPr>
          <w:b/>
        </w:rPr>
        <w:t xml:space="preserve">Tulos</w:t>
      </w:r>
    </w:p>
    <w:p>
      <w:r>
        <w:t xml:space="preserve">Kindle on hyvä</w:t>
      </w:r>
    </w:p>
    <w:p>
      <w:r>
        <w:rPr>
          <w:b/>
        </w:rPr>
        <w:t xml:space="preserve">Esimerkki 0,5395</w:t>
      </w:r>
    </w:p>
    <w:p>
      <w:r>
        <w:t xml:space="preserve">en ole käyttänyt sitä paljon, koska se vahingossa pudotti sen ja se juuttui päälle/pois-kytkimen. se lataa edelleen täysin.</w:t>
      </w:r>
    </w:p>
    <w:p>
      <w:r>
        <w:rPr>
          <w:b/>
        </w:rPr>
        <w:t xml:space="preserve">Tulos</w:t>
      </w:r>
    </w:p>
    <w:p>
      <w:r>
        <w:t xml:space="preserve">en ole käyttänyt sitä paljon, koska se putosi vahingossa ...</w:t>
      </w:r>
    </w:p>
    <w:p>
      <w:r>
        <w:rPr>
          <w:b/>
        </w:rPr>
        <w:t xml:space="preserve">Esimerkki 0,5396</w:t>
      </w:r>
    </w:p>
    <w:p>
      <w:r>
        <w:t xml:space="preserve">Näppäimistö ei aina reagoi, koska se perustuu kosketukseen ja sormenpaineeseen eikä yksittäisten näppäinten napsauttamiseen.</w:t>
      </w:r>
    </w:p>
    <w:p>
      <w:r>
        <w:rPr>
          <w:b/>
        </w:rPr>
        <w:t xml:space="preserve">Tulos</w:t>
      </w:r>
    </w:p>
    <w:p>
      <w:r>
        <w:t xml:space="preserve">Näppäimistö ei aina reagoi, koska se perustuu ...</w:t>
      </w:r>
    </w:p>
    <w:p>
      <w:r>
        <w:rPr>
          <w:b/>
        </w:rPr>
        <w:t xml:space="preserve">Esimerkki 0,5397</w:t>
      </w:r>
    </w:p>
    <w:p>
      <w:r>
        <w:t xml:space="preserve">sopii hyvin, mutta USB näyttää liukuvan hitaasti ulos, ja se on kytkettävä takaisin hyvin usein.&lt;br /&gt;Pakkaus on sopimaton, eikä suojaa johtoa, eikä ohjeita palautukseen, jos tuote on vahingoittunut tai ei toimi.</w:t>
      </w:r>
    </w:p>
    <w:p>
      <w:r>
        <w:rPr>
          <w:b/>
        </w:rPr>
        <w:t xml:space="preserve">Tulos</w:t>
      </w:r>
    </w:p>
    <w:p>
      <w:r>
        <w:t xml:space="preserve">ok laatu, ilmainen toimitus on bonus, merenkulku kesti yli 9 päivää vaikka</w:t>
      </w:r>
    </w:p>
    <w:p>
      <w:r>
        <w:rPr>
          <w:b/>
        </w:rPr>
        <w:t xml:space="preserve">Esimerkki 0.5398</w:t>
      </w:r>
    </w:p>
    <w:p>
      <w:r>
        <w:t xml:space="preserve">5 metriä on USB-kaapelin spesifikaatioraja, joten halusin laadukkaan kaapelin, jossa ei olisi siirtovirheitä. Tämä kaapeli täytti tehtävänsä.  Suositellaan.</w:t>
      </w:r>
    </w:p>
    <w:p>
      <w:r>
        <w:rPr>
          <w:b/>
        </w:rPr>
        <w:t xml:space="preserve">Tulos</w:t>
      </w:r>
    </w:p>
    <w:p>
      <w:r>
        <w:t xml:space="preserve">Laadukas 5 metrin USB-kaapeli</w:t>
      </w:r>
    </w:p>
    <w:p>
      <w:r>
        <w:rPr>
          <w:b/>
        </w:rPr>
        <w:t xml:space="preserve">Esimerkki 0.5399</w:t>
      </w:r>
    </w:p>
    <w:p>
      <w:r>
        <w:t xml:space="preserve">Juuri sitä, mitä tarvitsin. Kiitos.</w:t>
      </w:r>
    </w:p>
    <w:p>
      <w:r>
        <w:rPr>
          <w:b/>
        </w:rPr>
        <w:t xml:space="preserve">Tulos</w:t>
      </w:r>
    </w:p>
    <w:p>
      <w:r>
        <w:t xml:space="preserve">Viisi tähteä</w:t>
      </w:r>
    </w:p>
    <w:p>
      <w:r>
        <w:rPr>
          <w:b/>
        </w:rPr>
        <w:t xml:space="preserve">Esimerkki 0,5400</w:t>
      </w:r>
    </w:p>
    <w:p>
      <w:r>
        <w:t xml:space="preserve">Helppo käyttää ja hyvät ohjeet.  Nopea käyttöönotto ja toimii edelleen odotettua paremmin. Helppo tilata ja tuli ajallaan.</w:t>
      </w:r>
    </w:p>
    <w:p>
      <w:r>
        <w:rPr>
          <w:b/>
        </w:rPr>
        <w:t xml:space="preserve">Tulos</w:t>
      </w:r>
    </w:p>
    <w:p>
      <w:r>
        <w:t xml:space="preserve">Täyttää odotukset</w:t>
      </w:r>
    </w:p>
    <w:p>
      <w:r>
        <w:rPr>
          <w:b/>
        </w:rPr>
        <w:t xml:space="preserve">Esimerkki 0.5401</w:t>
      </w:r>
    </w:p>
    <w:p>
      <w:r>
        <w:t xml:space="preserve">Erittäin hyvä suoritus. Toimii paremmin kuin edellinen versio.</w:t>
      </w:r>
    </w:p>
    <w:p>
      <w:r>
        <w:rPr>
          <w:b/>
        </w:rPr>
        <w:t xml:space="preserve">Tulos</w:t>
      </w:r>
    </w:p>
    <w:p>
      <w:r>
        <w:t xml:space="preserve">Viisi tähteä</w:t>
      </w:r>
    </w:p>
    <w:p>
      <w:r>
        <w:rPr>
          <w:b/>
        </w:rPr>
        <w:t xml:space="preserve">Esimerkki 0.5402</w:t>
      </w:r>
    </w:p>
    <w:p>
      <w:r>
        <w:t xml:space="preserve">Supernopea Lumia 830:ssani, aion ostaa uuden.</w:t>
      </w:r>
    </w:p>
    <w:p>
      <w:r>
        <w:rPr>
          <w:b/>
        </w:rPr>
        <w:t xml:space="preserve">Tulos</w:t>
      </w:r>
    </w:p>
    <w:p>
      <w:r>
        <w:t xml:space="preserve">Viisi tähteä</w:t>
      </w:r>
    </w:p>
    <w:p>
      <w:r>
        <w:rPr>
          <w:b/>
        </w:rPr>
        <w:t xml:space="preserve">Esimerkki 0.5403</w:t>
      </w:r>
    </w:p>
    <w:p>
      <w:r>
        <w:t xml:space="preserve">SUURI TUOTE</w:t>
      </w:r>
    </w:p>
    <w:p>
      <w:r>
        <w:rPr>
          <w:b/>
        </w:rPr>
        <w:t xml:space="preserve">Tulos</w:t>
      </w:r>
    </w:p>
    <w:p>
      <w:r>
        <w:t xml:space="preserve">Viisi tähteä</w:t>
      </w:r>
    </w:p>
    <w:p>
      <w:r>
        <w:rPr>
          <w:b/>
        </w:rPr>
        <w:t xml:space="preserve">Esimerkki 0.5404</w:t>
      </w:r>
    </w:p>
    <w:p>
      <w:r>
        <w:t xml:space="preserve">En tiedä, miten hyvin XBee-osa toimii. Olen käyttänyt sitä vain ylimääräisenä paikkana hyppyjen suorittamiseen. Tämä on kytkettävä 3.3v/5v USB-sarjasovitin. Ostohetkellä se oli helposti halvin Fulfilled-by-Amazon FT232RL breakout, ja siinä se on erinomainen.</w:t>
      </w:r>
    </w:p>
    <w:p>
      <w:r>
        <w:rPr>
          <w:b/>
        </w:rPr>
        <w:t xml:space="preserve">Tulos</w:t>
      </w:r>
    </w:p>
    <w:p>
      <w:r>
        <w:t xml:space="preserve">Kuka välittää XBee:stä?</w:t>
      </w:r>
    </w:p>
    <w:p>
      <w:r>
        <w:rPr>
          <w:b/>
        </w:rPr>
        <w:t xml:space="preserve">Esimerkki 0,5405</w:t>
      </w:r>
    </w:p>
    <w:p>
      <w:r>
        <w:t xml:space="preserve">juuri sitä, mitä tarvitsin toimii täydellisesti videokamerani kanssa.</w:t>
      </w:r>
    </w:p>
    <w:p>
      <w:r>
        <w:rPr>
          <w:b/>
        </w:rPr>
        <w:t xml:space="preserve">Tulos</w:t>
      </w:r>
    </w:p>
    <w:p>
      <w:r>
        <w:t xml:space="preserve">Viisi tähteä</w:t>
      </w:r>
    </w:p>
    <w:p>
      <w:r>
        <w:rPr>
          <w:b/>
        </w:rPr>
        <w:t xml:space="preserve">Esimerkki 0.5406</w:t>
      </w:r>
    </w:p>
    <w:p>
      <w:r>
        <w:t xml:space="preserve">Ehdottomasti askel ylöspäin alkuperäisestä Kindlestä.  Kätevä koko ja erittäin kevyt paino.  Taustavalo on upea!</w:t>
      </w:r>
    </w:p>
    <w:p>
      <w:r>
        <w:rPr>
          <w:b/>
        </w:rPr>
        <w:t xml:space="preserve">Tulos</w:t>
      </w:r>
    </w:p>
    <w:p>
      <w:r>
        <w:t xml:space="preserve">Hyvä askel ylöspäin</w:t>
      </w:r>
    </w:p>
    <w:p>
      <w:r>
        <w:rPr>
          <w:b/>
        </w:rPr>
        <w:t xml:space="preserve">Esimerkki 0.5407</w:t>
      </w:r>
    </w:p>
    <w:p>
      <w:r>
        <w:t xml:space="preserve">Rakastan sitä. Helppo sekä kytkeä että käyttää. Sopii tarpeeseeni täydellisesti.</w:t>
      </w:r>
    </w:p>
    <w:p>
      <w:r>
        <w:rPr>
          <w:b/>
        </w:rPr>
        <w:t xml:space="preserve">Tulos</w:t>
      </w:r>
    </w:p>
    <w:p>
      <w:r>
        <w:t xml:space="preserve">Viisi tähteä</w:t>
      </w:r>
    </w:p>
    <w:p>
      <w:r>
        <w:rPr>
          <w:b/>
        </w:rPr>
        <w:t xml:space="preserve">Esimerkki 0.5408</w:t>
      </w:r>
    </w:p>
    <w:p>
      <w:r>
        <w:t xml:space="preserve">Toimii erinomaisesti siihen, mitä varten sen ostin, varmuuskopiot ovat nyt täydellisiä. Helppo välähdys ja helppo asentaa.</w:t>
      </w:r>
    </w:p>
    <w:p>
      <w:r>
        <w:rPr>
          <w:b/>
        </w:rPr>
        <w:t xml:space="preserve">Tulos</w:t>
      </w:r>
    </w:p>
    <w:p>
      <w:r>
        <w:t xml:space="preserve">Toimii tarkoitukseeni</w:t>
      </w:r>
    </w:p>
    <w:p>
      <w:r>
        <w:rPr>
          <w:b/>
        </w:rPr>
        <w:t xml:space="preserve">Esimerkki 0.5409</w:t>
      </w:r>
    </w:p>
    <w:p>
      <w:r>
        <w:t xml:space="preserve">Tämä on loistava tabletti.  Hinnan arvoinen</w:t>
      </w:r>
    </w:p>
    <w:p>
      <w:r>
        <w:rPr>
          <w:b/>
        </w:rPr>
        <w:t xml:space="preserve">Tulos</w:t>
      </w:r>
    </w:p>
    <w:p>
      <w:r>
        <w:t xml:space="preserve">Viisi tähteä</w:t>
      </w:r>
    </w:p>
    <w:p>
      <w:r>
        <w:rPr>
          <w:b/>
        </w:rPr>
        <w:t xml:space="preserve">Esimerkki 0,5410</w:t>
      </w:r>
    </w:p>
    <w:p>
      <w:r>
        <w:t xml:space="preserve">Minulla oli alu kynä ja tämä on paljon parempi. se on hyvä vankka tuntuma ja sen ei ole niin kömpelö / paksu kuin alu kynä. akseli on paljon ohuempi, joka auttaa tarkkuutta kirjoitettaessa ipad. se on tavallinen kynä (refillabled) sisäänrakennettu, joka tulee kätevä. monta kertaa menen kokoukseen vain minun ipad ja stylus, mutta sitten täytyy kynä kirjoittaa käsikirjoituksia. hyvä tuote, suosittelen.</w:t>
      </w:r>
    </w:p>
    <w:p>
      <w:r>
        <w:rPr>
          <w:b/>
        </w:rPr>
        <w:t xml:space="preserve">Tulos</w:t>
      </w:r>
    </w:p>
    <w:p>
      <w:r>
        <w:t xml:space="preserve">hyvä tuote</w:t>
      </w:r>
    </w:p>
    <w:p>
      <w:r>
        <w:rPr>
          <w:b/>
        </w:rPr>
        <w:t xml:space="preserve">Esimerkki 0,5411</w:t>
      </w:r>
    </w:p>
    <w:p>
      <w:r>
        <w:t xml:space="preserve">Tarvitsin Kindlen suojakotelon pelastaakseni näytön naarmuuntumiselta, ja tämä oli söpöin/edullisin saatavilla oleva suojakotelo. Rakastan violettia nahkaa, ja olin iloinen nähdessäni, että se ei ollut liian kirkas, kun näin sen henkilökohtaisesti. Kansi ei ole vielä kertaakaan lipsahtanut tai irronnut, mielestäni se on hieno!</w:t>
      </w:r>
    </w:p>
    <w:p>
      <w:r>
        <w:rPr>
          <w:b/>
        </w:rPr>
        <w:t xml:space="preserve">Tulos</w:t>
      </w:r>
    </w:p>
    <w:p>
      <w:r>
        <w:t xml:space="preserve">Erinomainen tuote</w:t>
      </w:r>
    </w:p>
    <w:p>
      <w:r>
        <w:rPr>
          <w:b/>
        </w:rPr>
        <w:t xml:space="preserve">Esimerkki 0.5412</w:t>
      </w:r>
    </w:p>
    <w:p>
      <w:r>
        <w:t xml:space="preserve">Rakastan kantaa sytytintä käsilaukussani.  Se saa pitkät jonot kulkemaan nopeammin ja pitää minulle seuraa lounaalla.  Rakastan sitä, että minulla on myös Raamattu mukana, johon voin viitata aina kun tarvitsen sitä.</w:t>
      </w:r>
    </w:p>
    <w:p>
      <w:r>
        <w:rPr>
          <w:b/>
        </w:rPr>
        <w:t xml:space="preserve">Tulos</w:t>
      </w:r>
    </w:p>
    <w:p>
      <w:r>
        <w:t xml:space="preserve">Rakastan sytyttimeni</w:t>
      </w:r>
    </w:p>
    <w:p>
      <w:r>
        <w:rPr>
          <w:b/>
        </w:rPr>
        <w:t xml:space="preserve">Esimerkki 0,5413</w:t>
      </w:r>
    </w:p>
    <w:p>
      <w:r>
        <w:t xml:space="preserve">On mukavaa, että voin aina lisätä siihen lisää asemaa. DSM-käyttöjärjestelmä toimii hienosti.</w:t>
      </w:r>
    </w:p>
    <w:p>
      <w:r>
        <w:rPr>
          <w:b/>
        </w:rPr>
        <w:t xml:space="preserve">Tulos</w:t>
      </w:r>
    </w:p>
    <w:p>
      <w:r>
        <w:t xml:space="preserve">Viisi tähteä</w:t>
      </w:r>
    </w:p>
    <w:p>
      <w:r>
        <w:rPr>
          <w:b/>
        </w:rPr>
        <w:t xml:space="preserve">Esimerkki 0.5414</w:t>
      </w:r>
    </w:p>
    <w:p>
      <w:r>
        <w:t xml:space="preserve">Suuri halpa tallennustila , koskaan ei ole ollut ongelmia WD:n kanssa.</w:t>
      </w:r>
    </w:p>
    <w:p>
      <w:r>
        <w:rPr>
          <w:b/>
        </w:rPr>
        <w:t xml:space="preserve">Tulos</w:t>
      </w:r>
    </w:p>
    <w:p>
      <w:r>
        <w:t xml:space="preserve">Suuri halpa varastointi, ei koskaan ollut ongelmia WD ...</w:t>
      </w:r>
    </w:p>
    <w:p>
      <w:r>
        <w:rPr>
          <w:b/>
        </w:rPr>
        <w:t xml:space="preserve">Esimerkki 0,5415</w:t>
      </w:r>
    </w:p>
    <w:p>
      <w:r>
        <w:t xml:space="preserve">Kuten muutkin, jotka kokivat tämän ongelman, tämä Asuksen &amp;#34;premium&amp;#34; -suoja ei sopinut tuotteeseen kunnolla ja putosi jatkuvasti pois.</w:t>
      </w:r>
    </w:p>
    <w:p>
      <w:r>
        <w:rPr>
          <w:b/>
        </w:rPr>
        <w:t xml:space="preserve">Tulos</w:t>
      </w:r>
    </w:p>
    <w:p>
      <w:r>
        <w:t xml:space="preserve">Rahan tuhlausta</w:t>
      </w:r>
    </w:p>
    <w:p>
      <w:r>
        <w:rPr>
          <w:b/>
        </w:rPr>
        <w:t xml:space="preserve">Esimerkki 0.5416</w:t>
      </w:r>
    </w:p>
    <w:p>
      <w:r>
        <w:t xml:space="preserve">Aloin käyttää pyörääni sisätiloissa kouluttajalla ja halusin kytkeä iPadin lukemista ja virtuaalisten pyöräilyvideoiden katselua varten. RAM Mount on täydellinen. Se oli helppo asentaa, ja se on erittäin tukeva ja kiinnittää iPadini hyvin. Tiesin jo etukäteen, että kotelossa oleva iPadini ei sovi, kuten luin muista arvosteluista, mutta se ei ole ongelma, koska iPad on helppo irrottaa kotelosta ja laittaa takaisin paikalleen. Muuten iPad on erittäin helppo asettaa paikalleen, ja kiinnikkeen voi asettaa melkein mihin tahansa kulmaan. Kiinnike saapui nopeasti, ja se näyttää ja tuntuu erittäin tukevalta. Olen erittäin tyytyväinen siihen.</w:t>
      </w:r>
    </w:p>
    <w:p>
      <w:r>
        <w:rPr>
          <w:b/>
        </w:rPr>
        <w:t xml:space="preserve">Tulos</w:t>
      </w:r>
    </w:p>
    <w:p>
      <w:r>
        <w:t xml:space="preserve">Loistava lisä pyörääni, kun se on valmentajalla.</w:t>
      </w:r>
    </w:p>
    <w:p>
      <w:r>
        <w:rPr>
          <w:b/>
        </w:rPr>
        <w:t xml:space="preserve">Esimerkki 0.5417</w:t>
      </w:r>
    </w:p>
    <w:p>
      <w:r>
        <w:t xml:space="preserve">Kun olin vanhentunut, en pystynyt lukemaan kirjaa.  Istuin alas lukemaan, ja korkeintaan 15 minuutissa olin liian unelias keskittyäkseni, joten panin kirjan sivuun ja otin torkut.  PaperWhite on mahtava, mutta häikäisevä näyttö tekee siitä vielä paremman. Olen lukenut jo useita kirjoja enkä koskaan nukahda. Rakastan sitä.</w:t>
      </w:r>
    </w:p>
    <w:p>
      <w:r>
        <w:rPr>
          <w:b/>
        </w:rPr>
        <w:t xml:space="preserve">Tulos</w:t>
      </w:r>
    </w:p>
    <w:p>
      <w:r>
        <w:t xml:space="preserve">Rakastan sitä....love it .....love it</w:t>
      </w:r>
    </w:p>
    <w:p>
      <w:r>
        <w:rPr>
          <w:b/>
        </w:rPr>
        <w:t xml:space="preserve">Esimerkki 0.5418</w:t>
      </w:r>
    </w:p>
    <w:p>
      <w:r>
        <w:t xml:space="preserve">Rakastan näitä juttuja!!!</w:t>
      </w:r>
    </w:p>
    <w:p>
      <w:r>
        <w:rPr>
          <w:b/>
        </w:rPr>
        <w:t xml:space="preserve">Tulos</w:t>
      </w:r>
    </w:p>
    <w:p>
      <w:r>
        <w:t xml:space="preserve">Viisi tähteä</w:t>
      </w:r>
    </w:p>
    <w:p>
      <w:r>
        <w:rPr>
          <w:b/>
        </w:rPr>
        <w:t xml:space="preserve">Esimerkki 0.5419</w:t>
      </w:r>
    </w:p>
    <w:p>
      <w:r>
        <w:t xml:space="preserve">Tämä laturi toimii paremmin kuin alkuperäinen laturi, joka minulla oli Dellini kanssa. Se vaikuttaa erinomaisesti valmistetulta ja erittäin kestävältä. Laptopmate myös ylitti odotukseni, kun se toimitettiin minulle paljon aikaisemmin kuin olin odottanut. Mahtavaa työtä!</w:t>
      </w:r>
    </w:p>
    <w:p>
      <w:r>
        <w:rPr>
          <w:b/>
        </w:rPr>
        <w:t xml:space="preserve">Tulos</w:t>
      </w:r>
    </w:p>
    <w:p>
      <w:r>
        <w:t xml:space="preserve">Suuri tuote, odotettua parempi toimitusaika</w:t>
      </w:r>
    </w:p>
    <w:p>
      <w:r>
        <w:rPr>
          <w:b/>
        </w:rPr>
        <w:t xml:space="preserve">Esimerkki 0,5420</w:t>
      </w:r>
    </w:p>
    <w:p>
      <w:r>
        <w:t xml:space="preserve">2011-08-07</w:t>
      </w:r>
    </w:p>
    <w:p>
      <w:r>
        <w:rPr>
          <w:b/>
        </w:rPr>
        <w:t xml:space="preserve">Tulos</w:t>
      </w:r>
    </w:p>
    <w:p>
      <w:r>
        <w:t xml:space="preserve">Switch' by TrendNet at Amazon/Tiger</w:t>
        <w:tab/>
        <w:t xml:space="preserve">En ole tarkistanut nopeutta, MUTTA ystäväni konsultointialalla pitää niistä.&lt;br /&gt;Minulla on nyt kaksi 5-porttista ja yksi 8-porttinen Trend Net -kytkin.&lt;br /&gt;Ne toimivat moitteettomasti kotiteatterissani/kotiverkkoasetuksissani.&lt;br /&gt;&lt;br /&gt;Näistä tulee melko lämmin, ok, kuuma ja tämä häiritsee minua luotettavuuden suhteen pidemmällä aikavälillä.&lt;br /&gt;Se tarkoittaa myös käytettyä sähköä, JA tarvetta lisätä ilmastointia pitääkseni minut viileänä.  Kuitenkin niiden \\\\"Vihreä\\" -merkki todennäköisesti edustaa pyrkimyksiä säästää wattia. Mikä on hyvä asia. Ehkä pitkät jalat ja enemmän jäähdytysilmavirtauksen reikiä/rakoja olisi hyvä (tai ehkä voisin lisätä finni jäähdytyselementin yläosaan?)&lt;br /&gt;&lt;br /&gt;Olisin halunnut nähdä virtajohdon salvan.&lt;br /&gt;&lt;br /&gt;Mitäs värivalinnasta? (vaimo kysyy)&lt;br /&gt;&lt;br /&gt;Kaiken kaikkiaan nämä ovat hyvää tavaraa JA hyvä hinta Amazonissa/Tiger Directissä.</w:t>
      </w:r>
    </w:p>
    <w:p>
      <w:r>
        <w:rPr>
          <w:b/>
        </w:rPr>
        <w:t xml:space="preserve">Esimerkki 0,5421</w:t>
      </w:r>
    </w:p>
    <w:p>
      <w:r>
        <w:t xml:space="preserve">Tämä on paljon parempi kuin toinen virtalähde, jonka löysin näytönohjaimelle, joka kuoli. Tämä on erittäin hiljainen ja erittäin kohtuuhintainen. Erittäin tyytyväinen tähän mennessä.</w:t>
      </w:r>
    </w:p>
    <w:p>
      <w:r>
        <w:rPr>
          <w:b/>
        </w:rPr>
        <w:t xml:space="preserve">Tulos</w:t>
      </w:r>
    </w:p>
    <w:p>
      <w:r>
        <w:t xml:space="preserve">Toimii Radeon 5500:ssani!</w:t>
      </w:r>
    </w:p>
    <w:p>
      <w:r>
        <w:rPr>
          <w:b/>
        </w:rPr>
        <w:t xml:space="preserve">Esimerkki 0,5422</w:t>
      </w:r>
    </w:p>
    <w:p>
      <w:r>
        <w:t xml:space="preserve">Tämä holkki on juuri oikean kokoinen MacBook Air 11&amp;#34; koneelle.  Hinta on myös oikea.  Kiitos, AmazonBasics!</w:t>
      </w:r>
    </w:p>
    <w:p>
      <w:r>
        <w:rPr>
          <w:b/>
        </w:rPr>
        <w:t xml:space="preserve">Tulos</w:t>
      </w:r>
    </w:p>
    <w:p>
      <w:r>
        <w:t xml:space="preserve">Se toimii loistavasti!</w:t>
      </w:r>
    </w:p>
    <w:p>
      <w:r>
        <w:rPr>
          <w:b/>
        </w:rPr>
        <w:t xml:space="preserve">Esimerkki 0,5423</w:t>
      </w:r>
    </w:p>
    <w:p>
      <w:r>
        <w:t xml:space="preserve">Kivat kaapelit. Kullanvärinen viimeistely on mukava kosketus. Hyvä vastine.&lt;br /&gt;&lt;br /&gt;Pakkauksen arvosana on niin ja näin: kaapeli tulee tavallisessa ja normaalikokoisessa pahvilaatikossa. Pitäisikö minun muka riemuita siitä? Kuinka se muutti elämäni? Jos jotain, laatikko olisi voinut olla pienempi, jotta olisi säästetty vähän paperia. Muuten tuotteeseen sopiva.</w:t>
      </w:r>
    </w:p>
    <w:p>
      <w:r>
        <w:rPr>
          <w:b/>
        </w:rPr>
        <w:t xml:space="preserve">Tulos</w:t>
      </w:r>
    </w:p>
    <w:p>
      <w:r>
        <w:t xml:space="preserve">Hintaan nähden mukava...</w:t>
      </w:r>
    </w:p>
    <w:p>
      <w:r>
        <w:rPr>
          <w:b/>
        </w:rPr>
        <w:t xml:space="preserve">Esimerkki 0,5424</w:t>
      </w:r>
    </w:p>
    <w:p>
      <w:r>
        <w:t xml:space="preserve">Ostin sen Motorola-puhelimeeni ja uskon, että se on parantanut kameraani ja valokuviani. Kaiken kaikkiaan olen erittäin tyytyväinen Amazonin kautta tehtyyn ostokseeni, pidän aina maksuttomista toimituksista.</w:t>
      </w:r>
    </w:p>
    <w:p>
      <w:r>
        <w:rPr>
          <w:b/>
        </w:rPr>
        <w:t xml:space="preserve">Tulos</w:t>
      </w:r>
    </w:p>
    <w:p>
      <w:r>
        <w:t xml:space="preserve">SanDisk Micro SDHC</w:t>
      </w:r>
    </w:p>
    <w:p>
      <w:r>
        <w:rPr>
          <w:b/>
        </w:rPr>
        <w:t xml:space="preserve">Esimerkki 0,5425</w:t>
      </w:r>
    </w:p>
    <w:p>
      <w:r>
        <w:t xml:space="preserve">Miellyttävä yllätys, että tämä tuote todella toimii. Kytket yhden sovittimen reitittimen lähellä olevaan pistorasiaan ja viet ethernet-kaapelin sovittimesta reitittimeen. Kytket toisen sovittimen pistorasiaan tietokoneen lähellä ja viet ethernet-kaapelin sovittimesta tietokoneeseen. Nauti.&lt;br /&gt;&lt;br /&gt;Älkää vain kytkekö pistoketta ylijännitesuojaan, sillä nopeudet heikkenevät huomattavasti. Vain suoraan pistorasioihin.</w:t>
      </w:r>
    </w:p>
    <w:p>
      <w:r>
        <w:rPr>
          <w:b/>
        </w:rPr>
        <w:t xml:space="preserve">Tulos</w:t>
      </w:r>
    </w:p>
    <w:p>
      <w:r>
        <w:t xml:space="preserve">Parempi kuin WiFi</w:t>
      </w:r>
    </w:p>
    <w:p>
      <w:r>
        <w:rPr>
          <w:b/>
        </w:rPr>
        <w:t xml:space="preserve">Esimerkki 0,5426</w:t>
      </w:r>
    </w:p>
    <w:p>
      <w:r>
        <w:t xml:space="preserve">Super sileä ja mukava laatu</w:t>
      </w:r>
    </w:p>
    <w:p>
      <w:r>
        <w:rPr>
          <w:b/>
        </w:rPr>
        <w:t xml:space="preserve">Tulos</w:t>
      </w:r>
    </w:p>
    <w:p>
      <w:r>
        <w:t xml:space="preserve">Viisi tähteä</w:t>
      </w:r>
    </w:p>
    <w:p>
      <w:r>
        <w:rPr>
          <w:b/>
        </w:rPr>
        <w:t xml:space="preserve">Esimerkki 0,5427</w:t>
      </w:r>
    </w:p>
    <w:p>
      <w:r>
        <w:t xml:space="preserve">Tilasin tämän kotelon poikani uuden kannettavan tietokoneen suojaksi. Toimii loistavasti ja mielestäni se oli hyvä hinta-laatusuhde. Kiitos.</w:t>
      </w:r>
    </w:p>
    <w:p>
      <w:r>
        <w:rPr>
          <w:b/>
        </w:rPr>
        <w:t xml:space="preserve">Tulos</w:t>
      </w:r>
    </w:p>
    <w:p>
      <w:r>
        <w:t xml:space="preserve">Super Case</w:t>
      </w:r>
    </w:p>
    <w:p>
      <w:r>
        <w:rPr>
          <w:b/>
        </w:rPr>
        <w:t xml:space="preserve">Esimerkki 0,5428</w:t>
      </w:r>
    </w:p>
    <w:p>
      <w:r>
        <w:t xml:space="preserve">Luin arvostelut ja ostin 1. Kun olin yrittänyt 3 viikon ajan saada sen toimimaan, kutsuin 2 erillistä verkkoteknikkoa ja olen kiitollinen, että se ei ollut vain minä. Se on tiili. Aion yrittää lähettää sen takaisin.</w:t>
      </w:r>
    </w:p>
    <w:p>
      <w:r>
        <w:rPr>
          <w:b/>
        </w:rPr>
        <w:t xml:space="preserve">Tulos</w:t>
      </w:r>
    </w:p>
    <w:p>
      <w:r>
        <w:t xml:space="preserve">Luin arvostelut ja ostin 1. Kokeiltuani ...</w:t>
      </w:r>
    </w:p>
    <w:p>
      <w:r>
        <w:rPr>
          <w:b/>
        </w:rPr>
        <w:t xml:space="preserve">Esimerkki 0,5429</w:t>
      </w:r>
    </w:p>
    <w:p>
      <w:r>
        <w:t xml:space="preserve">Ostimme Netgear ReadyNAS 1100 2TB -järjestelmämme 15.12.2008 Amazon.comista - muuten: erittäin sujuva tilaus, ei ongelmia. Sen jälkeen, kun yksi kokeneista ohjelmoijistani oli asettanut tämän laitteen automaattisia varmuuskopioita varten, muutaman päivän kuluttua ReadyNASin käyttämisestä se lähettää meille päivittäin automaattisia viestejä, jotka osoittavat levyn 4: \\"Uudelleenvarattu sektoriluku on kasvanut viimeisen päivän aikana." Periaatteessa yksi neljästä 500 Gt:n Seagate-levystä (Western Digital -levyt ovat paljon luotettavampia) on menossa rikki muutamassa päivässä tämän laitteen käynnistämisen jälkeen. Otettuamme yhteyttä Netgeariin meille kerrottiin, että levy on menossa rikki ja että he mielellään vaihtavat sen. Tässä ovat hyvät asiat. Vaikka tänään on 20.1.09 ja ostimme levyn 15.12.08 (eli hieman yli 30 päivää sitten), meidän on maksettava 20 dollaria siitä, että Netgear lähettää meille uuden levyn, jotta voimme sitten lähettää vanhan takaisin. Nyt, 20 dollaria on pisara hattuun kaikkien laitteiden kanssa, eikä sillä saa ostettua Micky D:n happy meal -ateriaa perheelle, mutta mistä lähtien lähes 2000 dollarin hintaisen laitteen ostaminen on maksanut penniäkään enemmän korjata, kun romu ei toimi muutamassa päivässä siitä, kun se on otettu käyttöön ja toiminut? Soitimme myös Netgearille ennen tämän laitteen ostamista ja kävimme heidän ennakkomyyntialueellaan puhelimitse. Heidän intiankieliset edustajansa eivät pystyneet vastaamaan mihinkään kysymyksiimme... kuin puhuisi eläintarhan eläimen kanssa. Voin vain sanoa, että Netgear on säälittävä pettymys, ja kadun sitä, että olen käyttänyt 4K tähän ReadyNASiin ja heidän kytkimiinsä viimeisen kuukauden aikana.</w:t>
      </w:r>
    </w:p>
    <w:p>
      <w:r>
        <w:rPr>
          <w:b/>
        </w:rPr>
        <w:t xml:space="preserve">Tulos</w:t>
      </w:r>
    </w:p>
    <w:p>
      <w:r>
        <w:t xml:space="preserve">Netgear on perseestä</w:t>
      </w:r>
    </w:p>
    <w:p>
      <w:r>
        <w:rPr>
          <w:b/>
        </w:rPr>
        <w:t xml:space="preserve">Esimerkki 0,5430</w:t>
      </w:r>
    </w:p>
    <w:p>
      <w:r>
        <w:t xml:space="preserve">Toimii toistaiseksi hyvin, asennus oli helppoa, paljon vaihtoehtoja langattoman yhteyden määrittämiseen. Vierasverkon määrittäminen oli hyvin yksinkertaista, ja pidän siitä, että voit asettaa aikarajan sille, kuinka kauan he voivat olla yhteydessä. Asetin myös kaksi sivua - 1 tavanomaista internet-surffausta varten ja 1 videon suoratoistoa varten, jossa on mac-osoitteiden suodatus. toimii hyvin tähän mennessä.</w:t>
      </w:r>
    </w:p>
    <w:p>
      <w:r>
        <w:rPr>
          <w:b/>
        </w:rPr>
        <w:t xml:space="preserve">Tulos</w:t>
      </w:r>
    </w:p>
    <w:p>
      <w:r>
        <w:t xml:space="preserve">Kaksi peukkua ylös</w:t>
      </w:r>
    </w:p>
    <w:p>
      <w:r>
        <w:rPr>
          <w:b/>
        </w:rPr>
        <w:t xml:space="preserve">Esimerkki 0,5431</w:t>
      </w:r>
    </w:p>
    <w:p>
      <w:r>
        <w:t xml:space="preserve">Ei toiminut MacPro-työpöytäni kanssa.</w:t>
      </w:r>
    </w:p>
    <w:p>
      <w:r>
        <w:rPr>
          <w:b/>
        </w:rPr>
        <w:t xml:space="preserve">Tulos</w:t>
      </w:r>
    </w:p>
    <w:p>
      <w:r>
        <w:t xml:space="preserve">Yksi tähti</w:t>
      </w:r>
    </w:p>
    <w:p>
      <w:r>
        <w:rPr>
          <w:b/>
        </w:rPr>
        <w:t xml:space="preserve">Esimerkki 0,5432</w:t>
      </w:r>
    </w:p>
    <w:p>
      <w:r>
        <w:t xml:space="preserve">Yläosa ei siis ole tarpeeksi turvallinen.  Se asettuu paikalleen tiukasti, mutta ei oikeastaan napsahda sisään tai ruuvata alas tai mitään... irtoaisi helposti repussa.  Hanki tämä kotelo vain jos Pi ei ole matkalla.  Viisi tähteä, koska se olisi täydellinen paikallaan olevalle Pi:lle.</w:t>
      </w:r>
    </w:p>
    <w:p>
      <w:r>
        <w:rPr>
          <w:b/>
        </w:rPr>
        <w:t xml:space="preserve">Tulos</w:t>
      </w:r>
    </w:p>
    <w:p>
      <w:r>
        <w:t xml:space="preserve">irtoaisi helposti repussa</w:t>
      </w:r>
    </w:p>
    <w:p>
      <w:r>
        <w:rPr>
          <w:b/>
        </w:rPr>
        <w:t xml:space="preserve">Esimerkki 0,5433</w:t>
      </w:r>
    </w:p>
    <w:p>
      <w:r>
        <w:t xml:space="preserve">Teknisesti tämä on loistava tuote, paitsi että sain maastokuvioidun kotelon, joka ei ole limenvihreä, kuten tilauksessani on kuvattu.</w:t>
      </w:r>
    </w:p>
    <w:p>
      <w:r>
        <w:rPr>
          <w:b/>
        </w:rPr>
        <w:t xml:space="preserve">Tulos</w:t>
      </w:r>
    </w:p>
    <w:p>
      <w:r>
        <w:t xml:space="preserve">Väärä väri lähetetty</w:t>
      </w:r>
    </w:p>
    <w:p>
      <w:r>
        <w:rPr>
          <w:b/>
        </w:rPr>
        <w:t xml:space="preserve">Esimerkki 0,5434</w:t>
      </w:r>
    </w:p>
    <w:p>
      <w:r>
        <w:t xml:space="preserve">On kulunut noin kaksi kuukautta ilman uudelleenkäynnistystä. Joten tämä uusi &amp;#34;resigned&amp;#34; kansi näyttää korjaavan sen. Erittäin tyytyväinen siihen.</w:t>
      </w:r>
    </w:p>
    <w:p>
      <w:r>
        <w:rPr>
          <w:b/>
        </w:rPr>
        <w:t xml:space="preserve">Tulos</w:t>
      </w:r>
    </w:p>
    <w:p>
      <w:r>
        <w:t xml:space="preserve">Tämä näyttää korjaavan uudelleenkäynnistysongelman.</w:t>
      </w:r>
    </w:p>
    <w:p>
      <w:r>
        <w:rPr>
          <w:b/>
        </w:rPr>
        <w:t xml:space="preserve">Esimerkki 0,5435</w:t>
      </w:r>
    </w:p>
    <w:p>
      <w:r>
        <w:t xml:space="preserve">Olen omistanut sen vain viikon, joten voin tarkastella sitä vain niin paljon, mutta näyttää siltä, että nahka kestää hyvin, ja mukavaa on, että kannettavan tietokoneen tason alapuolella on kaksi Kindle-kokoista vaahtomuovin onteloa, joissa voisit käyttää e-lukulaitteita tai pieniä tabletteja. Itse kotelon osalta en näe ongelmia; Pelican on alan johtava saranoiden ja kuorien valmistaja.</w:t>
      </w:r>
    </w:p>
    <w:p>
      <w:r>
        <w:rPr>
          <w:b/>
        </w:rPr>
        <w:t xml:space="preserve">Tulos</w:t>
      </w:r>
    </w:p>
    <w:p>
      <w:r>
        <w:t xml:space="preserve">Aivan kuten Pelicanilta odotettiin</w:t>
      </w:r>
    </w:p>
    <w:p>
      <w:r>
        <w:rPr>
          <w:b/>
        </w:rPr>
        <w:t xml:space="preserve">Esimerkki 0.5436</w:t>
      </w:r>
    </w:p>
    <w:p>
      <w:r>
        <w:t xml:space="preserve">Ostin tämän kunnostetun Kindle Fire kautta $ 50 alennus tarjoamia Groupon. Ensimmäinen kunnostettu kindle lakkasi toimimasta pian sen jälkeen, kun olin saanut sen.  Puhuin Amazonin edustajan kanssa puhelimessa jonkin aikaa ja yritin saada sytyttimen käynnistymään uudelleen.  Akku ei latautunut.  Sain toisen kunnostetun kindle firen muutamaa päivää myöhemmin. &amp;#34;uusi&amp;#34; näyttäisi toimivan hyvin. Laitteella on vuoden takuu. En ole koskaan ennen ostanut kunnostettua laitetta, enkä luultavasti tee sitä enää koskaan.</w:t>
      </w:r>
    </w:p>
    <w:p>
      <w:r>
        <w:rPr>
          <w:b/>
        </w:rPr>
        <w:t xml:space="preserve">Tulos</w:t>
      </w:r>
    </w:p>
    <w:p>
      <w:r>
        <w:t xml:space="preserve">Toinen kerta toden sanoo?</w:t>
      </w:r>
    </w:p>
    <w:p>
      <w:r>
        <w:rPr>
          <w:b/>
        </w:rPr>
        <w:t xml:space="preserve">Esimerkki 0.5437</w:t>
      </w:r>
    </w:p>
    <w:p>
      <w:r>
        <w:t xml:space="preserve">Olen omistanut CH-tuotteiden gameport-version (ennen USB:tä), jossa on taistelukeppi, ohjauspolkimet ja kaasupoljin (ei-profi) lähes vuosikymmenen ajan (siitä lähtien, kun ne tulivat markkinoille). Ja ne toimivat edelleen TÄYDELLISESTI! Kaikkia laitteitani on käytetty paljon vuosien ajan, eikä keppi tai mikään laite ole löysä tai pelaa. Päivitän vain USB-versioihin, koska kaikissa uusissa koneissa ja kannettavissa tietokoneissa ei ole enää peliportteja.    En voi korostaa, kuinka tyytyväinen olen ollut CH-laitteisiini.... Todellakin.    Käytän niitä edelleen nykyäänkin, mutta koska kannettava tietokoneeni ohittaa vanhan pelikoneeni huomattavasti, ja kaikissa uusissa koneissa ei ole peliliitäntöjä (vain USB), ostan CH-tuotteita uudelleen, USB:nä.  USB:ssä on myös ylivoimaiset painikkeiden ohjelmointi apuohjelmat. En malta odottaa, että pääsen käyttämään Pro throttlea.    Olen kokeillut Thrustmasterin HOTAS-järjestelmiä, ja eräs ystäväni vannoo niiden nimeen, mutta pidän CH-laitteiden tuntumasta.     - Qlippoth</w:t>
      </w:r>
    </w:p>
    <w:p>
      <w:r>
        <w:rPr>
          <w:b/>
        </w:rPr>
        <w:t xml:space="preserve">Tulos</w:t>
      </w:r>
    </w:p>
    <w:p>
      <w:r>
        <w:t xml:space="preserve">Omistanut näitä tuotteita VUOSIEN ajan!</w:t>
      </w:r>
    </w:p>
    <w:p>
      <w:r>
        <w:rPr>
          <w:b/>
        </w:rPr>
        <w:t xml:space="preserve">Esimerkki 0,5438</w:t>
      </w:r>
    </w:p>
    <w:p>
      <w:r>
        <w:t xml:space="preserve">Suuri hinta pituuteen nähden.</w:t>
      </w:r>
    </w:p>
    <w:p>
      <w:r>
        <w:rPr>
          <w:b/>
        </w:rPr>
        <w:t xml:space="preserve">Tulos</w:t>
      </w:r>
    </w:p>
    <w:p>
      <w:r>
        <w:t xml:space="preserve">Viisi tähteä</w:t>
      </w:r>
    </w:p>
    <w:p>
      <w:r>
        <w:rPr>
          <w:b/>
        </w:rPr>
        <w:t xml:space="preserve">Esimerkki 0,5439</w:t>
      </w:r>
    </w:p>
    <w:p>
      <w:r>
        <w:t xml:space="preserve">Tapa, jolla tämä laite vain napsahtaa kiinni ja toimii, on siisti. Valitettavasti vinyyli alkoi repeytyä reunoilta jo viikon käytön jälkeen.</w:t>
      </w:r>
    </w:p>
    <w:p>
      <w:r>
        <w:rPr>
          <w:b/>
        </w:rPr>
        <w:t xml:space="preserve">Tulos</w:t>
      </w:r>
    </w:p>
    <w:p>
      <w:r>
        <w:t xml:space="preserve">Viallinen</w:t>
      </w:r>
    </w:p>
    <w:p>
      <w:r>
        <w:rPr>
          <w:b/>
        </w:rPr>
        <w:t xml:space="preserve">Esimerkki 0,5440</w:t>
      </w:r>
    </w:p>
    <w:p>
      <w:r>
        <w:t xml:space="preserve">Ostin Sony Touch Editionin ja olin heti tyytymätön tuotteeseen.  Kosketusnäyttö ei reagoinut, ja e-kirjojen hinnat olivat lähes kaksi kertaa korkeammat kuin Amazon Kindle -kaupassa.  Siksi palautin Sonyn ja tilasin Kindle 2:n.    En ole koskaan aikaisemmin ollut näin tyytyväinen elektroniseen vekottimeen.  Kindle-kokemus muistuttaa minua siitä, kun käytin ensimmäistä kertaa iPodia.  Kindle vie lukemisen aivan uudelle tasolle.  Laite tuntuu hyvältä kädessä, ja sivuja voi kääntää napin painalluksella.  Pystyn tiivistämään kirjaston kirjahyllyni digitaaliseen muotoon, mikä on minulle hyvin tärkeää, koska olen kieltenopettaja.  Luokkahuoneessa käyttämiäni kirjoja varten voin tehdä merkintöjä Kindleen muistiinpanoja, jotta voin muistaa sanastoa, jota haluan korostaa, tai kysymyksiä, joita haluan esittää oppilailleni ääneen lukemisen aikana.  Mitä ajattelin ostaessani Sonyn?  En ole varma, mutta olen iloinen, että pystyin nopeasti korjaamaan virheen ja tekemään sen tuotteella, joka vastaa kirjallisiin tarpeisiini.  Suosittelen Kindleä kaikille, jotka harkitsevat e-kirjojen lukulaitteen ostamista.  Ainoa ehdotukseni tai vinkkini amazonille on... Enemmän muistia tai ainakin SD-laajennuspaikka.</w:t>
      </w:r>
    </w:p>
    <w:p>
      <w:r>
        <w:rPr>
          <w:b/>
        </w:rPr>
        <w:t xml:space="preserve">Tulos</w:t>
      </w:r>
    </w:p>
    <w:p>
      <w:r>
        <w:t xml:space="preserve">Mitä ajattelin?</w:t>
      </w:r>
    </w:p>
    <w:p>
      <w:r>
        <w:rPr>
          <w:b/>
        </w:rPr>
        <w:t xml:space="preserve">Esimerkki 0,5441</w:t>
      </w:r>
    </w:p>
    <w:p>
      <w:r>
        <w:t xml:space="preserve">Vuokraan huoneen talon toisessa päässä. Internet-signaali oli ajoittainen ja heikko. Ostin tämän tuotteen, ja olen NIIN tyytyväinen siihen! Signaalini on nyt yhtä vahva kuin jos olisin kytketty itse reitittimeen!  Helppo asennus! Toisin kuin huonot arvostelut, voit asentaa tämän alle 10 minuutissa, kunhan luet ohjeet! 2 tapaa asettaa se, jos sinulla on pääsy reitittimeen, se voidaan synkronoida automaattisesti 2 painikkeen painalluksella. TAI jos olet kuten minä, eikä sinulla ole pääsyä reitittimeen tai päätaloon, tarvitset vain reitittimen nimen/avaimen ja kytket kannettavan tietokoneesi tähän kätevään pieneen laitteeseen Ethernet-kaapelilla. Seuraa yksinkertaisia ohjeita ja olet valmis! Minun ei tarvinnut edes vaivata vuokranantajaa! Suosittelen lämpimästi tätä asiaa, sillä käytän 5 eri järjestelmää sen kautta ilman hidastuksia.</w:t>
      </w:r>
    </w:p>
    <w:p>
      <w:r>
        <w:rPr>
          <w:b/>
        </w:rPr>
        <w:t xml:space="preserve">Tulos</w:t>
      </w:r>
    </w:p>
    <w:p>
      <w:r>
        <w:t xml:space="preserve">Wicked Awesome!</w:t>
      </w:r>
    </w:p>
    <w:p>
      <w:r>
        <w:rPr>
          <w:b/>
        </w:rPr>
        <w:t xml:space="preserve">Esimerkki 0,5442</w:t>
      </w:r>
    </w:p>
    <w:p>
      <w:r>
        <w:t xml:space="preserve">Pudotin tablettini yli 100 ja saukkolaatikko alkoi lopulta hajota, mutta tablettini on edelleen kunnossa(:</w:t>
      </w:r>
    </w:p>
    <w:p>
      <w:r>
        <w:rPr>
          <w:b/>
        </w:rPr>
        <w:t xml:space="preserve">Tulos</w:t>
      </w:r>
    </w:p>
    <w:p>
      <w:r>
        <w:t xml:space="preserve">Se on hieno</w:t>
      </w:r>
    </w:p>
    <w:p>
      <w:r>
        <w:rPr>
          <w:b/>
        </w:rPr>
        <w:t xml:space="preserve">Esimerkki 0,5443</w:t>
      </w:r>
    </w:p>
    <w:p>
      <w:r>
        <w:t xml:space="preserve">Kokeilin näitä, koska halusin kokeilla mattapintaista näytönsuojaa. Olen melko varma, että kaikki mattapintaiset suojakalvot aiheuttavat jonkin verran epätarkkuutta, joten älä aseta toiveita liian korkealle. Päätin valita kiiltävän suojan käytettyäni tätä muutaman päivän. Jos pidät videoiden katselusta tai kuvien katselusta, mattainen suojakalvo tekee sinut hulluksi.</w:t>
      </w:r>
    </w:p>
    <w:p>
      <w:r>
        <w:rPr>
          <w:b/>
        </w:rPr>
        <w:t xml:space="preserve">Tulos</w:t>
      </w:r>
    </w:p>
    <w:p>
      <w:r>
        <w:t xml:space="preserve">Se on hienoa, jos pidät Matte</w:t>
      </w:r>
    </w:p>
    <w:p>
      <w:r>
        <w:rPr>
          <w:b/>
        </w:rPr>
        <w:t xml:space="preserve">Esimerkki 0,5444</w:t>
      </w:r>
    </w:p>
    <w:p>
      <w:r>
        <w:t xml:space="preserve">Olen käyttänyt ASRockin emolevyjä aiemmin, ja ne ovat aina toimineet erittäin hyvin.  Minun piti vaihtaa mikro-ATX-emolevy, joka oli kärähtänyt.  Niinpä päätin valita tämän ASRockin emolevyn.&lt;br /&gt;&lt;br /&gt;Asennus oli helppoa.  CD-levyllä olevat apuohjelmat asentuivat oikein Windows 7:n asennuksen jälkeen (en koske Windows 8:aan, tässä vaiheessa).  Olen kokenut monia emolevyn apuohjelmia, jotka eivät vain toimi kunnolla.  Joten se, että kaikki asentuu oikein, on erittäin miellyttävää.&lt;br /&gt;&lt;br /&gt;Minulla on ollut se asennettuna noin kuukauden ajan, ja se toimii hienosti.&lt;br /&gt;&lt;br /&gt;Syy vain 4 tähteen on se, että se ei sisällä HDMI-videoporttia.</w:t>
      </w:r>
    </w:p>
    <w:p>
      <w:r>
        <w:rPr>
          <w:b/>
        </w:rPr>
        <w:t xml:space="preserve">Tulos</w:t>
      </w:r>
    </w:p>
    <w:p>
      <w:r>
        <w:t xml:space="preserve">Vankka micro-ATX-emolevy</w:t>
      </w:r>
    </w:p>
    <w:p>
      <w:r>
        <w:rPr>
          <w:b/>
        </w:rPr>
        <w:t xml:space="preserve">Esimerkki 0,5445</w:t>
      </w:r>
    </w:p>
    <w:p>
      <w:r>
        <w:t xml:space="preserve">erinomainen suojus ja virheetön asennusmenetelmä. Erittäin hyvä muotoilu.</w:t>
      </w:r>
    </w:p>
    <w:p>
      <w:r>
        <w:rPr>
          <w:b/>
        </w:rPr>
        <w:t xml:space="preserve">Tulos</w:t>
      </w:r>
    </w:p>
    <w:p>
      <w:r>
        <w:t xml:space="preserve">Viisi tähteä</w:t>
      </w:r>
    </w:p>
    <w:p>
      <w:r>
        <w:rPr>
          <w:b/>
        </w:rPr>
        <w:t xml:space="preserve">Esimerkki 0,5446</w:t>
      </w:r>
    </w:p>
    <w:p>
      <w:r>
        <w:t xml:space="preserve">Erittäin hiljainen tuuletin.</w:t>
      </w:r>
    </w:p>
    <w:p>
      <w:r>
        <w:rPr>
          <w:b/>
        </w:rPr>
        <w:t xml:space="preserve">Tulos</w:t>
      </w:r>
    </w:p>
    <w:p>
      <w:r>
        <w:t xml:space="preserve">Viisi tähteä</w:t>
      </w:r>
    </w:p>
    <w:p>
      <w:r>
        <w:rPr>
          <w:b/>
        </w:rPr>
        <w:t xml:space="preserve">Esimerkki 0,5447</w:t>
      </w:r>
    </w:p>
    <w:p>
      <w:r>
        <w:t xml:space="preserve">Se dosent valehtelee olevansa 16 gigatavua ja se dosnt spaz out. Suosittelen tätä täysin muiden sijasta.</w:t>
      </w:r>
    </w:p>
    <w:p>
      <w:r>
        <w:rPr>
          <w:b/>
        </w:rPr>
        <w:t xml:space="preserve">Tulos</w:t>
      </w:r>
    </w:p>
    <w:p>
      <w:r>
        <w:t xml:space="preserve">RAKASTAN SITÄ</w:t>
      </w:r>
    </w:p>
    <w:p>
      <w:r>
        <w:rPr>
          <w:b/>
        </w:rPr>
        <w:t xml:space="preserve">Esimerkki 0,5448</w:t>
      </w:r>
    </w:p>
    <w:p>
      <w:r>
        <w:t xml:space="preserve">Tämä muistikortti toimii hyvin videokamerassa, jossa sitä käytetään.  Ostaisin sen uudelleen.</w:t>
      </w:r>
    </w:p>
    <w:p>
      <w:r>
        <w:rPr>
          <w:b/>
        </w:rPr>
        <w:t xml:space="preserve">Tulos</w:t>
      </w:r>
    </w:p>
    <w:p>
      <w:r>
        <w:t xml:space="preserve">Hyvä tuote, toimii niin kuin väitetään.</w:t>
      </w:r>
    </w:p>
    <w:p>
      <w:r>
        <w:rPr>
          <w:b/>
        </w:rPr>
        <w:t xml:space="preserve">Esimerkki 0,5449</w:t>
      </w:r>
    </w:p>
    <w:p>
      <w:r>
        <w:t xml:space="preserve">Hyvä kotelo iPad Airin kanssa.</w:t>
      </w:r>
    </w:p>
    <w:p>
      <w:r>
        <w:rPr>
          <w:b/>
        </w:rPr>
        <w:t xml:space="preserve">Tulos</w:t>
      </w:r>
    </w:p>
    <w:p>
      <w:r>
        <w:t xml:space="preserve">Viisi tähteä</w:t>
      </w:r>
    </w:p>
    <w:p>
      <w:r>
        <w:rPr>
          <w:b/>
        </w:rPr>
        <w:t xml:space="preserve">Esimerkki 0,5450</w:t>
      </w:r>
    </w:p>
    <w:p>
      <w:r>
        <w:t xml:space="preserve">Se on niin hienoa. Olen ladannut sitä vain kerran sen jälkeen, kun sain sen. Se on täydellinen.</w:t>
      </w:r>
    </w:p>
    <w:p>
      <w:r>
        <w:rPr>
          <w:b/>
        </w:rPr>
        <w:t xml:space="preserve">Tulos</w:t>
      </w:r>
    </w:p>
    <w:p>
      <w:r>
        <w:t xml:space="preserve">Viisi tähteä</w:t>
      </w:r>
    </w:p>
    <w:p>
      <w:r>
        <w:rPr>
          <w:b/>
        </w:rPr>
        <w:t xml:space="preserve">Esimerkki 0,5451</w:t>
      </w:r>
    </w:p>
    <w:p>
      <w:r>
        <w:t xml:space="preserve">Hyvät kaapelit, hyvä hinta!</w:t>
      </w:r>
    </w:p>
    <w:p>
      <w:r>
        <w:rPr>
          <w:b/>
        </w:rPr>
        <w:t xml:space="preserve">Tulos</w:t>
      </w:r>
    </w:p>
    <w:p>
      <w:r>
        <w:t xml:space="preserve">Viisi tähteä</w:t>
      </w:r>
    </w:p>
    <w:p>
      <w:r>
        <w:rPr>
          <w:b/>
        </w:rPr>
        <w:t xml:space="preserve">Esimerkki 0,5452</w:t>
      </w:r>
    </w:p>
    <w:p>
      <w:r>
        <w:t xml:space="preserve">Alemmassa kerroksessa sijaitsevan HTPC:n TP-Link-verkkoni katkaisi aina kotiverkkoyhteyden toisessa kerroksessa sijaitsevaan MediaServeriin, joka käyttää Linksysin kaksikaistaista E3000-reititintä. AE3000:n asennus oli nopeampi kuin tämän arvostelun kirjoittaminen kestää. Erittäin vakaa yhteys. Nopeudet nousivat 60 Mbps:stä 75:een ja silti vain 3 palkkia signaalin voimakkuutta. Tietokoneen uudelleenkäynnistyksen jälkeen (en muista, että asentaja olisi vaatinut tätä) nopeudet hyppäsivät 175 Mbps:iin ja 5 palkkiin. AE3000:ssa on erittäin kehittynyt antennijärjestelmä, joka toimii todella hyvin. Jalusta ja kaapeli ovat erinomaisia, joten ne voidaan sijoittaa pois laitteesta, ja korkki mahtuu laitteen päähän.</w:t>
      </w:r>
    </w:p>
    <w:p>
      <w:r>
        <w:rPr>
          <w:b/>
        </w:rPr>
        <w:t xml:space="preserve">Tulos</w:t>
      </w:r>
    </w:p>
    <w:p>
      <w:r>
        <w:t xml:space="preserve">Vakaa ja suorituskykyinen wi-fi-sovitin</w:t>
      </w:r>
    </w:p>
    <w:p>
      <w:r>
        <w:rPr>
          <w:b/>
        </w:rPr>
        <w:t xml:space="preserve">Esimerkki 0,5453</w:t>
      </w:r>
    </w:p>
    <w:p>
      <w:r>
        <w:t xml:space="preserve">Erittäin helppokäyttöinen. Loistava käyttöliittymä. Käytän näitä yrityksessäni CCTV-järjestelmissä. Paljon parempi kuin kilpailevat tuotteet, jotka vaativat kirjautumista toisella verkkolaitteella.</w:t>
      </w:r>
    </w:p>
    <w:p>
      <w:r>
        <w:rPr>
          <w:b/>
        </w:rPr>
        <w:t xml:space="preserve">Tulos</w:t>
      </w:r>
    </w:p>
    <w:p>
      <w:r>
        <w:t xml:space="preserve">Erittäin helppokäyttöinen</w:t>
      </w:r>
    </w:p>
    <w:p>
      <w:r>
        <w:rPr>
          <w:b/>
        </w:rPr>
        <w:t xml:space="preserve">Esimerkki 0,5454</w:t>
      </w:r>
    </w:p>
    <w:p>
      <w:r>
        <w:t xml:space="preserve">Odotin tämän olevan paljon suurempi. Kuvittele innostukseni, kun huomasin, että se on vain 4\\\"X6\\\"x1\\\"!!&lt;br /&gt;Ja se on myös tehokas! kytketty kaikenlaista tavaraa. Ennen, jos käytin jonkinlaista USB-keskitintä, joskus kytketty tuote ei toiminut kunnolla. EI ongelmia Kensington Dockin kanssa. Nyt voin käyttää kannettavaa tietokonettani kuin työpöytää HUGE-näytöni, tavallisen näppäimistöni ja hiireni kanssa ja liittää ulkoisen kovalevyn tai ulkoisen DVD-aseman ja se käyttäytyy hienosti. On erittäin helppoa ottaa kannettava tietokone, irrottaa USB-liitin, virtajohto ja mennä!!&lt;br /&gt;RAKASTAN sitä!</w:t>
      </w:r>
    </w:p>
    <w:p>
      <w:r>
        <w:rPr>
          <w:b/>
        </w:rPr>
        <w:t xml:space="preserve">Tulos</w:t>
      </w:r>
    </w:p>
    <w:p>
      <w:r>
        <w:t xml:space="preserve">Mighty-Mite! Rakastan sitä!</w:t>
      </w:r>
    </w:p>
    <w:p>
      <w:r>
        <w:rPr>
          <w:b/>
        </w:rPr>
        <w:t xml:space="preserve">Esimerkki 0,5455</w:t>
      </w:r>
    </w:p>
    <w:p>
      <w:r>
        <w:t xml:space="preserve">Rakastin värejä.  360 astetta pyörivä jalusta on hieno.  Suosittelen tätä tuotetta. Aion ostaa toisen siskolleni.</w:t>
      </w:r>
    </w:p>
    <w:p>
      <w:r>
        <w:rPr>
          <w:b/>
        </w:rPr>
        <w:t xml:space="preserve">Tulos</w:t>
      </w:r>
    </w:p>
    <w:p>
      <w:r>
        <w:t xml:space="preserve">Ipad kansi</w:t>
      </w:r>
    </w:p>
    <w:p>
      <w:r>
        <w:rPr>
          <w:b/>
        </w:rPr>
        <w:t xml:space="preserve">Esimerkki 0,5456</w:t>
      </w:r>
    </w:p>
    <w:p>
      <w:r>
        <w:t xml:space="preserve">Se ei toimi tulostimeni kanssa.</w:t>
      </w:r>
    </w:p>
    <w:p>
      <w:r>
        <w:rPr>
          <w:b/>
        </w:rPr>
        <w:t xml:space="preserve">Tulos</w:t>
      </w:r>
    </w:p>
    <w:p>
      <w:r>
        <w:t xml:space="preserve">Kaksi tähteä</w:t>
      </w:r>
    </w:p>
    <w:p>
      <w:r>
        <w:rPr>
          <w:b/>
        </w:rPr>
        <w:t xml:space="preserve">Esimerkki 0,5457</w:t>
      </w:r>
    </w:p>
    <w:p>
      <w:r>
        <w:t xml:space="preserve">suuri produt</w:t>
      </w:r>
    </w:p>
    <w:p>
      <w:r>
        <w:rPr>
          <w:b/>
        </w:rPr>
        <w:t xml:space="preserve">Tulos</w:t>
      </w:r>
    </w:p>
    <w:p>
      <w:r>
        <w:t xml:space="preserve">Viisi tähteä</w:t>
      </w:r>
    </w:p>
    <w:p>
      <w:r>
        <w:rPr>
          <w:b/>
        </w:rPr>
        <w:t xml:space="preserve">Esimerkki 0,5458</w:t>
      </w:r>
    </w:p>
    <w:p>
      <w:r>
        <w:t xml:space="preserve">Toimii erittäin huonosti kaikkien Applen tuotteiden kanssa (ipad ja imac). Aina puuttuu kirjoittaminen, ja reagoi huonosti. Ja myös näppäimistö on tehty erittäin huonosta materiaalista.</w:t>
      </w:r>
    </w:p>
    <w:p>
      <w:r>
        <w:rPr>
          <w:b/>
        </w:rPr>
        <w:t xml:space="preserve">Tulos</w:t>
      </w:r>
    </w:p>
    <w:p>
      <w:r>
        <w:t xml:space="preserve">Erittäin huono näppäimistö</w:t>
      </w:r>
    </w:p>
    <w:p>
      <w:r>
        <w:rPr>
          <w:b/>
        </w:rPr>
        <w:t xml:space="preserve">Esimerkki 0.5459</w:t>
      </w:r>
    </w:p>
    <w:p>
      <w:r>
        <w:t xml:space="preserve">Hankin tämän lisätä muistia minun Windows työpöydän koska kaikki se oli SSD. Otin vanhan macbook-kannettavan kiintolevyn ulos ja laitoin sen kiintolevymuuntimeen. Sen sulkeminen oli tuskallista, mutta se toimi, kun sitä oli painettu runsaasti. ( luulen, että siinä saattaa olla lukitusominaisuus)&lt;br /&gt;&lt;br /&gt;Se toimii kuitenkin täydellisesti, ohut kiintolevy mahtuu kuin hansikas siihen. Ei mitään ongelmia suorituskyvyssä.</w:t>
      </w:r>
    </w:p>
    <w:p>
      <w:r>
        <w:rPr>
          <w:b/>
        </w:rPr>
        <w:t xml:space="preserve">Tulos</w:t>
      </w:r>
    </w:p>
    <w:p>
      <w:r>
        <w:t xml:space="preserve">Toimii windows 8 -työpöydän kanssa</w:t>
      </w:r>
    </w:p>
    <w:p>
      <w:r>
        <w:rPr>
          <w:b/>
        </w:rPr>
        <w:t xml:space="preserve">Esimerkki 0,5460</w:t>
      </w:r>
    </w:p>
    <w:p>
      <w:r>
        <w:t xml:space="preserve">suosittelen tätä tuotetta kaikille, joilla on i pad suojaa lasten kanssa ympärillä pidän kaivokseni</w:t>
      </w:r>
    </w:p>
    <w:p>
      <w:r>
        <w:rPr>
          <w:b/>
        </w:rPr>
        <w:t xml:space="preserve">Tulos</w:t>
      </w:r>
    </w:p>
    <w:p>
      <w:r>
        <w:t xml:space="preserve">saukkolaatikko</w:t>
      </w:r>
    </w:p>
    <w:p>
      <w:r>
        <w:rPr>
          <w:b/>
        </w:rPr>
        <w:t xml:space="preserve">Esimerkki 0,5461</w:t>
      </w:r>
    </w:p>
    <w:p>
      <w:r>
        <w:t xml:space="preserve">Toimii hyvin.</w:t>
      </w:r>
    </w:p>
    <w:p>
      <w:r>
        <w:rPr>
          <w:b/>
        </w:rPr>
        <w:t xml:space="preserve">Tulos</w:t>
      </w:r>
    </w:p>
    <w:p>
      <w:r>
        <w:t xml:space="preserve">Viisi tähteä</w:t>
      </w:r>
    </w:p>
    <w:p>
      <w:r>
        <w:rPr>
          <w:b/>
        </w:rPr>
        <w:t xml:space="preserve">Esimerkki 0,5462</w:t>
      </w:r>
    </w:p>
    <w:p>
      <w:r>
        <w:t xml:space="preserve">Olin vaikuttunut pienemmästä ASUSista, jonka ostin hiljattain lapsilleni, ja päätin kokeilla A75V:tä.  ASUSin kannettavien tietokoneiden kanssa saa varmasti paljon vastinetta rahoilleen.  Näyttö on loistava, ja USB 3- ja HDMI-paikat ovat loistavia lisävarusteita.  Pelkästään 2 Gt:n nvidia-näytönohjain on päivityksen arvoinen.&lt;br /&gt;Tämä on iso kannettava tietokone.  Hieman ylivoimainen jollekin, joka ehtii aina seuraavalle lennolle, mutta jos käytät kannettavaa tietokonetta enemmän kuin pöytätietokonetta, kuten minä, tulet olemaan tyytyväinen.</w:t>
      </w:r>
    </w:p>
    <w:p>
      <w:r>
        <w:rPr>
          <w:b/>
        </w:rPr>
        <w:t xml:space="preserve">Tulos</w:t>
      </w:r>
    </w:p>
    <w:p>
      <w:r>
        <w:t xml:space="preserve">Loistava kannettava tietokone!</w:t>
      </w:r>
    </w:p>
    <w:p>
      <w:r>
        <w:rPr>
          <w:b/>
        </w:rPr>
        <w:t xml:space="preserve">Esimerkki 0,5463</w:t>
      </w:r>
    </w:p>
    <w:p>
      <w:r>
        <w:t xml:space="preserve">Toimii hienosti, ei minkäänlaisia ongelmia Windows 7 -tietokoneessani tai Samsung Pro -tabletissani.  Ei lainkaan muotoiluongelmia (eli ex-FAT).  Ainoa &amp;#34;valitus&amp;#34; on, että se on niin pieni, että odotan menettäväni sen pian.</w:t>
      </w:r>
    </w:p>
    <w:p>
      <w:r>
        <w:rPr>
          <w:b/>
        </w:rPr>
        <w:t xml:space="preserve">Tulos</w:t>
      </w:r>
    </w:p>
    <w:p>
      <w:r>
        <w:t xml:space="preserve">Ei ongelmia</w:t>
      </w:r>
    </w:p>
    <w:p>
      <w:r>
        <w:rPr>
          <w:b/>
        </w:rPr>
        <w:t xml:space="preserve">Esimerkki 0,5464</w:t>
      </w:r>
    </w:p>
    <w:p>
      <w:r>
        <w:t xml:space="preserve">Saamani kotelo ei ole kuvissa näkyvä kotelo, eikä se sovi valkoiseen, unibody-macbookiin, joka on valmistettu lokakuussa 09.  Se sopisi uuteen macbook pro:hon.  Yläkotelo ei ole oikean kokoinen, jotta se sopisi valkoiseen macbookiin, ja alakotelo ei ole oikean kokoinen, ja siinä on leikkaukset uudemmalle macbookille.</w:t>
      </w:r>
    </w:p>
    <w:p>
      <w:r>
        <w:rPr>
          <w:b/>
        </w:rPr>
        <w:t xml:space="preserve">Tulos</w:t>
      </w:r>
    </w:p>
    <w:p>
      <w:r>
        <w:t xml:space="preserve">ei kuten mainostetaan</w:t>
      </w:r>
    </w:p>
    <w:p>
      <w:r>
        <w:rPr>
          <w:b/>
        </w:rPr>
        <w:t xml:space="preserve">Esimerkki 0,5465</w:t>
      </w:r>
    </w:p>
    <w:p>
      <w:r>
        <w:t xml:space="preserve">Ostin tämän, kun IPad Mini tuli ulos ja tilasin sen samalla, kun tilasin IPad Minin.  Sain tämän hyvissä ajoin ennen kuin sain IPad Minin (sain tänään) ja tämä kotelo sopii täydellisesti.  Olin erittäin tyytyväinen koteloon rahaan nähden.  Se on itse asiassa painavampi kuin itse Mini, mikä antaa minulle jonkin verran lohtua sen suojaavuudesta.  Voin kuvitella, että se ei suojaa Miniä, jos sen pudottaa, mutta tarjoaa hyvän suojan pölyltä ja lialta ja sen jalustaosa toimii myös hyvin.</w:t>
      </w:r>
    </w:p>
    <w:p>
      <w:r>
        <w:rPr>
          <w:b/>
        </w:rPr>
        <w:t xml:space="preserve">Tulos</w:t>
      </w:r>
    </w:p>
    <w:p>
      <w:r>
        <w:t xml:space="preserve">Hyvä arvo IPad Mini Case</w:t>
      </w:r>
    </w:p>
    <w:p>
      <w:r>
        <w:rPr>
          <w:b/>
        </w:rPr>
        <w:t xml:space="preserve">Esimerkki 0,5466</w:t>
      </w:r>
    </w:p>
    <w:p>
      <w:r>
        <w:t xml:space="preserve">laadukas kamera, olisi pitänyt hankkia laajakulmaobjektiiviversio kokouksiani varten.</w:t>
      </w:r>
    </w:p>
    <w:p>
      <w:r>
        <w:rPr>
          <w:b/>
        </w:rPr>
        <w:t xml:space="preserve">Tulos</w:t>
      </w:r>
    </w:p>
    <w:p>
      <w:r>
        <w:t xml:space="preserve">Viisi tähteä</w:t>
      </w:r>
    </w:p>
    <w:p>
      <w:r>
        <w:rPr>
          <w:b/>
        </w:rPr>
        <w:t xml:space="preserve">Esimerkki 0,5467</w:t>
      </w:r>
    </w:p>
    <w:p>
      <w:r>
        <w:t xml:space="preserve">Kaapeli oli täällä ajoissa ja toimii hienosti Kiitos.</w:t>
      </w:r>
    </w:p>
    <w:p>
      <w:r>
        <w:rPr>
          <w:b/>
        </w:rPr>
        <w:t xml:space="preserve">Tulos</w:t>
      </w:r>
    </w:p>
    <w:p>
      <w:r>
        <w:t xml:space="preserve">Hyvä tuote</w:t>
      </w:r>
    </w:p>
    <w:p>
      <w:r>
        <w:rPr>
          <w:b/>
        </w:rPr>
        <w:t xml:space="preserve">Esimerkki 0,5468</w:t>
      </w:r>
    </w:p>
    <w:p>
      <w:r>
        <w:t xml:space="preserve">Ilmeisesti ja teknisenä tukena mainostetun tuotteen mukaan on olemassa useita lisämääräyksiä, joita sovelletaan ennen kuin asennustukea voi saada.  Näitä ovat reitittimen valmistuspäivä, reitittimen ostopäivä ja ostosta kulunut aika.  Reitittimen valmistuspäivämäärä on varmistettava ennen tuotteen ostamista.  NETGEARin protokollan mukaan liian kaukana menneisyydessä valmistetut reitittimet voivat mitätöidä mahdollisuutesi saada asennusapua.  Tällöin asennusavun työntekijät vaativat, että toimitat heille kopion ostotodistuksesta (eli kuitin) ennen kuin he käyttävät viisi minuuttia reitittimen asentamiseen.  Jos sinulla ei ole riittävää ostotodistusta, sinua kehotetaan ostamaan suunnilleen reitittimen hinnalla avustussuunnitelma, jossa samat henkilöt auttavat sinua oletettavasti reitittimen asennuksessa.  Sama pätee myös oston ja reitittimen asennuksen yrittämisen väliseen ajanjaksoon (minun tapauksessani 90 päivää).  Asennuksen viivästyminen voi tehdä heidän lupauksensa asennusavusta mitättömäksi heidän pöytäkirjojensa mukaan, joita et tietenkään tiedä ostohetkellä.&lt;br /&gt;&lt;br /&gt;Oh odota.  Tuo 90 päivän juttu on hyvin hyvin pienellä painettu laatikon kyljessä.  Lupaus asennusavusta on isolla fontilla laatikon etupuolella.&lt;br /&gt;&lt;br /&gt;Onnea matkaan.</w:t>
      </w:r>
    </w:p>
    <w:p>
      <w:r>
        <w:rPr>
          <w:b/>
        </w:rPr>
        <w:t xml:space="preserve">Tulos</w:t>
      </w:r>
    </w:p>
    <w:p>
      <w:r>
        <w:t xml:space="preserve">VAROITUS: Tekninen tuki on pahempi kuin vitsi</w:t>
      </w:r>
    </w:p>
    <w:p>
      <w:r>
        <w:rPr>
          <w:b/>
        </w:rPr>
        <w:t xml:space="preserve">Esimerkki 0,5469</w:t>
      </w:r>
    </w:p>
    <w:p>
      <w:r>
        <w:t xml:space="preserve">Suuri jokapäiväiseen käyttöön, pelaamiseen, muokkaamiseen, KAIKKI LOL!</w:t>
      </w:r>
    </w:p>
    <w:p>
      <w:r>
        <w:rPr>
          <w:b/>
        </w:rPr>
        <w:t xml:space="preserve">Tulos</w:t>
      </w:r>
    </w:p>
    <w:p>
      <w:r>
        <w:t xml:space="preserve">Viisi tähteä</w:t>
      </w:r>
    </w:p>
    <w:p>
      <w:r>
        <w:rPr>
          <w:b/>
        </w:rPr>
        <w:t xml:space="preserve">Esimerkki 0,5470</w:t>
      </w:r>
    </w:p>
    <w:p>
      <w:r>
        <w:t xml:space="preserve">On kestänyt paljon käyttöä</w:t>
      </w:r>
    </w:p>
    <w:p>
      <w:r>
        <w:rPr>
          <w:b/>
        </w:rPr>
        <w:t xml:space="preserve">Tulos</w:t>
      </w:r>
    </w:p>
    <w:p>
      <w:r>
        <w:t xml:space="preserve">Viisi tähteä</w:t>
      </w:r>
    </w:p>
    <w:p>
      <w:r>
        <w:rPr>
          <w:b/>
        </w:rPr>
        <w:t xml:space="preserve">Esimerkki 0,5471</w:t>
      </w:r>
    </w:p>
    <w:p>
      <w:r>
        <w:t xml:space="preserve">Suuri näyttö! Erittäin tyytyväinen!</w:t>
      </w:r>
    </w:p>
    <w:p>
      <w:r>
        <w:rPr>
          <w:b/>
        </w:rPr>
        <w:t xml:space="preserve">Tulos</w:t>
      </w:r>
    </w:p>
    <w:p>
      <w:r>
        <w:t xml:space="preserve">Viisi tähteä</w:t>
      </w:r>
    </w:p>
    <w:p>
      <w:r>
        <w:rPr>
          <w:b/>
        </w:rPr>
        <w:t xml:space="preserve">Esimerkki 0,5472</w:t>
      </w:r>
    </w:p>
    <w:p>
      <w:r>
        <w:t xml:space="preserve">Hintaan nähden tämä on hieno pieni kotelo. hyvin tehty ja helppo saada kortit sisään ja ulos.</w:t>
      </w:r>
    </w:p>
    <w:p>
      <w:r>
        <w:rPr>
          <w:b/>
        </w:rPr>
        <w:t xml:space="preserve">Tulos</w:t>
      </w:r>
    </w:p>
    <w:p>
      <w:r>
        <w:t xml:space="preserve">ei voi mennä pieleen!</w:t>
      </w:r>
    </w:p>
    <w:p>
      <w:r>
        <w:rPr>
          <w:b/>
        </w:rPr>
        <w:t xml:space="preserve">Esimerkki 0,5473</w:t>
      </w:r>
    </w:p>
    <w:p>
      <w:r>
        <w:t xml:space="preserve">Minun 6year old rakastaa sitä lukemista ja kotitehtäviä. Rakastan lapsi lukitukset, ei internet-yhteyttä ,app ostaminen, tai kirjan ostaminen ilman minun passwork</w:t>
      </w:r>
    </w:p>
    <w:p>
      <w:r>
        <w:rPr>
          <w:b/>
        </w:rPr>
        <w:t xml:space="preserve">Tulos</w:t>
      </w:r>
    </w:p>
    <w:p>
      <w:r>
        <w:t xml:space="preserve">sama kuin edellisessä sukupolvessa.</w:t>
      </w:r>
    </w:p>
    <w:p>
      <w:r>
        <w:rPr>
          <w:b/>
        </w:rPr>
        <w:t xml:space="preserve">Esimerkki 0,5474</w:t>
      </w:r>
    </w:p>
    <w:p>
      <w:r>
        <w:t xml:space="preserve">Sen GRRRRRRRRRRRRRRRREAT!  Tämä näytönohjain pyörittää BF3:a ja Skryimiä Ultra high -asetuksilla ilman ongelmia. Se on paljon pienempi kuin luulin. Se on loistava kortti. Paras bang for your bucks.</w:t>
      </w:r>
    </w:p>
    <w:p>
      <w:r>
        <w:rPr>
          <w:b/>
        </w:rPr>
        <w:t xml:space="preserve">Tulos</w:t>
      </w:r>
    </w:p>
    <w:p>
      <w:r>
        <w:t xml:space="preserve">Nopea pieni asia</w:t>
      </w:r>
    </w:p>
    <w:p>
      <w:r>
        <w:rPr>
          <w:b/>
        </w:rPr>
        <w:t xml:space="preserve">Esimerkki 0,5475</w:t>
      </w:r>
    </w:p>
    <w:p>
      <w:r>
        <w:t xml:space="preserve">Suojan materiaali on pehmeää muovia, joten sitä irrottaessasi on oltava hyvin varovainen, ettei se tartu kiinni itseensä, muuten voit yksinkertaisesti heittää sen pois ja unohtaa ostaneesi sen!&lt;br /&gt;&lt;br /&gt;Seurasin tarkkaa menettelyä sen levittämisessä ja käytin mukana tulevaa suihketta ja nukkaamatonta liinaa. Silti saan nähdä joitakin viivoja muovissa itsessään. Viivat näkyvät selvästi siellä, missä näyttö on valkoinen tai vaaleampi harmaan sävyjä.&lt;br /&gt;&lt;br /&gt;On syytä huomioida, että ostin 3 kappaletta tätä suojakalvoa, yhden kindleen ja yhden iPadiin ja yhden Galaxy S3 puhelimeen, kaikki samat tulokset. Se ei kuitenkaan ärsytä minua niin paljon ja im edelleen käyttää niitä. Ostaisin tämän merkin uudelleen: En.</w:t>
      </w:r>
    </w:p>
    <w:p>
      <w:r>
        <w:rPr>
          <w:b/>
        </w:rPr>
        <w:t xml:space="preserve">Tulos</w:t>
      </w:r>
    </w:p>
    <w:p>
      <w:r>
        <w:t xml:space="preserve">Hyvä, mutta viivat näkyvät</w:t>
      </w:r>
    </w:p>
    <w:p>
      <w:r>
        <w:rPr>
          <w:b/>
        </w:rPr>
        <w:t xml:space="preserve">Esimerkki 0,5476</w:t>
      </w:r>
    </w:p>
    <w:p>
      <w:r>
        <w:t xml:space="preserve">BF:ni (22-vuotias) on elinikäinen Transformers-fani ja -keräilijä, ja hän oli hurmioitunut saadessaan tämän ystävänpäiväksi! Se ei vain muutu, vaan se on myös toimiva USB-muistitikku. Hän laittoi [[ASIN:B00000I01C The Transformers: The Movie - Original Motion Picture Soundtrack]] siihen ja kytki sen autostereoihinsa, ja nyt Ravage auttaa häntä rokkaamaan joka päivä matkalla töihin. Ei lapsille, vaan aikuisille TF-faneille, jotka ovat sydämeltään vielä lapsia :).</w:t>
      </w:r>
    </w:p>
    <w:p>
      <w:r>
        <w:rPr>
          <w:b/>
        </w:rPr>
        <w:t xml:space="preserve">Tulos</w:t>
      </w:r>
    </w:p>
    <w:p>
      <w:r>
        <w:t xml:space="preserve">Transformers-fanit rakastavat sitä!</w:t>
      </w:r>
    </w:p>
    <w:p>
      <w:r>
        <w:rPr>
          <w:b/>
        </w:rPr>
        <w:t xml:space="preserve">Esimerkki 0,5477</w:t>
      </w:r>
    </w:p>
    <w:p>
      <w:r>
        <w:t xml:space="preserve">armeijan sumea hyväksytty. suuri ohjelmisto kannettavassa tietokoneessa, hyvä laitteisto, erittäin tyytyväinen. kevyt ja ohut.  Se on kohtuullisen tehokas, voi ajaa world of warcraftia</w:t>
      </w:r>
    </w:p>
    <w:p>
      <w:r>
        <w:rPr>
          <w:b/>
        </w:rPr>
        <w:t xml:space="preserve">Tulos</w:t>
      </w:r>
    </w:p>
    <w:p>
      <w:r>
        <w:t xml:space="preserve">suuri ostaa suuri valmistaja</w:t>
      </w:r>
    </w:p>
    <w:p>
      <w:r>
        <w:rPr>
          <w:b/>
        </w:rPr>
        <w:t xml:space="preserve">Esimerkki 0,5478</w:t>
      </w:r>
    </w:p>
    <w:p>
      <w:r>
        <w:t xml:space="preserve">Nopea toimitus, todella hyvä tarjous.</w:t>
      </w:r>
    </w:p>
    <w:p>
      <w:r>
        <w:rPr>
          <w:b/>
        </w:rPr>
        <w:t xml:space="preserve">Tulos</w:t>
      </w:r>
    </w:p>
    <w:p>
      <w:r>
        <w:t xml:space="preserve">todella hyvä diili.</w:t>
      </w:r>
    </w:p>
    <w:p>
      <w:r>
        <w:rPr>
          <w:b/>
        </w:rPr>
        <w:t xml:space="preserve">Esimerkki 0,5479</w:t>
      </w:r>
    </w:p>
    <w:p>
      <w:r>
        <w:t xml:space="preserve">Käytin tätä liittää minun wifi usb-sovitin minun kannettavan tietokoneen jälkeen kannettavan tietokoneen usb-portit alkoivat ajoittain sammuttamalla aikana raskaan lataamisen..En ole varma, jos tämä kortti epäonnistui, muutaman istunnon jälkeen raskaan lataamisen, vai jos se oli minun kannettavan express korttipaikka, joka epäonnistui....Joka tapauksessa kannettava tietokoneeni toimii edelleen hyvin, paitsi usb-ongelma, mutta minulla ei ole muita express-sovittimia, joilla testata kannettavan tietokoneen express-korttipaikkaa... Suosittelen, että luet lisää arvosteluja tästä tuotteesta ja tästä tuotemerkistä, ennen kuin sitoudut siihen.&lt;br /&gt;&lt;br /&gt;Muutin tätä arvostelua, koska sain nyt selville, että se vaatii erillisen virtalähteen toimiakseen kunnolla. Näyttää siltä, että kannettavan tietokoneen portin virta ei yksinään riittänyt kortin virransyöttöön joihinkin tarkoituksiin, kuten suurten datakaistanleveyksien pidennettyihin aikasiirtoihin.</w:t>
      </w:r>
    </w:p>
    <w:p>
      <w:r>
        <w:rPr>
          <w:b/>
        </w:rPr>
        <w:t xml:space="preserve">Tulos</w:t>
      </w:r>
    </w:p>
    <w:p>
      <w:r>
        <w:t xml:space="preserve">en ole niin varma tämän kortin kestävyydestä tai kannettavani portista.</w:t>
      </w:r>
    </w:p>
    <w:p>
      <w:r>
        <w:rPr>
          <w:b/>
        </w:rPr>
        <w:t xml:space="preserve">Esimerkki 0.5480</w:t>
      </w:r>
    </w:p>
    <w:p>
      <w:r>
        <w:t xml:space="preserve">Kunpa olisin tehnyt läksyni ennen tämän ostamista. Sitä ei myöskään kannata palauttaa. Se oli liian hyvä ollakseen totta.&lt;br /&gt;Minun täytyy käyttää enemmän rahaa toivottavasti saada tämä liian toimii esimerkiksi ylimääräisiä: esiasetukset, ohjainohjelmisto ja plug-ins kirjoitettu erityisesti Adobe Premiere Pro.. Voisi yhtä hyvin hankkia oikeaa tavaraa. Tämä sovitin on hyödytön. Voisin yhtä hyvin ostaa kannettavan tietokoneen, joka on yhteensopiva.&lt;br /&gt;Tässä on syy: Tietokoneen on voitava muodostaa yhteys DV-laitteeseen IEEE 1394:n (FireWire/i.Link) avulla, jotta voit kuvata DV-videota. Yksityiskohtaiset ohjeet laitteen liittämisestä löydät laitteen dokumentaatiosta. Adobe Premiere Pron sisäänrakennettu DV-tuki perustuu käyttöjärjestelmän DV-tukeen. Jotta Microsoft voi tarjota DV-tuen käyttöjärjestelmänsä kautta, se edellyttää OHCI-määrityksen mukaisia IEEE 1394 -liitäntöjä. Monissa tietokoneissa on OHCI-yhteensopivat IEEE 1394 -portit, ja lähes kaikki nykyiset IEEE 1394 -kortit ovat OHCI-yhteensopivia. IEEE 1394 -liitännät, joita käyttöjärjestelmä ei tue, edellyttävät omia esiasetuksia, ajuriohjelmistoja ja lisäosia, jotka on kirjoitettu erityisesti Adobe Premiere Pro -ohjelmaa varten. Jos tietokoneessasi ei ole sisäänrakennettua IEEE 1394 -liitäntää, voit ostaa laitteiston kaappauskortin, joka tarjoaa liitännän (katso tietokoneen dokumentaatio).</w:t>
      </w:r>
    </w:p>
    <w:p>
      <w:r>
        <w:rPr>
          <w:b/>
        </w:rPr>
        <w:t xml:space="preserve">Tulos</w:t>
      </w:r>
    </w:p>
    <w:p>
      <w:r>
        <w:t xml:space="preserve">Ei toimi, lue seuraavat tiedot............</w:t>
      </w:r>
    </w:p>
    <w:p>
      <w:r>
        <w:rPr>
          <w:b/>
        </w:rPr>
        <w:t xml:space="preserve">Esimerkki 0,5481</w:t>
      </w:r>
    </w:p>
    <w:p>
      <w:r>
        <w:t xml:space="preserve">Tämä letku on oikea tapa toimia.  1/2 tuuman putkien sijaan tämä näyttää sopivan paljon tiukemmin 7/16 tuuman puristusliittimiin.  Nämä sopivat itse suuttimiin niin tiukasti, että kun jouduin irrottamaan ne mitoitusta varten, tarvitsin toisen henkilön auttamaan niiden irrottamisessa suuttimista, koska ne olivat niin tiukkoja.  Reaktiivinen UV-väri toimii hyvin, kunhan muistat, että se on väritön UV-reaktio.  Käytän niitä uudelleen ja suosittelen lämpimästi!</w:t>
      </w:r>
    </w:p>
    <w:p>
      <w:r>
        <w:rPr>
          <w:b/>
        </w:rPr>
        <w:t xml:space="preserve">Tulos</w:t>
      </w:r>
    </w:p>
    <w:p>
      <w:r>
        <w:t xml:space="preserve">Mahtavaa putkitusta!</w:t>
      </w:r>
    </w:p>
    <w:p>
      <w:r>
        <w:rPr>
          <w:b/>
        </w:rPr>
        <w:t xml:space="preserve">Esimerkki 0,5482</w:t>
      </w:r>
    </w:p>
    <w:p>
      <w:r>
        <w:t xml:space="preserve">Erinomainen tuote - erittäin käyttäjäystävällinen. Loistava palvelu Amazonilta. Suosittelen sitä ystävilleni ja koko perheeni käyttää sitä: super syntymäpäivälahja.</w:t>
      </w:r>
    </w:p>
    <w:p>
      <w:r>
        <w:rPr>
          <w:b/>
        </w:rPr>
        <w:t xml:space="preserve">Tulos</w:t>
      </w:r>
    </w:p>
    <w:p>
      <w:r>
        <w:t xml:space="preserve">Paperwhite 3G</w:t>
      </w:r>
    </w:p>
    <w:p>
      <w:r>
        <w:rPr>
          <w:b/>
        </w:rPr>
        <w:t xml:space="preserve">Esimerkki 0,5483</w:t>
      </w:r>
    </w:p>
    <w:p>
      <w:r>
        <w:t xml:space="preserve">En pidä tekniikasta, aloitetaan siitä. Pidän oikeista kirjoista - pidän niiden tuoksusta, niiden tuntumasta käsissäni. Minun on kuitenkin myönnettävä, että Kindle-kirjoilleni on paikkansa - lentokentillä, pitkillä matkoilla, jonoissa odottaessa jne. Voin kantaa käsissäni kymmeniä kirjoja Kindlen kanssa, ja kun kyllästyn yhteen kirjaan, vaihdan yksinkertaisesti toiseen. Tämän Kindle-version valaistus on myös paljon parempi kuin vanhalla lukulaitteellani, joka minulla oli aiemmin; voin lukea vaivattomasti tällä KIndlellä.</w:t>
      </w:r>
    </w:p>
    <w:p>
      <w:r>
        <w:rPr>
          <w:b/>
        </w:rPr>
        <w:t xml:space="preserve">Tulos</w:t>
      </w:r>
    </w:p>
    <w:p>
      <w:r>
        <w:t xml:space="preserve">Melkein yhtä hyvä kuin "oikea" kirja!</w:t>
      </w:r>
    </w:p>
    <w:p>
      <w:r>
        <w:rPr>
          <w:b/>
        </w:rPr>
        <w:t xml:space="preserve">Esimerkki 0,5484</w:t>
      </w:r>
    </w:p>
    <w:p>
      <w:r>
        <w:t xml:space="preserve">Maksimoi tietokoneen muisti, niin saatat huomata, ettei se tarvitse enää vähään aikaan mitään lisäpäivityksiä.</w:t>
      </w:r>
    </w:p>
    <w:p>
      <w:r>
        <w:rPr>
          <w:b/>
        </w:rPr>
        <w:t xml:space="preserve">Tulos</w:t>
      </w:r>
    </w:p>
    <w:p>
      <w:r>
        <w:t xml:space="preserve">Suuri arvo tietokoneen suorituskyvyn parantamiseen</w:t>
      </w:r>
    </w:p>
    <w:p>
      <w:r>
        <w:rPr>
          <w:b/>
        </w:rPr>
        <w:t xml:space="preserve">Esimerkki 0,5485</w:t>
      </w:r>
    </w:p>
    <w:p>
      <w:r>
        <w:t xml:space="preserve">Enter-painike tarttuu ja aiheuttaa kaksinkertaisen syötön.</w:t>
      </w:r>
    </w:p>
    <w:p>
      <w:r>
        <w:rPr>
          <w:b/>
        </w:rPr>
        <w:t xml:space="preserve">Tulos</w:t>
      </w:r>
    </w:p>
    <w:p>
      <w:r>
        <w:t xml:space="preserve">Kolme tähteä</w:t>
      </w:r>
    </w:p>
    <w:p>
      <w:r>
        <w:rPr>
          <w:b/>
        </w:rPr>
        <w:t xml:space="preserve">Esimerkki 0.5486</w:t>
      </w:r>
    </w:p>
    <w:p>
      <w:r>
        <w:t xml:space="preserve">Se on kaikki mitä odotin, en olisi voinut pyytää enempää. Ostaisin uudelleen</w:t>
      </w:r>
    </w:p>
    <w:p>
      <w:r>
        <w:rPr>
          <w:b/>
        </w:rPr>
        <w:t xml:space="preserve">Tulos</w:t>
      </w:r>
    </w:p>
    <w:p>
      <w:r>
        <w:t xml:space="preserve">Mahtava lukukokemus!</w:t>
      </w:r>
    </w:p>
    <w:p>
      <w:r>
        <w:rPr>
          <w:b/>
        </w:rPr>
        <w:t xml:space="preserve">Esimerkki 0,5487</w:t>
      </w:r>
    </w:p>
    <w:p>
      <w:r>
        <w:t xml:space="preserve">Tajusin, että kannettava tietokoneeni oli vanhenemassa, mutta se ei ollut vielä siinä vaiheessa, että se voitaisiin hävittää. Lisäksi tarve liittää ulkoisia lisävarusteita oli kasvanut päivä päivältä USB:n kautta, joten tämä tuote oli vankka ratkaisu kaikkiin ongelmiini.&lt;br /&gt;&lt;br /&gt;Käytän tätä kannettavaa tietokonetta ensisijaisesti TV:tä varten, joten se tarvitsi jäähdyttimen tuulettimen, näppäimistön usb-kaukosäätimen, rabbit-tv-usb:n, webbikameran usb:n ja muutamia muita USB-liitäntöjä.&lt;br /&gt;&lt;br /&gt;Nyt kaikki on liitetty hyvin ja toimii erinomaisesti, sain paljon enemmän kuin mitä maksoin. Erittäin tyytyväinen tähän tuotteeseen.</w:t>
      </w:r>
    </w:p>
    <w:p>
      <w:r>
        <w:rPr>
          <w:b/>
        </w:rPr>
        <w:t xml:space="preserve">Tulos</w:t>
      </w:r>
    </w:p>
    <w:p>
      <w:r>
        <w:t xml:space="preserve">Erinomainen tuote, täytti kaikki odotukseni.</w:t>
      </w:r>
    </w:p>
    <w:p>
      <w:r>
        <w:rPr>
          <w:b/>
        </w:rPr>
        <w:t xml:space="preserve">Esimerkki 0,5488</w:t>
      </w:r>
    </w:p>
    <w:p>
      <w:r>
        <w:t xml:space="preserve">Ostimme sen pojallemme. Konsepti on loistava, eli sivusuunnassa liikkuminen jne. Windows 8:ssa on helppoa. Ikävä sanoa, että linkin yli siirryttäessä se hyppää kyseiselle sivustolle. Ehkä se on liian herkkä meille.</w:t>
      </w:r>
    </w:p>
    <w:p>
      <w:r>
        <w:rPr>
          <w:b/>
        </w:rPr>
        <w:t xml:space="preserve">Tulos</w:t>
      </w:r>
    </w:p>
    <w:p>
      <w:r>
        <w:t xml:space="preserve">Buggy</w:t>
      </w:r>
    </w:p>
    <w:p>
      <w:r>
        <w:rPr>
          <w:b/>
        </w:rPr>
        <w:t xml:space="preserve">Esimerkki 0,5489</w:t>
      </w:r>
    </w:p>
    <w:p>
      <w:r>
        <w:t xml:space="preserve">Mahtavaa!!!</w:t>
      </w:r>
    </w:p>
    <w:p>
      <w:r>
        <w:rPr>
          <w:b/>
        </w:rPr>
        <w:t xml:space="preserve">Tulos</w:t>
      </w:r>
    </w:p>
    <w:p>
      <w:r>
        <w:t xml:space="preserve">Viisi tähteä</w:t>
      </w:r>
    </w:p>
    <w:p>
      <w:r>
        <w:rPr>
          <w:b/>
        </w:rPr>
        <w:t xml:space="preserve">Esimerkki 0,5490</w:t>
      </w:r>
    </w:p>
    <w:p>
      <w:r>
        <w:t xml:space="preserve">Ostin näppäimistökotelon ja käytin sitä jonkin aikaa, sitten kyllästyin siihen, kuinka raskas ja tilaa vievä näköinen näppäimistökotelo oli, tarkoitan, että se oli aluksi mukavaa, mutta sitten se alkoi häiritä minua.&lt;br /&gt;Tämä kotelo on niin paljon kevyempi ja helpompi käyttää painikkeiden kautta.&lt;br /&gt;Pätee täydellisesti levono thinkpad-tablettiin.&lt;br /&gt;Olisin pitänyt hankkia tämän 99 dollarin näppäimistökotelon sijasta. Mutta on kiva saada molemmat.&lt;br /&gt;Erittäin mukava kotelo. Rakastan sitä.</w:t>
      </w:r>
    </w:p>
    <w:p>
      <w:r>
        <w:rPr>
          <w:b/>
        </w:rPr>
        <w:t xml:space="preserve">Tulos</w:t>
      </w:r>
    </w:p>
    <w:p>
      <w:r>
        <w:t xml:space="preserve">Paljon kevyempi ja mukavampi kuin sen varsinainen näppäimistökotelo.</w:t>
      </w:r>
    </w:p>
    <w:p>
      <w:r>
        <w:rPr>
          <w:b/>
        </w:rPr>
        <w:t xml:space="preserve">Esimerkki 0,5491</w:t>
      </w:r>
    </w:p>
    <w:p>
      <w:r>
        <w:t xml:space="preserve">Mielestäni tämä tuote on todella hyvä, koska tuuletin liikkuu hyvin helposti. On mukavaa, että tyyny kytketään tietokoneeseen ja se käyttää tietokoneen energiaa sen sijaan, että tarvitsisi käyttää paristoja.</w:t>
      </w:r>
    </w:p>
    <w:p>
      <w:r>
        <w:rPr>
          <w:b/>
        </w:rPr>
        <w:t xml:space="preserve">Tulos</w:t>
      </w:r>
    </w:p>
    <w:p>
      <w:r>
        <w:t xml:space="preserve">Suuri tuote</w:t>
      </w:r>
    </w:p>
    <w:p>
      <w:r>
        <w:rPr>
          <w:b/>
        </w:rPr>
        <w:t xml:space="preserve">Esimerkki 0,5492</w:t>
      </w:r>
    </w:p>
    <w:p>
      <w:r>
        <w:t xml:space="preserve">Ehdottomasti paras!  Parempi, kevyempi, pidempi akku, nopeat lataukset... myin äskettäin ostamani Kindle 2:n uusimman Kindle-version vuoksi.  Kannatti ehdottomasti vaihtaa.  Rakastan myös harmaata/mustaa väriä.  Vietin aikaa NookColorin kanssa ja pidin sitä niin hitaana Kindleen verrattuna ja Nookin akun kesto on vitsi.  Nook Colorin akkukestolla ei voi edes lentää maan halki - mikä siinä on vikana?  Rakastan Kindleäni ja Kindlen asiakaspalvelu on parasta!</w:t>
      </w:r>
    </w:p>
    <w:p>
      <w:r>
        <w:rPr>
          <w:b/>
        </w:rPr>
        <w:t xml:space="preserve">Tulos</w:t>
      </w:r>
    </w:p>
    <w:p>
      <w:r>
        <w:t xml:space="preserve">Parempi kuin K-2</w:t>
      </w:r>
    </w:p>
    <w:p>
      <w:r>
        <w:rPr>
          <w:b/>
        </w:rPr>
        <w:t xml:space="preserve">Esimerkki 0,5493</w:t>
      </w:r>
    </w:p>
    <w:p>
      <w:r>
        <w:t xml:space="preserve">tuli tänne ennen kuin ajattelin, ja se näyttää mukavalta... ei todellakaan näytä nahalta, mutta en valita, se on söpö ja näyttää toistaiseksi kestävältä.</w:t>
      </w:r>
    </w:p>
    <w:p>
      <w:r>
        <w:rPr>
          <w:b/>
        </w:rPr>
        <w:t xml:space="preserve">Tulos</w:t>
      </w:r>
    </w:p>
    <w:p>
      <w:r>
        <w:t xml:space="preserve">Hienoa!</w:t>
      </w:r>
    </w:p>
    <w:p>
      <w:r>
        <w:rPr>
          <w:b/>
        </w:rPr>
        <w:t xml:space="preserve">Esimerkki 0,5494</w:t>
      </w:r>
    </w:p>
    <w:p>
      <w:r>
        <w:t xml:space="preserve">Se on loistava lukemiseen sytytystulella uima-altaalla.</w:t>
      </w:r>
    </w:p>
    <w:p>
      <w:r>
        <w:rPr>
          <w:b/>
        </w:rPr>
        <w:t xml:space="preserve">Tulos</w:t>
      </w:r>
    </w:p>
    <w:p>
      <w:r>
        <w:t xml:space="preserve">Viisi tähteä</w:t>
      </w:r>
    </w:p>
    <w:p>
      <w:r>
        <w:rPr>
          <w:b/>
        </w:rPr>
        <w:t xml:space="preserve">Esimerkki 0,5495</w:t>
      </w:r>
    </w:p>
    <w:p>
      <w:r>
        <w:t xml:space="preserve">Kirjekuori on valmistettu laadukkaasta materiaalista ja se tekee työnsä! Olin hieman pettynyt olkahihnaan; se vaikuttaa hieman hataralta.</w:t>
      </w:r>
    </w:p>
    <w:p>
      <w:r>
        <w:rPr>
          <w:b/>
        </w:rPr>
        <w:t xml:space="preserve">Tulos</w:t>
      </w:r>
    </w:p>
    <w:p>
      <w:r>
        <w:t xml:space="preserve">Laatua!</w:t>
      </w:r>
    </w:p>
    <w:p>
      <w:r>
        <w:rPr>
          <w:b/>
        </w:rPr>
        <w:t xml:space="preserve">Esimerkki 0,5496</w:t>
      </w:r>
    </w:p>
    <w:p>
      <w:r>
        <w:t xml:space="preserve">Mukavan yksinkertainen, tyylikäs kotelo. Suojaa kannettavani jo useilta naarmuilta. Se ei myöskään häiritse mitään tuulettimia tai lämmönsiirtoa, varsinkaan pelatessa.</w:t>
      </w:r>
    </w:p>
    <w:p>
      <w:r>
        <w:rPr>
          <w:b/>
        </w:rPr>
        <w:t xml:space="preserve">Tulos</w:t>
      </w:r>
    </w:p>
    <w:p>
      <w:r>
        <w:t xml:space="preserve">Suuri tapaus</w:t>
      </w:r>
    </w:p>
    <w:p>
      <w:r>
        <w:rPr>
          <w:b/>
        </w:rPr>
        <w:t xml:space="preserve">Esimerkki 0,5497</w:t>
      </w:r>
    </w:p>
    <w:p>
      <w:r>
        <w:t xml:space="preserve">Käytän näitä melko säännöllisesti, ja tähän päivään asti molemmat ovat toimineet hyvin.  Valitettavasti toinen kuoli, mikään tietokone ei vain tunnistanut sitä ja pieni LED lakkasi syttymästä.  Muuten ne ovat loistavia, kokoa ei voi voittaa!!!</w:t>
      </w:r>
    </w:p>
    <w:p>
      <w:r>
        <w:rPr>
          <w:b/>
        </w:rPr>
        <w:t xml:space="preserve">Tulos</w:t>
      </w:r>
    </w:p>
    <w:p>
      <w:r>
        <w:t xml:space="preserve">Yksi toimii, yksi kuoli</w:t>
      </w:r>
    </w:p>
    <w:p>
      <w:r>
        <w:rPr>
          <w:b/>
        </w:rPr>
        <w:t xml:space="preserve">Esimerkki 0,5498</w:t>
      </w:r>
    </w:p>
    <w:p>
      <w:r>
        <w:t xml:space="preserve">Toimii loistavasti, laajensi signaaliani, joten wlan toimii koko talossa. Joskus signaali ei ole niin vahva, ja se on tehnyt siitä niin, että minun on jatkuvasti pitänyt irtisanoutua langattomaan liittymääni.</w:t>
      </w:r>
    </w:p>
    <w:p>
      <w:r>
        <w:rPr>
          <w:b/>
        </w:rPr>
        <w:t xml:space="preserve">Tulos</w:t>
      </w:r>
    </w:p>
    <w:p>
      <w:r>
        <w:t xml:space="preserve">Tekee mitä sanoo</w:t>
      </w:r>
    </w:p>
    <w:p>
      <w:r>
        <w:rPr>
          <w:b/>
        </w:rPr>
        <w:t xml:space="preserve">Esimerkki 0.5499</w:t>
      </w:r>
    </w:p>
    <w:p>
      <w:r>
        <w:t xml:space="preserve">Pidän siitä. Opettelen vielä käyttämään sitä. Pidän siitä. Opettelen edelleen käyttämään sitä. Kiitos.</w:t>
      </w:r>
    </w:p>
    <w:p>
      <w:r>
        <w:rPr>
          <w:b/>
        </w:rPr>
        <w:t xml:space="preserve">Tulos</w:t>
      </w:r>
    </w:p>
    <w:p>
      <w:r>
        <w:t xml:space="preserve">Fire HD</w:t>
      </w:r>
    </w:p>
    <w:p>
      <w:r>
        <w:rPr>
          <w:b/>
        </w:rPr>
        <w:t xml:space="preserve">Esimerkki 0,5500</w:t>
      </w:r>
    </w:p>
    <w:p>
      <w:r>
        <w:t xml:space="preserve">Luin arvostelut jokaisesta tabletista, joka oli saatavilla... alkaen ...  \\\\"Asus\\\"... (jokainen malli, jonka hinta oli 400 - 600 dollaria... )... ...Kindlet, uusi \\"Kindle Fire\\"...  Dell... Motorola... ja monet muut.&lt;br /&gt;Tunnustan, että minulla oli melko vaikeaa tehdä lopullinen päätökseni.&lt;br /&gt;Mutta tämä Samsung Galaxy Note 10.1 -tabletti oli ollut ensimmäinen. Valinta alusta asti. Arvostelut olivat loistavia... &amp; (suurimmaksi osaksi)... kaikissa näissä tuotteissa oli ainakin 1-2 ihmistä, joilla oli valitusta. Useimmat näistä valituksista olivat operaattorin/omistajan vika..&lt;br /&gt;Tämä on yksi\\"Hellava-Great-Notebook-Computer/Droid Tablet!!!!&lt;br /&gt;Tiedättehän mitä vanha sanonta on....  \\"Aina kannattaa noudattaa alkuperäistä valintaa\\"..&lt;br /&gt;Onneksi olen aina niin onnellinen, että tein niin! ! ! ! *Amazon on epäilemättä suosikkimyyjäni verkossa... Löydän kaikki tiedot, jotka minun tarvitsee tietää, koskien mitä tahansa tuotetta.. heidän hintansa ovat aina compatiable.. toimitus on lähes aina erittäin nopea.. teriffic Asiakaspalvelu.. myös, yksi toinen hyvä palvelu on, he aina ajaa kohteita, joita saatat tarvita ostoksesi, kuten, minun tapauksessani w / tämä Galaxy Note ... \\\"Kompatibeli ja hyvä hintainen 32g, muistikortti... valikoituja koteloita, lataus telakoita &amp; USB-kaapeleita... kuulokkeet... ja paljon muuta\\\"... AMAZON AINA seisoo ASIAKKAITtensa ja heidän ostamiensa tuotteiden takana..&lt;br /&gt;Ei pidä.... TAI... saatat olla liian myöhässä !&lt;br /&gt; KIITOS AMAZON... KAIKISTA TIEDOISTA, MONISTA ARVOSTELUISTA, SUOSITUKSISTA, HYVISTÄ HINNOISTA JA ASIAKASPALVELUSTA !... sillä kaikkien näiden palveluiden ansiosta, kokonaisuutena... Tein oikean päätöksen, HYVÄN PÄÄTÖKSEN ... \\\"SAMSUNG GALAXY NOTE'S-10.1\\\"...ON YHTEENSÄ 5*+.</w:t>
      </w:r>
    </w:p>
    <w:p>
      <w:r>
        <w:rPr>
          <w:b/>
        </w:rPr>
        <w:t xml:space="preserve">Tulos</w:t>
      </w:r>
    </w:p>
    <w:p>
      <w:r>
        <w:t xml:space="preserve">RAKASTAN-SAMSUNG-GALAXAY NOTE-10.1"-TABLETTIA!!!!  Se on ehdottomasti kaikkea mitä odotin sen olevan, ja enemmänkin!</w:t>
      </w:r>
    </w:p>
    <w:p>
      <w:r>
        <w:rPr>
          <w:b/>
        </w:rPr>
        <w:t xml:space="preserve">Esimerkki 0.5501</w:t>
      </w:r>
    </w:p>
    <w:p>
      <w:r>
        <w:t xml:space="preserve">Tilasin Apple MacBook Pron ja AppleCaren samaan aikaan.  Kun tietokoneeni saapui, menin heti verkkoon rekisteröimään AppleCaren tietokoneeseeni.  Rekisteröintiruudulla minulle ilmoitetaan ensin, että minun on lähetettävä ostotodistusasiakirjat sekä AppleCaren että MacBookin osalta, minkä jälkeen ruutu jäätyy, enkä pysty syöttämään henkilökohtaisia tietojani, jotta saisin selville, mitä tehdä asiakirjojen kanssa.  Kokeilin sitä kahdesti kahdella eri tietokoneella, sama ongelma.  Päädyin lopulta soittamaan Applelle.  Sain yhteyden melko nopeasti, mutta näyttää siltä, että tilaamani tietokone oli heidän järjestelmässään myyty marraskuussa tai joulukuussa.  Kuka tietää? Sitten minulle sanottiin, että minun pitäisi faksata asiakirjat. Minulla ei ole skanneria tai faksia, ja olin tässä vaiheessa niin vihainen, että olin aikeissa heittää koko paketin laatikkoon ja lähettää sen takaisin heille.  Asiakaspalvelija, joka aisti raivoni, suostui antamaan minun ottaa kuvan asiakirjoista ja lähettää ne sähköpostitse puhelimestani - niin tein, ja tietokone rekisteröitiin vihdoin seuraavana päivänä.  En ole varma, tekisinkö niin uudelleen.  Ostin MacBookin, koska olin kyllästynyt Dellin rähinöintiin... Odotin Applen olevan 100 % parempi.  No, hei, sain englantia puhuvan teknisen henkilön ensimmäisellä kerralla, kun soitin, eikä minun tarvinnut pyytää siirtoa, mutta en olisi mieluummin käyttänyt yli 2 tuntia yrittäessäni tehdä jotain, mihin olisi pitänyt kulua 5 minuuttia.  Olin hyvin pettynyt.</w:t>
      </w:r>
    </w:p>
    <w:p>
      <w:r>
        <w:rPr>
          <w:b/>
        </w:rPr>
        <w:t xml:space="preserve">Tulos</w:t>
      </w:r>
    </w:p>
    <w:p>
      <w:r>
        <w:t xml:space="preserve">Mikä painajainen!</w:t>
      </w:r>
    </w:p>
    <w:p>
      <w:r>
        <w:rPr>
          <w:b/>
        </w:rPr>
        <w:t xml:space="preserve">Esimerkki 0.5502</w:t>
      </w:r>
    </w:p>
    <w:p>
      <w:r>
        <w:t xml:space="preserve">Ostin tämän käytettäväksi polkukameran ohjausyksikössä.  Sen avulla voi lopulta ladata kuvia polkukamerasta ilman, että tarvitsee avata yksikköä ja vaihtaa kortteja.  Toistaiseksi erinomainen suorituskyky, enkä tarvinnut parin ms:n lisäaikaa, jonka korkeamman hintaluokan kortit tarjoavat tiedonsiirtoon.&lt;br /&gt;&lt;br /&gt;Hyvä suorituskyky erinomaiseen hintaan!!!</w:t>
      </w:r>
    </w:p>
    <w:p>
      <w:r>
        <w:rPr>
          <w:b/>
        </w:rPr>
        <w:t xml:space="preserve">Tulos</w:t>
      </w:r>
    </w:p>
    <w:p>
      <w:r>
        <w:t xml:space="preserve">Hyvä luotettava suorituskyky</w:t>
      </w:r>
    </w:p>
    <w:p>
      <w:r>
        <w:rPr>
          <w:b/>
        </w:rPr>
        <w:t xml:space="preserve">Esimerkki 0.5503</w:t>
      </w:r>
    </w:p>
    <w:p>
      <w:r>
        <w:t xml:space="preserve">Toimii hyvin. Nopea lähetys</w:t>
      </w:r>
    </w:p>
    <w:p>
      <w:r>
        <w:rPr>
          <w:b/>
        </w:rPr>
        <w:t xml:space="preserve">Tulos</w:t>
      </w:r>
    </w:p>
    <w:p>
      <w:r>
        <w:t xml:space="preserve">Hyvä ostos</w:t>
      </w:r>
    </w:p>
    <w:p>
      <w:r>
        <w:rPr>
          <w:b/>
        </w:rPr>
        <w:t xml:space="preserve">Esimerkki 0.5504</w:t>
      </w:r>
    </w:p>
    <w:p>
      <w:r>
        <w:t xml:space="preserve">Sain kauniit JBL-kaiuttimeni ja olin niin innoissani. Harmi, että ne olivat lopulta vain kauniita. Kaksi päivää myöhemmin... ne lakkasivat toimimasta. Yritin kaikkia mahdollisia vianetsintävinkkejä, mutta se ei vain onnistunut. Odotin hieman enemmän, koska maksoin hieman enemmän :o/ Huokaus... seuraavaan kai.</w:t>
      </w:r>
    </w:p>
    <w:p>
      <w:r>
        <w:rPr>
          <w:b/>
        </w:rPr>
        <w:t xml:space="preserve">Tulos</w:t>
      </w:r>
    </w:p>
    <w:p>
      <w:r>
        <w:t xml:space="preserve">Mahtava ääni....Kun se toimii.</w:t>
      </w:r>
    </w:p>
    <w:p>
      <w:r>
        <w:rPr>
          <w:b/>
        </w:rPr>
        <w:t xml:space="preserve">Esimerkki 0,5505</w:t>
      </w:r>
    </w:p>
    <w:p>
      <w:r>
        <w:t xml:space="preserve">Selaimen nuoli vain liikkuu ympäriinsä, vaikka et koskettaisi hiirtä.&lt;br /&gt;Ei ole mitään keinoa korjata sitä, toivoisin saavani rahani takaisin tai korvaavan hyvän hiiren.&lt;br /&gt;Olen jo tuhonnut muovipakkauksen. :(</w:t>
      </w:r>
    </w:p>
    <w:p>
      <w:r>
        <w:rPr>
          <w:b/>
        </w:rPr>
        <w:t xml:space="preserve">Tulos</w:t>
      </w:r>
    </w:p>
    <w:p>
      <w:r>
        <w:t xml:space="preserve">Huono HP tuote !</w:t>
      </w:r>
    </w:p>
    <w:p>
      <w:r>
        <w:rPr>
          <w:b/>
        </w:rPr>
        <w:t xml:space="preserve">Esimerkki 0.5506</w:t>
      </w:r>
    </w:p>
    <w:p>
      <w:r>
        <w:t xml:space="preserve">Tämä kansi tarjoaa välilehden kynän pitämiseen, siinä on aukot kameroille, portit ja suojaa tablettia suunnitellulla tavalla, toivoisin vain, että jalustaosa olisi enemmän substandial.</w:t>
      </w:r>
    </w:p>
    <w:p>
      <w:r>
        <w:rPr>
          <w:b/>
        </w:rPr>
        <w:t xml:space="preserve">Tulos</w:t>
      </w:r>
    </w:p>
    <w:p>
      <w:r>
        <w:t xml:space="preserve">Hyvä kansi</w:t>
      </w:r>
    </w:p>
    <w:p>
      <w:r>
        <w:rPr>
          <w:b/>
        </w:rPr>
        <w:t xml:space="preserve">Esimerkki 0.5507</w:t>
      </w:r>
    </w:p>
    <w:p>
      <w:r>
        <w:t xml:space="preserve">Sain väärennetyn 64GB PNY SD-kortin, joka ei pysty käsittelemään edes 5D mark III:n materiaalia.  Päivitys: Erilainen PNY-kortti on hajonnut noin 4 kuukauden jälkeen, ja noin 30 % 5D mark III -kuvistani on vioittunut.  Luojan kiitos, etten kuvannut filmiä ja pilasin 10 minuutin pätkiä!</w:t>
      </w:r>
    </w:p>
    <w:p>
      <w:r>
        <w:rPr>
          <w:b/>
        </w:rPr>
        <w:t xml:space="preserve">Tulos</w:t>
      </w:r>
    </w:p>
    <w:p>
      <w:r>
        <w:t xml:space="preserve">Amazonin kopio!!</w:t>
      </w:r>
    </w:p>
    <w:p>
      <w:r>
        <w:rPr>
          <w:b/>
        </w:rPr>
        <w:t xml:space="preserve">Esimerkki 0.5508</w:t>
      </w:r>
    </w:p>
    <w:p>
      <w:r>
        <w:t xml:space="preserve">jopa odotettua parempi</w:t>
      </w:r>
    </w:p>
    <w:p>
      <w:r>
        <w:rPr>
          <w:b/>
        </w:rPr>
        <w:t xml:space="preserve">Tulos</w:t>
      </w:r>
    </w:p>
    <w:p>
      <w:r>
        <w:t xml:space="preserve">Kuten aina Amazon TAVOITE KAUPPAAN</w:t>
      </w:r>
    </w:p>
    <w:p>
      <w:r>
        <w:rPr>
          <w:b/>
        </w:rPr>
        <w:t xml:space="preserve">Esimerkki 0.5509</w:t>
      </w:r>
    </w:p>
    <w:p>
      <w:r>
        <w:t xml:space="preserve">Hyvälaatuinen nahkakotelo Kindle-lukulaitteelle. En tiedä miten arvostella tätä tuotetta, 2 vuoden jälkeen edelleen hyvässä kunnossa.</w:t>
      </w:r>
    </w:p>
    <w:p>
      <w:r>
        <w:rPr>
          <w:b/>
        </w:rPr>
        <w:t xml:space="preserve">Tulos</w:t>
      </w:r>
    </w:p>
    <w:p>
      <w:r>
        <w:t xml:space="preserve">nahkakotelo</w:t>
      </w:r>
    </w:p>
    <w:p>
      <w:r>
        <w:rPr>
          <w:b/>
        </w:rPr>
        <w:t xml:space="preserve">Esimerkki 0,5510</w:t>
      </w:r>
    </w:p>
    <w:p>
      <w:r>
        <w:t xml:space="preserve">Ostin tämän mieheni kindle paperwhite -laitteeseen. Hän rakastaa sen väriä ja pehmeää mutta tarttuvaa rakennetta. Se on myös helppo pyyhkiä puhtaaksi.</w:t>
      </w:r>
    </w:p>
    <w:p>
      <w:r>
        <w:rPr>
          <w:b/>
        </w:rPr>
        <w:t xml:space="preserve">Tulos</w:t>
      </w:r>
    </w:p>
    <w:p>
      <w:r>
        <w:t xml:space="preserve">Oikein mukavaa</w:t>
      </w:r>
    </w:p>
    <w:p>
      <w:r>
        <w:rPr>
          <w:b/>
        </w:rPr>
        <w:t xml:space="preserve">Esimerkki 0,5511</w:t>
      </w:r>
    </w:p>
    <w:p>
      <w:r>
        <w:t xml:space="preserve">Olen käyttänyt pallohiirtä koko ikäni, ja rakastan tätä. Neljä painiketta ovat loistavia pelaamiseen tai muihin makroihin, jos olet yksi niistä harvoista, jotka valitsevat pallohiiren pelaamiseen. Pallo ei kulu koskaan, eikä ranne ole koskaan epämukava. Molemmat sivupainikkeet ovat vastenmielisen suuret, mikä tekee tästä vehkeestä erittäin helppokäyttöisen ja siihen on erittäin helppo siirtyä muillekin kuin pallohiiren käyttäjille.&lt;br /&gt;&lt;br /&gt;Ainut haittapuoli tämäntyylisessä hiiressä yleensä on se, että tasku, jossa pallo istuu, likaantuu usein. Huomaan puhdistavani sen 3-7 päivän välein.</w:t>
      </w:r>
    </w:p>
    <w:p>
      <w:r>
        <w:rPr>
          <w:b/>
        </w:rPr>
        <w:t xml:space="preserve">Tulos</w:t>
      </w:r>
    </w:p>
    <w:p>
      <w:r>
        <w:t xml:space="preserve">Ei voi voittaa sitä</w:t>
      </w:r>
    </w:p>
    <w:p>
      <w:r>
        <w:rPr>
          <w:b/>
        </w:rPr>
        <w:t xml:space="preserve">Esimerkki 0.5512</w:t>
      </w:r>
    </w:p>
    <w:p>
      <w:r>
        <w:t xml:space="preserve">Pidän tämän kortinlukijan estetiikasta, sillä se näyttää tyylikkäältä pöydälläni, mutta rehellisesti sanottuna siinä ei ole paljon muuta hyvää.  Kuten CF-kortinlukijoille on tyypillistä, CF-korttia on erittäin vaikea saada korttipaikkaan taivuttamatta nastoja.  Minun on nyt pidettävä pöydälläni miniruuvimeisseliä, jotta voin taivuttaa nastat takaisin yrittäessäni olla vahingoittamatta lukijaa tai korttia.  Se pelottaa minua hieman joka kerta, kun lataan kortin.  Toinen ongelma on magneettijalusta - se pitää lukijaa käytännöllisessä kulmassa, mutta se ei ole tarpeeksi vahva, jotta se toimisi turvallisesti.  Aina kun kosketan sitä kädelläni pöydälle, se kaatuu.  Harkitsen jo tämän korvaamista Lexar Workflow -kortinlukijalla.</w:t>
      </w:r>
    </w:p>
    <w:p>
      <w:r>
        <w:rPr>
          <w:b/>
        </w:rPr>
        <w:t xml:space="preserve">Tulos</w:t>
      </w:r>
    </w:p>
    <w:p>
      <w:r>
        <w:t xml:space="preserve">Erittäin vaikea käyttää ilman tappien taivuttamista</w:t>
      </w:r>
    </w:p>
    <w:p>
      <w:r>
        <w:rPr>
          <w:b/>
        </w:rPr>
        <w:t xml:space="preserve">Esimerkki 0,5513</w:t>
      </w:r>
    </w:p>
    <w:p>
      <w:r>
        <w:t xml:space="preserve">Loistava laite, huono asiakastuki. Ei paljon apua, ellet maksa maksua siitä, että voit puhua heidän kanssaan ongelmastasi.Tai voit yrittää selvittää sen heidän verkkosivuillaan. Ohjeet koskevat vain Windows-tuotteita. Olen Mac-käyttäjä.</w:t>
      </w:r>
    </w:p>
    <w:p>
      <w:r>
        <w:rPr>
          <w:b/>
        </w:rPr>
        <w:t xml:space="preserve">Tulos</w:t>
      </w:r>
    </w:p>
    <w:p>
      <w:r>
        <w:t xml:space="preserve">Loistava laite, huono asiakastuki</w:t>
      </w:r>
    </w:p>
    <w:p>
      <w:r>
        <w:rPr>
          <w:b/>
        </w:rPr>
        <w:t xml:space="preserve">Esimerkki 0.5514</w:t>
      </w:r>
    </w:p>
    <w:p>
      <w:r>
        <w:t xml:space="preserve">Olen keskustellut siitä, annanko Tab S 8.4:lle 4 vai 5 alkuarvosanaa. Päädyin antamaan sille 5, mutta on muutamia pieniä asioita, jotka hieman häiritsevät minua tabletissa (olen todella nirso!) Samsungin käyttöliittymä on yksi niistä asioista, jotka häiritsevät minua. Vanilla Android tai Cyanagenmod ja tämä vehje olisi BEAST!!!!. Tullessani Nexus 7 2013:lle kaipaan hieman stock Androidia...&lt;br /&gt;&lt;br /&gt;Mistä pidän eniten: NÄYTÖSTÄ! Valokuvaajana en vain voi käsittää miten mahtava se on! Tämä on myös ainoa syy, miksi en palauta sitä mihinkään muuhun alle 10 tuuman tablettiin ATM.....</w:t>
      </w:r>
    </w:p>
    <w:p>
      <w:r>
        <w:rPr>
          <w:b/>
        </w:rPr>
        <w:t xml:space="preserve">Tulos</w:t>
      </w:r>
    </w:p>
    <w:p>
      <w:r>
        <w:t xml:space="preserve">En ollut aluksi varma, mutta se on hieno!</w:t>
      </w:r>
    </w:p>
    <w:p>
      <w:r>
        <w:rPr>
          <w:b/>
        </w:rPr>
        <w:t xml:space="preserve">Esimerkki 0,5515</w:t>
      </w:r>
    </w:p>
    <w:p>
      <w:r>
        <w:t xml:space="preserve">Ostin tämän ultrabookin uutena Adorama Camera. Vajaa vuosi myöhemmin kiintolevy kuoli hyvin tunnetun 3f0-virheen takia. Otin yhteyttä HP:hen, ja he sanoivat, että valmistajan takuu päättyi kuukausi sen jälkeen, kun ostin ultrabookin Adorama Cameralta. En tiennyt, että kun ostin Amazonista, että sillä oli vain 2 kuukautta valmistajan takuuta jäljellä! Aika naurettavaa. Otin yhteyttä Amazoniin, joka käski minun ottaa yhteyttä Adorama Camera -yhtiöön, joka kertoi, että olin SOL. En enää koskaan osta kannettavaa tietokonetta Amazonista, saati Adorama Camerasta. Kauhea myyjä ja vielä huonompi politiikka. Teitä on varoitettu. Ostaja varokoon.</w:t>
      </w:r>
    </w:p>
    <w:p>
      <w:r>
        <w:rPr>
          <w:b/>
        </w:rPr>
        <w:t xml:space="preserve">Tulos</w:t>
      </w:r>
    </w:p>
    <w:p>
      <w:r>
        <w:t xml:space="preserve">Aika naurettavaa. Ota yhteyttä Amazoniin, joka käski minun ottaa yhteyttä ...</w:t>
      </w:r>
    </w:p>
    <w:p>
      <w:r>
        <w:rPr>
          <w:b/>
        </w:rPr>
        <w:t xml:space="preserve">Esimerkki 0,5516</w:t>
      </w:r>
    </w:p>
    <w:p>
      <w:r>
        <w:t xml:space="preserve">Minun on sanottava, etten ole vaikuttunut tästä laitteesta. Siinä ei ole valoa, ja siirtonopeus on välillä 1,5 Mb/s ja noin 5 Mb/s riippuen siitä, missä tietokoneessa käytän sitä.</w:t>
      </w:r>
    </w:p>
    <w:p>
      <w:r>
        <w:rPr>
          <w:b/>
        </w:rPr>
        <w:t xml:space="preserve">Tulos</w:t>
      </w:r>
    </w:p>
    <w:p>
      <w:r>
        <w:t xml:space="preserve">Hidas nopeus</w:t>
      </w:r>
    </w:p>
    <w:p>
      <w:r>
        <w:rPr>
          <w:b/>
        </w:rPr>
        <w:t xml:space="preserve">Esimerkki 0,5517</w:t>
      </w:r>
    </w:p>
    <w:p>
      <w:r>
        <w:t xml:space="preserve">Wacom Bamboo -taulutietokone on upea - se sopii erinomaisesti niille, jotka yrittävät kokeilla digitaalista taidetta. Käyttöönotto on helppoa, mutta tabletin mukana tuleva ohjelmisto ei ole kovin ammattimaisen näköinen. Ja Photoshopin ostaminen saattaa tyhjentää taskusi. Lisäksi kynän kärki kuluu aivan liian nopeasti - onneksi kunnostetun tablettini mukana tuli korvaava kärki. Kaiken kaikkiaan se on aika hyvä tarjous, mutta jos olet kokenut digitaalinen taiteilija, suosittelen kalliimpaa Wacom-tablettia.  Rakastan Bambootani!</w:t>
      </w:r>
    </w:p>
    <w:p>
      <w:r>
        <w:rPr>
          <w:b/>
        </w:rPr>
        <w:t xml:space="preserve">Tulos</w:t>
      </w:r>
    </w:p>
    <w:p>
      <w:r>
        <w:t xml:space="preserve">Loistava aloittelijoille!</w:t>
      </w:r>
    </w:p>
    <w:p>
      <w:r>
        <w:rPr>
          <w:b/>
        </w:rPr>
        <w:t xml:space="preserve">Esimerkki 0,5518</w:t>
      </w:r>
    </w:p>
    <w:p>
      <w:r>
        <w:t xml:space="preserve">Paljon tehokkaampi, kolminkertaistanut irrottautumisaikani!</w:t>
      </w:r>
    </w:p>
    <w:p>
      <w:r>
        <w:rPr>
          <w:b/>
        </w:rPr>
        <w:t xml:space="preserve">Tulos</w:t>
      </w:r>
    </w:p>
    <w:p>
      <w:r>
        <w:t xml:space="preserve">Viisi tähteä</w:t>
      </w:r>
    </w:p>
    <w:p>
      <w:r>
        <w:rPr>
          <w:b/>
        </w:rPr>
        <w:t xml:space="preserve">Esimerkki 0.5519</w:t>
      </w:r>
    </w:p>
    <w:p>
      <w:r>
        <w:t xml:space="preserve">Hyvä lataamiseen, ei datan siirtämiseen. Se on 10 jalkaa pitkä mikro-USB. Ainoa valitukseni on, että en voi käyttää sitä tiedostojen siirtämiseen. Mutta se lataa ongelmitta.</w:t>
      </w:r>
    </w:p>
    <w:p>
      <w:r>
        <w:rPr>
          <w:b/>
        </w:rPr>
        <w:t xml:space="preserve">Tulos</w:t>
      </w:r>
    </w:p>
    <w:p>
      <w:r>
        <w:t xml:space="preserve">Hyvä lataukseen, ei dataan</w:t>
      </w:r>
    </w:p>
    <w:p>
      <w:r>
        <w:rPr>
          <w:b/>
        </w:rPr>
        <w:t xml:space="preserve">Esimerkki 0,5520</w:t>
      </w:r>
    </w:p>
    <w:p>
      <w:r>
        <w:t xml:space="preserve">Mahtavan tiukka istuvuus, ja pitkä! Käytän sitä pelatakseni pelejä sängystäni käsin ja olen erittäin tyytyväinen näihin pidennyksiin.</w:t>
      </w:r>
    </w:p>
    <w:p>
      <w:r>
        <w:rPr>
          <w:b/>
        </w:rPr>
        <w:t xml:space="preserve">Tulos</w:t>
      </w:r>
    </w:p>
    <w:p>
      <w:r>
        <w:t xml:space="preserve">tiukka istuvuus</w:t>
      </w:r>
    </w:p>
    <w:p>
      <w:r>
        <w:rPr>
          <w:b/>
        </w:rPr>
        <w:t xml:space="preserve">Esimerkki 0,5521</w:t>
      </w:r>
    </w:p>
    <w:p>
      <w:r>
        <w:t xml:space="preserve">Nämä toimivat.</w:t>
      </w:r>
    </w:p>
    <w:p>
      <w:r>
        <w:rPr>
          <w:b/>
        </w:rPr>
        <w:t xml:space="preserve">Tulos</w:t>
      </w:r>
    </w:p>
    <w:p>
      <w:r>
        <w:t xml:space="preserve">Viisi tähteä</w:t>
      </w:r>
    </w:p>
    <w:p>
      <w:r>
        <w:rPr>
          <w:b/>
        </w:rPr>
        <w:t xml:space="preserve">Esimerkki 0,5522</w:t>
      </w:r>
    </w:p>
    <w:p>
      <w:r>
        <w:t xml:space="preserve">Meidän piti kasvattaa uusi 55\\\" LCD-televisiota, jotta voisimme asentaa sen alle Zevox-kaiutinjärjestelmän. Tämä OFC-teline toimii täydellisesti. Se on erittäin vahva ja toimii kuten mainostetaan.</w:t>
      </w:r>
    </w:p>
    <w:p>
      <w:r>
        <w:rPr>
          <w:b/>
        </w:rPr>
        <w:t xml:space="preserve">Tulos</w:t>
      </w:r>
    </w:p>
    <w:p>
      <w:r>
        <w:t xml:space="preserve">Juuri sitä mitä etsimme!</w:t>
      </w:r>
    </w:p>
    <w:p>
      <w:r>
        <w:rPr>
          <w:b/>
        </w:rPr>
        <w:t xml:space="preserve">Esimerkki 0,5523</w:t>
      </w:r>
    </w:p>
    <w:p>
      <w:r>
        <w:t xml:space="preserve">kotelo on kaunis ja hyvin tehty, se tuntuu tukevalta paitsi.... tabletti. Kotelo tuntuu häiritsevän tabletin ja näppäimistön telakointia, pitää ottaa ylemmät näppäimistön hihnat pois ja se tuntuu toimivan. Saatan hankkia jotain muuta. En pidä siitä, että joudun jatkuvasti painamaan tablettia alaspäin, jotta saan näppäimistön kytkettyä.</w:t>
      </w:r>
    </w:p>
    <w:p>
      <w:r>
        <w:rPr>
          <w:b/>
        </w:rPr>
        <w:t xml:space="preserve">Tulos</w:t>
      </w:r>
    </w:p>
    <w:p>
      <w:r>
        <w:t xml:space="preserve">tiukka istuvuus t100-ta-H1:lle</w:t>
      </w:r>
    </w:p>
    <w:p>
      <w:r>
        <w:rPr>
          <w:b/>
        </w:rPr>
        <w:t xml:space="preserve">Esimerkki 0,5524</w:t>
      </w:r>
    </w:p>
    <w:p>
      <w:r>
        <w:t xml:space="preserve">Ei toimi Lenovon kanssa</w:t>
      </w:r>
    </w:p>
    <w:p>
      <w:r>
        <w:rPr>
          <w:b/>
        </w:rPr>
        <w:t xml:space="preserve">Tulos</w:t>
      </w:r>
    </w:p>
    <w:p>
      <w:r>
        <w:t xml:space="preserve">Yksi tähti</w:t>
      </w:r>
    </w:p>
    <w:p>
      <w:r>
        <w:rPr>
          <w:b/>
        </w:rPr>
        <w:t xml:space="preserve">Esimerkki 0,5525</w:t>
      </w:r>
    </w:p>
    <w:p>
      <w:r>
        <w:t xml:space="preserve">ohjauslevy tekee työnsä, mutta liukuliike ei ole kovin sujuvaa.</w:t>
      </w:r>
    </w:p>
    <w:p>
      <w:r>
        <w:rPr>
          <w:b/>
        </w:rPr>
        <w:t xml:space="preserve">Tulos</w:t>
      </w:r>
    </w:p>
    <w:p>
      <w:r>
        <w:t xml:space="preserve">Ei se mitään.</w:t>
      </w:r>
    </w:p>
    <w:p>
      <w:r>
        <w:rPr>
          <w:b/>
        </w:rPr>
        <w:t xml:space="preserve">Esimerkki 0,5526</w:t>
      </w:r>
    </w:p>
    <w:p>
      <w:r>
        <w:t xml:space="preserve">Tein paljon tutkimusta monitoreista, ja hintaansa nähden tämä monitori on paras mahdollinen vaihtoehto.  Hankin kaksi niistä puoleen hintaan huippuluokan 27\\\" IPS-näytöstä.  Tämä näyttö on erinomainen grafiikkaan ja valokuvaukseen.  Rakastan sitä!</w:t>
      </w:r>
    </w:p>
    <w:p>
      <w:r>
        <w:rPr>
          <w:b/>
        </w:rPr>
        <w:t xml:space="preserve">Tulos</w:t>
      </w:r>
    </w:p>
    <w:p>
      <w:r>
        <w:t xml:space="preserve">Paras monitori hintaansa nähden</w:t>
      </w:r>
    </w:p>
    <w:p>
      <w:r>
        <w:rPr>
          <w:b/>
        </w:rPr>
        <w:t xml:space="preserve">Esimerkki 0,5527</w:t>
      </w:r>
    </w:p>
    <w:p>
      <w:r>
        <w:t xml:space="preserve">Olen käyttänyt Ubiquitin tuotteita jo jonkin aikaa.  Nämä, kuten suurin osa heidän tuotteistaan, tarjoavat uskomattoman arvon ja suuren suorituskyvyn edulliseen hintaan.  Tämä alhainen hinta tulee kahden asian kustannuksella; tuki ja huollettavuus.  Niissä ei ole vaihdettavia radiokortteja, kuten joissakin muissa ammattikäyttöön tarkoitetuissa tukiasemissa, mutta yhden tällaisen laitteen kokonaiskustannukset ovat keskimääräistä radioasemaa halvemmat.  Todellista asiakastukea ei ole juuri lainkaan, vaikka heidän foorumeillaan on paljon hyvää tietoa.  En suosittelisi niitä käyttäjälle, jolla ei ole tietoa verkottumisesta tai joka todennäköisesti joutuisi soittamaan jollekulle, joka auttaisi näiden laitteiden asentamisessa.  Kokeneelle käyttäjälle ne ovat kuitenkin loistava ostos.  Olen siirtynyt Ciscon, Mikrotikin ja muiden verkkojen käytöstä käyttämään vain näitä useimmissa tilanteissa.  Ne eivät hoida verkkovierailua AP:iden välillä yhtä saumattomasti kuin Cisco, mutta ne ovat 1/10 hinnasta.  Ne sopivat kaikkeen muuhun paitsi VOIP:iin tässä suhteessa.  Ohjain on yksinkertainen, mutta selviytyy useimmista tilanteista hienosti.  Käytän niitä useiden VLANien kanssa monissa paikoissa ilman ongelmia.  Olen myös käyttänyt niitä tarjoamaan WiFi-peittoa piirikunnan messualueella suurella menestyksellä ja useissa yrityksissä.  Ne integroituvat hyvin muiden tukiasemien, kuten UAP-outdoor- ja UAP-pro-järjestelmien kanssa, joten ne tarjoavat hyvin monipuolisen ja useimmille sopivan ratkaisun.  Ne ovat myös vankkoja, eivätkä vaadi uudelleenkäynnistyksiä.  Aseta se ja unohda se.</w:t>
      </w:r>
    </w:p>
    <w:p>
      <w:r>
        <w:rPr>
          <w:b/>
        </w:rPr>
        <w:t xml:space="preserve">Tulos</w:t>
      </w:r>
    </w:p>
    <w:p>
      <w:r>
        <w:t xml:space="preserve">Erinomainen suorituskyky hyvään hintaan</w:t>
      </w:r>
    </w:p>
    <w:p>
      <w:r>
        <w:rPr>
          <w:b/>
        </w:rPr>
        <w:t xml:space="preserve">Esimerkki 0,5528</w:t>
      </w:r>
    </w:p>
    <w:p>
      <w:r>
        <w:t xml:space="preserve">Huomasin, että tämä pieni kynänvarsi toimii erittäin hyvin Kindle Fire -laitteessani. Käytän sitä koko ajan, ja se helpottaa valintojen tekemistä näytöllä.  Sormeni ovat suuret eivätkä toimi enää kuten ennen, joten tämä on erinomainen työkalu Fire-tietokoneeni täydentämiseksi.  Kynän käyttö pitää myös näytön puhtaampana. Hinta oli loistava ja niitä saa useita, jos yksi katoaa.</w:t>
      </w:r>
    </w:p>
    <w:p>
      <w:r>
        <w:rPr>
          <w:b/>
        </w:rPr>
        <w:t xml:space="preserve">Tulos</w:t>
      </w:r>
    </w:p>
    <w:p>
      <w:r>
        <w:t xml:space="preserve">Stylus Works</w:t>
      </w:r>
    </w:p>
    <w:p>
      <w:r>
        <w:rPr>
          <w:b/>
        </w:rPr>
        <w:t xml:space="preserve">Esimerkki 0,5529</w:t>
      </w:r>
    </w:p>
    <w:p>
      <w:r>
        <w:t xml:space="preserve">Kaiutinvalikoimat niille, joilla on rajoitetusti tilaa kirjahyllyssä tai työpöydällä, lisääntyvät jatkuvasti ja tekevät vaikutuksen.  Nämä Logitech Z323 -kaiuttimet (musta) Amazon Vine -ohjelmasta näyttävät hyvältä mahonkipöydälläni tai sen kanssa yhteensopivalla lipastolla.  Oikeanpuoleisessa kaiuttimessa on tehon/voimakkuuden säädin.  Sekä vasen että oikea kaiutin kytketään suoraan subwooferiin; tässä ei ole ketjutusta.&lt;br /&gt;&lt;br /&gt;Subwoofer on kompakti kuutio, noin 8\\\"x 8\\\" x 5\\".  Pöytäni alla sijaitsevasta kodistaan se tuottaa täyteläistä bassoa ilman, että se painostaa satelliittikaiuttimia. Satelliittikaiuttimet ovat hieman yli 7\\\" korkeita ja hieman yli 3\\\" syviä.  Niissä on mukava kaarevuus ja kiiltävä musta viimeistely kaiuttimien liikepuolella.&lt;br /&gt;&lt;br /&gt;Kytkentä on suoraviivaista ja helppoa.  Kuten ilmoitettu, ne käyvät sekä Ipodin kaltaisten laitteiden että RCA-kaapeleita käyttävien laitteiden kanssa.&lt;br /&gt;&lt;br /&gt;Mutta juuri ääni on se, joka myy kaiuttimet.  Ja näissä on loistava ääni.  Kun pitää mielessä kaiuttimien koon ja käyttötarkoituksen,niistä on vaikea löytää mitään vikaa.  Ne täyttävät helposti toimistotilani, noin 12' x 18'ft, kaikella äänellä, jonka voisin koskaan haluta tällaisessa tilassa.  Puolittaisella äänenvoimakkuudella kaiuttimet ovat suorastaan äänekkäät.  Eivätkä ne kuulosta mutaisilta.  Korkeat ja matalat täydentävät toisiaan, ääni on tilava näin pieniksi kaiuttimiksi.  Ne ovat loistavat, ja käytän niitä joka päivä.&lt;br /&gt;&lt;br /&gt;Aikana, jolloin 5.1- ja 7.1-kaiuttimet ovat kaikkialla läsnä ja useimmissa kodeissa näyttää olevan jonkinlainen monikaiutinasetelma, on virkistävää kuulla loistava ääni pienestä kolmen kappaleen setistä.</w:t>
      </w:r>
    </w:p>
    <w:p>
      <w:r>
        <w:rPr>
          <w:b/>
        </w:rPr>
        <w:t xml:space="preserve">Tulos</w:t>
      </w:r>
    </w:p>
    <w:p>
      <w:r>
        <w:t xml:space="preserve">Näyttää hyvältä, kuulostaa hyvältä</w:t>
      </w:r>
    </w:p>
    <w:p>
      <w:r>
        <w:rPr>
          <w:b/>
        </w:rPr>
        <w:t xml:space="preserve">Esimerkki 0,5530</w:t>
      </w:r>
    </w:p>
    <w:p>
      <w:r>
        <w:t xml:space="preserve">Jakaa VGA-signaalin kahden näytön välillä, mutta lähdesignaali oli liian heikko 50-metriselle kaapelille. Meidän oli siis ostettava signaalinvahvistin, joka poisti jakajan tarpeen.</w:t>
      </w:r>
    </w:p>
    <w:p>
      <w:r>
        <w:rPr>
          <w:b/>
        </w:rPr>
        <w:t xml:space="preserve">Tulos</w:t>
      </w:r>
    </w:p>
    <w:p>
      <w:r>
        <w:t xml:space="preserve">Toimii kuten kuvattu</w:t>
      </w:r>
    </w:p>
    <w:p>
      <w:r>
        <w:rPr>
          <w:b/>
        </w:rPr>
        <w:t xml:space="preserve">Esimerkki 0,5531</w:t>
      </w:r>
    </w:p>
    <w:p>
      <w:r>
        <w:t xml:space="preserve">Plussaa:  Miinukset: Hyvin vähäistä, mutta näytön herkkyys reunoilla heikkenee, koska näytönsuoja ei ole tasan ipadin näytön kanssa.  Tämä on helposti korjattavissa.  Ostin Amazonista kaksi pakettia Tech Armor häikäisyä ja sormenjälkiä kestäviä näytönsuojia alle 10 dollarilla ja laitoin ne ipadeihin.  Sitten käytin apuvälineveitsen, kuorin pois Griffinin näytönsuojan, mutta leikkasin myös varovasti Griffinin sen osan ympäriltä, jossa on etukamera, jotta se pysyisi suojattuna.  Hieman ylimääräistä työtä ja pari taalaa, mutta melko pomminvarma/lapsiturvallinen suojus, jossa on erinomainen näytön herkkyys ja vähentynyt häikäisy.</w:t>
      </w:r>
    </w:p>
    <w:p>
      <w:r>
        <w:rPr>
          <w:b/>
        </w:rPr>
        <w:t xml:space="preserve">Tulos</w:t>
      </w:r>
    </w:p>
    <w:p>
      <w:r>
        <w:t xml:space="preserve">Kova lapsille ja helppo käsitellä... mutta paras muunneltuna.</w:t>
      </w:r>
    </w:p>
    <w:p>
      <w:r>
        <w:rPr>
          <w:b/>
        </w:rPr>
        <w:t xml:space="preserve">Esimerkki 0,5532</w:t>
      </w:r>
    </w:p>
    <w:p>
      <w:r>
        <w:t xml:space="preserve">Epäkäytännöllinen ostos hetken mielijohteesta, mutta käytän sitä mielelläni, kun tarvetta ilmenee.  Toimii loistavasti.</w:t>
      </w:r>
    </w:p>
    <w:p>
      <w:r>
        <w:rPr>
          <w:b/>
        </w:rPr>
        <w:t xml:space="preserve">Tulos</w:t>
      </w:r>
    </w:p>
    <w:p>
      <w:r>
        <w:t xml:space="preserve">mutta käytän sitä mielelläni, kun tarvetta ilmenee.</w:t>
      </w:r>
    </w:p>
    <w:p>
      <w:r>
        <w:rPr>
          <w:b/>
        </w:rPr>
        <w:t xml:space="preserve">Esimerkki 0,5533</w:t>
      </w:r>
    </w:p>
    <w:p>
      <w:r>
        <w:t xml:space="preserve">Pitäisin itseäni techy ja olen omistanut monia laitteita; ipad (3rd gen), ipod touch, Nexus s, Galaxy Nexus, Galaxy Tab 8.9, Nexus 7, Galaxy Note 2 ja nyt minun Galaxy Note 8.&lt;br /&gt;&lt;br /&gt;KOKOTEKIJÄ (käytän isokokoinen hanska)&lt;br /&gt;Luulen Note 8 on vihdoin löytänyt koon makea piste. Note 8:a on mukava pitää kädessä pysty- ja vaaka-asennossa. Minusta galaxy 8.9 ja varsinkin iPad olivat hankalia ja hankalia pidellä. Maisema-asennossa minun oli vaikea peittää iPadin ja tab 8.9:n koko tila. Pidin kyllä nexus 7:n koosta, mutta päätin myydä omani Glydeen päivittääkseni note 8:aan. Note 8 tuntuu erittäin mukavalta pitää kädessä vaikka se onkin muovia. Minulla ei ole ongelmaa muovisten puhelimien tai tablettien kanssa, koska laitan aina näytönsuojan ja kotelon laitteisiini suojaamaan niitä. &lt;br /&gt;&lt;br /&gt;SOFTWARE&lt;br /&gt;En ollut fani Samsungin aiemmista versioista sen Touchwiz-käyttöliittymästä galaxy tabissani (8.9). Itse asiassa olen edelleen sitä mieltä, että stock android on ihanteellinen, mutta asennan vain nova launcher -sovelluksen (ks. linkki alla) ja käytän sitä Touchwizin päällä, joka on tärkein syy android-laitteen hankkimiseen, kustomointi! Olin tuskaillut ajatuksen kanssa Note 8:n ostamisesta, koska pidin sitä ylihinnoiteltuna. Joten BB:n matkan jälkeen yritin pakottaa itseni hankkimaan iPad minin, mutta tuntui silti siltä, että käytin samaa käyttöjärjestelmää, joka minulla oli iPod touchissa 4 vuotta sitten. Apple saattaa saada aluksi parempia sovelluksia, mutta ne kaikki siirtyvät lopulta Androidiin ja Androidissa on niin paljon räätälöintisovelluksia saatavilla, että niihin on vaikea kyllästyä. Applen hallintaongelmat tulevat olemaan sen tuho imo, ja ne ovat vakavasti rajoittaneet sitä, mitä nämä laitteet pystyvät tekemään. Kopioiko Samsung Applea? Luulen, että ne kopioivat joitakin Applen piirteitä, kuten viestisovellus ja kosketusnäppäimistöt, jotka näyttävät pelottavan samanlaisilta, sekä kotipainikkeen läsnäolo. Mielestäni Apple tekee paremman näköisiä laitteita, mutta Samsungilla ja Androidilla on paremmat ohjelmistot.&lt;br /&gt;&lt;br /&gt;NÄYTTÖ&lt;br /&gt;Tämä on toinen syy, miksi valitsin Note 8:n iPad minin sijaan, joka on mielestäni myös täydellisen kokoinen. Harkitsin vahvasti sitä, että odottaisin retina-näytön tuloa iPad miniin, mutta en voinut perustella siirtymistä taaksepäin iOS-laitteeseen. Myöskään sen jälkeen, kun laitoin iPadin retina-näytön iPad minin viereen, en huomannut tarpeeksi suurta eroa, jotta olisin voinut perustella retina-näytön tuomaa lisämassaa ja lisäkustannuksia. Note 8:n näyttö on aivan upea! Se on yksi elinvoimaisimmista näytöistä, joita olen koskaan nähnyt. &lt;br /&gt;&lt;br /&gt;MISC&lt;br /&gt;S-kynä on lisäbonus, mutta micro sd-korttipaikan lisääminen, jota ei ole piilotettu laitteen sisälle, on toinen syy, miksi Note 8:aa ei kannata unohtaa. Molemmat vaihtoehdot helpottavat mielestäni kuvankäsittelyä. Minulla on kamerassani micro sd-korttisovitin ja minun tarvitsee vain laittaa se Note 8:aan ja kuvat latautuvat galleriaan. S-kynä on siisti, mutta minulla ei ole ollut tarpeeksi aikaa laitteen kanssa arvioidakseni sen tehokkuutta. Note 8:n moninäyttömahdollisuus on yksi sen paremmista ominaisuuksista. Siinä on rajoitettu määrä sovelluksia, jotka toimivat moninäyttömahdollisuuden kanssa, mutta kaikki tärkeimmät, kuten Chrome-selain, Facebook, kartat ja kaikki Samsungin sovellukset, toimivat.  Ostin laitteen BB:ltä ja varmistin, että hinta vastaa Amazonin hintaa.&lt;br /&gt;YHTEENVETO&lt;br /&gt;Voin rehellisesti sanoa, että olen täysin tyytyväinen ostokseeni ja Note 8:n korkeasta hinnasta huolimatta minusta tuntuu, että en halunnut tehdä kompromisseja tabletin kanssa.  Galaxy Note 8 on ylivoimaisesti paras tabletti/puhelin, jonka olen tähän mennessä omistanut.&lt;br /&gt;&lt;br /&gt;https://play.google.com/store/apps/details?id=com.teslacoilsw.launcher.prime&amp;hl=enr syystä valitsin Note 8:n iPad minin sijaan, joka on myös mielestäni täydellisen kokoinen. Harkitsin vahvasti sitä, että odottaisin retina-näytön tuloa iPad miniin, mutta en voinut perustella siirtymistä taaksepäin iOS-laitteeseen. Myös sen jälkeen, kun laitoin iPadin retina-näytön iPad minin viereen, en huomannut tarpeeksi suurta eroa, jotta olisin voinut perustella retina-näytön tuomaa lisämassaa ja lisäkustannuksia. Note 8:n näyttö on aivan upea! Se on yksi elinvoimaisimmista näytöistä, joita olen koskaan nähnyt. &lt;br /&gt;&lt;br /&gt;MISC&lt;br /&gt;S-kynä on lisäbonus, mutta micro sd-korttipaikan lisääminen, jota ei ole piilotettu laitteen sisälle, on toinen syy, miksi Note 8:aa ei kannata unohtaa. Molemmat vaihtoehdot helpottavat mielestäni kuvankäsittelyä. Minulla on kamerassani micro sd-korttisovitin ja minun tarvitsee vain laittaa se Note 8:aan ja kuvat latautuvat galleriaan. S-kynä on siisti, mutta minulla ei ole ollut tarpeeksi aikaa laitteen kanssa arvioidakseni sen tehokkuutta. Note 8:n moninäyttömahdollisuus on yksi sen paremmista ominaisuuksista. Siinä on rajoitettu määrä sovelluksia, jotka toimivat moninäyttömahdollisuuden kanssa, mutta kaikki tärkeimmät, kuten Chrome-selain, Facebook, kartat ja kaikki Samsungin sovellukset, toimivat.  Ostin laitteen BB:ltä ja varmistin, että hinta vastaa Amazonin hintaa.&lt;br /&gt;YHTEENVETO&lt;br /&gt;Voin rehellisesti sanoa, että olen täysin tyytyväinen ostokseeni ja Note 8:n korkeasta hinnasta huolimatta minusta tuntuu, että en halunnut tehdä kompromisseja tabletin kanssa.  Galaxy Note 8 on ylivoimaisesti paras tabletti/puhelin, jonka olen tähän mennessä omistanut.&lt;br /&gt;&lt;br /&gt;https://play.google.com/store/apps/details?id=com.teslacoilsw.launcher.prime&amp;hl=en.</w:t>
      </w:r>
    </w:p>
    <w:p>
      <w:r>
        <w:rPr>
          <w:b/>
        </w:rPr>
        <w:t xml:space="preserve">Tulos</w:t>
      </w:r>
    </w:p>
    <w:p>
      <w:r>
        <w:t xml:space="preserve">Miksi valitsin Note 8:n</w:t>
      </w:r>
    </w:p>
    <w:p>
      <w:r>
        <w:rPr>
          <w:b/>
        </w:rPr>
        <w:t xml:space="preserve">Esimerkki 0,5534</w:t>
      </w:r>
    </w:p>
    <w:p>
      <w:r>
        <w:t xml:space="preserve">Erinomainen tuote ja erittäin hyvä laatu, ja nopea mu huomio. Suositeltava aina. Kiitos paljon. Alexander Bermudez</w:t>
      </w:r>
    </w:p>
    <w:p>
      <w:r>
        <w:rPr>
          <w:b/>
        </w:rPr>
        <w:t xml:space="preserve">Tulos</w:t>
      </w:r>
    </w:p>
    <w:p>
      <w:r>
        <w:t xml:space="preserve">Erinomainen</w:t>
      </w:r>
    </w:p>
    <w:p>
      <w:r>
        <w:rPr>
          <w:b/>
        </w:rPr>
        <w:t xml:space="preserve">Esimerkki 0,5535</w:t>
      </w:r>
    </w:p>
    <w:p>
      <w:r>
        <w:t xml:space="preserve">Kindle on mahtava, älä ymmärrä minua väärin se ei ole täydellinen, mutta se on melko lähellä. Ainoat valitukseni tähän mennessä ovat, että voit muokata näytönsäästäjää ja että he eivät kerro, miten se sammutetaan, joten sinun on etsittävä verkkosivustolta, jotta saat sen selville. Minulla on ollut Kindle 2 1/2 viikkoa ja olen erittäin tyytyväinen siihen. Se on hyvin ohut, ja kun pääset koskettamaan sitä, yllätyt siitä, kuinka ohut ja kevyt se on. Ostin Kindlen, koska voin säästää rahaa ostamalla kirjoja, ja voin tallentaa omia pdf-tiedostoja. Olen pystynyt kirjoittamaan useita e-kirjoja, ja se, että pystyn laittamaan ne Kindleeni ja käymään ne nopeasti läpi, on hienoa. Kindle on niin mahtava, että ei voi sanoa tarpeeksi! Jotkut sanovat, että he haluaisivat mieluummin ipadin, koska voit siirtää näyttöä sormella, mutta minä sanon, että Kindlen koko tarkoitus on olla enemmän kuin kirja, ja pidän enemmän sivun kääntämisen painikkeista, jotka on sijoitettu juuri sinne, missä kääntäisi kirjan sivua.... rahan edestä se on loistava kauppa. Sanon, että se on kuin Star Trekin laite, koska Star Trekissä ei koskaan nähty kenenkään lukevan paperisia kirjoja, vaan pikemminkin lukevan tai työskentelevän ohuen tablet-laitteen avulla. Minusta se on siistiä, koska olen aina pitänyt sitä siistinä konseptina, säästää puita ja rahaa... mutta Star Trekissä heillä oli aina vain yksi kirja tabletilla... mutta amazon kindlellä voi olla monta, monta kirjaa.</w:t>
      </w:r>
    </w:p>
    <w:p>
      <w:r>
        <w:rPr>
          <w:b/>
        </w:rPr>
        <w:t xml:space="preserve">Tulos</w:t>
      </w:r>
    </w:p>
    <w:p>
      <w:r>
        <w:t xml:space="preserve">Kindle 3 ---kuin jotain Star trekistä</w:t>
      </w:r>
    </w:p>
    <w:p>
      <w:r>
        <w:rPr>
          <w:b/>
        </w:rPr>
        <w:t xml:space="preserve">Esimerkki 0,5536</w:t>
      </w:r>
    </w:p>
    <w:p>
      <w:r>
        <w:t xml:space="preserve">Ostin tämän Kindlen joulukuussa 2012, ja nyt se ei toimi lainkaan. Luin foorumilla tästä samasta ongelmasta, jota monet muut ihmiset ovat kokeneet vuodesta 2012 lähtien, ja on selvää, että Kindlessä on ongelma, ja Amazon on päättänyt olla korjaamatta sitä 1 1/2 vuoden aikana. Kun ostin omani, se maksoi hieman yli 200 dollaria &amp; laitoin siihen melko paljon rahaa lisävarusteisiin, e-kirjoihin jne. Minun on vaikea uskoa, että hinta on käytännössä kertakäyttölaite, eikä se kestä paljon yhden vuoden takuun jälkeen; odotin saavani siitä vähintään kolme vuotta. Asiakaspalvelu tarjoutui vaihtamaan sen alennettuun, kunnostettuun yksikköön, mikä oli mielestäni suuri pettymys. Pidin todella Kindlestäni ja se sopi tarpeisiini täydellisesti. En kuitenkaan aio investoida uuteen, koska ongelmaan ei ole puututtu, enkä aio heittää rahojani taas hukkaan. Jos Amazon olisi suostunut vaihtamaan sen ilmaiseksi tai hankkimaan uuden (ei kunnostetun) huomattavasti alennettuun hintaan, olisin harkinnut sitä.  Olen ollut Amazonin asiakas vuosia &amp; minua ei ole koskaan kohdeltu näin. Voin siis rehellisesti sanoa, että älä tuhlaa rahojasi, ellet hyväksy sitä, että Kindle kestää vain noin vuoden.</w:t>
      </w:r>
    </w:p>
    <w:p>
      <w:r>
        <w:rPr>
          <w:b/>
        </w:rPr>
        <w:t xml:space="preserve">Tulos</w:t>
      </w:r>
    </w:p>
    <w:p>
      <w:r>
        <w:t xml:space="preserve">Älä vaivaudu</w:t>
      </w:r>
    </w:p>
    <w:p>
      <w:r>
        <w:rPr>
          <w:b/>
        </w:rPr>
        <w:t xml:space="preserve">Esimerkki 0,5537</w:t>
      </w:r>
    </w:p>
    <w:p>
      <w:r>
        <w:t xml:space="preserve">Tämä on minun 4. Kindle ja rakastan sitä! Koko on täydellinen ja valaistuksen säätömahdollisuus on ihana!</w:t>
      </w:r>
    </w:p>
    <w:p>
      <w:r>
        <w:rPr>
          <w:b/>
        </w:rPr>
        <w:t xml:space="preserve">Tulos</w:t>
      </w:r>
    </w:p>
    <w:p>
      <w:r>
        <w:t xml:space="preserve">Rakastan sitä!</w:t>
      </w:r>
    </w:p>
    <w:p>
      <w:r>
        <w:rPr>
          <w:b/>
        </w:rPr>
        <w:t xml:space="preserve">Esimerkki 0,5538</w:t>
      </w:r>
    </w:p>
    <w:p>
      <w:r>
        <w:t xml:space="preserve">Puolet Best Buyin korvaavien akkujen hinnasta, ja se on hoitanut tehtävänsä hyvin. Saan akusta noin 2 tunnin käyttöajan ennen uudelleenlatausta. Minun on odotettava ja nähtävä akun pitkäikäisyys useiden latausjaksojen jälkeen.</w:t>
      </w:r>
    </w:p>
    <w:p>
      <w:r>
        <w:rPr>
          <w:b/>
        </w:rPr>
        <w:t xml:space="preserve">Tulos</w:t>
      </w:r>
    </w:p>
    <w:p>
      <w:r>
        <w:t xml:space="preserve">Akku toimii kuten mainostetaan</w:t>
      </w:r>
    </w:p>
    <w:p>
      <w:r>
        <w:rPr>
          <w:b/>
        </w:rPr>
        <w:t xml:space="preserve">Esimerkki 0,5539</w:t>
      </w:r>
    </w:p>
    <w:p>
      <w:r>
        <w:t xml:space="preserve">Yksityisyyssuodatin, ei ollut/ei ole niin hyvä, että se ei suojaa näyttöä joltakulta, joka on vieressäsi. En ollut tyytyväinen tähän tuotteeseen.</w:t>
      </w:r>
    </w:p>
    <w:p>
      <w:r>
        <w:rPr>
          <w:b/>
        </w:rPr>
        <w:t xml:space="preserve">Tulos</w:t>
      </w:r>
    </w:p>
    <w:p>
      <w:r>
        <w:t xml:space="preserve">ei ollut / ei ole niin hyvä, että se ei suojaa näyttöä joltakin ...</w:t>
      </w:r>
    </w:p>
    <w:p>
      <w:r>
        <w:rPr>
          <w:b/>
        </w:rPr>
        <w:t xml:space="preserve">Esimerkki 0,5540</w:t>
      </w:r>
    </w:p>
    <w:p>
      <w:r>
        <w:t xml:space="preserve">Siisti ja sopii hyvin laitteeseen! Hyvä suoja vaurioita vastaan.</w:t>
      </w:r>
    </w:p>
    <w:p>
      <w:r>
        <w:rPr>
          <w:b/>
        </w:rPr>
        <w:t xml:space="preserve">Tulos</w:t>
      </w:r>
    </w:p>
    <w:p>
      <w:r>
        <w:t xml:space="preserve">Viisi tähteä</w:t>
      </w:r>
    </w:p>
    <w:p>
      <w:r>
        <w:rPr>
          <w:b/>
        </w:rPr>
        <w:t xml:space="preserve">Esimerkki 0,5541</w:t>
      </w:r>
    </w:p>
    <w:p>
      <w:r>
        <w:t xml:space="preserve">Helppo asentaa ja estää Kindleä naarmuuntumasta jne.  Olisinpa ostanut kannen valon kanssa.</w:t>
      </w:r>
    </w:p>
    <w:p>
      <w:r>
        <w:rPr>
          <w:b/>
        </w:rPr>
        <w:t xml:space="preserve">Tulos</w:t>
      </w:r>
    </w:p>
    <w:p>
      <w:r>
        <w:t xml:space="preserve">Kindle Cover</w:t>
      </w:r>
    </w:p>
    <w:p>
      <w:r>
        <w:rPr>
          <w:b/>
        </w:rPr>
        <w:t xml:space="preserve">Esimerkki 0,5542</w:t>
      </w:r>
    </w:p>
    <w:p>
      <w:r>
        <w:t xml:space="preserve">Ostin tämän HP Elitebook 8540W -kannettavaani lisätäkseni muistia 8G:sta 12G:hen.  Kannettavan tietokoneen takaosassa on kaksi lisämuistipaikkaa.  Kestää sekunteja avata ja huomasin, että toisessa korttipaikassa oli jo 4G 204-nastainen RAM-muisti, joten ostin tämän, jonka nopeus vastaa nykyistä.  Se saapui kahdessa päivässä, ja kytkin sen sisään.  Se toimi täydellisesti!</w:t>
      </w:r>
    </w:p>
    <w:p>
      <w:r>
        <w:rPr>
          <w:b/>
        </w:rPr>
        <w:t xml:space="preserve">Tulos</w:t>
      </w:r>
    </w:p>
    <w:p>
      <w:r>
        <w:t xml:space="preserve">Toimii loistavasti HP Elitebook 8540W:n kanssa</w:t>
      </w:r>
    </w:p>
    <w:p>
      <w:r>
        <w:rPr>
          <w:b/>
        </w:rPr>
        <w:t xml:space="preserve">Esimerkki 0,5543</w:t>
      </w:r>
    </w:p>
    <w:p>
      <w:r>
        <w:t xml:space="preserve">Ei kestänyt edes 30 päivää. Erittäin pettynyt tähän tuotteeseen, varsinkin kun luin kaikki hyvät arvostelut täältä.</w:t>
      </w:r>
    </w:p>
    <w:p>
      <w:r>
        <w:rPr>
          <w:b/>
        </w:rPr>
        <w:t xml:space="preserve">Tulos</w:t>
      </w:r>
    </w:p>
    <w:p>
      <w:r>
        <w:t xml:space="preserve">Halvat</w:t>
      </w:r>
    </w:p>
    <w:p>
      <w:r>
        <w:rPr>
          <w:b/>
        </w:rPr>
        <w:t xml:space="preserve">Esimerkki 0,5544</w:t>
      </w:r>
    </w:p>
    <w:p>
      <w:r>
        <w:t xml:space="preserve">Molemmilla lapsillani on MacBookit koulua varten, ja heille on kerrottu, että AppleCare on mitätön, kun MacBookissa on lommoja tai muita merkkejä siitä, että se on pudonnut.  Tyttäreni toi MacBookinsa asemavian vuoksi, ja hänelle sanottiin, että hänen pitäisi jättää se sinne useiksi päiviksi, joten hän päätti odottaa.  Kun hän sitten toi sen takaisin korjausta varten, hänelle sanottiin, että se ei kuulu korjauksen piiriin, koska tietokone näytti siltä, että se oli pudotettu.  Palvelu on hyvä ohjelmisto-ongelmiin, mutta mahdollisuudet siihen, että opiskelijan kannettava tietokone on vuoden kuluttua täysin kunnossa, ovat melko pienet, joten säästän rahani ensi kerralla.</w:t>
      </w:r>
    </w:p>
    <w:p>
      <w:r>
        <w:rPr>
          <w:b/>
        </w:rPr>
        <w:t xml:space="preserve">Tulos</w:t>
      </w:r>
    </w:p>
    <w:p>
      <w:r>
        <w:t xml:space="preserve">Varokaa - Tämä ei ole vakuutus . . . .</w:t>
      </w:r>
    </w:p>
    <w:p>
      <w:r>
        <w:rPr>
          <w:b/>
        </w:rPr>
        <w:t xml:space="preserve">Esimerkki 0,5545</w:t>
      </w:r>
    </w:p>
    <w:p>
      <w:r>
        <w:t xml:space="preserve">Sain tämän itselleni joululahjaksi toimii hyvin</w:t>
      </w:r>
    </w:p>
    <w:p>
      <w:r>
        <w:rPr>
          <w:b/>
        </w:rPr>
        <w:t xml:space="preserve">Tulos</w:t>
      </w:r>
    </w:p>
    <w:p>
      <w:r>
        <w:t xml:space="preserve">Neljä tähteä</w:t>
      </w:r>
    </w:p>
    <w:p>
      <w:r>
        <w:rPr>
          <w:b/>
        </w:rPr>
        <w:t xml:space="preserve">Esimerkki 0,5546</w:t>
      </w:r>
    </w:p>
    <w:p>
      <w:r>
        <w:t xml:space="preserve">Rakastan kannen väriä, ja arvostan sitä, miten tiukasti se pitää paperwhitea. Ainoa todellinen miinus on se, että etukannen sarana on tällä hetkellä melko jäykkä, vaikka se näyttääkin olevan sisäänajossa.</w:t>
      </w:r>
    </w:p>
    <w:p>
      <w:r>
        <w:rPr>
          <w:b/>
        </w:rPr>
        <w:t xml:space="preserve">Tulos</w:t>
      </w:r>
    </w:p>
    <w:p>
      <w:r>
        <w:t xml:space="preserve">Tehokas ja värikäs</w:t>
      </w:r>
    </w:p>
    <w:p>
      <w:r>
        <w:rPr>
          <w:b/>
        </w:rPr>
        <w:t xml:space="preserve">Esimerkki 0,5547</w:t>
      </w:r>
    </w:p>
    <w:p>
      <w:r>
        <w:t xml:space="preserve">Hei, ostimme tämän joulukuussa 2010; tänään yksi kannettavista tietokoneista epäonnistui. Tarkistin juuri ja takuu on päättynyt 2 kuukautta. tämä ei ole oikein, koska tuote oli uusi ja takuun pitäisi päättyä joulukuussa 2011. neuvokaa.</w:t>
      </w:r>
    </w:p>
    <w:p>
      <w:r>
        <w:rPr>
          <w:b/>
        </w:rPr>
        <w:t xml:space="preserve">Tulos</w:t>
      </w:r>
    </w:p>
    <w:p>
      <w:r>
        <w:t xml:space="preserve">Takuuta koskeva kysymys</w:t>
      </w:r>
    </w:p>
    <w:p>
      <w:r>
        <w:rPr>
          <w:b/>
        </w:rPr>
        <w:t xml:space="preserve">Esimerkki 0.5548</w:t>
      </w:r>
    </w:p>
    <w:p>
      <w:r>
        <w:t xml:space="preserve">Se ei ole mitään näyttävää, mutta se suojaa kiintolevyä ja on laadukas rakenne.  Joustava hihna pitää kiintolevyn hyvin paikallaan, ja kaapelitasku on loistava.  Tämä oli hyvä ostos.</w:t>
      </w:r>
    </w:p>
    <w:p>
      <w:r>
        <w:rPr>
          <w:b/>
        </w:rPr>
        <w:t xml:space="preserve">Tulos</w:t>
      </w:r>
    </w:p>
    <w:p>
      <w:r>
        <w:t xml:space="preserve">Hyvä HD-kotelo</w:t>
      </w:r>
    </w:p>
    <w:p>
      <w:r>
        <w:rPr>
          <w:b/>
        </w:rPr>
        <w:t xml:space="preserve">Esimerkki 0,5549</w:t>
      </w:r>
    </w:p>
    <w:p>
      <w:r>
        <w:t xml:space="preserve">Tämä näppäimistö sopii täydellisesti iPad Airiin.  Se on hyvälaatuinen, hyvin tehty, istuu hyvin ja on helppo kiinnittää ja irrottaa.  Näppäinten taustavalo on hyödyllinen.  Kirjoittamisessa ei ole viivettä, mikä oli suurin huolenaiheeni.  Tekee IPadin käyttämisestä kannettavana tietokoneena erittäin helppoa.</w:t>
      </w:r>
    </w:p>
    <w:p>
      <w:r>
        <w:rPr>
          <w:b/>
        </w:rPr>
        <w:t xml:space="preserve">Tulos</w:t>
      </w:r>
    </w:p>
    <w:p>
      <w:r>
        <w:t xml:space="preserve">Hyvä tuote</w:t>
      </w:r>
    </w:p>
    <w:p>
      <w:r>
        <w:rPr>
          <w:b/>
        </w:rPr>
        <w:t xml:space="preserve">Esimerkki 0,5550</w:t>
      </w:r>
    </w:p>
    <w:p>
      <w:r>
        <w:t xml:space="preserve">Tämä voi olla muutamia ominaisuuksia enemmän kuin Kindle Fire, mutta mitä en pidä siitä, että kun käännän Kindle, Näyttö ei käännä kuin se teki FIre.  En myöskään pidä äänenvoimakkuus- tai on/off-painikkeen sijoittelusta.  Minusta on typerää, että siinä on vain etukamera.  Kaiken kaikkiaan se toimii, mutta odotin kai enemmän. Ehkä minun olisi pitänyt käyttää ylimääräistä rahaa 8,9-näyttöön.</w:t>
      </w:r>
    </w:p>
    <w:p>
      <w:r>
        <w:rPr>
          <w:b/>
        </w:rPr>
        <w:t xml:space="preserve">Tulos</w:t>
      </w:r>
    </w:p>
    <w:p>
      <w:r>
        <w:t xml:space="preserve">Se toimii!</w:t>
      </w:r>
    </w:p>
    <w:p>
      <w:r>
        <w:rPr>
          <w:b/>
        </w:rPr>
        <w:t xml:space="preserve">Esimerkki 0.5551</w:t>
      </w:r>
    </w:p>
    <w:p>
      <w:r>
        <w:t xml:space="preserve">Suoritti fantastisesti valokuvien ottamista jatkuvassa tilassa. Koko on myös mukava, vaikka suosittelisin ostamaan 2 pienempää, jos jotain vahingoittuu. Formatoi kortti aina kameran sisällä!</w:t>
      </w:r>
    </w:p>
    <w:p>
      <w:r>
        <w:rPr>
          <w:b/>
        </w:rPr>
        <w:t xml:space="preserve">Tulos</w:t>
      </w:r>
    </w:p>
    <w:p>
      <w:r>
        <w:t xml:space="preserve">Paljon nopeampi kuin vanha korttini!</w:t>
      </w:r>
    </w:p>
    <w:p>
      <w:r>
        <w:rPr>
          <w:b/>
        </w:rPr>
        <w:t xml:space="preserve">Esimerkki 0.5552</w:t>
      </w:r>
    </w:p>
    <w:p>
      <w:r>
        <w:t xml:space="preserve">Olen halunnut tällaista tuotetta jo yli vuosikymmenen ajan. Kuvittelin Palm Pilotin kaltaisen tai ehkä vähän isomman laitteen, joka voitaisiin liittää tietokoneeseen ja näyttää matalan prioriteetin tai harvoin muuttuvia tietoja viemättä \\\"kalliita\\\"-tiloja tärkeimmistä näytöistäni.&lt;br /&gt;&lt;br /&gt;Se on melko pitkälti sitä, mitä tämä laite (ja sen laiteluokka) on, ja jos lähestyt sitä tästä näkökulmasta, tulet olemaan erittäin tyytyväinen.&lt;br /&gt;&lt;br /&gt;Ensinnäkin, ja olen varma, että muut ovat sanoneet tämän, mutta ota se vakavasti: ÄLÄ OTA TÄTTÄ MONITOORIA VIDEOON, PELIIN TAI MITÄÄN MUUTA, JOKA TARVITSEE PALJON LIIKKUVUUTTA RILLÄ.&lt;br /&gt;&lt;br /&gt;Periaatteessa, niin kauan kuin näytön kuvasta ei muutu paljon kerrallaan, se käyttäytyy kuin melkein mikä tahansa monitori, mutta kun merkittävä osa kuvasta muuttuu, menetät kuvataajuuden, ja kuva korruptoituu, kunnes se vakautuu.&lt;br /&gt;&lt;br /&gt;Kun tämä on pois tieltä:&lt;br /&gt;&lt;br /&gt;PROS:&lt;br /&gt;* Loistava verkkosivujen ja dokumentaation näyttämiseen kannettavasta tietokoneestani-- referenssimateriaalia, jonka muuten haluaisin tulostaa.&lt;br /&gt;&lt;br /&gt;* Kuva on erittäin terävä ja värit ovat eloisat.&lt;br /&gt;&lt;br /&gt;* Jos odotukset ovat kohdallaan, hinta on edullinen.&lt;br /&gt;&lt;br /&gt;* Muotokuvan ja maiseman tukeminen tekee siitä erittäin joustavan.&lt;br /&gt;&lt;br /&gt;* Jos olet ennenkin käyttänyt useamman näytön asetuksia Windowsissa, tämä on vain toinen näyttö Windowsin osalta.&lt;br /&gt;&lt;br /&gt;VIKAT: &lt;br /&gt;&lt;br /&gt;* Muoto on oudon muotoinen (se ei ole litteä takana) ja näytön koko vs. resoluutio ei ole ihanteellinen (olisin halunnut pienemmän näytön samalla resoluutiolla).&lt;br /&gt;&lt;br /&gt;* On tarvinnut kaksi USB-porttia joka paikassa, jossa olen käyttänyt sitä (vaikka se väittää, että se saattaa tarvita molempia vain vanhemmissa kannettavissa tietokoneissa).&lt;br /&gt;&lt;br /&gt;* USB-liitäntä monitoriin on hankalassa paikassa jalustan alla-- hieman hankala kytkeä ja sitä ei voi kytkeä kiinni jalustan ollessa kiinni. &lt;br /&gt;&lt;br /&gt;* Pystytilassa monitori on hieman epävakaa jalustallaan.</w:t>
      </w:r>
    </w:p>
    <w:p>
      <w:r>
        <w:rPr>
          <w:b/>
        </w:rPr>
        <w:t xml:space="preserve">Tulos</w:t>
      </w:r>
    </w:p>
    <w:p>
      <w:r>
        <w:t xml:space="preserve">Lähes täydellinen siihen, mihin se on suunniteltu.</w:t>
      </w:r>
    </w:p>
    <w:p>
      <w:r>
        <w:rPr>
          <w:b/>
        </w:rPr>
        <w:t xml:space="preserve">Esimerkki 0.5553</w:t>
      </w:r>
    </w:p>
    <w:p>
      <w:r>
        <w:t xml:space="preserve">Kindlen laturi ei toiminut. Ostin tämän korvaavaksi. Laturi toimii paremmin kuin alkuperäinen, jonka kanssa tuote ostettiin.</w:t>
      </w:r>
    </w:p>
    <w:p>
      <w:r>
        <w:rPr>
          <w:b/>
        </w:rPr>
        <w:t xml:space="preserve">Tulos</w:t>
      </w:r>
    </w:p>
    <w:p>
      <w:r>
        <w:t xml:space="preserve">Mahtava</w:t>
      </w:r>
    </w:p>
    <w:p>
      <w:r>
        <w:rPr>
          <w:b/>
        </w:rPr>
        <w:t xml:space="preserve">Esimerkki 0.5554</w:t>
      </w:r>
    </w:p>
    <w:p>
      <w:r>
        <w:t xml:space="preserve">kiitos ja me rakastamme sitä, koska se on kansi pöydän lapsi ja u tietää lapset koskaan olla varovainen</w:t>
      </w:r>
    </w:p>
    <w:p>
      <w:r>
        <w:rPr>
          <w:b/>
        </w:rPr>
        <w:t xml:space="preserve">Tulos</w:t>
      </w:r>
    </w:p>
    <w:p>
      <w:r>
        <w:t xml:space="preserve">kiitos</w:t>
      </w:r>
    </w:p>
    <w:p>
      <w:r>
        <w:rPr>
          <w:b/>
        </w:rPr>
        <w:t xml:space="preserve">Esimerkki 0,5555</w:t>
      </w:r>
    </w:p>
    <w:p>
      <w:r>
        <w:t xml:space="preserve">Olen vaikuttunut äskettäin ostamastani Dell Inspiron 660s -tietokoneesta (jossa on Windows 8). Tämä tietokone on sekä nopea että fyysisesti kompakti verrattuna aiemmin omistamaani tietokoneeseen (Dell XPS 410 Windows Vistalla). Vaikka Windows 8 -käyttöjärjestelmän käyttöliittymä eroaa melko paljon Windows Vista -käyttöliittymästä, pystyin verkko-oppaan avulla navigoimaan järjestelmässä mukavasti suhteellisen lyhyessä ajassa. Olen kuitenkin törmännyt muutamaan seuraavaan haittaan:&lt;br /&gt;1. Internet-palveluntarjoajani (ISP) käyttää sähköpostitilissäni POP-protokollaa (Post Office Protocol). Windows 8:n sähköpostisovellus ei kuitenkaan ole yhteensopiva POP:n kanssa. WIndows 8 tukee kyllä IMAP-protokollaa (Internet Message Access Protocol) ja EAS:ää, mutta ISP-palveluntarjoajani ei tue kumpaakaan näistä protokollista. Näin ollen en voi käyttää Windows 8:n hienostunutta sähköpostisovellusta, ellen vaihda Internet-palveluntarjoajaa. Sillä välin voin käyttää sähköpostitiliäni suoraan ISP:n verkkosivun kautta, ja tämä toimii toistaiseksi hyvin.&lt;br /&gt;2. Inspiron 660s:n mukana toimitettu dokumentaatio on melko niukka, ja se koostuu &amp;#34;Pikaoppaasta'' sekä &amp;#34;Takuu-, turvallisuus- ja lainsäädännöllisistä tiedoista&amp;#34;. Suurimmaksi osaksi Pikaoppaassa esitetyt vaiheet ovat hyvin yksinkertaisia ja riittäviä, jotta käyttäjä pääsee nopeasti alkuun. Asiakirjasta ei kuitenkaan käy ilmi, missä CD-levyn poistopainike sijaitsee tai miten CD-levy asetetaan/poistetaan (joko laitteiston tai ohjelmiston avulla hiiren avulla); jouduin löytämään nämä tiedot kokeilemalla ja erehtymällä.&lt;br /&gt;Kokonaisuutena pidän kuitenkin Dell Inspiron 660s:stä - se on tehokas pieni kone!</w:t>
      </w:r>
    </w:p>
    <w:p>
      <w:r>
        <w:rPr>
          <w:b/>
        </w:rPr>
        <w:t xml:space="preserve">Tulos</w:t>
      </w:r>
    </w:p>
    <w:p>
      <w:r>
        <w:t xml:space="preserve">Tehokas pieni kone!</w:t>
      </w:r>
    </w:p>
    <w:p>
      <w:r>
        <w:rPr>
          <w:b/>
        </w:rPr>
        <w:t xml:space="preserve">Esimerkki 0,5556</w:t>
      </w:r>
    </w:p>
    <w:p>
      <w:r>
        <w:t xml:space="preserve">Tyttäreni laittoi tämän toivomuslistalleen uuden kannettavan tietokoneensa kanssa. Vertailin hintoja, muualta saa niitä halvemmalla, mutta hän valitsi tämän, ja minä ostin sen.  Hän todella pitää siitä, ja se tekee sen, mitä hän halusi sen tekevän. Hän on tyytyväinen, ja niin olen minäkin.</w:t>
      </w:r>
    </w:p>
    <w:p>
      <w:r>
        <w:rPr>
          <w:b/>
        </w:rPr>
        <w:t xml:space="preserve">Tulos</w:t>
      </w:r>
    </w:p>
    <w:p>
      <w:r>
        <w:t xml:space="preserve">Tekee työnsä</w:t>
      </w:r>
    </w:p>
    <w:p>
      <w:r>
        <w:rPr>
          <w:b/>
        </w:rPr>
        <w:t xml:space="preserve">Esimerkki 0.5557</w:t>
      </w:r>
    </w:p>
    <w:p>
      <w:r>
        <w:t xml:space="preserve">Valmistettu oudosta, kuvioidusta muovista.  Näppäimistön tuntuma on hyvin kevyt ja halpa, eikä kirjoittaminen ole sujuvaa.</w:t>
      </w:r>
    </w:p>
    <w:p>
      <w:r>
        <w:rPr>
          <w:b/>
        </w:rPr>
        <w:t xml:space="preserve">Tulos</w:t>
      </w:r>
    </w:p>
    <w:p>
      <w:r>
        <w:t xml:space="preserve">Kaksi tähteä</w:t>
      </w:r>
    </w:p>
    <w:p>
      <w:r>
        <w:rPr>
          <w:b/>
        </w:rPr>
        <w:t xml:space="preserve">Esimerkki 0.5558</w:t>
      </w:r>
    </w:p>
    <w:p>
      <w:r>
        <w:t xml:space="preserve">Myyntihinta on syy, miksi edes harkitsin tätä ostoa.  Vastaanotettuani tuotteen olin erittäin tyytyväinen, ja aion käyttää tätä tuotetta melko usein.</w:t>
      </w:r>
    </w:p>
    <w:p>
      <w:r>
        <w:rPr>
          <w:b/>
        </w:rPr>
        <w:t xml:space="preserve">Tulos</w:t>
      </w:r>
    </w:p>
    <w:p>
      <w:r>
        <w:t xml:space="preserve">Tyytyväinen.</w:t>
      </w:r>
    </w:p>
    <w:p>
      <w:r>
        <w:rPr>
          <w:b/>
        </w:rPr>
        <w:t xml:space="preserve">Esimerkki 0.5559</w:t>
      </w:r>
    </w:p>
    <w:p>
      <w:r>
        <w:t xml:space="preserve">Akku ei pidä latausta sen jälkeen, kun olen ladannut sen täyteen, kuten sanottu. Se sammuu kokonaan, ja sitten minun on käytävä läpi koko asennusprosessi asentaakseni akut uudelleen, jotta kannettava tietokone tunnistaa sen ja lataa sen uudelleen. Tämä akku on huonompi kuin alkuperäinen, jonka yritin korvata ja joka on 7 vuotta vanha.</w:t>
      </w:r>
    </w:p>
    <w:p>
      <w:r>
        <w:rPr>
          <w:b/>
        </w:rPr>
        <w:t xml:space="preserve">Tulos</w:t>
      </w:r>
    </w:p>
    <w:p>
      <w:r>
        <w:t xml:space="preserve">Ei hyvä akku</w:t>
      </w:r>
    </w:p>
    <w:p>
      <w:r>
        <w:rPr>
          <w:b/>
        </w:rPr>
        <w:t xml:space="preserve">Esimerkki 0,5560</w:t>
      </w:r>
    </w:p>
    <w:p>
      <w:r>
        <w:t xml:space="preserve">Ostin 4 tällaista huhtikuussa, ja nyt minun on ostettava 2 lisää. Kävin läpi saman asian Actiontecin kanssa. Toivoin, että parempien arvostelujen ansiosta ne kestäisivät pidempään, mutta näin ei käynyt. Jos voisin, käyttäisin kovia johtoja, mutta en voi. Jos jollain on tietoa paremmasta tuotteesta, kertokaa minulle.</w:t>
      </w:r>
    </w:p>
    <w:p>
      <w:r>
        <w:rPr>
          <w:b/>
        </w:rPr>
        <w:t xml:space="preserve">Tulos</w:t>
      </w:r>
    </w:p>
    <w:p>
      <w:r>
        <w:t xml:space="preserve">Toivoin, että parempien arvostelujen ansiosta ne kestäisivät pidempään.</w:t>
      </w:r>
    </w:p>
    <w:p>
      <w:r>
        <w:rPr>
          <w:b/>
        </w:rPr>
        <w:t xml:space="preserve">Esimerkki 0,5561</w:t>
      </w:r>
    </w:p>
    <w:p>
      <w:r>
        <w:t xml:space="preserve">Hyvä arvo. Hyvä hinta. Toimii erinomaisesti.</w:t>
      </w:r>
    </w:p>
    <w:p>
      <w:r>
        <w:rPr>
          <w:b/>
        </w:rPr>
        <w:t xml:space="preserve">Tulos</w:t>
      </w:r>
    </w:p>
    <w:p>
      <w:r>
        <w:t xml:space="preserve">Hyvä arvo. Hyvä hinta. Toimii erinomaisesti.</w:t>
      </w:r>
    </w:p>
    <w:p>
      <w:r>
        <w:rPr>
          <w:b/>
        </w:rPr>
        <w:t xml:space="preserve">Esimerkki 0,5562</w:t>
      </w:r>
    </w:p>
    <w:p>
      <w:r>
        <w:t xml:space="preserve">Erinomainen tuote toimii kuten mainostetaan.  Suurempi näyttö on suuri plussa. Erittäin suositeltava vapaa-ajan lukemiseen, pelaamiseen, sähköpostin nopeaan käyttöön ja paljon muuta.  Pitkän aikaa Kindle-käyttäjänä tämä on paras tähän mennessä...</w:t>
      </w:r>
    </w:p>
    <w:p>
      <w:r>
        <w:rPr>
          <w:b/>
        </w:rPr>
        <w:t xml:space="preserve">Tulos</w:t>
      </w:r>
    </w:p>
    <w:p>
      <w:r>
        <w:t xml:space="preserve">Toimii mainostetusti</w:t>
      </w:r>
    </w:p>
    <w:p>
      <w:r>
        <w:rPr>
          <w:b/>
        </w:rPr>
        <w:t xml:space="preserve">Esimerkki 0,5563</w:t>
      </w:r>
    </w:p>
    <w:p>
      <w:r>
        <w:t xml:space="preserve">Kindle Fire on uskomaton! Sitä voi käyttää melkein mihin tahansa! Valitsisin sen ehdottomasti ipadin sijaan! Ainoa asia, jonka toivoisin, että siinä olisi kamera, mutta se on hyvä. Siinä on pelejä, tv, kirjoja ja paljon muuta!</w:t>
      </w:r>
    </w:p>
    <w:p>
      <w:r>
        <w:rPr>
          <w:b/>
        </w:rPr>
        <w:t xml:space="preserve">Tulos</w:t>
      </w:r>
    </w:p>
    <w:p>
      <w:r>
        <w:t xml:space="preserve">Kindle Fire</w:t>
      </w:r>
    </w:p>
    <w:p>
      <w:r>
        <w:rPr>
          <w:b/>
        </w:rPr>
        <w:t xml:space="preserve">Esimerkki 0,5564</w:t>
      </w:r>
    </w:p>
    <w:p>
      <w:r>
        <w:t xml:space="preserve">Kuten aina luotettava</w:t>
      </w:r>
    </w:p>
    <w:p>
      <w:r>
        <w:rPr>
          <w:b/>
        </w:rPr>
        <w:t xml:space="preserve">Tulos</w:t>
      </w:r>
    </w:p>
    <w:p>
      <w:r>
        <w:t xml:space="preserve">Neljä tähteä</w:t>
      </w:r>
    </w:p>
    <w:p>
      <w:r>
        <w:rPr>
          <w:b/>
        </w:rPr>
        <w:t xml:space="preserve">Esimerkki 0,5565</w:t>
      </w:r>
    </w:p>
    <w:p>
      <w:r>
        <w:t xml:space="preserve">Maksoin tästä yli 100 dollaria viime vuonna. En pahastunut, koska rakastan lukemista ja tämä on sentään ensimmäinen eReaderini..&lt;br /&gt;&lt;br /&gt;Kosketusnäyttö voi olla hyvin hidas. Minulla on noin 180 kirjaa, mutta vain 80 on arkistoimatonta. Tämän sanottuani, silloin tällöin joudun odottamaan 1-5 sekuntia, että sivu kääntyy tai että salasanaruutu tulee esiin alussa... Erittäin ärsyttävää..&lt;br /&gt;&lt;br /&gt;Kirjojen latausajat ovat erittäin nopeita, ja pidän siitä... Muuten ostan ensi kuussa toisen merkin tabletin tai Kindle Firen, olen saanut tarpeekseni virheistä ja viiveistä..&lt;br /&gt;&lt;br /&gt;Kun ne eivät tee tuota... tämä on suosikkilaitteeni ikinä</w:t>
      </w:r>
    </w:p>
    <w:p>
      <w:r>
        <w:rPr>
          <w:b/>
        </w:rPr>
        <w:t xml:space="preserve">Tulos</w:t>
      </w:r>
    </w:p>
    <w:p>
      <w:r>
        <w:t xml:space="preserve">En pidä kosketuksesta.</w:t>
      </w:r>
    </w:p>
    <w:p>
      <w:r>
        <w:rPr>
          <w:b/>
        </w:rPr>
        <w:t xml:space="preserve">Esimerkki 0,5566</w:t>
      </w:r>
    </w:p>
    <w:p>
      <w:r>
        <w:t xml:space="preserve">SUURI TARJOUS, koska olin ottanut yhteyttä tietokoneen lääkäriin ja he halusivat 42,00 samasta tuotteesta. Tuolloin päätin etsiä korvaavaa tuotetta internetin kautta ja löysin tämän. Voisin olla tyytyväisempi tähän tuotteeseen vain, jos se kestäisi pidempään kuin 6 kuukautta. Hieno tapa mennä AMAZONiin.</w:t>
      </w:r>
    </w:p>
    <w:p>
      <w:r>
        <w:rPr>
          <w:b/>
        </w:rPr>
        <w:t xml:space="preserve">Tulos</w:t>
      </w:r>
    </w:p>
    <w:p>
      <w:r>
        <w:t xml:space="preserve">ei rahan arvoinen</w:t>
      </w:r>
    </w:p>
    <w:p>
      <w:r>
        <w:rPr>
          <w:b/>
        </w:rPr>
        <w:t xml:space="preserve">Esimerkki 0,5567</w:t>
      </w:r>
    </w:p>
    <w:p>
      <w:r>
        <w:t xml:space="preserve">Se toimii loistavasti.  En oikein pidä Windows 8:sta, mutta muuten se on vankka pelikannettava.  Et pääse ajamaan super grafiikkavaltaisia pelejä tällä, mutta se palveli tarpeitani Dota 2, HOTs ja Divinity OS.</w:t>
      </w:r>
    </w:p>
    <w:p>
      <w:r>
        <w:rPr>
          <w:b/>
        </w:rPr>
        <w:t xml:space="preserve">Tulos</w:t>
      </w:r>
    </w:p>
    <w:p>
      <w:r>
        <w:t xml:space="preserve">Hyvä kannettava tietokone hintaansa nähden, ehh windows 8:lle.</w:t>
      </w:r>
    </w:p>
    <w:p>
      <w:r>
        <w:rPr>
          <w:b/>
        </w:rPr>
        <w:t xml:space="preserve">Esimerkki 0,5568</w:t>
      </w:r>
    </w:p>
    <w:p>
      <w:r>
        <w:t xml:space="preserve">Hyvin toimiva näppäimistö ja pidän myös siitä, miten se suojaa näyttöä. Mielestäni hinta oli reilu.  Ei ole ollut ongelmia sen kanssa.</w:t>
      </w:r>
    </w:p>
    <w:p>
      <w:r>
        <w:rPr>
          <w:b/>
        </w:rPr>
        <w:t xml:space="preserve">Tulos</w:t>
      </w:r>
    </w:p>
    <w:p>
      <w:r>
        <w:t xml:space="preserve">Mukava näppäimistö</w:t>
      </w:r>
    </w:p>
    <w:p>
      <w:r>
        <w:rPr>
          <w:b/>
        </w:rPr>
        <w:t xml:space="preserve">Esimerkki 0,5569</w:t>
      </w:r>
    </w:p>
    <w:p>
      <w:r>
        <w:t xml:space="preserve">Toisin kuin muut tätä tuotetta arvostelleet ihmiset, minulla ei ole ollut mitään muiden mainitsemia ongelmia&lt;br /&gt;1) Yksi valitus oli, että kansi esti takakameran. Huomasin, että tämä ei pidä paikkaansa, jos laitat kannen oikein. kannessa on kieleke, jossa on tarranauha, ja kun liu'utat tabletin kokonaan sisään, kiedot kielekkeen tabletin ympärille ja kiinnität sen kannen toiseen tarranauhakappaleeseen.&lt;br /&gt;2) Toinen valitus oli, että tabletti ei seiso niin kuin sen pitäisi, tämä on jokseenkin totta, mutta ei todellakaan ole ongelma, jos otat aikaa seisoa se kunnolla, ja lopuksi kynä, joka tulee kannen mukana, kirjoittaa täydellisesti.&lt;br /&gt;Kaiken kaikkiaan pidän kannen tuntumasta ja mielestäni se on erittäin hyvä arvo.</w:t>
      </w:r>
    </w:p>
    <w:p>
      <w:r>
        <w:rPr>
          <w:b/>
        </w:rPr>
        <w:t xml:space="preserve">Tulos</w:t>
      </w:r>
    </w:p>
    <w:p>
      <w:r>
        <w:t xml:space="preserve">IPad Airin kansi.</w:t>
      </w:r>
    </w:p>
    <w:p>
      <w:r>
        <w:rPr>
          <w:b/>
        </w:rPr>
        <w:t xml:space="preserve">Esimerkki 0,5570</w:t>
      </w:r>
    </w:p>
    <w:p>
      <w:r>
        <w:t xml:space="preserve">Tee itsellesi palvelus, käytä ylimääräistä rahaa ja osta kosketusnäytöllinen Kindle. Kun otetaan huomioon, että kaikki muut omistamani ja käyttämäni laitteet ovat kosketusnäytöllisiä, on mahdotonta olla turhautumatta tähän laitteeseen, jossa ei ole kosketusnäyttöä.</w:t>
      </w:r>
    </w:p>
    <w:p>
      <w:r>
        <w:rPr>
          <w:b/>
        </w:rPr>
        <w:t xml:space="preserve">Tulos</w:t>
      </w:r>
    </w:p>
    <w:p>
      <w:r>
        <w:t xml:space="preserve">Tee itsellesi palvelus, käytä ylimääräistä rahaa ja ...</w:t>
      </w:r>
    </w:p>
    <w:p>
      <w:r>
        <w:rPr>
          <w:b/>
        </w:rPr>
        <w:t xml:space="preserve">Esimerkki 0,5571</w:t>
      </w:r>
    </w:p>
    <w:p>
      <w:r>
        <w:t xml:space="preserve">Tämä kotelo antaa täyden pääsyn kaikkiin Transformer Primen ominaisuuksiin (kamerat, kuulokeliitäntä, micro sd-korttipaikka, mikrofoni, virtapainike ja äänenvoimakkuuden säätö). Minulla ei ole tällä hetkellä telakkaa (tilauksessa), mutta uskon, että se on yhtä hyvä, kun se on myös läsnä.  Materiaali on hyvännäköistä ja miellyttävää kosketeltavaa ja se vaikuttaa hyvin rakennetulta.</w:t>
      </w:r>
    </w:p>
    <w:p>
      <w:r>
        <w:rPr>
          <w:b/>
        </w:rPr>
        <w:t xml:space="preserve">Tulos</w:t>
      </w:r>
    </w:p>
    <w:p>
      <w:r>
        <w:t xml:space="preserve">Hieno tapaus!</w:t>
      </w:r>
    </w:p>
    <w:p>
      <w:r>
        <w:rPr>
          <w:b/>
        </w:rPr>
        <w:t xml:space="preserve">Esimerkki 0,5572</w:t>
      </w:r>
    </w:p>
    <w:p>
      <w:r>
        <w:t xml:space="preserve">Pidän väristä ja toiminnasta.  Kaiken kaikkiaan laatu ei ole erinomainen, mutta luulen, että valmistaja olisi voinut tehdä paremmin.</w:t>
      </w:r>
    </w:p>
    <w:p>
      <w:r>
        <w:rPr>
          <w:b/>
        </w:rPr>
        <w:t xml:space="preserve">Tulos</w:t>
      </w:r>
    </w:p>
    <w:p>
      <w:r>
        <w:t xml:space="preserve">HYVÄ TUOTE</w:t>
      </w:r>
    </w:p>
    <w:p>
      <w:r>
        <w:rPr>
          <w:b/>
        </w:rPr>
        <w:t xml:space="preserve">Esimerkki 0,5573</w:t>
      </w:r>
    </w:p>
    <w:p>
      <w:r>
        <w:t xml:space="preserve">Pidän siitä, mutta se on hieman hidas,</w:t>
      </w:r>
    </w:p>
    <w:p>
      <w:r>
        <w:rPr>
          <w:b/>
        </w:rPr>
        <w:t xml:space="preserve">Tulos</w:t>
      </w:r>
    </w:p>
    <w:p>
      <w:r>
        <w:t xml:space="preserve">Neljä tähteä</w:t>
      </w:r>
    </w:p>
    <w:p>
      <w:r>
        <w:rPr>
          <w:b/>
        </w:rPr>
        <w:t xml:space="preserve">Esimerkki 0,5574</w:t>
      </w:r>
    </w:p>
    <w:p>
      <w:r>
        <w:t xml:space="preserve">Tämä reititin toimi minulle loistavasti suoraan laatikosta ilman muutoksia sisäänrakennettuihin määritysasetuksiin.  Internet-yhteyteni vaikuttaa yhtä nopealta kuin ennenkin, ja tunnen oloni turvalliseksi sisäänrakennetun verkon suojauksen ansiosta. &lt;br /&gt;Minulla on kuitenkin yksi ongelma.  Se tuottaa ärsyttävää korkeaa elektronista surinaa.  Se ei kuulu, kun tietokoneeni on päällä ja tuo oman äänensä huoneeseen.  Mutta kun tietokone on pois päältä, vinkuminen voi olla ärsyttävää.  Olen kokeillut useita, ja ne kaikki tuottavat tätä ääntä.  Se olisi täysin anteeksiannettavaa, jos se olisi menossa verkkokaappiin.  Mutta nelijalkainen laite on selvästi tehty työpöydälle.</w:t>
      </w:r>
    </w:p>
    <w:p>
      <w:r>
        <w:rPr>
          <w:b/>
        </w:rPr>
        <w:t xml:space="preserve">Tulos</w:t>
      </w:r>
    </w:p>
    <w:p>
      <w:r>
        <w:t xml:space="preserve">Toimii hyvin, mutta kuulostaa ärsyttävältä</w:t>
      </w:r>
    </w:p>
    <w:p>
      <w:r>
        <w:rPr>
          <w:b/>
        </w:rPr>
        <w:t xml:space="preserve">Esimerkki 0,5575</w:t>
      </w:r>
    </w:p>
    <w:p>
      <w:r>
        <w:t xml:space="preserve">Tämä tapaus voisi kestää jopa WW III ........ erittäin kestävä ja hyvä tuntuma.</w:t>
      </w:r>
    </w:p>
    <w:p>
      <w:r>
        <w:rPr>
          <w:b/>
        </w:rPr>
        <w:t xml:space="preserve">Tulos</w:t>
      </w:r>
    </w:p>
    <w:p>
      <w:r>
        <w:t xml:space="preserve">erittäin kestävä ja hyvä tuntuma.</w:t>
      </w:r>
    </w:p>
    <w:p>
      <w:r>
        <w:rPr>
          <w:b/>
        </w:rPr>
        <w:t xml:space="preserve">Esimerkki 0,5576</w:t>
      </w:r>
    </w:p>
    <w:p>
      <w:r>
        <w:t xml:space="preserve">Se on niin kaunis ja violetti ja teki ASUS tabletistani niin täydellisen se on hyvälaatuista ja kestävää materiaalia.&lt;br /&gt;&lt;br /&gt;Ostan tämän uudelleen ja se toimitettiin nopeasti.</w:t>
      </w:r>
    </w:p>
    <w:p>
      <w:r>
        <w:rPr>
          <w:b/>
        </w:rPr>
        <w:t xml:space="preserve">Tulos</w:t>
      </w:r>
    </w:p>
    <w:p>
      <w:r>
        <w:t xml:space="preserve">Rakastan tätä se sopii minun ASUS täydellisesti</w:t>
      </w:r>
    </w:p>
    <w:p>
      <w:r>
        <w:rPr>
          <w:b/>
        </w:rPr>
        <w:t xml:space="preserve">Esimerkki 0,5577</w:t>
      </w:r>
    </w:p>
    <w:p>
      <w:r>
        <w:t xml:space="preserve">Ostin väärän mallin suojan, mutta se näyttää sopivan täydellisesti Venue 8 Pro -puhelimeen. Nopea toimitus ja erittäin hyvä hinta.</w:t>
      </w:r>
    </w:p>
    <w:p>
      <w:r>
        <w:rPr>
          <w:b/>
        </w:rPr>
        <w:t xml:space="preserve">Tulos</w:t>
      </w:r>
    </w:p>
    <w:p>
      <w:r>
        <w:t xml:space="preserve">mutta näyttää siltä, että se sopisi täydellisesti Venue 8 Pro -malliin.</w:t>
      </w:r>
    </w:p>
    <w:p>
      <w:r>
        <w:rPr>
          <w:b/>
        </w:rPr>
        <w:t xml:space="preserve">Esimerkki 0,5578</w:t>
      </w:r>
    </w:p>
    <w:p>
      <w:r>
        <w:t xml:space="preserve">Suuri näytön suojus. Helppo asentaa, jos sinulla on aikaa ja olet varovainen, tee se tasaiselle, liikkumattomalle pinnalle. Suojaa iPadini ja on halvempi kuin muut näytönsuojat.</w:t>
      </w:r>
    </w:p>
    <w:p>
      <w:r>
        <w:rPr>
          <w:b/>
        </w:rPr>
        <w:t xml:space="preserve">Tulos</w:t>
      </w:r>
    </w:p>
    <w:p>
      <w:r>
        <w:t xml:space="preserve">Suuri näytön suojus</w:t>
      </w:r>
    </w:p>
    <w:p>
      <w:r>
        <w:rPr>
          <w:b/>
        </w:rPr>
        <w:t xml:space="preserve">Esimerkki 0,5579</w:t>
      </w:r>
    </w:p>
    <w:p>
      <w:r>
        <w:t xml:space="preserve">Toimii loistavasti MacBookissani.  Plug and Play Time Machinen kanssa.  Tämä ohjelma kysyy heti Toshiba HD:n uudelleenmuotoilua, sano kyllä ja Time Machine hoitaa loput.  Erittäin hiljainen, kevyt, pieni ja näyttää siistiltä.  Toistaiseksi niin hyvä.</w:t>
      </w:r>
    </w:p>
    <w:p>
      <w:r>
        <w:rPr>
          <w:b/>
        </w:rPr>
        <w:t xml:space="preserve">Tulos</w:t>
      </w:r>
    </w:p>
    <w:p>
      <w:r>
        <w:t xml:space="preserve">toimii Macissani</w:t>
      </w:r>
    </w:p>
    <w:p>
      <w:r>
        <w:rPr>
          <w:b/>
        </w:rPr>
        <w:t xml:space="preserve">Esimerkki 0,5580</w:t>
      </w:r>
    </w:p>
    <w:p>
      <w:r>
        <w:t xml:space="preserve">Olin innoissani, kun sain kotelon - se on valmistettu mukavasta korkealaatuisesta materiaalista ja Bluetooth-näppäimistö synkronoitiin ongelmitta. Näppäimistöä oli helppo käyttää ja siinä oli mukava kosketus. Koteloa oli kuitenkin vaikea käyttää, ja yritin lähes 10 minuuttia saada ipadia ulos kotelosta (mikä pelästytti minut).  Minulla oli myös vaikeuksia saada kotelo pitämään ipad airia ylhäällä - se kaatui jatkuvasti. Palautin sen.</w:t>
      </w:r>
    </w:p>
    <w:p>
      <w:r>
        <w:rPr>
          <w:b/>
        </w:rPr>
        <w:t xml:space="preserve">Tulos</w:t>
      </w:r>
    </w:p>
    <w:p>
      <w:r>
        <w:t xml:space="preserve">näppäimistö hyvä, kotelo vaikea käyttää</w:t>
      </w:r>
    </w:p>
    <w:p>
      <w:r>
        <w:rPr>
          <w:b/>
        </w:rPr>
        <w:t xml:space="preserve">Esimerkki 0,5581</w:t>
      </w:r>
    </w:p>
    <w:p>
      <w:r>
        <w:t xml:space="preserve">Tilasin kuvan mukaisen sinisen ja olen erittäin tyytyväinen väriin.  Istuvuus on täydellinen, ja pidän todella siitä, että minulla on paikka, jossa voin pitää kynää/kirjoitinta. En uskonut, että käyttäisin tätä ominaisuutta, mutta se on ollut todella kätevä.  Se seisoo aivan hyvin, varsinkin jos käytät &amp;#34;salpaa&amp;#34;. Tämä on PALJON parempi kuin Applen kannet.</w:t>
      </w:r>
    </w:p>
    <w:p>
      <w:r>
        <w:rPr>
          <w:b/>
        </w:rPr>
        <w:t xml:space="preserve">Tulos</w:t>
      </w:r>
    </w:p>
    <w:p>
      <w:r>
        <w:t xml:space="preserve">Onneksi valitsin tämän</w:t>
      </w:r>
    </w:p>
    <w:p>
      <w:r>
        <w:rPr>
          <w:b/>
        </w:rPr>
        <w:t xml:space="preserve">Esimerkki 0,5582</w:t>
      </w:r>
    </w:p>
    <w:p>
      <w:r>
        <w:t xml:space="preserve">Rakastan tätä tablettia. Alun perin olen vuokrannut iPadeja yliopiston kirjastosta ja toivoin saavani iPadin, mutta hinta ylitti budjettini. Joten päätin katsoa, onko olemassa hyviä android-tabletteja, jotka maksavat puolet vähemmän kuin iPad. Lopulta törmäsin tähän tablettiin, jonka sain hieman yli 100 dollarilla. Olin hieman skeptinen sen suhteen, koska ajattelin, että se olisi halpa, keskitason tabletti, joka jäätyy paljon, mutta olin väärässä. Se on erittäin käyttökelpoinen tabletti, ja suorituskyky on sitä, mistä yleensä maksaa 200 dollaria. Se voi olla hitaampi kuin iPad, mutta en välitä siitä. Tämä riittää, ja toivon, että se riittää pitkään.</w:t>
      </w:r>
    </w:p>
    <w:p>
      <w:r>
        <w:rPr>
          <w:b/>
        </w:rPr>
        <w:t xml:space="preserve">Tulos</w:t>
      </w:r>
    </w:p>
    <w:p>
      <w:r>
        <w:t xml:space="preserve">Skeptikot, valmistautukaa helpottumaan.</w:t>
      </w:r>
    </w:p>
    <w:p>
      <w:r>
        <w:rPr>
          <w:b/>
        </w:rPr>
        <w:t xml:space="preserve">Esimerkki 0,5583</w:t>
      </w:r>
    </w:p>
    <w:p>
      <w:r>
        <w:t xml:space="preserve">Ostin tämän näppäimistön Matricom G-Box MX2 -laatikkoon. se tekee tekstin syöttämisestä helpompaa kuin kaukosäätimen käyttäminen. rakastan sitä, että siinä on sisäänrakennetut ladattavat paristot ja ne näyttävät kestävän hyvin pitkään yhdellä latauksella.</w:t>
      </w:r>
    </w:p>
    <w:p>
      <w:r>
        <w:rPr>
          <w:b/>
        </w:rPr>
        <w:t xml:space="preserve">Tulos</w:t>
      </w:r>
    </w:p>
    <w:p>
      <w:r>
        <w:t xml:space="preserve">Hyvä langaton näppäimistö</w:t>
      </w:r>
    </w:p>
    <w:p>
      <w:r>
        <w:rPr>
          <w:b/>
        </w:rPr>
        <w:t xml:space="preserve">Esimerkki 0,5584</w:t>
      </w:r>
    </w:p>
    <w:p>
      <w:r>
        <w:t xml:space="preserve">Hankin E4200-reitittimen korvaamaan vanhenevan WRT54GS-reitittimeni.  Saatan palata vanhaan!  E4200-reitittimessä on ongelmia - muutaman päivän välein se menettää Internet-yhteyden.  Näyttää siltä, että ainoa tapa toipua tästä on sammuttaa kaapelimodeemi muutamaksi minuutiksi ja käynnistää se sitten uudelleen.  Ciscon foorumeilta etsimällä löysin, että tämä on hyvin yleinen ongelma E4200:n kanssa, joka alkoi firmware-versiossa 1.0.02.  Uusimmassa versiossa 1.0.03, jota käytän, ongelma on edelleen olemassa. Foorumilla olevien viestien mukaan ihmiset palaavat firmware-versioon 1.0.01, jossa ongelmaa ei ilmeisesti ole.  Taidan kokeilla sitä seuraavaksi, ennen kuin alan etsiä uutta reititintä!  On suuri pettymys, että Cisco ei ole puuttunut ongelmaan, kun otetaan huomioon siitä kirjoittaneiden ihmisten määrä!</w:t>
      </w:r>
    </w:p>
    <w:p>
      <w:r>
        <w:rPr>
          <w:b/>
        </w:rPr>
        <w:t xml:space="preserve">Tulos</w:t>
      </w:r>
    </w:p>
    <w:p>
      <w:r>
        <w:t xml:space="preserve">E4200:ssa on ongelmia</w:t>
      </w:r>
    </w:p>
    <w:p>
      <w:r>
        <w:rPr>
          <w:b/>
        </w:rPr>
        <w:t xml:space="preserve">Esimerkki 0,5585</w:t>
      </w:r>
    </w:p>
    <w:p>
      <w:r>
        <w:t xml:space="preserve">Ostin tämän kotelon kolme päivää sitten, ja ne tulivat todella nopeasti. Muotoilu on todella mukava, ei liian möhkäleinen, on mukava ote kun pitää. Ainoa asia on, että väri on tummempi kuin kuvassa. Suosittelen tätä kaikille, jotka etsivät kahvakoteloa.</w:t>
      </w:r>
    </w:p>
    <w:p>
      <w:r>
        <w:rPr>
          <w:b/>
        </w:rPr>
        <w:t xml:space="preserve">Tulos</w:t>
      </w:r>
    </w:p>
    <w:p>
      <w:r>
        <w:t xml:space="preserve">suuri tapaus!</w:t>
      </w:r>
    </w:p>
    <w:p>
      <w:r>
        <w:rPr>
          <w:b/>
        </w:rPr>
        <w:t xml:space="preserve">Esimerkki 0,5586</w:t>
      </w:r>
    </w:p>
    <w:p>
      <w:r>
        <w:t xml:space="preserve">Erinomainen kannettava tietokone! Olen erittäin tyytyväinen tuotteeseen ja nopeaan toimitukseen!</w:t>
      </w:r>
    </w:p>
    <w:p>
      <w:r>
        <w:rPr>
          <w:b/>
        </w:rPr>
        <w:t xml:space="preserve">Tulos</w:t>
      </w:r>
    </w:p>
    <w:p>
      <w:r>
        <w:t xml:space="preserve">Viisi tähteä</w:t>
      </w:r>
    </w:p>
    <w:p>
      <w:r>
        <w:rPr>
          <w:b/>
        </w:rPr>
        <w:t xml:space="preserve">Esimerkki 0,5587</w:t>
      </w:r>
    </w:p>
    <w:p>
      <w:r>
        <w:t xml:space="preserve">Annan sille kaikki tähdet, koska se on upean näköinen laukku. Annan sille vain 2, koska se on käytännössä tarkka kopio siitä, mitä Saddleback jo tekee. Marlondo, ole omaperäinen.</w:t>
      </w:r>
    </w:p>
    <w:p>
      <w:r>
        <w:rPr>
          <w:b/>
        </w:rPr>
        <w:t xml:space="preserve">Tulos</w:t>
      </w:r>
    </w:p>
    <w:p>
      <w:r>
        <w:t xml:space="preserve">Annan sille kaikki tähdet, koska se on upean näköinen laukku.</w:t>
      </w:r>
    </w:p>
    <w:p>
      <w:r>
        <w:rPr>
          <w:b/>
        </w:rPr>
        <w:t xml:space="preserve">Esimerkki 0,5588</w:t>
      </w:r>
    </w:p>
    <w:p>
      <w:r>
        <w:t xml:space="preserve">Kotelo näyttää hyvältä, mutta se on yksinkertaisesti liian raskas - en ole vielä punninnut sitä, mutta se kaksinkertaistaa Kindlen painon. Pitkää lukusessiota varten haluaisin poistaa sen kannesta, ja jos näin on, mielestäni olisi parempi käyttää \\"sukkaa\\" tai jotakin vastaavaa, johon Kindleä voisi yksinkertaisesti säilyttää.</w:t>
      </w:r>
    </w:p>
    <w:p>
      <w:r>
        <w:rPr>
          <w:b/>
        </w:rPr>
        <w:t xml:space="preserve">Tulos</w:t>
      </w:r>
    </w:p>
    <w:p>
      <w:r>
        <w:t xml:space="preserve">Mukava - mutta liian raskas</w:t>
      </w:r>
    </w:p>
    <w:p>
      <w:r>
        <w:rPr>
          <w:b/>
        </w:rPr>
        <w:t xml:space="preserve">Esimerkki 0,5589</w:t>
      </w:r>
    </w:p>
    <w:p>
      <w:r>
        <w:t xml:space="preserve">Tämä sovitin on tällä hetkellä kytketty tietokoneeni näytönohjaimeen, jolloin voin käyttää VGA-kaapelia toiseen näyttöön.  Ei ongelmia tai vaivaa, se vain tekee sen, mitä sen on tarkoitus tehdä, ja vieläpä edulliseen hintaan.  Suositellaan!</w:t>
      </w:r>
    </w:p>
    <w:p>
      <w:r>
        <w:rPr>
          <w:b/>
        </w:rPr>
        <w:t xml:space="preserve">Tulos</w:t>
      </w:r>
    </w:p>
    <w:p>
      <w:r>
        <w:t xml:space="preserve">Toimii hyvin - ei valituksia!</w:t>
      </w:r>
    </w:p>
    <w:p>
      <w:r>
        <w:rPr>
          <w:b/>
        </w:rPr>
        <w:t xml:space="preserve">Esimerkki 0,5590</w:t>
      </w:r>
    </w:p>
    <w:p>
      <w:r>
        <w:t xml:space="preserve">Tuote toimii erinomaisesti suorakytkentäsovelluksessa, mutta Dlink ei tee helpoksi erottaa, mitä poweline-mallia tarvitset. Minun tapauksessani tarvitsen langatonta yhteyttä kellarissa olevaan huoneeseeni ja DHP-w310av on oikea mallikuvaus. Ja tätä tuotetta (dhp-311av) ei tueta Kanadassa.</w:t>
      </w:r>
    </w:p>
    <w:p>
      <w:r>
        <w:rPr>
          <w:b/>
        </w:rPr>
        <w:t xml:space="preserve">Tulos</w:t>
      </w:r>
    </w:p>
    <w:p>
      <w:r>
        <w:t xml:space="preserve">Myyjä on loistava. Tuote ei niinkään.</w:t>
      </w:r>
    </w:p>
    <w:p>
      <w:r>
        <w:rPr>
          <w:b/>
        </w:rPr>
        <w:t xml:space="preserve">Esimerkki 0,5591</w:t>
      </w:r>
    </w:p>
    <w:p>
      <w:r>
        <w:t xml:space="preserve">[[ASIN:B000FI73MA Kindle: Amazonin langaton lukulaite]]    Rakastan Kindleäni, toivoisin vain, että akku kestäisi pidempään, mutta luojan kiitos se varoittaa sinua ennen kuin akku loppuu.  Helppous saada uusi kirja luettavaksi on uskomatonta ja erittäin nopeaa.  Tekniikka on erittäin käyttäjäystävällistä.  Olen suositellut tätä tuotetta kaikille perheelleni ja ystävilleni.</w:t>
      </w:r>
    </w:p>
    <w:p>
      <w:r>
        <w:rPr>
          <w:b/>
        </w:rPr>
        <w:t xml:space="preserve">Tulos</w:t>
      </w:r>
    </w:p>
    <w:p>
      <w:r>
        <w:t xml:space="preserve">Kindle</w:t>
      </w:r>
    </w:p>
    <w:p>
      <w:r>
        <w:rPr>
          <w:b/>
        </w:rPr>
        <w:t xml:space="preserve">Esimerkki 0,5592</w:t>
      </w:r>
    </w:p>
    <w:p>
      <w:r>
        <w:t xml:space="preserve">Se, mikä hämmästytti minua eniten tässä sytyttimessä, oli ääni. Siinä on todella hyvä äänenlaatu. Voin käyttää sitä luokkahuoneessa, ja kaiuttimien teho riittää, jotta se kuuluu joka nurkkaan ja selvästi. Oppilaani olivat hyvin yllättyneitä siitä, että he pystyivät kuulemaan sen luokan takaosassa. Myös kuvanlaatu on tämän version hieno ominaisuus. Se on parannus edelliseen sukupolveen verrattuna. Se on erittäin terävä ja selkeä. Laite on tarpeeksi kevyt, jotta sitä voi pitää kädessä elokuvan aikana eikä se tunnu painavalta tai väsytä. Prosessori on erittäin nopea verrattuna pienempiin malleihin. Se lataa verkkosivut erittäin nopeasti eikä jumiudu. I'd etsit uutta laitetta, niin suosittelen mitä tahansa Kindle Fire -tablettia, jos etsit sellaista, joka voi antaa sinulle suorituskykyä ja kannettavuutta, niin valitse tämä. Goodwill ei pety.</w:t>
      </w:r>
    </w:p>
    <w:p>
      <w:r>
        <w:rPr>
          <w:b/>
        </w:rPr>
        <w:t xml:space="preserve">Tulos</w:t>
      </w:r>
    </w:p>
    <w:p>
      <w:r>
        <w:t xml:space="preserve">Kindle Fire HDX 8.9" täydellinen valinta</w:t>
      </w:r>
    </w:p>
    <w:p>
      <w:r>
        <w:rPr>
          <w:b/>
        </w:rPr>
        <w:t xml:space="preserve">Esimerkki 0,5593</w:t>
      </w:r>
    </w:p>
    <w:p>
      <w:r>
        <w:t xml:space="preserve">Pyrkiessäni välttämään karpaalitunnelia tässä tietokonemaailmassa olen kokeillut ohjauslevyjä, palloja ja optisia hiiriä.  Vertical Mouse on ylivoimaisesti suosikkini.&lt;br /&gt;Käytin vuosien ajan Version 1 VM:ää, kunnes se kärähti staattisen sähköiskun seurauksena.  Viivyttelin uuden tilaamista; kokeilin eri vaihtoehtoja hiirieni hautausmaalta - ja palasin sitten lopulta tähän.&lt;br /&gt;Hieman kallis, ymmärrän sen varsinkin, koska tietokoneesi mukana tuli luultavasti ilmainen (eli halpa) hiiri - pidän tästä hiirestä enemmän kuin langattomista hiiristä, joita olen kokeillut.&lt;br /&gt;Jos harrastat grafiikkaa YHTÄÄN etkä käytä tablettia; tämä on hiiri sinulle!</w:t>
      </w:r>
    </w:p>
    <w:p>
      <w:r>
        <w:rPr>
          <w:b/>
        </w:rPr>
        <w:t xml:space="preserve">Tulos</w:t>
      </w:r>
    </w:p>
    <w:p>
      <w:r>
        <w:t xml:space="preserve">Paras hiiri vielä</w:t>
      </w:r>
    </w:p>
    <w:p>
      <w:r>
        <w:rPr>
          <w:b/>
        </w:rPr>
        <w:t xml:space="preserve">Esimerkki 0,5594</w:t>
      </w:r>
    </w:p>
    <w:p>
      <w:r>
        <w:t xml:space="preserve">Tämä on loistava tuote, yhtä hyvä kuin Ciscon reitittimet. Se on helppo asentaa ja toimii täydellisesti Netflix-elokuvien suoratoistoon HD-televisiooni.</w:t>
      </w:r>
    </w:p>
    <w:p>
      <w:r>
        <w:rPr>
          <w:b/>
        </w:rPr>
        <w:t xml:space="preserve">Tulos</w:t>
      </w:r>
    </w:p>
    <w:p>
      <w:r>
        <w:t xml:space="preserve">Erinomainen langaton reititin</w:t>
      </w:r>
    </w:p>
    <w:p>
      <w:r>
        <w:rPr>
          <w:b/>
        </w:rPr>
        <w:t xml:space="preserve">Esimerkki 0,5595</w:t>
      </w:r>
    </w:p>
    <w:p>
      <w:r>
        <w:t xml:space="preserve">Tämä on loistava tapaus! Se on erittäin ohut ja kevyt, mutta suojaa silti iPadin kaikkia pintoja. Aito nahka tuoksuu, tuntuu ja näyttää ihanalta (ostin konjakinruskean).  Ompeleet ovat täydelliset. Sisäpinta on erittäin pehmeä. Kotelon kohdistus on täydellinen, kaikki painikkeet ja aukot ovat käyttökelpoisia. Kun tutkin tätä koteloa, en ollut varma siitä, pystyvätkö ohuet nahkanauhat pitämään iPadin ylhäällä ja pysymään vakaana, kun näyttöä kosketetaan, pyyhkäistään, napautetaan jne., mutta kysyttyäni kysymyksen täällä ja saatuani paljon vakuutteluja ostin sen.  Ja se on totta - voin käyttää mitä tahansa kolmesta nahkaliuskasta tukemaan iPadia ja silti käyttää sitä pelaamiseen, nettisurffailuun tai mihin tahansa! Ilmoittauduin Kavajin verkkosivuston postituslistalle ja sain alennuskoodin, ja he lähettivät myös alennuskoodin suojakotelon mukana tulevia ostoksia varten. Suosittelen tätä koteloa kaikille, jotka haluavat ammattimaisen näköisen foliokotelon. Päivitys - vuosi myöhemmin rakastan edelleen koteloani.  Toimii edelleen täydellisesti ja näyttää kauniilta.</w:t>
      </w:r>
    </w:p>
    <w:p>
      <w:r>
        <w:rPr>
          <w:b/>
        </w:rPr>
        <w:t xml:space="preserve">Tulos</w:t>
      </w:r>
    </w:p>
    <w:p>
      <w:r>
        <w:t xml:space="preserve">Ihana tapaus</w:t>
      </w:r>
    </w:p>
    <w:p>
      <w:r>
        <w:rPr>
          <w:b/>
        </w:rPr>
        <w:t xml:space="preserve">Esimerkki 0,5596</w:t>
      </w:r>
    </w:p>
    <w:p>
      <w:r>
        <w:t xml:space="preserve">Tämä sovitin ei tarvitse mitään ajureita, ja se toimi heti Cognio-korttini kanssa.  Se oli kaikkea mitä myyjät lupasivat.</w:t>
      </w:r>
    </w:p>
    <w:p>
      <w:r>
        <w:rPr>
          <w:b/>
        </w:rPr>
        <w:t xml:space="preserve">Tulos</w:t>
      </w:r>
    </w:p>
    <w:p>
      <w:r>
        <w:t xml:space="preserve">Toimi heti</w:t>
      </w:r>
    </w:p>
    <w:p>
      <w:r>
        <w:rPr>
          <w:b/>
        </w:rPr>
        <w:t xml:space="preserve">Esimerkki 0,5597</w:t>
      </w:r>
    </w:p>
    <w:p>
      <w:r>
        <w:t xml:space="preserve">Olen niin onnellinen tämän tabletin kanssa!  Vanha tablettini oli kuolemaisillaan ja oli 4 vuotta vanha, joten minusta tuntuu, että maailma on juuri potkaissut pykälää ylöspäin tämän supernopean prosessorin ja grafiikan ansiosta.  Minulla on ollut Samsungin tuotteita jo vuosia, enkä ole koskaan pettynyt.</w:t>
      </w:r>
    </w:p>
    <w:p>
      <w:r>
        <w:rPr>
          <w:b/>
        </w:rPr>
        <w:t xml:space="preserve">Tulos</w:t>
      </w:r>
    </w:p>
    <w:p>
      <w:r>
        <w:t xml:space="preserve">Suuri tabletti!!!</w:t>
      </w:r>
    </w:p>
    <w:p>
      <w:r>
        <w:rPr>
          <w:b/>
        </w:rPr>
        <w:t xml:space="preserve">Esimerkki 0,5598</w:t>
      </w:r>
    </w:p>
    <w:p>
      <w:r>
        <w:t xml:space="preserve">TYÖSKENTELE HYVIN.  HINTA ON ERITTÄIN HYVÄ.</w:t>
      </w:r>
    </w:p>
    <w:p>
      <w:r>
        <w:rPr>
          <w:b/>
        </w:rPr>
        <w:t xml:space="preserve">Tulos</w:t>
      </w:r>
    </w:p>
    <w:p>
      <w:r>
        <w:t xml:space="preserve">HINTA ON ERITTÄIN HYVÄ.</w:t>
      </w:r>
    </w:p>
    <w:p>
      <w:r>
        <w:rPr>
          <w:b/>
        </w:rPr>
        <w:t xml:space="preserve">Esimerkki 0,5599</w:t>
      </w:r>
    </w:p>
    <w:p>
      <w:r>
        <w:t xml:space="preserve">Kevyt ja erittäin helppokäyttöinen. Toistaiseksi olen tyytyväinen!</w:t>
      </w:r>
    </w:p>
    <w:p>
      <w:r>
        <w:rPr>
          <w:b/>
        </w:rPr>
        <w:t xml:space="preserve">Tulos</w:t>
      </w:r>
    </w:p>
    <w:p>
      <w:r>
        <w:t xml:space="preserve">Neljä tähteä</w:t>
      </w:r>
    </w:p>
    <w:p>
      <w:r>
        <w:rPr>
          <w:b/>
        </w:rPr>
        <w:t xml:space="preserve">Esimerkki 0,5600</w:t>
      </w:r>
    </w:p>
    <w:p>
      <w:r>
        <w:t xml:space="preserve">Sellar toimitti tuotteen kuvatulla tavalla. Olisi ollut kohteliasta, jos Sellar olisi vastannut lähettämääni sähköpostitiedusteluun, mutta loppujen lopuksi se ei ollut tekijä, joka määritteli tuotteen laadun ja tyytyväisyyden koko kauppaan.</w:t>
      </w:r>
    </w:p>
    <w:p>
      <w:r>
        <w:rPr>
          <w:b/>
        </w:rPr>
        <w:t xml:space="preserve">Tulos</w:t>
      </w:r>
    </w:p>
    <w:p>
      <w:r>
        <w:t xml:space="preserve">Erinomainen</w:t>
      </w:r>
    </w:p>
    <w:p>
      <w:r>
        <w:rPr>
          <w:b/>
        </w:rPr>
        <w:t xml:space="preserve">Esimerkki 0.5601</w:t>
      </w:r>
    </w:p>
    <w:p>
      <w:r>
        <w:t xml:space="preserve">Se on hyödyllinen iPadille, se sisältää tyylejä ja paikan, jossa sitä voi pitää, ja se on erittäin värikäs ja mukava.</w:t>
      </w:r>
    </w:p>
    <w:p>
      <w:r>
        <w:rPr>
          <w:b/>
        </w:rPr>
        <w:t xml:space="preserve">Tulos</w:t>
      </w:r>
    </w:p>
    <w:p>
      <w:r>
        <w:t xml:space="preserve">hyödyllinen ipadille</w:t>
      </w:r>
    </w:p>
    <w:p>
      <w:r>
        <w:rPr>
          <w:b/>
        </w:rPr>
        <w:t xml:space="preserve">Esimerkki 0,5602</w:t>
      </w:r>
    </w:p>
    <w:p>
      <w:r>
        <w:t xml:space="preserve">Tilasin tämän vioittuneen kannettavan tietokoneen asemaa varten.  Ensimmäinen yksikkö oli viallinen ja Amazonin hyvät ihmiset korvasivat sen nopeasti.  Toisessa yksikössä oli samoja ongelmia, ja se myös palautettiin.  Tällä kertaa valitsin acomdata-yksikön, jota myydään noin puoleen hintaan, joka näyttää hyvältä ja, mikä tärkeintä, todella toimii.</w:t>
      </w:r>
    </w:p>
    <w:p>
      <w:r>
        <w:rPr>
          <w:b/>
        </w:rPr>
        <w:t xml:space="preserve">Tulos</w:t>
      </w:r>
    </w:p>
    <w:p>
      <w:r>
        <w:t xml:space="preserve">Varo viallisia tavaroita</w:t>
      </w:r>
    </w:p>
    <w:p>
      <w:r>
        <w:rPr>
          <w:b/>
        </w:rPr>
        <w:t xml:space="preserve">Esimerkki 0,5603</w:t>
      </w:r>
    </w:p>
    <w:p>
      <w:r>
        <w:t xml:space="preserve">Rakastan tätä näppäimistöä, se sopii tapaukseen, jonka ostin amazonista, samoin TÄYDELLISESTI. Ainoa haittapuoli on se, että jos kirjoitat paljon, noin 4 kuukauden kuluttua eniten käytetyt näppäimet menettävät värinsä.</w:t>
      </w:r>
    </w:p>
    <w:p>
      <w:r>
        <w:rPr>
          <w:b/>
        </w:rPr>
        <w:t xml:space="preserve">Tulos</w:t>
      </w:r>
    </w:p>
    <w:p>
      <w:r>
        <w:t xml:space="preserve">Rakastan tätä näppäimistöä</w:t>
      </w:r>
    </w:p>
    <w:p>
      <w:r>
        <w:rPr>
          <w:b/>
        </w:rPr>
        <w:t xml:space="preserve">Esimerkki 0,5604</w:t>
      </w:r>
    </w:p>
    <w:p>
      <w:r>
        <w:t xml:space="preserve">Ostin uuden Kindle Fire HD:n lokakuun 2012 lopussa.  Se korvasi alkuperäisen Kindle Firen, jonka sain joululahjaksi viime vuonna (joka on nyt siirtynyt tyttärelleni).  HD:n kuvanlaatu on loistava ja ääni on kirkas ja selkeä.  Rakastan sitä täysin ja olen suositellut sitä ystäville ja perheelle.  Sivuhuomautuksena, Amazonilla on loistava asiakaspalvelu!  Kahdesti olen joutunut esittämään kysymyksen, ja molemmilla kerroilla olen saanut välittömän vastauksen.  Parempaa tukea ei voisi pyytää.</w:t>
      </w:r>
    </w:p>
    <w:p>
      <w:r>
        <w:rPr>
          <w:b/>
        </w:rPr>
        <w:t xml:space="preserve">Tulos</w:t>
      </w:r>
    </w:p>
    <w:p>
      <w:r>
        <w:t xml:space="preserve">Loistava ostos!!!</w:t>
      </w:r>
    </w:p>
    <w:p>
      <w:r>
        <w:rPr>
          <w:b/>
        </w:rPr>
        <w:t xml:space="preserve">Esimerkki 0,5605</w:t>
      </w:r>
    </w:p>
    <w:p>
      <w:r>
        <w:t xml:space="preserve">toistaiseksi hyvin.  Olin hämmästynyt hinnasta, kun etsin korvaavaa tuotetta.  Siitä lähtien, kun minulla on ollut se, se on toiminut hyvin.</w:t>
      </w:r>
    </w:p>
    <w:p>
      <w:r>
        <w:rPr>
          <w:b/>
        </w:rPr>
        <w:t xml:space="preserve">Tulos</w:t>
      </w:r>
    </w:p>
    <w:p>
      <w:r>
        <w:t xml:space="preserve">toimii hyvin</w:t>
      </w:r>
    </w:p>
    <w:p>
      <w:r>
        <w:rPr>
          <w:b/>
        </w:rPr>
        <w:t xml:space="preserve">Esimerkki 0,5606</w:t>
      </w:r>
    </w:p>
    <w:p>
      <w:r>
        <w:t xml:space="preserve">tämä on ensimmäinen lukulaitteeni, ja totuttelen siihen vielä.  Toivoisin kuitenkin, että siinä olisi "tiedostokansioita" erityyppisille sovelluksille.  Haluaisin pelejä, kirjoja, videoita jne. Kehrääjä täyttyy melko nopeasti!</w:t>
      </w:r>
    </w:p>
    <w:p>
      <w:r>
        <w:rPr>
          <w:b/>
        </w:rPr>
        <w:t xml:space="preserve">Tulos</w:t>
      </w:r>
    </w:p>
    <w:p>
      <w:r>
        <w:t xml:space="preserve">hauska ja kätevä</w:t>
      </w:r>
    </w:p>
    <w:p>
      <w:r>
        <w:rPr>
          <w:b/>
        </w:rPr>
        <w:t xml:space="preserve">Esimerkki 0,5607</w:t>
      </w:r>
    </w:p>
    <w:p>
      <w:r>
        <w:t xml:space="preserve">pitää kannettavan tietokoneeni viileänä</w:t>
      </w:r>
    </w:p>
    <w:p>
      <w:r>
        <w:rPr>
          <w:b/>
        </w:rPr>
        <w:t xml:space="preserve">Tulos</w:t>
      </w:r>
    </w:p>
    <w:p>
      <w:r>
        <w:t xml:space="preserve">Viisi tähteä</w:t>
      </w:r>
    </w:p>
    <w:p>
      <w:r>
        <w:rPr>
          <w:b/>
        </w:rPr>
        <w:t xml:space="preserve">Esimerkki 0.5608</w:t>
      </w:r>
    </w:p>
    <w:p>
      <w:r>
        <w:t xml:space="preserve">Sen suuri USB-portti</w:t>
      </w:r>
    </w:p>
    <w:p>
      <w:r>
        <w:rPr>
          <w:b/>
        </w:rPr>
        <w:t xml:space="preserve">Tulos</w:t>
      </w:r>
    </w:p>
    <w:p>
      <w:r>
        <w:t xml:space="preserve">Juuri sitä, mitä odotat</w:t>
      </w:r>
    </w:p>
    <w:p>
      <w:r>
        <w:rPr>
          <w:b/>
        </w:rPr>
        <w:t xml:space="preserve">Esimerkki 0,5609</w:t>
      </w:r>
    </w:p>
    <w:p>
      <w:r>
        <w:t xml:space="preserve">Se tekee työnsä. Mutta se on erittäin hienosti tehty ja johto on erittäin lyhyt. Sinun täytyy melkein asettaa televisio päälle käyttääksesi sitä.</w:t>
      </w:r>
    </w:p>
    <w:p>
      <w:r>
        <w:rPr>
          <w:b/>
        </w:rPr>
        <w:t xml:space="preserve">Tulos</w:t>
      </w:r>
    </w:p>
    <w:p>
      <w:r>
        <w:t xml:space="preserve">Se tekee työnsä. Mutta se on hyvin ...</w:t>
      </w:r>
    </w:p>
    <w:p>
      <w:r>
        <w:rPr>
          <w:b/>
        </w:rPr>
        <w:t xml:space="preserve">Esimerkki 0,5610</w:t>
      </w:r>
    </w:p>
    <w:p>
      <w:r>
        <w:t xml:space="preserve">Toimii hyvin korvaavana asemana Dell Mini 12:een, jossa on nopea CF-kortti.</w:t>
      </w:r>
    </w:p>
    <w:p>
      <w:r>
        <w:rPr>
          <w:b/>
        </w:rPr>
        <w:t xml:space="preserve">Tulos</w:t>
      </w:r>
    </w:p>
    <w:p>
      <w:r>
        <w:t xml:space="preserve">Viisi tähteä</w:t>
      </w:r>
    </w:p>
    <w:p>
      <w:r>
        <w:rPr>
          <w:b/>
        </w:rPr>
        <w:t xml:space="preserve">Esimerkki 0,5611</w:t>
      </w:r>
    </w:p>
    <w:p>
      <w:r>
        <w:t xml:space="preserve">Ostin tämän äitini vanhaan macbookiin, ja se kaksinkertaisti hänen tietokoneensa nopeuden ja toi elämän takaisin kuolevaan tietokoneeseen.</w:t>
      </w:r>
    </w:p>
    <w:p>
      <w:r>
        <w:rPr>
          <w:b/>
        </w:rPr>
        <w:t xml:space="preserve">Tulos</w:t>
      </w:r>
    </w:p>
    <w:p>
      <w:r>
        <w:t xml:space="preserve">Ostin tämän äitini vanhaan macbookiin ja sen kaksinkertaistui ...</w:t>
      </w:r>
    </w:p>
    <w:p>
      <w:r>
        <w:rPr>
          <w:b/>
        </w:rPr>
        <w:t xml:space="preserve">Esimerkki 0.5612</w:t>
      </w:r>
    </w:p>
    <w:p>
      <w:r>
        <w:t xml:space="preserve">Sain sen ennen eräpäivää, ja se on ollut loistava suorittaja. Helppo asentaa ja nopea suorituskyky.</w:t>
      </w:r>
    </w:p>
    <w:p>
      <w:r>
        <w:rPr>
          <w:b/>
        </w:rPr>
        <w:t xml:space="preserve">Tulos</w:t>
      </w:r>
    </w:p>
    <w:p>
      <w:r>
        <w:t xml:space="preserve">Dell XPS 2720</w:t>
      </w:r>
    </w:p>
    <w:p>
      <w:r>
        <w:rPr>
          <w:b/>
        </w:rPr>
        <w:t xml:space="preserve">Esimerkki 0,5613</w:t>
      </w:r>
    </w:p>
    <w:p>
      <w:r>
        <w:t xml:space="preserve">Minulla on Squaretrade kaikessa elektroniikassa, eikä minun ole koskaan tarvinnut käyttää sitä missään ostoksissani. Hieman yli vuosi sitten ostin Samsungin kannettavan tietokoneen, jolla alkoi olla laturin portti ongelmia, avasin reklamaation ja Squaretrade edustaja puhelimessa antoi minulle korjausvaihtoehdot, päätin viedä kannettavan tietokoneen paikalliseen korjaamoon. Kannettava tietokone alkoi hidastua ja käyttäytyä oudosti, ajattelin, että minulla oli virus, ja pyysin korjaajia puhdistamaan sen, kun se oli siellä. He löysivät huonon kiintolevyn ja vaihtoivat sen minulle. Kerroin Squaretradelle, mitä oli tapahtunut, eikä mitään ongelmaa ollut, vaan sain täyden korvauksen koko korjauksesta. Mutta se ei tietenkään ollut tarinan loppu, sain juuri korjatun kannettavan tietokoneen ja lähdin työlästä tehtävää saada kaikki tiedot ja ohjelmistot takaisin, kun kompastuin johtoon ja se veti kannettavan tietokoneen ja kuuma tee valui näppäimistön päälle. Kuollut kannettava tietokone, olin melkein romuna, kun soitin Squaretradeen, en uskonut, että he kattaisivat sen, mutta he lähettivät laatikon kahden päivän kuluessa ja yrittivät korjata sen, mutta eivät voineet, ja he kattoivat minulle koko summan. Inhoan kannettavien tietokoneiden vaihtamista, koko ohjelmiston laittamista takaisin ja sen palauttamista juuri oikeaan kuntoon, mutta Squaretrade ainakin teki siitä vähemmän päänvaivaa kuin se olisi voinut olla.</w:t>
      </w:r>
    </w:p>
    <w:p>
      <w:r>
        <w:rPr>
          <w:b/>
        </w:rPr>
        <w:t xml:space="preserve">Tulos</w:t>
      </w:r>
    </w:p>
    <w:p>
      <w:r>
        <w:t xml:space="preserve">Uskomatonta palvelua! Asiakas elämäni ajan!!!</w:t>
      </w:r>
    </w:p>
    <w:p>
      <w:r>
        <w:rPr>
          <w:b/>
        </w:rPr>
        <w:t xml:space="preserve">Esimerkki 0.5614</w:t>
      </w:r>
    </w:p>
    <w:p>
      <w:r>
        <w:t xml:space="preserve">Se kulkee mukanani kaikkialle. Olen lukenut 10 kertaa enemmän kirjoja kuin normaalisti ja murto-osalla siitä rahasta, jonka normaalisti käyttäisin.  Rakastan, rakastan, rakastan sitä!</w:t>
      </w:r>
    </w:p>
    <w:p>
      <w:r>
        <w:rPr>
          <w:b/>
        </w:rPr>
        <w:t xml:space="preserve">Tulos</w:t>
      </w:r>
    </w:p>
    <w:p>
      <w:r>
        <w:t xml:space="preserve">Rakkaus minun sytytin</w:t>
      </w:r>
    </w:p>
    <w:p>
      <w:r>
        <w:rPr>
          <w:b/>
        </w:rPr>
        <w:t xml:space="preserve">Esimerkki 0,5615</w:t>
      </w:r>
    </w:p>
    <w:p>
      <w:r>
        <w:t xml:space="preserve">Rakastan sitä täysin.  Minulla on ollut sellainen siitä päivästä lähtien, kun ne tulivat markkinoille.  Se on kevyt, helppo ottaa mukaan minne tahansa ja toimii lähes kuten kannettava tietokone.  Ostin sellaisen myös lapsenlapsille.</w:t>
      </w:r>
    </w:p>
    <w:p>
      <w:r>
        <w:rPr>
          <w:b/>
        </w:rPr>
        <w:t xml:space="preserve">Tulos</w:t>
      </w:r>
    </w:p>
    <w:p>
      <w:r>
        <w:t xml:space="preserve">Rakastan sitä täysin. Minulla on ollut sellainen siitä päivästä lähtien, kun ne tulivat ...</w:t>
      </w:r>
    </w:p>
    <w:p>
      <w:r>
        <w:rPr>
          <w:b/>
        </w:rPr>
        <w:t xml:space="preserve">Esimerkki 0.5616</w:t>
      </w:r>
    </w:p>
    <w:p>
      <w:r>
        <w:t xml:space="preserve">Tämä näyttö on kaunis.  Sitten alat säätää asetuksia ja huomaat, että ei niinkään.  Sain 2 monitorit yksi on korvaava 1. rajat lähetetty net päivä ilmaa - naurettavan helppoa Amazon.  Valitettavasti se oli paras kokemukseni molemmista näistä näytöistä.  Ensimmäinen näytti hyvältä, mutta ei ollut pacakaged kanssa ylimääräinen toimitus puskuri.  Alkuperäisessä kotelossa oleva styroksi on tämä ja näyttö näyttää saavan painetta siihen kuljetuksen aikana.  Ensimmäisessä näytössä oli kaksi rikkinäistä kulmaa yläreunassa, jossa voit koskettaa sitä varovasti ja kuulla "naks, naks" sekä värimuutos kulmasta kulmaan vasemmassa yläreunassa.  Toisen monitorin kaiuttimesta kuului 2-3 kertaa pop-ääni käynnistyksen yhteydessä joka kerta.  Yksikään muista kaiuttimistani, joita käytin tällä täsmälleen samalla kokoonpanolla, ei ole koskaan tehnyt tätä.  Näyttö on kytketty sen natiivin displayportin kautta radeon 6850HD:n displayporttiin.  Tämän monitorin mukana ei tule tällaista kaapelia, vaikka natiivilähtö on displayportin kautta.  Sen sijaan he toimittavat sinulle mini-displayport to displayport kaapeli, DVI-D ja HDMI wiith Ethernet. He tarjoavat myös vihreän aux to aux -kaapelin kaiutinlähtöä varten eri lähteestä kuin näytön ulostulosta tarvittaessa. &lt;br /&gt;&lt;br /&gt;Kakkosmonitori Vaikutti ihan hyvältä lukuun ottamatta kaiutinongelmaa, joka oli ärsyttävä, mutta ihan ok voin käsitellä satunnaista pop-ääntä käynnistyksen aikana.  Ei, tämä kantoi youtubeen, Spotifyyn ja kaikkiin muihin kokeilemiini musiikkilähteisiin.  Aloin myös pelleillä kaiutinpalkin alla olevien asetusten kanssa ja huomasin, että ruudukkonäytössä näkyy yksi räjähtänyt pikseli oikeassa yläkulmassa.  Hämmästyttävää kyllä, myös 1. näytöllä on tämä.  Ajattelin itsekseni wow, mitkä ovat mahdollisuudet.  *Huomautus* Tätä &amp;#34;puhallettua&amp;#34; pikseliä ei näy normaaleissa näyttöolosuhteissa. Ainoastaan kun siirrytään ruudukkotilaan.  Tämä ei tietääkseni kuulu kohdistustekniikkaan, ja se on ilmeisesti virheellistä tekniikkaa.  Sinun pitäisi soittaa ASUS:lle, mutta onnea matkaan.  Minulla on ollut melko huono kokemus heidän kanssaan, kun olen yrittänyt palauttaa näyttöä.  Oletin, että tämän tekee valmistaja eikä myyjä.  Se oli 7 päivää hölynpölyä, jossa he sanoivat, että olisin vastuussa korjauksista, kun pyysin selvästi ristikkäislähetystä, koska laitteen takuu viittaa siihen, että se on käytettävissä ensimmäisten 30 päivän aikana.  Lopulta tulin amazoniin, joka 2 minuutin kuluessa napsauttamisesta oli cross ship seuraavana päivänä ilmateitse matkalla.  On minun vikani, etten kokeillut ensin amazonia, mutta työskentelen pos-järjestelmien kanssa ja lähes 99 prosenttia ajasta kaikki RMA-menettelyt tehdään valmistajan eikä jakeluyhtiön kanssa.  Jälleen minun vikani.&lt;br /&gt;&lt;br /&gt;Lyhyesti sanottuna - 2 viallista näyttöä, joissa molemmissa on ruudukkonäkymässä näkyviä räjähtäneitä pikseleitä oikeassa yläkulmassa.  Toisessa oli painevaurio vasemmassa ja oikeassa yläkulmassa.  Toisessa oli huono kaiutin, jossa oli sama puhjennut pikseli.  Id kokeilla jotain muuta.  AOC on samanlainen ja halvempi.  Tai ime se ja mene 27&amp;#34; WQHL, joka on reitti, jonka aion ottaa palattuani.</w:t>
      </w:r>
    </w:p>
    <w:p>
      <w:r>
        <w:rPr>
          <w:b/>
        </w:rPr>
        <w:t xml:space="preserve">Tulos</w:t>
      </w:r>
    </w:p>
    <w:p>
      <w:r>
        <w:t xml:space="preserve">Avokätinen arvostelu 3 tähteä</w:t>
      </w:r>
    </w:p>
    <w:p>
      <w:r>
        <w:rPr>
          <w:b/>
        </w:rPr>
        <w:t xml:space="preserve">Esimerkki 0,5617</w:t>
      </w:r>
    </w:p>
    <w:p>
      <w:r>
        <w:t xml:space="preserve">toimii hyvin, mukava pieni vekotin rahaa, koska tab 2 10.1doesn't on usb-portti. sai sen nopeasti, paljon nopeammin kuin olin odottanut.</w:t>
      </w:r>
    </w:p>
    <w:p>
      <w:r>
        <w:rPr>
          <w:b/>
        </w:rPr>
        <w:t xml:space="preserve">Tulos</w:t>
      </w:r>
    </w:p>
    <w:p>
      <w:r>
        <w:t xml:space="preserve">toimii hyvin</w:t>
      </w:r>
    </w:p>
    <w:p>
      <w:r>
        <w:rPr>
          <w:b/>
        </w:rPr>
        <w:t xml:space="preserve">Esimerkki 0.5618</w:t>
      </w:r>
    </w:p>
    <w:p>
      <w:r>
        <w:t xml:space="preserve">Olen käyttänyt Devicewearia jonkin aikaa ja se kestää kovaa kohtelua.</w:t>
      </w:r>
    </w:p>
    <w:p>
      <w:r>
        <w:rPr>
          <w:b/>
        </w:rPr>
        <w:t xml:space="preserve">Tulos</w:t>
      </w:r>
    </w:p>
    <w:p>
      <w:r>
        <w:t xml:space="preserve">Viisi tähteä</w:t>
      </w:r>
    </w:p>
    <w:p>
      <w:r>
        <w:rPr>
          <w:b/>
        </w:rPr>
        <w:t xml:space="preserve">Esimerkki 0,5619</w:t>
      </w:r>
    </w:p>
    <w:p>
      <w:r>
        <w:t xml:space="preserve">Viimeksi minulla oli jotain tällaista, kun itty bitty kirjan valo tuli ulos. tämä on melkoinen päivitys lukemisesta pimeässä 20 vuotta sitten! kun tajusin, missä leikata sitä (keskellä voi piilottaa osan tekstistä) ja paras kallistus olen tyytyväinen. erittäin kirkas, joten kaksinkertainen voimakkuus on kätevä. suuri tavallisille kirjoille, liian.</w:t>
      </w:r>
    </w:p>
    <w:p>
      <w:r>
        <w:rPr>
          <w:b/>
        </w:rPr>
        <w:t xml:space="preserve">Tulos</w:t>
      </w:r>
    </w:p>
    <w:p>
      <w:r>
        <w:t xml:space="preserve">se toimii hienosti</w:t>
      </w:r>
    </w:p>
    <w:p>
      <w:r>
        <w:rPr>
          <w:b/>
        </w:rPr>
        <w:t xml:space="preserve">Esimerkki 0,5620</w:t>
      </w:r>
    </w:p>
    <w:p>
      <w:r>
        <w:t xml:space="preserve">Olen korvannut kaikki toimistomme kaapelit Belkinin kaapeleilla.  Minulla ei ole koskaan ollut ongelmia minkään Belkin-kaapelin laadun tai suorituskyvyn kanssa.  Harmi, että luokitusjärjestelmä on rajoitettu viiteen tähteen.</w:t>
      </w:r>
    </w:p>
    <w:p>
      <w:r>
        <w:rPr>
          <w:b/>
        </w:rPr>
        <w:t xml:space="preserve">Tulos</w:t>
      </w:r>
    </w:p>
    <w:p>
      <w:r>
        <w:t xml:space="preserve">Belkin laatu</w:t>
      </w:r>
    </w:p>
    <w:p>
      <w:r>
        <w:rPr>
          <w:b/>
        </w:rPr>
        <w:t xml:space="preserve">Esimerkki 0,5621</w:t>
      </w:r>
    </w:p>
    <w:p>
      <w:r>
        <w:t xml:space="preserve">Annan sille 4 tähteä, koska joko luin tuotekuvauksen väärin ja/tai se oli huonosti kirjoitettu. Minun olisi pitänyt tajuta, että hinta oli liian alhainen siihen nähden, mitä luulin saavani. Tämä näyttö on liian leveä korkeuteensa nähden minulle. Luulin saavani tätä korkeamman näytön. Pidin sen, koska sen laatu on hyvä.</w:t>
      </w:r>
    </w:p>
    <w:p>
      <w:r>
        <w:rPr>
          <w:b/>
        </w:rPr>
        <w:t xml:space="preserve">Tulos</w:t>
      </w:r>
    </w:p>
    <w:p>
      <w:r>
        <w:t xml:space="preserve">Hyvä LED-monitori</w:t>
      </w:r>
    </w:p>
    <w:p>
      <w:r>
        <w:rPr>
          <w:b/>
        </w:rPr>
        <w:t xml:space="preserve">Esimerkki 0,5622</w:t>
      </w:r>
    </w:p>
    <w:p>
      <w:r>
        <w:t xml:space="preserve">Ei hassumpi...Ehdottomasti voi sanoa, että se on langattoman reitittimen alapäässä. Toimii hienosti, ellei tarvitse irrottaa pistoketta tai jotain. Tyhjentää aina kaiken ja sitten se pitää ohjelmoida uudelleen.&lt;br /&gt;&lt;br /&gt;Toivoisin, että ohjeet olisivat helpommat.</w:t>
      </w:r>
    </w:p>
    <w:p>
      <w:r>
        <w:rPr>
          <w:b/>
        </w:rPr>
        <w:t xml:space="preserve">Tulos</w:t>
      </w:r>
    </w:p>
    <w:p>
      <w:r>
        <w:t xml:space="preserve">Ok hintaan nähden</w:t>
      </w:r>
    </w:p>
    <w:p>
      <w:r>
        <w:rPr>
          <w:b/>
        </w:rPr>
        <w:t xml:space="preserve">Esimerkki 0,5623</w:t>
      </w:r>
    </w:p>
    <w:p>
      <w:r>
        <w:t xml:space="preserve">Tämä on kauhea kortti, eikä windows tai yritys edes tue sitä enää. Windows-indeksipistemääräni laski 2 pistettä tämän kortin käyttämisestä, eikä se ole tyydyttävä asia. Tämän kortin ostamisesta ei ole mitään hyötyä, paitsi että saat huonomman suorituskyvyn kuin mitä sinulla oli ennen sen ostamista.&lt;br /&gt;&lt;br /&gt;Olet parempi ostaa kortti MSI:ltä, johon päädyin ja silloinkin huomaat, että et saa sitä suorituskyvyn lisäystä, jonka luulit saavasi.&lt;br /&gt;&lt;br /&gt;Mutta tee itsellesi palvelus ja älä osta tätä korttia se käy kuumana ja tietokoneen suorituskyky ei parane.</w:t>
      </w:r>
    </w:p>
    <w:p>
      <w:r>
        <w:rPr>
          <w:b/>
        </w:rPr>
        <w:t xml:space="preserve">Tulos</w:t>
      </w:r>
    </w:p>
    <w:p>
      <w:r>
        <w:t xml:space="preserve">Tämä on kauhea kortti, eikä sitä enää edes tueta.</w:t>
      </w:r>
    </w:p>
    <w:p>
      <w:r>
        <w:rPr>
          <w:b/>
        </w:rPr>
        <w:t xml:space="preserve">Esimerkki 0,5624</w:t>
      </w:r>
    </w:p>
    <w:p>
      <w:r>
        <w:t xml:space="preserve">Great thanx a lot!!!!</w:t>
      </w:r>
    </w:p>
    <w:p>
      <w:r>
        <w:rPr>
          <w:b/>
        </w:rPr>
        <w:t xml:space="preserve">Tulos</w:t>
      </w:r>
    </w:p>
    <w:p>
      <w:r>
        <w:t xml:space="preserve">Neljä tähteä</w:t>
      </w:r>
    </w:p>
    <w:p>
      <w:r>
        <w:rPr>
          <w:b/>
        </w:rPr>
        <w:t xml:space="preserve">Esimerkki 0,5625</w:t>
      </w:r>
    </w:p>
    <w:p>
      <w:r>
        <w:t xml:space="preserve">Sen saaminen kesti noin 15 päivää. Aloin seurata sitä ja huomasin, että se oli lähetetty ympäri maata. Ilmoitin lähettäjälle, ja he sanoivat, että se on matkalla ja että minun pitäisi olla kärsivällinen.</w:t>
      </w:r>
    </w:p>
    <w:p>
      <w:r>
        <w:rPr>
          <w:b/>
        </w:rPr>
        <w:t xml:space="preserve">Tulos</w:t>
      </w:r>
    </w:p>
    <w:p>
      <w:r>
        <w:t xml:space="preserve">Verkkolaite on kunnossa</w:t>
      </w:r>
    </w:p>
    <w:p>
      <w:r>
        <w:rPr>
          <w:b/>
        </w:rPr>
        <w:t xml:space="preserve">Esimerkki 0,5626</w:t>
      </w:r>
    </w:p>
    <w:p>
      <w:r>
        <w:t xml:space="preserve">Ostin tämän kotelon ja huomasin, että siinä ei ollut tarpeeksi ilmavirtaa sen jäähdyttämiseksi, mutta jos aiot käyttää nestejäähdytystä, se on loistava kotelo.  Jos rakennat ilmajäähdytteisen kotelon, valitse Cooler Master -kotelo, se on puolet halvempi ja siinä on kaksinkertainen ilmavirtaus.</w:t>
      </w:r>
    </w:p>
    <w:p>
      <w:r>
        <w:rPr>
          <w:b/>
        </w:rPr>
        <w:t xml:space="preserve">Tulos</w:t>
      </w:r>
    </w:p>
    <w:p>
      <w:r>
        <w:t xml:space="preserve">Vain nestejäähdytteinen</w:t>
      </w:r>
    </w:p>
    <w:p>
      <w:r>
        <w:rPr>
          <w:b/>
        </w:rPr>
        <w:t xml:space="preserve">Esimerkki 0,5627</w:t>
      </w:r>
    </w:p>
    <w:p>
      <w:r>
        <w:t xml:space="preserve">RAKASTAN uutta Kindle 3G:tä!     Kädet eivät enää kramppaa, kun pidän paperikirjaa tai kovakantista kirjaa tuntikausia kerrallaan.  Voin syödä ja lukea samaan aikaan ilman, että toinen käsi on kirjassa ja toinen haarukassa!  Minulla on ollut kindle alle 45 päivää ja olen lukenut 4 kirjaa tähän mennessä! Suosittelen kindleä kaikille 30-vuotiaille ja sitä vanhemmille henkilöille, jotka on kasvatettu arvostamaan kirjoja ja kansien välissä olevia sivuja. Halusin ensin protestoida tätä tiettyä teknologiaa vastaan ja ihmettelin, kuka keksisi jotain, joka vähentäisi kirjan arvoa, mutta olin väärässä, ja olen valmis myöntämään sen! Tutkin tuntikausia ja kuukausia muita saatavilla olevia e-kirjoja ja uskon tehneeni oikean valinnan.    Kindle säästää tilaa niille meistä, joilla on jo nyt tuhansia kirjoja, eikä kotimme monissa kirjahyllyissä ole tilaa. Monien pitämiemme kirjailijoiden valikoimaa ei ehkä ole saatavilla, mutta se on täydellinen hetki valita uusi kirjailija, jonka voi laittaa vyön alle, ja lukea jotain sellaista, jonka lukemista on ajatellut aiemmin, mutta ei ole koskaan lukenut.    Suunnittelijat ovat tarjonneet runsaasti fonttivalikoimia niille meistä, jotka tarvitsevat isoja kirjaimia, sivun kääntämisen helppoutta, sisäänrakennetun sanakirjan (Webster olisi ollut parempi), ja riittävän siroa käsilaukkuun, salkkuun tai olkalaukkuun. Otan sen mukaani kaikkialle! Se on mahtava, mitä sinä odotat, mene ja hanki omasi; et tule pettymään.</w:t>
      </w:r>
    </w:p>
    <w:p>
      <w:r>
        <w:rPr>
          <w:b/>
        </w:rPr>
        <w:t xml:space="preserve">Tulos</w:t>
      </w:r>
    </w:p>
    <w:p>
      <w:r>
        <w:t xml:space="preserve">Rakastan sitä!</w:t>
      </w:r>
    </w:p>
    <w:p>
      <w:r>
        <w:rPr>
          <w:b/>
        </w:rPr>
        <w:t xml:space="preserve">Esimerkki 0,5628</w:t>
      </w:r>
    </w:p>
    <w:p>
      <w:r>
        <w:t xml:space="preserve">Tuote toimitettiin hyvin lyhyessä ajassa.   Kindle oli lahja ystävälleni, ja hän oli tyytyväinen siihen.</w:t>
      </w:r>
    </w:p>
    <w:p>
      <w:r>
        <w:rPr>
          <w:b/>
        </w:rPr>
        <w:t xml:space="preserve">Tulos</w:t>
      </w:r>
    </w:p>
    <w:p>
      <w:r>
        <w:t xml:space="preserve">Olen tyytyväinen tähän ostokseen</w:t>
      </w:r>
    </w:p>
    <w:p>
      <w:r>
        <w:rPr>
          <w:b/>
        </w:rPr>
        <w:t xml:space="preserve">Esimerkki 0,5629</w:t>
      </w:r>
    </w:p>
    <w:p>
      <w:r>
        <w:t xml:space="preserve">Kaunis tuote. Se sopii täydellisesti. Tarvittiin jonkin verran vakavaa etsintää hyvän hinnan löytämiseksi, ja tämä sopi juuri siihen, mitä etsin.</w:t>
      </w:r>
    </w:p>
    <w:p>
      <w:r>
        <w:rPr>
          <w:b/>
        </w:rPr>
        <w:t xml:space="preserve">Tulos</w:t>
      </w:r>
    </w:p>
    <w:p>
      <w:r>
        <w:t xml:space="preserve">Tämä tuote</w:t>
      </w:r>
    </w:p>
    <w:p>
      <w:r>
        <w:rPr>
          <w:b/>
        </w:rPr>
        <w:t xml:space="preserve">Esimerkki 0,5630</w:t>
      </w:r>
    </w:p>
    <w:p>
      <w:r>
        <w:t xml:space="preserve">Tämä oli juuri sitä, mitä tarvitsin. Se oli helppo laittaa ipadiin ja se suojaa ipadia hyvin.</w:t>
      </w:r>
    </w:p>
    <w:p>
      <w:r>
        <w:rPr>
          <w:b/>
        </w:rPr>
        <w:t xml:space="preserve">Tulos</w:t>
      </w:r>
    </w:p>
    <w:p>
      <w:r>
        <w:t xml:space="preserve">Hyvä tuote</w:t>
      </w:r>
    </w:p>
    <w:p>
      <w:r>
        <w:rPr>
          <w:b/>
        </w:rPr>
        <w:t xml:space="preserve">Esimerkki 0,5631</w:t>
      </w:r>
    </w:p>
    <w:p>
      <w:r>
        <w:t xml:space="preserve">Aluksi ajattelin, että se oli aika hieno. Kosketusnäyttö, kohtuullinen nopeus hintaan nähden. Se oli pyytänyt minua tallentamaan tehdasasetukset, jotta se voisi säilyttää tehdasasetukset. Se vastaa muiden merkkien kuuluisaa yhden napin resetointia. Joten hankin ulkoisen kiintolevyn - mutta se ei toiminut, koska minun piti ostaa Dellin tilausjuttu, jotta voisin käyttää sitä muuhun kuin usb-laitteeseen. Kuinka monella ihmisellä on 20gb usb-laite? Joten kun ostin USB-laitteen, se oli jo hidastunut ja näytti vanhentuneen paljon yli parhaiden aikojensa. Lisäksi satunnainen nukka jää kiinni kosketusnäytön taakse. Ehkä tämä on viallinen ja se on palautettava. Tai sitten ne ovat nyt noin neljänneksen huonompilaatuisia kuin ennen.</w:t>
      </w:r>
    </w:p>
    <w:p>
      <w:r>
        <w:rPr>
          <w:b/>
        </w:rPr>
        <w:t xml:space="preserve">Tulos</w:t>
      </w:r>
    </w:p>
    <w:p>
      <w:r>
        <w:t xml:space="preserve">Alle 6 kuukautta!!???</w:t>
      </w:r>
    </w:p>
    <w:p>
      <w:r>
        <w:rPr>
          <w:b/>
        </w:rPr>
        <w:t xml:space="preserve">Esimerkki 0,5632</w:t>
      </w:r>
    </w:p>
    <w:p>
      <w:r>
        <w:t xml:space="preserve">Nopea ja myynnissä.</w:t>
      </w:r>
    </w:p>
    <w:p>
      <w:r>
        <w:rPr>
          <w:b/>
        </w:rPr>
        <w:t xml:space="preserve">Tulos</w:t>
      </w:r>
    </w:p>
    <w:p>
      <w:r>
        <w:t xml:space="preserve">täydellinen Galaxy Tab S:lle.</w:t>
      </w:r>
    </w:p>
    <w:p>
      <w:r>
        <w:rPr>
          <w:b/>
        </w:rPr>
        <w:t xml:space="preserve">Esimerkki 0,5633</w:t>
      </w:r>
    </w:p>
    <w:p>
      <w:r>
        <w:t xml:space="preserve">Ajattelin, että nämä olisivat helpompia kuin vakiosivun leikkaaminen kokoon tulostuksen jälkeen. Eivät ne todellakaan ole. Säästin kolmisenkymmentä sekuntia joka kerta, kun käytin tällaista. Siinä kaikki. En viitsisi vaivautua, ellet todella tarvitse sitä kolmeakymmentä sekuntia. Onnea matkaan.</w:t>
      </w:r>
    </w:p>
    <w:p>
      <w:r>
        <w:rPr>
          <w:b/>
        </w:rPr>
        <w:t xml:space="preserve">Tulos</w:t>
      </w:r>
    </w:p>
    <w:p>
      <w:r>
        <w:t xml:space="preserve">Ei kannata.</w:t>
      </w:r>
    </w:p>
    <w:p>
      <w:r>
        <w:rPr>
          <w:b/>
        </w:rPr>
        <w:t xml:space="preserve">Esimerkki 0,5634</w:t>
      </w:r>
    </w:p>
    <w:p>
      <w:r>
        <w:t xml:space="preserve">Aika hyvä tuote...se toimi täydellisesti Xbox 360 slim -laitteeni kanssa...ei valittamista!</w:t>
      </w:r>
    </w:p>
    <w:p>
      <w:r>
        <w:rPr>
          <w:b/>
        </w:rPr>
        <w:t xml:space="preserve">Tulos</w:t>
      </w:r>
    </w:p>
    <w:p>
      <w:r>
        <w:t xml:space="preserve">Hyvä tuote</w:t>
      </w:r>
    </w:p>
    <w:p>
      <w:r>
        <w:rPr>
          <w:b/>
        </w:rPr>
        <w:t xml:space="preserve">Esimerkki 0,5635</w:t>
      </w:r>
    </w:p>
    <w:p>
      <w:r>
        <w:t xml:space="preserve">Erinomainen tuote. Nopea toimitus. Kiitos.</w:t>
      </w:r>
    </w:p>
    <w:p>
      <w:r>
        <w:rPr>
          <w:b/>
        </w:rPr>
        <w:t xml:space="preserve">Tulos</w:t>
      </w:r>
    </w:p>
    <w:p>
      <w:r>
        <w:t xml:space="preserve">Viisi tähteä</w:t>
      </w:r>
    </w:p>
    <w:p>
      <w:r>
        <w:rPr>
          <w:b/>
        </w:rPr>
        <w:t xml:space="preserve">Esimerkki 0,5636</w:t>
      </w:r>
    </w:p>
    <w:p>
      <w:r>
        <w:t xml:space="preserve">Amazonin toimittamien Pico2:n ja Pico 2HP:n kuvaukset ovat päinvastaiset.  Vaikka tässä kuvauksessa sanotaan, että kyseessä on HP, laite on itse asiassa alemman kantaman Pico 2. En ole vielä asentanut laitetta tarkistaakseni suorituskyvyn.  Olen käyttänyt HP:tä, ja se on loistava.</w:t>
      </w:r>
    </w:p>
    <w:p>
      <w:r>
        <w:rPr>
          <w:b/>
        </w:rPr>
        <w:t xml:space="preserve">Tulos</w:t>
      </w:r>
    </w:p>
    <w:p>
      <w:r>
        <w:t xml:space="preserve">VÄÄRÄ KUVAUS</w:t>
      </w:r>
    </w:p>
    <w:p>
      <w:r>
        <w:rPr>
          <w:b/>
        </w:rPr>
        <w:t xml:space="preserve">Esimerkki 0,5637</w:t>
      </w:r>
    </w:p>
    <w:p>
      <w:r>
        <w:t xml:space="preserve">Ensimmäinen ostamani kotelo näytti olevan viallinen.  Näyttää siltä, että se ei sammuttanut Kindle Fire HDX:ää, kun kotelo suljettiin.  Yön aikana akku tyhjeni täysin.  Amazon vaihtoi kotelon uuteen (kaikki veloituksetta), mikä näyttää korjanneen ongelman.  Kotelo on kestävä ja origami-teline toimii, kunhan sen oppii taittamaan.  Pidän kotelosta, mutta pidin enemmän kotelosta, jonka ostin Kindle HD:lle.  Toivon, että Amazon tekisi kyseisen kotelon Fire HDX:lle.</w:t>
      </w:r>
    </w:p>
    <w:p>
      <w:r>
        <w:rPr>
          <w:b/>
        </w:rPr>
        <w:t xml:space="preserve">Tulos</w:t>
      </w:r>
    </w:p>
    <w:p>
      <w:r>
        <w:t xml:space="preserve">Ensimmäinen viallinen - toinen kunnossa</w:t>
      </w:r>
    </w:p>
    <w:p>
      <w:r>
        <w:rPr>
          <w:b/>
        </w:rPr>
        <w:t xml:space="preserve">Esimerkki 0,5638</w:t>
      </w:r>
    </w:p>
    <w:p>
      <w:r>
        <w:t xml:space="preserve">Hämmästyttävä pieni tabletti hintaansa nähden. Näyttö on vaikuttava, muoto on kevyt mutta tukeva, ja mediaintegraatio on kunnossa. Jos olet Prime-jäsen, se vain makeuttaa kaupan. Akun kesto on keskinkertainen verrattuna muihin tabletteihini, ja ainoa asia, jota voin moittia, on langaton kortti. Sen kaistanleveys ei tunnu riittävän HD-striimaukseen toisinaan. Myös isompien äänikirjojen ja tiedostojen lataaminen kestää hetken. Hintaa ei kuitenkaan voi voittaa. Siitä, mitä maksat, ei ole muuta kilpailijaa.</w:t>
      </w:r>
    </w:p>
    <w:p>
      <w:r>
        <w:rPr>
          <w:b/>
        </w:rPr>
        <w:t xml:space="preserve">Tulos</w:t>
      </w:r>
    </w:p>
    <w:p>
      <w:r>
        <w:t xml:space="preserve">Hämmästyttävä pieni tabletti hintaan nähden</w:t>
      </w:r>
    </w:p>
    <w:p>
      <w:r>
        <w:rPr>
          <w:b/>
        </w:rPr>
        <w:t xml:space="preserve">Esimerkki 0,5639</w:t>
      </w:r>
    </w:p>
    <w:p>
      <w:r>
        <w:t xml:space="preserve">Tämä laturi ei tue kuvassa olevaa lexibookia...se ei edes mahdu latauspaikkaan......tämä on jo 3. kerta kun joku nettilähetti minulle väärän laturin tyttäreni tabletille....</w:t>
      </w:r>
    </w:p>
    <w:p>
      <w:r>
        <w:rPr>
          <w:b/>
        </w:rPr>
        <w:t xml:space="preserve">Tulos</w:t>
      </w:r>
    </w:p>
    <w:p>
      <w:r>
        <w:t xml:space="preserve">Tämä laturi ei tue kuvassa olevaa lexibookia... ...</w:t>
      </w:r>
    </w:p>
    <w:p>
      <w:r>
        <w:rPr>
          <w:b/>
        </w:rPr>
        <w:t xml:space="preserve">Esimerkki 0,5640</w:t>
      </w:r>
    </w:p>
    <w:p>
      <w:r>
        <w:t xml:space="preserve">Nautin siitä.  Se täyttää kaikki odotukseni.  Ja hintaansa nähden se on hyvä diili.  Suosittelen tätä tablettia ensikertalaisille tai sellaisille, jotka etsivät vain yksinkertaista, vaivatonta viihdettä.</w:t>
      </w:r>
    </w:p>
    <w:p>
      <w:r>
        <w:rPr>
          <w:b/>
        </w:rPr>
        <w:t xml:space="preserve">Tulos</w:t>
      </w:r>
    </w:p>
    <w:p>
      <w:r>
        <w:t xml:space="preserve">Rakastan ASUS MeMO Pad -tietokonettani!</w:t>
      </w:r>
    </w:p>
    <w:p>
      <w:r>
        <w:rPr>
          <w:b/>
        </w:rPr>
        <w:t xml:space="preserve">Esimerkki 0,5641</w:t>
      </w:r>
    </w:p>
    <w:p>
      <w:r>
        <w:t xml:space="preserve">Valitsin tämän tuotteen hinnan ja sen kovakantisuuden perusteella, ja sain juuri sen, mitä odotin.</w:t>
      </w:r>
    </w:p>
    <w:p>
      <w:r>
        <w:rPr>
          <w:b/>
        </w:rPr>
        <w:t xml:space="preserve">Tulos</w:t>
      </w:r>
    </w:p>
    <w:p>
      <w:r>
        <w:t xml:space="preserve">yksinkertainen ja toimiva</w:t>
      </w:r>
    </w:p>
    <w:p>
      <w:r>
        <w:rPr>
          <w:b/>
        </w:rPr>
        <w:t xml:space="preserve">Esimerkki 0,5642</w:t>
      </w:r>
    </w:p>
    <w:p>
      <w:r>
        <w:t xml:space="preserve">Hei ...&lt;br /&gt;&lt;br /&gt;Todella hieno modeemi reititin ja korkea tilastot, rakastan sitä, ja olen tyytyväinen käyttää Netgear N600 malli (DGND3700)</w:t>
      </w:r>
    </w:p>
    <w:p>
      <w:r>
        <w:rPr>
          <w:b/>
        </w:rPr>
        <w:t xml:space="preserve">Tulos</w:t>
      </w:r>
    </w:p>
    <w:p>
      <w:r>
        <w:t xml:space="preserve">erittäin mukava ja korkeat tilastot</w:t>
      </w:r>
    </w:p>
    <w:p>
      <w:r>
        <w:rPr>
          <w:b/>
        </w:rPr>
        <w:t xml:space="preserve">Esimerkki 0,5643</w:t>
      </w:r>
    </w:p>
    <w:p>
      <w:r>
        <w:t xml:space="preserve">Loistava tuote, et tule pettymään. Hyvä laatu kohtuulliseen hintaan. Ostaisin uudelleen ja suosittelisin kenelle tahansa</w:t>
      </w:r>
    </w:p>
    <w:p>
      <w:r>
        <w:rPr>
          <w:b/>
        </w:rPr>
        <w:t xml:space="preserve">Tulos</w:t>
      </w:r>
    </w:p>
    <w:p>
      <w:r>
        <w:t xml:space="preserve">Tätä ei ole vielä koskaan tarvinnut nollata</w:t>
      </w:r>
    </w:p>
    <w:p>
      <w:r>
        <w:rPr>
          <w:b/>
        </w:rPr>
        <w:t xml:space="preserve">Esimerkki 0,5644</w:t>
      </w:r>
    </w:p>
    <w:p>
      <w:r>
        <w:t xml:space="preserve">En ole teknisesti taitava, minulla ei ole e-lukijaa eikä toista tablettia, mutta olen halunnut kohtuuhintaisen tabletin jo kuukausia, joten tulipalo on täydellinen minulle.  Olen kyllästynyt nostamaan kannettavan tietokoneeni ja laukkuni olkapäälleni, kun menen Starbucksiin rentoutumaan ja selaamaan nettiä viikonloppuisin poissa turkistarhojen luota.  7-tuumainen Fire mahtuu suoraan käsilaukkuuni, ja sitä on erittäin helppo käsitellä istuma-asennossa.  Käytän maisemanäkymää, joten virtapainike ei ole koskaan ollut ongelma minulle.  En tarvitse muistikorttia, enkä pysty lukemaan 1000 kirjaa elämäni aikana (olen 53-vuotias), joten sekään ei ole ongelma.    Ei lapsia, joten en ole huolissani salasanasta tai yksityisyyskysymyksistä.  Koirat eivät voi käyttää luottokorttia, toinen nelijalkaisten plussa.   Vihaan vähittäiskaupassa asiointia ja teen paljon ostoksia Amazonin kautta aina kun voin.  Ostan esimerkiksi koirieni kaikki bullytikut ja hammaspurut Amazonista, se on paljon halvempaa.  Olen jo Prime-jäsen, joten Fire on helppo hankkia.    Lennän vain 2-3 kertaa vuodessa, mutta nyt kun lähden jouluksi, lataan videon edellisenä päivänä ja minulla on se lennon aikana.  Myös uusi Stepen King -romaani.  Luen ja katson muutaman elokuvan ollessani äitini luona, jossa ei ole internetiä... hyppään vain kahvilaan ja lataan muutaman elokuvan, jos ne loppuvat kesken.  Mitä tulee lentoyhtiöihin, minulle vuokraaminen ei ole mikään iso juttu... lentoyhtiöt veloittavat 5 dollaria yhdestä heidän keskinkertaisesta elokuvastaan lentokoneen tableteilla, joten olen voitolla, miten tahansa sitä katsookin.  Enkä tee sitä niin usein, että siitä tulisi kallis tapa.  Kuva on kaunis.  Käytän e-lukulaitteessa kermanväristä taustaa, suurempaa marginaalia ja fonttia, eikä minulla ole ongelmia silmien väsymisen kanssa, mutta luen vain muutaman sivun illalla ennen nukkumaanmenoa.    Tämä laite ei ehkä sovi asiakkaille, jotka vaativat tabletilta maratonia ja monipuolista käyttöä, mutta satunnaiskäyttäjälle viihdelähteenä sitä ei voi voittaa.  Hallelujaa, tai miten sen nyt sitten kirjoittaakin.</w:t>
      </w:r>
    </w:p>
    <w:p>
      <w:r>
        <w:rPr>
          <w:b/>
        </w:rPr>
        <w:t xml:space="preserve">Tulos</w:t>
      </w:r>
    </w:p>
    <w:p>
      <w:r>
        <w:t xml:space="preserve">Ihanaa.</w:t>
      </w:r>
    </w:p>
    <w:p>
      <w:r>
        <w:rPr>
          <w:b/>
        </w:rPr>
        <w:t xml:space="preserve">Esimerkki 0,5645</w:t>
      </w:r>
    </w:p>
    <w:p>
      <w:r>
        <w:t xml:space="preserve">Tämä tuote on uskomaton. Se on niin nopea ja sopivan kokoinen.</w:t>
      </w:r>
    </w:p>
    <w:p>
      <w:r>
        <w:rPr>
          <w:b/>
        </w:rPr>
        <w:t xml:space="preserve">Tulos</w:t>
      </w:r>
    </w:p>
    <w:p>
      <w:r>
        <w:t xml:space="preserve">mahtava tabletti</w:t>
      </w:r>
    </w:p>
    <w:p>
      <w:r>
        <w:rPr>
          <w:b/>
        </w:rPr>
        <w:t xml:space="preserve">Esimerkki 0,5646</w:t>
      </w:r>
    </w:p>
    <w:p>
      <w:r>
        <w:t xml:space="preserve">Kaunis, luotettava ja kestävä Kindle-kotelo. Erittäin tyytyväinen ostokseen.</w:t>
      </w:r>
    </w:p>
    <w:p>
      <w:r>
        <w:rPr>
          <w:b/>
        </w:rPr>
        <w:t xml:space="preserve">Tulos</w:t>
      </w:r>
    </w:p>
    <w:p>
      <w:r>
        <w:t xml:space="preserve">Viisi tähteä</w:t>
      </w:r>
    </w:p>
    <w:p>
      <w:r>
        <w:rPr>
          <w:b/>
        </w:rPr>
        <w:t xml:space="preserve">Esimerkki 0,5647</w:t>
      </w:r>
    </w:p>
    <w:p>
      <w:r>
        <w:t xml:space="preserve">Kaikki kunnossa.</w:t>
      </w:r>
    </w:p>
    <w:p>
      <w:r>
        <w:rPr>
          <w:b/>
        </w:rPr>
        <w:t xml:space="preserve">Tulos</w:t>
      </w:r>
    </w:p>
    <w:p>
      <w:r>
        <w:t xml:space="preserve">Viisi tähteä</w:t>
      </w:r>
    </w:p>
    <w:p>
      <w:r>
        <w:rPr>
          <w:b/>
        </w:rPr>
        <w:t xml:space="preserve">Esimerkki 0.5648</w:t>
      </w:r>
    </w:p>
    <w:p>
      <w:r>
        <w:t xml:space="preserve">pieni ja täydellinen kannettavan tietokoneen kanssa kuljetettavaksi tai pöytälevyn viereen istuttavaksi</w:t>
      </w:r>
    </w:p>
    <w:p>
      <w:r>
        <w:rPr>
          <w:b/>
        </w:rPr>
        <w:t xml:space="preserve">Tulos</w:t>
      </w:r>
    </w:p>
    <w:p>
      <w:r>
        <w:t xml:space="preserve">Viisi tähteä</w:t>
      </w:r>
    </w:p>
    <w:p>
      <w:r>
        <w:rPr>
          <w:b/>
        </w:rPr>
        <w:t xml:space="preserve">Esimerkki 0,5649</w:t>
      </w:r>
    </w:p>
    <w:p>
      <w:r>
        <w:t xml:space="preserve">Se lataa iphone 6 plus -puhelimeni paljon nopeammin. Applen verkkosivujen mukaan se on yhteensopiva iphone 6:n ja 6 plus:n kanssa, joten sen ei pitäisi vahingoittaa tai lyhentää akun kestoa.</w:t>
      </w:r>
    </w:p>
    <w:p>
      <w:r>
        <w:rPr>
          <w:b/>
        </w:rPr>
        <w:t xml:space="preserve">Tulos</w:t>
      </w:r>
    </w:p>
    <w:p>
      <w:r>
        <w:t xml:space="preserve">se on nopea</w:t>
      </w:r>
    </w:p>
    <w:p>
      <w:r>
        <w:rPr>
          <w:b/>
        </w:rPr>
        <w:t xml:space="preserve">Esimerkki 0,5650</w:t>
      </w:r>
    </w:p>
    <w:p>
      <w:r>
        <w:t xml:space="preserve">Laajan käytön jälkeen kulmien kuluminen.  Muuten on toiminut hyvin.</w:t>
      </w:r>
    </w:p>
    <w:p>
      <w:r>
        <w:rPr>
          <w:b/>
        </w:rPr>
        <w:t xml:space="preserve">Tulos</w:t>
      </w:r>
    </w:p>
    <w:p>
      <w:r>
        <w:t xml:space="preserve">Neljä tähteä</w:t>
      </w:r>
    </w:p>
    <w:p>
      <w:r>
        <w:rPr>
          <w:b/>
        </w:rPr>
        <w:t xml:space="preserve">Esimerkki 0,5651</w:t>
      </w:r>
    </w:p>
    <w:p>
      <w:r>
        <w:t xml:space="preserve">Rakastin sitä. Saavuimme hyvin nopeasti ja kaikki toimivat.</w:t>
      </w:r>
    </w:p>
    <w:p>
      <w:r>
        <w:rPr>
          <w:b/>
        </w:rPr>
        <w:t xml:space="preserve">Tulos</w:t>
      </w:r>
    </w:p>
    <w:p>
      <w:r>
        <w:t xml:space="preserve">Viisi tähteä</w:t>
      </w:r>
    </w:p>
    <w:p>
      <w:r>
        <w:rPr>
          <w:b/>
        </w:rPr>
        <w:t xml:space="preserve">Esimerkki 0,5652</w:t>
      </w:r>
    </w:p>
    <w:p>
      <w:r>
        <w:t xml:space="preserve">Tämä oli todella helppo asentaa, ja se tekee työnsä. Olin päättänyt verkko- ja verkkovarmuuskurssien jälkeen, että langaton verkko ei ollut kovin hyvä idea. Päätin siis johdottaa kaiken mahdollisen ja jättää langattoman verkon kämmenlaitteille. Ostin siis kaksi tällaista ja perustin kotiverkon tähtitopologiaa käyttäen. Olen todella tyytyväinen lopputulokseen.</w:t>
      </w:r>
    </w:p>
    <w:p>
      <w:r>
        <w:rPr>
          <w:b/>
        </w:rPr>
        <w:t xml:space="preserve">Tulos</w:t>
      </w:r>
    </w:p>
    <w:p>
      <w:r>
        <w:t xml:space="preserve">Helppo asentaa</w:t>
      </w:r>
    </w:p>
    <w:p>
      <w:r>
        <w:rPr>
          <w:b/>
        </w:rPr>
        <w:t xml:space="preserve">Esimerkki 0,5653</w:t>
      </w:r>
    </w:p>
    <w:p>
      <w:r>
        <w:t xml:space="preserve">Kun kirjoitat, näppäimistö jäätyy muutamaksi sekunniksi. Mutta pidän siitä kuitenkin.</w:t>
      </w:r>
    </w:p>
    <w:p>
      <w:r>
        <w:rPr>
          <w:b/>
        </w:rPr>
        <w:t xml:space="preserve">Tulos</w:t>
      </w:r>
    </w:p>
    <w:p>
      <w:r>
        <w:t xml:space="preserve">Mutta pidän siitä kuitenkin</w:t>
      </w:r>
    </w:p>
    <w:p>
      <w:r>
        <w:rPr>
          <w:b/>
        </w:rPr>
        <w:t xml:space="preserve">Esimerkki 0,5654</w:t>
      </w:r>
    </w:p>
    <w:p>
      <w:r>
        <w:t xml:space="preserve">hyvä tuote, käytetyn rahan arvoinen. Kiitos</w:t>
      </w:r>
    </w:p>
    <w:p>
      <w:r>
        <w:rPr>
          <w:b/>
        </w:rPr>
        <w:t xml:space="preserve">Tulos</w:t>
      </w:r>
    </w:p>
    <w:p>
      <w:r>
        <w:t xml:space="preserve">Kolme tähteä</w:t>
      </w:r>
    </w:p>
    <w:p>
      <w:r>
        <w:rPr>
          <w:b/>
        </w:rPr>
        <w:t xml:space="preserve">Esimerkki 0,5655</w:t>
      </w:r>
    </w:p>
    <w:p>
      <w:r>
        <w:t xml:space="preserve">Ostin tämän hiirimattoa yhdistelmäkaupassa yhdessä Mionix Naos 3200:n kanssa. Sain molemmat tuotteet tasan 3 päivää sitten. Olin erittäin vaikuttunut sekä hiirimattoon että Naos 3200:een heti ensimmäisellä käyttökerralla, ja olen edelleen erittäin tyytyväinen Naos 3200:n suorituskykyyn. Kuitenkin vain 3 päivän käytön jälkeen Sargas 320:n mikrokuitupinta on jo irtoamassa alla olevasta kumipohjasta. Tämä johtuu selvästi siitä, että toisin kuin joidenkin hiirimattojen kohdalla, Sargas 320:n pintakerrosta ei ole ommeltu ympäriinsä kiinni alempaan kerrokseen, vaan se luottaa kahden kerroksen väliseen liima-aineeseen. Tämä ei riitä pitämään hiirimattoa kasassa. Ajan myötä tämä erottuminen pahenee ja tarttuu ranteeseeni aina, kun yritän käyttää tätä tuotetta (se tekee niin jo nyt).&lt;br /&gt;&lt;br /&gt;Kestävyysongelmista huolimatta tämän hiirimaton liukuvuus on erittäin hyvä. sen päällä on silkkinen mikrokuitumateriaali, joka mahdollistaa erittäin pehmeän liukumisen. Itse hiirimatto on melko ohut (noin 3mm korkea)ja siitä puuttuu useimpien muiden tähän mennessä käyttämieni hiirimattojen jäykkyys (se makaa litteänä, koska se on niin veltto). Kumipohja pitää hiirimattoa riittävästi paikallaan muovisella pöydälläni, ja ellei tämä hiirimatto kirjaimellisesti putoaisi jo muutaman tunnin käytön jälkeen, tämä tuote olisi 4 tai jopa 5 tähden tuote.</w:t>
      </w:r>
    </w:p>
    <w:p>
      <w:r>
        <w:rPr>
          <w:b/>
        </w:rPr>
        <w:t xml:space="preserve">Tulos</w:t>
      </w:r>
    </w:p>
    <w:p>
      <w:r>
        <w:t xml:space="preserve">Uskomattoman sileä pinta; huono kestävyys</w:t>
      </w:r>
    </w:p>
    <w:p>
      <w:r>
        <w:rPr>
          <w:b/>
        </w:rPr>
        <w:t xml:space="preserve">Esimerkki 0,5656</w:t>
      </w:r>
    </w:p>
    <w:p>
      <w:r>
        <w:t xml:space="preserve">Erinomaista laatua.  Minun kindle on suojattu ja näyttää niin tyylikkäältä.  Siskoni näki omani ja tilasi sellaisen itselleen.  Jotkut ovat huomanneet, että se oli liian pieni, mutta sinun täytyy sovittaa se tiukasti.  Olen iloinen, että se istuu tiukasti, jotta kindle ei putoa ulos. Koska siinä ei ole sulkemista, koska se näyttää ja avautuu kuin kirja, tiukka istuvuus suojaa kindleä.</w:t>
      </w:r>
    </w:p>
    <w:p>
      <w:r>
        <w:rPr>
          <w:b/>
        </w:rPr>
        <w:t xml:space="preserve">Tulos</w:t>
      </w:r>
    </w:p>
    <w:p>
      <w:r>
        <w:t xml:space="preserve">Näyttää tyylikkäältä ja suojaa</w:t>
      </w:r>
    </w:p>
    <w:p>
      <w:r>
        <w:rPr>
          <w:b/>
        </w:rPr>
        <w:t xml:space="preserve">Esimerkki 0,5657</w:t>
      </w:r>
    </w:p>
    <w:p>
      <w:r>
        <w:t xml:space="preserve">Kestää vain 3 kuukautta. Vetoketju on rikki ja se voidaan vaihtaa 30 päivän kuluttua. En ole edes raskas käyttäjä.</w:t>
      </w:r>
    </w:p>
    <w:p>
      <w:r>
        <w:rPr>
          <w:b/>
        </w:rPr>
        <w:t xml:space="preserve">Tulos</w:t>
      </w:r>
    </w:p>
    <w:p>
      <w:r>
        <w:t xml:space="preserve">Kestää vain 3 kuukautta</w:t>
      </w:r>
    </w:p>
    <w:p>
      <w:r>
        <w:rPr>
          <w:b/>
        </w:rPr>
        <w:t xml:space="preserve">Esimerkki 0,5658</w:t>
      </w:r>
    </w:p>
    <w:p>
      <w:r>
        <w:t xml:space="preserve">Osui naulan kantaan lastenlasten kanssa! Loistava tuote. Tarvitsen kaksi lisää toiselle joukolle lapsenlapsia, ostan pian.</w:t>
      </w:r>
    </w:p>
    <w:p>
      <w:r>
        <w:rPr>
          <w:b/>
        </w:rPr>
        <w:t xml:space="preserve">Tulos</w:t>
      </w:r>
    </w:p>
    <w:p>
      <w:r>
        <w:t xml:space="preserve">Adapteri oli loistava!</w:t>
      </w:r>
    </w:p>
    <w:p>
      <w:r>
        <w:rPr>
          <w:b/>
        </w:rPr>
        <w:t xml:space="preserve">Esimerkki 0,5659</w:t>
      </w:r>
    </w:p>
    <w:p>
      <w:r>
        <w:t xml:space="preserve">Erittäin hyvännäköinen, kevyt.  Näyttää siltä, että se ei ehkä kestä kovin hyvin, mutta toistaiseksi, parin kuukauden jälkeen, se näyttää edelleen kuin uudelta, joten ehkä arvelen väärin.</w:t>
      </w:r>
    </w:p>
    <w:p>
      <w:r>
        <w:rPr>
          <w:b/>
        </w:rPr>
        <w:t xml:space="preserve">Tulos</w:t>
      </w:r>
    </w:p>
    <w:p>
      <w:r>
        <w:t xml:space="preserve">Söpö kansi mukavaan hintaan</w:t>
      </w:r>
    </w:p>
    <w:p>
      <w:r>
        <w:rPr>
          <w:b/>
        </w:rPr>
        <w:t xml:space="preserve">Esimerkki 0,5660</w:t>
      </w:r>
    </w:p>
    <w:p>
      <w:r>
        <w:t xml:space="preserve">Great,,,,love it. Tämä on päivitys edellisestä fire hd:stäni.</w:t>
      </w:r>
    </w:p>
    <w:p>
      <w:r>
        <w:rPr>
          <w:b/>
        </w:rPr>
        <w:t xml:space="preserve">Tulos</w:t>
      </w:r>
    </w:p>
    <w:p>
      <w:r>
        <w:t xml:space="preserve">Viisi tähteä</w:t>
      </w:r>
    </w:p>
    <w:p>
      <w:r>
        <w:rPr>
          <w:b/>
        </w:rPr>
        <w:t xml:space="preserve">Esimerkki 0,5661</w:t>
      </w:r>
    </w:p>
    <w:p>
      <w:r>
        <w:t xml:space="preserve">Käytä ylimääräiset rahat tähän. Kaikki omistamani USB-latauslaitteet latautuvat nopeammin tämän avulla. Tiedän, että se on kalliimpi. Ostin ylimääräisen makuuhuoneeseeni, koska olin liian kärsimätön alkuperäisen laturini kanssa katsellakseni ja soittaakseni samaan aikaan. Luota minuun, olen köyhä kaveri, mutta tämä laite voi ladata ja toistaa videota nopeammin kuin mikään muu käyttämäni.</w:t>
      </w:r>
    </w:p>
    <w:p>
      <w:r>
        <w:rPr>
          <w:b/>
        </w:rPr>
        <w:t xml:space="preserve">Tulos</w:t>
      </w:r>
    </w:p>
    <w:p>
      <w:r>
        <w:t xml:space="preserve">Olen köyhä kaveri, mutta tämä laite voi ladata ja soittaa ...</w:t>
      </w:r>
    </w:p>
    <w:p>
      <w:r>
        <w:rPr>
          <w:b/>
        </w:rPr>
        <w:t xml:space="preserve">Esimerkki 0,5662</w:t>
      </w:r>
    </w:p>
    <w:p>
      <w:r>
        <w:t xml:space="preserve">Toimi juuri niin kuin mainostettiin, hyvä hinta, tyytyväinen ostokseemme. Odotan luultavasti, että 64gb-version hinta laskee hieman, ennen kuin hankin sellaisen puhelimeeni. Tämä oli vaimolle.</w:t>
      </w:r>
    </w:p>
    <w:p>
      <w:r>
        <w:rPr>
          <w:b/>
        </w:rPr>
        <w:t xml:space="preserve">Tulos</w:t>
      </w:r>
    </w:p>
    <w:p>
      <w:r>
        <w:t xml:space="preserve">Tarpeeksi hyvä</w:t>
      </w:r>
    </w:p>
    <w:p>
      <w:r>
        <w:rPr>
          <w:b/>
        </w:rPr>
        <w:t xml:space="preserve">Esimerkki 0,5663</w:t>
      </w:r>
    </w:p>
    <w:p>
      <w:r>
        <w:t xml:space="preserve">Tämä oli valtava pettymys. Viidestä dollarista tuntuu kuin olisin tuhlannut 10 dollaria. Se on roskaa rakenteeltaan ja istuvuudeltaan. Kamerat peittivät kotipainikkeet peitettynä ja jos pudotat sen, tapaus todennäköisesti rikkoisi sen. ÄLÄ OTA!</w:t>
      </w:r>
    </w:p>
    <w:p>
      <w:r>
        <w:rPr>
          <w:b/>
        </w:rPr>
        <w:t xml:space="preserve">Tulos</w:t>
      </w:r>
    </w:p>
    <w:p>
      <w:r>
        <w:t xml:space="preserve">Kauhea Fit Roska materiaali</w:t>
      </w:r>
    </w:p>
    <w:p>
      <w:r>
        <w:rPr>
          <w:b/>
        </w:rPr>
        <w:t xml:space="preserve">Esimerkki 0,5664</w:t>
      </w:r>
    </w:p>
    <w:p>
      <w:r>
        <w:t xml:space="preserve">Tämän tuotteen kuvaus (21.7.05) on virheellinen, Promise Technologyn verkkosivujen mukaan (joka olisi pitänyt tarkistaa ennen kuin tilasin kortin ja yritin asentaa sen) tämä kortti toimii vain PCI-ATA 2-kanavaohjaimena, eikä siinä ole RAID-toimintoja. RAID-toimintojen kuvaukset näyttävät kuvaavan Promise Technology Fasttrack 100TX2 -korttia. Olen ilmoittanut Amazonille tästä virheestä, ja jos he muuttavat kuvauksen ja säästävät näin muut minun kärsimykseltäni, he voivat jättää tämän arvostelun huomiotta.</w:t>
      </w:r>
    </w:p>
    <w:p>
      <w:r>
        <w:rPr>
          <w:b/>
        </w:rPr>
        <w:t xml:space="preserve">Tulos</w:t>
      </w:r>
    </w:p>
    <w:p>
      <w:r>
        <w:t xml:space="preserve">Varo kuvausta! Tämä EI ole RAID-ohjain.</w:t>
      </w:r>
    </w:p>
    <w:p>
      <w:r>
        <w:rPr>
          <w:b/>
        </w:rPr>
        <w:t xml:space="preserve">Esimerkki 0,5665</w:t>
      </w:r>
    </w:p>
    <w:p>
      <w:r>
        <w:t xml:space="preserve">Toimii hyvin pitää latauksen nyt en ole constanly lataus minun laptop täyttää kaikki minun vaatimukset ja rakastan sitä</w:t>
      </w:r>
    </w:p>
    <w:p>
      <w:r>
        <w:rPr>
          <w:b/>
        </w:rPr>
        <w:t xml:space="preserve">Tulos</w:t>
      </w:r>
    </w:p>
    <w:p>
      <w:r>
        <w:t xml:space="preserve">hämmästyttävä</w:t>
      </w:r>
    </w:p>
    <w:p>
      <w:r>
        <w:rPr>
          <w:b/>
        </w:rPr>
        <w:t xml:space="preserve">Esimerkki 0,5666</w:t>
      </w:r>
    </w:p>
    <w:p>
      <w:r>
        <w:t xml:space="preserve">Sopii ipad3:een.  Mitään ylimääräistä työtä ei tarvita.  Odotin suojakalvoa bonuksena, koska joku mainitsi sen, mutta en saanut sitä.</w:t>
      </w:r>
    </w:p>
    <w:p>
      <w:r>
        <w:rPr>
          <w:b/>
        </w:rPr>
        <w:t xml:space="preserve">Tulos</w:t>
      </w:r>
    </w:p>
    <w:p>
      <w:r>
        <w:t xml:space="preserve">se toimii</w:t>
      </w:r>
    </w:p>
    <w:p>
      <w:r>
        <w:rPr>
          <w:b/>
        </w:rPr>
        <w:t xml:space="preserve">Esimerkki 0,5667</w:t>
      </w:r>
    </w:p>
    <w:p>
      <w:r>
        <w:t xml:space="preserve">On ok, mutta ei niin iso kuin luulin sen olevan. Ei paljon tilaa millekään muulle.</w:t>
      </w:r>
    </w:p>
    <w:p>
      <w:r>
        <w:rPr>
          <w:b/>
        </w:rPr>
        <w:t xml:space="preserve">Tulos</w:t>
      </w:r>
    </w:p>
    <w:p>
      <w:r>
        <w:t xml:space="preserve">On ok, mutta ei niin iso kuin luulin ...</w:t>
      </w:r>
    </w:p>
    <w:p>
      <w:r>
        <w:rPr>
          <w:b/>
        </w:rPr>
        <w:t xml:space="preserve">Esimerkki 0,5668</w:t>
      </w:r>
    </w:p>
    <w:p>
      <w:r>
        <w:t xml:space="preserve">WOW!!! erittäin mukava väri näyttää erittäin hyvältä, osti kaksi muuta tämän jälkeen ja sopii hyvin ostaisin tämän uudelleen.</w:t>
      </w:r>
    </w:p>
    <w:p>
      <w:r>
        <w:rPr>
          <w:b/>
        </w:rPr>
        <w:t xml:space="preserve">Tulos</w:t>
      </w:r>
    </w:p>
    <w:p>
      <w:r>
        <w:t xml:space="preserve">erittäin mukava</w:t>
      </w:r>
    </w:p>
    <w:p>
      <w:r>
        <w:rPr>
          <w:b/>
        </w:rPr>
        <w:t xml:space="preserve">Esimerkki 0.5669</w:t>
      </w:r>
    </w:p>
    <w:p>
      <w:r>
        <w:t xml:space="preserve">Se on suuri kotelo ja USB 3.0 -kaapeli on kiinnitetty koteloon, mutta bonuksena on, että tämän tuotteen mukana tulee USB-laajennuslaite, joten voit mukavasti liittää sen tietokoneeseen. Annan tälle tuotteelle 5 tähteä.</w:t>
      </w:r>
    </w:p>
    <w:p>
      <w:r>
        <w:rPr>
          <w:b/>
        </w:rPr>
        <w:t xml:space="preserve">Tulos</w:t>
      </w:r>
    </w:p>
    <w:p>
      <w:r>
        <w:t xml:space="preserve">Suuri kotelo</w:t>
      </w:r>
    </w:p>
    <w:p>
      <w:r>
        <w:rPr>
          <w:b/>
        </w:rPr>
        <w:t xml:space="preserve">Esimerkki 0,5670</w:t>
      </w:r>
    </w:p>
    <w:p>
      <w:r>
        <w:t xml:space="preserve">Tämä monitori korvaa hyvin vanhan monitorin, ja olen niin iloinen, että pystyimme vihdoin tekemään sen.  Tässä monitorissa on fantastiset värit.  Koko on täydellinen näille vanhoille silmille, jotka heikkenevät päivä päivältä.  Pelaan kaikkia haluamiani pelejä ja hoidan helposti kaikki tarvittavat liiketoimet.&lt;br /&gt;&lt;br /&gt;Olin hieman huolissani, koska olin lukenut tutkimuksen aikana, että tämä tuote ei toimi kovin hyvin Vistan kanssa.  Ei pidä paikkaansa!  Minulla ei ole ollut mitään ongelmia.&lt;br /&gt;&lt;br /&gt;Suosittelen tätä näyttöä täydellisen kokoiseksi kotitietokoneen näytöksi.</w:t>
      </w:r>
    </w:p>
    <w:p>
      <w:r>
        <w:rPr>
          <w:b/>
        </w:rPr>
        <w:t xml:space="preserve">Tulos</w:t>
      </w:r>
    </w:p>
    <w:p>
      <w:r>
        <w:t xml:space="preserve">HIENOA!</w:t>
      </w:r>
    </w:p>
    <w:p>
      <w:r>
        <w:rPr>
          <w:b/>
        </w:rPr>
        <w:t xml:space="preserve">Esimerkki 0,5671</w:t>
      </w:r>
    </w:p>
    <w:p>
      <w:r>
        <w:t xml:space="preserve">olen ehdottomasti rakastan tätä thing.I olen scifi rakastaja ja olen pelannut doom trilogia ja unreal ja monia muita tällä ja se on täysin awesome.way niin paljon sanottavaa it.it nopeutti peliäni ja antoi minulle tulivoimaa, että en voinut uskoa, koska minulla ei ole koskaan ollut sitä näissä peleissä näin ennen / / / I suosittelen tätä keppi ja myyjä too.it saapui nopeasti, kuin uusi kunnossa ja ennen kaikkea se toimii kuin hurmata!</w:t>
      </w:r>
    </w:p>
    <w:p>
      <w:r>
        <w:rPr>
          <w:b/>
        </w:rPr>
        <w:t xml:space="preserve">Tulos</w:t>
      </w:r>
    </w:p>
    <w:p>
      <w:r>
        <w:t xml:space="preserve">täysin mahtava</w:t>
      </w:r>
    </w:p>
    <w:p>
      <w:r>
        <w:rPr>
          <w:b/>
        </w:rPr>
        <w:t xml:space="preserve">Esimerkki 0.5672</w:t>
      </w:r>
    </w:p>
    <w:p>
      <w:r>
        <w:t xml:space="preserve">Minulla ei ole aavistustakaan, miten tätä käytetään.  Luin pikaoppaan.  Asensin ohjelmiston.  Tietokone sanoo, että laitteisto toimii oikein.  Mutta mitä nyt? Miten yhdistän sen kuulokkeisiini?  Pikaoppaassa ei sanota.  Ohjelmaluettelossani ei ole ohjelmaa, jossa lukee bluetooth.  Levyllä oleva ohjekirja yrittää ottaa yhteyttä olemattomaan verkkosivuun, kun klikkaa &amp;#34;miten kuunnella musiikkia bluetooth-kuulokkeilla.&amp;#34; Teknisen tuen numeroa ei ole.  Kuulokkeideni pariliitospainikkeen painaminen ei tuota tulosta tietokoneella.  Hyödytöntä!</w:t>
      </w:r>
    </w:p>
    <w:p>
      <w:r>
        <w:rPr>
          <w:b/>
        </w:rPr>
        <w:t xml:space="preserve">Tulos</w:t>
      </w:r>
    </w:p>
    <w:p>
      <w:r>
        <w:t xml:space="preserve">Hyödytöntä!</w:t>
      </w:r>
    </w:p>
    <w:p>
      <w:r>
        <w:rPr>
          <w:b/>
        </w:rPr>
        <w:t xml:space="preserve">Esimerkki 0,5673</w:t>
      </w:r>
    </w:p>
    <w:p>
      <w:r>
        <w:t xml:space="preserve">lapsenlapseni rakastaa sitä</w:t>
      </w:r>
    </w:p>
    <w:p>
      <w:r>
        <w:rPr>
          <w:b/>
        </w:rPr>
        <w:t xml:space="preserve">Tulos</w:t>
      </w:r>
    </w:p>
    <w:p>
      <w:r>
        <w:t xml:space="preserve">Viisi tähteä</w:t>
      </w:r>
    </w:p>
    <w:p>
      <w:r>
        <w:rPr>
          <w:b/>
        </w:rPr>
        <w:t xml:space="preserve">Esimerkki 0,5674</w:t>
      </w:r>
    </w:p>
    <w:p>
      <w:r>
        <w:t xml:space="preserve">päivitys Toshiba Satellite Clickin muistiin. on jo asennettu, ja se vaikuttaa suuresti.</w:t>
      </w:r>
    </w:p>
    <w:p>
      <w:r>
        <w:rPr>
          <w:b/>
        </w:rPr>
        <w:t xml:space="preserve">Tulos</w:t>
      </w:r>
    </w:p>
    <w:p>
      <w:r>
        <w:t xml:space="preserve">Viisi tähteä</w:t>
      </w:r>
    </w:p>
    <w:p>
      <w:r>
        <w:rPr>
          <w:b/>
        </w:rPr>
        <w:t xml:space="preserve">Esimerkki 0,5675</w:t>
      </w:r>
    </w:p>
    <w:p>
      <w:r>
        <w:t xml:space="preserve">Sain tämän pari päivää sitten itselleni. Se toimii hienosti vuoden 2013 Macbook Airissa, vaikka pöydällä se nostaa sitä hieman. Ei ole ongelma minulle.&lt;br /&gt;&lt;br /&gt;Pää pysyy hyvin paikallaan, mutta ei ole vaikea saada ulos.&lt;br /&gt;&lt;br /&gt;Kädet ja jalat pitävät muodon, johon ne taivuttaa täydellisesti, mutta se/ne ei voi nousta seisomaan, kuten kuvasta voisi päätellä. Jalat ovat liian pyöreät. On kuitenkin hauska ripustaa se johonkin.&lt;br /&gt;&lt;br /&gt;Jos harkitset sen hankkimista, älä pelkää laatua. Se on ihan hyvä.</w:t>
      </w:r>
    </w:p>
    <w:p>
      <w:r>
        <w:rPr>
          <w:b/>
        </w:rPr>
        <w:t xml:space="preserve">Tulos</w:t>
      </w:r>
    </w:p>
    <w:p>
      <w:r>
        <w:t xml:space="preserve">Mitä voit odottaa</w:t>
      </w:r>
    </w:p>
    <w:p>
      <w:r>
        <w:rPr>
          <w:b/>
        </w:rPr>
        <w:t xml:space="preserve">Esimerkki 0,5676</w:t>
      </w:r>
    </w:p>
    <w:p>
      <w:r>
        <w:t xml:space="preserve">Erittäin helppo asentaa ja käyttää. Laatu ei ehkä ole aivan HD, mutta se on varmasti riittävä, jopa toimistoni heikossa valaistuksessa. Toimii juuri niin kuin mainostetaan.</w:t>
      </w:r>
    </w:p>
    <w:p>
      <w:r>
        <w:rPr>
          <w:b/>
        </w:rPr>
        <w:t xml:space="preserve">Tulos</w:t>
      </w:r>
    </w:p>
    <w:p>
      <w:r>
        <w:t xml:space="preserve">Tämä WebCam rokkaa!</w:t>
      </w:r>
    </w:p>
    <w:p>
      <w:r>
        <w:rPr>
          <w:b/>
        </w:rPr>
        <w:t xml:space="preserve">Esimerkki 0,5677</w:t>
      </w:r>
    </w:p>
    <w:p>
      <w:r>
        <w:t xml:space="preserve">Ostin tämän suojuksen korvatakseni ostamani käytetyn kylpylän kuluneen suojuksen.  Tilaaminen oli helppoa ja kansi toimitettiin noin kahdessa viikossa, kuten luvattiin.  Päällinen sopi hyvin (lähetin mitat) ja olen tyytyväinen ostokseen.</w:t>
      </w:r>
    </w:p>
    <w:p>
      <w:r>
        <w:rPr>
          <w:b/>
        </w:rPr>
        <w:t xml:space="preserve">Tulos</w:t>
      </w:r>
    </w:p>
    <w:p>
      <w:r>
        <w:t xml:space="preserve">Beyond Nice Spa Cover</w:t>
      </w:r>
    </w:p>
    <w:p>
      <w:r>
        <w:rPr>
          <w:b/>
        </w:rPr>
        <w:t xml:space="preserve">Esimerkki 0,5678</w:t>
      </w:r>
    </w:p>
    <w:p>
      <w:r>
        <w:t xml:space="preserve">mahtava korvaaja minun Dell PC kaiuttimet malli A215.. alkuperäinen sovitin mennä huono parin kuukauden raskaan käytön jälkeen.. tämä on sama,, mutta se sai paremman kaapelin ja runko on ohuempi.. suuri ostaa sen!!!!</w:t>
      </w:r>
    </w:p>
    <w:p>
      <w:r>
        <w:rPr>
          <w:b/>
        </w:rPr>
        <w:t xml:space="preserve">Tulos</w:t>
      </w:r>
    </w:p>
    <w:p>
      <w:r>
        <w:t xml:space="preserve">suuri korvaava sovitin</w:t>
      </w:r>
    </w:p>
    <w:p>
      <w:r>
        <w:rPr>
          <w:b/>
        </w:rPr>
        <w:t xml:space="preserve">Esimerkki 0,5679</w:t>
      </w:r>
    </w:p>
    <w:p>
      <w:r>
        <w:t xml:space="preserve">Se on hieno tapaus. Ei mitään vikoja toistaiseksi ja se oli suhteellisen edullinen! Jos olet epävarma, älä ole... osta tämä kotelo!</w:t>
      </w:r>
    </w:p>
    <w:p>
      <w:r>
        <w:rPr>
          <w:b/>
        </w:rPr>
        <w:t xml:space="preserve">Tulos</w:t>
      </w:r>
    </w:p>
    <w:p>
      <w:r>
        <w:t xml:space="preserve">Suuri tapaus</w:t>
      </w:r>
    </w:p>
    <w:p>
      <w:r>
        <w:rPr>
          <w:b/>
        </w:rPr>
        <w:t xml:space="preserve">Esimerkki 0.5680</w:t>
      </w:r>
    </w:p>
    <w:p>
      <w:r>
        <w:t xml:space="preserve">Se teki tehtävänsä, mutta tuote kuluu nopeasti. En voinut valittaa sen hinnasta. Jos haluat jotain halpaa, tämä on oikea tuote.</w:t>
      </w:r>
    </w:p>
    <w:p>
      <w:r>
        <w:rPr>
          <w:b/>
        </w:rPr>
        <w:t xml:space="preserve">Tulos</w:t>
      </w:r>
    </w:p>
    <w:p>
      <w:r>
        <w:t xml:space="preserve">Ensimmäinen tablettini Samsungilta</w:t>
      </w:r>
    </w:p>
    <w:p>
      <w:r>
        <w:rPr>
          <w:b/>
        </w:rPr>
        <w:t xml:space="preserve">Esimerkki 0,5681</w:t>
      </w:r>
    </w:p>
    <w:p>
      <w:r>
        <w:t xml:space="preserve">Ei sopinut, piti palauttaa.</w:t>
      </w:r>
    </w:p>
    <w:p>
      <w:r>
        <w:rPr>
          <w:b/>
        </w:rPr>
        <w:t xml:space="preserve">Tulos</w:t>
      </w:r>
    </w:p>
    <w:p>
      <w:r>
        <w:t xml:space="preserve">saat mitä maksat!</w:t>
      </w:r>
    </w:p>
    <w:p>
      <w:r>
        <w:rPr>
          <w:b/>
        </w:rPr>
        <w:t xml:space="preserve">Esimerkki 0.5682</w:t>
      </w:r>
    </w:p>
    <w:p>
      <w:r>
        <w:t xml:space="preserve">Kotelo itsessään on suuri, kova vahva täydellinen istuvuus minun ipad3. Ainoa valitukseni on näytön suojus/jalusta. Tapa, jolla se lukittuu koteloon jalustatilassa, ei ole kovin hyvä. Jos painat liian kovaa, se voi liukua pois jalustakotelosta. Myös kumikulmat eivät yhdisty pöytään joten se liukuu pöydällä todella helposti.&lt;br /&gt;&lt;br /&gt;Kaiken lisäksi olisi kiva jos potkuteline lukittuisi auki niin että sitä voisi käyttää kirjoittaessa land scape tilassa.&lt;br /&gt;&lt;br /&gt;Kaiken kaikkiaan erittäin tyytyväinen koteloon ja iloinen että valitsin sen!</w:t>
      </w:r>
    </w:p>
    <w:p>
      <w:r>
        <w:rPr>
          <w:b/>
        </w:rPr>
        <w:t xml:space="preserve">Tulos</w:t>
      </w:r>
    </w:p>
    <w:p>
      <w:r>
        <w:t xml:space="preserve">Suuri tapaus</w:t>
      </w:r>
    </w:p>
    <w:p>
      <w:r>
        <w:rPr>
          <w:b/>
        </w:rPr>
        <w:t xml:space="preserve">Esimerkki 0,5683</w:t>
      </w:r>
    </w:p>
    <w:p>
      <w:r>
        <w:t xml:space="preserve">Erittäin tyytyväinen tähän johtoon. Ostin sen, koska olin hukannut valmistajalta saadun johdon. Olen todella iloinen siitä, koska valmistajan johto oli niin lyhyt, etten voinut käyttää tablettia, kun se oli kytkettynä, ellen istunut aivan pistorasian vieressä. Rakastan sitä, että voin kytkeä tämän laturin ja istua mukavasti, kun se latautuu, ja silti käyttää tablettiani.</w:t>
      </w:r>
    </w:p>
    <w:p>
      <w:r>
        <w:rPr>
          <w:b/>
        </w:rPr>
        <w:t xml:space="preserve">Tulos</w:t>
      </w:r>
    </w:p>
    <w:p>
      <w:r>
        <w:t xml:space="preserve">Rakkaus Extra Long</w:t>
      </w:r>
    </w:p>
    <w:p>
      <w:r>
        <w:rPr>
          <w:b/>
        </w:rPr>
        <w:t xml:space="preserve">Esimerkki 0.5684</w:t>
      </w:r>
    </w:p>
    <w:p>
      <w:r>
        <w:t xml:space="preserve">Hihnat ovat tiukat. Ei anna tilaa suurelle akkuyksikölle. Minulla on 22000mAh limefuel pro/ultra/whatever ja se voidaan tunkea sisään, mutta se painaa epämukavasti vetoketjua, kun se pakotetaan kiinni.</w:t>
      </w:r>
    </w:p>
    <w:p>
      <w:r>
        <w:rPr>
          <w:b/>
        </w:rPr>
        <w:t xml:space="preserve">Tulos</w:t>
      </w:r>
    </w:p>
    <w:p>
      <w:r>
        <w:t xml:space="preserve">Ei hyvä.</w:t>
      </w:r>
    </w:p>
    <w:p>
      <w:r>
        <w:rPr>
          <w:b/>
        </w:rPr>
        <w:t xml:space="preserve">Esimerkki 0,5685</w:t>
      </w:r>
    </w:p>
    <w:p>
      <w:r>
        <w:t xml:space="preserve">Toin nämä kaiuttimet yhdessä Soundblaster Audigy 2 -kortin kanssa korvaamaan kaksi HP Pavilion Polk -kaiutinta. En ole pettynyt tähän ostokseen. Ne ovat edulliset 6-kaiutinjärjestelmäksi, ja lisäksi ne kuulostavat hämmästyttävän hyvältä. En ole audiofiili tai mitään sellaista, joten en tiedä yksityiskohtia, mutta luotan korviini, ja ne osoittautuivat valtavaksi parannukseksi.&lt;br /&gt;Vei jonkin aikaa kytkeä nämä Audigy 2:een. Valitettavasti kortin pistokkeet eivät ole väriltään yhteensopivia kaiutinkaapeleiden kanssa, joten se oli hieman haastavaa, mutta kun sain sen kuntoon, nautin musiikin kuuntelusta paljon enemmän kuin ennen.&lt;br /&gt;Nämä ovat surround-äänikaiuttimet. Valitettavasti asetelmani ei salli takakaiuttimien sijoittamista taakseni, joten päätin sijoittaa ne sen sijaan sivulle. Hämmästyttävää kyllä, se kuulostaa edelleen surround-ääneltä.&lt;br /&gt;Subwoofer on myös tervetullut bonus. Asun kerrostalossa, joten minun on säädettävä äänenvoimakkuus melko alhaiseksi, mutta tunnen silti tärinän jalkojeni alla. En ole kokeillut sitä täydellä teholla, mutta veikkaan, että se tärisyttäisi huoneen vastakkaisella puolella olevaa seinää. On uskomatonta, miten paljon realistisuutta subwoofer lisää kuuntelukokemukseen, erityisesti DVD-elokuvien kanssa.&lt;br /&gt;Olen samaa mieltä arvostelijan kanssa, joka sanoi, että keskikaiuttimen sininen valo on ärsyttävä. Jos haluat katsoa elokuvia tai pelata pelejä pimeässä ympäristössä ja laite on suoraan silmiesi edessä, se häiritsee monitorin toimintaa. Se ei kuitenkaan ole iso asia, laitoin vain mustaa teippiä sen päälle ja pääsin takaisin nauttimaan multimediasta.&lt;br /&gt;DVD:t kuulostavat todella hyvältä näissä kaiuttimissa. Voit todella kuulla äänen siirtyvän kaiuttimesta toiseen ja kiertävän elokuvasta riippuen. Minulla ei ole koskaan ollut tällaista kokemusta kahdella kaiuttimella. Itse asiassa voit kuulla myös ääniä, joita et ole koskaan ennen kuullut! Se on todella hämmästyttävää.&lt;br /&gt;Pelit kuulostavat myös hyvältä, vaikka kaikki eivät tue kuuden kaiuttimen järjestelmiä. Useimmat tukevat neljää, ja eron kuulee, mutta ääni on silti parempi kuin kahdella kaiuttimella. On loistava lohtu, että GTA 3:n ja Vice Cityn kaltaiset pelit kuulostavat nyt aivan upealta. Tuntuu oikeasti siltä, että tietokoneella luodussa autossa on äänentoistojärjestelmä.&lt;br /&gt;Nyt, ne eivät ole THX-sertifioidut, ikään kuin tietäisin, mitä se tarkoittaa. Ainoa paikka, jossa olen kuullut THX:ää, on elokuvateatteri, ja silloinkin en haluaisi sellaista kotiin. Se häiritsisi liian monia ihmisiä, jos se laitettaisiin niin kovalle. Ainakin se antaa minulle kannustimen käydä elokuvissa useammin. Jos et kuitenkaan ole audiofiili ja etsit edullista päivitystä, joka saa maailmasi rokkaamaan, kirjaimellisesti ja kuvainnollisesti, nämä kaiuttimet ovat hyvä ratkaisu. kahdella kaiuttimella. On loistava lohtu, että GTA 3:n ja Vice Cityn kaltaiset pelit kuulostavat nyt aivan upealta. Tuntuu oikeasti siltä, että tietokoneella luodussa autossa on äänentoistojärjestelmä.&lt;br /&gt;Nyt, ne eivät ole THX-sertifioidut, ikään kuin tietäisin, mitä se tarkoittaa. Ainoa paikka, jossa olen kuullut THX:ää, on elokuvateatteri, ja silloinkin en haluaisi sellaista kotiin. Se häiritsisi liian monia ihmisiä, jos se laitettaisiin niin kovalle. Ainakin se antaa minulle kannustimen käydä elokuvissa useammin. Jos et kuitenkaan ole audiofiili ja etsit edullista päivitystä, joka saa maailmasi rokkaamaan, kirjaimellisesti ja kuvainnollisesti, nämä kaiuttimet ovat hyvä ratkaisu.</w:t>
      </w:r>
    </w:p>
    <w:p>
      <w:r>
        <w:rPr>
          <w:b/>
        </w:rPr>
        <w:t xml:space="preserve">Tulos</w:t>
      </w:r>
    </w:p>
    <w:p>
      <w:r>
        <w:t xml:space="preserve">Pieni mutta tehokas!</w:t>
      </w:r>
    </w:p>
    <w:p>
      <w:r>
        <w:rPr>
          <w:b/>
        </w:rPr>
        <w:t xml:space="preserve">Esimerkki 0.5686</w:t>
      </w:r>
    </w:p>
    <w:p>
      <w:r>
        <w:t xml:space="preserve">Dragon Touch M7 7 tuuman malli y88x on laskeutuva tabletti. avaa selainikkunat nopeasti.  Käyttää sovelluksia nopeasti esimerkki; gps toimi kun asensin Navigatorin ja google mapsin.  Kamerat edessä ja takana näyttävät ok, ovat selkeät.  Pelit pelaavat hyvin hieman viiveellä mutta hyvä.  Toivoisin että olisi ollut micro sd korttipaikka.  En ole vielä kokeillut hdmi:tä, mutta aion kokeilla. Kaiken kaikkiaan se on laskeutuva tabletti ostaisin toisen tämän merkin mutta korttipaikalla.</w:t>
      </w:r>
    </w:p>
    <w:p>
      <w:r>
        <w:rPr>
          <w:b/>
        </w:rPr>
        <w:t xml:space="preserve">Tulos</w:t>
      </w:r>
    </w:p>
    <w:p>
      <w:r>
        <w:t xml:space="preserve">Pelit pelaavat hyvin hieman viiveellä, mutta hyvä. Olisipa minulla ollut micro sd-kortti ...</w:t>
      </w:r>
    </w:p>
    <w:p>
      <w:r>
        <w:rPr>
          <w:b/>
        </w:rPr>
        <w:t xml:space="preserve">Esimerkki 0,5687</w:t>
      </w:r>
    </w:p>
    <w:p>
      <w:r>
        <w:t xml:space="preserve">Rakastan USB 3.0:n nopeutta yhteensopiville laitteille. Ehkä valmistajat alkavat rakentaa tietokoneitaan vain USB 3.0:lla! Helppo asentaa ja käyttää.</w:t>
      </w:r>
    </w:p>
    <w:p>
      <w:r>
        <w:rPr>
          <w:b/>
        </w:rPr>
        <w:t xml:space="preserve">Tulos</w:t>
      </w:r>
    </w:p>
    <w:p>
      <w:r>
        <w:t xml:space="preserve">Erittäin hyödyllinen</w:t>
      </w:r>
    </w:p>
    <w:p>
      <w:r>
        <w:rPr>
          <w:b/>
        </w:rPr>
        <w:t xml:space="preserve">Esimerkki 0,5688</w:t>
      </w:r>
    </w:p>
    <w:p>
      <w:r>
        <w:t xml:space="preserve">Olen todella tyytyväinen tähän ReadyNASin uusimpaan versioon. Luettuani muutamia varhaisia arvosteluja minun on sanottava, että olin hieman hermostunut edessä olevasta kokemuksesta. Arvosteluissa näyttää olevan outo ero, jonka löysin. Lehdistöarvostelut vaikuttavat yleisesti ottaen myönteisiltä ja niissä korostetaan lukuisia kehittyneitä ominaisuuksia, joita saa vain ReadyNASista. Käyttäjäarvostelut ovat vaihtelevampia - 80 prosenttia on ammattilaisten arvostelujen kanssa samoilla linjoilla ja ylistää hämmästyttäviä uusia ominaisuuksia, kun taas loput 20 prosenttia joko testasi todella varhaista käyttöjärjestelmäversiota tai ehkä heillä on vain kirveen hinku.&lt;br /&gt;&lt;br /&gt;Jokatapauksessa käyttöönotto ei olisi voinut olla helpompaa. ReadyCLOUD-verkkoportaalin avulla laitteen virran kytkemisen ja reitittimeen liittämisen jälkeen riitti muutaman painikkeen napsauttaminen, ja jouduin käyttämään sitä. Vaikka paikallinen hallintasivu tarjoaa syvällisempiä toimintoja, tämä ReadyCLOUD-tarjonta on näppärä, sillä voin nyt käyttää tiedostojani ja jopa luoda uusia jakoja mistä tahansa selaimesta ja mistä tahansa. Koska paikallinen hallintasivu ja ReadyCLOUD-sivu näyttävät lähes identtisiltä, ainoa ongelma, johon törmäsin, oli sen seuraaminen, käytänkö tietojani paikallisesti vai pilven kautta.&lt;br /&gt;&lt;br /&gt;Minulla oli useiden vuosien edestä valokuvia, videoita ja asiakirjoja, jotka siirsin välittömästi laitteeseen kokoelmasta PC-tietokoneita ja USB-asemia. Siirrot sujuivat ripeästi, enkä voinut uskoa, kuinka vähän kohinaa oli, kun otetaan huomioon, että laatikko toimi melkoisen rasituksen alaisena.&lt;br /&gt;&lt;br /&gt;Lisäksi suurimmalle osalle tiedoistani otin käyttöön automaattisen suojauksen hienon tilannekuvatoiminnon avulla. Toistaiseksi olen joutunut palauttamaan vain yhden tiedoston, mutta tämä ominaisuus voi olla hengenpelastaja, jos joskus vahingossa poistan väärän tiedoston. Tuntuu hyvältä tietää, että voin palata tiedostojen versioihin mistä tahansa ajankohdasta. Tiedostojen automaattinen suojaus viruksia vastaan on toinen lisä. Ostin NAS:n, koska halusin suojata tietoni kaikenlaisten laite- tai levyvikojen varalta. Automaattisen RAID-suojauksen, tilannekuvien ja jopa virustorjunnan ansiosta en ole koskaan tuntenut oloani varmemmaksi tiedostojeni turvallisuudesta.&lt;br /&gt;&lt;br /&gt; Sen lisäksi, että ReadyNAS on vakaa tiedostojeni säilytyspaikka, käytän sitä myös mediatiedostojen suoratoistoon koko talossani. Olemme käyttäneet sisäänrakennettua PLEX-palvelinta, eikä videotiedostojen katselussa ole ollut ongelmia televisiossa, kannettavissa tietokoneissa tai mobiililaitteissa. Mikä parasta, vaimoni ja minä voimme katsoa eri ohjelmia samaan aikaan.&lt;br /&gt;&lt;br /&gt;Olen ladannut laitteeseen vain yhden sovelluksen, mutta olin järkyttynyt siitä, kuinka monta sovellusta oli saatavilla ja kuinka helppo niitä oli löytää ja ladata.&lt;br /&gt;&lt;br /&gt;Olin hyvin epävarma NAS-laitteeseen sijoittamisesta, mutta tämä ReadyNAS-tuote on ylittänyt odotukseni kaikin tavoin.</w:t>
      </w:r>
    </w:p>
    <w:p>
      <w:r>
        <w:rPr>
          <w:b/>
        </w:rPr>
        <w:t xml:space="preserve">Tulos</w:t>
      </w:r>
    </w:p>
    <w:p>
      <w:r>
        <w:t xml:space="preserve">Enemmän kuin odotin</w:t>
      </w:r>
    </w:p>
    <w:p>
      <w:r>
        <w:rPr>
          <w:b/>
        </w:rPr>
        <w:t xml:space="preserve">Esimerkki 0.5689</w:t>
      </w:r>
    </w:p>
    <w:p>
      <w:r>
        <w:t xml:space="preserve">En suosittele sitä. Sen tiukka korvien ympärillä sattuu, jos sinulla on silmälasit. Ne eivät ole mukavat. Ja mikrofoni hajosi 2 kuukaudessa</w:t>
      </w:r>
    </w:p>
    <w:p>
      <w:r>
        <w:rPr>
          <w:b/>
        </w:rPr>
        <w:t xml:space="preserve">Tulos</w:t>
      </w:r>
    </w:p>
    <w:p>
      <w:r>
        <w:t xml:space="preserve">En suosittele sitä. Sen tiukka korvien ympärillä sattuu, jos ...</w:t>
      </w:r>
    </w:p>
    <w:p>
      <w:r>
        <w:rPr>
          <w:b/>
        </w:rPr>
        <w:t xml:space="preserve">Esimerkki 0,5690</w:t>
      </w:r>
    </w:p>
    <w:p>
      <w:r>
        <w:t xml:space="preserve">Ostin tämän minun alkuvuoden 2011 macbook pro ja puolivälissä 2009 mbp ja se toimii hyvin, mutta on joitakin vaiheita saada ajaa ajan tasalle ja toimii.&lt;br /&gt;**UPDATE** toimii hyvin Mountain Lion 10.8&lt;br /&gt;&lt;br /&gt;Tässä on joitakin ohjeita siitä, mitä tehdä ihmisille, jotka haluavat tietää siitä, että tämä asema toimii mbp.&lt;br /&gt;&lt;br /&gt;0. Varmuuskopioi kaikki haluamasi tiedot vanhasta asemasta, koska sinulla ei ole niitä enää sen poistamisen jälkeen&lt;br /&gt;1. Ota vanha asema ulos ja vaihda uuteen SSD-asemaan (etsi youtube-videoita siitä, miten tämä tehdään)&lt;br /&gt;2. Käynnistä kannettava tietokone pitämällä \\"vaihtoehto\\"-näppäintä painettuna&lt;br /&gt;3. yhdistä internetiin ja valitse internet recovery&lt;br /&gt;4. kun pääset asennusnäyttöön, avaa disk utilities ja valitse asema&lt;br /&gt;5. luo uusi (1 osio) ja formatoi uusi asema Mac OS Journalediksi&lt;br /&gt;6. sulje levy-apuohjelma ja asenna Lion asemalle&lt;br /&gt;&lt;br /&gt;ok hienoa nyt asemasi toimii ja käyttöjärjestelmä on asennettu, mutta asemaa EI ole päivitetty uusimpaan firmwareen (auttaa asemaa toimimaan parhaalla mahdollisella tavalla)&lt;br /&gt;(vain varoitus tämä on edistyneempää)&lt;br /&gt;&lt;br /&gt;7. käy OCZ:n nettisivuilla hakemassa uusin vertex 4 firmware (lue kaikki heidän ohjeensa päivittämisestä, alla on omakohtainen lyhennetty versioni)&lt;br /&gt;8. lataa heidän OCZ Tools -apuohjelmansa ja polta se levylle (dvd:lle tai CD:lle, käytin tähän toastia, mutta voit käyttää myös disk utility -ohjelmaa-&gt; apua saat googlettamalla \\"burn iso image osx\\\")&lt;br /&gt;9. Käynnistä tietokone uudelleen pitämällä option näppäintä uudelleen ja valitse käynnistys levykkeeltä&lt;br /&gt;10. odota tietokoneen uudelleenkäynnistystä, kosketuslevy ja Wifi eivät toimi... joten sinun täytyy liittää USB-hiiri ja liittää ethernetin kautta (PITÄÄ olla netti, jotta tämä toimii)&lt;br /&gt;11.  klikkaa alapalkista mac update tool&lt;br /&gt;12. varmista, että se kysyy vertex 4:n päivittämistä (kysyy y/n)&lt;br /&gt;13. sano kyllä AHCI-asetukselle ja tee normaali päivitys&lt;br /&gt;14. kun se on valmis, se pyytää sinua painamaan \\"S\\\" ja toistamaan prosessin 1 kerran 26.6.12 alkaen (aloita takaisin vaiheessa 9)&lt;br /&gt;15. jos kaikki on päivitetty ja kaikki on selvää, että se on valmis, sammuta työkalu ja käynnistä tietokone normaalisti uudelleen&lt;br /&gt;16. YOU DID IT!!! helppoa, eikö? nauti välittömistä latauksista ja nyt paljon viileämmästä (lämpöt.) ja lähes äänettömästä kannettavasta tietokoneesta&lt;br /&gt;&lt;br /&gt;Tuote itsessään on 5 tähden tuote, vain asentaminen ja päivittäminen ei ole helppoa satunnaiselle käyttäjälle, joten -1 starng on päivitetty ja kaikki on selvää, kun se on valmistunut, sammuta työkalu ja käynnistä tietokone normaalisti uudelleen&lt;br /&gt;16. YOU DID IT!!! helppoa, eikö? nauti välittömistä latauksista ja nyt paljon viileämmästä (lämpöt.) ja lähes äänettömästä kannettavasta tietokoneesta&lt;br /&gt;&lt;br /&gt;Tuote itsessään on 5 tähden tuote, vain asentaminen ja päivittäminen ei ole helppoa satunnaiskäyttäjälle, siksi -1 tähti.</w:t>
      </w:r>
    </w:p>
    <w:p>
      <w:r>
        <w:rPr>
          <w:b/>
        </w:rPr>
        <w:t xml:space="preserve">Tulos</w:t>
      </w:r>
    </w:p>
    <w:p>
      <w:r>
        <w:t xml:space="preserve">Suuri macbook pro w/Lion ja ML!</w:t>
      </w:r>
    </w:p>
    <w:p>
      <w:r>
        <w:rPr>
          <w:b/>
        </w:rPr>
        <w:t xml:space="preserve">Esimerkki 0,5691</w:t>
      </w:r>
    </w:p>
    <w:p>
      <w:r>
        <w:t xml:space="preserve">Tämä akku kestää pidempään kuin alkuperäinen akkuni.  Kun matkustamme, voin olla päiviä lataamatta.  Hinta oli parempi kuin mitä löysin muualta.</w:t>
      </w:r>
    </w:p>
    <w:p>
      <w:r>
        <w:rPr>
          <w:b/>
        </w:rPr>
        <w:t xml:space="preserve">Tulos</w:t>
      </w:r>
    </w:p>
    <w:p>
      <w:r>
        <w:t xml:space="preserve">parempi kuin alkuperäinen</w:t>
      </w:r>
    </w:p>
    <w:p>
      <w:r>
        <w:rPr>
          <w:b/>
        </w:rPr>
        <w:t xml:space="preserve">Esimerkki 0,5692</w:t>
      </w:r>
    </w:p>
    <w:p>
      <w:r>
        <w:t xml:space="preserve">Sain juuri uuden Kindle Paperwhite -kirjani, joka korvaa vanhan näppäimistö-Kindleni. Rakastan sitä todella, se on yksinkertainen ja täydellinen! Hienoa asiakaspalvelua myös vanhan tilalle, jonka voin lähettää takaisin, joten en joudu hankkimaan uutta tavaraa kaappiini. Kiitos, Amazon!</w:t>
      </w:r>
    </w:p>
    <w:p>
      <w:r>
        <w:rPr>
          <w:b/>
        </w:rPr>
        <w:t xml:space="preserve">Tulos</w:t>
      </w:r>
    </w:p>
    <w:p>
      <w:r>
        <w:t xml:space="preserve">Täydellistä!</w:t>
      </w:r>
    </w:p>
    <w:p>
      <w:r>
        <w:rPr>
          <w:b/>
        </w:rPr>
        <w:t xml:space="preserve">Esimerkki 0,5693</w:t>
      </w:r>
    </w:p>
    <w:p>
      <w:r>
        <w:t xml:space="preserve">Rakastan sitä!!! Sain 2 erilaista väriä, joita voi vaihtaa matkoille!!!</w:t>
      </w:r>
    </w:p>
    <w:p>
      <w:r>
        <w:rPr>
          <w:b/>
        </w:rPr>
        <w:t xml:space="preserve">Tulos</w:t>
      </w:r>
    </w:p>
    <w:p>
      <w:r>
        <w:t xml:space="preserve">Viisi tähteä</w:t>
      </w:r>
    </w:p>
    <w:p>
      <w:r>
        <w:rPr>
          <w:b/>
        </w:rPr>
        <w:t xml:space="preserve">Esimerkki 0,5694</w:t>
      </w:r>
    </w:p>
    <w:p>
      <w:r>
        <w:t xml:space="preserve">Käytän tätä Bell PVR:n tallenteiden arkistointiin. Toimii hyvin, vaikka et voi käyttää HDMI-liitäntää.</w:t>
      </w:r>
    </w:p>
    <w:p>
      <w:r>
        <w:rPr>
          <w:b/>
        </w:rPr>
        <w:t xml:space="preserve">Tulos</w:t>
      </w:r>
    </w:p>
    <w:p>
      <w:r>
        <w:t xml:space="preserve">Toimii hienosti, vaikka et voi käyttää HDMI:tä</w:t>
      </w:r>
    </w:p>
    <w:p>
      <w:r>
        <w:rPr>
          <w:b/>
        </w:rPr>
        <w:t xml:space="preserve">Esimerkki 0,5695</w:t>
      </w:r>
    </w:p>
    <w:p>
      <w:r>
        <w:t xml:space="preserve">Mea culpa, että luulin, että voisin saada luotettavan näyttöportti-hdmi-sovitinkaapelin 3 dollarilla (he ovat nostaneet hintaa 6,99 dollariin nyt). Ensinnäkin sen saapuminen kestää ikuisuuden, minun tapauksessani noin 25 päivää. Toiseksi ja mikä tärkeintä, se on erittäin heikkolaatuinen rakenne, joka vain kuolee sinulle. Kytkin sen verkkoon ja se toimi loistavasti... noin 8 tuntia eli 2 päivää suoratoistamalla elokuvia kannettavasta tietokoneesta televisioon. Sitten muovinen kansi murtui ja sisällä oleva metalliverkko rikkoutui ja se lakkasi toimimasta. 2 päivässä! Otin yhteyttä asiakaspalveluun kuvien kanssa, ja he vastasivat nopeasti päivässä ja tarjosivat ystävällisesti korvaavaa tuotetta, joka ei koskaan saapunut. He eivät siis ainoastaan valmista huonolaatuista tavaraa, vaan myös valehtelevat ja johtavat asiakkaitaan harhaan. Parempi käyttää 10-20 taalaa johonkin, joka toimii.</w:t>
      </w:r>
    </w:p>
    <w:p>
      <w:r>
        <w:rPr>
          <w:b/>
        </w:rPr>
        <w:t xml:space="preserve">Tulos</w:t>
      </w:r>
    </w:p>
    <w:p>
      <w:r>
        <w:t xml:space="preserve">Surkean huonolaatuista kolmannen luokan tavaraa</w:t>
      </w:r>
    </w:p>
    <w:p>
      <w:r>
        <w:rPr>
          <w:b/>
        </w:rPr>
        <w:t xml:space="preserve">Esimerkki 0,5696</w:t>
      </w:r>
    </w:p>
    <w:p>
      <w:r>
        <w:t xml:space="preserve">Ostettu tv alltimetvs.com ja osti laajennetun takuun CPS. erittäin helppo rekisteröidä, ei ole tarvinnut käyttää takuu jsut vielä ja toivottavasti ei tarvitse.</w:t>
      </w:r>
    </w:p>
    <w:p>
      <w:r>
        <w:rPr>
          <w:b/>
        </w:rPr>
        <w:t xml:space="preserve">Tulos</w:t>
      </w:r>
    </w:p>
    <w:p>
      <w:r>
        <w:t xml:space="preserve">laajennettu takuu</w:t>
      </w:r>
    </w:p>
    <w:p>
      <w:r>
        <w:rPr>
          <w:b/>
        </w:rPr>
        <w:t xml:space="preserve">Esimerkki 0,5697</w:t>
      </w:r>
    </w:p>
    <w:p>
      <w:r>
        <w:t xml:space="preserve">Ostin hiljattain Speck iguy toimistokaupasta (ei Amazonista) elokuun alussa. Kun laitoin iPadin tähän koteloon, olin vaikuttunut ja ajattelin, että se oli supersöpö... Tänä iltana (vain 22 päivän käytön jälkeen) huomasin, että kotelo, jonka ostin suojellakseni iPadiani 3-vuotiaan lapseni edestä, on itse asiassa aiheuttanut enemmän vahinkoa kuin koskaan kuvittelin! Aluksi huomasin, että kuvan väri lähellä iPadin vasenta yläkulmaa oli kellastunut, joten sammutin näytön ja laitoin sen takaisin päälle. Sitten katsoin sitä toisesta enkelistä ja huomasin, että näyttö näytti olevan kaareva. Joten otin sen pois kotelosta ja huomasin, että iPadin vasen puoli (joka olisi alareuna, kun se työnnetään iguyyn) oli täysin taipunut iguyn pohjan muotoon, mikä aiheutti sen, että lasinen näyttö ponnahti ulos iPadin liukukotelosta ja vääristi näytön kuvaa/väriä. Olen niin järkyttynyt juuri nyt! iPadini on vasta 9kk vanha ja OLI täydellisessä kunnossa! Kirjoitin yhtiölle ja toivon, että siihen löytyy ratkaisu!</w:t>
      </w:r>
    </w:p>
    <w:p>
      <w:r>
        <w:rPr>
          <w:b/>
        </w:rPr>
        <w:t xml:space="preserve">Tulos</w:t>
      </w:r>
    </w:p>
    <w:p>
      <w:r>
        <w:t xml:space="preserve">Herra iGuy taivutti iPadini!</w:t>
      </w:r>
    </w:p>
    <w:p>
      <w:r>
        <w:rPr>
          <w:b/>
        </w:rPr>
        <w:t xml:space="preserve">Esimerkki 0.5698</w:t>
      </w:r>
    </w:p>
    <w:p>
      <w:r>
        <w:t xml:space="preserve">Täydellisesti sopivat korvaavat kärjet~ juuri sitä, mitä tarvitsin.</w:t>
      </w:r>
    </w:p>
    <w:p>
      <w:r>
        <w:rPr>
          <w:b/>
        </w:rPr>
        <w:t xml:space="preserve">Tulos</w:t>
      </w:r>
    </w:p>
    <w:p>
      <w:r>
        <w:t xml:space="preserve">Täydellinen Jot Prolle!</w:t>
      </w:r>
    </w:p>
    <w:p>
      <w:r>
        <w:rPr>
          <w:b/>
        </w:rPr>
        <w:t xml:space="preserve">Esimerkki 0,5699</w:t>
      </w:r>
    </w:p>
    <w:p>
      <w:r>
        <w:t xml:space="preserve">Sopii täydellisesti MSI GE60 Apache -kotelooni.</w:t>
      </w:r>
    </w:p>
    <w:p>
      <w:r>
        <w:rPr>
          <w:b/>
        </w:rPr>
        <w:t xml:space="preserve">Tulos</w:t>
      </w:r>
    </w:p>
    <w:p>
      <w:r>
        <w:t xml:space="preserve">Suuri kannettavan tietokoneen kantolaukku hintaan</w:t>
      </w:r>
    </w:p>
    <w:p>
      <w:r>
        <w:rPr>
          <w:b/>
        </w:rPr>
        <w:t xml:space="preserve">Esimerkki 0,5700</w:t>
      </w:r>
    </w:p>
    <w:p>
      <w:r>
        <w:t xml:space="preserve">Nopea toimitus. Tämä on todella viilentänyt kannettavaa tietokonettani hyvin! Olen erittäin tyytyväinen</w:t>
      </w:r>
    </w:p>
    <w:p>
      <w:r>
        <w:rPr>
          <w:b/>
        </w:rPr>
        <w:t xml:space="preserve">Tulos</w:t>
      </w:r>
    </w:p>
    <w:p>
      <w:r>
        <w:t xml:space="preserve">Suuri kannettava tietokone fam</w:t>
      </w:r>
    </w:p>
    <w:p>
      <w:r>
        <w:rPr>
          <w:b/>
        </w:rPr>
        <w:t xml:space="preserve">Esimerkki 0.5701</w:t>
      </w:r>
    </w:p>
    <w:p>
      <w:r>
        <w:t xml:space="preserve">Kindle3:n arvostelujen perusteella näppäimet kuluvat nopeasti. Puhuin vaimon kanssa NoKey-suojatuotteesta. Se oli helppo asentaa (asensin sen rauhassa ja tarkistin myyjän verkkosivulla olevan videon hyödyllisistä asennusvihjeistä) Minun oli tehtävä pieni muutos takapuolelle \\"Decal\\", koska se häiritsi sivusivun painikkeita. Minun piti leikata partakoneen terällä hyvin pieni neliön muotoinen pala takaosasta \\"Decal\\\", jotta kun sivupainikkeita painettiin, se liikkui vapaasti osumatta takaosaan \"Decal\\\"    Myyjän on harkittava sivupainikkeiden leikkausta takaosaan \\"Decal\\\", aivan kuten kaiuttimien leikkauksia.     Hyvä Tuote pitää kulumisen alhaalla.</w:t>
      </w:r>
    </w:p>
    <w:p>
      <w:r>
        <w:rPr>
          <w:b/>
        </w:rPr>
        <w:t xml:space="preserve">Tulos</w:t>
      </w:r>
    </w:p>
    <w:p>
      <w:r>
        <w:t xml:space="preserve">NoKey oli oikea tie!</w:t>
      </w:r>
    </w:p>
    <w:p>
      <w:r>
        <w:rPr>
          <w:b/>
        </w:rPr>
        <w:t xml:space="preserve">Esimerkki 0.5702</w:t>
      </w:r>
    </w:p>
    <w:p>
      <w:r>
        <w:t xml:space="preserve">Hauska käyttää ja erittäin toimiva. Käyttöopas ja opetusohjelmat riittämättömiä minulle, joka olen tietokoneen haastettu. Rakastan lukea sitä!  Pidän siitä, että voin säätää tulostuskokoa niin, että voin lukea kaksoissilmälaseillani ja sitten muuttaa sitä piilolinsseilleni sopivaksi.  Minun ei tarvitse ottaa lukulaseja esiin. Erinomainen ostos!</w:t>
      </w:r>
    </w:p>
    <w:p>
      <w:r>
        <w:rPr>
          <w:b/>
        </w:rPr>
        <w:t xml:space="preserve">Tulos</w:t>
      </w:r>
    </w:p>
    <w:p>
      <w:r>
        <w:t xml:space="preserve">Hauskaa luettavaa!</w:t>
      </w:r>
    </w:p>
    <w:p>
      <w:r>
        <w:rPr>
          <w:b/>
        </w:rPr>
        <w:t xml:space="preserve">Esimerkki 0.5703</w:t>
      </w:r>
    </w:p>
    <w:p>
      <w:r>
        <w:t xml:space="preserve">Mieheni pudotti ja menetti mustan kynänsä, kun hän oli tulossa ulos puunjalustastaan.  Nyt hän saa punaisen. lol Loistava tuote ja toimii odotetusti.</w:t>
      </w:r>
    </w:p>
    <w:p>
      <w:r>
        <w:rPr>
          <w:b/>
        </w:rPr>
        <w:t xml:space="preserve">Tulos</w:t>
      </w:r>
    </w:p>
    <w:p>
      <w:r>
        <w:t xml:space="preserve">Suuri tuote</w:t>
      </w:r>
    </w:p>
    <w:p>
      <w:r>
        <w:rPr>
          <w:b/>
        </w:rPr>
        <w:t xml:space="preserve">Esimerkki 0.5704</w:t>
      </w:r>
    </w:p>
    <w:p>
      <w:r>
        <w:t xml:space="preserve">Erittäin kätevä pieni jalusta.  Raskas ja laadukas.</w:t>
      </w:r>
    </w:p>
    <w:p>
      <w:r>
        <w:rPr>
          <w:b/>
        </w:rPr>
        <w:t xml:space="preserve">Tulos</w:t>
      </w:r>
    </w:p>
    <w:p>
      <w:r>
        <w:t xml:space="preserve">Erittäin kätevä pieni jalusta. Raskas, korkealaatuinen ...</w:t>
      </w:r>
    </w:p>
    <w:p>
      <w:r>
        <w:rPr>
          <w:b/>
        </w:rPr>
        <w:t xml:space="preserve">Esimerkki 0,5705</w:t>
      </w:r>
    </w:p>
    <w:p>
      <w:r>
        <w:t xml:space="preserve">Ostin tämän uuden ST2000DM001 Barracuda 7200RPM 2 TB SATA 6 GB/s NCQ 64 MB Cache 3,5 tuuman sisäinen paljas asema.  Lukuun ottamatta sitä, että Windows7 pakotti päivityksen (ARGGGGHHHHHH!) ajurin asennuksen aikana, kaikki sujui ongelmitta, ja tilasin juuri toisen 2 TB:n aseman (sama malli) hyödyntääkseni SATA-III-suorituskykyä kortin toisen portin kautta.  Mukava, halpa (&amp;lt;17 dollaria) suorituskykypäivitys, joka pidentää ikääntyvän (ja tähän asti epäluotettavan) ASUS-tietokoneen käyttöikää.</w:t>
      </w:r>
    </w:p>
    <w:p>
      <w:r>
        <w:rPr>
          <w:b/>
        </w:rPr>
        <w:t xml:space="preserve">Tulos</w:t>
      </w:r>
    </w:p>
    <w:p>
      <w:r>
        <w:t xml:space="preserve">Tekee työnsä</w:t>
      </w:r>
    </w:p>
    <w:p>
      <w:r>
        <w:rPr>
          <w:b/>
        </w:rPr>
        <w:t xml:space="preserve">Esimerkki 0.5706</w:t>
      </w:r>
    </w:p>
    <w:p>
      <w:r>
        <w:t xml:space="preserve">Nopea palvelu ja toimii loistavasti!! Kiitos!!!</w:t>
      </w:r>
    </w:p>
    <w:p>
      <w:r>
        <w:rPr>
          <w:b/>
        </w:rPr>
        <w:t xml:space="preserve">Tulos</w:t>
      </w:r>
    </w:p>
    <w:p>
      <w:r>
        <w:t xml:space="preserve">Viisi tähteä</w:t>
      </w:r>
    </w:p>
    <w:p>
      <w:r>
        <w:rPr>
          <w:b/>
        </w:rPr>
        <w:t xml:space="preserve">Esimerkki 0.5707</w:t>
      </w:r>
    </w:p>
    <w:p>
      <w:r>
        <w:t xml:space="preserve">Erinomainen tuote, sain myös pienen kotelon kaapeleille :)  Useita lokeroita niille pienille asioille, joita emme koskaan tiedä, missä säilyttää, erittäin hyödyllinen Ipod/mp3-lokero edessä mukana</w:t>
      </w:r>
    </w:p>
    <w:p>
      <w:r>
        <w:rPr>
          <w:b/>
        </w:rPr>
        <w:t xml:space="preserve">Tulos</w:t>
      </w:r>
    </w:p>
    <w:p>
      <w:r>
        <w:t xml:space="preserve">Täydellinen tyytyväisyys!!!</w:t>
      </w:r>
    </w:p>
    <w:p>
      <w:r>
        <w:rPr>
          <w:b/>
        </w:rPr>
        <w:t xml:space="preserve">Esimerkki 0.5708</w:t>
      </w:r>
    </w:p>
    <w:p>
      <w:r>
        <w:t xml:space="preserve">Se ei ole hyvä tabletti En pidä kamerasta, ei ole hyvä ollenkaan. Se ei ole käyttäjäystävällinen. Se ei ole maksamisen arvoinen.</w:t>
      </w:r>
    </w:p>
    <w:p>
      <w:r>
        <w:rPr>
          <w:b/>
        </w:rPr>
        <w:t xml:space="preserve">Tulos</w:t>
      </w:r>
    </w:p>
    <w:p>
      <w:r>
        <w:t xml:space="preserve">Se ei ole hyvä tabletti En pidä kamerasta.</w:t>
      </w:r>
    </w:p>
    <w:p>
      <w:r>
        <w:rPr>
          <w:b/>
        </w:rPr>
        <w:t xml:space="preserve">Esimerkki 0.5709</w:t>
      </w:r>
    </w:p>
    <w:p>
      <w:r>
        <w:t xml:space="preserve">Ostamme tämän hiiren jokaiseen uuteen tietokonetyöasemaan toimistolla, ja ostin itselleni sellaisen totuttuani siihen.  Ajan mittaan keskimmäinen naksahdus alkoi pettää siinä järjestyksessä kuin ostimme ne.  Sitten minun hiireni petti.  Se on ärsyttävää, koska kaikki työntekijämme ovat tottuneet siihen, että keskellä napsauttamalla avaat selainikkunan uudet välilehdet.&lt;br /&gt;&lt;br /&gt;Tässä on kaksi kiertotietä&lt;br /&gt;&lt;br /&gt;1) Pidä keskimmäistä painiketta alhaalla, hiukan lisävoimaa käyttäen, kunnes se rekisteröityy&lt;br /&gt;2) Puhdista se.  Logitech sanoo, että se mitätöi takuun, mutta tein sen kuitenkin.  Olen surkea käsilläni, mutta youtube-videolla näytettiin, miten juuri tämä malli puretaan, puhdistetaan ja se on kuin uusi.</w:t>
      </w:r>
    </w:p>
    <w:p>
      <w:r>
        <w:rPr>
          <w:b/>
        </w:rPr>
        <w:t xml:space="preserve">Tulos</w:t>
      </w:r>
    </w:p>
    <w:p>
      <w:r>
        <w:t xml:space="preserve">Suuri hiiri - alkaa todennäköisesti epäonnistua Middle Button Lue arvosteluni</w:t>
      </w:r>
    </w:p>
    <w:p>
      <w:r>
        <w:rPr>
          <w:b/>
        </w:rPr>
        <w:t xml:space="preserve">Esimerkki 0,5710</w:t>
      </w:r>
    </w:p>
    <w:p>
      <w:r>
        <w:t xml:space="preserve">Tietokoneesta ei ole paljon sanottavaa, se toimii niin hyvin kuin odotin.&lt;br /&gt;Turhautumista aiheuttamaton pakkaus on täydellinen. Ajattelin pitää laatikon vain käytettäväksi, jos joudun muuttamaan tai vastaavaa.</w:t>
      </w:r>
    </w:p>
    <w:p>
      <w:r>
        <w:rPr>
          <w:b/>
        </w:rPr>
        <w:t xml:space="preserve">Tulos</w:t>
      </w:r>
    </w:p>
    <w:p>
      <w:r>
        <w:t xml:space="preserve">Juuri sitä, mitä odotin</w:t>
      </w:r>
    </w:p>
    <w:p>
      <w:r>
        <w:rPr>
          <w:b/>
        </w:rPr>
        <w:t xml:space="preserve">Esimerkki 0,5711</w:t>
      </w:r>
    </w:p>
    <w:p>
      <w:r>
        <w:t xml:space="preserve">Se ja muut johdot ovat kestäneet nyt useita kuukausia ilman ongelmia.  Ostaisin tältä valmistajalta uudelleen.</w:t>
      </w:r>
    </w:p>
    <w:p>
      <w:r>
        <w:rPr>
          <w:b/>
        </w:rPr>
        <w:t xml:space="preserve">Tulos</w:t>
      </w:r>
    </w:p>
    <w:p>
      <w:r>
        <w:t xml:space="preserve">Yhä voimissaan. Täällä ei ole ongelmia.</w:t>
      </w:r>
    </w:p>
    <w:p>
      <w:r>
        <w:rPr>
          <w:b/>
        </w:rPr>
        <w:t xml:space="preserve">Esimerkki 0.5712</w:t>
      </w:r>
    </w:p>
    <w:p>
      <w:r>
        <w:t xml:space="preserve">Hienoa!!!</w:t>
      </w:r>
    </w:p>
    <w:p>
      <w:r>
        <w:rPr>
          <w:b/>
        </w:rPr>
        <w:t xml:space="preserve">Tulos</w:t>
      </w:r>
    </w:p>
    <w:p>
      <w:r>
        <w:t xml:space="preserve">Viisi tähteä</w:t>
      </w:r>
    </w:p>
    <w:p>
      <w:r>
        <w:rPr>
          <w:b/>
        </w:rPr>
        <w:t xml:space="preserve">Esimerkki 0,5713</w:t>
      </w:r>
    </w:p>
    <w:p>
      <w:r>
        <w:t xml:space="preserve">&amp;#34;Tuote on oikea ja saapui kuten mainittu, mutta SD-sovitinta ei ollut mukana microSD-kortin kanssa. Kirjoitin myyjälle, joka vastasi nopeasti &amp; lupasi lähettää sen maanantaina (sähköpostivastaus tuli perjantaina). Odotan 2 viikkoa, että sovitin saapuu, ennen kuin annan oikeudenmukaisen palautteen. Sillä välin annan 3 tähden arvosanan, koska en vieläkään pysty siirtämään tiedostoani kannettavaan tietokoneeseeni ....&amp;#34;&lt;br /&gt;&lt;br /&gt;Jatkaen yllä olevaa palautettani..... SD-sovitin saatiin eilen ja molemmat tuotteet toimivat täydellisesti.&lt;br /&gt;Luovutin &amp;#34;4 tähteä&amp;#34; koska (a) käytin viikon odottamalla sovitinta ja (b) en ole vielä käyttänyt microSD-korttia ja sovitinta ..... mutta&lt;br /&gt;uskon, että ongelmia ei pitäisi olla olemassa.</w:t>
      </w:r>
    </w:p>
    <w:p>
      <w:r>
        <w:rPr>
          <w:b/>
        </w:rPr>
        <w:t xml:space="preserve">Tulos</w:t>
      </w:r>
    </w:p>
    <w:p>
      <w:r>
        <w:t xml:space="preserve">Palautteen tarkastelu ...... jatkoa</w:t>
      </w:r>
    </w:p>
    <w:p>
      <w:r>
        <w:rPr>
          <w:b/>
        </w:rPr>
        <w:t xml:space="preserve">Esimerkki 0,5714</w:t>
      </w:r>
    </w:p>
    <w:p>
      <w:r>
        <w:t xml:space="preserve">Erinomainen näppäimistökotelo! Olen kokeillut monia, ja tämä on ehdottomasti pitäjä!&lt;br /&gt;&lt;br /&gt;Kaunis kotelo, erittäin kevyt, hyvin tehty, tyylikäs ja ammattimaisen näköinen. Mikä tärkeintä, se tarjoaa loistavan suojan - tunsin oloni tarpeeksi mukavaksi kokeillakseni tabletin pudottamista ja se oli kunnossa.&lt;br /&gt;&lt;br /&gt;Kannan paljon vempaimia mukanani matkustaessani ja kaikki, mikä lisää bulkkia, ei ole OK minun kirjassani. Tämä kotelo on niin kevyt, ettet edes huomaa, että tablettisi painaa eri tavalla.&lt;br /&gt;&lt;br /&gt;Joo, se on hintava, mutta usko pois, halvemmat kotelot eivät vain pärjää kaikelle sille, mitä tämä tarjoaa.</w:t>
      </w:r>
    </w:p>
    <w:p>
      <w:r>
        <w:rPr>
          <w:b/>
        </w:rPr>
        <w:t xml:space="preserve">Tulos</w:t>
      </w:r>
    </w:p>
    <w:p>
      <w:r>
        <w:t xml:space="preserve">Erinomainen näppäimistö Case</w:t>
      </w:r>
    </w:p>
    <w:p>
      <w:r>
        <w:rPr>
          <w:b/>
        </w:rPr>
        <w:t xml:space="preserve">Esimerkki 0,5715</w:t>
      </w:r>
    </w:p>
    <w:p>
      <w:r>
        <w:t xml:space="preserve">Ne mainostavat nahkaa, mutta tämä kansi ei ole nahkaa. Hyvä jäljitelmä, mutta ei nahkaa. Kun huomasin, että se oli jäljitelmä, oli liian myöhäistä palauttaa........................... &amp;#34;Distressed&amp;#34; täytyy olla sana kuvaamaan väärennöksiä, jäljitelmiä jne. jne............. jne.</w:t>
      </w:r>
    </w:p>
    <w:p>
      <w:r>
        <w:rPr>
          <w:b/>
        </w:rPr>
        <w:t xml:space="preserve">Tulos</w:t>
      </w:r>
    </w:p>
    <w:p>
      <w:r>
        <w:t xml:space="preserve">TÄMÄ EI OLE NAHKAA...... "VARO".................</w:t>
      </w:r>
    </w:p>
    <w:p>
      <w:r>
        <w:rPr>
          <w:b/>
        </w:rPr>
        <w:t xml:space="preserve">Esimerkki 0,5716</w:t>
      </w:r>
    </w:p>
    <w:p>
      <w:r>
        <w:t xml:space="preserve">Tuote oli hieman odotettua kömpelömpi. Luultavasti hyvä vanhemmille lapsille tai elokuvien katseluun, mutta ei ole käytännöllinen todelliseen siirrettävyyteen.</w:t>
      </w:r>
    </w:p>
    <w:p>
      <w:r>
        <w:rPr>
          <w:b/>
        </w:rPr>
        <w:t xml:space="preserve">Tulos</w:t>
      </w:r>
    </w:p>
    <w:p>
      <w:r>
        <w:t xml:space="preserve">ei aivan sitä, mitä aviomies halusi...</w:t>
      </w:r>
    </w:p>
    <w:p>
      <w:r>
        <w:rPr>
          <w:b/>
        </w:rPr>
        <w:t xml:space="preserve">Esimerkki 0,5717</w:t>
      </w:r>
    </w:p>
    <w:p>
      <w:r>
        <w:t xml:space="preserve">loistava ratkaisu akkujen varajärjestelmiin&lt;br /&gt;se saa kaikki pistokkeet mahtumaan&lt;br /&gt;suuri ratkaisu akkujen varajärjestelmiin&lt;br /&gt;se saa kaikki pistokkeet mahtumaan&lt;br /&gt;se saa kaikki pistokkeet mahtumaan</w:t>
      </w:r>
    </w:p>
    <w:p>
      <w:r>
        <w:rPr>
          <w:b/>
        </w:rPr>
        <w:t xml:space="preserve">Tulos</w:t>
      </w:r>
    </w:p>
    <w:p>
      <w:r>
        <w:t xml:space="preserve">kaikki tulpat sovitetaan paikalleen</w:t>
      </w:r>
    </w:p>
    <w:p>
      <w:r>
        <w:rPr>
          <w:b/>
        </w:rPr>
        <w:t xml:space="preserve">Esimerkki 0,5718</w:t>
      </w:r>
    </w:p>
    <w:p>
      <w:r>
        <w:t xml:space="preserve">Ostin tämän hiiren muutama vuosi sitten kaupasta. Rakastin sitä silloin ja rakastan sitä nyt. Minulla on tämä juttu hienoista asioista: Tron, urheiluautojen Infinitit ja Nissan Z:t. No, tämä on siistein hiiri, joka minulla on koskaan ollut/nähty. Itse asiassa se sopii hyvin yhteen kannettavan tietokoneeni kanssa; molemmat ovat hopeanvärisiä. Siitä huolimatta en kuitenkaan kieltäisi hiirtä, jos kannettavani olisi musta tai muun värinen. Hopea on liukas, ja kaikki värit ovat kukin todella siistejä, houkuttelevia, elinvoimaisia, kirkkaita ja hehkuvia. Niin kuin en väsy niitä katsellessa. Tietyt sävyt ovat miellyttäviä. Aivan kuin sen tekijä olisi ollut minä - tai hänellä olisi ollut minut mielessään. Koska se on täysin siisti vain värejä pyörittämällä, sen ohjaaminen pysymään yhdessä värissä on siisti bonusominaisuus. Se on pieni ja kannettava. Se on myös täydellisen kokoinen minulle - minulla on pienet kädet. Tämä hiiri tekee minut onnelliseksi. Joka kerta, kun katson sitä, kiitän itseäni uskomattoman fiksusta ostoksestani, ja vieläpä hyvään hintaan. Jos se olisi ollut kaksi kertaa kalliimpi, olisin ollut tyytyväinen ostokseeni. Sanoisin, että parempaa ei olisi voinut saada. Se on paras hiiri, jonka olisin voinut hankkia, ja se ylittää kaikki odotukseni.&lt;br /&gt;Suorituskyvyltään se on virheetön. Napsautukset ovat hiljaisia ja vierityspyörä yksinkertaisesti toimii myös hyvin. Laser toimii itse asiassa vaikuttavasti melkein millä tahansa pinnalla. Siinä on sisäänvedettävä johto, joka voidaan kiinnittää mihin tahansa pituuteen; tämä osa saattaa vaatia hieman harjoittelua. Se ei kuitenkaan vaikuta siihen, miten hyvin, hyvin kätevästi siisti se on, eikä siinä kaiken kaikkiaan ole mitään mitä tahansa vikaa. Olen iloinen, että omistan sen, ja olisin huomattavan, huomattavan pettynyt, jos se katoaisi tai vahingoittuisi (mikä epätoivoinen ajatus!).&lt;br /&gt;Periaatteessa suosittelen tätä hiirtä. Sen suorituskykyyn voi luottaa ja ulkonäkö ylittää kaiken. Jos pidät hohtavista, viileistä, hopeisista asioista, tulet pitämään siitä.</w:t>
      </w:r>
    </w:p>
    <w:p>
      <w:r>
        <w:rPr>
          <w:b/>
        </w:rPr>
        <w:t xml:space="preserve">Tulos</w:t>
      </w:r>
    </w:p>
    <w:p>
      <w:r>
        <w:t xml:space="preserve">Niin siistiä</w:t>
      </w:r>
    </w:p>
    <w:p>
      <w:r>
        <w:rPr>
          <w:b/>
        </w:rPr>
        <w:t xml:space="preserve">Esimerkki 0,5719</w:t>
      </w:r>
    </w:p>
    <w:p>
      <w:r>
        <w:t xml:space="preserve">Hajosi samana päivänä, kun sain sen, en vain koskaan ehtinyt vaatia hyvitystä.</w:t>
      </w:r>
    </w:p>
    <w:p>
      <w:r>
        <w:rPr>
          <w:b/>
        </w:rPr>
        <w:t xml:space="preserve">Tulos</w:t>
      </w:r>
    </w:p>
    <w:p>
      <w:r>
        <w:t xml:space="preserve">Yksi tähti</w:t>
      </w:r>
    </w:p>
    <w:p>
      <w:r>
        <w:rPr>
          <w:b/>
        </w:rPr>
        <w:t xml:space="preserve">Esimerkki 0,5720</w:t>
      </w:r>
    </w:p>
    <w:p>
      <w:r>
        <w:t xml:space="preserve">En ollut yhtä tyytyväinen väriin, kun se saapui tänne, sillä se oli pikemminkin viinirypäleen sherbertin kuin todellisen purppuran värinen. Se toimii kuitenkin hyvin tabletin kanssa ja pitää sen suojattuna.</w:t>
      </w:r>
    </w:p>
    <w:p>
      <w:r>
        <w:rPr>
          <w:b/>
        </w:rPr>
        <w:t xml:space="preserve">Tulos</w:t>
      </w:r>
    </w:p>
    <w:p>
      <w:r>
        <w:t xml:space="preserve">Ei niin tyytyväinen väriin, kun se saapui tänne.</w:t>
      </w:r>
    </w:p>
    <w:p>
      <w:r>
        <w:rPr>
          <w:b/>
        </w:rPr>
        <w:t xml:space="preserve">Esimerkki 0,5721</w:t>
      </w:r>
    </w:p>
    <w:p>
      <w:r>
        <w:t xml:space="preserve">Tilasin tämän korvaavan varaston, joka kuoli alle vuoden käytön jälkeen. Toistaiseksi PWR+-laturi on toiminut täydellisesti, ja erittäin pitkä johto on kätevä, kun sitä käytetään, kun se on kytkettynä. Se lämpenee hieman, mutta olen jättänyt sen kytkettynä lataamaan yön yli ilman ongelmia.</w:t>
      </w:r>
    </w:p>
    <w:p>
      <w:r>
        <w:rPr>
          <w:b/>
        </w:rPr>
        <w:t xml:space="preserve">Tulos</w:t>
      </w:r>
    </w:p>
    <w:p>
      <w:r>
        <w:t xml:space="preserve">Korvaava Samsung Note 10.1 laturi</w:t>
      </w:r>
    </w:p>
    <w:p>
      <w:r>
        <w:rPr>
          <w:b/>
        </w:rPr>
        <w:t xml:space="preserve">Esimerkki 0,5722</w:t>
      </w:r>
    </w:p>
    <w:p>
      <w:r>
        <w:t xml:space="preserve">läppärini on todella 45 astetta viileämpi. Minulla on HP, jossa on i7-prosessori, ja se käy erittäin kuumana.</w:t>
      </w:r>
    </w:p>
    <w:p>
      <w:r>
        <w:rPr>
          <w:b/>
        </w:rPr>
        <w:t xml:space="preserve">Tulos</w:t>
      </w:r>
    </w:p>
    <w:p>
      <w:r>
        <w:t xml:space="preserve">mahtava</w:t>
      </w:r>
    </w:p>
    <w:p>
      <w:r>
        <w:rPr>
          <w:b/>
        </w:rPr>
        <w:t xml:space="preserve">Esimerkki 0,5723</w:t>
      </w:r>
    </w:p>
    <w:p>
      <w:r>
        <w:t xml:space="preserve">Ostin tämän tuotteen lupauksen nopeasta 2 päivän toimituksesta, lähes kuukauden kuluttua sain sen, mutta vasta paljon valitettuani.  Tuotteessa ei ollut käyttöjärjestelmää, eikä siinä ollut mitään ohjelmia, kuten microsoft wordia tai edes kaikkein yksinkertaisimpia järjestelmäohjelmia PC:n käyttämiseksi.  Minun piti käyttää toiset 200 dollaria saadakseni tietokoneen toimimaan.  Suosittelen ostajia menemään muualle.</w:t>
      </w:r>
    </w:p>
    <w:p>
      <w:r>
        <w:rPr>
          <w:b/>
        </w:rPr>
        <w:t xml:space="preserve">Tulos</w:t>
      </w:r>
    </w:p>
    <w:p>
      <w:r>
        <w:t xml:space="preserve">Inho</w:t>
      </w:r>
    </w:p>
    <w:p>
      <w:r>
        <w:rPr>
          <w:b/>
        </w:rPr>
        <w:t xml:space="preserve">Esimerkki 0,5724</w:t>
      </w:r>
    </w:p>
    <w:p>
      <w:r>
        <w:t xml:space="preserve">Tämä suojus sopii täydellisesti! T100 oli tahmea ennen suojakalvoa, mutta nyt ei ole sormenjälkiä. Rahan arvoinen.</w:t>
      </w:r>
    </w:p>
    <w:p>
      <w:r>
        <w:rPr>
          <w:b/>
        </w:rPr>
        <w:t xml:space="preserve">Tulos</w:t>
      </w:r>
    </w:p>
    <w:p>
      <w:r>
        <w:t xml:space="preserve">hyvä ostos</w:t>
      </w:r>
    </w:p>
    <w:p>
      <w:r>
        <w:rPr>
          <w:b/>
        </w:rPr>
        <w:t xml:space="preserve">Esimerkki 0,5725</w:t>
      </w:r>
    </w:p>
    <w:p>
      <w:r>
        <w:t xml:space="preserve">ÄLÄ OSTA TÄTÄ PASKAA TUOTETTA. TULET KATUMAAN! Älä tuhlaa rahojasi!&lt;br /&gt;&lt;br /&gt;Se on syvältä eikä jäähdytä kannettavaa tietokonettasi lainkaan. Tuote on tehty erittäin huonolaatuisesta alumiinista, joka on melko hataraa.&lt;br /&gt;&lt;br /&gt;Suosittelen jotain muuta.</w:t>
      </w:r>
    </w:p>
    <w:p>
      <w:r>
        <w:rPr>
          <w:b/>
        </w:rPr>
        <w:t xml:space="preserve">Tulos</w:t>
      </w:r>
    </w:p>
    <w:p>
      <w:r>
        <w:t xml:space="preserve">SE ON PERSEESTÄ</w:t>
      </w:r>
    </w:p>
    <w:p>
      <w:r>
        <w:rPr>
          <w:b/>
        </w:rPr>
        <w:t xml:space="preserve">Esimerkki 0,5726</w:t>
      </w:r>
    </w:p>
    <w:p>
      <w:r>
        <w:t xml:space="preserve">Tämä tuote on niin hieno ja helppokäyttöinen.  Asennus oli superhelppo ja se toimii täydellisesti.  Olen ennenkin asentanut langattomia verkkoja, ja niiden asentaminen on tuskallista.  Tämä laite on periaatteessa kytkettävä, kytke mukana tuleva USB-kortti ja se asentuu itsestään.  Minulla oli kysymys pari kuukautta myöhemmin, soitin Ciscolle, ja he olivat erittäin avuliaita, ei mitään viittätoista miljoonaa painiketta, joita pitää painaa puhuakseen edustajan kanssa.</w:t>
      </w:r>
    </w:p>
    <w:p>
      <w:r>
        <w:rPr>
          <w:b/>
        </w:rPr>
        <w:t xml:space="preserve">Tulos</w:t>
      </w:r>
    </w:p>
    <w:p>
      <w:r>
        <w:t xml:space="preserve">SUPER helppo asentaa ja toimii helposti, rakastan sitä.</w:t>
      </w:r>
    </w:p>
    <w:p>
      <w:r>
        <w:rPr>
          <w:b/>
        </w:rPr>
        <w:t xml:space="preserve">Esimerkki 0,5727</w:t>
      </w:r>
    </w:p>
    <w:p>
      <w:r>
        <w:t xml:space="preserve">Jos joudut siirtämään paljon tietoja tietokoneiden välillä tai haluat kuljettaa paljon ohjelmistoja, musiikkia, elokuvia tai varmuuskopioita taskussasi (ja suojata ne laitteistopohjaisella salauksella), tämä saattaa olla sinulle sopiva asema.  Se on tarpeeksi pieni ja kevyt mahtuakseen paidan taskuun (vaikka en suosittelisikaan sitä), ja sen kapasiteetti on suuri, 500 Gt!  Asema saa virtansa USB-kaapelin kautta, joten erillistä virtajohtoa ei tarvitse kuljettaa mukana tai kytkeä - vain pieni USB-kaapeli (joka sisältyy toimitukseen).  Kytke asema vain kannettavan tietokoneen tai pöytätietokoneen USB-porttiin, asenna mukana tuleva salausajuri ja anna mennä.  Ainoa asia, joka ei ole vaikuttava tässä asemassa, on se, että se ei ole maailman nopein asema - sen nopeutta rajoittaa sekä USB 2.0 -liitäntä että hidas, matalan kierrosluvun (alhainen virrankulutus) asema itsessään - joten suurella kapasiteetilla ja siirrettävyydellä on jonkin verran kompromisseja.  Mukana toimitettu USB-kaapeli on todella lyhyt (18\\"), joten jos tarvitset enemmän pituutta, sinun on ostettava erillinen USB-Micro-USB-kaapeli.  Kun levy kytketään, Windows pyytää Western Digitalin SES-laiteajurin asentamista tietokoneeseen.  SES-laiteohjain hoitaa aseman valinnaisen 256-bittisen laitteistosalauksen.  Minulla ei ole käyttöä salaukselle, joten en halunnut asentaa SES-ajuria.  Valitettavasti jos teet niin, sinua kehotetaan asentamaan ohjain aina, kun kytket aseman tai käynnistät järjestelmän uudelleen.  En koskaan sallinut sen asentamista enkä halua sen asentuvan, joten poistin SES-laitteen käytöstä Windowsin laitehallinnassa, jotta kehotukset loppuisivat.  Tavallinen ihminen ei ehkä tiedä, miten se tehdään.  Kaiken kaikkiaan, jos voit elää suhteellisen alhaisen nopeuden kanssa tai jos haluat kannettavan aseman, jossa on salattuja tietoja, tai jos sinun on siirrettävä tai kuljetettava paljon tietoja tai varmuuskopioita, erityisesti kannettavaa tietokonetta varten, tämä voi olla sinulle sopiva asema.</w:t>
      </w:r>
    </w:p>
    <w:p>
      <w:r>
        <w:rPr>
          <w:b/>
        </w:rPr>
        <w:t xml:space="preserve">Tulos</w:t>
      </w:r>
    </w:p>
    <w:p>
      <w:r>
        <w:t xml:space="preserve">Suuri kapasiteetti (vuonna 2010), erittäin kannettava kiintolevyasema</w:t>
      </w:r>
    </w:p>
    <w:p>
      <w:r>
        <w:rPr>
          <w:b/>
        </w:rPr>
        <w:t xml:space="preserve">Esimerkki 0,5728</w:t>
      </w:r>
    </w:p>
    <w:p>
      <w:r>
        <w:t xml:space="preserve">Olin hieman huolissani luettuani joitakin arvosteluja täällä, mutta lisätutkimusten jälkeen verkossa, menin eteenpäin ja tilasin.  Yli 3 kuukautta myöhemmin se toimii täydellisesti!  En voi uskoa, että minulta kesti niin kauan ostaa sellainen...lol</w:t>
      </w:r>
    </w:p>
    <w:p>
      <w:r>
        <w:rPr>
          <w:b/>
        </w:rPr>
        <w:t xml:space="preserve">Tulos</w:t>
      </w:r>
    </w:p>
    <w:p>
      <w:r>
        <w:t xml:space="preserve">Toimii täydellisesti!</w:t>
      </w:r>
    </w:p>
    <w:p>
      <w:r>
        <w:rPr>
          <w:b/>
        </w:rPr>
        <w:t xml:space="preserve">Esimerkki 0,5729</w:t>
      </w:r>
    </w:p>
    <w:p>
      <w:r>
        <w:t xml:space="preserve">Olen erittäin tyytyväinen tähän Fosmonin stylus-kolmikkoon.&lt;br /&gt;Hinta oli mielestäni erittäin kohtuullinen.&lt;br /&gt;Pidän siitä, että voin kiinnittää ne tablettiini, joten ne&lt;br /&gt;ovat aina käytettävissä. Harkitsen toisenkin sarjan tilaamista&lt;br /&gt;sukkien täytteeksi.</w:t>
      </w:r>
    </w:p>
    <w:p>
      <w:r>
        <w:rPr>
          <w:b/>
        </w:rPr>
        <w:t xml:space="preserve">Tulos</w:t>
      </w:r>
    </w:p>
    <w:p>
      <w:r>
        <w:t xml:space="preserve">Fosmon stylus amazonilta</w:t>
      </w:r>
    </w:p>
    <w:p>
      <w:r>
        <w:rPr>
          <w:b/>
        </w:rPr>
        <w:t xml:space="preserve">Esimerkki 0,5730</w:t>
      </w:r>
    </w:p>
    <w:p>
      <w:r>
        <w:t xml:space="preserve">No se kesti kaksi viikkoa saada, mutta se on hintansa arvoinen ja aikaa, jos sinun täytyy varmuuskopioida tai tranfer suuri määrä tietoja vain plug &amp; play myös se tuli pieni valinnainen cd ei liity storge laite ja toistaiseksi ei ole ongelmia sen kanssa</w:t>
      </w:r>
    </w:p>
    <w:p>
      <w:r>
        <w:rPr>
          <w:b/>
        </w:rPr>
        <w:t xml:space="preserve">Tulos</w:t>
      </w:r>
    </w:p>
    <w:p>
      <w:r>
        <w:t xml:space="preserve">Suuri laite</w:t>
      </w:r>
    </w:p>
    <w:p>
      <w:r>
        <w:rPr>
          <w:b/>
        </w:rPr>
        <w:t xml:space="preserve">Esimerkki 0,5731</w:t>
      </w:r>
    </w:p>
    <w:p>
      <w:r>
        <w:t xml:space="preserve">Tuotteen huono istuvuus ja laatu vaikeuttavat kirjoittamista useammalla kuin kahdella sormella. Materiaali ei ole tasaista isompien näppäinten yläosien päällä, mikä tekee siitä kuin kirjoittaisit näppäimistöllä, jossa eniten käytetyt näppäimet ovat tahmeat ja tahmeat.  Suojus näyttää suojaavan näppäimistöä hyvin muruilta ja pölyltä, mutta jos suojan käyttäminen kirjoittamisen aikana on tärkeää, tulet pettymään.</w:t>
      </w:r>
    </w:p>
    <w:p>
      <w:r>
        <w:rPr>
          <w:b/>
        </w:rPr>
        <w:t xml:space="preserve">Tulos</w:t>
      </w:r>
    </w:p>
    <w:p>
      <w:r>
        <w:t xml:space="preserve">Pettymys laatu ja toiminnallisesti hyödytön</w:t>
      </w:r>
    </w:p>
    <w:p>
      <w:r>
        <w:rPr>
          <w:b/>
        </w:rPr>
        <w:t xml:space="preserve">Esimerkki 0,5732</w:t>
      </w:r>
    </w:p>
    <w:p>
      <w:r>
        <w:t xml:space="preserve">Yksi parhaista ulkoisista asemista! Käyttäjäystävällinen helppokäyttöinen, kytke se vain USB-porttiin ja näyttö tulee päälle tarkista tallenna tiedostot, ja se on siinä! Sinun ei tarvitse olla ROCKET Scientist!</w:t>
      </w:r>
    </w:p>
    <w:p>
      <w:r>
        <w:rPr>
          <w:b/>
        </w:rPr>
        <w:t xml:space="preserve">Tulos</w:t>
      </w:r>
    </w:p>
    <w:p>
      <w:r>
        <w:t xml:space="preserve">HP:n ulkoinen SimpleSave 1TB</w:t>
      </w:r>
    </w:p>
    <w:p>
      <w:r>
        <w:rPr>
          <w:b/>
        </w:rPr>
        <w:t xml:space="preserve">Esimerkki 0,5733</w:t>
      </w:r>
    </w:p>
    <w:p>
      <w:r>
        <w:t xml:space="preserve">Loistava asiakaspalvelu!  Hoiti pienen maksuun liittyvän ongelman erittäin nopeasti ja tarkasti.</w:t>
      </w:r>
    </w:p>
    <w:p>
      <w:r>
        <w:rPr>
          <w:b/>
        </w:rPr>
        <w:t xml:space="preserve">Tulos</w:t>
      </w:r>
    </w:p>
    <w:p>
      <w:r>
        <w:t xml:space="preserve">Viisi tähteä</w:t>
      </w:r>
    </w:p>
    <w:p>
      <w:r>
        <w:rPr>
          <w:b/>
        </w:rPr>
        <w:t xml:space="preserve">Esimerkki 0,5734</w:t>
      </w:r>
    </w:p>
    <w:p>
      <w:r>
        <w:t xml:space="preserve">Toimii erinomaisesti surffaamiseen, nettivideoiden/skypen katseluun ja voIP-puheluihin (Internet-puhelut). Helppo asentaa.</w:t>
      </w:r>
    </w:p>
    <w:p>
      <w:r>
        <w:rPr>
          <w:b/>
        </w:rPr>
        <w:t xml:space="preserve">Tulos</w:t>
      </w:r>
    </w:p>
    <w:p>
      <w:r>
        <w:t xml:space="preserve">Viisi tähteä</w:t>
      </w:r>
    </w:p>
    <w:p>
      <w:r>
        <w:rPr>
          <w:b/>
        </w:rPr>
        <w:t xml:space="preserve">Esimerkki 0,5735</w:t>
      </w:r>
    </w:p>
    <w:p>
      <w:r>
        <w:t xml:space="preserve">Jos käytät mattapintaista näytönsuojaa, tämä kotelo työntää näytönsuojan ulos reunoilta, koska pii ei ole tarpeeksi pitkä peittämään näytönsuojaa. Joten reunoille tulee kuplia, jos käytät kirkasta kalvopeitettä. En ole vielä käyttänyt lasia kannessani, joten Idk miten tämä kotelo vaikuttaa siihen. Lisäksi se on hyvin painava, sitä voi ladata vain yhteen suuntaan, eikä siinä ole mitään, mikä pitäisi kynää. Mutta kaiken kaikkiaan se on erittäin tukeva kotelo.&lt;br /&gt;&lt;br /&gt;Ostin tämän kotelon noin 50 dollarilla, nyt se nousi 66 dollariin, idk, jos se on sen arvoista ottaen huomioon vaihtoehdot.</w:t>
      </w:r>
    </w:p>
    <w:p>
      <w:r>
        <w:rPr>
          <w:b/>
        </w:rPr>
        <w:t xml:space="preserve">Tulos</w:t>
      </w:r>
    </w:p>
    <w:p>
      <w:r>
        <w:t xml:space="preserve">se on erittäin tukeva kotelo. Ostin tämän kotelon noin 50 dollaria</w:t>
      </w:r>
    </w:p>
    <w:p>
      <w:r>
        <w:rPr>
          <w:b/>
        </w:rPr>
        <w:t xml:space="preserve">Esimerkki 0,5736</w:t>
      </w:r>
    </w:p>
    <w:p>
      <w:r>
        <w:t xml:space="preserve">näitä kortteja, joita myydään edulliseen hintaan, ei kannata ostaa...ne osoittautuivat viallisiksi ja innoittivat minua yksinkertaisesti ostamaan tämäntyyppisiä tuotteita suurista ketjumyymälöistä, joissa laadunvalvonta ja vastuuvelvollisuus ovat paljon luotettavampia.</w:t>
      </w:r>
    </w:p>
    <w:p>
      <w:r>
        <w:rPr>
          <w:b/>
        </w:rPr>
        <w:t xml:space="preserve">Tulos</w:t>
      </w:r>
    </w:p>
    <w:p>
      <w:r>
        <w:t xml:space="preserve">Viallinen</w:t>
      </w:r>
    </w:p>
    <w:p>
      <w:r>
        <w:rPr>
          <w:b/>
        </w:rPr>
        <w:t xml:space="preserve">Esimerkki 0,5737</w:t>
      </w:r>
    </w:p>
    <w:p>
      <w:r>
        <w:t xml:space="preserve">Tämä ihana vekotin oli juuri sitä, mitä tarvitsin.&lt;br /&gt;Ensin minun on huomattava, että sain kuvassa näkyvän SINISEN tuotteen, en valkoisen.  Se tuli kauniisti pakattuna laatikkoon, jossa oli ajuri-CD, jossa onneksi oli mukava huomaamaton ajuri, joka asentuu helposti WINDOWS XP SP2 -ympäristöön - juuri mitä tarvitsin.&lt;br /&gt;Kokeilin muutamaa halvempaa 5 dollarin sovitinta, ja niistä kaikista puuttui yhteensopiva ajuri.  Eräs myyjä yritti jopa kertoa minulle, että hänen adapterinsa toimisi hienosti ilman ohjainta, vaikka XP jatkuvasti kysyi ohjainta.  Käytä 10 dollaria ylimääräistä tähän - ei kannata riskeerata virusta ja tuhlata aikaasi etsimällä ajureita netistä, jotka voivat toimia tai olla toimimatta.&lt;br /&gt;Voitte vain nauraa ja naureskella niin paljon kuin haluatte minulle, koska käytän käyttöjärjestelmää, joka on vähintään neljä sukupolvea jäljessä ajasta ja jota sen valmistaja ei enää edes tue.&lt;br /&gt;Olen vakaasti sitä mieltä, että \"jos se ei ole rikki, älä korjaa sitä\\", eikä kukaan ole vielä antanut minulle pakottavaa syytä päivittää.</w:t>
      </w:r>
    </w:p>
    <w:p>
      <w:r>
        <w:rPr>
          <w:b/>
        </w:rPr>
        <w:t xml:space="preserve">Tulos</w:t>
      </w:r>
    </w:p>
    <w:p>
      <w:r>
        <w:t xml:space="preserve">Vihdoinkin - sellainen, jossa on XP-ajuri.</w:t>
      </w:r>
    </w:p>
    <w:p>
      <w:r>
        <w:rPr>
          <w:b/>
        </w:rPr>
        <w:t xml:space="preserve">Esimerkki 0,5738</w:t>
      </w:r>
    </w:p>
    <w:p>
      <w:r>
        <w:t xml:space="preserve">Ennen kuin tarkastelen tuotetta, minun on mainittava, että ostin tämän 12,1 tuuman kannettavan tietokoneen suojakotelon 11,6 tuuman kannettavalle tietokoneelleni (Alienware M11x R2) tietäen, että kannettava tietokoneeni on hieman iso 11,6 tuuman kannettavaksi. Olin silti hieman huolissani, kun vertasin kannettavan tietokoneen mittoja Amazonin tuotesivulla ilmoitettuihin tuotteen mittoihin. Alienware M11x on 11,25 x 9,19 x 1,29 tuumaa (LxSxK). Vertailun vuoksi 13,3 tuuman MacBook on noin 12,78 x 8,92 x 1,08 (LxSxK), mikä osoittaa, että vaikka tämä 11,6 tuuman kannettava ei ole yhtä pitkä ja suorakulmainen, se on itse asiassa hieman leveämpi (ohjauslevyn puolelta saranapuolelle) kuin keskimääräinen 13,3 tuuman kannettava, mikä tekee siitä hieman neliömäisemmän, vaikka näyttö on 16:9-laajakuva. Tämä huolestutti minua.    Kun kuitenkin vertasin mittoja...  Alienware M11x on 11,25 x 9,19 x 1,29 tuumaa (LxSxK).  Amazonin kuvauksen mukaan \"Tuotteen mitat\" ovat 12,4 x 9,4 x 1,5 tuumaa (LxSxK).    Ja kyllä, ymmärrän, että nämä ovat TUOTTEEN mitat, eli ulkoiset mitat, EIVÄT mitat, jotka mahtuvat sisälle, minkä vuoksi olin huolissani siitä, että se ei ehkä vieläkään ole tarpeeksi suuri.    Se tuli kuitenkin tänään, ja yllättäen kannettavani mahtuu juuri ja juuri, se on melko tiukalla juuri nyt, mutta sen perusteella, mitä olen lukenut näistä arvosteluista, jos se mahtuu hieman tiukalle, sen pitäisi löystyä hieman, mitä enemmän käytät sitä, koska neopreenimateriaali on jonkin verran venyvää. Toivottavasti näin tapahtuu omassani seuraavien viikkojen aikana.    Pakkauksen tarkastelun jälkeen siinä on kuitenkin lueteltu \\"Max Dimensions\\", joita ei ollut lueteltu Amazonin sivulla, joten tässä ne ovat niille, jotka eivät ole varmoja, mahtuuko kannettava tietokone: 11,8 x 8,7 x 1,5 tuumaa (LxSxK). Kuten mainitsin, kannettavan tietokoneeni pituus ja korkeus ovat juuri ja juuri maksimipituuden ja -korkeuden alapuolella, mutta se on itse asiassa 0,5 tuumaa liian leveä (9,19 vs. 8,7 tuumaa), mutta se mahtuu juuri ja juuri, mutta en silti suosittelisi tätä, jos kannettava tietokoneesi on 9 tuumaa leveä tai leveämpi, sanoisin, että se on absoluuttinen maksimitila, muutoin hanki tämän kotelon 13,3 versio. Kannattaa myös mainita, että pakkauksessa lukee \\\". 10-12.1\\" Netbookit ja kannettavat tietokoneet \\\", mikä saa sen kuulostamaan enemmän kuin useimmat kannettavat tietokoneet 10 tuuman ja enintään 12,1 tuuman välillä ja vähemmän kuin tämä suojakotelo olisi tehty erityisesti 12,1 tuuman kannettaville tietokoneille, mikä on tavallaan järkevää, mutta ajattelin vain mainita sen.    Mitä tulee itse hihaan, koska se on juuri ja juuri tarpeeksi suuri kannettavalle tietokoneelleni, epäilen vakavasti, etten mahtuisi verkkolaitetta tai langatonta hiirtä ulkotaskuun, mikä ei kuitenkaan ole minulle ongelma, koska ostin tämän lähinnä siksi, että voin laittaa kannettavan tietokoneen reppuuni ilman huolta siitä, että se vahingoittuu, ja siinä tapauksessa, että minun on todella otettava verkkolaite mukaani, laittaisin sen luultavasti laukkuuni erikseen joka tapauksessa. Voin varmasti nähdä itseni käyttävän tuota ylimääräistä taskua SD-kortteja varten tai puhelimeni USB-kaapelia/laturia varten, joten se ei ole täysin hyödytön. Mainittakoon kuitenkin, että tämä on ainoa ylimääräinen tasku, joten jos haluat kuljettaa paljon tavaraa mukanasi, kannattaa ehkä katsoa muualle. Ja mitä tulee joidenkin mainitsemaan \\"hajuun\\", en usko, että se on välttämättä paha haju, itse asiassa pidän hajusta, vertaisin sitä upouuden kenkäparin sisäpuolen hajuun. Ainakaan omassani se ei ole niin tuntuva kuin jotkut ovat maininneet, vaikka nostaisin nenäni sitä vasten 12 tuuman päästä, en haista mitään.    Kaiken kaikkiaan pidän siitä todella paljon, annoin sille 5 tähteä, koska se tekee juuri sen, mitä sen on tarkoitus tehdä, ja vieläpä kohtuulliseen hintaan. Olen tyytyväinen, ja suosittelen tätä jollekin, joka etsii hieman enemmän suojaa kannettavan tietokoneen kuljettamiseen laukussa tai repussa, tai jos haluat vain käyttää kahvoja, etkä välttämättä etsi ylimääräistä täyttä laukkua kannettavaksi vain kannettavaa tietokonetta varten. Varmista kuitenkin, että tarkistat kannettavasi mitat ja verrataan sitä luetteloimiini \\"maksimimittoihin\\", jotta näet, onko tämä holkki tarpeeksi suuri sinulle.</w:t>
      </w:r>
    </w:p>
    <w:p>
      <w:r>
        <w:rPr>
          <w:b/>
        </w:rPr>
        <w:t xml:space="preserve">Tulos</w:t>
      </w:r>
    </w:p>
    <w:p>
      <w:r>
        <w:t xml:space="preserve">Rakastan sitä ehdottomasti, mutta varo: kannettavan tietokoneen maksimimitat ovat pakkauksen mukaan 11,8 x 8,7 x 1,5 tuumaa.</w:t>
      </w:r>
    </w:p>
    <w:p>
      <w:r>
        <w:rPr>
          <w:b/>
        </w:rPr>
        <w:t xml:space="preserve">Esimerkki 0,5739</w:t>
      </w:r>
    </w:p>
    <w:p>
      <w:r>
        <w:t xml:space="preserve">Kahden tähden arvioni johtuu siitä, että en saanut tätä 5,1 ampeerin Trio Pacea toimimaan autossani. Laturissa on pieni sininen valo kolmen USB-portin toisella puolella. Tämä sininen valo syttyi, joten oletan, että mehu pääsi läpi. Kokeilin kuitenkin Galaxy S5 -puhelintani kaikissa kolmessa USB-portissa, eikä yksikään niistä toiminut. Tämän sivun tuotekuvauksessa sanotaan, että tämä laturi toimii kyseiselle puhelimelle.&lt;br /&gt;&lt;br /&gt;Sain tämän tuotteen ilmaiseksi vastineeksi arvostelusta. Otin yhteyttä myyjään kertoakseni, että tuote ei toimi, mutta en ole kuullut vastausta. En tiedä tarpeeksi elektroniikasta, jotta voisin väittää, mikä voi olla vikana, joten jätän asian tähän. Jos kuulen myyjältä takaisin, tarkistan arvosteluani tältä osin.&lt;br /&gt;&lt;br /&gt;Toisaalta en pitänyt tätä kätevimmin muotoiltuna autolaturina. Autolaturini portti on upotettu kojelaudan alaosaan, Trio Pace 5.1:n alempi &amp;#34;varsi&amp;#34; on vain 1 5/8&amp;#34; pitkä, mikä ei ollut tarpeeksi pitkä työntymään ulos upotetusta tilasta. Tämä ei välttämättä ole huono asia, mutta se tarkoittaa vain sitä, että se ei ole yhtä kätevä kuin autolaturit, joissa on pidemmät varret. Jos laturisi portti on kätevämmin sijoitettu, sinulla ei ole tätä ongelmaa. Itse varsi on 5/8&amp;#34; x 1&amp;#34; leveä.&lt;br /&gt;&lt;br /&gt;Sain ilmaisen näytteen arvostelua varten.&lt;br /&gt;&lt;br /&gt;Hyvää lukijaa</w:t>
      </w:r>
    </w:p>
    <w:p>
      <w:r>
        <w:rPr>
          <w:b/>
        </w:rPr>
        <w:t xml:space="preserve">Tulos</w:t>
      </w:r>
    </w:p>
    <w:p>
      <w:r>
        <w:t xml:space="preserve">Koko/muoto ei ole optimaalinen eikä toimi puhelimessani</w:t>
      </w:r>
    </w:p>
    <w:p>
      <w:r>
        <w:rPr>
          <w:b/>
        </w:rPr>
        <w:t xml:space="preserve">Esimerkki 0,5740</w:t>
      </w:r>
    </w:p>
    <w:p>
      <w:r>
        <w:t xml:space="preserve">Juuri sitä, mitä tarvitsimme!</w:t>
      </w:r>
    </w:p>
    <w:p>
      <w:r>
        <w:rPr>
          <w:b/>
        </w:rPr>
        <w:t xml:space="preserve">Tulos</w:t>
      </w:r>
    </w:p>
    <w:p>
      <w:r>
        <w:t xml:space="preserve">Viisi tähteä</w:t>
      </w:r>
    </w:p>
    <w:p>
      <w:r>
        <w:rPr>
          <w:b/>
        </w:rPr>
        <w:t xml:space="preserve">Esimerkki 0,5741</w:t>
      </w:r>
    </w:p>
    <w:p>
      <w:r>
        <w:t xml:space="preserve">Maaliskuusta 2010 lähtien Pogoplugin käyttäjät ovat pyytäneet yhtiötä muuttamaan verkkosivuston kirjautumisskriptiä niin, että se mahdollistaisi liitännän kahden erittäin suositun salasanahallintaohjelman kanssa: 1Password ja Lastpass. Yritys ei ole vastannut tähän pyyntöön. Sen sijaan yritys päättää muokata käyttäjiensä viestejä, kun nämä valittavat ongelmasta, sen sijaan että vastaisi rakentavasti, kuten \\\"työstämme asiaa" tai \\\"on olemassa tekninen syy, miksi tätä ei voida tehdä juuri nyt".    Tämä on vain yksi esimerkki. Käyttäjät ovat esittäneet pyyntöjä tiedostojen ja kansioiden käyttöoikeuksien muuttamiseksi turhaan.    Harmi tässä on se, että tuote on aika siisti. Sen avulla voi todella rakentaa taloudellisen pilven käyttämällä omaa nopeaa internetiä. Minulle yrityksen toimimattomuus kuitenkin pilasi käyttökokemuksen.    Suosittelen lämpimästi tutustumaan Pogoplugin sijaan Memopalin kaltaiseen palveluun, joka tarjoaa edullista pilvipohjaista tiedostojen tallennusta ja jakamista.</w:t>
      </w:r>
    </w:p>
    <w:p>
      <w:r>
        <w:rPr>
          <w:b/>
        </w:rPr>
        <w:t xml:space="preserve">Tulos</w:t>
      </w:r>
    </w:p>
    <w:p>
      <w:r>
        <w:t xml:space="preserve">Siinä on potentiaalia, mutta yritys ei vastaa asiakkaiden tarpeisiin.</w:t>
      </w:r>
    </w:p>
    <w:p>
      <w:r>
        <w:rPr>
          <w:b/>
        </w:rPr>
        <w:t xml:space="preserve">Esimerkki 0,5742</w:t>
      </w:r>
    </w:p>
    <w:p>
      <w:r>
        <w:t xml:space="preserve">Vastaanotin tuotteen ajoissa ja kuvatulla tavalla. Näyttö kuitenkin sammui, kun kannettava tietokone oli ollut käytössä vain 5 kuukautta, ja sillä oli vain 90 päivän takuu, koska se oli kunnostettu. Muiden kuin näytön osalta tietokone toimii hyvin, mutta olen todella pettynyt siihen, että minun piti ostaa erillinen näyttö, jotta voisin jatkaa sen käyttöä.</w:t>
      </w:r>
    </w:p>
    <w:p>
      <w:r>
        <w:rPr>
          <w:b/>
        </w:rPr>
        <w:t xml:space="preserve">Tulos</w:t>
      </w:r>
    </w:p>
    <w:p>
      <w:r>
        <w:t xml:space="preserve">Näyttö lakkasi toimimasta 5 kuukauden jälkeen</w:t>
      </w:r>
    </w:p>
    <w:p>
      <w:r>
        <w:rPr>
          <w:b/>
        </w:rPr>
        <w:t xml:space="preserve">Esimerkki 0,5743</w:t>
      </w:r>
    </w:p>
    <w:p>
      <w:r>
        <w:t xml:space="preserve">Loistava hiiri, jossa on mukava ote. Jos se tulisi ajureiden kanssa, se tekisi siitä 5 tähden tuotteen, mutta sinun täytyy löytää ne itse netistä.</w:t>
      </w:r>
    </w:p>
    <w:p>
      <w:r>
        <w:rPr>
          <w:b/>
        </w:rPr>
        <w:t xml:space="preserve">Tulos</w:t>
      </w:r>
    </w:p>
    <w:p>
      <w:r>
        <w:t xml:space="preserve">yksi haittapuoli</w:t>
      </w:r>
    </w:p>
    <w:p>
      <w:r>
        <w:rPr>
          <w:b/>
        </w:rPr>
        <w:t xml:space="preserve">Esimerkki 0,5744</w:t>
      </w:r>
    </w:p>
    <w:p>
      <w:r>
        <w:t xml:space="preserve">Voi pojat, tämä on loistava tuote! Sain sen juuri ja epäröin hieman avata sitä, koska olin varma, että se ei toimisi RoadRunner-yhteyteni kanssa. (Useimmat tuotteet, kuten suorat yhteydet napaan, eivät toimi; yhteyden jakaminen kieltäytyi yhteistyöstä)&lt;br /&gt; Joka tapauksessa, koska en voinut vastustaa, revin sinetin auki ja poistin kaikki pakkaukset. Se oli niin helppo asentaa, että laatikon avaamiseen meni itse asiassa enemmän aikaa! Kytkin vain reitittimeni 3Com-keskittimeen ja modeemin RT311:een. Kytkin molempiin yksiköihin virran, ja olin jo verkossa.&lt;br /&gt;Tuotteen mukana tulee verkkopohjainen konfigurointiohjelma, mutta tietokoneeni tunnisti yhteyden automaattisesti. Vianmääritys on helppoa verkko-ohjatun toiminnon avulla, ja tuotteen mukana tulee ympärivuorokautinen tekninen tuki. Tämä on ollut paras verkko-ostos, jonka olen tehnyt vähään aikaan, ja aion ehdottomasti jatkaa ostoksia NetGearin kanssa, joten se on täydellinen ostopaikka. Rakastan tätä tuotetta!!! :-)</w:t>
      </w:r>
    </w:p>
    <w:p>
      <w:r>
        <w:rPr>
          <w:b/>
        </w:rPr>
        <w:t xml:space="preserve">Tulos</w:t>
      </w:r>
    </w:p>
    <w:p>
      <w:r>
        <w:t xml:space="preserve">Surffasin näppäimistöni Internet-aalloilla</w:t>
      </w:r>
    </w:p>
    <w:p>
      <w:r>
        <w:rPr>
          <w:b/>
        </w:rPr>
        <w:t xml:space="preserve">Esimerkki 0,5745</w:t>
      </w:r>
    </w:p>
    <w:p>
      <w:r>
        <w:t xml:space="preserve">Tämä kotelo tekee tabletin käytöstä paljon helpompaa. Pidän tabletin kompaktiudesta, mutta nyt voin käyttää laitettani superpienenä kannettavana tietokoneena, joka todella mahtuu syliini.</w:t>
      </w:r>
    </w:p>
    <w:p>
      <w:r>
        <w:rPr>
          <w:b/>
        </w:rPr>
        <w:t xml:space="preserve">Tulos</w:t>
      </w:r>
    </w:p>
    <w:p>
      <w:r>
        <w:t xml:space="preserve">Suuri voimavara</w:t>
      </w:r>
    </w:p>
    <w:p>
      <w:r>
        <w:rPr>
          <w:b/>
        </w:rPr>
        <w:t xml:space="preserve">Esimerkki 0,5746</w:t>
      </w:r>
    </w:p>
    <w:p>
      <w:r>
        <w:t xml:space="preserve">he mainitsivat HDMI-portti kuvauksessa, mutta ei ollut mitään</w:t>
      </w:r>
    </w:p>
    <w:p>
      <w:r>
        <w:rPr>
          <w:b/>
        </w:rPr>
        <w:t xml:space="preserve">Tulos</w:t>
      </w:r>
    </w:p>
    <w:p>
      <w:r>
        <w:t xml:space="preserve">Kaksi tähteä</w:t>
      </w:r>
    </w:p>
    <w:p>
      <w:r>
        <w:rPr>
          <w:b/>
        </w:rPr>
        <w:t xml:space="preserve">Esimerkki 0,5747</w:t>
      </w:r>
    </w:p>
    <w:p>
      <w:r>
        <w:t xml:space="preserve">Sopii hyvin .</w:t>
      </w:r>
    </w:p>
    <w:p>
      <w:r>
        <w:rPr>
          <w:b/>
        </w:rPr>
        <w:t xml:space="preserve">Tulos</w:t>
      </w:r>
    </w:p>
    <w:p>
      <w:r>
        <w:t xml:space="preserve">Neljä tähteä</w:t>
      </w:r>
    </w:p>
    <w:p>
      <w:r>
        <w:rPr>
          <w:b/>
        </w:rPr>
        <w:t xml:space="preserve">Esimerkki 0,5748</w:t>
      </w:r>
    </w:p>
    <w:p>
      <w:r>
        <w:t xml:space="preserve">Dellin kannettava tietokone sammuu edelleen itsestään, mutta se ei ole akun vika.  Tämä pidensi ehdottomasti kannettavan tietokoneen käyttöikää.  Mielestäni viisitoista dollaria vuodessa on kannattava investointi tekstinkäsittely- ja verkkosurffauskoneen käyttöiän pidentämiseksi.</w:t>
      </w:r>
    </w:p>
    <w:p>
      <w:r>
        <w:rPr>
          <w:b/>
        </w:rPr>
        <w:t xml:space="preserve">Tulos</w:t>
      </w:r>
    </w:p>
    <w:p>
      <w:r>
        <w:t xml:space="preserve">kesti kaksi vuotta ja kolme kuukautta kolmellakymmenellä dollarilla.</w:t>
      </w:r>
    </w:p>
    <w:p>
      <w:r>
        <w:rPr>
          <w:b/>
        </w:rPr>
        <w:t xml:space="preserve">Esimerkki 0,5749</w:t>
      </w:r>
    </w:p>
    <w:p>
      <w:r>
        <w:t xml:space="preserve">Olen erittäin tyytyväinen uuteen 8 Gt:n RAM-muistiini. Asensin sen vuoden 2009 puolivälissä olevaan 13in. Macbook Pro. Vaikka sitä ei mainita tuettujen mallien joukossa, se toimii täydellisesti tietokoneeni kanssa. Se on paljon parempi kuin tietokoneen mukana toimitettu 2 Gt:n RAM-muisti, joka tuli tietokoneen mukana, kun ostin sen. Puhumattakaan siitä, että se maksaa vain 80 dollaria, kun Apple myy vain 4 Gt:n RAM-muistia 200 dollarilla.  Kaiken kaikkiaan loistava tuote, ja suosittelen sitä kaikille, jotka tarvitsevat uutta RAM-muistia kannettavaansa.</w:t>
      </w:r>
    </w:p>
    <w:p>
      <w:r>
        <w:rPr>
          <w:b/>
        </w:rPr>
        <w:t xml:space="preserve">Tulos</w:t>
      </w:r>
    </w:p>
    <w:p>
      <w:r>
        <w:t xml:space="preserve">Loistava tuote!</w:t>
      </w:r>
    </w:p>
    <w:p>
      <w:r>
        <w:rPr>
          <w:b/>
        </w:rPr>
        <w:t xml:space="preserve">Esimerkki 0,5750</w:t>
      </w:r>
    </w:p>
    <w:p>
      <w:r>
        <w:t xml:space="preserve">loistava apu. ratkaisi ongelman heti.</w:t>
      </w:r>
    </w:p>
    <w:p>
      <w:r>
        <w:rPr>
          <w:b/>
        </w:rPr>
        <w:t xml:space="preserve">Tulos</w:t>
      </w:r>
    </w:p>
    <w:p>
      <w:r>
        <w:t xml:space="preserve">Viisi tähteä</w:t>
      </w:r>
    </w:p>
    <w:p>
      <w:r>
        <w:rPr>
          <w:b/>
        </w:rPr>
        <w:t xml:space="preserve">Esimerkki 0,5751</w:t>
      </w:r>
    </w:p>
    <w:p>
      <w:r>
        <w:t xml:space="preserve">Hieno tapaus. Sopii täydellisesti tablettiin ja antaa silti pääsyn kaikkiin painikkeisiin/portteihin. TV-kaukosäädin toimii edelleen; se vain muuttaa kulmaa, jossa se on suunnattava televisioon.</w:t>
      </w:r>
    </w:p>
    <w:p>
      <w:r>
        <w:rPr>
          <w:b/>
        </w:rPr>
        <w:t xml:space="preserve">Tulos</w:t>
      </w:r>
    </w:p>
    <w:p>
      <w:r>
        <w:t xml:space="preserve">Suuri tapaus juuri sitä, mitä halusin.</w:t>
      </w:r>
    </w:p>
    <w:p>
      <w:r>
        <w:rPr>
          <w:b/>
        </w:rPr>
        <w:t xml:space="preserve">Esimerkki 0,5752</w:t>
      </w:r>
    </w:p>
    <w:p>
      <w:r>
        <w:t xml:space="preserve">Pidän siitä koskaan muuttunut kirjoitettaessa ja 2,0 miljoonaa euroa.</w:t>
      </w:r>
    </w:p>
    <w:p>
      <w:r>
        <w:rPr>
          <w:b/>
        </w:rPr>
        <w:t xml:space="preserve">Tulos</w:t>
      </w:r>
    </w:p>
    <w:p>
      <w:r>
        <w:t xml:space="preserve">Neljä tähteä</w:t>
      </w:r>
    </w:p>
    <w:p>
      <w:r>
        <w:rPr>
          <w:b/>
        </w:rPr>
        <w:t xml:space="preserve">Esimerkki 0,5753</w:t>
      </w:r>
    </w:p>
    <w:p>
      <w:r>
        <w:t xml:space="preserve">tuote oli juuri sellainen kuin mainostettiin. se toimii hyvin ja olen tyytyväinen siihen. Suosittelen sitä.</w:t>
      </w:r>
    </w:p>
    <w:p>
      <w:r>
        <w:rPr>
          <w:b/>
        </w:rPr>
        <w:t xml:space="preserve">Tulos</w:t>
      </w:r>
    </w:p>
    <w:p>
      <w:r>
        <w:t xml:space="preserve">saitek st 90</w:t>
      </w:r>
    </w:p>
    <w:p>
      <w:r>
        <w:rPr>
          <w:b/>
        </w:rPr>
        <w:t xml:space="preserve">Esimerkki 0,5754</w:t>
      </w:r>
    </w:p>
    <w:p>
      <w:r>
        <w:t xml:space="preserve">Kotelo voisi olla hieman kovempi, mutta se suojaa WD My Passport Elite -levyäni silti erittäin hyvin. Ainoa valitukseni on, että se on hieman tiukka.</w:t>
      </w:r>
    </w:p>
    <w:p>
      <w:r>
        <w:rPr>
          <w:b/>
        </w:rPr>
        <w:t xml:space="preserve">Tulos</w:t>
      </w:r>
    </w:p>
    <w:p>
      <w:r>
        <w:t xml:space="preserve">Suuri pieni tapaus</w:t>
      </w:r>
    </w:p>
    <w:p>
      <w:r>
        <w:rPr>
          <w:b/>
        </w:rPr>
        <w:t xml:space="preserve">Esimerkki 0,5755</w:t>
      </w:r>
    </w:p>
    <w:p>
      <w:r>
        <w:t xml:space="preserve">Puhutaan KINDLEn lataamisesta ennätysajassa, Tämä voittaa kädet alaspäin. tarpeeksi sanottu. Tämä on loistava lisä mihin tahansa ostokseen.</w:t>
      </w:r>
    </w:p>
    <w:p>
      <w:r>
        <w:rPr>
          <w:b/>
        </w:rPr>
        <w:t xml:space="preserve">Tulos</w:t>
      </w:r>
    </w:p>
    <w:p>
      <w:r>
        <w:t xml:space="preserve">SPEED</w:t>
      </w:r>
    </w:p>
    <w:p>
      <w:r>
        <w:rPr>
          <w:b/>
        </w:rPr>
        <w:t xml:space="preserve">Esimerkki 0,5756</w:t>
      </w:r>
    </w:p>
    <w:p>
      <w:r>
        <w:t xml:space="preserve">Näytönsuoja ei sovi näytölleni ja se oli rahan tuhlausta.&lt;br /&gt;En suosittele tätä kenellekään.</w:t>
      </w:r>
    </w:p>
    <w:p>
      <w:r>
        <w:rPr>
          <w:b/>
        </w:rPr>
        <w:t xml:space="preserve">Tulos</w:t>
      </w:r>
    </w:p>
    <w:p>
      <w:r>
        <w:t xml:space="preserve">Ei sama</w:t>
      </w:r>
    </w:p>
    <w:p>
      <w:r>
        <w:rPr>
          <w:b/>
        </w:rPr>
        <w:t xml:space="preserve">Esimerkki 0,5757</w:t>
      </w:r>
    </w:p>
    <w:p>
      <w:r>
        <w:t xml:space="preserve">Toimii hyvin ja antaa Raspberry Pi:lle loistavaa virtaa.</w:t>
      </w:r>
    </w:p>
    <w:p>
      <w:r>
        <w:rPr>
          <w:b/>
        </w:rPr>
        <w:t xml:space="preserve">Tulos</w:t>
      </w:r>
    </w:p>
    <w:p>
      <w:r>
        <w:t xml:space="preserve">Viisi tähteä</w:t>
      </w:r>
    </w:p>
    <w:p>
      <w:r>
        <w:rPr>
          <w:b/>
        </w:rPr>
        <w:t xml:space="preserve">Esimerkki 0,5758</w:t>
      </w:r>
    </w:p>
    <w:p>
      <w:r>
        <w:t xml:space="preserve">Tämä on todella sitä, mitä etsin...kiitos...Bob</w:t>
      </w:r>
    </w:p>
    <w:p>
      <w:r>
        <w:rPr>
          <w:b/>
        </w:rPr>
        <w:t xml:space="preserve">Tulos</w:t>
      </w:r>
    </w:p>
    <w:p>
      <w:r>
        <w:t xml:space="preserve">Neljä tähteä</w:t>
      </w:r>
    </w:p>
    <w:p>
      <w:r>
        <w:rPr>
          <w:b/>
        </w:rPr>
        <w:t xml:space="preserve">Esimerkki 0,5759</w:t>
      </w:r>
    </w:p>
    <w:p>
      <w:r>
        <w:t xml:space="preserve">saapui juuri kuten kuvattu, kiitos!</w:t>
      </w:r>
    </w:p>
    <w:p>
      <w:r>
        <w:rPr>
          <w:b/>
        </w:rPr>
        <w:t xml:space="preserve">Tulos</w:t>
      </w:r>
    </w:p>
    <w:p>
      <w:r>
        <w:t xml:space="preserve">Viisi tähteä</w:t>
      </w:r>
    </w:p>
    <w:p>
      <w:r>
        <w:rPr>
          <w:b/>
        </w:rPr>
        <w:t xml:space="preserve">Esimerkki 0,5760</w:t>
      </w:r>
    </w:p>
    <w:p>
      <w:r>
        <w:t xml:space="preserve">Olen ostanut lähes tusinan verran NAS-laitteita SAN-varmuuskopiointia varten, ja useimmat niistä ovat olleet varsin vakaita. Hätätilanteiden varalta olen kopioinut SAN-sisällön kahdelle NAS-laitteelle vikasietoisuutta varten, ja yksi NAS-laitteista on aina muualla kuin toimipisteessä.    Tämä Sonnet näytti hyvältä ostokselta, ja minäkin olin tyytyväinen ulkoasuun. Viiden 750 Gt:n SATA-kiintolevyn avulla oma ratkaisuni on 3 Tt:n ratkaisu, jossa käytetään levyjen raidoitusta ja pidetään yhtä asemaa varajärjestelmänä. Yksi ongelma tässä laitteessa on se, että vaikka se käyttää multipath 3124 -piiriä, vain Windows Server 2003 -käyttöjärjestelmässä voi toteuttaa ohjelmistopohjaisen RAID-5:n. XP:ssä voit käyttää vain levyjen strippausta tai peilausta Windowsin levynhallinnan avulla sen jälkeen, kun olet tehnyt nämä PASS-THRU-levyt.    Suurin ongelma tässä laitteessa on kuitenkin huonosti suunnitellut asemakotelot ja taustalevy. Nämä levyt ovat irrotettavia, mutta niiden ei pitäisi olla, koska yhteys taustalevyyn on niin "epävarma". Jos siirrän tätä yksikköä paikasta toiseen, joudun aina asentamaan yhden tai useamman aseman uudelleen, ennen kuin palvelimen tai työaseman SATA-kortti näkee sen.    Ellet ole valmis leikkimään asemien kanssa ja laittamaan niitä sisään ja ulos, kunnes saat hyvän yhteyden taustalevyyn, jättäisin tämän yksikön ostamatta. Paljon luotettavampia yksiköitä ovat MicroNet SR4 (4TB) SATA-yksiköt, joita on saatavilla alle 800 dollarilla. Ne kestävät paljon enemmän käsittelyä, koska asemat ovat kiinteä osa yksikköä. Tämä tarkoittaa sitä, että jos asema vikaantuu, joudut elämään sen kanssa tai lähettämään koko yksikön takaisin korjattavaksi, mutta en ole nähnyt mitään ongelmia näiden kanssa, varsinkin jos käytät RAID-5:tä ja siihen sisältyvää SilImage Raid -ohjelmaa. Windows Server tunnistaa näissä yksiköissä RAID-5:ksi konfiguroidun joukon yhdeksi ainoaksi tietovälineeksi, mikä on juuri se, mitä haluat.    Suositeltavia ovat myös Sans Digital TowerRAID TR5M-B -yksiköt. Niissä on asemakotelot, mutta ne ovat paljon paremmin rakennettuja. Näiden yksiköiden suorituskyky on paljon parempi kuin Sans Digitalin aiempien yksiköiden.</w:t>
      </w:r>
    </w:p>
    <w:p>
      <w:r>
        <w:rPr>
          <w:b/>
        </w:rPr>
        <w:t xml:space="preserve">Tulos</w:t>
      </w:r>
    </w:p>
    <w:p>
      <w:r>
        <w:t xml:space="preserve">Mukavan näköinen ulkoinen SATA-kotelo, jossa on kohtalokas vika - huonot sisäosat</w:t>
      </w:r>
    </w:p>
    <w:p>
      <w:r>
        <w:rPr>
          <w:b/>
        </w:rPr>
        <w:t xml:space="preserve">Esimerkki 0,5761</w:t>
      </w:r>
    </w:p>
    <w:p>
      <w:r>
        <w:t xml:space="preserve">Kindle Paperwhite Leather Cover tekee juuri sen, mitä mainostettiin, ja olen erittäin tyytyväinen ostokseeni.  Matkustan melko usein, ja uskon, että suojakuori antaa laitteelle lisäsuojaa.  Hyvä tuote, kohtuullinen hinta.</w:t>
      </w:r>
    </w:p>
    <w:p>
      <w:r>
        <w:rPr>
          <w:b/>
        </w:rPr>
        <w:t xml:space="preserve">Tulos</w:t>
      </w:r>
    </w:p>
    <w:p>
      <w:r>
        <w:t xml:space="preserve">ja olen erittäin tyytyväinen ostokseeni</w:t>
      </w:r>
    </w:p>
    <w:p>
      <w:r>
        <w:rPr>
          <w:b/>
        </w:rPr>
        <w:t xml:space="preserve">Esimerkki 0,5762</w:t>
      </w:r>
    </w:p>
    <w:p>
      <w:r>
        <w:t xml:space="preserve">Tämä kotelo EI sovi ASUS ME176CX:ään kuten mainostetaan. Kotelon sivu peittää kaikki painikkeet, joten niitä ei voi painaa, ja kameran reikä EI ole tabletin kameran päällä. Jos etsit koteloa ASUS ME176CX:lle, älä osta tätä tuotetta.</w:t>
      </w:r>
    </w:p>
    <w:p>
      <w:r>
        <w:rPr>
          <w:b/>
        </w:rPr>
        <w:t xml:space="preserve">Tulos</w:t>
      </w:r>
    </w:p>
    <w:p>
      <w:r>
        <w:t xml:space="preserve">Tämä kotelo EI sovi ASUS ME176CX:ään kuten mainostetaan. Kotelon sivu peittää kaikki ...</w:t>
      </w:r>
    </w:p>
    <w:p>
      <w:r>
        <w:rPr>
          <w:b/>
        </w:rPr>
        <w:t xml:space="preserve">Esimerkki 0,5763</w:t>
      </w:r>
    </w:p>
    <w:p>
      <w:r>
        <w:t xml:space="preserve">Rakastan Firea! Ostin sellaisen myös pojanpojalleni, ja hänkin rakastaa sitä. Ainoa asia on, että toivoisin, että joitakin Google-ohjelmia olisi helpompi käyttää sillä. Haluaisin, että You Tube -videoita olisi helpompi katsoa.</w:t>
      </w:r>
    </w:p>
    <w:p>
      <w:r>
        <w:rPr>
          <w:b/>
        </w:rPr>
        <w:t xml:space="preserve">Tulos</w:t>
      </w:r>
    </w:p>
    <w:p>
      <w:r>
        <w:t xml:space="preserve">Rakastan Firea</w:t>
      </w:r>
    </w:p>
    <w:p>
      <w:r>
        <w:rPr>
          <w:b/>
        </w:rPr>
        <w:t xml:space="preserve">Esimerkki 0,5764</w:t>
      </w:r>
    </w:p>
    <w:p>
      <w:r>
        <w:t xml:space="preserve">Poikani on kantanut sytytintä ilman koteloa, joten ostin tämän kotelon ja olen todella tyytyväinen. Näyttö sammuu automaattisesti, kun se suljetaan, joten se säästää myös akkua.</w:t>
      </w:r>
    </w:p>
    <w:p>
      <w:r>
        <w:rPr>
          <w:b/>
        </w:rPr>
        <w:t xml:space="preserve">Tulos</w:t>
      </w:r>
    </w:p>
    <w:p>
      <w:r>
        <w:t xml:space="preserve">Suuri kansi</w:t>
      </w:r>
    </w:p>
    <w:p>
      <w:r>
        <w:rPr>
          <w:b/>
        </w:rPr>
        <w:t xml:space="preserve">Esimerkki 0,5765</w:t>
      </w:r>
    </w:p>
    <w:p>
      <w:r>
        <w:t xml:space="preserve">Lähetetty ja vastaanotettu hyvin ajoissa.  Tuote on mainostettu, mutta minun on sanottava, että se ei ole kuplaton.  Ymmärrän, etten ole tekninen guru, joten katsoin asennusvideon pari kertaa, ja minulla oli kuplia ja joitakin, joita en vain päässyt eroon.  Johtuu varmaan minusta, mutta se ei todellakaan ole niin maagisen helppoa kuin miltä se kuulostaa.</w:t>
      </w:r>
    </w:p>
    <w:p>
      <w:r>
        <w:rPr>
          <w:b/>
        </w:rPr>
        <w:t xml:space="preserve">Tulos</w:t>
      </w:r>
    </w:p>
    <w:p>
      <w:r>
        <w:t xml:space="preserve">Tyydyttävä</w:t>
      </w:r>
    </w:p>
    <w:p>
      <w:r>
        <w:rPr>
          <w:b/>
        </w:rPr>
        <w:t xml:space="preserve">Esimerkki 0,5766</w:t>
      </w:r>
    </w:p>
    <w:p>
      <w:r>
        <w:t xml:space="preserve">Mielestäni laite on erittäin hyvin rakennettu, ja Seagate 250 Gt:n kiintolevy liukui sisään ja kiinnittyi helposti.  Pakkauksen avaamisesta laitteen käyttöönottoon kului vain muutama minuutti ilman ongelmia.  Se on houkutteleva paketti, ja muovirakenne on mielestäni plussaa.  Käytän sitä WinX Pro -koneen kanssa.</w:t>
      </w:r>
    </w:p>
    <w:p>
      <w:r>
        <w:rPr>
          <w:b/>
        </w:rPr>
        <w:t xml:space="preserve">Tulos</w:t>
      </w:r>
    </w:p>
    <w:p>
      <w:r>
        <w:t xml:space="preserve">Mukava helppo ja edullinen tapa lisätä varastointia</w:t>
      </w:r>
    </w:p>
    <w:p>
      <w:r>
        <w:rPr>
          <w:b/>
        </w:rPr>
        <w:t xml:space="preserve">Esimerkki 0,5767</w:t>
      </w:r>
    </w:p>
    <w:p>
      <w:r>
        <w:t xml:space="preserve">Todella halpa PCI-e-sovitin langatonta internetiä varten. Se tekee juuri sen, mitä sen on tarkoitus tehdä, ilman yhtään ongelmaa tähän mennessä, todella erinomainen pieni laite, ja antennit ovat myös melko laadukkaita, mikä oli yllättävää, koska ne eivät näytä kovin hyvältä kuvassa.</w:t>
      </w:r>
    </w:p>
    <w:p>
      <w:r>
        <w:rPr>
          <w:b/>
        </w:rPr>
        <w:t xml:space="preserve">Tulos</w:t>
      </w:r>
    </w:p>
    <w:p>
      <w:r>
        <w:t xml:space="preserve">Tekee työnsä todella hyvin</w:t>
      </w:r>
    </w:p>
    <w:p>
      <w:r>
        <w:rPr>
          <w:b/>
        </w:rPr>
        <w:t xml:space="preserve">Esimerkki 0,5768</w:t>
      </w:r>
    </w:p>
    <w:p>
      <w:r>
        <w:t xml:space="preserve">Aloitin sen käytön vasta tänään, ja toistaiseksi se toimii erittäin hyvin.</w:t>
      </w:r>
    </w:p>
    <w:p>
      <w:r>
        <w:rPr>
          <w:b/>
        </w:rPr>
        <w:t xml:space="preserve">Tulos</w:t>
      </w:r>
    </w:p>
    <w:p>
      <w:r>
        <w:t xml:space="preserve">Viisi tähteä</w:t>
      </w:r>
    </w:p>
    <w:p>
      <w:r>
        <w:rPr>
          <w:b/>
        </w:rPr>
        <w:t xml:space="preserve">Esimerkki 0.5769</w:t>
      </w:r>
    </w:p>
    <w:p>
      <w:r>
        <w:t xml:space="preserve">Plussaa: helppo asentaa, kunhan laitat sen PCI-E16-korttipaikkaan ja kytket yhden PCI-E 6-nastaisen ja yhden PCI-E 8-nastaisen liittimen. Suorittaa kaiken mitä olen pelannut sulavasti ultra/high asetuksilla täysillä tekstuureilla.&lt;br /&gt;&lt;br /&gt;Miinukset: virtaliittimet ovat kortin etupuolella, joten niitä ei voi mitenkään piilottaa, olisiko teitä tappanut jos olisitte laittaneet portit sivulle kuten kaikki muutkin kortit.</w:t>
      </w:r>
    </w:p>
    <w:p>
      <w:r>
        <w:rPr>
          <w:b/>
        </w:rPr>
        <w:t xml:space="preserve">Tulos</w:t>
      </w:r>
    </w:p>
    <w:p>
      <w:r>
        <w:t xml:space="preserve">Toistaiseksi toimii joka pelissä sujuvasti</w:t>
      </w:r>
    </w:p>
    <w:p>
      <w:r>
        <w:rPr>
          <w:b/>
        </w:rPr>
        <w:t xml:space="preserve">Esimerkki 0,5770</w:t>
      </w:r>
    </w:p>
    <w:p>
      <w:r>
        <w:t xml:space="preserve">Hyvä hinta. Toimii hyvin.</w:t>
      </w:r>
    </w:p>
    <w:p>
      <w:r>
        <w:rPr>
          <w:b/>
        </w:rPr>
        <w:t xml:space="preserve">Tulos</w:t>
      </w:r>
    </w:p>
    <w:p>
      <w:r>
        <w:t xml:space="preserve">Hieno antaa ystäville.</w:t>
      </w:r>
    </w:p>
    <w:p>
      <w:r>
        <w:rPr>
          <w:b/>
        </w:rPr>
        <w:t xml:space="preserve">Esimerkki 0,5771</w:t>
      </w:r>
    </w:p>
    <w:p>
      <w:r>
        <w:t xml:space="preserve">Juuri sitä, mitä tarvitsin. Niin selkeä, ettei näppäimistölläsi ole mitään.</w:t>
      </w:r>
    </w:p>
    <w:p>
      <w:r>
        <w:rPr>
          <w:b/>
        </w:rPr>
        <w:t xml:space="preserve">Tulos</w:t>
      </w:r>
    </w:p>
    <w:p>
      <w:r>
        <w:t xml:space="preserve">Viisi tähteä</w:t>
      </w:r>
    </w:p>
    <w:p>
      <w:r>
        <w:rPr>
          <w:b/>
        </w:rPr>
        <w:t xml:space="preserve">Esimerkki 0,5772</w:t>
      </w:r>
    </w:p>
    <w:p>
      <w:r>
        <w:t xml:space="preserve">Minulla on ollut tämä Kindle 26. lokakuuta 2013 lähtien. Olen leikkinyt sen kanssa ja käyttänyt sitä useaan otteeseen lukemiseen ja android-sovellusteni käyttämiseen... Olen innostunut tästä ostoksesta. Kerroin myyjälle, että ottaisin heihin yhteyttä ennen palautteen lähettämistä Amazoniin... mutta se oli siltä varalta, että ilmenisi jokin asia, joka vaatisi heidän asiakaspalvelunsa huomiota. Olen varma, että he antavat minulle anteeksi :-)  Olen erittäin tyytyväinen ja suosittelen tätä ostosta tältä myyjältä. Loistava tuote ja suuri asiakkaan hyvä tahto.</w:t>
      </w:r>
    </w:p>
    <w:p>
      <w:r>
        <w:rPr>
          <w:b/>
        </w:rPr>
        <w:t xml:space="preserve">Tulos</w:t>
      </w:r>
    </w:p>
    <w:p>
      <w:r>
        <w:t xml:space="preserve">Erinomaista...</w:t>
      </w:r>
    </w:p>
    <w:p>
      <w:r>
        <w:rPr>
          <w:b/>
        </w:rPr>
        <w:t xml:space="preserve">Esimerkki 0,5773</w:t>
      </w:r>
    </w:p>
    <w:p>
      <w:r>
        <w:t xml:space="preserve">Annoin uuden paperwhite Kindlen poikaystävälleni yhdessä tämän kannen ja sähköisen sovittimen kanssa. Hänellä oli jo ennestään tavallinen Kindle, jonka ostin hänelle viime vuonna ja jossa oli kansi, joka toimii myös jalustana, sekä sovitin. Ostin tämän suojakotelon paperwhitea varten, koska mainoksessa sanottiin, että se ei sovi tavalliseen kindleen (joten oletin, että hänen suojakotelonsa jalustan kanssa ei sovi uuteen paperwhiteen). Väärin. Vanha kansi sopii uuteen paperwhiteen. ja samoin sovitin. Hän ei siis koskaan avannut uutta kantta. Palautan sen, koska se ei kuulemma sovi vanhaan kindleen.</w:t>
      </w:r>
    </w:p>
    <w:p>
      <w:r>
        <w:rPr>
          <w:b/>
        </w:rPr>
        <w:t xml:space="preserve">Tulos</w:t>
      </w:r>
    </w:p>
    <w:p>
      <w:r>
        <w:t xml:space="preserve">Näyttää mukavalta, mutta ei ole koskaan avannut sitä, koska vanha sopi.</w:t>
      </w:r>
    </w:p>
    <w:p>
      <w:r>
        <w:rPr>
          <w:b/>
        </w:rPr>
        <w:t xml:space="preserve">Esimerkki 0,5774</w:t>
      </w:r>
    </w:p>
    <w:p>
      <w:r>
        <w:t xml:space="preserve">Tämä akun vaihto on hämmästyttävä. Varastossa oleva akkuni loppui noin 3 vuotta kannettavan tietokoneen ostamisen jälkeen. Minulla on ollut tämä korvaava akku nyt vuoden ajan, ja se toimii edelleen hyvin. Täysi lataus kestää noin 3 tuntia. Syklien määrä on 302. Alle 30 dollarilla tämä on helppo valinta, jos akkusi on hajoamassa.&lt;br /&gt;&lt;br /&gt;**PÄIVITYS** 1. MARRASKUU 2016**&lt;br /&gt;Käytän edelleen tätä korvaavaa akkua, jonka sain lähes 4 vuotta sitten. Sen hämmästyttävä, että on edelleen pitää noin 2-3 tuntia per lataus. Minun sykliluku on nyt 665. Se on virallisesti kestänyt pidempään kuin varastossa oleva akkuni kesti. Kannattaa. Jokainen. Penny.</w:t>
      </w:r>
    </w:p>
    <w:p>
      <w:r>
        <w:rPr>
          <w:b/>
        </w:rPr>
        <w:t xml:space="preserve">Tulos</w:t>
      </w:r>
    </w:p>
    <w:p>
      <w:r>
        <w:t xml:space="preserve">Suuri korvaaja T500:lle</w:t>
      </w:r>
    </w:p>
    <w:p>
      <w:r>
        <w:rPr>
          <w:b/>
        </w:rPr>
        <w:t xml:space="preserve">Esimerkki 0,5775</w:t>
      </w:r>
    </w:p>
    <w:p>
      <w:r>
        <w:t xml:space="preserve">Ostettu uutta kameraani varten, enkä ole pettynyt. En ole oikeastaan käyttänyt sitä videokuvaukseen, mutta se, että voin ottaa paljon ja paljon kuvia, on yksinkertaisesti mahtavaa....</w:t>
      </w:r>
    </w:p>
    <w:p>
      <w:r>
        <w:rPr>
          <w:b/>
        </w:rPr>
        <w:t xml:space="preserve">Tulos</w:t>
      </w:r>
    </w:p>
    <w:p>
      <w:r>
        <w:t xml:space="preserve">Awesomeness</w:t>
      </w:r>
    </w:p>
    <w:p>
      <w:r>
        <w:rPr>
          <w:b/>
        </w:rPr>
        <w:t xml:space="preserve">Esimerkki 0,5776</w:t>
      </w:r>
    </w:p>
    <w:p>
      <w:r>
        <w:t xml:space="preserve">Se toimii useimmissa tapauksissa. Se toimi Zagg-näppäimistökotelossani iPad Air2:ssani&lt;br /&gt;&lt;br /&gt;MUTTA, jos sinulla on ClamCase tai aiot hankkia sellaisen, tämä EI toimi.</w:t>
      </w:r>
    </w:p>
    <w:p>
      <w:r>
        <w:rPr>
          <w:b/>
        </w:rPr>
        <w:t xml:space="preserve">Tulos</w:t>
      </w:r>
    </w:p>
    <w:p>
      <w:r>
        <w:t xml:space="preserve">Hyvä, mutta ei kaikkiin tapauksiin</w:t>
      </w:r>
    </w:p>
    <w:p>
      <w:r>
        <w:rPr>
          <w:b/>
        </w:rPr>
        <w:t xml:space="preserve">Esimerkki 0,5777</w:t>
      </w:r>
    </w:p>
    <w:p>
      <w:r>
        <w:t xml:space="preserve">Minulla oli pari vanhempaa sovellusta, jotka vaativat sarjaportteja.  Olin pulassa, kun päivitin kannettavan tietokoneeni, koska siinä ei ollut sarjaportteja.  Tämä tuote toimi kuin rasvattu.  Plug ' n Play</w:t>
      </w:r>
    </w:p>
    <w:p>
      <w:r>
        <w:rPr>
          <w:b/>
        </w:rPr>
        <w:t xml:space="preserve">Tulos</w:t>
      </w:r>
    </w:p>
    <w:p>
      <w:r>
        <w:t xml:space="preserve">Plug ' n Play</w:t>
      </w:r>
    </w:p>
    <w:p>
      <w:r>
        <w:rPr>
          <w:b/>
        </w:rPr>
        <w:t xml:space="preserve">Esimerkki 0,5778</w:t>
      </w:r>
    </w:p>
    <w:p>
      <w:r>
        <w:t xml:space="preserve">Tämä laite toimii todella hyvin rajallisella teholla, joka minulla oli. Minulla on 460w virtalähde, joka tuli dell 8300 xps:n mukana. Tämä sopi suoraan ja on toiminut niin hyvin kuin olisin voinut toivoa.</w:t>
      </w:r>
    </w:p>
    <w:p>
      <w:r>
        <w:rPr>
          <w:b/>
        </w:rPr>
        <w:t xml:space="preserve">Tulos</w:t>
      </w:r>
    </w:p>
    <w:p>
      <w:r>
        <w:t xml:space="preserve">Hyvä päivitys tehovaatimuksiini.</w:t>
      </w:r>
    </w:p>
    <w:p>
      <w:r>
        <w:rPr>
          <w:b/>
        </w:rPr>
        <w:t xml:space="preserve">Esimerkki 0,5779</w:t>
      </w:r>
    </w:p>
    <w:p>
      <w:r>
        <w:t xml:space="preserve">ERITTÄIN HYVÄ TAPAUS</w:t>
      </w:r>
    </w:p>
    <w:p>
      <w:r>
        <w:rPr>
          <w:b/>
        </w:rPr>
        <w:t xml:space="preserve">Tulos</w:t>
      </w:r>
    </w:p>
    <w:p>
      <w:r>
        <w:t xml:space="preserve">Viisi tähteä</w:t>
      </w:r>
    </w:p>
    <w:p>
      <w:r>
        <w:rPr>
          <w:b/>
        </w:rPr>
        <w:t xml:space="preserve">Esimerkki 0,5780</w:t>
      </w:r>
    </w:p>
    <w:p>
      <w:r>
        <w:t xml:space="preserve">Tämä on ensimmäinen Amazon-arvioni.  Minun on varoitettava muita tästä tuotteesta.  Olen hämmästynyt, että sillä on hyviä arvosteluja.  Näyttö on kauhea, jos katsot suoraan tai kallistat yläosaa poispäin sinusta, sitä on hyvin vaikea nähdä.  Paras katselukulma on kallistaa pohja poispäin sinusta - mikä ei ole mitään järkeä.  Laite jäätyi jatkuvasti eikä näyttänyt tiettyjä sovellusten osia.  Akku tyhjenee hyvin nopeasti.  Palautan sen, koska en halua, että minua muistutetaan tästä ostoksesta.&lt;br /&gt;&lt;br /&gt;Maksoin 50 dollaria ja halusin Android-laitteen, jolla testata sovelluksia.  Maksoin juuri 80 dollaria LG Volt -puhelimesta sen sijaan ja se on 100x parempi kuin tämä tabletti. LG Voltin näyttö on terävä, kaikki reagoi, ei lagaa, ei jäädy, sovellukset toimivat täydellisesti. Puhelinta ei tarvitse aktivoida, yhdistän sen vain wlaniin ja se tekee kaiken ja paljon enemmän kuin tämä tabletti (näyttö on tietysti pienempi).</w:t>
      </w:r>
    </w:p>
    <w:p>
      <w:r>
        <w:rPr>
          <w:b/>
        </w:rPr>
        <w:t xml:space="preserve">Tulos</w:t>
      </w:r>
    </w:p>
    <w:p>
      <w:r>
        <w:t xml:space="preserve">Kauhea tuote</w:t>
      </w:r>
    </w:p>
    <w:p>
      <w:r>
        <w:rPr>
          <w:b/>
        </w:rPr>
        <w:t xml:space="preserve">Esimerkki 0,5781</w:t>
      </w:r>
    </w:p>
    <w:p>
      <w:r>
        <w:t xml:space="preserve">Minulta veloitettiin 10 dollaria liikaa.  Sitä mainostettiin 9,99 dollarina, ja kun laitoin sen ostoskoriin, se oli 19,99 dollaria, eikä sitä voinut muuttaa.</w:t>
      </w:r>
    </w:p>
    <w:p>
      <w:r>
        <w:rPr>
          <w:b/>
        </w:rPr>
        <w:t xml:space="preserve">Tulos</w:t>
      </w:r>
    </w:p>
    <w:p>
      <w:r>
        <w:t xml:space="preserve">Odotetusti</w:t>
      </w:r>
    </w:p>
    <w:p>
      <w:r>
        <w:rPr>
          <w:b/>
        </w:rPr>
        <w:t xml:space="preserve">Esimerkki 0,5782</w:t>
      </w:r>
    </w:p>
    <w:p>
      <w:r>
        <w:t xml:space="preserve">Tämä kaveri on pommi. Minulla ei ole ollut mitään ongelmia sen kanssa ja kaikki painikkeet toimivat saumattomasti. Hankin sen kindle fire hd 7:ään ja rakastan sitä.</w:t>
      </w:r>
    </w:p>
    <w:p>
      <w:r>
        <w:rPr>
          <w:b/>
        </w:rPr>
        <w:t xml:space="preserve">Tulos</w:t>
      </w:r>
    </w:p>
    <w:p>
      <w:r>
        <w:t xml:space="preserve">täydellinen</w:t>
      </w:r>
    </w:p>
    <w:p>
      <w:r>
        <w:rPr>
          <w:b/>
        </w:rPr>
        <w:t xml:space="preserve">Esimerkki 0,5783</w:t>
      </w:r>
    </w:p>
    <w:p>
      <w:r>
        <w:t xml:space="preserve">Tämä ei ole \\\"lap\\\"-toppi.  Aina kun se on sylissäni, se ylikuumenee.  Minun on laitettava se pöydän kulmaan, jotta se voi \\"puhaltaa höyryä ulos".  Tuuletin käy usein, koska tuuletusaukot ovat pohjassa.  Muuten se on kunnossa.</w:t>
      </w:r>
    </w:p>
    <w:p>
      <w:r>
        <w:rPr>
          <w:b/>
        </w:rPr>
        <w:t xml:space="preserve">Tulos</w:t>
      </w:r>
    </w:p>
    <w:p>
      <w:r>
        <w:t xml:space="preserve">Hyvä tietokone, mutta se lämmittää liikaa</w:t>
      </w:r>
    </w:p>
    <w:p>
      <w:r>
        <w:rPr>
          <w:b/>
        </w:rPr>
        <w:t xml:space="preserve">Esimerkki 0,5784</w:t>
      </w:r>
    </w:p>
    <w:p>
      <w:r>
        <w:t xml:space="preserve">Minulla oli vaikeuksia löytää laadukasta laukkua uudelle Dell Inspiron 17\\" -tietokoneelleni. Päätin kokeilla tätä laukkua ja se oli täydellinen.  Erinomainen laatu ja runsaasti suojaavaa pehmustetta. Laukun istuvuus oli uskomaton... kuin se olisi suunniteltu juuri tälle kannettavalle tietokoneelle.  Mukana on myös pienempi laukku, johon mahtuu laturi ja matkahiiri.  En voisi suositella sitä korkeammalle kenellekään.</w:t>
      </w:r>
    </w:p>
    <w:p>
      <w:r>
        <w:rPr>
          <w:b/>
        </w:rPr>
        <w:t xml:space="preserve">Tulos</w:t>
      </w:r>
    </w:p>
    <w:p>
      <w:r>
        <w:t xml:space="preserve">Täydellinen Dell Inspiron 17" -malliin</w:t>
      </w:r>
    </w:p>
    <w:p>
      <w:r>
        <w:rPr>
          <w:b/>
        </w:rPr>
        <w:t xml:space="preserve">Esimerkki 0,5785</w:t>
      </w:r>
    </w:p>
    <w:p>
      <w:r>
        <w:t xml:space="preserve">Se on tyttömäisempi kuin luulin, se ei näytä kuvassa olevalta. Se on rakenteeltaan enemmän punertava, enkä pidä siitä. Mutta se istuu hyvin ja kaipa minun täytyy sietää väriä....</w:t>
      </w:r>
    </w:p>
    <w:p>
      <w:r>
        <w:rPr>
          <w:b/>
        </w:rPr>
        <w:t xml:space="preserve">Tulos</w:t>
      </w:r>
    </w:p>
    <w:p>
      <w:r>
        <w:t xml:space="preserve">ok</w:t>
      </w:r>
    </w:p>
    <w:p>
      <w:r>
        <w:rPr>
          <w:b/>
        </w:rPr>
        <w:t xml:space="preserve">Esimerkki 0,5786</w:t>
      </w:r>
    </w:p>
    <w:p>
      <w:r>
        <w:t xml:space="preserve">Mukava ja omaperäinen, mutta ei niin käytännöllinen kuin muut mallit, joita olen kokeillut toiselle tabletilleni. Toimii niille, jotka haluavat vain mukavan kotelon.</w:t>
      </w:r>
    </w:p>
    <w:p>
      <w:r>
        <w:rPr>
          <w:b/>
        </w:rPr>
        <w:t xml:space="preserve">Tulos</w:t>
      </w:r>
    </w:p>
    <w:p>
      <w:r>
        <w:t xml:space="preserve">Mukava mutta ei kovin käytännöllinen</w:t>
      </w:r>
    </w:p>
    <w:p>
      <w:r>
        <w:rPr>
          <w:b/>
        </w:rPr>
        <w:t xml:space="preserve">Esimerkki 0,5787</w:t>
      </w:r>
    </w:p>
    <w:p>
      <w:r>
        <w:t xml:space="preserve">Ostin tämän tuotteen suurissa toiveissa pitää iPadini ladattuna tarvittaessa ja matkapuhelimeni. Valitettavasti se ei kestänyt 6 mos. Kotelon hihna rikkoutui, joten en voinut enää tukea minun pad ylös, kuten sen piti olla. Kaiken lisäksi laturi lakkasi toimimasta!!!! Olen raivoissaan tästä tuotteesta, koska luulin, että tästä tulisi hieno ja kätevä. Myös akku on erittäin raskas. Lopuksi, ei ole mitään keinoa tietää, onko akku ladattu täyteen, koska siinä ei ole merkkivaloa. Tämä tuote on palautettava takaisin piirustuspöydälle!!!! Haluan rahani takaisin!!!!</w:t>
      </w:r>
    </w:p>
    <w:p>
      <w:r>
        <w:rPr>
          <w:b/>
        </w:rPr>
        <w:t xml:space="preserve">Tulos</w:t>
      </w:r>
    </w:p>
    <w:p>
      <w:r>
        <w:t xml:space="preserve">Älkää uskoko kaikkea mitä näette!!!!</w:t>
      </w:r>
    </w:p>
    <w:p>
      <w:r>
        <w:rPr>
          <w:b/>
        </w:rPr>
        <w:t xml:space="preserve">Esimerkki 0,5788</w:t>
      </w:r>
    </w:p>
    <w:p>
      <w:r>
        <w:t xml:space="preserve">Sen tarkoituksena oli suojata tietokonetta.</w:t>
      </w:r>
    </w:p>
    <w:p>
      <w:r>
        <w:rPr>
          <w:b/>
        </w:rPr>
        <w:t xml:space="preserve">Tulos</w:t>
      </w:r>
    </w:p>
    <w:p>
      <w:r>
        <w:t xml:space="preserve">Viisi tähteä</w:t>
      </w:r>
    </w:p>
    <w:p>
      <w:r>
        <w:rPr>
          <w:b/>
        </w:rPr>
        <w:t xml:space="preserve">Esimerkki 0,5789</w:t>
      </w:r>
    </w:p>
    <w:p>
      <w:r>
        <w:t xml:space="preserve">Tämä johto toimi täydellisesti karttojen lataamiseen Garmin N&amp;uuml;vi 265T -laitteeseeni, ja se lataa laitteen hyvin.</w:t>
      </w:r>
    </w:p>
    <w:p>
      <w:r>
        <w:rPr>
          <w:b/>
        </w:rPr>
        <w:t xml:space="preserve">Tulos</w:t>
      </w:r>
    </w:p>
    <w:p>
      <w:r>
        <w:t xml:space="preserve">Loistava korvaava johto Garmin N&amp;uuml;vi -laitteeseen.</w:t>
      </w:r>
    </w:p>
    <w:p>
      <w:r>
        <w:rPr>
          <w:b/>
        </w:rPr>
        <w:t xml:space="preserve">Esimerkki 0,5790</w:t>
      </w:r>
    </w:p>
    <w:p>
      <w:r>
        <w:t xml:space="preserve">Laita tämä paha poika minun laye 2008 macbook ja se on kuin täysin uusi tietokone. Se toimii paljon nopeammin ja käynnistymisaika on vain muutama sekunti verrattuna pariin minuuttiin. Se on sen arvoinen!</w:t>
      </w:r>
    </w:p>
    <w:p>
      <w:r>
        <w:rPr>
          <w:b/>
        </w:rPr>
        <w:t xml:space="preserve">Tulos</w:t>
      </w:r>
    </w:p>
    <w:p>
      <w:r>
        <w:t xml:space="preserve">Laita tämä paha poika minun laye 2008 macbook ja se on kuin ....</w:t>
      </w:r>
    </w:p>
    <w:p>
      <w:r>
        <w:rPr>
          <w:b/>
        </w:rPr>
        <w:t xml:space="preserve">Esimerkki 0,5791</w:t>
      </w:r>
    </w:p>
    <w:p>
      <w:r>
        <w:t xml:space="preserve">Kun olin levittänyt suojan parhaani mukaan ja noudattanut kaikkien vinkkejä ja ohjeita, olin pettynyt. Näytössä ei ollut vain mikrokuplia, vaan myös massiivisia kuplia, enkä nähnyt 12 tunnin jälkeen paljon parannusta. Seuraavana päivänä se oli parempi. Kuplia oli vähemmän, mutta se oli silti ärsyttävää. Tässä vaiheessa ajattelin odottaa vielä yhden päivän ennen kuin poistan sen ja kutsun koko asiaa epäonnistumiseksi. Olen iloinen, että odotin. Kaikki paitsi ehkä yksi mikrokupla reunan lähellä ovat kadonneet, ja kilpi tuntuu hyvältä. Paljon parempi kuin paljaalla näytöllä, joka ei tuntunut yhtä liukkaalta kuin suojakilpi. Minusta tuntuu, että ihmiset, jotka antoivat tälle tuotteelle yhden tähden, eivät tienneet, mitä olivat tekemässä, eikä heillä ollut tarpeeksi kärsivällisyyttä. Se ei ole täydellinen, mutta se on pirun lähellä ja se tekee sen, mitä tarvitsen. Annan sille 4 tähteä 5 tähden sijasta, koska minusta tuntuu, että yritys, joka valmistaa tämän, ei tehnyt kovin hyvää työtä valmistellessaan minua prosessiin, jossa odotan näytön paranemista. Luin kaikki muut arviot ihmisistä, jotka sanoivat samaa asiaa, ja kai minun olisi pitänyt tietää, että kestää jonkin aikaa, ennen kuin kilpi paranee näyttöön, mutta luettuani kaikki 1 tähden arviot huolestuin siitä, että olin samassa veneessä. Onneksi se onnistui, ja aion luultavasti jatkaa näiden suojien ostamista, koska ne toimivat, jos teet sen oikein.</w:t>
      </w:r>
    </w:p>
    <w:p>
      <w:r>
        <w:rPr>
          <w:b/>
        </w:rPr>
        <w:t xml:space="preserve">Tulos</w:t>
      </w:r>
    </w:p>
    <w:p>
      <w:r>
        <w:t xml:space="preserve">Kärsivällisyys on avainasemassa</w:t>
      </w:r>
    </w:p>
    <w:p>
      <w:r>
        <w:rPr>
          <w:b/>
        </w:rPr>
        <w:t xml:space="preserve">Esimerkki 0,5792</w:t>
      </w:r>
    </w:p>
    <w:p>
      <w:r>
        <w:t xml:space="preserve">Työskentelen vähittäiskaupassa, jossa käytän näitä kaikissa kosketusnäytöissä ja älypuhelimessa.  Vihaan sormenjälkiä matkapuhelimessa ja saat tarkempia vastauksia kuin pelkät sormet, kun teet toimintoja.</w:t>
      </w:r>
    </w:p>
    <w:p>
      <w:r>
        <w:rPr>
          <w:b/>
        </w:rPr>
        <w:t xml:space="preserve">Tulos</w:t>
      </w:r>
    </w:p>
    <w:p>
      <w:r>
        <w:t xml:space="preserve">Loistava tuote, erittäin hyödyllinen ja mitä sitten, jos se ei ole hip......</w:t>
      </w:r>
    </w:p>
    <w:p>
      <w:r>
        <w:rPr>
          <w:b/>
        </w:rPr>
        <w:t xml:space="preserve">Esimerkki 0,5793</w:t>
      </w:r>
    </w:p>
    <w:p>
      <w:r>
        <w:t xml:space="preserve">Tämä on minun 3. Otter Box Defender Case ja olen samaa mieltä muiden ihmisten kanssa, että se on paras vielä tunnen, että minun ipad mini on täysin turvallinen ja suojattu. Se annos lisätä hieman irtotavarana, mutta kuinka kevyt ja pieni ipad mimi on sen mitään havaittavissa ainakin minulle olin käyttää huolehtiminen minun ipad 1, joka oli myös OtterBox Defender Series Case ja lugging että noin minun kanssani kaikkialle menin niin eroja, että ja tämä on hämmästyttävä, joten olen erittäin tyytyväinen.&lt;br /&gt;&lt;br /&gt;Nyt syy 4 tähteä ja ei 5 on tekemistä alueen kanssa, jossa voit kytkeä sen ladata sen hieno, jos käytät valaistus kaapeli, joka tuli sen kanssa, mutta jos haluat käyttää sovitinta, joka törmää ongelmaan ja toisin kuin minun edellinen 2 Defender tapauksissa, jotka oli ovi, joka liukui pois tekemällä lataus tai sijoittamalla sen kaiuttimet todella helppoa, huomaan itseni ottaa koko pohja erilleen, joka on todella hankalaa. Minusta tuntuu myös, että etukansi / jalusta on hieman tilaa vievämpi kuin ehdottoman välttämätöntä, mutta Im arvelu osa syy on se ei tee erittäin tukeva jalusta, joka on suuri parannus jalusta minun ipad 1 (puolustaja Series Case).&lt;br /&gt;&lt;br /&gt; Toinen uusi ominaisuus, että en pidä on sisäänrakennettu näytönsuoja, kun taas tunnen edelleen tarvetta on erillinen näytönsuoja alla se pidän, että jos sattumalta jokin neste vuotaa sitä, joka on tapahtunut minulle sekä minun vanha ja uusi ipad. Ero on, että vanhan kanssa olisin kuumeisesti ottaa sen erilleen niin neste doest päästä sisälle minun ipad koska se ei kulje alle muovikuoren sisäpuolelle tapauksessa niin sen on tärkeää ottaa se erilleen ja varmista, että se kaikki kuiva. Olin todella tyytyväinen, että kun tein läikkyy vettä minun ipad mini kun tein kuumeisesti ottaa sen erilleen ensimmäisen kerran yllätyksekseni löysin siellä ei ollut edes pisaraakaan vettä sisällä täysin kuiva nyt, että ei tule olemaan, jos pudotat sen ämpäriin vettä, koska tapauksessa ei ole missään nimessä vettä prof mutta jos läikkyy vain vähän näytön sinun pitäisi olla turvassa, koska se on kaikki yksi pala, joten se ei juokse alle sisäpuolelle teidän tapauksessa&lt;&lt;br /&gt;&lt;br /&gt;Minä todella rakastan tätä koteloa ja suosittelen ja suosittelen sitä ystävilleni ja normaalisti antaisin sille viisi tähteä, paitsi että ei voi käyttää adapteria sen kanssa helposti on ollut hieman ärsyttävää.</w:t>
      </w:r>
    </w:p>
    <w:p>
      <w:r>
        <w:rPr>
          <w:b/>
        </w:rPr>
        <w:t xml:space="preserve">Tulos</w:t>
      </w:r>
    </w:p>
    <w:p>
      <w:r>
        <w:t xml:space="preserve">Loistava tapaus!</w:t>
      </w:r>
    </w:p>
    <w:p>
      <w:r>
        <w:rPr>
          <w:b/>
        </w:rPr>
        <w:t xml:space="preserve">Esimerkki 0,5794</w:t>
      </w:r>
    </w:p>
    <w:p>
      <w:r>
        <w:t xml:space="preserve">TUOTE OLI LISÄYKSEN MUKAINEN. OLI HYVÄ KOKEMUS OLLA TEKEMISISSÄ TÄMÄN YRITYKSEN KANSSA JA SUOSITTELEN MUILLE.</w:t>
      </w:r>
    </w:p>
    <w:p>
      <w:r>
        <w:rPr>
          <w:b/>
        </w:rPr>
        <w:t xml:space="preserve">Tulos</w:t>
      </w:r>
    </w:p>
    <w:p>
      <w:r>
        <w:t xml:space="preserve">SHOP</w:t>
      </w:r>
    </w:p>
    <w:p>
      <w:r>
        <w:rPr>
          <w:b/>
        </w:rPr>
        <w:t xml:space="preserve">Esimerkki 0,5795</w:t>
      </w:r>
    </w:p>
    <w:p>
      <w:r>
        <w:t xml:space="preserve">Hämmästyttävä hiiri rahalle</w:t>
      </w:r>
    </w:p>
    <w:p>
      <w:r>
        <w:rPr>
          <w:b/>
        </w:rPr>
        <w:t xml:space="preserve">Tulos</w:t>
      </w:r>
    </w:p>
    <w:p>
      <w:r>
        <w:t xml:space="preserve">Viisi tähteä</w:t>
      </w:r>
    </w:p>
    <w:p>
      <w:r>
        <w:rPr>
          <w:b/>
        </w:rPr>
        <w:t xml:space="preserve">Esimerkki 0,5796</w:t>
      </w:r>
    </w:p>
    <w:p>
      <w:r>
        <w:t xml:space="preserve">Olen käyttänyt omiani yli vuoden ajan - ja ne ovat erinomaiset.  Laatuun nähden ja näin edulliseen hintaan sain erittäin hyvän tarjouksen.  Nämä ovat paljon parempia kuin muut saman hintaluokan puhelimet, joita olen kokeillut aiemmin.  Pidän niistä, ja suosittelen niitä lämpimästi.</w:t>
      </w:r>
    </w:p>
    <w:p>
      <w:r>
        <w:rPr>
          <w:b/>
        </w:rPr>
        <w:t xml:space="preserve">Tulos</w:t>
      </w:r>
    </w:p>
    <w:p>
      <w:r>
        <w:t xml:space="preserve">Erittäin tehokkaat hyvät kuulokkeet</w:t>
      </w:r>
    </w:p>
    <w:p>
      <w:r>
        <w:rPr>
          <w:b/>
        </w:rPr>
        <w:t xml:space="preserve">Esimerkki 0,5797</w:t>
      </w:r>
    </w:p>
    <w:p>
      <w:r>
        <w:t xml:space="preserve">Suuri x lapset!!! Toimii, kuulostaa mahtavalta. Helppo käyttää. Täysin tyytyväinen ostokseen ja hintaan. Amazon prime jäsenyys näyttää erittäin lupaavalta.</w:t>
      </w:r>
    </w:p>
    <w:p>
      <w:r>
        <w:rPr>
          <w:b/>
        </w:rPr>
        <w:t xml:space="preserve">Tulos</w:t>
      </w:r>
    </w:p>
    <w:p>
      <w:r>
        <w:t xml:space="preserve">great</w:t>
      </w:r>
    </w:p>
    <w:p>
      <w:r>
        <w:rPr>
          <w:b/>
        </w:rPr>
        <w:t xml:space="preserve">Esimerkki 0,5798</w:t>
      </w:r>
    </w:p>
    <w:p>
      <w:r>
        <w:t xml:space="preserve">Todella kevyt, hyvä kannettavaan käyttöön.&lt;br /&gt;&lt;br /&gt;Yksi pieni huomio, tämän hiiren vierityspyörä ei todellakaan ole samanlainen kuin tavallisissa hiirissä. Siinä ei tunnu olevan kitkaa, eikä click.click.click -ääntä. Ensikertalaisille se saattaa vaatia hieman sopeutumista.</w:t>
      </w:r>
    </w:p>
    <w:p>
      <w:r>
        <w:rPr>
          <w:b/>
        </w:rPr>
        <w:t xml:space="preserve">Tulos</w:t>
      </w:r>
    </w:p>
    <w:p>
      <w:r>
        <w:t xml:space="preserve">Ainutlaatuinen kevyt kannettava hiiri</w:t>
      </w:r>
    </w:p>
    <w:p>
      <w:r>
        <w:rPr>
          <w:b/>
        </w:rPr>
        <w:t xml:space="preserve">Esimerkki 0,5799</w:t>
      </w:r>
    </w:p>
    <w:p>
      <w:r>
        <w:t xml:space="preserve">Hienoa. Tuote toimii kuvatulla tavalla. Tämä on minun toinen tämän mallin. Suosittelen tätä audiovastaanotinta kaikille, joilla on MP3-soitin tai älypuhelin.</w:t>
      </w:r>
    </w:p>
    <w:p>
      <w:r>
        <w:rPr>
          <w:b/>
        </w:rPr>
        <w:t xml:space="preserve">Tulos</w:t>
      </w:r>
    </w:p>
    <w:p>
      <w:r>
        <w:t xml:space="preserve">Aluratek AIS01F I-Stream DockFree Bluetooth Audio Receiver RCA-kaapeleilla...</w:t>
      </w:r>
    </w:p>
    <w:p>
      <w:r>
        <w:rPr>
          <w:b/>
        </w:rPr>
        <w:t xml:space="preserve">Esimerkki 0,5800</w:t>
      </w:r>
    </w:p>
    <w:p>
      <w:r>
        <w:t xml:space="preserve">Sopivat aivan kuten alkuperäiset.  Kannettava tietokone toimii taas normaalisti.</w:t>
      </w:r>
    </w:p>
    <w:p>
      <w:r>
        <w:rPr>
          <w:b/>
        </w:rPr>
        <w:t xml:space="preserve">Tulos</w:t>
      </w:r>
    </w:p>
    <w:p>
      <w:r>
        <w:t xml:space="preserve">Viisi tähteä</w:t>
      </w:r>
    </w:p>
    <w:p>
      <w:r>
        <w:rPr>
          <w:b/>
        </w:rPr>
        <w:t xml:space="preserve">Esimerkki 0.5801</w:t>
      </w:r>
    </w:p>
    <w:p>
      <w:r>
        <w:t xml:space="preserve">Tämä iho ei ole täysin mustavalkoinen, vaan pikemminkin tummanharmaa/valkoinen. Se on paljon paremman näköinen luonnossa. Se saapui nopeasti ja rakastan sen ulkonäköä.</w:t>
      </w:r>
    </w:p>
    <w:p>
      <w:r>
        <w:rPr>
          <w:b/>
        </w:rPr>
        <w:t xml:space="preserve">Tulos</w:t>
      </w:r>
    </w:p>
    <w:p>
      <w:r>
        <w:t xml:space="preserve">täydellinen</w:t>
      </w:r>
    </w:p>
    <w:p>
      <w:r>
        <w:rPr>
          <w:b/>
        </w:rPr>
        <w:t xml:space="preserve">Esimerkki 0,5802</w:t>
      </w:r>
    </w:p>
    <w:p>
      <w:r>
        <w:t xml:space="preserve">Tämä on kestävä ja houkutteleva tuote, joka on kokonaan metallia ja joka on investoinnin arvoinen. Osta se. Et tule pettymään.</w:t>
      </w:r>
    </w:p>
    <w:p>
      <w:r>
        <w:rPr>
          <w:b/>
        </w:rPr>
        <w:t xml:space="preserve">Tulos</w:t>
      </w:r>
    </w:p>
    <w:p>
      <w:r>
        <w:t xml:space="preserve">Hienosti suunniteltu, houkutteleva tuote.</w:t>
      </w:r>
    </w:p>
    <w:p>
      <w:r>
        <w:rPr>
          <w:b/>
        </w:rPr>
        <w:t xml:space="preserve">Esimerkki 0,5803</w:t>
      </w:r>
    </w:p>
    <w:p>
      <w:r>
        <w:t xml:space="preserve">Hyvä:&lt;br /&gt;&lt;br /&gt;Näyttö on todella hyvä. Katsomme sillä koko ajan televisiota ja elokuvia. Kokoa lukuunottamatta se on paljon parempi kuvallisesti ja kätevämpi käyttää kuin normaali TV. Jos olisimme tienneet etukäteen, että tämä korvaa televisiomme, olisimme hankkineet 27-tuumaisen hetkessä. Luultavasti perumme kaapelitelevisiotilauksemme tämän takia.&lt;br /&gt;&lt;br /&gt;Näytön kaiuttimet ovat ihan kelvolliset: Ajattelin, että tähän pitää kytkeä hyvä kaiutinjärjestelmä. Olin yllättynyt, että mukana tulevat kaiuttimet ovat enemmän kuin riittävät minulle. Ne ovat hieman paremmat kuin LCD-telkkarimme.&lt;br /&gt;&lt;br /&gt;Helppo käyttää: App Storen ja OSX:n ansiosta Macien kanssa ei tarvitse tehdä paljon muuta kuin asentaa lisää muistia ja tehdä yleisiä huoltotöitä.&lt;br /&gt;&lt;br /&gt;Helppo liikkua: Kevyt ja hyvän muotoilun omaava.&lt;br /&gt;&lt;br /&gt;Helppo päivittää muistia. Suosittelen päivittämään sen heti täyteen 16 gigatavuun nopeuden vuoksi. Jos et osaa, etsi videoita Youtubesta. That's what I did.&lt;br /&gt;&lt;br /&gt;Price: Tämä on puhtaasti hinnaltaan ja nopeudeltaan paljon parempi diili kuin 27 tuuman mallit. Tosin haluan nyt todella sen 6 tuuman lisänäytön ja olisin halunnut isomman kiintolevyn.&lt;br /&gt;&lt;br /&gt;Nopeus: Olettaen, että olet asentanut lisämuistin (Crucial on hyvä luotettava paikka ostaa se), tämä tietokone on melko nopea. Neliydinprosessori on enemmän kuin riittävä tarpeisiini. Pystyn työskentelemään ja pelaamaan videopelejä Valven Steam-kaupasta ja Applen App Storesta. &lt;br /&gt;&lt;br /&gt;Tämä on asia, jonka useimmat ihmiset jo tietävät, mutta koska tämä harhaluulo on edelleen olemassa, haluan lisätä, että - Kyllä, voit käyttää 2-painikkeisia hiiriä. Itse asiassa Mac OS X on sallinut 2. hiiren painikkeen käytön (oikea klikkaus) jo vuosia.&lt;br /&gt;&lt;br /&gt;Windows toimii sillä hienosti. Käytän sekä VM Warea että Boot Campia Windows-peleihin (tosin Macille tulee yhä enemmän pelejä siitä lähtien, kun siirryttiin Intel-siruihin).&lt;br /&gt;&lt;br /&gt;Apple-kaupoista saa koulutusta. Heillä on sekä ilmaisia kursseja että one on one -koulutusta $100 / vuosi. Tämä on todella hienoa, jos olet surkea tietokoneiden kanssa. Jos olet perheen tekninen tukihenkilö, tämä on myös todella todella mahtavaa. Siitä lähtien, kun siirsin perheeni käyttämään Applea, perheeni on soittanut paljon vähemmän teknistä tukea. Kaikki voittavat.&lt;br /&gt;&lt;br /&gt;Kaunis: Se on mukavan tyylikkään näköinen tuote.&lt;br /&gt;&lt;br /&gt;Paha:&lt;br /&gt;&lt;br /&gt;Kovalevyä on äärimmäisen vaikea päivittää. Liian monta osaa purettavaksi. Suosittelen ostamaan iMacin, jossa on niin paljon tilaa kuin tarvitset. Kyllä siinä on thunderbolt-portti, mutta se on uutta tekniikkaa ja tällä hetkellä ei ole monia hyviä ulkoisia kiintolevyjä tällä tekniikalla hyvään hintaan. Tällä hetkellä on vaikea löytää mitään kunnollista alle neljäsataa. &lt;br /&gt;&lt;br /&gt; Valitettavasti on vielä yksi myytti, jonka joudun tuhoamaan: \\\"Macit ovat käytännössä hakkeroimattomia\\\". Kyllä Macsit ovat luonnostaan turvallisempia kuin Windows XP, johtuen sen Unix / BSD-taustasta, ja myös jos käytät vain Applen App Storea sovellusten asentamiseen. Se ei kuitenkaan ole idioottivarma, ja sen kasvava suosio tekee siitä mukavan kohteen hakkereille. Itse asiassa niin tapahtuu jo nyt, ja olisin yllättynyt, jos Apple pysyy uhkien perässä suosittelematta lopulta virus- ja vakoiluohjelmasuojausta. Sinun on asennettava virustorjuntaohjelmisto nyt. (Älä vain asenna Norton-roskasakkia tai mitään Symantecia.) Silti se on vähemmän huoltoa vaativa kuin PC. (Omistan ja käytän edelleen Windows-koneita - XP:tä ja Win 7:ää)&lt;br /&gt;&lt;br /&gt;Kun kerran puhutaan tietoturvasta, oletusarvoisesti Macit eivät ole asennettu turvallisemmiksi. Kannattaa muuttaa asetuksia niin, että ottaa käyttöön sisäänrakennetun palomuurin, sekä käyttäjätunnuksen ja luoda erillisen tilin admin-oikeudet (ja poistaa admin-oikeudet arkikäytössä olevilta tileiltä - kyllä, tämä on ärsyttävää, mutta säästää pitkällä tähtäimellä paljon enemmän päänvaivaa). Youtubessa on videoita, joilla tämä tehdään.&lt;br /&gt;&lt;br /&gt;Jos olet kiinnostunut uusimmista ja parhaista hardcore PC-videopeleistä, et tule olemaan tyytyväinen Maciin. Sinun on luultavasti hankittava Windows PC. Tämä on mielestäni yksi alue, jolla Applelta menee vielä muutama vuosi lisää ennen kuin se saa MS:n kiinni. Sekä Applen App Store että Valven Steam vähentävät tätä ongelmaa.&lt;br /&gt;&lt;br /&gt;En tiedä miksi, mutta en pidä Magic Mouse -hiirestä tai sen mukana tulleesta langattomasta näppäimistöstä, joten ostin juuri isomman langallisen Applen näppäimistön ja käytän halpaa Microsoftin hiirtä, jossa on vierityspyörä. Hiiren 2. painike ja vierityspyörä toimivat loistavasti!&lt;br /&gt;&lt;br /&gt;Yhteenveto:&lt;br /&gt;&lt;br /&gt;Tämä sopii täydellisesti asuntolaan, mutta jos olet korkeakoulun ulkopuolella, suosittelen lämpimästi splurging hieman ylimääräistä 27 tuuman iMaciin ja hankkimaan sellaisen, jossa on isompi kiintolevy. Se on täysin sen arvoinen makuuhuoneen television korvaajana. Toivon, että he tekevät jonain päivänä myös 32-tuumaisen version.</w:t>
      </w:r>
    </w:p>
    <w:p>
      <w:r>
        <w:rPr>
          <w:b/>
        </w:rPr>
        <w:t xml:space="preserve">Tulos</w:t>
      </w:r>
    </w:p>
    <w:p>
      <w:r>
        <w:t xml:space="preserve">Jos vain tietäisin, mitä tämä todella oli</w:t>
      </w:r>
    </w:p>
    <w:p>
      <w:r>
        <w:rPr>
          <w:b/>
        </w:rPr>
        <w:t xml:space="preserve">Esimerkki 0,5804</w:t>
      </w:r>
    </w:p>
    <w:p>
      <w:r>
        <w:t xml:space="preserve">Minulla on edelleen enemmän vapaita USB-portteja FireWire-ominaisuuksien ansiosta, Suuri tapa pitää tiedostot varmuuskopioituina!</w:t>
      </w:r>
    </w:p>
    <w:p>
      <w:r>
        <w:rPr>
          <w:b/>
        </w:rPr>
        <w:t xml:space="preserve">Tulos</w:t>
      </w:r>
    </w:p>
    <w:p>
      <w:r>
        <w:t xml:space="preserve">FireWire OK!</w:t>
      </w:r>
    </w:p>
    <w:p>
      <w:r>
        <w:rPr>
          <w:b/>
        </w:rPr>
        <w:t xml:space="preserve">Esimerkki 0,5805</w:t>
      </w:r>
    </w:p>
    <w:p>
      <w:r>
        <w:t xml:space="preserve">Tämä sopii täydellisesti siihen, mitä etsin. Erittäin helppokäyttöinen. Suuret kirjaimet ovat sitä, mitä halusin opiskelijalle.</w:t>
      </w:r>
    </w:p>
    <w:p>
      <w:r>
        <w:rPr>
          <w:b/>
        </w:rPr>
        <w:t xml:space="preserve">Tulos</w:t>
      </w:r>
    </w:p>
    <w:p>
      <w:r>
        <w:t xml:space="preserve">Paras mukautettu näppäimistö</w:t>
      </w:r>
    </w:p>
    <w:p>
      <w:r>
        <w:rPr>
          <w:b/>
        </w:rPr>
        <w:t xml:space="preserve">Esimerkki 0,5806</w:t>
      </w:r>
    </w:p>
    <w:p>
      <w:r>
        <w:t xml:space="preserve">Tämä on yksi ostos, jota en tule koskaan katumaan.  Se oli fantastinen hinta, erittäin nopea tietokone ja toimitettiin niin nopeasti, etten voinut uskoa sitä.  Amazonilla on erittäin hyviä elektroniikan hintoja.  En voi sanoa tästä tietokoneesta yhtään huonoa sanaa.</w:t>
      </w:r>
    </w:p>
    <w:p>
      <w:r>
        <w:rPr>
          <w:b/>
        </w:rPr>
        <w:t xml:space="preserve">Tulos</w:t>
      </w:r>
    </w:p>
    <w:p>
      <w:r>
        <w:t xml:space="preserve">Rakastan, rakastan, rakastan tätä!!!</w:t>
      </w:r>
    </w:p>
    <w:p>
      <w:r>
        <w:rPr>
          <w:b/>
        </w:rPr>
        <w:t xml:space="preserve">Esimerkki 0,5807</w:t>
      </w:r>
    </w:p>
    <w:p>
      <w:r>
        <w:t xml:space="preserve">sen OK hiiri mmo mutta ei mitään muuta peliä, jos pelaat FPS aiot klikata painiketta puolella Olen omistanut vanhemman Razer Naga ja jonkin ajan kuluttua saat kaksinkertainen klikkaamalla toivottavasti se ei tapahdu tässä yksi</w:t>
      </w:r>
    </w:p>
    <w:p>
      <w:r>
        <w:rPr>
          <w:b/>
        </w:rPr>
        <w:t xml:space="preserve">Tulos</w:t>
      </w:r>
    </w:p>
    <w:p>
      <w:r>
        <w:t xml:space="preserve">sen OK hiiri mmo mutta ei mitään muuta ...</w:t>
      </w:r>
    </w:p>
    <w:p>
      <w:r>
        <w:rPr>
          <w:b/>
        </w:rPr>
        <w:t xml:space="preserve">Esimerkki 0.5808</w:t>
      </w:r>
    </w:p>
    <w:p>
      <w:r>
        <w:t xml:space="preserve">Sain tämän tietokoneen harjoitella kesän aikana. Jos hankit tämän varsinaiseen käyttöön (sähköposti, verkkoselailu jne.), tuhlaat rahojasi, tarkoitan, että ihmiset, älkää viitsikö! Lukekaa vain otsikko ja hinta. Jo pelkästään sen pitäisi kertoa, miksi se on &amp;#34;hidas ja halpa&amp;#34;. Ne teistä, jotka valittavat, että viidenkymmenen dollarin tietokone on hidas verrattuna tavalliseen tietokoneeseen (noin 800 dollaria hyvästä tietokoneesta, jos ette tiedä, mikä on hyvä tietokone), menkää googleen, etsikää hyvä tietokone ja verratkaa tietoja. Tämän tietokoneen ostaminen ja sen odottaminen, että sillä toimii fasd, on kuin ostaisi vanhan nokia-puhelimen 90-luvulta ja odottaisi sen tekevän kaiken, mitä iphone tekee. Et voi mitenkään odottaa, että tämä toimii nopeasti ja täydellisesti, ethän? Tarkoitan, että älä viitsi, 2 GB RAM-muistia, Windows XP, 1,8 GHz:n tuplaydinprosessori? Luettelo vain jatkuu ja jatkuu. Ainoa syy, miksi arvioin tämän tietokoneen 5 tähteä, vaikka se on vanha ja hidas, on se, että, muistakaa, harjoittelen tietokoneiden rakentamista kotona pitääkseni taitoni terävinä, mihin se on täydellinen! Lopuksi, jos ostat tämän tuotteen harjoitellaksesi rakennustaitojasi, tämä on täydellinen. valmiiksi rakennettu, halpa, kaikki tarvittavat osat (muut kuin näyttö ja VGA-kaapeli, jos haluat nähdä, oletko rakentanut sen oikein ja nähdä, toimiiko se). Jos kuitenkin aiot ostaa tämän jokapäiväiseen käyttöön, älä tuhlaa rahojasi. Älä anna tälle huonoa arvostelua, jos se on hidas, tekniset tiedot ovat kaikki täällä. He eivät valehtele sinulle, he eivät huijaa sinua, kyllä, tiedämme, että se on hidas, sen pitäisi olla. Kiitos, että luit arvosteluni, ja hyvää päivänjatkoa.</w:t>
      </w:r>
    </w:p>
    <w:p>
      <w:r>
        <w:rPr>
          <w:b/>
        </w:rPr>
        <w:t xml:space="preserve">Tulos</w:t>
      </w:r>
    </w:p>
    <w:p>
      <w:r>
        <w:t xml:space="preserve">verrattuna tavalliseen tietokoneeseen (noin 800$ hyvästä tietokoneesta, jos et tiedä, mikä on hyvä ...</w:t>
      </w:r>
    </w:p>
    <w:p>
      <w:r>
        <w:rPr>
          <w:b/>
        </w:rPr>
        <w:t xml:space="preserve">Esimerkki 0,5809</w:t>
      </w:r>
    </w:p>
    <w:p>
      <w:r>
        <w:t xml:space="preserve">samoja ongelmia kuin muut ostajat, jotka arvostelevat täällä. Lähellä takuun päättymispäivää tajusin, että sony on antanut minulle käännyttää viivästyttää vaatimukseni. &lt;br /&gt;Se sammuu ja se on deffecive akku, joka palautettiin. viivästyksen jälkeen he sanoivat, että he eivät voineet korvata sitä. &lt;br /&gt;Se sammuu ja ymmärtää, että se oli lisäongelma: tuuletin sammuu vuoden kuluttua. Se kuumenee noin 10-15minuutissa. &lt;br /&gt;Tuki on sähköisen järjestelmän kautta ja sitten tunnin yrittämisen jälkeen sähköposteilla valmistajalle oli tolt lähettää se palveluun San Franciscoon maksamalla kustannukset ja maksamalla osat ja korjaus ja ei takuuta he korjaavat sen pysyvästi. &lt;br /&gt;Heillä kesti noin kaksi viikkoa vastata sähköposteihini.</w:t>
      </w:r>
    </w:p>
    <w:p>
      <w:r>
        <w:rPr>
          <w:b/>
        </w:rPr>
        <w:t xml:space="preserve">Tulos</w:t>
      </w:r>
    </w:p>
    <w:p>
      <w:r>
        <w:t xml:space="preserve">Varoitus älä osta Sony kannettavat tietokoneet. huono muotoilu ja huonoin servic</w:t>
      </w:r>
    </w:p>
    <w:p>
      <w:r>
        <w:rPr>
          <w:b/>
        </w:rPr>
        <w:t xml:space="preserve">Esimerkki 0,5810</w:t>
      </w:r>
    </w:p>
    <w:p>
      <w:r>
        <w:t xml:space="preserve">Ostin tämän Mac G5:n 28.03.2011. Vaikka toimituskulut olivat paljon suuremmat kuin olisin halunnut, tämä myyjä toimitti tavarat. Tarkastin sen välittömästi hienohampaisella kammalla. Kaikki toimii moitteettomasti. Olin järkyttynyt nähdessäni, että vaikka kyseessä oli vanhempi malli Desktop, se näyttää upouudelta. Ostaisin ehdottomasti tältä myyjältä uudelleen. Itse asiassa, jos hänellä on lisää tämän kaltaisia G5:ttä, ostan toisenkin. Siis oikeaan hintaan.</w:t>
      </w:r>
    </w:p>
    <w:p>
      <w:r>
        <w:rPr>
          <w:b/>
        </w:rPr>
        <w:t xml:space="preserve">Tulos</w:t>
      </w:r>
    </w:p>
    <w:p>
      <w:r>
        <w:t xml:space="preserve">Tämä myyjä toimitti</w:t>
      </w:r>
    </w:p>
    <w:p>
      <w:r>
        <w:rPr>
          <w:b/>
        </w:rPr>
        <w:t xml:space="preserve">Esimerkki 0,5811</w:t>
      </w:r>
    </w:p>
    <w:p>
      <w:r>
        <w:t xml:space="preserve">MacBook Prolleni saamani suojus oli juuri sellainen kuin Amazonin verkkosivustolla oli kuvattu, joten olen erittäin tyytyväinen ostokseeni ja siihen, että sain sen, mitä halusin.</w:t>
      </w:r>
    </w:p>
    <w:p>
      <w:r>
        <w:rPr>
          <w:b/>
        </w:rPr>
        <w:t xml:space="preserve">Tulos</w:t>
      </w:r>
    </w:p>
    <w:p>
      <w:r>
        <w:t xml:space="preserve">Sain mitä odotin</w:t>
      </w:r>
    </w:p>
    <w:p>
      <w:r>
        <w:rPr>
          <w:b/>
        </w:rPr>
        <w:t xml:space="preserve">Esimerkki 0.5812</w:t>
      </w:r>
    </w:p>
    <w:p>
      <w:r>
        <w:t xml:space="preserve">Ostin tämän tuotteen siskolleni joululahjaksi, ja hän rakastaa sitä. Hän todella tarvitsi jotain suojaamaan tietokonettaan, jota koulu vaatii, koska he pakottivat hänet ostamaan omenan ja ostamaan siihen yli 1500 dollaria. Yliopiston monopoli, he eivät vain lyö sinua lukukausimaksuihin ja kirjoihin, sinun on hankittava myös tietokone, jota he vaativat. Joten kiitos, että sinulla on täydellinen tuote, jolla hänen investointinsa pysyy turvassa.</w:t>
      </w:r>
    </w:p>
    <w:p>
      <w:r>
        <w:rPr>
          <w:b/>
        </w:rPr>
        <w:t xml:space="preserve">Tulos</w:t>
      </w:r>
    </w:p>
    <w:p>
      <w:r>
        <w:t xml:space="preserve">Arvosteluni</w:t>
      </w:r>
    </w:p>
    <w:p>
      <w:r>
        <w:rPr>
          <w:b/>
        </w:rPr>
        <w:t xml:space="preserve">Esimerkki 0,5813</w:t>
      </w:r>
    </w:p>
    <w:p>
      <w:r>
        <w:t xml:space="preserve">Toimii juuri oikein, ei valituksia ostettu videokameraa varten. 5 tähteä on odotusten ylittämisestä.   Ja se tuli nopeasti odotetusti.</w:t>
      </w:r>
    </w:p>
    <w:p>
      <w:r>
        <w:rPr>
          <w:b/>
        </w:rPr>
        <w:t xml:space="preserve">Tulos</w:t>
      </w:r>
    </w:p>
    <w:p>
      <w:r>
        <w:t xml:space="preserve">Toimii juuri oikein</w:t>
      </w:r>
    </w:p>
    <w:p>
      <w:r>
        <w:rPr>
          <w:b/>
        </w:rPr>
        <w:t xml:space="preserve">Esimerkki 0.5814</w:t>
      </w:r>
    </w:p>
    <w:p>
      <w:r>
        <w:t xml:space="preserve">Liittyy helposti, mukava ja helppo kirjoittaa.  Rakastan sitä ja suosittelen sitä kaikille, jotka käyttävät kindleä paljon.</w:t>
      </w:r>
    </w:p>
    <w:p>
      <w:r>
        <w:rPr>
          <w:b/>
        </w:rPr>
        <w:t xml:space="preserve">Tulos</w:t>
      </w:r>
    </w:p>
    <w:p>
      <w:r>
        <w:t xml:space="preserve">Suuri perusnäppäimistö</w:t>
      </w:r>
    </w:p>
    <w:p>
      <w:r>
        <w:rPr>
          <w:b/>
        </w:rPr>
        <w:t xml:space="preserve">Esimerkki 0,5815</w:t>
      </w:r>
    </w:p>
    <w:p>
      <w:r>
        <w:t xml:space="preserve">Johtuu luultavasti 5400 rpm kiintolevystäni... Tärkein syy, miksi en pitänyt tästä laitteesta, oli se, että RJ45-naarasliitin on liian tiukka RJ45-urosliittimille, jotka laitoin siihen. Ehkä sain sitruunan, mutta näytti siltä, että jokin estää liittimen sisäänmenon - muistan, että RJ45-urosliittimessä oli naarmuja. Voin työntää sen sisään ja se toimii, mutta en ole koskaan törmännyt mihinkään ethernet-porttiin näin. Ai niin no.</w:t>
      </w:r>
    </w:p>
    <w:p>
      <w:r>
        <w:rPr>
          <w:b/>
        </w:rPr>
        <w:t xml:space="preserve">Tulos</w:t>
      </w:r>
    </w:p>
    <w:p>
      <w:r>
        <w:t xml:space="preserve">Ei saanut erittäin suurta läpimenoa; Tiukka naarasliitin</w:t>
      </w:r>
    </w:p>
    <w:p>
      <w:r>
        <w:rPr>
          <w:b/>
        </w:rPr>
        <w:t xml:space="preserve">Esimerkki 0,5816</w:t>
      </w:r>
    </w:p>
    <w:p>
      <w:r>
        <w:t xml:space="preserve">Poimin tämän emolevyn kohtuulliseen hintaan Amazonista, mutta se osoittautui kuolleeksi saapuessaan.  Levy käynnistyy hetkeksi, sammuu sitten ja toistaa prosessin, kunnes vedät pistokkeen irti.  Kävin läpi kaikki vianmääritysvaiheet ja poistin kaikki tarpeettomat komponentit poistaakseni muut syyt tähän käyttäytymiseen. &lt;br /&gt;&lt;br /&gt;Tekninen tuki ei näytä tuntevan Dr Debug -järjestelmää kovin hyvin, koska he viittasivat väärään koodisarjaan, mikä, kun vastauksen saaminen kestää päivän, johtaa menetettyyn aikaan.  Odotan edelleen RMA-prosessin käynnistämistä neljä päivää myöhemmin.</w:t>
      </w:r>
    </w:p>
    <w:p>
      <w:r>
        <w:rPr>
          <w:b/>
        </w:rPr>
        <w:t xml:space="preserve">Tulos</w:t>
      </w:r>
    </w:p>
    <w:p>
      <w:r>
        <w:t xml:space="preserve">Kuollut saapuessaan</w:t>
      </w:r>
    </w:p>
    <w:p>
      <w:r>
        <w:rPr>
          <w:b/>
        </w:rPr>
        <w:t xml:space="preserve">Esimerkki 0,5817</w:t>
      </w:r>
    </w:p>
    <w:p>
      <w:r>
        <w:t xml:space="preserve">Rakastan sitä!!! Kiinnittyi hyvin, sopii ja on mukavan sininen väri. Suosittelen sitä ystävälle. Hyvä ostos.</w:t>
      </w:r>
    </w:p>
    <w:p>
      <w:r>
        <w:rPr>
          <w:b/>
        </w:rPr>
        <w:t xml:space="preserve">Tulos</w:t>
      </w:r>
    </w:p>
    <w:p>
      <w:r>
        <w:t xml:space="preserve">Hyvä ostos</w:t>
      </w:r>
    </w:p>
    <w:p>
      <w:r>
        <w:rPr>
          <w:b/>
        </w:rPr>
        <w:t xml:space="preserve">Esimerkki 0,5818</w:t>
      </w:r>
    </w:p>
    <w:p>
      <w:r>
        <w:t xml:space="preserve">Hyvä tuote. Juuri sitä, mitä etsin. Hyvä hinta hyvästä tuotteesta.</w:t>
      </w:r>
    </w:p>
    <w:p>
      <w:r>
        <w:rPr>
          <w:b/>
        </w:rPr>
        <w:t xml:space="preserve">Tulos</w:t>
      </w:r>
    </w:p>
    <w:p>
      <w:r>
        <w:t xml:space="preserve">Neljä tähteä</w:t>
      </w:r>
    </w:p>
    <w:p>
      <w:r>
        <w:rPr>
          <w:b/>
        </w:rPr>
        <w:t xml:space="preserve">Esimerkki 0,5819</w:t>
      </w:r>
    </w:p>
    <w:p>
      <w:r>
        <w:t xml:space="preserve">Ostin muutaman näistä kärjistä, koska ne lataavat Applen iPadeja, eikä niitä todennäköisesti ole enää kauan saatavilla. Uskon, että iGo lopetti niiden valmistuksen, koska niitä alun perin markkinoitiin vanhempien Applen laitteiden lataamiseen. Tiedän, iGon sivuilla sanotaan, että ei ole olemassa kärkeä, joka lataa iPadia... Mutta se on falskia. Tämä toimii ihan hyvin. Osta sellainen nyt, ennen kuin niitä ei enää löydy!</w:t>
      </w:r>
    </w:p>
    <w:p>
      <w:r>
        <w:rPr>
          <w:b/>
        </w:rPr>
        <w:t xml:space="preserve">Tulos</w:t>
      </w:r>
    </w:p>
    <w:p>
      <w:r>
        <w:t xml:space="preserve">Hyvät vinkit, hyvä hinta. *CHARGES IPAD*</w:t>
      </w:r>
    </w:p>
    <w:p>
      <w:r>
        <w:rPr>
          <w:b/>
        </w:rPr>
        <w:t xml:space="preserve">Esimerkki 0,5820</w:t>
      </w:r>
    </w:p>
    <w:p>
      <w:r>
        <w:t xml:space="preserve">Ostin kaksi tällaista noin kolme vuotta sitten, ja vaikka niiden takuu on 6 vuotta, molemmat alkoivat olla melko äänekkäitä käynnistettäessä kuukauden sisällä toisistaan, mikä on selvä merkki lähestyvästä holkkilaakerin vikaantumisesta. Järjestelmäni muut tuulettimet sen sijaan toimivat edelleen hyvin. Ne ovat kuitenkin paljon hiljaisempia kuin kiintolevyn pohjaan kiinnitettävät tyypilliset tuulettimet, ja ne vaikuttavat jäähdyttävän yhtä tehokkaasti.</w:t>
      </w:r>
    </w:p>
    <w:p>
      <w:r>
        <w:rPr>
          <w:b/>
        </w:rPr>
        <w:t xml:space="preserve">Tulos</w:t>
      </w:r>
    </w:p>
    <w:p>
      <w:r>
        <w:t xml:space="preserve">Toimii hyvin, mutta ei kestä odotettuja 6 vuotta.</w:t>
      </w:r>
    </w:p>
    <w:p>
      <w:r>
        <w:rPr>
          <w:b/>
        </w:rPr>
        <w:t xml:space="preserve">Esimerkki 0,5821</w:t>
      </w:r>
    </w:p>
    <w:p>
      <w:r>
        <w:t xml:space="preserve">Kokeilin kuluttajaluokan reititintä ja tukiasemaa, mutta ne eivät kuitenkaan olleet oikeita tuotteita siihen, mitä yritin tehdä.  Soitin Amped Wirelessin asiakaspalveluun ja keskustelin ongelmasta.  He olivat erittäin avuliaita ja ehdottivat, että kokeilisin pro-sarjan tuotteita.  Tilasin tuotteet, ja ne toimivat niin kuin halusin.  Oli pieni ongelma, että toistin katkaisi yhteyden, mutta tukihenkilöt pystyivät auttamaan minua asennuksessa.  Tuotteet ovat loistavia ja tuki on poikkeuksellista.  Rakastan yritystä.  Aion ostaa lisää heidän tuotteitaan.</w:t>
      </w:r>
    </w:p>
    <w:p>
      <w:r>
        <w:rPr>
          <w:b/>
        </w:rPr>
        <w:t xml:space="preserve">Tulos</w:t>
      </w:r>
    </w:p>
    <w:p>
      <w:r>
        <w:t xml:space="preserve">Tyytyväinen asiakas</w:t>
      </w:r>
    </w:p>
    <w:p>
      <w:r>
        <w:rPr>
          <w:b/>
        </w:rPr>
        <w:t xml:space="preserve">Esimerkki 0,5822</w:t>
      </w:r>
    </w:p>
    <w:p>
      <w:r>
        <w:t xml:space="preserve">Loistava hiiri, mutta akun kesto on liian lyhyt, sillä se kestää vain viikon.</w:t>
      </w:r>
    </w:p>
    <w:p>
      <w:r>
        <w:rPr>
          <w:b/>
        </w:rPr>
        <w:t xml:space="preserve">Tulos</w:t>
      </w:r>
    </w:p>
    <w:p>
      <w:r>
        <w:t xml:space="preserve">Neljä tähteä</w:t>
      </w:r>
    </w:p>
    <w:p>
      <w:r>
        <w:rPr>
          <w:b/>
        </w:rPr>
        <w:t xml:space="preserve">Esimerkki 0,5823</w:t>
      </w:r>
    </w:p>
    <w:p>
      <w:r>
        <w:t xml:space="preserve">Olemme käyttäneet tätä kaksi kuukautta, eikä meillä ole ollut mitään ongelmia. Se oli helppo asentaa, kohtuuhintainen ja juuri lapseni ulottumattomissa. Näyttää siltä, että iPad voisi helposti pudota ulos, mutta niin ei ole koskaan käynyt; se on paikallaan turvallisesti. Se on kyllä otettava pois suojuksesta, mutta se ei haittaa minua, koska emme käytä sitä autossa joka päivä.&lt;br /&gt;&lt;br /&gt;PÄIVITETTY 27.8.2012&lt;br /&gt;Olen käyttänyt tätä noin yhdeksän kuukautta ja alensin arvosteluni viidestä tähdestä kolmeen tähteen. Materiaali kuluu kulmista, joten iPad ei ole enää niin tiukasti kiinni kuin ennen. Se pysyy edelleen paikallaan, mutta jos tämä kuvio jatkuu, se ei luo tarpeeksi tiukkaa istuvuutta, jotta iPad pysyy kiinni. Jos näin käy, päivitän arvostelun. Kaiken kaikkiaan olen edelleen tyytyväinen ostokseen - se toimii edelleen.</w:t>
      </w:r>
    </w:p>
    <w:p>
      <w:r>
        <w:rPr>
          <w:b/>
        </w:rPr>
        <w:t xml:space="preserve">Tulos</w:t>
      </w:r>
    </w:p>
    <w:p>
      <w:r>
        <w:t xml:space="preserve">Suuri lisävaruste</w:t>
      </w:r>
    </w:p>
    <w:p>
      <w:r>
        <w:rPr>
          <w:b/>
        </w:rPr>
        <w:t xml:space="preserve">Esimerkki 0,5824</w:t>
      </w:r>
    </w:p>
    <w:p>
      <w:r>
        <w:t xml:space="preserve">Olen erittäin tyytyväinen Speck-kotelooni.  Ei naarmuja, kuten monissa muissa arvosteluissa todettiin.  Olen iloinen, että sain tämän, koska rakastan Macbookini ulkonäköä ja tämä kotelo näyttää sen lisäämättä typeriä värejä.</w:t>
      </w:r>
    </w:p>
    <w:p>
      <w:r>
        <w:rPr>
          <w:b/>
        </w:rPr>
        <w:t xml:space="preserve">Tulos</w:t>
      </w:r>
    </w:p>
    <w:p>
      <w:r>
        <w:t xml:space="preserve">EI ONGELMIA TÄÄLLÄ!</w:t>
      </w:r>
    </w:p>
    <w:p>
      <w:r>
        <w:rPr>
          <w:b/>
        </w:rPr>
        <w:t xml:space="preserve">Esimerkki 0,5825</w:t>
      </w:r>
    </w:p>
    <w:p>
      <w:r>
        <w:t xml:space="preserve">Juuri sitä, mitä etsimme!  Tarvitsimme iPad Air 2 -kotelon, joka on kevyt, tarjoaa hyvän suojan/suojan ja jossa on useita kulmavaihtoehtoja.  Tässä kotelossa on kaikki tämä ja se näyttää upealta.</w:t>
      </w:r>
    </w:p>
    <w:p>
      <w:r>
        <w:rPr>
          <w:b/>
        </w:rPr>
        <w:t xml:space="preserve">Tulos</w:t>
      </w:r>
    </w:p>
    <w:p>
      <w:r>
        <w:t xml:space="preserve">tarjoaa hyvän suojan/peittävyyden, ja siinä on useita kulmavaihtoehtoja.</w:t>
      </w:r>
    </w:p>
    <w:p>
      <w:r>
        <w:rPr>
          <w:b/>
        </w:rPr>
        <w:t xml:space="preserve">Esimerkki 0,5826</w:t>
      </w:r>
    </w:p>
    <w:p>
      <w:r>
        <w:t xml:space="preserve">Tässä on kannettavan tietokoneen prosessori, joten sitä ei voi päivittää. Se toimii kuitenkin hienosti, ja olen päivittänyt Win 8.1:een. Minulla ei ole mitään ongelmia tämän tietokoneen kanssa. Päivitin 4 gigasta 8 gigaan RAM-muistia, mikä vapauttaa prosessoria tarpeeksi, jotta siitä tulee nopea pieni kone. Käytän tietokonetta olohuoneen tietokoneena, joka on kytketty HDMI:n kautta 36\\\"-tietokoneeseeni. LCD-televisioon, jossa on Microsoftin Bluetooth-näppäimistö ja -hiiri cocktailpöydällä. Toimii hienosti. Käytän ROKU:ta elokuvien suoratoistoon, joten voin tarkistaa sähköpostini ja uutiset hyvin tällä koneella. Kokonaiskustannukset alennuksen jälkeen ja ennen RAM-muistin lisäämistä olivat 159 dollaria. Tuohon hintaan ei saa kunnon tablettia. Jos haluat enemmän tehoa, maksa nopeammasta prosessorista toisessa laitteessa (minulla on toinen Gateway, jossa on kaksiytiminen AMD ja 16 gigaa RAM-muistia pöytäkoneessani. Sitä käytän raskaaseen työhön).</w:t>
      </w:r>
    </w:p>
    <w:p>
      <w:r>
        <w:rPr>
          <w:b/>
        </w:rPr>
        <w:t xml:space="preserve">Tulos</w:t>
      </w:r>
    </w:p>
    <w:p>
      <w:r>
        <w:t xml:space="preserve">Täydellinen minun käyttööni</w:t>
      </w:r>
    </w:p>
    <w:p>
      <w:r>
        <w:rPr>
          <w:b/>
        </w:rPr>
        <w:t xml:space="preserve">Esimerkki 0,5827</w:t>
      </w:r>
    </w:p>
    <w:p>
      <w:r>
        <w:t xml:space="preserve">en saa sitä toimimaan lainkaan</w:t>
      </w:r>
    </w:p>
    <w:p>
      <w:r>
        <w:rPr>
          <w:b/>
        </w:rPr>
        <w:t xml:space="preserve">Tulos</w:t>
      </w:r>
    </w:p>
    <w:p>
      <w:r>
        <w:t xml:space="preserve">Yksi tähti</w:t>
      </w:r>
    </w:p>
    <w:p>
      <w:r>
        <w:rPr>
          <w:b/>
        </w:rPr>
        <w:t xml:space="preserve">Esimerkki 0,5828</w:t>
      </w:r>
    </w:p>
    <w:p>
      <w:r>
        <w:t xml:space="preserve">Annan tälle 2 tähteä 5:stä, koska kotelo on ihana... Ainakin ennen kuin vetoketju katkeaa. Se oli huonosti suunniteltu ja vetoketju jää kiinni koteloon joka kerta kun sitä käyttää. Joten noin 4-5 käyttökerran jälkeen vetoketjuni ei enää suostu liukumaan tiettyjen kohtien ohi. Suosittelen etsimään muualta kantokoteloa.</w:t>
      </w:r>
    </w:p>
    <w:p>
      <w:r>
        <w:rPr>
          <w:b/>
        </w:rPr>
        <w:t xml:space="preserve">Tulos</w:t>
      </w:r>
    </w:p>
    <w:p>
      <w:r>
        <w:t xml:space="preserve">Vetoketju rikkoutui viikon sisällä</w:t>
      </w:r>
    </w:p>
    <w:p>
      <w:r>
        <w:rPr>
          <w:b/>
        </w:rPr>
        <w:t xml:space="preserve">Esimerkki 0,5829</w:t>
      </w:r>
    </w:p>
    <w:p>
      <w:r>
        <w:t xml:space="preserve">Olen tyytyväinen kaikkeen uudessa Kindle Paperwhite -laitteessani.  Sovitinta on helppo käyttää.  Ainoa asia, joka olisi ollut parempi, olisi ollut, jos se olisi sisältynyt Kindlen hintaan!</w:t>
      </w:r>
    </w:p>
    <w:p>
      <w:r>
        <w:rPr>
          <w:b/>
        </w:rPr>
        <w:t xml:space="preserve">Tulos</w:t>
      </w:r>
    </w:p>
    <w:p>
      <w:r>
        <w:t xml:space="preserve">sovitin</w:t>
      </w:r>
    </w:p>
    <w:p>
      <w:r>
        <w:rPr>
          <w:b/>
        </w:rPr>
        <w:t xml:space="preserve">Esimerkki 0,5830</w:t>
      </w:r>
    </w:p>
    <w:p>
      <w:r>
        <w:t xml:space="preserve">Ostin Kindlen ja halusin varmistaa, että voin käyttää laitettani, kun olen tien päällä. Tämä autolaturi tulee olemaan kätevä!</w:t>
      </w:r>
    </w:p>
    <w:p>
      <w:r>
        <w:rPr>
          <w:b/>
        </w:rPr>
        <w:t xml:space="preserve">Tulos</w:t>
      </w:r>
    </w:p>
    <w:p>
      <w:r>
        <w:t xml:space="preserve">Kindle tulee mukaani</w:t>
      </w:r>
    </w:p>
    <w:p>
      <w:r>
        <w:rPr>
          <w:b/>
        </w:rPr>
        <w:t xml:space="preserve">Esimerkki 0,5831</w:t>
      </w:r>
    </w:p>
    <w:p>
      <w:r>
        <w:t xml:space="preserve">Tämä on loistava ohjain.  Vähintään 20 jalan kantama ja toimii hyvin, vaikka alueella on 4 muuta langatonta laitetta.</w:t>
      </w:r>
    </w:p>
    <w:p>
      <w:r>
        <w:rPr>
          <w:b/>
        </w:rPr>
        <w:t xml:space="preserve">Tulos</w:t>
      </w:r>
    </w:p>
    <w:p>
      <w:r>
        <w:t xml:space="preserve">Erinomainen tuote!</w:t>
      </w:r>
    </w:p>
    <w:p>
      <w:r>
        <w:rPr>
          <w:b/>
        </w:rPr>
        <w:t xml:space="preserve">Esimerkki 0,5832</w:t>
      </w:r>
    </w:p>
    <w:p>
      <w:r>
        <w:t xml:space="preserve">Tuote oli kuvauksen mukainen ja tuotteen arvo oli minulle ok.  Näppäimistön asentaminen oli erittäin helppoa ja helppoa kaltaiselleni teknisesti haastetulle henkilölle.  Pidän tuotteesta.  Ostaisin tältä myyjältä uudelleen.</w:t>
      </w:r>
    </w:p>
    <w:p>
      <w:r>
        <w:rPr>
          <w:b/>
        </w:rPr>
        <w:t xml:space="preserve">Tulos</w:t>
      </w:r>
    </w:p>
    <w:p>
      <w:r>
        <w:t xml:space="preserve">Samsung näppäimistö Galaxy Tab 3:lle</w:t>
      </w:r>
    </w:p>
    <w:p>
      <w:r>
        <w:rPr>
          <w:b/>
        </w:rPr>
        <w:t xml:space="preserve">Esimerkki 0,5833</w:t>
      </w:r>
    </w:p>
    <w:p>
      <w:r>
        <w:t xml:space="preserve">Ostin sen äänen tallentamista varten, mutta nyt käytän sitä töissä musiikin ja podcastien kuunteluun. Suurin ongelmani on se, että äänittäessäni on jatkuvaa surinaa, jota syytän siitä, että USB-liitäntä ei sovi kovinkaan tiiviisti porttiin. Näyttää siltä, että se on vain puoliksi sisällä. Tämä tapahtuu jokaisella tietokoneella, jota olen kokeillut, joten syytän kuulokkeita. Jos pidän kuuloketta kiinni, joskus surina häviää, mutta ei aina.&lt;br /&gt;&lt;br /&gt;Ääni on laadultaan riittävän hyvä, mutta kun kuulokkeet ovat olleet päällä ehkä noin tunnin, korvani tuntuvat kipeiltä. Ehkä vaadin liikaa kuulokkeilta, että ne pysyvät mukavina niin kauan. Töissä olisi todella hyödyllistä, jos ne voisi jättää suurimman osan päivästä kokonaan pois, jotta ihmiset eivät häiritsisi minua. Hintaan nähden kai se toimii, mutta luultavasti katson ostavani toisen parin joskus lähiaikoina.</w:t>
      </w:r>
    </w:p>
    <w:p>
      <w:r>
        <w:rPr>
          <w:b/>
        </w:rPr>
        <w:t xml:space="preserve">Tulos</w:t>
      </w:r>
    </w:p>
    <w:p>
      <w:r>
        <w:t xml:space="preserve">Se on ihan ok hintaansa nähden</w:t>
      </w:r>
    </w:p>
    <w:p>
      <w:r>
        <w:rPr>
          <w:b/>
        </w:rPr>
        <w:t xml:space="preserve">Esimerkki 0,5834</w:t>
      </w:r>
    </w:p>
    <w:p>
      <w:r>
        <w:t xml:space="preserve">Ainoa valitukseni tähän mennessä on, että se on hieman liian leveä, joten jos USB-portit on sijoitettu vierekkäin ja tämä lukulaite on kytketty yhteen portista, toista porttia ei voi kytkeä.  Näyttää siltä, että se on suunniteltu ohuemmaksi (verrattuna vanhempiin USB 2.0 -lukijoihin), joten jos USB-portit on pinottu pystysuoraan, se on hyvä.  Laite ei myöskään tunnu yhtä tukevalta kuin vanhempi USB 2.0 -malli.</w:t>
      </w:r>
    </w:p>
    <w:p>
      <w:r>
        <w:rPr>
          <w:b/>
        </w:rPr>
        <w:t xml:space="preserve">Tulos</w:t>
      </w:r>
    </w:p>
    <w:p>
      <w:r>
        <w:t xml:space="preserve">Hieman liian leveä</w:t>
      </w:r>
    </w:p>
    <w:p>
      <w:r>
        <w:rPr>
          <w:b/>
        </w:rPr>
        <w:t xml:space="preserve">Esimerkki 0,5835</w:t>
      </w:r>
    </w:p>
    <w:p>
      <w:r>
        <w:t xml:space="preserve">Ostin tämän laitteen, koska (a) hinta putosi vihdoin alle 200 dollarin ja (b) olin lähdössä kahden viikon lomalle.  Nautin lukulaitteesta loman aikana (telttailu Cape Breton Islandilla Nova Scotiassa) sekä lukulaitteena että langattomana verkkoselaimena (\\"experimental\\\") - tämä oli ensimmäinen loma vuosiin, jolle en ottanut mukaan kannettavaa tietokonetta.  Sijainti oli syrjäinen ja kartan peittoalueen ulkopuolella, mutta pystyin silti (juuri ja juuri) käyttämään Gmailia ja Red Soxin tuloksia.  Kokeilin myös New York Timesin ja Boston Globe -lehtien tilaamista, mikä toimi ihan hyvin (vaikkakaan ei ole minun makuuni normaaliin aikaan). Suurin valitukseni on, että kotini Vermontissa on Kindlen (ATT) langattoman peittoalueen ulkopuolella - täysin kuollut alue - ja sisällön siirtäminen laitteeseen PC:n/USB:n kautta on kohtalaisen hankalaa.  Palattuani lomalta huomasin, että uusimmassa Kindle-mallissa -- samaan hintaan -- on *WiFi* WhisperNet-yhteyden lisäksi, mikä olisi ihanteellinen kotikäyttöön. ::sigh::</w:t>
      </w:r>
    </w:p>
    <w:p>
      <w:r>
        <w:rPr>
          <w:b/>
        </w:rPr>
        <w:t xml:space="preserve">Tulos</w:t>
      </w:r>
    </w:p>
    <w:p>
      <w:r>
        <w:t xml:space="preserve">Mahtava lukija, kunpa olisin odottanut muutaman viikon.</w:t>
      </w:r>
    </w:p>
    <w:p>
      <w:r>
        <w:rPr>
          <w:b/>
        </w:rPr>
        <w:t xml:space="preserve">Esimerkki 0,5836</w:t>
      </w:r>
    </w:p>
    <w:p>
      <w:r>
        <w:t xml:space="preserve">Käytän sitä päivittäin ja olen erittäin tyytyväinen</w:t>
      </w:r>
    </w:p>
    <w:p>
      <w:r>
        <w:rPr>
          <w:b/>
        </w:rPr>
        <w:t xml:space="preserve">Tulos</w:t>
      </w:r>
    </w:p>
    <w:p>
      <w:r>
        <w:t xml:space="preserve">Aivan kuten odotettiin</w:t>
      </w:r>
    </w:p>
    <w:p>
      <w:r>
        <w:rPr>
          <w:b/>
        </w:rPr>
        <w:t xml:space="preserve">Esimerkki 0,5837</w:t>
      </w:r>
    </w:p>
    <w:p>
      <w:r>
        <w:t xml:space="preserve">Olen niin uusi tabletit...&lt;br /&gt;&lt;br /&gt;Olen turhautunut, että et sisällä tuteral oston yhteydessä.  Olen tajunnut useita &amp;#34;asioita&amp;#34;, mutta liian moni muu ei.&lt;br /&gt;Maria Girvan</w:t>
      </w:r>
    </w:p>
    <w:p>
      <w:r>
        <w:rPr>
          <w:b/>
        </w:rPr>
        <w:t xml:space="preserve">Tulos</w:t>
      </w:r>
    </w:p>
    <w:p>
      <w:r>
        <w:t xml:space="preserve">Olen niin uusi tablettien kanssa... I ...</w:t>
      </w:r>
    </w:p>
    <w:p>
      <w:r>
        <w:rPr>
          <w:b/>
        </w:rPr>
        <w:t xml:space="preserve">Esimerkki 0,5838</w:t>
      </w:r>
    </w:p>
    <w:p>
      <w:r>
        <w:t xml:space="preserve">Vastaa täysin odotuksiani. Intuitiivinen, mukava. Ainoa ongelma, joka minulla oli, oli sen asettaminen. Olin hämmentynyt, kun ladatun painikkeen asetusvalikko ilmestyi &amp;#34;Ohjelmat&amp;#34; -valikon alle eikä &amp;#34;Ohjauspaneelin hiirivalikkoon.</w:t>
      </w:r>
    </w:p>
    <w:p>
      <w:r>
        <w:rPr>
          <w:b/>
        </w:rPr>
        <w:t xml:space="preserve">Tulos</w:t>
      </w:r>
    </w:p>
    <w:p>
      <w:r>
        <w:t xml:space="preserve">Sopii erinomaisesti CAD:lle</w:t>
      </w:r>
    </w:p>
    <w:p>
      <w:r>
        <w:rPr>
          <w:b/>
        </w:rPr>
        <w:t xml:space="preserve">Esimerkki 0,5839</w:t>
      </w:r>
    </w:p>
    <w:p>
      <w:r>
        <w:t xml:space="preserve">Tämä tuote on erittäin söpö ja rakastan värejä. Se näyttää aivan samalta kuin kuvassa. Hinta on hyvä. Toimitetaan nopeasti. Pitää iPadini paikallaan. Ensimmäinen saamani oli vaurioitunut, mutta he tarjoavat erinomaista asiakaspalvelua ja vaihtoivat sen 2 päivässä!</w:t>
      </w:r>
    </w:p>
    <w:p>
      <w:r>
        <w:rPr>
          <w:b/>
        </w:rPr>
        <w:t xml:space="preserve">Tulos</w:t>
      </w:r>
    </w:p>
    <w:p>
      <w:r>
        <w:t xml:space="preserve">Rakastan sitä</w:t>
      </w:r>
    </w:p>
    <w:p>
      <w:r>
        <w:rPr>
          <w:b/>
        </w:rPr>
        <w:t xml:space="preserve">Esimerkki 0,5840</w:t>
      </w:r>
    </w:p>
    <w:p>
      <w:r>
        <w:t xml:space="preserve">Näin tämän tuotteen lifehacker.com-sivustolla, ja tämä tuote on pakollinen, jos sinulla on useita laitteita.</w:t>
      </w:r>
    </w:p>
    <w:p>
      <w:r>
        <w:rPr>
          <w:b/>
        </w:rPr>
        <w:t xml:space="preserve">Tulos</w:t>
      </w:r>
    </w:p>
    <w:p>
      <w:r>
        <w:t xml:space="preserve">Pakko kaikille Lifehackers siellä</w:t>
      </w:r>
    </w:p>
    <w:p>
      <w:r>
        <w:rPr>
          <w:b/>
        </w:rPr>
        <w:t xml:space="preserve">Esimerkki 0,5841</w:t>
      </w:r>
    </w:p>
    <w:p>
      <w:r>
        <w:t xml:space="preserve">Ostin tämän Canon T3i -kameraani.  Laitoin sen aukkoon ja se toimi moitteettomasti.  Suosittelen lämpimästi tätä korttia.</w:t>
      </w:r>
    </w:p>
    <w:p>
      <w:r>
        <w:rPr>
          <w:b/>
        </w:rPr>
        <w:t xml:space="preserve">Tulos</w:t>
      </w:r>
    </w:p>
    <w:p>
      <w:r>
        <w:t xml:space="preserve">Loistava muistikortti nopeaan kameraan</w:t>
      </w:r>
    </w:p>
    <w:p>
      <w:r>
        <w:rPr>
          <w:b/>
        </w:rPr>
        <w:t xml:space="preserve">Esimerkki 0,5842</w:t>
      </w:r>
    </w:p>
    <w:p>
      <w:r>
        <w:t xml:space="preserve">Peruutin tämän lähetyksen, mutta Technoxin jäätävä asiakaspalvelu tarvitsi 24 tuntia vastatakseen ja ilmoitti, että he eivät voineet estää tuotteen lähettämistä. Asiakaspalvelu ilmoitti sähköpostitse, että minun pitäisi kieltäytyä tästä virtalähteestä, ja se menisi suoraan takaisin heille. Tuote kuitenkin saapui kuistilleni ilman ennakkoilmoitusta. Lähetin Technoxille toisen sähköpostiviestin, jossa pyysin tietoja tämän tuotteen palauttamisesta, koska en halunnut maksaa postikuluja sen palauttamiseksi. He eivät koskaan vastanneet. He kai ajattelivat, että sovitin oli nyt minun ongelmani. Joka tapauksessa ajattelin, että hienoa, olen jumissa sen kanssa. Voin yhtä hyvin nähdä, miten se toimii varajärjestelmänä. Romu kesti ehkä pari viikkoa, ennen kuin se meni täysin tyhjäksi. &lt;br /&gt;&lt;br /&gt;Haluin perua tilaukseni Technoxilta alun perin, koska Cable Supply tarjosi samanlaista sovitinta 10 dollarin kappalehintaan ja toimitti ne 2-3 arkipäivän kuluessa, toisin kuin Technox Storen kautta arvioituna 2-3 viikkoa vakiona. Ostin kaksi sovitinta Cable Supplylta, ja toimituskulut olivat yhteensä vain pari taalaa, joten sain molemmat lyhyessä ajassa. Jos haluat nopean toimituksen, erinomaisen asiakaspalvelun ja alhaiset toimituskulut, tee ostoksia muualta.&lt;br /&gt;&lt;br /&gt;Jay F. Nelson</w:t>
      </w:r>
    </w:p>
    <w:p>
      <w:r>
        <w:rPr>
          <w:b/>
        </w:rPr>
        <w:t xml:space="preserve">Tulos</w:t>
      </w:r>
    </w:p>
    <w:p>
      <w:r>
        <w:t xml:space="preserve">Mieti kahdesti ennen kuin ostat osia täältä.</w:t>
      </w:r>
    </w:p>
    <w:p>
      <w:r>
        <w:rPr>
          <w:b/>
        </w:rPr>
        <w:t xml:space="preserve">Esimerkki 0,5843</w:t>
      </w:r>
    </w:p>
    <w:p>
      <w:r>
        <w:t xml:space="preserve">Olen mainostanut tätä laitetta lähes jokaiselle tuntemalleni henkilölle, joka valittaa siitä, että heidän WiFi-signaalinsa yrittää päästä laitteisiinsa muissa paikoissa talossa tai ulkona jne. Tämä oli helpoin, mukavin ja tehokkain laite WiFi:n laajentamiseen. Todellakin, jos et pysty asentamaan tätä, sinulla on vakavampia ongelmia kuin WiFi.&lt;br /&gt;&lt;br /&gt;Se asentaa käytännössä itsensä. Jos voit kytkeä sen seinäpistorasiaan lähelle perustietokoneen/reitittimen asennusta, kytkeä sen päälle, seurata muutamia näytön komentoja, joita tämä laite näyttää näytöllä, &amp; POOF!....Se on kaapannut WiFi-signaalisi tähän laitteeseen. Irrota nyt pistoke seinästä ja vie laite paikkaan, johon haluat WiFi-signaalin ulottuvan. Kytke laite seinään ja käynnistä se.&lt;br /&gt;&lt;br /&gt;Ne ota tietokoneesi, tablettisi, puhelimesi, mikä tahansa, jolla yrität saada signaalia, ja etsi reitittimesi tarjoama WiFi, jossa on lisänimi, jossa on &amp;#34;Almond&amp;#34; sen vieressä. Valitse se tuodaksesi signaalin laitteeseesi. TEHTY TAPAHTUMA! Niin helppoa!</w:t>
      </w:r>
    </w:p>
    <w:p>
      <w:r>
        <w:rPr>
          <w:b/>
        </w:rPr>
        <w:t xml:space="preserve">Tulos</w:t>
      </w:r>
    </w:p>
    <w:p>
      <w:r>
        <w:t xml:space="preserve">OSTA! OSTA! OSTA! Lopeta etsiminen...</w:t>
      </w:r>
    </w:p>
    <w:p>
      <w:r>
        <w:rPr>
          <w:b/>
        </w:rPr>
        <w:t xml:space="preserve">Esimerkki 0,5844</w:t>
      </w:r>
    </w:p>
    <w:p>
      <w:r>
        <w:t xml:space="preserve">Erinomainen tuote kaikin puolin: esteettisesti ja toiminnallisesti.</w:t>
      </w:r>
    </w:p>
    <w:p>
      <w:r>
        <w:rPr>
          <w:b/>
        </w:rPr>
        <w:t xml:space="preserve">Tulos</w:t>
      </w:r>
    </w:p>
    <w:p>
      <w:r>
        <w:t xml:space="preserve">Viisi tähteä</w:t>
      </w:r>
    </w:p>
    <w:p>
      <w:r>
        <w:rPr>
          <w:b/>
        </w:rPr>
        <w:t xml:space="preserve">Esimerkki 0,5845</w:t>
      </w:r>
    </w:p>
    <w:p>
      <w:r>
        <w:t xml:space="preserve">Olen hyvin pettynyt voidessani todeta, että tämä on jo rikki vuoden ja parin viikon jälkeen. Annoin tämän äidilleni lahjaksi joululahjaksi. hän piti siitä erittäin hyvin huolta ja se meni rikki jo vuoden kuluttua. Minulla on vanhempi malli ja omani toimi loistavasti. En tiedä onko se uudempi versio vai mikä, mutta olen hyvin pettynyt. franl on varauksin tilata toisen Kindlen tai suositella sitä kenellekään muulle.</w:t>
      </w:r>
    </w:p>
    <w:p>
      <w:r>
        <w:rPr>
          <w:b/>
        </w:rPr>
        <w:t xml:space="preserve">Tulos</w:t>
      </w:r>
    </w:p>
    <w:p>
      <w:r>
        <w:t xml:space="preserve">surullinen päivitys</w:t>
      </w:r>
    </w:p>
    <w:p>
      <w:r>
        <w:rPr>
          <w:b/>
        </w:rPr>
        <w:t xml:space="preserve">Esimerkki 0,5846</w:t>
      </w:r>
    </w:p>
    <w:p>
      <w:r>
        <w:t xml:space="preserve">Olin suckered ostamaan 2 sytyttimien katsomassa Oprah rave niistä. Omani saatuani sain tietää, että alueellani ei ole Sprintin langatonta yhteyttä! Suuri harmi. En saa sanomalehtiä tai aikakauslehtiä automaattisesti ladattua. Minun on mentävä Amazoniin ostamaan kirja, ladattava se tietokoneelleni ja ladattava se sitten Kindleen. Noin viisivaiheinen prosessi, ei niin helppoa. Minun on hankittava toinen langaton palvelu, koska Sprinttiä ei löydy noin 50 prosentista Yhdysvaltoja. Jeff Bezos Amazonissa ja Sprintissä! Hankkikaa toinen langaton yhtiö tai laajentakaa palvelualuettanne.    Myös hinta on aivan liikaa! En maksaisi näin paljon uudestaan. pidän sen ja annan sille aikaa, mutta se ei todellakaan ole suosikkini.....</w:t>
      </w:r>
    </w:p>
    <w:p>
      <w:r>
        <w:rPr>
          <w:b/>
        </w:rPr>
        <w:t xml:space="preserve">Tulos</w:t>
      </w:r>
    </w:p>
    <w:p>
      <w:r>
        <w:t xml:space="preserve">Tutustu langattomaan palveluun ennen ostamista....</w:t>
      </w:r>
    </w:p>
    <w:p>
      <w:r>
        <w:rPr>
          <w:b/>
        </w:rPr>
        <w:t xml:space="preserve">Esimerkki 0,5847</w:t>
      </w:r>
    </w:p>
    <w:p>
      <w:r>
        <w:t xml:space="preserve">Tämä tekee sen, mitä sen on tarkoitus tehdä. Rakastan sitä! Ostin sen jälkeen valmistetun, ja se osoittautui romuksi. Älkää ostako precisian pro numero kaksi, pitäytykää numerossa yksi ja ette voi mennä pieleen. Siellä ei ole hössötystä, ei hässäkkää. Ylimääräistä ohjelmointia ei tarvita, toisin kuin kakkosessa. Ei tarvetta päivitykselle tämä tekee työnsä...Kiitos vielä kerran parhaasta...DAVID G.</w:t>
      </w:r>
    </w:p>
    <w:p>
      <w:r>
        <w:rPr>
          <w:b/>
        </w:rPr>
        <w:t xml:space="preserve">Tulos</w:t>
      </w:r>
    </w:p>
    <w:p>
      <w:r>
        <w:t xml:space="preserve">Ylivoimaisesti parempi kuin pro numero 2</w:t>
      </w:r>
    </w:p>
    <w:p>
      <w:r>
        <w:rPr>
          <w:b/>
        </w:rPr>
        <w:t xml:space="preserve">Esimerkki 0,5848</w:t>
      </w:r>
    </w:p>
    <w:p>
      <w:r>
        <w:t xml:space="preserve">Toimii hyvin, mutta en usko, että muistikortinlukija on USB 3.0.  Se varmasti tekee tiedostojen siirtämisestä paljon nopeampaa.</w:t>
      </w:r>
    </w:p>
    <w:p>
      <w:r>
        <w:rPr>
          <w:b/>
        </w:rPr>
        <w:t xml:space="preserve">Tulos</w:t>
      </w:r>
    </w:p>
    <w:p>
      <w:r>
        <w:t xml:space="preserve">Toimii erittäin hyvin rahaan nähden</w:t>
      </w:r>
    </w:p>
    <w:p>
      <w:r>
        <w:rPr>
          <w:b/>
        </w:rPr>
        <w:t xml:space="preserve">Esimerkki 0,5849</w:t>
      </w:r>
    </w:p>
    <w:p>
      <w:r>
        <w:t xml:space="preserve">hyvä hiljaa ja ylläpitää näyttöä, mutta se on lyhyempi kuin näyttö hieman, jos se on pidempi, se on hyvä.</w:t>
      </w:r>
    </w:p>
    <w:p>
      <w:r>
        <w:rPr>
          <w:b/>
        </w:rPr>
        <w:t xml:space="preserve">Tulos</w:t>
      </w:r>
    </w:p>
    <w:p>
      <w:r>
        <w:t xml:space="preserve">hyvä</w:t>
      </w:r>
    </w:p>
    <w:p>
      <w:r>
        <w:rPr>
          <w:b/>
        </w:rPr>
        <w:t xml:space="preserve">Esimerkki 0,5850</w:t>
      </w:r>
    </w:p>
    <w:p>
      <w:r>
        <w:t xml:space="preserve">Se oli erittäin helppo levittää. On mukavaa, että paketissa on kolme näyttöä (siltä varalta, että sotket ensimmäisen). Toimitus oli kuitenkin kamala... Odotin 2,5 viikkoa!</w:t>
      </w:r>
    </w:p>
    <w:p>
      <w:r>
        <w:rPr>
          <w:b/>
        </w:rPr>
        <w:t xml:space="preserve">Tulos</w:t>
      </w:r>
    </w:p>
    <w:p>
      <w:r>
        <w:t xml:space="preserve">Hyvä se on rahaa</w:t>
      </w:r>
    </w:p>
    <w:p>
      <w:r>
        <w:rPr>
          <w:b/>
        </w:rPr>
        <w:t xml:space="preserve">Esimerkki 0,5851</w:t>
      </w:r>
    </w:p>
    <w:p>
      <w:r>
        <w:t xml:space="preserve">Erittäin huono laatu rakentaminen huono istuvuus ja rikkoutui kokoonpanossa. Yksi tähti osoittaa, että tässä on liikaa.</w:t>
      </w:r>
    </w:p>
    <w:p>
      <w:r>
        <w:rPr>
          <w:b/>
        </w:rPr>
        <w:t xml:space="preserve">Tulos</w:t>
      </w:r>
    </w:p>
    <w:p>
      <w:r>
        <w:t xml:space="preserve">Ei hyvä</w:t>
      </w:r>
    </w:p>
    <w:p>
      <w:r>
        <w:rPr>
          <w:b/>
        </w:rPr>
        <w:t xml:space="preserve">Esimerkki 0,5852</w:t>
      </w:r>
    </w:p>
    <w:p>
      <w:r>
        <w:t xml:space="preserve">Oikein mukavaa.  Sopii hyvin.</w:t>
      </w:r>
    </w:p>
    <w:p>
      <w:r>
        <w:rPr>
          <w:b/>
        </w:rPr>
        <w:t xml:space="preserve">Tulos</w:t>
      </w:r>
    </w:p>
    <w:p>
      <w:r>
        <w:t xml:space="preserve">Viisi tähteä</w:t>
      </w:r>
    </w:p>
    <w:p>
      <w:r>
        <w:rPr>
          <w:b/>
        </w:rPr>
        <w:t xml:space="preserve">Esimerkki 0,5853</w:t>
      </w:r>
    </w:p>
    <w:p>
      <w:r>
        <w:t xml:space="preserve">Sain paketin, mutta akku kestää normaalikäytössä vain 1 h 43 min. Mutta multimediakäytössä se kestää vain noin 75 minuuttia. Olen vain pahoillani siitä.</w:t>
      </w:r>
    </w:p>
    <w:p>
      <w:r>
        <w:rPr>
          <w:b/>
        </w:rPr>
        <w:t xml:space="preserve">Tulos</w:t>
      </w:r>
    </w:p>
    <w:p>
      <w:r>
        <w:t xml:space="preserve">Sain paketin, mutta akku kestää vain ....</w:t>
      </w:r>
    </w:p>
    <w:p>
      <w:r>
        <w:rPr>
          <w:b/>
        </w:rPr>
        <w:t xml:space="preserve">Esimerkki 0,5854</w:t>
      </w:r>
    </w:p>
    <w:p>
      <w:r>
        <w:t xml:space="preserve">Suojalokeron sisäpuolen istuvuus ei ole oikea. Aivan liian pieni VAIO:lle Noin 1/4 - 1/2 tuumaa lyhyt,</w:t>
      </w:r>
    </w:p>
    <w:p>
      <w:r>
        <w:rPr>
          <w:b/>
        </w:rPr>
        <w:t xml:space="preserve">Tulos</w:t>
      </w:r>
    </w:p>
    <w:p>
      <w:r>
        <w:t xml:space="preserve">Ei sovi oikein</w:t>
      </w:r>
    </w:p>
    <w:p>
      <w:r>
        <w:rPr>
          <w:b/>
        </w:rPr>
        <w:t xml:space="preserve">Esimerkki 0,5855</w:t>
      </w:r>
    </w:p>
    <w:p>
      <w:r>
        <w:t xml:space="preserve">Nopea laiva, toimii hyvin!</w:t>
      </w:r>
    </w:p>
    <w:p>
      <w:r>
        <w:rPr>
          <w:b/>
        </w:rPr>
        <w:t xml:space="preserve">Tulos</w:t>
      </w:r>
    </w:p>
    <w:p>
      <w:r>
        <w:t xml:space="preserve">Viisi tähteä</w:t>
      </w:r>
    </w:p>
    <w:p>
      <w:r>
        <w:rPr>
          <w:b/>
        </w:rPr>
        <w:t xml:space="preserve">Esimerkki 0,5856</w:t>
      </w:r>
    </w:p>
    <w:p>
      <w:r>
        <w:t xml:space="preserve">Se on olennainen Samsungin tabletti. Ainoa havaittu ongelma johtuu siitä, että Android Kit-Kat ei salli sovellusten pääsyä ulkoiselle sd-kortille. Sisäisen muistin tila voi loppua nopeasti kesken, jos käytät Amazon prime -musiikki- ja tai gps-karttasovelluksia..... Copilot jne... Tämä tekee lisätystä micro sd-kortista lähes hyödyttömän.  Tämä näyttää olevan ongelma KAIKISSA Kit-Kat-laitteissa ja toivottavasti se korjataan pian. Ehkä Google yrittää ontua kilpailua No external memory Nexuksen tasolle.</w:t>
      </w:r>
    </w:p>
    <w:p>
      <w:r>
        <w:rPr>
          <w:b/>
        </w:rPr>
        <w:t xml:space="preserve">Tulos</w:t>
      </w:r>
    </w:p>
    <w:p>
      <w:r>
        <w:t xml:space="preserve">Tämä tekee lisätystä mikro-sd-kortista lähes hyödyttömän. Tämä näyttää olevan ongelma KAIKISSA ...</w:t>
      </w:r>
    </w:p>
    <w:p>
      <w:r>
        <w:rPr>
          <w:b/>
        </w:rPr>
        <w:t xml:space="preserve">Esimerkki 0,5857</w:t>
      </w:r>
    </w:p>
    <w:p>
      <w:r>
        <w:t xml:space="preserve">Tämä on laaja arvostelu, jossa verrataan tätä Seagate 2 TB kiintolevyä moniin muihin kiintolevyihin, jotka olen omistanut.  Omistan tämän Seagaten kiintolevyn.  Esitän myös näkemyksen tämän kiintolevyn suorituskyvystä verrattuna siihen, mitä muita kiintolevyjä on saatavilla.&lt;br /&gt;&lt;br /&gt;Viimeisen viiden vuoden ajan olen ostanut vain Western Digital -merkkisiä kiintolevyjä.  Olen omistanut 2 ulkoista WD Passport -kiintolevyä (750 Gt 3,5\\" ja 320 Gt 2,5\\"), 3 1 Tt Caviar Green -kiintolevyä, 1 1 Tt Caviar Black -kiintolevy, 2 1,5 Tt Caviar Green -kiintolevyä (64 Mt välimuistia ja 32 Mt välimuistia sisältävät versiot) ja 1 320 Gt WD-kiintolevy.  Kaikki nämä ovat toimineet tai toimivat edelleen moitteettomasti.  En ole kokenut yhtään aseman vikaa tai ylikuumenemisongelmaa.  Olen käyttänyt näitä asemia LG:n NAS Blu-ray -yksikössä, pöytätietokoneessa ja ulkoisena tallennustilana kahdessa kannettavassa tietokoneessa ja jopa DVD-soittimessa USB:n avulla. Olen ylpeä Western Digitalin kiintolevyistä enkä aio käyttää muita merkkejä.&lt;br /&gt;&lt;br /&gt;5 vuotta sitten omistin Seagaten kiintolevyn, joka hajosi viikko sen jälkeen, kun rajoitettu 90 päivän takuu päättyi.  Menetin kaikki tietoni, eikä Seagate tarjonnut minulle minkäänlaista myötätuntoa.  Jouduin romuttamaan aseman.  Onneksi minulla oli pino DVD-levyjä, jotka varmuuskopioivat noin 90 prosenttia tiedostoistani.  Aiemmat kokemukseni Seagatesta eivät siis ole kovin myönteisiä, mutta annan tälle asemalle ennakkoluulottoman arvion.&lt;br /&gt;&lt;br /&gt;Suosittelen aina käyttämään korvaamattomien tiedostojen varmuuskopioinnissa muita menetelmiä ja säilyttämään varmuuskopiot eri fyysisissä paikoissa (toimistossa, kotona, vanhempien talossa jne.).  Olen hiljattain investoinut Blu-ray-tallentimeen, koska BD-R-levyjen hinnat ovat laskeneet noin 0,10 dollariin gigatavulta - mikä on verrattavissa kiintolevytallennushintoihin tämän arvostelun kirjoittamishetkellä.  Kun Blu-ray-levy on 25 Gt, tämä on ihanteellinen media varmuuskopiotiedostojen tallentamiseen muualle - erittäin helppo kuljettaa tai lähettää.&lt;br /&gt;&lt;br /&gt;Minä sain tämän Seagaten 2 TB:n kiintolevyn ja ajattelin, että arvostelusta olisi hyötyä, koska minulla on paljon kokemusta muista kiintolevyistä.&lt;br /&gt;&lt;br /&gt;1) 2 TB:n tiedot.  Suuri tallennuskoko. Ei tässä paljon sanottavaa.  Hinta per Gt on verrattavissa muihin merkkeihin.&lt;br /&gt;&lt;br /&gt;2) 32 Mt välimuistin koko. Tämä on vakiovälimuistin koko tätä arvostelua kirjoitettaessa.  Viime aikoina on kuitenkin julkaistu 64 MB:n välimuistikoko.  Noin samalla Gt:n hinnalla kuin tämä Seagaten asema, ostin WD:n 1,5TB:n 64 MB:n välimuistikoolla (ostin alennuksesta).  Suosittelen suurempaa välimuistikokoa, koska se mahdollistaa nopeamman tiedonsiirtonopeuden.&lt;br /&gt;&lt;br /&gt;3) 5900 RPM levynpyöritys.  Non-\\\"eco\\\"-kiintolevyt pyörivät 7200 RPM:n kierrosnopeudella, mikä nopeuttaa tiedonsiirtonopeutta huomattavasti.  5900 kierrosta minuutissa vähentää lämpöä ja energiankulutusta, ja se on hyväksyttävä kiintolevyille, joita käytetään tiedostojen tallentamiseen eikä ohjelmistojen suorittamiseen.  Seagate saa myönteisen arvion suhteellisen nopeasta \\"eco\\\\" pyörimisnopeudesta - nopeampi kuin perinteinen 5400 RPM.  Western Digital on kuitenkin käyttänyt Caviar Green -asemissaan vaihtelevaa pyörimisnopeutta 5400-7200 RPM jo yli kahden vuoden ajan.  \\\"Parempi myöhään kuin ei milloinkaan\\" on hyvä iskulause tälle Seagaten asemalle.&lt;br /&gt;&lt;br /&gt;4) Tämän aseman raportoitu korkea vikaantumisaste.  Oma Seagaten 2 TB:n asemani toimii ongelmitta eSATA-liitännällä varustettuna ulkoisena kiintolevynä.  Tätä kiintolevyä on kuitenkin vaivannut arvostelijoiden kokema levyn vikaantuminen - noin 30 % arvostelijoista on raportoinut aseman vikaantumisesta.  Vertaa tätä Western Digitalin asemiin, joiden Amazon.com-arvostelijoiden mukaan noin 1-2 %:lla on levyvikoja.  30 % on aivan liian korkea.  Ehkä Seagaten on muutettava laitteistoaan, tai ehkä vika on Amazonin \\"turhautumisvapaassa pakkauksessa\\".  Oli miten oli, näin korkea vikaantumisprosentti on Seagaten ja ostajien otettava vakavasti.&lt;br /&gt;&lt;br /&gt;5) Kova ääni \\\"eco\\\"-kiintolevyksi.  Eco-kiintolevyt on suunniteltu toimimaan pienellä virrankulutuksella ja niiden ääni on hiljaisempi verrattuna nopeammin pyöriviin kiintolevyihin.  Verrattuna Wester Digital -asemiini, joiden pyörimistä en edes kuule NAS-yksikössäni, tämä Seagate on kovempi.  Se ei ole kovempi kuin tavallinen 7200 kierroksen minuutissa pyörivä asema, mutta kovempi kuin vastaavat eco-asemat, jotka pyörivät noin 5400 kierrosta minuutissa.&lt;br /&gt;&lt;br /&gt;Persoonallinen johtopäätökseni on, että tämä kiintolevy on vain tavallinen kiintolevy, joka on aloittanut väärällä jalalla.  Korkea vikaantumisaste, keskinkertaiset suorituskykyarviot, eikä mikään erota sitä kilpailijoista.  Itse olen ollut erittäin tyytyväinen Wester Digital -kiintolevyjeni suorituskykyyn.  Tämä Seagate ei ole antanut minulle mitään syytä innostua.  Olen siis edelleen uskollinen Western Digitalille ja suosittelen WD:tä, kunnes omat kokemukseni saavat minut vakuuttuneeksi muusta. korkea vikaantumisaste, keskinkertaiset suorituskykyarviot, eikä mitään, mikä erottaisi sen kilpailijoista.  Henkilökohtaisesti olen ollut erittäin tyytyväinen Western Digital -kiintolevyjeni suorituskykyyn.  Tämä Seagate ei ole antanut minulle mitään syytä innostua.  Niinpä pysyn edelleen uskollisena Western Digitalille ja suosittelen WD:tä, kunnes omat kokemukseni vakuuttavat minut toisin.</w:t>
      </w:r>
    </w:p>
    <w:p>
      <w:r>
        <w:rPr>
          <w:b/>
        </w:rPr>
        <w:t xml:space="preserve">Tulos</w:t>
      </w:r>
    </w:p>
    <w:p>
      <w:r>
        <w:t xml:space="preserve">Kunnollinen kiintolevy, mutta olisin harkinnut toista merkkiä.</w:t>
      </w:r>
    </w:p>
    <w:p>
      <w:r>
        <w:rPr>
          <w:b/>
        </w:rPr>
        <w:t xml:space="preserve">Esimerkki 0,5858</w:t>
      </w:r>
    </w:p>
    <w:p>
      <w:r>
        <w:t xml:space="preserve">Tilasin juuri nämä kaiuttimet, ja monen viikon odottelun jälkeen sain ne, eivätkä ne edes toimineet lainkaan. Kauheaa.</w:t>
      </w:r>
    </w:p>
    <w:p>
      <w:r>
        <w:rPr>
          <w:b/>
        </w:rPr>
        <w:t xml:space="preserve">Tulos</w:t>
      </w:r>
    </w:p>
    <w:p>
      <w:r>
        <w:t xml:space="preserve">Ei toiminut</w:t>
      </w:r>
    </w:p>
    <w:p>
      <w:r>
        <w:rPr>
          <w:b/>
        </w:rPr>
        <w:t xml:space="preserve">Esimerkki 0,5859</w:t>
      </w:r>
    </w:p>
    <w:p>
      <w:r>
        <w:t xml:space="preserve">Tuote oli kuvatunlainen ja tuli ajoissa.</w:t>
      </w:r>
    </w:p>
    <w:p>
      <w:r>
        <w:rPr>
          <w:b/>
        </w:rPr>
        <w:t xml:space="preserve">Tulos</w:t>
      </w:r>
    </w:p>
    <w:p>
      <w:r>
        <w:t xml:space="preserve">Viisi tähteä</w:t>
      </w:r>
    </w:p>
    <w:p>
      <w:r>
        <w:rPr>
          <w:b/>
        </w:rPr>
        <w:t xml:space="preserve">Esimerkki 0,5860</w:t>
      </w:r>
    </w:p>
    <w:p>
      <w:r>
        <w:t xml:space="preserve">Se oli liian pieni äitini Galaxy Tab 3:lle. Siinä ei ollut edes reikää latausportille. En malta odottaa, että voin palauttaa sen.</w:t>
      </w:r>
    </w:p>
    <w:p>
      <w:r>
        <w:rPr>
          <w:b/>
        </w:rPr>
        <w:t xml:space="preserve">Tulos</w:t>
      </w:r>
    </w:p>
    <w:p>
      <w:r>
        <w:t xml:space="preserve">Se oli liian pieni äitini Galaxy Tab 3 ...</w:t>
      </w:r>
    </w:p>
    <w:p>
      <w:r>
        <w:rPr>
          <w:b/>
        </w:rPr>
        <w:t xml:space="preserve">Esimerkki 0,5861</w:t>
      </w:r>
    </w:p>
    <w:p>
      <w:r>
        <w:t xml:space="preserve">Akku toimii hienosti, pitää latauksen ja toimii odotetusti. Ei valituksia. Olen tyytyväinen ostokseen. Minulla ei ole mitään muuta lisättävää arvosteluun, mutta minun oli lisättävä tämä lause täyttääkseni vaaditut vähimmäissanat.</w:t>
      </w:r>
    </w:p>
    <w:p>
      <w:r>
        <w:rPr>
          <w:b/>
        </w:rPr>
        <w:t xml:space="preserve">Tulos</w:t>
      </w:r>
    </w:p>
    <w:p>
      <w:r>
        <w:t xml:space="preserve">Suuri akku, suuri arvo</w:t>
      </w:r>
    </w:p>
    <w:p>
      <w:r>
        <w:rPr>
          <w:b/>
        </w:rPr>
        <w:t xml:space="preserve">Esimerkki 0,5862</w:t>
      </w:r>
    </w:p>
    <w:p>
      <w:r>
        <w:t xml:space="preserve">Kuten kaikkien omistamieni Hauppauge-laitteiden kohdalla... laitteisto toimii hienosti. Mukana tuleva ohjelmisto on roskaa. Ajastinohjelmisto ei voisi olla huonompi, sinun olisi parempi maksaa naapurin lapselle, että hän tulisi tänne ja soittaisi levyn, kuin viettää tunteja kallisarvoisesta ajastasi yrittäessäsi selvittää tätä arvotonta ohjelmistoa.</w:t>
      </w:r>
    </w:p>
    <w:p>
      <w:r>
        <w:rPr>
          <w:b/>
        </w:rPr>
        <w:t xml:space="preserve">Tulos</w:t>
      </w:r>
    </w:p>
    <w:p>
      <w:r>
        <w:t xml:space="preserve">Same ol sam ol</w:t>
      </w:r>
    </w:p>
    <w:p>
      <w:r>
        <w:rPr>
          <w:b/>
        </w:rPr>
        <w:t xml:space="preserve">Esimerkki 0,5863</w:t>
      </w:r>
    </w:p>
    <w:p>
      <w:r>
        <w:t xml:space="preserve">Rakastan tätä.  Saan siitä koko ajan kehuja.  Ainoa ongelma on, että kun käytät sitä yöllä, et näe taustavaloa näppäinten läpi, joten on hieman vaikea nähdä, mitä kirjoitat, mutta yleensä tämä ei ole ongelma.</w:t>
      </w:r>
    </w:p>
    <w:p>
      <w:r>
        <w:rPr>
          <w:b/>
        </w:rPr>
        <w:t xml:space="preserve">Tulos</w:t>
      </w:r>
    </w:p>
    <w:p>
      <w:r>
        <w:t xml:space="preserve">NIIN MAHTAVAA</w:t>
      </w:r>
    </w:p>
    <w:p>
      <w:r>
        <w:rPr>
          <w:b/>
        </w:rPr>
        <w:t xml:space="preserve">Esimerkki 0,5864</w:t>
      </w:r>
    </w:p>
    <w:p>
      <w:r>
        <w:t xml:space="preserve">Sain kannettavan tietokoneen akun ja se on ollut loistava.  Sain sen ilmoitetussa ajassa, mikä oli ihanaa.&lt;br /&gt;Tilaan melko usein Amazonista ja en ole koskaan pettynyt.&lt;br /&gt;&lt;br /&gt;Kiitos.</w:t>
      </w:r>
    </w:p>
    <w:p>
      <w:r>
        <w:rPr>
          <w:b/>
        </w:rPr>
        <w:t xml:space="preserve">Tulos</w:t>
      </w:r>
    </w:p>
    <w:p>
      <w:r>
        <w:t xml:space="preserve">Sain kannettavan tietokoneen akun ja se on ollut loistava. Sain sen ilmoitetun ajan, joka oli ...</w:t>
      </w:r>
    </w:p>
    <w:p>
      <w:r>
        <w:rPr>
          <w:b/>
        </w:rPr>
        <w:t xml:space="preserve">Esimerkki 0,5865</w:t>
      </w:r>
    </w:p>
    <w:p>
      <w:r>
        <w:t xml:space="preserve">Olen omistanut kolme tällaista kuuloketta vuosien varrella, ja se on aina se työjuhta, johon palaan. Käytän tietokonetta paljon pelaamiseen ja elokuvien katsomiseen, ja rakastan tässä kuulokkeessa eniten sitä, että se tuntuu siltä kuin sitä ei olisi olemassa. Minulla on ollut &amp;#34;parempia&amp;#34; kalliimpia kuulokkeita, kuten Steel-sarjan kuulokkeita, mutta ei todellakaan ole mitään pään takana olevaa kuuloketta, joka olisi mukavampi ja kevyempi tietokoneelle. Mikrofoni on myös erinomainen, sillä se antaa äänesi kuulua selkeästi ja terävästi, ja äänenlaatu on hyvä, vaikka et saakaan sellaista bassoa tai äänenlaatua, jota innokkaat musiikkivirtuoosit odottaisivat. Näiden kuulokkeiden käyttöikä on ollut minulle noin 3 vuotta kappaleelta (yksi kuulokkeistani hajosi väärän paikan vuoksi, joka aiheutti fyysisiä vaurioita). Suosittelen näitä kuulokkeita ihmisille, jotka etsivät hyviä budjettikuulokkeita, joilla on varaa käyttää hieman enemmän kuin 10 dollaria halpoja kuulokkeita (jotka epäilemättä rikkoutuvat muutaman kuukauden tai vuoden kuluessa), mutta jotka eivät halua haarukoida enempää jotain käyttökelpoista pelien ja chattailun tarpeisiin.</w:t>
      </w:r>
    </w:p>
    <w:p>
      <w:r>
        <w:rPr>
          <w:b/>
        </w:rPr>
        <w:t xml:space="preserve">Tulos</w:t>
      </w:r>
    </w:p>
    <w:p>
      <w:r>
        <w:t xml:space="preserve">Mukavuutta ja laatua edulliseen hintaan</w:t>
      </w:r>
    </w:p>
    <w:p>
      <w:r>
        <w:rPr>
          <w:b/>
        </w:rPr>
        <w:t xml:space="preserve">Esimerkki 0,5866</w:t>
      </w:r>
    </w:p>
    <w:p>
      <w:r>
        <w:t xml:space="preserve">Tulee hienossa pakkauksessa ja hyvälaatuisena.</w:t>
      </w:r>
    </w:p>
    <w:p>
      <w:r>
        <w:rPr>
          <w:b/>
        </w:rPr>
        <w:t xml:space="preserve">Tulos</w:t>
      </w:r>
    </w:p>
    <w:p>
      <w:r>
        <w:t xml:space="preserve">Neljä tähteä</w:t>
      </w:r>
    </w:p>
    <w:p>
      <w:r>
        <w:rPr>
          <w:b/>
        </w:rPr>
        <w:t xml:space="preserve">Esimerkki 0,5867</w:t>
      </w:r>
    </w:p>
    <w:p>
      <w:r>
        <w:t xml:space="preserve">Se saapui ajoissa ja on juuri sellainen kuin mainostettiin.  Suosittelen lämpimästi tätä tuotetta, jos tarvitset bluetooth-hiirtä.</w:t>
      </w:r>
    </w:p>
    <w:p>
      <w:r>
        <w:rPr>
          <w:b/>
        </w:rPr>
        <w:t xml:space="preserve">Tulos</w:t>
      </w:r>
    </w:p>
    <w:p>
      <w:r>
        <w:t xml:space="preserve">Ajoissa</w:t>
      </w:r>
    </w:p>
    <w:p>
      <w:r>
        <w:rPr>
          <w:b/>
        </w:rPr>
        <w:t xml:space="preserve">Esimerkki 0,5868</w:t>
      </w:r>
    </w:p>
    <w:p>
      <w:r>
        <w:t xml:space="preserve">Ei ole totta bambu. Tuntuu hyvin halvalta, kuin muovilta. Myöskään takapuolella olevat urat, jotka auttavat sitä seisomaan, eivät istu kovin hyvin, joten se voi helposti kaatua ja veitset putoavat ulos. Ei vaikuta kovin turvalliselta.</w:t>
      </w:r>
    </w:p>
    <w:p>
      <w:r>
        <w:rPr>
          <w:b/>
        </w:rPr>
        <w:t xml:space="preserve">Tulos</w:t>
      </w:r>
    </w:p>
    <w:p>
      <w:r>
        <w:t xml:space="preserve">Halpaa.</w:t>
      </w:r>
    </w:p>
    <w:p>
      <w:r>
        <w:rPr>
          <w:b/>
        </w:rPr>
        <w:t xml:space="preserve">Esimerkki 0,5869</w:t>
      </w:r>
    </w:p>
    <w:p>
      <w:r>
        <w:t xml:space="preserve">Toisin kuin kuvauksessa sanotaan, tämä lasi ei toimi vuoden 2012 lopun mallissa. Se ei sovi tappien asetteluun. Se ei myöskään sovi tappien kokoon, nämä ovat hopeanvärisiä ja isompia, minulla olevassa iMacissa on mustat ja ne ovat pienempiä.&lt;br /&gt;Nyt minulla on tämä kallis lasi, josta maksoin paljon postikuluja, enkä voi käyttää sitä. Ai niin no.</w:t>
      </w:r>
    </w:p>
    <w:p>
      <w:r>
        <w:rPr>
          <w:b/>
        </w:rPr>
        <w:t xml:space="preserve">Tulos</w:t>
      </w:r>
    </w:p>
    <w:p>
      <w:r>
        <w:t xml:space="preserve">Toisin kuin kuvauksessa sanotaan, tämä lasi ei toimi ....</w:t>
      </w:r>
    </w:p>
    <w:p>
      <w:r>
        <w:rPr>
          <w:b/>
        </w:rPr>
        <w:t xml:space="preserve">Esimerkki 0,5870</w:t>
      </w:r>
    </w:p>
    <w:p>
      <w:r>
        <w:t xml:space="preserve">Väri on juuri sellainen kuin halusin...kirkkaan ORANSSI!&lt;br /&gt;Se on helppo pukea. Oli 2 pientä pientä naarmuuntunutta aluetta, jotka eivät todellakaan olleet kovinkaan huomattavia, ennen kuin jouduin kirjoittamaan tämän arvostelun.... Otin vain kynsiviilan ja viilasin sitä muutaman kerran, jotta se olisi sileä. SO Happy ostin tämän kotelon! Asun Havaijilla, jossa kaikki on hieman kalliimpaa. Mielestäni tämä kotelo on yhtä hyvä kuin Speckin merkki. EI kaduta, mahtava kotelo ja hinta!&lt;br /&gt;Suosittelen sitä kaikille, jotka ovat ehdollistuneet ostamaan nimimerkkituotteita (kuten minä, iloinen, että otin riskin)... tämä kotelo tekee tarkoituksensa ja väri on hauska ja elävä! Mahalo Kuzy! :)</w:t>
      </w:r>
    </w:p>
    <w:p>
      <w:r>
        <w:rPr>
          <w:b/>
        </w:rPr>
        <w:t xml:space="preserve">Tulos</w:t>
      </w:r>
    </w:p>
    <w:p>
      <w:r>
        <w:t xml:space="preserve">Rakastan koteloani!!!</w:t>
      </w:r>
    </w:p>
    <w:p>
      <w:r>
        <w:rPr>
          <w:b/>
        </w:rPr>
        <w:t xml:space="preserve">Esimerkki 0,5871</w:t>
      </w:r>
    </w:p>
    <w:p>
      <w:r>
        <w:t xml:space="preserve">Toistaiseksi kaikki on hyvin, mutta on vielä aikaista.</w:t>
      </w:r>
    </w:p>
    <w:p>
      <w:r>
        <w:rPr>
          <w:b/>
        </w:rPr>
        <w:t xml:space="preserve">Tulos</w:t>
      </w:r>
    </w:p>
    <w:p>
      <w:r>
        <w:t xml:space="preserve">Neljä tähteä</w:t>
      </w:r>
    </w:p>
    <w:p>
      <w:r>
        <w:rPr>
          <w:b/>
        </w:rPr>
        <w:t xml:space="preserve">Esimerkki 0.5872</w:t>
      </w:r>
    </w:p>
    <w:p>
      <w:r>
        <w:t xml:space="preserve">Minä &amp;#34;pidin&amp;#34; tästä, mutta en &amp;#34;rakastanut&amp;#34; sitä!!!  Tämä korvasi alkuperäisen Kindleni, jota &amp;#34;rakastin&amp;#34;!!&lt;br /&gt;Pidän todella sisäänrakennetusta valosta, koska sen ansiosta voin lukea sängyssä, eikä vaimoni valita, ettei hän voi nukkua valon ollessa päällä!!&lt;br /&gt;Minulla on ollut jonkin verran vaikeuksia navigoida, ja tämä johtuu luultavasti siitä, etten ole teknisesti taitava!!&lt;br /&gt;Pidin alkuperäisen Kindleni &amp;#34;sanallisista konfirmaatioista&amp;#34; ja tulen luultavasti &amp;#34;rakastamaan&amp;#34; PaperWhiteäni, kunhan hallitsen sen...&lt;br /&gt;Kuka tahansa, joka nauttii lukemisen lahjasta, nauttii Kindle PaperWhitestä.</w:t>
      </w:r>
    </w:p>
    <w:p>
      <w:r>
        <w:rPr>
          <w:b/>
        </w:rPr>
        <w:t xml:space="preserve">Tulos</w:t>
      </w:r>
    </w:p>
    <w:p>
      <w:r>
        <w:t xml:space="preserve">Kindle PaperWhite arvostelu</w:t>
      </w:r>
    </w:p>
    <w:p>
      <w:r>
        <w:rPr>
          <w:b/>
        </w:rPr>
        <w:t xml:space="preserve">Esimerkki 0,5873</w:t>
      </w:r>
    </w:p>
    <w:p>
      <w:r>
        <w:t xml:space="preserve">Kuten kaikkien pidennettyjen akkujen, et voi odottaa, että ne sopivat täydellisesti kannettavan tietokoneen muotoiluun.  Olen iloinen, että Sony on ainakin tehnyt siitä alaspäin jatkuvan, jolloin kannettava tietokone pysyy alaspäin suuntautuvassa kulmassa, sen sijaan että se olisi jatkunut taaksepäin.  Minusta on parempi, että Vaio P on hieman vinossa, ja lisäksi se helpottaa kirjoittamista, kun taas akku ei ulotu taaksepäin, eikä Vaio P mahdu johonkin sen suunnitelluista koteloista.  ...kyllä, jopa tämän akun kanssa Vaio P mahtuu mukavasti mihin tahansa Sonyn sille suunnittelemaan koteloon, jopa nahkakoteloon.&lt;br /&gt;&lt;br /&gt;Suorituskyvyn osalta, ja jälleen kerran, kuten minkä tahansa akun, älä odota sen kestävän niin kauan kuin Sony lupaa, ellet todella himmentäisi näyttöä tyhjäksi, sammuta langatonta yhteyttä, kaiuttimia jne...  Himmentämällä näytön noin 3 palkkiin (edelleen mukava minulle, Vaio P on SUPER kirkas LCD) ja langaton pois päältä, saan noin 6 tuntia, samoilla asetuksilla plus Sprint USB Internet Card saan noin 5 1/2 tuntia.&lt;br /&gt;&lt;br /&gt; Ennen kuin ostin akun, Googlasin kuvia, mutta en löytänyt yhtään, joka näyttää akku kannettavassa tietokoneessa, joten lähetän kuvia siitä, miltä se näyttää, tulevia ostajia varten.  ...sekä kuvia siitä, miltä kannettava tietokone näyttää, kun se on nahkaisessa Sony-kotelossa, jossa on tämä akku.&lt;br /&gt;&lt;br /&gt;Olin epävarma siitä, antaisinko sille 5 tähteä, koska akku on hieman painava (ei SUPERpainava, mutta olen varma, että se voisi olla kevyempi), mutta se tekee työnsä melko hyvin, ja se on vain akku (en voi uskoa, että tarkastelen akkua LOL).</w:t>
      </w:r>
    </w:p>
    <w:p>
      <w:r>
        <w:rPr>
          <w:b/>
        </w:rPr>
        <w:t xml:space="preserve">Tulos</w:t>
      </w:r>
    </w:p>
    <w:p>
      <w:r>
        <w:t xml:space="preserve">Se on akku - se on ruma, mutta se toimii.</w:t>
      </w:r>
    </w:p>
    <w:p>
      <w:r>
        <w:rPr>
          <w:b/>
        </w:rPr>
        <w:t xml:space="preserve">Esimerkki 0,5874</w:t>
      </w:r>
    </w:p>
    <w:p>
      <w:r>
        <w:t xml:space="preserve">Näyttää hyvältä, sopii täydellisesti - rakastan sitä. Erittäin tyytyväinen</w:t>
      </w:r>
    </w:p>
    <w:p>
      <w:r>
        <w:rPr>
          <w:b/>
        </w:rPr>
        <w:t xml:space="preserve">Tulos</w:t>
      </w:r>
    </w:p>
    <w:p>
      <w:r>
        <w:t xml:space="preserve">Viisi tähteä</w:t>
      </w:r>
    </w:p>
    <w:p>
      <w:r>
        <w:rPr>
          <w:b/>
        </w:rPr>
        <w:t xml:space="preserve">Esimerkki 0,5875</w:t>
      </w:r>
    </w:p>
    <w:p>
      <w:r>
        <w:t xml:space="preserve">Erittäin hyvä vastaus ja helppo käyttää</w:t>
      </w:r>
    </w:p>
    <w:p>
      <w:r>
        <w:rPr>
          <w:b/>
        </w:rPr>
        <w:t xml:space="preserve">Tulos</w:t>
      </w:r>
    </w:p>
    <w:p>
      <w:r>
        <w:t xml:space="preserve">Viisi tähteä</w:t>
      </w:r>
    </w:p>
    <w:p>
      <w:r>
        <w:rPr>
          <w:b/>
        </w:rPr>
        <w:t xml:space="preserve">Esimerkki 0,5876</w:t>
      </w:r>
    </w:p>
    <w:p>
      <w:r>
        <w:t xml:space="preserve">Toimii hyvin ja nopeasti&lt;br /&gt;119 Gb käytettävissä, mikä on kohtuullista.</w:t>
      </w:r>
    </w:p>
    <w:p>
      <w:r>
        <w:rPr>
          <w:b/>
        </w:rPr>
        <w:t xml:space="preserve">Tulos</w:t>
      </w:r>
    </w:p>
    <w:p>
      <w:r>
        <w:t xml:space="preserve">Toimii hyvin ja nopeasti 119 Gb käytettävissä, mikä on kohtuullista.</w:t>
      </w:r>
    </w:p>
    <w:p>
      <w:r>
        <w:rPr>
          <w:b/>
        </w:rPr>
        <w:t xml:space="preserve">Esimerkki 0,5877</w:t>
      </w:r>
    </w:p>
    <w:p>
      <w:r>
        <w:t xml:space="preserve">Nautin todella siitä, miten tämä kotelo sopii pintaan. Kotelo on valmistettu mukavasta materiaalista ja jalusta on myös erittäin mukava lisä. Kaiken kaikkiaan hieno kotelo, jossa on hienoja ominaisuuksia!</w:t>
      </w:r>
    </w:p>
    <w:p>
      <w:r>
        <w:rPr>
          <w:b/>
        </w:rPr>
        <w:t xml:space="preserve">Tulos</w:t>
      </w:r>
    </w:p>
    <w:p>
      <w:r>
        <w:t xml:space="preserve">Erinomainen tapaus</w:t>
      </w:r>
    </w:p>
    <w:p>
      <w:r>
        <w:rPr>
          <w:b/>
        </w:rPr>
        <w:t xml:space="preserve">Esimerkki 0,5878</w:t>
      </w:r>
    </w:p>
    <w:p>
      <w:r>
        <w:t xml:space="preserve">Täydellinen tapaus perheille, joissa on pieniä lapsia. Lapseni ovat kömpelöitä, ja kun he käyttävät iPadia, tiedän, että se on turvassa, kun tämä kotelo on kääritty sen ympärille.</w:t>
      </w:r>
    </w:p>
    <w:p>
      <w:r>
        <w:rPr>
          <w:b/>
        </w:rPr>
        <w:t xml:space="preserve">Tulos</w:t>
      </w:r>
    </w:p>
    <w:p>
      <w:r>
        <w:t xml:space="preserve">Gumdrop Case</w:t>
      </w:r>
    </w:p>
    <w:p>
      <w:r>
        <w:rPr>
          <w:b/>
        </w:rPr>
        <w:t xml:space="preserve">Esimerkki 0,5879</w:t>
      </w:r>
    </w:p>
    <w:p>
      <w:r>
        <w:t xml:space="preserve">Loistava tuote, saapui erittäin nopeasti ja toimii juuri niin kuin kuvattu. Suosittelen myyjää.</w:t>
      </w:r>
    </w:p>
    <w:p>
      <w:r>
        <w:rPr>
          <w:b/>
        </w:rPr>
        <w:t xml:space="preserve">Tulos</w:t>
      </w:r>
    </w:p>
    <w:p>
      <w:r>
        <w:t xml:space="preserve">Tyytyväinen!</w:t>
      </w:r>
    </w:p>
    <w:p>
      <w:r>
        <w:rPr>
          <w:b/>
        </w:rPr>
        <w:t xml:space="preserve">Esimerkki 0,5880</w:t>
      </w:r>
    </w:p>
    <w:p>
      <w:r>
        <w:t xml:space="preserve">Sain sen ajoissa ja olin tyytyväinen kaiuttimiin ja kaikkeen&lt;br /&gt;Tämä on erittäin hyvä tuote ja hinta on erittäin hyvä.</w:t>
      </w:r>
    </w:p>
    <w:p>
      <w:r>
        <w:rPr>
          <w:b/>
        </w:rPr>
        <w:t xml:space="preserve">Tulos</w:t>
      </w:r>
    </w:p>
    <w:p>
      <w:r>
        <w:t xml:space="preserve">kindle HD</w:t>
      </w:r>
    </w:p>
    <w:p>
      <w:r>
        <w:rPr>
          <w:b/>
        </w:rPr>
        <w:t xml:space="preserve">Esimerkki 0,5881</w:t>
      </w:r>
    </w:p>
    <w:p>
      <w:r>
        <w:t xml:space="preserve">Tämä on helppo asentaa ja käyttää.  Laita vain CD-levy sisään ja liitä kaapeli.  Laita kortti sisään ja kaksoisnapsauta kuvaketta ja paria kansiota.  Siitä eteenpäin se on aivan kuin muidenkin tiedostojen käyttö.  Voit nimetä uudelleen, valita kaikki, kopioida, poistaa, mitä vain....Käytän omaa 32mb SanDiskin ja Fujifilm finepix 1400 -kameran kanssa.  Kun olet ladannut kuvat tietokoneelle, voit vain valita kaikki kortilla olevat tiedostot ja poistaa ne.  Puhdas levy menee takaisin kameraan.  Minulla ei ollut ohjelmistoristiriitoja.  Itse asiassa poistin kameran mukana tulleen ohjelmiston.</w:t>
      </w:r>
    </w:p>
    <w:p>
      <w:r>
        <w:rPr>
          <w:b/>
        </w:rPr>
        <w:t xml:space="preserve">Tulos</w:t>
      </w:r>
    </w:p>
    <w:p>
      <w:r>
        <w:t xml:space="preserve">Toimii kuten mainostetaan</w:t>
      </w:r>
    </w:p>
    <w:p>
      <w:r>
        <w:rPr>
          <w:b/>
        </w:rPr>
        <w:t xml:space="preserve">Esimerkki 0,5882</w:t>
      </w:r>
    </w:p>
    <w:p>
      <w:r>
        <w:t xml:space="preserve">Olen Kingston HyperX RAM-muistin suuri fani. Olen vertaillut tietokoneen käyttämistä tavallisella RAM-muistilla, Kingstonin tavallisella RAM-muistilla ja HyperX-muistilla. HyperX tekee minuun aina vaikutuksen.</w:t>
      </w:r>
    </w:p>
    <w:p>
      <w:r>
        <w:rPr>
          <w:b/>
        </w:rPr>
        <w:t xml:space="preserve">Tulos</w:t>
      </w:r>
    </w:p>
    <w:p>
      <w:r>
        <w:t xml:space="preserve">Investoinnin arvoinen</w:t>
      </w:r>
    </w:p>
    <w:p>
      <w:r>
        <w:rPr>
          <w:b/>
        </w:rPr>
        <w:t xml:space="preserve">Esimerkki 0,5883</w:t>
      </w:r>
    </w:p>
    <w:p>
      <w:r>
        <w:t xml:space="preserve">Laturi hajosi viikon sisällä ostosta. Älä osta tätä. Oikeasti, älkää tehkö sitä. Tulet katumaan sitä</w:t>
      </w:r>
    </w:p>
    <w:p>
      <w:r>
        <w:rPr>
          <w:b/>
        </w:rPr>
        <w:t xml:space="preserve">Tulos</w:t>
      </w:r>
    </w:p>
    <w:p>
      <w:r>
        <w:t xml:space="preserve">Älä osta tätä</w:t>
      </w:r>
    </w:p>
    <w:p>
      <w:r>
        <w:rPr>
          <w:b/>
        </w:rPr>
        <w:t xml:space="preserve">Esimerkki 0,5884</w:t>
      </w:r>
    </w:p>
    <w:p>
      <w:r>
        <w:t xml:space="preserve">Rakastan ehdottomasti Bluetooth-näppäimistökoteloa.  Se on täysin kevyt ja helppokäyttöinen.  Kindle sopii täydellisesti ja pystyn yhdistämään sen Bluetooth-näppäimistöön ilman mitään vaikeuksia.  Tämä on juuri sitä, mitä halusin, mutta en koskaan uskonut saavani sellaista, joka toimii näin hyvin.&lt;br /&gt;&lt;br /&gt;Suosittelen tätä tuotetta KAIKILLE, koska se toimii paremmin kuin voisi kuvitellakaan....</w:t>
      </w:r>
    </w:p>
    <w:p>
      <w:r>
        <w:rPr>
          <w:b/>
        </w:rPr>
        <w:t xml:space="preserve">Tulos</w:t>
      </w:r>
    </w:p>
    <w:p>
      <w:r>
        <w:t xml:space="preserve">IVSO Bluetooth näppäimistö Case</w:t>
      </w:r>
    </w:p>
    <w:p>
      <w:r>
        <w:rPr>
          <w:b/>
        </w:rPr>
        <w:t xml:space="preserve">Esimerkki 0,5885</w:t>
      </w:r>
    </w:p>
    <w:p>
      <w:r>
        <w:t xml:space="preserve">nämä toimivat hyvin, nopeasti, helpommin ja ilman kakkua.</w:t>
      </w:r>
    </w:p>
    <w:p>
      <w:r>
        <w:rPr>
          <w:b/>
        </w:rPr>
        <w:t xml:space="preserve">Tulos</w:t>
      </w:r>
    </w:p>
    <w:p>
      <w:r>
        <w:t xml:space="preserve">tilaisin uudelleen</w:t>
      </w:r>
    </w:p>
    <w:p>
      <w:r>
        <w:rPr>
          <w:b/>
        </w:rPr>
        <w:t xml:space="preserve">Esimerkki 0,5886</w:t>
      </w:r>
    </w:p>
    <w:p>
      <w:r>
        <w:t xml:space="preserve">Aluksi nautin tästä kotelosta, koska se tarjoaa jonkin verran suojaa, mutta kuukauden normaalin käytön jälkeen kova muovikuori alkoi halkeilla. Käytä muutama ylimääräinen taala ostaaksesi jotain, joka tarjoaa enemmän suojaa.</w:t>
      </w:r>
    </w:p>
    <w:p>
      <w:r>
        <w:rPr>
          <w:b/>
        </w:rPr>
        <w:t xml:space="preserve">Tulos</w:t>
      </w:r>
    </w:p>
    <w:p>
      <w:r>
        <w:t xml:space="preserve">Osta jotain muuta.</w:t>
      </w:r>
    </w:p>
    <w:p>
      <w:r>
        <w:rPr>
          <w:b/>
        </w:rPr>
        <w:t xml:space="preserve">Esimerkki 0,5887</w:t>
      </w:r>
    </w:p>
    <w:p>
      <w:r>
        <w:t xml:space="preserve">Sain modeemin 2 päivässä prime-palvelusta.  Soitin Cox Cableen, ja he sanoivat, ettei modeemi ollut hyväksyttyjen mallien luettelossa, eivätkä voineet tehdä minulle mitään.  Keskustelin verkossa toisen coxin edustajan kanssa, ja he kertoivat, että minun &amp;#34;piti&amp;#34; ostaa modeemi heidän kauttaan.  Sanoin hänelle, että hän oli täynnä $%^&amp;.  Soitin takaisin coxille ja annoin heille ARRIS-mallin SB6141, joka on hyväksyttyjen luettelossa.  Annoin heille modeemin sarjanumeron ja macin, ja pari minuuttia myöhemmin olin toiminnassa.  Tarinan opetus: sano heille, että kyseessä on sb141 tai jokin arrisin kaltainen malli, joka on heidän hyväksymislistallaan, niin voit jatkaa matkaa.  Saan maksamani nopeuden 50mbps.</w:t>
      </w:r>
    </w:p>
    <w:p>
      <w:r>
        <w:rPr>
          <w:b/>
        </w:rPr>
        <w:t xml:space="preserve">Tulos</w:t>
      </w:r>
    </w:p>
    <w:p>
      <w:r>
        <w:t xml:space="preserve">Valehtele Cox Cablelle mallinumerosta, niin olet valmis.</w:t>
      </w:r>
    </w:p>
    <w:p>
      <w:r>
        <w:rPr>
          <w:b/>
        </w:rPr>
        <w:t xml:space="preserve">Esimerkki 0.5888</w:t>
      </w:r>
    </w:p>
    <w:p>
      <w:r>
        <w:t xml:space="preserve">Toimii hienosti, hoiti tehtävänsä, jota varten se oli ostettu.&lt;br /&gt;Kuulokkeiden yläosan pehmeä kumi hajosi ja hajosi 4 vuoden jälkeen.</w:t>
      </w:r>
    </w:p>
    <w:p>
      <w:r>
        <w:rPr>
          <w:b/>
        </w:rPr>
        <w:t xml:space="preserve">Tulos</w:t>
      </w:r>
    </w:p>
    <w:p>
      <w:r>
        <w:t xml:space="preserve">Toimi loistavasti, teki sen työn, jota varten se oli ostettu.</w:t>
      </w:r>
    </w:p>
    <w:p>
      <w:r>
        <w:rPr>
          <w:b/>
        </w:rPr>
        <w:t xml:space="preserve">Esimerkki 0,5889</w:t>
      </w:r>
    </w:p>
    <w:p>
      <w:r>
        <w:t xml:space="preserve">Erinomainen ostaa hyvin hintansa arvoinen</w:t>
      </w:r>
    </w:p>
    <w:p>
      <w:r>
        <w:rPr>
          <w:b/>
        </w:rPr>
        <w:t xml:space="preserve">Tulos</w:t>
      </w:r>
    </w:p>
    <w:p>
      <w:r>
        <w:t xml:space="preserve">Hyvä ostos, hyvä hinta</w:t>
      </w:r>
    </w:p>
    <w:p>
      <w:r>
        <w:rPr>
          <w:b/>
        </w:rPr>
        <w:t xml:space="preserve">Esimerkki 0,5890</w:t>
      </w:r>
    </w:p>
    <w:p>
      <w:r>
        <w:t xml:space="preserve">Toimii kuten Best Buyin 65 dollarin laite.</w:t>
      </w:r>
    </w:p>
    <w:p>
      <w:r>
        <w:rPr>
          <w:b/>
        </w:rPr>
        <w:t xml:space="preserve">Tulos</w:t>
      </w:r>
    </w:p>
    <w:p>
      <w:r>
        <w:t xml:space="preserve">Viisi tähteä</w:t>
      </w:r>
    </w:p>
    <w:p>
      <w:r>
        <w:rPr>
          <w:b/>
        </w:rPr>
        <w:t xml:space="preserve">Esimerkki 0,5891</w:t>
      </w:r>
    </w:p>
    <w:p>
      <w:r>
        <w:t xml:space="preserve">Tarvitsin kaapelin, jolla voin siirtää suuria tietomääriä kannettavan tietokoneeni ja ulkoisen kiintolevyn välillä. Aiemmin olin käyttänyt USB-miniUSB-kaapelia. Tämä eSATA-kaapeli on merkittävä parannus siihen verrattuna. Tämä kaapeli on lyhyt, joten ennen kuin ostat sen, varmista, että ostat sopivan pituisen kaapelin. Lyhyys näyttää kuitenkin edistävän kaapelin suhteellista jäykkyyttä.</w:t>
      </w:r>
    </w:p>
    <w:p>
      <w:r>
        <w:rPr>
          <w:b/>
        </w:rPr>
        <w:t xml:space="preserve">Tulos</w:t>
      </w:r>
    </w:p>
    <w:p>
      <w:r>
        <w:t xml:space="preserve">Juuri niin kuin mainostetaan</w:t>
      </w:r>
    </w:p>
    <w:p>
      <w:r>
        <w:rPr>
          <w:b/>
        </w:rPr>
        <w:t xml:space="preserve">Esimerkki 0,5892</w:t>
      </w:r>
    </w:p>
    <w:p>
      <w:r>
        <w:t xml:space="preserve">Kun liitin sen iPad 4:ään, se antoi äänimerkin, joka näytti siltä, että se latautuu. Kun palasin seuraavana aamuna, se ei koskaan latautunut. Yritin leikkiä, jotta se toimisi, ja huomasin, että sen kytkeminen antaa äänimerkin ja salamasymboli tulee akun merkkivaloon sekunnin ajaksi, minkä jälkeen lataus loppuu. Ei ole väliä mitä teen, se ei jatka lataamista!!! Kaapeli ja muovikotelo latauskärjen ympärillä ovat myös paksumpia kuin Applen alkuperäinen kaapeli. Kokeile ensi kerralla eri kiinalaista tehdasta!!!!! Tämä tuote on rahan tuhlausta.</w:t>
      </w:r>
    </w:p>
    <w:p>
      <w:r>
        <w:rPr>
          <w:b/>
        </w:rPr>
        <w:t xml:space="preserve">Tulos</w:t>
      </w:r>
    </w:p>
    <w:p>
      <w:r>
        <w:t xml:space="preserve">EI TOIMI!!!!!!</w:t>
      </w:r>
    </w:p>
    <w:p>
      <w:r>
        <w:rPr>
          <w:b/>
        </w:rPr>
        <w:t xml:space="preserve">Esimerkki 0,5893</w:t>
      </w:r>
    </w:p>
    <w:p>
      <w:r>
        <w:t xml:space="preserve">Ei monimutkaista. Käytetty vapauttamaan HD-tilaa MB Pro -ohjelmassani. Tunnisti Time Capsulen välittömästi ja aloitti automaattisesti varmuuskopiointitoiminnot.</w:t>
      </w:r>
    </w:p>
    <w:p>
      <w:r>
        <w:rPr>
          <w:b/>
        </w:rPr>
        <w:t xml:space="preserve">Tulos</w:t>
      </w:r>
    </w:p>
    <w:p>
      <w:r>
        <w:t xml:space="preserve">Toimii hyvin!</w:t>
      </w:r>
    </w:p>
    <w:p>
      <w:r>
        <w:rPr>
          <w:b/>
        </w:rPr>
        <w:t xml:space="preserve">Esimerkki 0,5894</w:t>
      </w:r>
    </w:p>
    <w:p>
      <w:r>
        <w:t xml:space="preserve">Mahtava iPad-teline. Toimii kaikkialla.</w:t>
      </w:r>
    </w:p>
    <w:p>
      <w:r>
        <w:rPr>
          <w:b/>
        </w:rPr>
        <w:t xml:space="preserve">Tulos</w:t>
      </w:r>
    </w:p>
    <w:p>
      <w:r>
        <w:t xml:space="preserve">Paras iPad-pidike!</w:t>
      </w:r>
    </w:p>
    <w:p>
      <w:r>
        <w:rPr>
          <w:b/>
        </w:rPr>
        <w:t xml:space="preserve">Esimerkki 0,5895</w:t>
      </w:r>
    </w:p>
    <w:p>
      <w:r>
        <w:t xml:space="preserve">Sain ensimmäisen Kindle Fire -laitteeni syntymäpäivälahjaksi ja rakastin sitä. Valitettavasti se lakkasi lataamasta kuukauden tai kahden jälkeen. Yritin vaihtaa laturia ja kaikkea muuta. Amazon lähetti minulle uuden Kindlen ja laturin, ja se toimi hyvin noin viikon ajan. Sen jälkeen se lakkasi myös lataamasta. WTFFF. Minulta veloitettiin siitä täysi hinta, eikä se edes toimi. Molemmat näistä toimimattomista Kindleistä ovat istuneet laatikossani kuukausia. Olen niin vihainen.</w:t>
      </w:r>
    </w:p>
    <w:p>
      <w:r>
        <w:rPr>
          <w:b/>
        </w:rPr>
        <w:t xml:space="preserve">Tulos</w:t>
      </w:r>
    </w:p>
    <w:p>
      <w:r>
        <w:t xml:space="preserve">2 SYTYTTIMET EIVÄT LATAA ASDFGHJKL.;</w:t>
      </w:r>
    </w:p>
    <w:p>
      <w:r>
        <w:rPr>
          <w:b/>
        </w:rPr>
        <w:t xml:space="preserve">Esimerkki 0,5896</w:t>
      </w:r>
    </w:p>
    <w:p>
      <w:r>
        <w:t xml:space="preserve">Olen hiljattain ostanut Encore 8 -tabletin DealFisheristä Amazonin kautta.&lt;br /&gt;&lt;br /&gt;Joidenkin päivien testauksen jälkeen olen melko tyytyväinen tuotteeseen. Mielestäni laite hoitaa hyvin Windows-tabletin tehtävät (ottaen huomioon Windows-käyttöjärjestelmän käsittelyrajoitteet Androidiin verrattuna). Esimerkiksi kynä on erittäin välttämätön täydelliseen tuottavuuteen.&lt;br /&gt;&lt;br /&gt;Mutta on syytä mainita tässä muutamia mahdollisia ongelmia kyseisen tabletin käyttämisessä GPS-laitteena mobiilikartografian tekemiseen maastossa:&lt;br /&gt;- Laite on melko raskas ja vaikea käsitellä, erityisesti ulkokäytössä.&lt;br /&gt;- Pahoittelen, että GNSS ei toimi NMEA-laitteena. Centrafuse Localizer -ohjelmisto mahdollistaa kuitenkin työskentelyn Arcpad-mobiilin GIS-ohjelmiston kanssa, mutta tämä ohjelmisto on joskus buginen. Olen testannut geopaikannustarkkuutta, jonka tulokset ovat hyvin aleatorisia (verrattuna DGPS:ään ja jopa klassiseen Garmin Trecking GPS:ään).&lt;br /&gt;&lt;br /&gt;On myös tärkeää huomata, että Intel Atom Z3740 on pohjimmiltaan 1,33 GHz:n prosessori eikä 1,86 GHz:n (kuten Amazonin speksit määräävät): katso http://ark.intel.com/products/76759/Intel-Atom-Processor-Z3740-2M-Cache-up-to-1_86-GHz.</w:t>
      </w:r>
    </w:p>
    <w:p>
      <w:r>
        <w:rPr>
          <w:b/>
        </w:rPr>
        <w:t xml:space="preserve">Tulos</w:t>
      </w:r>
    </w:p>
    <w:p>
      <w:r>
        <w:t xml:space="preserve">Encore 8 GPS-laitteena kenttätyössä</w:t>
      </w:r>
    </w:p>
    <w:p>
      <w:r>
        <w:rPr>
          <w:b/>
        </w:rPr>
        <w:t xml:space="preserve">Esimerkki 0,5897</w:t>
      </w:r>
    </w:p>
    <w:p>
      <w:r>
        <w:t xml:space="preserve">Plussat:&lt;br /&gt;Se toimii odotetusti.&lt;br /&gt;&lt;br /&gt;Miinukset:&lt;br /&gt; Se ei käsittele Windows 7:n aero-toimintoja kovin hyvin.  Jos minulla on aero-teema päällä, kaikki näyttöni muuttuvat katkonaisiksi.&lt;br /&gt;&lt;br /&gt; Kun aero on pois päältä, muut näyttöni käyttäytyvät hyvin, mutta usb2vgae2-näyttö on edelleen hieman katkonainen.&lt;br /&gt;&lt;br /&gt; Käytän myös [[ASIN:B002RMPASG MIMO UM-710S USB Powered 7 Inch Swivel LCD Screen Mini Display]].  Usb2vgae2-sovittimen ohjain ei ole yhteensopiva Mimoni ohjaimen kanssa.  Tämän vuoksi jouduin poistamaan Mimoani.  Yritys asentaa se uudelleen sai Mimoni toimimaan ja usb2vgae2-näytön epäonnistumaan.&lt;br /&gt;&lt;br /&gt;Kokonaisuutena:&lt;br /&gt;Tuote on kohtuullinen ja tekee sen, mitä se mainostaa... vain ei kovin hyvin.  Saat sen mistä maksat.</w:t>
      </w:r>
    </w:p>
    <w:p>
      <w:r>
        <w:rPr>
          <w:b/>
        </w:rPr>
        <w:t xml:space="preserve">Tulos</w:t>
      </w:r>
    </w:p>
    <w:p>
      <w:r>
        <w:t xml:space="preserve">Pettynyt</w:t>
      </w:r>
    </w:p>
    <w:p>
      <w:r>
        <w:rPr>
          <w:b/>
        </w:rPr>
        <w:t xml:space="preserve">Esimerkki 0,5898</w:t>
      </w:r>
    </w:p>
    <w:p>
      <w:r>
        <w:t xml:space="preserve">Erinomainen, saapui hyvässä kunnossa, rakennettu vakavia modeja varten.</w:t>
      </w:r>
    </w:p>
    <w:p>
      <w:r>
        <w:rPr>
          <w:b/>
        </w:rPr>
        <w:t xml:space="preserve">Tulos</w:t>
      </w:r>
    </w:p>
    <w:p>
      <w:r>
        <w:t xml:space="preserve">Viisi tähteä</w:t>
      </w:r>
    </w:p>
    <w:p>
      <w:r>
        <w:rPr>
          <w:b/>
        </w:rPr>
        <w:t xml:space="preserve">Esimerkki 0,5899</w:t>
      </w:r>
    </w:p>
    <w:p>
      <w:r>
        <w:t xml:space="preserve">Aloitin juuri digitaalisen scrapbookingin ja etsin laukkua, joka olisi tarpeeksi suuri, jotta siihen mahtuisi minun 17\\\" kannettava tietokone. Otan kannettavan tietokoneen mukaani scrapbooking-tapahtumiin, joten halusin laukussa olevan myös pehmusteita. Halusin myös laukun, joka olisi erivärinen kuin musta ja jossa olisi myös säädettävä olkahihna.  Tämä laukku oli kaikki mitä halusin.  Ystäväni näki laukkuni ja tilasi itselleen laukun merivärisenä.</w:t>
      </w:r>
    </w:p>
    <w:p>
      <w:r>
        <w:rPr>
          <w:b/>
        </w:rPr>
        <w:t xml:space="preserve">Tulos</w:t>
      </w:r>
    </w:p>
    <w:p>
      <w:r>
        <w:t xml:space="preserve">Mahtava laukku hintaansa nähden - laukussa on paljon tilaa.</w:t>
      </w:r>
    </w:p>
    <w:p>
      <w:r>
        <w:rPr>
          <w:b/>
        </w:rPr>
        <w:t xml:space="preserve">Esimerkki 0,5900</w:t>
      </w:r>
    </w:p>
    <w:p>
      <w:r>
        <w:t xml:space="preserve">Sain sen ajoissa ja turvallisen paketin. Toimii täydellisesti Dell Inspiron N5010:ssä. Kiitos tästä kappaleesta, joka ylittää alkuperäisen ! Suosittelen tätä niille, jotka etsivät parasta korvaavaa akkua.</w:t>
      </w:r>
    </w:p>
    <w:p>
      <w:r>
        <w:rPr>
          <w:b/>
        </w:rPr>
        <w:t xml:space="preserve">Tulos</w:t>
      </w:r>
    </w:p>
    <w:p>
      <w:r>
        <w:t xml:space="preserve">Uskomaton tuote</w:t>
      </w:r>
    </w:p>
    <w:p>
      <w:r>
        <w:rPr>
          <w:b/>
        </w:rPr>
        <w:t xml:space="preserve">Esimerkki 0,5901</w:t>
      </w:r>
    </w:p>
    <w:p>
      <w:r>
        <w:t xml:space="preserve">Kotelo näytti samalta kuin kuvissa.  Se sopi hyvin ja se on houkutteleva kotelo. Noin viikon kuluttua ostosta Kindle alkoi kuitenkin pudota tarratyynystä.  Vaihdoin Kindlen tilalle, ja se putosi jälleen.  Joka kerta, kun vaihdoin sen pois putoamisen jälkeen, se vietti vähemmän aikaa itse asiassa kiinnittyneenä tahmeaan alustaan.  Minulla ei ole käyttöä kotelolle, joka ei pidä laitettani.  Oletan, että saat sen, mistä maksat.  Erittäin pettynyt.</w:t>
      </w:r>
    </w:p>
    <w:p>
      <w:r>
        <w:rPr>
          <w:b/>
        </w:rPr>
        <w:t xml:space="preserve">Tulos</w:t>
      </w:r>
    </w:p>
    <w:p>
      <w:r>
        <w:t xml:space="preserve">Roskat</w:t>
      </w:r>
    </w:p>
    <w:p>
      <w:r>
        <w:rPr>
          <w:b/>
        </w:rPr>
        <w:t xml:space="preserve">Esimerkki 0,5902</w:t>
      </w:r>
    </w:p>
    <w:p>
      <w:r>
        <w:t xml:space="preserve">Kaikki oli hienoa tämän tuotteen kanssa! Kiitos!!! Kaikki näyttää olevan kunnossa tuotteen kanssa. toimii oikein!! kuten kuvattu</w:t>
      </w:r>
    </w:p>
    <w:p>
      <w:r>
        <w:rPr>
          <w:b/>
        </w:rPr>
        <w:t xml:space="preserve">Tulos</w:t>
      </w:r>
    </w:p>
    <w:p>
      <w:r>
        <w:t xml:space="preserve">Hienoa!!!</w:t>
      </w:r>
    </w:p>
    <w:p>
      <w:r>
        <w:rPr>
          <w:b/>
        </w:rPr>
        <w:t xml:space="preserve">Esimerkki 0,5903</w:t>
      </w:r>
    </w:p>
    <w:p>
      <w:r>
        <w:t xml:space="preserve">Erinomainen ulkoasu ja yhdistää joka kerta ilman ongelmia.</w:t>
      </w:r>
    </w:p>
    <w:p>
      <w:r>
        <w:rPr>
          <w:b/>
        </w:rPr>
        <w:t xml:space="preserve">Tulos</w:t>
      </w:r>
    </w:p>
    <w:p>
      <w:r>
        <w:t xml:space="preserve">Neljä tähteä</w:t>
      </w:r>
    </w:p>
    <w:p>
      <w:r>
        <w:rPr>
          <w:b/>
        </w:rPr>
        <w:t xml:space="preserve">Esimerkki 0,5904</w:t>
      </w:r>
    </w:p>
    <w:p>
      <w:r>
        <w:t xml:space="preserve">Ostin tämän tabletin 29.12.2012.  Sen arvioitu saapumispäivä oli 1.4.13, mutta se saapui vasta 1.7.13.  Avasin sen ja kytkin laturin heti, mutta akku ei kuitenkaan ottanut latausta vastaan.  Se oli ihana tabletti, mutta se toimi vain, kun se oli kytketty, ei kovin tehokas... Nyt minun on palautettava se, odotettava hyvitystä ja ostettava toinen.  ERITTÄIN turhauttavaa, koska toivoin saavani tuotteen, joka toimisi heti laatikosta, eikä sellaista, joka on palautettava.</w:t>
      </w:r>
    </w:p>
    <w:p>
      <w:r>
        <w:rPr>
          <w:b/>
        </w:rPr>
        <w:t xml:space="preserve">Tulos</w:t>
      </w:r>
    </w:p>
    <w:p>
      <w:r>
        <w:t xml:space="preserve">Rakastan sitä, mutta vihaan sitä!</w:t>
      </w:r>
    </w:p>
    <w:p>
      <w:r>
        <w:rPr>
          <w:b/>
        </w:rPr>
        <w:t xml:space="preserve">Esimerkki 0,5905</w:t>
      </w:r>
    </w:p>
    <w:p>
      <w:r>
        <w:t xml:space="preserve">Toimii hyvin ja näyttää hyvältä.  Näyttää nahkatyyppiseltä.  Noin 4 kuukauden kuluttua huomasin, että magneetit eivät olleet yhtä hyvin linjassa ja minun oli varmistettava, että se oli nukutettu.  Lasten pudottaminen aiheutti kulmien halkeilua.  Kun se oli haljennut, se ei kiinnittänyt iPadia. MUTTA iPad ei vahingoittunut pudotuksen jälkeen.  Päädyin tämän jälkeen käyttämään täydellistä etu- ja takahylsytyyppistä suojusta, mutta jokapäiväiseen käyttöön (ilman pieniä lapsia) ostaisin tämän uudelleen.</w:t>
      </w:r>
    </w:p>
    <w:p>
      <w:r>
        <w:rPr>
          <w:b/>
        </w:rPr>
        <w:t xml:space="preserve">Tulos</w:t>
      </w:r>
    </w:p>
    <w:p>
      <w:r>
        <w:t xml:space="preserve">Ei huono tapaus, jos sinulla ei ole pieniä lapsia.</w:t>
      </w:r>
    </w:p>
    <w:p>
      <w:r>
        <w:rPr>
          <w:b/>
        </w:rPr>
        <w:t xml:space="preserve">Esimerkki 0,5906</w:t>
      </w:r>
    </w:p>
    <w:p>
      <w:r>
        <w:t xml:space="preserve">mielestäni sen mahtava - se on iso tilaa vievä though.&lt;br /&gt;&lt;br /&gt;Minulla on pala hiekkaa jumissa btw palo ja elokuva tapauksessa, joka on ärsyttävää kuin helvetti!&lt;br /&gt;&lt;br /&gt;Varmista u puhdistaa palo ja tapauksessa ennen u naimisiin niitä</w:t>
      </w:r>
    </w:p>
    <w:p>
      <w:r>
        <w:rPr>
          <w:b/>
        </w:rPr>
        <w:t xml:space="preserve">Tulos</w:t>
      </w:r>
    </w:p>
    <w:p>
      <w:r>
        <w:t xml:space="preserve">varmista, että se on puhdas</w:t>
      </w:r>
    </w:p>
    <w:p>
      <w:r>
        <w:rPr>
          <w:b/>
        </w:rPr>
        <w:t xml:space="preserve">Esimerkki 0.5907</w:t>
      </w:r>
    </w:p>
    <w:p>
      <w:r>
        <w:t xml:space="preserve">Ostin tällaisen toimistooni johtavasta elektroniikkaliikkeestä New Yorkissa viime kesänä.  Olin niin vaikuttunut siitä, että ostin syksyllä toisen Amazonista kotitoimistooni sen jälkeen, kun jouduin työskentelemään kotoa käsin 7 viikkoa, koska Manhattanin alaosassa sijaitsevaan toimistooni ei päässyt käsiksi.  Tämä jalusta on loistava.  Käytän sitä kolmannen sukupolven iPadilleni.  Voit käyttää iPadia muotokuvassa (suosikkini) tai vaakatasossa.  Vielä tärkeämpää on, että Satechin avulla voit asettaa iPadin haluamallesi erittäin tarkalle korkeudelle JA kulmalle.  Useimmat jalustat antavat sinulle vain muutaman rajoitetun vaihtoehdon katselu-/työskentelykulman suhteen, ja vain harvat jalustat antavat sinun valita haluamasi korkeuden.  Jalusta on erittäin tukeva, joten se ei kaadu (ellet yritä asettaa iPadia johonkin naurettavaan 10-20 asteen kulmaan niin, että yrität asettaa iPadin lähes yhdensuuntaisesti työpöytääsi vasten, mutta kuka tekee niin kuitenkaan?).  Olen erittäin tyytyväinen Satechin jalustaan ja suosittelen sitä lämpimästi.  Se ei ole halpa, mutta et tule pettymään.</w:t>
      </w:r>
    </w:p>
    <w:p>
      <w:r>
        <w:rPr>
          <w:b/>
        </w:rPr>
        <w:t xml:space="preserve">Tulos</w:t>
      </w:r>
    </w:p>
    <w:p>
      <w:r>
        <w:t xml:space="preserve">Paras iPad-teline.  Ajanjakso.</w:t>
      </w:r>
    </w:p>
    <w:p>
      <w:r>
        <w:rPr>
          <w:b/>
        </w:rPr>
        <w:t xml:space="preserve">Esimerkki 0.5908</w:t>
      </w:r>
    </w:p>
    <w:p>
      <w:r>
        <w:t xml:space="preserve">Tämä oli juuri sitä, mitä tarvitsin. Olin iloinen, ettei minun tarvinnut palauttaa sitä. Se sopi täydellisesti ja palveli tarkoitustaan hyvin!</w:t>
      </w:r>
    </w:p>
    <w:p>
      <w:r>
        <w:rPr>
          <w:b/>
        </w:rPr>
        <w:t xml:space="preserve">Tulos</w:t>
      </w:r>
    </w:p>
    <w:p>
      <w:r>
        <w:t xml:space="preserve">Täsmälleen!</w:t>
      </w:r>
    </w:p>
    <w:p>
      <w:r>
        <w:rPr>
          <w:b/>
        </w:rPr>
        <w:t xml:space="preserve">Esimerkki 0,5909</w:t>
      </w:r>
    </w:p>
    <w:p>
      <w:r>
        <w:t xml:space="preserve">2-vuotias lapseni pudotti tabletin lattialle ja rikkoi näytön, minkä jälkeen tabletti ei enää reagoinut. Soitin Square Tradeen, ja he myönsivät takuun ilman mitään ongelmia. Aion ostaa takuun kaikille tuleville ostoksilleni. Minulla on jo 3 muuta takuuta voimassa.</w:t>
      </w:r>
    </w:p>
    <w:p>
      <w:r>
        <w:rPr>
          <w:b/>
        </w:rPr>
        <w:t xml:space="preserve">Tulos</w:t>
      </w:r>
    </w:p>
    <w:p>
      <w:r>
        <w:t xml:space="preserve">Paras takuupalvelu, jonka olen tähän mennessä kokenut!</w:t>
      </w:r>
    </w:p>
    <w:p>
      <w:r>
        <w:rPr>
          <w:b/>
        </w:rPr>
        <w:t xml:space="preserve">Esimerkki 0,5910</w:t>
      </w:r>
    </w:p>
    <w:p>
      <w:r>
        <w:t xml:space="preserve">Loistava tuote. Nopea toimitus.</w:t>
      </w:r>
    </w:p>
    <w:p>
      <w:r>
        <w:rPr>
          <w:b/>
        </w:rPr>
        <w:t xml:space="preserve">Tulos</w:t>
      </w:r>
    </w:p>
    <w:p>
      <w:r>
        <w:t xml:space="preserve">Viisi tähteä</w:t>
      </w:r>
    </w:p>
    <w:p>
      <w:r>
        <w:rPr>
          <w:b/>
        </w:rPr>
        <w:t xml:space="preserve">Esimerkki 0,5911</w:t>
      </w:r>
    </w:p>
    <w:p>
      <w:r>
        <w:t xml:space="preserve">Olin tilannut HTPC:n Assassinilta useita viikkoja sitten.  Kerrottuani Benille, mitä tarvitsin, sain muutaman viikon kuluessa uuden HTPC:n postissa.  Valitettavasti oli alusta alkaen selvää, että laite oli pudonnut laatikosta kuljetuksen aikana.  Kaikki laitteen sisällä olevat komponentit olivat sekaisin ja irti.  Lisäksi tuuletin oli repeytynyt ja katkennut emolevystä.  Olin tietysti murtunut.&lt;br /&gt;&lt;br /&gt;Ben on kuitenkin ollut erinomainen koko tämän koettelemuksen ajan.  Hän pyysi anteeksi ja suostui rakentamaan minulle kokonaan uuden HTPC:n tyhjästä!  Näyttää siltä, että Assassin joutuu syömään koko tappion.  (Minusta tuntuu todella pahalta, koska tiedän, että kyseessä on paljon rahaa.  Mutta samalla se ei ollut minun vikani.)&lt;br /&gt;&lt;br /&gt;Kunnioitan palvelua, se on ollut loistava.  Kysyn heiltä silloin tällöin jotain kysymystä.  Ja, on selvää, että he ovat kiireisiä, mutta he ottavat kyllä yhteyttä.  Olen päivittänyt tilaustani hieman, jotta he saisivat enemmän rahaa, mutta heidän on mahdotonta korvata sitä, mitä he menettävät.&lt;br /&gt;&lt;br /&gt;Juuri nyt odotan täydellistä tuotetta.  Kun saan sen ja testaan sitä, kirjoitan täydellisemmän ja yksityiskohtaisemman arvostelun kaikkien luettavaksi.</w:t>
      </w:r>
    </w:p>
    <w:p>
      <w:r>
        <w:rPr>
          <w:b/>
        </w:rPr>
        <w:t xml:space="preserve">Tulos</w:t>
      </w:r>
    </w:p>
    <w:p>
      <w:r>
        <w:t xml:space="preserve">Muutamia kuoppia tiellä</w:t>
      </w:r>
    </w:p>
    <w:p>
      <w:r>
        <w:rPr>
          <w:b/>
        </w:rPr>
        <w:t xml:space="preserve">Esimerkki 0.5912</w:t>
      </w:r>
    </w:p>
    <w:p>
      <w:r>
        <w:t xml:space="preserve">Ei pitänyt, ylikuumentunut!!!!  Oli käytössä HP:n kannettavan tietokoneen kanssa.</w:t>
      </w:r>
    </w:p>
    <w:p>
      <w:r>
        <w:rPr>
          <w:b/>
        </w:rPr>
        <w:t xml:space="preserve">Tulos</w:t>
      </w:r>
    </w:p>
    <w:p>
      <w:r>
        <w:t xml:space="preserve">Yksi tähti</w:t>
      </w:r>
    </w:p>
    <w:p>
      <w:r>
        <w:rPr>
          <w:b/>
        </w:rPr>
        <w:t xml:space="preserve">Esimerkki 0,5913</w:t>
      </w:r>
    </w:p>
    <w:p>
      <w:r>
        <w:t xml:space="preserve">Olin aluksi hyvin tyytyväinen tähän tapaukseen.  Se näytti hyvältä, vaikutti laadukkaalta, ja hinta oli huippuluokkaa.  Kuitenkin 3 kuukauden kuluttua ymmärrän, miksi se oli niin edullinen.  Se ei yksinkertaisesti kestä.  Kaksi kulmaa on haljennut tai murtunut, ja sisävuori on irronnut kannesta.  Se on edelleen käyttökelpoinen, mutta surullisessa kunnossa.  Jos siis sinulla on ailahteleva maku ja haluat uuden kotelon muutaman kuukauden välein, tämä on hyvä hinta-laatusuhde lyhytaikaiseen käyttöön.  Jos haluat tukevan kotelon, joka kestää kovaa käyttöä tai 6 kuukautta tai kauemmin, katso muualle.</w:t>
      </w:r>
    </w:p>
    <w:p>
      <w:r>
        <w:rPr>
          <w:b/>
        </w:rPr>
        <w:t xml:space="preserve">Tulos</w:t>
      </w:r>
    </w:p>
    <w:p>
      <w:r>
        <w:t xml:space="preserve">Ei kestä aikaa</w:t>
      </w:r>
    </w:p>
    <w:p>
      <w:r>
        <w:rPr>
          <w:b/>
        </w:rPr>
        <w:t xml:space="preserve">Esimerkki 0,5914</w:t>
      </w:r>
    </w:p>
    <w:p>
      <w:r>
        <w:t xml:space="preserve">Hieno tapaus. Erittäin kevyt, kannettava ja vedenpitävä. Olen iloinen, että ostin tämän minun Chrome Book. Se on tarpeeksi suuri, jotta voin ladata muita medioita tähän koteloon yhdessä tietokoneeni kanssa.</w:t>
      </w:r>
    </w:p>
    <w:p>
      <w:r>
        <w:rPr>
          <w:b/>
        </w:rPr>
        <w:t xml:space="preserve">Tulos</w:t>
      </w:r>
    </w:p>
    <w:p>
      <w:r>
        <w:t xml:space="preserve">Pwr+ Sleeve Case Cover</w:t>
      </w:r>
    </w:p>
    <w:p>
      <w:r>
        <w:rPr>
          <w:b/>
        </w:rPr>
        <w:t xml:space="preserve">Esimerkki 0,5915</w:t>
      </w:r>
    </w:p>
    <w:p>
      <w:r>
        <w:t xml:space="preserve">Ostin juuri ensimmäisen Kindleni ja rakastan uutta koteloani! Erittäin kevyt ja upeat värit! Rakastan kirsikanpunaista! Täydellinen ja suuri arvo!</w:t>
      </w:r>
    </w:p>
    <w:p>
      <w:r>
        <w:rPr>
          <w:b/>
        </w:rPr>
        <w:t xml:space="preserve">Tulos</w:t>
      </w:r>
    </w:p>
    <w:p>
      <w:r>
        <w:t xml:space="preserve">Rakastan uutta koteloani!</w:t>
      </w:r>
    </w:p>
    <w:p>
      <w:r>
        <w:rPr>
          <w:b/>
        </w:rPr>
        <w:t xml:space="preserve">Esimerkki 0,5916</w:t>
      </w:r>
    </w:p>
    <w:p>
      <w:r>
        <w:t xml:space="preserve">parempi kuin alkuperäinen</w:t>
      </w:r>
    </w:p>
    <w:p>
      <w:r>
        <w:rPr>
          <w:b/>
        </w:rPr>
        <w:t xml:space="preserve">Tulos</w:t>
      </w:r>
    </w:p>
    <w:p>
      <w:r>
        <w:t xml:space="preserve">Neljä tähteä</w:t>
      </w:r>
    </w:p>
    <w:p>
      <w:r>
        <w:rPr>
          <w:b/>
        </w:rPr>
        <w:t xml:space="preserve">Esimerkki 0,5917</w:t>
      </w:r>
    </w:p>
    <w:p>
      <w:r>
        <w:t xml:space="preserve">Kiitos, että luetteloitte kaikki kannettavat tietokoneet, joihin tämä akku sopii. Se toimii täydellisesti.</w:t>
      </w:r>
    </w:p>
    <w:p>
      <w:r>
        <w:rPr>
          <w:b/>
        </w:rPr>
        <w:t xml:space="preserve">Tulos</w:t>
      </w:r>
    </w:p>
    <w:p>
      <w:r>
        <w:t xml:space="preserve">Diannen HPLapTop</w:t>
      </w:r>
    </w:p>
    <w:p>
      <w:r>
        <w:rPr>
          <w:b/>
        </w:rPr>
        <w:t xml:space="preserve">Esimerkki 0,5918</w:t>
      </w:r>
    </w:p>
    <w:p>
      <w:r>
        <w:t xml:space="preserve">Tämä toimii juuri niin kuin pitääkin. Poikani tarvitsi sitä xboxiinsa, hän rakastaa sitä kovasti.</w:t>
      </w:r>
    </w:p>
    <w:p>
      <w:r>
        <w:rPr>
          <w:b/>
        </w:rPr>
        <w:t xml:space="preserve">Tulos</w:t>
      </w:r>
    </w:p>
    <w:p>
      <w:r>
        <w:t xml:space="preserve">näppärä vekotin</w:t>
      </w:r>
    </w:p>
    <w:p>
      <w:r>
        <w:rPr>
          <w:b/>
        </w:rPr>
        <w:t xml:space="preserve">Esimerkki 0,5919</w:t>
      </w:r>
    </w:p>
    <w:p>
      <w:r>
        <w:t xml:space="preserve">Ostin tämän lisäsuojaksi matkustamista varten.  Toimii todella hyvin, vetoketjutasku kaapelille on mukava.  Sopii älykkäiden ja napsautettavien suojusten päälle tiukasti, mutta se sopii.  Erittäin tyytyväinen.</w:t>
      </w:r>
    </w:p>
    <w:p>
      <w:r>
        <w:rPr>
          <w:b/>
        </w:rPr>
        <w:t xml:space="preserve">Tulos</w:t>
      </w:r>
    </w:p>
    <w:p>
      <w:r>
        <w:t xml:space="preserve">Lisäsuojaa matkustamista varten</w:t>
      </w:r>
    </w:p>
    <w:p>
      <w:r>
        <w:rPr>
          <w:b/>
        </w:rPr>
        <w:t xml:space="preserve">Esimerkki 0,5920</w:t>
      </w:r>
    </w:p>
    <w:p>
      <w:r>
        <w:t xml:space="preserve">Ei ole yhteensopiva Windows 8.1:n kanssa??  Okei, se taisi olla minun vikani, mutta se toimii hyvin Win7-koneideni kanssa.</w:t>
      </w:r>
    </w:p>
    <w:p>
      <w:r>
        <w:rPr>
          <w:b/>
        </w:rPr>
        <w:t xml:space="preserve">Tulos</w:t>
      </w:r>
    </w:p>
    <w:p>
      <w:r>
        <w:t xml:space="preserve">Ei Windows 8 -ohjainta!!!</w:t>
      </w:r>
    </w:p>
    <w:p>
      <w:r>
        <w:rPr>
          <w:b/>
        </w:rPr>
        <w:t xml:space="preserve">Esimerkki 0,5921</w:t>
      </w:r>
    </w:p>
    <w:p>
      <w:r>
        <w:t xml:space="preserve">Tuulettimet ovat lähes täysin äänettömiä ja kuluttavat hyvin vähän ampeeria.</w:t>
      </w:r>
    </w:p>
    <w:p>
      <w:r>
        <w:rPr>
          <w:b/>
        </w:rPr>
        <w:t xml:space="preserve">Tulos</w:t>
      </w:r>
    </w:p>
    <w:p>
      <w:r>
        <w:t xml:space="preserve">Noctura-tuulettimet</w:t>
      </w:r>
    </w:p>
    <w:p>
      <w:r>
        <w:rPr>
          <w:b/>
        </w:rPr>
        <w:t xml:space="preserve">Esimerkki 0,5922</w:t>
      </w:r>
    </w:p>
    <w:p>
      <w:r>
        <w:t xml:space="preserve">se on suuri arvoinen ostos!</w:t>
      </w:r>
    </w:p>
    <w:p>
      <w:r>
        <w:rPr>
          <w:b/>
        </w:rPr>
        <w:t xml:space="preserve">Tulos</w:t>
      </w:r>
    </w:p>
    <w:p>
      <w:r>
        <w:t xml:space="preserve">Viisi tähteä</w:t>
      </w:r>
    </w:p>
    <w:p>
      <w:r>
        <w:rPr>
          <w:b/>
        </w:rPr>
        <w:t xml:space="preserve">Esimerkki 0,5923</w:t>
      </w:r>
    </w:p>
    <w:p>
      <w:r>
        <w:t xml:space="preserve">Suorittimen lämpötila oli 95 celsiusastetta, kun pelasin.  Tein hieman tutkimusta ja näin, että tämä lämpöliitäntä oli ehdottomasti tehokkain todellisissa tieteellisissä testeissä.  Ostin paremman prosessorijäähdyttimen ja päätin käyttää tätä korkealle luokiteltua lämpöliitäntää.  Lämpimimmillään suorittimeni on kuumentunut uuden jäähdyttimen asentamisen jälkeen tällä tuotteella 58 celsiusastetta.  Tuotetta on runsaasti lisää, jotta voin asentaa useita muita prosessorijäähdyttimiä.  Arvioisin, että voisin tehdä 4 tai 5 tällä putkella.</w:t>
      </w:r>
    </w:p>
    <w:p>
      <w:r>
        <w:rPr>
          <w:b/>
        </w:rPr>
        <w:t xml:space="preserve">Tulos</w:t>
      </w:r>
    </w:p>
    <w:p>
      <w:r>
        <w:t xml:space="preserve">Arvosteluissa erittäin hyvä.  Toimii hyvin.  Runsas annos.</w:t>
      </w:r>
    </w:p>
    <w:p>
      <w:r>
        <w:rPr>
          <w:b/>
        </w:rPr>
        <w:t xml:space="preserve">Esimerkki 0,5924</w:t>
      </w:r>
    </w:p>
    <w:p>
      <w:r>
        <w:t xml:space="preserve">Tämä on loistava kotelo uskomattoman edulliseen hintaan. Otin yhteyttä Poetic Companyyn San Franciscossa, kun heidän lähettämänsä kotelo ei tukenut Sleep/Wake-ominaisuutta, jonka otin käyttöön Ipad minin asetuksissa. He lähettivät heti uuden, joka toimii täydellisesti kuten mainostettiin. Suosittelen heitä lämpimästi ja teen heidän kanssaan kauppaa uudelleen.</w:t>
      </w:r>
    </w:p>
    <w:p>
      <w:r>
        <w:rPr>
          <w:b/>
        </w:rPr>
        <w:t xml:space="preserve">Tulos</w:t>
      </w:r>
    </w:p>
    <w:p>
      <w:r>
        <w:t xml:space="preserve">Can't Beat Tämä tapaus hinta</w:t>
      </w:r>
    </w:p>
    <w:p>
      <w:r>
        <w:rPr>
          <w:b/>
        </w:rPr>
        <w:t xml:space="preserve">Esimerkki 0,5925</w:t>
      </w:r>
    </w:p>
    <w:p>
      <w:r>
        <w:t xml:space="preserve">Se on hieno salkku. Tabletti mahtuu koteloon mukavasti ja tiukasti. Materiaali ei tunnu halvalta. Muotoilu on mukava ja ohut. Se on hyvin valmistettu. Kannen aktivointimekanismi toimii. Se kytkeytyy päälle ja pois päältä, kun avaat ja suljet kannen. Tabletti kuitenkin sammuu, kun taitat kannen takaisin, jotta voit pitää tablettia. Mielestäni aktivointimekanismi toimii liian hyvin, koska kansi voi käynnistää tai sammuttaa tabletin, kun se taitetaan takaisin. Maksamaani hintaan olen tyytyväinen siihen, mitä se on.</w:t>
      </w:r>
    </w:p>
    <w:p>
      <w:r>
        <w:rPr>
          <w:b/>
        </w:rPr>
        <w:t xml:space="preserve">Tulos</w:t>
      </w:r>
    </w:p>
    <w:p>
      <w:r>
        <w:t xml:space="preserve">Mukava kotelo, eikä se tunnu halvalta.</w:t>
      </w:r>
    </w:p>
    <w:p>
      <w:r>
        <w:rPr>
          <w:b/>
        </w:rPr>
        <w:t xml:space="preserve">Esimerkki 0,5926</w:t>
      </w:r>
    </w:p>
    <w:p>
      <w:r>
        <w:t xml:space="preserve">Sain yhden näistä, mutta odotin pidempää aikaa irrotettuna, vaikka se on hyvä tuote.</w:t>
      </w:r>
    </w:p>
    <w:p>
      <w:r>
        <w:rPr>
          <w:b/>
        </w:rPr>
        <w:t xml:space="preserve">Tulos</w:t>
      </w:r>
    </w:p>
    <w:p>
      <w:r>
        <w:t xml:space="preserve">Tuote toimii hyvin.</w:t>
      </w:r>
    </w:p>
    <w:p>
      <w:r>
        <w:rPr>
          <w:b/>
        </w:rPr>
        <w:t xml:space="preserve">Esimerkki 0,5927</w:t>
      </w:r>
    </w:p>
    <w:p>
      <w:r>
        <w:t xml:space="preserve">Ostettu lahjaksi.  Vastaanottaja rakastaa, rakastaa, rakastaa Kindle Paperwhitea!</w:t>
      </w:r>
    </w:p>
    <w:p>
      <w:r>
        <w:rPr>
          <w:b/>
        </w:rPr>
        <w:t xml:space="preserve">Tulos</w:t>
      </w:r>
    </w:p>
    <w:p>
      <w:r>
        <w:t xml:space="preserve">Ostettu lahjaksi. Vastaanottaja rakastaa, rakastaa ...</w:t>
      </w:r>
    </w:p>
    <w:p>
      <w:r>
        <w:rPr>
          <w:b/>
        </w:rPr>
        <w:t xml:space="preserve">Esimerkki 0,5928</w:t>
      </w:r>
    </w:p>
    <w:p>
      <w:r>
        <w:t xml:space="preserve">Ehkä olen vain ollut onnekas näiden langattomien sovittimien kanssa, koska minulla on ollut ongelmia vain yhden kanssa viimeisten noin 5 vuoden aikana.  TP-Link TL-WDN3200 ei ollut se, jonka kanssa minulla oli ongelmia, vaikka sitä ei ole käytetty paljon, se ei ole vielä pettänyt minua.&lt;br /&gt;&lt;br /&gt;Hakemukseni koskee Panasonic DMP-BDT220 Integrated Wi-Fi 3D Blu-ray DVD-soitinta.  Blu-ray-soitin oli helpompi asentaa tällä laitteella ja yhdistää langattomasti reitittimeeni kuin sotkea CAT 5 -kaapelilla, joka on kytketty vastaanottimeen kaapelin kautta, mikä kaiken sen kanssa, mitä minulla on menossa vastaanottimeen, olisi saattanut vaatia jonkinlaisen ylimääräisen reitittimen.&lt;br /&gt;&lt;br /&gt;Kuten sanoin, sitä ei käytetä usein, mutta se on loistava musiikin ja elokuvien lataamiseen.  Internetissä surffailu on hieman hidasta, mutta uskon sen johtuvan pikemminkin Blu-ray-soittimesta kuin TP-Link TL-WDN3200:sta.  Valitettavasti asun pienessä kaupungissa ja paras mitä voimme saada on 6 megan internet-yhteys, mikä on saattanut myös vaikuttaa latausnopeuteen ja valitettavasti se on liian hidas videon suoratoistoon.&lt;br /&gt;&lt;br /&gt;Kaiken kaikkiaan TP-Link TL-WDN3200:n kanssa ei voi mennä pieleen.</w:t>
      </w:r>
    </w:p>
    <w:p>
      <w:r>
        <w:rPr>
          <w:b/>
        </w:rPr>
        <w:t xml:space="preserve">Tulos</w:t>
      </w:r>
    </w:p>
    <w:p>
      <w:r>
        <w:t xml:space="preserve">Toimii hienosti.</w:t>
      </w:r>
    </w:p>
    <w:p>
      <w:r>
        <w:rPr>
          <w:b/>
        </w:rPr>
        <w:t xml:space="preserve">Esimerkki 0,5929</w:t>
      </w:r>
    </w:p>
    <w:p>
      <w:r>
        <w:t xml:space="preserve">Näytönsuoja ei ollut goo lainkaan, se ei tartu näyttöön niin sen hyödytön, koska minun täytyy ostaa uusi</w:t>
      </w:r>
    </w:p>
    <w:p>
      <w:r>
        <w:rPr>
          <w:b/>
        </w:rPr>
        <w:t xml:space="preserve">Tulos</w:t>
      </w:r>
    </w:p>
    <w:p>
      <w:r>
        <w:t xml:space="preserve">Rubercased</w:t>
      </w:r>
    </w:p>
    <w:p>
      <w:r>
        <w:rPr>
          <w:b/>
        </w:rPr>
        <w:t xml:space="preserve">Esimerkki 0,5930</w:t>
      </w:r>
    </w:p>
    <w:p>
      <w:r>
        <w:t xml:space="preserve">Saapui ajoissa ja hyvässä kunnossa.  Mukava rakenne ja hyvä istuvuus.  Oletan, että se on oikeasti nahkaa, koska niin sanotaan kuvauksessa, mutta minun on odotettava, että se kuluu jonkin verran, ennen kuin voin kommentoida kestävyyttä.</w:t>
      </w:r>
    </w:p>
    <w:p>
      <w:r>
        <w:rPr>
          <w:b/>
        </w:rPr>
        <w:t xml:space="preserve">Tulos</w:t>
      </w:r>
    </w:p>
    <w:p>
      <w:r>
        <w:t xml:space="preserve">Hyvä valinta Samsung Tab 2 10.1:lle</w:t>
      </w:r>
    </w:p>
    <w:p>
      <w:r>
        <w:rPr>
          <w:b/>
        </w:rPr>
        <w:t xml:space="preserve">Esimerkki 0,5931</w:t>
      </w:r>
    </w:p>
    <w:p>
      <w:r>
        <w:t xml:space="preserve">Vietin huomattavan paljon aikaa katsellen eri vaihtoehtoja uudelle Nexus 10:lle, koska Googlen rajallinen vähittäiskaupan ekosysteemi edellytti ostamista silmänkantamattomiin. Kuvaus ja kuvat edustavat tuotetta hyvin. Kotelo on tähän mennessä täyttänyt tarpeeni. Pakkaus ja toimitus olivat hyvät.</w:t>
      </w:r>
    </w:p>
    <w:p>
      <w:r>
        <w:rPr>
          <w:b/>
        </w:rPr>
        <w:t xml:space="preserve">Tulos</w:t>
      </w:r>
    </w:p>
    <w:p>
      <w:r>
        <w:t xml:space="preserve">Toistaiseksi hyvä</w:t>
      </w:r>
    </w:p>
    <w:p>
      <w:r>
        <w:rPr>
          <w:b/>
        </w:rPr>
        <w:t xml:space="preserve">Esimerkki 0,5932</w:t>
      </w:r>
    </w:p>
    <w:p>
      <w:r>
        <w:t xml:space="preserve">Sopii täydellisesti.</w:t>
      </w:r>
    </w:p>
    <w:p>
      <w:r>
        <w:rPr>
          <w:b/>
        </w:rPr>
        <w:t xml:space="preserve">Tulos</w:t>
      </w:r>
    </w:p>
    <w:p>
      <w:r>
        <w:t xml:space="preserve">Neljä tähteä</w:t>
      </w:r>
    </w:p>
    <w:p>
      <w:r>
        <w:rPr>
          <w:b/>
        </w:rPr>
        <w:t xml:space="preserve">Esimerkki 0,5933</w:t>
      </w:r>
    </w:p>
    <w:p>
      <w:r>
        <w:t xml:space="preserve">Siinä on kaikki mitä halusin ja enemmän...rakastan suuria kirjaimia - tuntuma on fantastinen...automaattiset anturit sammuttamaan energiansäästöä varten ovat mukavia....</w:t>
      </w:r>
    </w:p>
    <w:p>
      <w:r>
        <w:rPr>
          <w:b/>
        </w:rPr>
        <w:t xml:space="preserve">Tulos</w:t>
      </w:r>
    </w:p>
    <w:p>
      <w:r>
        <w:t xml:space="preserve">Toimii loistavasti!!</w:t>
      </w:r>
    </w:p>
    <w:p>
      <w:r>
        <w:rPr>
          <w:b/>
        </w:rPr>
        <w:t xml:space="preserve">Esimerkki 0,5934</w:t>
      </w:r>
    </w:p>
    <w:p>
      <w:r>
        <w:t xml:space="preserve">Kaksi ongelmaa: 1- Ei kytkintä&lt;br /&gt; 2- Kaula on noin kaksi tuumaa liian lyhyt, jotta se voidaan kietoa näytön päälle, ja liian heikko seisomaan roikkumatta.&lt;br /&gt;Käytän sitä, jotta vaimoni ei heräisi yöllä, mutta en voi jättää sitä kytkettynä, koska siinä ei ole kytkintä. Kytkemällä sen päälle, kun huone on pimeä, on hyvin, hyvin, hyvin vaikea tehdä.</w:t>
      </w:r>
    </w:p>
    <w:p>
      <w:r>
        <w:rPr>
          <w:b/>
        </w:rPr>
        <w:t xml:space="preserve">Tulos</w:t>
      </w:r>
    </w:p>
    <w:p>
      <w:r>
        <w:t xml:space="preserve">Käytetään, kun en halua sytyttää huoneen valoja.</w:t>
      </w:r>
    </w:p>
    <w:p>
      <w:r>
        <w:rPr>
          <w:b/>
        </w:rPr>
        <w:t xml:space="preserve">Esimerkki 0,5935</w:t>
      </w:r>
    </w:p>
    <w:p>
      <w:r>
        <w:t xml:space="preserve">Rakastan tapausta näyttää hyvältä ja hyvältä suojalta.</w:t>
      </w:r>
    </w:p>
    <w:p>
      <w:r>
        <w:rPr>
          <w:b/>
        </w:rPr>
        <w:t xml:space="preserve">Tulos</w:t>
      </w:r>
    </w:p>
    <w:p>
      <w:r>
        <w:t xml:space="preserve">Loistava tuote</w:t>
      </w:r>
    </w:p>
    <w:p>
      <w:r>
        <w:rPr>
          <w:b/>
        </w:rPr>
        <w:t xml:space="preserve">Esimerkki 0,5936</w:t>
      </w:r>
    </w:p>
    <w:p>
      <w:r>
        <w:t xml:space="preserve">antoi pojalleni ja hän pitää siitä melko paljon</w:t>
      </w:r>
    </w:p>
    <w:p>
      <w:r>
        <w:rPr>
          <w:b/>
        </w:rPr>
        <w:t xml:space="preserve">Tulos</w:t>
      </w:r>
    </w:p>
    <w:p>
      <w:r>
        <w:t xml:space="preserve">Viisi tähteä</w:t>
      </w:r>
    </w:p>
    <w:p>
      <w:r>
        <w:rPr>
          <w:b/>
        </w:rPr>
        <w:t xml:space="preserve">Esimerkki 0,5937</w:t>
      </w:r>
    </w:p>
    <w:p>
      <w:r>
        <w:t xml:space="preserve">Tekee kaiken haluamani ja enemmänkin. Minulla on useita USB-avaimia eri käyttöjärjestelmien asennusta sekä apuohjelmien ja diagnostiikan suorittamista varten, ja halusin keskittimen, joka on tarpeeksi kannettava, jotta voin sujauttaa sen laukkuun ja jättää USB-avaimet kytkettyinä. En halunnut pelleillä avaimen lompakon kanssa ja vaihtaa avaimia koko ajan.&lt;br /&gt;&lt;br /&gt;Tämä keskittin toimii ulkoisen virran kanssa tai ilman, joten voin vain ottaa sen mukaan ja mennä. Se käyttää tavallista mini-USB-liitäntää PC:hen liittämiseen.&lt;br /&gt;&lt;br /&gt;Olen käyttänyt siinä kaikenlaisia laitteita ilman minkäänlaisia ongelmia; MP3-soittimia, kameroita, 2TB:n ulkoisia levyjä, MagicJackia, Windows Phone -puhelinta, USB-kuulokkeita sekä USB-avaimia 128MB:stä 32GB:hen. Minulla ei ole ollut ongelmia minkään laitteen kytkemisessä vierekkäin minkään muun laitteen kanssa; joissakin keskittimissä portit ovat liian lähellä toisiaan, jotta kaksi parittoman kokoista laitetta mahtuisi vierekkäin. Myös hiiren RF-vastaanottimen ja MagicJackin kääntyvien porttien käyttäminen on mukavaa.&lt;br /&gt;&lt;br /&gt;Olen tehnyt testejä HD tune -ohjelmalla useilla USB-laitteilla (2.0 ja 3.0, vaikka keskittin ei tue 3.0:aa), enkä havainnut eroa suorituskyvyssä keskittimeen liitettyjen ja suoraan liitettyjen laitteiden välillä. Olin vaikuttunut siitä, että Logitechin USB-kuulokkeet ja MagicJack toimivat molemmat moitteettomasti, koska nämä ovat usein olleet nihkeitä hubin kanssa; ne ovat yleensä halunneet olla kytkettynä suoraan. &lt;br /&gt;&lt;br /&gt;Ostan *tämän merkin uudelleen, kun seuraavan kerran tarvitsen hubin. USB 3.0 -versio kenties?</w:t>
      </w:r>
    </w:p>
    <w:p>
      <w:r>
        <w:rPr>
          <w:b/>
        </w:rPr>
        <w:t xml:space="preserve">Tulos</w:t>
      </w:r>
    </w:p>
    <w:p>
      <w:r>
        <w:t xml:space="preserve">Täydellinen keskus tekee kaiken</w:t>
      </w:r>
    </w:p>
    <w:p>
      <w:r>
        <w:rPr>
          <w:b/>
        </w:rPr>
        <w:t xml:space="preserve">Esimerkki 0,5938</w:t>
      </w:r>
    </w:p>
    <w:p>
      <w:r>
        <w:t xml:space="preserve">Tarkka istuvuus, ei kuolleita pikseleitä, netbook näyttää/toimii kuin uusi. Ainoa ongelma oli pakkaus. Tuotteen toimituksessa oli USPS-tarra, jossa todettiin, että paketti oli vastaanotettu paikallisessa postitoimistossa vahingoittuneena. Se toimitettiin USPS-laatikossa, jossa näytön kummallakin puolella oli vain yksi kerros kuplamuovia. Onneksi tuote ei vahingoittunut ja toimi täydellisesti.</w:t>
      </w:r>
    </w:p>
    <w:p>
      <w:r>
        <w:rPr>
          <w:b/>
        </w:rPr>
        <w:t xml:space="preserve">Tulos</w:t>
      </w:r>
    </w:p>
    <w:p>
      <w:r>
        <w:t xml:space="preserve">Täydellinen istuvuus</w:t>
      </w:r>
    </w:p>
    <w:p>
      <w:r>
        <w:rPr>
          <w:b/>
        </w:rPr>
        <w:t xml:space="preserve">Esimerkki 0,5939</w:t>
      </w:r>
    </w:p>
    <w:p>
      <w:r>
        <w:t xml:space="preserve">Vaimo rakasti sitä.</w:t>
      </w:r>
    </w:p>
    <w:p>
      <w:r>
        <w:rPr>
          <w:b/>
        </w:rPr>
        <w:t xml:space="preserve">Tulos</w:t>
      </w:r>
    </w:p>
    <w:p>
      <w:r>
        <w:t xml:space="preserve">Viisi tähteä</w:t>
      </w:r>
    </w:p>
    <w:p>
      <w:r>
        <w:rPr>
          <w:b/>
        </w:rPr>
        <w:t xml:space="preserve">Esimerkki 0,5940</w:t>
      </w:r>
    </w:p>
    <w:p>
      <w:r>
        <w:t xml:space="preserve">Sen suuri kohde. Sain sen nopeasti ostamisen jälkeen. Se toimii täydellisesti kannettavan tietokoneeni kanssa ja lisää pelisuorituskykyä. Kytke se vain ultrabayhin ja se toimii.</w:t>
      </w:r>
    </w:p>
    <w:p>
      <w:r>
        <w:rPr>
          <w:b/>
        </w:rPr>
        <w:t xml:space="preserve">Tulos</w:t>
      </w:r>
    </w:p>
    <w:p>
      <w:r>
        <w:t xml:space="preserve">Sain sen nopeasti, toimii hyvin</w:t>
      </w:r>
    </w:p>
    <w:p>
      <w:r>
        <w:rPr>
          <w:b/>
        </w:rPr>
        <w:t xml:space="preserve">Esimerkki 0,5941</w:t>
      </w:r>
    </w:p>
    <w:p>
      <w:r>
        <w:t xml:space="preserve">Tekee työnsä.  Mukava, vaikka pidän tätä yleensä työpöydälläni.  Yksinkertainen usb-liitäntä ja et edes tiedä, että tuuletin on päällä.  Kaiuttimet kuulostavat erittäin hyviltä ja ovat paljon paremmat kuin kannettavien tietokoneiden kaiuttimet.  Kaksi ylös käännettävää kielekettä pitävät kannettavan tietokoneen tukevasti paikallaan.  Oikealla puolella olevien ohjauspainikkeiden avulla voit lisätä, vähentää tai mykistää äänenvoimakkuutta.</w:t>
      </w:r>
    </w:p>
    <w:p>
      <w:r>
        <w:rPr>
          <w:b/>
        </w:rPr>
        <w:t xml:space="preserve">Tulos</w:t>
      </w:r>
    </w:p>
    <w:p>
      <w:r>
        <w:t xml:space="preserve">Erinomainen tuote</w:t>
      </w:r>
    </w:p>
    <w:p>
      <w:r>
        <w:rPr>
          <w:b/>
        </w:rPr>
        <w:t xml:space="preserve">Esimerkki 0,5942</w:t>
      </w:r>
    </w:p>
    <w:p>
      <w:r>
        <w:t xml:space="preserve">Todella hyödyllinen</w:t>
      </w:r>
    </w:p>
    <w:p>
      <w:r>
        <w:rPr>
          <w:b/>
        </w:rPr>
        <w:t xml:space="preserve">Tulos</w:t>
      </w:r>
    </w:p>
    <w:p>
      <w:r>
        <w:t xml:space="preserve">Viisi tähteä</w:t>
      </w:r>
    </w:p>
    <w:p>
      <w:r>
        <w:rPr>
          <w:b/>
        </w:rPr>
        <w:t xml:space="preserve">Esimerkki 0,5943</w:t>
      </w:r>
    </w:p>
    <w:p>
      <w:r>
        <w:t xml:space="preserve">Se jäätyi vain muutaman viikon käytön jälkeen.</w:t>
      </w:r>
    </w:p>
    <w:p>
      <w:r>
        <w:rPr>
          <w:b/>
        </w:rPr>
        <w:t xml:space="preserve">Tulos</w:t>
      </w:r>
    </w:p>
    <w:p>
      <w:r>
        <w:t xml:space="preserve">Yksi tähti</w:t>
      </w:r>
    </w:p>
    <w:p>
      <w:r>
        <w:rPr>
          <w:b/>
        </w:rPr>
        <w:t xml:space="preserve">Esimerkki 0,5944</w:t>
      </w:r>
    </w:p>
    <w:p>
      <w:r>
        <w:t xml:space="preserve">Yhteys on yksinkertainen, mutta toivoisin, että äänenvoimakkuus olisi hieman kovempi. Se on hyvä hiljaisessa huoneessa tai hiljaisella alueella, mutta ulkona, jossa ympäröiviä ääniä on vain vähän, äänenvoimakkuus tuntuu hyvin alhaiselta.</w:t>
      </w:r>
    </w:p>
    <w:p>
      <w:r>
        <w:rPr>
          <w:b/>
        </w:rPr>
        <w:t xml:space="preserve">Tulos</w:t>
      </w:r>
    </w:p>
    <w:p>
      <w:r>
        <w:t xml:space="preserve">Se on hyvä rauhallisessa huoneessa tai rauhallisella alueella, mutta ulkona ....</w:t>
      </w:r>
    </w:p>
    <w:p>
      <w:r>
        <w:rPr>
          <w:b/>
        </w:rPr>
        <w:t xml:space="preserve">Esimerkki 0,5945</w:t>
      </w:r>
    </w:p>
    <w:p>
      <w:r>
        <w:t xml:space="preserve">Annoin tämän kannen lahjaksi vaimolleni äitienpäiväksi. Olin laittanut kanteen kuvia kahdesta tyttärestäni, ja vaimoni todella piti konseptista.</w:t>
      </w:r>
    </w:p>
    <w:p>
      <w:r>
        <w:rPr>
          <w:b/>
        </w:rPr>
        <w:t xml:space="preserve">Tulos</w:t>
      </w:r>
    </w:p>
    <w:p>
      <w:r>
        <w:t xml:space="preserve">Rakastin sitä!</w:t>
      </w:r>
    </w:p>
    <w:p>
      <w:r>
        <w:rPr>
          <w:b/>
        </w:rPr>
        <w:t xml:space="preserve">Esimerkki 0,5946</w:t>
      </w:r>
    </w:p>
    <w:p>
      <w:r>
        <w:t xml:space="preserve">mukavan nopeat käynnistysajat</w:t>
      </w:r>
    </w:p>
    <w:p>
      <w:r>
        <w:rPr>
          <w:b/>
        </w:rPr>
        <w:t xml:space="preserve">Tulos</w:t>
      </w:r>
    </w:p>
    <w:p>
      <w:r>
        <w:t xml:space="preserve">Viisi tähteä</w:t>
      </w:r>
    </w:p>
    <w:p>
      <w:r>
        <w:rPr>
          <w:b/>
        </w:rPr>
        <w:t xml:space="preserve">Esimerkki 0,5947</w:t>
      </w:r>
    </w:p>
    <w:p>
      <w:r>
        <w:t xml:space="preserve">Toistaiseksi mahtavaa. Kahden viikon käytön jälkeen tämä on ollut hämmästyttävä sekä kantaman että vakauden suhteen. Vanhemmassa TP-Linkissäni oli vakausongelmia ensimmäisestä päivästä lähtien (jopa DD-WRT:n lataamisen jälkeen), ja se tarvitsi lähes viikoittaisia uudelleenkäynnistyksiä. Lisäksi 3-kerroksisessa kodissani TP-Link tarvitsi sijoittamista pääkerrokseen, jotta se kattaisi pienemmän (~2200 neliöjalkaa) kotini Foscam-kameroiden kauimmaiset alueet. Silloinkin yhteys näihin kameroihin oli viiveinen ja epävakaa.&lt;br /&gt;&lt;br /&gt;Tämän reitittimen päivittäminen muutti tämän. Pystyin sijoittamaan reitittimen takaisin kellarin kodinhoitokomeroon (muiden teknisten laitteideni kanssa), ja kantama ja läpäisyetäisyys kaukana oleviin Foscam-kameroihini on erinomainen, ja viive on hyvin vähäinen. Lisäksi kun minulla oli kerran ongelmia internet-yhteyden kanssa, reitittimen laiteohjelmisto auttoi minua tunnistamaan, että ongelma liittyi CenturyLink-modeemiini.&lt;br /&gt;&lt;br /&gt;Kaiken kaikkiaan olen erittäin tyytyväinen lyhyen aikavälin hyötyihin, joita sain päivittämisestä tähän reitittimeen.</w:t>
      </w:r>
    </w:p>
    <w:p>
      <w:r>
        <w:rPr>
          <w:b/>
        </w:rPr>
        <w:t xml:space="preserve">Tulos</w:t>
      </w:r>
    </w:p>
    <w:p>
      <w:r>
        <w:t xml:space="preserve">Suuri kantama, erittäin vakaa jopa varasto-firmwaren kanssa</w:t>
      </w:r>
    </w:p>
    <w:p>
      <w:r>
        <w:rPr>
          <w:b/>
        </w:rPr>
        <w:t xml:space="preserve">Esimerkki 0,5948</w:t>
      </w:r>
    </w:p>
    <w:p>
      <w:r>
        <w:t xml:space="preserve">On hieman epätarkkaa verrata tablettiin tai kannettavaan tietokoneeseen - tässä on molempia.  Se on todellakin täysimittainen tietokone, jossa on mukana \\"tabletti\\".&lt;br /&gt;&lt;br /&gt;Me kaikki pidämme tietenkin itsellämme oikeuden leikkiä monilla eri leluilla!  Minulla on mm.  Yksi asia, josta pidän tableteissa, on \\"sovellussoitin\\\" -toiminto.  Windows 8:n myötä myös tässä tabletissa on se.  Sovellusvalikoima on pieni verrattuna Androidiin ja lapsellinen verrattuna iThingsiin, mutta se kasvaa, ja toistaiseksi laatu voittaa määrän.  On myös BlueStacks-niminen ohjelma, joka mahdollistaa android-sovellukset windowsissa.&lt;br /&gt;&lt;br /&gt;Sitten on tietokonepuoli.  Tämä beibi pystyy kaikkeen, mihin läppärini pystyy (siihen kuuluu jopa ilmainen telakoitava näppäimistö).  Kosketusnäyttö ja uber-kannettavuus ovat mahtavia ominaisuuksia.  Kaikki ohjelmani monien vuosien takaa toimivat moitteettomasti.  Kynän käyttäminen auttaa työpöytäpuolen vähemmän in-your-face kosketusvalikoissa.&lt;br /&gt;&lt;br /&gt;Tallennuskapasiteetin osalta 32 Gt on hieno tabletille, mutta ei ole paljon tietokoneelle, mutta sen voi kiertää monella tavalla. Helpoin ja halvin on käyttää sen täysikokoista SD-korttipaikkaa.  Nopeat kortit ovat erittäin edullisia; voit kaksinkertaistaa tallennuskapasiteetin alle 20 dollarilla. Olen käyttänyt jopa 64 gigatavua ilman yhteensopivuusongelmia.  Nörttimäisemmälle porukalle sisäisen aseman vaihtaminen paljon isompaan ei ole kovin vaikeaa ja yhä edullisempaa.&lt;br /&gt;&lt;br /&gt;Tämä pöytälevy ansaitsee 5 tähteä muodoltaan, toiminnallisuudeltaan ja kohtuulliselta hinnaltaan.</w:t>
      </w:r>
    </w:p>
    <w:p>
      <w:r>
        <w:rPr>
          <w:b/>
        </w:rPr>
        <w:t xml:space="preserve">Tulos</w:t>
      </w:r>
    </w:p>
    <w:p>
      <w:r>
        <w:t xml:space="preserve">Molempien maailmojen parhaat puolet!</w:t>
      </w:r>
    </w:p>
    <w:p>
      <w:r>
        <w:rPr>
          <w:b/>
        </w:rPr>
        <w:t xml:space="preserve">Esimerkki 0,5949</w:t>
      </w:r>
    </w:p>
    <w:p>
      <w:r>
        <w:t xml:space="preserve">En yleensä anna viiden tähden arvosanaa, mutta tässä tapauksessa se todella ansaitsee viiden tähden arvosanan. Sain HD:n koko työpäivän etuajassa. Tämä ei ehkä kuulosta suurelta asialta, mutta se olisi pitänyt toimittaa maanantaina. Sain sen perjantaina. Pakkaus oli huippuluokkaa. Asensin kiintolevyn ja käyttöjärjestelmän tunnissa ja pelasin Star Wars, The Old Republicia samana iltana! WOOHOHOO!!!!</w:t>
      </w:r>
    </w:p>
    <w:p>
      <w:r>
        <w:rPr>
          <w:b/>
        </w:rPr>
        <w:t xml:space="preserve">Tulos</w:t>
      </w:r>
    </w:p>
    <w:p>
      <w:r>
        <w:t xml:space="preserve">Erinomaista!!!</w:t>
      </w:r>
    </w:p>
    <w:p>
      <w:r>
        <w:rPr>
          <w:b/>
        </w:rPr>
        <w:t xml:space="preserve">Esimerkki 0,5950</w:t>
      </w:r>
    </w:p>
    <w:p>
      <w:r>
        <w:t xml:space="preserve">Tässä tabletissa on paljon rakastettavaa. Ensinnäkin paljas Android. Erittäin hyvät eteenpäin suuntautuvat kaiuttimet. Nokkela kynä. Micro-SD-korttipaikka. Mikro-HDMI-ulostulo.&lt;br /&gt;Rakenne on vain keskiverto ja sellainen, mitä voi odottaa hintaluokassa.&lt;br /&gt;Yksi ärsytyksen aihe minulle.  Micro-usb-porttiin on hieman hankala päästä käsiksi, koska se on asennettu viistoon rinteeseen. Näpyttelen sen kanssa niin paljon, että pelkään rikkovani sen jonain päivänä.&lt;br /&gt;Muuten...rakastan sitä.</w:t>
      </w:r>
    </w:p>
    <w:p>
      <w:r>
        <w:rPr>
          <w:b/>
        </w:rPr>
        <w:t xml:space="preserve">Tulos</w:t>
      </w:r>
    </w:p>
    <w:p>
      <w:r>
        <w:t xml:space="preserve">Valitsin tämän Nexus 7:n sijasta ja olen onnellinen</w:t>
      </w:r>
    </w:p>
    <w:p>
      <w:r>
        <w:rPr>
          <w:b/>
        </w:rPr>
        <w:t xml:space="preserve">Esimerkki 0,5951</w:t>
      </w:r>
    </w:p>
    <w:p>
      <w:r>
        <w:t xml:space="preserve">Tekee sen, mitä sen pitäisi tehdä, ja näyttää mahtavalta samalla. Sopii helposti kannettavan tietokoneen laukkuun tai tarpeeksi kätevä kuljettaa yksinään.</w:t>
      </w:r>
    </w:p>
    <w:p>
      <w:r>
        <w:rPr>
          <w:b/>
        </w:rPr>
        <w:t xml:space="preserve">Tulos</w:t>
      </w:r>
    </w:p>
    <w:p>
      <w:r>
        <w:t xml:space="preserve">Mukava &amp; yksinkertainen</w:t>
      </w:r>
    </w:p>
    <w:p>
      <w:r>
        <w:rPr>
          <w:b/>
        </w:rPr>
        <w:t xml:space="preserve">Esimerkki 0,5952</w:t>
      </w:r>
    </w:p>
    <w:p>
      <w:r>
        <w:t xml:space="preserve">Ostin Kindle w / näppäimistö ja se oli hieno paitsi akku oli aina tyhjä, koska se oli sekava, kun sammuttaminen vs. lepotilassa.  Sillä oli oma mielensä.  Kindle Paperwhite on parannus tällä alalla valtavasti, ja sitä on helppo lukea melkein missä tahansa.  Olen ostanut sen vasta äskettäin, mutta huomaan, että akun kesto ei ole sitä, mitä sen väitetään olevan.  Minun on ladattava se joka viikko, ja luen vain noin tunnin päivässä.  Missä on se 8 viikon lataus, josta puhutaan?  Olen yrittänyt ajaa akun alas, kunnes saan viestin, että ii on aika ladata akku ja jätän sen myös ladata yön yli.  Tein tämän kahdesti ja silti se tuntuu loppuvan nopeasti.  Minulla on 3G, joten kytken Wifi:n pois päältä, koska sitä ei tarvita.  Joten, lukuun ottamatta surkeaa akun kestoa, suosittelen Kindle Paperwhitea kaikille, jotka etsivät hyvää e-kirjaa!</w:t>
      </w:r>
    </w:p>
    <w:p>
      <w:r>
        <w:rPr>
          <w:b/>
        </w:rPr>
        <w:t xml:space="preserve">Tulos</w:t>
      </w:r>
    </w:p>
    <w:p>
      <w:r>
        <w:t xml:space="preserve">Parempi kuin edellinen Kindle</w:t>
      </w:r>
    </w:p>
    <w:p>
      <w:r>
        <w:rPr>
          <w:b/>
        </w:rPr>
        <w:t xml:space="preserve">Esimerkki 0,5953</w:t>
      </w:r>
    </w:p>
    <w:p>
      <w:r>
        <w:t xml:space="preserve">Pallo on todella tahmea, eikä se liiku yhtä pehmeästi kuin monet kilpailevat tuotteet.  En tiedä, johtuuko se halvemmista materiaaleista vai mistä, mutta 15 vuotta vanha MS:n ratapalloni on paljon sulavampi.</w:t>
      </w:r>
    </w:p>
    <w:p>
      <w:r>
        <w:rPr>
          <w:b/>
        </w:rPr>
        <w:t xml:space="preserve">Tulos</w:t>
      </w:r>
    </w:p>
    <w:p>
      <w:r>
        <w:t xml:space="preserve">Tahmea pallo</w:t>
      </w:r>
    </w:p>
    <w:p>
      <w:r>
        <w:rPr>
          <w:b/>
        </w:rPr>
        <w:t xml:space="preserve">Esimerkki 0,5954</w:t>
      </w:r>
    </w:p>
    <w:p>
      <w:r>
        <w:t xml:space="preserve">Tämän on itse asiassa oltava jaettu arvostelu.  Tilasin näitä kaksi.  Yksi toimi niin kuin sen pitäisi tehdä erinomaista työtä minulle.  Toinen ei suostu kirjoittamaan DVD:tä - se sanoo, että se haluaa vain CD:n.  Olen palauttamassa tätä asemaa, ja koska Amazonilla on melko hankala palautusoikeus tämän tuotteen osalta, aion ostaa toisen aseman siinä toivossa, että minulla on sitten kaksi asemaa, jotka toimivat todella hyvin.  Yllä oleva Split-arvostelukommentti kuvastaa lähinnä sitä, että haluaisin antaa hyvälle asemalle 5 tähteä ja sille, jonka palautan, 1 tähden.</w:t>
      </w:r>
    </w:p>
    <w:p>
      <w:r>
        <w:rPr>
          <w:b/>
        </w:rPr>
        <w:t xml:space="preserve">Tulos</w:t>
      </w:r>
    </w:p>
    <w:p>
      <w:r>
        <w:t xml:space="preserve">Sen hyvät ja huonot puolet.</w:t>
      </w:r>
    </w:p>
    <w:p>
      <w:r>
        <w:rPr>
          <w:b/>
        </w:rPr>
        <w:t xml:space="preserve">Esimerkki 0,5955</w:t>
      </w:r>
    </w:p>
    <w:p>
      <w:r>
        <w:t xml:space="preserve">Loistava tuote! Se on totta bye bye kuplia! Laitoin sen Galaxy Tab 3:een (7\\\") ja muutamassa sekunnissa se oli käyttövalmis! Ei kuplia! Helppo asennus . Rakastan sitä, että siinä oli kaksi erilaista ohjetta, miten se laitetaan. Luulen, että se todella suojaa tabin näyttöä! Se näyttää hyvältä ja on hyvä hinta! Suosittelen sitä!</w:t>
      </w:r>
    </w:p>
    <w:p>
      <w:r>
        <w:rPr>
          <w:b/>
        </w:rPr>
        <w:t xml:space="preserve">Tulos</w:t>
      </w:r>
    </w:p>
    <w:p>
      <w:r>
        <w:t xml:space="preserve">Se on totta!</w:t>
      </w:r>
    </w:p>
    <w:p>
      <w:r>
        <w:rPr>
          <w:b/>
        </w:rPr>
        <w:t xml:space="preserve">Esimerkki 0,5956</w:t>
      </w:r>
    </w:p>
    <w:p>
      <w:r>
        <w:t xml:space="preserve">Vaikka muisti ei olekaan markkinoiden nopein, se on riittävän nopea budjettikortiksi. Se ei ole tuottanut minulle ongelmia sen jälkeen, kun ostin kortit ja kameran huhtikuussa 2007. Olen kuvannut varmaan lähes tuhat kuvaa ja kortit ovat loistavia!</w:t>
      </w:r>
    </w:p>
    <w:p>
      <w:r>
        <w:rPr>
          <w:b/>
        </w:rPr>
        <w:t xml:space="preserve">Tulos</w:t>
      </w:r>
    </w:p>
    <w:p>
      <w:r>
        <w:t xml:space="preserve">Hyvä muisti!</w:t>
      </w:r>
    </w:p>
    <w:p>
      <w:r>
        <w:rPr>
          <w:b/>
        </w:rPr>
        <w:t xml:space="preserve">Esimerkki 0,5957</w:t>
      </w:r>
    </w:p>
    <w:p>
      <w:r>
        <w:t xml:space="preserve">Pro: Toimii loistavasti! Vietin koko yön puhdistaen näppäimistöni tällä työkalulla Hienoa hintaan nähden&lt;br /&gt;Miinukset: En tiedä kuinka kauan se kestää. Mutta kuka puhdistaa näppäimistönsä päivittäin</w:t>
      </w:r>
    </w:p>
    <w:p>
      <w:r>
        <w:rPr>
          <w:b/>
        </w:rPr>
        <w:t xml:space="preserve">Tulos</w:t>
      </w:r>
    </w:p>
    <w:p>
      <w:r>
        <w:t xml:space="preserve">Mahtava</w:t>
      </w:r>
    </w:p>
    <w:p>
      <w:r>
        <w:rPr>
          <w:b/>
        </w:rPr>
        <w:t xml:space="preserve">Esimerkki 0,5958</w:t>
      </w:r>
    </w:p>
    <w:p>
      <w:r>
        <w:t xml:space="preserve">Tämä on erinomainen tapaus seuraavista syistä:&lt;br /&gt;&lt;br /&gt;1) Suojaava: Sisäpuolella oleva neopreeni suojaa Kindle DX:ää naarmuilta ja tavallisilta kolhuilta.  (Se ei ole tarpeeksi vahva suojaamaan näyttöön kohdistuvilta teräviltä iskuilta tai pudottamiselta.)&lt;br /&gt;2) Vetoketju vetää vetoketjua riittävän pitkälle ympäri, jotta saat Kindlen sisään ja ulos hyvin helposti ja ilman, että vetoketju aiheuttaa naarmuja.  (Mitä se ei kuitenkaan tekisi, koska se on muovia, ja hampaat ovat vetoketjua avattaessa kotelon ulkopuolella, kaukana siitä, mistä Kindleä liu'utetaan sisään tai ulos.)&lt;br /&gt;3) Tuntuu hyvältä kantaa.  Kindle on tarpeeksi tiukasti kiinni, jotta se ei liu'u sen sisällä, ja sekä kankaiset osat että tekonahkaiset osat kannen ulkopuolella tuntuvat hyvältä käsissä.&lt;br /&gt;4) Sopii Kindle DX:ään hyvin.  Itse asiassa, vaikka Kindle olisi silikonihylsyssä, se mahtuu silti (hyvin tiukasti) kotelon sisään.  (Mutta silikonihylsy on tarpeeton, jos sinulla on kotelo, otin omani pois.  Se ei myöskään liu'u yhtä helposti sisään tai ulos silikonihylsyn kanssa.)&lt;br /&gt;5) Näyttää siistiltä ja yksinkertaiselta, ei pröystäilevältä, ja on myös kevyt.&lt;br /&gt;&lt;br /&gt;Mahdollinen parannus tämän tuotteen tuleviin versioihin:&lt;br /&gt;&lt;br /&gt;1) Sisälle pieni puolitasku, johon voi sujauttaa käyntikortin, jotta kun Kindle jää kahvilaan, uusi omistaja tietää, ketä kiittää.&lt;br /&gt;&lt;br /&gt;(Tässä arvostelussa ei ole \\"Amazonin tarkistettu osto\\\"-merkintää, koska sain sen lahjaksi joltakulta, joka osti sen Amazon.comista).</w:t>
      </w:r>
    </w:p>
    <w:p>
      <w:r>
        <w:rPr>
          <w:b/>
        </w:rPr>
        <w:t xml:space="preserve">Tulos</w:t>
      </w:r>
    </w:p>
    <w:p>
      <w:r>
        <w:t xml:space="preserve">Tämä on erinomainen, mukava kotelo.</w:t>
      </w:r>
    </w:p>
    <w:p>
      <w:r>
        <w:rPr>
          <w:b/>
        </w:rPr>
        <w:t xml:space="preserve">Esimerkki 0,5959</w:t>
      </w:r>
    </w:p>
    <w:p>
      <w:r>
        <w:t xml:space="preserve">Minun piti nostaa hirvittävä HP DV8 -kannettava tietokone, jossa on 18,4 tuuman näyttö. Tämä näyttää olevan markkinoiden ainoa jalusta, johon mahtuu yli 17 tuuman levyinen kannettava. Se on erittäin tukeva ja hyvin rakennettu. Siististi piilotettu USB-kaapeli on sisäänrakennettu, ja se on ensisijainen tapa yhdistää langaton näppäimistö ja USB-keskitin. Ainoat haitat: a) jalusta on ylös tai alas, eikä sitä voi säätää täysin, ja b) jalusta estää kannettavan tietokoneen etupuolen, mikä estää IR-kaukosäätimen käytön omassani.     Näppäimistö on reilusti keskimääräistä parempi, siinä on runsaasti rannetukea ja multimediatoimintoja. Siinä on kaikki tarvittavat toiminnot (mukaan lukien äänenvoimakkuuden säätö ja videon/äänen toistotoiminnot) sekä hyvä signaalin ulottuvuus ja alhainen virrankulutus (en ole vielä vaihtanut paristoja kahden kuukauden käytön jälkeen).     Kaiken kaikkiaan tämä on vankka ostos. En voisi olla tyytyväisempi. Lisää vain hiiri ja olet valmis.</w:t>
      </w:r>
    </w:p>
    <w:p>
      <w:r>
        <w:rPr>
          <w:b/>
        </w:rPr>
        <w:t xml:space="preserve">Tulos</w:t>
      </w:r>
    </w:p>
    <w:p>
      <w:r>
        <w:t xml:space="preserve">Vankka laatu, hyvä hinta</w:t>
      </w:r>
    </w:p>
    <w:p>
      <w:r>
        <w:rPr>
          <w:b/>
        </w:rPr>
        <w:t xml:space="preserve">Esimerkki 0,5960</w:t>
      </w:r>
    </w:p>
    <w:p>
      <w:r>
        <w:t xml:space="preserve">Sain tämän äskettäin lahjaksi vanhemmiltani korvaavaksi kannettavaksi tietokoneeksi henkilökohtaiseen käyttöön ja koulun kurssitöihin. Enimmäkseen käytän sitä editointiin, internetin selaamiseen ja nettivideoiden katseluun. Tässä kannettavassa on AMD A8 Quad core -ydinsuoritin, ja edellisessä kannettavassani oli 3. sukupolven Intel i5. Toistaiseksi en ole tuntenut suurta eroa. Se on todella ohut, tyylikäs ja kevyt, mutta silti tehokas suorittamaan useimpia asentamiani ohjelmia ongelmitta. Toinen mukava asia on se, että siinä on erilliset numeronäppäimet, jotka haluaisin mieluummin. Olen tyytyväinen tuotteeseen, jonka hinta on alle 500 dollaria ja jossa on suuri RAM-muisti ja kiintolevykapasiteetti. Toshiba tulee aina olemaan ensimmäinen valintani.</w:t>
      </w:r>
    </w:p>
    <w:p>
      <w:r>
        <w:rPr>
          <w:b/>
        </w:rPr>
        <w:t xml:space="preserve">Tulos</w:t>
      </w:r>
    </w:p>
    <w:p>
      <w:r>
        <w:t xml:space="preserve">Toinen mukava asia on, että siinä on erilliset numeronäppäimet, jotka ...</w:t>
      </w:r>
    </w:p>
    <w:p>
      <w:r>
        <w:rPr>
          <w:b/>
        </w:rPr>
        <w:t xml:space="preserve">Esimerkki 0,5961</w:t>
      </w:r>
    </w:p>
    <w:p>
      <w:r>
        <w:t xml:space="preserve">Tämä oli lahja.  Henkilö, joka sen sai, sanoo pitävänsä siitä.  Hän oli hyvin iloinen saadessaan sen.</w:t>
      </w:r>
    </w:p>
    <w:p>
      <w:r>
        <w:rPr>
          <w:b/>
        </w:rPr>
        <w:t xml:space="preserve">Tulos</w:t>
      </w:r>
    </w:p>
    <w:p>
      <w:r>
        <w:t xml:space="preserve">Lahja</w:t>
      </w:r>
    </w:p>
    <w:p>
      <w:r>
        <w:rPr>
          <w:b/>
        </w:rPr>
        <w:t xml:space="preserve">Esimerkki 0,5962</w:t>
      </w:r>
    </w:p>
    <w:p>
      <w:r>
        <w:t xml:space="preserve">Katseltuani monta kuukautta, kun tietokoneeni kertoi minulle, että minun pitäisi tilata uusi akku, tein sen vihdoin. Tilasin tämän Ankerin akun Amazonin kautta. Se saapui nopeasti, sopi täydellisesti ja on toistaiseksi ylittänyt odotukseni sen suhteen, kuinka kauan se kestää latausten välillä. Lataan akun täyteen kerran päivässä, vaikka se ei ole vielä täysin tyhjä, kun kytken sen verkkoon. Käytän tietokonetta useita kertoja päivässä, enkä aseta sitä lepotilaan tai sammuta sitä käyttökertojen välillä, vaikka näyttö sammuu 10 minuutin käyttämättömyyden jälkeen.  Olen erittäin tyytyväinen itse akkuun ja myös siihen, että se oli puolet halvempi kuin mikään muu paikka, josta löysin vastaavanlaisen akun tietokoneeseeni.</w:t>
      </w:r>
    </w:p>
    <w:p>
      <w:r>
        <w:rPr>
          <w:b/>
        </w:rPr>
        <w:t xml:space="preserve">Tulos</w:t>
      </w:r>
    </w:p>
    <w:p>
      <w:r>
        <w:t xml:space="preserve">Erinomainen akku, nopea toimitus</w:t>
      </w:r>
    </w:p>
    <w:p>
      <w:r>
        <w:rPr>
          <w:b/>
        </w:rPr>
        <w:t xml:space="preserve">Esimerkki 0,5963</w:t>
      </w:r>
    </w:p>
    <w:p>
      <w:r>
        <w:t xml:space="preserve">Se on hyvin rakennettu, mutta yksi valitus minulla on siitä, että kevyt</w:t>
      </w:r>
    </w:p>
    <w:p>
      <w:r>
        <w:rPr>
          <w:b/>
        </w:rPr>
        <w:t xml:space="preserve">Tulos</w:t>
      </w:r>
    </w:p>
    <w:p>
      <w:r>
        <w:t xml:space="preserve">Viisi tähteä</w:t>
      </w:r>
    </w:p>
    <w:p>
      <w:r>
        <w:rPr>
          <w:b/>
        </w:rPr>
        <w:t xml:space="preserve">Esimerkki 0,5964</w:t>
      </w:r>
    </w:p>
    <w:p>
      <w:r>
        <w:t xml:space="preserve">Suurin osa 4- ja 5-tähden arvosteluista täällä kuvaa melko hyvin lyhyitä kokemuksiamme tästä tabletista. Annamme sille 4 sijaan 5 kolmesta syystä: vaikka pidämme tabletin koosta ja se pysyy mukavasti kädessä lukemista varten, se on paksumpi ja painavampi kuin luulimme sen olevan. Kevyempi kuin edellinen Fire HD, mutta hieman raskas/paksu pieneksi tabletiksi/laitteeksi. Samoin Amazonin kansi istuu oudosti. Laitteen reuna on hieman näkyvissä kannen reunan yläpuolella, enkä ole koskaan nähnyt kannen istuvan näin. Etukansi (origamiosa) taittuu sen päälle, mutta ei ole reunan tasalla. Se on vain jotenkin outoa. Lopuksi, kosketusnäyttö ei tunnu yhtä herkältä kuin edellinen Fire HD tai muut tabletit/laitteet, joita omistamme tai olemme omistaneet. Kuten muutamat muut arvostelijat ovat todenneet, näyttöä tuntuu joskus tarvitsevan useita kosketuksia. Myöskään liukutoiminto ei toimi läheskään yhtä hyvin kuin edellisessä mallissa, mikä voi johtua näytön koosta, mutta todennäköisemmin se liittyy reagointikykyyn.    Tästä huolimatta olemme erittäin tyytyväisiä laitteeseen kokonaisuutena. Koko on hyvä (kuten sanoin, sitä on mukava pitää kädessä), näytön tarkkuus on erinomainen ja kamerat ovat riittävät. Laite käynnistyy huomattavasti nopeammin, ja uusi käyttöjärjestelmä on suuri edistysaskel (vaikka Amazon näyttääkin antavan nyt vähemmän valtaa laitteen asetuksiin), ja lukeminen sillä on kaiken kaikkiaan hyvä kokemus. Ei, ääni ei ole yhtä hyvä kuin toisessa mallissamme oleva ERINOMAINEN Dolby-stereoääni, mutta parempi kuin puhelimessani ja tasaisempi laatu kuin iPad Minissäni, vaikkei yhtä kovaa.</w:t>
      </w:r>
    </w:p>
    <w:p>
      <w:r>
        <w:rPr>
          <w:b/>
        </w:rPr>
        <w:t xml:space="preserve">Tulos</w:t>
      </w:r>
    </w:p>
    <w:p>
      <w:r>
        <w:t xml:space="preserve">Suurin osa 4 ja 5 tähden arvosteluista täällä kaappaavat melko paljon lyhyitä kokemuksiamme tästä tabletista.</w:t>
      </w:r>
    </w:p>
    <w:p>
      <w:r>
        <w:rPr>
          <w:b/>
        </w:rPr>
        <w:t xml:space="preserve">Esimerkki 0,5965</w:t>
      </w:r>
    </w:p>
    <w:p>
      <w:r>
        <w:t xml:space="preserve">Tämä palautustapahtuma oli niin yksinkertainen.  Ostin laajennetun takuun tabletille, jonka ostin itselleni jouluksi 2011.  Näyttö murtui.  Ei ongelmia, kun otin yhteyttä squaretradeen.  He loivat minulle lipun tuotteen palauttamista varten ja hyvittivät rahani.  Tapahtuma aloitettiin ja saatiin päätökseen 10 päivän kuluessa, minulla on jo palautusshekki. Kiitos vielä kerran squaretrade, käyttäisin teitä uudelleen.</w:t>
      </w:r>
    </w:p>
    <w:p>
      <w:r>
        <w:rPr>
          <w:b/>
        </w:rPr>
        <w:t xml:space="preserve">Tulos</w:t>
      </w:r>
    </w:p>
    <w:p>
      <w:r>
        <w:t xml:space="preserve">tabletin palautus</w:t>
      </w:r>
    </w:p>
    <w:p>
      <w:r>
        <w:rPr>
          <w:b/>
        </w:rPr>
        <w:t xml:space="preserve">Esimerkki 0,5966</w:t>
      </w:r>
    </w:p>
    <w:p>
      <w:r>
        <w:t xml:space="preserve">Muy bueno!!!</w:t>
      </w:r>
    </w:p>
    <w:p>
      <w:r>
        <w:rPr>
          <w:b/>
        </w:rPr>
        <w:t xml:space="preserve">Tulos</w:t>
      </w:r>
    </w:p>
    <w:p>
      <w:r>
        <w:t xml:space="preserve">Viisi tähteä</w:t>
      </w:r>
    </w:p>
    <w:p>
      <w:r>
        <w:rPr>
          <w:b/>
        </w:rPr>
        <w:t xml:space="preserve">Esimerkki 0,5967</w:t>
      </w:r>
    </w:p>
    <w:p>
      <w:r>
        <w:t xml:space="preserve">Takapakkauksessa on paljon tilaa melkein kaikelle!!! Minulla on 17 tuuman kannettava tietokone... ainoa ongelma, joka minulla on sen kanssa, on se, että sinun täytyy olla jonkinlainen sota repun kanssa, jotta saat kannettavan tietokoneen sinne mukavasti.... mutta muuten se on hämmästyttävä.</w:t>
      </w:r>
    </w:p>
    <w:p>
      <w:r>
        <w:rPr>
          <w:b/>
        </w:rPr>
        <w:t xml:space="preserve">Tulos</w:t>
      </w:r>
    </w:p>
    <w:p>
      <w:r>
        <w:t xml:space="preserve">Suuri kannettavan tietokoneen kantaja</w:t>
      </w:r>
    </w:p>
    <w:p>
      <w:r>
        <w:rPr>
          <w:b/>
        </w:rPr>
        <w:t xml:space="preserve">Esimerkki 0,5968</w:t>
      </w:r>
    </w:p>
    <w:p>
      <w:r>
        <w:t xml:space="preserve">Se lisäsi nopeutta 20 prosenttia yläkerrassa.</w:t>
      </w:r>
    </w:p>
    <w:p>
      <w:r>
        <w:rPr>
          <w:b/>
        </w:rPr>
        <w:t xml:space="preserve">Tulos</w:t>
      </w:r>
    </w:p>
    <w:p>
      <w:r>
        <w:t xml:space="preserve">Viisi tähteä</w:t>
      </w:r>
    </w:p>
    <w:p>
      <w:r>
        <w:rPr>
          <w:b/>
        </w:rPr>
        <w:t xml:space="preserve">Esimerkki 0,5969</w:t>
      </w:r>
    </w:p>
    <w:p>
      <w:r>
        <w:t xml:space="preserve">Nämä tulivat tosissaan hitaalla laivalla Kiinasta... kesti kauan päästä tänne.  Ne näyttävät toimivan hienosti, mutta ne eivät ole kuvien söpöjä värejä.  Loppujen lopuksi se on ok, koska ne toimivat ja puhelimeni laturi ei enää aina putoa pöydältäni.  Ne eivät olleet lainkaan kalliita, joten sanoisin, että ne ovat sen arvoisia.  Pakkauksessa on tarpeeksi, jotta voin käyttää sitä työpöydälläni ja yöpöydälläni puhelimeni lataamiseen yön yli.</w:t>
      </w:r>
    </w:p>
    <w:p>
      <w:r>
        <w:rPr>
          <w:b/>
        </w:rPr>
        <w:t xml:space="preserve">Tulos</w:t>
      </w:r>
    </w:p>
    <w:p>
      <w:r>
        <w:t xml:space="preserve">Älä luota kuvien väreihin, mutta ne toimivat.</w:t>
      </w:r>
    </w:p>
    <w:p>
      <w:r>
        <w:rPr>
          <w:b/>
        </w:rPr>
        <w:t xml:space="preserve">Esimerkki 0,5970</w:t>
      </w:r>
    </w:p>
    <w:p>
      <w:r>
        <w:t xml:space="preserve">Toimii tarpeisiini.  Käsikirja on melko puutteellinen.</w:t>
      </w:r>
    </w:p>
    <w:p>
      <w:r>
        <w:rPr>
          <w:b/>
        </w:rPr>
        <w:t xml:space="preserve">Tulos</w:t>
      </w:r>
    </w:p>
    <w:p>
      <w:r>
        <w:t xml:space="preserve">Käsikirja on melko puutteellinen.</w:t>
      </w:r>
    </w:p>
    <w:p>
      <w:r>
        <w:rPr>
          <w:b/>
        </w:rPr>
        <w:t xml:space="preserve">Esimerkki 0,5971</w:t>
      </w:r>
    </w:p>
    <w:p>
      <w:r>
        <w:t xml:space="preserve">Tämä tuote oli täydellinen! Poikani rakastaa kaikkea, mitä sen mukana tuli. Kiitos!!!</w:t>
      </w:r>
    </w:p>
    <w:p>
      <w:r>
        <w:rPr>
          <w:b/>
        </w:rPr>
        <w:t xml:space="preserve">Tulos</w:t>
      </w:r>
    </w:p>
    <w:p>
      <w:r>
        <w:t xml:space="preserve">Viisi tähteä</w:t>
      </w:r>
    </w:p>
    <w:p>
      <w:r>
        <w:rPr>
          <w:b/>
        </w:rPr>
        <w:t xml:space="preserve">Esimerkki 0,5972</w:t>
      </w:r>
    </w:p>
    <w:p>
      <w:r>
        <w:t xml:space="preserve">Olen palauttanut sen, koska se ei ollut sitä, mitä halusin tai mitä luulin sen olevan.</w:t>
      </w:r>
    </w:p>
    <w:p>
      <w:r>
        <w:rPr>
          <w:b/>
        </w:rPr>
        <w:t xml:space="preserve">Tulos</w:t>
      </w:r>
    </w:p>
    <w:p>
      <w:r>
        <w:t xml:space="preserve">Yksi tähti</w:t>
      </w:r>
    </w:p>
    <w:p>
      <w:r>
        <w:rPr>
          <w:b/>
        </w:rPr>
        <w:t xml:space="preserve">Esimerkki 0,5973</w:t>
      </w:r>
    </w:p>
    <w:p>
      <w:r>
        <w:t xml:space="preserve">Tämä laukku on pienempi. Käytän sitä iPadin ja muutaman välttämättömän tavaran, kuten pistokameran, lompakon, puhelimen ja auton avainten kuljettamiseen. Laukussa on pari kynäpaikkaa ja paikka hyppyasemalle. Minulla on vain yksi pieni huomautus. Etutaskussa on vetoketju, joka on suunnattu ylös ja alas, ei sivulta toiselle. Pelkään aina, että jos avaan tämän taskun, avaimeni putoavat ulos.</w:t>
      </w:r>
    </w:p>
    <w:p>
      <w:r>
        <w:rPr>
          <w:b/>
        </w:rPr>
        <w:t xml:space="preserve">Tulos</w:t>
      </w:r>
    </w:p>
    <w:p>
      <w:r>
        <w:t xml:space="preserve">Kompakti ja kevyt</w:t>
      </w:r>
    </w:p>
    <w:p>
      <w:r>
        <w:rPr>
          <w:b/>
        </w:rPr>
        <w:t xml:space="preserve">Esimerkki 0,5974</w:t>
      </w:r>
    </w:p>
    <w:p>
      <w:r>
        <w:t xml:space="preserve">Paras löytämäni tarjous.&lt;br /&gt;Suorituskykyinen prosessi ja ram. Helppo ohjelmisto, Mukana tulee kaksi valvontakameralisenssiä ja hyvä ohjelmisto on mukana.&lt;br /&gt;Toimii turvallisuustallentimena JA saat tonneittain tallennustilaa valokuville, videoille, ja voit isännöidä omaa verkkosivustoa ja sähköpostipalvelinta siitä, jos haluat. Etsin parasta turvaratkaisua, koska minulla oli omat kamerat. Rajoitettu 5 kameraan.&lt;br /&gt;Juuri sopiva määrä minulle. Niin ja siinä on myös RAID-toiminto sisäänrakennettuna. Minulla on kaksi 3 TB:n punaista kovalevyä sen mukana ja RAID:n avulla saan 3Tb tallennustilaa täydellä raid-varmuuskopioinnilla. Katson 120 dollaria vara-asemasta vakuutuksena. 3 TB on paljon enemmän tallennustilaa kuin tarvitsemme turvavideoita varten. Käytämme sitä kodin valokuvien ja videoiden turvaamiseen häviämisen varalta.</w:t>
      </w:r>
    </w:p>
    <w:p>
      <w:r>
        <w:rPr>
          <w:b/>
        </w:rPr>
        <w:t xml:space="preserve">Tulos</w:t>
      </w:r>
    </w:p>
    <w:p>
      <w:r>
        <w:t xml:space="preserve">hyvät laitteet hyvä arvo</w:t>
      </w:r>
    </w:p>
    <w:p>
      <w:r>
        <w:rPr>
          <w:b/>
        </w:rPr>
        <w:t xml:space="preserve">Esimerkki 0,5975</w:t>
      </w:r>
    </w:p>
    <w:p>
      <w:r>
        <w:t xml:space="preserve">Saamani nx500 oli huono. Sitä varten hankkimani 28 tuuman 4k-monitori (PB287Q) kaatoi uuden nx500:n joka kerta, kun liitin sen verkkoon. Lähetin monitorin takaisin ja vaihdoin toiseen, ja sama homma toistui. ASUSin tuki oli aivan naurettavan arvoton. Parhaimmillaan tukihenkilöt yrittivät vain myydä minulle viruspaketteja ja kieltäytyivät edes käsittelemästä ulkoisen monitorin ongelmaa. Sen sijaan, että olisin lähettänyt tietokoneen takaisin toiseen, päätin lähettää sekä monitorin että kannettavan tietokoneen takaisin ja ostin iMac 27 tuuman iMacin, jossa on retina 5K -näyttö. Säästin yli 700,00 dollaria ostamalla yhden upean komponentin, jossa on ylivoimainen näyttö.&lt;br /&gt;Sain suuria toiveita nx500:n suhteen. Olen varma, että siellä on yksiköitä, jotka toimivat upeasti.  Se on varmasti erikoinen. ASUS:n tuki on se, mikä sysäsi minut pimeälle puolelle ja Mac-ihmiseksi. Olen ja hämmästyttävän tyytyväinen Maciin! Näytön res on uskomaton!!!</w:t>
      </w:r>
    </w:p>
    <w:p>
      <w:r>
        <w:rPr>
          <w:b/>
        </w:rPr>
        <w:t xml:space="preserve">Tulos</w:t>
      </w:r>
    </w:p>
    <w:p>
      <w:r>
        <w:t xml:space="preserve">Saamani nx500 oli huono. 28 tuuman 4k-monitori, jonka ...</w:t>
      </w:r>
    </w:p>
    <w:p>
      <w:r>
        <w:rPr>
          <w:b/>
        </w:rPr>
        <w:t xml:space="preserve">Esimerkki 0,5976</w:t>
      </w:r>
    </w:p>
    <w:p>
      <w:r>
        <w:t xml:space="preserve">Olen tyytyväinen asiakas tähän tuotteeseen. Sisällä on paljon tilaa ja myös muotoilu on mukavaa. Ainoa asia, josta en todellakaan pidä, on reikä, johon ruuvi kiinnitetään kiintolevyn kiinnittämiseksi. Se ei ole tarkka mittaus, mutta onnistuin löytämään keinon, mutta muuten kaikki on hyvin.</w:t>
      </w:r>
    </w:p>
    <w:p>
      <w:r>
        <w:rPr>
          <w:b/>
        </w:rPr>
        <w:t xml:space="preserve">Tulos</w:t>
      </w:r>
    </w:p>
    <w:p>
      <w:r>
        <w:t xml:space="preserve">NIce Design ja tilava tapaus</w:t>
      </w:r>
    </w:p>
    <w:p>
      <w:r>
        <w:rPr>
          <w:b/>
        </w:rPr>
        <w:t xml:space="preserve">Esimerkki 0,5977</w:t>
      </w:r>
    </w:p>
    <w:p>
      <w:r>
        <w:t xml:space="preserve">Helppo kiinnittää iPadiin.  Erittäin mukavan näköinen.  Se ei ole paras mahdollinen iPadin jalustaksi.  Harjut, jotka pitävät iPadin pystyssä, ovat melko pienet.  Jos pinta ei ole täysin tasainen, se ei toimi hyvin tähän tarkoitukseen.</w:t>
      </w:r>
    </w:p>
    <w:p>
      <w:r>
        <w:rPr>
          <w:b/>
        </w:rPr>
        <w:t xml:space="preserve">Tulos</w:t>
      </w:r>
    </w:p>
    <w:p>
      <w:r>
        <w:t xml:space="preserve">Terävän näköinen kansi, ei hyvä jalusta.</w:t>
      </w:r>
    </w:p>
    <w:p>
      <w:r>
        <w:rPr>
          <w:b/>
        </w:rPr>
        <w:t xml:space="preserve">Esimerkki 0.5978</w:t>
      </w:r>
    </w:p>
    <w:p>
      <w:r>
        <w:t xml:space="preserve">Suuri tietokone - ei toiminut - ja palautus oli hyvä - olen tyytyväinen.</w:t>
      </w:r>
    </w:p>
    <w:p>
      <w:r>
        <w:rPr>
          <w:b/>
        </w:rPr>
        <w:t xml:space="preserve">Tulos</w:t>
      </w:r>
    </w:p>
    <w:p>
      <w:r>
        <w:t xml:space="preserve">Hyvä tuotto</w:t>
      </w:r>
    </w:p>
    <w:p>
      <w:r>
        <w:rPr>
          <w:b/>
        </w:rPr>
        <w:t xml:space="preserve">Esimerkki 0,5979</w:t>
      </w:r>
    </w:p>
    <w:p>
      <w:r>
        <w:t xml:space="preserve">Kotelo sopi hyvin Asus-tablettiini, mikä on tärkein syy ostoon. Stylus-setti oli mukava. Ei pitänyt näytönsuojasta. En ole varma, mihin käyttäisin johtoa.  Ajattelin, että se voisi olla lataamiseen, mutta ei ole. Kaiken kaikkiaan erittäin hyvä diili hintaan nähden, vaikka jotkut tuotteet eivät ole minulle hyödyllisiä.</w:t>
      </w:r>
    </w:p>
    <w:p>
      <w:r>
        <w:rPr>
          <w:b/>
        </w:rPr>
        <w:t xml:space="preserve">Tulos</w:t>
      </w:r>
    </w:p>
    <w:p>
      <w:r>
        <w:t xml:space="preserve">Hieno määrä tavaraa hintaan nähden</w:t>
      </w:r>
    </w:p>
    <w:p>
      <w:r>
        <w:rPr>
          <w:b/>
        </w:rPr>
        <w:t xml:space="preserve">Esimerkki 0,5980</w:t>
      </w:r>
    </w:p>
    <w:p>
      <w:r>
        <w:t xml:space="preserve">Rakastan värejä, se on pehmeä ja hiireni liukuu sen yli. Myös värit sopivat yhteen uuden hiireni kanssa, hiiri ei ole vielä saapunut, mutta sen pitäisi olla samanvärinen.</w:t>
      </w:r>
    </w:p>
    <w:p>
      <w:r>
        <w:rPr>
          <w:b/>
        </w:rPr>
        <w:t xml:space="preserve">Tulos</w:t>
      </w:r>
    </w:p>
    <w:p>
      <w:r>
        <w:t xml:space="preserve">Rakastan värejä</w:t>
      </w:r>
    </w:p>
    <w:p>
      <w:r>
        <w:rPr>
          <w:b/>
        </w:rPr>
        <w:t xml:space="preserve">Esimerkki 0,5981</w:t>
      </w:r>
    </w:p>
    <w:p>
      <w:r>
        <w:t xml:space="preserve">hyvä näppäimistö, kevyet painallukset, näppäimet eivät jää kiinni.  Testasin tätä tuotetta etukäteen työpaikallani, tiesin mitä odottaa.</w:t>
      </w:r>
    </w:p>
    <w:p>
      <w:r>
        <w:rPr>
          <w:b/>
        </w:rPr>
        <w:t xml:space="preserve">Tulos</w:t>
      </w:r>
    </w:p>
    <w:p>
      <w:r>
        <w:t xml:space="preserve">hyvä tuote</w:t>
      </w:r>
    </w:p>
    <w:p>
      <w:r>
        <w:rPr>
          <w:b/>
        </w:rPr>
        <w:t xml:space="preserve">Esimerkki 0,5982</w:t>
      </w:r>
    </w:p>
    <w:p>
      <w:r>
        <w:t xml:space="preserve">Kova kotelo sopii hyvin ja näyttää hyvältä. Se on kuitenkin melko järeä ja saa kannettavan tuntumaan paljon raskaammalta. Näppäimistö ei sovi oikein ollenkaan.</w:t>
      </w:r>
    </w:p>
    <w:p>
      <w:r>
        <w:rPr>
          <w:b/>
        </w:rPr>
        <w:t xml:space="preserve">Tulos</w:t>
      </w:r>
    </w:p>
    <w:p>
      <w:r>
        <w:t xml:space="preserve">Ei kovin vaikuttunut</w:t>
      </w:r>
    </w:p>
    <w:p>
      <w:r>
        <w:rPr>
          <w:b/>
        </w:rPr>
        <w:t xml:space="preserve">Esimerkki 0,5983</w:t>
      </w:r>
    </w:p>
    <w:p>
      <w:r>
        <w:t xml:space="preserve">Rakastan sitä....se ylittää odotukseni. Pieni ja helppokäyttöinen.</w:t>
      </w:r>
    </w:p>
    <w:p>
      <w:r>
        <w:rPr>
          <w:b/>
        </w:rPr>
        <w:t xml:space="preserve">Tulos</w:t>
      </w:r>
    </w:p>
    <w:p>
      <w:r>
        <w:t xml:space="preserve">Viisi tähteä</w:t>
      </w:r>
    </w:p>
    <w:p>
      <w:r>
        <w:rPr>
          <w:b/>
        </w:rPr>
        <w:t xml:space="preserve">Esimerkki 0,5984</w:t>
      </w:r>
    </w:p>
    <w:p>
      <w:r>
        <w:t xml:space="preserve">Täydellinen siihen, mitä tarvitsin, joka oli ladata joitakin elokuvia ja liittää se televisiooni.</w:t>
      </w:r>
    </w:p>
    <w:p>
      <w:r>
        <w:rPr>
          <w:b/>
        </w:rPr>
        <w:t xml:space="preserve">Tulos</w:t>
      </w:r>
    </w:p>
    <w:p>
      <w:r>
        <w:t xml:space="preserve">Viisi tähteä</w:t>
      </w:r>
    </w:p>
    <w:p>
      <w:r>
        <w:rPr>
          <w:b/>
        </w:rPr>
        <w:t xml:space="preserve">Esimerkki 0,5985</w:t>
      </w:r>
    </w:p>
    <w:p>
      <w:r>
        <w:t xml:space="preserve">Erittäin terävän näköinen ja näyttää toimivan mainostetulla tavalla.  Erittäin korkealaatuinen.  Se on enemmän kuin odotin ja hankkisin sen uudelleen.</w:t>
      </w:r>
    </w:p>
    <w:p>
      <w:r>
        <w:rPr>
          <w:b/>
        </w:rPr>
        <w:t xml:space="preserve">Tulos</w:t>
      </w:r>
    </w:p>
    <w:p>
      <w:r>
        <w:t xml:space="preserve">Oikein mukavaa</w:t>
      </w:r>
    </w:p>
    <w:p>
      <w:r>
        <w:rPr>
          <w:b/>
        </w:rPr>
        <w:t xml:space="preserve">Esimerkki 0,5986</w:t>
      </w:r>
    </w:p>
    <w:p>
      <w:r>
        <w:t xml:space="preserve">Tämä kotelo ostettiin korvaamaan pienempi kotelo, joka minulla oli, koska ostin suuremman kannettavan tietokoneen.  Tämä on fantastinen tuote.  Siihen mahtuu kolme kannettavaa tietokonetta.  Se on loistava tuote.</w:t>
      </w:r>
    </w:p>
    <w:p>
      <w:r>
        <w:rPr>
          <w:b/>
        </w:rPr>
        <w:t xml:space="preserve">Tulos</w:t>
      </w:r>
    </w:p>
    <w:p>
      <w:r>
        <w:t xml:space="preserve">Loistava tuote 17" kannettavalle tietokoneelle</w:t>
      </w:r>
    </w:p>
    <w:p>
      <w:r>
        <w:rPr>
          <w:b/>
        </w:rPr>
        <w:t xml:space="preserve">Esimerkki 0,5987</w:t>
      </w:r>
    </w:p>
    <w:p>
      <w:r>
        <w:t xml:space="preserve">..Toimii kuten kuvattu.. Yhteensopiva myös Kingston 64GB MicroSDXC Note II(2), 8.0, 10.1 &amp; 12.2..&lt;br /&gt;..Suggestion to Mfg.. seuraavan version malli tehdä korkki sovi vastakkaiseen päähän..</w:t>
      </w:r>
    </w:p>
    <w:p>
      <w:r>
        <w:rPr>
          <w:b/>
        </w:rPr>
        <w:t xml:space="preserve">Tulos</w:t>
      </w:r>
    </w:p>
    <w:p>
      <w:r>
        <w:t xml:space="preserve">Unitek Micro SD-kortinlukija sovitin OTG USB 2.0A uros &amp; Micro USB B urosliitin</w:t>
      </w:r>
    </w:p>
    <w:p>
      <w:r>
        <w:rPr>
          <w:b/>
        </w:rPr>
        <w:t xml:space="preserve">Esimerkki 0,5988</w:t>
      </w:r>
    </w:p>
    <w:p>
      <w:r>
        <w:t xml:space="preserve">Pidin siitä, mutta ajattelin, että siinä olisi myös mahdollisuus käyttää johtoa, ei vain bluetoothilla.</w:t>
      </w:r>
    </w:p>
    <w:p>
      <w:r>
        <w:rPr>
          <w:b/>
        </w:rPr>
        <w:t xml:space="preserve">Tulos</w:t>
      </w:r>
    </w:p>
    <w:p>
      <w:r>
        <w:t xml:space="preserve">Pidin siitä</w:t>
      </w:r>
    </w:p>
    <w:p>
      <w:r>
        <w:rPr>
          <w:b/>
        </w:rPr>
        <w:t xml:space="preserve">Esimerkki 0,5989</w:t>
      </w:r>
    </w:p>
    <w:p>
      <w:r>
        <w:t xml:space="preserve">Minulla on ollut tämä kannettava tietokone jo melkein vuoden ajan ja rakastan sitä!  Näin muutamia iffy arvosteluja aluksi, mutta jokainen sähköinen on riski on aina mahdollisuus pettymys.  Muutamia kertoja alussa, kun katsoin tv-ohjelmia verkossa, tietokone jähmettyi ja minun oli pakko käynnistää se uudelleen.  Mutta acerin asetuksissa voi muuttaa virta-asetuksia ja jos sen muuttaa korkeaan suorituskykyyn se toimii sujuvasti.  Käytän sitä päivittäin, enkä ole kokenut mitään \\"vista-ongelmia\\" ja kerron sen kaikille, jotka muistuttavat minua niistä.  Olen itse asiassa kannettavani päällä juuri nyt.  Se on ehdottomasti rahan arvoinen riippumatta siitä, minkä hinnan maksat siitä!</w:t>
      </w:r>
    </w:p>
    <w:p>
      <w:r>
        <w:rPr>
          <w:b/>
        </w:rPr>
        <w:t xml:space="preserve">Tulos</w:t>
      </w:r>
    </w:p>
    <w:p>
      <w:r>
        <w:t xml:space="preserve">Aluksi epäilyttävää, mutta olen ollut ihmeissäni...</w:t>
      </w:r>
    </w:p>
    <w:p>
      <w:r>
        <w:rPr>
          <w:b/>
        </w:rPr>
        <w:t xml:space="preserve">Esimerkki 0.5990</w:t>
      </w:r>
    </w:p>
    <w:p>
      <w:r>
        <w:t xml:space="preserve">Tämä näyttää toimivan yhtä hyvin kuin alkuperäinen akkuni.  Edullinen tapa saada virta takaisin kannettavaan tietokoneeseen.</w:t>
      </w:r>
    </w:p>
    <w:p>
      <w:r>
        <w:rPr>
          <w:b/>
        </w:rPr>
        <w:t xml:space="preserve">Tulos</w:t>
      </w:r>
    </w:p>
    <w:p>
      <w:r>
        <w:t xml:space="preserve">Suuri korvaava ratkaisu</w:t>
      </w:r>
    </w:p>
    <w:p>
      <w:r>
        <w:rPr>
          <w:b/>
        </w:rPr>
        <w:t xml:space="preserve">Esimerkki 0,5991</w:t>
      </w:r>
    </w:p>
    <w:p>
      <w:r>
        <w:t xml:space="preserve">Se auttaa paljon.</w:t>
      </w:r>
    </w:p>
    <w:p>
      <w:r>
        <w:rPr>
          <w:b/>
        </w:rPr>
        <w:t xml:space="preserve">Tulos</w:t>
      </w:r>
    </w:p>
    <w:p>
      <w:r>
        <w:t xml:space="preserve">Osoittaa numeron tai kirjaimen.</w:t>
      </w:r>
    </w:p>
    <w:p>
      <w:r>
        <w:rPr>
          <w:b/>
        </w:rPr>
        <w:t xml:space="preserve">Esimerkki 0,5992</w:t>
      </w:r>
    </w:p>
    <w:p>
      <w:r>
        <w:t xml:space="preserve">Itse asiassa olen ihmeissäni siitä, miten hyvin tämä jäähdytysratkaisu toimii. Olen ennen käyttänyt vain varastojäähdyttimiä, ja tyhjäkäyntilämpötila on 10-15 C huoneenlämpötilan (~40-45 C) yläpuolella.  En tiedä, onko se tämä H60 tai prosessorini (i5 4670K) tai molempien yhdistelmä, jonka ansiosta saan todella hyviä lämpötiloja, mutta tyhjäkäynnillä lämpötila on 29-30C 24C:n huoneessa (tai pikemminkin 88-90F 74F:n huoneessa) Kuormitettuna lämpötila nousee vain noin 48-50C:een.  Olen erittäin tyytyväinen siihen, miten hyvin se toimii.&lt;br /&gt;&lt;br /&gt;Se myös näyttää hyvältä.  Asennuksen poisto-ohjeet olisivat voineet olla selkeämmät, mutta sain sen selville.  Yksi asia, joka on hyvä huomioida sitä asentaville ihmisille (ainakin intel-sokkeleissa) on se, että backplate EI ole kiinnitetty ennen kuin laitat myös siili ja kiinnikejutun päälle.  Vaikka jalustat on ruuvattu täysin kiinni, taustalevy heiluu.  Käytin hieman aikaa yrittäessäni selvittää, onko tämä oikein, koska en halunnut sotkea valmiiksi levitettyä lämpötahnaa, jos se olisi väärin.  Mutta se toimii kuitenkin näin.</w:t>
      </w:r>
    </w:p>
    <w:p>
      <w:r>
        <w:rPr>
          <w:b/>
        </w:rPr>
        <w:t xml:space="preserve">Tulos</w:t>
      </w:r>
    </w:p>
    <w:p>
      <w:r>
        <w:t xml:space="preserve">Toimii paljon odotettua paremmin.</w:t>
      </w:r>
    </w:p>
    <w:p>
      <w:r>
        <w:rPr>
          <w:b/>
        </w:rPr>
        <w:t xml:space="preserve">Esimerkki 0,5993</w:t>
      </w:r>
    </w:p>
    <w:p>
      <w:r>
        <w:t xml:space="preserve">Myönnän, että kotelo on hieman raskas, mutta se on tukeva. Nelivuotias veljentyttäreni voi käsitellä koteloa ongelmitta. Hän on pudottanut sen noin neljä tai viisi kertaa, eikä IPAD ole vahingoittunut. En usko, että se heikentää kuvanlaatua liikaa. Se on kompromissi sen tarjoamasta hyvästä suojasta.</w:t>
      </w:r>
    </w:p>
    <w:p>
      <w:r>
        <w:rPr>
          <w:b/>
        </w:rPr>
        <w:t xml:space="preserve">Tulos</w:t>
      </w:r>
    </w:p>
    <w:p>
      <w:r>
        <w:t xml:space="preserve">2. OtterBox, rakastan sitä</w:t>
      </w:r>
    </w:p>
    <w:p>
      <w:r>
        <w:rPr>
          <w:b/>
        </w:rPr>
        <w:t xml:space="preserve">Esimerkki 0,5994</w:t>
      </w:r>
    </w:p>
    <w:p>
      <w:r>
        <w:t xml:space="preserve">Kuvan tallennusnopeus kuvan ottamisen jälkeen on hieman nopeampi, mutta ei paljon.  Kaltaiselleni armatuurikuvaajalle olen tyytyväinen nykyiseen nopeuteen.  Tiesin, että on olemassa muitakin kortteja, jotka antavat sinulle supernopean.  Jos sinulla on rahaa, niin valitse se.</w:t>
      </w:r>
    </w:p>
    <w:p>
      <w:r>
        <w:rPr>
          <w:b/>
        </w:rPr>
        <w:t xml:space="preserve">Tulos</w:t>
      </w:r>
    </w:p>
    <w:p>
      <w:r>
        <w:t xml:space="preserve">Transcend 8GB Class 10 SDHC-kortti</w:t>
      </w:r>
    </w:p>
    <w:p>
      <w:r>
        <w:rPr>
          <w:b/>
        </w:rPr>
        <w:t xml:space="preserve">Esimerkki 0,5995</w:t>
      </w:r>
    </w:p>
    <w:p>
      <w:r>
        <w:t xml:space="preserve">Jälkeen 2 min setup toimii erittäin hyvin minun Panasonic plasma-TV lass &amp;#62; $20 sijaan Panasonic dongle $70.</w:t>
      </w:r>
    </w:p>
    <w:p>
      <w:r>
        <w:rPr>
          <w:b/>
        </w:rPr>
        <w:t xml:space="preserve">Tulos</w:t>
      </w:r>
    </w:p>
    <w:p>
      <w:r>
        <w:t xml:space="preserve">Rakastan sitä!</w:t>
      </w:r>
    </w:p>
    <w:p>
      <w:r>
        <w:rPr>
          <w:b/>
        </w:rPr>
        <w:t xml:space="preserve">Esimerkki 0,5996</w:t>
      </w:r>
    </w:p>
    <w:p>
      <w:r>
        <w:t xml:space="preserve">Jos jollain on ongelmia saada ohjain kytkettyä, vaikka se olisi ladattu tai kytketty, ottakaa paperiliitin ja painakaa ohjaimen pientä reset-painiketta tämä korjasi ohjaimeni välittömästi!&lt;br /&gt;&lt;br /&gt;Se sijaitsee ohjaimen takapuolella lähellä L2-painiketta.</w:t>
      </w:r>
    </w:p>
    <w:p>
      <w:r>
        <w:rPr>
          <w:b/>
        </w:rPr>
        <w:t xml:space="preserve">Tulos</w:t>
      </w:r>
    </w:p>
    <w:p>
      <w:r>
        <w:t xml:space="preserve">Ohjaimen yhteys korjattu!</w:t>
      </w:r>
    </w:p>
    <w:p>
      <w:r>
        <w:rPr>
          <w:b/>
        </w:rPr>
        <w:t xml:space="preserve">Esimerkki 0,5997</w:t>
      </w:r>
    </w:p>
    <w:p>
      <w:r>
        <w:t xml:space="preserve">olin yllättynyt, että sain tämän tuotteen todella nopeasti muilta ihmisiltä. kaikki tuli alkuperäisessä paketissa. im rakastan sitä.</w:t>
      </w:r>
    </w:p>
    <w:p>
      <w:r>
        <w:rPr>
          <w:b/>
        </w:rPr>
        <w:t xml:space="preserve">Tulos</w:t>
      </w:r>
    </w:p>
    <w:p>
      <w:r>
        <w:t xml:space="preserve">Erittäin nopea</w:t>
      </w:r>
    </w:p>
    <w:p>
      <w:r>
        <w:rPr>
          <w:b/>
        </w:rPr>
        <w:t xml:space="preserve">Esimerkki 0,5998</w:t>
      </w:r>
    </w:p>
    <w:p>
      <w:r>
        <w:t xml:space="preserve">Puolikas tähti.. Rikkoutui aivan kuten muutkin tabletit 2 viikkoa sen jälkeen, kun sain sen, en voinut korvata sitä, koska se oli kolmannen osapuolen kautta.</w:t>
      </w:r>
    </w:p>
    <w:p>
      <w:r>
        <w:rPr>
          <w:b/>
        </w:rPr>
        <w:t xml:space="preserve">Tulos</w:t>
      </w:r>
    </w:p>
    <w:p>
      <w:r>
        <w:t xml:space="preserve">Onneton</w:t>
      </w:r>
    </w:p>
    <w:p>
      <w:r>
        <w:rPr>
          <w:b/>
        </w:rPr>
        <w:t xml:space="preserve">Esimerkki 0,5999</w:t>
      </w:r>
    </w:p>
    <w:p>
      <w:r>
        <w:t xml:space="preserve">OEM ja unelma.</w:t>
      </w:r>
    </w:p>
    <w:p>
      <w:r>
        <w:rPr>
          <w:b/>
        </w:rPr>
        <w:t xml:space="preserve">Tulos</w:t>
      </w:r>
    </w:p>
    <w:p>
      <w:r>
        <w:t xml:space="preserve">Viisi tähteä</w:t>
      </w:r>
    </w:p>
    <w:p>
      <w:r>
        <w:rPr>
          <w:b/>
        </w:rPr>
        <w:t xml:space="preserve">Esimerkki 0.6000</w:t>
      </w:r>
    </w:p>
    <w:p>
      <w:r>
        <w:t xml:space="preserve">ei voi selvittää windows 8.1 sen hyvin vaikea halusin home edition ja sai professinal ja vihaan sitä.</w:t>
      </w:r>
    </w:p>
    <w:p>
      <w:r>
        <w:rPr>
          <w:b/>
        </w:rPr>
        <w:t xml:space="preserve">Tulos</w:t>
      </w:r>
    </w:p>
    <w:p>
      <w:r>
        <w:t xml:space="preserve">1 sen erittäin vaikea halusin home edition ja sain professinal ja vihaan</w:t>
      </w:r>
    </w:p>
    <w:p>
      <w:r>
        <w:rPr>
          <w:b/>
        </w:rPr>
        <w:t xml:space="preserve">Esimerkki 0,6001</w:t>
      </w:r>
    </w:p>
    <w:p>
      <w:r>
        <w:t xml:space="preserve">En ole tyytyväinen tähän tuotteeseen seuraavasta syystä. Johdon päässä oleva suojapinnoite on irronnut pistokkeen päästä paljastaen johdotuksen. En suosittele ostamaan tätä tuotetta. Ostaisin mieluummin johdon Delliltä ja maksaisin lisähinnan kuin alennushinnan.</w:t>
      </w:r>
    </w:p>
    <w:p>
      <w:r>
        <w:rPr>
          <w:b/>
        </w:rPr>
        <w:t xml:space="preserve">Tulos</w:t>
      </w:r>
    </w:p>
    <w:p>
      <w:r>
        <w:t xml:space="preserve">Awful</w:t>
      </w:r>
    </w:p>
    <w:p>
      <w:r>
        <w:rPr>
          <w:b/>
        </w:rPr>
        <w:t xml:space="preserve">Esimerkki 0.6002</w:t>
      </w:r>
    </w:p>
    <w:p>
      <w:r>
        <w:t xml:space="preserve">Rakastan todella Kindle Fire HD:tä.  En ole suuri omena fani niin ei ollut kiinnostunut ipad, oli harkinnut google tabletti, mutta lukea ristiriitaisia arvosteluja joistakin se, joten päätin Kindle Fire HD. Minulla oli joitakin huolenaiheita.  Olin kokeillut sitä ostoskeskuksen kioskilla joulun aikaan, ja se vaikutti kömpelöltä (hidas, näytön jäätyminen), ja osa arvosteluista oli negatiivisia, ja niissä oli huomautuksia latausongelmista ja kyvyttömyydestä muodostaa yhteys Wifin kautta.  Otin silti riskin tietäen, että voin palauttaa sen amazonin kautta.&lt;br /&gt;&lt;br /&gt;Delievery on täydellinen, kun se tilataan amazonin kautta, se on jo valmiiksi määritetty sinulle amazon-tilillesi.  Sähköposti, facebook, twitter-sovellukset kaikki helppo asentaa ja oletusarvoisesti kirjautumisesi on niin, että napautat vain kuvaketta ja olet tililläsi.  Netflix-sovellus - toimii loistavasti.  Olimme työkaverin kanssa työmatkalla, hän ipadin kanssa ja minä kindlen kanssa. Katselin useita Netflix-elokuvia hotellin Wifin kautta (joitakin jäätymisiä suoratoiston aikana, mutta ei mitään muuta kuin pientä harmia).  Hänen ipadinsa ei pystynyt suoratoistamaan mitään.  Olimme viereisissä huoneissa, joten meidän olisi pitänyt olla lähes samalla etäisyydellä langattomasta reitittimestä. &lt;br /&gt;&lt;br /&gt;Olen myös ladannut useita elokuvia Amazonin kautta ja ne toistuvat hienosti. Ensimmäisen latasin HD-version ja se näytti hyvältä, mutta aito HD maksaa $1 enemmän.  Seuraavat lataamani elokuvat olivat SD-elokuvia ja ne näyttivät yhtä hyviltä.  Pidän myös siitä, että voin liittää HDMI-kaapelin kindlestä televisiooni.  Teen näin hotellihuoneissa työmatkoilla - tosi siistiä.  Lentokoneissa pieni näyttö on aivan hyvä, ja ääni kuulokkeilla on loistava. SD-elokuvat latautuvat myös paljon nopeammin. HD:llä kesti noin 8 tuntia, SD:llä noin tunti.  Suunnittele tietysti etukäteen. &lt;br /&gt;&lt;br /&gt;Minusta nettisurffailu riittää silkillä selaimella. Jos yrittää naputella linkkejä liian nopeasti ennen kuin sivu latautuu kokonaan, se saattaa lukkiutua ja joutuu käynnistymään uudelleen. En tiedä onko tämä selaimen vai kindlen vika. Suurin este on pienempi näyttö, mutta zoomaaminen on intuitiivistaja nopeaa.&lt;br /&gt;&lt;br /&gt;Ainut todellinen negatiivinen asia, jonka sanoisin, on se, etten ole innostunut Amazon prime:n ilmaisten elokuvien vaihtoehdoista. En tajunnut aluksi, että niitä voi vain striimata, ei ladata ja katsoa myöhemmin.  Eikä niiden valikoimat ole juurikaan erilaiset, eivät ainakaan paremmat, kuin Netflixin.  Todennäköisesti peruutan amazon prime -palvelun.  Se, mikä erottaa Netflixistä, on juuri julkaistujen, äskettäin teattereissa esitettyjen elokuvien latausvaihtoehdot. Niitä saa ilman amazon primeä.  Usko pois, halusin todella arvostaa amazon primea, mutta jos sinulla on Netflix-tili, se ei ole paljon erilainen (no, ilmainen kahden päivän toimitus kai, mutta tarvitsen harvoin jotain niin kipeästi - ei ole 80 dollarin arvoista vuodessa). &lt;br /&gt;&lt;br /&gt;Olen samaa mieltä siitä, että kirjallisten ohjeiden puuttuminen on outoa, ja vaikka pidän itseäni teknisesti taitavana, joidenkin asioiden käyttäminen ei ollut itsestään selvää. Sain sen selville lukemalla viestejä verkossa. Toiset ovat valittaneet virtapainikkeen ja äänenvoimakkuusvälilehtien olevan laitteen kanssa samassa tasossa, joten niitä on vaikea löytää.  Luota minuun, hanki Kindlen suojus/kotelo, ja useimmissa niistä on kosketuspisteet, jotka tekevät painikkeiden sijainnin melko selväksi.  Uskon, että ilman koteloakin oppii lopulta. Minustakin se oli aluksi turhauttavaa, mutta viiden viikon kuluttua painikkeet löytyvät helposti. &lt;br /&gt;&lt;br /&gt;Minusta etu- ja takakamera olisi parannus, mutta olen ottanut paljon kuvia kamera eteenpäin suunnattuna, täytyy vain tietää, missä painike on, jotta kuva voidaan ottaa näytöllä.  Se voi olla hankalaa, mutta mahdollista. Lähetän nyt paljon enemmän kuvia facebookissa!&lt;br /&gt;&lt;br /&gt;Suosittelen tätä tuotetta lämpimästi.  Ihanteellinen, jos haluat sen kevyeen nettiselailuun ja viihteeseen (elokuvat, tv-sarjat).</w:t>
      </w:r>
    </w:p>
    <w:p>
      <w:r>
        <w:rPr>
          <w:b/>
        </w:rPr>
        <w:t xml:space="preserve">Tulos</w:t>
      </w:r>
    </w:p>
    <w:p>
      <w:r>
        <w:t xml:space="preserve">Rakastan Kindle Fire HD:tä</w:t>
      </w:r>
    </w:p>
    <w:p>
      <w:r>
        <w:rPr>
          <w:b/>
        </w:rPr>
        <w:t xml:space="preserve">Esimerkki 0.6003</w:t>
      </w:r>
    </w:p>
    <w:p>
      <w:r>
        <w:t xml:space="preserve">Olen käyttänyt Logitechin pelihiiriä, Saitekin pelihiiriä ja Razerin pelihiiriä, ja lopputulos on sama: Microsoft on luonut pelilisävarusteiden defacto-standardin.  Aluksi hiiri on sekä langallinen että langaton, ja se tarjoaa hybridimuodon, jossa sisäistä akkua voi ladata lennossa ilman, että pelin pelaaminen keskeytyy.  Ennen kaikkea itse hiiren rakenne on suosikkini, sillä se tarjoaa laadukasta reagointikykyä ja hyvän painon laadukkailla komponenteilla - jopa vierityspyörä on metallipyörä eikä muovinen.  Hiiressä on muutamia säädettäviä ominaisuuksia, mukaan lukien hiiren jalat, mutta kaiken kaikkiaan hiiren koon ja istuvuuden pitäisi olla vankka niille, joilla on erittäin suuret kädet tai pienet.  Itselläni on leveät ja paksut kädet, ja minusta hiiren tuntuma on juuri sopiva, eikä se rasita mitään tiettyä niveltä tai jännetuppia.&lt;br /&gt;&lt;br /&gt;Tämän hiiren reagointikyky on toinen hieno ominaisuus, ja se on täysin ohjelmoitavissa Intellipoint-ohjelmiston avulla - joka pitäisi ladata uutena sen sijaan, että käytettäisiin valmiiksi pakattuina toimitettuja, yleensä vanhentuneita versioita.  Kolmen herkkyysasetuksen avulla (joita säädetään vierityspyörän alla olevilla kolmella painikkeella) voit tehdä lennossa muutoksia pelissä halutun herkkyyden käyttämiseksi pienellä vaivalla.  Hiiren peukalon puolella oleva paristomittari näyttää akun käyttöiän ja hiiren herkkyyden visuaalisesti ja kertoo tarkan DPI-arvon, jota hiiri parhaillaan käyttää.  Tämä hiiri ei tarvitse erityistä tyynyä tai pintaa, mutta ostin WOW!Pad @ [...] ja huomasin, että pinta on täydellinen korkean tarkkuuden pelaamiseen ja twitch-tyyliseen pelaamiseen.&lt;br /&gt;&lt;br /&gt;Viimeiseksi pidän vastaanotinta melko lähellä, 24\\\":n etäisyydellä hiirestä, mutta suuremmillakin etäisyyksillä langattoman toiminnan reagointikyky oli loistava ja kilpaili aiemmin käyttämieni Logitech- ja Razer-hiirten reagointikyvyn kanssa.  Mitä laatuun tulee, käytän mieluummin X8:aa kuin mitään muuta nykyistä pelihiirtä, jonka olen löytänyt.  Yksikään muu hiiri ei tarjoa samoja ominaisuuksia ja laatua, ja tämä sen jälkeen, kun olen käyttänyt 4x Razer Diamondbackia, 4x Logitech G5:tä ja lukuisia muita hiiriä vuosien varrella.  Toivon, että olen löytänyt viimeisen hiiren, joka minun on ostettava, tai ainakin siihen asti, kunnes uusi päivitetty versio saapuu!  Onnellista pelaamista!!!, ja tämä sen jälkeen, kun olen käynyt läpi 4x Razer Diamondbacks, 4x Logitech G5s ja lukuisia muita hiiriä vuosien varrella.  Toivon, että olen löytänyt viimeisen hiiren, jonka minun täytyy ostaa, tai ainakin kunnes päivitetty versio saapuu!  Hyvää pelaamista!</w:t>
      </w:r>
    </w:p>
    <w:p>
      <w:r>
        <w:rPr>
          <w:b/>
        </w:rPr>
        <w:t xml:space="preserve">Tulos</w:t>
      </w:r>
    </w:p>
    <w:p>
      <w:r>
        <w:t xml:space="preserve">Paras saatavilla oleva pelihiiri</w:t>
      </w:r>
    </w:p>
    <w:p>
      <w:r>
        <w:rPr>
          <w:b/>
        </w:rPr>
        <w:t xml:space="preserve">Esimerkki 0.6004</w:t>
      </w:r>
    </w:p>
    <w:p>
      <w:r>
        <w:t xml:space="preserve">Plussat: sen toimiva hiiri.&lt;br /&gt;&lt;br /&gt;Miinukset: KAMALA KAMALA KAMALA Rakennuslaatu. tämä hiiri tuntuu siltä, että jos pelaat peliä, jossa lyöt hiiren painiketta tai käytät puoliautomaattiasetta, se murskaantuu sormien alla. [mutta miksi helvetissä pelaisit peliä täällä????]&lt;br /&gt;Hiiren napit alkoivat olla toimimatta, piti painaa miljardi kertaa tai uskomattoman, IHAN HÄLYTTÄVÄN kovaa 1 klikkausta varten. &lt;br /&gt;&lt;br /&gt;Tämä hiiri olisi loistava hiiri jos omasi kuolee ja tarvitset jotain väliaikaista netin selaamiseen tai työasioihin.&lt;br /&gt;mutta kirjaimellisesti ei ole mitään järkeä ostaa tätä netistä. jos se olisi lentokentällä tai juna-asemalla ja tarvitsisit sitä vain vähän aikaa niin siinä olisi järkeä. mutta tämän ostaminen netistä on tyhmää. kun on paljon muitakin vaihtoehtoja.....</w:t>
      </w:r>
    </w:p>
    <w:p>
      <w:r>
        <w:rPr>
          <w:b/>
        </w:rPr>
        <w:t xml:space="preserve">Tulos</w:t>
      </w:r>
    </w:p>
    <w:p>
      <w:r>
        <w:t xml:space="preserve">EI</w:t>
      </w:r>
    </w:p>
    <w:p>
      <w:r>
        <w:rPr>
          <w:b/>
        </w:rPr>
        <w:t xml:space="preserve">Esimerkki 0,6005</w:t>
      </w:r>
    </w:p>
    <w:p>
      <w:r>
        <w:t xml:space="preserve">Se on hyvä hinta &amp; halvempi kuin Otterbox ($ 45). Mutta näytön &amp;#34;suojus&amp;#34; on tyhmä. Sen sisäpuolella on tahmea kalvo, johon tarttuu pölyä ja likapilkkuja, kun käytät koteloa. Olen joutunut irrottamaan kotelon kolme kertaa yrittäessäni irrottaa näytön sisäpuolella olevia pieniä palasia. Ne näkyvät valossa, kun käynnistät tabletin! Toinen huono puoli on se, että siinä ei ole jalustaa tai kahvaa, kuten Otterboxissa on.</w:t>
      </w:r>
    </w:p>
    <w:p>
      <w:r>
        <w:rPr>
          <w:b/>
        </w:rPr>
        <w:t xml:space="preserve">Tulos</w:t>
      </w:r>
    </w:p>
    <w:p>
      <w:r>
        <w:t xml:space="preserve">Parempi kuin keskimääräinen tapaus</w:t>
      </w:r>
    </w:p>
    <w:p>
      <w:r>
        <w:rPr>
          <w:b/>
        </w:rPr>
        <w:t xml:space="preserve">Esimerkki 0,6006</w:t>
      </w:r>
    </w:p>
    <w:p>
      <w:r>
        <w:t xml:space="preserve">Kun laitoin sen oikein päin, se oli täydellinen.  Kaikkia painikkeita on helppo käyttää sen kanssa.  Ostaisin uudelleen.</w:t>
      </w:r>
    </w:p>
    <w:p>
      <w:r>
        <w:rPr>
          <w:b/>
        </w:rPr>
        <w:t xml:space="preserve">Tulos</w:t>
      </w:r>
    </w:p>
    <w:p>
      <w:r>
        <w:t xml:space="preserve">Sopii kuin hansikas.</w:t>
      </w:r>
    </w:p>
    <w:p>
      <w:r>
        <w:rPr>
          <w:b/>
        </w:rPr>
        <w:t xml:space="preserve">Esimerkki 0.6007</w:t>
      </w:r>
    </w:p>
    <w:p>
      <w:r>
        <w:t xml:space="preserve">En voi sanoa, onko levy kannattaa vai ei, mutta kaapeli toimi hienosti kloonauksessa minun uusi ssd imac mac book pro.&lt;br /&gt;Käytin ilmaista superduper-ohjelmaa kloonata työ imac ja aseta ssd minun työ mac book pro. Jos katsot ei ole paljon hintaeroa noiden levyn kanssa ja ilman levyä. Saatan vielä tulevaisuudessa käyttää levyä kun tulen päivittämään sony läppäriäni.</w:t>
      </w:r>
    </w:p>
    <w:p>
      <w:r>
        <w:rPr>
          <w:b/>
        </w:rPr>
        <w:t xml:space="preserve">Tulos</w:t>
      </w:r>
    </w:p>
    <w:p>
      <w:r>
        <w:t xml:space="preserve">Auttoi minua kloonaamaan SSD-levyn erittäin mukavasti.</w:t>
      </w:r>
    </w:p>
    <w:p>
      <w:r>
        <w:rPr>
          <w:b/>
        </w:rPr>
        <w:t xml:space="preserve">Esimerkki 0.6008</w:t>
      </w:r>
    </w:p>
    <w:p>
      <w:r>
        <w:t xml:space="preserve">Tämä malli on osoittautunut kestäväksi ja luotettavaksi useiden vuosien ajan, joten ostin toisen mallin toiseen tietokoneeseen.</w:t>
      </w:r>
    </w:p>
    <w:p>
      <w:r>
        <w:rPr>
          <w:b/>
        </w:rPr>
        <w:t xml:space="preserve">Tulos</w:t>
      </w:r>
    </w:p>
    <w:p>
      <w:r>
        <w:t xml:space="preserve">Tämä on toinen</w:t>
      </w:r>
    </w:p>
    <w:p>
      <w:r>
        <w:rPr>
          <w:b/>
        </w:rPr>
        <w:t xml:space="preserve">Esimerkki 0.6009</w:t>
      </w:r>
    </w:p>
    <w:p>
      <w:r>
        <w:t xml:space="preserve">Ostin juuri acer chromebookin ja tarvitsin siihen kotelon. Näin joukon koteloita, mutta niissä ei sanottu, että ne olivat erityisesti acer chromebookille. Löysin lopulta tämän ja tilasin sen, eikä se ollut lainkaan kallis. Kesti tavanomaista aikaa tulla tänne, koska tavallinen toimitus (ei amazon prime :'( ), mutta se oli odottamisen arvoinen. Kun avasin sen, olin yllättynyt kuinka hienolta se näytti. Chromebook mahtui sisälle mukavasti, ja siinä on muita pusseja tavaroille, ja näyttää siltä, että siihen mahtuu myös tabletti (mutta olen liian vainoharhainen kantamaan chromebookia JA tablettia samaan aikaan :P). Kaiken kaikkiaan todella hieno!</w:t>
      </w:r>
    </w:p>
    <w:p>
      <w:r>
        <w:rPr>
          <w:b/>
        </w:rPr>
        <w:t xml:space="preserve">Tulos</w:t>
      </w:r>
    </w:p>
    <w:p>
      <w:r>
        <w:t xml:space="preserve">Suuri tapaus ja mukava hinta</w:t>
      </w:r>
    </w:p>
    <w:p>
      <w:r>
        <w:rPr>
          <w:b/>
        </w:rPr>
        <w:t xml:space="preserve">Esimerkki 0,6010</w:t>
      </w:r>
    </w:p>
    <w:p>
      <w:r>
        <w:t xml:space="preserve">En ole varma, mistä oli kyse, mutta Inspiron 6000 ei tunnistanut virtalähdettä.  Se oli oikean kokoinen, mutta se ei vain ladannut akkua.</w:t>
      </w:r>
    </w:p>
    <w:p>
      <w:r>
        <w:rPr>
          <w:b/>
        </w:rPr>
        <w:t xml:space="preserve">Tulos</w:t>
      </w:r>
    </w:p>
    <w:p>
      <w:r>
        <w:t xml:space="preserve">Ei toiminut Inspiron 6000 -puhelimeni kanssa.</w:t>
      </w:r>
    </w:p>
    <w:p>
      <w:r>
        <w:rPr>
          <w:b/>
        </w:rPr>
        <w:t xml:space="preserve">Esimerkki 0,6011</w:t>
      </w:r>
    </w:p>
    <w:p>
      <w:r>
        <w:t xml:space="preserve">paras modeemi ilman valituksia</w:t>
      </w:r>
    </w:p>
    <w:p>
      <w:r>
        <w:rPr>
          <w:b/>
        </w:rPr>
        <w:t xml:space="preserve">Tulos</w:t>
      </w:r>
    </w:p>
    <w:p>
      <w:r>
        <w:t xml:space="preserve">Viisi tähteä</w:t>
      </w:r>
    </w:p>
    <w:p>
      <w:r>
        <w:rPr>
          <w:b/>
        </w:rPr>
        <w:t xml:space="preserve">Esimerkki 0.6012</w:t>
      </w:r>
    </w:p>
    <w:p>
      <w:r>
        <w:t xml:space="preserve">Tämä on vanhentunut kortti, mutta se ei toiminut lainkaan, kun vaihdoimme vanhan kortin uuteen. Se oli täsmälleen sama kortti. Joten päätimme ostaa uuden tietokoneen.</w:t>
      </w:r>
    </w:p>
    <w:p>
      <w:r>
        <w:rPr>
          <w:b/>
        </w:rPr>
        <w:t xml:space="preserve">Tulos</w:t>
      </w:r>
    </w:p>
    <w:p>
      <w:r>
        <w:t xml:space="preserve">Se ei toimi hyvin</w:t>
      </w:r>
    </w:p>
    <w:p>
      <w:r>
        <w:rPr>
          <w:b/>
        </w:rPr>
        <w:t xml:space="preserve">Esimerkki 0.6013</w:t>
      </w:r>
    </w:p>
    <w:p>
      <w:r>
        <w:t xml:space="preserve">sopii täydellisesti ja on valmistettu korkealaatuisesta nahasta. erittäin suositeltava.</w:t>
      </w:r>
    </w:p>
    <w:p>
      <w:r>
        <w:rPr>
          <w:b/>
        </w:rPr>
        <w:t xml:space="preserve">Tulos</w:t>
      </w:r>
    </w:p>
    <w:p>
      <w:r>
        <w:t xml:space="preserve">Laadukas nahkakotelo</w:t>
      </w:r>
    </w:p>
    <w:p>
      <w:r>
        <w:rPr>
          <w:b/>
        </w:rPr>
        <w:t xml:space="preserve">Esimerkki 0.6014</w:t>
      </w:r>
    </w:p>
    <w:p>
      <w:r>
        <w:t xml:space="preserve">Kunnollinen kotelo.Kaiuttimet ovat jonkin verran tukossa, joten sinun on parempi käyttää kuulokkeita.Hieno suojaamaan Galaxy Tab 3 -puhelintani.</w:t>
      </w:r>
    </w:p>
    <w:p>
      <w:r>
        <w:rPr>
          <w:b/>
        </w:rPr>
        <w:t xml:space="preserve">Tulos</w:t>
      </w:r>
    </w:p>
    <w:p>
      <w:r>
        <w:t xml:space="preserve">Keskimääräinen</w:t>
      </w:r>
    </w:p>
    <w:p>
      <w:r>
        <w:rPr>
          <w:b/>
        </w:rPr>
        <w:t xml:space="preserve">Esimerkki 0,6015</w:t>
      </w:r>
    </w:p>
    <w:p>
      <w:r>
        <w:t xml:space="preserve">Suorittaa täsmälleen kuten OEM-kiintolevy alle 1/3 hinnasta Osta se sen arvoinen!</w:t>
      </w:r>
    </w:p>
    <w:p>
      <w:r>
        <w:rPr>
          <w:b/>
        </w:rPr>
        <w:t xml:space="preserve">Tulos</w:t>
      </w:r>
    </w:p>
    <w:p>
      <w:r>
        <w:t xml:space="preserve">Viisi tähteä</w:t>
      </w:r>
    </w:p>
    <w:p>
      <w:r>
        <w:rPr>
          <w:b/>
        </w:rPr>
        <w:t xml:space="preserve">Esimerkki 0,6016</w:t>
      </w:r>
    </w:p>
    <w:p>
      <w:r>
        <w:t xml:space="preserve">Nopea toimitus, näyttää toimivan hyvin.</w:t>
      </w:r>
    </w:p>
    <w:p>
      <w:r>
        <w:rPr>
          <w:b/>
        </w:rPr>
        <w:t xml:space="preserve">Tulos</w:t>
      </w:r>
    </w:p>
    <w:p>
      <w:r>
        <w:t xml:space="preserve">näyttää toimivan hyvin.</w:t>
      </w:r>
    </w:p>
    <w:p>
      <w:r>
        <w:rPr>
          <w:b/>
        </w:rPr>
        <w:t xml:space="preserve">Esimerkki 0,6017</w:t>
      </w:r>
    </w:p>
    <w:p>
      <w:r>
        <w:t xml:space="preserve">En tiedä mistä aloittaa! Täydellinen kaikin tavoin. Rakastan väriä, joka on täsmälleen kuvan mukainen. Mukana tuli näytönsuoja, miniliina, jonka laitan tähän siistiin pieneen paikkaan kannen sisällä 😀 ja kynän. Lisään vielä pienen hihnan joka klipsahtaa kiinni. Rakastan sitä, että klipsi on magneettinen, joten se sulkeutuu täydellisen tiukasti eikä liu'u ympäriinsä. Rakastan pebbled tekstuuria, joka lisää sen tukevuutta ja tyyliä ja tekee siitä vähemmän alttiin naarmuuntumiselle ja kulumiselle. Siistiä on se, että se kääntyy maisemakuvasta muotokuvaan, kun se on edelleen kiinnitetty koteloon.  Ja kaikki tämä alle 15,00 dollaria!  Suunniteltu Saksassa ja valmistettu Kiinassa</w:t>
      </w:r>
    </w:p>
    <w:p>
      <w:r>
        <w:rPr>
          <w:b/>
        </w:rPr>
        <w:t xml:space="preserve">Tulos</w:t>
      </w:r>
    </w:p>
    <w:p>
      <w:r>
        <w:t xml:space="preserve">Ansaitsee 10 tähteä!</w:t>
      </w:r>
    </w:p>
    <w:p>
      <w:r>
        <w:rPr>
          <w:b/>
        </w:rPr>
        <w:t xml:space="preserve">Esimerkki 0,6018</w:t>
      </w:r>
    </w:p>
    <w:p>
      <w:r>
        <w:t xml:space="preserve">Ensinnäkin ostin omani täältä Amazonista myyjän \\\"TDC direct\\\" kautta alle 4 dollaria toimitettuna! Loistava tuote! Erinomainen hinta!    Nämä ovat kristallinkirkkaita ja asettuvat hienosti! Sallikaa minun vain sanoa, että olen laittanut 20+ näytönsuojia, kuten nämä, ja voin nyt saada ne nopeasti ja helposti ilman ilmakuplia tai hiukkasia sen alla, itse asiassa et voi sanoa, että ne ovat edes siellä, kun olen valmis! Olen huomannut, että ensin se alkaa hyvällä tuotteella, kuten nämä, sitten kaikki on sovelluksessa! Käytän hyvin yksinkertaista menetelmää, jossa käytän suodatettua vettä ( suoraan puhtaan juomaveden suodattimesta) ja näin teen sen.    Täydelliset tulokset Asennus:    Vaihe #1 Pese kätesi ja alue, jossa työskentelet, pyyhkimällä ja varmistamalla, ettei siinä ole eläinkarvoja, nukkaa, pölyä jne.    Vaihe #2 Huuhtele tarpeeksi suuri säiliö, johon suojaimesi mahtuu upotettuna ja täytä suodatetulla vedellä (kuten muovinen glad-astia) Vaihe #3 Hanki kaikki, mitä käytät asennukseen, mukaan lukien suojain ja tuote, pyyhitään kostealla liinalla (kuten hyvin huuhdeltu tiskirätti) Vaihe #4 Seuraavaksi huuhtele kätesi todella hyvin pesualtaan alla ja jälleen hieman suodatetulla vedellä.    Vaihe #5 Käyttäen suodatettua vettä kosteilla käsilläsi huuhtele tuotteen näyttö (jos siinä on ihoöljyä tai se on likainen, käytä ensin tippa astianpesuainetta ja huuhtele toistuvasti ja aloita sitten alusta) tee tämä kuin pyyhkäiseväsi kuin tuulilasinpyyhin (älä huoli siitä, että laitteellesi joutuu vähän vettä, se ei vahingoita sitä!) Vaihe #6 Seuraava: Käytä sitten suodatettua vettä säiliössä huuhtele suojus aivan kuten teit tuotteen näytön, mutta tällä kertaa voit upottaa suojuksen kokonaan varmistaaksesi, että olet poistanut siitä kaikki pölyt ja hiukkaset varmistaaksesi, että alapinta on täysin puhdas pyyhkäisemällä kädelläsi toistuvasti.     Vaihe #7 Levitä suodatettua vettä kostealla kädelläsi nyt puhdistettuun tuotenäyttöön ja aseta suojain, joka on märkä ja tippuu suoraan vedestä, laitteeseen ja keskitä se. Seuraavaksi käytä puristinta, joka työskentelee keskeltä ulospäin työntäen vettä ja ilmaa ulos (käytän tähän pientä kumipuristinta, mutta ohut muovinrauha, jossa on suora sileä reuna, kuten television kaukosäätimen paristokotelon kansi, toimii yhtä hyvin) Vaihe #8 Jos mokaat ja suojan alla on jotain, kuten nukka tai hiukkanen, tai jos se ei ole suorassa, älä huoli, ota se pois ja aloita alusta pesemällä perusteellisesti ja levittämällä se uudelleen niin monta kertaa kuin on tarpeen varmistaen, että huuhtelet ja noudatat edellä mainittuja vaiheita uudelleen, nämä suojat ovat täysin uudelleenkäytettäviä! Voit jopa palata takaisin ja korjata vanhan sovelluksen tällä menetelmällä.    Vaihe #9 Varmista, että saat kaiken ilman ja veden ulos mahdollisimman hyvin. Jos näet pienen vesikuplan tai kaksi, älä huoli, se haihtuu parin päivän kuluttua. Tiedoksi: Sitkeät ilmakuplat ovat yleensä nukka tai hiukkanen, ja ne on tehtävä uudelleen.    Vaihe #10 Vedä varovasti muovin ylin suojakerros pois jättäen keskimmäisen paksumman suojakerroksen paikalleen. Seuraavaksi kuivaa kaikki ja valmis! Shweew teit sen! :). Muista jälleen, että jokaisessa suojakalvossa on kolme kerrosta, joista alin ja ylin ovat ohuempia ja ne heitetään pois, ja ne ovat vain siellä pitämässä keskimmäisen \"näytönsuojan\" puhtaana.    Kuulostaa paljon LOL, mutta se on todella yksinkertaista, jos vain hankit ja pidät kaiken puhtaana.    Toivottavasti siitä on apua.    PS: Terävillä saksilla voit leikata kaksi ylimääräistä suojusta näytönsuojiksi kameraan, puhelimeen tai mihin tahansa... Varmista vain, että kun leikkaat, että pidät suojuksen alapuolta alhaalla ja merkitset (ohut teräväpiirtokynä toimii hyvin) ylä-/alareunan ennen leikkaamista ;)</w:t>
      </w:r>
    </w:p>
    <w:p>
      <w:r>
        <w:rPr>
          <w:b/>
        </w:rPr>
        <w:t xml:space="preserve">Tulos</w:t>
      </w:r>
    </w:p>
    <w:p>
      <w:r>
        <w:t xml:space="preserve">Erinomainen tuote! Sovellus on avainasemassa! Lue 10 helppoa vaihetta alta!</w:t>
      </w:r>
    </w:p>
    <w:p>
      <w:r>
        <w:rPr>
          <w:b/>
        </w:rPr>
        <w:t xml:space="preserve">Esimerkki 0,6019</w:t>
      </w:r>
    </w:p>
    <w:p>
      <w:r>
        <w:t xml:space="preserve">Se toimi täydellisesti ja se toimitettiin ajallaan.</w:t>
      </w:r>
    </w:p>
    <w:p>
      <w:r>
        <w:rPr>
          <w:b/>
        </w:rPr>
        <w:t xml:space="preserve">Tulos</w:t>
      </w:r>
    </w:p>
    <w:p>
      <w:r>
        <w:t xml:space="preserve">Viisi tähteä</w:t>
      </w:r>
    </w:p>
    <w:p>
      <w:r>
        <w:rPr>
          <w:b/>
        </w:rPr>
        <w:t xml:space="preserve">Esimerkki 0,6020</w:t>
      </w:r>
    </w:p>
    <w:p>
      <w:r>
        <w:t xml:space="preserve">äidilleni hän rakastaa sitä</w:t>
      </w:r>
    </w:p>
    <w:p>
      <w:r>
        <w:rPr>
          <w:b/>
        </w:rPr>
        <w:t xml:space="preserve">Tulos</w:t>
      </w:r>
    </w:p>
    <w:p>
      <w:r>
        <w:t xml:space="preserve">Viisi tähteä</w:t>
      </w:r>
    </w:p>
    <w:p>
      <w:r>
        <w:rPr>
          <w:b/>
        </w:rPr>
        <w:t xml:space="preserve">Esimerkki 0,6021</w:t>
      </w:r>
    </w:p>
    <w:p>
      <w:r>
        <w:t xml:space="preserve">Mukava, joskin satunnainen valikoima kytkimiä. Ne kaikki sopivat leipälaudoille. Ostin lähinnä 7-vuotiaan poikani vuoksi, joka on viime aikoina innostunut leipälaudoista ja elektroniikasta.</w:t>
      </w:r>
    </w:p>
    <w:p>
      <w:r>
        <w:rPr>
          <w:b/>
        </w:rPr>
        <w:t xml:space="preserve">Tulos</w:t>
      </w:r>
    </w:p>
    <w:p>
      <w:r>
        <w:t xml:space="preserve">Mukava valikoima</w:t>
      </w:r>
    </w:p>
    <w:p>
      <w:r>
        <w:rPr>
          <w:b/>
        </w:rPr>
        <w:t xml:space="preserve">Esimerkki 0,6022</w:t>
      </w:r>
    </w:p>
    <w:p>
      <w:r>
        <w:t xml:space="preserve">Minulla oli tällainen muistitikku, mutta kadotin sen. Pidän siitä, koska se on pieni, mutta sillä on hyvä kapasiteetti, kuten väri myös, hyvä hinta. Juuri mitä tarvitsin.</w:t>
      </w:r>
    </w:p>
    <w:p>
      <w:r>
        <w:rPr>
          <w:b/>
        </w:rPr>
        <w:t xml:space="preserve">Tulos</w:t>
      </w:r>
    </w:p>
    <w:p>
      <w:r>
        <w:t xml:space="preserve">HP mahtava!</w:t>
      </w:r>
    </w:p>
    <w:p>
      <w:r>
        <w:rPr>
          <w:b/>
        </w:rPr>
        <w:t xml:space="preserve">Esimerkki 0,6023</w:t>
      </w:r>
    </w:p>
    <w:p>
      <w:r>
        <w:t xml:space="preserve">tämä kuuloke on hämmästyttävä ja hauskaa pelata ystäväsi kanssa &amp;#34;extra&amp;#34; äänenvaihtaja&lt;br /&gt; mutta kaiken kaikkiaan tämä ääni aint täydellisesti sopiva fps-pelaamiseen tai elokuviin&lt;br /&gt; suosittelisin tätä, jos olisit pelata joitakin vakavia pelejä, koska mikrofoni ja ääni on melko selkeä kuunnella</w:t>
      </w:r>
    </w:p>
    <w:p>
      <w:r>
        <w:rPr>
          <w:b/>
        </w:rPr>
        <w:t xml:space="preserve">Tulos</w:t>
      </w:r>
    </w:p>
    <w:p>
      <w:r>
        <w:t xml:space="preserve">tämä kuuloke on hämmästyttävä ja hauska pelata ystäväsi kanssa ....</w:t>
      </w:r>
    </w:p>
    <w:p>
      <w:r>
        <w:rPr>
          <w:b/>
        </w:rPr>
        <w:t xml:space="preserve">Esimerkki 0,6024</w:t>
      </w:r>
    </w:p>
    <w:p>
      <w:r>
        <w:t xml:space="preserve">Olen saanut Linksys EA4500 -reitittimeni sekä AE3000-langattoman sovittimen.  Suuri yhdistelmä, Haluan vain sanoa, jos olet markkinoilla langattoman reitittimen tämä on ehdoton suositus.  Se on hieman tyyris (ainoa syy, miksi en antanut sille 5 tähteä), mutta se on hintansa arvoinen.  Ostin reitittimen noin 150 dollarilla.  Joten jos löydät sen alle 150 dollarin, osta se... Sain sen 14. syyskuuta 2012, asennus oli vaivatonta eikä ongelmia ollut kuukautta myöhemmin.  Käytin noin 1 tunti, mutta otin myös aikaa lukea kaikki ohjeet/ohjeet.  Aloitin pöytätietokoneella (päätietokone), sitten lisäsin: kannettavan tietokoneen, langattoman tulostimen, älytelevision, älypuhelimen, PS3:n.  Asennusprosessi olisi luultavasti onnistunut alle 15 minuutissa, mutta haluan käyttää aikaa uuden laitteiston asentamiseen.  Ciscon graafinen käyttöliittymäsovellus on erittäin käyttäjäystävällinen, ja niille, jotka ovat hieman edistyneempiä, myös web-käyttöliittymä on erittäin käyttäjäystävällinen.  Edellinen reitittimeni oli linksys wrt54g, joten jos sinulla on linksys-reititin, web-käyttöliittymä on sinulle jo tuttu.  Viiden vuoden käytön jälkeen se alkoi vihdoin pudottaa yhteyttäni monta kertaa päivässä käytön mukaan. &lt;br /&gt;&lt;br /&gt;Käytin 95 % oletusasetuksista, jälleen yksinkertaisuus parhaimmillaan, eikä minulla ollut mitään ongelmia.  Langaton \\\"vieras\\" verkko toimii erinomaisesti ja on erittäin käyttäjäystävällinen.&lt;br /&gt;&lt;br /&gt;- Kantama erinomainen, asun tyypillisessä 3 makuuhuoneen omakotitalossa. Olen viisi baaria joka huoneessa, patio takana, edessä koti-curbside, kun liikkuvat noin minun kannettavan tietokoneen kanssa. (käyttämällä sisäänrakennettua wlan-laitettani)&lt;br /&gt;&lt;br /&gt;-Internet-nopeus, huomaan lisääntyneen nopeuden/siirron tällä reitittimellä edelliseen verrattuna.&lt;br /&gt;&lt;br /&gt;-Sikäli mitä muita asioita tämä reititin tekee, en ole vielä leikkinyt sen kanssa.  Esimerkiksi käyttää sitä mediakeskittimenä, liittää USB-kiintolevyn median suoratoistoon...mutta ehkä joskus ennen vuoden loppua :).</w:t>
      </w:r>
    </w:p>
    <w:p>
      <w:r>
        <w:rPr>
          <w:b/>
        </w:rPr>
        <w:t xml:space="preserve">Tulos</w:t>
      </w:r>
    </w:p>
    <w:p>
      <w:r>
        <w:t xml:space="preserve">Paras koskaan omistamani kotireititin!!!!</w:t>
      </w:r>
    </w:p>
    <w:p>
      <w:r>
        <w:rPr>
          <w:b/>
        </w:rPr>
        <w:t xml:space="preserve">Esimerkki 0,6025</w:t>
      </w:r>
    </w:p>
    <w:p>
      <w:r>
        <w:t xml:space="preserve">Sen ok.... Mutta vain Ok</w:t>
      </w:r>
    </w:p>
    <w:p>
      <w:r>
        <w:rPr>
          <w:b/>
        </w:rPr>
        <w:t xml:space="preserve">Tulos</w:t>
      </w:r>
    </w:p>
    <w:p>
      <w:r>
        <w:t xml:space="preserve">Okei... mutta siinä kaikki</w:t>
      </w:r>
    </w:p>
    <w:p>
      <w:r>
        <w:rPr>
          <w:b/>
        </w:rPr>
        <w:t xml:space="preserve">Esimerkki 0,6026</w:t>
      </w:r>
    </w:p>
    <w:p>
      <w:r>
        <w:t xml:space="preserve">Koska on niin vähän arvosteluja tämän kortin Ajattelin I'd chime in.  Tämän kortin pakkaus oli surkea. Vain tavallinen laatikko, jossa oli pieni käyttöohje, cd, suurempi kiinnike ja pcie-kortti huonosti pakattuna yhteen.  Mutta en osta tuotteita niiden pakkauksen takia, ja kun laitoin tämän Maciini, se vain toimi.  Nyt minulla on itse asiassa 2 Firewire 800 -porttia ja vielä 1 Firewire 400 -portti. Suuret nopeudet, siirtotesti, jonka tein, oli jatkuva 80 MB / sekuntia Firewire 800, joka on melko lähellä maksimi 100 MB / sekuntia.     En edes käyttänyt ohjekirjaa tai cd-levyä, mutta vaihdoin kortin suurempaan kiinnikkeeseen (koska kortin mukana tuli pieni kiinnike), jotta se mahtuisi kunnolla tietokoneeseeni.    Yhteenvetona: Hyvä kortti, huono pakkaus.</w:t>
      </w:r>
    </w:p>
    <w:p>
      <w:r>
        <w:rPr>
          <w:b/>
        </w:rPr>
        <w:t xml:space="preserve">Tulos</w:t>
      </w:r>
    </w:p>
    <w:p>
      <w:r>
        <w:t xml:space="preserve">Suuri kortti toimi laatikosta</w:t>
      </w:r>
    </w:p>
    <w:p>
      <w:r>
        <w:rPr>
          <w:b/>
        </w:rPr>
        <w:t xml:space="preserve">Esimerkki 0,6027</w:t>
      </w:r>
    </w:p>
    <w:p>
      <w:r>
        <w:t xml:space="preserve">En toiminut odotetulla tavalla</w:t>
      </w:r>
    </w:p>
    <w:p>
      <w:r>
        <w:rPr>
          <w:b/>
        </w:rPr>
        <w:t xml:space="preserve">Tulos</w:t>
      </w:r>
    </w:p>
    <w:p>
      <w:r>
        <w:t xml:space="preserve">Kaksi tähteä</w:t>
      </w:r>
    </w:p>
    <w:p>
      <w:r>
        <w:rPr>
          <w:b/>
        </w:rPr>
        <w:t xml:space="preserve">Esimerkki 0,6028</w:t>
      </w:r>
    </w:p>
    <w:p>
      <w:r>
        <w:t xml:space="preserve">Kevyt ja äänetön; tämä sopii erinomaisesti pieniin ympäristöihin, joita on ehkä järjestettävä uudelleen silloin tällöin. Tämä antaa virtaa myös kaikille 8 portille, jotta myös virtaa vaativat päätelaitteet saavat virtaa.</w:t>
      </w:r>
    </w:p>
    <w:p>
      <w:r>
        <w:rPr>
          <w:b/>
        </w:rPr>
        <w:t xml:space="preserve">Tulos</w:t>
      </w:r>
    </w:p>
    <w:p>
      <w:r>
        <w:t xml:space="preserve">Hyvä pieni PoE-kytkin</w:t>
      </w:r>
    </w:p>
    <w:p>
      <w:r>
        <w:rPr>
          <w:b/>
        </w:rPr>
        <w:t xml:space="preserve">Esimerkki 0.6029</w:t>
      </w:r>
    </w:p>
    <w:p>
      <w:r>
        <w:t xml:space="preserve">Olen erittäin tyytyväinen ProCase Asus MeMo Padiin. Valitsin vaaleanpunaisen Mary Kayn kanssa harjoittamani liiketoiminnan ja syövän edustamisen vuoksi. En ole tyytyväinen sen mukana tulleeseen kynään, en saa sitä toimimaan, joten annan sille arvosanan 3.</w:t>
      </w:r>
    </w:p>
    <w:p>
      <w:r>
        <w:rPr>
          <w:b/>
        </w:rPr>
        <w:t xml:space="preserve">Tulos</w:t>
      </w:r>
    </w:p>
    <w:p>
      <w:r>
        <w:t xml:space="preserve">Erittäin tyytyväinen</w:t>
      </w:r>
    </w:p>
    <w:p>
      <w:r>
        <w:rPr>
          <w:b/>
        </w:rPr>
        <w:t xml:space="preserve">Esimerkki 0,6030</w:t>
      </w:r>
    </w:p>
    <w:p>
      <w:r>
        <w:t xml:space="preserve">Kauhean ylihinnoiteltu kumikärkiselle kynälle.se on askel taaksepäin.raitoja koko näytön päällä.&lt;br /&gt;Huijaus vielä kerran.</w:t>
      </w:r>
    </w:p>
    <w:p>
      <w:r>
        <w:rPr>
          <w:b/>
        </w:rPr>
        <w:t xml:space="preserve">Tulos</w:t>
      </w:r>
    </w:p>
    <w:p>
      <w:r>
        <w:t xml:space="preserve">ei enää koskaan!</w:t>
      </w:r>
    </w:p>
    <w:p>
      <w:r>
        <w:rPr>
          <w:b/>
        </w:rPr>
        <w:t xml:space="preserve">Esimerkki 0,6031</w:t>
      </w:r>
    </w:p>
    <w:p>
      <w:r>
        <w:t xml:space="preserve">Tyylikäs ja sopii hyvin</w:t>
      </w:r>
    </w:p>
    <w:p>
      <w:r>
        <w:rPr>
          <w:b/>
        </w:rPr>
        <w:t xml:space="preserve">Tulos</w:t>
      </w:r>
    </w:p>
    <w:p>
      <w:r>
        <w:t xml:space="preserve">Viisi tähteä</w:t>
      </w:r>
    </w:p>
    <w:p>
      <w:r>
        <w:rPr>
          <w:b/>
        </w:rPr>
        <w:t xml:space="preserve">Esimerkki 0,6032</w:t>
      </w:r>
    </w:p>
    <w:p>
      <w:r>
        <w:t xml:space="preserve">Erittäin paljon parempi kuin alkuperäinen.  Kaikki näkökohdat on päivitetty, ja suosittelen sitä ehdoitta.</w:t>
      </w:r>
    </w:p>
    <w:p>
      <w:r>
        <w:rPr>
          <w:b/>
        </w:rPr>
        <w:t xml:space="preserve">Tulos</w:t>
      </w:r>
    </w:p>
    <w:p>
      <w:r>
        <w:t xml:space="preserve">Kaikki näkökohdat on päivitetty ja suosittelen sitä ehdoitta.</w:t>
      </w:r>
    </w:p>
    <w:p>
      <w:r>
        <w:rPr>
          <w:b/>
        </w:rPr>
        <w:t xml:space="preserve">Esimerkki 0,6033</w:t>
      </w:r>
    </w:p>
    <w:p>
      <w:r>
        <w:t xml:space="preserve">Ostin tämän Logitechin mallin runsaiden positiivisten arvostelujen perusteella. Vanhemman optisen Logitechin pyörä lopetti toimintansa, joten ajattelin päivittää tähän hienompaan lasermalliin.&lt;br /&gt;&lt;br /&gt;Se menettää yhteyden liian usein. Kahden täyden päivän käytön ja turhautumisen jälkeen vaihdoin takaisin vanhempaan hiireeni ja mikä helpotus. Se toimii 100 % ajasta. Vaihdan sen samaan malliin, koska tiedän sen toimivan niin hyvin kannettavan tietokoneeni kanssa. Tämä saattoi olla vain sitruuna, mutta en hanki tätä tiettyä mallia uudelleen.&lt;br /&gt;&lt;br /&gt;P.S. Tämä malli ei myöskään sovi käteeni yhtä hyvin. Minulla on pienet kädet ja tämä malli on hieman pidempi, joten sormet tuntuvat joutuvan venymään kurotellakseen, jolloin hiiren pitäminen väsyttää.</w:t>
      </w:r>
    </w:p>
    <w:p>
      <w:r>
        <w:rPr>
          <w:b/>
        </w:rPr>
        <w:t xml:space="preserve">Tulos</w:t>
      </w:r>
    </w:p>
    <w:p>
      <w:r>
        <w:t xml:space="preserve">Ei toimi yhtä hyvin kuin vanha optinen Logitechini.</w:t>
      </w:r>
    </w:p>
    <w:p>
      <w:r>
        <w:rPr>
          <w:b/>
        </w:rPr>
        <w:t xml:space="preserve">Esimerkki 0,6034</w:t>
      </w:r>
    </w:p>
    <w:p>
      <w:r>
        <w:t xml:space="preserve">Tämä oli joululahja perheemme IT-miehelle.  Hänen työnsä edellytti, että hän rakentaa tietokoneen, joka pystyy vastaamaan hänen tarpeisiinsa.  Hän on erittäin tyytyväinen siihen... ja olen kiitollinen Amazonin toivelistoista, koska useat perheenjäsenet käyttävät niitä erikoislahjoihin omilla aloillaan, joita en ikinä pystyisi keksimään yksin.</w:t>
      </w:r>
    </w:p>
    <w:p>
      <w:r>
        <w:rPr>
          <w:b/>
        </w:rPr>
        <w:t xml:space="preserve">Tulos</w:t>
      </w:r>
    </w:p>
    <w:p>
      <w:r>
        <w:t xml:space="preserve">Erinomainen lahja</w:t>
      </w:r>
    </w:p>
    <w:p>
      <w:r>
        <w:rPr>
          <w:b/>
        </w:rPr>
        <w:t xml:space="preserve">Esimerkki 0,6035</w:t>
      </w:r>
    </w:p>
    <w:p>
      <w:r>
        <w:t xml:space="preserve">Joycon EXR:n käyttö Saab 9-3:ssa. Yksi tähti pois, koska kerran sinisessä kuussa puhelin ei synkronoi BT:n kautta hanaan.</w:t>
      </w:r>
    </w:p>
    <w:p>
      <w:r>
        <w:rPr>
          <w:b/>
        </w:rPr>
        <w:t xml:space="preserve">Tulos</w:t>
      </w:r>
    </w:p>
    <w:p>
      <w:r>
        <w:t xml:space="preserve">Joycon EXR:n käyttö Saab 9-3:ssa. Yksi ...</w:t>
      </w:r>
    </w:p>
    <w:p>
      <w:r>
        <w:rPr>
          <w:b/>
        </w:rPr>
        <w:t xml:space="preserve">Esimerkki 0,6036</w:t>
      </w:r>
    </w:p>
    <w:p>
      <w:r>
        <w:t xml:space="preserve">Se tuli nopeasti, sopii kuin Dellin osa ja latautuu kunnolla.  En tiedä, mikä on Dellin osan täysi latausaika, mutta näytän saavan siitä 3-5 tuntia riippuen siitä, kuinka paljon grafiikkaa teen.  Se käyttää Ubuntu Linuxia, joten se saattaa vähentää kuormitusta hieman ja pidentää latauksen kestoa.</w:t>
      </w:r>
    </w:p>
    <w:p>
      <w:r>
        <w:rPr>
          <w:b/>
        </w:rPr>
        <w:t xml:space="preserve">Tulos</w:t>
      </w:r>
    </w:p>
    <w:p>
      <w:r>
        <w:t xml:space="preserve">Hyvä arvo, toimii hyvin</w:t>
      </w:r>
    </w:p>
    <w:p>
      <w:r>
        <w:rPr>
          <w:b/>
        </w:rPr>
        <w:t xml:space="preserve">Esimerkki 0,6037</w:t>
      </w:r>
    </w:p>
    <w:p>
      <w:r>
        <w:t xml:space="preserve">Rakastan sitä! Olen kieltäytynyt lataamasta Facebookia ja olen voinut lukea paljon. Se on nopea, kätevä ja helppo käyttää ja kuljettaa mukana. Se TEKEE kaiken ja vielä enemmän :-) Kiitos Aviomies huomaavaisesta lahjasta!</w:t>
      </w:r>
    </w:p>
    <w:p>
      <w:r>
        <w:rPr>
          <w:b/>
        </w:rPr>
        <w:t xml:space="preserve">Tulos</w:t>
      </w:r>
    </w:p>
    <w:p>
      <w:r>
        <w:t xml:space="preserve">Rakastan sitä! Olen kieltäytynyt lataamasta Facebookia ja ...</w:t>
      </w:r>
    </w:p>
    <w:p>
      <w:r>
        <w:rPr>
          <w:b/>
        </w:rPr>
        <w:t xml:space="preserve">Esimerkki 0,6038</w:t>
      </w:r>
    </w:p>
    <w:p>
      <w:r>
        <w:t xml:space="preserve">Kortti toimii hyvin.  Minulla on ollut 2 näistä korteista 3 vuotta ei ja ei ongelmia.  Käytän niitä myös valokuvien ja videoiden tallentamiseen.</w:t>
      </w:r>
    </w:p>
    <w:p>
      <w:r>
        <w:rPr>
          <w:b/>
        </w:rPr>
        <w:t xml:space="preserve">Tulos</w:t>
      </w:r>
    </w:p>
    <w:p>
      <w:r>
        <w:t xml:space="preserve">Kortti toimii hyvin</w:t>
      </w:r>
    </w:p>
    <w:p>
      <w:r>
        <w:rPr>
          <w:b/>
        </w:rPr>
        <w:t xml:space="preserve">Esimerkki 0.6039</w:t>
      </w:r>
    </w:p>
    <w:p>
      <w:r>
        <w:t xml:space="preserve">Rakastan sitä. Sama paksu näppäimistö, jota käytän töissä.  Korvasi langattoman näppäimistön, joka ei joskus toiminut, se oli hieman hidas ja jätti numeroita väliin.  Tämä langallinen usb-näppäimistö on luotettava ja mukava.  Suosittelen!</w:t>
      </w:r>
    </w:p>
    <w:p>
      <w:r>
        <w:rPr>
          <w:b/>
        </w:rPr>
        <w:t xml:space="preserve">Tulos</w:t>
      </w:r>
    </w:p>
    <w:p>
      <w:r>
        <w:t xml:space="preserve">Rakastan sitä. Sama paksu näppäimistö, jota käytän ...</w:t>
      </w:r>
    </w:p>
    <w:p>
      <w:r>
        <w:rPr>
          <w:b/>
        </w:rPr>
        <w:t xml:space="preserve">Esimerkki 0,6040</w:t>
      </w:r>
    </w:p>
    <w:p>
      <w:r>
        <w:t xml:space="preserve">Toimii mainostetusti. Kannettavan tietokoneen ääniliitin on rikki, joten ostin tämän sen sijaan, että olisin yrittänyt vaihtaa emolevyn liitintä. Ääni ei ole parasta laatua. Se on hieman pätkivää, mutta riittää pelien pelaamiseen - se on syy, miksi ostin sen. En suosittele tätä korkealaatuisen musiikin kuunteluun.</w:t>
      </w:r>
    </w:p>
    <w:p>
      <w:r>
        <w:rPr>
          <w:b/>
        </w:rPr>
        <w:t xml:space="preserve">Tulos</w:t>
      </w:r>
    </w:p>
    <w:p>
      <w:r>
        <w:t xml:space="preserve">Toimii, mutta älä odota ihmeenlaitetta</w:t>
      </w:r>
    </w:p>
    <w:p>
      <w:r>
        <w:rPr>
          <w:b/>
        </w:rPr>
        <w:t xml:space="preserve">Esimerkki 0,6041</w:t>
      </w:r>
    </w:p>
    <w:p>
      <w:r>
        <w:t xml:space="preserve">Ostin tämän kannettavan tietokoneen tyhjänä ja asensin i7- 4900mq, 2 x 240GB mSata RAID 0, 750GB kiintolevy ja 8GB RAM. Toimii hienosti. Mukava taustavalaistu näppäimistö. Erittäin suositeltava.</w:t>
      </w:r>
    </w:p>
    <w:p>
      <w:r>
        <w:rPr>
          <w:b/>
        </w:rPr>
        <w:t xml:space="preserve">Tulos</w:t>
      </w:r>
    </w:p>
    <w:p>
      <w:r>
        <w:t xml:space="preserve">MSI Barebones</w:t>
      </w:r>
    </w:p>
    <w:p>
      <w:r>
        <w:rPr>
          <w:b/>
        </w:rPr>
        <w:t xml:space="preserve">Esimerkki 0,6042</w:t>
      </w:r>
    </w:p>
    <w:p>
      <w:r>
        <w:t xml:space="preserve">Tämä muistitikku toimii alusta alkaen.  Olen käyttänyt muita asemia aiemmin vaihtelevin tuloksin.  Tämä on yksi nopeimmista asemista, joita olen käyttänyt sekä Linuxin että Windows XP:n, 7:n ja 8:n kanssa.  Suosittelen tätä erinomaisena hintaan nähden.</w:t>
      </w:r>
    </w:p>
    <w:p>
      <w:r>
        <w:rPr>
          <w:b/>
        </w:rPr>
        <w:t xml:space="preserve">Tulos</w:t>
      </w:r>
    </w:p>
    <w:p>
      <w:r>
        <w:t xml:space="preserve">Erinomainen muistitikku</w:t>
      </w:r>
    </w:p>
    <w:p>
      <w:r>
        <w:rPr>
          <w:b/>
        </w:rPr>
        <w:t xml:space="preserve">Esimerkki 0,6043</w:t>
      </w:r>
    </w:p>
    <w:p>
      <w:r>
        <w:t xml:space="preserve">toimi hyvin, kuten mainostettiin. heitti pois suurimman osan vempaimien mukana tulleista johdoista, koska ne olivat epäsäännöllisiä tai eivät toimineet suurimman osan ajasta.</w:t>
      </w:r>
    </w:p>
    <w:p>
      <w:r>
        <w:rPr>
          <w:b/>
        </w:rPr>
        <w:t xml:space="preserve">Tulos</w:t>
      </w:r>
    </w:p>
    <w:p>
      <w:r>
        <w:t xml:space="preserve">hyvää tavaraa!!!</w:t>
      </w:r>
    </w:p>
    <w:p>
      <w:r>
        <w:rPr>
          <w:b/>
        </w:rPr>
        <w:t xml:space="preserve">Esimerkki 0.6044</w:t>
      </w:r>
    </w:p>
    <w:p>
      <w:r>
        <w:t xml:space="preserve">On toiminut moitteettomasti siitä lähtien, kun ostin sen, käytän sitä juuri nyt toiseen suureen äänikirjaani, jota kuuntelen autossa. Olen myös käyttänyt sitä joidenkin tiedostojen siirtämiseen. Rakastan yksisarvista, se tekee siitä söpön ja ainutlaatuisen!  Elämä on liian lyhyt tylsille lisävarusteille.&lt;br /&gt;&lt;br /&gt;Rakenne on vahva ja hyvin tehty. En ole varma, lisääkö metallikuori sille lisää kestävyyttä. Yläosa, johon pieni ketju kiinnittyy, on kirkasta kiinteää muovia ja nykäisin sitä pari kertaa varmistaakseni, että se on kestävä.</w:t>
      </w:r>
    </w:p>
    <w:p>
      <w:r>
        <w:rPr>
          <w:b/>
        </w:rPr>
        <w:t xml:space="preserve">Tulos</w:t>
      </w:r>
    </w:p>
    <w:p>
      <w:r>
        <w:t xml:space="preserve">Kestävä, luotettava, ainutlaatuinen yksisarvinen logo</w:t>
      </w:r>
    </w:p>
    <w:p>
      <w:r>
        <w:rPr>
          <w:b/>
        </w:rPr>
        <w:t xml:space="preserve">Esimerkki 0,6045</w:t>
      </w:r>
    </w:p>
    <w:p>
      <w:r>
        <w:t xml:space="preserve">Ostin tämän reitittimen suoratoistamaan videokuvaa langattomasti Linksys DMA 2100 Media Center Extenderiin. Ostin myös Linksys 610N USB Dual Band Wireless -kannettavakortin. Näiden kolmen tuotteen asentaminen oli melko monimutkaista ja vaati useita puheluita Linksysin asiakastukikeskukseen. Kun kaikki ongelmat oli ratkaistu, pystyin suoratoistamaan HD-videosisältöä langattomasti olohuoneessa olevaan Media Extenderiin 5 GHZ:n taajuuskaistalla ja muodostamaan langattoman yhteyden kannettavasta tietokoneestani internetiin 2,4 GHZ:n taajuuskaistalla. En ole kohdannut häiriöongelmia, ja 5 GHZ-kaistan kantama riittää HD-videoiden katseluun olohuoneessani, joka on noin 15 metrin päässä reitittimestä, ilman häiriöitä tai pätkimistä. Kun otetaan huomioon 149 dollarin aloitushinta, minusta tuntuu, että reititin tarjoaa hyvää vastinetta ja loistavia ominaisuuksia. Tämä ei kuitenkaan ole reititin aloittelijoille tai PC-haastajille! Kaiken kaikkiaan erittäin suositeltava.</w:t>
      </w:r>
    </w:p>
    <w:p>
      <w:r>
        <w:rPr>
          <w:b/>
        </w:rPr>
        <w:t xml:space="preserve">Tulos</w:t>
      </w:r>
    </w:p>
    <w:p>
      <w:r>
        <w:t xml:space="preserve">Virta Reititin</w:t>
      </w:r>
    </w:p>
    <w:p>
      <w:r>
        <w:rPr>
          <w:b/>
        </w:rPr>
        <w:t xml:space="preserve">Esimerkki 0,6046</w:t>
      </w:r>
    </w:p>
    <w:p>
      <w:r>
        <w:t xml:space="preserve">Ei ongelmaa hyvä hinta tuotteelle</w:t>
      </w:r>
    </w:p>
    <w:p>
      <w:r>
        <w:rPr>
          <w:b/>
        </w:rPr>
        <w:t xml:space="preserve">Tulos</w:t>
      </w:r>
    </w:p>
    <w:p>
      <w:r>
        <w:t xml:space="preserve">Neljä tähteä</w:t>
      </w:r>
    </w:p>
    <w:p>
      <w:r>
        <w:rPr>
          <w:b/>
        </w:rPr>
        <w:t xml:space="preserve">Esimerkki 0,6047</w:t>
      </w:r>
    </w:p>
    <w:p>
      <w:r>
        <w:t xml:space="preserve">Tämä tuote on hyvin suunniteltu, siinä on tehokas ja hiljainen tuuletin, mukava pehmuste ja hyvä äänenlaatu. Ainoa haittapuoli on sen paino, joka edistää sen vakautta, mutta tekee laitteesta hankalan ja saattaa rajoittaa sen käytettävyyttä joissakin olosuhteissa.    Ennen ostamista kannattaa ottaa huomioon sen koko - molemmilla sivuilla olevat pehmustetut tuet ovat huomattavat, ja laite voi helposti täyttää bussilennon käsinojien välisen etäisyyden tai suosikkituolisi.     Olin tyytyväinen äänenlaatuun - hyvä keskiääni- ja bassotoisto, mikä on melkoinen parannus Macbookin sisäisten kaiuttimien pehmeään ja tinaiseen ääneen. Huomioitavaa; USB-liitäntäjohto on sisäänrakennettu, ja sen pituus on rajallinen. Et voi helposti vaihtaa pidempää yleistä johtoa.  Tämän ei pitäisi olla suuri ongelma.    Lopuksi, kun istun sohvalla ja Macbook on täysin auki, en joskus saa parasta kulmaa näytön katseluun. Kiemurtelu parantaa joskus tämän ongelman, mutta sitäkin kannattaa harkita, riippuen siitä, kuinka pitkälle kannettava tietokone aukeaa, näytön katselukulmasta jne.    Logitech suunnittelee ja rakentaa laadukkaita tuotteita, eikä tämä ole poikkeus.  Se on vankka, ja kaikkien komponenttien istuvuus ja viimeistely on erinomainen. Jos koko, paino ja katselukulma eivät ole sinulle ongelma, parannettu ääni, yksikön jäähdytys ja mukavuus tekevät siitä hyvän päivitysvaihtoehdon \\"tuuletin-only\\\"-tyyppisille yksiköille.    PROS: Hyvä jäähdytys, hiljainen tuuletin, hyvä äänenlaatu, vankka rakenne, hyvin suunniteltu ja rakennettu.  Miinukset: Paino ja koko</w:t>
      </w:r>
    </w:p>
    <w:p>
      <w:r>
        <w:rPr>
          <w:b/>
        </w:rPr>
        <w:t xml:space="preserve">Tulos</w:t>
      </w:r>
    </w:p>
    <w:p>
      <w:r>
        <w:t xml:space="preserve">Toimii melko hyvin, mutta hieman raskas</w:t>
      </w:r>
    </w:p>
    <w:p>
      <w:r>
        <w:rPr>
          <w:b/>
        </w:rPr>
        <w:t xml:space="preserve">Esimerkki 0,6048</w:t>
      </w:r>
    </w:p>
    <w:p>
      <w:r>
        <w:t xml:space="preserve">Ensisilmäyksellä tämä näyttö ei herätä huomiota, mutta se tarjoaa laatua ja toimivuutta. Ja ihmiset, jotka sanovat, että takana olevat painikkeet ovat kauheat, itse painikkeissa on merkinnät, joten et tarvitse etsiä niitä sokeasti tuntikausia. Mutta minulle 4k on syy, miksi ostin 600 dollarin monitorin. Haluan sanoa, että en ole koskaan omistanut 4k-monitoria, mutta olen iloinen, että tein hypyn siihen. Kun pelasin ensimmäistä kertaa dota, csgo, a.c black flag, watch dogs, leukani putosi, kuinka upealta peli näytti. Voisin palata 1080p.. NO WAY! Kun näet, mitä olet menettänyt (pelillisesti), et voi koskaan palata takaisin. Ostin gtx 970, koska ajattelin, että minun gtx 760 ei voinut ajaa 4k tehokkaasti, mutta molemmat kortit tekivät hyvin, mutta olen iloinen, että päivitin. 970 lähes max asetuksilla assassins creedissä pysyi noin 45-50 fps. Se ei ole edes SLI:ssä! Jos olet epävarma tämän näytön hankkimisesta, sanoisin, että anna mennä, et voi saada parempaa merkkiä tai seksikkäämpää kuvaa. Se on vain suuri harppaus teknologiassa, ja aion pian tilata toisen kaksoismonitorin kokoonpanoon. Nyt takaisin 4k-pelaamiseen minun on mentävä.</w:t>
      </w:r>
    </w:p>
    <w:p>
      <w:r>
        <w:rPr>
          <w:b/>
        </w:rPr>
        <w:t xml:space="preserve">Tulos</w:t>
      </w:r>
    </w:p>
    <w:p>
      <w:r>
        <w:t xml:space="preserve">Suuri näyttö kohtuulliseen hintaan!</w:t>
      </w:r>
    </w:p>
    <w:p>
      <w:r>
        <w:rPr>
          <w:b/>
        </w:rPr>
        <w:t xml:space="preserve">Esimerkki 0,6049</w:t>
      </w:r>
    </w:p>
    <w:p>
      <w:r>
        <w:t xml:space="preserve">Hyvä laatu, mukana tulee jopa pieni pyöreä upotus kumiruuvin suojuksen paikanpitäjäksi. Erittäin huomaavainen.</w:t>
      </w:r>
    </w:p>
    <w:p>
      <w:r>
        <w:rPr>
          <w:b/>
        </w:rPr>
        <w:t xml:space="preserve">Tulos</w:t>
      </w:r>
    </w:p>
    <w:p>
      <w:r>
        <w:t xml:space="preserve">Hyvä laatu, mukana tulee jopa pieni pyöreä dip ....</w:t>
      </w:r>
    </w:p>
    <w:p>
      <w:r>
        <w:rPr>
          <w:b/>
        </w:rPr>
        <w:t xml:space="preserve">Esimerkki 0,6050</w:t>
      </w:r>
    </w:p>
    <w:p>
      <w:r>
        <w:t xml:space="preserve">Minulla on ollut se bout kuukauden rakastan sitä</w:t>
      </w:r>
    </w:p>
    <w:p>
      <w:r>
        <w:rPr>
          <w:b/>
        </w:rPr>
        <w:t xml:space="preserve">Tulos</w:t>
      </w:r>
    </w:p>
    <w:p>
      <w:r>
        <w:t xml:space="preserve">Neljä tähteä</w:t>
      </w:r>
    </w:p>
    <w:p>
      <w:r>
        <w:rPr>
          <w:b/>
        </w:rPr>
        <w:t xml:space="preserve">Esimerkki 0,6051</w:t>
      </w:r>
    </w:p>
    <w:p>
      <w:r>
        <w:t xml:space="preserve">Liian pieni kirjoitettavaksi, mikä tekee siitä arvottoman.</w:t>
      </w:r>
    </w:p>
    <w:p>
      <w:r>
        <w:rPr>
          <w:b/>
        </w:rPr>
        <w:t xml:space="preserve">Tulos</w:t>
      </w:r>
    </w:p>
    <w:p>
      <w:r>
        <w:t xml:space="preserve">Liian pieni käytettäväksi</w:t>
      </w:r>
    </w:p>
    <w:p>
      <w:r>
        <w:rPr>
          <w:b/>
        </w:rPr>
        <w:t xml:space="preserve">Esimerkki 0,6052</w:t>
      </w:r>
    </w:p>
    <w:p>
      <w:r>
        <w:t xml:space="preserve">Tämä kotelo sopii iPad 3:een täydellisesti. Ainoa asia, josta en pidä, on se, että jalusta toimii vain maisema-asennossa, ei profiiliasennossa. Urat eivät ole linjassa, jotta iPadia voisi tukea tällä tavalla.</w:t>
      </w:r>
    </w:p>
    <w:p>
      <w:r>
        <w:rPr>
          <w:b/>
        </w:rPr>
        <w:t xml:space="preserve">Tulos</w:t>
      </w:r>
    </w:p>
    <w:p>
      <w:r>
        <w:t xml:space="preserve">Melkein täydellinen!</w:t>
      </w:r>
    </w:p>
    <w:p>
      <w:r>
        <w:rPr>
          <w:b/>
        </w:rPr>
        <w:t xml:space="preserve">Esimerkki 0,6053</w:t>
      </w:r>
    </w:p>
    <w:p>
      <w:r>
        <w:t xml:space="preserve">Vaikuttaa toimivan hyvin vaimoni Iphone 5S:ssä, mutta vain aika näyttää, kestääkö se.</w:t>
      </w:r>
    </w:p>
    <w:p>
      <w:r>
        <w:rPr>
          <w:b/>
        </w:rPr>
        <w:t xml:space="preserve">Tulos</w:t>
      </w:r>
    </w:p>
    <w:p>
      <w:r>
        <w:t xml:space="preserve">Vaikuttaa toimivan OK vaimoni Iphone 5S:ssä, mutta ....</w:t>
      </w:r>
    </w:p>
    <w:p>
      <w:r>
        <w:rPr>
          <w:b/>
        </w:rPr>
        <w:t xml:space="preserve">Esimerkki 0,6054</w:t>
      </w:r>
    </w:p>
    <w:p>
      <w:r>
        <w:t xml:space="preserve">Tämä kannettava tietokone toimi loistavasti noin 6 kuukautta, ja sitten alkoi kuumuus. Sen ylä- ja alaosa kuumenee niin, että se on joko sammutettava, jotta se jäähtyy, tai se lakkaa toimimasta itsestään. Tiedän, että tätä kannettavaa tietokonetta ei enää valmisteta, mutta halusin auttaa ihmisiä välttämään vanhemman tietokoneen ostamisen halvemmalla.&lt;br /&gt;&lt;br /&gt;Pidän sen ulkonäöstä, mutta tarvitsen kannettavan tietokoneen, joka toimii koko päivän. Tämä ei ole sitä. Toinen asia, jos sinulla on XBOX 360 ja käytät DVD-kaukosäädintä missä tahansa lähellä tätä kannettavaa tietokonetta, viihdeohjelma vain käynnistyy ja etsii DVD:tä. Se tekee minut hulluksi. Viime aikoina se vain jäädyttää tietokoneen ja minun on sammutettava se. Vältä tätä.</w:t>
      </w:r>
    </w:p>
    <w:p>
      <w:r>
        <w:rPr>
          <w:b/>
        </w:rPr>
        <w:t xml:space="preserve">Tulos</w:t>
      </w:r>
    </w:p>
    <w:p>
      <w:r>
        <w:t xml:space="preserve">Se oli hyvää jonkin aikaa, mutta nyt se polttaa minua... todella polttaa minua.</w:t>
      </w:r>
    </w:p>
    <w:p>
      <w:r>
        <w:rPr>
          <w:b/>
        </w:rPr>
        <w:t xml:space="preserve">Esimerkki 0,6055</w:t>
      </w:r>
    </w:p>
    <w:p>
      <w:r>
        <w:t xml:space="preserve">Hyvä ja ei niin kallis tapaus. Sopii todella hyvin, 4 tähteä, koska se on hieman liian iso, mutta se ei ole todella merkittävä. Nukkumistoiminto on loistava!</w:t>
      </w:r>
    </w:p>
    <w:p>
      <w:r>
        <w:rPr>
          <w:b/>
        </w:rPr>
        <w:t xml:space="preserve">Tulos</w:t>
      </w:r>
    </w:p>
    <w:p>
      <w:r>
        <w:t xml:space="preserve">Hyvä tapaus</w:t>
      </w:r>
    </w:p>
    <w:p>
      <w:r>
        <w:rPr>
          <w:b/>
        </w:rPr>
        <w:t xml:space="preserve">Esimerkki 0,6056</w:t>
      </w:r>
    </w:p>
    <w:p>
      <w:r>
        <w:t xml:space="preserve">Pidän tästä enemmän kuin Samsungin tabletistani. Myös tyttäreni rakastaa sitä.</w:t>
      </w:r>
    </w:p>
    <w:p>
      <w:r>
        <w:rPr>
          <w:b/>
        </w:rPr>
        <w:t xml:space="preserve">Tulos</w:t>
      </w:r>
    </w:p>
    <w:p>
      <w:r>
        <w:t xml:space="preserve">Viisi tähteä</w:t>
      </w:r>
    </w:p>
    <w:p>
      <w:r>
        <w:rPr>
          <w:b/>
        </w:rPr>
        <w:t xml:space="preserve">Esimerkki 0,6057</w:t>
      </w:r>
    </w:p>
    <w:p>
      <w:r>
        <w:t xml:space="preserve">Käytän sitä olohuoneen poikki hiirtä ja näppäimistöä varten. Paksu, hyvin eristetty kaapeli ei ota kierrettä ja taipuu helposti. Koskaan ei ole ollut ongelmia yhteyden kanssa.</w:t>
      </w:r>
    </w:p>
    <w:p>
      <w:r>
        <w:rPr>
          <w:b/>
        </w:rPr>
        <w:t xml:space="preserve">Tulos</w:t>
      </w:r>
    </w:p>
    <w:p>
      <w:r>
        <w:t xml:space="preserve">hyvin eristetty kaapeli ei väänny ja taivu helposti. Ei koskaan ongelmia liitännän kanssa</w:t>
      </w:r>
    </w:p>
    <w:p>
      <w:r>
        <w:rPr>
          <w:b/>
        </w:rPr>
        <w:t xml:space="preserve">Esimerkki 0,6058</w:t>
      </w:r>
    </w:p>
    <w:p>
      <w:r>
        <w:t xml:space="preserve">Se sopii täydellisesti Kindleni, ja rakastan väriä ja tapaa, jolla voit säätää sen istumaan. Suosittelen sitä kenelle tahansa !!</w:t>
      </w:r>
    </w:p>
    <w:p>
      <w:r>
        <w:rPr>
          <w:b/>
        </w:rPr>
        <w:t xml:space="preserve">Tulos</w:t>
      </w:r>
    </w:p>
    <w:p>
      <w:r>
        <w:t xml:space="preserve">Rakastan sitä!!!!</w:t>
      </w:r>
    </w:p>
    <w:p>
      <w:r>
        <w:rPr>
          <w:b/>
        </w:rPr>
        <w:t xml:space="preserve">Esimerkki 0,6059</w:t>
      </w:r>
    </w:p>
    <w:p>
      <w:r>
        <w:t xml:space="preserve">Ostimme tämän laukun perhelomaa varten, sillä meillä oli kaksi kannettavaa tietokonetta, jotka halusimme ottaa mukaan.  Molemmat sopivat hyvin, ja siihen mahtui myös useita muita käsimatkatavaroita - tilaa oli runsaasti.  Laukku kesti hyvin, ja sitä oli erittäin helppo ohjata, vaikka olin kuormitettu muilla rullalaukuilla.  Fantastinen - iloisia, että ostimme sen!</w:t>
      </w:r>
    </w:p>
    <w:p>
      <w:r>
        <w:rPr>
          <w:b/>
        </w:rPr>
        <w:t xml:space="preserve">Tulos</w:t>
      </w:r>
    </w:p>
    <w:p>
      <w:r>
        <w:t xml:space="preserve">Suuri laukku!</w:t>
      </w:r>
    </w:p>
    <w:p>
      <w:r>
        <w:rPr>
          <w:b/>
        </w:rPr>
        <w:t xml:space="preserve">Esimerkki 0,6060</w:t>
      </w:r>
    </w:p>
    <w:p>
      <w:r>
        <w:t xml:space="preserve">Tämä toimi tiilitalomme ulkopuolella, missä muut eivät onnistuneet.</w:t>
      </w:r>
    </w:p>
    <w:p>
      <w:r>
        <w:rPr>
          <w:b/>
        </w:rPr>
        <w:t xml:space="preserve">Tulos</w:t>
      </w:r>
    </w:p>
    <w:p>
      <w:r>
        <w:t xml:space="preserve">Pidempi on parempi.</w:t>
      </w:r>
    </w:p>
    <w:p>
      <w:r>
        <w:rPr>
          <w:b/>
        </w:rPr>
        <w:t xml:space="preserve">Esimerkki 0,6061</w:t>
      </w:r>
    </w:p>
    <w:p>
      <w:r>
        <w:t xml:space="preserve">Tyttäremme pelaa paljon pelejä sony-tabletilla. Hän pitää väristä, joka suojaa tablettia ja antaa mukavan otteen.</w:t>
      </w:r>
    </w:p>
    <w:p>
      <w:r>
        <w:rPr>
          <w:b/>
        </w:rPr>
        <w:t xml:space="preserve">Tulos</w:t>
      </w:r>
    </w:p>
    <w:p>
      <w:r>
        <w:t xml:space="preserve">hyvä lapsille</w:t>
      </w:r>
    </w:p>
    <w:p>
      <w:r>
        <w:rPr>
          <w:b/>
        </w:rPr>
        <w:t xml:space="preserve">Esimerkki 0,6062</w:t>
      </w:r>
    </w:p>
    <w:p>
      <w:r>
        <w:t xml:space="preserve">Ostin tämän kaapelin, jotta voisin ladata puhelimeni, koska kuvauksessa luki &amp;#34;lataus&amp;#34;, mutta se ei lataa. Se on minulle hyödytön.</w:t>
      </w:r>
    </w:p>
    <w:p>
      <w:r>
        <w:rPr>
          <w:b/>
        </w:rPr>
        <w:t xml:space="preserve">Tulos</w:t>
      </w:r>
    </w:p>
    <w:p>
      <w:r>
        <w:t xml:space="preserve">Tämä kaapeli EI lataa puhelinta.</w:t>
      </w:r>
    </w:p>
    <w:p>
      <w:r>
        <w:rPr>
          <w:b/>
        </w:rPr>
        <w:t xml:space="preserve">Esimerkki 0,6063</w:t>
      </w:r>
    </w:p>
    <w:p>
      <w:r>
        <w:t xml:space="preserve">Olin erittäin tyytyväinen laatuun ja tarvitsin kipeästi kannen.  Tämä todella vastasi tarpeitani. loistava ostos.</w:t>
      </w:r>
    </w:p>
    <w:p>
      <w:r>
        <w:rPr>
          <w:b/>
        </w:rPr>
        <w:t xml:space="preserve">Tulos</w:t>
      </w:r>
    </w:p>
    <w:p>
      <w:r>
        <w:t xml:space="preserve">fantastinen ostos</w:t>
      </w:r>
    </w:p>
    <w:p>
      <w:r>
        <w:rPr>
          <w:b/>
        </w:rPr>
        <w:t xml:space="preserve">Esimerkki 0,6064</w:t>
      </w:r>
    </w:p>
    <w:p>
      <w:r>
        <w:t xml:space="preserve">Xtreme guard sopii täydellisesti tabletilleni, ja pidän myös puhelimessani olevasta suojasta.  Suosittelen lämpimästi tätä tuotetta!</w:t>
      </w:r>
    </w:p>
    <w:p>
      <w:r>
        <w:rPr>
          <w:b/>
        </w:rPr>
        <w:t xml:space="preserve">Tulos</w:t>
      </w:r>
    </w:p>
    <w:p>
      <w:r>
        <w:t xml:space="preserve">Xtreme guard on täydellinen minun tabletti</w:t>
      </w:r>
    </w:p>
    <w:p>
      <w:r>
        <w:rPr>
          <w:b/>
        </w:rPr>
        <w:t xml:space="preserve">Esimerkki 0,6065</w:t>
      </w:r>
    </w:p>
    <w:p>
      <w:r>
        <w:t xml:space="preserve">Olen jo pitkään halunnut vaihtaa vanhan kannettavan tietokoneen akun, mutta minulla ei ole ollut riittävästi varoja.  Nämä hinnat ovat erittäin hyvät, joten tilasin yhden.  Se saapui ajoissa ja toimii täydellisesti sen jälkeen, kun olin asentanut ja sitten laturi sen ylös.  Suosittelen tätä myyjää.</w:t>
      </w:r>
    </w:p>
    <w:p>
      <w:r>
        <w:rPr>
          <w:b/>
        </w:rPr>
        <w:t xml:space="preserve">Tulos</w:t>
      </w:r>
    </w:p>
    <w:p>
      <w:r>
        <w:t xml:space="preserve">Parempi kuin alkuperäinen.</w:t>
      </w:r>
    </w:p>
    <w:p>
      <w:r>
        <w:rPr>
          <w:b/>
        </w:rPr>
        <w:t xml:space="preserve">Esimerkki 0,6066</w:t>
      </w:r>
    </w:p>
    <w:p>
      <w:r>
        <w:t xml:space="preserve">Tilasin kaksi tällaista asemaa korvaamaan pari 150 Gt:n Hitachi-asemaa RAID 1 -konfiguraatiossa. Asennus sujui moitteettomasti, ja toiminta on sujuvaa, nopeaa, viileää ja hiljaista. Tämä on niin hyvä kuin 7200RPM-palvelinluokan asemasta voi saada. Jos haluat nopeampaa, valmistaudu käyttämään paljon enemmän rahaa ja valitse 10 000 tai parempi RPM-asema.</w:t>
      </w:r>
    </w:p>
    <w:p>
      <w:r>
        <w:rPr>
          <w:b/>
        </w:rPr>
        <w:t xml:space="preserve">Tulos</w:t>
      </w:r>
    </w:p>
    <w:p>
      <w:r>
        <w:t xml:space="preserve">Nopea viileä &amp; hiljainen</w:t>
      </w:r>
    </w:p>
    <w:p>
      <w:r>
        <w:rPr>
          <w:b/>
        </w:rPr>
        <w:t xml:space="preserve">Esimerkki 0,6067</w:t>
      </w:r>
    </w:p>
    <w:p>
      <w:r>
        <w:t xml:space="preserve">Nopea toimitus.Erinomainen myyjä.Kiitos....A++++++++++</w:t>
      </w:r>
    </w:p>
    <w:p>
      <w:r>
        <w:rPr>
          <w:b/>
        </w:rPr>
        <w:t xml:space="preserve">Tulos</w:t>
      </w:r>
    </w:p>
    <w:p>
      <w:r>
        <w:t xml:space="preserve">Erinomainen myyjä. Kiitos</w:t>
      </w:r>
    </w:p>
    <w:p>
      <w:r>
        <w:rPr>
          <w:b/>
        </w:rPr>
        <w:t xml:space="preserve">Esimerkki 0,6068</w:t>
      </w:r>
    </w:p>
    <w:p>
      <w:r>
        <w:t xml:space="preserve">Rakastin nopeuden kasvua, jonka sain, kun kytkin sen. Tiedän, että se ei ole niin merkittävä lisäys kaistanleveyden nopeudessa kuin uudet AC-reitittimet, jotka ovat tulossa ulos, mutta tämä on kädet alaspäin perimmäinen reititin 802.11 n -kaistanleveydellä.</w:t>
      </w:r>
    </w:p>
    <w:p>
      <w:r>
        <w:rPr>
          <w:b/>
        </w:rPr>
        <w:t xml:space="preserve">Tulos</w:t>
      </w:r>
    </w:p>
    <w:p>
      <w:r>
        <w:t xml:space="preserve">Paras 802.11 N -reititin.</w:t>
      </w:r>
    </w:p>
    <w:p>
      <w:r>
        <w:rPr>
          <w:b/>
        </w:rPr>
        <w:t xml:space="preserve">Esimerkki 0,6069</w:t>
      </w:r>
    </w:p>
    <w:p>
      <w:r>
        <w:t xml:space="preserve">Ensinnäkin tämä on hieno muotoilu.  Se toimii hiljaa, pysyy viileänä ja näyttää hyvältä.  Etupuolella oleva on/off-kytkin on myös plussaa.&lt;br /&gt;&lt;br /&gt;Alun perin saamani kotelo osoittautui kuitenkin vialliseksi.  Kun asetin uuden 1,5tB:n kiintolevyni siihen, kytkin kaapelit ja käynnistin sen, asema käynnistyi, mutta tietokoneessa ei näkynyt mitään, ei volyyminä eikä levyapuohjelmassa (Mac OS X).  Noin 30 sekunnin kuluttua kotelo sammui automaattisesti, joten diagnoosi oli siinä.  Sitten kokeilin sitä ystäväni Windows-tietokoneessa, ja sama tapahtui.  Kokeilimme asemaa suoraan SATA- ja USB-liitännän sekä virtaliittimien avulla, ja se toimi, mikä viittaa siihen, että ongelma on kotelossa.  Uusi kotelo toimi kuitenkin aiemmin alustetulla asemalla.  Siitä huolimatta eri yhdistelmillä leikittyäni päädyin lopulta siihen tulokseen, että kotelon on oltava epäkunnossa, ja palautin sen vaihtoa varten.&lt;br /&gt;&lt;br /&gt;Vaihtokotelo saapui kahdessa päivässä (erittäin hyvä palvelu Amazonilta) ja toimii täydellisesti.  Olen tyytyväinen lopputulokseen.&lt;br /&gt;&lt;br /&gt;Se oli siis pientä hässäkkää, mutta loppujen lopuksi hyvä.  On hyvä tiedostaa, että jopa suhteellisen yksinkertainen laite, kuten kotelo, voi olla DOA.</w:t>
      </w:r>
    </w:p>
    <w:p>
      <w:r>
        <w:rPr>
          <w:b/>
        </w:rPr>
        <w:t xml:space="preserve">Tulos</w:t>
      </w:r>
    </w:p>
    <w:p>
      <w:r>
        <w:t xml:space="preserve">Lopulta kaikki oli hyvin</w:t>
      </w:r>
    </w:p>
    <w:p>
      <w:r>
        <w:rPr>
          <w:b/>
        </w:rPr>
        <w:t xml:space="preserve">Esimerkki 0,6070</w:t>
      </w:r>
    </w:p>
    <w:p>
      <w:r>
        <w:t xml:space="preserve">Kun luin muita mielipiteitä, odotin paljon pienempää reppua. Tämä oli yllättävän hyvän kokoinen, ja 15 Macbook Pro mahtuu siihen helposti, ja siihen mahtuu paksu oppikirja ja kansio. Se on todella painava kaiken tuon tavaran kanssa, mutta silti tehtävissä. Rakastan sen mukana tulevaa pientä pussia, ja aion käyttää tätä reppuna yliopistossa. Reppu on mukava ja pidän yksinkertaisesta väristä ja muotoilusta. Ellet halua valtavaa reppua, joka näyttää siltä kuin olisit menossa vaellukselle, mielestäni tämä olisi täydellinen kannettavalle tietokoneelle ja muutamalle muistikirjalle luokkaan.</w:t>
      </w:r>
    </w:p>
    <w:p>
      <w:r>
        <w:rPr>
          <w:b/>
        </w:rPr>
        <w:t xml:space="preserve">Tulos</w:t>
      </w:r>
    </w:p>
    <w:p>
      <w:r>
        <w:t xml:space="preserve">Täydellinen kannettavalle tietokoneelle, ja siihen mahtuu suuri oppikirja ja kansi.</w:t>
      </w:r>
    </w:p>
    <w:p>
      <w:r>
        <w:rPr>
          <w:b/>
        </w:rPr>
        <w:t xml:space="preserve">Esimerkki 0,6071</w:t>
      </w:r>
    </w:p>
    <w:p>
      <w:r>
        <w:t xml:space="preserve">Olen käyttänyt suojakoteloa nyt 4 päivää. Tässä ovat vaikutelmani...&lt;br /&gt;&lt;br /&gt;PÄTEVYYS:&lt;br /&gt;Olen vaikuttunut siitä, kuinka hyvin se sopii Retina Macbook Pro:lle... napsahti suoraan kiinni ja on toistaiseksi pysynyt paikallaan.&lt;br /&gt;&lt;br /&gt;NÄKÖKULMA:&lt;br /&gt;Näyttää ihan hyvältä... Se on mattamustaa muovia, jossa on kumin näköinen/tuntuinen. Apple-logo paistaa muovin läpi, mutta ei kovinkaan selvästi kirkkaassa huoneessa (tai ulkona) tai kun näytön kirkkaus on pienennetty. Suurin haittapuoli on se, että muovissa näkyy sormenjälkien tahroja.... Voin kai elää sen kanssa... täytyy vain pyyhkiä se puhtaaksi aina silloin tällöin. En ole suuri fani 4 kumijalasta pohjassa, ne lisäävät hieman tarpeetonta paksuutta MBP:hen (vaikka se saattaa auttaa jäähdytyksessä sallimalla enemmän ilmaa kiertää) ... mieluummin olisin jättänyt 4 reikää MacBookin sisäänrakennetuille jaloille, jotta ne voisivat työntyä läpi.&lt;br /&gt;&lt;br /&gt;TUNNELMA:&lt;br /&gt;Pidän muovin kumimaisesta tuntumasta. En pidä siitä, että kotelon sivuilla on teräviä reunoja (tavallaan pieniä teräviä reunoja, jotka ovat jääneet siitä, miten kotelo on tehty.... Olen yrittänyt viilata niitä hieman ja se auttoi jonkin verran).&lt;br /&gt;&lt;br /&gt;Kaiken kaikkiaan se tekee tehtävänsä pitämällä kotelon suojattuna. En ehkä käytä sitä ikuisesti, mutta nyt se on hyvä.</w:t>
      </w:r>
    </w:p>
    <w:p>
      <w:r>
        <w:rPr>
          <w:b/>
        </w:rPr>
        <w:t xml:space="preserve">Tulos</w:t>
      </w:r>
    </w:p>
    <w:p>
      <w:r>
        <w:t xml:space="preserve">Sopii hyvin, hieman teräviä reunoja. tekee työnsä.</w:t>
      </w:r>
    </w:p>
    <w:p>
      <w:r>
        <w:rPr>
          <w:b/>
        </w:rPr>
        <w:t xml:space="preserve">Esimerkki 0.6072</w:t>
      </w:r>
    </w:p>
    <w:p>
      <w:r>
        <w:t xml:space="preserve">Mukavan nopea ram tietokoneeseeni. Minulla on se intel DH55HC -emolevyllä, jossa on intel core i5 661 -prosessori.  Ei mitään ongelmia sen kanssa.</w:t>
      </w:r>
    </w:p>
    <w:p>
      <w:r>
        <w:rPr>
          <w:b/>
        </w:rPr>
        <w:t xml:space="preserve">Tulos</w:t>
      </w:r>
    </w:p>
    <w:p>
      <w:r>
        <w:t xml:space="preserve">Toimii hienosti</w:t>
      </w:r>
    </w:p>
    <w:p>
      <w:r>
        <w:rPr>
          <w:b/>
        </w:rPr>
        <w:t xml:space="preserve">Esimerkki 0,6073</w:t>
      </w:r>
    </w:p>
    <w:p>
      <w:r>
        <w:t xml:space="preserve">Minulla on ollut tämä vain viikon ajan, eikä minulla ole ollut mitään ongelmia. Se oli erittäin helppo asentaa, ohjelmisto asensi kaiken ongelmitta.</w:t>
      </w:r>
    </w:p>
    <w:p>
      <w:r>
        <w:rPr>
          <w:b/>
        </w:rPr>
        <w:t xml:space="preserve">Tulos</w:t>
      </w:r>
    </w:p>
    <w:p>
      <w:r>
        <w:t xml:space="preserve">Ei vielä ongelmia.</w:t>
      </w:r>
    </w:p>
    <w:p>
      <w:r>
        <w:rPr>
          <w:b/>
        </w:rPr>
        <w:t xml:space="preserve">Esimerkki 0,6074</w:t>
      </w:r>
    </w:p>
    <w:p>
      <w:r>
        <w:t xml:space="preserve">Myönnän, että ostin tämän, koska tarvitsin nopeasti suojuksen matkaa varten ja näin tämän 10 dollarilla.  En ole ihan rakastunut pöllöihin, mutta värit olivat mukavia ja vierailu Thankscasen sivustolla sai minut tuntemaan, että kyseessä olisi kunnollinen tuote.  Osoittautui loistavaksi ostokseksi.  Sopii täydellisesti Tab 3:een.  Rakastan kahvaa, koska pidän sitä yleensä vasemmalla kädellä ja navigoin oikealla.  Magneettinukkumatoiminto on loistava.  Ainoa asia, jonka toivoisin olevan erilainen, on se, että tablettia ei voi ladata kotelon ollessa kiinni - ei kuitenkaan suuri ongelma.  Suosittelen tätä koteloa.</w:t>
      </w:r>
    </w:p>
    <w:p>
      <w:r>
        <w:rPr>
          <w:b/>
        </w:rPr>
        <w:t xml:space="preserve">Tulos</w:t>
      </w:r>
    </w:p>
    <w:p>
      <w:r>
        <w:t xml:space="preserve">Hyvä laatu Tab 3 tapauksessa</w:t>
      </w:r>
    </w:p>
    <w:p>
      <w:r>
        <w:rPr>
          <w:b/>
        </w:rPr>
        <w:t xml:space="preserve">Esimerkki 0,6075</w:t>
      </w:r>
    </w:p>
    <w:p>
      <w:r>
        <w:t xml:space="preserve">Tämä kotelo sopii kosketuslevylleni täsmälleen.  Se on kestävä ja pitää kosketusalustan turvassa.  Se on taivutettava, ja voin asettaa kosketusalustan pystyyn käyttöä tai katselua varten.  Siinä on myös aukot usb-portille, joten voin ladata touchpadin irrottamatta sitä kotelosta.  Siinä on myös aukot virta- ja nollauspainikkeille.  Suosittelen tätä kaikille, jotka etsivät mukavaa koteloa kosketuslevylleen.</w:t>
      </w:r>
    </w:p>
    <w:p>
      <w:r>
        <w:rPr>
          <w:b/>
        </w:rPr>
        <w:t xml:space="preserve">Tulos</w:t>
      </w:r>
    </w:p>
    <w:p>
      <w:r>
        <w:t xml:space="preserve">hp touchpadin tapaus</w:t>
      </w:r>
    </w:p>
    <w:p>
      <w:r>
        <w:rPr>
          <w:b/>
        </w:rPr>
        <w:t xml:space="preserve">Esimerkki 0,6076</w:t>
      </w:r>
    </w:p>
    <w:p>
      <w:r>
        <w:t xml:space="preserve">Hullun nopea!</w:t>
      </w:r>
    </w:p>
    <w:p>
      <w:r>
        <w:rPr>
          <w:b/>
        </w:rPr>
        <w:t xml:space="preserve">Tulos</w:t>
      </w:r>
    </w:p>
    <w:p>
      <w:r>
        <w:t xml:space="preserve">Oikein hienoa!</w:t>
      </w:r>
    </w:p>
    <w:p>
      <w:r>
        <w:rPr>
          <w:b/>
        </w:rPr>
        <w:t xml:space="preserve">Esimerkki 0,6077</w:t>
      </w:r>
    </w:p>
    <w:p>
      <w:r>
        <w:t xml:space="preserve">Hullun helppo asentaa, vahva ja vakaa yhteys. Myös houkutteleva. Erittäin tyytyväinen</w:t>
      </w:r>
    </w:p>
    <w:p>
      <w:r>
        <w:rPr>
          <w:b/>
        </w:rPr>
        <w:t xml:space="preserve">Tulos</w:t>
      </w:r>
    </w:p>
    <w:p>
      <w:r>
        <w:t xml:space="preserve">Viisi tähteä</w:t>
      </w:r>
    </w:p>
    <w:p>
      <w:r>
        <w:rPr>
          <w:b/>
        </w:rPr>
        <w:t xml:space="preserve">Esimerkki 0,6078</w:t>
      </w:r>
    </w:p>
    <w:p>
      <w:r>
        <w:t xml:space="preserve">Painatus on erittäin selkeä ja helppolukuinen kaikissa valoissa. Sitä on myös helppo käyttää. Oli mukava leikkiä sillä ja tutustua sen toimintaan.</w:t>
      </w:r>
    </w:p>
    <w:p>
      <w:r>
        <w:rPr>
          <w:b/>
        </w:rPr>
        <w:t xml:space="preserve">Tulos</w:t>
      </w:r>
    </w:p>
    <w:p>
      <w:r>
        <w:t xml:space="preserve">Kindle Paperwhite 3G</w:t>
      </w:r>
    </w:p>
    <w:p>
      <w:r>
        <w:rPr>
          <w:b/>
        </w:rPr>
        <w:t xml:space="preserve">Esimerkki 0,6079</w:t>
      </w:r>
    </w:p>
    <w:p>
      <w:r>
        <w:t xml:space="preserve">Hankin tämän saadakseni muistia kuvia ja videoita varten Blackberry Bold -puhelimeeni.  Asensin sen ja se toimii hyvin. se korvasi mikrokortin, jonka vahingoitin akun sisään ja ulos ottamalla.</w:t>
      </w:r>
    </w:p>
    <w:p>
      <w:r>
        <w:rPr>
          <w:b/>
        </w:rPr>
        <w:t xml:space="preserve">Tulos</w:t>
      </w:r>
    </w:p>
    <w:p>
      <w:r>
        <w:t xml:space="preserve">Sain minun Blackeberry</w:t>
      </w:r>
    </w:p>
    <w:p>
      <w:r>
        <w:rPr>
          <w:b/>
        </w:rPr>
        <w:t xml:space="preserve">Esimerkki 0.6080</w:t>
      </w:r>
    </w:p>
    <w:p>
      <w:r>
        <w:t xml:space="preserve">Hyvä. Helppokäyttöinen, selkeä ääni.&lt;br /&gt;Parempi kuin Plantronicsin vastaavat.</w:t>
      </w:r>
    </w:p>
    <w:p>
      <w:r>
        <w:rPr>
          <w:b/>
        </w:rPr>
        <w:t xml:space="preserve">Tulos</w:t>
      </w:r>
    </w:p>
    <w:p>
      <w:r>
        <w:t xml:space="preserve">Viisi tähteä</w:t>
      </w:r>
    </w:p>
    <w:p>
      <w:r>
        <w:rPr>
          <w:b/>
        </w:rPr>
        <w:t xml:space="preserve">Esimerkki 0,6081</w:t>
      </w:r>
    </w:p>
    <w:p>
      <w:r>
        <w:t xml:space="preserve">Tämä on aika siisti pieni lelu.  Sanon lelu, koska en näe tätä jotain, jota käytät ensisijaisena kotitietokoneena tai mitään.  Se toimii täysin kuten mikä tahansa muu Windows 8.1 -kone. &lt;br /&gt;&lt;br /&gt;Seessä on työpöytätila, voit asentaa tavallisia Windows-sovelluksia (sovelluksia ei Windows Storen kautta).  Voit myös käyttää laatta käynnistysvalikkoa, joka toimii hieman paremmin, koska se on niin pieni.&lt;br /&gt;&lt;br /&gt;Ainut syy, miksi en antanut 5 tähteä, oli se, että kun sain sen ensimmäisen kerran, siinä oli kuollut pikseli, joka oli tuskin havaittavissa.  Vaikka sitä ei oikeastaan huomannut kuin käynnistettäessä, palautin sen kuitenkin uuteen.  Kun sain uuden, myös siinä oli kuollut pikseli, joten luovutin ja aion pysyä siinä.  HP voittaa tämän.</w:t>
      </w:r>
    </w:p>
    <w:p>
      <w:r>
        <w:rPr>
          <w:b/>
        </w:rPr>
        <w:t xml:space="preserve">Tulos</w:t>
      </w:r>
    </w:p>
    <w:p>
      <w:r>
        <w:t xml:space="preserve">Mukava pieni lelu!</w:t>
      </w:r>
    </w:p>
    <w:p>
      <w:r>
        <w:rPr>
          <w:b/>
        </w:rPr>
        <w:t xml:space="preserve">Esimerkki 0,6082</w:t>
      </w:r>
    </w:p>
    <w:p>
      <w:r>
        <w:t xml:space="preserve">Ei ole ollut mitään ongelmia, toimii Plug &amp; Play kuten kuvattu. Työskentelen IT-alalla ja uskon, että tämä oli hyvä ostos.</w:t>
      </w:r>
    </w:p>
    <w:p>
      <w:r>
        <w:rPr>
          <w:b/>
        </w:rPr>
        <w:t xml:space="preserve">Tulos</w:t>
      </w:r>
    </w:p>
    <w:p>
      <w:r>
        <w:t xml:space="preserve">Toimii ihanasti</w:t>
      </w:r>
    </w:p>
    <w:p>
      <w:r>
        <w:rPr>
          <w:b/>
        </w:rPr>
        <w:t xml:space="preserve">Esimerkki 0,6083</w:t>
      </w:r>
    </w:p>
    <w:p>
      <w:r>
        <w:t xml:space="preserve">M5 on niin pienikokoinen ja silti niin tehokas. Ääni on verrattavissa bose-laitteeseeni! Alun perin tätini Vietnamissa esitteli minulle tämän laitteen. Hän kertoi tuoneensa sen mukanaan ollessaan lomalla Hong Kongissa. Olen niin iloinen, että löysin tämän tuotteen amazonista samaan hintaan! Suosittelen tätä tuotetta kaikille.</w:t>
      </w:r>
    </w:p>
    <w:p>
      <w:r>
        <w:rPr>
          <w:b/>
        </w:rPr>
        <w:t xml:space="preserve">Tulos</w:t>
      </w:r>
    </w:p>
    <w:p>
      <w:r>
        <w:t xml:space="preserve">Suosittelen lämpimästi tätä kaiutinta</w:t>
      </w:r>
    </w:p>
    <w:p>
      <w:r>
        <w:rPr>
          <w:b/>
        </w:rPr>
        <w:t xml:space="preserve">Esimerkki 0,6084</w:t>
      </w:r>
    </w:p>
    <w:p>
      <w:r>
        <w:t xml:space="preserve">Etsin kannettavan tietokoneen suojakoteloa, joka on suunniteltu lenovo y400/y410p:lle, mutta sellaista ei ole. Tämä on erittäin ohut istuvuus näihin malleihin, mitä halusin.&lt;br /&gt;&lt;br /&gt;Kannettavan tietokoneeni mitat ovat 13.77in x 9.64in ja paksuus on 1.29in. Ja kun sanon istuvuus, tarkoitan SUPER FIT. Jos kannettavasi mitat ylittävät omani, on hyvin mahdollista, että se ei edes mahdu koteloon.&lt;br /&gt;&lt;br /&gt;Tämän sanottuani, koska se on niin tiukka, älä edes ajattele laittaa laturia johonkin puuchesiin.&lt;br /&gt;&lt;br /&gt;Materiaali: Materiaali: Kotelo on niin tiukka, että se ei edes mahdu koteloon.&lt;br /&gt;&lt;br /&gt;Materiaali: Kotelo on niin tiukka, että se ei mahdu koteloon: &lt;br /&gt;&lt;br /&gt;Yksi tähti pois, koska hinta on aika pirun korkea, mutta sen arvoinen varmaan.</w:t>
      </w:r>
    </w:p>
    <w:p>
      <w:r>
        <w:rPr>
          <w:b/>
        </w:rPr>
        <w:t xml:space="preserve">Tulos</w:t>
      </w:r>
    </w:p>
    <w:p>
      <w:r>
        <w:t xml:space="preserve">Lenovo ideapad y400 - Erittäin ohut istuvuus</w:t>
      </w:r>
    </w:p>
    <w:p>
      <w:r>
        <w:rPr>
          <w:b/>
        </w:rPr>
        <w:t xml:space="preserve">Esimerkki 0,6085</w:t>
      </w:r>
    </w:p>
    <w:p>
      <w:r>
        <w:t xml:space="preserve">Suuri kadi SSD/2.5 HHD:lle, joten voit käyttää vanhaa kannettavan tietokoneen asemaa uudelleen.</w:t>
      </w:r>
    </w:p>
    <w:p>
      <w:r>
        <w:rPr>
          <w:b/>
        </w:rPr>
        <w:t xml:space="preserve">Tulos</w:t>
      </w:r>
    </w:p>
    <w:p>
      <w:r>
        <w:t xml:space="preserve">Viisi tähteä</w:t>
      </w:r>
    </w:p>
    <w:p>
      <w:r>
        <w:rPr>
          <w:b/>
        </w:rPr>
        <w:t xml:space="preserve">Esimerkki 0,6086</w:t>
      </w:r>
    </w:p>
    <w:p>
      <w:r>
        <w:t xml:space="preserve">Odotin enemmän hintaan nähden. Se mahdollistaa näytön pyörimisen, mutta antaa sen myös pyöriä kuin potkuri. Hento myös.</w:t>
      </w:r>
    </w:p>
    <w:p>
      <w:r>
        <w:rPr>
          <w:b/>
        </w:rPr>
        <w:t xml:space="preserve">Tulos</w:t>
      </w:r>
    </w:p>
    <w:p>
      <w:r>
        <w:t xml:space="preserve">toimiva.</w:t>
      </w:r>
    </w:p>
    <w:p>
      <w:r>
        <w:rPr>
          <w:b/>
        </w:rPr>
        <w:t xml:space="preserve">Esimerkki 0,6087</w:t>
      </w:r>
    </w:p>
    <w:p>
      <w:r>
        <w:t xml:space="preserve">Halusin kannettavan tietokoneen repun, joka olisi kevyt, mutta johon mahtuisi kaikki tavarani.    Nopea yhteenveto repun ominaisuuksista....    Päälokeron sisällä on pehmustettu tasku, joka on tarpeeksi suuri, jotta siihen mahtuu ilmoitetut kannettavan tietokoneen koot. Käytän 11.6\\\" kannettavaa tietokonetta. Tämän taskun sisällä on pienempi samettivuorattu tasku, joka on tarkoitettu ipadille. Pehmustetun taskun edessä on valitettavan kapea tasku. Tähän taskuun mahtuu ainakin keskikokoinen opinto-opas, mutta se näyttää siltä, että se on tarkoitettu lähinnä paperien säilyttämiseen. Tämän taskun etupuolella on kaksi verkkotaskua. Sitten on avoin laajennettava tila (ulkopuolella on vetoketju, jolla sitä voi laajentaa). Tämän laajennettavan taskun etupuolella on hyvän kokoinen vetoketjutasku.    Laukun ulkopuolella on molemmilla puolilla kaksi venyvää taskua, jotka on tarkoitettu sateenvarjojen/ohuiden vesipullojen säilyttämiseen. Aivan etupuolella on samanlainen venyvä tasku, johon voi tunkea tavaraa. Tämän venyvän etutaskun takana on pieni vetoketjullinen tasku, jossa on vielä kaksi samettivuorattua taskua (luultavasti älypuhelimille) ja kaksi kynätaskua/pidikettä.    Reppua peittävän läpän sisäpuolella on verkkotasku. Tungin aurinkolasini vain tähän. Pidän todella paljon yläosassa olevasta läpästä, koska se estää sadeveden tippumisen laukun sisälle vetoketjujen läpi, kuten useimmissa muissa repuissa tapahtuu.    Reppujen hienoimpia puolia ovat sen vankka rakennuslaatu ja laadukkaat materiaalit. Se on myös erittäin kevyt, ja voin kantaa mukanani saman määrän tavaraa kuin ennenkin, mutta repun käyttötavan ansiosta se on paljon mukavampi selässäni. En ole vielä laajentanut pääosaa, joten en tiedä, kuinka paljon tilaa vievämmältä reppu näyttää näin tehtynä. Epäilen, että minun on laajennettava sitä, vaikka koska Im ei pysty saamaan minun 1 L nalgene vesipullo taskuun kuin on minun kirjat siellä.    Suosittelen lämpimästi tätä reppua. Se auttaa valtavasti mukavuuden tasoa, jos olet huolehtimassa noin kannettavan tietokoneen ja joitakin kirjoja.</w:t>
      </w:r>
    </w:p>
    <w:p>
      <w:r>
        <w:rPr>
          <w:b/>
        </w:rPr>
        <w:t xml:space="preserve">Tulos</w:t>
      </w:r>
    </w:p>
    <w:p>
      <w:r>
        <w:t xml:space="preserve">Ihana reppu opiskelijalle</w:t>
      </w:r>
    </w:p>
    <w:p>
      <w:r>
        <w:rPr>
          <w:b/>
        </w:rPr>
        <w:t xml:space="preserve">Esimerkki 0,6088</w:t>
      </w:r>
    </w:p>
    <w:p>
      <w:r>
        <w:t xml:space="preserve">Ostin nämä, koska pidin todella tyylistä, ajattelin, että ne olisi tehty halpaa tarramateriaalia. Olin väärässä, en käytä iPadin takapuolella olevaa suojusta ja voin sanoa, että olen käyttänyt sitä väärin ja ne kestivät edelleen. Sain lahjaksi myös kaksi bonusdekaalia! Suosittelen lämpimästi!!!</w:t>
      </w:r>
    </w:p>
    <w:p>
      <w:r>
        <w:rPr>
          <w:b/>
        </w:rPr>
        <w:t xml:space="preserve">Tulos</w:t>
      </w:r>
    </w:p>
    <w:p>
      <w:r>
        <w:t xml:space="preserve">Mahtavaa!</w:t>
      </w:r>
    </w:p>
    <w:p>
      <w:r>
        <w:rPr>
          <w:b/>
        </w:rPr>
        <w:t xml:space="preserve">Esimerkki 0.6089</w:t>
      </w:r>
    </w:p>
    <w:p>
      <w:r>
        <w:t xml:space="preserve">kuten!</w:t>
      </w:r>
    </w:p>
    <w:p>
      <w:r>
        <w:rPr>
          <w:b/>
        </w:rPr>
        <w:t xml:space="preserve">Tulos</w:t>
      </w:r>
    </w:p>
    <w:p>
      <w:r>
        <w:t xml:space="preserve">Viisi tähteä</w:t>
      </w:r>
    </w:p>
    <w:p>
      <w:r>
        <w:rPr>
          <w:b/>
        </w:rPr>
        <w:t xml:space="preserve">Esimerkki 0,6090</w:t>
      </w:r>
    </w:p>
    <w:p>
      <w:r>
        <w:t xml:space="preserve">edullinen, mutta tekee työnsä.  Muista, että saat sen, mistä maksat.  En suosittele, jos teet paljon kaapeleita joka päivä.  Investoi parempaan sarjaan.</w:t>
      </w:r>
    </w:p>
    <w:p>
      <w:r>
        <w:rPr>
          <w:b/>
        </w:rPr>
        <w:t xml:space="preserve">Tulos</w:t>
      </w:r>
    </w:p>
    <w:p>
      <w:r>
        <w:t xml:space="preserve">En suosittele, jos teet paljon kaapeleita joka ....</w:t>
      </w:r>
    </w:p>
    <w:p>
      <w:r>
        <w:rPr>
          <w:b/>
        </w:rPr>
        <w:t xml:space="preserve">Esimerkki 0,6091</w:t>
      </w:r>
    </w:p>
    <w:p>
      <w:r>
        <w:t xml:space="preserve">NOPEA toimitus - tuote näyttää ja toimii aivan kuten alkuperäinen akku - tuli täyteen ladattuna - ostaisin uudelleen!!!</w:t>
      </w:r>
    </w:p>
    <w:p>
      <w:r>
        <w:rPr>
          <w:b/>
        </w:rPr>
        <w:t xml:space="preserve">Tulos</w:t>
      </w:r>
    </w:p>
    <w:p>
      <w:r>
        <w:t xml:space="preserve">Erittäin suositeltava</w:t>
      </w:r>
    </w:p>
    <w:p>
      <w:r>
        <w:rPr>
          <w:b/>
        </w:rPr>
        <w:t xml:space="preserve">Esimerkki 0,6092</w:t>
      </w:r>
    </w:p>
    <w:p>
      <w:r>
        <w:t xml:space="preserve">Ostin VAIO-kannettavan kaksi vuotta sitten. Minulla ei ole vieläkään ollut mitään ongelmia sen kanssa. Ostin juuri miehelleni tämän VAIO-kannettavan joululahjaksi, ja hän rakastaa sitä! Käyttäjäystävällinen, täydellinen koko. Ainoa asia, josta en pidä, on kaikki valmiiksi ladattu mainosohjelma (Spiderman-traileri jne.), mutta sen voi helposti poistaa. Amazonista ostamisen toinen etu on se, että et maksa liikevaihtoveroa! Tämä on mahtavaa! :)</w:t>
      </w:r>
    </w:p>
    <w:p>
      <w:r>
        <w:rPr>
          <w:b/>
        </w:rPr>
        <w:t xml:space="preserve">Tulos</w:t>
      </w:r>
    </w:p>
    <w:p>
      <w:r>
        <w:t xml:space="preserve">En ole tietokonenörtti, mutta rakastan tätä kannettavaa tietokonetta!</w:t>
      </w:r>
    </w:p>
    <w:p>
      <w:r>
        <w:rPr>
          <w:b/>
        </w:rPr>
        <w:t xml:space="preserve">Esimerkki 0,6093</w:t>
      </w:r>
    </w:p>
    <w:p>
      <w:r>
        <w:t xml:space="preserve">Me rakastamme sitä! Osoittautui tuotteeksi, jota emme odottaneet. Ostaisin sen uudelleen tai lahjaksi. Hyvä hinta.</w:t>
      </w:r>
    </w:p>
    <w:p>
      <w:r>
        <w:rPr>
          <w:b/>
        </w:rPr>
        <w:t xml:space="preserve">Tulos</w:t>
      </w:r>
    </w:p>
    <w:p>
      <w:r>
        <w:t xml:space="preserve">Me rakastamme sitä! Osoittautui tuotteeksi kuin ...</w:t>
      </w:r>
    </w:p>
    <w:p>
      <w:r>
        <w:rPr>
          <w:b/>
        </w:rPr>
        <w:t xml:space="preserve">Esimerkki 0,6094</w:t>
      </w:r>
    </w:p>
    <w:p>
      <w:r>
        <w:t xml:space="preserve">Kiva...pesin sen, mutta nyt toivon, etten olisi pessyt, sillä se näyttää samalta, paitsi että vetoketju on rypistynyt :(</w:t>
      </w:r>
    </w:p>
    <w:p>
      <w:r>
        <w:rPr>
          <w:b/>
        </w:rPr>
        <w:t xml:space="preserve">Tulos</w:t>
      </w:r>
    </w:p>
    <w:p>
      <w:r>
        <w:t xml:space="preserve">Söpö IPad Cover!</w:t>
      </w:r>
    </w:p>
    <w:p>
      <w:r>
        <w:rPr>
          <w:b/>
        </w:rPr>
        <w:t xml:space="preserve">Esimerkki 0,6095</w:t>
      </w:r>
    </w:p>
    <w:p>
      <w:r>
        <w:t xml:space="preserve">Rakastan uutta Kindleäni!!  Luen sillä lähinnä kirjoja ja pelaan pelejä.  Sillä on kuitenkin helppo käyttää internetiä ja postia.  Kannan sitä mukanani kaikkialla.</w:t>
      </w:r>
    </w:p>
    <w:p>
      <w:r>
        <w:rPr>
          <w:b/>
        </w:rPr>
        <w:t xml:space="preserve">Tulos</w:t>
      </w:r>
    </w:p>
    <w:p>
      <w:r>
        <w:t xml:space="preserve">Rakastan sitä</w:t>
      </w:r>
    </w:p>
    <w:p>
      <w:r>
        <w:rPr>
          <w:b/>
        </w:rPr>
        <w:t xml:space="preserve">Esimerkki 0,6096</w:t>
      </w:r>
    </w:p>
    <w:p>
      <w:r>
        <w:t xml:space="preserve">Olen käyttänyt tätä jo pari vuotta.  Pienessä makuuhuoneessani on kaapelimodeemi ja verkkokamani sekä tietokoneeni.&lt;br /&gt;&lt;br /&gt;Käytän tätä tuotetta internet-yhteyden tarjoamiseen kotiteatterilleni ja musiikkijärjestelmälleni.  Siellä on paljon tavaraa.  Käytän 8 portin kytkintä tämän kanssa, ja minulla on siellä myös halpa langaton reititin toista langatonta pistettä varten talon toisella puolella.&lt;br /&gt;&lt;br /&gt;Olen käyttänyt wlania toisessa huoneessa, ja se haisee...aion hankkia toisen tällaisen Netgearin laitteen tämän tilalle.&lt;br /&gt;&lt;br /&gt;Ei ongelmia ollenkaan.  Erittäin tyytyväinen tähän.  Paljon parempi kuin wifi g tai n. Suositellaan.</w:t>
      </w:r>
    </w:p>
    <w:p>
      <w:r>
        <w:rPr>
          <w:b/>
        </w:rPr>
        <w:t xml:space="preserve">Tulos</w:t>
      </w:r>
    </w:p>
    <w:p>
      <w:r>
        <w:t xml:space="preserve">Hienoa!</w:t>
      </w:r>
    </w:p>
    <w:p>
      <w:r>
        <w:rPr>
          <w:b/>
        </w:rPr>
        <w:t xml:space="preserve">Esimerkki 0,6097</w:t>
      </w:r>
    </w:p>
    <w:p>
      <w:r>
        <w:t xml:space="preserve">Pidän tästä laukusta todella paljon. Väri on täydellinen vaaleanpunainen minulle ja se sopii tarpeisiini...lepotila/herätystoiminto, seisomaan nouseminen maisematilassa. En tarvitse koteloa pystyasentoon, ja jos tarvitset sitä, tämä ei sovi sinulle. Toinen arvostelija sanoi, että se oli raskas... Minusta näin ei ole, kun vertaan sitä edelliseen Applen älykkääseen koteloon (iPad 4:ään, jonka poikani otti kouluun.) Minulla ei myöskään ollut mitään ongelmia toimituksen kanssa... se saapui täydellisessä kunnossa. Suosittelen tätä koteloa.</w:t>
      </w:r>
    </w:p>
    <w:p>
      <w:r>
        <w:rPr>
          <w:b/>
        </w:rPr>
        <w:t xml:space="preserve">Tulos</w:t>
      </w:r>
    </w:p>
    <w:p>
      <w:r>
        <w:t xml:space="preserve">Täsmälleen kuten kuvattu</w:t>
      </w:r>
    </w:p>
    <w:p>
      <w:r>
        <w:rPr>
          <w:b/>
        </w:rPr>
        <w:t xml:space="preserve">Esimerkki 0.6098</w:t>
      </w:r>
    </w:p>
    <w:p>
      <w:r>
        <w:t xml:space="preserve">Minulla on ollut tämä jo jonkin aikaa, ja minulla ei ole ollut mitään ongelmia sen kanssa. Käytän sitä ensisijaisena monitorina kannettavasta tietokoneesta. Tätä monitoria ei ole tehty asennettavaksi, minkä vuoksi sen suunniteltu pohja on asetettu niin korkealle. Normaalilla työpöydän korkeudella näyttö istuu täydellisesti minulle, kun työtuolini on asetettu.</w:t>
      </w:r>
    </w:p>
    <w:p>
      <w:r>
        <w:rPr>
          <w:b/>
        </w:rPr>
        <w:t xml:space="preserve">Tulos</w:t>
      </w:r>
    </w:p>
    <w:p>
      <w:r>
        <w:t xml:space="preserve">Mahtava näyttö</w:t>
      </w:r>
    </w:p>
    <w:p>
      <w:r>
        <w:rPr>
          <w:b/>
        </w:rPr>
        <w:t xml:space="preserve">Esimerkki 0.6099</w:t>
      </w:r>
    </w:p>
    <w:p>
      <w:r>
        <w:t xml:space="preserve">Mahtava matkan jatke</w:t>
      </w:r>
    </w:p>
    <w:p>
      <w:r>
        <w:rPr>
          <w:b/>
        </w:rPr>
        <w:t xml:space="preserve">Tulos</w:t>
      </w:r>
    </w:p>
    <w:p>
      <w:r>
        <w:t xml:space="preserve">Viisi tähteä</w:t>
      </w:r>
    </w:p>
    <w:p>
      <w:r>
        <w:rPr>
          <w:b/>
        </w:rPr>
        <w:t xml:space="preserve">Esimerkki 0,6100</w:t>
      </w:r>
    </w:p>
    <w:p>
      <w:r>
        <w:t xml:space="preserve">Tämä näyttö on fantastinen.  Sain Amazonilta hyvän tarjouksen, ja se toimitettiin nopeasti ja täydellisessä kunnossa.  Otin sen ulos laatikosta ja kytkin sen päälle.  Käytän kahta monitoria (F-419 ja 17&amp;quot;CRT)Windows xp:ssä 64mb 8Xagp-videolla.  Ero näiden kahden välillä on hämmästyttävä.  CRT:n musta ei ole enää musta F-419:ään verrattuna.  Olen lukenut useista paikoista, että CRT on ylivoimainen pelaamiseen.  Mutta sen perusteella, mitä minulla on edessäni, minun on sanottava, että F-419 kestäisi.  Olen tehnyt joitakin suositeltuja haamukuvia koskevia testejä nähdäkseni, minkälaista haamukuvaa esiintyy näissä kahdessa näytössä, ja näin itse asiassa enemmän CRT:llä kuin F-419:llä.  En voi suositella tätä monitoria tarpeeksi, lisäksi se näyttää upealta ja se on erittäin kevyt.</w:t>
      </w:r>
    </w:p>
    <w:p>
      <w:r>
        <w:rPr>
          <w:b/>
        </w:rPr>
        <w:t xml:space="preserve">Tulos</w:t>
      </w:r>
    </w:p>
    <w:p>
      <w:r>
        <w:t xml:space="preserve">Suuri näyttö....</w:t>
      </w:r>
    </w:p>
    <w:p>
      <w:r>
        <w:rPr>
          <w:b/>
        </w:rPr>
        <w:t xml:space="preserve">Esimerkki 0,6101</w:t>
      </w:r>
    </w:p>
    <w:p>
      <w:r>
        <w:t xml:space="preserve">Minulla on ollut se päällä vasta noin kuukauden ajan, mutta toistaiseksi se on loistava.  Mieheni laittoi sen päälle, koska pelkäsin, että sotkisin sen, mutta katsottuani, kun hän teki sen, tiedän, että olisin voinut.  Se meni hyvin helposti.</w:t>
      </w:r>
    </w:p>
    <w:p>
      <w:r>
        <w:rPr>
          <w:b/>
        </w:rPr>
        <w:t xml:space="preserve">Tulos</w:t>
      </w:r>
    </w:p>
    <w:p>
      <w:r>
        <w:t xml:space="preserve">Toimii hienosti</w:t>
      </w:r>
    </w:p>
    <w:p>
      <w:r>
        <w:rPr>
          <w:b/>
        </w:rPr>
        <w:t xml:space="preserve">Esimerkki 0.6102</w:t>
      </w:r>
    </w:p>
    <w:p>
      <w:r>
        <w:t xml:space="preserve">Häpeä kun yritin säästää pari taalaa lukematta muita arvosteluja...&lt;br /&gt;&lt;br /&gt;Ostin tämän kaapelin iPad Miniin. iPad ei edes tunnista onko kaapeli kytketty vai ei. Se on täysin arvoton, ellet todella halua arvotonta kaapelia vanhentuneiden elektroniikkalaitteiden arsenaaliisi.&lt;br /&gt;&lt;br /&gt;Jos voisin antaa tälle tuotteelle ei yhtään tähteä, antaisin.</w:t>
      </w:r>
    </w:p>
    <w:p>
      <w:r>
        <w:rPr>
          <w:b/>
        </w:rPr>
        <w:t xml:space="preserve">Tulos</w:t>
      </w:r>
    </w:p>
    <w:p>
      <w:r>
        <w:t xml:space="preserve">Se on arvoton</w:t>
      </w:r>
    </w:p>
    <w:p>
      <w:r>
        <w:rPr>
          <w:b/>
        </w:rPr>
        <w:t xml:space="preserve">Esimerkki 0.6103</w:t>
      </w:r>
    </w:p>
    <w:p>
      <w:r>
        <w:t xml:space="preserve">Ostin 3 tällaista ja käytin niitä Win 8:n palautusmedian luomiseen. Juuri oikean kokoiset tähän tarkoitukseen. Merkitsin ne, ja ne on varattu syrjään sitä varten, kun minulla on hätätilanne (huomaa kun, ei jos) ja minun on ladattava Win 8:n käynnistystiedot uudelleen.</w:t>
      </w:r>
    </w:p>
    <w:p>
      <w:r>
        <w:rPr>
          <w:b/>
        </w:rPr>
        <w:t xml:space="preserve">Tulos</w:t>
      </w:r>
    </w:p>
    <w:p>
      <w:r>
        <w:t xml:space="preserve">Suuri pienemmille varmuuskopioille</w:t>
      </w:r>
    </w:p>
    <w:p>
      <w:r>
        <w:rPr>
          <w:b/>
        </w:rPr>
        <w:t xml:space="preserve">Esimerkki 0,6104</w:t>
      </w:r>
    </w:p>
    <w:p>
      <w:r>
        <w:t xml:space="preserve">Osa tämän tuotteen arvosteluista ei ole kovin hyviä, mutta suurin osa on kuitenkin positiivisia. Ostin tämän sen jälkeen, kun huomasin, että kannettava tietokoneeni ei pitänyt latausta. Kävin tietysti Toshiban sivuilla ja siellä oli päätös siitä, ostanko vain kokonaan uuden kannettavan tietokoneen (joo niin kalliita ne siellä ovat).&lt;br /&gt;Tämä akku vaikutti hyvältä vaihtoehdolta. Tämä tuote tuli nopeasti, osittain ladattuna ja toimii hienosti. Se pitää latauksen kannettavassani ja olen tyytyväinen.</w:t>
      </w:r>
    </w:p>
    <w:p>
      <w:r>
        <w:rPr>
          <w:b/>
        </w:rPr>
        <w:t xml:space="preserve">Tulos</w:t>
      </w:r>
    </w:p>
    <w:p>
      <w:r>
        <w:t xml:space="preserve">Erinomainen vaihtoehto OEM:lle</w:t>
      </w:r>
    </w:p>
    <w:p>
      <w:r>
        <w:rPr>
          <w:b/>
        </w:rPr>
        <w:t xml:space="preserve">Esimerkki 0,6105</w:t>
      </w:r>
    </w:p>
    <w:p>
      <w:r>
        <w:t xml:space="preserve">Asensin tämän BD-aseman Mac Pro 2,8 GHz:n toiseen asemapaikkaan, ja se on toiminut moitteettomasti.&lt;br /&gt;&lt;br /&gt;Ainoat haasteet liittyivät asennukseen: Sen lisäksi, että oli löydettävä/ostettava oikea sovitin, jotta se toimisi tietokoneeni kanssa, sen saaminen sopimaan/paikalleen juuri oikealla tavalla lokeroon vaati hieman työtä. Ohjeissa ei myöskään kehoteta irrottamaan aseman etulevyä (tai muutenkaan sitä, miten se irrotetaan).</w:t>
      </w:r>
    </w:p>
    <w:p>
      <w:r>
        <w:rPr>
          <w:b/>
        </w:rPr>
        <w:t xml:space="preserve">Tulos</w:t>
      </w:r>
    </w:p>
    <w:p>
      <w:r>
        <w:t xml:space="preserve">Toimii erinomaisesti Mac Pro -tietokoneeni kanssa</w:t>
      </w:r>
    </w:p>
    <w:p>
      <w:r>
        <w:rPr>
          <w:b/>
        </w:rPr>
        <w:t xml:space="preserve">Esimerkki 0,6106</w:t>
      </w:r>
    </w:p>
    <w:p>
      <w:r>
        <w:t xml:space="preserve">En tiedä elektroniikasta yhtään mitään, ja tämän tuotteen avulla pääsin helposti läpi projekteista ja olin tyytyväinen kokemukseen.  Sinusta ei tule asiantuntijaa tämän sarjan avulla, mutta se saa sinut varmasti aloittamaan oikeaan suuntaan.</w:t>
      </w:r>
    </w:p>
    <w:p>
      <w:r>
        <w:rPr>
          <w:b/>
        </w:rPr>
        <w:t xml:space="preserve">Tulos</w:t>
      </w:r>
    </w:p>
    <w:p>
      <w:r>
        <w:t xml:space="preserve">Loistava tuote</w:t>
      </w:r>
    </w:p>
    <w:p>
      <w:r>
        <w:rPr>
          <w:b/>
        </w:rPr>
        <w:t xml:space="preserve">Esimerkki 0,6107</w:t>
      </w:r>
    </w:p>
    <w:p>
      <w:r>
        <w:t xml:space="preserve">Tarvitsin FXS-yhdyskäytävän, jonka avulla voisin liittää useita faksilaitteita FoIP-sovellukseen.  Ciscon tukimyynti-insinööri kertoi minulle, että tämä laite soveltuisi sovellukseeni. Kun yritin kuitenkin määrittää laitetta ja oltuani kolme tuntia yhteydessä Ciscon tukitiimiin tulin siihen tulokseen, että laite oli ylihinnoiteltu.  On mahdollista, että laite toimii suunnitellulla tavalla, mutta varmista, että kyseessä ei ole yhdyskäytävälaite. Se ei tarjoa energiaa (ääniä) myös FXS-portissa.  Jos etsit Sip-yhdyskäytävälaitetta, tämä ei ole se.  Haluan sanoa, että myyjä (Flytec Computers), jolta ostin laitteen, oli erittäin hyvä palauttamaan rahani ja ostan heiltä uudelleen.</w:t>
      </w:r>
    </w:p>
    <w:p>
      <w:r>
        <w:rPr>
          <w:b/>
        </w:rPr>
        <w:t xml:space="preserve">Tulos</w:t>
      </w:r>
    </w:p>
    <w:p>
      <w:r>
        <w:t xml:space="preserve">Ei mitä odotin</w:t>
      </w:r>
    </w:p>
    <w:p>
      <w:r>
        <w:rPr>
          <w:b/>
        </w:rPr>
        <w:t xml:space="preserve">Esimerkki 0.6108</w:t>
      </w:r>
    </w:p>
    <w:p>
      <w:r>
        <w:t xml:space="preserve">Rakastin sitä, kun sain sen ensimmäisen kerran. Se oli juuri sitä, mitä etsin. Mutta jalusta on hyvin heikko ja hajosi niin helposti.</w:t>
      </w:r>
    </w:p>
    <w:p>
      <w:r>
        <w:rPr>
          <w:b/>
        </w:rPr>
        <w:t xml:space="preserve">Tulos</w:t>
      </w:r>
    </w:p>
    <w:p>
      <w:r>
        <w:t xml:space="preserve">potkulaite hajosi hyvin helposti =(</w:t>
      </w:r>
    </w:p>
    <w:p>
      <w:r>
        <w:rPr>
          <w:b/>
        </w:rPr>
        <w:t xml:space="preserve">Esimerkki 0,6109</w:t>
      </w:r>
    </w:p>
    <w:p>
      <w:r>
        <w:t xml:space="preserve">Ei näytä toimivan lainkaan ZTE Optikin kanssa.  Ostettu usb-sovitin, mutta se ei tunnu toimivan.</w:t>
      </w:r>
    </w:p>
    <w:p>
      <w:r>
        <w:rPr>
          <w:b/>
        </w:rPr>
        <w:t xml:space="preserve">Tulos</w:t>
      </w:r>
    </w:p>
    <w:p>
      <w:r>
        <w:t xml:space="preserve">Onko ZTE Optik -tabletissa jokin asetus, joka minun on asetettava, jotta tämä toimisi?</w:t>
      </w:r>
    </w:p>
    <w:p>
      <w:r>
        <w:rPr>
          <w:b/>
        </w:rPr>
        <w:t xml:space="preserve">Esimerkki 0,6110</w:t>
      </w:r>
    </w:p>
    <w:p>
      <w:r>
        <w:t xml:space="preserve">Älkää kuunnelko roskapuheita, Bose tekee sen taas oikein ! Haluaisin nähdä vahvemman subwooferin, mutta vain siksi, että minulla on 2 12&amp;#34; subwooferia autossani. Kaiken kaikkiaan todella mukava ostaa muista asettaa pelit / sovellus 5.1 surround ja uppoutua itsesi.</w:t>
      </w:r>
    </w:p>
    <w:p>
      <w:r>
        <w:rPr>
          <w:b/>
        </w:rPr>
        <w:t xml:space="preserve">Tulos</w:t>
      </w:r>
    </w:p>
    <w:p>
      <w:r>
        <w:t xml:space="preserve">Haluaisin nähdä vahvemman subwooferin, mutta vain siksi, että ....</w:t>
      </w:r>
    </w:p>
    <w:p>
      <w:r>
        <w:rPr>
          <w:b/>
        </w:rPr>
        <w:t xml:space="preserve">Esimerkki 0.6111</w:t>
      </w:r>
    </w:p>
    <w:p>
      <w:r>
        <w:t xml:space="preserve">Se on söpö ja sopii sytytin hyvin, mutta en saa näppäimistöä toimimaan.  Aivan kuin se pitäisi ladata, mutta ei ole laturia tai paikkaa, johon sen voisi kytkeä.  Ja kindleen kiinnitettävä johto roikkuu ulos kotelosta.  Lisäksi magneettiläppä roikkuu kindlen päällä, kun sitä yrittää käyttää.</w:t>
      </w:r>
    </w:p>
    <w:p>
      <w:r>
        <w:rPr>
          <w:b/>
        </w:rPr>
        <w:t xml:space="preserve">Tulos</w:t>
      </w:r>
    </w:p>
    <w:p>
      <w:r>
        <w:t xml:space="preserve">Ei sitä mitä olin toivonut</w:t>
      </w:r>
    </w:p>
    <w:p>
      <w:r>
        <w:rPr>
          <w:b/>
        </w:rPr>
        <w:t xml:space="preserve">Esimerkki 0.6112</w:t>
      </w:r>
    </w:p>
    <w:p>
      <w:r>
        <w:t xml:space="preserve">ei akku ei vain ollut toimiva. alkoi toimia hyvin, mutta toisen latauksen jälkeen se ei ladannut uudelleen.</w:t>
      </w:r>
    </w:p>
    <w:p>
      <w:r>
        <w:rPr>
          <w:b/>
        </w:rPr>
        <w:t xml:space="preserve">Tulos</w:t>
      </w:r>
    </w:p>
    <w:p>
      <w:r>
        <w:t xml:space="preserve">alkoi toimia hienosti, mutta toisen latauksen jälkeen se ei latautunut uudelleen.</w:t>
      </w:r>
    </w:p>
    <w:p>
      <w:r>
        <w:rPr>
          <w:b/>
        </w:rPr>
        <w:t xml:space="preserve">Esimerkki 0,6113</w:t>
      </w:r>
    </w:p>
    <w:p>
      <w:r>
        <w:t xml:space="preserve">Uskomatonta, että 64 gigatavua on flashissa. Näitä ei voi olla tarpeeksi, ja ne kulkevat paljon paremmin kuin minun tilaa vievä (tiedän, ettei se ole oikeastaan tilaa vievä verrattuna vanhaan koulukuntaan) ulkoinen asema.</w:t>
      </w:r>
    </w:p>
    <w:p>
      <w:r>
        <w:rPr>
          <w:b/>
        </w:rPr>
        <w:t xml:space="preserve">Tulos</w:t>
      </w:r>
    </w:p>
    <w:p>
      <w:r>
        <w:t xml:space="preserve">Näitä ei voi olla tarpeeksi</w:t>
      </w:r>
    </w:p>
    <w:p>
      <w:r>
        <w:rPr>
          <w:b/>
        </w:rPr>
        <w:t xml:space="preserve">Esimerkki 0,6114</w:t>
      </w:r>
    </w:p>
    <w:p>
      <w:r>
        <w:t xml:space="preserve">Olin hämmästynyt tästä laitteesta lähtevästä äänestä. Kuva on fantastinen ja se vaikuttaa erittäin hyvin kootulta. Tämä on toinen Kindle-laitteeni, ja olen erittäin tyytyväinen molempiin.</w:t>
      </w:r>
    </w:p>
    <w:p>
      <w:r>
        <w:rPr>
          <w:b/>
        </w:rPr>
        <w:t xml:space="preserve">Tulos</w:t>
      </w:r>
    </w:p>
    <w:p>
      <w:r>
        <w:t xml:space="preserve">fantastinen tuote!</w:t>
      </w:r>
    </w:p>
    <w:p>
      <w:r>
        <w:rPr>
          <w:b/>
        </w:rPr>
        <w:t xml:space="preserve">Esimerkki 0,6115</w:t>
      </w:r>
    </w:p>
    <w:p>
      <w:r>
        <w:t xml:space="preserve">Tyytyväinen tuotteeseen. Vaikuttaa tukevalta, helppo asettaa iPadin päälle ja tuote on turvallinen. Kirkas etukannen suoja on plussaa. Toimitettiin ajallaan.</w:t>
      </w:r>
    </w:p>
    <w:p>
      <w:r>
        <w:rPr>
          <w:b/>
        </w:rPr>
        <w:t xml:space="preserve">Tulos</w:t>
      </w:r>
    </w:p>
    <w:p>
      <w:r>
        <w:t xml:space="preserve">IPadin kansi</w:t>
      </w:r>
    </w:p>
    <w:p>
      <w:r>
        <w:rPr>
          <w:b/>
        </w:rPr>
        <w:t xml:space="preserve">Esimerkki 0,6116</w:t>
      </w:r>
    </w:p>
    <w:p>
      <w:r>
        <w:t xml:space="preserve">Loistava tuote, toimii hyvin</w:t>
      </w:r>
    </w:p>
    <w:p>
      <w:r>
        <w:rPr>
          <w:b/>
        </w:rPr>
        <w:t xml:space="preserve">Tulos</w:t>
      </w:r>
    </w:p>
    <w:p>
      <w:r>
        <w:t xml:space="preserve">Viisi tähteä</w:t>
      </w:r>
    </w:p>
    <w:p>
      <w:r>
        <w:rPr>
          <w:b/>
        </w:rPr>
        <w:t xml:space="preserve">Esimerkki 0,6117</w:t>
      </w:r>
    </w:p>
    <w:p>
      <w:r>
        <w:t xml:space="preserve">Hieman parempi ääni Laatu kuin ottamalla 2-Tin tölkkiä ja pala lankaa. Maksoin $ 30.00 E-bay luulin, että olin saada paljon, mutta kun olen kytketty kaiutin tietokoneeseeni ja kuuli äänen tulevan ulos kaiuttimesta tiesin, että minulla oli ollut. Ei ollut 30,00 dollarin arvoinen, jonka maksoin, eikä todellakaan 60,00 dollarin arvoinen. Erittäin huono ääni... Jopa sininen valo, joka syttyy, on niin hämärä, että et todellakaan näe, onko kaiutin päällä vai pois päältä. Älä tuhlaa rahojasi tähän kaiuttimeen... Näyttää kivalta, mutta tulet todella pettymään Soundiin. Tämä kaiutin pitäisi myydä enintään 12,95 dollaria.</w:t>
      </w:r>
    </w:p>
    <w:p>
      <w:r>
        <w:rPr>
          <w:b/>
        </w:rPr>
        <w:t xml:space="preserve">Tulos</w:t>
      </w:r>
    </w:p>
    <w:p>
      <w:r>
        <w:t xml:space="preserve">Mukava kaiutin, mutta erittäin huono ääni</w:t>
      </w:r>
    </w:p>
    <w:p>
      <w:r>
        <w:rPr>
          <w:b/>
        </w:rPr>
        <w:t xml:space="preserve">Esimerkki 0,6118</w:t>
      </w:r>
    </w:p>
    <w:p>
      <w:r>
        <w:t xml:space="preserve">Toimii loistavasti!!!</w:t>
      </w:r>
    </w:p>
    <w:p>
      <w:r>
        <w:rPr>
          <w:b/>
        </w:rPr>
        <w:t xml:space="preserve">Tulos</w:t>
      </w:r>
    </w:p>
    <w:p>
      <w:r>
        <w:t xml:space="preserve">Toimii loistavasti!!!</w:t>
      </w:r>
    </w:p>
    <w:p>
      <w:r>
        <w:rPr>
          <w:b/>
        </w:rPr>
        <w:t xml:space="preserve">Esimerkki 0,6119</w:t>
      </w:r>
    </w:p>
    <w:p>
      <w:r>
        <w:t xml:space="preserve">Tämä tuote oli juuri sellainen kuin myyjä ja tuotteen arvostelijat olivat kuvailleet. Johto on hieman lyhyempi kuin alkuperäiset laitteet, kun ostin kannettavan tietokoneen, mutta toimii samalla tavalla.</w:t>
      </w:r>
    </w:p>
    <w:p>
      <w:r>
        <w:rPr>
          <w:b/>
        </w:rPr>
        <w:t xml:space="preserve">Tulos</w:t>
      </w:r>
    </w:p>
    <w:p>
      <w:r>
        <w:t xml:space="preserve">Juuri sitä, mitä odotin</w:t>
      </w:r>
    </w:p>
    <w:p>
      <w:r>
        <w:rPr>
          <w:b/>
        </w:rPr>
        <w:t xml:space="preserve">Esimerkki 0,6120</w:t>
      </w:r>
    </w:p>
    <w:p>
      <w:r>
        <w:t xml:space="preserve">Erittäin halvan tuntuinen ja hauras. Vaikea kaatua, kun Note 8.0 on kiinnitetty. Pahinta on se, että näppäimistön kummallakin puolella olevat korotetut &amp;#34;clip&amp;#34; palat koskettavat näyttöä ja voivat helposti naarmuttaa sitä. Näppäimistöä on erittäin vaikea irrottaa suljetusta asennosta. Minulla oli suuria toiveita tämän suhteen ja ymmärrän, mihin he pyrkivät, mutta tämä ei onnistu.&lt;br /&gt;&lt;br /&gt;Lisään vielä, että näppäimistötoiminto toimi erittäin hyvin. Se pariliitettiin laitteeseeni nopeasti ja helposti, ja näppäimet reagoivat. Kirjoittaminen tuntui mukavalta. Ehkä jos käyttäisit vain tätä koteloa asettamatta Notea sen sisään ja käyttäisit sitä tasaisella alustalla, saattaisit olla ok.</w:t>
      </w:r>
    </w:p>
    <w:p>
      <w:r>
        <w:rPr>
          <w:b/>
        </w:rPr>
        <w:t xml:space="preserve">Tulos</w:t>
      </w:r>
    </w:p>
    <w:p>
      <w:r>
        <w:t xml:space="preserve">Toivoin, että se olisi toiminut...</w:t>
      </w:r>
    </w:p>
    <w:p>
      <w:r>
        <w:rPr>
          <w:b/>
        </w:rPr>
        <w:t xml:space="preserve">Esimerkki 0,6121</w:t>
      </w:r>
    </w:p>
    <w:p>
      <w:r>
        <w:t xml:space="preserve">juuri niin kuin odotettiin. Se on Kingston Hyper X, joten se on myös huippulaatua. Suosittelen tätä kaikille, jotka etsivät hyviä SSD-asemia.</w:t>
      </w:r>
    </w:p>
    <w:p>
      <w:r>
        <w:rPr>
          <w:b/>
        </w:rPr>
        <w:t xml:space="preserve">Tulos</w:t>
      </w:r>
    </w:p>
    <w:p>
      <w:r>
        <w:t xml:space="preserve">kaksi raid 0:ssa</w:t>
      </w:r>
    </w:p>
    <w:p>
      <w:r>
        <w:rPr>
          <w:b/>
        </w:rPr>
        <w:t xml:space="preserve">Esimerkki 0,6122</w:t>
      </w:r>
    </w:p>
    <w:p>
      <w:r>
        <w:t xml:space="preserve">Täytyy tunnustaa, että ihastuin Drobo-konseptin mainontaan ja siihen, miten hienolta ja erilaiselta laitteisto näytti. Drobo on taitavasti asemoinut itsensä tallennus- ja varmuuskopiointialan Applena. Vaikka sillä on selkeät vahvuutensa, se ei ole niin suuri laite kuin luulin sen olevan. Yksinkertaisesti sanottuna tässä ovat tämän laitteen hyvät ja huonot puolet.  Plussat: - Erittäin joustava tallennusasetus, joka voi kasvaa tarpeidesi mukaan - Suojaa tehokkaasti aseman vioittumiselta (tai näin olen lukenut) - Näyttää hyvältä jopa olohuoneessa näkyvillä - Kohtelias ja tehokas asiakaspalvelu Miinukset: - 18 kuukauden aikana kolme asemaa on \"epäonnistunut\"! Sanon \\"epäonnistuneet\" lainausmerkeissä, koska asemat toimivat hyvin muissa koteloissa, eikä niitä siksi vaihdeta valmistajan takuun puitteissa.  - Epätasainen ohjelmisto, joka aiheuttaa sen \\"katoamisen\\" verkosta ja vaatii usein Drobon ja/tai tietokoneen uudelleenkäynnistyksen - Hitaat siirtonopeudet (jota muut arvostelijat ovat käsitelleet) - Epäilyttävä komponenttien laatu (yleinen verkkolaite hajosi 14 kuukauden jälkeen) - Kallis DroboCare-ohjelma Lopputulos on, että tuntuu siltä, että Drobo ei ehkä ole niin luotettava ja kestävä kuin mitä varmuuskopiointitallennusratkaisun odotetaan olevan. Neuvoni olisi punnita tarpeesi ja mieltymyksesi tehdä päätös kunkin tuotteen erityisten vahvuuksien ja heikkouksien perusteella (ja lukea arvostelut).</w:t>
      </w:r>
    </w:p>
    <w:p>
      <w:r>
        <w:rPr>
          <w:b/>
        </w:rPr>
        <w:t xml:space="preserve">Tulos</w:t>
      </w:r>
    </w:p>
    <w:p>
      <w:r>
        <w:t xml:space="preserve">Liian epäluotettava ja kallis (ostaa ja käyttää).</w:t>
      </w:r>
    </w:p>
    <w:p>
      <w:r>
        <w:rPr>
          <w:b/>
        </w:rPr>
        <w:t xml:space="preserve">Esimerkki 0.6123</w:t>
      </w:r>
    </w:p>
    <w:p>
      <w:r>
        <w:t xml:space="preserve">Tämä ei koskaan toiminut. Hankin sen vaimoni HP-kannettavaan tietokoneeseen. Tarkistin mallinumeron ennen ostamista. Se sopii hyvin ja sähkökontaktit ovat samassa kokoonpanossa kuin alkuperäisessä akussa. Se ei koskaan lataudu, vaikka sen jättäisi lataukseen yöksi, eikä se toimi kuin 2-3 minuuttia sen jälkeen, kun verkkolaite on irrotettu. Pelkkää paskaa.</w:t>
      </w:r>
    </w:p>
    <w:p>
      <w:r>
        <w:rPr>
          <w:b/>
        </w:rPr>
        <w:t xml:space="preserve">Tulos</w:t>
      </w:r>
    </w:p>
    <w:p>
      <w:r>
        <w:t xml:space="preserve">Älä hanki tätä akkua. Se ei toimi.</w:t>
      </w:r>
    </w:p>
    <w:p>
      <w:r>
        <w:rPr>
          <w:b/>
        </w:rPr>
        <w:t xml:space="preserve">Esimerkki 0,6124</w:t>
      </w:r>
    </w:p>
    <w:p>
      <w:r>
        <w:t xml:space="preserve">Sain Fiosin ja tämä on liitetty MI424WR:ään yhdessä NAS:n kanssa, ja se toimii loistavasti!  Rakastan metallikotelon ulkoasua ja runsaasti portteja, joita tarvitsen.</w:t>
      </w:r>
    </w:p>
    <w:p>
      <w:r>
        <w:rPr>
          <w:b/>
        </w:rPr>
        <w:t xml:space="preserve">Tulos</w:t>
      </w:r>
    </w:p>
    <w:p>
      <w:r>
        <w:t xml:space="preserve">Toimii kuin rasvattu</w:t>
      </w:r>
    </w:p>
    <w:p>
      <w:r>
        <w:rPr>
          <w:b/>
        </w:rPr>
        <w:t xml:space="preserve">Esimerkki 0,6125</w:t>
      </w:r>
    </w:p>
    <w:p>
      <w:r>
        <w:t xml:space="preserve">Toivoin, että tämä toimisi uudessa välilehdessäni, ja se toimii juuri niin kuin mainostetaan ja kuten odotin sen toimivan. Tekisin kauppaa uudelleen.</w:t>
      </w:r>
    </w:p>
    <w:p>
      <w:r>
        <w:rPr>
          <w:b/>
        </w:rPr>
        <w:t xml:space="preserve">Tulos</w:t>
      </w:r>
    </w:p>
    <w:p>
      <w:r>
        <w:t xml:space="preserve">Hyvä kauppa</w:t>
      </w:r>
    </w:p>
    <w:p>
      <w:r>
        <w:rPr>
          <w:b/>
        </w:rPr>
        <w:t xml:space="preserve">Esimerkki 0,6126</w:t>
      </w:r>
    </w:p>
    <w:p>
      <w:r>
        <w:t xml:space="preserve">kotelo tuli nopeasti, mutta yläkotelossa on naarmuja. Olin liian väsynyt ja en voinut odottaa, joten elän sen kanssa.</w:t>
      </w:r>
    </w:p>
    <w:p>
      <w:r>
        <w:rPr>
          <w:b/>
        </w:rPr>
        <w:t xml:space="preserve">Tulos</w:t>
      </w:r>
    </w:p>
    <w:p>
      <w:r>
        <w:t xml:space="preserve">naarmu naarmu</w:t>
      </w:r>
    </w:p>
    <w:p>
      <w:r>
        <w:rPr>
          <w:b/>
        </w:rPr>
        <w:t xml:space="preserve">Esimerkki 0,6127</w:t>
      </w:r>
    </w:p>
    <w:p>
      <w:r>
        <w:t xml:space="preserve">Hyvä korvaaja Time Warnerin modeemille.  Minulla oli TW-modeemi, enkä halunnut maksaa vuokraa.  Tämä sopi minulle täydellisesti.</w:t>
      </w:r>
    </w:p>
    <w:p>
      <w:r>
        <w:rPr>
          <w:b/>
        </w:rPr>
        <w:t xml:space="preserve">Tulos</w:t>
      </w:r>
    </w:p>
    <w:p>
      <w:r>
        <w:t xml:space="preserve">Nopea modeemi, hyvä korvaaja TmeWarner-modeemille.</w:t>
      </w:r>
    </w:p>
    <w:p>
      <w:r>
        <w:rPr>
          <w:b/>
        </w:rPr>
        <w:t xml:space="preserve">Esimerkki 0.6128</w:t>
      </w:r>
    </w:p>
    <w:p>
      <w:r>
        <w:t xml:space="preserve">Erittäin hyvä tuote ja promt toimitus.</w:t>
      </w:r>
    </w:p>
    <w:p>
      <w:r>
        <w:rPr>
          <w:b/>
        </w:rPr>
        <w:t xml:space="preserve">Tulos</w:t>
      </w:r>
    </w:p>
    <w:p>
      <w:r>
        <w:t xml:space="preserve">Erittäin hyvä tuote ja promt toimitus.</w:t>
      </w:r>
    </w:p>
    <w:p>
      <w:r>
        <w:rPr>
          <w:b/>
        </w:rPr>
        <w:t xml:space="preserve">Esimerkki 0,6129</w:t>
      </w:r>
    </w:p>
    <w:p>
      <w:r>
        <w:t xml:space="preserve">Evoluent-hiiri on ollut aivan loistava, mutta Ankerin muotoilu on mielestäni hieman puutteellinen.&lt;br /&gt;&lt;br /&gt;Hiiren vasemmanpuoleinen liioiteltu kovera osa on liioiteltu, mikä vaikeuttaa ranteen neutraalia asentoa, jonka Evoluent mahdollistaa.  Minun hyvin keskikokoisille käsilleni se on lähes liian pieni, mikä tarkoittaa, että pikkusormeni juuri ja juuri lepää hiiren päällä.&lt;br /&gt;&lt;br /&gt;Mutta, koska tulen Evoluentista, ehkä olen ylikriittinen.  Jollekin, joka ei ole viettänyt tuhansia tunteja Evoluentilla, tämä hiiri voi olla juuri sopiva.&lt;br /&gt;&lt;br /&gt;Se on joka tapauksessa mukavampi kuin tavalliset hiiret, ja hintaansa nähden sitä on vaikea voittaa.</w:t>
      </w:r>
    </w:p>
    <w:p>
      <w:r>
        <w:rPr>
          <w:b/>
        </w:rPr>
        <w:t xml:space="preserve">Tulos</w:t>
      </w:r>
    </w:p>
    <w:p>
      <w:r>
        <w:t xml:space="preserve">Ei-vaihtelevat käyttäjät voivat olla eri mieltä...</w:t>
      </w:r>
    </w:p>
    <w:p>
      <w:r>
        <w:rPr>
          <w:b/>
        </w:rPr>
        <w:t xml:space="preserve">Esimerkki 0,6130</w:t>
      </w:r>
    </w:p>
    <w:p>
      <w:r>
        <w:t xml:space="preserve">Miksi en ostanut tätä vuosia sitten? Kyllä, se on pieni, mutta juuri siksi halusin sen. Se pitää kaikki kaapelini sotkeutumattomina ja helpottaa oikean kaapelin löytämistä. Laitoin tänne myös joitakin USB-asemia ja paristoja säilytettäväksi. Se ei ole tarpeeksi suuri seinälatureille, mutta halusin vain jotain kaapeleilleni. Sopii täydellisesti reppuuni töihin ja matkoille, ja ihmiset kyselevät siitä koko ajan.</w:t>
      </w:r>
    </w:p>
    <w:p>
      <w:r>
        <w:rPr>
          <w:b/>
        </w:rPr>
        <w:t xml:space="preserve">Tulos</w:t>
      </w:r>
    </w:p>
    <w:p>
      <w:r>
        <w:t xml:space="preserve">Sopii täydellisesti reppuuni töihin ja matkoille, ja ihmiset kysyvät siitä koko ajan.</w:t>
      </w:r>
    </w:p>
    <w:p>
      <w:r>
        <w:rPr>
          <w:b/>
        </w:rPr>
        <w:t xml:space="preserve">Esimerkki 0,6131</w:t>
      </w:r>
    </w:p>
    <w:p>
      <w:r>
        <w:t xml:space="preserve">Akku tunnistetaan asennetuksi, mutta se ei lataudu. MacBook sammuu välittömästi, kun laturi poistetaan. Kokeiltu SMC- ja PRAM-päivityksiä/resetointeja, mutta se ei vieläkään toimi.</w:t>
      </w:r>
    </w:p>
    <w:p>
      <w:r>
        <w:rPr>
          <w:b/>
        </w:rPr>
        <w:t xml:space="preserve">Tulos</w:t>
      </w:r>
    </w:p>
    <w:p>
      <w:r>
        <w:t xml:space="preserve">Ei lataa.</w:t>
      </w:r>
    </w:p>
    <w:p>
      <w:r>
        <w:rPr>
          <w:b/>
        </w:rPr>
        <w:t xml:space="preserve">Esimerkki 0,6132</w:t>
      </w:r>
    </w:p>
    <w:p>
      <w:r>
        <w:t xml:space="preserve">Ive oli tämä laukku noin viikon nyt, ja fount kannettavan tietokoneen osasto erittäin hyvin pehmustettu, mutta olisi halunnut nähdä top rajoitin sisällä pitää minun 17,3&amp;#34; HP hieman enemmän turvallisesti. laukku on tilaa minun langaton täysikokoinen näppäimistö sekä kaikki muut mobiili vaihde. se olisi mukavaa, jos he laittavat enemmän ei irrotettava lokerot, koska päätin olla käyttämättä insert.&lt;br /&gt;&lt;br /&gt;kunnollinen laukku</w:t>
      </w:r>
    </w:p>
    <w:p>
      <w:r>
        <w:rPr>
          <w:b/>
        </w:rPr>
        <w:t xml:space="preserve">Tulos</w:t>
      </w:r>
    </w:p>
    <w:p>
      <w:r>
        <w:t xml:space="preserve">kunnon laukku</w:t>
      </w:r>
    </w:p>
    <w:p>
      <w:r>
        <w:rPr>
          <w:b/>
        </w:rPr>
        <w:t xml:space="preserve">Esimerkki 0,6133</w:t>
      </w:r>
    </w:p>
    <w:p>
      <w:r>
        <w:t xml:space="preserve">Se toimi hienosti pari kuukautta, mutta nyt tämä reititin katkaisee jatkuvasti signaalin.  Se vaihtuu 100 prosentista 0 prosenttiin, ja sitten se nousee satunnaisesti takaisin.  Koko ajan se sanoo, että se on \\"yhdistetty.\\\"  Se on käytännössä käyttökelvoton.  Mikään asetusmuutos ei näytä korjaavan tätä.  Olen varma, että ongelma tulee reitittimestä, koska kaikilla verkon laitteilla on tämä ongelma.  Kaikenlainen tekninen apu olettaa, että sinulla on heikko signaali, mikä ei pidä paikkaansa.  Kaiken kaikkiaan pettymys.</w:t>
      </w:r>
    </w:p>
    <w:p>
      <w:r>
        <w:rPr>
          <w:b/>
        </w:rPr>
        <w:t xml:space="preserve">Tulos</w:t>
      </w:r>
    </w:p>
    <w:p>
      <w:r>
        <w:t xml:space="preserve">toimii joskus, mutta se on satunnaista.</w:t>
      </w:r>
    </w:p>
    <w:p>
      <w:r>
        <w:rPr>
          <w:b/>
        </w:rPr>
        <w:t xml:space="preserve">Esimerkki 0,6134</w:t>
      </w:r>
    </w:p>
    <w:p>
      <w:r>
        <w:t xml:space="preserve">saapui ajoissa ja oli verkkosivustolla kuvatun mukainen. Suosittelemme tuotteen ostamista ongelmitta teräväpiirtokäyttöön.</w:t>
      </w:r>
    </w:p>
    <w:p>
      <w:r>
        <w:rPr>
          <w:b/>
        </w:rPr>
        <w:t xml:space="preserve">Tulos</w:t>
      </w:r>
    </w:p>
    <w:p>
      <w:r>
        <w:t xml:space="preserve">erinomainen ostos</w:t>
      </w:r>
    </w:p>
    <w:p>
      <w:r>
        <w:rPr>
          <w:b/>
        </w:rPr>
        <w:t xml:space="preserve">Esimerkki 0,6135</w:t>
      </w:r>
    </w:p>
    <w:p>
      <w:r>
        <w:t xml:space="preserve">Ostin Paperwhiten 64-vuotiaalle äidilleni, joka ei ole koskaan aiemmin käyttänyt Kindleä.  Ajattelin, että kosketusnäyttö auttaisi häntä pääsemään sisään e-lukijoiden maailmaan.  Aluksi hän tarvitsi hieman apua laitteen navigoinnissa, mutta nyt hän huudahtaa rakastavansa sitä lähes joka kerta, kun soitan hänelle.  Sisäänrakennetun valon ansiosta hänen on helppo nähdä ja käyttää sitä; pankkikortin yhdistäminen Amazon-tiliin on tehnyt hänen kannaltaan erityisen helpoksi ostaa haluamiaan kirjoja, ja hän on niin tyytyväinen siihen, ettei hänen hyllyynsä kerry enää kirjapinoa. Se on luultavasti paras lahja, jonka olen koskaan ostanut hänelle.</w:t>
      </w:r>
    </w:p>
    <w:p>
      <w:r>
        <w:rPr>
          <w:b/>
        </w:rPr>
        <w:t xml:space="preserve">Tulos</w:t>
      </w:r>
    </w:p>
    <w:p>
      <w:r>
        <w:t xml:space="preserve">Niin helppokäyttöinen!</w:t>
      </w:r>
    </w:p>
    <w:p>
      <w:r>
        <w:rPr>
          <w:b/>
        </w:rPr>
        <w:t xml:space="preserve">Esimerkki 0,6136</w:t>
      </w:r>
    </w:p>
    <w:p>
      <w:r>
        <w:t xml:space="preserve">erinomainen - rakastan tätä hiirtä.</w:t>
      </w:r>
    </w:p>
    <w:p>
      <w:r>
        <w:rPr>
          <w:b/>
        </w:rPr>
        <w:t xml:space="preserve">Tulos</w:t>
      </w:r>
    </w:p>
    <w:p>
      <w:r>
        <w:t xml:space="preserve">erinomainen - I LOVE THIS MOUSE</w:t>
      </w:r>
    </w:p>
    <w:p>
      <w:r>
        <w:rPr>
          <w:b/>
        </w:rPr>
        <w:t xml:space="preserve">Esimerkki 0,6137</w:t>
      </w:r>
    </w:p>
    <w:p>
      <w:r>
        <w:t xml:space="preserve">Tämä on varmasti ihmeellinen pieni laite ja juuri se, mitä tarvitsin lisätä Toshiba NB205 Netbookiini (Windows XP). Ilman optiaalista asemaa varmuuskopiointi ulkoiselle medialle tai uusien ohjelmistojen asentaminen voi olla hankalaa.  Tämä ratkaisee tämän ongelman, ja lisäksi voin toistaa elokuvia ilman, että minun tarvitsee tallentaa tiedostoja kiintolevylle.  Asennus sujui melko helposti, paitsi että tietokone ilmoitti, että asennuksessa tapahtui virhe ja että laite ei ehkä toimi odotetulla tavalla.  Tähän mennessä minulla ei ole ollut mitään vaikeuksia.  Olen katsellut DVD-levyjä Buffalosta ja kopioinut melko suuren tiedoston DVD+R-levylle ilman ongelmia.  En ole tarvinnut käyttää Toshiba NB205:n vahvistusjohtoa (toista USB-liitäntää).  Toisessa arvostelussa todettiin, että Buffalo on meluisa.  En havainnut näin olevan (paitsi jos kopioit tiedostoja Buffalosta kiintolevylle, jolloin se kyllä humisee nopeuden vuoksi).  Se ei ole yhtään äänekkäämpi kuin mikään muu DVD.  Se humisee, kun se pyörii ladatessaan asetetun levyn, mutta sen jälkeen ei kuulu mitään ääntä.  Katsoin sillä elokuvan ja Buffalo oli hiljainen.  Toisessa arvostelussa todettiin myös, että DVD-levyjen poistamisessa oli vaikeuksia.  Ainoa kerta, kun havaitsin näin olevan, oli kun Buffalo oli käynnissä, kun se lopetti toiminnon.  Se on odotettavissa.  Kun Buffalo on valmis, paina painiketta ja DVD-levy ponnahtaa ulos.  Kaapelivarasto on fantastinen!  Kaapelit kiertyvät kotelon ympärille erikseen varattuihin aukkoihin, ja pistokkeet asettuvat siististi omiin pieniin lepopaikkoihinsa.  Kaapelit on merkitty - toinen on normaali USB, toinen on merkitty \\"Boost\\\" siltä varalta, että tietokoneen USB-korttipaikkaan ei riitä virtaa Buffalon käyttämiseen.  Jälleen kerran, minun ei tarvinnut käyttää tätä NB205:ssä.  \\\"Boost\\\" -kaapeli ei ole tarpeeksi pitkä kiertääkseen tietokoneen toiselle puolelle, joten jos samalla puolella ei ole kahta USB-pistoketta, tarvitaan jonkinlainen jatkopistoke (se mainitaan toisessa arvostelussa) (itse asiassa luulen, että saan yhden pistokkeen Netbookin toiselle puolelle ja toisen toiselle puolelle, mutta se on hieman hankalaa, ja Buffalo olisi juuri ja juuri sylissäni).  Yksi asia, jonka haluaisin nähdä, on paremmat luistamattomat jalat.  Buffalo itse asiassa liukui pöydältä nauhoittaessani (törmäsin siihen toisen tietokoneen näppäimistölaatikolla - minulla on yksi tietokone kummassakin kädessä).  Asensin kuorinta- ja tarrajalat (nimeltään Heavy Duty Bumperit KMartissa kodinparannusosastolla), eikä Buffalo enää liu'u. Laatikko on myös hieman helpompi saada suljettua yhdellä kädellä (joku taisi valittaa siitä).  Mukana toimitettu ohjelmisto ei ole todella hyvä.  Se on Cyberlinkin Power2Go 7 DE -versio, jonka ominaisuudet ovat rajalliset.  Jopa levyä poltettaessa ei voi valita vaihtoehtoja, kuten puskurin alitussuojausta, tietojen tarkistusta ja polttonopeutta.  Cyberlink antaa käyttäjälle useita mahdollisuuksia päivittää parempaan versioon.  Ohjelmisto ei ollut mielestäni kovin intuitiivinen.  Olen käyttänyt monia polttopaketteja aiemmin.  Kokeilin testipolttoa tällä, enkä onnistunut kopioimaan suurta tiedostoa DVD-levylle.  Toinen pieni asia, jota inhosin, oli se, että Cyberlinkin ikkuna mukautui netbookini koko näytön leveyteen.  Siirsin tehtäväpalkin vasemmalle, jotta näytöllä olisi enemmän tilaa pystysuunnassa.  Tämä piilottaa Cyberlink-ikkunan oikean osan.  Tätä ei voi säätää (näkemäni mukaan).  Tämän tarkoitus ei kuitenkaan ole arvostella ohjelmistoa.  Haluan vain tehdä lukijalle selväksi sen, mitä minä koin.  Päätin poistaa Cyberlinkin ja käyttää toista pakettia (kokeile CDBurnerXP:tä).  MUTTA, älkää antako vaikutelmani ohjelmistosta estää teitä hankkimasta Buffaloa.  Voi myös kyseenalaistaa tuotenimen.  Kuka on koskaan kuullut \\"Buffalo\\" (ellet asu New Yorkin osavaltiossa tai kulje sen kautta)?  Olen ollut mukana tietokoneohjelmistojen ja -laitteistojen parissa 1980-luvulta lähtien, ja olen käyttänyt Buffalon tuotteita aiemminkin.  Niitä on ollut olemassa jo jonkin aikaa.  Lopputulos on, että tämä on hyvä laite (ainakin toistaiseksi).  Jos olet tämäntyyppisen laitteiston markkinoilla, tämä on hyvä!</w:t>
      </w:r>
    </w:p>
    <w:p>
      <w:r>
        <w:rPr>
          <w:b/>
        </w:rPr>
        <w:t xml:space="preserve">Tulos</w:t>
      </w:r>
    </w:p>
    <w:p>
      <w:r>
        <w:t xml:space="preserve">Buffalo MediaStation DVD-kirjoitin</w:t>
      </w:r>
    </w:p>
    <w:p>
      <w:r>
        <w:rPr>
          <w:b/>
        </w:rPr>
        <w:t xml:space="preserve">Esimerkki 0,6138</w:t>
      </w:r>
    </w:p>
    <w:p>
      <w:r>
        <w:t xml:space="preserve">Ostin Almondin kantamanlaajentajaksi / toistimeksi, ja se oli erittäin helppo asentaa.  Näyttövalikko oli hyvin suoraviivainen ja kesti alle 5 minuuttia.  Minun ei tarvinnut mennä tietokoneeseeni lainkaan asennuksen aikana.  Erittäin suositeltava kantamanlaajentimeksi.  En voi kommentoida asennusta reitittimenä, mutta oletan sen olevan yhtä helppoa.</w:t>
      </w:r>
    </w:p>
    <w:p>
      <w:r>
        <w:rPr>
          <w:b/>
        </w:rPr>
        <w:t xml:space="preserve">Tulos</w:t>
      </w:r>
    </w:p>
    <w:p>
      <w:r>
        <w:t xml:space="preserve">Käyttämällä sitä WiFi-toistimena - Erittäin helppo asentaa!</w:t>
      </w:r>
    </w:p>
    <w:p>
      <w:r>
        <w:rPr>
          <w:b/>
        </w:rPr>
        <w:t xml:space="preserve">Esimerkki 0,6139</w:t>
      </w:r>
    </w:p>
    <w:p>
      <w:r>
        <w:t xml:space="preserve">Nämä toimivat todella hyvin ja ovat kristallinkirkkaita.  Seuraa ohjeita YouTube-videon mukaisesti, ja se toimii hienosti.</w:t>
      </w:r>
    </w:p>
    <w:p>
      <w:r>
        <w:rPr>
          <w:b/>
        </w:rPr>
        <w:t xml:space="preserve">Tulos</w:t>
      </w:r>
    </w:p>
    <w:p>
      <w:r>
        <w:t xml:space="preserve">Hyvä ostos!</w:t>
      </w:r>
    </w:p>
    <w:p>
      <w:r>
        <w:rPr>
          <w:b/>
        </w:rPr>
        <w:t xml:space="preserve">Esimerkki 0,6140</w:t>
      </w:r>
    </w:p>
    <w:p>
      <w:r>
        <w:t xml:space="preserve">Erinomainen palvelu ja tuote, nopea palvelu Amazonilta. Ei ollut mitään ongelmia ottaa yhteyttä Amazoniin. Kiitos nopeasta palvelusta.</w:t>
      </w:r>
    </w:p>
    <w:p>
      <w:r>
        <w:rPr>
          <w:b/>
        </w:rPr>
        <w:t xml:space="preserve">Tulos</w:t>
      </w:r>
    </w:p>
    <w:p>
      <w:r>
        <w:t xml:space="preserve">Kindle Fire</w:t>
      </w:r>
    </w:p>
    <w:p>
      <w:r>
        <w:rPr>
          <w:b/>
        </w:rPr>
        <w:t xml:space="preserve">Esimerkki 0,6141</w:t>
      </w:r>
    </w:p>
    <w:p>
      <w:r>
        <w:t xml:space="preserve">Olen erittäin pettynyt Toshiba Satellite -kannettavaani.  Kiintolevy hajosi vuoden kuluttua.  Toshiban asiakaspalvelu on kamalaa!!!  Huonoin asiakaspalvelu, jonka kanssa olen koskaan ollut tekemisissä.  Pysykää erossa Toshibasta ja valitkaa toisen merkkinen tietokone.</w:t>
      </w:r>
    </w:p>
    <w:p>
      <w:r>
        <w:rPr>
          <w:b/>
        </w:rPr>
        <w:t xml:space="preserve">Tulos</w:t>
      </w:r>
    </w:p>
    <w:p>
      <w:r>
        <w:t xml:space="preserve">Kiintolevy epäonnistui ja Toshiban asiakaspalvelu on kamalaa!</w:t>
      </w:r>
    </w:p>
    <w:p>
      <w:r>
        <w:rPr>
          <w:b/>
        </w:rPr>
        <w:t xml:space="preserve">Esimerkki 0,6142</w:t>
      </w:r>
    </w:p>
    <w:p>
      <w:r>
        <w:t xml:space="preserve">Sopii hämmästyttävän hyvin ja näppäimistön valo näkyy läpi.</w:t>
      </w:r>
    </w:p>
    <w:p>
      <w:r>
        <w:rPr>
          <w:b/>
        </w:rPr>
        <w:t xml:space="preserve">Tulos</w:t>
      </w:r>
    </w:p>
    <w:p>
      <w:r>
        <w:t xml:space="preserve">Viisi tähteä</w:t>
      </w:r>
    </w:p>
    <w:p>
      <w:r>
        <w:rPr>
          <w:b/>
        </w:rPr>
        <w:t xml:space="preserve">Esimerkki 0,6143</w:t>
      </w:r>
    </w:p>
    <w:p>
      <w:r>
        <w:t xml:space="preserve">Ostimme tämän korvataksemme Dellin hiiren, joka ei toiminut hyvin, vaikka se oli puhdistettu perusteellisesti.  Hinta vaikutti kohtuulliselta ja se on toiminut hyvin.</w:t>
      </w:r>
    </w:p>
    <w:p>
      <w:r>
        <w:rPr>
          <w:b/>
        </w:rPr>
        <w:t xml:space="preserve">Tulos</w:t>
      </w:r>
    </w:p>
    <w:p>
      <w:r>
        <w:t xml:space="preserve">Dell W 2-painikkeinen hiiri</w:t>
      </w:r>
    </w:p>
    <w:p>
      <w:r>
        <w:rPr>
          <w:b/>
        </w:rPr>
        <w:t xml:space="preserve">Esimerkki 0,6144</w:t>
      </w:r>
    </w:p>
    <w:p>
      <w:r>
        <w:t xml:space="preserve">Toimii loistavasti kannettavan tietokoneeni kanssa. Etsin kaikkialta telakointiratkaisua Samsung-kannettavalleni, ja tämä oli paras. Oli joitakin kysymyksiä asennuksesta ja lisävihjeitä kannettavan tietokoneen tehosta ja Targusin asiakaspalvelu oli hämmästyttävä. Lähetti minulle jopa vinkkejä, jotka toimivat tietokoneeni kanssa.</w:t>
      </w:r>
    </w:p>
    <w:p>
      <w:r>
        <w:rPr>
          <w:b/>
        </w:rPr>
        <w:t xml:space="preserve">Tulos</w:t>
      </w:r>
    </w:p>
    <w:p>
      <w:r>
        <w:t xml:space="preserve">Toimii loistavasti kannettavan tietokoneeni kanssa</w:t>
      </w:r>
    </w:p>
    <w:p>
      <w:r>
        <w:rPr>
          <w:b/>
        </w:rPr>
        <w:t xml:space="preserve">Esimerkki 0,6145</w:t>
      </w:r>
    </w:p>
    <w:p>
      <w:r>
        <w:t xml:space="preserve">Hankin tämän Kindlen pitkää matkaa varten.  Sitä on helppo käyttää ja asentaa.  Ainoa miinus on se, että akku ei kestä 8 viikkoa, kuten mainostetaan.</w:t>
      </w:r>
    </w:p>
    <w:p>
      <w:r>
        <w:rPr>
          <w:b/>
        </w:rPr>
        <w:t xml:space="preserve">Tulos</w:t>
      </w:r>
    </w:p>
    <w:p>
      <w:r>
        <w:t xml:space="preserve">Suuri lisäys</w:t>
      </w:r>
    </w:p>
    <w:p>
      <w:r>
        <w:rPr>
          <w:b/>
        </w:rPr>
        <w:t xml:space="preserve">Esimerkki 0,6146</w:t>
      </w:r>
    </w:p>
    <w:p>
      <w:r>
        <w:t xml:space="preserve">Se on pilannut minut lukemaan &amp;#34;oikeita&amp;#34; (kuten mieheni sanoo) kirjoja. Se on AINA käsilaukussani. Rakastan sitä, että sitä voi lukea auringossa ja myös pimeässä. Paras koskaan keksitty asia!</w:t>
      </w:r>
    </w:p>
    <w:p>
      <w:r>
        <w:rPr>
          <w:b/>
        </w:rPr>
        <w:t xml:space="preserve">Tulos</w:t>
      </w:r>
    </w:p>
    <w:p>
      <w:r>
        <w:t xml:space="preserve">Paras vielä! Et voi mennä vikaan tämän kanssa</w:t>
      </w:r>
    </w:p>
    <w:p>
      <w:r>
        <w:rPr>
          <w:b/>
        </w:rPr>
        <w:t xml:space="preserve">Esimerkki 0,6147</w:t>
      </w:r>
    </w:p>
    <w:p>
      <w:r>
        <w:t xml:space="preserve">Se on huomattavasti pienempi, koska iPad on mini - joten osa näppäimistä on tuplana. Se ei pysy pystyssä yhtä hyvin kuin iPad 2 ja siihen sopiva Logitech-näppäimistö - se pysyy paljon paremmin vaakasuorassa. Kaiken kaikkiaan se on juuri sitä, mitä halusin - ja rakastan väriä.</w:t>
      </w:r>
    </w:p>
    <w:p>
      <w:r>
        <w:rPr>
          <w:b/>
        </w:rPr>
        <w:t xml:space="preserve">Tulos</w:t>
      </w:r>
    </w:p>
    <w:p>
      <w:r>
        <w:t xml:space="preserve">Kunnollinen</w:t>
      </w:r>
    </w:p>
    <w:p>
      <w:r>
        <w:rPr>
          <w:b/>
        </w:rPr>
        <w:t xml:space="preserve">Esimerkki 0.6148</w:t>
      </w:r>
    </w:p>
    <w:p>
      <w:r>
        <w:t xml:space="preserve">Tämä ei ole aito Apple-virtalähde.  Laturissa ei ole Applen logoa.</w:t>
      </w:r>
    </w:p>
    <w:p>
      <w:r>
        <w:rPr>
          <w:b/>
        </w:rPr>
        <w:t xml:space="preserve">Tulos</w:t>
      </w:r>
    </w:p>
    <w:p>
      <w:r>
        <w:t xml:space="preserve">Kaksi tähteä</w:t>
      </w:r>
    </w:p>
    <w:p>
      <w:r>
        <w:rPr>
          <w:b/>
        </w:rPr>
        <w:t xml:space="preserve">Esimerkki 0,6149</w:t>
      </w:r>
    </w:p>
    <w:p>
      <w:r>
        <w:t xml:space="preserve">toimii hyvin puhelimessani</w:t>
      </w:r>
    </w:p>
    <w:p>
      <w:r>
        <w:rPr>
          <w:b/>
        </w:rPr>
        <w:t xml:space="preserve">Tulos</w:t>
      </w:r>
    </w:p>
    <w:p>
      <w:r>
        <w:t xml:space="preserve">hyvää tavaraa</w:t>
      </w:r>
    </w:p>
    <w:p>
      <w:r>
        <w:rPr>
          <w:b/>
        </w:rPr>
        <w:t xml:space="preserve">Esimerkki 0,6150</w:t>
      </w:r>
    </w:p>
    <w:p>
      <w:r>
        <w:t xml:space="preserve">Tämä kotelo on melko pitkälti Dellin OEM-kotelon klooni, mutta halvempi. Se on suunniteltu täydellisesti - vahva magneettisuljenta, vahvat magneetit käärintäominaisuutta varten, joka pitää tabletin pystyssä, laadukkaat materiaalit (hieman tarttuvat) ja mikä tärkeintä - kotelo EI peitä mitään kehysaluetta. Tämä on elintärkeää Windows 8 -tableteissa, koska niin monet eleet on aloitettava näytön ulkopuolelta ja pyyhkäistävä sisään. Joissakin muissa kokeilemissani kolmannen osapuolen koteloissa on materiaalia näytön reunan yläpuolella, mikä tekee näiden eleiden käytön mahdottomaksi. Tämä on ehdottomasti hyvä ostos.</w:t>
      </w:r>
    </w:p>
    <w:p>
      <w:r>
        <w:rPr>
          <w:b/>
        </w:rPr>
        <w:t xml:space="preserve">Tulos</w:t>
      </w:r>
    </w:p>
    <w:p>
      <w:r>
        <w:t xml:space="preserve">Täydellinen tapaus, yhtä hyvä kuin OEM</w:t>
      </w:r>
    </w:p>
    <w:p>
      <w:r>
        <w:rPr>
          <w:b/>
        </w:rPr>
        <w:t xml:space="preserve">Esimerkki 0,6151</w:t>
      </w:r>
    </w:p>
    <w:p>
      <w:r>
        <w:t xml:space="preserve">Paras tuote hintaan nähden. Toimii yhtä hyvin kuin ne, jotka maksavat 5 x enemmän.Ei ongelmia vielä ja saapui myös nopeasti.</w:t>
      </w:r>
    </w:p>
    <w:p>
      <w:r>
        <w:rPr>
          <w:b/>
        </w:rPr>
        <w:t xml:space="preserve">Tulos</w:t>
      </w:r>
    </w:p>
    <w:p>
      <w:r>
        <w:t xml:space="preserve">Ostaa uudelleen.</w:t>
      </w:r>
    </w:p>
    <w:p>
      <w:r>
        <w:rPr>
          <w:b/>
        </w:rPr>
        <w:t xml:space="preserve">Esimerkki 0.6152</w:t>
      </w:r>
    </w:p>
    <w:p>
      <w:r>
        <w:t xml:space="preserve">Jalustan rakenne epäluotettava! Hyvälaatuinen imago!</w:t>
      </w:r>
    </w:p>
    <w:p>
      <w:r>
        <w:rPr>
          <w:b/>
        </w:rPr>
        <w:t xml:space="preserve">Tulos</w:t>
      </w:r>
    </w:p>
    <w:p>
      <w:r>
        <w:t xml:space="preserve">Hyvä laatu image</w:t>
      </w:r>
    </w:p>
    <w:p>
      <w:r>
        <w:rPr>
          <w:b/>
        </w:rPr>
        <w:t xml:space="preserve">Esimerkki 0.6153</w:t>
      </w:r>
    </w:p>
    <w:p>
      <w:r>
        <w:t xml:space="preserve">Tätä ei voi voittaa hintaan nähden!</w:t>
      </w:r>
    </w:p>
    <w:p>
      <w:r>
        <w:rPr>
          <w:b/>
        </w:rPr>
        <w:t xml:space="preserve">Tulos</w:t>
      </w:r>
    </w:p>
    <w:p>
      <w:r>
        <w:t xml:space="preserve">Viisi tähteä</w:t>
      </w:r>
    </w:p>
    <w:p>
      <w:r>
        <w:rPr>
          <w:b/>
        </w:rPr>
        <w:t xml:space="preserve">Esimerkki 0,6154</w:t>
      </w:r>
    </w:p>
    <w:p>
      <w:r>
        <w:t xml:space="preserve">ya, tämä CD-asema toimii hienosti</w:t>
      </w:r>
    </w:p>
    <w:p>
      <w:r>
        <w:rPr>
          <w:b/>
        </w:rPr>
        <w:t xml:space="preserve">Tulos</w:t>
      </w:r>
    </w:p>
    <w:p>
      <w:r>
        <w:t xml:space="preserve">Neljä tähteä</w:t>
      </w:r>
    </w:p>
    <w:p>
      <w:r>
        <w:rPr>
          <w:b/>
        </w:rPr>
        <w:t xml:space="preserve">Esimerkki 0,6155</w:t>
      </w:r>
    </w:p>
    <w:p>
      <w:r>
        <w:t xml:space="preserve">Toimii loistavasti! Yhteys puhelimeni usb-porttiin on vankka ja kestää asennon muutokset. Minulla on ollut muita latausjohtoja ja laatikosta ulos muut tuntuivat aina löysiltä, mutta tämä Amazonin johto on todella tiukka. Hinta oli sen arvoinen.</w:t>
      </w:r>
    </w:p>
    <w:p>
      <w:r>
        <w:rPr>
          <w:b/>
        </w:rPr>
        <w:t xml:space="preserve">Tulos</w:t>
      </w:r>
    </w:p>
    <w:p>
      <w:r>
        <w:t xml:space="preserve">Toimii loistavasti! Yhteys puhelimeni usb-porttiin on kiinteä ...</w:t>
      </w:r>
    </w:p>
    <w:p>
      <w:r>
        <w:rPr>
          <w:b/>
        </w:rPr>
        <w:t xml:space="preserve">Esimerkki 0,6156</w:t>
      </w:r>
    </w:p>
    <w:p>
      <w:r>
        <w:t xml:space="preserve">Sen mukana ei tullut USB-vastaanotinta.  Mitä hyötyä siitä on?  Palautin sen.  Älkää ostako tätä surkeaa tuotetta.</w:t>
      </w:r>
    </w:p>
    <w:p>
      <w:r>
        <w:rPr>
          <w:b/>
        </w:rPr>
        <w:t xml:space="preserve">Tulos</w:t>
      </w:r>
    </w:p>
    <w:p>
      <w:r>
        <w:t xml:space="preserve">Tämä oli paskaa</w:t>
      </w:r>
    </w:p>
    <w:p>
      <w:r>
        <w:rPr>
          <w:b/>
        </w:rPr>
        <w:t xml:space="preserve">Esimerkki 0.6157</w:t>
      </w:r>
    </w:p>
    <w:p>
      <w:r>
        <w:t xml:space="preserve">saapui erittäin nopeasti ja on täydellinen!</w:t>
      </w:r>
    </w:p>
    <w:p>
      <w:r>
        <w:rPr>
          <w:b/>
        </w:rPr>
        <w:t xml:space="preserve">Tulos</w:t>
      </w:r>
    </w:p>
    <w:p>
      <w:r>
        <w:t xml:space="preserve">Viisi tähteä</w:t>
      </w:r>
    </w:p>
    <w:p>
      <w:r>
        <w:rPr>
          <w:b/>
        </w:rPr>
        <w:t xml:space="preserve">Esimerkki 0.6158</w:t>
      </w:r>
    </w:p>
    <w:p>
      <w:r>
        <w:t xml:space="preserve">Ensinnäkin id vain haluaisin sanoa kaikille, jotka haluavat pystyä pelaamaan missä tahansa joutumatta vetämään suurta työpöytää ympäriinsä tämä on hyvä tuote. Voit ajaa useimpia PC-pelejä keskitasosta korkeaan. Kuten todettiin, akun kesto ei ole paras, mutta saan silti keskimäärin 3-3,5 tuntia elämää ilman, että näytön on oltava erittäin hämärä, kun ei pelata, arvelen, että akun ja pelaamisen käyttäminen alentaa sitä huomattavasti. Kannettavan tietokoneen mukana tuli kasa roinaa, mutta kaiken poistaminen kesti vain 10 minuuttia ja uudelleenkäynnistyksen. Järjestelmä käynnistyy nopeasti ja sillä ei ole mitään ongelmia.&lt;br /&gt;&lt;br /&gt;Se on musta tyylikäs viimeistely ja ihmiset valittavat, että siihen jää sormenjälkiä....No ei ole! Ei ole mitään syytä huoleen.&lt;br /&gt;&lt;br /&gt;Olen tyytyväinen ostooni, koska 1. Se on vain 600 dollaria ja 2. Ei mitään ongelmia! Olen omistanut monia tietokoneita ja kannettavia tietokoneita elämässäni ja päätin, että haluan lisätä toisen kokoelmiini. Tämä diffidently oli hyvä valinta.</w:t>
      </w:r>
    </w:p>
    <w:p>
      <w:r>
        <w:rPr>
          <w:b/>
        </w:rPr>
        <w:t xml:space="preserve">Tulos</w:t>
      </w:r>
    </w:p>
    <w:p>
      <w:r>
        <w:t xml:space="preserve">Loistava kannettava tietokone</w:t>
      </w:r>
    </w:p>
    <w:p>
      <w:r>
        <w:rPr>
          <w:b/>
        </w:rPr>
        <w:t xml:space="preserve">Esimerkki 0.6159</w:t>
      </w:r>
    </w:p>
    <w:p>
      <w:r>
        <w:t xml:space="preserve">Tämä on kunnollinen kannettava tietokone maksamaani hintaan nähden, 480 dollaria i5-koneesta.  Uskoakseni ostin tämän vuoden 11 lopussa tai vuoden 2012 alussa.  Se on toiminut luotettavasti siitä lähtien.  Sormenjälkitunnistustoiminto on mahtava tietoturva, se toimii erittäin hienosti.  Ainoa asia, josta en pidä, on näytön resoluutio ja erittäin karheat reunat ympäriinsä.  Toivon, että voisin käsitellä yhtä kaupassa, mutta he pulttaavat ne alas.</w:t>
      </w:r>
    </w:p>
    <w:p>
      <w:r>
        <w:rPr>
          <w:b/>
        </w:rPr>
        <w:t xml:space="preserve">Tulos</w:t>
      </w:r>
    </w:p>
    <w:p>
      <w:r>
        <w:t xml:space="preserve">Hyvä kannettava tietokone rahalle</w:t>
      </w:r>
    </w:p>
    <w:p>
      <w:r>
        <w:rPr>
          <w:b/>
        </w:rPr>
        <w:t xml:space="preserve">Esimerkki 0,6160</w:t>
      </w:r>
    </w:p>
    <w:p>
      <w:r>
        <w:t xml:space="preserve">Tämä reititin/modeemi -yhdistelmä toimi ihan hyvin, mutta halusin hallita asetuksia ja päivityksiä paremmin ilman Comcastin häiriöitä. Palautin sen Netgear N750 dual band gigabit -reitittimen ja erillisen SurfBoard SB6141 DOCSIS 3.0 -kaapelimodeemin tilalle muutaman dollarin lisähintaan. Myös N450:n käyttöliittymä on surkea.</w:t>
      </w:r>
    </w:p>
    <w:p>
      <w:r>
        <w:rPr>
          <w:b/>
        </w:rPr>
        <w:t xml:space="preserve">Tulos</w:t>
      </w:r>
    </w:p>
    <w:p>
      <w:r>
        <w:t xml:space="preserve">Palautin sen Netgear N750:n tilalle saadakseni lisää vaihtoehtoja.</w:t>
      </w:r>
    </w:p>
    <w:p>
      <w:r>
        <w:rPr>
          <w:b/>
        </w:rPr>
        <w:t xml:space="preserve">Esimerkki 0,6161</w:t>
      </w:r>
    </w:p>
    <w:p>
      <w:r>
        <w:t xml:space="preserve">Hinnoittelu oli loistava. Mikään siinä ei ole rikkoutunut 9 kuukauden aikana, kun minulla on ollut se. Sillä voi ajaa Skyrimiä, Just Cause 2:ta ja Borderlands 2:ta ongelmitta keskitasoisilla ja korkeilla grafiikoilla. Lisäsin siihen juuri 4 Gt muistia, jolloin muistia on yhteensä 8 Gt, ja nyt tämä laite on huutavan nopea. Ei valittamista, suosittelen tätä kannettavaa kaikille, jotka etsivät kannettavaa tietokonetta. Jos haluat jotain enemmän, sinun on ostettava PC.</w:t>
      </w:r>
    </w:p>
    <w:p>
      <w:r>
        <w:rPr>
          <w:b/>
        </w:rPr>
        <w:t xml:space="preserve">Tulos</w:t>
      </w:r>
    </w:p>
    <w:p>
      <w:r>
        <w:t xml:space="preserve">Ei valituksia täällä</w:t>
      </w:r>
    </w:p>
    <w:p>
      <w:r>
        <w:rPr>
          <w:b/>
        </w:rPr>
        <w:t xml:space="preserve">Esimerkki 0,6162</w:t>
      </w:r>
    </w:p>
    <w:p>
      <w:r>
        <w:t xml:space="preserve">Sopii täydellisesti Kindle 3 -laitteisiin.  Olisi paljon parempi, jos:  - Kirkkaampi valo - Pidempi kaula.</w:t>
      </w:r>
    </w:p>
    <w:p>
      <w:r>
        <w:rPr>
          <w:b/>
        </w:rPr>
        <w:t xml:space="preserve">Tulos</w:t>
      </w:r>
    </w:p>
    <w:p>
      <w:r>
        <w:t xml:space="preserve">Huono valo</w:t>
      </w:r>
    </w:p>
    <w:p>
      <w:r>
        <w:rPr>
          <w:b/>
        </w:rPr>
        <w:t xml:space="preserve">Esimerkki 0,6163</w:t>
      </w:r>
    </w:p>
    <w:p>
      <w:r>
        <w:t xml:space="preserve">Tämä tuote ei ole sitä, mitä odotin ZAGG:ltä.  Yläosa, joka pitää iPadin, ei käänny hyvin, ja kun sitä yrittää säätää näkyviin, kun käytät kiinnitettyä näppäimistöä, se napsahtaa erilleen.  Jos se on asetettu auki, kun sitä yrittää sulkea, se napsahtaa erilleen.  Otan yhteyttä Amazoniin ja pyydän hyvitystä.  Erittäin pettynyt.  Olen avoin ehdotuksille ZAGG-tuotteista, joilla ei ole tätä ongelmaa.</w:t>
      </w:r>
    </w:p>
    <w:p>
      <w:r>
        <w:rPr>
          <w:b/>
        </w:rPr>
        <w:t xml:space="preserve">Tulos</w:t>
      </w:r>
    </w:p>
    <w:p>
      <w:r>
        <w:t xml:space="preserve">Erittäin pettynyt. Olen avoin ehdotuksille ZAGG-tuotteista ...</w:t>
      </w:r>
    </w:p>
    <w:p>
      <w:r>
        <w:rPr>
          <w:b/>
        </w:rPr>
        <w:t xml:space="preserve">Esimerkki 0,6164</w:t>
      </w:r>
    </w:p>
    <w:p>
      <w:r>
        <w:t xml:space="preserve">Ostin tämän lahjaksi ja sitä käytetään joka päivä.&lt;br /&gt;&lt;br /&gt;Kassi on upea! Nahka on pehmeää mutta kestävää ja saumat ja tikkaukset ovat hyvät.</w:t>
      </w:r>
    </w:p>
    <w:p>
      <w:r>
        <w:rPr>
          <w:b/>
        </w:rPr>
        <w:t xml:space="preserve">Tulos</w:t>
      </w:r>
    </w:p>
    <w:p>
      <w:r>
        <w:t xml:space="preserve">Rakastan tätä laukkua!</w:t>
      </w:r>
    </w:p>
    <w:p>
      <w:r>
        <w:rPr>
          <w:b/>
        </w:rPr>
        <w:t xml:space="preserve">Esimerkki 0,6165</w:t>
      </w:r>
    </w:p>
    <w:p>
      <w:r>
        <w:t xml:space="preserve">Juuri sitä, mitä tarvitsin pitämään ipadin pystyssä pöydällä, pois tieltä musiikin kuuntelua tai youtuben katselua varten jne. varten. Mukava pieni tuote.</w:t>
      </w:r>
    </w:p>
    <w:p>
      <w:r>
        <w:rPr>
          <w:b/>
        </w:rPr>
        <w:t xml:space="preserve">Tulos</w:t>
      </w:r>
    </w:p>
    <w:p>
      <w:r>
        <w:t xml:space="preserve">Sopii erinomaisesti tasaiselle pinnalle</w:t>
      </w:r>
    </w:p>
    <w:p>
      <w:r>
        <w:rPr>
          <w:b/>
        </w:rPr>
        <w:t xml:space="preserve">Esimerkki 0,6166</w:t>
      </w:r>
    </w:p>
    <w:p>
      <w:r>
        <w:t xml:space="preserve">Se toimii hyvin, ja kirkkaan värin ansiosta sitä on helppo seurata pienestä koostaan huolimatta. Myös "kumikotelo" ja kätevä avaimenperä, jossa on paikka kannen säilyttämiseen, ovat mukavia.</w:t>
      </w:r>
    </w:p>
    <w:p>
      <w:r>
        <w:rPr>
          <w:b/>
        </w:rPr>
        <w:t xml:space="preserve">Tulos</w:t>
      </w:r>
    </w:p>
    <w:p>
      <w:r>
        <w:t xml:space="preserve">PNY</w:t>
      </w:r>
    </w:p>
    <w:p>
      <w:r>
        <w:rPr>
          <w:b/>
        </w:rPr>
        <w:t xml:space="preserve">Esimerkki 0,6167</w:t>
      </w:r>
    </w:p>
    <w:p>
      <w:r>
        <w:t xml:space="preserve">Hyvä hinta, hyvä laatu.</w:t>
      </w:r>
    </w:p>
    <w:p>
      <w:r>
        <w:rPr>
          <w:b/>
        </w:rPr>
        <w:t xml:space="preserve">Tulos</w:t>
      </w:r>
    </w:p>
    <w:p>
      <w:r>
        <w:t xml:space="preserve">Viisi tähteä</w:t>
      </w:r>
    </w:p>
    <w:p>
      <w:r>
        <w:rPr>
          <w:b/>
        </w:rPr>
        <w:t xml:space="preserve">Esimerkki 0,6168</w:t>
      </w:r>
    </w:p>
    <w:p>
      <w:r>
        <w:t xml:space="preserve">Home depot 80 koko päivän, minulla on yksi 5 vuoden kuluttua sähköelementti sammuu ostin kaksi toimii hyvin.</w:t>
      </w:r>
    </w:p>
    <w:p>
      <w:r>
        <w:rPr>
          <w:b/>
        </w:rPr>
        <w:t xml:space="preserve">Tulos</w:t>
      </w:r>
    </w:p>
    <w:p>
      <w:r>
        <w:t xml:space="preserve">Vain 80 Home Depotissa</w:t>
      </w:r>
    </w:p>
    <w:p>
      <w:r>
        <w:rPr>
          <w:b/>
        </w:rPr>
        <w:t xml:space="preserve">Esimerkki 0,6169</w:t>
      </w:r>
    </w:p>
    <w:p>
      <w:r>
        <w:t xml:space="preserve">Toimii loistavasti LG G3:ssani. Lataukset ovat kuolleista 100 prosenttiin noin tunnissa tai niin. Olen erittäin tyytyväinen, että ostin tämän.</w:t>
      </w:r>
    </w:p>
    <w:p>
      <w:r>
        <w:rPr>
          <w:b/>
        </w:rPr>
        <w:t xml:space="preserve">Tulos</w:t>
      </w:r>
    </w:p>
    <w:p>
      <w:r>
        <w:t xml:space="preserve">Nopea LG G3:ssa</w:t>
      </w:r>
    </w:p>
    <w:p>
      <w:r>
        <w:rPr>
          <w:b/>
        </w:rPr>
        <w:t xml:space="preserve">Esimerkki 0,6170</w:t>
      </w:r>
    </w:p>
    <w:p>
      <w:r>
        <w:t xml:space="preserve">super buenicimas</w:t>
      </w:r>
    </w:p>
    <w:p>
      <w:r>
        <w:rPr>
          <w:b/>
        </w:rPr>
        <w:t xml:space="preserve">Tulos</w:t>
      </w:r>
    </w:p>
    <w:p>
      <w:r>
        <w:t xml:space="preserve">Viisi tähteä</w:t>
      </w:r>
    </w:p>
    <w:p>
      <w:r>
        <w:rPr>
          <w:b/>
        </w:rPr>
        <w:t xml:space="preserve">Esimerkki 0,6171</w:t>
      </w:r>
    </w:p>
    <w:p>
      <w:r>
        <w:t xml:space="preserve">Ostin nämä saadakseni ulkoiset kaiuttimet 10.1&amp;#34; Acerin netbookille. Sisäänrakennetut kaiuttimet olivat kunnossa, ellei jopa hieman hiljaiset, mutta eivät koskaan riittäneet mihinkään muuhun kuin hiljaiseen huoneeseen. Näin pieneen hintaan nämä pienet kaiuttimet ovat erinomaiset. Olin sopivan vaikuttunut, kun käytin niitä ensimmäistä kertaa: ääni oli selkeä ja koko äänialueen kattava (mukaan luettuna basso kaiuttimien takaosassa olevista bassoputkista). Johdot ovat riittävän pitkät, ja voit irrottaa USB- ja 3,5 mm:n johdot toisistaan niin pitkälle kuin tarvitset päästäksesi tarvittaviin portteihin (esimerkiksi jos kuulokeliitäntä on tietokoneen USB-porttien vastakkaisella puolella, kuten minun 15,6&amp;#34; kannettavassa tietokoneessani).&lt;br /&gt;&lt;br /&gt;Etsin kaiuttimia, jotka saavat virtansa USB:ltä, jotta voisin käyttää niitä kaukana pistorasiasta (kytke ne vain netbookiin virtaa varten). Tämä antaa minulle myös joustavuutta, koska voin käyttää ulkoista akkupankkivarmistustani (joka minulla on mukanani puhelimeni lataamiseen) näiden kaiuttimien virranlähteenä ja kytkeä sitten tulon puhelimeeni tai iPodiin soittaakseni musiikkia/elokuvia missä tahansa. Erinomaista!&lt;br /&gt;&lt;br /&gt;Alle 15 dollarilla näitä ei voi voittaa. Olen ollut vaikuttunut kaikista Amazon Basics -tuotteista, joita saan, eikä tämä ole poikkeus.</w:t>
      </w:r>
    </w:p>
    <w:p>
      <w:r>
        <w:rPr>
          <w:b/>
        </w:rPr>
        <w:t xml:space="preserve">Tulos</w:t>
      </w:r>
    </w:p>
    <w:p>
      <w:r>
        <w:t xml:space="preserve">Yllättävän hyvä ääni pieneen pakettiin nähden</w:t>
      </w:r>
    </w:p>
    <w:p>
      <w:r>
        <w:rPr>
          <w:b/>
        </w:rPr>
        <w:t xml:space="preserve">Esimerkki 0,6172</w:t>
      </w:r>
    </w:p>
    <w:p>
      <w:r>
        <w:t xml:space="preserve">se kuumenee niin nopeasti ja iam huolissaan siitä, että se voi tutkia tai jotain, joten maksaa enemmän ja saada itsellesi parempi yksi</w:t>
      </w:r>
    </w:p>
    <w:p>
      <w:r>
        <w:rPr>
          <w:b/>
        </w:rPr>
        <w:t xml:space="preserve">Tulos</w:t>
      </w:r>
    </w:p>
    <w:p>
      <w:r>
        <w:t xml:space="preserve">eivät suosittele, että</w:t>
      </w:r>
    </w:p>
    <w:p>
      <w:r>
        <w:rPr>
          <w:b/>
        </w:rPr>
        <w:t xml:space="preserve">Esimerkki 0,6173</w:t>
      </w:r>
    </w:p>
    <w:p>
      <w:r>
        <w:t xml:space="preserve">Toimii loistavasti Kindle Fire -laitteessani.  Ei ongelmia laajennetun latauksen, että voisin huomata.  Vaikuttaa hyvin tehdyltä.</w:t>
      </w:r>
    </w:p>
    <w:p>
      <w:r>
        <w:rPr>
          <w:b/>
        </w:rPr>
        <w:t xml:space="preserve">Tulos</w:t>
      </w:r>
    </w:p>
    <w:p>
      <w:r>
        <w:t xml:space="preserve">Pitää Kindlen ladattuna</w:t>
      </w:r>
    </w:p>
    <w:p>
      <w:r>
        <w:rPr>
          <w:b/>
        </w:rPr>
        <w:t xml:space="preserve">Esimerkki 0,6174</w:t>
      </w:r>
    </w:p>
    <w:p>
      <w:r>
        <w:t xml:space="preserve">Ne sopivat erilaisiin laitteisiin ja toimivat mainostetulla tavalla. Ostin sekä A- että B-tyypin, jotka molemmat toimivat juuri niin kuin olin toivonut.</w:t>
      </w:r>
    </w:p>
    <w:p>
      <w:r>
        <w:rPr>
          <w:b/>
        </w:rPr>
        <w:t xml:space="preserve">Tulos</w:t>
      </w:r>
    </w:p>
    <w:p>
      <w:r>
        <w:t xml:space="preserve">Kuten mainostetaan</w:t>
      </w:r>
    </w:p>
    <w:p>
      <w:r>
        <w:rPr>
          <w:b/>
        </w:rPr>
        <w:t xml:space="preserve">Esimerkki 0,6175</w:t>
      </w:r>
    </w:p>
    <w:p>
      <w:r>
        <w:t xml:space="preserve">Käytän sitä LastPassia, U2F:ää ja GnuPG:tä varten (aliavaimet sekä SSH:n auth-avain). Se toimii loistavasti!&lt;br /&gt;&lt;br /&gt;Ainut valitukseni on, että sen irrottaminen (jonka jouduin valitettavasti tekemään useita kertoja sen asentamisen yhteydessä, koska mokasin tila-asetukset) on tuskallista - vahingoitin hieman kuparipinnoitetta reiän lähellä, koska käyttämäni paperiliitin ei ollut tarpeeksi pieni. Kun se on konfiguroitu, sen ei pitäisi olla enää koskaan tarpeen, joten en anna siitä tähteä.</w:t>
      </w:r>
    </w:p>
    <w:p>
      <w:r>
        <w:rPr>
          <w:b/>
        </w:rPr>
        <w:t xml:space="preserve">Tulos</w:t>
      </w:r>
    </w:p>
    <w:p>
      <w:r>
        <w:t xml:space="preserve">LastPass + U2F + GnuPG kaikki yhdessä!</w:t>
      </w:r>
    </w:p>
    <w:p>
      <w:r>
        <w:rPr>
          <w:b/>
        </w:rPr>
        <w:t xml:space="preserve">Esimerkki 0,6176</w:t>
      </w:r>
    </w:p>
    <w:p>
      <w:r>
        <w:t xml:space="preserve">Ostin kaksi tällaista vanhemmilleni.  Isäpuoleni joutui matkustamaan ulkomaille kolmeksi kuukaudeksi, ja hänen oli pystyttävä kommunikoimaan äitini kanssa.  Nämä kamerat ovat toimineet loistavasti.  He näkevät toisensa ja voivat puhua keskenään päivittäin, mikä on mahtavaa.  Ainoa valitukseni on, että hinta voisi olla alhaisempi.  Muuten ne ovat fantastisia.</w:t>
      </w:r>
    </w:p>
    <w:p>
      <w:r>
        <w:rPr>
          <w:b/>
        </w:rPr>
        <w:t xml:space="preserve">Tulos</w:t>
      </w:r>
    </w:p>
    <w:p>
      <w:r>
        <w:t xml:space="preserve">Sopii erinomaisesti Skypeen!</w:t>
      </w:r>
    </w:p>
    <w:p>
      <w:r>
        <w:rPr>
          <w:b/>
        </w:rPr>
        <w:t xml:space="preserve">Esimerkki 0,6177</w:t>
      </w:r>
    </w:p>
    <w:p>
      <w:r>
        <w:t xml:space="preserve">Uskomatonta!</w:t>
      </w:r>
    </w:p>
    <w:p>
      <w:r>
        <w:rPr>
          <w:b/>
        </w:rPr>
        <w:t xml:space="preserve">Tulos</w:t>
      </w:r>
    </w:p>
    <w:p>
      <w:r>
        <w:t xml:space="preserve">Viisi tähteä</w:t>
      </w:r>
    </w:p>
    <w:p>
      <w:r>
        <w:rPr>
          <w:b/>
        </w:rPr>
        <w:t xml:space="preserve">Esimerkki 0,6178</w:t>
      </w:r>
    </w:p>
    <w:p>
      <w:r>
        <w:t xml:space="preserve">Nämä eivät tärisytä tuoliasi kuurouttavalla bassolla (ha), mutta niissä on erittäin miellyttävä ääni matalan ja keskitason äänenvoimakkuuden kuunteluun.  Ne ovat erittäin kevyet, mutta se ei ole ongelma, koska niissä on mukavat kumijalat.  Ääni on mukavasti tasapainoinen ja kuulosti hyvin luonnolliselta pianomusiikissa jne. Niissä on kunnollinen basso pienillä äänenvoimakkuuksilla, ja korkeat äänet eivät ole liioiteltuja, vaan juuri sopivia.  Hintaan nähden ne ovat juuri sitä, mitä etsin.</w:t>
      </w:r>
    </w:p>
    <w:p>
      <w:r>
        <w:rPr>
          <w:b/>
        </w:rPr>
        <w:t xml:space="preserve">Tulos</w:t>
      </w:r>
    </w:p>
    <w:p>
      <w:r>
        <w:t xml:space="preserve">Säännölliseen matalan ja keskitason äänenvoimakkuuden kuunteluun, erittäin mukava.</w:t>
      </w:r>
    </w:p>
    <w:p>
      <w:r>
        <w:rPr>
          <w:b/>
        </w:rPr>
        <w:t xml:space="preserve">Esimerkki 0,6179</w:t>
      </w:r>
    </w:p>
    <w:p>
      <w:r>
        <w:t xml:space="preserve">Tämä on ihana pieni suojapakkaus matkalle JUST ipad-minille. . . mutta siihen mahtuu vain ipad-mini.  Siihen ei mahdu mitään ylimääräistä - esimerkiksi jos sinulla on kansi tai jos sinulla on näppäimistö.  Lisäksi siinä on ylimääräinen tasku iphonea varten, eikä se mahdu sinne myöskään.  Hintaansa nähden se on hyvä matkapussi.</w:t>
      </w:r>
    </w:p>
    <w:p>
      <w:r>
        <w:rPr>
          <w:b/>
        </w:rPr>
        <w:t xml:space="preserve">Tulos</w:t>
      </w:r>
    </w:p>
    <w:p>
      <w:r>
        <w:t xml:space="preserve">Tämä on ihana pieni suojapakkaus matkustamiseen vain ipad-minille.</w:t>
      </w:r>
    </w:p>
    <w:p>
      <w:r>
        <w:rPr>
          <w:b/>
        </w:rPr>
        <w:t xml:space="preserve">Esimerkki 0,6180</w:t>
      </w:r>
    </w:p>
    <w:p>
      <w:r>
        <w:t xml:space="preserve">Erittäin kompakti. Tämä lukulaite on vain muistitikun kokoinen, ja siinä on 3.0-nopeus verrattuna aiempaan 2.0-nopeuteen. Suosittelen tätä tuotetta.</w:t>
      </w:r>
    </w:p>
    <w:p>
      <w:r>
        <w:rPr>
          <w:b/>
        </w:rPr>
        <w:t xml:space="preserve">Tulos</w:t>
      </w:r>
    </w:p>
    <w:p>
      <w:r>
        <w:t xml:space="preserve">James Bond!</w:t>
      </w:r>
    </w:p>
    <w:p>
      <w:r>
        <w:rPr>
          <w:b/>
        </w:rPr>
        <w:t xml:space="preserve">Esimerkki 0,6181</w:t>
      </w:r>
    </w:p>
    <w:p>
      <w:r>
        <w:t xml:space="preserve">Kansi on täydellinen. Press-fit tekee siitä ehdottoman tiukan, kevyen ja pienen. Kindlen valmistajan valmistama, joten se on muotoilultaan tarkka.</w:t>
      </w:r>
    </w:p>
    <w:p>
      <w:r>
        <w:rPr>
          <w:b/>
        </w:rPr>
        <w:t xml:space="preserve">Tulos</w:t>
      </w:r>
    </w:p>
    <w:p>
      <w:r>
        <w:t xml:space="preserve">Paperwhite nahkakotelo</w:t>
      </w:r>
    </w:p>
    <w:p>
      <w:r>
        <w:rPr>
          <w:b/>
        </w:rPr>
        <w:t xml:space="preserve">Esimerkki 0,6182</w:t>
      </w:r>
    </w:p>
    <w:p>
      <w:r>
        <w:t xml:space="preserve">Tämä on yksi huonoimmista adaptereista, joita olen koskaan tilannut.  Tilasimme 7 sovitinta joitakin yrityksemme käyttämiä koneita varten ja 2 korvaavaa sovitinta siltä varalta, että tarvitsisimme niitä.  Alkuperäisistä 7:stä 3 on palanut loppuun alle kuukaudessa.  Tämä ei ole vain valtava haitta, vaan myös kallista.  Suosittelen, ettette osta tätä tuotetta.  Se on täyttä roskaa!!&lt;br /&gt;&lt;br /&gt;Varoituksen on antanut:&lt;br /&gt;&lt;br /&gt;~IT-henkilökunta Michiganin piirikunnan hallintorakennuksessa.</w:t>
      </w:r>
    </w:p>
    <w:p>
      <w:r>
        <w:rPr>
          <w:b/>
        </w:rPr>
        <w:t xml:space="preserve">Tulos</w:t>
      </w:r>
    </w:p>
    <w:p>
      <w:r>
        <w:t xml:space="preserve">Kauhea sovitin, absoluuttinen roska</w:t>
      </w:r>
    </w:p>
    <w:p>
      <w:r>
        <w:rPr>
          <w:b/>
        </w:rPr>
        <w:t xml:space="preserve">Esimerkki 0,6183</w:t>
      </w:r>
    </w:p>
    <w:p>
      <w:r>
        <w:t xml:space="preserve">periaatteessa se tekee Win7-koneessani sen, mitä sen pitäisi. Se on vakaa ja ei ole vielä pudottanut yhteyttä reitittimeeni.</w:t>
      </w:r>
    </w:p>
    <w:p>
      <w:r>
        <w:rPr>
          <w:b/>
        </w:rPr>
        <w:t xml:space="preserve">Tulos</w:t>
      </w:r>
    </w:p>
    <w:p>
      <w:r>
        <w:t xml:space="preserve">Toimii hyvin</w:t>
      </w:r>
    </w:p>
    <w:p>
      <w:r>
        <w:rPr>
          <w:b/>
        </w:rPr>
        <w:t xml:space="preserve">Esimerkki 0,6184</w:t>
      </w:r>
    </w:p>
    <w:p>
      <w:r>
        <w:t xml:space="preserve">Modeemi toimii hienosti ja asennus on melko suoraviivaista, mutta ostettaessa modeemi ei ollut selvää, että siinä on sisäänrakennettu reititin.  Jos sinulla on jo reititin; minulla on Apple Extreme -reititin, konfigurointi on vaikeaa.  Jos yrität avata tiettyjä portteja, siitä tulee hyvin vaikeaa.  Jos modeemin reititin kytketään pois päältä, DHCP:tä ei voi käyttää, joten Apple-reitittimelleni ei anneta IP-osoitetta.  Lyhyesti sanottuna on aika typerää, että reitittimessä on yksi RJ45-portti eikä langattomia ominaisuuksia.  Taistelin tämän kanssa neljä viikkoa ennen kuin luovutin ja tilasin suoran modeemin toiselta yritykseltä.  Nyt kaikki toimii hienosti.</w:t>
      </w:r>
    </w:p>
    <w:p>
      <w:r>
        <w:rPr>
          <w:b/>
        </w:rPr>
        <w:t xml:space="preserve">Tulos</w:t>
      </w:r>
    </w:p>
    <w:p>
      <w:r>
        <w:t xml:space="preserve">Modeemi toimii hienosti, ja asetukset ovat melko suoraviivaisia.</w:t>
      </w:r>
    </w:p>
    <w:p>
      <w:r>
        <w:rPr>
          <w:b/>
        </w:rPr>
        <w:t xml:space="preserve">Esimerkki 0,6185</w:t>
      </w:r>
    </w:p>
    <w:p>
      <w:r>
        <w:t xml:space="preserve">Se tekee sen, mitä sen pitääkin.</w:t>
      </w:r>
    </w:p>
    <w:p>
      <w:r>
        <w:rPr>
          <w:b/>
        </w:rPr>
        <w:t xml:space="preserve">Tulos</w:t>
      </w:r>
    </w:p>
    <w:p>
      <w:r>
        <w:t xml:space="preserve">eh</w:t>
      </w:r>
    </w:p>
    <w:p>
      <w:r>
        <w:rPr>
          <w:b/>
        </w:rPr>
        <w:t xml:space="preserve">Esimerkki 0,6186</w:t>
      </w:r>
    </w:p>
    <w:p>
      <w:r>
        <w:t xml:space="preserve">se on emolevyongelma. 3 neljästä usb-portista takana meni huonoksi, joten jouduin käyttämään jatkoporttia. etupuolen usb-portti kuoli muutaman kuukauden kuluttua. soitin tukeen ja näin he ovat kertoneet minulle..emolevy on kuolemassa. muutaman kuukauden taistelu..koko laite kaatui eikä pystynyt tekemään sitä uudelleen. Annoin 3 tähteä koska se tarjoaa hieman apua muutaman vuoden ajan ennen kuin se kuoli. Hp Support ehdotti korjausta tai vaihtoa, koska takuu on jo päättynyt, mutta hinta on verrattavissa uuden ostamiseen, joten päätin antaa sen mennä viimeiseen hengenvetoonsa asti..mukava tietokone ja toimii hyvin, mutta ottaen huomioon, että syy sen kuolemaan johtuu emolevystä, niin se on suuri ongelma.</w:t>
      </w:r>
    </w:p>
    <w:p>
      <w:r>
        <w:rPr>
          <w:b/>
        </w:rPr>
        <w:t xml:space="preserve">Tulos</w:t>
      </w:r>
    </w:p>
    <w:p>
      <w:r>
        <w:t xml:space="preserve">kuoli muutaman vuoden kuluttua</w:t>
      </w:r>
    </w:p>
    <w:p>
      <w:r>
        <w:rPr>
          <w:b/>
        </w:rPr>
        <w:t xml:space="preserve">Esimerkki 0,6187</w:t>
      </w:r>
    </w:p>
    <w:p>
      <w:r>
        <w:t xml:space="preserve">[[ASIN:B003U8GHWE Kannettavan tietokoneen akku HP/Compaq 484170-001 484170-002 484172-001 485041-001 485041-002 ev06 ev12 hstnn-c51c hstnn-cb72 hstnn-db72 hstnn-ib72 hstnn-lb72 hstnn-q34c hstnn-ub72 hstnn-ub73 ks524aa ks526aa ks527aa nc273aa nh493aa]]Ostin tämän akun kannettavaani, Luulin saavani upouuden akun, mutta sen sijaan sain vastaavan akun, jonka heitin pois. Laitoin kannettavaan tietokoneeseeni sen, mitä luulin uudeksi akuksi, ja se teki saman kuin vanha akkuni....ei pitänyt latausta!!!!!. Jos minulla ei olisi ollut rahaa ja työtä, olisin varmasti lähettänyt sen heti takaisin.</w:t>
      </w:r>
    </w:p>
    <w:p>
      <w:r>
        <w:rPr>
          <w:b/>
        </w:rPr>
        <w:t xml:space="preserve">Tulos</w:t>
      </w:r>
    </w:p>
    <w:p>
      <w:r>
        <w:t xml:space="preserve">Pettynyt.....</w:t>
      </w:r>
    </w:p>
    <w:p>
      <w:r>
        <w:rPr>
          <w:b/>
        </w:rPr>
        <w:t xml:space="preserve">Esimerkki 0,6188</w:t>
      </w:r>
    </w:p>
    <w:p>
      <w:r>
        <w:t xml:space="preserve">Kun Amazonin hinta laski 244 dollariin, ostin tämän aseman.  Asentui helposti tuoreeseen Ubuntu 9.10 -työpöytäasennukseen.  Päivitin myös Intelin uusimpaan firmwareen (2CV102HD) ilman ongelmia.    Ainoa negatiivinen kommenttini on, että Amazon kertoo, että monet ostavat 2,5-3,5 tuuman asemakotelon.  Tämä ei ole välttämätöntä.  Vähittäismyyntipakkauksen mukana tulee 2,5-3,5-sovitin.  Se näkyy yhdessä tuotekuvassa aseman alla olevana metallina.</w:t>
      </w:r>
    </w:p>
    <w:p>
      <w:r>
        <w:rPr>
          <w:b/>
        </w:rPr>
        <w:t xml:space="preserve">Tulos</w:t>
      </w:r>
    </w:p>
    <w:p>
      <w:r>
        <w:t xml:space="preserve">X25-M</w:t>
      </w:r>
    </w:p>
    <w:p>
      <w:r>
        <w:rPr>
          <w:b/>
        </w:rPr>
        <w:t xml:space="preserve">Esimerkki 0,6189</w:t>
      </w:r>
    </w:p>
    <w:p>
      <w:r>
        <w:t xml:space="preserve">En etsinyt sitä. Kun etsin ulkoista kiintolevyä, halusin sellaisen, joka vain liitettäisiin tietokoneeseeni. Tämä ulkoinen kiintolevy vaatii, että kytket sen pistorasiaan ja sitten USB-liitäntään. Tästä syystä en pidä siitä. Mutta jos sinua ei haittaa sen kytkeminen toiseen pistorasiaan, tämä sopii sinulle.</w:t>
      </w:r>
    </w:p>
    <w:p>
      <w:r>
        <w:rPr>
          <w:b/>
        </w:rPr>
        <w:t xml:space="preserve">Tulos</w:t>
      </w:r>
    </w:p>
    <w:p>
      <w:r>
        <w:t xml:space="preserve">ei mitä odotin</w:t>
      </w:r>
    </w:p>
    <w:p>
      <w:r>
        <w:rPr>
          <w:b/>
        </w:rPr>
        <w:t xml:space="preserve">Esimerkki 0,6190</w:t>
      </w:r>
    </w:p>
    <w:p>
      <w:r>
        <w:t xml:space="preserve">Kaikki odotettu .tekee mitä haluan, kun haluan nopeasti.</w:t>
      </w:r>
    </w:p>
    <w:p>
      <w:r>
        <w:rPr>
          <w:b/>
        </w:rPr>
        <w:t xml:space="preserve">Tulos</w:t>
      </w:r>
    </w:p>
    <w:p>
      <w:r>
        <w:t xml:space="preserve">Kaikki odotettu. tekee mitä haluan, kun haluan ...</w:t>
      </w:r>
    </w:p>
    <w:p>
      <w:r>
        <w:rPr>
          <w:b/>
        </w:rPr>
        <w:t xml:space="preserve">Esimerkki 0,6191</w:t>
      </w:r>
    </w:p>
    <w:p>
      <w:r>
        <w:t xml:space="preserve">Tämä on erinomainen tuote näppäimistöni puhtaana pitämiseen. tuntuma on hyvä ja jokaisen näppäimen selitys näkyy selvästi.</w:t>
      </w:r>
    </w:p>
    <w:p>
      <w:r>
        <w:rPr>
          <w:b/>
        </w:rPr>
        <w:t xml:space="preserve">Tulos</w:t>
      </w:r>
    </w:p>
    <w:p>
      <w:r>
        <w:t xml:space="preserve">Tämä on erinomainen tuote näppäimistöni puhtaana pitämiseen.</w:t>
      </w:r>
    </w:p>
    <w:p>
      <w:r>
        <w:rPr>
          <w:b/>
        </w:rPr>
        <w:t xml:space="preserve">Esimerkki 0,6192</w:t>
      </w:r>
    </w:p>
    <w:p>
      <w:r>
        <w:t xml:space="preserve">Toimii täydellisesti vuoden 2013 iMacin kanssa.  Kesti kirjaimellisesti noin 3 minuuttia sammuttaa, avata varmuuskopio ja asentaa.  Vaihdoin RAM-muistien järjestystä siten, että se oli ylhäältä alaspäin: Apple 4gb, Crucial 8 gb, Apple 4gb, Crucial 8gb.  Suljin tietokoneen takaosan, kytkin johdot takaisin ja homma toimi loistavasti. &lt;br /&gt;&lt;br /&gt;Kuten muutkin ovat todenneet, nämä sirut ovat vain hieman vaikeampia asentaa kuin Applen RAM-muistit, joten niitä joutuu vähän puskemaan, mutta muuten ne toimivat loistavasti!</w:t>
      </w:r>
    </w:p>
    <w:p>
      <w:r>
        <w:rPr>
          <w:b/>
        </w:rPr>
        <w:t xml:space="preserve">Tulos</w:t>
      </w:r>
    </w:p>
    <w:p>
      <w:r>
        <w:t xml:space="preserve">kytkin johdot takaisin ja se toimi hienosti. Kuten muut ovat todenneet</w:t>
      </w:r>
    </w:p>
    <w:p>
      <w:r>
        <w:rPr>
          <w:b/>
        </w:rPr>
        <w:t xml:space="preserve">Esimerkki 0,6193</w:t>
      </w:r>
    </w:p>
    <w:p>
      <w:r>
        <w:t xml:space="preserve">Tässä 4G-tabletissa on kaikki kellot ja pillit edulliseksi tabletiksi.  Pystyin asentamaan sen helposti ja se synkronoitiin hienosti kaikkien muiden laitteideni kanssa.  Se on hieman hidas, kun olet ladannut paljon, joten muista käyttää pilveä tai ulkoista tallennustilaa.  Muuten pidän siitä paljon.  Sopii mainiosti kahvilaan mukaan lukemista tai elokuvien katsomista varten.</w:t>
      </w:r>
    </w:p>
    <w:p>
      <w:r>
        <w:rPr>
          <w:b/>
        </w:rPr>
        <w:t xml:space="preserve">Tulos</w:t>
      </w:r>
    </w:p>
    <w:p>
      <w:r>
        <w:t xml:space="preserve">Hauska pieni tabletti</w:t>
      </w:r>
    </w:p>
    <w:p>
      <w:r>
        <w:rPr>
          <w:b/>
        </w:rPr>
        <w:t xml:space="preserve">Esimerkki 0,6194</w:t>
      </w:r>
    </w:p>
    <w:p>
      <w:r>
        <w:t xml:space="preserve">Lukuun ottamatta sitä, että laite kestää hieman odotettua kauemmin, se on aika hieno pieni laite. Kiva, edullinen ja kätevä!</w:t>
      </w:r>
    </w:p>
    <w:p>
      <w:r>
        <w:rPr>
          <w:b/>
        </w:rPr>
        <w:t xml:space="preserve">Tulos</w:t>
      </w:r>
    </w:p>
    <w:p>
      <w:r>
        <w:t xml:space="preserve">Siisti pieni laite</w:t>
      </w:r>
    </w:p>
    <w:p>
      <w:r>
        <w:rPr>
          <w:b/>
        </w:rPr>
        <w:t xml:space="preserve">Esimerkki 0,6195</w:t>
      </w:r>
    </w:p>
    <w:p>
      <w:r>
        <w:t xml:space="preserve">Tuote oli kuvauksen mukainen ja toimi tarkoitetulla tavalla.</w:t>
      </w:r>
    </w:p>
    <w:p>
      <w:r>
        <w:rPr>
          <w:b/>
        </w:rPr>
        <w:t xml:space="preserve">Tulos</w:t>
      </w:r>
    </w:p>
    <w:p>
      <w:r>
        <w:t xml:space="preserve">Viisi tähteä</w:t>
      </w:r>
    </w:p>
    <w:p>
      <w:r>
        <w:rPr>
          <w:b/>
        </w:rPr>
        <w:t xml:space="preserve">Esimerkki 0,6196</w:t>
      </w:r>
    </w:p>
    <w:p>
      <w:r>
        <w:t xml:space="preserve">Erinomainen arvo näppäimistölle. Näppäimet eivät ole tahmeat, eikä niistä kuulu mitään, ja palaute on melko hyvä, varsinkin jos kirjoitat nopeasti. Näppäimistössä on numeronäppäimistö, kaikki toimintonäppäimet ja näppäimet ovat matalampia, mikä on taas todella hyvä, jos olet nopea kirjoittaja. Toimii hienosti Macissa tai Windows PC:ssä, mutta muista, että tämä EI ole langaton näppäimistö (hiiri on langaton). Ainoa valitukseni on se, että ei ole valoa tai muuta ilmaisinta, jos caps lock on päällä :(</w:t>
      </w:r>
    </w:p>
    <w:p>
      <w:r>
        <w:rPr>
          <w:b/>
        </w:rPr>
        <w:t xml:space="preserve">Tulos</w:t>
      </w:r>
    </w:p>
    <w:p>
      <w:r>
        <w:t xml:space="preserve">AWESOME arvo todella vankka näppäimistö!</w:t>
      </w:r>
    </w:p>
    <w:p>
      <w:r>
        <w:rPr>
          <w:b/>
        </w:rPr>
        <w:t xml:space="preserve">Esimerkki 0,6197</w:t>
      </w:r>
    </w:p>
    <w:p>
      <w:r>
        <w:t xml:space="preserve">Kun päivitin Late 2008 Macbookini Yosemiteen, se oli niin hidas, että pystyin tuskin enää käyttämään sitä.  Kuolemanpyörä ponnahti esiin minuuteiksi kerrallaan aina, kun avasin ohjelman tai oikeastaan aina, kun yritin tehdä mitä tahansa.  Luoja varjelkoon, etten yrittänyt tehdä moniajoa.  Ajattelin, että ennen kuin ostaisin uuden Macbookin, kokeilisin lisätä muistia tähän Macbookiin ihan vain kokeillakseni.  No, olen niin iloinen, että tein niin.  Se on yhtä nopea kuin ennenkin.  Ehkä jopa nopeampi.  Testasin sitä avaamalla kaikki ohjelmat telakassa, eikä se juuri räpäyttänyt silmää (tai pyörittänyt pyörää lainkaan), eikä ohjelmien välillä vaihtaminen ole lainkaan ongelma.  Olen niin onnellinen, että säästin yli 1000 dollaria hankkimalla tämän muistin uuden tietokoneen sijaan.  Jouduin asentamisen jälkeen nollaamaan SMC:n, koska tuuletin alkoi pitää kovia ääniä, mutta se ei ollut iso juttu (googleta tämä, jos kuulet outoja ääniä asennuksen jälkeen), ja sen jälkeen se on toiminut loistavasti!</w:t>
      </w:r>
    </w:p>
    <w:p>
      <w:r>
        <w:rPr>
          <w:b/>
        </w:rPr>
        <w:t xml:space="preserve">Tulos</w:t>
      </w:r>
    </w:p>
    <w:p>
      <w:r>
        <w:t xml:space="preserve">Palautti elämän My Late 2008 Macbook!</w:t>
      </w:r>
    </w:p>
    <w:p>
      <w:r>
        <w:rPr>
          <w:b/>
        </w:rPr>
        <w:t xml:space="preserve">Esimerkki 0,6198</w:t>
      </w:r>
    </w:p>
    <w:p>
      <w:r>
        <w:t xml:space="preserve">Näissä kaiuttimissa on loistava ääni. Mutta oikea kaiutin lakkasi toimimasta muutaman käyttökerran jälkeen. Minun on otettava yhteyttä valmistajaan korvaavan kaiuttimen hankkimiseksi.</w:t>
      </w:r>
    </w:p>
    <w:p>
      <w:r>
        <w:rPr>
          <w:b/>
        </w:rPr>
        <w:t xml:space="preserve">Tulos</w:t>
      </w:r>
    </w:p>
    <w:p>
      <w:r>
        <w:t xml:space="preserve">Logitech-kaiutinjärjestelmä</w:t>
      </w:r>
    </w:p>
    <w:p>
      <w:r>
        <w:rPr>
          <w:b/>
        </w:rPr>
        <w:t xml:space="preserve">Esimerkki 0,6199</w:t>
      </w:r>
    </w:p>
    <w:p>
      <w:r>
        <w:t xml:space="preserve">Olen käyttänyt Rangeboosteria vasta muutaman päivän, mutta minun on sanottava, että olen erittäin tyytyväinen. Mitä vähemmän minun tarvitsee miettiä sitä, sitä enemmän pidän siitä! Pidän eniten sellaisista reitittimistä, jotka tekevät työnsä hyvin.&lt;br /&gt;&lt;br /&gt;Tämä on tähänastinen kokemukseni Rangeboosterista:&lt;br /&gt;&lt;br /&gt;Asennus oli hieman hankala. Vaikka kaikki kytkeytyi oikein ensimmäisellä kerralla, tarvittiin pari virrankatkaisua tietokoneessani, kaapelimodeemissa, reitittimessä ja VOIP-modeemissa, jotta kaikki \\"pelasivat hyvin yhteen." Kun kaikki laitteistot olivat synkronoitu kunnolla, kaikki sujui ongelmitta. Kaikki muut tietokoneet tunnistivat uuden yhteyden nopeasti ja tarvitsivat vain vähän tai ei lainkaan apuani. Ainoa poikkeus oli kannettava tietokone ja Tivo. Kannettava tietokone antoi minulle \\"sertifikaatti\\\" -virheen, joka minun oli korjattava, ja Tivo piti vain ohjata uuteen yhteyteen ja uuteen salasanaan.&lt;br /&gt;Kumpikin ongelma ratkaistiin nopeasti.&lt;br /&gt;&lt;br /&gt;Tällä hetkellä minulla on kolme tietokonetta ja VOIP-modeemi, jotka on kytketty reitittimeen. Wi-fi-puolella minulla on vanhempi kannettava tietokone, Series 2 Tivo ja Wii. Toistaiseksi ne kaikki ovat pelanneet mukavasti yhdessä jo useamman päivän ajan. Mitään ongelmia tai ongelmia ei ole ilmennyt. QoS VOIP-verkkoni on erinomainen, ja se on asennettu \\"taakse\" reitittimeen.&lt;br /&gt;&lt;br /&gt;Kun kaikki olivat kunnolla toiminnassa, asensin D-Linkin asennus-CD:llä mukana tulevan Network Magic -ohjelmiston. Se on valinnainen, mutta uteliaisuudesta halusin tarkistaa sen. Vau! Olen niin iloinen, että tein sen! Tämä pieni ohjelma teki langattoman tietoturvan ja muiden säätöjen määrittämisestä D-Link Rangeboosterissa NIIN HELPPOA! Se myös pitää minut ajan tasalla verkon tilanteesta ja ilmoittaa minulle, jos se havaitsee ongelmia. Hienoa! Network Magic on ohjelman helmi, ja suosittelen mielelläni kaikille ainakin kokeilemaan sitä. Olen iloinen, että D-Link sisällytti sen reititinpakettiinsa. (Perusversio on ilmainen, päivitetty versio maksaa ylimääräistä.)&lt;br /&gt;&lt;br /&gt;Todellinen harmi, jonka tajusin reitittimen hankkimisen jälkeen, on se, että minun piti hankkia myös N-sovitin, jotta voisin todella hyödyntää tämän reitittimen tarjoamia \\"N\"-herkkuja. Sheesh - kuinka typerää minulta olikaan ajatella toisin. Ne ovat nyt tulevalla hankintalistallani.&lt;br /&gt;&lt;br /&gt;Kykyiseksi reitittimeksi, joka voi toimia olemassa olevan verkkosi ja wi-fi-tarpeidesi kanssa, Rangebooster toimii erittäin hyvin ja on kohtuuhintainen. Jos haluat hyödyntää N-ominaisuuksia, älä unohda ostaa tarvitsemiasi USB-sovittimia tai verkkokortteja.&lt;br /&gt;&lt;br /&gt;[[ASIN:B000J5JQKG Wireless USB Adapter Rangebooster N Draft 802.11N]] tai etsi d-link N-sovitin Amazonista. sheesh - kuinka hölmöä minulta ajatella toisin. Ne ovat nyt tulevalla ostoslistallani.&lt;br /&gt;&lt;br /&gt;Talenttiseksi reitittimeksi, joka voi toimia olemassa olevan verkon ja wi-fi-tarpeiden kanssa, Rangebooster toimii erittäin hyvin ja on kohtuuhintainen. Jos haluat hyödyntää N-ominaisuuksia, älä unohda ostaa mahdollisesti tarvitsemiasi USB-sovittimia tai verkkokortteja lisää.&lt;br /&gt;&lt;br /&gt;[[ASIN:B000J5JQKG Wireless USB Adapter Rangebooster N Draft 802.11N]] tai etsi d-link N-sovitin Amazonista.</w:t>
      </w:r>
    </w:p>
    <w:p>
      <w:r>
        <w:rPr>
          <w:b/>
        </w:rPr>
        <w:t xml:space="preserve">Tulos</w:t>
      </w:r>
    </w:p>
    <w:p>
      <w:r>
        <w:t xml:space="preserve">D-Link Rangebooster + Network Magic = yksi tyytyväinen asiakas</w:t>
      </w:r>
    </w:p>
    <w:p>
      <w:r>
        <w:rPr>
          <w:b/>
        </w:rPr>
        <w:t xml:space="preserve">Esimerkki 0,6200</w:t>
      </w:r>
    </w:p>
    <w:p>
      <w:r>
        <w:t xml:space="preserve">Ostin tämän tuotteen, koska se vetosi lapsi minussa ja ei ollut pettynyt. Näppäimistö voi vaihtaa värejä, siinä on himmennyssäädin ja ohjelmoitavat näppäimet, hieno levy rahaan nähden.Se sai myös paljon hyviä arvosteluja ihmisiltä, jotka tietävät enemmän tällaisen levyn käytöstä kuin minä!</w:t>
      </w:r>
    </w:p>
    <w:p>
      <w:r>
        <w:rPr>
          <w:b/>
        </w:rPr>
        <w:t xml:space="preserve">Tulos</w:t>
      </w:r>
    </w:p>
    <w:p>
      <w:r>
        <w:t xml:space="preserve">Hyvä näppäimistö</w:t>
      </w:r>
    </w:p>
    <w:p>
      <w:r>
        <w:rPr>
          <w:b/>
        </w:rPr>
        <w:t xml:space="preserve">Esimerkki 0.6201</w:t>
      </w:r>
    </w:p>
    <w:p>
      <w:r>
        <w:t xml:space="preserve">Olin etsinyt muistia jonkin aikaa ja se oli melko kallista.  Otin muistin esiin ja etsin samaa kuin koneessa oli ja päädyin Amazoniin.  Olin järkyttynyt nähdessäni tarvitsemani muistin SUURELLA hinnalla.  Se sopi ja toimi ilman ongelmia.</w:t>
      </w:r>
    </w:p>
    <w:p>
      <w:r>
        <w:rPr>
          <w:b/>
        </w:rPr>
        <w:t xml:space="preserve">Tulos</w:t>
      </w:r>
    </w:p>
    <w:p>
      <w:r>
        <w:t xml:space="preserve">Hyvä diili!</w:t>
      </w:r>
    </w:p>
    <w:p>
      <w:r>
        <w:rPr>
          <w:b/>
        </w:rPr>
        <w:t xml:space="preserve">Esimerkki 0,6202</w:t>
      </w:r>
    </w:p>
    <w:p>
      <w:r>
        <w:t xml:space="preserve">Ostin tämän lapselleni jouluksi ja olin siihen erittäin tyytyväinen.  Sen huhtikuu ja kovalla käytöllä se näyttää edelleen kuin uudelta.</w:t>
      </w:r>
    </w:p>
    <w:p>
      <w:r>
        <w:rPr>
          <w:b/>
        </w:rPr>
        <w:t xml:space="preserve">Tulos</w:t>
      </w:r>
    </w:p>
    <w:p>
      <w:r>
        <w:t xml:space="preserve">Hyvä laatu rahaan nähden</w:t>
      </w:r>
    </w:p>
    <w:p>
      <w:r>
        <w:rPr>
          <w:b/>
        </w:rPr>
        <w:t xml:space="preserve">Esimerkki 0,6203</w:t>
      </w:r>
    </w:p>
    <w:p>
      <w:r>
        <w:t xml:space="preserve">Erittäin kohtelias asiakaspalvelija.</w:t>
      </w:r>
    </w:p>
    <w:p>
      <w:r>
        <w:rPr>
          <w:b/>
        </w:rPr>
        <w:t xml:space="preserve">Tulos</w:t>
      </w:r>
    </w:p>
    <w:p>
      <w:r>
        <w:t xml:space="preserve">Mahtava asiakaspalvelu!!!</w:t>
      </w:r>
    </w:p>
    <w:p>
      <w:r>
        <w:rPr>
          <w:b/>
        </w:rPr>
        <w:t xml:space="preserve">Esimerkki 0,6204</w:t>
      </w:r>
    </w:p>
    <w:p>
      <w:r>
        <w:t xml:space="preserve">RAKASTAN SITÄ TÄMÄ PARAS TAPAUS OLEN KOSKAAN OLLUT HINTA ON ALHAINEN TUOTE OVAT AWESOME.TRUST JA OSTAA IT.I VAIN VOI SANOA OSTAA SEN SE.</w:t>
      </w:r>
    </w:p>
    <w:p>
      <w:r>
        <w:rPr>
          <w:b/>
        </w:rPr>
        <w:t xml:space="preserve">Tulos</w:t>
      </w:r>
    </w:p>
    <w:p>
      <w:r>
        <w:t xml:space="preserve">LUOTTAA JA OSTAA SEN</w:t>
      </w:r>
    </w:p>
    <w:p>
      <w:r>
        <w:rPr>
          <w:b/>
        </w:rPr>
        <w:t xml:space="preserve">Esimerkki 0,6205</w:t>
      </w:r>
    </w:p>
    <w:p>
      <w:r>
        <w:t xml:space="preserve">Ei sovi MacBook Airiin. Näyttää hyvältä, mutta ei sovi millään tavalla.  Pelkkää rahan tuhlausta. Unohdin kuka toimittaja on, mutta en koskaan osta tuotetta, jonka nimi on tuntematon. Oppitunti.</w:t>
      </w:r>
    </w:p>
    <w:p>
      <w:r>
        <w:rPr>
          <w:b/>
        </w:rPr>
        <w:t xml:space="preserve">Tulos</w:t>
      </w:r>
    </w:p>
    <w:p>
      <w:r>
        <w:t xml:space="preserve">Opittu läksy</w:t>
      </w:r>
    </w:p>
    <w:p>
      <w:r>
        <w:rPr>
          <w:b/>
        </w:rPr>
        <w:t xml:space="preserve">Esimerkki 0,6206</w:t>
      </w:r>
    </w:p>
    <w:p>
      <w:r>
        <w:t xml:space="preserve">Hämmästyttävän pieni ja edullinen.  Ostin tämän ollakseni "online"-tietokoneeni ja siirtyäkseni siihen KVM-kytkimen avulla.  En huomaa eroa.  Se on nopea ja ongelmaton.  Minulla on muistitikku, joka toimii &amp;#34;pudotuslaatikkona&amp;#34; kahden tietokoneen välillä.  Mikä tärkeintä, se on todella, todella söpö.  Se itse asiassa istuu ison tornini päällä pienillä kumijaloillaan, ja vannon, että se hymyilee.  Tornin nimi on tietenkin &amp;#34;Hal&amp;#34;, joten nimesin tämänkin &amp;#34;Halleyksi&amp;#34;.  Hal on nyt offline-tilassa, turvassa Bill Gatesilta, Adobelta, virustorjuntaohjelmien myyjiltä ja muilta pahantekijöiltä.  Halley ei sisällä mitään NSA:ta kiinnostavaa - hän vain räpyttelee heille silmiään ja näyttää viattomalta.  Lisäksi paikallinen tekniikkaguruni, joka rakentaa tietokoneita tyhjästä, suositteli Lenovan tuotemerkkiä.  Hänen sanaansa ei pidä epäillä.</w:t>
      </w:r>
    </w:p>
    <w:p>
      <w:r>
        <w:rPr>
          <w:b/>
        </w:rPr>
        <w:t xml:space="preserve">Tulos</w:t>
      </w:r>
    </w:p>
    <w:p>
      <w:r>
        <w:t xml:space="preserve">Täydellinen turvallisuusratkaisu.</w:t>
      </w:r>
    </w:p>
    <w:p>
      <w:r>
        <w:rPr>
          <w:b/>
        </w:rPr>
        <w:t xml:space="preserve">Esimerkki 0.6207</w:t>
      </w:r>
    </w:p>
    <w:p>
      <w:r>
        <w:t xml:space="preserve">se on ok.</w:t>
      </w:r>
    </w:p>
    <w:p>
      <w:r>
        <w:rPr>
          <w:b/>
        </w:rPr>
        <w:t xml:space="preserve">Tulos</w:t>
      </w:r>
    </w:p>
    <w:p>
      <w:r>
        <w:t xml:space="preserve">Kaksi tähteä</w:t>
      </w:r>
    </w:p>
    <w:p>
      <w:r>
        <w:rPr>
          <w:b/>
        </w:rPr>
        <w:t xml:space="preserve">Esimerkki 0.6208</w:t>
      </w:r>
    </w:p>
    <w:p>
      <w:r>
        <w:t xml:space="preserve">Se on hyvä jalusta, mutta se ei sovi iPad mini -mallille maisemakuvassa. Tavalliselle iPadille se on melko hyvä valinta.</w:t>
      </w:r>
    </w:p>
    <w:p>
      <w:r>
        <w:rPr>
          <w:b/>
        </w:rPr>
        <w:t xml:space="preserve">Tulos</w:t>
      </w:r>
    </w:p>
    <w:p>
      <w:r>
        <w:t xml:space="preserve">Kohtuullinen jalusta ( ei iPad mini)</w:t>
      </w:r>
    </w:p>
    <w:p>
      <w:r>
        <w:rPr>
          <w:b/>
        </w:rPr>
        <w:t xml:space="preserve">Esimerkki 0.6209</w:t>
      </w:r>
    </w:p>
    <w:p>
      <w:r>
        <w:t xml:space="preserve">Minulla on tämä kytkin, jotta voin pitää vanhan XP-koneeni ja uuden Windows 7 -koneeni (vihaan Windows 8:aa!) pystyssä, kun pöydällä on vain vähän tilaa näppäimistölle ja näytölle.  Siirsin lähes kaiken uuteen koneeseen, mutta en ostanut Mirco$oft Officea uuteen koneeseen, joten käytän edelleen Officea XP-koneessa, mutta en pääse verkkoon.  Rakastan vaihtoa.  Se oli helppo asentaa ja vaihtaa koneiden välillä.</w:t>
      </w:r>
    </w:p>
    <w:p>
      <w:r>
        <w:rPr>
          <w:b/>
        </w:rPr>
        <w:t xml:space="preserve">Tulos</w:t>
      </w:r>
    </w:p>
    <w:p>
      <w:r>
        <w:t xml:space="preserve">Suuri kytkin näppäimistön ja näytön yhteiskäyttöä varten</w:t>
      </w:r>
    </w:p>
    <w:p>
      <w:r>
        <w:rPr>
          <w:b/>
        </w:rPr>
        <w:t xml:space="preserve">Esimerkki 0,6210</w:t>
      </w:r>
    </w:p>
    <w:p>
      <w:r>
        <w:t xml:space="preserve">Luokituksella ei ole mitään tekemistä tuotteen laadun kanssa.  Ostin tämän kortin yksityishenkilöltä verrattuna johonkin suurimpaan myymälään.  Varmista, että löydät sarjanumeron CF-kortista, kun avaat sen.  Jos et löydä sitä, arvaa mitä?  Sinulla on väärennös.  Joku halpa kortti, jossa on Extreme-tarra.  Muita etsittäviä asioita:  Oliko laatikossa hologrammi?  Oliko muovikotelo sinetöity vai saitko sen auki vaivattomasti?  Mutta katso ehdottomasti sarjanumero!</w:t>
      </w:r>
    </w:p>
    <w:p>
      <w:r>
        <w:rPr>
          <w:b/>
        </w:rPr>
        <w:t xml:space="preserve">Tulos</w:t>
      </w:r>
    </w:p>
    <w:p>
      <w:r>
        <w:t xml:space="preserve">Varo väärennöksiä:  Osta kautta Reptable Stores</w:t>
      </w:r>
    </w:p>
    <w:p>
      <w:r>
        <w:rPr>
          <w:b/>
        </w:rPr>
        <w:t xml:space="preserve">Esimerkki 0,6211</w:t>
      </w:r>
    </w:p>
    <w:p>
      <w:r>
        <w:t xml:space="preserve">Tämä näytönohjain on loistava hintaansa nähden. Se tukee kahta näyttöä, eikä meillä ole ollut ongelmia sen kanssa viimeisen vuoden aikana. Ainoa asia on, että sen tuuletin on erittäin äänekäs. Asensin tämän mieheni tietokoneeseen, joka sijaitsee aivan näyttöjen vieressä, joten aina kun menin hänen toimistoonsa, ihmettelin, mistä ääni johtui. Mutta lopulta siihen tottuu. Nyt en enää edes kuule sitä. Kuten sanoin, hintaansa nähden se toimii todella hyvin.</w:t>
      </w:r>
    </w:p>
    <w:p>
      <w:r>
        <w:rPr>
          <w:b/>
        </w:rPr>
        <w:t xml:space="preserve">Tulos</w:t>
      </w:r>
    </w:p>
    <w:p>
      <w:r>
        <w:t xml:space="preserve">Toimii hyvin, mutta tuuletin on erittäin äänekäs!</w:t>
      </w:r>
    </w:p>
    <w:p>
      <w:r>
        <w:rPr>
          <w:b/>
        </w:rPr>
        <w:t xml:space="preserve">Esimerkki 0.6212</w:t>
      </w:r>
    </w:p>
    <w:p>
      <w:r>
        <w:t xml:space="preserve">Mukava kestävä kotelo. Mukavasti reagoiva näppäimistö. Säädettävä pyörivä sarana mahdollistaa pysty- ja vaakasuuntauksen. Nopea yhteys bluetoothin kautta ja helppo pariliitos. Koteloa voidaan käyttää erikseen ja se voidaan irrottaa näppäimistöstä. Alempi sarana, joka yhdistää näppäimistön iPadiin, liukuu ulos, jotta kulmaa voidaan säätää paremmin.&lt;br /&gt;&lt;br /&gt;Miksi 3 tähteä:&lt;br /&gt;~ Airbender ei kestä iPadin painoa, joten se pyrkii kallistumaan taaksepäin.&lt;br /&gt;~ kotelon ja näppäimistön yhdistävä napsautettava sarana vaikuttaa hieman hataralta eikä se lukitu tiukasti.&lt;br /&gt;~ kun napsautan kotelon kiinni, jokin herättää iPadin, joka sitten syö akun kestoa. Ensimmäisellä kerralla, kun näin tapahtui, iPad oli niin lämmin kosketeltaessa, että luulin paistaneeni sen! Seuraavalla kerralla se tapahtui - minun oli sammutettava iPad kokonaan. Poikani uskoo, että ongelma johtuu näppäimestä, joka on suoraan iPadin kotipainikkeen alapuolella. En ole testannut tätä tarpeeksi kauan varmistaakseni sen, mutta en aio vaarantaa iPadiani. Käytin iPadia joka päivä ja haluan sen olevan 100 %, joten nyt vain irrotin näppäimistön.</w:t>
      </w:r>
    </w:p>
    <w:p>
      <w:r>
        <w:rPr>
          <w:b/>
        </w:rPr>
        <w:t xml:space="preserve">Tulos</w:t>
      </w:r>
    </w:p>
    <w:p>
      <w:r>
        <w:t xml:space="preserve">Mukava kestävä tapaus</w:t>
      </w:r>
    </w:p>
    <w:p>
      <w:r>
        <w:rPr>
          <w:b/>
        </w:rPr>
        <w:t xml:space="preserve">Esimerkki 0,6213</w:t>
      </w:r>
    </w:p>
    <w:p>
      <w:r>
        <w:t xml:space="preserve">Ei yksi, vaan KAIKKI tilaamani hajosivat viikossa! Tilasin tämän toimistooni, ja ne KAIKKI hajosivat viikossa. Yhdessä näppäimet jäivät jumiin, toisessa ne lakkasivat toimimasta kokonaan, ja viimeisen näppäimen 4 näppäintä painettaessa näppäimeksi tuli 8. Täyttä roskaa. Valitettavasti ei ole monia merkkejä, jotka tekevät näitä langattomia, joten meillä on johdollisia, jotka ovat hankalia, mutta ainakin ne toimivat!</w:t>
      </w:r>
    </w:p>
    <w:p>
      <w:r>
        <w:rPr>
          <w:b/>
        </w:rPr>
        <w:t xml:space="preserve">Tulos</w:t>
      </w:r>
    </w:p>
    <w:p>
      <w:r>
        <w:t xml:space="preserve">Täyttä roskaa!</w:t>
      </w:r>
    </w:p>
    <w:p>
      <w:r>
        <w:rPr>
          <w:b/>
        </w:rPr>
        <w:t xml:space="preserve">Esimerkki 0.6214</w:t>
      </w:r>
    </w:p>
    <w:p>
      <w:r>
        <w:t xml:space="preserve">Toimii täsmälleen kuten mainostetaan.  Asiakastuki oli erittäin avulias.  Sam - Concierge #138&lt;br /&gt;Amped Wireless Elite -tuki oli loistava yhteistyökumppani ja auttoi minua saamaan yhteyden.</w:t>
      </w:r>
    </w:p>
    <w:p>
      <w:r>
        <w:rPr>
          <w:b/>
        </w:rPr>
        <w:t xml:space="preserve">Tulos</w:t>
      </w:r>
    </w:p>
    <w:p>
      <w:r>
        <w:t xml:space="preserve">Toimii täsmälleen kuten mainostetaan. Asiakastuki oli erittäin avulias.  Sam - Concierge #138 Amped Wireless Elite Support oli</w:t>
      </w:r>
    </w:p>
    <w:p>
      <w:r>
        <w:rPr>
          <w:b/>
        </w:rPr>
        <w:t xml:space="preserve">Esimerkki 0,6215</w:t>
      </w:r>
    </w:p>
    <w:p>
      <w:r>
        <w:t xml:space="preserve">hyvä tuote! rakastan violettia väriä ja hintaa. harkitsen toista väriä tässä tuotteessa. suosittelen lämpimästi. lol.</w:t>
      </w:r>
    </w:p>
    <w:p>
      <w:r>
        <w:rPr>
          <w:b/>
        </w:rPr>
        <w:t xml:space="preserve">Tulos</w:t>
      </w:r>
    </w:p>
    <w:p>
      <w:r>
        <w:t xml:space="preserve">hyvä</w:t>
      </w:r>
    </w:p>
    <w:p>
      <w:r>
        <w:rPr>
          <w:b/>
        </w:rPr>
        <w:t xml:space="preserve">Esimerkki 0.6216</w:t>
      </w:r>
    </w:p>
    <w:p>
      <w:r>
        <w:t xml:space="preserve">Minulla on ollut tämä liitetty yhteen tietokoneistani videoiden ja musiikin suoratoistoa varten, koska se on ostettu. USB3-nopeudet ovat fantastisia, ja olen käyttänyt tätä useiden koneiden säännöllisiin varmuuskopioihin eri syistä ilman mitään ongelmia tai ongelmia. Todennäköisesti ostan pian toisen isomman kokoluokan.</w:t>
      </w:r>
    </w:p>
    <w:p>
      <w:r>
        <w:rPr>
          <w:b/>
        </w:rPr>
        <w:t xml:space="preserve">Tulos</w:t>
      </w:r>
    </w:p>
    <w:p>
      <w:r>
        <w:t xml:space="preserve">Virheetön suorituskyky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docId:93C37509D48B73DBB5259BDD37C441D5</keywords>
  <dc:description>generated by python-docx</dc:description>
  <lastModifiedBy/>
  <revision>1</revision>
  <dcterms:created xsi:type="dcterms:W3CDTF">2013-12-23T23:15:00.0000000Z</dcterms:created>
  <dcterms:modified xsi:type="dcterms:W3CDTF">2013-12-23T23:15:00.0000000Z</dcterms:modified>
  <category/>
</coreProperties>
</file>