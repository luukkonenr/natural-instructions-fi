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Tehtävän numero 0</w:t>
      </w:r>
    </w:p>
    <w:p>
      <w:r>
        <w:t xml:space="preserve">Kirjoita Amazonin asiakasarvostelun perusteella arvostelun otsikko. Suositeltavat otsikot ovat alle viisitoista sanaa.</w:t>
      </w:r>
    </w:p>
    <w:p>
      <w:r>
        <w:rPr>
          <w:b/>
        </w:rPr>
        <w:t xml:space="preserve">Esimerkki 0.0</w:t>
      </w:r>
    </w:p>
    <w:p>
      <w:r>
        <w:t xml:space="preserve">Vaihtoakku maksoi minulle 1/5 siitä, mitä paikalliset jälleenmyyjät halusivat 4 vuotta vanhasta Compaq Presario -kannettavastani. Akku toimii täydellisesti. Kiitos!!!</w:t>
      </w:r>
    </w:p>
    <w:p>
      <w:r>
        <w:rPr>
          <w:b/>
        </w:rPr>
        <w:t xml:space="preserve">Tulos</w:t>
      </w:r>
    </w:p>
    <w:p>
      <w:r>
        <w:t xml:space="preserve">Compaqin korvaava akku</w:t>
      </w:r>
    </w:p>
    <w:p>
      <w:r>
        <w:rPr>
          <w:b/>
        </w:rPr>
        <w:t xml:space="preserve">Esimerkki 0.1</w:t>
      </w:r>
    </w:p>
    <w:p>
      <w:r>
        <w:t xml:space="preserve">Vaikka se oli uusi modeemi, palveluntarjoajani ei pystynyt tarjoamaan sitä. Muuten se olisi täydellinen korvaaja vanhalle modeemilleni, joka hajosi.</w:t>
      </w:r>
    </w:p>
    <w:p>
      <w:r>
        <w:rPr>
          <w:b/>
        </w:rPr>
        <w:t xml:space="preserve">Tulos</w:t>
      </w:r>
    </w:p>
    <w:p>
      <w:r>
        <w:t xml:space="preserve">Muuten se olisi täydellinen korvaaja vanhalle modeemilleni, joka hajosi.</w:t>
      </w:r>
    </w:p>
    <w:p>
      <w:r>
        <w:rPr>
          <w:b/>
        </w:rPr>
        <w:t xml:space="preserve">Esimerkki 0.2</w:t>
      </w:r>
    </w:p>
    <w:p>
      <w:r>
        <w:t xml:space="preserve">Ostin kaksi 5 ja 7-vuotiaalle. He rakastavat sitä!</w:t>
      </w:r>
    </w:p>
    <w:p>
      <w:r>
        <w:rPr>
          <w:b/>
        </w:rPr>
        <w:t xml:space="preserve">Tulos</w:t>
      </w:r>
    </w:p>
    <w:p>
      <w:r>
        <w:t xml:space="preserve">He rakastavat sitä!</w:t>
      </w:r>
    </w:p>
    <w:p>
      <w:r>
        <w:rPr>
          <w:b/>
        </w:rPr>
        <w:t xml:space="preserve">Esimerkki 0.3</w:t>
      </w:r>
    </w:p>
    <w:p>
      <w:r>
        <w:t xml:space="preserve">Kaiken kaikkiaan en ole kovin vaikuttunut.  Tämä on toinen ASUS-monitori, joka minulla on, minulla on myös VE228 kaksoismonitorinäytönä.  Tämän näytön värit ovat yksinkertaisesti surkeita.  Aina kun istun alas, se näyttää mielestäni liian punaiselta, liian huuhtoutuneelta, liian vihreältä sen jälkeen, kun olen säätänyt punaista, värit eivät ole lainkaan johdonmukaisia, ja kirkkaus kärsii sen vuoksi.  Samaan aikaan toinen ASUS-monitori, joka minulla on 3 vuotta vanha, on juuri sellainen kuin halusin tämän olevan.&lt;br /&gt;&lt;br /&gt;Monitori heiluu kirjoittaessani, sitä ei ole kiinnitetty jalustaan kovin hyvin.  Voin napauttaa molempien monitorien sivuja, tässä uudessa monitorissa on paljon enemmän &amp;#34;tärinää&amp;#34; kuin vanhemmassa.&lt;br /&gt;&lt;br /&gt;Se näyttää myös olevan ongelma &amp;#34;herääminen&amp;#34; kun tietokone on istunut jonkin aikaa.  Minun on kytkettävä virta pois päältä ja takaisin päälle, jotta se tunnistaisi sen, kun taas vanha näyttö (tällä hetkellä asetettu näytöksi nro 2) toimii hienosti.&lt;br /&gt;&lt;br /&gt;En ole kovin vaikuttunut, ajattelin päivittää ASUS-emolevyn uudempaan, mutta nyt on noudatettava varovaisuutta.</w:t>
      </w:r>
    </w:p>
    <w:p>
      <w:r>
        <w:rPr>
          <w:b/>
        </w:rPr>
        <w:t xml:space="preserve">Tulos</w:t>
      </w:r>
    </w:p>
    <w:p>
      <w:r>
        <w:t xml:space="preserve">Katso muualta</w:t>
      </w:r>
    </w:p>
    <w:p>
      <w:r>
        <w:rPr>
          <w:b/>
        </w:rPr>
        <w:t xml:space="preserve">Esimerkki 0.4</w:t>
      </w:r>
    </w:p>
    <w:p>
      <w:r>
        <w:t xml:space="preserve">Vaikka myyjä, jolta se ostettiin, oli loistava ja meni paljon pidemmälle kuin mitä vaadittiin, tuote oli suuri pettymys. Olin valpas (tai tarpeeksi valpas), ja kielikuvaus sai minut uskomaan, että Windows 8.1 -näyttö oli kosketusnäyttö. Se ei ollut. Uskoin hölmösti, että SDD-kiintolevytallennus tekisi siitä nopeamman kuin viisi vuotta vanha nykyinen kannettava tietokoneeni: näin ei ollut.</w:t>
      </w:r>
    </w:p>
    <w:p>
      <w:r>
        <w:rPr>
          <w:b/>
        </w:rPr>
        <w:t xml:space="preserve">Tulos</w:t>
      </w:r>
    </w:p>
    <w:p>
      <w:r>
        <w:t xml:space="preserve">Kidded Myself</w:t>
      </w:r>
    </w:p>
    <w:p>
      <w:r>
        <w:rPr>
          <w:b/>
        </w:rPr>
        <w:t xml:space="preserve">Esimerkki 0.5</w:t>
      </w:r>
    </w:p>
    <w:p>
      <w:r>
        <w:t xml:space="preserve">Juuri sitä, mitä odotin arvostelujen perusteella.&lt;br /&gt;Valkoinen ei sovi Macbookiin, mutta se oli 100 dollaria halvempi, joten annan sille anteeksi.&lt;br /&gt;Halpa rakennelaatu, mutta se antaa Macbookille tehoja, joten kaikki muu on passable.&lt;br /&gt;Akun kesto vaikuttaa melko hyvältä.</w:t>
      </w:r>
    </w:p>
    <w:p>
      <w:r>
        <w:rPr>
          <w:b/>
        </w:rPr>
        <w:t xml:space="preserve">Tulos</w:t>
      </w:r>
    </w:p>
    <w:p>
      <w:r>
        <w:t xml:space="preserve">Riittävästi</w:t>
      </w:r>
    </w:p>
    <w:p>
      <w:r>
        <w:rPr>
          <w:b/>
        </w:rPr>
        <w:t xml:space="preserve">Esimerkki 0.6</w:t>
      </w:r>
    </w:p>
    <w:p>
      <w:r>
        <w:t xml:space="preserve">On vaikea sanoa, että tämä on siistein tapaus, koska niitä on paljon, mutta tämä oli täydellinen siihen, mitä olin rakentamassa. Ei voi valittaa 3 ilmaisesta suuresta kuiskaavan hiljaisesta tuulettimesta, jotka on jo valmiiksi asennettu. Lisäksi etuosan LED näyttää upealta! Hyvä hinta myös!</w:t>
      </w:r>
    </w:p>
    <w:p>
      <w:r>
        <w:rPr>
          <w:b/>
        </w:rPr>
        <w:t xml:space="preserve">Tulos</w:t>
      </w:r>
    </w:p>
    <w:p>
      <w:r>
        <w:t xml:space="preserve">Siisti juttu!</w:t>
      </w:r>
    </w:p>
    <w:p>
      <w:r>
        <w:rPr>
          <w:b/>
        </w:rPr>
        <w:t xml:space="preserve">Esimerkki 0.7</w:t>
      </w:r>
    </w:p>
    <w:p>
      <w:r>
        <w:t xml:space="preserve">Rakastan tuotetta.    Mutta kun joku nukkuu vieressäsi tai olet kokouksessa, on ärsyttävää kuunnella, kun joku vaihtaa sivuja.  Vertaan sitä taskussa olevien kolikoiden kilinään.    Sanojen korostamiseen käytettävä painike on myös vaikea, jos sinulla ei ole kynsiä.  Rakastan mahdollisuutta etsiä saatavilla olevia kirjoja c/w-alanimikkeillä hakua varten.  LOVE IT!</w:t>
      </w:r>
    </w:p>
    <w:p>
      <w:r>
        <w:rPr>
          <w:b/>
        </w:rPr>
        <w:t xml:space="preserve">Tulos</w:t>
      </w:r>
    </w:p>
    <w:p>
      <w:r>
        <w:t xml:space="preserve">tarvitsevat hiljaisia painikkeita</w:t>
      </w:r>
    </w:p>
    <w:p>
      <w:r>
        <w:rPr>
          <w:b/>
        </w:rPr>
        <w:t xml:space="preserve">Esimerkki 0.8</w:t>
      </w:r>
    </w:p>
    <w:p>
      <w:r>
        <w:t xml:space="preserve">Minulla on ollut tämä hiiri vasta muutaman päivän, mutta se näyttää toimivan hyvin. Se on täydellisen kokoinen kannettavaan tietokoneeseeni, koska se ei ole mini, mutta se ei ole myöskään perinteisen tietokonehiiren kokoinen.</w:t>
      </w:r>
    </w:p>
    <w:p>
      <w:r>
        <w:rPr>
          <w:b/>
        </w:rPr>
        <w:t xml:space="preserve">Tulos</w:t>
      </w:r>
    </w:p>
    <w:p>
      <w:r>
        <w:t xml:space="preserve">hyvä hiiri</w:t>
      </w:r>
    </w:p>
    <w:p>
      <w:r>
        <w:rPr>
          <w:b/>
        </w:rPr>
        <w:t xml:space="preserve">Esimerkki 0.9</w:t>
      </w:r>
    </w:p>
    <w:p>
      <w:r>
        <w:t xml:space="preserve">Helppo asentaa. Jopa istuimen välissä olevaan keskimmäiseen käsinojaan. Lapseni on edelleen selkä menosuuntaan autoissa syö.</w:t>
      </w:r>
    </w:p>
    <w:p>
      <w:r>
        <w:rPr>
          <w:b/>
        </w:rPr>
        <w:t xml:space="preserve">Tulos</w:t>
      </w:r>
    </w:p>
    <w:p>
      <w:r>
        <w:t xml:space="preserve">Tyytyväinen TFY:n auton niskatuen kiinnitykseen</w:t>
      </w:r>
    </w:p>
    <w:p>
      <w:r>
        <w:rPr>
          <w:b/>
        </w:rPr>
        <w:t xml:space="preserve">Esimerkki 0.10</w:t>
      </w:r>
    </w:p>
    <w:p>
      <w:r>
        <w:t xml:space="preserve">Laadukas Q88-version tabletti!&lt;br /&gt;Olen käyttänyt sitä jo aiemmin joltakin muulta merkiltä vanhalla yksiytimisellä prosessorilla. Ostettu alle vuosi sitten... Joten se on vain Ipad verrattuna tuohon tablettiin!</w:t>
      </w:r>
    </w:p>
    <w:p>
      <w:r>
        <w:rPr>
          <w:b/>
        </w:rPr>
        <w:t xml:space="preserve">Tulos</w:t>
      </w:r>
    </w:p>
    <w:p>
      <w:r>
        <w:t xml:space="preserve">Laadukas Q88-versio tabletti! oli se ennenkin joiltakin ...</w:t>
      </w:r>
    </w:p>
    <w:p>
      <w:r>
        <w:rPr>
          <w:b/>
        </w:rPr>
        <w:t xml:space="preserve">Esimerkki 0.11</w:t>
      </w:r>
    </w:p>
    <w:p>
      <w:r>
        <w:t xml:space="preserve">Erittäin mukava muotoilu, mutta ei toiminut odotusten mukaisesti näppäimistö lopettaisi toimintansa.  Osta SIIG näppäimistö paljon parempi.</w:t>
      </w:r>
    </w:p>
    <w:p>
      <w:r>
        <w:rPr>
          <w:b/>
        </w:rPr>
        <w:t xml:space="preserve">Tulos</w:t>
      </w:r>
    </w:p>
    <w:p>
      <w:r>
        <w:t xml:space="preserve">Erittäin huono langaton näppäimistö</w:t>
      </w:r>
    </w:p>
    <w:p>
      <w:r>
        <w:rPr>
          <w:b/>
        </w:rPr>
        <w:t xml:space="preserve">Esimerkki 0.12</w:t>
      </w:r>
    </w:p>
    <w:p>
      <w:r>
        <w:t xml:space="preserve">Akku toimi jonkin aikaa, mutta lähes vuoden kuluttua (10-11 kuukautta) se latautui vain ~59%:iin, mutta putosi 0%:iin. Huomasin, että saadakseni sen latautumaan enemmän minun täytyi pitää sitä tietyssä paikassa, koska se alkoi pudota ajan myötä. Silloinkin se ei pysyisi niin kauan. Hyvä mitä maksat ja jos et tarvitse sitä kestämään pidempään kuin vuoden.</w:t>
      </w:r>
    </w:p>
    <w:p>
      <w:r>
        <w:rPr>
          <w:b/>
        </w:rPr>
        <w:t xml:space="preserve">Tulos</w:t>
      </w:r>
    </w:p>
    <w:p>
      <w:r>
        <w:t xml:space="preserve">Toimi ja sitten...</w:t>
      </w:r>
    </w:p>
    <w:p>
      <w:r>
        <w:rPr>
          <w:b/>
        </w:rPr>
        <w:t xml:space="preserve">Esimerkki 0.13</w:t>
      </w:r>
    </w:p>
    <w:p>
      <w:r>
        <w:t xml:space="preserve">Suuri micro SD, sopii minun Samsung tabletti</w:t>
      </w:r>
    </w:p>
    <w:p>
      <w:r>
        <w:rPr>
          <w:b/>
        </w:rPr>
        <w:t xml:space="preserve">Tulos</w:t>
      </w:r>
    </w:p>
    <w:p>
      <w:r>
        <w:t xml:space="preserve">Viisi tähteä</w:t>
      </w:r>
    </w:p>
    <w:p>
      <w:r>
        <w:rPr>
          <w:b/>
        </w:rPr>
        <w:t xml:space="preserve">Esimerkki 0.14</w:t>
      </w:r>
    </w:p>
    <w:p>
      <w:r>
        <w:t xml:space="preserve">ostin tämän miehelleni joululahjaksi. Hän on aina käyttänyt tietokonetta, mutta pitää tästä kovasti. Ainoa miinus on virtajohdon lyhyys.</w:t>
      </w:r>
    </w:p>
    <w:p>
      <w:r>
        <w:rPr>
          <w:b/>
        </w:rPr>
        <w:t xml:space="preserve">Tulos</w:t>
      </w:r>
    </w:p>
    <w:p>
      <w:r>
        <w:t xml:space="preserve">Tykkää siitä</w:t>
      </w:r>
    </w:p>
    <w:p>
      <w:r>
        <w:rPr>
          <w:b/>
        </w:rPr>
        <w:t xml:space="preserve">Esimerkki 0.15</w:t>
      </w:r>
    </w:p>
    <w:p>
      <w:r>
        <w:t xml:space="preserve">Tämä tuote on erittäin vaikea levittää. Rakastan sitä iPhonessani, mutta yritin saada sitä iPadilla, mutta se oli turhauttavaa. heitin sen lopulta pois. Suosittelen ammattilaisen asennusta.</w:t>
      </w:r>
    </w:p>
    <w:p>
      <w:r>
        <w:rPr>
          <w:b/>
        </w:rPr>
        <w:t xml:space="preserve">Tulos</w:t>
      </w:r>
    </w:p>
    <w:p>
      <w:r>
        <w:t xml:space="preserve">Rakastan sitä iPhonessani, mutta yritän saada tämän ...</w:t>
      </w:r>
    </w:p>
    <w:p>
      <w:r>
        <w:rPr>
          <w:b/>
        </w:rPr>
        <w:t xml:space="preserve">Esimerkki 0.16</w:t>
      </w:r>
    </w:p>
    <w:p>
      <w:r>
        <w:t xml:space="preserve">UPEAA! Nämä kaiuttimet ovat niin hyviä siihen nähden, mitä maksat. Jos haluat, että musiikki kuulostaa täyteläiseltä ja että siinä on bassoa, tämä on paras vaihtoehto. Yli 5000 arvostelua ja yli 4 tähteä, tämä on pakko! Tämä asia on mahtava!</w:t>
      </w:r>
    </w:p>
    <w:p>
      <w:r>
        <w:rPr>
          <w:b/>
        </w:rPr>
        <w:t xml:space="preserve">Tulos</w:t>
      </w:r>
    </w:p>
    <w:p>
      <w:r>
        <w:t xml:space="preserve">Erinomaista!</w:t>
      </w:r>
    </w:p>
    <w:p>
      <w:r>
        <w:rPr>
          <w:b/>
        </w:rPr>
        <w:t xml:space="preserve">Esimerkki 0.17</w:t>
      </w:r>
    </w:p>
    <w:p>
      <w:r>
        <w:t xml:space="preserve">Erittäin kova. Täydellinen taaperolleni. Tämä on pudonnut monta kertaa ilman mitään ongelmia.</w:t>
      </w:r>
    </w:p>
    <w:p>
      <w:r>
        <w:rPr>
          <w:b/>
        </w:rPr>
        <w:t xml:space="preserve">Tulos</w:t>
      </w:r>
    </w:p>
    <w:p>
      <w:r>
        <w:t xml:space="preserve">Rakkaus Gumdrop tapaukset</w:t>
      </w:r>
    </w:p>
    <w:p>
      <w:r>
        <w:rPr>
          <w:b/>
        </w:rPr>
        <w:t xml:space="preserve">Esimerkki 0.18</w:t>
      </w:r>
    </w:p>
    <w:p>
      <w:r>
        <w:t xml:space="preserve">Tämä on täydellinen näppäimistö kaikille, jotka haluavat tehdä tietokoneensa pimeässä luolassa. Kun olin kokeillut erilaisia valaistusjärjestelmiä työpöydälleni, en vain löytänyt oikeaa tasapainoa.  Halusin oikeastaan taustavalaistun näppäimistön, jollaiseen olen tottunut [[ASIN:B007473X6A Apple MacBook Pro]]:ssa.  Tämä näppäimistö on juuri sitä, mitä etsin.  Valaistus on hellävarainen silmille, enkä enää kamppaile löytääkseni harvoin käytettyjä näppäimiä näppäimistön reunoilta.  Valitsin tämän näppäimistön taustavalaistun pelinäppäimistön sijaan, koska halusin hiljaisemman näppäimistön, jossa on vähemmän näppäinten liikettä ja joka tuntuu samalta kuin kannettavassa tietokoneessa.  Tämäkään näppäimistö ei tuottanut pettymystä. Olen käyttänyt monta vuotta Microsoft Natural Ergonomic Keyboard 4000 -näppäimistöä. Olin huolissani siitä, että paluu vakiomuotoiseen näppäimistöön pahentaisi karpaalitunneli-oireyhtymääni, mutta lyhennetty näppäinliike ja -paine näyttävät lieventävän oireita.  Suosittelen tätä näppäimistöä lämpimästi.</w:t>
      </w:r>
    </w:p>
    <w:p>
      <w:r>
        <w:rPr>
          <w:b/>
        </w:rPr>
        <w:t xml:space="preserve">Tulos</w:t>
      </w:r>
    </w:p>
    <w:p>
      <w:r>
        <w:t xml:space="preserve">Missä olet ollut koko elämäni ajan?</w:t>
      </w:r>
    </w:p>
    <w:p>
      <w:r>
        <w:rPr>
          <w:b/>
        </w:rPr>
        <w:t xml:space="preserve">Esimerkki 0.19</w:t>
      </w:r>
    </w:p>
    <w:p>
      <w:r>
        <w:t xml:space="preserve">Ostin tämän noin 18 kuukautta sitten laajentaakseni Asus RT-N56U:n kantamaa, jotta saisin paremman signaalin uima-altaalla.  Se toimi OK kauden 1 ajan.  Seuraavana kesänä se ei toimi lainkaan.  Se ei lähetä SSID-tunnusta lainkaan.  Soitin Ampedin väelle ja sain vastaukseksi &amp;#34;Valitettavasti takuu on päättynyt&amp;#34;.  Joten he periaatteessa sanoivat, että onnea SR300:n kanssa, joka on nyt ovipysäkki.  Erittäin pettynyt heidän asiakaspalveluunsa.  Omistan yrityksen, jolla on täysi web-osasto ja työntekijä IT-tiimi... voin varmasti sanoa, etten koskaan enää osta Amped-tuotetta yrityskäyttöön tai henkilökohtaiseen käyttöön.  Heidän pitäisi varmaan vaihtaa nimensä UNampediksi.  Ostaja varo!</w:t>
      </w:r>
    </w:p>
    <w:p>
      <w:r>
        <w:rPr>
          <w:b/>
        </w:rPr>
        <w:t xml:space="preserve">Tulos</w:t>
      </w:r>
    </w:p>
    <w:p>
      <w:r>
        <w:t xml:space="preserve">Roskaa - ÄLÄ OTA!</w:t>
      </w:r>
    </w:p>
    <w:p>
      <w:r>
        <w:rPr>
          <w:b/>
        </w:rPr>
        <w:t xml:space="preserve">Esimerkki 0.20</w:t>
      </w:r>
    </w:p>
    <w:p>
      <w:r>
        <w:t xml:space="preserve">Sopii kuin hansikas. Helppo asentaa. Ei enää liukas. Aivan loistava tuote.  Suosittelen sitä ystävälle.</w:t>
      </w:r>
    </w:p>
    <w:p>
      <w:r>
        <w:rPr>
          <w:b/>
        </w:rPr>
        <w:t xml:space="preserve">Tulos</w:t>
      </w:r>
    </w:p>
    <w:p>
      <w:r>
        <w:t xml:space="preserve">Suuri</w:t>
      </w:r>
    </w:p>
    <w:p>
      <w:r>
        <w:rPr>
          <w:b/>
        </w:rPr>
        <w:t xml:space="preserve">Esimerkki 0.21</w:t>
      </w:r>
    </w:p>
    <w:p>
      <w:r>
        <w:t xml:space="preserve">Hankin tämän keskittimen, jotta voin lisätä lisäportteja kannettavaan tietokoneeseeni.  En todellakaan tarvitse 4 ylimääräistä 3.0-porttia tässä vaiheessa, mutta on hienoa, että tämä liitäntä voidaan liittää olemassa olevaan 3.0-porttiin ja piilottaa kannettavan tietokoneen jalustan alle, jotta kannettavan tietokoneen sivuille saadaan lisää tilaa.</w:t>
      </w:r>
    </w:p>
    <w:p>
      <w:r>
        <w:rPr>
          <w:b/>
        </w:rPr>
        <w:t xml:space="preserve">Tulos</w:t>
      </w:r>
    </w:p>
    <w:p>
      <w:r>
        <w:t xml:space="preserve">Täydellinen tilansäästäjä työpöydälle</w:t>
      </w:r>
    </w:p>
    <w:p>
      <w:r>
        <w:rPr>
          <w:b/>
        </w:rPr>
        <w:t xml:space="preserve">Esimerkki 0.22</w:t>
      </w:r>
    </w:p>
    <w:p>
      <w:r>
        <w:t xml:space="preserve">Kauhea laite. Tilasin 64gb:n ja tietokoneellani lukee 63.1 ja se lopetti tiedostojen laittamisen sanomalla, että laite on kirjoitussuojattu. En ole kovin tyytyväinen</w:t>
      </w:r>
    </w:p>
    <w:p>
      <w:r>
        <w:rPr>
          <w:b/>
        </w:rPr>
        <w:t xml:space="preserve">Tulos</w:t>
      </w:r>
    </w:p>
    <w:p>
      <w:r>
        <w:t xml:space="preserve">tyytymätön</w:t>
      </w:r>
    </w:p>
    <w:p>
      <w:r>
        <w:rPr>
          <w:b/>
        </w:rPr>
        <w:t xml:space="preserve">Esimerkki 0.23</w:t>
      </w:r>
    </w:p>
    <w:p>
      <w:r>
        <w:t xml:space="preserve">Laatikossa oli murskana, kun sain sen....pitkä matka Hong Kongiin....</w:t>
      </w:r>
    </w:p>
    <w:p>
      <w:r>
        <w:rPr>
          <w:b/>
        </w:rPr>
        <w:t xml:space="preserve">Tulos</w:t>
      </w:r>
    </w:p>
    <w:p>
      <w:r>
        <w:t xml:space="preserve">Yksi tähti</w:t>
      </w:r>
    </w:p>
    <w:p>
      <w:r>
        <w:rPr>
          <w:b/>
        </w:rPr>
        <w:t xml:space="preserve">Esimerkki 0.24</w:t>
      </w:r>
    </w:p>
    <w:p>
      <w:r>
        <w:t xml:space="preserve">näytön laatu ei todellakaan ole paras. minun 8-vuotias ei näytä haittaa, mutta OMG se sattuu silmiini hirveästi katsoa sitä. rahaa, sen ei ole huono luulen. kuitenkin en olisi ostanut sitä, jos olisin tiennyt kaikki asiat emme pidä siitä. JA se ei pysy ladattuna. se on 100% yöllä ja 0% aamulla, vaikka kukaan ei ole koskenut siihen. &lt;br /&gt;Paljon mitä yritämme ladata Android marketista ei toimi. ja uskokaa minua, olen omistanut Androidin koko elämäni eikä minulla ole koskaan ollut tätä ongelmaa. &lt;br /&gt;Näyttää juuri siltä kuin kuvassa. Tuote toimitettiin ajallaan.</w:t>
      </w:r>
    </w:p>
    <w:p>
      <w:r>
        <w:rPr>
          <w:b/>
        </w:rPr>
        <w:t xml:space="preserve">Tulos</w:t>
      </w:r>
    </w:p>
    <w:p>
      <w:r>
        <w:t xml:space="preserve">eh.............</w:t>
      </w:r>
    </w:p>
    <w:p>
      <w:r>
        <w:rPr>
          <w:b/>
        </w:rPr>
        <w:t xml:space="preserve">Esimerkki 0.25</w:t>
      </w:r>
    </w:p>
    <w:p>
      <w:r>
        <w:t xml:space="preserve">Tämä tuote tutkittiin ja valittiin uuden palvelimeni lisäkomponentteihin liiketoimintatarkoituksiin ja verkkojärjestelmään.</w:t>
      </w:r>
    </w:p>
    <w:p>
      <w:r>
        <w:rPr>
          <w:b/>
        </w:rPr>
        <w:t xml:space="preserve">Tulos</w:t>
      </w:r>
    </w:p>
    <w:p>
      <w:r>
        <w:t xml:space="preserve">Täytti uuden palvelimeni vaatimukset</w:t>
      </w:r>
    </w:p>
    <w:p>
      <w:r>
        <w:rPr>
          <w:b/>
        </w:rPr>
        <w:t xml:space="preserve">Esimerkki 0.26</w:t>
      </w:r>
    </w:p>
    <w:p>
      <w:r>
        <w:t xml:space="preserve">Aioin hankkia ATI HD 4870X2:n, koska se on hieman nopeampi kuin tämä kortti ja hieman halvempi, mutta tässä on tämä ongelma. ATI HD 4870X2 vaatii 700 watin virtalähteen ja se käy niin kuumana!&lt;br /&gt;&lt;br /&gt;Mutta tämä kortti toimii viileästi, joten voit ylikellottaa sen niin korkealle kuin haluat. Ja toiseksi, se säästää niin paljon virtaa, että voit päivittää vain 585 watin virtalähteellä.&lt;br /&gt;&lt;br /&gt;Tri-SLI:ssä tämä on maailman nopein näytönohjainasennus. Ja tämä on selvästi markkinoiden nopein yksittäinen näytönohjain.&lt;br /&gt;&lt;br /&gt;5 TÄHTIÄ!</w:t>
      </w:r>
    </w:p>
    <w:p>
      <w:r>
        <w:rPr>
          <w:b/>
        </w:rPr>
        <w:t xml:space="preserve">Tulos</w:t>
      </w:r>
    </w:p>
    <w:p>
      <w:r>
        <w:t xml:space="preserve">Säästää virtaa</w:t>
      </w:r>
    </w:p>
    <w:p>
      <w:r>
        <w:rPr>
          <w:b/>
        </w:rPr>
        <w:t xml:space="preserve">Esimerkki 0.27</w:t>
      </w:r>
    </w:p>
    <w:p>
      <w:r>
        <w:t xml:space="preserve">Päät alkoivat murtua noin 2 viikon käytön jälkeen. Suosittelen sen sijaan PWR+:n virtajohtoa.</w:t>
      </w:r>
    </w:p>
    <w:p>
      <w:r>
        <w:rPr>
          <w:b/>
        </w:rPr>
        <w:t xml:space="preserve">Tulos</w:t>
      </w:r>
    </w:p>
    <w:p>
      <w:r>
        <w:t xml:space="preserve">Suosittelen sen sijaan PWR+:n virtajohtoa.</w:t>
      </w:r>
    </w:p>
    <w:p>
      <w:r>
        <w:rPr>
          <w:b/>
        </w:rPr>
        <w:t xml:space="preserve">Esimerkki 0.28</w:t>
      </w:r>
    </w:p>
    <w:p>
      <w:r>
        <w:t xml:space="preserve">Ei alkuperäinen, mutta se on hyvä toistaiseksi ei ole antanut mitään ongelmia. Pelkoni on, että se toimii ajan kanssa.</w:t>
      </w:r>
    </w:p>
    <w:p>
      <w:r>
        <w:rPr>
          <w:b/>
        </w:rPr>
        <w:t xml:space="preserve">Tulos</w:t>
      </w:r>
    </w:p>
    <w:p>
      <w:r>
        <w:t xml:space="preserve">great</w:t>
      </w:r>
    </w:p>
    <w:p>
      <w:r>
        <w:rPr>
          <w:b/>
        </w:rPr>
        <w:t xml:space="preserve">Esimerkki 0.29</w:t>
      </w:r>
    </w:p>
    <w:p>
      <w:r>
        <w:t xml:space="preserve">D-Link-reitittimessäni on usb-liitin varmuuskopioasemaa varten, joten se oli ensimmäinen paikka, johon liitin sen.  Huono ajatus!  Reititin hidasti sen toimintaa.  Kun se on kytketty pöytäkoneeseeni, se on nopea ja luotettava.  Niin kauan kuin työpöytäni on käynnissä, voin käyttää sitä salasanan avulla myös kannettavan tietokoneeni kanssa, kun se on verkossa.</w:t>
      </w:r>
    </w:p>
    <w:p>
      <w:r>
        <w:rPr>
          <w:b/>
        </w:rPr>
        <w:t xml:space="preserve">Tulos</w:t>
      </w:r>
    </w:p>
    <w:p>
      <w:r>
        <w:t xml:space="preserve">Pakollinen kaikille, jotka haluavat varmuuskopioaseman.</w:t>
      </w:r>
    </w:p>
    <w:p>
      <w:r>
        <w:rPr>
          <w:b/>
        </w:rPr>
        <w:t xml:space="preserve">Esimerkki 0.30</w:t>
      </w:r>
    </w:p>
    <w:p>
      <w:r>
        <w:t xml:space="preserve">Ostin tämän tammikuussa ja pidin siitä todella paljon. Se pitää latauksensa. Olemme melkein 6 kuukauden kohdalla, ja kaksi kirjainta näppäimistössä ei enää toimi, joten se on käyttökelvoton.....</w:t>
      </w:r>
    </w:p>
    <w:p>
      <w:r>
        <w:rPr>
          <w:b/>
        </w:rPr>
        <w:t xml:space="preserve">Tulos</w:t>
      </w:r>
    </w:p>
    <w:p>
      <w:r>
        <w:t xml:space="preserve">Hyvä asia, mutta se ei kestänyt!</w:t>
      </w:r>
    </w:p>
    <w:p>
      <w:r>
        <w:rPr>
          <w:b/>
        </w:rPr>
        <w:t xml:space="preserve">Esimerkki 0.31</w:t>
      </w:r>
    </w:p>
    <w:p>
      <w:r>
        <w:t xml:space="preserve">kaunis ja mukava</w:t>
      </w:r>
    </w:p>
    <w:p>
      <w:r>
        <w:rPr>
          <w:b/>
        </w:rPr>
        <w:t xml:space="preserve">Tulos</w:t>
      </w:r>
    </w:p>
    <w:p>
      <w:r>
        <w:t xml:space="preserve">hyvä</w:t>
      </w:r>
    </w:p>
    <w:p>
      <w:r>
        <w:rPr>
          <w:b/>
        </w:rPr>
        <w:t xml:space="preserve">Esimerkki 0.32</w:t>
      </w:r>
    </w:p>
    <w:p>
      <w:r>
        <w:t xml:space="preserve">Tämä tuli heti prime-palvelun mukana, ja käytin sitä pöytäpuhelimeni sijasta töissä. Käytän puhelinta koko päivän, ja rakastan linjasäätöjä, ja ääni oli loistava. Ostaisin tämän uudelleen, seuraavaksi ostan luultavasti Bluetooth-version liikkuvuutta varten toimistossa.</w:t>
      </w:r>
    </w:p>
    <w:p>
      <w:r>
        <w:rPr>
          <w:b/>
        </w:rPr>
        <w:t xml:space="preserve">Tulos</w:t>
      </w:r>
    </w:p>
    <w:p>
      <w:r>
        <w:t xml:space="preserve">loistava tuote, rakastan sitä</w:t>
      </w:r>
    </w:p>
    <w:p>
      <w:r>
        <w:rPr>
          <w:b/>
        </w:rPr>
        <w:t xml:space="preserve">Esimerkki 0.33</w:t>
      </w:r>
    </w:p>
    <w:p>
      <w:r>
        <w:t xml:space="preserve">Pelkkä ulkoinen.  Mukava alumiinirakenne.  Hyvä USB-portti, kaapeli mukana.  Hintaansa nähden hyvä.</w:t>
      </w:r>
    </w:p>
    <w:p>
      <w:r>
        <w:rPr>
          <w:b/>
        </w:rPr>
        <w:t xml:space="preserve">Tulos</w:t>
      </w:r>
    </w:p>
    <w:p>
      <w:r>
        <w:t xml:space="preserve">Mukava alumiinirakenne</w:t>
      </w:r>
    </w:p>
    <w:p>
      <w:r>
        <w:rPr>
          <w:b/>
        </w:rPr>
        <w:t xml:space="preserve">Esimerkki 0.34</w:t>
      </w:r>
    </w:p>
    <w:p>
      <w:r>
        <w:t xml:space="preserve">Im fani ei tavanomaisen USB-muistitikut joten rakastuin nämä yksi hetkellä näen sen.&lt;br /&gt; Kyllä, sen erittäin söpö ja se tuntuu erittäin hyvältä koskettaa, melko vankka. Minusta tuntuu, että siirtonopeus on keskimääräinen... ehkä hieman nopeampi kuin muut. Luulin, että se olisi pienempi, mutta se on tavallaan suurempi kuin keskimäärin.&lt;br /&gt;Hieno muotoilu, siinä ei ole korkkia (se olisi kauheaa), joten olkaa varovaisia sen kanssa.&lt;br /&gt;Viimeiseksi, se saattaa olla \\"Avain\", mutta pitäisin huolta tästä vauvasta... se tarkoittaa, että en todellakaan laita sitä avaimenperääni!</w:t>
      </w:r>
    </w:p>
    <w:p>
      <w:r>
        <w:rPr>
          <w:b/>
        </w:rPr>
        <w:t xml:space="preserve">Tulos</w:t>
      </w:r>
    </w:p>
    <w:p>
      <w:r>
        <w:t xml:space="preserve">Siistiä + Hyödyllistä!!!</w:t>
      </w:r>
    </w:p>
    <w:p>
      <w:r>
        <w:rPr>
          <w:b/>
        </w:rPr>
        <w:t xml:space="preserve">Esimerkki 0.35</w:t>
      </w:r>
    </w:p>
    <w:p>
      <w:r>
        <w:t xml:space="preserve">Tämä on hämmästyttävä tapaus, joka sopii lapselleni Kindle Fire HD täydellisesti!  Se auttaa suojaamaan sitä kaikilta elementeiltä, jotka ovat ympärillämme!  Nopea toimitus myös!</w:t>
      </w:r>
    </w:p>
    <w:p>
      <w:r>
        <w:rPr>
          <w:b/>
        </w:rPr>
        <w:t xml:space="preserve">Tulos</w:t>
      </w:r>
    </w:p>
    <w:p>
      <w:r>
        <w:t xml:space="preserve">Mahtava</w:t>
      </w:r>
    </w:p>
    <w:p>
      <w:r>
        <w:rPr>
          <w:b/>
        </w:rPr>
        <w:t xml:space="preserve">Esimerkki 0.36</w:t>
      </w:r>
    </w:p>
    <w:p>
      <w:r>
        <w:t xml:space="preserve">Sinihammasyhteys toimii täydellisesti. Rakastan ipadin eleitä, ja nyt minulla on suurin osa niistä MB:ssäni. Myös akut kestävät pitkään.</w:t>
      </w:r>
    </w:p>
    <w:p>
      <w:r>
        <w:rPr>
          <w:b/>
        </w:rPr>
        <w:t xml:space="preserve">Tulos</w:t>
      </w:r>
    </w:p>
    <w:p>
      <w:r>
        <w:t xml:space="preserve">Magic Pad toimii eleiden osalta kuin iPad.</w:t>
      </w:r>
    </w:p>
    <w:p>
      <w:r>
        <w:rPr>
          <w:b/>
        </w:rPr>
        <w:t xml:space="preserve">Esimerkki 0.37</w:t>
      </w:r>
    </w:p>
    <w:p>
      <w:r>
        <w:t xml:space="preserve">Kytkin sen verkkoon ja kaikki toimi niin kuin piti. Kun molemmat kaapelit ovat samassa pakkauksessa, sinulla on aina oikea kaapeli. Voin nyt liittää Kindle Fire HD 8.9 -laitteeni 60&amp;#34; Visioon.</w:t>
      </w:r>
    </w:p>
    <w:p>
      <w:r>
        <w:rPr>
          <w:b/>
        </w:rPr>
        <w:t xml:space="preserve">Tulos</w:t>
      </w:r>
    </w:p>
    <w:p>
      <w:r>
        <w:t xml:space="preserve">Toimii hienosti.</w:t>
      </w:r>
    </w:p>
    <w:p>
      <w:r>
        <w:rPr>
          <w:b/>
        </w:rPr>
        <w:t xml:space="preserve">Esimerkki 0.38</w:t>
      </w:r>
    </w:p>
    <w:p>
      <w:r>
        <w:t xml:space="preserve">Sain sen Cherry Brown -näppäimillä, paras näppäimistö, joka minulla on koskaan ollut. Valaistus on hyödytön ei-pelaajalle, mutta se on helppo sammuttaa. Jos olet kyllästynyt useimpien uusien järjestelmien mukana tuleviin surkeisiin näppäimistöihin, tämä on oikea valinta.</w:t>
      </w:r>
    </w:p>
    <w:p>
      <w:r>
        <w:rPr>
          <w:b/>
        </w:rPr>
        <w:t xml:space="preserve">Tulos</w:t>
      </w:r>
    </w:p>
    <w:p>
      <w:r>
        <w:t xml:space="preserve">Suuri näppäimistö!!!</w:t>
      </w:r>
    </w:p>
    <w:p>
      <w:r>
        <w:rPr>
          <w:b/>
        </w:rPr>
        <w:t xml:space="preserve">Esimerkki 0.39</w:t>
      </w:r>
    </w:p>
    <w:p>
      <w:r>
        <w:t xml:space="preserve">Alun perin en pärjännyt kovin hyvin tämän tuotteen asennuksen kanssa, mutta Splash meni ulos tieltään auttaakseen minua, ja tulokset olivat erittäin tyydyttäviä.  Sinun on vain oltava todella varovainen ja pidettävä pöly poissa lakanoista. Kun saat levyn päälle, se katoaa ja suojaa näyttöä erinomaisesti.  He tekevät myös \\\"HD\\"-versiota näistä lakanoista, ja niitä suositellaan myös erittäin lämpimästi, ja ne ovat vielä kestävämpiä.  Loistava tuote, loistava asiakaspalvelu. Erinomainen!</w:t>
      </w:r>
    </w:p>
    <w:p>
      <w:r>
        <w:rPr>
          <w:b/>
        </w:rPr>
        <w:t xml:space="preserve">Tulos</w:t>
      </w:r>
    </w:p>
    <w:p>
      <w:r>
        <w:t xml:space="preserve">Erinomainen asiakaspalvelu, mukava tuote...</w:t>
      </w:r>
    </w:p>
    <w:p>
      <w:r>
        <w:rPr>
          <w:b/>
        </w:rPr>
        <w:t xml:space="preserve">Esimerkki 0.40</w:t>
      </w:r>
    </w:p>
    <w:p>
      <w:r>
        <w:t xml:space="preserve">Toimii hyvin aiottuun tarkoitukseen. Hyvä laatu.</w:t>
      </w:r>
    </w:p>
    <w:p>
      <w:r>
        <w:rPr>
          <w:b/>
        </w:rPr>
        <w:t xml:space="preserve">Tulos</w:t>
      </w:r>
    </w:p>
    <w:p>
      <w:r>
        <w:t xml:space="preserve">Hyvä laatu.</w:t>
      </w:r>
    </w:p>
    <w:p>
      <w:r>
        <w:rPr>
          <w:b/>
        </w:rPr>
        <w:t xml:space="preserve">Esimerkki 0.41</w:t>
      </w:r>
    </w:p>
    <w:p>
      <w:r>
        <w:t xml:space="preserve">koskaan ajatellut halusin yhden, kunnes ostin yhden miehelleni. päätti kokeilla Kindle 6&amp;#34; E Ink ja toistaiseksi pidän siitä. toivoisin, että voisin laittaa sovelluksia siihen, mutta tämä on perus vain lukemiseen tai ainakin se on mitä olen löytänyt toistaiseksi. ei voi voittaa hintaa nähdä, jos haluaisit olla Kindle. Muuten koska ostin tämän meillä on nyt myös Kindle Fire :)</w:t>
      </w:r>
    </w:p>
    <w:p>
      <w:r>
        <w:rPr>
          <w:b/>
        </w:rPr>
        <w:t xml:space="preserve">Tulos</w:t>
      </w:r>
    </w:p>
    <w:p>
      <w:r>
        <w:t xml:space="preserve">uusi sytytin</w:t>
      </w:r>
    </w:p>
    <w:p>
      <w:r>
        <w:rPr>
          <w:b/>
        </w:rPr>
        <w:t xml:space="preserve">Esimerkki 0.42</w:t>
      </w:r>
    </w:p>
    <w:p>
      <w:r>
        <w:t xml:space="preserve">rakastan takavaloa! Ja tämän paino on todella mukava ja kevyt. Totuttelen vielä kosketusnäyttöön verrattuna vanhan laitteen näppäimistöön, mutta pidän siitä kovasti. Se ei koskaan korvaa oikean kirjan tuoksua ja tuntua, mutta se on ihana matkustaa ja laittaa laukkuun lyhyitä lukukertoja varten ilman, että se painaa paljon.</w:t>
      </w:r>
    </w:p>
    <w:p>
      <w:r>
        <w:rPr>
          <w:b/>
        </w:rPr>
        <w:t xml:space="preserve">Tulos</w:t>
      </w:r>
    </w:p>
    <w:p>
      <w:r>
        <w:t xml:space="preserve">rakastan takavaloa</w:t>
      </w:r>
    </w:p>
    <w:p>
      <w:r>
        <w:rPr>
          <w:b/>
        </w:rPr>
        <w:t xml:space="preserve">Esimerkki 0.43</w:t>
      </w:r>
    </w:p>
    <w:p>
      <w:r>
        <w:t xml:space="preserve">Mitä voin sanoa - kaikki tässä Kindlessä on mahtavaa! Olen lukenut sillä monia kirjoja, lehtiä ja pelannut pelejä, ja kaikki ovat olleet erittäin miellyttäviä. Ja kun vertasin sitä muihin e-kirjoihin, Kindle oli mielestäni parempi valinta. Ainoa asia, jota toivoisin, olisi, että sitä saisi eri väreissä. Grafiitinharmaa ja valkoinen ovat ainoat värit.  Jos päätät ostaa Kindlen, muista ostaa sille kotelo. Ostin Amazonin nahkakotelon, jossa on valo - kotelo on aika kallis, mutta se on sen arvoinen - et tule pettymään siihen ja nautin erityisesti valosta.</w:t>
      </w:r>
    </w:p>
    <w:p>
      <w:r>
        <w:rPr>
          <w:b/>
        </w:rPr>
        <w:t xml:space="preserve">Tulos</w:t>
      </w:r>
    </w:p>
    <w:p>
      <w:r>
        <w:t xml:space="preserve">Mahtava Ebook.</w:t>
      </w:r>
    </w:p>
    <w:p>
      <w:r>
        <w:rPr>
          <w:b/>
        </w:rPr>
        <w:t xml:space="preserve">Esimerkki 0.44</w:t>
      </w:r>
    </w:p>
    <w:p>
      <w:r>
        <w:t xml:space="preserve">Loistava tuote hyvään hintaan - ei ongelmia toistaiseksi!  Meillä on ollut se nyt melkein vuoden ajan ja tähän mennessä se on ollut loistava.</w:t>
      </w:r>
    </w:p>
    <w:p>
      <w:r>
        <w:rPr>
          <w:b/>
        </w:rPr>
        <w:t xml:space="preserve">Tulos</w:t>
      </w:r>
    </w:p>
    <w:p>
      <w:r>
        <w:t xml:space="preserve">Suuri kameran muistisiru</w:t>
      </w:r>
    </w:p>
    <w:p>
      <w:r>
        <w:rPr>
          <w:b/>
        </w:rPr>
        <w:t xml:space="preserve">Esimerkki 0.45</w:t>
      </w:r>
    </w:p>
    <w:p>
      <w:r>
        <w:t xml:space="preserve">Se ei ainoastaan palvele alkuperäistä tarkoitustaan suojaamalla 10-vuotiaan Kindle Fire HDX:ää, vaan koska hän pystyi luomaan voittonsa, se teki siitä hänelle hienon projektin. Hän ilahtui käydessään läpi valokuvia löytääkseen täydellisen kuvan hänestä ja hänen pennustaan yhdessä, ja kuvan laatu on upea. Kiitos, että teet tästä arvokkaan lahjan !!!!</w:t>
      </w:r>
    </w:p>
    <w:p>
      <w:r>
        <w:rPr>
          <w:b/>
        </w:rPr>
        <w:t xml:space="preserve">Tulos</w:t>
      </w:r>
    </w:p>
    <w:p>
      <w:r>
        <w:t xml:space="preserve">Fantastinen</w:t>
      </w:r>
    </w:p>
    <w:p>
      <w:r>
        <w:rPr>
          <w:b/>
        </w:rPr>
        <w:t xml:space="preserve">Esimerkki 0.46</w:t>
      </w:r>
    </w:p>
    <w:p>
      <w:r>
        <w:t xml:space="preserve">erittäin nopea toimitus ja se on todella hyvä hinta. suosittelen ja jos joskus tarvitsen toisen hiiren, teen täällä ostoksia uudelleen hiiren tarpeisiini.</w:t>
      </w:r>
    </w:p>
    <w:p>
      <w:r>
        <w:rPr>
          <w:b/>
        </w:rPr>
        <w:t xml:space="preserve">Tulos</w:t>
      </w:r>
    </w:p>
    <w:p>
      <w:r>
        <w:t xml:space="preserve">Perixx PERIMICE-711, langaton ergonominen hiiri</w:t>
      </w:r>
    </w:p>
    <w:p>
      <w:r>
        <w:rPr>
          <w:b/>
        </w:rPr>
        <w:t xml:space="preserve">Esimerkki 0.47</w:t>
      </w:r>
    </w:p>
    <w:p>
      <w:r>
        <w:t xml:space="preserve">Ostin tämän laukun, jotta voisin kuljettaa siinä 17\\\" kannettavaa tietokonettani, HP-tulostinta ja kannettavaa skanneria sekä niihin liittyviä kaapeleita ja tarvikkeita.  Matkustan usein työmatkoilla ja olen käyttänyt erillisiä laukkuja, mutta tämän laukun avulla voin laittaa ne kaikki mukaan ja koska se on rullattu, sitä on helppo kuljettaa.  Tähän mennessä se on toiminut hyvin.</w:t>
      </w:r>
    </w:p>
    <w:p>
      <w:r>
        <w:rPr>
          <w:b/>
        </w:rPr>
        <w:t xml:space="preserve">Tulos</w:t>
      </w:r>
    </w:p>
    <w:p>
      <w:r>
        <w:t xml:space="preserve">Case Logic kannettavan tietokoneen rullalaukku</w:t>
      </w:r>
    </w:p>
    <w:p>
      <w:r>
        <w:rPr>
          <w:b/>
        </w:rPr>
        <w:t xml:space="preserve">Esimerkki 0.48</w:t>
      </w:r>
    </w:p>
    <w:p>
      <w:r>
        <w:t xml:space="preserve">Pieni ja helppokäyttöinen.  Suorituskyky on loistava ja on parantanut kannettavien tietokoneideni ominaisuuksia.</w:t>
      </w:r>
    </w:p>
    <w:p>
      <w:r>
        <w:rPr>
          <w:b/>
        </w:rPr>
        <w:t xml:space="preserve">Tulos</w:t>
      </w:r>
    </w:p>
    <w:p>
      <w:r>
        <w:t xml:space="preserve">Nopea ja helppo ratkaisu!!!</w:t>
      </w:r>
    </w:p>
    <w:p>
      <w:r>
        <w:rPr>
          <w:b/>
        </w:rPr>
        <w:t xml:space="preserve">Esimerkki 0.49</w:t>
      </w:r>
    </w:p>
    <w:p>
      <w:r>
        <w:t xml:space="preserve">Ostimme tämän tuotteen ja meillä oli ongelmia sen kanssa, mutta he vaihtoivat sen heti! Nyt asiat ovat kunnossa.</w:t>
      </w:r>
    </w:p>
    <w:p>
      <w:r>
        <w:rPr>
          <w:b/>
        </w:rPr>
        <w:t xml:space="preserve">Tulos</w:t>
      </w:r>
    </w:p>
    <w:p>
      <w:r>
        <w:t xml:space="preserve">kannettavan tietokoneen akkulaturi</w:t>
      </w:r>
    </w:p>
    <w:p>
      <w:r>
        <w:rPr>
          <w:b/>
        </w:rPr>
        <w:t xml:space="preserve">Esimerkki 0,50</w:t>
      </w:r>
    </w:p>
    <w:p>
      <w:r>
        <w:t xml:space="preserve">Rakastan tätä pientä laitetta.  Eilen odotin postissa jumalattoman pitkässä jonossa, ja onneksi kirjastoni oli käden ulottuvilla.  Kindlen koon ansiosta sitä on helppo kuljettaa mukanaan minne tahansa.  Myös 3G-internet on loistava etu.  Pystyin tarkistamaan sähköpostini ja lukemaan joitakin artikkeleita Google Readerin avulla keskellä postikonttoria.  Jos pidät lukemisesta, tämä on hankittava e-lukija.  Käytä sitä kirjoihin, ja pidä internetiä vain lisäetuna.</w:t>
      </w:r>
    </w:p>
    <w:p>
      <w:r>
        <w:rPr>
          <w:b/>
        </w:rPr>
        <w:t xml:space="preserve">Tulos</w:t>
      </w:r>
    </w:p>
    <w:p>
      <w:r>
        <w:t xml:space="preserve">Erittäin tyytyväinen</w:t>
      </w:r>
    </w:p>
    <w:p>
      <w:r>
        <w:rPr>
          <w:b/>
        </w:rPr>
        <w:t xml:space="preserve">Esimerkki 0.51</w:t>
      </w:r>
    </w:p>
    <w:p>
      <w:r>
        <w:t xml:space="preserve">Ostin tämän, kun se ilmestyi, ja käytän sitä edelleen. Suosittelen ostamaan sellaisen, jos omistat jonkinlaisen studion (kamppailulajeja, tanssia jne.) ja haluat saada kuvia helposti verkkosivuillesi. Sen avulla voit ottaa kuvia toiminnasta ja ladata ne automaattisesti tietokoneellesi. Kuinka siistiä se onkaan?!</w:t>
      </w:r>
    </w:p>
    <w:p>
      <w:r>
        <w:rPr>
          <w:b/>
        </w:rPr>
        <w:t xml:space="preserve">Tulos</w:t>
      </w:r>
    </w:p>
    <w:p>
      <w:r>
        <w:t xml:space="preserve">Hyvä tuote, hyvä hinta</w:t>
      </w:r>
    </w:p>
    <w:p>
      <w:r>
        <w:rPr>
          <w:b/>
        </w:rPr>
        <w:t xml:space="preserve">Esimerkki 0.52</w:t>
      </w:r>
    </w:p>
    <w:p>
      <w:r>
        <w:t xml:space="preserve">Vaikka tämä nahkakotelo oli halpa, se tuntuu yhtä kalliilta kuin se, kuinka paljon maksoin siitä.  Se toimii hyvin kotelona, mutta se ei ole superhieno.  Muuta en voi siitä sanoa.</w:t>
      </w:r>
    </w:p>
    <w:p>
      <w:r>
        <w:rPr>
          <w:b/>
        </w:rPr>
        <w:t xml:space="preserve">Tulos</w:t>
      </w:r>
    </w:p>
    <w:p>
      <w:r>
        <w:t xml:space="preserve">mutta se ei ole kovin mukava. Se on suunnilleen kaikki mitä voin sanoa ...</w:t>
      </w:r>
    </w:p>
    <w:p>
      <w:r>
        <w:rPr>
          <w:b/>
        </w:rPr>
        <w:t xml:space="preserve">Esimerkki 0.53</w:t>
      </w:r>
    </w:p>
    <w:p>
      <w:r>
        <w:t xml:space="preserve">Se näytti olevan hyvä diili, mutta laturi pakkaa ja kuoli minulle viime yönä vain puolentoista kuukauden käytön jälkeen.&lt;br /&gt;&lt;br /&gt;Voi kai odottaa, että halvempi tuote ei kestäisi yhtä kauan, mutta tämä jäi paljon alle odotusteni.</w:t>
      </w:r>
    </w:p>
    <w:p>
      <w:r>
        <w:rPr>
          <w:b/>
        </w:rPr>
        <w:t xml:space="preserve">Tulos</w:t>
      </w:r>
    </w:p>
    <w:p>
      <w:r>
        <w:t xml:space="preserve">Kuoli puolitoista kuukautta tilaukseni jälkeen.</w:t>
      </w:r>
    </w:p>
    <w:p>
      <w:r>
        <w:rPr>
          <w:b/>
        </w:rPr>
        <w:t xml:space="preserve">Esimerkki 0.54</w:t>
      </w:r>
    </w:p>
    <w:p>
      <w:r>
        <w:t xml:space="preserve">Rakastan karttapainatusta! Myös hyvin ohut ja tukeva. Suosittelen lämpimästi.</w:t>
      </w:r>
    </w:p>
    <w:p>
      <w:r>
        <w:rPr>
          <w:b/>
        </w:rPr>
        <w:t xml:space="preserve">Tulos</w:t>
      </w:r>
    </w:p>
    <w:p>
      <w:r>
        <w:t xml:space="preserve">Rakastan sitä!</w:t>
      </w:r>
    </w:p>
    <w:p>
      <w:r>
        <w:rPr>
          <w:b/>
        </w:rPr>
        <w:t xml:space="preserve">Esimerkki 0.55</w:t>
      </w:r>
    </w:p>
    <w:p>
      <w:r>
        <w:t xml:space="preserve">emolevy on todella hyvä peli ja minä alrdy rakentaa 2 tietokonetta samasta tuotemerkistä ja saman sarjan jos ur etsivät pelaamista mobo tämä on todella hyvä lompakko sen halpa, mutta se saa työnsä tehdä ilman mitään ongelmia ja sen erittäin helppo asentaa ja setup se tulee omat ajurit joka on CD myös sillä on oma verkkosivusto BIOSin päivittämiseen ja sen hyvin yksinkertainen ja helppo ladata BIOS koska se on vain yksi klikkaus koska kun lataat ohjelmiston CD:ltä joka tulee mukana se lataa sinulle ohjelman jonka avulla voit tarkistaa tietokoneesi lämmitysjärjestelmän myös ur ram ja jne.. ja se myös työkalu, jota klikkaat ja se sanoo update my BIOS software ja sieltä, jos on päivitys se alkaa ladata, mutta sikäli tiedän, että sen alrdy tulee ajan tasalla vain incase luulet haluat tarkistaa sitten mennä päähän se ei haittaa tarkistaa ja kun päivitys on ladattu se sen itsensä uudelleen ja se on se nyt sinulla on ajan tasalla BIOS istuimet ja ohjelmisto :D ja se tarkistaa itsestään ja olen tehnyt sen monta kertaa päivittää molempien tietokoneideni mobo n BIOS joten osta ja et tule olemaan missään ongelmia!Asiakaspalvelun osalta se on myös loistava, koska he auttavat sinua koko ajan :D</w:t>
      </w:r>
    </w:p>
    <w:p>
      <w:r>
        <w:rPr>
          <w:b/>
        </w:rPr>
        <w:t xml:space="preserve">Tulos</w:t>
      </w:r>
    </w:p>
    <w:p>
      <w:r>
        <w:t xml:space="preserve">tuli ajoissa</w:t>
      </w:r>
    </w:p>
    <w:p>
      <w:r>
        <w:rPr>
          <w:b/>
        </w:rPr>
        <w:t xml:space="preserve">Esimerkki 0.56</w:t>
      </w:r>
    </w:p>
    <w:p>
      <w:r>
        <w:t xml:space="preserve">Kokeilin tätä Lenovossani, jossa on XP, ja Android-puhelimessani.  Sen pitäisi tapahtua niin, että kun olet yhteydessä laajennukseen riippumatta siitä, missä kotisivusi on, se ohjaa sinut NetGearin sivustolle jatkokonfigurointia varten.  Se ei toiminut kannettavassani, ja älypuhelimeni yritti muodostaa yhteyden, mutta keskeytti sen internetin laadun vuoksi.  Joten ajattelin, että tämä menee takaisin!  Istuin takaisin lepotuoliini Android-tabletin kanssa järjestääkseni Amazon-palautuksen, kun ajattelin kokeilla sitä tabletillani.  No se toimi!  Pystyin määrittämään sen niin, että KAIKKI laitteet, jotka haluavat muodostaa yhteyden, voivat muodostaa yhteyden.  En ole varma, miksi kannettava tietokone (XP?) ja Android-puhelin eivät voi muodostaa yhteyttä, mutta Android-tabletti voi, paitsi ehkä koska tabletti on uusin laite, ehkä se tarvitsee hyvin tuoreen käyttöjärjestelmän?  Arvauksesi on yhtä hyvä kuin minun arvaukseni, mutta älä palaa takaisin ennen kuin olet kokeillut useita eri laitteita ja ehkä ystävien/naapureidesi laitteita. Käytän muuten AT&amp;T:n modeemia/wlan-reititintä JA LinkSysin wlan-reititintä.  Tarvitsen AT&amp;T:tä internet-palvelua varten ja LinkSys:ää T-Mobile-kotipuhelinta varten 10 dollaria kuukaudessa, joten olen tottunut siihen, että minulla on paljon enemmän vaikeuksia IP-kameroiden tai muiden Newtwork-lisävarusteiden kanssa...</w:t>
      </w:r>
    </w:p>
    <w:p>
      <w:r>
        <w:rPr>
          <w:b/>
        </w:rPr>
        <w:t xml:space="preserve">Tulos</w:t>
      </w:r>
    </w:p>
    <w:p>
      <w:r>
        <w:t xml:space="preserve">Ei toimi! Ei, odota...  Se toimii!</w:t>
      </w:r>
    </w:p>
    <w:p>
      <w:r>
        <w:rPr>
          <w:b/>
        </w:rPr>
        <w:t xml:space="preserve">Esimerkki 0.57</w:t>
      </w:r>
    </w:p>
    <w:p>
      <w:r>
        <w:t xml:space="preserve">Ensimmäinen tuote, josta olen tuntenut niin vahvasti, että minun oli pakko kirjoittaa arvostelu!!!! Myös ensimmäinen tuote arvostelu koskaan.&lt;br /&gt; Törmäsin Merc Stealthiin ensimmäisen kerran 10-14 vuotta sitten. Siitä on niin kauan, etten edes muista, minä vuonna sen oikeastaan sain. Appiukollani oli sellainen. Joten päätin ostaa sen näppäimistön vasemmalla puolella olevan ainutlaatuisen asennuksen vuoksi. En pettynyt! Tämä näppäimistö ei ole palvellut minua vain World of Warcraftissa, vaan myös useissa muissa peleissä. kaikki pelattiin Dailey. Muutama näppäin alkoi tarttua viime vuonna, joten vaihdoin sen. Uskon kuitenkin, että voisin korjata sen ja saada sen taas toimimaan. &lt;br /&gt; Luulin, että Merc Stealth -näppäimistöä ei enää tuoteta, tai olisin ostanut toisen sellaisen hetkessä!!!! Razer, joka minulla nyt on, on mukava, mutta se ei ole Merc Stealth!!! Näppäimistö on loistava pelaajien näppäimistö, olipa kyseessä aloittelija tai ammattilainen!!! Suosittelen lämpimästi harkitsemaan Merc Stealthia kaikkiin PC- ja verkkopelitarpeisiisi!!! Hyvää pelaamista!!!</w:t>
      </w:r>
    </w:p>
    <w:p>
      <w:r>
        <w:rPr>
          <w:b/>
        </w:rPr>
        <w:t xml:space="preserve">Tulos</w:t>
      </w:r>
    </w:p>
    <w:p>
      <w:r>
        <w:t xml:space="preserve">erittäin suositeltava. Älä ajattele liian kovasti sitä. vain paina Osta se nyt!!! Et tule katumaan sitä!!!!</w:t>
      </w:r>
    </w:p>
    <w:p>
      <w:r>
        <w:rPr>
          <w:b/>
        </w:rPr>
        <w:t xml:space="preserve">Esimerkki 0.58</w:t>
      </w:r>
    </w:p>
    <w:p>
      <w:r>
        <w:t xml:space="preserve">Kaapelit vaikuttavat erittäin hyvin tehdyiltä, raskaista ja laadukkaista materiaaleista. Pistokkeet sopivat tiukasti pistorasioihin ja tarjoavat hyvän sähköliitännän. Erittäin kätevä pituus, joka mahdollistaa hyvän joustavuuden lataus-/vastaanottoyksiköiden sijoittelussa. Suositellaan lämpimästi.</w:t>
      </w:r>
    </w:p>
    <w:p>
      <w:r>
        <w:rPr>
          <w:b/>
        </w:rPr>
        <w:t xml:space="preserve">Tulos</w:t>
      </w:r>
    </w:p>
    <w:p>
      <w:r>
        <w:t xml:space="preserve">Mediabridge USB-kaapeli</w:t>
      </w:r>
    </w:p>
    <w:p>
      <w:r>
        <w:rPr>
          <w:b/>
        </w:rPr>
        <w:t xml:space="preserve">Esimerkki 0.59</w:t>
      </w:r>
    </w:p>
    <w:p>
      <w:r>
        <w:t xml:space="preserve">Ostin tämän, jotta voisin käyttää Nexis 7:ää gps:nä, ja se toimii toistaiseksi täydellisesti. Se toimitettiin todella nopeasti. Pitää Nexus 7:n täydellisesti.</w:t>
      </w:r>
    </w:p>
    <w:p>
      <w:r>
        <w:rPr>
          <w:b/>
        </w:rPr>
        <w:t xml:space="preserve">Tulos</w:t>
      </w:r>
    </w:p>
    <w:p>
      <w:r>
        <w:t xml:space="preserve">Täydellinen Nexus 7:lle</w:t>
      </w:r>
    </w:p>
    <w:p>
      <w:r>
        <w:rPr>
          <w:b/>
        </w:rPr>
        <w:t xml:space="preserve">Esimerkki 0.60</w:t>
      </w:r>
    </w:p>
    <w:p>
      <w:r>
        <w:t xml:space="preserve">Saamani näyttö on A0-versio, mutta se on valmistettu heinäkuussa 2014. Tilasin sen lokakuussa 2014, joten kyseessä on selvästi nykyinen tuote. Epäilen, että versiot osoittivat tehtaan, jossa monitori on valmistettu, eivät laitteen tekniikkaa. Monitorissani on erinomainen kuva eikä siinä ole surinaa. Ainoa alue, joka mielestäni kaipaa selvennystä, on se, että monitori voi näyttää WQHD (1440) -grafiikkaa vain Dual Link DVI -grafiikkaliitännöissä Dual Link DVI -kaapelilla tai Displayportilla. VGA- ja HMDI-liitännät eivät voi ylittää HD-resoluutiota. Tämä johti siihen, että minun piti hankkia sopiva näytönohjain ja kaapeli. Tämä voi olla vaikeampaa kuin miltä näyttää, sillä useimmat DVI-liitännät ovat single link -liitäntöjä.  Huomasin, että EVGA:n kortti, jossa on Nvidia GeForce GT610 -näytönohjain ja 1 Gt RAM-muistia, toimii loistavasti tavallisen HP Pavillion -virtalähteeni kanssa ja tarjoaa erinomaista suorituskykyä. En kuitenkaan pelaa suurimman osan ajasta koko ruudulla ja täydellä resoluutiolla, vaan teen kuvankäsittelyä ja CAD-työtä.&lt;br /&gt;&lt;br /&gt;Pohjimmiltaan: Tämä on erinomainen näyttö pienellä rajoituksella.</w:t>
      </w:r>
    </w:p>
    <w:p>
      <w:r>
        <w:rPr>
          <w:b/>
        </w:rPr>
        <w:t xml:space="preserve">Tulos</w:t>
      </w:r>
    </w:p>
    <w:p>
      <w:r>
        <w:t xml:space="preserve">Monitorissani on erinomainen kuva, eikä siinä ole surinaa.</w:t>
      </w:r>
    </w:p>
    <w:p>
      <w:r>
        <w:rPr>
          <w:b/>
        </w:rPr>
        <w:t xml:space="preserve">Esimerkki 0.61</w:t>
      </w:r>
    </w:p>
    <w:p>
      <w:r>
        <w:t xml:space="preserve">Ehdottomasti rakastin sitä! Se ei ole aivan kuvassa näkyvä väri, se on hieman kevyempi ja kirkkaampi, mutta se on erittäin söpö. Kansi on mukavan tuntuinen ja se suojaa tietokonettani. Suosittelen ehdottomasti tätä tuotetta. se on hintansa arvoinen!!!</w:t>
      </w:r>
    </w:p>
    <w:p>
      <w:r>
        <w:rPr>
          <w:b/>
        </w:rPr>
        <w:t xml:space="preserve">Tulos</w:t>
      </w:r>
    </w:p>
    <w:p>
      <w:r>
        <w:t xml:space="preserve">Rakastan sitä!!!</w:t>
      </w:r>
    </w:p>
    <w:p>
      <w:r>
        <w:rPr>
          <w:b/>
        </w:rPr>
        <w:t xml:space="preserve">Esimerkki 0.62</w:t>
      </w:r>
    </w:p>
    <w:p>
      <w:r>
        <w:t xml:space="preserve">Tarvitsin tätä kohdetta jatkaakseni DOS-ohjelmien käyttöä, kuten pitääksesi vanhat tietosi toimimaan vanhemmissa koneissa.</w:t>
      </w:r>
    </w:p>
    <w:p>
      <w:r>
        <w:rPr>
          <w:b/>
        </w:rPr>
        <w:t xml:space="preserve">Tulos</w:t>
      </w:r>
    </w:p>
    <w:p>
      <w:r>
        <w:t xml:space="preserve">Paul Sasser</w:t>
      </w:r>
    </w:p>
    <w:p>
      <w:r>
        <w:rPr>
          <w:b/>
        </w:rPr>
        <w:t xml:space="preserve">Esimerkki 0.63</w:t>
      </w:r>
    </w:p>
    <w:p>
      <w:r>
        <w:t xml:space="preserve">Se oli lahja isälle. Se toimi niin pitkälle kuin google, YouTube ja Facebook.  Ainoa varoitus on hiirimattoa alhaalla vasemmalla oli kosmeettisesti vaurioitunut ja kun yhdistän Bluetooth minun bose soundlink mini, kuva ja ääni ovat synkronoimatta, jos pysäytät ja siirry toiseen ohjelmaan sa halusit googlata jotain, kun olet katsomassa. Muuten ei valituksia toistaiseksi. Se on ollut lähes kuukauden käytössä. Kuten sanoin, se on lahja, enkä odota isäni käyttävän sitä muuten kuin mainitsemieni ohjelmien osalta.</w:t>
      </w:r>
    </w:p>
    <w:p>
      <w:r>
        <w:rPr>
          <w:b/>
        </w:rPr>
        <w:t xml:space="preserve">Tulos</w:t>
      </w:r>
    </w:p>
    <w:p>
      <w:r>
        <w:t xml:space="preserve">Hyvä lahja isälle! Hän facebookkaa sen kuoliaaksi!</w:t>
      </w:r>
    </w:p>
    <w:p>
      <w:r>
        <w:rPr>
          <w:b/>
        </w:rPr>
        <w:t xml:space="preserve">Esimerkki 0.64</w:t>
      </w:r>
    </w:p>
    <w:p>
      <w:r>
        <w:t xml:space="preserve">Pitää minun Samsung 4 seitsemän tuuman tabletti ja etutasku on tarpeeksi tilaa stylis ja virtajohto. Kaksinkertaisella vetoketjulla pystyn lataamaan, kun suljettu vetoketjullinen pussi.</w:t>
      </w:r>
    </w:p>
    <w:p>
      <w:r>
        <w:rPr>
          <w:b/>
        </w:rPr>
        <w:t xml:space="preserve">Tulos</w:t>
      </w:r>
    </w:p>
    <w:p>
      <w:r>
        <w:t xml:space="preserve">Täydellinen 7 tuuman Samsung tabletille</w:t>
      </w:r>
    </w:p>
    <w:p>
      <w:r>
        <w:rPr>
          <w:b/>
        </w:rPr>
        <w:t xml:space="preserve">Esimerkki 0.65</w:t>
      </w:r>
    </w:p>
    <w:p>
      <w:r>
        <w:t xml:space="preserve">MacBook Prossani on pieni lommo, ja se on viimeinen lommo, jonka saan nyt, kun minulla on mCover. Se kiinnittyy nopeasti ja helposti.  Pidän etummaisista jaloista, jotka helpottavat kirjoittamista. En ole varma, kuinka kauan kestää, ennen kuin ne kuluvat loppuun. Tartuntatyynyt ovat paremmat kuin useimmissa. Erinomaista laatua.</w:t>
      </w:r>
    </w:p>
    <w:p>
      <w:r>
        <w:rPr>
          <w:b/>
        </w:rPr>
        <w:t xml:space="preserve">Tulos</w:t>
      </w:r>
    </w:p>
    <w:p>
      <w:r>
        <w:t xml:space="preserve">Ei enää lommoja</w:t>
      </w:r>
    </w:p>
    <w:p>
      <w:r>
        <w:rPr>
          <w:b/>
        </w:rPr>
        <w:t xml:space="preserve">Esimerkki 0.66</w:t>
      </w:r>
    </w:p>
    <w:p>
      <w:r>
        <w:t xml:space="preserve">Klassinen ulkoasu ja toimii kauniisti!</w:t>
      </w:r>
    </w:p>
    <w:p>
      <w:r>
        <w:rPr>
          <w:b/>
        </w:rPr>
        <w:t xml:space="preserve">Tulos</w:t>
      </w:r>
    </w:p>
    <w:p>
      <w:r>
        <w:t xml:space="preserve">Loistava tuote</w:t>
      </w:r>
    </w:p>
    <w:p>
      <w:r>
        <w:rPr>
          <w:b/>
        </w:rPr>
        <w:t xml:space="preserve">Esimerkki 0.67</w:t>
      </w:r>
    </w:p>
    <w:p>
      <w:r>
        <w:t xml:space="preserve">Se on halpaa. Se on ruma. Oikeasti, se näyttää lapsen tulitikkulaatikkoautolta. Kirkkaanpunainen, vihreällä rullapyörällä ja keltaisella lohikäärmeellä??? Se on kamala. Ja koska siinä on vain musta ja punainen, en saa mitään väriä toimimaan sen kanssa.&lt;br /&gt;&lt;br /&gt;En halunnut ostaa 80 dollarin hiirtä, joten tein 30 dollarin virheen tämän kanssa. Seuraavalla kerralla ostan toisen Logitechin.&lt;br /&gt;&lt;br /&gt;Ohjelmisto on kömpelö ja sekava. Siinä on useita herkkyysasetuksia, kaikki liian herkkiä minun käyttööni. Jouduin asettamaan yhden asetuksista aivan alimmalle, kun olin kärsinyt jonkin aikaa yrittäessäni napsauttaa asioita, mutta hiiri zoomasi niiden ohi.&lt;br /&gt;&lt;br /&gt;Minulla on myös ollut hiiri satunnaisesti nollaamassa nopeuden hirvittävän hitaaksi. En oikeastaan tiedä miksi se tekee näin, mutta joudun sotkemaan painikkeita saadakseni sen korjaamaan itsensä.&lt;br /&gt;&lt;br /&gt;En osta tätä enää koskaan.</w:t>
      </w:r>
    </w:p>
    <w:p>
      <w:r>
        <w:rPr>
          <w:b/>
        </w:rPr>
        <w:t xml:space="preserve">Tulos</w:t>
      </w:r>
    </w:p>
    <w:p>
      <w:r>
        <w:t xml:space="preserve">No, olen jumissa tämän kanssa, joten taidan käyttää sitä...</w:t>
      </w:r>
    </w:p>
    <w:p>
      <w:r>
        <w:rPr>
          <w:b/>
        </w:rPr>
        <w:t xml:space="preserve">Esimerkki 0.68</w:t>
      </w:r>
    </w:p>
    <w:p>
      <w:r>
        <w:t xml:space="preserve">Hieman tiukka sovitus kameraan, mutta se toimii.</w:t>
      </w:r>
    </w:p>
    <w:p>
      <w:r>
        <w:rPr>
          <w:b/>
        </w:rPr>
        <w:t xml:space="preserve">Tulos</w:t>
      </w:r>
    </w:p>
    <w:p>
      <w:r>
        <w:t xml:space="preserve">Kolme tähteä</w:t>
      </w:r>
    </w:p>
    <w:p>
      <w:r>
        <w:rPr>
          <w:b/>
        </w:rPr>
        <w:t xml:space="preserve">Esimerkki 0.69</w:t>
      </w:r>
    </w:p>
    <w:p>
      <w:r>
        <w:t xml:space="preserve">Tuote saapui nopeasti, ja se toimii täydellisesti (kunhan opit liittämään verkkovirtalaturin siihen, kun se on kiinnitetty tablettiin).  Tämän lisälaitteen avulla tabletti lähettää Netflixiä korkealaatuisella kuvalla ja äänellä hotellin suuriin taulutelevisioihin, mikä on hyvä tapa nauttia elokuvista tien päällä.</w:t>
      </w:r>
    </w:p>
    <w:p>
      <w:r>
        <w:rPr>
          <w:b/>
        </w:rPr>
        <w:t xml:space="preserve">Tulos</w:t>
      </w:r>
    </w:p>
    <w:p>
      <w:r>
        <w:t xml:space="preserve">Suuri lisä Tablet</w:t>
      </w:r>
    </w:p>
    <w:p>
      <w:r>
        <w:rPr>
          <w:b/>
        </w:rPr>
        <w:t xml:space="preserve">Esimerkki 0.70</w:t>
      </w:r>
    </w:p>
    <w:p>
      <w:r>
        <w:t xml:space="preserve">Erinomainen tuote, nopea toimitus ja hyvin pakattu.  Hinta on huippuluokkaa.  Teen tulevaisuudessa ostoksia tämän yrityksen kanssa uudelleen.</w:t>
      </w:r>
    </w:p>
    <w:p>
      <w:r>
        <w:rPr>
          <w:b/>
        </w:rPr>
        <w:t xml:space="preserve">Tulos</w:t>
      </w:r>
    </w:p>
    <w:p>
      <w:r>
        <w:t xml:space="preserve">Suuri hankinta</w:t>
      </w:r>
    </w:p>
    <w:p>
      <w:r>
        <w:rPr>
          <w:b/>
        </w:rPr>
        <w:t xml:space="preserve">Esimerkki 0.71</w:t>
      </w:r>
    </w:p>
    <w:p>
      <w:r>
        <w:t xml:space="preserve">Ystävä suositteli tätä koteloa. Hän sai sellaisen isänpäiväksi, ja tarkistettuani 14,95 dollarin hinnan tilasin sen. Olen todella tyytyväinen sen yksinkertaiseen muotoiluun, se ei ole liian tilaa vievä, ja easel-tilassa se on todella vankka. Olen käyttänyt tuplasti enemmän rahaa muihin koteloihin, jotka otan pois poistaakseni irtotavaran laitteesta, kun olen kotona, mutta pidän tästä niin paljon, että se ei ole irronnut 2 viikon aikana, kun olen omistanut sen.  Hyvä arvo hintaan nähden.</w:t>
      </w:r>
    </w:p>
    <w:p>
      <w:r>
        <w:rPr>
          <w:b/>
        </w:rPr>
        <w:t xml:space="preserve">Tulos</w:t>
      </w:r>
    </w:p>
    <w:p>
      <w:r>
        <w:t xml:space="preserve">Iso kotelo, pieni hinta</w:t>
      </w:r>
    </w:p>
    <w:p>
      <w:r>
        <w:rPr>
          <w:b/>
        </w:rPr>
        <w:t xml:space="preserve">Esimerkki 0.72</w:t>
      </w:r>
    </w:p>
    <w:p>
      <w:r>
        <w:t xml:space="preserve">Ensinnäkin haluan kiittää Amazon.com-sivustoa siitä, että se tarjosi verkkosivuston, jonka avulla pystyin tarkastelemaan, mitä muut sanoivat tästä reitittimestä ja muista, ennen kuin tein ostokseni.  Tämä tieto on korvaamatonta.&lt;br /&gt;&lt;br /&gt;Asensin juuri tänään tämän reitittimen korvaamaan D-Link WBR-2310:n kotiverkossani.  Meillä on kaksi tietokonetta, jotka käyttävät Ethernet-yhteyttä reitittimeen, langaton kannettava tietokone ja Xbox 360, joka on liitetty Ethernet-kaapelilla.  WBR-2310:n kanssa Xbox live -yhteys katkeili usein, vaikka konfiguraation kanssa oli väännetty tuntikausia, joten se oli useimmiten kytketty suoraan modeemiin, mikä esti samanaikaisen internetin käytön tietokoneillamme.&lt;br /&gt;&lt;br /&gt;DGL-4300:n asentaminen oli unelma (verrattain).  En voinut uskoa, että se haistoi Xboxin ja muut tietokoneet automaattisesti.  Minun ei tarvinnut tehdä mitään Xboxille.  Ja olemme voineet pelata Xbox liveä ja käyttää internetiä tietokoneillamme koko päivän ilman ongelmia.</w:t>
      </w:r>
    </w:p>
    <w:p>
      <w:r>
        <w:rPr>
          <w:b/>
        </w:rPr>
        <w:t xml:space="preserve">Tulos</w:t>
      </w:r>
    </w:p>
    <w:p>
      <w:r>
        <w:t xml:space="preserve">Hanki tämä Xbox 360 Live -palveluun</w:t>
      </w:r>
    </w:p>
    <w:p>
      <w:r>
        <w:rPr>
          <w:b/>
        </w:rPr>
        <w:t xml:space="preserve">Esimerkki 0.73</w:t>
      </w:r>
    </w:p>
    <w:p>
      <w:r>
        <w:t xml:space="preserve">Ostin tämän tuotteen elokuussa 2012. Tietokoneena se on mahtava. Nopea, kevyt, mahtava näyttö ja kohtuullinen akun kesto (noin 5 tuntia sekalaisella käytöllä). &lt;br /&gt;&lt;br /&gt;Mutta annoin sille 1 startin ongelman vuoksi, joka esiintyy malleissa, joissa on LG-näyttö. Langaton antenni (joka sijaitsee näyttökaapelin vieressä) häiritsee näyttöä. Näyttö välkkyy koko ajan. Alussa se hävisi, kun käynnistin koneen uudelleen, joten luulin, että kyseessä oli ohjelmistovika. Se kuitenkin paheni, ja nyt se välkkyy joka kerta, kun yhdistän 2,4 GHz:n langattomaan verkkoon. Etsi se youtubesta ja googlaa (rMBP screen flicker).&lt;br /&gt;&lt;br /&gt;2 muuta pientä ongelmaa:&lt;br /&gt;&lt;br /&gt;- LG-näytön haamukuvio-ongelma.&lt;br /&gt;- Se kuumenee.&lt;br /&gt;&lt;br /&gt;Neuvoni:&lt;br /&gt;- Ennen kuin ostat sen, varmista, että hankit mallin, jossa on Samsungin näyttö, etkä LG:n mallia. Jos saat mallin, jossa on LG-näyttö, palauta se. Se antaa sinulle vaikeuksia.&lt;br /&gt;&lt;br /&gt;- Hanki apple care. Näytön lisäksi tuuletin näyttää siltä, että se on hajoamassa. Joten ottamalla applecare suojaa investointisi. Otin yhteyttä appleen koskien langattoman antennin ongelmia, koska se on suunnitteluvirhe ja takuuni päättyi. Heillä ei kuitenkaan ole mitään suunnitelmia palauttaa viallisia laitteita, vaikka kyseessä on laajalle levinnyt ongelma.</w:t>
      </w:r>
    </w:p>
    <w:p>
      <w:r>
        <w:rPr>
          <w:b/>
        </w:rPr>
        <w:t xml:space="preserve">Tulos</w:t>
      </w:r>
    </w:p>
    <w:p>
      <w:r>
        <w:t xml:space="preserve">Huono laadunvarmistus 2200 dollarin tuotteelle. LG näyttö malli ongelmia</w:t>
      </w:r>
    </w:p>
    <w:p>
      <w:r>
        <w:rPr>
          <w:b/>
        </w:rPr>
        <w:t xml:space="preserve">Esimerkki 0.74</w:t>
      </w:r>
    </w:p>
    <w:p>
      <w:r>
        <w:t xml:space="preserve">USB-liitäntä on haljennut</w:t>
      </w:r>
    </w:p>
    <w:p>
      <w:r>
        <w:rPr>
          <w:b/>
        </w:rPr>
        <w:t xml:space="preserve">Tulos</w:t>
      </w:r>
    </w:p>
    <w:p>
      <w:r>
        <w:t xml:space="preserve">Säästä rahaa</w:t>
      </w:r>
    </w:p>
    <w:p>
      <w:r>
        <w:rPr>
          <w:b/>
        </w:rPr>
        <w:t xml:space="preserve">Esimerkki 0,75</w:t>
      </w:r>
    </w:p>
    <w:p>
      <w:r>
        <w:t xml:space="preserve">Kauhea, räjähti, kun käynnistin sen, kuten littlerly key popped of. Niin kalliiksi, kauhea kannettava tietokone, se on tekijänoikeus, koska se on remake Windows 8 ja toimii Windows 8 pehmeä, jossa alas vyötärösi 1567 taalaa. Lähettää sen takaisin juuri nyt!</w:t>
      </w:r>
    </w:p>
    <w:p>
      <w:r>
        <w:rPr>
          <w:b/>
        </w:rPr>
        <w:t xml:space="preserve">Tulos</w:t>
      </w:r>
    </w:p>
    <w:p>
      <w:r>
        <w:t xml:space="preserve">HUONOIN KOSKAAN TEHTY KANNETTAVA TIETOKONE</w:t>
      </w:r>
    </w:p>
    <w:p>
      <w:r>
        <w:rPr>
          <w:b/>
        </w:rPr>
        <w:t xml:space="preserve">Esimerkki 0.76</w:t>
      </w:r>
    </w:p>
    <w:p>
      <w:r>
        <w:t xml:space="preserve">Vaimoni suosikki lopettaa Galaxy Tab -puhelimensa.</w:t>
      </w:r>
    </w:p>
    <w:p>
      <w:r>
        <w:rPr>
          <w:b/>
        </w:rPr>
        <w:t xml:space="preserve">Tulos</w:t>
      </w:r>
    </w:p>
    <w:p>
      <w:r>
        <w:t xml:space="preserve">Suuri tapaus</w:t>
      </w:r>
    </w:p>
    <w:p>
      <w:r>
        <w:rPr>
          <w:b/>
        </w:rPr>
        <w:t xml:space="preserve">Esimerkki 0.77</w:t>
      </w:r>
    </w:p>
    <w:p>
      <w:r>
        <w:t xml:space="preserve">Tämä tuote oli täydellinen ratkaisu erityistarpeeseeni (liitettävyys ulkorakennukseen).  Asentui ja oli käytössä lyhyemmässä ajassa kuin tämän arvostelun kirjoittamiseen kului aikaa.</w:t>
      </w:r>
    </w:p>
    <w:p>
      <w:r>
        <w:rPr>
          <w:b/>
        </w:rPr>
        <w:t xml:space="preserve">Tulos</w:t>
      </w:r>
    </w:p>
    <w:p>
      <w:r>
        <w:t xml:space="preserve">Täydellinen ratkaisu</w:t>
      </w:r>
    </w:p>
    <w:p>
      <w:r>
        <w:rPr>
          <w:b/>
        </w:rPr>
        <w:t xml:space="preserve">Esimerkki 0.78</w:t>
      </w:r>
    </w:p>
    <w:p>
      <w:r>
        <w:t xml:space="preserve">Loistava tuote, joka on helppo asentaa. Se suojaa uuden Galaxy-tablettini näyttöä. Suosittelen sitä täysin.</w:t>
      </w:r>
    </w:p>
    <w:p>
      <w:r>
        <w:rPr>
          <w:b/>
        </w:rPr>
        <w:t xml:space="preserve">Tulos</w:t>
      </w:r>
    </w:p>
    <w:p>
      <w:r>
        <w:t xml:space="preserve">Juuri mitä halusin</w:t>
      </w:r>
    </w:p>
    <w:p>
      <w:r>
        <w:rPr>
          <w:b/>
        </w:rPr>
        <w:t xml:space="preserve">Esimerkki 0.79</w:t>
      </w:r>
    </w:p>
    <w:p>
      <w:r>
        <w:t xml:space="preserve">Pidän siitä, että minun ei tarvitse napauttaa näyttöä yhtä kovaa kuin mieheni. Pidän lasinäytöstä.</w:t>
      </w:r>
    </w:p>
    <w:p>
      <w:r>
        <w:rPr>
          <w:b/>
        </w:rPr>
        <w:t xml:space="preserve">Tulos</w:t>
      </w:r>
    </w:p>
    <w:p>
      <w:r>
        <w:t xml:space="preserve">iRulu Playbook</w:t>
      </w:r>
    </w:p>
    <w:p>
      <w:r>
        <w:rPr>
          <w:b/>
        </w:rPr>
        <w:t xml:space="preserve">Esimerkki 0.80</w:t>
      </w:r>
    </w:p>
    <w:p>
      <w:r>
        <w:t xml:space="preserve">Kun tämä saapui, en voinut uskoa, että tyttäreni oli maksanut siitä vain $7is! Hyvät ominaisuudet. Kaunis väri ja korkea laatu. Paljon parempi kuin kalliimmat vaihtoehdot paikallisissa kaupoissa!</w:t>
      </w:r>
    </w:p>
    <w:p>
      <w:r>
        <w:rPr>
          <w:b/>
        </w:rPr>
        <w:t xml:space="preserve">Tulos</w:t>
      </w:r>
    </w:p>
    <w:p>
      <w:r>
        <w:t xml:space="preserve">Parempi kuin hyvä!</w:t>
      </w:r>
    </w:p>
    <w:p>
      <w:r>
        <w:rPr>
          <w:b/>
        </w:rPr>
        <w:t xml:space="preserve">Esimerkki 0.81</w:t>
      </w:r>
    </w:p>
    <w:p>
      <w:r>
        <w:t xml:space="preserve">Erittäin pieni ja pidän neliön muotoisesta istuvuudesta. Sinulla on loputtomat mahdollisuudet sijoittaa kaiutin. Äänentoisto on minusta hyvä. Sopii täydellisesti monitorini alle. Teippasin kaksi ja näyttää äänipalkilta.</w:t>
      </w:r>
    </w:p>
    <w:p>
      <w:r>
        <w:rPr>
          <w:b/>
        </w:rPr>
        <w:t xml:space="preserve">Tulos</w:t>
      </w:r>
    </w:p>
    <w:p>
      <w:r>
        <w:t xml:space="preserve">Pidän siitä</w:t>
      </w:r>
    </w:p>
    <w:p>
      <w:r>
        <w:rPr>
          <w:b/>
        </w:rPr>
        <w:t xml:space="preserve">Esimerkki 0.82</w:t>
      </w:r>
    </w:p>
    <w:p>
      <w:r>
        <w:t xml:space="preserve">Loistava tuote! Säästin noin 10 dollaria, kun ostin tämän sen sijaan, että olisin mennyt elektroniikkaliikkeeseen. Toimii loistavasti iMacini ja HD-taulutelevisioni välillä!</w:t>
      </w:r>
    </w:p>
    <w:p>
      <w:r>
        <w:rPr>
          <w:b/>
        </w:rPr>
        <w:t xml:space="preserve">Tulos</w:t>
      </w:r>
    </w:p>
    <w:p>
      <w:r>
        <w:t xml:space="preserve">Säästin rahaa!</w:t>
      </w:r>
    </w:p>
    <w:p>
      <w:r>
        <w:rPr>
          <w:b/>
        </w:rPr>
        <w:t xml:space="preserve">Esimerkki 0.83</w:t>
      </w:r>
    </w:p>
    <w:p>
      <w:r>
        <w:t xml:space="preserve">Tämä on paras reititin siellä!!!!  Kaapelimieheni kertoi minulle tästä tuotemerkistä.  Kehotan sinua hankkimaan sen, älä anna alhaisen hinnan hämätä sinua.  Helppo asentaa ja minulla ei ole ollut mitään ongelmia.</w:t>
      </w:r>
    </w:p>
    <w:p>
      <w:r>
        <w:rPr>
          <w:b/>
        </w:rPr>
        <w:t xml:space="preserve">Tulos</w:t>
      </w:r>
    </w:p>
    <w:p>
      <w:r>
        <w:t xml:space="preserve">Älä anna alhaisen hinnan hämätä.</w:t>
      </w:r>
    </w:p>
    <w:p>
      <w:r>
        <w:rPr>
          <w:b/>
        </w:rPr>
        <w:t xml:space="preserve">Esimerkki 0.84</w:t>
      </w:r>
    </w:p>
    <w:p>
      <w:r>
        <w:t xml:space="preserve">Loistava kuva, mutta ääni menettää paljon tehoa, koska kaiuttimet osoittavat Kindlen takapuolelle.  Odotan innolla, että voin ladata lisää kohteita.</w:t>
      </w:r>
    </w:p>
    <w:p>
      <w:r>
        <w:rPr>
          <w:b/>
        </w:rPr>
        <w:t xml:space="preserve">Tulos</w:t>
      </w:r>
    </w:p>
    <w:p>
      <w:r>
        <w:t xml:space="preserve">hieno kuva</w:t>
      </w:r>
    </w:p>
    <w:p>
      <w:r>
        <w:rPr>
          <w:b/>
        </w:rPr>
        <w:t xml:space="preserve">Esimerkki 0.85</w:t>
      </w:r>
    </w:p>
    <w:p>
      <w:r>
        <w:t xml:space="preserve">ASUS Eee PC Seashell 1005PE-PU17-BU 10.1-Inch Blue Netbook ostettiin käyttöön lomalle.  Se oli helppo pakata ja kuljettaa.  Se nappasi helposti WiFi paikkoja.  Kosketusalusta on kuvioitu ja toimii paremmin kuin sileät, joihin olen tottunut.  Se ei pystynyt lataamaan kaikenlaisia videoita (ne, jotka ovat enemmän tietokoneen osaajia, voivat tehdä niin), mutta riitti tarpeisiimme, jotta pysyisimme kotona matkan aikana.</w:t>
      </w:r>
    </w:p>
    <w:p>
      <w:r>
        <w:rPr>
          <w:b/>
        </w:rPr>
        <w:t xml:space="preserve">Tulos</w:t>
      </w:r>
    </w:p>
    <w:p>
      <w:r>
        <w:t xml:space="preserve">Muistikirjan arvostelu</w:t>
      </w:r>
    </w:p>
    <w:p>
      <w:r>
        <w:rPr>
          <w:b/>
        </w:rPr>
        <w:t xml:space="preserve">Esimerkki 0.86</w:t>
      </w:r>
    </w:p>
    <w:p>
      <w:r>
        <w:t xml:space="preserve">Se ei sovi Galaxyyn. Tab 2 7.0. Se on ok. Se tekee työnsä. Suosittele toista ostajaa, jos yrität sovittaa tämän tabletin.</w:t>
      </w:r>
    </w:p>
    <w:p>
      <w:r>
        <w:rPr>
          <w:b/>
        </w:rPr>
        <w:t xml:space="preserve">Tulos</w:t>
      </w:r>
    </w:p>
    <w:p>
      <w:r>
        <w:t xml:space="preserve">Se ei sovi täydellisesti, mutta se toimii.</w:t>
      </w:r>
    </w:p>
    <w:p>
      <w:r>
        <w:rPr>
          <w:b/>
        </w:rPr>
        <w:t xml:space="preserve">Esimerkki 0.87</w:t>
      </w:r>
    </w:p>
    <w:p>
      <w:r>
        <w:t xml:space="preserve">Akku toimitettiin heti, se saapui ongelmitta ja toimii erittäin hyvin X61-tabletin kanssa. Tuotteen mainostamiseen käytetty valokuva (viimeinen tarkistus: 15. helmikuuta 2011) kuvaa kuitenkin akun suurikapasiteettista (8 kennoa) versiota eikä varsinaista tuotetta (4 kennoa), jota olet ostamassa.</w:t>
      </w:r>
    </w:p>
    <w:p>
      <w:r>
        <w:rPr>
          <w:b/>
        </w:rPr>
        <w:t xml:space="preserve">Tulos</w:t>
      </w:r>
    </w:p>
    <w:p>
      <w:r>
        <w:t xml:space="preserve">Loistava akku, väärä valokuva</w:t>
      </w:r>
    </w:p>
    <w:p>
      <w:r>
        <w:rPr>
          <w:b/>
        </w:rPr>
        <w:t xml:space="preserve">Esimerkki 0.88</w:t>
      </w:r>
    </w:p>
    <w:p>
      <w:r>
        <w:t xml:space="preserve">Ostin tämän välttääkseni maksamasta ylimääräisiä 10 dollaria kuukaudessa Comcastille jostain, jonka pitäisi sisältyä puhelinpalvelun hintaan.  Sain EMTA:n eilen, ja odotin, että Comcastin kanssa olisi pitänyt olla puhelimessa muutaman tunnin, jotta saisin sen käyttöön.  Käytän Comcastia ja asun Houstonin alueella.  Yllättävää kyllä, heiltä kesti vain noin 30 minuuttia saada se toimimaan, ja onneksi he eivät mokanneet ja katkaisseet nykyistä Motorola Surfboard -lauttani, jota käytän internet-yhteyteeni.  Tämä EMTA on tarkoitettu vain puhetta varten.  Kaiken kaikkiaan olen tyytyväinen.</w:t>
      </w:r>
    </w:p>
    <w:p>
      <w:r>
        <w:rPr>
          <w:b/>
        </w:rPr>
        <w:t xml:space="preserve">Tulos</w:t>
      </w:r>
    </w:p>
    <w:p>
      <w:r>
        <w:t xml:space="preserve">Kaiken kaikkiaan olen tyytyväinen.</w:t>
      </w:r>
    </w:p>
    <w:p>
      <w:r>
        <w:rPr>
          <w:b/>
        </w:rPr>
        <w:t xml:space="preserve">Esimerkki 0.89</w:t>
      </w:r>
    </w:p>
    <w:p>
      <w:r>
        <w:t xml:space="preserve">Rakastan tällaista osoitinlaitetta. vähemmän ranteen liikettä, hienosäätöä jne.&lt;br /&gt;Ihmiset jakautuvat neljään leiriin osoitinlaitteiden suhteen.&lt;br /&gt;&amp;#62; ei kiinnosta /hiiren käyttäjät.&lt;br /&gt;&amp;#62; kosketusnäytön/kosketusalustan käyttäjät.&lt;br /&gt;&amp;#62; etusormen ratapallon käyttäjät.&lt;br /&gt;ja&lt;br /&gt;&amp;#62; peukalon ratapallon käyttäjät.&lt;br /&gt;&gt;Tämä on tuolle viimeiselle ihmisryhmälle. Tämä trackball toimii kunnolla etäisyydellä, ja toimii hienosti työpöydällä - ei kaapeleita tiellä ja pieni usb dongel. Pallon ja pistorasian puhdistaminen on helppoa ja intuitiivista. Useita pudotuksia pöydän korkeudelta lattialle ja se toimii edelleen hyvin (kunhan et menetä palloa!). Kokemukseni mukaan paristot säästyvät (ehkä 2-3 kertaa vuodessa, kun sitä käytetään yli 8 tuntia päivässä viitenä päivänä viikossa).</w:t>
      </w:r>
    </w:p>
    <w:p>
      <w:r>
        <w:rPr>
          <w:b/>
        </w:rPr>
        <w:t xml:space="preserve">Tulos</w:t>
      </w:r>
    </w:p>
    <w:p>
      <w:r>
        <w:t xml:space="preserve">Käytätkö esimerkiksi juoksupalloa? Tämä on paras valinta useimmille.</w:t>
      </w:r>
    </w:p>
    <w:p>
      <w:r>
        <w:rPr>
          <w:b/>
        </w:rPr>
        <w:t xml:space="preserve">Esimerkki 0.90</w:t>
      </w:r>
    </w:p>
    <w:p>
      <w:r>
        <w:t xml:space="preserve">Olin asentanut sen, joten maksoin, koska en halunnut pilata sitä.  Se sopii hyvin ja se todella suojaa IPadin koko runkoa.</w:t>
      </w:r>
    </w:p>
    <w:p>
      <w:r>
        <w:rPr>
          <w:b/>
        </w:rPr>
        <w:t xml:space="preserve">Tulos</w:t>
      </w:r>
    </w:p>
    <w:p>
      <w:r>
        <w:t xml:space="preserve">loistava tuote!</w:t>
      </w:r>
    </w:p>
    <w:p>
      <w:r>
        <w:rPr>
          <w:b/>
        </w:rPr>
        <w:t xml:space="preserve">Esimerkki 0.91</w:t>
      </w:r>
    </w:p>
    <w:p>
      <w:r>
        <w:t xml:space="preserve">Toimii hienosti, mutta pohjassa olevat pienet kumijalat ovat kaikki irronneet alle kuudessa kuukaudessa. Nyt Macbookini liukuu pöydällä...</w:t>
      </w:r>
    </w:p>
    <w:p>
      <w:r>
        <w:rPr>
          <w:b/>
        </w:rPr>
        <w:t xml:space="preserve">Tulos</w:t>
      </w:r>
    </w:p>
    <w:p>
      <w:r>
        <w:t xml:space="preserve">Toimii hienosti, mutta kumijalat putosivat irti</w:t>
      </w:r>
    </w:p>
    <w:p>
      <w:r>
        <w:rPr>
          <w:b/>
        </w:rPr>
        <w:t xml:space="preserve">Esimerkki 0.92</w:t>
      </w:r>
    </w:p>
    <w:p>
      <w:r>
        <w:t xml:space="preserve">Annan sille 4 tähteä, koska en ole vielä ehtinyt istua alas ja opetella windows 8.1:tä. 4 tähteä on asiakaspalvelusta. Tiedän hyvin vähän tietokoneista ja pikaopas jättää paljon toivomisen varaa. Mikä vika vanhassa 123-tavassa on. Päädyin siihen, että asiakaspalvelija opasti minua asennuksessa, ja he olivat loistavia.</w:t>
      </w:r>
    </w:p>
    <w:p>
      <w:r>
        <w:rPr>
          <w:b/>
        </w:rPr>
        <w:t xml:space="preserve">Tulos</w:t>
      </w:r>
    </w:p>
    <w:p>
      <w:r>
        <w:t xml:space="preserve">Päädyin siihen, että CS opastaa minua ajattelin perustaa, ja he olivat loistavia.</w:t>
      </w:r>
    </w:p>
    <w:p>
      <w:r>
        <w:rPr>
          <w:b/>
        </w:rPr>
        <w:t xml:space="preserve">Esimerkki 0.93</w:t>
      </w:r>
    </w:p>
    <w:p>
      <w:r>
        <w:t xml:space="preserve">Hyvä edullinen akku, joka toimitettiin ajallaan. Se sopi tietokoneeseeni kuin alkuperäinenkin. Nyt voin käyttää tietokonettani suihkussa ilman, että se on kytkettynä, joten en saa sähköiskua.</w:t>
      </w:r>
    </w:p>
    <w:p>
      <w:r>
        <w:rPr>
          <w:b/>
        </w:rPr>
        <w:t xml:space="preserve">Tulos</w:t>
      </w:r>
    </w:p>
    <w:p>
      <w:r>
        <w:t xml:space="preserve">Vaihtoparisto</w:t>
      </w:r>
    </w:p>
    <w:p>
      <w:r>
        <w:rPr>
          <w:b/>
        </w:rPr>
        <w:t xml:space="preserve">Esimerkki 0.94</w:t>
      </w:r>
    </w:p>
    <w:p>
      <w:r>
        <w:t xml:space="preserve">Asetin langattoman kannettavan tietokoneen hiiren lähetin-vastaanottimen siihen, mutta en saanut sitä ulos. Pääsin juuri chatista StarTechin tukihenkilön kanssa, ja hän oli sitä mieltä, että minulla saattaa olla viallinen sovitin, koska sen ei pitäisi olla niin tiukka ja vaikea asettaa ja poistaa USB-elementtejä.  Teknikko ehdotti, että ottaisin yhteyttä Amazoniin vaihtoa varten.  Toivottavasti saan hyvän, koska tarvitsen jotain tällaista ja pituus on hyvä.</w:t>
      </w:r>
    </w:p>
    <w:p>
      <w:r>
        <w:rPr>
          <w:b/>
        </w:rPr>
        <w:t xml:space="preserve">Tulos</w:t>
      </w:r>
    </w:p>
    <w:p>
      <w:r>
        <w:t xml:space="preserve">lähetin-vastaanottimeni juuttui siihen</w:t>
      </w:r>
    </w:p>
    <w:p>
      <w:r>
        <w:rPr>
          <w:b/>
        </w:rPr>
        <w:t xml:space="preserve">Esimerkki 0.95</w:t>
      </w:r>
    </w:p>
    <w:p>
      <w:r>
        <w:t xml:space="preserve">Tilasin kaksi tällaista laturia, koska niiden väitetään pystyvän lataamaan useita laitteita.  He olivat oikeassa. Lataan kaikkea kindle firesta iPadiin ja itouchista kännykkään. Kaikki latautuvat täydellisesti ja mielestäni ne latautuvat nopeammin kuin laitteiden mukana tulleet laturit. En voisi olla tyytyväisempi. Toimivat paremmin kuin mainostettiin. Toimitettiin myös nopeasti. Erittäin tyytyväinen tähän ostokseen. Kaapeleita ei ollut mukana, mutta kaikki vanhat kaapelit toimivat hyvin.</w:t>
      </w:r>
    </w:p>
    <w:p>
      <w:r>
        <w:rPr>
          <w:b/>
        </w:rPr>
        <w:t xml:space="preserve">Tulos</w:t>
      </w:r>
    </w:p>
    <w:p>
      <w:r>
        <w:t xml:space="preserve">akkulaturi kindle ja ipad</w:t>
      </w:r>
    </w:p>
    <w:p>
      <w:r>
        <w:rPr>
          <w:b/>
        </w:rPr>
        <w:t xml:space="preserve">Esimerkki 0.96</w:t>
      </w:r>
    </w:p>
    <w:p>
      <w:r>
        <w:t xml:space="preserve">Toiminut jo yli vuoden ajan. Kiitos Buffalo! Minulla on RAID 1 -asema, joka on käytössä tämän aseman kanssa perheeni valokuvien, musiikin ja videoiden turvaamiseksi. Suoratoistan siitä myös elokuvia. Se ei ole nopein, mutta se tekee kaiken, mitä pyydän.</w:t>
      </w:r>
    </w:p>
    <w:p>
      <w:r>
        <w:rPr>
          <w:b/>
        </w:rPr>
        <w:t xml:space="preserve">Tulos</w:t>
      </w:r>
    </w:p>
    <w:p>
      <w:r>
        <w:t xml:space="preserve">Toiminut jo yli vuoden ajan. Kiitos Buffalo! ...</w:t>
      </w:r>
    </w:p>
    <w:p>
      <w:r>
        <w:rPr>
          <w:b/>
        </w:rPr>
        <w:t xml:space="preserve">Esimerkki 0.97</w:t>
      </w:r>
    </w:p>
    <w:p>
      <w:r>
        <w:t xml:space="preserve">Sain tämän tuotteen juuri tänään ja rakastan sitä niin paljon, että minun oli pakko tehdä arvostelu heti! Itse asiassa kirjoitan arvostelua näppäimistöltä käsin juuri nyt. Minulla on iPad 2 ja kotelo sopii kuin hansikas. Kaikki oikeat &amp;#34;leikkaukset&amp;#34; ovat hyvin kohdakkain. En oikeastaan käytä kameraa paljon iPadissani, mutta leikkaus on täydellinen siltä varalta, että käytän. Suuret kiitokset Sinjon Visionille, joka latasi kuvat. Rehellisesti sanottuna, nämä kuvat ovat se, mikä sinetöi sopimuksen minulle. Tapasin jonkun, jolla oli tämä kotelo punaisena, jota olin harkinnut, mutta halusin jotain hieman erilaista. Valkoiset tikkaukset muodostavat hienon kontrastin vaaleanruskeaan väriin. Paras osa, kuten muut arvostelijat ovat maininneet, on iPadia pidättävän osan pohjassa oleva tarranauha. Se on SUURI iPadin asettamiseen moniin eri kulmiin, ja se todella pysyy. Edellisessä kotelossani (jossa ei ole näppäimistöä) on urat iPadin asettamista varten, mutta vaihtoehtoja on vain kaksi, ja se liukui koko ajan: se oli melko ärsyttävää. Mahdollisuus siirtää näppäimistöä ulospäin on mahtava! se antaa paljon enemmän joustavuutta, joten kirjoittaminen ei tunnu liian ahtaalta. Näppäimistö on minusta hieman pieni, mutta se ei ole iso asia. Minulla on melko pienet kädet. Jos sinulla on suuremmat kädet, kirjoittaminen voi olla hieman haastavaa, ellet ole tottunut pienempiin näppäimistöihin; mutta jos todella tarvitset suuremman näppäimistön, arvelen, että käytät pöytäkonetta tai kannettavaa tietokonetta, ja tämän kotelon hankkiminen olisi turha asia.  Ainoa asia, joka voisi tehdä tästä kotelosta vieläkin paremman, olisi se, että iPadia pitelevä osa kääntyisi. Tällä hetkellä kotelo on suunniteltu pitämään iPadia vain vaakatasossa. Tämä on hyvä näppäimistöllä kirjoittamiseen, mutta kun luen kirjoja tai lehtiä, pidän mieluummin muotokuvatilasta, ja olisi hienoa, jos tarranauha olisi myös muotokuvatilassa. Kaiken kaikkiaan rakastan tätä koteloa! Ja hinta on erinomainen. Maksoin puolet vähittäismyyntihinnasta. Sitä ei voi voittaa!</w:t>
      </w:r>
    </w:p>
    <w:p>
      <w:r>
        <w:rPr>
          <w:b/>
        </w:rPr>
        <w:t xml:space="preserve">Tulos</w:t>
      </w:r>
    </w:p>
    <w:p>
      <w:r>
        <w:t xml:space="preserve">Fantastista! (arvostelu tuotteelle Kensignton KeyFolio Pro2 vaaleanruskea)</w:t>
      </w:r>
    </w:p>
    <w:p>
      <w:r>
        <w:rPr>
          <w:b/>
        </w:rPr>
        <w:t xml:space="preserve">Esimerkki 0.98</w:t>
      </w:r>
    </w:p>
    <w:p>
      <w:r>
        <w:t xml:space="preserve">tämä cat 6 -kaapeli toimii niin kuin sen pitääkin. Käytän sitä työntämään tv-signaalia tietokoneeltani xboxiin Windows Media Centerin kautta.</w:t>
      </w:r>
    </w:p>
    <w:p>
      <w:r>
        <w:rPr>
          <w:b/>
        </w:rPr>
        <w:t xml:space="preserve">Tulos</w:t>
      </w:r>
    </w:p>
    <w:p>
      <w:r>
        <w:t xml:space="preserve">Nopea ja hyvä laatu</w:t>
      </w:r>
    </w:p>
    <w:p>
      <w:r>
        <w:rPr>
          <w:b/>
        </w:rPr>
        <w:t xml:space="preserve">Esimerkki 0.99</w:t>
      </w:r>
    </w:p>
    <w:p>
      <w:r>
        <w:t xml:space="preserve">Vaikuttaa vahvalta akulta</w:t>
      </w:r>
    </w:p>
    <w:p>
      <w:r>
        <w:rPr>
          <w:b/>
        </w:rPr>
        <w:t xml:space="preserve">Tulos</w:t>
      </w:r>
    </w:p>
    <w:p>
      <w:r>
        <w:t xml:space="preserve">Neljä tähteä</w:t>
      </w:r>
    </w:p>
    <w:p>
      <w:r>
        <w:rPr>
          <w:b/>
        </w:rPr>
        <w:t xml:space="preserve">Esimerkki 0.100</w:t>
      </w:r>
    </w:p>
    <w:p>
      <w:r>
        <w:t xml:space="preserve">Sopii täydellisesti ja on helppo asentaa!!!!!! Kiitos jälleen kerran.</w:t>
      </w:r>
    </w:p>
    <w:p>
      <w:r>
        <w:rPr>
          <w:b/>
        </w:rPr>
        <w:t xml:space="preserve">Tulos</w:t>
      </w:r>
    </w:p>
    <w:p>
      <w:r>
        <w:t xml:space="preserve">Viisi tähteä</w:t>
      </w:r>
    </w:p>
    <w:p>
      <w:r>
        <w:rPr>
          <w:b/>
        </w:rPr>
        <w:t xml:space="preserve">Esimerkki 0.101</w:t>
      </w:r>
    </w:p>
    <w:p>
      <w:r>
        <w:t xml:space="preserve">Se oli hieno, mutta sain jatkuvasti tämän virheen käynnistämällä tietokoneen uudelleen, koska ajurit eivät olleet ajan tasalla, mutta muuten se on loistava kannettava tietokone.</w:t>
      </w:r>
    </w:p>
    <w:p>
      <w:r>
        <w:rPr>
          <w:b/>
        </w:rPr>
        <w:t xml:space="preserve">Tulos</w:t>
      </w:r>
    </w:p>
    <w:p>
      <w:r>
        <w:t xml:space="preserve">Suuri</w:t>
      </w:r>
    </w:p>
    <w:p>
      <w:r>
        <w:rPr>
          <w:b/>
        </w:rPr>
        <w:t xml:space="preserve">Esimerkki 0.102</w:t>
      </w:r>
    </w:p>
    <w:p>
      <w:r>
        <w:t xml:space="preserve">Loistava tuote</w:t>
      </w:r>
    </w:p>
    <w:p>
      <w:r>
        <w:rPr>
          <w:b/>
        </w:rPr>
        <w:t xml:space="preserve">Tulos</w:t>
      </w:r>
    </w:p>
    <w:p>
      <w:r>
        <w:t xml:space="preserve">Viisi tähteä</w:t>
      </w:r>
    </w:p>
    <w:p>
      <w:r>
        <w:rPr>
          <w:b/>
        </w:rPr>
        <w:t xml:space="preserve">Esimerkki 0.103</w:t>
      </w:r>
    </w:p>
    <w:p>
      <w:r>
        <w:t xml:space="preserve">Kun lataat sovelluksia, se sanoo, että sovelluksia ei ole ladattu.</w:t>
      </w:r>
    </w:p>
    <w:p>
      <w:r>
        <w:rPr>
          <w:b/>
        </w:rPr>
        <w:t xml:space="preserve">Tulos</w:t>
      </w:r>
    </w:p>
    <w:p>
      <w:r>
        <w:t xml:space="preserve">Yksi tähti</w:t>
      </w:r>
    </w:p>
    <w:p>
      <w:r>
        <w:rPr>
          <w:b/>
        </w:rPr>
        <w:t xml:space="preserve">Esimerkki 0.104</w:t>
      </w:r>
    </w:p>
    <w:p>
      <w:r>
        <w:t xml:space="preserve">Tyytyväinen</w:t>
      </w:r>
    </w:p>
    <w:p>
      <w:r>
        <w:rPr>
          <w:b/>
        </w:rPr>
        <w:t xml:space="preserve">Tulos</w:t>
      </w:r>
    </w:p>
    <w:p>
      <w:r>
        <w:t xml:space="preserve">Viisi tähteä</w:t>
      </w:r>
    </w:p>
    <w:p>
      <w:r>
        <w:rPr>
          <w:b/>
        </w:rPr>
        <w:t xml:space="preserve">Esimerkki 0.105</w:t>
      </w:r>
    </w:p>
    <w:p>
      <w:r>
        <w:t xml:space="preserve">Ainoa oikea tapa matkustaa kansainvälisesti.</w:t>
      </w:r>
    </w:p>
    <w:p>
      <w:r>
        <w:rPr>
          <w:b/>
        </w:rPr>
        <w:t xml:space="preserve">Tulos</w:t>
      </w:r>
    </w:p>
    <w:p>
      <w:r>
        <w:t xml:space="preserve">Viisi tähteä</w:t>
      </w:r>
    </w:p>
    <w:p>
      <w:r>
        <w:rPr>
          <w:b/>
        </w:rPr>
        <w:t xml:space="preserve">Esimerkki 0.106</w:t>
      </w:r>
    </w:p>
    <w:p>
      <w:r>
        <w:t xml:space="preserve">Toimii hienosti</w:t>
      </w:r>
    </w:p>
    <w:p>
      <w:r>
        <w:rPr>
          <w:b/>
        </w:rPr>
        <w:t xml:space="preserve">Tulos</w:t>
      </w:r>
    </w:p>
    <w:p>
      <w:r>
        <w:t xml:space="preserve">great</w:t>
      </w:r>
    </w:p>
    <w:p>
      <w:r>
        <w:rPr>
          <w:b/>
        </w:rPr>
        <w:t xml:space="preserve">Esimerkki 0.107</w:t>
      </w:r>
    </w:p>
    <w:p>
      <w:r>
        <w:t xml:space="preserve">tämä oli hyvä tilaus, ja tilaan uudelleen, kun on aika tilata tämä tuote tulevaisuudessa.</w:t>
      </w:r>
    </w:p>
    <w:p>
      <w:r>
        <w:rPr>
          <w:b/>
        </w:rPr>
        <w:t xml:space="preserve">Tulos</w:t>
      </w:r>
    </w:p>
    <w:p>
      <w:r>
        <w:t xml:space="preserve">hyvä</w:t>
      </w:r>
    </w:p>
    <w:p>
      <w:r>
        <w:rPr>
          <w:b/>
        </w:rPr>
        <w:t xml:space="preserve">Esimerkki 0.108</w:t>
      </w:r>
    </w:p>
    <w:p>
      <w:r>
        <w:t xml:space="preserve">Kannettava tietokoneeni on nyt täysin toimintakykyinen kaikissa olosuhteissa, joissa käytän sitä, ja samalla häikäisyn aiheuttama rasitus silmilleni poistuu. Teki työnsä täydellisesti!</w:t>
      </w:r>
    </w:p>
    <w:p>
      <w:r>
        <w:rPr>
          <w:b/>
        </w:rPr>
        <w:t xml:space="preserve">Tulos</w:t>
      </w:r>
    </w:p>
    <w:p>
      <w:r>
        <w:t xml:space="preserve">Mahtava</w:t>
      </w:r>
    </w:p>
    <w:p>
      <w:r>
        <w:rPr>
          <w:b/>
        </w:rPr>
        <w:t xml:space="preserve">Esimerkki 0.109</w:t>
      </w:r>
    </w:p>
    <w:p>
      <w:r>
        <w:t xml:space="preserve">Erinomaista! 100% suositeltava.</w:t>
      </w:r>
    </w:p>
    <w:p>
      <w:r>
        <w:rPr>
          <w:b/>
        </w:rPr>
        <w:t xml:space="preserve">Tulos</w:t>
      </w:r>
    </w:p>
    <w:p>
      <w:r>
        <w:t xml:space="preserve">Viisi tähteä</w:t>
      </w:r>
    </w:p>
    <w:p>
      <w:r>
        <w:rPr>
          <w:b/>
        </w:rPr>
        <w:t xml:space="preserve">Esimerkki 0.110</w:t>
      </w:r>
    </w:p>
    <w:p>
      <w:r>
        <w:t xml:space="preserve">Suojaa Arduinon mega hyvin.</w:t>
      </w:r>
    </w:p>
    <w:p>
      <w:r>
        <w:rPr>
          <w:b/>
        </w:rPr>
        <w:t xml:space="preserve">Tulos</w:t>
      </w:r>
    </w:p>
    <w:p>
      <w:r>
        <w:t xml:space="preserve">Toimii hienosti.</w:t>
      </w:r>
    </w:p>
    <w:p>
      <w:r>
        <w:rPr>
          <w:b/>
        </w:rPr>
        <w:t xml:space="preserve">Esimerkki 0.111</w:t>
      </w:r>
    </w:p>
    <w:p>
      <w:r>
        <w:t xml:space="preserve">Se tallentaa valtavasti tietoa. Ei ongelmia sen jälkeen, kun ostin sen.</w:t>
      </w:r>
    </w:p>
    <w:p>
      <w:r>
        <w:rPr>
          <w:b/>
        </w:rPr>
        <w:t xml:space="preserve">Tulos</w:t>
      </w:r>
    </w:p>
    <w:p>
      <w:r>
        <w:t xml:space="preserve">Viisi tähteä</w:t>
      </w:r>
    </w:p>
    <w:p>
      <w:r>
        <w:rPr>
          <w:b/>
        </w:rPr>
        <w:t xml:space="preserve">Esimerkki 0.112</w:t>
      </w:r>
    </w:p>
    <w:p>
      <w:r>
        <w:t xml:space="preserve">RAKASTAN tätä koteloa!  Minulla on sellainen puhelimessani ja halusin korvata sen, jota käytin iPadissani.  Niin iloinen, että tein.  Rakastan sitä, että näytöni on suojattu ja kaikki portit on peitetty.  Mukana tulee jalusta, mutta laitan sen laatikkoon enkä koskaan käytä sitä ylimääräisen irtotavaran ja painon vuoksi. En kaipaa sitä ollenkaan.  Laitoin tämän Amazonin ostoskoriin ja odotin, että hinta laskee ennen ostamista. Sain sen 48 dollarilla. En voi kuvitella ketään, joka ei pidä tästä kotelosta!</w:t>
      </w:r>
    </w:p>
    <w:p>
      <w:r>
        <w:rPr>
          <w:b/>
        </w:rPr>
        <w:t xml:space="preserve">Tulos</w:t>
      </w:r>
    </w:p>
    <w:p>
      <w:r>
        <w:t xml:space="preserve">Mahtava</w:t>
      </w:r>
    </w:p>
    <w:p>
      <w:r>
        <w:rPr>
          <w:b/>
        </w:rPr>
        <w:t xml:space="preserve">Esimerkki 0.113</w:t>
      </w:r>
    </w:p>
    <w:p>
      <w:r>
        <w:t xml:space="preserve">hyvä tuote ja nopea huomio</w:t>
      </w:r>
    </w:p>
    <w:p>
      <w:r>
        <w:rPr>
          <w:b/>
        </w:rPr>
        <w:t xml:space="preserve">Tulos</w:t>
      </w:r>
    </w:p>
    <w:p>
      <w:r>
        <w:t xml:space="preserve">Viisi tähteä</w:t>
      </w:r>
    </w:p>
    <w:p>
      <w:r>
        <w:rPr>
          <w:b/>
        </w:rPr>
        <w:t xml:space="preserve">Esimerkki 0.114</w:t>
      </w:r>
    </w:p>
    <w:p>
      <w:r>
        <w:t xml:space="preserve">Työskentelen lainvalvonnassa.  DVD-duplikaattorimme hajosi.  Näin tämän Amazonissa edulliseen hintaan.  Ostin sen töihin, lahjaksi kaikille työtovereilleni ja itselleni.  Sopii erinomaisesti todisteina käytettävien valokuva-CD-levyjen tai turvavideoiden kopiointiin.</w:t>
      </w:r>
    </w:p>
    <w:p>
      <w:r>
        <w:rPr>
          <w:b/>
        </w:rPr>
        <w:t xml:space="preserve">Tulos</w:t>
      </w:r>
    </w:p>
    <w:p>
      <w:r>
        <w:t xml:space="preserve">Fantastinen</w:t>
      </w:r>
    </w:p>
    <w:p>
      <w:r>
        <w:rPr>
          <w:b/>
        </w:rPr>
        <w:t xml:space="preserve">Esimerkki 0.115</w:t>
      </w:r>
    </w:p>
    <w:p>
      <w:r>
        <w:t xml:space="preserve">Toinen tyttärentyttäreni lahja, ja hän on hyvin onnellinen.</w:t>
      </w:r>
    </w:p>
    <w:p>
      <w:r>
        <w:rPr>
          <w:b/>
        </w:rPr>
        <w:t xml:space="preserve">Tulos</w:t>
      </w:r>
    </w:p>
    <w:p>
      <w:r>
        <w:t xml:space="preserve">Viisi tähteä</w:t>
      </w:r>
    </w:p>
    <w:p>
      <w:r>
        <w:rPr>
          <w:b/>
        </w:rPr>
        <w:t xml:space="preserve">Esimerkki 0.116</w:t>
      </w:r>
    </w:p>
    <w:p>
      <w:r>
        <w:t xml:space="preserve">Erittäin tyytyväinen sen oikea-aikaiseen saapumiseen ja tuote on loistava.</w:t>
      </w:r>
    </w:p>
    <w:p>
      <w:r>
        <w:rPr>
          <w:b/>
        </w:rPr>
        <w:t xml:space="preserve">Tulos</w:t>
      </w:r>
    </w:p>
    <w:p>
      <w:r>
        <w:t xml:space="preserve">Yksi tähti</w:t>
      </w:r>
    </w:p>
    <w:p>
      <w:r>
        <w:rPr>
          <w:b/>
        </w:rPr>
        <w:t xml:space="preserve">Esimerkki 0.117</w:t>
      </w:r>
    </w:p>
    <w:p>
      <w:r>
        <w:t xml:space="preserve">HYVÄ LAATU TOIMII HYVIN !!!</w:t>
      </w:r>
    </w:p>
    <w:p>
      <w:r>
        <w:rPr>
          <w:b/>
        </w:rPr>
        <w:t xml:space="preserve">Tulos</w:t>
      </w:r>
    </w:p>
    <w:p>
      <w:r>
        <w:t xml:space="preserve">Viisi tähteä</w:t>
      </w:r>
    </w:p>
    <w:p>
      <w:r>
        <w:rPr>
          <w:b/>
        </w:rPr>
        <w:t xml:space="preserve">Esimerkki 0.118</w:t>
      </w:r>
    </w:p>
    <w:p>
      <w:r>
        <w:t xml:space="preserve">En katsonut tätä &amp;#34;mallia&amp;#34; kun olin ostamassa koteloa Tab 3:lle, mutta ystäväni tilasi sen ennen kuin minulla oli aikaa ostaa omani ja kun näin sen, muutin mieleni ja minun oli tilattava tämä malli. Rakastan sitä. Loistava laatutuote hintaan nähden.</w:t>
      </w:r>
    </w:p>
    <w:p>
      <w:r>
        <w:rPr>
          <w:b/>
        </w:rPr>
        <w:t xml:space="preserve">Tulos</w:t>
      </w:r>
    </w:p>
    <w:p>
      <w:r>
        <w:t xml:space="preserve">Rakastan sitä!</w:t>
      </w:r>
    </w:p>
    <w:p>
      <w:r>
        <w:rPr>
          <w:b/>
        </w:rPr>
        <w:t xml:space="preserve">Esimerkki 0.119</w:t>
      </w:r>
    </w:p>
    <w:p>
      <w:r>
        <w:t xml:space="preserve">Sopii odotetusti</w:t>
      </w:r>
    </w:p>
    <w:p>
      <w:r>
        <w:rPr>
          <w:b/>
        </w:rPr>
        <w:t xml:space="preserve">Tulos</w:t>
      </w:r>
    </w:p>
    <w:p>
      <w:r>
        <w:t xml:space="preserve">Viisi tähteä</w:t>
      </w:r>
    </w:p>
    <w:p>
      <w:r>
        <w:rPr>
          <w:b/>
        </w:rPr>
        <w:t xml:space="preserve">Esimerkki 0.120</w:t>
      </w:r>
    </w:p>
    <w:p>
      <w:r>
        <w:t xml:space="preserve">Se toimii!!!</w:t>
      </w:r>
    </w:p>
    <w:p>
      <w:r>
        <w:rPr>
          <w:b/>
        </w:rPr>
        <w:t xml:space="preserve">Tulos</w:t>
      </w:r>
    </w:p>
    <w:p>
      <w:r>
        <w:t xml:space="preserve">Viisi tähteä</w:t>
      </w:r>
    </w:p>
    <w:p>
      <w:r>
        <w:rPr>
          <w:b/>
        </w:rPr>
        <w:t xml:space="preserve">Esimerkki 0.121</w:t>
      </w:r>
    </w:p>
    <w:p>
      <w:r>
        <w:t xml:space="preserve">Ei se mitään.</w:t>
      </w:r>
    </w:p>
    <w:p>
      <w:r>
        <w:rPr>
          <w:b/>
        </w:rPr>
        <w:t xml:space="preserve">Tulos</w:t>
      </w:r>
    </w:p>
    <w:p>
      <w:r>
        <w:t xml:space="preserve">Kolme tähteä</w:t>
      </w:r>
    </w:p>
    <w:p>
      <w:r>
        <w:rPr>
          <w:b/>
        </w:rPr>
        <w:t xml:space="preserve">Esimerkki 0.122</w:t>
      </w:r>
    </w:p>
    <w:p>
      <w:r>
        <w:t xml:space="preserve">Vaivalloinen pukea, väsynyt taistelemaan kuplia vastaan. Niin paljon kuin Macbookit maksavat, luulisi jonkun Applen mukaan lukien keksivän laadukkaan näytönsuojan.</w:t>
      </w:r>
    </w:p>
    <w:p>
      <w:r>
        <w:rPr>
          <w:b/>
        </w:rPr>
        <w:t xml:space="preserve">Tulos</w:t>
      </w:r>
    </w:p>
    <w:p>
      <w:r>
        <w:t xml:space="preserve">Säästä rahaa</w:t>
      </w:r>
    </w:p>
    <w:p>
      <w:r>
        <w:rPr>
          <w:b/>
        </w:rPr>
        <w:t xml:space="preserve">Esimerkki 0.123</w:t>
      </w:r>
    </w:p>
    <w:p>
      <w:r>
        <w:t xml:space="preserve">Tämä kotelo suojaa iPadia erinomaisesti, mutta on silti käytettävissä latausta ja eri painikkeiden painamista varten. Olen ostanut useita tällaisia koteloita iPadilleni ja suosittelen niitä edelleen.</w:t>
      </w:r>
    </w:p>
    <w:p>
      <w:r>
        <w:rPr>
          <w:b/>
        </w:rPr>
        <w:t xml:space="preserve">Tulos</w:t>
      </w:r>
    </w:p>
    <w:p>
      <w:r>
        <w:t xml:space="preserve">Suuri tapaus</w:t>
      </w:r>
    </w:p>
    <w:p>
      <w:r>
        <w:rPr>
          <w:b/>
        </w:rPr>
        <w:t xml:space="preserve">Esimerkki 0.124</w:t>
      </w:r>
    </w:p>
    <w:p>
      <w:r>
        <w:t xml:space="preserve">Toimii hyvin</w:t>
      </w:r>
    </w:p>
    <w:p>
      <w:r>
        <w:rPr>
          <w:b/>
        </w:rPr>
        <w:t xml:space="preserve">Tulos</w:t>
      </w:r>
    </w:p>
    <w:p>
      <w:r>
        <w:t xml:space="preserve">Viisi tähteä</w:t>
      </w:r>
    </w:p>
    <w:p>
      <w:r>
        <w:rPr>
          <w:b/>
        </w:rPr>
        <w:t xml:space="preserve">Esimerkki 0,125</w:t>
      </w:r>
    </w:p>
    <w:p>
      <w:r>
        <w:t xml:space="preserve">SanDisk Extreme -muistikorttien kanssa ei voi mennä pieleen!</w:t>
      </w:r>
    </w:p>
    <w:p>
      <w:r>
        <w:rPr>
          <w:b/>
        </w:rPr>
        <w:t xml:space="preserve">Tulos</w:t>
      </w:r>
    </w:p>
    <w:p>
      <w:r>
        <w:t xml:space="preserve">Viisi tähteä</w:t>
      </w:r>
    </w:p>
    <w:p>
      <w:r>
        <w:rPr>
          <w:b/>
        </w:rPr>
        <w:t xml:space="preserve">Esimerkki 0.126</w:t>
      </w:r>
    </w:p>
    <w:p>
      <w:r>
        <w:t xml:space="preserve">hieman kallista</w:t>
      </w:r>
    </w:p>
    <w:p>
      <w:r>
        <w:rPr>
          <w:b/>
        </w:rPr>
        <w:t xml:space="preserve">Tulos</w:t>
      </w:r>
    </w:p>
    <w:p>
      <w:r>
        <w:t xml:space="preserve">Neljä tähteä</w:t>
      </w:r>
    </w:p>
    <w:p>
      <w:r>
        <w:rPr>
          <w:b/>
        </w:rPr>
        <w:t xml:space="preserve">Esimerkki 0.127</w:t>
      </w:r>
    </w:p>
    <w:p>
      <w:r>
        <w:t xml:space="preserve">Toimii erittäin hyvin, Toimii erittäin hyvin, Toimii erittäin hyvin, Toimii erittäin hyvin. erittäin erittäin erittäin erittäin hyvin. Pidän siitä.</w:t>
      </w:r>
    </w:p>
    <w:p>
      <w:r>
        <w:rPr>
          <w:b/>
        </w:rPr>
        <w:t xml:space="preserve">Tulos</w:t>
      </w:r>
    </w:p>
    <w:p>
      <w:r>
        <w:t xml:space="preserve">Oikein mukavaa</w:t>
      </w:r>
    </w:p>
    <w:p>
      <w:r>
        <w:rPr>
          <w:b/>
        </w:rPr>
        <w:t xml:space="preserve">Esimerkki 0.128</w:t>
      </w:r>
    </w:p>
    <w:p>
      <w:r>
        <w:t xml:space="preserve">Rakastan tätä koteloa todella paljon.  Rakastan muotoilua, rakastan tapaa, jolla se toimii.  Ostaisin tämän kotelon uudelleen.</w:t>
      </w:r>
    </w:p>
    <w:p>
      <w:r>
        <w:rPr>
          <w:b/>
        </w:rPr>
        <w:t xml:space="preserve">Tulos</w:t>
      </w:r>
    </w:p>
    <w:p>
      <w:r>
        <w:t xml:space="preserve">Fantastinen ipad tapauksessa!</w:t>
      </w:r>
    </w:p>
    <w:p>
      <w:r>
        <w:rPr>
          <w:b/>
        </w:rPr>
        <w:t xml:space="preserve">Esimerkki 0.129</w:t>
      </w:r>
    </w:p>
    <w:p>
      <w:r>
        <w:t xml:space="preserve">Erittäin mukava näytönsuoja. Sinulla on edelleen mukava selkeä näkymä tablettiin.&lt;br /&gt;Tämä oli ensimmäinen tabletissa käyttämäni näytönsuoja, jonka pystyin asentamaan ensimmäisellä yrittämällä jättämättä kuplia.&lt;br /&gt;Nyt minulla on 2 lisää käytettäväksi, jos joskus ostan lisää tabletteja.</w:t>
      </w:r>
    </w:p>
    <w:p>
      <w:r>
        <w:rPr>
          <w:b/>
        </w:rPr>
        <w:t xml:space="preserve">Tulos</w:t>
      </w:r>
    </w:p>
    <w:p>
      <w:r>
        <w:t xml:space="preserve">Erittäin helppo asentaa</w:t>
      </w:r>
    </w:p>
    <w:p>
      <w:r>
        <w:rPr>
          <w:b/>
        </w:rPr>
        <w:t xml:space="preserve">Esimerkki 0.130</w:t>
      </w:r>
    </w:p>
    <w:p>
      <w:r>
        <w:t xml:space="preserve">Rakastan tätä lasten välilehteä. Kolmevuotias lapseni pystyy navigoimaan kaikessa helposti, ja on mukava siirtyä vanhempien tilaan, jos minun on käytettävä sitä itse. Pidän myös siitä, että mukana tuli iso puskurikotelo, joka auttaa suojaamaan tuotetta. Oranssi on hauska ja erittäin sukupuolineutraali. Ainoa syy, miksi tämä tuote sai minulta 4 tähteä, on se, että se laahaa hieman. Pelien, kuten Temple Runin, pelaaminen on hieman vaikeampaa tällä laitteella kuin meidän iPadillamme; tämä on kuitenkin loistava tuote lapselle. Ehdottomasti ei kadu ostamista!</w:t>
      </w:r>
    </w:p>
    <w:p>
      <w:r>
        <w:rPr>
          <w:b/>
        </w:rPr>
        <w:t xml:space="preserve">Tulos</w:t>
      </w:r>
    </w:p>
    <w:p>
      <w:r>
        <w:t xml:space="preserve">Rakastan tätä poikaa.</w:t>
      </w:r>
    </w:p>
    <w:p>
      <w:r>
        <w:rPr>
          <w:b/>
        </w:rPr>
        <w:t xml:space="preserve">Esimerkki 0.131</w:t>
      </w:r>
    </w:p>
    <w:p>
      <w:r>
        <w:t xml:space="preserve">Kytkin hiiren, mutta se ei toimi. Näppäimistö toimii hyvin, mutta hiiren ajurin asennus kuolee valittaen puuttuvasta tiedostosta. Menen Eagletecin sivustolle ja siellä ei ole ajuritiedostoja. Ymmärrän, että sen pitäisi käyttää windowsin mukana tulevia ajureita, mutta siellä pitäisi olla ainakin linkki siihen, mistä saa ajurit microsoftilta.  Huono tuki antaa tälle yhden tähden.  Päivitys: Ei kestänyt kovin kauan, kun he lisäsivät tämän hiiren lataussivulle. Nopean vastauksen vuoksi nostin ne 4 tähteen. Olin jo saanut sen toimimaan raa'alla voimalla, mutta tästä pitäisi olla apua tuleville käyttäjille.</w:t>
      </w:r>
    </w:p>
    <w:p>
      <w:r>
        <w:rPr>
          <w:b/>
        </w:rPr>
        <w:t xml:space="preserve">Tulos</w:t>
      </w:r>
    </w:p>
    <w:p>
      <w:r>
        <w:t xml:space="preserve">Näppäimistö toimii hyvin, mutta hiiren ajurin asennus kuolee valittaen ....</w:t>
      </w:r>
    </w:p>
    <w:p>
      <w:r>
        <w:rPr>
          <w:b/>
        </w:rPr>
        <w:t xml:space="preserve">Esimerkki 0.132</w:t>
      </w:r>
    </w:p>
    <w:p>
      <w:r>
        <w:t xml:space="preserve">laittaa vanhaan XP-koneeseen</w:t>
      </w:r>
    </w:p>
    <w:p>
      <w:r>
        <w:rPr>
          <w:b/>
        </w:rPr>
        <w:t xml:space="preserve">Tulos</w:t>
      </w:r>
    </w:p>
    <w:p>
      <w:r>
        <w:t xml:space="preserve">Viisi tähteä</w:t>
      </w:r>
    </w:p>
    <w:p>
      <w:r>
        <w:rPr>
          <w:b/>
        </w:rPr>
        <w:t xml:space="preserve">Esimerkki 0.133</w:t>
      </w:r>
    </w:p>
    <w:p>
      <w:r>
        <w:t xml:space="preserve">Ilmeisesti näitä ei enää edes valmisteta. - Ne eivät tosin tue alun perin mukana toimitettuja ilmaisia ohjelmistolatauksia, mutta sillä ei ole merkitystä.&lt;br /&gt;&lt;br /&gt;Todellinen syy näiden ostamiseen on laitteiston turvaominaisuudet. Ole vain varovainen salasanojesi kanssa. Jos et muista salasanaa 10 yrityksen sisällä, sinut lukitaan ulos ja sinun täytyy alustaa se uudelleen (kaikki sillä olleet tiedot menetetään lopullisesti).&lt;br /&gt;&lt;br /&gt;Pian jonain päivänä nämä ylijäämä-U3:t katoavat, ja meidän on palattava takaisin maksamaan suuria summia.&lt;br /&gt;&lt;br /&gt;Paul</w:t>
      </w:r>
    </w:p>
    <w:p>
      <w:r>
        <w:rPr>
          <w:b/>
        </w:rPr>
        <w:t xml:space="preserve">Tulos</w:t>
      </w:r>
    </w:p>
    <w:p>
      <w:r>
        <w:t xml:space="preserve">Olen käyttänyt näitä SanDisk U3 Cruisers -muistitikkuja jo vuosia.</w:t>
      </w:r>
    </w:p>
    <w:p>
      <w:r>
        <w:rPr>
          <w:b/>
        </w:rPr>
        <w:t xml:space="preserve">Esimerkki 0.134</w:t>
      </w:r>
    </w:p>
    <w:p>
      <w:r>
        <w:t xml:space="preserve">Tilattu minun 10-vuotiaan tabletin ja se on pitänyt upea s toistaiseksi ja pitää kaiken turvallisesti hänelle käyttää.</w:t>
      </w:r>
    </w:p>
    <w:p>
      <w:r>
        <w:rPr>
          <w:b/>
        </w:rPr>
        <w:t xml:space="preserve">Tulos</w:t>
      </w:r>
    </w:p>
    <w:p>
      <w:r>
        <w:t xml:space="preserve">Sopii hyvin ja pitää tabletin turvassa</w:t>
      </w:r>
    </w:p>
    <w:p>
      <w:r>
        <w:rPr>
          <w:b/>
        </w:rPr>
        <w:t xml:space="preserve">Esimerkki 0.135</w:t>
      </w:r>
    </w:p>
    <w:p>
      <w:r>
        <w:t xml:space="preserve">Kaikki, mitä rakastin tietokoneessani, on nyt entistä parempaa, hauskempaa, helpompaa oppia ja tehdä, ja mikä parasta, se toimii joka kerta, kun yritän sitä! Minulla on nyt hauskaa käyttää tietokonettani, jopa silloin, kun teen töitä! Olen uudistunut PC-käyttäjä ja ylpeä siitä! Tämä on juuri sitä, mitä tarvitsin parantaakseni tuottavuutta ja tietokoneen käytön viihdearvoa. En enää koskaan mieti kahdesti, olisiko minun pitänyt vaihtaa tietokonetta.</w:t>
      </w:r>
    </w:p>
    <w:p>
      <w:r>
        <w:rPr>
          <w:b/>
        </w:rPr>
        <w:t xml:space="preserve">Tulos</w:t>
      </w:r>
    </w:p>
    <w:p>
      <w:r>
        <w:t xml:space="preserve">Miten Mac muutti elämäni...</w:t>
      </w:r>
    </w:p>
    <w:p>
      <w:r>
        <w:rPr>
          <w:b/>
        </w:rPr>
        <w:t xml:space="preserve">Esimerkki 0.136</w:t>
      </w:r>
    </w:p>
    <w:p>
      <w:r>
        <w:t xml:space="preserve">Kiinan kopio hyvästä tuotteesta</w:t>
      </w:r>
    </w:p>
    <w:p>
      <w:r>
        <w:rPr>
          <w:b/>
        </w:rPr>
        <w:t xml:space="preserve">Tulos</w:t>
      </w:r>
    </w:p>
    <w:p>
      <w:r>
        <w:t xml:space="preserve">Ei toimi sovelluksessamme, saattaa olla FAKE-siru sisällä</w:t>
      </w:r>
    </w:p>
    <w:p>
      <w:r>
        <w:rPr>
          <w:b/>
        </w:rPr>
        <w:t xml:space="preserve">Esimerkki 0.137</w:t>
      </w:r>
    </w:p>
    <w:p>
      <w:r>
        <w:t xml:space="preserve">Nämä toimivat erinomaisesti ja estävät häikäisyn.  Tämä oli hyvä ostos.  Ostaisin ne uudelleen.  Suosittelisin ystävälle.</w:t>
      </w:r>
    </w:p>
    <w:p>
      <w:r>
        <w:rPr>
          <w:b/>
        </w:rPr>
        <w:t xml:space="preserve">Tulos</w:t>
      </w:r>
    </w:p>
    <w:p>
      <w:r>
        <w:t xml:space="preserve">Supershieldz - loistava tuote</w:t>
      </w:r>
    </w:p>
    <w:p>
      <w:r>
        <w:rPr>
          <w:b/>
        </w:rPr>
        <w:t xml:space="preserve">Esimerkki 0.138</w:t>
      </w:r>
    </w:p>
    <w:p>
      <w:r>
        <w:t xml:space="preserve">Toimii täydellisesti Surface Pro 3 -puhelimessani. Kiitos!</w:t>
      </w:r>
    </w:p>
    <w:p>
      <w:r>
        <w:rPr>
          <w:b/>
        </w:rPr>
        <w:t xml:space="preserve">Tulos</w:t>
      </w:r>
    </w:p>
    <w:p>
      <w:r>
        <w:t xml:space="preserve">Viisi tähteä</w:t>
      </w:r>
    </w:p>
    <w:p>
      <w:r>
        <w:rPr>
          <w:b/>
        </w:rPr>
        <w:t xml:space="preserve">Esimerkki 0.139</w:t>
      </w:r>
    </w:p>
    <w:p>
      <w:r>
        <w:t xml:space="preserve">Erittäin nopea, käytän sitä vain Netflixin katsomiseen ja pelien pelaamiseen, nopeus on enemmän kuin tarpeeksi, toivoisin, että se voisi tehdä enemmän.</w:t>
      </w:r>
    </w:p>
    <w:p>
      <w:r>
        <w:rPr>
          <w:b/>
        </w:rPr>
        <w:t xml:space="preserve">Tulos</w:t>
      </w:r>
    </w:p>
    <w:p>
      <w:r>
        <w:t xml:space="preserve">Nopea tabletti.</w:t>
      </w:r>
    </w:p>
    <w:p>
      <w:r>
        <w:rPr>
          <w:b/>
        </w:rPr>
        <w:t xml:space="preserve">Esimerkki 0.140</w:t>
      </w:r>
    </w:p>
    <w:p>
      <w:r>
        <w:t xml:space="preserve">Se on mukava laite, jolla voit kuljettaa paljon video- ja musiikkitiedostoja toistettavaksi mobiililaitteellasi ilman, että mobiililaitteesi muisti loppuu kesken. Ainoa negatiivinen asia, jonka huomaan, on soittolistojen luominen sillä (Voit luoda soittolistoja vain tällä laitteella, koska se ei kopioi soittolistoja iTunesista). Soittolistaa luodessasi se avaa luettelon kaikista kappaleistasi aakkosjärjestyksessä ilman nopeaa tapaa siirtyä tiettyyn kappaleeseen. Sinun on selattava alaspäin joka kerta, kun lisäät kappaleen luetteloon. Ei mahdollisuutta valita albumia tai artistia tai mitään muuta, vain aakkosjärjestyksessä oleva luettelo kappaleista.</w:t>
      </w:r>
    </w:p>
    <w:p>
      <w:r>
        <w:rPr>
          <w:b/>
        </w:rPr>
        <w:t xml:space="preserve">Tulos</w:t>
      </w:r>
    </w:p>
    <w:p>
      <w:r>
        <w:t xml:space="preserve">Rakastan sitä sen koon vuoksi</w:t>
      </w:r>
    </w:p>
    <w:p>
      <w:r>
        <w:rPr>
          <w:b/>
        </w:rPr>
        <w:t xml:space="preserve">Esimerkki 0.141</w:t>
      </w:r>
    </w:p>
    <w:p>
      <w:r>
        <w:t xml:space="preserve">Toimii kuten kuvattu. Microusb-&amp;#62;Usb.... Puhelimeni ohjelmisto estää minua käyttämästä sitä siihen mihin halusin, mutta kaapeli toimii hienosti ;)</w:t>
      </w:r>
    </w:p>
    <w:p>
      <w:r>
        <w:rPr>
          <w:b/>
        </w:rPr>
        <w:t xml:space="preserve">Tulos</w:t>
      </w:r>
    </w:p>
    <w:p>
      <w:r>
        <w:t xml:space="preserve">mutta kaapeli toimii hyvin; )</w:t>
      </w:r>
    </w:p>
    <w:p>
      <w:r>
        <w:rPr>
          <w:b/>
        </w:rPr>
        <w:t xml:space="preserve">Esimerkki 0.142</w:t>
      </w:r>
    </w:p>
    <w:p>
      <w:r>
        <w:t xml:space="preserve">Amazing Flash</w:t>
      </w:r>
    </w:p>
    <w:p>
      <w:r>
        <w:rPr>
          <w:b/>
        </w:rPr>
        <w:t xml:space="preserve">Tulos</w:t>
      </w:r>
    </w:p>
    <w:p>
      <w:r>
        <w:t xml:space="preserve">nauttinut siitä</w:t>
      </w:r>
    </w:p>
    <w:p>
      <w:r>
        <w:rPr>
          <w:b/>
        </w:rPr>
        <w:t xml:space="preserve">Esimerkki 0.143</w:t>
      </w:r>
    </w:p>
    <w:p>
      <w:r>
        <w:t xml:space="preserve">hyvä: äänekäs, siisti, ihmiset pitävät niistä, helppo selvittää&lt;br /&gt;huono: ne on kytkettävä verkkovirtaan toimiakseen, vesi toimii vain, kun musiikki on kovaa, pieni</w:t>
      </w:r>
    </w:p>
    <w:p>
      <w:r>
        <w:rPr>
          <w:b/>
        </w:rPr>
        <w:t xml:space="preserve">Tulos</w:t>
      </w:r>
    </w:p>
    <w:p>
      <w:r>
        <w:t xml:space="preserve">Rakastan niitä</w:t>
      </w:r>
    </w:p>
    <w:p>
      <w:r>
        <w:rPr>
          <w:b/>
        </w:rPr>
        <w:t xml:space="preserve">Esimerkki 0.144</w:t>
      </w:r>
    </w:p>
    <w:p>
      <w:r>
        <w:t xml:space="preserve">Tekee työnsä tehokkaasti ja erinomaisesti.  Mahdollistaa vanhojen sarjalaitteideni käytön nykyaikaisempien tietokoneiden kanssa.</w:t>
      </w:r>
    </w:p>
    <w:p>
      <w:r>
        <w:rPr>
          <w:b/>
        </w:rPr>
        <w:t xml:space="preserve">Tulos</w:t>
      </w:r>
    </w:p>
    <w:p>
      <w:r>
        <w:t xml:space="preserve">Kiitos tästä lisävarusteesta, jonka avulla voin liittää vanhat sarjalaitteeni nykyaikaisempiin tietokoneisiin.</w:t>
      </w:r>
    </w:p>
    <w:p>
      <w:r>
        <w:rPr>
          <w:b/>
        </w:rPr>
        <w:t xml:space="preserve">Esimerkki 0.145</w:t>
      </w:r>
    </w:p>
    <w:p>
      <w:r>
        <w:t xml:space="preserve">Se on hyvä tuote hintaansa nähden. Toimii kannettavan tietokoneen jäähdyttämiseen, mutta halpaa muovia ja rikkoutuu melko helposti. Saat mitä maksat, mutta im ei valita. Rakastan myös sinisiä valoja henkilökohtaisesti.</w:t>
      </w:r>
    </w:p>
    <w:p>
      <w:r>
        <w:rPr>
          <w:b/>
        </w:rPr>
        <w:t xml:space="preserve">Tulos</w:t>
      </w:r>
    </w:p>
    <w:p>
      <w:r>
        <w:t xml:space="preserve">Teokset</w:t>
      </w:r>
    </w:p>
    <w:p>
      <w:r>
        <w:rPr>
          <w:b/>
        </w:rPr>
        <w:t xml:space="preserve">Esimerkki 0.146</w:t>
      </w:r>
    </w:p>
    <w:p>
      <w:r>
        <w:t xml:space="preserve">Toimii niin kuin pitääkin ilman minkäänlaisia ongelmia. Käytin sitä iMacini kanssa. Se on pieni ja häiritsemätön.</w:t>
      </w:r>
    </w:p>
    <w:p>
      <w:r>
        <w:rPr>
          <w:b/>
        </w:rPr>
        <w:t xml:space="preserve">Tulos</w:t>
      </w:r>
    </w:p>
    <w:p>
      <w:r>
        <w:t xml:space="preserve">Neljä tähteä</w:t>
      </w:r>
    </w:p>
    <w:p>
      <w:r>
        <w:rPr>
          <w:b/>
        </w:rPr>
        <w:t xml:space="preserve">Esimerkki 0.147</w:t>
      </w:r>
    </w:p>
    <w:p>
      <w:r>
        <w:t xml:space="preserve">Toimii, mutta putoaa helposti. ostettu pitämään näppäimistö puhtaana taaperon jäljiltä! Ei kovin hyödyllinen, kun käytetään kannettavaa tietokonetta tablet-tilassa.</w:t>
      </w:r>
    </w:p>
    <w:p>
      <w:r>
        <w:rPr>
          <w:b/>
        </w:rPr>
        <w:t xml:space="preserve">Tulos</w:t>
      </w:r>
    </w:p>
    <w:p>
      <w:r>
        <w:t xml:space="preserve">Tuote on ok</w:t>
      </w:r>
    </w:p>
    <w:p>
      <w:r>
        <w:rPr>
          <w:b/>
        </w:rPr>
        <w:t xml:space="preserve">Esimerkki 0.148</w:t>
      </w:r>
    </w:p>
    <w:p>
      <w:r>
        <w:t xml:space="preserve">Tässä kompaktissa kannettavassa tietokoneessa on helvetinmoinen teho. Vaikka totuttelen vielä Windows 8:aan, käytän tätä tietokonetta kaikkeen. Se korvaa 15,6 tuuman Gateway-kannettavani. Kosketusnäyttö on plussaa. Minulle 2 Gt RAM-muistia riittää toistaiseksi, ja 320 Gt:n kiintolevyllä on runsaasti tallennustilaa. Minun on sanottava, että olen tähän mennessä vaikuttunut tästä kannettavasta tietokoneesta, ja suosittelisin sitä ehdottomasti ystävälleni. Olen iloinen, että mieheni vakuutti minut hyppäämään Gatewayn kelkkaan!!!&lt;br /&gt;&lt;br /&gt;UPDATE 3 viikkoa myöhemmin&lt;br /&gt;Olin todella nauttinut tästä kannettavasta tietokoneesta, kunnes se sammui minulle. Menin kirjautumaan sisään, ja kun olin syöttänyt salasanani, näyttö muuttui siniseksi ja pysyi sellaisena. Yritin käynnistää sen uudelleen, ladata sen ja jopa ottaa akun pois, mutta kaikki turhaan. Siksi palautin sen tänään ja vähensin arvosanani viidestä tähdestä yhteen tähteen. Minun olisi pitänyt tietää, ettei kannata ostaa tuotteen ensimmäistä versiota, koska valmistajalla on luultavasti enemmän ongelmia korjattavana. Toivottavasti tämä auttaa.</w:t>
      </w:r>
    </w:p>
    <w:p>
      <w:r>
        <w:rPr>
          <w:b/>
        </w:rPr>
        <w:t xml:space="preserve">Tulos</w:t>
      </w:r>
    </w:p>
    <w:p>
      <w:r>
        <w:t xml:space="preserve">Käänne huonompaan päin</w:t>
      </w:r>
    </w:p>
    <w:p>
      <w:r>
        <w:rPr>
          <w:b/>
        </w:rPr>
        <w:t xml:space="preserve">Esimerkki 0.149</w:t>
      </w:r>
    </w:p>
    <w:p>
      <w:r>
        <w:t xml:space="preserve">Toimii loistavasti!</w:t>
      </w:r>
    </w:p>
    <w:p>
      <w:r>
        <w:rPr>
          <w:b/>
        </w:rPr>
        <w:t xml:space="preserve">Tulos</w:t>
      </w:r>
    </w:p>
    <w:p>
      <w:r>
        <w:t xml:space="preserve">Viisi tähteä</w:t>
      </w:r>
    </w:p>
    <w:p>
      <w:r>
        <w:rPr>
          <w:b/>
        </w:rPr>
        <w:t xml:space="preserve">Esimerkki 0.150</w:t>
      </w:r>
    </w:p>
    <w:p>
      <w:r>
        <w:t xml:space="preserve">Erittäin nopeat langattomat nopeudet, kuten mainostetaan. Helppo asentaa. Erittäin tyytyväinen ostokseen.</w:t>
      </w:r>
    </w:p>
    <w:p>
      <w:r>
        <w:rPr>
          <w:b/>
        </w:rPr>
        <w:t xml:space="preserve">Tulos</w:t>
      </w:r>
    </w:p>
    <w:p>
      <w:r>
        <w:t xml:space="preserve">Viisi tähteä</w:t>
      </w:r>
    </w:p>
    <w:p>
      <w:r>
        <w:rPr>
          <w:b/>
        </w:rPr>
        <w:t xml:space="preserve">Esimerkki 0.151</w:t>
      </w:r>
    </w:p>
    <w:p>
      <w:r>
        <w:t xml:space="preserve">Mukava visiirin suoja</w:t>
      </w:r>
    </w:p>
    <w:p>
      <w:r>
        <w:rPr>
          <w:b/>
        </w:rPr>
        <w:t xml:space="preserve">Tulos</w:t>
      </w:r>
    </w:p>
    <w:p>
      <w:r>
        <w:t xml:space="preserve">Kolme tähteä</w:t>
      </w:r>
    </w:p>
    <w:p>
      <w:r>
        <w:rPr>
          <w:b/>
        </w:rPr>
        <w:t xml:space="preserve">Esimerkki 0.152</w:t>
      </w:r>
    </w:p>
    <w:p>
      <w:r>
        <w:t xml:space="preserve">Vaihdoin Motorola SB4102:n uuteen Motorola SB5101:een ja olin erittäin tyytyväinen.  En uskonut tarvitsevani uutta kaapelimodeemia, mutta SB5101:n asentamisen jälkeen suorituskykyni parani huomattavasti.  Tämä on loistava tuote.  Annan sille täydet viisi (5) tähteä.</w:t>
      </w:r>
    </w:p>
    <w:p>
      <w:r>
        <w:rPr>
          <w:b/>
        </w:rPr>
        <w:t xml:space="preserve">Tulos</w:t>
      </w:r>
    </w:p>
    <w:p>
      <w:r>
        <w:t xml:space="preserve">Motorola SB5101 -modeemi</w:t>
      </w:r>
    </w:p>
    <w:p>
      <w:r>
        <w:rPr>
          <w:b/>
        </w:rPr>
        <w:t xml:space="preserve">Esimerkki 0.153</w:t>
      </w:r>
    </w:p>
    <w:p>
      <w:r>
        <w:t xml:space="preserve">Pidän tästä Kindlestä selvästi, kun se on saanut 5 tähden arvosanan.    Tässä ovat henkilökohtaiset suosikkiominaisuuteni:    Prime-tilauksen avulla voin paitsi suoratoistaa ohjelmia, myös LATAA ohjelmia, joita voin katsoa offline-tilassa.  Tämä on todella hienoa, varsinkin kun olet paikoissa, joissa ei ole wlania (kuten bussipysäkillä tai lentokoneessa jne.) Käyttöliittymä, jolla ohjelmia voi hallita, on paljon parempi kuin itse Prime-sivusto.    2) Ääni - Vau!!! Ääni on uskomaton, kun katsot TV-ohjelmia tai elokuvia.  Paljon parempi kuin iPadissa.    3) Automaattiset sovelluspäivitykset - Tämä lisättiin hiljattain myös iPadiin, mutta se on loistava ominaisuus.  Yksi hallintatehtävä vähemmän, joka minun on tehtävä!    Ja tässä on pari vähiten suosikkiasioitani:    1) Ennen kaikkea lataussovitin....mitä he oikein ajattelivat?  USB-portti työntyy ulos oudossa kulmassa, mikä vaikeuttaa sen kytkemistä.  Se on vain hyvin outoa ja tekee lataamisesta ärsyttävää.    2) Akun kesto on ihan ok, mutta ei läheskään yhtä hyvä kuin isommalla iPadillani.  Mikä imee niin paljon akkua?      Päivitys - Kindle-käyttöjärjestelmän äskettäisen päivityksen jälkeen akunkesto on PALJON parempi.</w:t>
      </w:r>
    </w:p>
    <w:p>
      <w:r>
        <w:rPr>
          <w:b/>
        </w:rPr>
        <w:t xml:space="preserve">Tulos</w:t>
      </w:r>
    </w:p>
    <w:p>
      <w:r>
        <w:t xml:space="preserve">Hämmästyttävä viihdettä kuluttava kone.  Kunnollinen all around -tabletti.</w:t>
      </w:r>
    </w:p>
    <w:p>
      <w:r>
        <w:rPr>
          <w:b/>
        </w:rPr>
        <w:t xml:space="preserve">Esimerkki 0.154</w:t>
      </w:r>
    </w:p>
    <w:p>
      <w:r>
        <w:t xml:space="preserve">Tämä takakansi on täydellinen, jos haluat jotain, joka ei häiritse tuotteen muotoilua.  Olen laittanut sen päälle enkä ole koskaan ottanut sitä pois sen jälkeen.</w:t>
      </w:r>
    </w:p>
    <w:p>
      <w:r>
        <w:rPr>
          <w:b/>
        </w:rPr>
        <w:t xml:space="preserve">Tulos</w:t>
      </w:r>
    </w:p>
    <w:p>
      <w:r>
        <w:t xml:space="preserve">Täydellinen</w:t>
      </w:r>
    </w:p>
    <w:p>
      <w:r>
        <w:rPr>
          <w:b/>
        </w:rPr>
        <w:t xml:space="preserve">Esimerkki 0.155</w:t>
      </w:r>
    </w:p>
    <w:p>
      <w:r>
        <w:t xml:space="preserve">Rakennetut tuotteet on koottu hyvin ja niissä on käytetty laadukkaita materiaaleja, mitä voi odottaa, koska ne ovat kalliita.  Mutta tässä laukussa on ongelmia, jotka tekevät siitä vähemmän kuin ihanteellisen.&lt;br /&gt;&lt;br /&gt;Ostin tämän ollakseni minimaalinen laukku, pieni, ohut ja tyylikäs.  Mutta se on leveämpi kuin sen tarvitsee olla.  Hihnat kiinnittyvät siten, että laukun yläreunasta lähtee ulospäin, mikä tekee siitä tarpeettoman leveän.  Se tekee laukusta myös oudon puolisuunnikkaan muotoisen.&lt;br /&gt;&lt;br /&gt;Toinen ongelma on, että laukku on liian tiukka. Jos MacBook Airissasi on ohut muovikotelo (kuten Speckin kotelo).  Speckin kotelo on hyvin ohut, mutta sen pieni lisäkoko vaikeuttaa tietokoneen saamista Built-laukkuun ja siitä pois.&lt;br /&gt;&lt;br /&gt;Toinen ongelma on laukun läppä. Se on liian pitkä.  Se lisää painoa. Se vaikeuttaa laukun avaamista ja sulkemista.  Jos laitat tietokoneen virtajohdon laukun etutaskuihin, niin pitkä läppä ei pysy kiinni ja läppä työntyy epäsovinnaisesti ulos.&lt;br /&gt;&lt;br /&gt;Mulle tämä laukku ei ollut korkean hintansa arvoinen.</w:t>
      </w:r>
    </w:p>
    <w:p>
      <w:r>
        <w:rPr>
          <w:b/>
        </w:rPr>
        <w:t xml:space="preserve">Tulos</w:t>
      </w:r>
    </w:p>
    <w:p>
      <w:r>
        <w:t xml:space="preserve">Hyvä laatu, mutta ei hyödyllinen kaikille</w:t>
      </w:r>
    </w:p>
    <w:p>
      <w:r>
        <w:rPr>
          <w:b/>
        </w:rPr>
        <w:t xml:space="preserve">Esimerkki 0.156</w:t>
      </w:r>
    </w:p>
    <w:p>
      <w:r>
        <w:t xml:space="preserve">Pelkäsin, että kyseessä oli huono tapaus arvostelujen perusteella. Mutta olin yllättynyt. Kotelo saapui viikossa, ja takapuoli on hyvää, kovaa muovia. Etupuoli on pehmeä, mutta ei todellakaan hauras. Se on hauras vain siksi, että se on taitettava, kuten kuvassa. Ensin en saanut sitä seisomaan, mutta sitten tajusin taittaneeni sen väärin ja se seisoi hyvin. Magneetti pitää myös taitokset kasassa. Rilakkuma on söpö ja rakastan tätä koteloa todella paljon! Olen pudottanut iPadini muutaman kerran, mutta kotelo ei ole mennyt rikki. Se on erittäin hyvä kotelo, koska se on myös ohut ja kevyt.</w:t>
      </w:r>
    </w:p>
    <w:p>
      <w:r>
        <w:rPr>
          <w:b/>
        </w:rPr>
        <w:t xml:space="preserve">Tulos</w:t>
      </w:r>
    </w:p>
    <w:p>
      <w:r>
        <w:t xml:space="preserve">Suuri</w:t>
      </w:r>
    </w:p>
    <w:p>
      <w:r>
        <w:rPr>
          <w:b/>
        </w:rPr>
        <w:t xml:space="preserve">Esimerkki 0.157</w:t>
      </w:r>
    </w:p>
    <w:p>
      <w:r>
        <w:t xml:space="preserve">Jouduin hiljattain ottamaan yhteyttä Ampedin tekniseen tukeen, ja minua auttoi Andre (Concierge #165).  Andre oli hyvin kärsivällinen kanssani. Hän auttoi minua päivittämään Amped Range Extenderin laiteohjelmiston ja auttoi minua luomaan yhteyden uuteen langattomaan yhdyskäytävään.  Oli ilo saada hänen apunsa.</w:t>
      </w:r>
    </w:p>
    <w:p>
      <w:r>
        <w:rPr>
          <w:b/>
        </w:rPr>
        <w:t xml:space="preserve">Tulos</w:t>
      </w:r>
    </w:p>
    <w:p>
      <w:r>
        <w:t xml:space="preserve">Loistava tekninen tuki!</w:t>
      </w:r>
    </w:p>
    <w:p>
      <w:r>
        <w:rPr>
          <w:b/>
        </w:rPr>
        <w:t xml:space="preserve">Esimerkki 0.158</w:t>
      </w:r>
    </w:p>
    <w:p>
      <w:r>
        <w:t xml:space="preserve">Vaahtomuovimateriaali on melko kestävää ja vahvaa. Minulla on pian 2-vuotias lapsi, joka raahaa ipadia kahvasta ja toistaiseksi ei ole tullut vaurioita. Hän steppaa sen päällä ja jopa istuu sen päällä ja se on vahva tuote.</w:t>
      </w:r>
    </w:p>
    <w:p>
      <w:r>
        <w:rPr>
          <w:b/>
        </w:rPr>
        <w:t xml:space="preserve">Tulos</w:t>
      </w:r>
    </w:p>
    <w:p>
      <w:r>
        <w:t xml:space="preserve">hyvä pikkulapsille</w:t>
      </w:r>
    </w:p>
    <w:p>
      <w:r>
        <w:rPr>
          <w:b/>
        </w:rPr>
        <w:t xml:space="preserve">Esimerkki 0.159</w:t>
      </w:r>
    </w:p>
    <w:p>
      <w:r>
        <w:t xml:space="preserve">Näytön kuva itsessään on erittäin hieno, ja siinä on erittäin terävät kuvat ja eloisat värit. Ei valittamista varsinaisesta näytöstä (5 tähteä kuvasta). Käytän tätä näyttöä työssäni, ja se on erinomainen asiakirjojen ja verkkosivujen katseluun. En ole käyttänyt sitä pelaamiseen tai elokuvien katseluun, joten en voi kommentoida kuvanlaatua näissä käyttötarkoituksissa. Pidän todella siitä, että tämä näyttö kuluttaa vain 27 W. Näytön fyysinen kotelo on kuitenkin suuri pettymys (1 tähti kotelolle):   - Näyttö heiluu jalustallaan.   - Kallistuksen säätö on erittäin jäykkä. Kallistuksen säätämiseen tarvitaan kaksi kättä ja enemmän voimaa kuin haluaisin käyttää heiluvaan alustaan (toinen käsi pitää kiinni alustasta ja toinen kehyksestä).   - Kehys ja pohja ovat kiiltävän mustat, joten niistä näkyy jokainen sormenjälki ja tahra. Samsung näyttää olevan tietoinen tästä ongelmasta, koska se on toimittanut näytön mukana puhdistusliinan, joka EI ole tarkoitettu näyttöalueelle, vaan kehykselle ja jalustalle! Hei Samsung, jätä puhdistusliina pois ja käytä viimeistelyä, joka ei korosta jokaista sormenjälkeä ja tahraa! Toinen kiiltävän mustan kehyksen haittapuoli on se, että se heijastaa valoa viereisistä valaisimista ja ikkunoista, mikä on mielestäni häiritsevää. Minulla on puoliksi mieli ottaa esiin 400-hiomapaperia ja hoitaa kiiltävä viimeistely lopullisesti.  - Jalusta on tyylikästä postmodernia kaarevaa muotoilua, johon ei voi laittaa mitään (esim. siihen ei mahdu kynä, muistiinpanoväline, paperiliitin tai lukulasini), ja siksi se on turhaa pöytätilan tuhlausta.   - Oikealla alhaalla olevat kosketussäätimet ovat juuri siellä, missä tartun monitoriin säätääkseni sen asentoa. Aina kun teen näin, sammutan vahingossa monitorin tai aktivoin jonkin näytön säädön. Suosin painikkeita keskellä alhaalla välttääkseni tämän ongelman ja osoittaakseni kunnioitusta vasenkätisiä ystäviämme kohtaan.  - Takapuolella ei ole VESA-kiinnikkeitä (jos sillä on sinulle merkitystä).    Lopuksi, virtajohdossa on keskellä johtoa virtamuuntimen tiili, mikä on hankalaa.    Rakastan siis näytön kuvaa ja vihaan tämän näytön koteloa, minkä vuoksi kokonaisuutena 3 tähteä. Jos koteloa koskevat valitukseni eivät ole asioita, jotka häiritsevät sinua, valitse se. Jos haluat kotelon, jossa on vakaa ja käyttökelpoinen jalusta, helppo kallistussäätö, heijastamaton kehys ja/tai VESA-kiinnikkeet, sinun kannattaa valita toinen näyttö.</w:t>
      </w:r>
    </w:p>
    <w:p>
      <w:r>
        <w:rPr>
          <w:b/>
        </w:rPr>
        <w:t xml:space="preserve">Tulos</w:t>
      </w:r>
    </w:p>
    <w:p>
      <w:r>
        <w:t xml:space="preserve">Rakastan näyttökuvaa, vihaan koteloa.</w:t>
      </w:r>
    </w:p>
    <w:p>
      <w:r>
        <w:rPr>
          <w:b/>
        </w:rPr>
        <w:t xml:space="preserve">Esimerkki 0.160</w:t>
      </w:r>
    </w:p>
    <w:p>
      <w:r>
        <w:t xml:space="preserve">Toimii tarkoitetulla tavalla. Nopea laiva, nopea toimitus, hyvä hinta! Kiitos...</w:t>
      </w:r>
    </w:p>
    <w:p>
      <w:r>
        <w:rPr>
          <w:b/>
        </w:rPr>
        <w:t xml:space="preserve">Tulos</w:t>
      </w:r>
    </w:p>
    <w:p>
      <w:r>
        <w:t xml:space="preserve">Erinomainen tuote</w:t>
      </w:r>
    </w:p>
    <w:p>
      <w:r>
        <w:rPr>
          <w:b/>
        </w:rPr>
        <w:t xml:space="preserve">Esimerkki 0.161</w:t>
      </w:r>
    </w:p>
    <w:p>
      <w:r>
        <w:t xml:space="preserve">Toimii hienosti.</w:t>
      </w:r>
    </w:p>
    <w:p>
      <w:r>
        <w:rPr>
          <w:b/>
        </w:rPr>
        <w:t xml:space="preserve">Tulos</w:t>
      </w:r>
    </w:p>
    <w:p>
      <w:r>
        <w:t xml:space="preserve">Viisi tähteä</w:t>
      </w:r>
    </w:p>
    <w:p>
      <w:r>
        <w:rPr>
          <w:b/>
        </w:rPr>
        <w:t xml:space="preserve">Esimerkki 0.162</w:t>
      </w:r>
    </w:p>
    <w:p>
      <w:r>
        <w:t xml:space="preserve">En ole Applen fani. Olin ennen, kunnes he alkoivat olla teknologian Oprah. Osaan ajatella itse, kiitos paljon. Mutta tässä tapauksessa, lapseni macbookia varten, minun oli pakko antaa periksi ja ostaa oikea laite. Kokeilimme paria ei-Apple-adapteria... ne kestävät noin 3 kuukautta ja sitten ka-put.</w:t>
      </w:r>
    </w:p>
    <w:p>
      <w:r>
        <w:rPr>
          <w:b/>
        </w:rPr>
        <w:t xml:space="preserve">Tulos</w:t>
      </w:r>
    </w:p>
    <w:p>
      <w:r>
        <w:t xml:space="preserve">Kun olen kokeillut muita kuin Applen laitteita ja ne eivät enää toimi, annan periksi ja ostan oikean laitteen...</w:t>
      </w:r>
    </w:p>
    <w:p>
      <w:r>
        <w:rPr>
          <w:b/>
        </w:rPr>
        <w:t xml:space="preserve">Esimerkki 0.163</w:t>
      </w:r>
    </w:p>
    <w:p>
      <w:r>
        <w:t xml:space="preserve">NÄYTTÄÄ HYVÄLTÄ...EI VIELÄ TÄYSIN TESTATTU</w:t>
      </w:r>
    </w:p>
    <w:p>
      <w:r>
        <w:rPr>
          <w:b/>
        </w:rPr>
        <w:t xml:space="preserve">Tulos</w:t>
      </w:r>
    </w:p>
    <w:p>
      <w:r>
        <w:t xml:space="preserve">Viisi tähteä</w:t>
      </w:r>
    </w:p>
    <w:p>
      <w:r>
        <w:rPr>
          <w:b/>
        </w:rPr>
        <w:t xml:space="preserve">Esimerkki 0.164</w:t>
      </w:r>
    </w:p>
    <w:p>
      <w:r>
        <w:t xml:space="preserve">Tämä tekee juuri sen, mitä halusin sen tekevän.  Loistava tuote!</w:t>
      </w:r>
    </w:p>
    <w:p>
      <w:r>
        <w:rPr>
          <w:b/>
        </w:rPr>
        <w:t xml:space="preserve">Tulos</w:t>
      </w:r>
    </w:p>
    <w:p>
      <w:r>
        <w:t xml:space="preserve">Loistava tuote!</w:t>
      </w:r>
    </w:p>
    <w:p>
      <w:r>
        <w:rPr>
          <w:b/>
        </w:rPr>
        <w:t xml:space="preserve">Esimerkki 0.165</w:t>
      </w:r>
    </w:p>
    <w:p>
      <w:r>
        <w:t xml:space="preserve">ei toiminut-palasi</w:t>
      </w:r>
    </w:p>
    <w:p>
      <w:r>
        <w:rPr>
          <w:b/>
        </w:rPr>
        <w:t xml:space="preserve">Tulos</w:t>
      </w:r>
    </w:p>
    <w:p>
      <w:r>
        <w:t xml:space="preserve">Yksi tähti</w:t>
      </w:r>
    </w:p>
    <w:p>
      <w:r>
        <w:rPr>
          <w:b/>
        </w:rPr>
        <w:t xml:space="preserve">Esimerkki 0.166</w:t>
      </w:r>
    </w:p>
    <w:p>
      <w:r>
        <w:t xml:space="preserve">Saapui nopeasti. Helppo pukea. Vinkki: puhdista iPadin näyttö hyvin ennen kuin laitat Boxin päälle. Hieman painava, mutta se on perusteltua laadun ja suojan ansiosta.Vinkki: puhdista iPadin näyttö hyvin ennen kuin laitat sen Boxiin.</w:t>
      </w:r>
    </w:p>
    <w:p>
      <w:r>
        <w:rPr>
          <w:b/>
        </w:rPr>
        <w:t xml:space="preserve">Tulos</w:t>
      </w:r>
    </w:p>
    <w:p>
      <w:r>
        <w:t xml:space="preserve">OtterBoxin Defender-sarjan kotelo, jossa on näytönsuoja ja jalusta uudelle iPadille</w:t>
      </w:r>
    </w:p>
    <w:p>
      <w:r>
        <w:rPr>
          <w:b/>
        </w:rPr>
        <w:t xml:space="preserve">Esimerkki 0.167</w:t>
      </w:r>
    </w:p>
    <w:p>
      <w:r>
        <w:t xml:space="preserve">Se on melko kevyt ja vapauttaa Kindlen naarmuuntumisesta tai vahingoittumisesta. Kotelo on melko kestävä, toistaiseksi se näyttää yhä kuin uudelta.</w:t>
      </w:r>
    </w:p>
    <w:p>
      <w:r>
        <w:rPr>
          <w:b/>
        </w:rPr>
        <w:t xml:space="preserve">Tulos</w:t>
      </w:r>
    </w:p>
    <w:p>
      <w:r>
        <w:t xml:space="preserve">Tyylikäs suojus suojaa Kindle Firea, näyttää hyvältä.</w:t>
      </w:r>
    </w:p>
    <w:p>
      <w:r>
        <w:rPr>
          <w:b/>
        </w:rPr>
        <w:t xml:space="preserve">Esimerkki 0.168</w:t>
      </w:r>
    </w:p>
    <w:p>
      <w:r>
        <w:t xml:space="preserve">Hyvä tuote, nopea toimitus</w:t>
      </w:r>
    </w:p>
    <w:p>
      <w:r>
        <w:rPr>
          <w:b/>
        </w:rPr>
        <w:t xml:space="preserve">Tulos</w:t>
      </w:r>
    </w:p>
    <w:p>
      <w:r>
        <w:t xml:space="preserve">Viisi tähteä</w:t>
      </w:r>
    </w:p>
    <w:p>
      <w:r>
        <w:rPr>
          <w:b/>
        </w:rPr>
        <w:t xml:space="preserve">Esimerkki 0.169</w:t>
      </w:r>
    </w:p>
    <w:p>
      <w:r>
        <w:t xml:space="preserve">toimii loistavasti!</w:t>
      </w:r>
    </w:p>
    <w:p>
      <w:r>
        <w:rPr>
          <w:b/>
        </w:rPr>
        <w:t xml:space="preserve">Tulos</w:t>
      </w:r>
    </w:p>
    <w:p>
      <w:r>
        <w:t xml:space="preserve">Viisi tähteä</w:t>
      </w:r>
    </w:p>
    <w:p>
      <w:r>
        <w:rPr>
          <w:b/>
        </w:rPr>
        <w:t xml:space="preserve">Esimerkki 0.170</w:t>
      </w:r>
    </w:p>
    <w:p>
      <w:r>
        <w:t xml:space="preserve">Tämä tuote on juuri sitä, mitä tarvitsin IPAD-tietokoneelleni.  Laatu on loistava ja sain sen hyvin ajoissa.</w:t>
      </w:r>
    </w:p>
    <w:p>
      <w:r>
        <w:rPr>
          <w:b/>
        </w:rPr>
        <w:t xml:space="preserve">Tulos</w:t>
      </w:r>
    </w:p>
    <w:p>
      <w:r>
        <w:t xml:space="preserve">Incipio IPAD-252 Premium Kickstand kotelo, jossa on stylus</w:t>
      </w:r>
    </w:p>
    <w:p>
      <w:r>
        <w:rPr>
          <w:b/>
        </w:rPr>
        <w:t xml:space="preserve">Esimerkki 0.171</w:t>
      </w:r>
    </w:p>
    <w:p>
      <w:r>
        <w:t xml:space="preserve">Hyvä hinta. Ei ongelmia.</w:t>
      </w:r>
    </w:p>
    <w:p>
      <w:r>
        <w:rPr>
          <w:b/>
        </w:rPr>
        <w:t xml:space="preserve">Tulos</w:t>
      </w:r>
    </w:p>
    <w:p>
      <w:r>
        <w:t xml:space="preserve">Viisi tähteä</w:t>
      </w:r>
    </w:p>
    <w:p>
      <w:r>
        <w:rPr>
          <w:b/>
        </w:rPr>
        <w:t xml:space="preserve">Esimerkki 0.172</w:t>
      </w:r>
    </w:p>
    <w:p>
      <w:r>
        <w:t xml:space="preserve">Ostin nyt kaksi tällaista, eivätkä ne näytä kestävän kolmea kuukautta kauempaa.  Kelautuvat johdot menevät ulos aivan liian nopeasti, joten sinulle jää paljon ylimääräistä johtoa pakattavaksi pois, kun liikut ympäriinsä.  Loistava idea, mutta se on tehtävä paremmaksi</w:t>
      </w:r>
    </w:p>
    <w:p>
      <w:r>
        <w:rPr>
          <w:b/>
        </w:rPr>
        <w:t xml:space="preserve">Tulos</w:t>
      </w:r>
    </w:p>
    <w:p>
      <w:r>
        <w:t xml:space="preserve">Ei rahan arvoinen</w:t>
      </w:r>
    </w:p>
    <w:p>
      <w:r>
        <w:rPr>
          <w:b/>
        </w:rPr>
        <w:t xml:space="preserve">Esimerkki 0.173</w:t>
      </w:r>
    </w:p>
    <w:p>
      <w:r>
        <w:t xml:space="preserve">Vain yksi ongelma avaimenperän reikä on liian pieni eikä se avaudu täysin, kuten kuvassa näkyy, jos se on avaimenperässä tai linjassa.  Se on edelleen toimiva, mutta vie ylimääräistä tilaa, kun se ei aukea kokonaan.  Toivottavasti suunnittelijat oppivat tästä pienestä boo boo.  Säilytysviisas ja toiminto on suuri helppo tunnistaa missä tahansa järjestelmässä.  Kunnollinen ostos.</w:t>
      </w:r>
    </w:p>
    <w:p>
      <w:r>
        <w:rPr>
          <w:b/>
        </w:rPr>
        <w:t xml:space="preserve">Tulos</w:t>
      </w:r>
    </w:p>
    <w:p>
      <w:r>
        <w:t xml:space="preserve">Kyseessä on kuitenkin Kingston</w:t>
      </w:r>
    </w:p>
    <w:p>
      <w:r>
        <w:rPr>
          <w:b/>
        </w:rPr>
        <w:t xml:space="preserve">Esimerkki 0.174</w:t>
      </w:r>
    </w:p>
    <w:p>
      <w:r>
        <w:t xml:space="preserve">Rakastan HP 17&amp;#34; Pavilion-kannettava tietokone, se on työhevonen ja matkustaa kaikkialle kanssani, mutta kuten asiat tekevät, OEM-akku lopetti lopulta latauksen ja minun oli löydettävä korvaava &amp;#34;vanhentunut&amp;#34; osa.  Vaihdoin alkuperäisen 8-kennoisen akun tähän 12-kennoiseen akkuun, ja se on sopinut täydellisesti!  Noudatin ohjeita akun lataamisesta ja täydellisestä tyhjentämisestä muutaman kerran, ja siitä lähtien se on ottanut ja pitänyt 100-prosenttisen latauksen.  Lisäkennojen avulla akun profiili on lisännyt noin 3/4&amp;#34; kannettavan tietokoneen pohjaan.  Tämä toimii itse asiassa hyvin, koska se nostaa hieman kannettavan tietokoneen takaosaa ja tekee näppäimistön kulmasta mukavamman (minulle) kirjoittaa ja antaa tuulettimelle hieman enemmän ilmavirtaa yksikön tuulettamiseen.  Tämän akun hinta oli merkittävä bonus, sillä HP:n versio (jos sellaisen löytää) maksaa yli 70 dollaria.  Kaiken kaikkiaan tämä oli minulle oikea ostos, ja jos käytän tätä kannettavaa tietokonetta edelleen, kun akku kuluu loppuun, ostaisin sen uudelleen.</w:t>
      </w:r>
    </w:p>
    <w:p>
      <w:r>
        <w:rPr>
          <w:b/>
        </w:rPr>
        <w:t xml:space="preserve">Tulos</w:t>
      </w:r>
    </w:p>
    <w:p>
      <w:r>
        <w:t xml:space="preserve">HP 17" Pavilion -vaihto-akku</w:t>
      </w:r>
    </w:p>
    <w:p>
      <w:r>
        <w:rPr>
          <w:b/>
        </w:rPr>
        <w:t xml:space="preserve">Esimerkki 0.175</w:t>
      </w:r>
    </w:p>
    <w:p>
      <w:r>
        <w:t xml:space="preserve">rikkoutui yhden päivän jälkeen .piece of s*** toimi ensimmäisenä päivänä sitten sammuttaa järjestelmän ja se ei toimi älä osta</w:t>
      </w:r>
    </w:p>
    <w:p>
      <w:r>
        <w:rPr>
          <w:b/>
        </w:rPr>
        <w:t xml:space="preserve">Tulos</w:t>
      </w:r>
    </w:p>
    <w:p>
      <w:r>
        <w:t xml:space="preserve">se toimi yhden päivän ja sitten rikkoutui suututti minut.</w:t>
      </w:r>
    </w:p>
    <w:p>
      <w:r>
        <w:rPr>
          <w:b/>
        </w:rPr>
        <w:t xml:space="preserve">Esimerkki 0.176</w:t>
      </w:r>
    </w:p>
    <w:p>
      <w:r>
        <w:t xml:space="preserve">hämmästyttävää nyt voin käyttää kiintolevyä missä tahansa</w:t>
      </w:r>
    </w:p>
    <w:p>
      <w:r>
        <w:rPr>
          <w:b/>
        </w:rPr>
        <w:t xml:space="preserve">Tulos</w:t>
      </w:r>
    </w:p>
    <w:p>
      <w:r>
        <w:t xml:space="preserve">Viisi tähteä</w:t>
      </w:r>
    </w:p>
    <w:p>
      <w:r>
        <w:rPr>
          <w:b/>
        </w:rPr>
        <w:t xml:space="preserve">Esimerkki 0.177</w:t>
      </w:r>
    </w:p>
    <w:p>
      <w:r>
        <w:t xml:space="preserve">Tietokone on suuri mainos amazon toimitti vähemmän kuin suunniteltu.  Ongelmani on 8,1, ja se on kuin nojata uudelleen.  Aika kuluu ja kokemukseni lisääntyy olen kunnossa,</w:t>
      </w:r>
    </w:p>
    <w:p>
      <w:r>
        <w:rPr>
          <w:b/>
        </w:rPr>
        <w:t xml:space="preserve">Tulos</w:t>
      </w:r>
    </w:p>
    <w:p>
      <w:r>
        <w:t xml:space="preserve">Grerat Computer!!!!!</w:t>
      </w:r>
    </w:p>
    <w:p>
      <w:r>
        <w:rPr>
          <w:b/>
        </w:rPr>
        <w:t xml:space="preserve">Esimerkki 0.178</w:t>
      </w:r>
    </w:p>
    <w:p>
      <w:r>
        <w:t xml:space="preserve">Akkuni kesti vain 6 kuukautta, minkä jälkeen se ei enää pitänyt lataustaan.  Olen onnekas, jos saan 20 minuuttia täyteen latauksen jälkeen.    Tilasin tämän akun eri toimittajalta (New Energy Warehouse).   Se lähetettiin Kiinasta eikä Yhdysvalloista (kuten ilmoitettiin).  Akussa ei ollut sarjanumeroa eikä viivakoodia.   Mukana ei ollut edes täydellistä laskua tai takuukorttia.    Suosittelen lähettämään takaisin kaikki akut, jotka tulevat ilman sarjanumeroa ja täyttä laskua.  Yksinkertaisesti reklamoi Amazonin kautta 90 päivän kuluessa tilauksesta, jos et saa vastausta myyjältä.</w:t>
      </w:r>
    </w:p>
    <w:p>
      <w:r>
        <w:rPr>
          <w:b/>
        </w:rPr>
        <w:t xml:space="preserve">Tulos</w:t>
      </w:r>
    </w:p>
    <w:p>
      <w:r>
        <w:t xml:space="preserve">Varmista, että saat akun, jossa on sarjanumero ja täydellinen lasku.</w:t>
      </w:r>
    </w:p>
    <w:p>
      <w:r>
        <w:rPr>
          <w:b/>
        </w:rPr>
        <w:t xml:space="preserve">Esimerkki 0.179</w:t>
      </w:r>
    </w:p>
    <w:p>
      <w:r>
        <w:t xml:space="preserve">Olin vaikuttunut tuotteen laadusta hintaan nähden. Tabletti mahtuu hyvin, mutta kaikki kytkimet, kaiuttimet ja pistorasiat ovat helposti saatavilla. Pidin todella paljon kynänpidikkeestä. Näyttää siltä, että kotelo suojaa tablettia hyvin.</w:t>
      </w:r>
    </w:p>
    <w:p>
      <w:r>
        <w:rPr>
          <w:b/>
        </w:rPr>
        <w:t xml:space="preserve">Tulos</w:t>
      </w:r>
    </w:p>
    <w:p>
      <w:r>
        <w:t xml:space="preserve">Nahkakotelo Samsung Galaxy Tab 2 Tabletille</w:t>
      </w:r>
    </w:p>
    <w:p>
      <w:r>
        <w:rPr>
          <w:b/>
        </w:rPr>
        <w:t xml:space="preserve">Esimerkki 0.180</w:t>
      </w:r>
    </w:p>
    <w:p>
      <w:r>
        <w:t xml:space="preserve">Tässä kotelossa on paljon pidettävää sen estetiikan ja yleisen muotoilun kannalta.  Aloitan sanomalla, etten ole itse kokenut ongelmia, joita jotkut asiakkaat ovat raportoineet Kindlen irtoamisesta kotelosta.  Kindle ja kotelo kiinnittyvät toisiinsa magneettisesti, ja ainakin hankkimassani kotelossa se istuu hyvin.  En ole myöskään pudottanut Kindleäni, joten en voi sanoa, kuinka hyvin kotelo suojaisi laitetta putoamisen yhteydessä, vaikka se vaikuttaakin riittävältä useimmissa tapauksissa.&lt;br /&gt;&lt;br /&gt;Joitakin asioita, joista pidän kotelossa (aiemmin mainittujen esteettisten ominaisuuksien lisäksi), ovat silmukka stylus-kynää varten ja näppärä taittuva selkäosa, jonka ansiosta Kindle voi seistä joko vaakasuorassa median katselua varten tai pystysuorassa lukemista varten.  Pidän myös tavasta, jolla Kindlen näppäimistö sopii koteloon ja täydentää kokonaisuutta.  MUTTA...&lt;br /&gt;&lt;br /&gt;Piru piilee yksityiskohdissa, ja jotkut yksityiskohdat ovat lopulta ongelmallisia.  Taittuvaa jalustaa ei voi käyttää, kun näppäimistö on paikallaan, mikä ei ole suuri ongelma, mutta saattaa olla harkinnan arvoinen joillekin asiakkaille.  Suurempi ongelma (jonka mainitsin myös itse näppäimistön arvostelussa) on tapa, jolla näppäimistö kiinnittyy koteloon.  Jotta näppäimistö lukittuu koteloon maagisesti, se asetetaan niin, että näppäimet osoittavat ulospäin, poispäin kotelosta.  Jos siis käytät Kindleä lukulaitteena tai pidät sitä kädessäsi esimerkiksi lentokoneessa ja näppäimistö on kiinnitettynä, kotelo on taitettu auki siten, että sormesi painavat jatkuvasti näppäimistön näppäimiä.  Tämä luonnollisesti herättää näppäimistön ja voi aiheuttaa kaikenlaisia ongelmia.  Koska näppäimistöä ei kuitenkaan voi helposti käyttää, kun se on kotelossa, on harmi, etteivät he tehneet siitä kiinnitettävää (tai ainakin Pysty kiinnittämään sen sellaiseen asentoon, että näppäimiin ei pääse käsiksi, kun se on kiinnitetty. &lt;br /&gt;&lt;br /&gt;Tämän ongelman ohella kotelo näyttää hyvältä, toimii hyvin ja on ollut hyvä kumppani Kindlelleni.</w:t>
      </w:r>
    </w:p>
    <w:p>
      <w:r>
        <w:rPr>
          <w:b/>
        </w:rPr>
        <w:t xml:space="preserve">Tulos</w:t>
      </w:r>
    </w:p>
    <w:p>
      <w:r>
        <w:t xml:space="preserve">Hyvä tapaus, joka olisi voinut olla lähes täydellinen</w:t>
      </w:r>
    </w:p>
    <w:p>
      <w:r>
        <w:rPr>
          <w:b/>
        </w:rPr>
        <w:t xml:space="preserve">Esimerkki 0.181</w:t>
      </w:r>
    </w:p>
    <w:p>
      <w:r>
        <w:t xml:space="preserve">Kävin BB:ssä, G*** S**** -liikkeessä, saatuani väärän lainauksen. Osta näyttö netistä, tuo se sinne, he korjaavat sen. $50. OK . Kun pääsin sinne, 150 dollaria ja 2 viikkoa! Paskat siitä! Tilasin näytön, kävin siellä, join pari drinkkiä rohkeuden lisäämiseksi ja tein sen itse 45 minuutissa. Jos olet hieman mekaaninen, voit tehdä tämän!!!!</w:t>
      </w:r>
    </w:p>
    <w:p>
      <w:r>
        <w:rPr>
          <w:b/>
        </w:rPr>
        <w:t xml:space="preserve">Tulos</w:t>
      </w:r>
    </w:p>
    <w:p>
      <w:r>
        <w:t xml:space="preserve">Kävin BB:ssä, G*** S**** -liikkeessä, sen jälkeen kun ...</w:t>
      </w:r>
    </w:p>
    <w:p>
      <w:r>
        <w:rPr>
          <w:b/>
        </w:rPr>
        <w:t xml:space="preserve">Esimerkki 0.182</w:t>
      </w:r>
    </w:p>
    <w:p>
      <w:r>
        <w:t xml:space="preserve">Minulla on ollut nämä kuulokkeet jo noin vuoden ajan, ja ne ovat edelleen hyvässä kunnossa. Se ei todellakaan ole paras mahdollinen tuote, mutta se tekee työnsä. Käytän tätä joka ilta pelaamiseen ja se toimii hienosti. Olen pudottanut sen monta kertaa eikä ole ollut mitään ongelmia. Suosittelen sitä ehdottomasti.</w:t>
      </w:r>
    </w:p>
    <w:p>
      <w:r>
        <w:rPr>
          <w:b/>
        </w:rPr>
        <w:t xml:space="preserve">Tulos</w:t>
      </w:r>
    </w:p>
    <w:p>
      <w:r>
        <w:t xml:space="preserve">Kestävä</w:t>
      </w:r>
    </w:p>
    <w:p>
      <w:r>
        <w:rPr>
          <w:b/>
        </w:rPr>
        <w:t xml:space="preserve">Esimerkki 0.183</w:t>
      </w:r>
    </w:p>
    <w:p>
      <w:r>
        <w:t xml:space="preserve">Se oli täydellinen. En olisi voinut tehdä parempaa, jos olisin mennyt kauppaan ja minulla olisi ollut 5 vaihtoehtoa. Oli juuri niin kuin kuvattu, saapui nopeasti ja toimi hienosti. Suosittelen lämpimästi tätä myyjää. Kiitos.</w:t>
      </w:r>
    </w:p>
    <w:p>
      <w:r>
        <w:rPr>
          <w:b/>
        </w:rPr>
        <w:t xml:space="preserve">Tulos</w:t>
      </w:r>
    </w:p>
    <w:p>
      <w:r>
        <w:t xml:space="preserve">SANOXY USB 2.0 ulkoinen 2,5 tuuman IDE kiintolevy...</w:t>
      </w:r>
    </w:p>
    <w:p>
      <w:r>
        <w:rPr>
          <w:b/>
        </w:rPr>
        <w:t xml:space="preserve">Esimerkki 0.184</w:t>
      </w:r>
    </w:p>
    <w:p>
      <w:r>
        <w:t xml:space="preserve">Apple ei enää tue sitä. Ei voi ladata uusia sovelluksia. Vanhat sovellukset toimivat harvoin. Kaatuu usein. Pysy kaukana.</w:t>
      </w:r>
    </w:p>
    <w:p>
      <w:r>
        <w:rPr>
          <w:b/>
        </w:rPr>
        <w:t xml:space="preserve">Tulos</w:t>
      </w:r>
    </w:p>
    <w:p>
      <w:r>
        <w:t xml:space="preserve">Yksi tähti</w:t>
      </w:r>
    </w:p>
    <w:p>
      <w:r>
        <w:rPr>
          <w:b/>
        </w:rPr>
        <w:t xml:space="preserve">Esimerkki 0.185</w:t>
      </w:r>
    </w:p>
    <w:p>
      <w:r>
        <w:t xml:space="preserve">mCover Hard Shell MacBookin kotelo napsautetaan kiinni kannettavan tietokoneen molemmille ulkosivuille ja se tarjoaa loistavan suojan. Mukana on myös kaksi kätevää pientä jatko-osaa pohjasta, jotka toimivat kannettavan tietokoneen jalustana ja asettavat sen kulmaan, joka helpottaa kirjoittamista. Kannessa on jopa pieni ikkuna, joka on juuri niin läpikuultava, että Apple-logo paistaa läpi ja tekee siitä jopa vaaleanpunaisen! Kaiken kaikkiaan loistava kotelo ja hyvä hinta-laatusuhde. Erittäin suositeltava!</w:t>
      </w:r>
    </w:p>
    <w:p>
      <w:r>
        <w:rPr>
          <w:b/>
        </w:rPr>
        <w:t xml:space="preserve">Tulos</w:t>
      </w:r>
    </w:p>
    <w:p>
      <w:r>
        <w:t xml:space="preserve">Loistava istuvuus!</w:t>
      </w:r>
    </w:p>
    <w:p>
      <w:r>
        <w:rPr>
          <w:b/>
        </w:rPr>
        <w:t xml:space="preserve">Esimerkki 0.186</w:t>
      </w:r>
    </w:p>
    <w:p>
      <w:r>
        <w:t xml:space="preserve">Ostin sen tilalle yhden, josta kaapeliyhtiöni halusi veloittaa 4 dollaria kuukaudessa. Tämä on parempi tarjous</w:t>
      </w:r>
    </w:p>
    <w:p>
      <w:r>
        <w:rPr>
          <w:b/>
        </w:rPr>
        <w:t xml:space="preserve">Tulos</w:t>
      </w:r>
    </w:p>
    <w:p>
      <w:r>
        <w:t xml:space="preserve">Tämä on parempi</w:t>
      </w:r>
    </w:p>
    <w:p>
      <w:r>
        <w:rPr>
          <w:b/>
        </w:rPr>
        <w:t xml:space="preserve">Esimerkki 0.187</w:t>
      </w:r>
    </w:p>
    <w:p>
      <w:r>
        <w:t xml:space="preserve">Saapui nopeasti...pakattu ok....latauslaitteen kärki juuri ja juuri yhdistyy kannettavaan tietokoneeseen...mutta se lataa sen...toivoisin vain parempaa liitäntää....hyvä pitkä johto. Kannettava ylikuumenee ja sammuu pelatessa huippuluokan grafiikkapelejä...valitettava ongelma 7805u-malleissa...sopii kaikkeen muuhun.</w:t>
      </w:r>
    </w:p>
    <w:p>
      <w:r>
        <w:rPr>
          <w:b/>
        </w:rPr>
        <w:t xml:space="preserve">Tulos</w:t>
      </w:r>
    </w:p>
    <w:p>
      <w:r>
        <w:t xml:space="preserve">7805u-sovitin.</w:t>
      </w:r>
    </w:p>
    <w:p>
      <w:r>
        <w:rPr>
          <w:b/>
        </w:rPr>
        <w:t xml:space="preserve">Esimerkki 0.188</w:t>
      </w:r>
    </w:p>
    <w:p>
      <w:r>
        <w:t xml:space="preserve">Saimme tämän 8-vuotiaalle lapsellemme joululahjaksi. Ostimme pienen hitaan version, jotta hän saisi sen vain lukemista varten. (Hänen paperipainonsa rikkoutui 2 viikkoa ennen joulua) Sain tämän pikamyynnistä halvemmalla kuin paperivalkoisen. Olin yllättynyt siitä, kuinka tehokas tämä pieni laite on. Sopii tarpeisiimme täydellisesti. Ja enemmän kuin halusimme! Tosin toivoisin, että lapsilukko olisi hieman kehittyneempi ja sisältäisi tiettyjä sallittuja aikoja.</w:t>
      </w:r>
    </w:p>
    <w:p>
      <w:r>
        <w:rPr>
          <w:b/>
        </w:rPr>
        <w:t xml:space="preserve">Tulos</w:t>
      </w:r>
    </w:p>
    <w:p>
      <w:r>
        <w:t xml:space="preserve">En odottanut sitä</w:t>
      </w:r>
    </w:p>
    <w:p>
      <w:r>
        <w:rPr>
          <w:b/>
        </w:rPr>
        <w:t xml:space="preserve">Esimerkki 0.189</w:t>
      </w:r>
    </w:p>
    <w:p>
      <w:r>
        <w:t xml:space="preserve">Loistava tuote.</w:t>
      </w:r>
    </w:p>
    <w:p>
      <w:r>
        <w:rPr>
          <w:b/>
        </w:rPr>
        <w:t xml:space="preserve">Tulos</w:t>
      </w:r>
    </w:p>
    <w:p>
      <w:r>
        <w:t xml:space="preserve">Viisi tähteä</w:t>
      </w:r>
    </w:p>
    <w:p>
      <w:r>
        <w:rPr>
          <w:b/>
        </w:rPr>
        <w:t xml:space="preserve">Esimerkki 0.190</w:t>
      </w:r>
    </w:p>
    <w:p>
      <w:r>
        <w:t xml:space="preserve">Olen ostanut useita OCZ:n SSD-moduuleja ja pitänyt niistä.  Eräässä vaiheessa minulla oli kuitenkin ongelmia yhden moduulin kanssa, vain noin 1 kuukausi oston jälkeen, ja otin heihin yhteyttä.  He kertoivat minulle, että he eivät tue takuuta, ellei SSD-levyä ole ostettu suoraan yhdeltä heidän valtuutetuista jälleenmyyjistään.  Koska en voi mitenkään selvittää, kuka on heidän valtuutettu jälleenmyyjänsä, olen lopettanut heidän tuotteidensa ostamisen.  Minulla ei ollut vastaavaa ongelmaa Intelin SSD-levyjen kanssa.&lt;br /&gt;&lt;br /&gt;Jon</w:t>
      </w:r>
    </w:p>
    <w:p>
      <w:r>
        <w:rPr>
          <w:b/>
        </w:rPr>
        <w:t xml:space="preserve">Tulos</w:t>
      </w:r>
    </w:p>
    <w:p>
      <w:r>
        <w:t xml:space="preserve">OCZ-tuki SSD-asemilleen</w:t>
      </w:r>
    </w:p>
    <w:p>
      <w:r>
        <w:rPr>
          <w:b/>
        </w:rPr>
        <w:t xml:space="preserve">Esimerkki 0.191</w:t>
      </w:r>
    </w:p>
    <w:p>
      <w:r>
        <w:t xml:space="preserve">En voisi olla tyytyväisempi uuteen Thriveeni.&lt;br /&gt;En halunnut hankkia sellaista, koska negatiiviset kommentit painosta ja paksuudesta olivat niin kielteisiä.&lt;br /&gt;Mutta se vain sopii täydellisesti käsiini. Karu tausta antaa sille super otteen ja paino ja paksuus vain lisäävät mukavuutta ja turvallista käsittelyä.&lt;br /&gt;Olen iloinen, että valitsin Toshiban, se on varsin vankka merkki. Toshiba-kannettavani on toiminut jo yli kolme vuotta ilman mitään ongelmia. Tuotemerkille uskollinen koko elämäni ajan!</w:t>
      </w:r>
    </w:p>
    <w:p>
      <w:r>
        <w:rPr>
          <w:b/>
        </w:rPr>
        <w:t xml:space="preserve">Tulos</w:t>
      </w:r>
    </w:p>
    <w:p>
      <w:r>
        <w:t xml:space="preserve">Suloinen, suloinen kone !!!</w:t>
      </w:r>
    </w:p>
    <w:p>
      <w:r>
        <w:rPr>
          <w:b/>
        </w:rPr>
        <w:t xml:space="preserve">Esimerkki 0.192</w:t>
      </w:r>
    </w:p>
    <w:p>
      <w:r>
        <w:t xml:space="preserve">Rakastan Galaxy Tabiani. Pystyn lukemaan e-kirjoja useilta eri toimittajilta sekä lähettämään sähköpostia, katsomaan videoita, pelaamaan pelejä, pitämään kalenteria ja paljon muuta. Minulla oli edellinen malli, ja kun oli aika vaihtaa se (pudotettuani ja rikottuani näytön), siirryin mielelläni saman android-tabletin uudempaan malliin!</w:t>
      </w:r>
    </w:p>
    <w:p>
      <w:r>
        <w:rPr>
          <w:b/>
        </w:rPr>
        <w:t xml:space="preserve">Tulos</w:t>
      </w:r>
    </w:p>
    <w:p>
      <w:r>
        <w:t xml:space="preserve">Rakastan Galaxy Tab 4:ää</w:t>
      </w:r>
    </w:p>
    <w:p>
      <w:r>
        <w:rPr>
          <w:b/>
        </w:rPr>
        <w:t xml:space="preserve">Esimerkki 0.193</w:t>
      </w:r>
    </w:p>
    <w:p>
      <w:r>
        <w:t xml:space="preserve">Olin epäileväinen &amp;#34;slimshell&amp;#34; -tekstuurin suhteen, kun luin siitä, ja ajattelin, että se on jotain tahmeaa muovia. Slimshell-kotelo on itse asiassa varsin mukava, liukas ja sileä, ja näyttöä vasten on kankaankaltaista materiaalia. Lepotila-toiminto toimii; yksinkertaisesti sulje kotelo ja kindle nukahtaa, jonkinlainen taikakeino kai.&lt;br /&gt;&lt;br /&gt;Tässä kotelossa ei ole mitään vikaa, se näyttää hyvältä, tuntuu hyvältä ja toimii hyvin. Joistakin arvosteluista huolimatta tämä kotelo VOI olla jalustana PORTRAIT ja LANDSCAPE. Maisemakuvaa varten vain &amp;#34;nipistät&amp;#34; kantta sisäänpäin. Muotokuvaa varten &amp;#34;nipistät&amp;#34; kantta ulospäin. Halusin sanoa, että muotokuvan jalusta oli horjuva, mutta löin kindleä ympäriinsä muotokuvassa, ja se kesti sen kuin jokin sumo-gyroskooppihybridi, joten 5 tähteä. En usko, että takuu kattaa läimäyttelyä. Älkää tehkö sitä kotona lapset.</w:t>
      </w:r>
    </w:p>
    <w:p>
      <w:r>
        <w:rPr>
          <w:b/>
        </w:rPr>
        <w:t xml:space="preserve">Tulos</w:t>
      </w:r>
    </w:p>
    <w:p>
      <w:r>
        <w:t xml:space="preserve">Tukeva, hieno muotoilu, meillä on voittaja.</w:t>
      </w:r>
    </w:p>
    <w:p>
      <w:r>
        <w:rPr>
          <w:b/>
        </w:rPr>
        <w:t xml:space="preserve">Esimerkki 0.194</w:t>
      </w:r>
    </w:p>
    <w:p>
      <w:r>
        <w:t xml:space="preserve">Tämä kortti toimi loistavasti 6 kuukautta. Sitten sain toistuvasti Black Screens of Death (BSOD) -ilmiöitä videopeleissä. Normaalikäytössä se toimii hyvin. Lähetin kortin RMA:na. Teknikot eivät löytäneet mitään vikaa ja palauttivat kortin. Heitän sen pois ja hankin uuden kortin.</w:t>
      </w:r>
    </w:p>
    <w:p>
      <w:r>
        <w:rPr>
          <w:b/>
        </w:rPr>
        <w:t xml:space="preserve">Tulos</w:t>
      </w:r>
    </w:p>
    <w:p>
      <w:r>
        <w:t xml:space="preserve">Toimi loistavasti 6 kuukautta</w:t>
      </w:r>
    </w:p>
    <w:p>
      <w:r>
        <w:rPr>
          <w:b/>
        </w:rPr>
        <w:t xml:space="preserve">Esimerkki 0.195</w:t>
      </w:r>
    </w:p>
    <w:p>
      <w:r>
        <w:t xml:space="preserve">Päivitin 3. sukupolven Kindle-näppäimistön, koska halusin lähinnä valoa.  Paperwhite on kompakti ja helppokäyttöinen ja sopii erinomaisesti pimeässä lukemiseen.  Uskon, että saan siitä paljon enemmän irti, kun siinä on sisäänrakennettu valo.</w:t>
      </w:r>
    </w:p>
    <w:p>
      <w:r>
        <w:rPr>
          <w:b/>
        </w:rPr>
        <w:t xml:space="preserve">Tulos</w:t>
      </w:r>
    </w:p>
    <w:p>
      <w:r>
        <w:t xml:space="preserve">Mukava tuote</w:t>
      </w:r>
    </w:p>
    <w:p>
      <w:r>
        <w:rPr>
          <w:b/>
        </w:rPr>
        <w:t xml:space="preserve">Esimerkki 0.196</w:t>
      </w:r>
    </w:p>
    <w:p>
      <w:r>
        <w:t xml:space="preserve">Pidän tästä tabletista. Tuntuu kuin piirtäisin paperille. Kynä liukuu helposti tabletilla; joskus tabletti kuitenkin havaitsee kynän liian helposti tai liian pian, joten saan aikaan ei-toivottuja solmuja/viivoja, kun yritän vain varovasti asettaa kynän hitaasti tabletin pintaan. En välitä paljon kynän painikkeista, mutta tiedän, että niiden käyttö voi olla käytännöllisempää. Minua häiritsee, kun tartun kynään ja kosketan vahingossa jotain painikkeista. Tällä hetkellä käytän pääasiassa näppäimistön toimintoja (poistamiseen, solmun tyhjentämiseen jne.), kunnes tunnen oloni tarpeeksi mukavaksi käyttääkseni kynän painikkeita. Kaiken kaikkiaan tämä on mukava työkalu digitaaliseen taiteeseen.</w:t>
      </w:r>
    </w:p>
    <w:p>
      <w:r>
        <w:rPr>
          <w:b/>
        </w:rPr>
        <w:t xml:space="preserve">Tulos</w:t>
      </w:r>
    </w:p>
    <w:p>
      <w:r>
        <w:t xml:space="preserve">Kiva työkalu digitaaliseen taiteeseen</w:t>
      </w:r>
    </w:p>
    <w:p>
      <w:r>
        <w:rPr>
          <w:b/>
        </w:rPr>
        <w:t xml:space="preserve">Esimerkki 0.197</w:t>
      </w:r>
    </w:p>
    <w:p>
      <w:r>
        <w:t xml:space="preserve">Rakastan sitä.  Ainoa ongelma on, että käytän liikaa rahaa kirjoihin!  On niin helppoa istua tuolissa ja ostaa kirja eikä tarvitse pukeutua ja mennä kauppaan.</w:t>
      </w:r>
    </w:p>
    <w:p>
      <w:r>
        <w:rPr>
          <w:b/>
        </w:rPr>
        <w:t xml:space="preserve">Tulos</w:t>
      </w:r>
    </w:p>
    <w:p>
      <w:r>
        <w:t xml:space="preserve">Rakastan sitä. Ainoa ongelma on, että käytän ...</w:t>
      </w:r>
    </w:p>
    <w:p>
      <w:r>
        <w:rPr>
          <w:b/>
        </w:rPr>
        <w:t xml:space="preserve">Esimerkki 0.198</w:t>
      </w:r>
    </w:p>
    <w:p>
      <w:r>
        <w:t xml:space="preserve">Ostin niitä kaksi. Toinen lakkasi tunnistamasta noin 8 kuukauden kuluttua (antaa virtaa Dellin kannettavalle tietokoneelle, mutta sitä ei tunnisteta, joten se ei lataa akkua). Sain kaikki rahani takaisin, koska se oli vielä takuun piirissä.&lt;br /&gt;&lt;br /&gt;Olen sitä mieltä, että ongelma on pistokkeen sisällä olevassa kolmannessa (sisimmässä) johdossa, joka lähettää digitaalisen signaalin ID:n, joka kertoo DELLin kannettavalle tietokoneelle, että laturi on voimassa. Joko niiden on katkennut jossain johto tai siru, joka tuottaa ID sisällä sovitin on kärähtänyt. Ongelma on enimmäkseen DELLin vika, koska se vaatii tunnuksen lataamiseen, mikä on enemmänkin DELL-merkkisten sovittimien myynnin lisäämistä kuin minkäänlaisen lisä(suojauksen) tarjoamista.&lt;br /&gt;&lt;br /&gt;Niin, vaikka syytänkin sovitinvalmistajaa osittain halvan sovittimen valmistamisesta (mutta hei, maksoin vain noin 6,50), syytän Delliä yhtä paljon kilpailunvastaisista tempauksistaan.</w:t>
      </w:r>
    </w:p>
    <w:p>
      <w:r>
        <w:rPr>
          <w:b/>
        </w:rPr>
        <w:t xml:space="preserve">Tulos</w:t>
      </w:r>
    </w:p>
    <w:p>
      <w:r>
        <w:t xml:space="preserve">DELL-kannettava tietokone ei enää tunnista 8 kuukauden jälkeen.</w:t>
      </w:r>
    </w:p>
    <w:p>
      <w:r>
        <w:rPr>
          <w:b/>
        </w:rPr>
        <w:t xml:space="preserve">Esimerkki 0.199</w:t>
      </w:r>
    </w:p>
    <w:p>
      <w:r>
        <w:t xml:space="preserve">Minulla ei ole ollut asemaa tarpeeksi kauan, jotta voisin kirjoittaa kunnon arvostelun, mutta minusta tuntui, että voisin auttaa selvittämällä joitakin asioita.  #1, tässä asemassa EI ole virtapainiketta.  Henkilölle, joka sanoo, että siinä on, kysyisin, katsoitko itse käyttöoppaasta ja/tai painoitko painiketta?  Se ei ole virtapainike, vaan Maxtor One Touch -painike.  Ehkä sinulla on eri malli.&lt;br /&gt;Ja henkilölle, joka väitti, että asema ei ole USB 2.0, olen pahoillani, mutta se on täysin väärin.  Asema on 2.0 ja taaksepäin yhteensopiva 1.x:n kanssa. 2.0-suorituskyvyn saamiseksi tarvitset tietokoneeseen USB 2.0 -portin!!!  He laittavat laatikkoon tähden, joka ilmoittaa, että jos sinulla on 1.1 ja haluat vaihtaa 2.0:aan, heillä on kortti (PCI USB 2.0), jonka he myyvät sinulle.  Olen varma, että sinulle oli turhauttavaa huomata, että tietokoneessasi oli vain 1.x-USB-portti ja sinun piti ostaa jotain ylimääräistä.  Mutta suuri osa (sanoisin, että suurin osa) ihmisistä tietää, että USB 2.0 -nopeuden saamiseksi tarvitaan USB 2.0 -portti.  Jos yritys myy sinulle UDMA 133 IDE-aseman, mutta käytät UDMA 66:ta tai 100:aa, nopeutesi laskee, kunnes päivität IDE-asemasi.  Henkilö sanoi, että he vaihtoivat sen Western Digital -asemaan, mutta ellei tuossa laatikossa ollut mukana USB 2.0 PCI-kortti, tulokset olisivat olleet samat.&lt;br /&gt;Minulla on ollut asema 1 viikko, toistaiseksi se vaikuttaa hyvältä ja siirtonopeus USB 2.0:lla on hyvä.  Toivottavasti se kestää.</w:t>
      </w:r>
    </w:p>
    <w:p>
      <w:r>
        <w:rPr>
          <w:b/>
        </w:rPr>
        <w:t xml:space="preserve">Tulos</w:t>
      </w:r>
    </w:p>
    <w:p>
      <w:r>
        <w:t xml:space="preserve">jotkut arvosteluja tekevät ihmiset ovat hulluja....</w:t>
      </w:r>
    </w:p>
    <w:p>
      <w:r>
        <w:rPr>
          <w:b/>
        </w:rPr>
        <w:t xml:space="preserve">Esimerkki 0.200</w:t>
      </w:r>
    </w:p>
    <w:p>
      <w:r>
        <w:t xml:space="preserve">Täydellinen istuvuus, erittäin kevyt, kulta vastaa kultaista iPadia (molemmat ovat enemmän pronssinvärisiä, joten se on tyylikäs, ei mauton tai halvan näköinen).  Kaikkiin portteihin pääsee käsiksi.  Rakastan magneettiominaisuutta, kun suljet kotelon.</w:t>
      </w:r>
    </w:p>
    <w:p>
      <w:r>
        <w:rPr>
          <w:b/>
        </w:rPr>
        <w:t xml:space="preserve">Tulos</w:t>
      </w:r>
    </w:p>
    <w:p>
      <w:r>
        <w:t xml:space="preserve">Kyllä, sinun pitäisi saada se</w:t>
      </w:r>
    </w:p>
    <w:p>
      <w:r>
        <w:rPr>
          <w:b/>
        </w:rPr>
        <w:t xml:space="preserve">Esimerkki 0.201</w:t>
      </w:r>
    </w:p>
    <w:p>
      <w:r>
        <w:t xml:space="preserve">Kotelo on hyvä suojaamaan tablettia kuljetuksen aikana... kuminauha on hyödyllinen, jotta se pysyy suljettuna. Hankin tällaisen kotelon kuitenkin lähinnä siksi, että voisin pitää sitä keittiössä ja seurata reseptejä. Pidin ajatuksesta, että tabletin voisi nostaa useaan eri asentoon tai kulmaan... valitettavasti tämä kotelo ei toimi hyvin jyrkemmissä kulmissa. Jos nostan sen pystyyn, se liukuu joskus, ja se liukuu ehdottomasti, jos se on pystyssä ja käytän sitä kynän tai sormeni kanssa. Muuten voin käsitellä sitä alemmassa kulmassa suurimman osan ajasta... ja kuten sanoin, suljettuna se tarjoaa hyvän suojan jokapäiväiseen liikkumiseen / heittämiseen käsilaukkuun, reppuun, breifcaseen jne. Pidän väristä, ja stylus liukuu mukavasti ulkopuolelle taittoon... kaiken kaikkiaan kunnon diili hintaan nähden.</w:t>
      </w:r>
    </w:p>
    <w:p>
      <w:r>
        <w:rPr>
          <w:b/>
        </w:rPr>
        <w:t xml:space="preserve">Tulos</w:t>
      </w:r>
    </w:p>
    <w:p>
      <w:r>
        <w:t xml:space="preserve">Hyvä, ei hyvä</w:t>
      </w:r>
    </w:p>
    <w:p>
      <w:r>
        <w:rPr>
          <w:b/>
        </w:rPr>
        <w:t xml:space="preserve">Esimerkki 0.202</w:t>
      </w:r>
    </w:p>
    <w:p>
      <w:r>
        <w:t xml:space="preserve">Tämä on korkealaatuista RAM-muistia, ja se toimii hienosti Asus Eee PC1005 -nettikoneessani. Kun ostin sen noin kolme kuukautta sitten, Amazon myi sitä 26 dollarilla toimitettuna. Ramin hinnan on täytynyt todella nousta sen jälkeen!</w:t>
      </w:r>
    </w:p>
    <w:p>
      <w:r>
        <w:rPr>
          <w:b/>
        </w:rPr>
        <w:t xml:space="preserve">Tulos</w:t>
      </w:r>
    </w:p>
    <w:p>
      <w:r>
        <w:t xml:space="preserve">Tämä on korkealaatuinen pässi!</w:t>
      </w:r>
    </w:p>
    <w:p>
      <w:r>
        <w:rPr>
          <w:b/>
        </w:rPr>
        <w:t xml:space="preserve">Esimerkki 0.203</w:t>
      </w:r>
    </w:p>
    <w:p>
      <w:r>
        <w:t xml:space="preserve">Ostin tämän aseman vuonna 2011 ja Awww minun vauva on edelleen voimissaan 4.12.2015. Rakastan sitä</w:t>
      </w:r>
    </w:p>
    <w:p>
      <w:r>
        <w:rPr>
          <w:b/>
        </w:rPr>
        <w:t xml:space="preserve">Tulos</w:t>
      </w:r>
    </w:p>
    <w:p>
      <w:r>
        <w:t xml:space="preserve">Oldie but Goodie</w:t>
      </w:r>
    </w:p>
    <w:p>
      <w:r>
        <w:rPr>
          <w:b/>
        </w:rPr>
        <w:t xml:space="preserve">Esimerkki 0.204</w:t>
      </w:r>
    </w:p>
    <w:p>
      <w:r>
        <w:t xml:space="preserve">Rakastan nopeutta ja toimivuutta! IColors ja näyttö ovat upeita!!!! Rakastan myös Mayday-ominaisuutta...mahtava palvelu!!!  En voi olla ilman sitä....EVER!!!!</w:t>
      </w:r>
    </w:p>
    <w:p>
      <w:r>
        <w:rPr>
          <w:b/>
        </w:rPr>
        <w:t xml:space="preserve">Tulos</w:t>
      </w:r>
    </w:p>
    <w:p>
      <w:r>
        <w:t xml:space="preserve">Yksinkertaisesti UPEAA!!!</w:t>
      </w:r>
    </w:p>
    <w:p>
      <w:r>
        <w:rPr>
          <w:b/>
        </w:rPr>
        <w:t xml:space="preserve">Esimerkki 0.205</w:t>
      </w:r>
    </w:p>
    <w:p>
      <w:r>
        <w:t xml:space="preserve">Helppo yhdistää, nopea.</w:t>
      </w:r>
    </w:p>
    <w:p>
      <w:r>
        <w:rPr>
          <w:b/>
        </w:rPr>
        <w:t xml:space="preserve">Tulos</w:t>
      </w:r>
    </w:p>
    <w:p>
      <w:r>
        <w:t xml:space="preserve">Viisi tähteä</w:t>
      </w:r>
    </w:p>
    <w:p>
      <w:r>
        <w:rPr>
          <w:b/>
        </w:rPr>
        <w:t xml:space="preserve">Esimerkki 0.206</w:t>
      </w:r>
    </w:p>
    <w:p>
      <w:r>
        <w:t xml:space="preserve">Tuote oli helppo asentaa, jos noudatat ohjeita. Asensin sen alle 5 minuutissa, ja työkaluna tarvitaan pari pilaria.</w:t>
      </w:r>
    </w:p>
    <w:p>
      <w:r>
        <w:rPr>
          <w:b/>
        </w:rPr>
        <w:t xml:space="preserve">Tulos</w:t>
      </w:r>
    </w:p>
    <w:p>
      <w:r>
        <w:t xml:space="preserve">Tuote oli helppo asentaa, jos noudatat ohjeita.</w:t>
      </w:r>
    </w:p>
    <w:p>
      <w:r>
        <w:rPr>
          <w:b/>
        </w:rPr>
        <w:t xml:space="preserve">Esimerkki 0.207</w:t>
      </w:r>
    </w:p>
    <w:p>
      <w:r>
        <w:t xml:space="preserve">Näyttö näyttää hyvältä, mutta muovi vaikuttaa halvalta ja halkeaa helposti, jos et ole varovainen. Silti hintaansa nähden vaikuttaa ihan ok.&lt;br /&gt;Ei kannata odottaa HDMI- tai DVI-ulostuloja.&lt;br /&gt;Lisäännyn lisää käytön myötä.</w:t>
      </w:r>
    </w:p>
    <w:p>
      <w:r>
        <w:rPr>
          <w:b/>
        </w:rPr>
        <w:t xml:space="preserve">Tulos</w:t>
      </w:r>
    </w:p>
    <w:p>
      <w:r>
        <w:t xml:space="preserve">Vaikuttaa ihan hyvältä hintaan nähden.</w:t>
      </w:r>
    </w:p>
    <w:p>
      <w:r>
        <w:rPr>
          <w:b/>
        </w:rPr>
        <w:t xml:space="preserve">Esimerkki 0.208</w:t>
      </w:r>
    </w:p>
    <w:p>
      <w:r>
        <w:t xml:space="preserve">Tämä on juuri sitä, mitä etsin, olin kyllästynyt siihen, että tila loppui kesken, kun otin kuvia tai kuvasin.  Voimme kuvata ja ottaa valokuvia, eikä meidän tarvitse poistaa mitään, ennen kuin olemme valmiita.  Olin kyllästynyt siihen, että minun piti tyhjentää muisti ennen jokaista tapahtumaa.</w:t>
      </w:r>
    </w:p>
    <w:p>
      <w:r>
        <w:rPr>
          <w:b/>
        </w:rPr>
        <w:t xml:space="preserve">Tulos</w:t>
      </w:r>
    </w:p>
    <w:p>
      <w:r>
        <w:t xml:space="preserve">Täydellinen</w:t>
      </w:r>
    </w:p>
    <w:p>
      <w:r>
        <w:rPr>
          <w:b/>
        </w:rPr>
        <w:t xml:space="preserve">Esimerkki 0.209</w:t>
      </w:r>
    </w:p>
    <w:p>
      <w:r>
        <w:t xml:space="preserve">Erinomainen paineherkkyys ja se toimii erittäin hyvin Windows 7:ssä. Muuten se on sitä, mitä wacomilta voi odottaa.</w:t>
      </w:r>
    </w:p>
    <w:p>
      <w:r>
        <w:rPr>
          <w:b/>
        </w:rPr>
        <w:t xml:space="preserve">Tulos</w:t>
      </w:r>
    </w:p>
    <w:p>
      <w:r>
        <w:t xml:space="preserve">erinomainen merkintä wacom</w:t>
      </w:r>
    </w:p>
    <w:p>
      <w:r>
        <w:rPr>
          <w:b/>
        </w:rPr>
        <w:t xml:space="preserve">Esimerkki 0.210</w:t>
      </w:r>
    </w:p>
    <w:p>
      <w:r>
        <w:t xml:space="preserve">hyvä varmuuskopio, kun asennat ylimääräistä laitteistoa!!!</w:t>
      </w:r>
    </w:p>
    <w:p>
      <w:r>
        <w:rPr>
          <w:b/>
        </w:rPr>
        <w:t xml:space="preserve">Tulos</w:t>
      </w:r>
    </w:p>
    <w:p>
      <w:r>
        <w:t xml:space="preserve">hyvä olla!</w:t>
      </w:r>
    </w:p>
    <w:p>
      <w:r>
        <w:rPr>
          <w:b/>
        </w:rPr>
        <w:t xml:space="preserve">Esimerkki 0.211</w:t>
      </w:r>
    </w:p>
    <w:p>
      <w:r>
        <w:t xml:space="preserve">Tarvitsenko tätä todella?  En tarvitse.  Sovellus oli todella siisti ja se meni hienosti päälle.  RAKASTAN sitä, että tähän ei saa sormenjälkiä ja neste auttaa karkottamaan kaikki nukka.  Kun se on päällä, se on kuitenkin toinen juttu.  Näytön hieno ulkonäkö on laajalti vääristynyt ja todella vahingoittaa grafiikan ulkoasua.  Minulla on siihen Malware-kansi ja se hing on mahtava.  Otan sen itsestäänselvyytenä, että \\\"gorilla lasi\\" kestää satunnaisen naulan näytöllä.  Kaksi tähteä mahtavasta asennustyypistä, muuten meh.</w:t>
      </w:r>
    </w:p>
    <w:p>
      <w:r>
        <w:rPr>
          <w:b/>
        </w:rPr>
        <w:t xml:space="preserve">Tulos</w:t>
      </w:r>
    </w:p>
    <w:p>
      <w:r>
        <w:t xml:space="preserve">Tarvitsenko tätä todella?</w:t>
      </w:r>
    </w:p>
    <w:p>
      <w:r>
        <w:rPr>
          <w:b/>
        </w:rPr>
        <w:t xml:space="preserve">Esimerkki 0.212</w:t>
      </w:r>
    </w:p>
    <w:p>
      <w:r>
        <w:t xml:space="preserve">En koskaan saanut sitä toimimaan oikein. Se ei koskaan lisännyt signaalia tai nopeuttanut mitään, kuten mainostettiin. Useita päiviä asiakaspalvelussa mukavia ihmisiä, mutta en vieläkään saanut laitetta toimimaan oikein. Annoin kaksi tähteä asiakaspalvelun takia.</w:t>
      </w:r>
    </w:p>
    <w:p>
      <w:r>
        <w:rPr>
          <w:b/>
        </w:rPr>
        <w:t xml:space="preserve">Tulos</w:t>
      </w:r>
    </w:p>
    <w:p>
      <w:r>
        <w:t xml:space="preserve">HIT OR MISS</w:t>
      </w:r>
    </w:p>
    <w:p>
      <w:r>
        <w:rPr>
          <w:b/>
        </w:rPr>
        <w:t xml:space="preserve">Esimerkki 0.213</w:t>
      </w:r>
    </w:p>
    <w:p>
      <w:r>
        <w:t xml:space="preserve">Rakastan Kindle Firea!  Täydellinen koko ja ihana, että voit vaihtaa fontteja!  Opin joka päivä jotain uutta!  Kuvat ovat niin selkeitä ja eloisia.  Kiitos ihanasta tuotteesta!</w:t>
      </w:r>
    </w:p>
    <w:p>
      <w:r>
        <w:rPr>
          <w:b/>
        </w:rPr>
        <w:t xml:space="preserve">Tulos</w:t>
      </w:r>
    </w:p>
    <w:p>
      <w:r>
        <w:t xml:space="preserve">Rakastan Kindle Firea</w:t>
      </w:r>
    </w:p>
    <w:p>
      <w:r>
        <w:rPr>
          <w:b/>
        </w:rPr>
        <w:t xml:space="preserve">Esimerkki 0.214</w:t>
      </w:r>
    </w:p>
    <w:p>
      <w:r>
        <w:t xml:space="preserve">ei pitänyt ei ollut mitä halusin</w:t>
      </w:r>
    </w:p>
    <w:p>
      <w:r>
        <w:rPr>
          <w:b/>
        </w:rPr>
        <w:t xml:space="preserve">Tulos</w:t>
      </w:r>
    </w:p>
    <w:p>
      <w:r>
        <w:t xml:space="preserve">Yksi tähti</w:t>
      </w:r>
    </w:p>
    <w:p>
      <w:r>
        <w:rPr>
          <w:b/>
        </w:rPr>
        <w:t xml:space="preserve">Esimerkki 0.215</w:t>
      </w:r>
    </w:p>
    <w:p>
      <w:r>
        <w:t xml:space="preserve">Magic!&lt;br /&gt;&lt;br /&gt;En näe mitään eroa seinälaturin ja tämän langattoman yksikön käytön välillä Nexus 7 2013 -puhelimessani. Laite jopa lataa Nexus 7:n ollessa edelleen MoKo Google New Nexus 7 FHD 2nd Gen -kotelossaan.&lt;br /&gt;&lt;br /&gt;Yksi mielestäni hieno asia on se, että tämän yksikön käyttäminen auttaa pitämään mikro-usb-pistokkeen kulumisen vähäisenä, kun latausjohtoa ei tarvitse kytkeä lataukseen joka päivä.  Minulla on myös vuoden 2012 Nexus 7, ja virta/usb-portti alkaa olla hieman huolimaton, koska sitä on täytynyt ladata joka päivä viimeisen vuoden aikana. Valitettavasti alkuperäinen Nexus 7 ei voi käyttää tätä langatonta laturia, mutta se auttaa estämään uutta Nexus 7:ää kärsimästä samasta usb/laturiportin kulumisesta.&lt;br /&gt;&lt;br /&gt;Luotettava!</w:t>
      </w:r>
    </w:p>
    <w:p>
      <w:r>
        <w:rPr>
          <w:b/>
        </w:rPr>
        <w:t xml:space="preserve">Tulos</w:t>
      </w:r>
    </w:p>
    <w:p>
      <w:r>
        <w:t xml:space="preserve">Oikein mukavaa</w:t>
      </w:r>
    </w:p>
    <w:p>
      <w:r>
        <w:rPr>
          <w:b/>
        </w:rPr>
        <w:t xml:space="preserve">Esimerkki 0.216</w:t>
      </w:r>
    </w:p>
    <w:p>
      <w:r>
        <w:t xml:space="preserve">ostettuaan monia kannet minun sytyttimet olen törmännyt tähän, ainoa tapa olisin korvata se on, jos se kului ulos rakastan sitä, rakastan sitä, rakastan sitä, rakastan sitä</w:t>
      </w:r>
    </w:p>
    <w:p>
      <w:r>
        <w:rPr>
          <w:b/>
        </w:rPr>
        <w:t xml:space="preserve">Tulos</w:t>
      </w:r>
    </w:p>
    <w:p>
      <w:r>
        <w:t xml:space="preserve">ainoa tapa, jolla vaihtaisin sen on, jos se kului loppuun rakkaus se, rakkaus se</w:t>
      </w:r>
    </w:p>
    <w:p>
      <w:r>
        <w:rPr>
          <w:b/>
        </w:rPr>
        <w:t xml:space="preserve">Esimerkki 0.217</w:t>
      </w:r>
    </w:p>
    <w:p>
      <w:r>
        <w:t xml:space="preserve">Siksi nämä markkinoiden siisteimmät asemat ovat valintani.Aina kun käytän WD:tä, minulla on ollut vain hyvää onnea, ja olen sittemmin lakannut etsimästä halvinta käytettävää kiintolevyä. Pysyn WD:ssä</w:t>
      </w:r>
    </w:p>
    <w:p>
      <w:r>
        <w:rPr>
          <w:b/>
        </w:rPr>
        <w:t xml:space="preserve">Tulos</w:t>
      </w:r>
    </w:p>
    <w:p>
      <w:r>
        <w:t xml:space="preserve">Western Digital WD2500JB</w:t>
      </w:r>
    </w:p>
    <w:p>
      <w:r>
        <w:rPr>
          <w:b/>
        </w:rPr>
        <w:t xml:space="preserve">Esimerkki 0.218</w:t>
      </w:r>
    </w:p>
    <w:p>
      <w:r>
        <w:t xml:space="preserve">Odotetun hyvä</w:t>
      </w:r>
    </w:p>
    <w:p>
      <w:r>
        <w:rPr>
          <w:b/>
        </w:rPr>
        <w:t xml:space="preserve">Tulos</w:t>
      </w:r>
    </w:p>
    <w:p>
      <w:r>
        <w:t xml:space="preserve">Viisi tähteä</w:t>
      </w:r>
    </w:p>
    <w:p>
      <w:r>
        <w:rPr>
          <w:b/>
        </w:rPr>
        <w:t xml:space="preserve">Esimerkki 0.219</w:t>
      </w:r>
    </w:p>
    <w:p>
      <w:r>
        <w:t xml:space="preserve">PRO:T: Toimivat hyvin.  Pitkä akun käyttöikä. Erittäin kätevä. Toimii kuin pieni näppäimistö.&lt;br /&gt;&lt;br /&gt;CONS: Ei helppoa näppäinten pikasidontaa.  Kuoli 1 vuoden jälkeen.  Ostin tämän tuotteen 19.11.11.  Tuote kuoli 20.11.12.&lt;br /&gt;&lt;br /&gt;Muut ajatukset:  Harmi, että se kuoli vuoden jälkeen (aivan takuun ulkopuolella).  Aion hankkia samanlaisen tuotteen, mutta tunnetulta yritykseltä.  Tämä laite ei ollut halpa ja minun olisi pitänyt saada paljon enemmän käyttöikää tästä laitteesta.</w:t>
      </w:r>
    </w:p>
    <w:p>
      <w:r>
        <w:rPr>
          <w:b/>
        </w:rPr>
        <w:t xml:space="preserve">Tulos</w:t>
      </w:r>
    </w:p>
    <w:p>
      <w:r>
        <w:t xml:space="preserve">erinomainen laite - kun se toimi</w:t>
      </w:r>
    </w:p>
    <w:p>
      <w:r>
        <w:rPr>
          <w:b/>
        </w:rPr>
        <w:t xml:space="preserve">Esimerkki 0.220</w:t>
      </w:r>
    </w:p>
    <w:p>
      <w:r>
        <w:t xml:space="preserve">Upea pieni kortti $$$$. Video in voit kopioida tv-ohjelmia tai elokuvia videonauhuristasi vcd-tilassa tallentaa ne kiintolevyllesi ja polttaa ne levylle, joka pelaa useimmissa dvd-soittimissa.&lt;BR&gt;Video out on myös erittäin hyödyllinen digitaalisten kuvien katseluun suurikokoisessa tv:ssä.&lt;BR&gt;Kaikki tämä vain 79 dollarilla. Harmi, että niitä ei ole enää saatavilla.</w:t>
      </w:r>
    </w:p>
    <w:p>
      <w:r>
        <w:rPr>
          <w:b/>
        </w:rPr>
        <w:t xml:space="preserve">Tulos</w:t>
      </w:r>
    </w:p>
    <w:p>
      <w:r>
        <w:t xml:space="preserve">Video in ja Video out kohtuulliseen hintaan</w:t>
      </w:r>
    </w:p>
    <w:p>
      <w:r>
        <w:rPr>
          <w:b/>
        </w:rPr>
        <w:t xml:space="preserve">Esimerkki 0.221</w:t>
      </w:r>
    </w:p>
    <w:p>
      <w:r>
        <w:t xml:space="preserve">Halpa, nopea, pieni. Mitä muuta haluat?&lt;br /&gt;Käytän sitä tallentamaan ziljoona MP3-levyä vaimoni autossa usb-pistokkeella hansikaslokerossa. toimii loistavasti!</w:t>
      </w:r>
    </w:p>
    <w:p>
      <w:r>
        <w:rPr>
          <w:b/>
        </w:rPr>
        <w:t xml:space="preserve">Tulos</w:t>
      </w:r>
    </w:p>
    <w:p>
      <w:r>
        <w:t xml:space="preserve">toimii loistavasti!</w:t>
      </w:r>
    </w:p>
    <w:p>
      <w:r>
        <w:rPr>
          <w:b/>
        </w:rPr>
        <w:t xml:space="preserve">Esimerkki 0.222</w:t>
      </w:r>
    </w:p>
    <w:p>
      <w:r>
        <w:t xml:space="preserve">Toimii hyvin, ei ole havaittavissa.</w:t>
      </w:r>
    </w:p>
    <w:p>
      <w:r>
        <w:rPr>
          <w:b/>
        </w:rPr>
        <w:t xml:space="preserve">Tulos</w:t>
      </w:r>
    </w:p>
    <w:p>
      <w:r>
        <w:t xml:space="preserve">Viisi tähteä</w:t>
      </w:r>
    </w:p>
    <w:p>
      <w:r>
        <w:rPr>
          <w:b/>
        </w:rPr>
        <w:t xml:space="preserve">Esimerkki 0.223</w:t>
      </w:r>
    </w:p>
    <w:p>
      <w:r>
        <w:t xml:space="preserve">Loistava tuote.</w:t>
      </w:r>
    </w:p>
    <w:p>
      <w:r>
        <w:rPr>
          <w:b/>
        </w:rPr>
        <w:t xml:space="preserve">Tulos</w:t>
      </w:r>
    </w:p>
    <w:p>
      <w:r>
        <w:t xml:space="preserve">Viisi tähteä</w:t>
      </w:r>
    </w:p>
    <w:p>
      <w:r>
        <w:rPr>
          <w:b/>
        </w:rPr>
        <w:t xml:space="preserve">Esimerkki 0.224</w:t>
      </w:r>
    </w:p>
    <w:p>
      <w:r>
        <w:t xml:space="preserve">Tämä on toinen Kindle Fire. Tämä on paljon parempi kuin ensimmäinen Kindle Fire.</w:t>
      </w:r>
    </w:p>
    <w:p>
      <w:r>
        <w:rPr>
          <w:b/>
        </w:rPr>
        <w:t xml:space="preserve">Tulos</w:t>
      </w:r>
    </w:p>
    <w:p>
      <w:r>
        <w:t xml:space="preserve">Tämä on niin paljon parempi kuin ensimmäinen painos sytytin tulipalo</w:t>
      </w:r>
    </w:p>
    <w:p>
      <w:r>
        <w:rPr>
          <w:b/>
        </w:rPr>
        <w:t xml:space="preserve">Esimerkki 0.225</w:t>
      </w:r>
    </w:p>
    <w:p>
      <w:r>
        <w:t xml:space="preserve">Pidän väristä, koska olin kyllästynyt mustaan. sisäpuolella olevat reunat mahdollistavat pääsyn kaikkiin sytytyspainikkeisiin. ainoa haittapuoli on se, että selkä ei ole täysin kovapohjainen, se taittuu, tekee siitä hieman vaikeamman pitää oikeassa kulmassa, kun se on tuolissani. muuten ostaisin sen uudelleen.</w:t>
      </w:r>
    </w:p>
    <w:p>
      <w:r>
        <w:rPr>
          <w:b/>
        </w:rPr>
        <w:t xml:space="preserve">Tulos</w:t>
      </w:r>
    </w:p>
    <w:p>
      <w:r>
        <w:t xml:space="preserve">erittäin hyvä tapaus</w:t>
      </w:r>
    </w:p>
    <w:p>
      <w:r>
        <w:rPr>
          <w:b/>
        </w:rPr>
        <w:t xml:space="preserve">Esimerkki 0.226</w:t>
      </w:r>
    </w:p>
    <w:p>
      <w:r>
        <w:t xml:space="preserve">Tämä kotelo on kaunis ja materiaali on pehmeää.  Kannettavani mahtuu siihen täydellisesti.</w:t>
      </w:r>
    </w:p>
    <w:p>
      <w:r>
        <w:rPr>
          <w:b/>
        </w:rPr>
        <w:t xml:space="preserve">Tulos</w:t>
      </w:r>
    </w:p>
    <w:p>
      <w:r>
        <w:t xml:space="preserve">Kaunis</w:t>
      </w:r>
    </w:p>
    <w:p>
      <w:r>
        <w:rPr>
          <w:b/>
        </w:rPr>
        <w:t xml:space="preserve">Esimerkki 0.227</w:t>
      </w:r>
    </w:p>
    <w:p>
      <w:r>
        <w:t xml:space="preserve">Viime aikoina olen yrittänyt minimoida matkatavaroiden määrän.  Koska matkustan usein kannettavan tietokoneen kanssa, halusin jotain, joka korvaisi tilaa vievän kannettavan tietokoneen laukkuni, mutta myös jotain, joka suojaisi tietokonettani sen sijaan, että se vain pomppisi reppuni sisällä.  Tämä kannettavan tietokoneen suojakotelo oli juuri sopiva.  Se sopii 15.6\\\" Dellille täydellisesti ja sen profiili on ohut.  Minusta se mahtuu Maxpedition Kodiak Gearslingeriin, ja se on helppo vetää ulos lentokenttien turvatarkastuspisteiden läpi.  Alle 20,00 dollaria, se on hyvä ratkaisu kaikille, jotka yrittävät vähentää matkatavaroita vaarantamatta kannettavan tietokoneen fyysistä turvallisuutta.</w:t>
      </w:r>
    </w:p>
    <w:p>
      <w:r>
        <w:rPr>
          <w:b/>
        </w:rPr>
        <w:t xml:space="preserve">Tulos</w:t>
      </w:r>
    </w:p>
    <w:p>
      <w:r>
        <w:t xml:space="preserve">Kun en halua ottaa koko tietokonelaukkua mukaan.</w:t>
      </w:r>
    </w:p>
    <w:p>
      <w:r>
        <w:rPr>
          <w:b/>
        </w:rPr>
        <w:t xml:space="preserve">Esimerkki 0.228</w:t>
      </w:r>
    </w:p>
    <w:p>
      <w:r>
        <w:t xml:space="preserve">Ostin tämän 1TB Western Digital H-Drive muutama viikko sitten ja se on toiminut todella hyvin minulle toistaiseksi. Ennen tätä olin ostanut nimettömän 500G H-Drive-aseman, ja kun olin käyttänyt sitä noin 5 viikkoa, se hajosi, kun siinä oli lähes 500G tärkeää dataa. En enää koskaan ostaisi tuntematonta tai nimeämätöntä H-Drivea. Valitsen W-Digitalin.</w:t>
      </w:r>
    </w:p>
    <w:p>
      <w:r>
        <w:rPr>
          <w:b/>
        </w:rPr>
        <w:t xml:space="preserve">Tulos</w:t>
      </w:r>
    </w:p>
    <w:p>
      <w:r>
        <w:t xml:space="preserve">Western Digital Ext..H.Drive -asemani</w:t>
      </w:r>
    </w:p>
    <w:p>
      <w:r>
        <w:rPr>
          <w:b/>
        </w:rPr>
        <w:t xml:space="preserve">Esimerkki 0.229</w:t>
      </w:r>
    </w:p>
    <w:p>
      <w:r>
        <w:t xml:space="preserve">Tämä Flash-muistikortti on juuri sitä, mitä etsin.  Kävin noin 5 eri myymälässä ja he kaikki sanoivat, että he eivät kanna Fujifilmin muistikortteja enää, joten menin internetiin ja löysin juuri sen, mitä etsin ja se toimii hyvin ja voin nyt ottaa paljon enemmän kuvia ennen kuin vaihdan tai lataan kuvia.</w:t>
      </w:r>
    </w:p>
    <w:p>
      <w:r>
        <w:rPr>
          <w:b/>
        </w:rPr>
        <w:t xml:space="preserve">Tulos</w:t>
      </w:r>
    </w:p>
    <w:p>
      <w:r>
        <w:t xml:space="preserve">Sitä ei voi ostaa kaupoista</w:t>
      </w:r>
    </w:p>
    <w:p>
      <w:r>
        <w:rPr>
          <w:b/>
        </w:rPr>
        <w:t xml:space="preserve">Esimerkki 0.230</w:t>
      </w:r>
    </w:p>
    <w:p>
      <w:r>
        <w:t xml:space="preserve">Lyhyt akun kesto, 45 minuuttia.</w:t>
      </w:r>
    </w:p>
    <w:p>
      <w:r>
        <w:rPr>
          <w:b/>
        </w:rPr>
        <w:t xml:space="preserve">Tulos</w:t>
      </w:r>
    </w:p>
    <w:p>
      <w:r>
        <w:t xml:space="preserve">Kolme tähteä</w:t>
      </w:r>
    </w:p>
    <w:p>
      <w:r>
        <w:rPr>
          <w:b/>
        </w:rPr>
        <w:t xml:space="preserve">Esimerkki 0.231</w:t>
      </w:r>
    </w:p>
    <w:p>
      <w:r>
        <w:t xml:space="preserve">Ostin tämän aseman pitääkseni varmuuskopion Aperture-kirjastostani, kun olen sukelluslomalla. En haluaisi menettää MacBook Pro -tietokonettani JA kaikkia valokuviani matkalta, joten tämä on lisävakuutus siitä, että minulla on kopio kaikesta. Asema on melko kompakti, mutta on olemassa joitakin kannettavia asemia, jotka ovat pienempiä, jos tarvitset jotain todella kompakti. Mukana on mukava kuminen suojus, joka suojaa asemaa pudotuksilta, mutta se vie osan sen kannettavuudesta. Mukana on kolme kaapelia, joten et tarvitse mitään ylimääräistä, jotta pääset liikkeelle.&lt;br /&gt;Kytkin aseman Firewire 800 -yhteyden kautta ja odotin, että se asettui paikalleen. Sen asentaminen kesti noin 15 sekuntia, ja sitten se oli valmis lähtemään liikkeelle. Se on väyläkäyttöinen, joten se ei vaadi erillistä virtalähdettä, kytke vain tietokoneeseen ja anna aseman asentaa käyttöön. Aloitin tiedostojen kopioinnin aseman testaamiseksi. Se oli erittäin nopea ja toimi juuri niin kuin luvattiin, esiformatoituna Macille ja käyttövalmiina. Raportoin nopeudesta ja pidemmän aikavälin suorituskyvystä, kun käytän asemaa enemmän, mutta toistaiseksi se on arvokas hankinta.</w:t>
      </w:r>
    </w:p>
    <w:p>
      <w:r>
        <w:rPr>
          <w:b/>
        </w:rPr>
        <w:t xml:space="preserve">Tulos</w:t>
      </w:r>
    </w:p>
    <w:p>
      <w:r>
        <w:t xml:space="preserve">Mukava Plug N Play-asema</w:t>
      </w:r>
    </w:p>
    <w:p>
      <w:r>
        <w:rPr>
          <w:b/>
        </w:rPr>
        <w:t xml:space="preserve">Esimerkki 0.232</w:t>
      </w:r>
    </w:p>
    <w:p>
      <w:r>
        <w:t xml:space="preserve">Ei toimi Dellissä :(</w:t>
      </w:r>
    </w:p>
    <w:p>
      <w:r>
        <w:rPr>
          <w:b/>
        </w:rPr>
        <w:t xml:space="preserve">Tulos</w:t>
      </w:r>
    </w:p>
    <w:p>
      <w:r>
        <w:t xml:space="preserve">Yksi tähti</w:t>
      </w:r>
    </w:p>
    <w:p>
      <w:r>
        <w:rPr>
          <w:b/>
        </w:rPr>
        <w:t xml:space="preserve">Esimerkki 0.233</w:t>
      </w:r>
    </w:p>
    <w:p>
      <w:r>
        <w:t xml:space="preserve">Ostin Microsoftin näppäimistö- ja hiirikombon, koska halusin yhden integroidun langattoman alustan, joka palvelee molempia laitteita.  Hinta oli motivaatiotekijä, joka houkutteli minut tähän laitteeseen, eikä se ole tuottanut pettymystä.  Näppäimistö on mukavan tuntuinen, näppäinten painallukset ovat sujuvia ja hiljaisia.  Hiiri ei tunnu laadukkaalta, sillä se ei ole muotoiltu käteen sopivaksi eikä siinä ole tuntopintoja, mutta en voi valittaa hinnan vuoksi.  Kaiken kaikkiaan se on täyttänyt tarpeeni ja alle 20 dollarin hinnalla se on täyttänyt odotukseni.</w:t>
      </w:r>
    </w:p>
    <w:p>
      <w:r>
        <w:rPr>
          <w:b/>
        </w:rPr>
        <w:t xml:space="preserve">Tulos</w:t>
      </w:r>
    </w:p>
    <w:p>
      <w:r>
        <w:t xml:space="preserve">Vastaa odotuksia</w:t>
      </w:r>
    </w:p>
    <w:p>
      <w:r>
        <w:rPr>
          <w:b/>
        </w:rPr>
        <w:t xml:space="preserve">Esimerkki 0.234</w:t>
      </w:r>
    </w:p>
    <w:p>
      <w:r>
        <w:t xml:space="preserve">Muut arvostelut ovat oikeassa. Valitettavasti luin ne vasta sen jälkeen, kun olin ottanut elokuvan ulos. Se voi olla turhauttavaa laittaa päälle, ja varaudu näkemään prismaefekti lähes kaikissa vaaleissa väreissä tai kaikessa, mikä ei ole mustaa - huono vaikutus ei ole ilmeinen vain valkoisessa. Säästä itsellesi 20 dollaria ja älä osta tätä. Saatat ajatella, että voit käsitellä visuaalista häiriötä, mutta epäilen, että useimmat ihmiset eivät arvosta sitä lainkaan.</w:t>
      </w:r>
    </w:p>
    <w:p>
      <w:r>
        <w:rPr>
          <w:b/>
        </w:rPr>
        <w:t xml:space="preserve">Tulos</w:t>
      </w:r>
    </w:p>
    <w:p>
      <w:r>
        <w:t xml:space="preserve">Paljon prismaattisempi kuin luojien mukaan.</w:t>
      </w:r>
    </w:p>
    <w:p>
      <w:r>
        <w:rPr>
          <w:b/>
        </w:rPr>
        <w:t xml:space="preserve">Esimerkki 0.235</w:t>
      </w:r>
    </w:p>
    <w:p>
      <w:r>
        <w:t xml:space="preserve">toimii odotetusti. yhteensopiva wlan-palveluntarjoajani palvelun kanssa.</w:t>
      </w:r>
    </w:p>
    <w:p>
      <w:r>
        <w:rPr>
          <w:b/>
        </w:rPr>
        <w:t xml:space="preserve">Tulos</w:t>
      </w:r>
    </w:p>
    <w:p>
      <w:r>
        <w:t xml:space="preserve">Viisi tähteä</w:t>
      </w:r>
    </w:p>
    <w:p>
      <w:r>
        <w:rPr>
          <w:b/>
        </w:rPr>
        <w:t xml:space="preserve">Esimerkki 0.236</w:t>
      </w:r>
    </w:p>
    <w:p>
      <w:r>
        <w:t xml:space="preserve">Toimi juuri niin kuin odotettiin, käytin sitä vanhentuneen tietokoneen korjaamiseen. Vanha 486 66 dx II w 16mb SIMM.</w:t>
      </w:r>
    </w:p>
    <w:p>
      <w:r>
        <w:rPr>
          <w:b/>
        </w:rPr>
        <w:t xml:space="preserve">Tulos</w:t>
      </w:r>
    </w:p>
    <w:p>
      <w:r>
        <w:t xml:space="preserve">Sd-m1711</w:t>
      </w:r>
    </w:p>
    <w:p>
      <w:r>
        <w:rPr>
          <w:b/>
        </w:rPr>
        <w:t xml:space="preserve">Esimerkki 0.237</w:t>
      </w:r>
    </w:p>
    <w:p>
      <w:r>
        <w:t xml:space="preserve">MUKAVA, ERINOMAINEN HIIRI, JOSSA ON NOPEUSVALITSIMET JA KAIKKI MITÄ VOI HALUTA , TOIMII HYVIN MONISSA SOVELLUKSISSA.... EI VOI VOITTAA LAATUA JA HINTAA....</w:t>
      </w:r>
    </w:p>
    <w:p>
      <w:r>
        <w:rPr>
          <w:b/>
        </w:rPr>
        <w:t xml:space="preserve">Tulos</w:t>
      </w:r>
    </w:p>
    <w:p>
      <w:r>
        <w:t xml:space="preserve">ERINOMAINEN</w:t>
      </w:r>
    </w:p>
    <w:p>
      <w:r>
        <w:rPr>
          <w:b/>
        </w:rPr>
        <w:t xml:space="preserve">Esimerkki 0.238</w:t>
      </w:r>
    </w:p>
    <w:p>
      <w:r>
        <w:t xml:space="preserve">Sain juuri TP-Link AC 1200 Dual Band Wireless Router -reitittimen kauniisti pakattuna Amazonista.  Avasin laatikon, asetin kaikki sen sisällä olevat laitteet esille ja aloitin reitittimen asentamisen.&lt;br /&gt;&lt;br /&gt;Muut arvostelijat ovat maininneet, kuinka helppoa tämän reitittimen asentaminen on, ja he ovat oikeassa niiden ihmisten osalta, jotka korvaavat olemassa olevan reitittimen uudella TP-Linkillä, joka on arvosteltu tässä.  Niille, joille reitittimen käyttö on uutta, TP-Link tekee tehtävästäsi helpon tarjoamalla resurssi-CD-levyn, joka opastaa sinut askel askeleelta läpi asennusprosessin.&lt;br /&gt;&lt;br /&gt;Vaikka minulla on jo reititin käytössä, päätin käyttää CD-levyä vain varmistaakseni, että sain tästä uudesta reitittimestä maksimaalisen hyödyn.  Olin tyytyväinen ohjatun asennuksen systemaattisiin ja selkeisiin ohjeisiin.  Noin kymmenessä minuutissa tai alle Wizard kertoi minulle, että asennus oli valmis.&lt;br /&gt;&lt;br /&gt;Nyt testaan reititintä, joka sijaitsee kotini kolmannen kerroksen toimistossa.  Menin alas ensimmäiseen kerrokseen ja käynnistin HP-kannettavan tietokoneen, jossa on Windows 7 -käyttöjärjestelmä.  Kun olin alustanut tietokoneen hyväksymään uuden reitittimen, avasin ensin Googlen ja sitten AOL:n.  Molemmat selaimet avautuivat nopeasti, eivät aivan yhtä nopeasti kuin pöytätietokone, jota käytän tämän arvostelun kirjoittamiseen, mutta kuitenkin nopeasti.  Hyvä alku.&lt;br /&gt;&lt;br /&gt;Päätin ensin tuoda esiin videon YouTubesta - John Denver soittaa \\"The Bells of Rhymney.\\"  Täydellinen kuva ja erinomainen ääni.  Seuraavaksi menin NetFlixiin ja napsautin \\"Grand Hotel,\\" uuden espanjalaisen elokuvan.  Jälleen erinomainen kuvanlaatu ja ääni.  TP-Link toimii juuri niin kuin mainostetaan.&lt;br /&gt;&lt;br /&gt;Miten on asiakaspalvelun laita?  Usein on vaikeaa tai mahdotonta saada ketään puhelimeen auttamaan, jos uusien laitteiden kanssa on vaikeuksia.  Toisin on TP-Linkin kohdalla.  Minut yhdistettiin nopeasti tekniseen neuvonantajaan, joka kertoi minulle tämän reitittimen eri ominaisuuksista.  Hän oli pätevä ja ystävällinen.  Päätin, että jos reitittimen kanssa tulee ongelmia, apua on helposti saatavilla.&lt;br /&gt;&lt;br /&gt;Pohjimmiltaan.  Nopeasti ja helposti asennettava TP-Link AC 1200 Dual Band Wireless -reititin toimii kuten mainostetaan.  Miten se kestää ajan mittaan?  Palaan ja päivitän tämän arvostelun parin kuukauden kuluttua keskustelemaan luotettavuusongelmista Amazonin lukijoiden kanssa./&gt;&gt;Pohjimmainen linja.  Nopea ja helppo asentaa, TP-Link AC 1200 Dual Band Wireless -reititin toimii kuten mainostetaan.  Miten se kestää ajan mittaan?  Palaan ja päivitän tämän arvostelun parin kuukauden kuluttua keskustellakseni luotettavuuskysymyksistä Amazonin lukijoiden kanssa.</w:t>
      </w:r>
    </w:p>
    <w:p>
      <w:r>
        <w:rPr>
          <w:b/>
        </w:rPr>
        <w:t xml:space="preserve">Tulos</w:t>
      </w:r>
    </w:p>
    <w:p>
      <w:r>
        <w:t xml:space="preserve">Nopea ja helppo asentaa ja toimii juuri niin kuin mainostettiin.</w:t>
      </w:r>
    </w:p>
    <w:p>
      <w:r>
        <w:rPr>
          <w:b/>
        </w:rPr>
        <w:t xml:space="preserve">Esimerkki 0.239</w:t>
      </w:r>
    </w:p>
    <w:p>
      <w:r>
        <w:t xml:space="preserve">Rakastan tätä näppäimistöä.  Sen avulla voin käyttää yhtä näppäimistöä pintaa varten ja käyttää ipadia yhdellä napin painalluksella.  Tämä näppäimistö on mahtava.</w:t>
      </w:r>
    </w:p>
    <w:p>
      <w:r>
        <w:rPr>
          <w:b/>
        </w:rPr>
        <w:t xml:space="preserve">Tulos</w:t>
      </w:r>
    </w:p>
    <w:p>
      <w:r>
        <w:t xml:space="preserve">Rakastan tätä näppäimistöä</w:t>
      </w:r>
    </w:p>
    <w:p>
      <w:r>
        <w:rPr>
          <w:b/>
        </w:rPr>
        <w:t xml:space="preserve">Esimerkki 0.240</w:t>
      </w:r>
    </w:p>
    <w:p>
      <w:r>
        <w:t xml:space="preserve">Etsin Kindleni suojakoteloa/suojaa, joka olisi laadukas, ei kova kansi eikä liian kallis. Tämä sopii täydellisesti käsilaukkuun, eikä hinta olisi voinut olla parempi... Se on pehmeäpintainen mutta suojaava. Olen erittäin tyytyväinen ja suosittelen tuotteita ystävilleni.</w:t>
      </w:r>
    </w:p>
    <w:p>
      <w:r>
        <w:rPr>
          <w:b/>
        </w:rPr>
        <w:t xml:space="preserve">Tulos</w:t>
      </w:r>
    </w:p>
    <w:p>
      <w:r>
        <w:t xml:space="preserve">Juuri mitä halusin</w:t>
      </w:r>
    </w:p>
    <w:p>
      <w:r>
        <w:rPr>
          <w:b/>
        </w:rPr>
        <w:t xml:space="preserve">Esimerkki 0.241</w:t>
      </w:r>
    </w:p>
    <w:p>
      <w:r>
        <w:t xml:space="preserve">tuote tuli minulle taivutettuna ja minulle maksettiin hyvitys,. Maksoin tuotteesta vain 1,41 ja sen olisi pitänyt olla ensimmäinen punainen lippu. myyjä oli loistava, mutta käytä ylimääräiset viisi dollaria ja hanki parempi näytönsuoja. tämä näytönsuoja ei ole arvokkaampi kuin 0,54 senttiä näytönsuojaa kohden.</w:t>
      </w:r>
    </w:p>
    <w:p>
      <w:r>
        <w:rPr>
          <w:b/>
        </w:rPr>
        <w:t xml:space="preserve">Tulos</w:t>
      </w:r>
    </w:p>
    <w:p>
      <w:r>
        <w:t xml:space="preserve">ei paras</w:t>
      </w:r>
    </w:p>
    <w:p>
      <w:r>
        <w:rPr>
          <w:b/>
        </w:rPr>
        <w:t xml:space="preserve">Esimerkki 0.242</w:t>
      </w:r>
    </w:p>
    <w:p>
      <w:r>
        <w:t xml:space="preserve">Rehellisesti sanottuna se oli suuri sivupainikkeet asetuksia vie jonkin verran totuttelua, mutta kaiken kaikkiaan suuri näyttö. Sen arvoinen paljon enemmän kuin hintalappu se on varma.</w:t>
      </w:r>
    </w:p>
    <w:p>
      <w:r>
        <w:rPr>
          <w:b/>
        </w:rPr>
        <w:t xml:space="preserve">Tulos</w:t>
      </w:r>
    </w:p>
    <w:p>
      <w:r>
        <w:t xml:space="preserve">Hämmästyttävä erittäin tyytyväinen.</w:t>
      </w:r>
    </w:p>
    <w:p>
      <w:r>
        <w:rPr>
          <w:b/>
        </w:rPr>
        <w:t xml:space="preserve">Esimerkki 0.243</w:t>
      </w:r>
    </w:p>
    <w:p>
      <w:r>
        <w:t xml:space="preserve">Vietän paljon aikaa tietokoneen näytön edessä kirjoittaen.  Lämpö/kylmähieroja toimii hyvin ja pitää niskalihakseni rentoina, ja suosittelen sitä mielelläni.</w:t>
      </w:r>
    </w:p>
    <w:p>
      <w:r>
        <w:rPr>
          <w:b/>
        </w:rPr>
        <w:t xml:space="preserve">Tulos</w:t>
      </w:r>
    </w:p>
    <w:p>
      <w:r>
        <w:t xml:space="preserve">Niskan lämpö/kylmähierontalaite toimii pitkien tietokoneella vietettyjen tuntien jälkeen.</w:t>
      </w:r>
    </w:p>
    <w:p>
      <w:r>
        <w:rPr>
          <w:b/>
        </w:rPr>
        <w:t xml:space="preserve">Esimerkki 0.244</w:t>
      </w:r>
    </w:p>
    <w:p>
      <w:r>
        <w:t xml:space="preserve">Hiiri toimii hyvin ja on tarkka! Ainoa syy, miksi otan yhden tähden pois, on yksinkertaisesti hiiren ergonomia. Vaikka se on jokseenkin mukava, tuntuu kuin käteni haluaisi yksinkertaisesti liukua pois, mutta se saattaa olla hyvä asia, jotta käteni ei hikoile hiirestä kiinni pitäessään. Hyvä hiiri kuitenkin!</w:t>
      </w:r>
    </w:p>
    <w:p>
      <w:r>
        <w:rPr>
          <w:b/>
        </w:rPr>
        <w:t xml:space="preserve">Tulos</w:t>
      </w:r>
    </w:p>
    <w:p>
      <w:r>
        <w:t xml:space="preserve">Hyvä hiiri</w:t>
      </w:r>
    </w:p>
    <w:p>
      <w:r>
        <w:rPr>
          <w:b/>
        </w:rPr>
        <w:t xml:space="preserve">Esimerkki 0.245</w:t>
      </w:r>
    </w:p>
    <w:p>
      <w:r>
        <w:t xml:space="preserve">Ostin tämän tuotteen 3 päivää sitten ja sain sen tänään, ja tämä aurinkolaturi on hämmästyttävä. Se lataa auringossa myös se voi ladata kautta kuten lamput ja enemmän. Suosittelen ehdottomasti tätä tuotetta kaikille! Myös jos tarvitset tiettyjä syöttösovittimia, olen melko varma, että löydät ne Radio Shackista.</w:t>
      </w:r>
    </w:p>
    <w:p>
      <w:r>
        <w:rPr>
          <w:b/>
        </w:rPr>
        <w:t xml:space="preserve">Tulos</w:t>
      </w:r>
    </w:p>
    <w:p>
      <w:r>
        <w:t xml:space="preserve">Uskomatonta!!!</w:t>
      </w:r>
    </w:p>
    <w:p>
      <w:r>
        <w:rPr>
          <w:b/>
        </w:rPr>
        <w:t xml:space="preserve">Esimerkki 0.246</w:t>
      </w:r>
    </w:p>
    <w:p>
      <w:r>
        <w:t xml:space="preserve">Tämä on erinomainen tapaus, väri on sama kuin näet sen, arina laatu, ja on pehmeä. Suosittelen tätä koteloa kaikille, joilla on Apple-tietokone. Sopii täydellisesti.</w:t>
      </w:r>
    </w:p>
    <w:p>
      <w:r>
        <w:rPr>
          <w:b/>
        </w:rPr>
        <w:t xml:space="preserve">Tulos</w:t>
      </w:r>
    </w:p>
    <w:p>
      <w:r>
        <w:t xml:space="preserve">Erinomainen tapaus</w:t>
      </w:r>
    </w:p>
    <w:p>
      <w:r>
        <w:rPr>
          <w:b/>
        </w:rPr>
        <w:t xml:space="preserve">Esimerkki 0.247</w:t>
      </w:r>
    </w:p>
    <w:p>
      <w:r>
        <w:t xml:space="preserve">Nämä näppäimistöt ovat PALJON parempia kuin litteät, ohuet näppäimistöt. Niiden avulla voit kirjoittaa melkein kuin käyttäisit tavallista näppäimistöä. Ei aivan, mutta melko lähellä.</w:t>
      </w:r>
    </w:p>
    <w:p>
      <w:r>
        <w:rPr>
          <w:b/>
        </w:rPr>
        <w:t xml:space="preserve">Tulos</w:t>
      </w:r>
    </w:p>
    <w:p>
      <w:r>
        <w:t xml:space="preserve">Paras näppäimistö Surfaceen</w:t>
      </w:r>
    </w:p>
    <w:p>
      <w:r>
        <w:rPr>
          <w:b/>
        </w:rPr>
        <w:t xml:space="preserve">Esimerkki 0.248</w:t>
      </w:r>
    </w:p>
    <w:p>
      <w:r>
        <w:t xml:space="preserve">Näyttää hyvältä, mutta akun kesto on kamala. Pystyn tuskin käyttämään sitä 3 tuntia ja joudun lataamaan sen uudelleen. Jopa silloin, kun kansi on kiinni lepotilassa, se tyhjentää akkua. Näyttö välkkyy toisinaan ja muuttuu valkoiseksi ilman syytä. Olen palauttanut tietokoneen takaisin tehdasasetuksiin, mutta ongelma ei silti poistunut. Kadun todella sen ostamista. Kunpa voisin vain palauttaa sen.</w:t>
      </w:r>
    </w:p>
    <w:p>
      <w:r>
        <w:rPr>
          <w:b/>
        </w:rPr>
        <w:t xml:space="preserve">Tulos</w:t>
      </w:r>
    </w:p>
    <w:p>
      <w:r>
        <w:t xml:space="preserve">Pettymys akun kesto ja suorituskyky</w:t>
      </w:r>
    </w:p>
    <w:p>
      <w:r>
        <w:rPr>
          <w:b/>
        </w:rPr>
        <w:t xml:space="preserve">Esimerkki 0.249</w:t>
      </w:r>
    </w:p>
    <w:p>
      <w:r>
        <w:t xml:space="preserve">Kannettava, helppo kuljettaa mukana, ja se toimii hyvin jopa ulkona kirkkaassa auringonvalossa.</w:t>
      </w:r>
    </w:p>
    <w:p>
      <w:r>
        <w:rPr>
          <w:b/>
        </w:rPr>
        <w:t xml:space="preserve">Tulos</w:t>
      </w:r>
    </w:p>
    <w:p>
      <w:r>
        <w:t xml:space="preserve">helppo kuljettaa mukana</w:t>
      </w:r>
    </w:p>
    <w:p>
      <w:r>
        <w:rPr>
          <w:b/>
        </w:rPr>
        <w:t xml:space="preserve">Esimerkki 0,250</w:t>
      </w:r>
    </w:p>
    <w:p>
      <w:r>
        <w:t xml:space="preserve">Tämä akku ei istu yhtä tiukasti kuin alkuperäinen.  Joskus koskettimet eivät ole täysin kiinni, eikä tietokone tunnista akkua.  Silloin minun on otettava se pois ja asetettava akku uudelleen, mikä yleensä onnistuu.  Luulen, että siinä on vähemmän käyttöaikaa kuin alkuperäisessä, ja minulla on tunne, että myös yleinen käyttöikä on lyhyempi.</w:t>
      </w:r>
    </w:p>
    <w:p>
      <w:r>
        <w:rPr>
          <w:b/>
        </w:rPr>
        <w:t xml:space="preserve">Tulos</w:t>
      </w:r>
    </w:p>
    <w:p>
      <w:r>
        <w:t xml:space="preserve">Se riittää pitämään läppärini hengissä vielä muutaman kuukauden ajan.</w:t>
      </w:r>
    </w:p>
    <w:p>
      <w:r>
        <w:rPr>
          <w:b/>
        </w:rPr>
        <w:t xml:space="preserve">Esimerkki 0.251</w:t>
      </w:r>
    </w:p>
    <w:p>
      <w:r>
        <w:t xml:space="preserve">Suuri tuote se parantaa jo kaunista iPad Mimi sitä, että se on selkeä takana mahdollistaa omenan logon edelleen nähdä suuri ominaisuus mielestäni.</w:t>
      </w:r>
    </w:p>
    <w:p>
      <w:r>
        <w:rPr>
          <w:b/>
        </w:rPr>
        <w:t xml:space="preserve">Tulos</w:t>
      </w:r>
    </w:p>
    <w:p>
      <w:r>
        <w:t xml:space="preserve">Suuri tuote se parantaa jo ennestään kaunis iPad Mimi ...</w:t>
      </w:r>
    </w:p>
    <w:p>
      <w:r>
        <w:rPr>
          <w:b/>
        </w:rPr>
        <w:t xml:space="preserve">Esimerkki 0.252</w:t>
      </w:r>
    </w:p>
    <w:p>
      <w:r>
        <w:t xml:space="preserve">Ei tarvinnut, aikoo palauttaa tuotteen</w:t>
      </w:r>
    </w:p>
    <w:p>
      <w:r>
        <w:rPr>
          <w:b/>
        </w:rPr>
        <w:t xml:space="preserve">Tulos</w:t>
      </w:r>
    </w:p>
    <w:p>
      <w:r>
        <w:t xml:space="preserve">Hp akku</w:t>
      </w:r>
    </w:p>
    <w:p>
      <w:r>
        <w:rPr>
          <w:b/>
        </w:rPr>
        <w:t xml:space="preserve">Esimerkki 0.253</w:t>
      </w:r>
    </w:p>
    <w:p>
      <w:r>
        <w:t xml:space="preserve">Luulin, että sain tästä hyvän tarjouksen.  Rehellisesti sanottuna en tajunnut, että se oli kortti, kunnes KAKSI kertaa menetin kuvia 2 eri kameroista.  Kai se on hyvä asia, että se on flippin' kortti eikä minun kamerat.  En voinut uskoa sitä kuitenkaan.  Erittäin pettynyt.</w:t>
      </w:r>
    </w:p>
    <w:p>
      <w:r>
        <w:rPr>
          <w:b/>
        </w:rPr>
        <w:t xml:space="preserve">Tulos</w:t>
      </w:r>
    </w:p>
    <w:p>
      <w:r>
        <w:t xml:space="preserve">menetetty Afrikka kuvia... ja sitten joitakin</w:t>
      </w:r>
    </w:p>
    <w:p>
      <w:r>
        <w:rPr>
          <w:b/>
        </w:rPr>
        <w:t xml:space="preserve">Esimerkki 0.254</w:t>
      </w:r>
    </w:p>
    <w:p>
      <w:r>
        <w:t xml:space="preserve">Se kesti noin kaksi vuotta ja kuoli. Kingston Digital 16GB DataTraveler 101 G2 USB 2.0 -asema. En käyttänyt sitä usein.</w:t>
      </w:r>
    </w:p>
    <w:p>
      <w:r>
        <w:rPr>
          <w:b/>
        </w:rPr>
        <w:t xml:space="preserve">Tulos</w:t>
      </w:r>
    </w:p>
    <w:p>
      <w:r>
        <w:t xml:space="preserve">Se ei kestänyt kauan.</w:t>
      </w:r>
    </w:p>
    <w:p>
      <w:r>
        <w:rPr>
          <w:b/>
        </w:rPr>
        <w:t xml:space="preserve">Esimerkki 0.255</w:t>
      </w:r>
    </w:p>
    <w:p>
      <w:r>
        <w:t xml:space="preserve">Erittäin hyvä tabletti, taloudellinen ja toimiva&lt;br /&gt;Omistin IPadin ja Kindle fire tekee lähes kaiken mitä IPad tekee&lt;br /&gt;Erinomainen</w:t>
      </w:r>
    </w:p>
    <w:p>
      <w:r>
        <w:rPr>
          <w:b/>
        </w:rPr>
        <w:t xml:space="preserve">Tulos</w:t>
      </w:r>
    </w:p>
    <w:p>
      <w:r>
        <w:t xml:space="preserve">Kindle fire 6 arvostelu</w:t>
      </w:r>
    </w:p>
    <w:p>
      <w:r>
        <w:rPr>
          <w:b/>
        </w:rPr>
        <w:t xml:space="preserve">Esimerkki 0.256</w:t>
      </w:r>
    </w:p>
    <w:p>
      <w:r>
        <w:t xml:space="preserve">Uskomaton reititin.  Siinä on kaikki etsimäni ominaisuudet ja tilaa kasvaa.  Edimaxin työntekijät antoivat minulle loistavaa tukea VPN:n asentamisessa ja antoivat hyviä suosituksia.  Ainoa ehdotukseni olisi käyttöliittymän parantaminen.  Käyttöliittymä on hieman hankala käyttää, mutta se ei ole suuri ongelma.</w:t>
      </w:r>
    </w:p>
    <w:p>
      <w:r>
        <w:rPr>
          <w:b/>
        </w:rPr>
        <w:t xml:space="preserve">Tulos</w:t>
      </w:r>
    </w:p>
    <w:p>
      <w:r>
        <w:t xml:space="preserve">Erinomainen reititin, hyvä asiakastuki</w:t>
      </w:r>
    </w:p>
    <w:p>
      <w:r>
        <w:rPr>
          <w:b/>
        </w:rPr>
        <w:t xml:space="preserve">Esimerkki 0.257</w:t>
      </w:r>
    </w:p>
    <w:p>
      <w:r>
        <w:t xml:space="preserve">Akku kestää noin 2 tuntia, mikä on mielestäni aika hyvä ottaen huomioon, että kannettava tietokoneeni on aika vanha.</w:t>
      </w:r>
    </w:p>
    <w:p>
      <w:r>
        <w:rPr>
          <w:b/>
        </w:rPr>
        <w:t xml:space="preserve">Tulos</w:t>
      </w:r>
    </w:p>
    <w:p>
      <w:r>
        <w:t xml:space="preserve">Akku</w:t>
      </w:r>
    </w:p>
    <w:p>
      <w:r>
        <w:rPr>
          <w:b/>
        </w:rPr>
        <w:t xml:space="preserve">Esimerkki 0.258</w:t>
      </w:r>
    </w:p>
    <w:p>
      <w:r>
        <w:t xml:space="preserve">Minulla on ollut monia tikareita viimeisten 4 vuoden aikana. Vaikka useimmat toimivat hyvin ja tarkasti ensimmäisten parin kuukauden käytön ajan, hento kärki kuluu hyvin nopeasti, ja olisi ollut parempi ostaa hienompi stylus ja säästää aikaa ja vaivaa. Tämä on samanlainen. Päädyin lopulta ostamaan Maglus-kynän ja suosittelen sitä kaikille. Se on hieman kalliimpi, mutta on kestänyt minulla 2 vuotta JA siinä on vaihdettava kärki.</w:t>
      </w:r>
    </w:p>
    <w:p>
      <w:r>
        <w:rPr>
          <w:b/>
        </w:rPr>
        <w:t xml:space="preserve">Tulos</w:t>
      </w:r>
    </w:p>
    <w:p>
      <w:r>
        <w:t xml:space="preserve">Ei sen arvoista</w:t>
      </w:r>
    </w:p>
    <w:p>
      <w:r>
        <w:rPr>
          <w:b/>
        </w:rPr>
        <w:t xml:space="preserve">Esimerkki 0.259</w:t>
      </w:r>
    </w:p>
    <w:p>
      <w:r>
        <w:t xml:space="preserve">Nämä olivat osia uuteen itse rakennettuun tietokoneeseeni. Hinnoittelu ja nopea toimitus tekivät kotirakentamisesta edullista ja stressitöntä. Koska tietokone toimii loistavasti, minulla ei ole mitään valittamista.</w:t>
      </w:r>
    </w:p>
    <w:p>
      <w:r>
        <w:rPr>
          <w:b/>
        </w:rPr>
        <w:t xml:space="preserve">Tulos</w:t>
      </w:r>
    </w:p>
    <w:p>
      <w:r>
        <w:t xml:space="preserve">Tietokoneen osat</w:t>
      </w:r>
    </w:p>
    <w:p>
      <w:r>
        <w:rPr>
          <w:b/>
        </w:rPr>
        <w:t xml:space="preserve">Esimerkki 0.260</w:t>
      </w:r>
    </w:p>
    <w:p>
      <w:r>
        <w:t xml:space="preserve">Hieno tapaus. Erittäin kestävä.</w:t>
      </w:r>
    </w:p>
    <w:p>
      <w:r>
        <w:rPr>
          <w:b/>
        </w:rPr>
        <w:t xml:space="preserve">Tulos</w:t>
      </w:r>
    </w:p>
    <w:p>
      <w:r>
        <w:t xml:space="preserve">Viisi tähteä</w:t>
      </w:r>
    </w:p>
    <w:p>
      <w:r>
        <w:rPr>
          <w:b/>
        </w:rPr>
        <w:t xml:space="preserve">Esimerkki 0.261</w:t>
      </w:r>
    </w:p>
    <w:p>
      <w:r>
        <w:t xml:space="preserve">Tämä laite toimii loistavasti!  Ostin hiljattain Macbook Airin, jossa on 64 gigatavua muistia.  En ole käyttänyt sitä kaikkea... vielä, mutta lisäämällä tämän pienen sovittimen ja micro sd-kortin, voin kaksinkertaistaa muistini 2:lla näistä ja 2:lla 32gb micro sd-kortilla hieman yli 100 dollarilla!  Minulla on tällä hetkellä vain yksi näistä ja 16gb, mutta tulen varmasti hankkimaan lähitulevaisuudessa toisen lukulaitteen ja ainakin toisen 16gb-kortin.  Ehdottomasti rahan arvoinen ihan vain siksi...että toimii täydellisesti ja on äärimmäisen pieni.</w:t>
      </w:r>
    </w:p>
    <w:p>
      <w:r>
        <w:rPr>
          <w:b/>
        </w:rPr>
        <w:t xml:space="preserve">Tulos</w:t>
      </w:r>
    </w:p>
    <w:p>
      <w:r>
        <w:t xml:space="preserve">Täydellinen lukija!</w:t>
      </w:r>
    </w:p>
    <w:p>
      <w:r>
        <w:rPr>
          <w:b/>
        </w:rPr>
        <w:t xml:space="preserve">Esimerkki 0.262</w:t>
      </w:r>
    </w:p>
    <w:p>
      <w:r>
        <w:t xml:space="preserve">Tämä levy ostettiin Olympus EP-1 -kameraan. Se saapui nopeasti ja hinta oli erittäin hyvä. Se toimii hienosti, jopa usean kuvan sarjakuvauksessa. Ja sen täyttyminen kestää ikuisuuden. Erittäin tyytyväinen korttiin ja sen myyneeseen kauppaan, Komputerbayhin. Loistava tuote. Loistava palvelu. Hieno kauppa.</w:t>
      </w:r>
    </w:p>
    <w:p>
      <w:r>
        <w:rPr>
          <w:b/>
        </w:rPr>
        <w:t xml:space="preserve">Tulos</w:t>
      </w:r>
    </w:p>
    <w:p>
      <w:r>
        <w:t xml:space="preserve">Nopea toimitus erinomaiseen hintaan upeasta kortista</w:t>
      </w:r>
    </w:p>
    <w:p>
      <w:r>
        <w:rPr>
          <w:b/>
        </w:rPr>
        <w:t xml:space="preserve">Esimerkki 0.263</w:t>
      </w:r>
    </w:p>
    <w:p>
      <w:r>
        <w:t xml:space="preserve">Useiden kuukausien käytön jälkeen joka päivä, kiinteä, hyvä tuote, joka näyttää hyvältä pöydälläni, toimii hyvin, helppo käyttää jopa Nexus 7:n Moko-kotelon kanssa.  Tärkein syy ostaa se.  SÄÄSTÄÄ USB-LATAUSPORTIN PÄIVITTÄISEN KULUMISEN!</w:t>
      </w:r>
    </w:p>
    <w:p>
      <w:r>
        <w:rPr>
          <w:b/>
        </w:rPr>
        <w:t xml:space="preserve">Tulos</w:t>
      </w:r>
    </w:p>
    <w:p>
      <w:r>
        <w:t xml:space="preserve">Rakastan sitä, juuri mitä lääkäri määräsi</w:t>
      </w:r>
    </w:p>
    <w:p>
      <w:r>
        <w:rPr>
          <w:b/>
        </w:rPr>
        <w:t xml:space="preserve">Esimerkki 0.264</w:t>
      </w:r>
    </w:p>
    <w:p>
      <w:r>
        <w:t xml:space="preserve">Pakkaus koostuu sisäkamerasta/lähettimestä, USB-vastaanottimesta tietokoneeseen ja ohjelmistosta. Olen PC-asiantuntija, mutta turvajärjestelmien aloitteleva käyttäjä. Tässä ovat havaintoni:&lt;br /&gt;&lt;br /&gt;Asennus:&lt;br /&gt;&lt;br /&gt;Asennus vaatii seuraavat vaiheet:&lt;br /&gt;1) Etsi paikka sisäkameran kiinnittämiselle. Sen on oltava kolmen metrin sisällä pistorasiasta, ei poikkeuksia. Asenna kamera, kytke se seinään.&lt;br /&gt;2) Lataa ohjelmisto tietokoneeseen. Tietokoneessa on oltava Windows XP (mikä tahansa versio) tai Vista. Asennus on suhteellisen kivuton.&lt;br /&gt;3) Kytke vastaanotinmoduuli seinään ja yhdistä vastaanotin tietokoneeseen USB:n kautta.&lt;br /&gt;&lt;br /&gt;Kommentit:&lt;br /&gt;&lt;br /&gt;A) Vaatimus, jonka mukaan kameran on oltava 10 metrin päässä pistorasiasta, aiheuttaa joillekin ongelmia. Minulle se aiheutti varmasti ongelmia: Etuoven lähellä ei ollut sopivaa pistorasiaa, johon olisin mieluiten kiinnittänyt kameran. (Muista, että vaikka sinulla olisikin sopiva pistorasia, johto on vain 10 metriä pitkä, etkä ehkä halua, että johto roikkuu lattialla tai muualla). Tämän seurauksena asensin kameran toiseen kerrokseen katsomaan kuistille - ei suosikkivalintani, mutta riittää toistaiseksi.&lt;br /&gt;B) Koska tämä järjestelmä käyttää ethernet-verkkoa (se käyttää kotisi sähköjohtoja verkottumiseen), siihen liittyy tämän lähestymistavan vakiovirheitä, nimittäin yhteys voi muuttua häilyväksi, jos käytät tiettyjä laitteita linjalla (esimerkiksi hiustenkuivaajat ovat huonoja), ja yhteyden laatu voi myös vaihdella riippuen siitä, missä lähetin ja vastaanotin ovat suhteessa johdotukseen.&lt;br /&gt;C) Asennus sujui suhteellisen kivuttomasti, mutta vaatii uudelleenkäynnistyksiä ja latauksia ohjelmiston päivittämiseksi.&lt;br /&gt;D) Kannattaa varautua siihen, että tietokone, johon vastaanotin liitetään, on päällä 24/7 tai ainakin aina, kun haluat kamerajärjestelmän toimivan. Jos aiot käyttää tätä turvavalvontajärjestelmänä, kun olet poissa, suosittelen vahvasti, että laitat tietokoneen hyvälaatuiseen keskeytymättömään virtalähteeseen (huomaa, että vastaanotinyksikkö PITÄÄ kytkeä suoraan seinään, ei UPSiin, joten jos virta katkeaa, et saa kameran syötettä ennen kuin virta palautuu. Mutta ainakin jos tietokoneesi on UPS:n varassa, lähetys voi käynnistyä automaattisesti uudelleen, kun virta palautuu).&lt;br /&gt;&lt;br /&gt;Käyttö:&lt;br /&gt;&lt;br /&gt;Plussat:&lt;br /&gt;1) Olin yllättynyt hyvälaatuisesta kuvasta, jonka sain kamerasta, kun otetaan huomioon tämän sarjan edullisuus ja suhteellisen heikko valaistus alueella, johon se oli suunnattu. Peukut pystyyn.&lt;br /&gt;2) Ohjausohjelmisto on suhteellisen helppokäyttöinen. Peukut pystyyn.&lt;br /&gt;&lt;br /&gt;Miinukset:&lt;br /&gt;1) Tässä sarjassa luvataan, että voit tarkastella kameran tuotoksia etänä. Minusta se oli ehkä siistein asia. Voisit olla toisessa kaupungissa ja pitää kotiasi silmällä. KUINKA, käy ilmi, että ainoa asia, jonka voit tehdä ilman lisää rahaa, on katsella kameran reaaliaikaista toimintaa. Voit säätää kameraa, etkä voi tarkastella kameran etänä kuvaamaa videota maksamatta 80 dollaria vuodessa lisäominaisuuksien avaamisesta. Inhoan piilokustannusohjelmistojen lukitusten avaamista, joita tarvitaan tuotteen täyden hyödyn saamiseksi. Tämä laskee mielestäni tämän sarjan hyödyllisyydessä täydet tähdet (vähintään) alaspäin.&lt;br /&gt;&lt;br /&gt;2) Ei ääntä. En ole varma, miksi odotin, että tämä pakki tallentaa ääntä, enkä ole edes varma, onko sillä väliä, mutta oli pettymys huomata, että kamera on vain videokamera. Pidän tätä pienenä nirppanokkana.&lt;br /&gt;&lt;br /&gt;Kokonaisuutena katsoin, että tämä paketti ylitti odotukseni sen kuvaaman videon laadun suhteen, mutta powerline-verkkoyhteys (jossa rajoituksena on 10 jalan virtajohto kameraa varten) ja 80 dollarin avausmaksu ennen kuin etäkäyttö on hyödyllistä, vähentävät huomattavasti yleistä tyytyväisyyttäni laitteeseen. Jos he esittelisivät kameran, joka käyttäisi tavallista 802.1g:n langatonta verkkoa (joko paristokäyttöisenä tai pidemmän virtajohdon avulla), se lisäisi huomattavasti kameran hyödyllisyyttä. Jos he myös lopettaisivat 80 dollarin maksun ja ottaisivat kaikki ominaisuudet mukaan pakettiin (vaikka paketin hinta olisikin korkeampi), se voisi ratkaista toisen ongelman.se voisi ratkaista toisen ongelman.</w:t>
      </w:r>
    </w:p>
    <w:p>
      <w:r>
        <w:rPr>
          <w:b/>
        </w:rPr>
        <w:t xml:space="preserve">Tulos</w:t>
      </w:r>
    </w:p>
    <w:p>
      <w:r>
        <w:t xml:space="preserve">Hyvä tuote, jos voit elää rajoitusten kanssa; tietyistä vaihtoehdoista peritään 80 dollarin lisämaksu vuodessa.</w:t>
      </w:r>
    </w:p>
    <w:p>
      <w:r>
        <w:rPr>
          <w:b/>
        </w:rPr>
        <w:t xml:space="preserve">Esimerkki 0.265</w:t>
      </w:r>
    </w:p>
    <w:p>
      <w:r>
        <w:t xml:space="preserve">Näitä muistitikkuja myydään Dual/Triple/Quad-kanavaisina.  Tosiasia on, että nämä muistitikut ovat vain yksikanavaisia. Monet muistitikuista eivät toimi uudempien emolevyjen kanssa. Monet DIMM-muistit eivät läpäisseet muistitestejä.&lt;br /&gt;&lt;br /&gt;Amazon on ollut loistava palautuksen käsittelyssä ja antanut hyvityksen.</w:t>
      </w:r>
    </w:p>
    <w:p>
      <w:r>
        <w:rPr>
          <w:b/>
        </w:rPr>
        <w:t xml:space="preserve">Tulos</w:t>
      </w:r>
    </w:p>
    <w:p>
      <w:r>
        <w:t xml:space="preserve">Virheelliset tiedot</w:t>
      </w:r>
    </w:p>
    <w:p>
      <w:r>
        <w:rPr>
          <w:b/>
        </w:rPr>
        <w:t xml:space="preserve">Esimerkki 0.266</w:t>
      </w:r>
    </w:p>
    <w:p>
      <w:r>
        <w:t xml:space="preserve">Suuri suoja</w:t>
      </w:r>
    </w:p>
    <w:p>
      <w:r>
        <w:rPr>
          <w:b/>
        </w:rPr>
        <w:t xml:space="preserve">Tulos</w:t>
      </w:r>
    </w:p>
    <w:p>
      <w:r>
        <w:t xml:space="preserve">Viisi tähteä</w:t>
      </w:r>
    </w:p>
    <w:p>
      <w:r>
        <w:rPr>
          <w:b/>
        </w:rPr>
        <w:t xml:space="preserve">Esimerkki 0.267</w:t>
      </w:r>
    </w:p>
    <w:p>
      <w:r>
        <w:t xml:space="preserve">Halusin rakastaa R836:ta.  Nostin sen ylös ja tunsin, kuinka hyvin rakennettu ja tukeva se oli ja kuinka kevyt se tuntui.  Rakastin sitä, että siinä oli yhä DVD-asema, vaikka se painoi 3,2 kiloa.  Pidin valtavirtaprosessorista ja suuresta asemasta.    MUTTA, sitten käynnistin sen ja näin surkean näytön, jonka kanssa tämä \\"olisi voinut olla\\" upea kannettava on yhdistetty.  Näytössä näkyy selviä viivoja, todellista mustaa tasoa ei voi saavuttaa himmentämättä näyttöä paljon, ja värit ovat enimmäkseen huuhtoutuneita ja tylsän näköisiä.  Näyttö näyttää kauhealta, kauhealta, kauhealta.    Minulla oli huono pikseli heittää sekaan myös, mutta se ei ollut yhtä suuri asia kuin näytön laatu.    Sain kannettavan tietokoneen kupongilla, joka laski hintaa PALJON, mutta en silti voi elää tämän näytön kanssa.  Matkalla takaisin Amazoniin tänään.</w:t>
      </w:r>
    </w:p>
    <w:p>
      <w:r>
        <w:rPr>
          <w:b/>
        </w:rPr>
        <w:t xml:space="preserve">Tulos</w:t>
      </w:r>
    </w:p>
    <w:p>
      <w:r>
        <w:t xml:space="preserve">Halpa LCD-paneeli pilasi korkealaatuisen kannettavan tietokoneen</w:t>
      </w:r>
    </w:p>
    <w:p>
      <w:r>
        <w:rPr>
          <w:b/>
        </w:rPr>
        <w:t xml:space="preserve">Esimerkki 0.268</w:t>
      </w:r>
    </w:p>
    <w:p>
      <w:r>
        <w:t xml:space="preserve">Annoin ensimmäisen M8:n vaimolleni, mutta koska pidin siitä niin paljon, hankin sen itselleni.  Suorituskyky on erinomainen ( 5 tähteä ); annan sille kuitenkin vain 4 tähteä mielekkään käsikirjan puuttumisen vuoksi.  Suosittelen hankkimaan &amp;#34;Android Tablets for Dummies&amp;#34;, 2. painos, jotta ymmärtäisit täysin, miten tätä tablettia käytetään.</w:t>
      </w:r>
    </w:p>
    <w:p>
      <w:r>
        <w:rPr>
          <w:b/>
        </w:rPr>
        <w:t xml:space="preserve">Tulos</w:t>
      </w:r>
    </w:p>
    <w:p>
      <w:r>
        <w:t xml:space="preserve">Hinta-laatusuhde on hyvä.</w:t>
      </w:r>
    </w:p>
    <w:p>
      <w:r>
        <w:rPr>
          <w:b/>
        </w:rPr>
        <w:t xml:space="preserve">Esimerkki 0.269</w:t>
      </w:r>
    </w:p>
    <w:p>
      <w:r>
        <w:t xml:space="preserve">ihana PC Ei ongelmia.  Olin huolissani, kun tilasin tietokoneen, koska valituksia huonosta käsittelystä ja vahingoittuneista tietokoneista, mutta omani saapui aivan hyvin.  Jonkin verran paisunut ohjelmisto, mutta ei paha, helposti poistettavissa.    PRO- PC on erittäin hiljainen ja nopea ja todella ei ole ongelmia toistaiseksi Miinukset- PC torni on valtava ja raskas Ei wifi :-( Hiiri ja näppäimistö mukana on paska ja johdot ovat liian lyhyitä.        Ohjelmisto-ongelma, jossa I-explorer ei toiminut ja windows ja tornin lepotilapainike eivät toimineet.  Mutta ongelmat korjattiin sen jälkeen, kun olin palauttanut järjestelmän.</w:t>
      </w:r>
    </w:p>
    <w:p>
      <w:r>
        <w:rPr>
          <w:b/>
        </w:rPr>
        <w:t xml:space="preserve">Tulos</w:t>
      </w:r>
    </w:p>
    <w:p>
      <w:r>
        <w:t xml:space="preserve">Loistava tietokone</w:t>
      </w:r>
    </w:p>
    <w:p>
      <w:r>
        <w:rPr>
          <w:b/>
        </w:rPr>
        <w:t xml:space="preserve">Esimerkki 0.270</w:t>
      </w:r>
    </w:p>
    <w:p>
      <w:r>
        <w:t xml:space="preserve">Ostin tämän tuotteen itse. Se olisi hyvä ostos. Postini taivutti paketin, mutta muuten se on hyvä tuote käytettäväksi. Se levittyi erittäin hyvin, vaikka siinä oli taipuma.</w:t>
      </w:r>
    </w:p>
    <w:p>
      <w:r>
        <w:rPr>
          <w:b/>
        </w:rPr>
        <w:t xml:space="preserve">Tulos</w:t>
      </w:r>
    </w:p>
    <w:p>
      <w:r>
        <w:t xml:space="preserve">hyvä tuote</w:t>
      </w:r>
    </w:p>
    <w:p>
      <w:r>
        <w:rPr>
          <w:b/>
        </w:rPr>
        <w:t xml:space="preserve">Esimerkki 0.271</w:t>
      </w:r>
    </w:p>
    <w:p>
      <w:r>
        <w:t xml:space="preserve">Käytin tätä lataamaan Kindle Fire HD -laitteeni kahdesti viikon sisällä ostopäivästä. Sen jälkeen se oli täysin kuollut - ei punaista valoa, ei latausta. Mikä huijaus.</w:t>
      </w:r>
    </w:p>
    <w:p>
      <w:r>
        <w:rPr>
          <w:b/>
        </w:rPr>
        <w:t xml:space="preserve">Tulos</w:t>
      </w:r>
    </w:p>
    <w:p>
      <w:r>
        <w:t xml:space="preserve">Mikä ryöstö</w:t>
      </w:r>
    </w:p>
    <w:p>
      <w:r>
        <w:rPr>
          <w:b/>
        </w:rPr>
        <w:t xml:space="preserve">Esimerkki 0.272</w:t>
      </w:r>
    </w:p>
    <w:p>
      <w:r>
        <w:t xml:space="preserve">Vastaanotettu naarmuuntunut (näyttö)tuote.</w:t>
      </w:r>
    </w:p>
    <w:p>
      <w:r>
        <w:rPr>
          <w:b/>
        </w:rPr>
        <w:t xml:space="preserve">Tulos</w:t>
      </w:r>
    </w:p>
    <w:p>
      <w:r>
        <w:t xml:space="preserve">sain käytetyn</w:t>
      </w:r>
    </w:p>
    <w:p>
      <w:r>
        <w:rPr>
          <w:b/>
        </w:rPr>
        <w:t xml:space="preserve">Esimerkki 0.273</w:t>
      </w:r>
    </w:p>
    <w:p>
      <w:r>
        <w:t xml:space="preserve">Minulla on ollut tämä kannettava tietokone yli kuukauden ajan, eikä tulos voi olla parempi. Suuri näyttö, ei lag, hyvä nopeus, yksi mielestäni olen erittäin tyytyväinen sen näppäimistö erinomainen. En ymmärrä, miksi niin paljon huonoja arvosteluja Windows 8, se on muutos, mutta sinun täytyy vain sopeutua. Ja kun sitä oppii käyttämään, se on hieno. Ei tarvita niin paljon huonoja arvosteluja. Olen ajatellut ostaa 4 gigatavua lisää RAM-muistia kannettavaan tietokoneeseen, ei siksi, että se tarvitsee enemmän muistia vain siksi, että uskon, että pidennän kannettavan tietokoneen käyttöikää.</w:t>
      </w:r>
    </w:p>
    <w:p>
      <w:r>
        <w:rPr>
          <w:b/>
        </w:rPr>
        <w:t xml:space="preserve">Tulos</w:t>
      </w:r>
    </w:p>
    <w:p>
      <w:r>
        <w:t xml:space="preserve">Loistava kannettava tietokone. Olen erittäin tyytyväinen tähän tuotteeseen.</w:t>
      </w:r>
    </w:p>
    <w:p>
      <w:r>
        <w:rPr>
          <w:b/>
        </w:rPr>
        <w:t xml:space="preserve">Esimerkki 0.274</w:t>
      </w:r>
    </w:p>
    <w:p>
      <w:r>
        <w:t xml:space="preserve">Se oli väärän kokoinen, mutta se oli minun virheeni tilaus tuli ajoissa.</w:t>
      </w:r>
    </w:p>
    <w:p>
      <w:r>
        <w:rPr>
          <w:b/>
        </w:rPr>
        <w:t xml:space="preserve">Tulos</w:t>
      </w:r>
    </w:p>
    <w:p>
      <w:r>
        <w:t xml:space="preserve">Kolme tähteä</w:t>
      </w:r>
    </w:p>
    <w:p>
      <w:r>
        <w:rPr>
          <w:b/>
        </w:rPr>
        <w:t xml:space="preserve">Esimerkki 0.275</w:t>
      </w:r>
    </w:p>
    <w:p>
      <w:r>
        <w:t xml:space="preserve">Harvinaisten maametallien magneetit tekevät gps:stä/antureista epäluotettavia ja epätarkkoja.  Tämän tabletin koteloissa ei saisi koskaan olla magneetteja.&lt;br /&gt;&lt;br /&gt;Myyjä oli erinomainen. Hieman hidas toimitus, mutta tuote oli kuvattu ja hinta w a s suuri.  Ostan myyjältä uudelleen</w:t>
      </w:r>
    </w:p>
    <w:p>
      <w:r>
        <w:rPr>
          <w:b/>
        </w:rPr>
        <w:t xml:space="preserve">Tulos</w:t>
      </w:r>
    </w:p>
    <w:p>
      <w:r>
        <w:t xml:space="preserve">ÄLÄ OSTA TÄTÄ KOTELOA.  Hyvä myyjä. Huono tapaus magneettien takia</w:t>
      </w:r>
    </w:p>
    <w:p>
      <w:r>
        <w:rPr>
          <w:b/>
        </w:rPr>
        <w:t xml:space="preserve">Esimerkki 0.276</w:t>
      </w:r>
    </w:p>
    <w:p>
      <w:r>
        <w:t xml:space="preserve">Toistaiseksi se toimii hienosti...</w:t>
      </w:r>
    </w:p>
    <w:p>
      <w:r>
        <w:rPr>
          <w:b/>
        </w:rPr>
        <w:t xml:space="preserve">Tulos</w:t>
      </w:r>
    </w:p>
    <w:p>
      <w:r>
        <w:t xml:space="preserve">Viisi tähteä</w:t>
      </w:r>
    </w:p>
    <w:p>
      <w:r>
        <w:rPr>
          <w:b/>
        </w:rPr>
        <w:t xml:space="preserve">Esimerkki 0.277</w:t>
      </w:r>
    </w:p>
    <w:p>
      <w:r>
        <w:t xml:space="preserve">Se tekee sen, mitä sen oletetaan olevan. Näyttää hyvältä työpöydälläni. IMO erittäin hyvin rakennettu. Ei ongelmia.</w:t>
      </w:r>
    </w:p>
    <w:p>
      <w:r>
        <w:rPr>
          <w:b/>
        </w:rPr>
        <w:t xml:space="preserve">Tulos</w:t>
      </w:r>
    </w:p>
    <w:p>
      <w:r>
        <w:t xml:space="preserve">Loistava tuote</w:t>
      </w:r>
    </w:p>
    <w:p>
      <w:r>
        <w:rPr>
          <w:b/>
        </w:rPr>
        <w:t xml:space="preserve">Esimerkki 0.278</w:t>
      </w:r>
    </w:p>
    <w:p>
      <w:r>
        <w:t xml:space="preserve">Kotelo on laadukas ja paljon enemmän kuin odotin.  Arvosteluista ja kuvasta on vaikea sanoa, millaista nahkaa se on.  Etsin sellaista, joka kääntyy ja tämä on loistava.  Hyvä hinta.  Toistaiseksi olen erittäin tyytyväinen valintaani.  Vaaleanpunainen seepra on hauska muotoilu.</w:t>
      </w:r>
    </w:p>
    <w:p>
      <w:r>
        <w:rPr>
          <w:b/>
        </w:rPr>
        <w:t xml:space="preserve">Tulos</w:t>
      </w:r>
    </w:p>
    <w:p>
      <w:r>
        <w:t xml:space="preserve">Erittäin mukava nahkakotelo!</w:t>
      </w:r>
    </w:p>
    <w:p>
      <w:r>
        <w:rPr>
          <w:b/>
        </w:rPr>
        <w:t xml:space="preserve">Esimerkki 0.279</w:t>
      </w:r>
    </w:p>
    <w:p>
      <w:r>
        <w:t xml:space="preserve">Minulla on räätälöity pelipc, jossa on i5, MSI Itx -emolevy ja 32 gigaa RAM-muistia. Aluksi pelasin League of Legendsia maksimiasetuksilla ja se toimi LOL 80FPS:llä. Myöhemmin ostin Battlefield 4:n ja muita graafisesti intensiivisiä pelejä, ja se pyöritti jokaista peliä korkeilla 50+ FPS:llä. Tämän tuotteen mukana tulee myös afterburner-ohjelmisto, jonka avulla voit tallentaa pelattavuutta ja muita asioita, mikä tekee tästä tuotteesta yli al varastaa.</w:t>
      </w:r>
    </w:p>
    <w:p>
      <w:r>
        <w:rPr>
          <w:b/>
        </w:rPr>
        <w:t xml:space="preserve">Tulos</w:t>
      </w:r>
    </w:p>
    <w:p>
      <w:r>
        <w:t xml:space="preserve">Minulla on räätälöity pelipc, jossa on i5 ...</w:t>
      </w:r>
    </w:p>
    <w:p>
      <w:r>
        <w:rPr>
          <w:b/>
        </w:rPr>
        <w:t xml:space="preserve">Esimerkki 0.280</w:t>
      </w:r>
    </w:p>
    <w:p>
      <w:r>
        <w:t xml:space="preserve">Hyvä muisti hyvään hintaan.</w:t>
      </w:r>
    </w:p>
    <w:p>
      <w:r>
        <w:rPr>
          <w:b/>
        </w:rPr>
        <w:t xml:space="preserve">Tulos</w:t>
      </w:r>
    </w:p>
    <w:p>
      <w:r>
        <w:t xml:space="preserve">Neljä tähteä</w:t>
      </w:r>
    </w:p>
    <w:p>
      <w:r>
        <w:rPr>
          <w:b/>
        </w:rPr>
        <w:t xml:space="preserve">Esimerkki 0.281</w:t>
      </w:r>
    </w:p>
    <w:p>
      <w:r>
        <w:t xml:space="preserve">excelente productos</w:t>
      </w:r>
    </w:p>
    <w:p>
      <w:r>
        <w:rPr>
          <w:b/>
        </w:rPr>
        <w:t xml:space="preserve">Tulos</w:t>
      </w:r>
    </w:p>
    <w:p>
      <w:r>
        <w:t xml:space="preserve">Neljä tähteä</w:t>
      </w:r>
    </w:p>
    <w:p>
      <w:r>
        <w:rPr>
          <w:b/>
        </w:rPr>
        <w:t xml:space="preserve">Esimerkki 0.282</w:t>
      </w:r>
    </w:p>
    <w:p>
      <w:r>
        <w:t xml:space="preserve">Akku toimii täydellisesti.&lt;br /&gt;Hyvä myyjä, hinnoiteltu hyvin, saapui nopeasti.&lt;br /&gt;On ollut noin vuosi, eikä ole ollut mitään ongelmia istuvuuden, viimeistelyn tai suorituskyvyn suhteen.&lt;br /&gt;Suosittelen tuotetta ja myyjää.</w:t>
      </w:r>
    </w:p>
    <w:p>
      <w:r>
        <w:rPr>
          <w:b/>
        </w:rPr>
        <w:t xml:space="preserve">Tulos</w:t>
      </w:r>
    </w:p>
    <w:p>
      <w:r>
        <w:t xml:space="preserve">Suuri kauppa</w:t>
      </w:r>
    </w:p>
    <w:p>
      <w:r>
        <w:rPr>
          <w:b/>
        </w:rPr>
        <w:t xml:space="preserve">Esimerkki 0.283</w:t>
      </w:r>
    </w:p>
    <w:p>
      <w:r>
        <w:t xml:space="preserve">Hyvä valinta 9-vuotiaalle lapsenlapselleni.</w:t>
      </w:r>
    </w:p>
    <w:p>
      <w:r>
        <w:rPr>
          <w:b/>
        </w:rPr>
        <w:t xml:space="preserve">Tulos</w:t>
      </w:r>
    </w:p>
    <w:p>
      <w:r>
        <w:t xml:space="preserve">Neljä tähteä</w:t>
      </w:r>
    </w:p>
    <w:p>
      <w:r>
        <w:rPr>
          <w:b/>
        </w:rPr>
        <w:t xml:space="preserve">Esimerkki 0.284</w:t>
      </w:r>
    </w:p>
    <w:p>
      <w:r>
        <w:t xml:space="preserve">mukava tuote, mutta ei toimi niin hyvin kuin toivoin 91-vuotiaalle äidilleni.  Hänen aivonsa ovat edelleen kunnossa, mutta hänellä on vaikeuksia hallintalaitteiden kanssa (liian pienet), eivätkä siirtymät ole yhtä intuitiivisia ja sujuvia (liian monta vaihetta) kuin Applen tuotteissa. Luulen, että minun on ostettava hänelle iPad, jotta hän voi lukea sanomalehteä ja katsella sitä hyvin ja helposti.  Olen paljon nuorempi kuin äitini ja käytän tietokonetta työssäni joka päivä.  Minusta säätimet olivat myös liian pienet.</w:t>
      </w:r>
    </w:p>
    <w:p>
      <w:r>
        <w:rPr>
          <w:b/>
        </w:rPr>
        <w:t xml:space="preserve">Tulos</w:t>
      </w:r>
    </w:p>
    <w:p>
      <w:r>
        <w:t xml:space="preserve">mukava tuote, mutta ei toimi niin hyvin kuin toivottiin ...</w:t>
      </w:r>
    </w:p>
    <w:p>
      <w:r>
        <w:rPr>
          <w:b/>
        </w:rPr>
        <w:t xml:space="preserve">Esimerkki 0.285</w:t>
      </w:r>
    </w:p>
    <w:p>
      <w:r>
        <w:t xml:space="preserve">Tämä on hieno pieni kotelo, jonka sain vaimolleni. Hän sanoi, että älykkään kotelon pitäisi saada se nukkumaan, mutta siinä ei ole tätä toimintoa, mutta kaikki muu siitä on kuitenkin hienoa. Katsomme usein TV-ohjelmia tai laitamme jotain vauvalle katsottavaksi. Jälkimmäisessä tapauksessa se on erittäin kätevä, koska muuten poikani hyökkää kannettavan tietokoneeni kimppuun! Kiitos!</w:t>
      </w:r>
    </w:p>
    <w:p>
      <w:r>
        <w:rPr>
          <w:b/>
        </w:rPr>
        <w:t xml:space="preserve">Tulos</w:t>
      </w:r>
    </w:p>
    <w:p>
      <w:r>
        <w:t xml:space="preserve">Tämä on hieno pieni tapaus, jonka sain vaimolleni -</w:t>
      </w:r>
    </w:p>
    <w:p>
      <w:r>
        <w:rPr>
          <w:b/>
        </w:rPr>
        <w:t xml:space="preserve">Esimerkki 0.286</w:t>
      </w:r>
    </w:p>
    <w:p>
      <w:r>
        <w:t xml:space="preserve">Minulla on ollut tämä useita kuukausia. Minulle välttämätön dual WAN -ominaisuus on muuttunut epävakaammaksi jokaisen laiteohjelmistopäivityksen myötä. Olen nyt korvannut tämän UTT AC750W:llä. Jos tarvitset dual WAN -ominaisuutta, älä hanki tätä reititintä tai mitään muutakaan ASUSin reititintä, jossa on tämä firmware. UTT AC750W on virheetön.  Jos et välitä useiden WAN-yhteyksien kuorman tasapainottamisesta, olet luultavasti kunnossa.</w:t>
      </w:r>
    </w:p>
    <w:p>
      <w:r>
        <w:rPr>
          <w:b/>
        </w:rPr>
        <w:t xml:space="preserve">Tulos</w:t>
      </w:r>
    </w:p>
    <w:p>
      <w:r>
        <w:t xml:space="preserve">Virheellinen</w:t>
      </w:r>
    </w:p>
    <w:p>
      <w:r>
        <w:rPr>
          <w:b/>
        </w:rPr>
        <w:t xml:space="preserve">Esimerkki 0.287</w:t>
      </w:r>
    </w:p>
    <w:p>
      <w:r>
        <w:t xml:space="preserve">Aluksi en uskonut. Mutta se toimii hienosti. Viidenkymmenen metrin päässä muutaman seinän läpi, se virtaa edelleen sujuvasti.</w:t>
      </w:r>
    </w:p>
    <w:p>
      <w:r>
        <w:rPr>
          <w:b/>
        </w:rPr>
        <w:t xml:space="preserve">Tulos</w:t>
      </w:r>
    </w:p>
    <w:p>
      <w:r>
        <w:t xml:space="preserve">Mutta se toimii loistavasti. Viidenkymmenen metrin päässä muutaman seinän läpi</w:t>
      </w:r>
    </w:p>
    <w:p>
      <w:r>
        <w:rPr>
          <w:b/>
        </w:rPr>
        <w:t xml:space="preserve">Esimerkki 0.288</w:t>
      </w:r>
    </w:p>
    <w:p>
      <w:r>
        <w:t xml:space="preserve">Noin 4 kuukauden käytön jälkeen sain \\"Memory Stick Error\\" (C:13:01) Sony DSC-W1:ssä. Valitettavasti minulla on toinenkin SanDisk-muistitikku. Toivottavasti sama ongelma ei toistu tässä laitteessa.</w:t>
      </w:r>
    </w:p>
    <w:p>
      <w:r>
        <w:rPr>
          <w:b/>
        </w:rPr>
        <w:t xml:space="preserve">Tulos</w:t>
      </w:r>
    </w:p>
    <w:p>
      <w:r>
        <w:t xml:space="preserve">Sain "Memory Stick Error" (C:13:01)</w:t>
      </w:r>
    </w:p>
    <w:p>
      <w:r>
        <w:rPr>
          <w:b/>
        </w:rPr>
        <w:t xml:space="preserve">Esimerkki 0.289</w:t>
      </w:r>
    </w:p>
    <w:p>
      <w:r>
        <w:t xml:space="preserve">Minusta tämä on todella hyvä tuote. Suosittelen sitä ehdottomasti muille, erittäin tyytyväinen ostos.</w:t>
      </w:r>
    </w:p>
    <w:p>
      <w:r>
        <w:rPr>
          <w:b/>
        </w:rPr>
        <w:t xml:space="preserve">Tulos</w:t>
      </w:r>
    </w:p>
    <w:p>
      <w:r>
        <w:t xml:space="preserve">Suuri tuote hyvään hintaan</w:t>
      </w:r>
    </w:p>
    <w:p>
      <w:r>
        <w:rPr>
          <w:b/>
        </w:rPr>
        <w:t xml:space="preserve">Esimerkki 0.290</w:t>
      </w:r>
    </w:p>
    <w:p>
      <w:r>
        <w:t xml:space="preserve">Rakastan tätä laukkua.  Niin monipuolinen!  Jokaisen pitäisi ostaa sellainen.  Lapsenlapseni haluaisivat sellaisen 7-tuumaisille tableteilleen.</w:t>
      </w:r>
    </w:p>
    <w:p>
      <w:r>
        <w:rPr>
          <w:b/>
        </w:rPr>
        <w:t xml:space="preserve">Tulos</w:t>
      </w:r>
    </w:p>
    <w:p>
      <w:r>
        <w:t xml:space="preserve">SUURI TUOTE!</w:t>
      </w:r>
    </w:p>
    <w:p>
      <w:r>
        <w:rPr>
          <w:b/>
        </w:rPr>
        <w:t xml:space="preserve">Esimerkki 0.291</w:t>
      </w:r>
    </w:p>
    <w:p>
      <w:r>
        <w:t xml:space="preserve">Minun Asus slate tabletti pistää ulos&lt;br /&gt; hieman, mutta se toimii täydellisesti kuin mini kannettava tietokone😎😎😜</w:t>
      </w:r>
    </w:p>
    <w:p>
      <w:r>
        <w:rPr>
          <w:b/>
        </w:rPr>
        <w:t xml:space="preserve">Tulos</w:t>
      </w:r>
    </w:p>
    <w:p>
      <w:r>
        <w:t xml:space="preserve">juuri sitä mitä tarvitsin</w:t>
      </w:r>
    </w:p>
    <w:p>
      <w:r>
        <w:rPr>
          <w:b/>
        </w:rPr>
        <w:t xml:space="preserve">Esimerkki 0.292</w:t>
      </w:r>
    </w:p>
    <w:p>
      <w:r>
        <w:t xml:space="preserve">Rakastan sitä!</w:t>
      </w:r>
    </w:p>
    <w:p>
      <w:r>
        <w:rPr>
          <w:b/>
        </w:rPr>
        <w:t xml:space="preserve">Tulos</w:t>
      </w:r>
    </w:p>
    <w:p>
      <w:r>
        <w:t xml:space="preserve">Viisi tähteä</w:t>
      </w:r>
    </w:p>
    <w:p>
      <w:r>
        <w:rPr>
          <w:b/>
        </w:rPr>
        <w:t xml:space="preserve">Esimerkki 0.293</w:t>
      </w:r>
    </w:p>
    <w:p>
      <w:r>
        <w:t xml:space="preserve">On todella hieno kortti</w:t>
      </w:r>
    </w:p>
    <w:p>
      <w:r>
        <w:rPr>
          <w:b/>
        </w:rPr>
        <w:t xml:space="preserve">Tulos</w:t>
      </w:r>
    </w:p>
    <w:p>
      <w:r>
        <w:t xml:space="preserve">Viisi tähteä</w:t>
      </w:r>
    </w:p>
    <w:p>
      <w:r>
        <w:rPr>
          <w:b/>
        </w:rPr>
        <w:t xml:space="preserve">Esimerkki 0.294</w:t>
      </w:r>
    </w:p>
    <w:p>
      <w:r>
        <w:t xml:space="preserve">erittäin hidas lataaminen apps.will ei avaa tiettyjä joitakin web-sivuja esim. google ja ei voi ladata kirjan sovelluksia Yhdysvaltojen ulkopuolella</w:t>
      </w:r>
    </w:p>
    <w:p>
      <w:r>
        <w:rPr>
          <w:b/>
        </w:rPr>
        <w:t xml:space="preserve">Tulos</w:t>
      </w:r>
    </w:p>
    <w:p>
      <w:r>
        <w:t xml:space="preserve">!!!!!!!!!!!!!!!</w:t>
      </w:r>
    </w:p>
    <w:p>
      <w:r>
        <w:rPr>
          <w:b/>
        </w:rPr>
        <w:t xml:space="preserve">Esimerkki 0.295</w:t>
      </w:r>
    </w:p>
    <w:p>
      <w:r>
        <w:t xml:space="preserve">Poikani on armeijassa, ja lähetimme Kindlen hänelle, jotta hänellä olisi kirjoja käytössään, kun hän lähtee komennukselle, ilman että hän tarvitsee kantaa mukanaan ylimääräistä painoa. Hän todella nauttii siitä.</w:t>
      </w:r>
    </w:p>
    <w:p>
      <w:r>
        <w:rPr>
          <w:b/>
        </w:rPr>
        <w:t xml:space="preserve">Tulos</w:t>
      </w:r>
    </w:p>
    <w:p>
      <w:r>
        <w:t xml:space="preserve">Poikani on armeijassa ja lähetimme ....</w:t>
      </w:r>
    </w:p>
    <w:p>
      <w:r>
        <w:rPr>
          <w:b/>
        </w:rPr>
        <w:t xml:space="preserve">Esimerkki 0.296</w:t>
      </w:r>
    </w:p>
    <w:p>
      <w:r>
        <w:t xml:space="preserve">On hieman raskas, jos kuljetat sitä yliopistoon kaikki päivät, mutta toimii hyvin ja kuvanlaatu on erinomainen.</w:t>
      </w:r>
    </w:p>
    <w:p>
      <w:r>
        <w:rPr>
          <w:b/>
        </w:rPr>
        <w:t xml:space="preserve">Tulos</w:t>
      </w:r>
    </w:p>
    <w:p>
      <w:r>
        <w:t xml:space="preserve">Todella hyvä yliopistossa</w:t>
      </w:r>
    </w:p>
    <w:p>
      <w:r>
        <w:rPr>
          <w:b/>
        </w:rPr>
        <w:t xml:space="preserve">Esimerkki 0.297</w:t>
      </w:r>
    </w:p>
    <w:p>
      <w:r>
        <w:t xml:space="preserve">Ostin sen juuri Amazonista.&lt;br /&gt;Olen todella tyytyväinen tähän laitteeseen. Haluan käyttää sitä esityksiin, enkä halua kantaa 15-tuumaista kannettavaa tietokonettani kouluun vain avatakseni word- tai excel-tiedoston.&lt;br /&gt;Olen tutkinut pitkään vastaavia laitteita, kuten Miix, Venue, Acer W4, ja valitsin tämän GPS:n ja mikro-HDMI:n takia. Ja olen todella iloinen, että tein tämän valinnan. Se tuntuu mukavalta käsissäni, se on huomattavasti painavampi kuin Ipad Mini, mutta paino ei ole toistaiseksi häirinnyt.&lt;br /&gt;Yksi ongelmista on se, että kuulen säröäänen (joskus), kun kosketan näytön kulmaa, mistä en pidä.&lt;br /&gt;Akku on todella hyvä, suorituskyky on loistava! ja mielenkiintoisesti jopa kaikissa vanhoissa Windows-sovelluksissa (ei metro-sovelluksissa) napsautin 100% tarkkuudella valikoita, painikkeita ja kaikkea.&lt;br /&gt;Koska minun piti demota joitain OpenGL:llä kirjoitettuja sovelluksiani, etsin internetistä ja joillakin sivustoilla sanottiin, että siinä on Open GL ES, mutta se itse asiassa tukee OpenGL:ää ver 4.0:aan asti. Ja mielenkiintoisesti pystyin pyörittämään Skyrimiä sillä, matalilla asetuksilla todella hyvin!&lt;br /&gt;&lt;br /&gt;Päivitys 2:&lt;br /&gt;Hyviä uutisia! Voit tehdä näytön peilauksen (joko hdmi:n tai miracastin kautta) asentamalla uusimmat intelin ajurit. Valitettavasti toshiba ei toistaiseksi tarjonnut niitä. Mutta oyu voit napata ne dell venue 8 pro sivustolta (.exe-tiedosto nimeltään Intel Platform Driver Installer , versio 12/2/2013) ja purkaa .exe-tiedoston sisällön, sitten have disk menetelmällä päivitä grafiikkaohjain .inf-tiedostosta, joka sijaitsee \GFX hakemistossa.&lt;br /&gt;Vaikka joudut muuttamaan resoulutions intel graphics options.&lt;br /&gt;&lt;br /&gt;Päivitys 1:&lt;br /&gt;Enää en ole kuullut tuota halkeilevaa ääntä. Ehkä se vain vie aikaa korjata itsensä.&lt;br /&gt;&gt;Jos sinulla on ongelmia matkapuhelimen liittämisessä bluetooh-laitteeseen (mikä minulla oli Galaxy S4:n kanssa), kokeile etsiä&lt;br /&gt;\\"iogear bluetooth driver 12.0.0.8030\\\" se on itse asiassa lat4est versio broadcam bluetoothista, jonka löysin. Joka lisäsi paljon enemmän profiileja bluetooth-pinoon.</w:t>
      </w:r>
    </w:p>
    <w:p>
      <w:r>
        <w:rPr>
          <w:b/>
        </w:rPr>
        <w:t xml:space="preserve">Tulos</w:t>
      </w:r>
    </w:p>
    <w:p>
      <w:r>
        <w:t xml:space="preserve">todella hyvä laite!</w:t>
      </w:r>
    </w:p>
    <w:p>
      <w:r>
        <w:rPr>
          <w:b/>
        </w:rPr>
        <w:t xml:space="preserve">Esimerkki 0.298</w:t>
      </w:r>
    </w:p>
    <w:p>
      <w:r>
        <w:t xml:space="preserve">Hyvä...MM</w:t>
      </w:r>
    </w:p>
    <w:p>
      <w:r>
        <w:rPr>
          <w:b/>
        </w:rPr>
        <w:t xml:space="preserve">Tulos</w:t>
      </w:r>
    </w:p>
    <w:p>
      <w:r>
        <w:t xml:space="preserve">Neljä tähteä</w:t>
      </w:r>
    </w:p>
    <w:p>
      <w:r>
        <w:rPr>
          <w:b/>
        </w:rPr>
        <w:t xml:space="preserve">Esimerkki 0.299</w:t>
      </w:r>
    </w:p>
    <w:p>
      <w:r>
        <w:t xml:space="preserve">tämä kotelo ei sovi uuteen MBA:han, ostin tämän luullessani sen sopivan MBA:han, joka julkaistiin ensimmäisen kerran vuonna 2010, mutta näin ei käynyt. Yläosa sopi, mutta alaosa ei sopinut ollenkaan.</w:t>
      </w:r>
    </w:p>
    <w:p>
      <w:r>
        <w:rPr>
          <w:b/>
        </w:rPr>
        <w:t xml:space="preserve">Tulos</w:t>
      </w:r>
    </w:p>
    <w:p>
      <w:r>
        <w:t xml:space="preserve">EI SOVI!!!</w:t>
      </w:r>
    </w:p>
    <w:p>
      <w:r>
        <w:rPr>
          <w:b/>
        </w:rPr>
        <w:t xml:space="preserve">Esimerkki 0.300</w:t>
      </w:r>
    </w:p>
    <w:p>
      <w:r>
        <w:t xml:space="preserve">Cf USB 2.0 -kortinlukija teki elämästä paljon yksinkertaisempaa kuin kuvien siirtäminen kameran kautta.  Lukijan hankkimisessa on kaksi suurta etua.  1) Se saa virtansa tietokoneesta USB-kaapelin kautta, eikä sitä tarvitse ladata kameran kautta, joten voit säästää kameran akkuja.  2) Se siirtää kuvat CF-muistista tietokoneeseen huomattavasti nopeammin kuin kamera. Pitämättä kirjaa ajasta sanoisin, että se on 2/3 rds nopeampi CF-lukijalla kuin käyttämällä perinteistä usb-siirtoa kameran kautta.  Kadun vain sitä, etten ostanut tätä tuotetta aikaisemmin.</w:t>
      </w:r>
    </w:p>
    <w:p>
      <w:r>
        <w:rPr>
          <w:b/>
        </w:rPr>
        <w:t xml:space="preserve">Tulos</w:t>
      </w:r>
    </w:p>
    <w:p>
      <w:r>
        <w:t xml:space="preserve">Toimii kuin rasvattu. Erittäin nopea kuvansiirto</w:t>
      </w:r>
    </w:p>
    <w:p>
      <w:r>
        <w:rPr>
          <w:b/>
        </w:rPr>
        <w:t xml:space="preserve">Esimerkki 0.301</w:t>
      </w:r>
    </w:p>
    <w:p>
      <w:r>
        <w:t xml:space="preserve">ei toiminut meille mainostetulla tavalla</w:t>
      </w:r>
    </w:p>
    <w:p>
      <w:r>
        <w:rPr>
          <w:b/>
        </w:rPr>
        <w:t xml:space="preserve">Tulos</w:t>
      </w:r>
    </w:p>
    <w:p>
      <w:r>
        <w:t xml:space="preserve">Kaksi tähteä</w:t>
      </w:r>
    </w:p>
    <w:p>
      <w:r>
        <w:rPr>
          <w:b/>
        </w:rPr>
        <w:t xml:space="preserve">Esimerkki 0.302</w:t>
      </w:r>
    </w:p>
    <w:p>
      <w:r>
        <w:t xml:space="preserve">Tämä on erittäin hyödyllinen lisälaite Intous 3 -tabletille. Erilaisten vinkkien avulla voit valita tiettyyn tehtävään sopivan työkalun. Näin Itous3:sta tulee entistäkin miellyttävämpi työkalu.</w:t>
      </w:r>
    </w:p>
    <w:p>
      <w:r>
        <w:rPr>
          <w:b/>
        </w:rPr>
        <w:t xml:space="preserve">Tulos</w:t>
      </w:r>
    </w:p>
    <w:p>
      <w:r>
        <w:t xml:space="preserve">Intuos3 Grip Pen Accessory kit on erittäin hyödyllinen</w:t>
      </w:r>
    </w:p>
    <w:p>
      <w:r>
        <w:rPr>
          <w:b/>
        </w:rPr>
        <w:t xml:space="preserve">Esimerkki 0.303</w:t>
      </w:r>
    </w:p>
    <w:p>
      <w:r>
        <w:t xml:space="preserve">Rakastan tätä uutta Kindleä...näytön koko on keskivertokirjan koko, mutta tässä voin tehdä fontin suuremmaksi! heitän tämän vain pieneen käsilaukkuuni ja olen valmis menemään minne tahansa tappamaan tylsyyteni lukemalla suosikkikirjaani! ainoa asia, josta en pidä, mutta se ei häiritse minua, on tapa, jolla sivut siirtyvät yhdeltä toiselle.</w:t>
      </w:r>
    </w:p>
    <w:p>
      <w:r>
        <w:rPr>
          <w:b/>
        </w:rPr>
        <w:t xml:space="preserve">Tulos</w:t>
      </w:r>
    </w:p>
    <w:p>
      <w:r>
        <w:t xml:space="preserve">fantastinen!!!</w:t>
      </w:r>
    </w:p>
    <w:p>
      <w:r>
        <w:rPr>
          <w:b/>
        </w:rPr>
        <w:t xml:space="preserve">Esimerkki 0.304</w:t>
      </w:r>
    </w:p>
    <w:p>
      <w:r>
        <w:t xml:space="preserve">Ostin tämän lahjaksi veljelleni ja hänen vaimolleen.  Tarkoituksena oli, että he voisivat varmuuskopioida kuviaan vastasyntyneestä lapsestaan.  He vain tallensivat kaikki kuvansa työpöydälle ja kameran muistikortteihin. &lt;br /&gt;&lt;br /&gt;Ehdotin, että he noudattaisivat samaa rutiinia kuin minä teen kaikkien kuvieni kanssa.  He voivat tallentaa kuvat tietokoneelleen ja järjestää ne sitten vuoden ja sitten kuukauden mukaan.  Parin viikon välein he kytkevät tämän aseman ja varmuuskopioivat kuvansa.  Kun he eivät käytä tätä asemaa, heidän pitäisi pitää se irrotettuna tietokoneesta ja kassakaapissa.  (Toinen vinkki, jonka annoin heille, oli, että heidän pitäisi ostaa joka vuosi USB-muistitikku ja tallentaa myös edellinen kalenterivuosi siihen).&lt;br /&gt;&lt;br /&gt;Käyttämällä tätä asemaa tällä tavalla ei hyödynnetä mitään sen mukana tulevista ohjelmisto-ominaisuuksista eikä se vaikuta sen käyttöikään.  Se kuitenkin mahdollistaa sen, että voit varmuuskopioida tonneittain korvaamattomia kuvia, joiden menettäminen olisi tuhoisaa.&lt;br /&gt;&lt;br /&gt;Meille hinta on suuri siihen nähden, mitä saat.  Olen käyttänyt monia WD Passeja eikä minulla ole koskaan ollut ongelmia.&lt;br /&gt;&lt;br /&gt;-Yksi vinkki, jonka tarjoan ja voit ottaa sen, jos haluat....  En jättäisi tätä (tai mitään muutakaan) USB-asemaa kytkettynä tietokoneeseen koko ajan.  Kun et käytä sillä olevia tietoja, on parasta irrottaa se.  Näissä asemissa on liikkuvia osia, ja mitä enemmän niitä käytetään, sitä enemmän ne kuluvat.  Tämä pidentää niiden käyttöikää.</w:t>
      </w:r>
    </w:p>
    <w:p>
      <w:r>
        <w:rPr>
          <w:b/>
        </w:rPr>
        <w:t xml:space="preserve">Tulos</w:t>
      </w:r>
    </w:p>
    <w:p>
      <w:r>
        <w:t xml:space="preserve">loistava varmuuskopiointiin (jos et jätä sitä kytkettynä koko ajan).</w:t>
      </w:r>
    </w:p>
    <w:p>
      <w:r>
        <w:rPr>
          <w:b/>
        </w:rPr>
        <w:t xml:space="preserve">Esimerkki 0.305</w:t>
      </w:r>
    </w:p>
    <w:p>
      <w:r>
        <w:t xml:space="preserve">loistava tuote. Käytän Hughesin verkon kanssa, jotta se yltää kauemmas kotonani ja autotallissani.</w:t>
      </w:r>
    </w:p>
    <w:p>
      <w:r>
        <w:rPr>
          <w:b/>
        </w:rPr>
        <w:t xml:space="preserve">Tulos</w:t>
      </w:r>
    </w:p>
    <w:p>
      <w:r>
        <w:t xml:space="preserve">Viisi tähteä</w:t>
      </w:r>
    </w:p>
    <w:p>
      <w:r>
        <w:rPr>
          <w:b/>
        </w:rPr>
        <w:t xml:space="preserve">Esimerkki 0.306</w:t>
      </w:r>
    </w:p>
    <w:p>
      <w:r>
        <w:t xml:space="preserve">Antaisin tälle luultavasti negatiivisia tähtiä, jos voisin. Ostin tämän tyttärelleni joululahjaksi ja se toimi noin kuukauden ajan, sitten se käynnistyi ja näytti vain mustan näytön. Luojan kiitos, että ostin neliökaupan suojaussuunnitelman, koska ei ole mitään tapaa ottaa yhteyttä Zeepadiin tai muihin tytäryhtiöihin. Yritin pitkään saada numeron, johon soittaa, sähköpostia, mitä tahansa, mutta ei ilmeisesti ole mitään tapaa ottaa yhteyttä Zeepadiin. Jos en voi ottaa heihin yhteyttä lainkaan, mitä se kertoo siitä, miten he seisovat tuotteensa takana. Älkää tuhlatko aikaa tai rahaa.</w:t>
      </w:r>
    </w:p>
    <w:p>
      <w:r>
        <w:rPr>
          <w:b/>
        </w:rPr>
        <w:t xml:space="preserve">Tulos</w:t>
      </w:r>
    </w:p>
    <w:p>
      <w:r>
        <w:t xml:space="preserve">Päänsärky</w:t>
      </w:r>
    </w:p>
    <w:p>
      <w:r>
        <w:rPr>
          <w:b/>
        </w:rPr>
        <w:t xml:space="preserve">Esimerkki 0.307</w:t>
      </w:r>
    </w:p>
    <w:p>
      <w:r>
        <w:t xml:space="preserve">Tämä on ensimmäinen yritykseni NAS:n parissa.  Täytyy sanoa, että olen melko tyytyväinen siihen.&lt;br /&gt;&lt;br /&gt;En voi sanoa, että se on virheetön.  Minulla on ollut se muutaman kuukauden ajan, ja se on jäätynyt kahdesti, kun olen yrittänyt sammuttaa sitä.&lt;br /&gt;&lt;br /&gt;Se on kuitenkin melko helppo asentaa.  Käytän sitä tällä hetkellä vain kahdella asemalla, mutta halusin tilaa kasvaa.&lt;br /&gt;&lt;br /&gt;Maksoin siitä 209 dollaria suoraan Amazonista.  Miksi se on nyt korkeampi hinta, en osaa sanoa.  Taisin saada sen hyvään aikaan.</w:t>
      </w:r>
    </w:p>
    <w:p>
      <w:r>
        <w:rPr>
          <w:b/>
        </w:rPr>
        <w:t xml:space="preserve">Tulos</w:t>
      </w:r>
    </w:p>
    <w:p>
      <w:r>
        <w:t xml:space="preserve">Minun on sanottava, että olen melko tyytyväinen siihen.</w:t>
      </w:r>
    </w:p>
    <w:p>
      <w:r>
        <w:rPr>
          <w:b/>
        </w:rPr>
        <w:t xml:space="preserve">Esimerkki 0.308</w:t>
      </w:r>
    </w:p>
    <w:p>
      <w:r>
        <w:t xml:space="preserve">Lisäsin tuntikausia FiOS DVR:n tallennusvalmiuteen. Minulla on nyt niin paljon ohjelmia tallennettuna, että se on törkeää, ja se antaa minulle vapauden tallentaa ohjelmia ilman, että minun tarvitsee huolehtia tilasta tai poistaa jotain.&lt;br /&gt;&lt;br /&gt;Kokeilin käyttää ulkoista ESATA-laatikkoa, joka minulla oli kiintolevyllä, ja se toimi jonkin aikaa, mutta vaikka olin kokeillut kahta asemaa, ne eivät lopulta toimineet parin kuukauden kuluttua, mikä aiheutti käyttöliittymän pätkimisen ja pysähtymisen ja teki jopa oppaaseen siirtymisen melkein mahdottomaksi - ja toisto oli diaesitys. Nyt, kuukausia myöhemmin 24/7-käytön jälkeen, voin sanoa, että tämä suositeltu MyBook DVR Expander -ratkaisu on toiminut moitteettomasti, eikä ongelmia ole ollut lainkaan. En tiedä, vaativatko nämä DVR:t erityistä firmwarea asemissa vai oliko minulla vain todella huonoa tuuria, kun kaksi asemaa meni rikki heti peräkkäin, mutta tiedän, että tämän DVR-laajentimen käyttäminen on aiheuttanut minulle nolla ongelmaa ja toimii juuri niin kuin mainostetaan - plug and play. Erittäin suositeltavaa.</w:t>
      </w:r>
    </w:p>
    <w:p>
      <w:r>
        <w:rPr>
          <w:b/>
        </w:rPr>
        <w:t xml:space="preserve">Tulos</w:t>
      </w:r>
    </w:p>
    <w:p>
      <w:r>
        <w:t xml:space="preserve">Erittäin suositeltava - oman DVR-laajennuksen pyörittäminen ei ole sen arvoista.</w:t>
      </w:r>
    </w:p>
    <w:p>
      <w:r>
        <w:rPr>
          <w:b/>
        </w:rPr>
        <w:t xml:space="preserve">Esimerkki 0.309</w:t>
      </w:r>
    </w:p>
    <w:p>
      <w:r>
        <w:t xml:space="preserve">Asennus sujui hyvin, mutta alle kolmen kuukauden käytön jälkeen, jolloin se oli luultavasti kymmenen kertaa päällä, asema lakkasi toimimasta. Nyt minun on palautettava asema Amazoniin. Hienoa,</w:t>
      </w:r>
    </w:p>
    <w:p>
      <w:r>
        <w:rPr>
          <w:b/>
        </w:rPr>
        <w:t xml:space="preserve">Tulos</w:t>
      </w:r>
    </w:p>
    <w:p>
      <w:r>
        <w:t xml:space="preserve">Kauhea</w:t>
      </w:r>
    </w:p>
    <w:p>
      <w:r>
        <w:rPr>
          <w:b/>
        </w:rPr>
        <w:t xml:space="preserve">Esimerkki 0.310</w:t>
      </w:r>
    </w:p>
    <w:p>
      <w:r>
        <w:t xml:space="preserve">Olen käyttänyt hiirtä nyt viikon ajan, eikä mitään ongelmia. Olen kokeillut lähes kaikkia pelihiirimerkkejä. Tämän sijoittaisin 10 pisteeseen 10:stä. Se on mukava pitkiin peli-iltoihin, CS:n kolminkertainen ampumapainike toimii loistavasti. Nopea herkkyyden vaihtopainike toimii myös loistavasti.  En ole koskaan tuntenut tarvetta painoille hiiressä, eikä näissä ole niitä muutenkaan.  Mielestäni se on vain tapa, jolla yritykset voivat veloittaa hiirestä enemmän.  Myös 500hz auttaa - voi todella huomata eron pelissä. Kaiken kaikkiaan hyvä rakenne ja erinomainen pelaamiseen.</w:t>
      </w:r>
    </w:p>
    <w:p>
      <w:r>
        <w:rPr>
          <w:b/>
        </w:rPr>
        <w:t xml:space="preserve">Tulos</w:t>
      </w:r>
    </w:p>
    <w:p>
      <w:r>
        <w:t xml:space="preserve">Hieno hiiri!</w:t>
      </w:r>
    </w:p>
    <w:p>
      <w:r>
        <w:rPr>
          <w:b/>
        </w:rPr>
        <w:t xml:space="preserve">Esimerkki 0.311</w:t>
      </w:r>
    </w:p>
    <w:p>
      <w:r>
        <w:t xml:space="preserve">Kokeilin Z400:ssa 6 DIM:ää, melkein millä tahansa yhdistelmällä, ja kaikki antavat minulle käynnistysvalon vilkkumisen ja 5 äänimerkkiä. Yritin soittaa &amp;#34;A-Tech&amp;#34; se sanoo, että kaikki varattu ja otti numeroni soittaa minulle takaisin, ja se ei koskaan tapahtunut. Olen tuhlannut aikaani ainakin 2 päivää tähän. Palautan sen ylläpitäjälle, joka hankki tämän minulle.</w:t>
      </w:r>
    </w:p>
    <w:p>
      <w:r>
        <w:rPr>
          <w:b/>
        </w:rPr>
        <w:t xml:space="preserve">Tulos</w:t>
      </w:r>
    </w:p>
    <w:p>
      <w:r>
        <w:t xml:space="preserve">Olen tuhlannut aikaani ainakin 2 päivää tähän.</w:t>
      </w:r>
    </w:p>
    <w:p>
      <w:r>
        <w:rPr>
          <w:b/>
        </w:rPr>
        <w:t xml:space="preserve">Esimerkki 0.312</w:t>
      </w:r>
    </w:p>
    <w:p>
      <w:r>
        <w:t xml:space="preserve">Sopii minulle täydellisesti Macia käyttäessäni</w:t>
      </w:r>
    </w:p>
    <w:p>
      <w:r>
        <w:rPr>
          <w:b/>
        </w:rPr>
        <w:t xml:space="preserve">Tulos</w:t>
      </w:r>
    </w:p>
    <w:p>
      <w:r>
        <w:t xml:space="preserve">Viisi tähteä</w:t>
      </w:r>
    </w:p>
    <w:p>
      <w:r>
        <w:rPr>
          <w:b/>
        </w:rPr>
        <w:t xml:space="preserve">Esimerkki 0.313</w:t>
      </w:r>
    </w:p>
    <w:p>
      <w:r>
        <w:t xml:space="preserve">Ostin tämän kotelon perus Kindleä varten, ja se sopii täydellisesti.  Juuri sitä, mitä etsin, ja hyvä hinta laadukkaasta tuotteesta!  Pidän siitä, että sulkeminen on magneettinen, ei &amp;#34;snap&amp;#34;.  Kiitos!</w:t>
      </w:r>
    </w:p>
    <w:p>
      <w:r>
        <w:rPr>
          <w:b/>
        </w:rPr>
        <w:t xml:space="preserve">Tulos</w:t>
      </w:r>
    </w:p>
    <w:p>
      <w:r>
        <w:t xml:space="preserve">Täydellinen tapaus ja täydellinen hinta!</w:t>
      </w:r>
    </w:p>
    <w:p>
      <w:r>
        <w:rPr>
          <w:b/>
        </w:rPr>
        <w:t xml:space="preserve">Esimerkki 0.314</w:t>
      </w:r>
    </w:p>
    <w:p>
      <w:r>
        <w:t xml:space="preserve">Se on liian suuri ipadille. iPad liukuu siinä ympäriinsä. Haluan jotain, joka estää sitä naarmuuntumasta jne. Ja tämä ei vain sovi.</w:t>
      </w:r>
    </w:p>
    <w:p>
      <w:r>
        <w:rPr>
          <w:b/>
        </w:rPr>
        <w:t xml:space="preserve">Tulos</w:t>
      </w:r>
    </w:p>
    <w:p>
      <w:r>
        <w:t xml:space="preserve">Kansi</w:t>
      </w:r>
    </w:p>
    <w:p>
      <w:r>
        <w:rPr>
          <w:b/>
        </w:rPr>
        <w:t xml:space="preserve">Esimerkki 0.315</w:t>
      </w:r>
    </w:p>
    <w:p>
      <w:r>
        <w:t xml:space="preserve">Olen niin vaikuttunut tämän hinnan laadusta.  Se toimii upeasti, sopii hyvin, ei ongelmia, kotelon ulkonäkö on erittäin mukava.  Kymmenvuotias lapsemme käyttää Kindleä, ja tämä suojasi sitä, vaikka hän pudotti sen kaakelilattialle.</w:t>
      </w:r>
    </w:p>
    <w:p>
      <w:r>
        <w:rPr>
          <w:b/>
        </w:rPr>
        <w:t xml:space="preserve">Tulos</w:t>
      </w:r>
    </w:p>
    <w:p>
      <w:r>
        <w:t xml:space="preserve">kotelon ulkonäkö on erittäin mukava. Kymmenvuotias lapsemme käyttää Kindleä ja ...</w:t>
      </w:r>
    </w:p>
    <w:p>
      <w:r>
        <w:rPr>
          <w:b/>
        </w:rPr>
        <w:t xml:space="preserve">Esimerkki 0.316</w:t>
      </w:r>
    </w:p>
    <w:p>
      <w:r>
        <w:t xml:space="preserve">Rakastan tätä salkkua. Se on ohut tyylikäs Ipad-kotelo, jolla on silti hienostunut ulkonäkö. Se tarjoaa loistavan suojan.</w:t>
      </w:r>
    </w:p>
    <w:p>
      <w:r>
        <w:rPr>
          <w:b/>
        </w:rPr>
        <w:t xml:space="preserve">Tulos</w:t>
      </w:r>
    </w:p>
    <w:p>
      <w:r>
        <w:t xml:space="preserve">Maailman paras tapaus.</w:t>
      </w:r>
    </w:p>
    <w:p>
      <w:r>
        <w:rPr>
          <w:b/>
        </w:rPr>
        <w:t xml:space="preserve">Esimerkki 0.317</w:t>
      </w:r>
    </w:p>
    <w:p>
      <w:r>
        <w:t xml:space="preserve">Sopii melko hyvin foxconn-työpöydälleni. Se on hieman äänekkäämpi kuin alkuperäinen.</w:t>
      </w:r>
    </w:p>
    <w:p>
      <w:r>
        <w:rPr>
          <w:b/>
        </w:rPr>
        <w:t xml:space="preserve">Tulos</w:t>
      </w:r>
    </w:p>
    <w:p>
      <w:r>
        <w:t xml:space="preserve">Neljä tähteä</w:t>
      </w:r>
    </w:p>
    <w:p>
      <w:r>
        <w:rPr>
          <w:b/>
        </w:rPr>
        <w:t xml:space="preserve">Esimerkki 0.318</w:t>
      </w:r>
    </w:p>
    <w:p>
      <w:r>
        <w:t xml:space="preserve">Nopea toimitus toimii hyvin, Kiitos!!!!!!</w:t>
      </w:r>
    </w:p>
    <w:p>
      <w:r>
        <w:rPr>
          <w:b/>
        </w:rPr>
        <w:t xml:space="preserve">Tulos</w:t>
      </w:r>
    </w:p>
    <w:p>
      <w:r>
        <w:t xml:space="preserve">Viisi tähteä</w:t>
      </w:r>
    </w:p>
    <w:p>
      <w:r>
        <w:rPr>
          <w:b/>
        </w:rPr>
        <w:t xml:space="preserve">Esimerkki 0.319</w:t>
      </w:r>
    </w:p>
    <w:p>
      <w:r>
        <w:t xml:space="preserve">Toimii hyvin, mutta usb:n sijoittelu on huono. Pitäisi olla lähellä takaosaa.</w:t>
      </w:r>
    </w:p>
    <w:p>
      <w:r>
        <w:rPr>
          <w:b/>
        </w:rPr>
        <w:t xml:space="preserve">Tulos</w:t>
      </w:r>
    </w:p>
    <w:p>
      <w:r>
        <w:t xml:space="preserve">s köyhä. Pitäisi olla lähellä takaisin</w:t>
      </w:r>
    </w:p>
    <w:p>
      <w:r>
        <w:rPr>
          <w:b/>
        </w:rPr>
        <w:t xml:space="preserve">Esimerkki 0.320</w:t>
      </w:r>
    </w:p>
    <w:p>
      <w:r>
        <w:t xml:space="preserve">Näen, että tästä karderista on olemassa uusi versio, jossa lukunopeus on nopeampi, mutta maksamani noin 15 dollarin hintaan tämä oli helppo valinta päivityksenä Galaxy S4:ään.</w:t>
      </w:r>
    </w:p>
    <w:p>
      <w:r>
        <w:rPr>
          <w:b/>
        </w:rPr>
        <w:t xml:space="preserve">Tulos</w:t>
      </w:r>
    </w:p>
    <w:p>
      <w:r>
        <w:t xml:space="preserve">Nimimerkin, halpa MicroSD-muistitila</w:t>
      </w:r>
    </w:p>
    <w:p>
      <w:r>
        <w:rPr>
          <w:b/>
        </w:rPr>
        <w:t xml:space="preserve">Esimerkki 0.321</w:t>
      </w:r>
    </w:p>
    <w:p>
      <w:r>
        <w:t xml:space="preserve">Suuri tabletti, nopea palvelu, suosittelen. Kiitos.</w:t>
      </w:r>
    </w:p>
    <w:p>
      <w:r>
        <w:rPr>
          <w:b/>
        </w:rPr>
        <w:t xml:space="preserve">Tulos</w:t>
      </w:r>
    </w:p>
    <w:p>
      <w:r>
        <w:t xml:space="preserve">Viisi tähteä</w:t>
      </w:r>
    </w:p>
    <w:p>
      <w:r>
        <w:rPr>
          <w:b/>
        </w:rPr>
        <w:t xml:space="preserve">Esimerkki 0.322</w:t>
      </w:r>
    </w:p>
    <w:p>
      <w:r>
        <w:t xml:space="preserve">hoikka ja mukava :)</w:t>
      </w:r>
    </w:p>
    <w:p>
      <w:r>
        <w:rPr>
          <w:b/>
        </w:rPr>
        <w:t xml:space="preserve">Tulos</w:t>
      </w:r>
    </w:p>
    <w:p>
      <w:r>
        <w:t xml:space="preserve">Viisi tähteä</w:t>
      </w:r>
    </w:p>
    <w:p>
      <w:r>
        <w:rPr>
          <w:b/>
        </w:rPr>
        <w:t xml:space="preserve">Esimerkki 0.323</w:t>
      </w:r>
    </w:p>
    <w:p>
      <w:r>
        <w:t xml:space="preserve">Rakastan sitä!!!</w:t>
      </w:r>
    </w:p>
    <w:p>
      <w:r>
        <w:rPr>
          <w:b/>
        </w:rPr>
        <w:t xml:space="preserve">Tulos</w:t>
      </w:r>
    </w:p>
    <w:p>
      <w:r>
        <w:t xml:space="preserve">Viisi tähteä</w:t>
      </w:r>
    </w:p>
    <w:p>
      <w:r>
        <w:rPr>
          <w:b/>
        </w:rPr>
        <w:t xml:space="preserve">Esimerkki 0.324</w:t>
      </w:r>
    </w:p>
    <w:p>
      <w:r>
        <w:t xml:space="preserve">Keskimmäinen selausnapsautus ei rekisteröidy puolet ajasta tai sitä on erittäin vaikea napsauttaa. Minun on nostettava sormea 90 asteen kulmassa ja painettava lujasti alas. Muilla ihmisillä on ollut tätä ongelmaa: [...]&lt;br /&gt;&lt;br /&gt;Valvonnassa on ilmeisesti satunnaisia hiiriä, joilla on tämä ongelma, ja ne pitää vain vaihtaa. Silti laadunvarmistusta pitää parantaa. Palautan omani.&lt;br /&gt;&lt;br /&gt;Yksi viimeinen miinus, voi olla vaikea painaa takaisin-painiketta, koska zoom-painike on tiellä.</w:t>
      </w:r>
    </w:p>
    <w:p>
      <w:r>
        <w:rPr>
          <w:b/>
        </w:rPr>
        <w:t xml:space="preserve">Tulos</w:t>
      </w:r>
    </w:p>
    <w:p>
      <w:r>
        <w:t xml:space="preserve">Suuri tunne hiiri, Ongelmia selausnapsauttamisen kanssa</w:t>
      </w:r>
    </w:p>
    <w:p>
      <w:r>
        <w:rPr>
          <w:b/>
        </w:rPr>
        <w:t xml:space="preserve">Esimerkki 0.325</w:t>
      </w:r>
    </w:p>
    <w:p>
      <w:r>
        <w:t xml:space="preserve">Laadukas hiirimatto, toimii kuten mainostetaan. Erittäin suuri, houkutteleva ja joustava. Ei oikeastaan mitään muuta sanottavaa,hanki se.&lt;br /&gt;&lt;br /&gt;Pros: Iso, tyylikäs musta, tukeva työpöydällä, täydellinen tarkkaan hiiren osoittamiseen.&lt;br /&gt;Miinukset: Ei mitään??</w:t>
      </w:r>
    </w:p>
    <w:p>
      <w:r>
        <w:rPr>
          <w:b/>
        </w:rPr>
        <w:t xml:space="preserve">Tulos</w:t>
      </w:r>
    </w:p>
    <w:p>
      <w:r>
        <w:t xml:space="preserve">Laatupehmuste</w:t>
      </w:r>
    </w:p>
    <w:p>
      <w:r>
        <w:rPr>
          <w:b/>
        </w:rPr>
        <w:t xml:space="preserve">Esimerkki 0.326</w:t>
      </w:r>
    </w:p>
    <w:p>
      <w:r>
        <w:t xml:space="preserve">Ostin noin 4 tällaista rakennukseeni ja ne ovat jatkuvasti käytössä. Ne ovat melko kirkkaita ja eivät ole hinnaltaan ollenkaan huonoja. Todennäköisesti ostan nämä uudelleen tulevia rakennuksia varten.</w:t>
      </w:r>
    </w:p>
    <w:p>
      <w:r>
        <w:rPr>
          <w:b/>
        </w:rPr>
        <w:t xml:space="preserve">Tulos</w:t>
      </w:r>
    </w:p>
    <w:p>
      <w:r>
        <w:t xml:space="preserve">Toimii hienosti</w:t>
      </w:r>
    </w:p>
    <w:p>
      <w:r>
        <w:rPr>
          <w:b/>
        </w:rPr>
        <w:t xml:space="preserve">Esimerkki 0.327</w:t>
      </w:r>
    </w:p>
    <w:p>
      <w:r>
        <w:t xml:space="preserve">Ne kuulostavat hyvältä heti laatikosta ja sopivat hyvin useimmille ihmisille, jotka haluavat vain nopeat tietokonekaiuttimet kannettavaan tietokoneeseensa.  Niiden asennus ei ole monimutkaista, eivätkä ne vaadi ohjelmistoja tai, mikä vielä pahempaa, tonneittain ylimääräisiä pistorasioita.&lt;br /&gt;&lt;br /&gt;Kuuntelen enimmäkseen Pink Floydia, jos se auttaa.</w:t>
      </w:r>
    </w:p>
    <w:p>
      <w:r>
        <w:rPr>
          <w:b/>
        </w:rPr>
        <w:t xml:space="preserve">Tulos</w:t>
      </w:r>
    </w:p>
    <w:p>
      <w:r>
        <w:t xml:space="preserve">Toimivat riittävän hyvin hintaan nähden.</w:t>
      </w:r>
    </w:p>
    <w:p>
      <w:r>
        <w:rPr>
          <w:b/>
        </w:rPr>
        <w:t xml:space="preserve">Esimerkki 0.328</w:t>
      </w:r>
    </w:p>
    <w:p>
      <w:r>
        <w:t xml:space="preserve">Yksinkertainen, sileä, tämä kotelo ja näppäimistö oli kaikki mitä etsin. Se sai minut rakastamaan tablettiani, teki siitä jotain, mitä tarvitsin, ei vain jotain, mitä halusin.</w:t>
      </w:r>
    </w:p>
    <w:p>
      <w:r>
        <w:rPr>
          <w:b/>
        </w:rPr>
        <w:t xml:space="preserve">Tulos</w:t>
      </w:r>
    </w:p>
    <w:p>
      <w:r>
        <w:t xml:space="preserve">Sai minut rakastamaan tablettiani</w:t>
      </w:r>
    </w:p>
    <w:p>
      <w:r>
        <w:rPr>
          <w:b/>
        </w:rPr>
        <w:t xml:space="preserve">Esimerkki 0.329</w:t>
      </w:r>
    </w:p>
    <w:p>
      <w:r>
        <w:t xml:space="preserve">Toin tämän pääasiassa Asus memo -tablettini kanssa. Niputin sen ja säästin paljon. sopii täydellisesti. Huomaa, että tämä kotelo on vain MeMo ME 172:lle. Hae siis yhteensopiva kotelo Asus tabletillesi. Toimitus oli loistava.</w:t>
      </w:r>
    </w:p>
    <w:p>
      <w:r>
        <w:rPr>
          <w:b/>
        </w:rPr>
        <w:t xml:space="preserve">Tulos</w:t>
      </w:r>
    </w:p>
    <w:p>
      <w:r>
        <w:t xml:space="preserve">Asus</w:t>
      </w:r>
    </w:p>
    <w:p>
      <w:r>
        <w:rPr>
          <w:b/>
        </w:rPr>
        <w:t xml:space="preserve">Esimerkki 0.330</w:t>
      </w:r>
    </w:p>
    <w:p>
      <w:r>
        <w:t xml:space="preserve">Tämä hiiri toimii erinomaisesti, ja se korvasi aiemmin ostamani Microsoftin hiiren.  Se toimii hyvin, mutta se on isompi kuin pidän hiiressä ja rulla on myös melko äänekäs minun makuuni.</w:t>
      </w:r>
    </w:p>
    <w:p>
      <w:r>
        <w:rPr>
          <w:b/>
        </w:rPr>
        <w:t xml:space="preserve">Tulos</w:t>
      </w:r>
    </w:p>
    <w:p>
      <w:r>
        <w:t xml:space="preserve">Hyvä, mutta melko tilaa vievä</w:t>
      </w:r>
    </w:p>
    <w:p>
      <w:r>
        <w:rPr>
          <w:b/>
        </w:rPr>
        <w:t xml:space="preserve">Esimerkki 0.331</w:t>
      </w:r>
    </w:p>
    <w:p>
      <w:r>
        <w:t xml:space="preserve">mukava tuote</w:t>
      </w:r>
    </w:p>
    <w:p>
      <w:r>
        <w:rPr>
          <w:b/>
        </w:rPr>
        <w:t xml:space="preserve">Tulos</w:t>
      </w:r>
    </w:p>
    <w:p>
      <w:r>
        <w:t xml:space="preserve">mukava tuote</w:t>
      </w:r>
    </w:p>
    <w:p>
      <w:r>
        <w:rPr>
          <w:b/>
        </w:rPr>
        <w:t xml:space="preserve">Esimerkki 0.332</w:t>
      </w:r>
    </w:p>
    <w:p>
      <w:r>
        <w:t xml:space="preserve">Plussaa - Tämä laite todella toimii!  Minulla oli aiemmin Netgear N300 -laajennin, jonka signaali oli heikko ja yhteys katkeili jatkuvasti, vaikka minulla ei ollut ongelmia yhteyden muodostamisessa Fios-modeemiin/reitittimeen, joka antoi heikon signaalin.  Myös asennus oli helpompaa kuin Netgearilla.&lt;br /&gt;&lt;br /&gt;Miinukset - Joskus (harvoin) signaali katkeaa ja laite muuttuu punaiseksi, vaikka modeemini toimii moitteettomasti.&lt;br /&gt;&lt;br /&gt;Kaiken kaikkiaan loistava tuote Wi-Fi-signaalin lisäämiseen.</w:t>
      </w:r>
    </w:p>
    <w:p>
      <w:r>
        <w:rPr>
          <w:b/>
        </w:rPr>
        <w:t xml:space="preserve">Tulos</w:t>
      </w:r>
    </w:p>
    <w:p>
      <w:r>
        <w:t xml:space="preserve">Wi-Fi Extender, joka toimii kuvatulla tavalla</w:t>
      </w:r>
    </w:p>
    <w:p>
      <w:r>
        <w:rPr>
          <w:b/>
        </w:rPr>
        <w:t xml:space="preserve">Esimerkki 0.333</w:t>
      </w:r>
    </w:p>
    <w:p>
      <w:r>
        <w:t xml:space="preserve">Pidän tästä tuotteesta on helppo käyttää, mutta 3 viikon kuluttua, minun Kindle epäonnistuu. Nyt odotan muita (muutos)</w:t>
      </w:r>
    </w:p>
    <w:p>
      <w:r>
        <w:rPr>
          <w:b/>
        </w:rPr>
        <w:t xml:space="preserve">Tulos</w:t>
      </w:r>
    </w:p>
    <w:p>
      <w:r>
        <w:t xml:space="preserve">Hyvä tuote</w:t>
      </w:r>
    </w:p>
    <w:p>
      <w:r>
        <w:rPr>
          <w:b/>
        </w:rPr>
        <w:t xml:space="preserve">Esimerkki 0.334</w:t>
      </w:r>
    </w:p>
    <w:p>
      <w:r>
        <w:t xml:space="preserve">Erittäin hieno kansi rahaan nähden. Se näyttää upealta! Toimii hienosti. Pitää Kindlen turvassa ja puhtaana. Rakastan sitä ja suosittelen sitä kenelle tahansa. tulee muissa väreissä.</w:t>
      </w:r>
    </w:p>
    <w:p>
      <w:r>
        <w:rPr>
          <w:b/>
        </w:rPr>
        <w:t xml:space="preserve">Tulos</w:t>
      </w:r>
    </w:p>
    <w:p>
      <w:r>
        <w:t xml:space="preserve">Kindle 3 kansi</w:t>
      </w:r>
    </w:p>
    <w:p>
      <w:r>
        <w:rPr>
          <w:b/>
        </w:rPr>
        <w:t xml:space="preserve">Esimerkki 0.335</w:t>
      </w:r>
    </w:p>
    <w:p>
      <w:r>
        <w:t xml:space="preserve">Rakastan iPadin suojusta. Se on kestänyt kuukausia ja on edelleen hyvässä kunnossa. Kun tämä kuluu loppuun, ostan toisen.</w:t>
      </w:r>
    </w:p>
    <w:p>
      <w:r>
        <w:rPr>
          <w:b/>
        </w:rPr>
        <w:t xml:space="preserve">Tulos</w:t>
      </w:r>
    </w:p>
    <w:p>
      <w:r>
        <w:t xml:space="preserve">Suuri</w:t>
      </w:r>
    </w:p>
    <w:p>
      <w:r>
        <w:rPr>
          <w:b/>
        </w:rPr>
        <w:t xml:space="preserve">Esimerkki 0.336</w:t>
      </w:r>
    </w:p>
    <w:p>
      <w:r>
        <w:t xml:space="preserve">Ei imua.</w:t>
      </w:r>
    </w:p>
    <w:p>
      <w:r>
        <w:rPr>
          <w:b/>
        </w:rPr>
        <w:t xml:space="preserve">Tulos</w:t>
      </w:r>
    </w:p>
    <w:p>
      <w:r>
        <w:t xml:space="preserve">Ei imua</w:t>
      </w:r>
    </w:p>
    <w:p>
      <w:r>
        <w:rPr>
          <w:b/>
        </w:rPr>
        <w:t xml:space="preserve">Esimerkki 0.337</w:t>
      </w:r>
    </w:p>
    <w:p>
      <w:r>
        <w:t xml:space="preserve">Hyvä budjettikotelo !</w:t>
      </w:r>
    </w:p>
    <w:p>
      <w:r>
        <w:rPr>
          <w:b/>
        </w:rPr>
        <w:t xml:space="preserve">Tulos</w:t>
      </w:r>
    </w:p>
    <w:p>
      <w:r>
        <w:t xml:space="preserve">Hyvä budjettikotelo !</w:t>
      </w:r>
    </w:p>
    <w:p>
      <w:r>
        <w:rPr>
          <w:b/>
        </w:rPr>
        <w:t xml:space="preserve">Esimerkki 0.338</w:t>
      </w:r>
    </w:p>
    <w:p>
      <w:r>
        <w:t xml:space="preserve">Ihan hyvin OK OK</w:t>
      </w:r>
    </w:p>
    <w:p>
      <w:r>
        <w:rPr>
          <w:b/>
        </w:rPr>
        <w:t xml:space="preserve">Tulos</w:t>
      </w:r>
    </w:p>
    <w:p>
      <w:r>
        <w:t xml:space="preserve">Viisi tähteä</w:t>
      </w:r>
    </w:p>
    <w:p>
      <w:r>
        <w:rPr>
          <w:b/>
        </w:rPr>
        <w:t xml:space="preserve">Esimerkki 0.339</w:t>
      </w:r>
    </w:p>
    <w:p>
      <w:r>
        <w:t xml:space="preserve">hieman vaikea asentaa.  Aion kokeilla toista ennen kuin sanon, että se ei ole rahan arvoinen.</w:t>
      </w:r>
    </w:p>
    <w:p>
      <w:r>
        <w:rPr>
          <w:b/>
        </w:rPr>
        <w:t xml:space="preserve">Tulos</w:t>
      </w:r>
    </w:p>
    <w:p>
      <w:r>
        <w:t xml:space="preserve">Kunnollinen</w:t>
      </w:r>
    </w:p>
    <w:p>
      <w:r>
        <w:rPr>
          <w:b/>
        </w:rPr>
        <w:t xml:space="preserve">Esimerkki 0.340</w:t>
      </w:r>
    </w:p>
    <w:p>
      <w:r>
        <w:t xml:space="preserve">se sopii täydellisesti ja todella taloudellinen! täysin suositella sitä</w:t>
      </w:r>
    </w:p>
    <w:p>
      <w:r>
        <w:rPr>
          <w:b/>
        </w:rPr>
        <w:t xml:space="preserve">Tulos</w:t>
      </w:r>
    </w:p>
    <w:p>
      <w:r>
        <w:t xml:space="preserve">Viisi tähteä</w:t>
      </w:r>
    </w:p>
    <w:p>
      <w:r>
        <w:rPr>
          <w:b/>
        </w:rPr>
        <w:t xml:space="preserve">Esimerkki 0.341</w:t>
      </w:r>
    </w:p>
    <w:p>
      <w:r>
        <w:t xml:space="preserve">Näytönsuoja oli helppo asentaa, ja se auttaa sormenjälkien poistamisessa näytöltä.  Näyttö (suojan kanssa) on edelleen puhdistettava säännöllisesti, mutta kaiken kaikkiaan se toimii odotetusti.</w:t>
      </w:r>
    </w:p>
    <w:p>
      <w:r>
        <w:rPr>
          <w:b/>
        </w:rPr>
        <w:t xml:space="preserve">Tulos</w:t>
      </w:r>
    </w:p>
    <w:p>
      <w:r>
        <w:t xml:space="preserve">Loistava tuote!</w:t>
      </w:r>
    </w:p>
    <w:p>
      <w:r>
        <w:rPr>
          <w:b/>
        </w:rPr>
        <w:t xml:space="preserve">Esimerkki 0.342</w:t>
      </w:r>
    </w:p>
    <w:p>
      <w:r>
        <w:t xml:space="preserve">En huomannut, että se tukee vain 2Tb:tä. En palauta sitä, pidän sen.</w:t>
      </w:r>
    </w:p>
    <w:p>
      <w:r>
        <w:rPr>
          <w:b/>
        </w:rPr>
        <w:t xml:space="preserve">Tulos</w:t>
      </w:r>
    </w:p>
    <w:p>
      <w:r>
        <w:t xml:space="preserve">TUKEE VAIN 2 TT:N KIINTOLEVYJÄ, EI LUE MITÄÄN SEN JÄLKEEN.</w:t>
      </w:r>
    </w:p>
    <w:p>
      <w:r>
        <w:rPr>
          <w:b/>
        </w:rPr>
        <w:t xml:space="preserve">Esimerkki 0.343</w:t>
      </w:r>
    </w:p>
    <w:p>
      <w:r>
        <w:t xml:space="preserve">Olen ostanut 3 tietokonetta Refurbtekiltä, ja ne ovat kaikki erinomaisia koneita. Kaikkien mukana on tullut loistavat näytöt, ja käytämme niitä pienessä toimistossamme, ja ne toimivat loistavasti. Minulla oli jopa joitakin mahdollisia ohjelmistojen yhteensopimattomuusongelmia joidenkin ohjelmistojen kanssa, joita yritin asentaa, joten soitin Refurbtekille ja kysyin, voisinko saada apua asennuksessa. He viettivät tunnin puhelimessa kanssani vianmäärityksessä ja auttoivat minua saamaan ohjelmiston toimimaan. Kävi ilmi, että ongelma oli siinä, että ohjelmisto-CD-levyni oli pahasti naarmuuntunut, ja siksi se ei latautunut tietokoneeseen. Suosittelen teitä ostamaan tietokoneen heiltä, erinomainen tuote, erinomainen asiakaspalvelu.</w:t>
      </w:r>
    </w:p>
    <w:p>
      <w:r>
        <w:rPr>
          <w:b/>
        </w:rPr>
        <w:t xml:space="preserve">Tulos</w:t>
      </w:r>
    </w:p>
    <w:p>
      <w:r>
        <w:t xml:space="preserve">Erinomainen tietokone, erinomainen asiakastuki!</w:t>
      </w:r>
    </w:p>
    <w:p>
      <w:r>
        <w:rPr>
          <w:b/>
        </w:rPr>
        <w:t xml:space="preserve">Esimerkki 0.344</w:t>
      </w:r>
    </w:p>
    <w:p>
      <w:r>
        <w:t xml:space="preserve">Kaupasta ei löytynyt sinistä. Löysin sen tältä verkkosivustolta. Erittäin tyytyväinen tuotteeseen.</w:t>
      </w:r>
    </w:p>
    <w:p>
      <w:r>
        <w:rPr>
          <w:b/>
        </w:rPr>
        <w:t xml:space="preserve">Tulos</w:t>
      </w:r>
    </w:p>
    <w:p>
      <w:r>
        <w:t xml:space="preserve">Erittäin tyytyväinen tuotteeseen</w:t>
      </w:r>
    </w:p>
    <w:p>
      <w:r>
        <w:rPr>
          <w:b/>
        </w:rPr>
        <w:t xml:space="preserve">Esimerkki 0.345</w:t>
      </w:r>
    </w:p>
    <w:p>
      <w:r>
        <w:t xml:space="preserve">Rakastan tätä kannettavaa tietokonetta .. Sain yhden tänään Staplesista 399 dollaria, koska se oli myymälän näyttö .. Ei naarmuja eikä lommoja, piti vain poistaa joitakin tarroja ja puhdistaa pois joitakin liimaa. Pidän myös siitä, että se tulee Win 8.1 .. Aion käyttää sitä ECAD suunnittelu, koska olen varma, että voin ajaa näytön 1900 x 1600 resoluutio ulkoisella näytöllä .. Runsaasti muistia ja tallennustilaa I7, joka toimii jopa 3.1Ghz ... Rahasta on varastaa .. todella .. Minulla on myös Satellite 13&amp;#34; näyttö ohut kannettava tietokone, jossa on I5-prosessori ja vain 8gigs RAM, jonka ostin viime mustana perjantaina $649 kosketusnäytöllä ja taustavalaistu näppäimistö, jonka annan sen vaimolleni .. Toshiba tekee mukavia kannettavia tietokoneita, jotka ovat parempia kuin Samsung ...</w:t>
      </w:r>
    </w:p>
    <w:p>
      <w:r>
        <w:rPr>
          <w:b/>
        </w:rPr>
        <w:t xml:space="preserve">Tulos</w:t>
      </w:r>
    </w:p>
    <w:p>
      <w:r>
        <w:t xml:space="preserve">Rakastan tätä kannettavaa tietokonetta</w:t>
      </w:r>
    </w:p>
    <w:p>
      <w:r>
        <w:rPr>
          <w:b/>
        </w:rPr>
        <w:t xml:space="preserve">Esimerkki 0.346</w:t>
      </w:r>
    </w:p>
    <w:p>
      <w:r>
        <w:t xml:space="preserve">Siirryin nollasta täysin suojattuun (WPA-suojattu) vankkaan Wi-Fi-verkkoon 10 minuutissa!  Wi-Fi-yhteyden perustaminen oli vaikeampaa Windows XP:n puolella kuin Linksysin reitittimessä.  Yhteysnopeudet ovat mahtavia, vaikka langattomasta puhelimestani aiheutuu jonkin verran häiriöitä (putoan 54MBps:stä 3MBps:iin, kun puhelin on yleensä käytössä), mutta korjaan tämän kuitenkin uudella puhelimella ennemmin tai myöhemmin.  Kunnia Linksysille jälleen yhdestä helppokäyttöisestä verkkokomponentista!</w:t>
      </w:r>
    </w:p>
    <w:p>
      <w:r>
        <w:rPr>
          <w:b/>
        </w:rPr>
        <w:t xml:space="preserve">Tulos</w:t>
      </w:r>
    </w:p>
    <w:p>
      <w:r>
        <w:t xml:space="preserve">Helppokäyttöinen ja erittäin kestävä</w:t>
      </w:r>
    </w:p>
    <w:p>
      <w:r>
        <w:rPr>
          <w:b/>
        </w:rPr>
        <w:t xml:space="preserve">Esimerkki 0.347</w:t>
      </w:r>
    </w:p>
    <w:p>
      <w:r>
        <w:t xml:space="preserve">Tilanteeni on erityinen.  Tilasin 3 kappaletta, koska tiesin, että on hyvin mahdollista, että niistä on 2 huonoa.  Näyttää siltä, että myyjä toimitti tilanteessani liikaa, ja sain lopulta kuusi Bluetooth-sovitinta.      Kytkin juuri kolme peräkkäin, ja kun ne eivät toimi, Window 7 ei periaatteessa tunnista kytkettyä laitetta.  Heitin kaikki toimimattomat roskiin.  Neljäs kokeilemani toimi (toistaiseksi). Näitä pieniä Bluetooth-laitteita valmistetaan todennäköisesti kymmeniä tuhansia, ja veikkaan, että 1/4 valmistetuista laitteista on alusta alkaen toimimaton Bluetooth-laite.  Omassa tilanteessani näyttää siltä.  Aloitin kuudella, heitin kolme pois, ja neljäs kokeiltu toimi.    Go Figure.    Käyttäisin hieman enemmän rahaa ja hankkisin merkkituotteen Bluetooth-sovittimen, jos minun on toistettava tämä uudelleen.</w:t>
      </w:r>
    </w:p>
    <w:p>
      <w:r>
        <w:rPr>
          <w:b/>
        </w:rPr>
        <w:t xml:space="preserve">Tulos</w:t>
      </w:r>
    </w:p>
    <w:p>
      <w:r>
        <w:t xml:space="preserve">Näitä sovittimia on kymmenkunta... 1 kuudesta saattaa toimia.</w:t>
      </w:r>
    </w:p>
    <w:p>
      <w:r>
        <w:rPr>
          <w:b/>
        </w:rPr>
        <w:t xml:space="preserve">Esimerkki 0.348</w:t>
      </w:r>
    </w:p>
    <w:p>
      <w:r>
        <w:t xml:space="preserve">Se on erittäin hieno kokonaisuus (näppäimistö/hiiri) &lt;br /&gt; Annoin sille 4 tähteä, koska niitä ei voi käyttää liian kaukana tietokoneesta.</w:t>
      </w:r>
    </w:p>
    <w:p>
      <w:r>
        <w:rPr>
          <w:b/>
        </w:rPr>
        <w:t xml:space="preserve">Tulos</w:t>
      </w:r>
    </w:p>
    <w:p>
      <w:r>
        <w:t xml:space="preserve">Logitechin langaton</w:t>
      </w:r>
    </w:p>
    <w:p>
      <w:r>
        <w:rPr>
          <w:b/>
        </w:rPr>
        <w:t xml:space="preserve">Esimerkki 0.349</w:t>
      </w:r>
    </w:p>
    <w:p>
      <w:r>
        <w:t xml:space="preserve">Helppo asennus - CD-levy ja ajuri mukana.&lt;br /&gt;Toimii odotetusti Win 7 x64:ssä.&lt;br /&gt;Valitsin sen NEC Remesas -sirun vuoksi.</w:t>
      </w:r>
    </w:p>
    <w:p>
      <w:r>
        <w:rPr>
          <w:b/>
        </w:rPr>
        <w:t xml:space="preserve">Tulos</w:t>
      </w:r>
    </w:p>
    <w:p>
      <w:r>
        <w:t xml:space="preserve">Hienoa - Nyt minulla on USB 3.0</w:t>
      </w:r>
    </w:p>
    <w:p>
      <w:r>
        <w:rPr>
          <w:b/>
        </w:rPr>
        <w:t xml:space="preserve">Esimerkki 0.350</w:t>
      </w:r>
    </w:p>
    <w:p>
      <w:r>
        <w:t xml:space="preserve">On sääli, että tämä valo kesti hieman yli vuoden.  En käyttänyt valoa niin usein kuin luin Kindlellä ja nyt se ei toimi.  Suurin osa lukemisestani tapahtuu päivänvalossa, joten tämä valo ei saanut paljon käyttöä.  Voitteko uskoa, että Amazonilla ei ole varastossa mitään tilalle.  Olen pettynyt.  He antoivat korvauksen, joka oli mielestäni erittäin mukava, mutta se ei anna minulle valoa, jota todella tarvitsen.</w:t>
      </w:r>
    </w:p>
    <w:p>
      <w:r>
        <w:rPr>
          <w:b/>
        </w:rPr>
        <w:t xml:space="preserve">Tulos</w:t>
      </w:r>
    </w:p>
    <w:p>
      <w:r>
        <w:t xml:space="preserve">valaistu Kindlen kansi</w:t>
      </w:r>
    </w:p>
    <w:p>
      <w:r>
        <w:rPr>
          <w:b/>
        </w:rPr>
        <w:t xml:space="preserve">Esimerkki 0.351</w:t>
      </w:r>
    </w:p>
    <w:p>
      <w:r>
        <w:t xml:space="preserve">Olen aina käyttänyt Kindleäni Amazonin toimittaman kannen kanssa. Se tekee kokemuksesta enemmän \\\"kirjan kaltaisen.\\\" Ongelmana on, että Amazonin kannessa on vain kaksi neljästä kulmasta. Pidätät hengitystäsi ja toivot, ettei Kindle putoa ulos lukiessasi sitä. M-edge-kansi kiinnittää kaikki neljä kulmaa, on erittäin mukava kädessäsi ja on viimeinen puuttuva palanen, joka tekee Kindle-kokemuksesta viiden tähden kokemuksen.</w:t>
      </w:r>
    </w:p>
    <w:p>
      <w:r>
        <w:rPr>
          <w:b/>
        </w:rPr>
        <w:t xml:space="preserve">Tulos</w:t>
      </w:r>
    </w:p>
    <w:p>
      <w:r>
        <w:t xml:space="preserve">Vihdoin, TÄYDELLINEN lisävaruste</w:t>
      </w:r>
    </w:p>
    <w:p>
      <w:r>
        <w:rPr>
          <w:b/>
        </w:rPr>
        <w:t xml:space="preserve">Esimerkki 0.352</w:t>
      </w:r>
    </w:p>
    <w:p>
      <w:r>
        <w:t xml:space="preserve">Rakastan tätä asiaa, ei typerää ulkoista virtalähdettä, erittäin kirkas, upeat värit ja ei kallis.</w:t>
      </w:r>
    </w:p>
    <w:p>
      <w:r>
        <w:rPr>
          <w:b/>
        </w:rPr>
        <w:t xml:space="preserve">Tulos</w:t>
      </w:r>
    </w:p>
    <w:p>
      <w:r>
        <w:t xml:space="preserve">Viisi tähteä</w:t>
      </w:r>
    </w:p>
    <w:p>
      <w:r>
        <w:rPr>
          <w:b/>
        </w:rPr>
        <w:t xml:space="preserve">Esimerkki 0.353</w:t>
      </w:r>
    </w:p>
    <w:p>
      <w:r>
        <w:t xml:space="preserve">Rakastan Kindle Firea.  Värillinen sytytin on hienoa.  Se on samanlainen kuin Ipad vain paljon halvempi.  Sillä on helppo katsoa videoita ja pelata pelejä.  Loistava lahja!</w:t>
      </w:r>
    </w:p>
    <w:p>
      <w:r>
        <w:rPr>
          <w:b/>
        </w:rPr>
        <w:t xml:space="preserve">Tulos</w:t>
      </w:r>
    </w:p>
    <w:p>
      <w:r>
        <w:t xml:space="preserve">sytytystuli</w:t>
      </w:r>
    </w:p>
    <w:p>
      <w:r>
        <w:rPr>
          <w:b/>
        </w:rPr>
        <w:t xml:space="preserve">Esimerkki 0.354</w:t>
      </w:r>
    </w:p>
    <w:p>
      <w:r>
        <w:t xml:space="preserve">Se on näytönohjain, se tekee sen, mitä sen pitääkin. Hieman kallis, mutta se on sen arvoinen. Luultavasti aion hankkia toisen, kun hinta laskee.</w:t>
      </w:r>
    </w:p>
    <w:p>
      <w:r>
        <w:rPr>
          <w:b/>
        </w:rPr>
        <w:t xml:space="preserve">Tulos</w:t>
      </w:r>
    </w:p>
    <w:p>
      <w:r>
        <w:t xml:space="preserve">Ei valituksia</w:t>
      </w:r>
    </w:p>
    <w:p>
      <w:r>
        <w:rPr>
          <w:b/>
        </w:rPr>
        <w:t xml:space="preserve">Esimerkki 0.355</w:t>
      </w:r>
    </w:p>
    <w:p>
      <w:r>
        <w:t xml:space="preserve">Ei pysy alhaalla näytöllä.  Reunat nostavat koko ajan, paljon ilmakuplia, jotka pitää saada pois jatkuvasti, ja kesti yli kuukauden päästä tänne.</w:t>
      </w:r>
    </w:p>
    <w:p>
      <w:r>
        <w:rPr>
          <w:b/>
        </w:rPr>
        <w:t xml:space="preserve">Tulos</w:t>
      </w:r>
    </w:p>
    <w:p>
      <w:r>
        <w:t xml:space="preserve">Ei suositella</w:t>
      </w:r>
    </w:p>
    <w:p>
      <w:r>
        <w:rPr>
          <w:b/>
        </w:rPr>
        <w:t xml:space="preserve">Esimerkki 0.356</w:t>
      </w:r>
    </w:p>
    <w:p>
      <w:r>
        <w:t xml:space="preserve">Kiitos paljon. Käytän tätä tuotetta Xbox one -laitteeseeni. Lisää muistia. Ja paketti tuli niinoo nopeasti.</w:t>
      </w:r>
    </w:p>
    <w:p>
      <w:r>
        <w:rPr>
          <w:b/>
        </w:rPr>
        <w:t xml:space="preserve">Tulos</w:t>
      </w:r>
    </w:p>
    <w:p>
      <w:r>
        <w:t xml:space="preserve">Kiitos paljon. Käytän tätä tuotetta ...</w:t>
      </w:r>
    </w:p>
    <w:p>
      <w:r>
        <w:rPr>
          <w:b/>
        </w:rPr>
        <w:t xml:space="preserve">Esimerkki 0.357</w:t>
      </w:r>
    </w:p>
    <w:p>
      <w:r>
        <w:t xml:space="preserve">Tämä on toinen kunnostettu Cisco E1500 Wireless -reititin, jonka olin ostanut, ja voin sanoa, että olen saanut erinomaisia tuloksia molempien kanssa.  Erinomainen nopeus ja kantama ilman langattomien yhteyksien katkeamista. Lisäksi, et voi voittaa hintaa 26,49 dollaria, joka sisälsi toimituksen!!!!</w:t>
      </w:r>
    </w:p>
    <w:p>
      <w:r>
        <w:rPr>
          <w:b/>
        </w:rPr>
        <w:t xml:space="preserve">Tulos</w:t>
      </w:r>
    </w:p>
    <w:p>
      <w:r>
        <w:t xml:space="preserve">Erinomainen reititin</w:t>
      </w:r>
    </w:p>
    <w:p>
      <w:r>
        <w:rPr>
          <w:b/>
        </w:rPr>
        <w:t xml:space="preserve">Esimerkki 0,358</w:t>
      </w:r>
    </w:p>
    <w:p>
      <w:r>
        <w:t xml:space="preserve">EI PIDÄ, KOSKA ON / OFF ON PIILOTETTU .HAVE POISTAA SYTYTIN JOKA KERTA KYTKEÄ SEN PÄÄLLE TAI SAMMUTTAA POIS PÄÄLTÄ</w:t>
      </w:r>
    </w:p>
    <w:p>
      <w:r>
        <w:rPr>
          <w:b/>
        </w:rPr>
        <w:t xml:space="preserve">Tulos</w:t>
      </w:r>
    </w:p>
    <w:p>
      <w:r>
        <w:t xml:space="preserve">1 TÄHTI</w:t>
      </w:r>
    </w:p>
    <w:p>
      <w:r>
        <w:rPr>
          <w:b/>
        </w:rPr>
        <w:t xml:space="preserve">Esimerkki 0.359</w:t>
      </w:r>
    </w:p>
    <w:p>
      <w:r>
        <w:t xml:space="preserve">Sain sen hiljattain toistaiseksi se toimi hyvin minun iMAC ei ole ongelmia toivottavasti se kestää minua hyvä pari vuotta :]</w:t>
      </w:r>
    </w:p>
    <w:p>
      <w:r>
        <w:rPr>
          <w:b/>
        </w:rPr>
        <w:t xml:space="preserve">Tulos</w:t>
      </w:r>
    </w:p>
    <w:p>
      <w:r>
        <w:t xml:space="preserve">Tekee sen, mitä se sanoo tekevänsä</w:t>
      </w:r>
    </w:p>
    <w:p>
      <w:r>
        <w:rPr>
          <w:b/>
        </w:rPr>
        <w:t xml:space="preserve">Esimerkki 0.360</w:t>
      </w:r>
    </w:p>
    <w:p>
      <w:r>
        <w:t xml:space="preserve">Ystävän suosittelema; se oli helppo asentaa ja erittäin helppo huoltaa!&lt;br /&gt;Mitä muuta voin sanoa ---- tekee työnsä!!!!!!.</w:t>
      </w:r>
    </w:p>
    <w:p>
      <w:r>
        <w:rPr>
          <w:b/>
        </w:rPr>
        <w:t xml:space="preserve">Tulos</w:t>
      </w:r>
    </w:p>
    <w:p>
      <w:r>
        <w:t xml:space="preserve">SUURI TUOTE!!!!</w:t>
      </w:r>
    </w:p>
    <w:p>
      <w:r>
        <w:rPr>
          <w:b/>
        </w:rPr>
        <w:t xml:space="preserve">Esimerkki 0.361</w:t>
      </w:r>
    </w:p>
    <w:p>
      <w:r>
        <w:t xml:space="preserve">Iho on helppo puhdistaa ja tuntuu hyvältä. Se ei kuitenkaan sovi täydellisesti erityisesti toimintonäppäinten oikealle puolelle. Parempi kuin plan-tyyppinen matriisi kuitenkin.</w:t>
      </w:r>
    </w:p>
    <w:p>
      <w:r>
        <w:rPr>
          <w:b/>
        </w:rPr>
        <w:t xml:space="preserve">Tulos</w:t>
      </w:r>
    </w:p>
    <w:p>
      <w:r>
        <w:t xml:space="preserve">Melko hyvä muotoilu</w:t>
      </w:r>
    </w:p>
    <w:p>
      <w:r>
        <w:rPr>
          <w:b/>
        </w:rPr>
        <w:t xml:space="preserve">Esimerkki 0.362</w:t>
      </w:r>
    </w:p>
    <w:p>
      <w:r>
        <w:t xml:space="preserve">Mielestäni tämä muistitikku on arvoton. En voi uskoa, että yritys luo 64GB DataStickin, joka kirjoittaa vain 3MB/s. Ymmärtääkö joku, että kestää myös 24 tuntia täyttää asema.</w:t>
      </w:r>
    </w:p>
    <w:p>
      <w:r>
        <w:rPr>
          <w:b/>
        </w:rPr>
        <w:t xml:space="preserve">Tulos</w:t>
      </w:r>
    </w:p>
    <w:p>
      <w:r>
        <w:t xml:space="preserve">Centon 64GB DataStick Sport</w:t>
      </w:r>
    </w:p>
    <w:p>
      <w:r>
        <w:rPr>
          <w:b/>
        </w:rPr>
        <w:t xml:space="preserve">Esimerkki 0.363</w:t>
      </w:r>
    </w:p>
    <w:p>
      <w:r>
        <w:t xml:space="preserve">Toimi täydellisesti 47 päivän ajan. Sitten pysähtyi kokonaan. Amazon suostui vihdoin palauttamaan rahat, mutta siihen meni puoli tuntia puhelimessa. Yrityksellä itsellään - &amp;#34;ADATA&amp;#34; ei ollut puhelinnumeroa eikä mitään tapaa saada heihin yhteyttä Amazonin kautta?  Löysin (Google-haulla) heidän sijaintinsa Kiinasta. Edes heidän verkkosivustollaan ei ollut mahdollisuutta saada hyvitystä. USB-asema arvioitiin 4,3 tähteä, mutta kun tarkistin yrityksen, sillä oli PALJON enemmän negatiivisia arvosteluja kuin haluaisin edes mainita. Pitkään tyytyväisenä Amazon-asiakkaana ajattelin, että heidän pitäisi antaa meille etukäteisarviointi sekä tuotteesta että myyjästä.</w:t>
      </w:r>
    </w:p>
    <w:p>
      <w:r>
        <w:rPr>
          <w:b/>
        </w:rPr>
        <w:t xml:space="preserve">Tulos</w:t>
      </w:r>
    </w:p>
    <w:p>
      <w:r>
        <w:t xml:space="preserve">ADATA Superior Series S102 Pro 16GB USB 3.0 -muistitikku</w:t>
      </w:r>
    </w:p>
    <w:p>
      <w:r>
        <w:rPr>
          <w:b/>
        </w:rPr>
        <w:t xml:space="preserve">Esimerkki 0.364</w:t>
      </w:r>
    </w:p>
    <w:p>
      <w:r>
        <w:t xml:space="preserve">Tämä alus meni todella ohi (kuten teleportti), mutta olen rakastunut tähän koteloon. Se on niin monipuolinen. Se suojaa ilman, että se tuntuu tilaa vievältä, ja yksinkertainen mutta tyylikäs ulkonäkö ei vie huomiota laitteesta. Olen tämän kotelon suuri fani. Sitten taas Belkin tekee yleensä todella hienoja juttuja Applen tuotteille.</w:t>
      </w:r>
    </w:p>
    <w:p>
      <w:r>
        <w:rPr>
          <w:b/>
        </w:rPr>
        <w:t xml:space="preserve">Tulos</w:t>
      </w:r>
    </w:p>
    <w:p>
      <w:r>
        <w:t xml:space="preserve">Täydellinen tapaus!</w:t>
      </w:r>
    </w:p>
    <w:p>
      <w:r>
        <w:rPr>
          <w:b/>
        </w:rPr>
        <w:t xml:space="preserve">Esimerkki 0.365</w:t>
      </w:r>
    </w:p>
    <w:p>
      <w:r>
        <w:t xml:space="preserve">Erittäin tyytyväinen tähän pieneen kannettavaan tietokoneeseen.  Se on juuri sopivan kokoinen, jotta voin ottaa sen mukaani kaupunkiin tai lomalle.  Suuri kiintolevy on loistava, jotta voin laittaa siihen kaiken haluamani, ja siinä on vielä tilaa, jopa Photoshop CS6 ja kaikki iTunesit.  Parempi olla liikaa tilaa kuin liian vähän.  Laitoin Windows 8:n työpöydälleni jokin aika sitten ostettuani siihen kosketusnäytön, ja pidän Windows 8:sta nyt, kun olen ehtinyt tottua siihen hieman, mutta minulla on vielä paljon opittavaa.  Hintaansa nähden tämä kannettava tietokone on erittäin hyvä tarjous.  Ajattelin, että voisin korvata kiintolevyn SSD-levyllä, mutta nyt kun minulla on ollut mahdollisuus käyttää sitä, en usko, että minun tarvitsee tehdä sitä.  Jos olet epävarma tämän tilaamisesta, voin kertoa, etten epäröi suositella sitä.</w:t>
      </w:r>
    </w:p>
    <w:p>
      <w:r>
        <w:rPr>
          <w:b/>
        </w:rPr>
        <w:t xml:space="preserve">Tulos</w:t>
      </w:r>
    </w:p>
    <w:p>
      <w:r>
        <w:t xml:space="preserve">Loistava kannettava tietokone!!!</w:t>
      </w:r>
    </w:p>
    <w:p>
      <w:r>
        <w:rPr>
          <w:b/>
        </w:rPr>
        <w:t xml:space="preserve">Esimerkki 0.366</w:t>
      </w:r>
    </w:p>
    <w:p>
      <w:r>
        <w:t xml:space="preserve">Ostin tämän laturin sen jälkeen, kun se, joka minulla oli (jonka ostin eBaysta), alkoi kipinöidä. Minulla on ollut tämä hieman yli 2 kuukautta, ja se näyttää toimivan hyvin. Toivottavasti se ei petä minua lähiaikoina.</w:t>
      </w:r>
    </w:p>
    <w:p>
      <w:r>
        <w:rPr>
          <w:b/>
        </w:rPr>
        <w:t xml:space="preserve">Tulos</w:t>
      </w:r>
    </w:p>
    <w:p>
      <w:r>
        <w:t xml:space="preserve">Näyttää toimivan hyvin</w:t>
      </w:r>
    </w:p>
    <w:p>
      <w:r>
        <w:rPr>
          <w:b/>
        </w:rPr>
        <w:t xml:space="preserve">Esimerkki 0,367</w:t>
      </w:r>
    </w:p>
    <w:p>
      <w:r>
        <w:t xml:space="preserve">Se toimii ihan hyvin, mutta odotin enemmän. Toistaiseksi ei ole yhteysongelmia. Suosittelen muille. Ihan ok rahaan nähden.</w:t>
      </w:r>
    </w:p>
    <w:p>
      <w:r>
        <w:rPr>
          <w:b/>
        </w:rPr>
        <w:t xml:space="preserve">Tulos</w:t>
      </w:r>
    </w:p>
    <w:p>
      <w:r>
        <w:t xml:space="preserve">Hyvä. Ei hyvä.</w:t>
      </w:r>
    </w:p>
    <w:p>
      <w:r>
        <w:rPr>
          <w:b/>
        </w:rPr>
        <w:t xml:space="preserve">Esimerkki 0.368</w:t>
      </w:r>
    </w:p>
    <w:p>
      <w:r>
        <w:t xml:space="preserve">FAKE! Väärennetty Samsung-kortti.... älä osta!</w:t>
      </w:r>
    </w:p>
    <w:p>
      <w:r>
        <w:rPr>
          <w:b/>
        </w:rPr>
        <w:t xml:space="preserve">Tulos</w:t>
      </w:r>
    </w:p>
    <w:p>
      <w:r>
        <w:t xml:space="preserve">FAKE!</w:t>
      </w:r>
    </w:p>
    <w:p>
      <w:r>
        <w:rPr>
          <w:b/>
        </w:rPr>
        <w:t xml:space="preserve">Esimerkki 0,369</w:t>
      </w:r>
    </w:p>
    <w:p>
      <w:r>
        <w:t xml:space="preserve">todella huono tuote, kultainen väri hankautui heti pois ja päätyi kaikkialle sormilleni, saat todellakin sen, mistä maksoit.... lopulta sain rahani takaisin.</w:t>
      </w:r>
    </w:p>
    <w:p>
      <w:r>
        <w:rPr>
          <w:b/>
        </w:rPr>
        <w:t xml:space="preserve">Tulos</w:t>
      </w:r>
    </w:p>
    <w:p>
      <w:r>
        <w:t xml:space="preserve">todella huono tuote, kultainen väri hankautui heti pois ja ....</w:t>
      </w:r>
    </w:p>
    <w:p>
      <w:r>
        <w:rPr>
          <w:b/>
        </w:rPr>
        <w:t xml:space="preserve">Esimerkki 0.370</w:t>
      </w:r>
    </w:p>
    <w:p>
      <w:r>
        <w:t xml:space="preserve">Heti laatikosta ulos, kytke se vain akkujen lataamiseen, ja voit aloittaa! Mukana tulee sovelluksia, kuten \\\"documents to go\\" ja \\\\".pdf reader\\". Kantolaukussa on oma näppäimistö. Se on ANDROID. Erittäin erittäin hyödyllinen. Ainoa takaisku: sen kokoonpanoon käytetyt materiaalit, kun se oli kantolaukussaan ja suojakalvo asennettuna, saivat pienen iskun ja kosketusnäytön ulkolasi halkeili. Joka tapauksessa tabletti toimii loistavasti. Erinomainen näytön tarkkuus. Voi katsella elokuvia isolta näytöltä HDMI-portin kautta. USB-portin kautta voi tukea langatonta hiirtä. Kaiken kaikkiaan ja hintaansa nähden tabletti toimii erinomaisesti.</w:t>
      </w:r>
    </w:p>
    <w:p>
      <w:r>
        <w:rPr>
          <w:b/>
        </w:rPr>
        <w:t xml:space="preserve">Tulos</w:t>
      </w:r>
    </w:p>
    <w:p>
      <w:r>
        <w:t xml:space="preserve">Ensisilmäyksellä vaikuttava, mutta takaisku</w:t>
      </w:r>
    </w:p>
    <w:p>
      <w:r>
        <w:rPr>
          <w:b/>
        </w:rPr>
        <w:t xml:space="preserve">Esimerkki 0,371</w:t>
      </w:r>
    </w:p>
    <w:p>
      <w:r>
        <w:t xml:space="preserve">Minulla on ollut tämä reititin noin 6 kuukautta, se toimi hyvin noin kaksi ensimmäistä kuukautta ja sitten se alkoi katkaista yhteyttä ilman tunnettua syytä. Päivitin laiteohjelmiston, ja se toimi sujuvasti noin puolitoista kuukautta, mutta nyt se on palannut vanhoihin temppuihinsa.    Olen tehnyt melkein kaiken mahdollisen saadakseni tämän laitteen toimimaan, etsinyt ratkaisuja verkosta ja D-Linksin sivustolta... mutta turhaan.     Pidän reitittimen ominaisuuksista ja ulkoasusta, mutta on kai aika heittää tämä pois ja siirtyä eteenpäin.</w:t>
      </w:r>
    </w:p>
    <w:p>
      <w:r>
        <w:rPr>
          <w:b/>
        </w:rPr>
        <w:t xml:space="preserve">Tulos</w:t>
      </w:r>
    </w:p>
    <w:p>
      <w:r>
        <w:t xml:space="preserve">Katkaisee jatkuvasti yhteydet.</w:t>
      </w:r>
    </w:p>
    <w:p>
      <w:r>
        <w:rPr>
          <w:b/>
        </w:rPr>
        <w:t xml:space="preserve">Esimerkki 0.372</w:t>
      </w:r>
    </w:p>
    <w:p>
      <w:r>
        <w:t xml:space="preserve">Olen IT-alan ammattilainen ja olin iloinen nähdessäni, että Buffalo oli jälleen markkinoilla.  Joitakin vuosia sitten heidät haastettiin oikeuteen patenttirikkomuksesta tai jotain?  Joka tapauksessa, tämä on toinen Bufalo reitittimeni ja käytän niissä \\"Tomato\\\", joka on täysimittainen käyttöjärjestelmä, joka voi toimia Buffalo alustalla.  Olen käyttänyt toista Buffalo-reititintä ainakin 4 vuotta, eikä minulla ole koskaan ollut ongelmia.  Tomaton tarjoamat pääsynrajoitusominaisuudet ovat erinomaisia, kun lapset halutaan pitää poissa internetistä tiettyjen aikojen jälkeen.</w:t>
      </w:r>
    </w:p>
    <w:p>
      <w:r>
        <w:rPr>
          <w:b/>
        </w:rPr>
        <w:t xml:space="preserve">Tulos</w:t>
      </w:r>
    </w:p>
    <w:p>
      <w:r>
        <w:t xml:space="preserve">Erinomainen kuten tavallista</w:t>
      </w:r>
    </w:p>
    <w:p>
      <w:r>
        <w:rPr>
          <w:b/>
        </w:rPr>
        <w:t xml:space="preserve">Esimerkki 0.373</w:t>
      </w:r>
    </w:p>
    <w:p>
      <w:r>
        <w:t xml:space="preserve">Hieno tekniikka, mutta kamala kotelo.  Hukkasin korkin kahden kuukauden käytön aikana, koska se ei istu tiukasti.  Otin yhteyttä valmistajaan.  Minulle kerrottiin sähköpostitse, että he lähettäisivät minulle uuden korkin 20 dollarilla.  Kyllä, pieni korkki maksaa 20 dollaria!  Minulla oli se liitettynä avaimenperääni ja tänään se putosi pois, koska liitin katkesi. Kaksi vikaa muutamassa kuukaudessa. En tiedä, onko ongelmani ainutkertainen vai laadunvalvontaongelma.  Walmartin halvat ovat kestäneet paremmin.</w:t>
      </w:r>
    </w:p>
    <w:p>
      <w:r>
        <w:rPr>
          <w:b/>
        </w:rPr>
        <w:t xml:space="preserve">Tulos</w:t>
      </w:r>
    </w:p>
    <w:p>
      <w:r>
        <w:t xml:space="preserve">Hienoa tekniikkaa, mutta kauhea kotelo</w:t>
      </w:r>
    </w:p>
    <w:p>
      <w:r>
        <w:rPr>
          <w:b/>
        </w:rPr>
        <w:t xml:space="preserve">Esimerkki 0.374</w:t>
      </w:r>
    </w:p>
    <w:p>
      <w:r>
        <w:t xml:space="preserve">Se on ollut minulla nyt muutaman viikon ja näyttää olevan kunnossa. Ei kuolleita pikseleitä.</w:t>
      </w:r>
    </w:p>
    <w:p>
      <w:r>
        <w:rPr>
          <w:b/>
        </w:rPr>
        <w:t xml:space="preserve">Tulos</w:t>
      </w:r>
    </w:p>
    <w:p>
      <w:r>
        <w:t xml:space="preserve">Toimii hienosti</w:t>
      </w:r>
    </w:p>
    <w:p>
      <w:r>
        <w:rPr>
          <w:b/>
        </w:rPr>
        <w:t xml:space="preserve">Esimerkki 0,375</w:t>
      </w:r>
    </w:p>
    <w:p>
      <w:r>
        <w:t xml:space="preserve">Ei kunnon sijoitus, edes tähän hintaan. Yksikään niistä ei toiminut kauemmin kuin 2 kuukautta. Eikä niissä ole datasynkronointia, ainakaan iPhone 6:ssa - sitä voi käyttää vain laturina. Näillä ei voi laittaa musiikkia autoon tai käyttää iTunesin kanssa. &lt;br /&gt; Ainakin itse materiaalit vaikuttavat hyvin rakennetuilta, mutta se ei tarkoita mitään, jos ne vain LOPETTAVAT toimimisen noin nopeasti ilman fyysisiä vaurioita.</w:t>
      </w:r>
    </w:p>
    <w:p>
      <w:r>
        <w:rPr>
          <w:b/>
        </w:rPr>
        <w:t xml:space="preserve">Tulos</w:t>
      </w:r>
    </w:p>
    <w:p>
      <w:r>
        <w:t xml:space="preserve">Yksinkertaisesti ei</w:t>
      </w:r>
    </w:p>
    <w:p>
      <w:r>
        <w:rPr>
          <w:b/>
        </w:rPr>
        <w:t xml:space="preserve">Esimerkki 0,376</w:t>
      </w:r>
    </w:p>
    <w:p>
      <w:r>
        <w:t xml:space="preserve">Olin nähnyt tämän eräässä erikoisluettelossa paljon korkeampaan hintaan.  Saatu nopeasti parempaan hintaan.  Toimii hyvin, ostaisin uudelleen, jos tarvitsen toisen tulevaisuudessa.</w:t>
      </w:r>
    </w:p>
    <w:p>
      <w:r>
        <w:rPr>
          <w:b/>
        </w:rPr>
        <w:t xml:space="preserve">Tulos</w:t>
      </w:r>
    </w:p>
    <w:p>
      <w:r>
        <w:t xml:space="preserve">Toimii kuten mainostetaan</w:t>
      </w:r>
    </w:p>
    <w:p>
      <w:r>
        <w:rPr>
          <w:b/>
        </w:rPr>
        <w:t xml:space="preserve">Esimerkki 0.377</w:t>
      </w:r>
    </w:p>
    <w:p>
      <w:r>
        <w:t xml:space="preserve">Sopii Inspiron 6000 -puhelimeeni ja kestää noin 6 tuntia.  Tämä on hyvä akku erittäin hyvään hintaan.</w:t>
      </w:r>
    </w:p>
    <w:p>
      <w:r>
        <w:rPr>
          <w:b/>
        </w:rPr>
        <w:t xml:space="preserve">Tulos</w:t>
      </w:r>
    </w:p>
    <w:p>
      <w:r>
        <w:t xml:space="preserve">Hyvä akku</w:t>
      </w:r>
    </w:p>
    <w:p>
      <w:r>
        <w:rPr>
          <w:b/>
        </w:rPr>
        <w:t xml:space="preserve">Esimerkki 0.378</w:t>
      </w:r>
    </w:p>
    <w:p>
      <w:r>
        <w:t xml:space="preserve">Tämä on hyvä tuote hintaansa nähden. Se on pieni ja kompakti. Käytän sitä iPadin kanssa, ja yhteyden muodostaminen on kätevää. Loistava pieni apuri.</w:t>
      </w:r>
    </w:p>
    <w:p>
      <w:r>
        <w:rPr>
          <w:b/>
        </w:rPr>
        <w:t xml:space="preserve">Tulos</w:t>
      </w:r>
    </w:p>
    <w:p>
      <w:r>
        <w:t xml:space="preserve">TYYPPI AWAY</w:t>
      </w:r>
    </w:p>
    <w:p>
      <w:r>
        <w:rPr>
          <w:b/>
        </w:rPr>
        <w:t xml:space="preserve">Esimerkki 0.379</w:t>
      </w:r>
    </w:p>
    <w:p>
      <w:r>
        <w:t xml:space="preserve">Ei tuottanut minulle mitään ongelmia. Selkeästi merkitty laudan peittäminen.</w:t>
      </w:r>
    </w:p>
    <w:p>
      <w:r>
        <w:rPr>
          <w:b/>
        </w:rPr>
        <w:t xml:space="preserve">Tulos</w:t>
      </w:r>
    </w:p>
    <w:p>
      <w:r>
        <w:t xml:space="preserve">Hyvä.</w:t>
      </w:r>
    </w:p>
    <w:p>
      <w:r>
        <w:rPr>
          <w:b/>
        </w:rPr>
        <w:t xml:space="preserve">Esimerkki 0.380</w:t>
      </w:r>
    </w:p>
    <w:p>
      <w:r>
        <w:t xml:space="preserve">Jos olet Chrome OS -käyttöjärjestelmän fani, tulet rakastamaan tätä chromebookia. Se on erittäin kevyt, ja etukansi tuntuu erittäin mukavalta, mikä tekee kannettavasta tietokoneesta erittäin houkuttelevan. Näytön laatu on erinomainen 360 dollarin kannettavaksi tietokoneeksi, eikä näppäimistö tunnu lainkaan halvalta. Näppäimet reagoivat hyvin, mutta runko ei kuitenkaan pomppaa takaisin, kuten halpa muovi yleensä tekee. Kaiken kaikkiaan loistava ostos, aion käyttää tätä tietokonetta yliopistossa, koska en tarvitse paljon tietokoneen tehoa, vain jotain, jolla saa esseet ja esitykset tehtyä.&lt;br /&gt;&lt;br /&gt;Vinkkinä, kannattaa ostaa ethernet-usb3.0-muunnin, jotta voit käyttää internetiä, jos rakennuksessa ei ole wlania. (tässä chromebookissa on yksi usb 3.0 portti)</w:t>
      </w:r>
    </w:p>
    <w:p>
      <w:r>
        <w:rPr>
          <w:b/>
        </w:rPr>
        <w:t xml:space="preserve">Tulos</w:t>
      </w:r>
    </w:p>
    <w:p>
      <w:r>
        <w:t xml:space="preserve">Laatu Chromebook</w:t>
      </w:r>
    </w:p>
    <w:p>
      <w:r>
        <w:rPr>
          <w:b/>
        </w:rPr>
        <w:t xml:space="preserve">Esimerkki 0.381</w:t>
      </w:r>
    </w:p>
    <w:p>
      <w:r>
        <w:t xml:space="preserve">kiitos... ihana.. näyttää hyvältä, tarttuu hyvin.. voi ajatella toisen tilaamista.. Adam ja eve, omena välillä sellainen...</w:t>
      </w:r>
    </w:p>
    <w:p>
      <w:r>
        <w:rPr>
          <w:b/>
        </w:rPr>
        <w:t xml:space="preserve">Tulos</w:t>
      </w:r>
    </w:p>
    <w:p>
      <w:r>
        <w:t xml:space="preserve">näyttää hyvältä macissani..</w:t>
      </w:r>
    </w:p>
    <w:p>
      <w:r>
        <w:rPr>
          <w:b/>
        </w:rPr>
        <w:t xml:space="preserve">Esimerkki 0.382</w:t>
      </w:r>
    </w:p>
    <w:p>
      <w:r>
        <w:t xml:space="preserve">[[VIDEOID:mo3UO2ZQ9F58CUW]]Selitän kokemukseni tästä tuotteesta, katso video: se muutti kasvojani hieman.</w:t>
      </w:r>
    </w:p>
    <w:p>
      <w:r>
        <w:rPr>
          <w:b/>
        </w:rPr>
        <w:t xml:space="preserve">Tulos</w:t>
      </w:r>
    </w:p>
    <w:p>
      <w:r>
        <w:t xml:space="preserve">Toimii siihen, mitä tarvitsin ja mistä maksoin, mutta ei oikein sovi otsikkoon.</w:t>
      </w:r>
    </w:p>
    <w:p>
      <w:r>
        <w:rPr>
          <w:b/>
        </w:rPr>
        <w:t xml:space="preserve">Esimerkki 0.383</w:t>
      </w:r>
    </w:p>
    <w:p>
      <w:r>
        <w:t xml:space="preserve">Asus 1000HA Netbook on söpö pieni laite, joka tarjoaa kaikki olennaiset tehtävät, joita tarvitsen yliopisto-opiskelijana.    - Tarvitsin jotain kevyttä - Jotain, jonka voisin ottaa mukaan luennoille ja kirjoittaa muistiinpanoja - Jotain, joka ei rasittaisi lompakkoani (yksi tärkeimmistä syistä, miksi ostin tämän) - Ja jotakin, joka tekisi siirrot työpöydälleni mahdollisimman helpoksi Asus täytti kaikki nämä vaatimukset Kaikki on melko helppoa käyttää (vielä opettelen käyttämään Eee-lisäominaisuuksia, joita netbookissa oli mukana).  Näppäimistö on mukava ja iso verrattuna useimpiin netbookeihin, ja kosketuslevyn zoomausominaisuus on aika näppärä.    Minulla on kuitenkin ollut muutamia "ongelmia" netbookin kanssa....   Minua ärsytti se, että akun kesto on enemmän kuin 6 tuntia kuin mainostettu 8 tuntia.... Jouduin myös asentamaan Synaptics Mouse -ajurin uudelleen, koska AT&amp;T AirCardin asentamisen jälkeen kosketusalusta vain petti ja kieltäytyi toimimasta. Jouduin myös asentamaan uudelleen APCI-ajurin (toimii näppäimistön kanssa), koska toimintonäppäimet lakkasivat toimimasta. Molemmat oli kuitenkin helppo korjata... menin vain Synapticsin ja ASUSin verkkosivuille, ja siellä oli korjausajurit, jotka oli helppo löytää.  Myös, Web-kamera ei tullut mitään ohjelmistoa? Mikä siinä on vikana?      Yksi asia, josta pidin todella paljon, on akun kesto... Aioin ostaa saman merkin ja mallin BestBuyltä 299 dollarilla, mutta siinä oli 4 tuntia vähemmän akkua... 4 TUNTIA! Sain tämän 30 dollaria kalliimmalla hinnalla ja uhraamalla yhden megapikselin webbikamerassa. Olen edelleen tyytyväinen ostokseeni, mutta katsotaan, mitä haasteita tämä pieni tietokone tuo tullessaan.</w:t>
      </w:r>
    </w:p>
    <w:p>
      <w:r>
        <w:rPr>
          <w:b/>
        </w:rPr>
        <w:t xml:space="preserve">Tulos</w:t>
      </w:r>
    </w:p>
    <w:p>
      <w:r>
        <w:t xml:space="preserve">Mukava pieni netbook, mutta oli joitakin ongelmia viime aikoina</w:t>
      </w:r>
    </w:p>
    <w:p>
      <w:r>
        <w:rPr>
          <w:b/>
        </w:rPr>
        <w:t xml:space="preserve">Esimerkki 0.384</w:t>
      </w:r>
    </w:p>
    <w:p>
      <w:r>
        <w:t xml:space="preserve">ERITTÄIN HILJAINEN, JOPA SILLOIN, KUN SITÄ PAINETAAN SPEKSEJÄ PIDEMMÄLLE, ERITTÄIN HYVÄ HINTAANSA NÄHDEN.  OLEN OSTANUT TUULETTIMIA 19,99 EUROLLA, JA NÄMÄ OVAT AIVAN SAMAA LUOKKAA KUIN NE.</w:t>
      </w:r>
    </w:p>
    <w:p>
      <w:r>
        <w:rPr>
          <w:b/>
        </w:rPr>
        <w:t xml:space="preserve">Tulos</w:t>
      </w:r>
    </w:p>
    <w:p>
      <w:r>
        <w:t xml:space="preserve">SUURI TUULETIN HYVÄÄN HINTAAN</w:t>
      </w:r>
    </w:p>
    <w:p>
      <w:r>
        <w:rPr>
          <w:b/>
        </w:rPr>
        <w:t xml:space="preserve">Esimerkki 0,385</w:t>
      </w:r>
    </w:p>
    <w:p>
      <w:r>
        <w:t xml:space="preserve">Rakastan sitä!!!</w:t>
      </w:r>
    </w:p>
    <w:p>
      <w:r>
        <w:rPr>
          <w:b/>
        </w:rPr>
        <w:t xml:space="preserve">Tulos</w:t>
      </w:r>
    </w:p>
    <w:p>
      <w:r>
        <w:t xml:space="preserve">Viisi tähteä</w:t>
      </w:r>
    </w:p>
    <w:p>
      <w:r>
        <w:rPr>
          <w:b/>
        </w:rPr>
        <w:t xml:space="preserve">Esimerkki 0.386</w:t>
      </w:r>
    </w:p>
    <w:p>
      <w:r>
        <w:t xml:space="preserve">En oikein kiinnittänyt huomiota tilatessani näitä, joten kun tarrat saapuivat, olin yllättynyt. Kiinnitin ne ja ne ovat ihan ok mutta eivät loistavia. Ne ovat murto-osan leveät näppäimistölleni, joten ne alkavat kiinnittyä täydellisesti keskeltä, mutta sitten kun menet ulos molempiin suuntiin, ne ovat jopa senttimetrin päässä. Huoleni näistä on enemmän, kun päätän poistaa ne, minulla on tunne, että se jättää tahmean liiman taakse.</w:t>
      </w:r>
    </w:p>
    <w:p>
      <w:r>
        <w:rPr>
          <w:b/>
        </w:rPr>
        <w:t xml:space="preserve">Tulos</w:t>
      </w:r>
    </w:p>
    <w:p>
      <w:r>
        <w:t xml:space="preserve">Ihan OK.</w:t>
      </w:r>
    </w:p>
    <w:p>
      <w:r>
        <w:rPr>
          <w:b/>
        </w:rPr>
        <w:t xml:space="preserve">Esimerkki 0.387</w:t>
      </w:r>
    </w:p>
    <w:p>
      <w:r>
        <w:t xml:space="preserve">En ymmärrä, miksi tämä ei sisälly laitteeseen sen sijaan, että kaikki joutuisivat maksamaan siitä ylimääräistä. Luulen, että 90 % ihmisistä tarvitsee sitä. Tiedän... tapa tehdä ylimääräistä rahaa.</w:t>
      </w:r>
    </w:p>
    <w:p>
      <w:r>
        <w:rPr>
          <w:b/>
        </w:rPr>
        <w:t xml:space="preserve">Tulos</w:t>
      </w:r>
    </w:p>
    <w:p>
      <w:r>
        <w:t xml:space="preserve">Miksi ei ole mukana?</w:t>
      </w:r>
    </w:p>
    <w:p>
      <w:r>
        <w:rPr>
          <w:b/>
        </w:rPr>
        <w:t xml:space="preserve">Esimerkki 0,388</w:t>
      </w:r>
    </w:p>
    <w:p>
      <w:r>
        <w:t xml:space="preserve">Amazon suositteli tätä, kun en saanut Kindleäni käynnistymään. Kappas vain - akku ei pitänyt latausta, koska vanhan laturin liitäntä oli löysä. Se pelasti päivän!</w:t>
      </w:r>
    </w:p>
    <w:p>
      <w:r>
        <w:rPr>
          <w:b/>
        </w:rPr>
        <w:t xml:space="preserve">Tulos</w:t>
      </w:r>
    </w:p>
    <w:p>
      <w:r>
        <w:t xml:space="preserve">Elvytti sytyttimeni!</w:t>
      </w:r>
    </w:p>
    <w:p>
      <w:r>
        <w:rPr>
          <w:b/>
        </w:rPr>
        <w:t xml:space="preserve">Esimerkki 0.389</w:t>
      </w:r>
    </w:p>
    <w:p>
      <w:r>
        <w:t xml:space="preserve">Sormeni tekee parempaa työtä kuin kynän avulla. varsinkin kun piirrän vinoviivoja, kynällä on taipumus antaa porrasmaisen tuloksen, kun sormeni tekee suoria viivoja.</w:t>
      </w:r>
    </w:p>
    <w:p>
      <w:r>
        <w:rPr>
          <w:b/>
        </w:rPr>
        <w:t xml:space="preserve">Tulos</w:t>
      </w:r>
    </w:p>
    <w:p>
      <w:r>
        <w:t xml:space="preserve">hyvä</w:t>
      </w:r>
    </w:p>
    <w:p>
      <w:r>
        <w:rPr>
          <w:b/>
        </w:rPr>
        <w:t xml:space="preserve">Esimerkki 0.390</w:t>
      </w:r>
    </w:p>
    <w:p>
      <w:r>
        <w:t xml:space="preserve">Se oli erittäin helppo asentaa XP-koneeseeni, plug and play, ja se alkoi toimia hienosti. Antaa parempaa laatua kuin odotin.</w:t>
      </w:r>
    </w:p>
    <w:p>
      <w:r>
        <w:rPr>
          <w:b/>
        </w:rPr>
        <w:t xml:space="preserve">Tulos</w:t>
      </w:r>
    </w:p>
    <w:p>
      <w:r>
        <w:t xml:space="preserve">Helppokäyttöinen, nopea käyttöönotto</w:t>
      </w:r>
    </w:p>
    <w:p>
      <w:r>
        <w:rPr>
          <w:b/>
        </w:rPr>
        <w:t xml:space="preserve">Esimerkki 0.391</w:t>
      </w:r>
    </w:p>
    <w:p>
      <w:r>
        <w:t xml:space="preserve">Se pitää suhteellisen alhaisen latauksen ja on kuollut jo 6 kuukauden kuluttua. Se on vaihdettava.</w:t>
      </w:r>
    </w:p>
    <w:p>
      <w:r>
        <w:rPr>
          <w:b/>
        </w:rPr>
        <w:t xml:space="preserve">Tulos</w:t>
      </w:r>
    </w:p>
    <w:p>
      <w:r>
        <w:t xml:space="preserve">Kaksi tähteä</w:t>
      </w:r>
    </w:p>
    <w:p>
      <w:r>
        <w:rPr>
          <w:b/>
        </w:rPr>
        <w:t xml:space="preserve">Esimerkki 0.392</w:t>
      </w:r>
    </w:p>
    <w:p>
      <w:r>
        <w:t xml:space="preserve">Minun uusi&lt;br /&gt;kindle Fire putoaa jatkuvasti... Se on liian iso, enkä voi käyttää sitä, koska kindle liukuu siinä ympäriinsä.</w:t>
      </w:r>
    </w:p>
    <w:p>
      <w:r>
        <w:rPr>
          <w:b/>
        </w:rPr>
        <w:t xml:space="preserve">Tulos</w:t>
      </w:r>
    </w:p>
    <w:p>
      <w:r>
        <w:t xml:space="preserve">Ei sovi</w:t>
      </w:r>
    </w:p>
    <w:p>
      <w:r>
        <w:rPr>
          <w:b/>
        </w:rPr>
        <w:t xml:space="preserve">Esimerkki 0.393</w:t>
      </w:r>
    </w:p>
    <w:p>
      <w:r>
        <w:t xml:space="preserve">Sain tämän tuotteen juuri eilen. Sopi tabletille erittäin hyvin laatikosta ulos. Tabletin Bluetooth kytkeytyi heti ja toimi hyvin. Tämä on 25 dollarin hintaan erittäin vankka tuote. Kotelo tuntuu mukavalta ja kestävältä (en sano, että tabletti olisi 100-prosenttisesti suojattu, jos se putoaa), eikä se ole liian iso kannettavaksi. Syy siihen, että annan vain 4 tähteä, on se, että en tiedä, miten tämä tuote kestää pitkällä aikavälillä, koska sain sen juuri. Suosittelen tuotetta ehdottomasti. Hyvä hinta mukavasta kotelosta</w:t>
      </w:r>
    </w:p>
    <w:p>
      <w:r>
        <w:rPr>
          <w:b/>
        </w:rPr>
        <w:t xml:space="preserve">Tulos</w:t>
      </w:r>
    </w:p>
    <w:p>
      <w:r>
        <w:t xml:space="preserve">Galaxy Pro tabletin näppäimistökotelo</w:t>
      </w:r>
    </w:p>
    <w:p>
      <w:r>
        <w:rPr>
          <w:b/>
        </w:rPr>
        <w:t xml:space="preserve">Esimerkki 0,394</w:t>
      </w:r>
    </w:p>
    <w:p>
      <w:r>
        <w:t xml:space="preserve">Hyvä idea, hyvä konsepti, vuoden kuluttua se alkoi saada virheitä, mutta hintaansa nähden se oli hämmästyttävää teknologiaa.</w:t>
      </w:r>
    </w:p>
    <w:p>
      <w:r>
        <w:rPr>
          <w:b/>
        </w:rPr>
        <w:t xml:space="preserve">Tulos</w:t>
      </w:r>
    </w:p>
    <w:p>
      <w:r>
        <w:t xml:space="preserve">Se oli virheetön</w:t>
      </w:r>
    </w:p>
    <w:p>
      <w:r>
        <w:rPr>
          <w:b/>
        </w:rPr>
        <w:t xml:space="preserve">Esimerkki 0.395</w:t>
      </w:r>
    </w:p>
    <w:p>
      <w:r>
        <w:t xml:space="preserve">Anteeksi myöhäinen arvostelu toimii rakastan sitä</w:t>
      </w:r>
    </w:p>
    <w:p>
      <w:r>
        <w:rPr>
          <w:b/>
        </w:rPr>
        <w:t xml:space="preserve">Tulos</w:t>
      </w:r>
    </w:p>
    <w:p>
      <w:r>
        <w:t xml:space="preserve">Viisi tähteä</w:t>
      </w:r>
    </w:p>
    <w:p>
      <w:r>
        <w:rPr>
          <w:b/>
        </w:rPr>
        <w:t xml:space="preserve">Esimerkki 0,396</w:t>
      </w:r>
    </w:p>
    <w:p>
      <w:r>
        <w:t xml:space="preserve">Täytyy saada yksi nyt ja sitten yksi myöhemmin saada max vaikutus, joka on 16 gb ram kääntämällä pelaamista pc osaksi hirviö, joka on, jos sinulla on hyvä näytönohjain ja CPU ja voit pitää, että paha poika viileä ja hiljainen on saatava nämä</w:t>
      </w:r>
    </w:p>
    <w:p>
      <w:r>
        <w:rPr>
          <w:b/>
        </w:rPr>
        <w:t xml:space="preserve">Tulos</w:t>
      </w:r>
    </w:p>
    <w:p>
      <w:r>
        <w:t xml:space="preserve">Tämä on saatava !</w:t>
      </w:r>
    </w:p>
    <w:p>
      <w:r>
        <w:rPr>
          <w:b/>
        </w:rPr>
        <w:t xml:space="preserve">Esimerkki 0,397</w:t>
      </w:r>
    </w:p>
    <w:p>
      <w:r>
        <w:t xml:space="preserve">Erinomainen, hyvä sijoitus, rahaa,</w:t>
      </w:r>
    </w:p>
    <w:p>
      <w:r>
        <w:rPr>
          <w:b/>
        </w:rPr>
        <w:t xml:space="preserve">Tulos</w:t>
      </w:r>
    </w:p>
    <w:p>
      <w:r>
        <w:t xml:space="preserve">hyvä sijoitus</w:t>
      </w:r>
    </w:p>
    <w:p>
      <w:r>
        <w:rPr>
          <w:b/>
        </w:rPr>
        <w:t xml:space="preserve">Esimerkki 0.398</w:t>
      </w:r>
    </w:p>
    <w:p>
      <w:r>
        <w:t xml:space="preserve">Juuri sitä, mitä etsin. Laadukas laite.</w:t>
      </w:r>
    </w:p>
    <w:p>
      <w:r>
        <w:rPr>
          <w:b/>
        </w:rPr>
        <w:t xml:space="preserve">Tulos</w:t>
      </w:r>
    </w:p>
    <w:p>
      <w:r>
        <w:t xml:space="preserve">Viisi tähteä</w:t>
      </w:r>
    </w:p>
    <w:p>
      <w:r>
        <w:rPr>
          <w:b/>
        </w:rPr>
        <w:t xml:space="preserve">Esimerkki 0.399</w:t>
      </w:r>
    </w:p>
    <w:p>
      <w:r>
        <w:t xml:space="preserve">Kamera näyttää hyvältä ja istuu hyvin kannettavan tietokoneen päällä, MUTTA, se ei toimi Vistan kanssa, vaikka cd-rom sanoo sen olevan Vista-valmis.  Jouduin ostamaan huonomman tuotteen, ja minun on varmasti päivitettävä se pian.</w:t>
      </w:r>
    </w:p>
    <w:p>
      <w:r>
        <w:rPr>
          <w:b/>
        </w:rPr>
        <w:t xml:space="preserve">Tulos</w:t>
      </w:r>
    </w:p>
    <w:p>
      <w:r>
        <w:t xml:space="preserve">Ei toiminut Vistan kanssa</w:t>
      </w:r>
    </w:p>
    <w:p>
      <w:r>
        <w:rPr>
          <w:b/>
        </w:rPr>
        <w:t xml:space="preserve">Esimerkki 0.400</w:t>
      </w:r>
    </w:p>
    <w:p>
      <w:r>
        <w:t xml:space="preserve">Näytönsuoja saapui erinomaisessa ajassa, ja tuotteen laatu on erinomainen.  On vain yksi asia: sitä oli vaikea asentaa ilman ilmakuplia, eikä ohjeista ollut apua.  Suosittelen teippiä pitämään suojan paikallaan asennuksen aikana ja korttia, joka auttaa tasoittamaan kuplia.  YouTubessa on erinomainen demo saranoiden asennustavasta.  Onneksi paketissa on kolme näytönsuojaa, joten voin yrittää uudelleen.  Suosittelen tätä myyjää uudelleen.</w:t>
      </w:r>
    </w:p>
    <w:p>
      <w:r>
        <w:rPr>
          <w:b/>
        </w:rPr>
        <w:t xml:space="preserve">Tulos</w:t>
      </w:r>
    </w:p>
    <w:p>
      <w:r>
        <w:t xml:space="preserve">Loistava tuote - tarvitsee paremmat ohjeet</w:t>
      </w:r>
    </w:p>
    <w:p>
      <w:r>
        <w:rPr>
          <w:b/>
        </w:rPr>
        <w:t xml:space="preserve">Esimerkki 0.401</w:t>
      </w:r>
    </w:p>
    <w:p>
      <w:r>
        <w:t xml:space="preserve">Vihasin vain asiakaspalvelua. Yritin asentaa vain käyttöohjeen avulla, ja ohjelmisto kysyi aina tietoja, joita oli mahdotonta löytää. Yritin ottaa yhteyttä asiakaspalveluun yli 4 kertaa, ja he kertoivat minulle edelleen, että tietoja ei tarvittu, joten palautin ja sain hyvityksen.</w:t>
      </w:r>
    </w:p>
    <w:p>
      <w:r>
        <w:rPr>
          <w:b/>
        </w:rPr>
        <w:t xml:space="preserve">Tulos</w:t>
      </w:r>
    </w:p>
    <w:p>
      <w:r>
        <w:t xml:space="preserve">Vihasin vain asiakaspalvelua</w:t>
      </w:r>
    </w:p>
    <w:p>
      <w:r>
        <w:rPr>
          <w:b/>
        </w:rPr>
        <w:t xml:space="preserve">Esimerkki 0.402</w:t>
      </w:r>
    </w:p>
    <w:p>
      <w:r>
        <w:t xml:space="preserve">Tämä on paljon paremman näköinen luonnossa. Tiesin, että Brenthaven tekee hienoja tuotteita, mutta olin kieltämättä epäileväinen alhaisen hinnan ja ei-niin-hyvien kuvien takia... mutta se on todella ihana kotelo!!!! Ei voi voittaa sitä hintaan nähden.</w:t>
      </w:r>
    </w:p>
    <w:p>
      <w:r>
        <w:rPr>
          <w:b/>
        </w:rPr>
        <w:t xml:space="preserve">Tulos</w:t>
      </w:r>
    </w:p>
    <w:p>
      <w:r>
        <w:t xml:space="preserve">Suuri juttu erityisesti hintaan nähden</w:t>
      </w:r>
    </w:p>
    <w:p>
      <w:r>
        <w:rPr>
          <w:b/>
        </w:rPr>
        <w:t xml:space="preserve">Esimerkki 0.403</w:t>
      </w:r>
    </w:p>
    <w:p>
      <w:r>
        <w:t xml:space="preserve">Minusta ratapallo oli liian herkkä huolimatta lukuisista yrityksistä muuttaa asetuksia.  Päädyin käyttämään liikaa aikaa yrittäessäni kohdistaa osoittimen ja napsauttaa ... tämä päti erityisesti pienempiin painikkeisiin.   Epäilen, että peukalo ei ole paras valinta hienomotoriikan hallintaan, kun olet saavuttanut tietyn iän, ja pieni pallo teki tästä vielä selvempää.  Rehellisyyden nimissä on sanottava, että olen \\"yli 50\\" ja että nuoremmilla saattaa olla erilainen kokemus ... kuten muutkin arvostelut osoittavat.  Minulle pallo oli hyppivä ja epävakaa ... ei hyvä valinta.  Parempi ohjelmisto ... kiihdytyksen parempi hallinta voisi varmasti auttaa, mutta Logitechin mukana tulevalla sovelluksella en pystynyt tekemään paljoakaan.   Olen palauttanut laitteen ja etsin toista vaihtoehtoa.</w:t>
      </w:r>
    </w:p>
    <w:p>
      <w:r>
        <w:rPr>
          <w:b/>
        </w:rPr>
        <w:t xml:space="preserve">Tulos</w:t>
      </w:r>
    </w:p>
    <w:p>
      <w:r>
        <w:t xml:space="preserve">Trackball-ohjaus ei yksinkertaisesti ole sujuva</w:t>
      </w:r>
    </w:p>
    <w:p>
      <w:r>
        <w:rPr>
          <w:b/>
        </w:rPr>
        <w:t xml:space="preserve">Esimerkki 0.404</w:t>
      </w:r>
    </w:p>
    <w:p>
      <w:r>
        <w:t xml:space="preserve">Tämä toimii odotetusti. Tarvitset molex-virtaliittimen. Se ottaa sisäisen usb-pistokkeen, jos sinulla on lisävaruste, joka vaatii sellaisen, kuten minulla. Tämä on kaikki mitä halusin ja odotin.</w:t>
      </w:r>
    </w:p>
    <w:p>
      <w:r>
        <w:rPr>
          <w:b/>
        </w:rPr>
        <w:t xml:space="preserve">Tulos</w:t>
      </w:r>
    </w:p>
    <w:p>
      <w:r>
        <w:t xml:space="preserve">Erittäin hyvä kortti</w:t>
      </w:r>
    </w:p>
    <w:p>
      <w:r>
        <w:rPr>
          <w:b/>
        </w:rPr>
        <w:t xml:space="preserve">Esimerkki 0.405</w:t>
      </w:r>
    </w:p>
    <w:p>
      <w:r>
        <w:t xml:space="preserve">Laatu ei ole niin hyvä, mutta tiesin sen ja haluan kuunnella Netflix-elokuvia toisella tietokoneellani, kun työskentelen päätietokoneellani.  Netflixin ääni ei ole kovin hyvä, joten nämä sopivat minulle hyvin.  En ole vielä käyttänyt mikrofonia - tai kokeillut niitä matkapuhelimessani.  Ne ovat hyvät siihen, mihin käytän niitä, mutta en hankkisi niitä vakavaan musiikkiin.</w:t>
      </w:r>
    </w:p>
    <w:p>
      <w:r>
        <w:rPr>
          <w:b/>
        </w:rPr>
        <w:t xml:space="preserve">Tulos</w:t>
      </w:r>
    </w:p>
    <w:p>
      <w:r>
        <w:t xml:space="preserve">Laatu ei ole niin hyvä, mutta tiesin sen ja haluan heidän kuuntelevan ...</w:t>
      </w:r>
    </w:p>
    <w:p>
      <w:r>
        <w:rPr>
          <w:b/>
        </w:rPr>
        <w:t xml:space="preserve">Esimerkki 0.406</w:t>
      </w:r>
    </w:p>
    <w:p>
      <w:r>
        <w:t xml:space="preserve">Se ei toiminut. Vahinko. : (</w:t>
      </w:r>
    </w:p>
    <w:p>
      <w:r>
        <w:rPr>
          <w:b/>
        </w:rPr>
        <w:t xml:space="preserve">Tulos</w:t>
      </w:r>
    </w:p>
    <w:p>
      <w:r>
        <w:t xml:space="preserve">VAHINGOT</w:t>
      </w:r>
    </w:p>
    <w:p>
      <w:r>
        <w:rPr>
          <w:b/>
        </w:rPr>
        <w:t xml:space="preserve">Esimerkki 0.407</w:t>
      </w:r>
    </w:p>
    <w:p>
      <w:r>
        <w:t xml:space="preserve">Sen toiminnot on helppo ohjelmoida. Kätevä käyttää. Toimii luotettavasti. Pidän siitä paljon enemmän kuin tavallisesta hiirestä.</w:t>
      </w:r>
    </w:p>
    <w:p>
      <w:r>
        <w:rPr>
          <w:b/>
        </w:rPr>
        <w:t xml:space="preserve">Tulos</w:t>
      </w:r>
    </w:p>
    <w:p>
      <w:r>
        <w:t xml:space="preserve">Hieno hiiri</w:t>
      </w:r>
    </w:p>
    <w:p>
      <w:r>
        <w:rPr>
          <w:b/>
        </w:rPr>
        <w:t xml:space="preserve">Esimerkki 0.408</w:t>
      </w:r>
    </w:p>
    <w:p>
      <w:r>
        <w:t xml:space="preserve">Tämä tuote ei toiminut lainkaan.Ei toiminut kuten mainostettiin, ainakaan minulle.Soitin Sonyn tekniseen tukeen useita kertoja turhaan. Arvostelen tämän tuotteen erittäin huonoksi ja vihaan sitä, koska pidän todella paljon Sony-tuotteista.</w:t>
      </w:r>
    </w:p>
    <w:p>
      <w:r>
        <w:rPr>
          <w:b/>
        </w:rPr>
        <w:t xml:space="preserve">Tulos</w:t>
      </w:r>
    </w:p>
    <w:p>
      <w:r>
        <w:t xml:space="preserve">Sony</w:t>
      </w:r>
    </w:p>
    <w:p>
      <w:r>
        <w:rPr>
          <w:b/>
        </w:rPr>
        <w:t xml:space="preserve">Esimerkki 0.409</w:t>
      </w:r>
    </w:p>
    <w:p>
      <w:r>
        <w:t xml:space="preserve">En voi kytkeä ulkoista kiintolevyä tähän, koska tietokone ei tunnista asemaa. Hiiren/näppäimistön ja tulostimen voi kuitenkin kytkeä.</w:t>
      </w:r>
    </w:p>
    <w:p>
      <w:r>
        <w:rPr>
          <w:b/>
        </w:rPr>
        <w:t xml:space="preserve">Tulos</w:t>
      </w:r>
    </w:p>
    <w:p>
      <w:r>
        <w:t xml:space="preserve">Se toimii... niin niin</w:t>
      </w:r>
    </w:p>
    <w:p>
      <w:r>
        <w:rPr>
          <w:b/>
        </w:rPr>
        <w:t xml:space="preserve">Esimerkki 0.410</w:t>
      </w:r>
    </w:p>
    <w:p>
      <w:r>
        <w:t xml:space="preserve">Tämä laturi on surkea.&lt;br /&gt;Puhelimeni oli kytkettynä 3 tuntia ja se oli ehkä 30%.&lt;br /&gt;Lataus kestää ikuisuuden ja johto ei edes sovi kokonaan sisään.&lt;br /&gt;Ostin sen vain värin takia, koska taivutin vanhan laturini.&lt;br /&gt;&lt;br /&gt;Minun taivutettu laturi toimii paremmin....</w:t>
      </w:r>
    </w:p>
    <w:p>
      <w:r>
        <w:rPr>
          <w:b/>
        </w:rPr>
        <w:t xml:space="preserve">Tulos</w:t>
      </w:r>
    </w:p>
    <w:p>
      <w:r>
        <w:t xml:space="preserve">Ei, ei, ei!</w:t>
      </w:r>
    </w:p>
    <w:p>
      <w:r>
        <w:rPr>
          <w:b/>
        </w:rPr>
        <w:t xml:space="preserve">Esimerkki 0.411</w:t>
      </w:r>
    </w:p>
    <w:p>
      <w:r>
        <w:t xml:space="preserve">Pidän siitä, että nämä yksiköt säästävät tilaa. Ja siellä ei ole äänekkäitä tuulettimia. Nämä yksiköt vain eivät kuumene kuin Windows-tietokone, se voisi olla takana on paksu rauha alumiinia ja toimii lämpö sairas haihduttaa lämpöä, Pidän siitä, miten se yhdistää minun iPhone ja iPad, voin säätää kaiken minun iMac, kuten minun osoitekirja, minun sovellukset, minun videoita, minun musiikkia, minun valokuvia, minun sähköpostini, minun kalenteri, ja kun se on tehty, se tekee tämän kaikkien minun omena laitteita. iMacista voin muokata kaikkea iPhonessa ja iPadissa. Voin suoratoistaa valokuvia iPhonestani iPadiin ja nähdä ne isompina ja painaa sitten tulosta langattomaan tulostimeeni.</w:t>
      </w:r>
    </w:p>
    <w:p>
      <w:r>
        <w:rPr>
          <w:b/>
        </w:rPr>
        <w:t xml:space="preserve">Tulos</w:t>
      </w:r>
    </w:p>
    <w:p>
      <w:r>
        <w:t xml:space="preserve">IMac</w:t>
      </w:r>
    </w:p>
    <w:p>
      <w:r>
        <w:rPr>
          <w:b/>
        </w:rPr>
        <w:t xml:space="preserve">Esimerkki 0.412</w:t>
      </w:r>
    </w:p>
    <w:p>
      <w:r>
        <w:t xml:space="preserve">Hieno MB. BIOS on yksinkertainen ja siinä on hyvä käyttöliittymä. Helppo käyttää ja näyttää hyvältä. Siinä on myös hienoja valoja</w:t>
      </w:r>
    </w:p>
    <w:p>
      <w:r>
        <w:rPr>
          <w:b/>
        </w:rPr>
        <w:t xml:space="preserve">Tulos</w:t>
      </w:r>
    </w:p>
    <w:p>
      <w:r>
        <w:t xml:space="preserve">Suuri MB</w:t>
      </w:r>
    </w:p>
    <w:p>
      <w:r>
        <w:rPr>
          <w:b/>
        </w:rPr>
        <w:t xml:space="preserve">Esimerkki 0.413</w:t>
      </w:r>
    </w:p>
    <w:p>
      <w:r>
        <w:t xml:space="preserve">Geek Squad pystyi asentamaan nämä tietokoneeseen, joka piti korjata, ja ne toimivat hienosti.</w:t>
      </w:r>
    </w:p>
    <w:p>
      <w:r>
        <w:rPr>
          <w:b/>
        </w:rPr>
        <w:t xml:space="preserve">Tulos</w:t>
      </w:r>
    </w:p>
    <w:p>
      <w:r>
        <w:t xml:space="preserve">... jotka meidän piti korjata, ja ne toimivat hienosti.</w:t>
      </w:r>
    </w:p>
    <w:p>
      <w:r>
        <w:rPr>
          <w:b/>
        </w:rPr>
        <w:t xml:space="preserve">Esimerkki 0.414</w:t>
      </w:r>
    </w:p>
    <w:p>
      <w:r>
        <w:t xml:space="preserve">Olen omistanut noin 3 eri ACER-kannettavaa. Kaikki ne olivat loistavia, mutta tämä vie sen seuraavalle tasolle.&lt;br /&gt;------------------------------------&lt;br /&gt;Windows 8:&lt;br /&gt;&lt;br /&gt;Tämä kannettava, kun sain sen ensimmäisen kerran, oli erittäin hyvä. Se toimi, näppäimistö on erittäin tarkka, kosketuslevy vaatii hieman totuttelua. Windows 8 on ihan OK. Mutta muutokset windows 7:stä ovat hieman pettymys. Siinä ei vain ole enää sitä &amp;#34;windows-tuntumaa&amp;#34;. Mielestäni Microsoftin pitäisi miettiä/uudistella hieman Windows 8 käyttöjärjestelmää. Se on liikaa ja suoraan sanottuna luulen, että Microsoft yrittää "kopioida" Applen toimintaa; he menevät aivan liian pitkälle.&lt;br /&gt;&lt;br /&gt;Heti olin pettynyt Metroon. En missään nimessä pärjää ilman käynnistysvalikkoa! Samoin tällä kannettavalla tietokoneella metron käyttäminen on jotenkin hankalaa. Kosketusalusta on välillä vähän sekaisin ja vie sinut jonnekin, minne et halua mennä. Periaatteessa vain napautin kosketusalustaa varovasti ja päädyin klikkaamaan jotain metroa vahingossa. Tämä aiheutti minulle niin paljon turhautumista!!!&lt;br /&gt;&lt;br /&gt;Kaiken kaikkiaan Windows 8 oli vain valtava pettymys minulle. En tiedä kenestäkään muusta, mutta minä tarvitsen enemmän liikkumavaraa tietokonetta käyttäessäni.&lt;br /&gt;-------------------------------&lt;br /&gt;&lt;br /&gt;Linux Mint:&lt;br /&gt;&lt;br /&gt;Noin noin 2 viikon jälkeen kokeilin Linuxia. Laitoin siihen Linux Mintin, ja yllättäen se toimi todella hyvin!!! Kirkkaus ja kosketuslevy eivät kuitenkaan toimineet kunnolla. Onnistuin korjaamaan kirkkauden, mutta kosketuslevy oli edelleen hieman buginen. Kosketusalustan ongelma oli vieritys ja oikea klikkaus. Oikea napsautus ei toiminut, ellet käyttänyt "kahta sormea". Mikä tarkoitti, että minun piti napauttaa kosketusalustaa kahdella sormella. Se oli pieni harmi. Langattomuus oli toinen suuri ongelma. Jostain syystä Linuxissa langaton kortti putosi jatkuvasti. Ja yhteyden muodostaminen uudelleen kesti ikuisuuden. Ainoa keino saada yhteys tarpeeksi nopeasti uudelleen oli käynnistää koko järjestelmä uudelleen.&lt;br /&gt;&lt;br /&gt;Se on siis aika lailla niin, että Linux tarvitsee hieman päivityksiä tähän kannettavaan. Kosketuslevy todella toimii sinua vastaan ja tekee Linuxissa välillä mitä haluaa. Ja tuo langattomuusongelma oli aivan valtava turn off.&lt;br /&gt;&lt;br /&gt;--------------------------------&lt;br /&gt;&lt;br /&gt;Windows 7 downgrade:&lt;br /&gt;&lt;br /&gt;Ja vihdoin, 2 päivää sitten, downgradasin takaisin windows 7:ään. Ja arvatkaa mitä? SE TOIMII MOITTEETTOMASTI!!! Kyseessä ei ollut varsinainen downgrade, vaan minulla oli käytössä OEM-kopio windows 7:stä avaimen kanssa. Suorituskykyero windows 7:n ja 8:n välillä tässä kannettavassa tietokoneessa on erittäin huomattava. Windows 8 tavallaan laahaa työpöytätilassa. Mutta windows 7:llä en saa enää mitään lagia ja kaikki toimii sulavasti. &lt;br /&gt;&lt;br /&gt;Acer on niin loistava yritys ajureiden suhteen. Useimmat yritykset eivät tarjoa Windows 7 -ajureita. Syy tähän on se, että he haluavat pakottaa sinut käyttämään windows 8:aa. Acer kuitenkin ymmärtää käyttäjien mieltymyksen ja tarjoaa Windows 7 -ajureita, jos windows 8 ei tunnu mukavalta. Siten ACER saa peukutukseni!&lt;br /&gt;&lt;br /&gt;Kaikki ajurit toimivat, ja mielestäni kosketuslevy reagoi paljon paremmin Windows 7:ssä verrattuna Windows 8:aan ja Linuxiin. Windows 7 toimii erittäin hyvin tässä kannettavassa tietokoneessa, ja suosittelen sitä, jos haluat vaihtaa windows 7:ään.&lt;br /&gt;&lt;br /&gt;Ainut mitä tein, oli liittää ulkoinen USB-cd-rom, ja asentaa windows 7 melko pitkälti sillä tavalla. Se on hyvin yksinkertaista.&lt;br /&gt;&lt;br /&gt;-----------------------------------&lt;br /&gt;&lt;br /&gt;&lt;br /&gt;POSTEET JA MIINUKSET&lt;br /&gt;&lt;br /&gt;-----------------------------------&lt;br /&gt;&lt;br /&gt;POSTEET:&lt;br /&gt;&lt;br /&gt;1)Tyylikäs&lt;br /&gt;2)Käyttää kunnolla&lt;br /&gt;3)Intel HD 4000:lla voi oikeasti pyörittää joitakin pelejä. En sano korkeilla asetuksilla. Pelannut Guild Wars 2, Left 4 dead, Killing Floor, jne; ja ne kaikki toimivat melko hyvin tällä matalilla med-asetuksilla. Mutta tämä ei ole pelikannettava, joten älä odota mitään silmänkarkkia pelikokemusta. Tämä läppäri palvelee tarkoitustaan minulle varsin hyvin.&lt;br /&gt;4)i5 prosessori on NIIN HYVÄ!!!!&lt;br /&gt;5)USB 3, Bluetooth ja HDMI&lt;br /&gt;6)Kaiken kaikkiaan seksikäs hopeinen ulkonäkö&lt;br /&gt;&lt;br /&gt;VIKAT: &lt;br /&gt;&lt;br /&gt;1)Hieman hauras (yritä olla tukematta mitään painavaa sen päälle)&lt;br /&gt;2)Verkkokortti (ei langaton). Jostain syystä RJ45-kaapeli ei suostu mahtumaan siihen kunnolla. En tiedä onko se suunnitteluvirhe, vai ehkä tarvitsen parempia verkkokaapeleita.&lt;br /&gt;3)Näppäimistö pettää muutaman kerran. Mutta tämä ei ole mikään suuri miinus, vaatii vain totuttelua, jos sinulla on isot kädet.&lt;br /&gt;4)Akku voisi olla parempi&lt;br /&gt;5)....Wait stop. Ei ole enempää miinuksia!&lt;br /&gt;&lt;br /&gt;Joo tämä kannettava on liian hyvä mihinkään suuriin miinuksiin. Se on oikein kelpo semi-Ultra Book.&lt;br /&gt;&lt;br /&gt;Muut ajatukset:&lt;br /&gt;&lt;br /&gt;Yksi asia jonka huomasin tässä kannettavassa, on se ettei se voi likaantua! Yleensä jätän työtilani käytön jälkeen jotenkin sotkuisiksi. Mutta tässä kannettavassa on niin puhdas tuntuma, että tuskin huomaa, jos siinä on sotkua. Siihen on pudonnut pölyä, hiusten palasia ja jopa perunalastuja. Se irtoaa hyvin helposti. Lisäksi näppäimistö on asennettu niin, että sotku ei pääse kannettavan tietokoneen sisään. Acer suunnitteli tämän niin hyvin, että se on lähes liankestävä!&lt;br /&gt;&lt;br /&gt;En yleensä tee arvosteluja Amazoniin, joten harkitkaa tämän kannettavan hankkimista. Se ei tuota sinulle pettymystä, vaikka pitäisitkin windows 8:sta!</w:t>
      </w:r>
    </w:p>
    <w:p>
      <w:r>
        <w:rPr>
          <w:b/>
        </w:rPr>
        <w:t xml:space="preserve">Tulos</w:t>
      </w:r>
    </w:p>
    <w:p>
      <w:r>
        <w:t xml:space="preserve">Acer on niin HYVÄ, että se jopa sallii päivityksen Windows 7:ään. Linux toimii myös!!</w:t>
      </w:r>
    </w:p>
    <w:p>
      <w:r>
        <w:rPr>
          <w:b/>
        </w:rPr>
        <w:t xml:space="preserve">Esimerkki 0.415</w:t>
      </w:r>
    </w:p>
    <w:p>
      <w:r>
        <w:t xml:space="preserve">Perfecta para las camaras sony y cualquier dispositivo compatible. Permite grabar muchas imagenes o usarla comp respaldo de informaci&amp;oacute;n de la pc</w:t>
      </w:r>
    </w:p>
    <w:p>
      <w:r>
        <w:rPr>
          <w:b/>
        </w:rPr>
        <w:t xml:space="preserve">Tulos</w:t>
      </w:r>
    </w:p>
    <w:p>
      <w:r>
        <w:t xml:space="preserve">Buena compra</w:t>
      </w:r>
    </w:p>
    <w:p>
      <w:r>
        <w:rPr>
          <w:b/>
        </w:rPr>
        <w:t xml:space="preserve">Esimerkki 0.416</w:t>
      </w:r>
    </w:p>
    <w:p>
      <w:r>
        <w:t xml:space="preserve">Kuva ei vastannut tuotetta , odotin saavani sen mitä kuvattiin hp-akuksi . Palautin sen</w:t>
      </w:r>
    </w:p>
    <w:p>
      <w:r>
        <w:rPr>
          <w:b/>
        </w:rPr>
        <w:t xml:space="preserve">Tulos</w:t>
      </w:r>
    </w:p>
    <w:p>
      <w:r>
        <w:t xml:space="preserve">Kuva ei vastannut tuotetta, odotin ...</w:t>
      </w:r>
    </w:p>
    <w:p>
      <w:r>
        <w:rPr>
          <w:b/>
        </w:rPr>
        <w:t xml:space="preserve">Esimerkki 0.417</w:t>
      </w:r>
    </w:p>
    <w:p>
      <w:r>
        <w:t xml:space="preserve">Sain Kindleni hyvissä ajoin, mutta sen mukana toimitettu laturi oli täysin rikki ja tilapäinen. Kindlen valaistus näyttää siltä, että sen takavalaistuksessa on joko lämpö- tai lievää vesivahinkoa. Olen tyytyväinen, että minulla on nyt kindle ja että hinta mahdollisti sen hankkimisen. Se myös ce kanssa kotelo, joka todella nautin. En todellakaan arvostanut laturia.</w:t>
      </w:r>
    </w:p>
    <w:p>
      <w:r>
        <w:rPr>
          <w:b/>
        </w:rPr>
        <w:t xml:space="preserve">Tulos</w:t>
      </w:r>
    </w:p>
    <w:p>
      <w:r>
        <w:t xml:space="preserve">Hyvä, mutta mukana tuli rikkinäinen laturi</w:t>
      </w:r>
    </w:p>
    <w:p>
      <w:r>
        <w:rPr>
          <w:b/>
        </w:rPr>
        <w:t xml:space="preserve">Esimerkki 0.418</w:t>
      </w:r>
    </w:p>
    <w:p>
      <w:r>
        <w:t xml:space="preserve">Jos luet tätä, olet varmasti jo lukenut kaikki hyvät asiat Touchista - ja suurin osa niistä on totta.  Olisinpa tiennyt ennen ostoa: akku ei kestä yhtä kauan latausten välillä kuin vaimoni Kindle, jossa on näppäimistö, ja kosketusnäyttötekniikka vaikuttaa epäjohdonmukaiselta.  Joskus esimerkiksi "napautus" kääntää useamman kuin yhden sivun, joskus edes luja napautus ei käännä sivua, ja joskus sivun kääntämiseen kuluu niin kauan aikaa, että toistan "napautukseni" ja saan kaksi sivua käännettyä.  Tarvitset aikaa 'opetellaksesi naputtamaan'.</w:t>
      </w:r>
    </w:p>
    <w:p>
      <w:r>
        <w:rPr>
          <w:b/>
        </w:rPr>
        <w:t xml:space="preserve">Tulos</w:t>
      </w:r>
    </w:p>
    <w:p>
      <w:r>
        <w:t xml:space="preserve">Tulin arvostelemaan Touchia, en ylistämään häntä.</w:t>
      </w:r>
    </w:p>
    <w:p>
      <w:r>
        <w:rPr>
          <w:b/>
        </w:rPr>
        <w:t xml:space="preserve">Esimerkki 0.419</w:t>
      </w:r>
    </w:p>
    <w:p>
      <w:r>
        <w:t xml:space="preserve">Loistava laatu ja arvo.</w:t>
      </w:r>
    </w:p>
    <w:p>
      <w:r>
        <w:rPr>
          <w:b/>
        </w:rPr>
        <w:t xml:space="preserve">Tulos</w:t>
      </w:r>
    </w:p>
    <w:p>
      <w:r>
        <w:t xml:space="preserve">Näyttää kauniilta.</w:t>
      </w:r>
    </w:p>
    <w:p>
      <w:r>
        <w:rPr>
          <w:b/>
        </w:rPr>
        <w:t xml:space="preserve">Esimerkki 0.420</w:t>
      </w:r>
    </w:p>
    <w:p>
      <w:r>
        <w:t xml:space="preserve">Rakastin sytyttimen kantta siitä hetkestä lähtien, kun avasin paketin, se on upea! Suosittelen tätä ehdottomasti ystävilleni.</w:t>
      </w:r>
    </w:p>
    <w:p>
      <w:r>
        <w:rPr>
          <w:b/>
        </w:rPr>
        <w:t xml:space="preserve">Tulos</w:t>
      </w:r>
    </w:p>
    <w:p>
      <w:r>
        <w:t xml:space="preserve">Hienoa! Luv it</w:t>
      </w:r>
    </w:p>
    <w:p>
      <w:r>
        <w:rPr>
          <w:b/>
        </w:rPr>
        <w:t xml:space="preserve">Esimerkki 0.421</w:t>
      </w:r>
    </w:p>
    <w:p>
      <w:r>
        <w:t xml:space="preserve">Lykkäsin tämän järjestelmän käyttöönottoa, koska käsikirjoja ja arvosteluja lukiessani kävi ilmi, että on paljon yksityiskohtia, jotka on otettava huomioon, jotta siitä saataisiin paras mahdollinen hyöty irti, ja monet niistä edellyttävät jonkin verran teknisen toiminnan tuntemusta. Se on joustava järjestelmä, jossa on paljon vaihtoehtoja. Toistaiseksi haluan käyttää sitä vain varmuuskopiointiin, mutta sillä voi tehdä paljon muutakin.&lt;br /&gt;&lt;br /&gt;Valitsin lopulta aluksi yksinkertaisimman vaihtoehdon, perusasennuksen, jossa on oletusasetukset ja Macilleni Time Machine -varmistus. Siinäkin oli muutama rypistys, kuten sen päättäminen, kuinka paljon tilaa Time Machinelle varataan. (Time Machinea käyttäville ReadyNAS on avulias, kun se määrittää automaattisesti käyttäjän määrittämän kokoisen osan asemista. Oletusarvoisesti Time Machine käyttäisi kaiken asemilla käytettävissä olevan tilan.)&lt;br /&gt;&lt;br /&gt;Asennus ja Time Machine -varmistus sujuivat ongelmitta, ei häiriöitä. Jouduin tutustumaan ReadyNAS-ohjelmiston käyttöoppaaseen (saatavilla verkossa), ja joissakin tapauksissa jouduin hieman metsästämään oikeaa painiketta, jotta sain napsautettua Seuraava-painiketta.&lt;br /&gt;&lt;br /&gt;Tuulettimessa, joka toimii aina, kun laite on päällä, on hiljainen mutta varsin tuntuva ääni.&lt;br /&gt;&lt;br /&gt;Tämän järjestelmän mukana tulleet kaksi 1 TB:n asemaa ovat [[ASIN:B008LA60NW Toshiba DT01ACA100 7200 RPM -asemat]] (marras- ja joulukuulta 2013). Amazonin ja NewEggin käyttäjäarvostelujen mukaan nämä eivät ole luotettavuudeltaan huippuluokkaa, vaikka ne yleisesti ottaen suoriutuvatkin hyvin. Ne tekevät oletusarvoisen X-RAID-kokoonpanon redundanssista toivottavaa. (Tässä kokoonpanossa kahdelle 1 TB:n asemalle voidaan tallentaa yhteensä vain 1 TB:n tiedot, koska tallennustila on redundantti. Jos yksi asema vikaantuu, kaikki tiedot voidaan palauttaa toisesta.)&lt;br /&gt;&lt;br /&gt;Toshiba-asemien on tarkoitus olla energiatehokkaita, mikä on hyvä asia, koska ReadyNAS pitää ne jatkuvasti pyörimässä, kun laite on päällä. Voit ajoittaa laitteen käynnistys- ja sammutusajat, ja voit sammuttaa sen etänä melko helposti. Laitteen käynnistäminen etänä on hieman hankalampaa, mutta se onnistuu Wake on LAN -yhteyden kautta. NetGear sanoo, että he työstävät levyn spindown-vaihtoehtoa seuraavaan ohjelmistopäivitykseen (6.2.0).&lt;br /&gt;&lt;br /&gt; Mukana on ruuveja 2,5\\\"-asemien kiinnittämistä varten.&lt;br /&gt;&lt;br /&gt;Virtajohto on hyödyllisen pitkä, hieman yli 11 jalkaa, kahdessa osassa, joiden keskellä on virtapiippu.&lt;br /&gt;&lt;br /&gt;Virtajohto on vankka.työskentelevät levyn spindown-vaihtoehdon parissa seuraavaa ohjelmistopäivitystä varten (6.2.0).&lt;br /&gt;&lt;br /&gt;Ruuvit sisältyvät 2,5\\\"-asemien kiinnittämiseen.&lt;br /&gt;&lt;br /&gt;Virtajohto on hyödyllisen pitkä, hieman yli 11 jalkaa, ja se on kaksiosainen, ja sen keskellä on virtapiippu.&lt;br /&gt;&lt;br /&gt;Virtajohto on vankka.</w:t>
      </w:r>
    </w:p>
    <w:p>
      <w:r>
        <w:rPr>
          <w:b/>
        </w:rPr>
        <w:t xml:space="preserve">Tulos</w:t>
      </w:r>
    </w:p>
    <w:p>
      <w:r>
        <w:t xml:space="preserve">Niin yksinkertainen tai monimutkainen kuin haluat, toimii hienosti Time Machinen kanssa.</w:t>
      </w:r>
    </w:p>
    <w:p>
      <w:r>
        <w:rPr>
          <w:b/>
        </w:rPr>
        <w:t xml:space="preserve">Esimerkki 0.422</w:t>
      </w:r>
    </w:p>
    <w:p>
      <w:r>
        <w:t xml:space="preserve">Kaiken kaikkiaan olen ollut tyytyväinen kanteen.  Se oli helppo asentaa, ja se sopii siististi Fire-järjestelmääni.  Yksi valituksen aihe on se, että takatuki ei pidä hyvin, jos yrität asettaa sen tasaiselle alustalle.  En käytä sitä paljon sillä tavalla, koska pidän sitä melko paljon kädessä, mutta on aikoja, jolloin haluaisin käyttää sitä seisovana näyttönä.  Lisäksi kannen joustava puoli ei ole kovin paksu, joten kumppani teki kantamista varten yksinkertaisen pehmustetun pussin, johon se mahtuu tiiviisti ja jonka toiselle puolelle on merkitty T-kirjain, jotta tiedän, että se on yläosa.</w:t>
      </w:r>
    </w:p>
    <w:p>
      <w:r>
        <w:rPr>
          <w:b/>
        </w:rPr>
        <w:t xml:space="preserve">Tulos</w:t>
      </w:r>
    </w:p>
    <w:p>
      <w:r>
        <w:t xml:space="preserve">Sopii siististi, toimiva</w:t>
      </w:r>
    </w:p>
    <w:p>
      <w:r>
        <w:rPr>
          <w:b/>
        </w:rPr>
        <w:t xml:space="preserve">Esimerkki 0.423</w:t>
      </w:r>
    </w:p>
    <w:p>
      <w:r>
        <w:t xml:space="preserve">Tiedän, että saat sen, mistä maksat, mutta odotin, että se olisi ainakin käyttökelpoinen. Laturi hajosi ensimmäisenä päivänä. Viikon kuluessa se ei enää pystynyt pysymään ladattuna. Ainoa tapa käyttää sitä oli kytkeä se virtalähteeseen. Se vaihtoi jatkuvasti takaisin siihen, mikä oli mielestäni japanilainen. Se ei muistanut WIFI:tä, joten meidän oli asetettava se vähintään kerran viikossa. Se reagoi hyvin hitaasti, kun kosketat näyttöä. Se tuntuu niin halvalta, että pelkäsin sen katkeavan kahtia. Pysykää erossa tästä kamalasta laitteesta. Se on niin huono, etten maksaisi siitä 15 dollaria.</w:t>
      </w:r>
    </w:p>
    <w:p>
      <w:r>
        <w:rPr>
          <w:b/>
        </w:rPr>
        <w:t xml:space="preserve">Tulos</w:t>
      </w:r>
    </w:p>
    <w:p>
      <w:r>
        <w:t xml:space="preserve">Tämä on huonoin tuote, jonka olen koskaan ostanut</w:t>
      </w:r>
    </w:p>
    <w:p>
      <w:r>
        <w:rPr>
          <w:b/>
        </w:rPr>
        <w:t xml:space="preserve">Esimerkki 0.424</w:t>
      </w:r>
    </w:p>
    <w:p>
      <w:r>
        <w:t xml:space="preserve">Minulla ei ole aavistustakaan, miksi tämä kannettava tietokone on hidas, eikä pysy yhteydessä WIFI:hen&lt;br /&gt;Mahdollisesti minun on palautettava se ja epäillä, että se on ladattu bloatware.</w:t>
      </w:r>
    </w:p>
    <w:p>
      <w:r>
        <w:rPr>
          <w:b/>
        </w:rPr>
        <w:t xml:space="preserve">Tulos</w:t>
      </w:r>
    </w:p>
    <w:p>
      <w:r>
        <w:t xml:space="preserve">Minulla ei ole aavistustakaan, miksi tämä kannettava tietokone on hidas,</w:t>
      </w:r>
    </w:p>
    <w:p>
      <w:r>
        <w:rPr>
          <w:b/>
        </w:rPr>
        <w:t xml:space="preserve">Esimerkki 0.425</w:t>
      </w:r>
    </w:p>
    <w:p>
      <w:r>
        <w:t xml:space="preserve">Vaikka hiiri toimii hienosti ja siinä on erinomainen ohjelmisto, en ole tyytyväinen tapaan, jolla siitä on pidettävä kiinni käytön aikana. Sivupainikkeita painetaan liian helposti vahingossa.  Rakastan tällaisen hiiren ideaa kaikkine lisäpainikkeineen, mutta en välitä muotoilun toteutuksesta.  Suhtaudu tähän kritiikkiin miten haluat, joillekin ihmisille ote sopii mainiosti, joten minun erityinen valitukseni ei ole yleispätevä.  Jälleen kerran, tämä hiiri vaikuttaa toistaiseksi toiminnallisesti hyvältä.</w:t>
      </w:r>
    </w:p>
    <w:p>
      <w:r>
        <w:rPr>
          <w:b/>
        </w:rPr>
        <w:t xml:space="preserve">Tulos</w:t>
      </w:r>
    </w:p>
    <w:p>
      <w:r>
        <w:t xml:space="preserve">Vaikka hiiri toimii hienosti, ja siinä on erinomainen ohjelmisto</w:t>
      </w:r>
    </w:p>
    <w:p>
      <w:r>
        <w:rPr>
          <w:b/>
        </w:rPr>
        <w:t xml:space="preserve">Esimerkki 0,426</w:t>
      </w:r>
    </w:p>
    <w:p>
      <w:r>
        <w:t xml:space="preserve">Jouduin palaamaan kahdesti. Ensin, kiinnike, jota käytetään pitämään tabletti paikallaan, on rikki. Toisella kerralla palautettiin, koska kumikaistaleet, joita käytetään pitämään tabletti liukumasta, puuttuvat.</w:t>
      </w:r>
    </w:p>
    <w:p>
      <w:r>
        <w:rPr>
          <w:b/>
        </w:rPr>
        <w:t xml:space="preserve">Tulos</w:t>
      </w:r>
    </w:p>
    <w:p>
      <w:r>
        <w:t xml:space="preserve">Jouduin palaamaan kahdesti. Ensin, suluissa käytetään ...</w:t>
      </w:r>
    </w:p>
    <w:p>
      <w:r>
        <w:rPr>
          <w:b/>
        </w:rPr>
        <w:t xml:space="preserve">Esimerkki 0.427</w:t>
      </w:r>
    </w:p>
    <w:p>
      <w:r>
        <w:t xml:space="preserve">Ole varovainen vetäessäsi toisen levyn irti... kun tein näin, se veti varsinaisen suojakalvon irti.  Pakkauksen mukana tulee kaikki, mitä tarvitset levittämiseen, mukaan lukien kuminauhat ja kielekkeet, jotka pitävät asiat paikoillaan.</w:t>
      </w:r>
    </w:p>
    <w:p>
      <w:r>
        <w:rPr>
          <w:b/>
        </w:rPr>
        <w:t xml:space="preserve">Tulos</w:t>
      </w:r>
    </w:p>
    <w:p>
      <w:r>
        <w:t xml:space="preserve">Ole varovainen vetäessäsi toisen levyn irti... ...ja...</w:t>
      </w:r>
    </w:p>
    <w:p>
      <w:r>
        <w:rPr>
          <w:b/>
        </w:rPr>
        <w:t xml:space="preserve">Esimerkki 0.428</w:t>
      </w:r>
    </w:p>
    <w:p>
      <w:r>
        <w:t xml:space="preserve">paljon toivottua paksumpi. parempi ottaa usb3-ohuempi asema. ei oikein helposti siirrettävissä.</w:t>
      </w:r>
    </w:p>
    <w:p>
      <w:r>
        <w:rPr>
          <w:b/>
        </w:rPr>
        <w:t xml:space="preserve">Tulos</w:t>
      </w:r>
    </w:p>
    <w:p>
      <w:r>
        <w:t xml:space="preserve">parempi mennä usb3 ohuempi asema</w:t>
      </w:r>
    </w:p>
    <w:p>
      <w:r>
        <w:rPr>
          <w:b/>
        </w:rPr>
        <w:t xml:space="preserve">Esimerkki 0.429</w:t>
      </w:r>
    </w:p>
    <w:p>
      <w:r>
        <w:t xml:space="preserve">Tämä tietokone on loistava kotikäyttöön - jos se toimii!  Alle vuosi sen hankkimisen jälkeen kiintolevy kärähti täysin!  Emmekä me ole mikään suurkäyttäjäperhe - käytämme tietokonetta keskimäärin 2-3 tuntia päivässä.  Kuten toinenkin arvostelija, asiakastuki oli mielestämme ajanhukkaa.  Tuhlasimme yli 10 tuntia puhelimessa heidän kanssaan, ja he yrittivät koko ajan työntää ongelman meille, ennen kuin saimme (vihdoin!) luvan palauttaa tietokoneen, jotta he voivat korjata ongelman.    Kun tietokone sitten palautettiin, meidän oli tietenkin käytävä läpi kaikki vaivannäkö, jälleen kerran, ohjelmiston lataaminen ja uudelleen lataaminen. Kului toiset 7 kuukautta, ja nyt tietokone on taas rikki - taas! Tällä kertaa ongelma on CD/DVD-aseman lukemisessa!  Kysymykseni kuuluu - korjasiko tekninen tuki ongelman vai asensiko se vain uudet osat?  Vai onko tämä ongelma luontainen kaikissa Compaqin tietokoneissa?  En malta odottaa, että joudun tuhlaamaan taas yli 10 tuntia heidän ihanien tukihenkilöidensä kanssa!    Viimeinen sana - \\\"Olisi pitänyt ostaa Dell!\\\"</w:t>
      </w:r>
    </w:p>
    <w:p>
      <w:r>
        <w:rPr>
          <w:b/>
        </w:rPr>
        <w:t xml:space="preserve">Tulos</w:t>
      </w:r>
    </w:p>
    <w:p>
      <w:r>
        <w:t xml:space="preserve">Roskaa!</w:t>
      </w:r>
    </w:p>
    <w:p>
      <w:r>
        <w:rPr>
          <w:b/>
        </w:rPr>
        <w:t xml:space="preserve">Esimerkki 0.430</w:t>
      </w:r>
    </w:p>
    <w:p>
      <w:r>
        <w:t xml:space="preserve">Suurin osa ajasta kuluu kannettavassa tietokoneessani, ja minulla on tapana pysyä HP:n tuotteissa. Pidän koosta ja erilaisista tuotteista, joista valita. Minulla on itse asiassa kaksi kirjoittaa nyt. Toisen ostin nopeuden vuoksi ja toista käytän liiketoimintaani varten, jossa kyseisessä tietokoneessa on enemmän tilaa kuin nopeutta, oman valintani mukaan. &lt;br /&gt;&lt;br /&gt;Kokonaisuutena olen tyytyväinen tähän tietokonemerkkiin riippumatta siitä, mihin käyttöön tarvitsen sitä. Sivuhuomautuksena, en ole kovin tyytyväinen Windows 8 -ohjelmistoon.</w:t>
      </w:r>
    </w:p>
    <w:p>
      <w:r>
        <w:rPr>
          <w:b/>
        </w:rPr>
        <w:t xml:space="preserve">Tulos</w:t>
      </w:r>
    </w:p>
    <w:p>
      <w:r>
        <w:t xml:space="preserve">riittävä</w:t>
      </w:r>
    </w:p>
    <w:p>
      <w:r>
        <w:rPr>
          <w:b/>
        </w:rPr>
        <w:t xml:space="preserve">Esimerkki 0,431</w:t>
      </w:r>
    </w:p>
    <w:p>
      <w:r>
        <w:t xml:space="preserve">Kotelo sopii täydellisesti ja näyttää terävältä.  Muista vain kytkeä näyttö pois päältä, kun sitä ei käytetä.  Se aiheuttaa tabletin lämpenemisen.  Yleensä liu'utan sen pois kotelosta, kun haluan ladata akkua.  Amazon on loistava.  Tilaus saapui muutaman päivän etuajassa.</w:t>
      </w:r>
    </w:p>
    <w:p>
      <w:r>
        <w:rPr>
          <w:b/>
        </w:rPr>
        <w:t xml:space="preserve">Tulos</w:t>
      </w:r>
    </w:p>
    <w:p>
      <w:r>
        <w:t xml:space="preserve">Täydellinen kotelo Springboard-tabletille</w:t>
      </w:r>
    </w:p>
    <w:p>
      <w:r>
        <w:rPr>
          <w:b/>
        </w:rPr>
        <w:t xml:space="preserve">Esimerkki 0.432</w:t>
      </w:r>
    </w:p>
    <w:p>
      <w:r>
        <w:t xml:space="preserve">Ihana lisäys. Sinun ei enää tarvitse raahata kannettavaa tietokonetta ja Kindleä mukanasi. Näytön koko on täydellinen. Kevyt mahtuu useimpiin keskikokoisiin ja suuriin käsilaukkuihin. Et lähde kotoa ilman sitä.</w:t>
      </w:r>
    </w:p>
    <w:p>
      <w:r>
        <w:rPr>
          <w:b/>
        </w:rPr>
        <w:t xml:space="preserve">Tulos</w:t>
      </w:r>
    </w:p>
    <w:p>
      <w:r>
        <w:t xml:space="preserve">Hienoa!</w:t>
      </w:r>
    </w:p>
    <w:p>
      <w:r>
        <w:rPr>
          <w:b/>
        </w:rPr>
        <w:t xml:space="preserve">Esimerkki 0.433</w:t>
      </w:r>
    </w:p>
    <w:p>
      <w:r>
        <w:t xml:space="preserve">Todennäköisesti yksi parhaista, mitä hintaan nähden voi saada.  Äänentoisto on vankka, mutta älä vain ajattele, että olet audiofiili.  Mikrofoni on melko keskiverto, mitä olen kuullut vastaanottajilta.</w:t>
      </w:r>
    </w:p>
    <w:p>
      <w:r>
        <w:rPr>
          <w:b/>
        </w:rPr>
        <w:t xml:space="preserve">Tulos</w:t>
      </w:r>
    </w:p>
    <w:p>
      <w:r>
        <w:t xml:space="preserve">Todennäköisesti yksi parhaista, mitä hintaan nähden voi saada.</w:t>
      </w:r>
    </w:p>
    <w:p>
      <w:r>
        <w:rPr>
          <w:b/>
        </w:rPr>
        <w:t xml:space="preserve">Esimerkki 0,434</w:t>
      </w:r>
    </w:p>
    <w:p>
      <w:r>
        <w:t xml:space="preserve">MITÄ MUUTA VOIN SANOA? SE ON MITÄ ON, JA KUN TARVITSET JOTAIN ASIAA, YRITÄT LÖYTÄÄ PARHAAN HINNAN MUTTA MYÖS HYVÄN LAADUN.</w:t>
      </w:r>
    </w:p>
    <w:p>
      <w:r>
        <w:rPr>
          <w:b/>
        </w:rPr>
        <w:t xml:space="preserve">Tulos</w:t>
      </w:r>
    </w:p>
    <w:p>
      <w:r>
        <w:t xml:space="preserve">NÄYTTI OK, TOIMI</w:t>
      </w:r>
    </w:p>
    <w:p>
      <w:r>
        <w:rPr>
          <w:b/>
        </w:rPr>
        <w:t xml:space="preserve">Esimerkki 0.435</w:t>
      </w:r>
    </w:p>
    <w:p>
      <w:r>
        <w:t xml:space="preserve">Erittäin huono laatu.</w:t>
      </w:r>
    </w:p>
    <w:p>
      <w:r>
        <w:rPr>
          <w:b/>
        </w:rPr>
        <w:t xml:space="preserve">Tulos</w:t>
      </w:r>
    </w:p>
    <w:p>
      <w:r>
        <w:t xml:space="preserve">Yksi tähti</w:t>
      </w:r>
    </w:p>
    <w:p>
      <w:r>
        <w:rPr>
          <w:b/>
        </w:rPr>
        <w:t xml:space="preserve">Esimerkki 0,436</w:t>
      </w:r>
    </w:p>
    <w:p>
      <w:r>
        <w:t xml:space="preserve">Tämä toimi hienosti muutaman kuukauden ajan, mutta nyt se ei enää pysty ylläpitämään yhteyttä verkon kuormituksen aikana. Jos suoratoistan mitä tahansa videokuvaa, yhteys katkeaa ja minun on odotettava, kunnes kortti nollaa itsensä ja muodostaa sitten uudelleen yhteyden verkkoon.</w:t>
      </w:r>
    </w:p>
    <w:p>
      <w:r>
        <w:rPr>
          <w:b/>
        </w:rPr>
        <w:t xml:space="preserve">Tulos</w:t>
      </w:r>
    </w:p>
    <w:p>
      <w:r>
        <w:t xml:space="preserve">oli voimassa vain muutaman kuukauden!</w:t>
      </w:r>
    </w:p>
    <w:p>
      <w:r>
        <w:rPr>
          <w:b/>
        </w:rPr>
        <w:t xml:space="preserve">Esimerkki 0,437</w:t>
      </w:r>
    </w:p>
    <w:p>
      <w:r>
        <w:t xml:space="preserve">Pidän tästä näytönsuojasta. Minulla oli aluksi hieman vaikeuksia laittaa se päälle, mutta kun se on kerran päällä, se on hieno. Työni edellyttää korkeaa yksityisyyden suojaa, ja minusta tuntuu hyvältä käyttää kannettavaa tietokonettani julkisella paikalla tai muiden seurassa tietäen, että he eivät voi nähdä, mitä näytölläni näkyy. Ostaisin varmasti uudelleen, jos minun on joskus vaihdettava tämä tuote.</w:t>
      </w:r>
    </w:p>
    <w:p>
      <w:r>
        <w:rPr>
          <w:b/>
        </w:rPr>
        <w:t xml:space="preserve">Tulos</w:t>
      </w:r>
    </w:p>
    <w:p>
      <w:r>
        <w:t xml:space="preserve">Tekee juuri sen, mitä sen on tarkoitus tehdä!!!!</w:t>
      </w:r>
    </w:p>
    <w:p>
      <w:r>
        <w:rPr>
          <w:b/>
        </w:rPr>
        <w:t xml:space="preserve">Esimerkki 0,438</w:t>
      </w:r>
    </w:p>
    <w:p>
      <w:r>
        <w:t xml:space="preserve">Asennus oli erittäin helppoa, ja nyt minulla on loistava kattavuus kaikilla kolmella tasolla rivitaloasunnossani ilman kuolleita kohtia!</w:t>
      </w:r>
    </w:p>
    <w:p>
      <w:r>
        <w:rPr>
          <w:b/>
        </w:rPr>
        <w:t xml:space="preserve">Tulos</w:t>
      </w:r>
    </w:p>
    <w:p>
      <w:r>
        <w:t xml:space="preserve">Asennus oli erittäin helppoa, ja nyt minulla on loistava kattavuus kaikissa kolmessa ....</w:t>
      </w:r>
    </w:p>
    <w:p>
      <w:r>
        <w:rPr>
          <w:b/>
        </w:rPr>
        <w:t xml:space="preserve">Esimerkki 0.439</w:t>
      </w:r>
    </w:p>
    <w:p>
      <w:r>
        <w:t xml:space="preserve">Vaikka luulin, että tämä ei toimisi, olin väärässä. Tämä toimii. Hattua suunnittelijalle. Se on jokaisen pennin arvoinen.</w:t>
      </w:r>
    </w:p>
    <w:p>
      <w:r>
        <w:rPr>
          <w:b/>
        </w:rPr>
        <w:t xml:space="preserve">Tulos</w:t>
      </w:r>
    </w:p>
    <w:p>
      <w:r>
        <w:t xml:space="preserve">Yksinkertainen, toimii.</w:t>
      </w:r>
    </w:p>
    <w:p>
      <w:r>
        <w:rPr>
          <w:b/>
        </w:rPr>
        <w:t xml:space="preserve">Esimerkki 0.440</w:t>
      </w:r>
    </w:p>
    <w:p>
      <w:r>
        <w:t xml:space="preserve">täydellinen ladata 2 samsung galaxy epic puhelimet ilman, että tarvitsee kaksi erillistä pistorasiaan ja laturit, vähemmän sotkua, kaapeli näyttää tehty hyvälaatuinen, ja pistokkeet ovat beefy tarttua lisätä puhelimeen</w:t>
      </w:r>
    </w:p>
    <w:p>
      <w:r>
        <w:rPr>
          <w:b/>
        </w:rPr>
        <w:t xml:space="preserve">Tulos</w:t>
      </w:r>
    </w:p>
    <w:p>
      <w:r>
        <w:t xml:space="preserve">viileä johto</w:t>
      </w:r>
    </w:p>
    <w:p>
      <w:r>
        <w:rPr>
          <w:b/>
        </w:rPr>
        <w:t xml:space="preserve">Esimerkki 0,441</w:t>
      </w:r>
    </w:p>
    <w:p>
      <w:r>
        <w:t xml:space="preserve">Näet sen, mitä saat. Kotelo on kestävä ja suojaa siltä, mitä voit odottaa (naarmuilta ja viilloilta). Älä tietenkään odota, että voit pudottaa sen lattialle ja silti ei ole mitään vahinkoa. Kotelo tarjoaa täydellisen kosmeettisen suojan mac-kirjoille.</w:t>
      </w:r>
    </w:p>
    <w:p>
      <w:r>
        <w:rPr>
          <w:b/>
        </w:rPr>
        <w:t xml:space="preserve">Tulos</w:t>
      </w:r>
    </w:p>
    <w:p>
      <w:r>
        <w:t xml:space="preserve">Näet sen, mitä saat.</w:t>
      </w:r>
    </w:p>
    <w:p>
      <w:r>
        <w:rPr>
          <w:b/>
        </w:rPr>
        <w:t xml:space="preserve">Esimerkki 0.442</w:t>
      </w:r>
    </w:p>
    <w:p>
      <w:r>
        <w:t xml:space="preserve">huono osa lähetti sen takaisin</w:t>
      </w:r>
    </w:p>
    <w:p>
      <w:r>
        <w:rPr>
          <w:b/>
        </w:rPr>
        <w:t xml:space="preserve">Tulos</w:t>
      </w:r>
    </w:p>
    <w:p>
      <w:r>
        <w:t xml:space="preserve">Yksi tähti</w:t>
      </w:r>
    </w:p>
    <w:p>
      <w:r>
        <w:rPr>
          <w:b/>
        </w:rPr>
        <w:t xml:space="preserve">Esimerkki 0.443</w:t>
      </w:r>
    </w:p>
    <w:p>
      <w:r>
        <w:t xml:space="preserve">Verrattaessa \\\"razer kraken pro\\\\" ne ovat melko paljon halvempi vähemmän laadukkaita kuulokkeita.&lt;br /&gt;kaiken kaikkiaan äänenlaatu ja \\\"gain\\\" on melko'r tai pikemminkin vähemmän näkyvä (sinun täytyy kirjaimellisesti normalisoida ääni, jotta se tulee lähellekään lähellekään razer kraken pro:n laatua)&lt;br /&gt;positiivista? Pidän itse asiassa mikrofonista, sen yleinen muotoilu, jossa se vain laskee ylös ja alas, on mielestäni parempi kuin razer kraken pro \\\"vedä sisään / vedä takaisin ulos\\\" -menetelmä.&lt;br /&gt;muuta kuin että kuulokkeet tulivat sisään ja ovat tavallaan \\\"ongelmallisia\\". Korva ilman mikrofonia vinkuu (muovista, josta se on tehty) ja se on melko ärsyttävää/ei pitäisi olla uudessa tuotteessa... kuitenkin, koska tapahtui sekaannus ja olen saamassa korvaavan (toisen kopion) tämän täsmälleen saman kuulokkeen ilmaiseksi, en aio palauttaa tätä ja odotan vain toisen saapumista nähdäkseni, jos siinä ei ole tätä ongelmaa.&lt;br /&gt;&lt;br /&gt;edit : laskin arvosanan 2 tähteen, koska toinen pari oli melko samanlainen... melko säälittävä muovirakenne, joka aiheuttaa ärsyttäviä ääniä ja todella u voi sanoa, että se on huonolaatuinen rakennus ja tuote.</w:t>
      </w:r>
    </w:p>
    <w:p>
      <w:r>
        <w:rPr>
          <w:b/>
        </w:rPr>
        <w:t xml:space="preserve">Tulos</w:t>
      </w:r>
    </w:p>
    <w:p>
      <w:r>
        <w:t xml:space="preserve">ei niin hyvä kuin razer kraken pros mutta ei niin huono kuin razer kraken pros</w:t>
      </w:r>
    </w:p>
    <w:p>
      <w:r>
        <w:rPr>
          <w:b/>
        </w:rPr>
        <w:t xml:space="preserve">Esimerkki 0.444</w:t>
      </w:r>
    </w:p>
    <w:p>
      <w:r>
        <w:t xml:space="preserve">Rakastan tätä salkkua. Se on juuri sellainen kuin kuvassa ja sopii Galaxy Note2:een kuin hansikas. Jalusta toimii hyvin ja on erittäin vakaa, olipa se sitten sylissäni tai pöydällä. Se on täydellinen maisema-asennossa. Pystyasennossa se on hieman heiluva ja luultavasti se pitäisi irrottaa laturista. Käytän jalustaa harvoin pystyasennossa, joten se ei ollut minulle niin tärkeää.  Tämä on ainoa syy, miksi arvioin sen 4 eikä 5 tähteä.</w:t>
      </w:r>
    </w:p>
    <w:p>
      <w:r>
        <w:rPr>
          <w:b/>
        </w:rPr>
        <w:t xml:space="preserve">Tulos</w:t>
      </w:r>
    </w:p>
    <w:p>
      <w:r>
        <w:t xml:space="preserve">Kaunis ja toimiva</w:t>
      </w:r>
    </w:p>
    <w:p>
      <w:r>
        <w:rPr>
          <w:b/>
        </w:rPr>
        <w:t xml:space="preserve">Esimerkki 0,445</w:t>
      </w:r>
    </w:p>
    <w:p>
      <w:r>
        <w:t xml:space="preserve">Mahtava tapaus!!!  Tämä on ainoa tapaus, jonka olen koskaan nähnyt, että todella mahdollistaa Ipad seisomaan itsestään muotokuvatilassa. Kanavat on leikattu paljon syvemmälle kuin muissa koteloissa, mikä antaa sille suuren vakauden.  Ei ole hajua kuten muut ovat raportoineet.  Kotelo sopii minun Ipad Air täydellisesti! Hyvä hinta, hyvä tuote. Tilasin oranssin ja olen erittäin vaikuttunut ja tyytyväinen tähän ostokseen!</w:t>
      </w:r>
    </w:p>
    <w:p>
      <w:r>
        <w:rPr>
          <w:b/>
        </w:rPr>
        <w:t xml:space="preserve">Tulos</w:t>
      </w:r>
    </w:p>
    <w:p>
      <w:r>
        <w:t xml:space="preserve">Vihdoinkin! Syväkanavatekniikka on tulossa!!!!</w:t>
      </w:r>
    </w:p>
    <w:p>
      <w:r>
        <w:rPr>
          <w:b/>
        </w:rPr>
        <w:t xml:space="preserve">Esimerkki 0,446</w:t>
      </w:r>
    </w:p>
    <w:p>
      <w:r>
        <w:t xml:space="preserve">Se on aika OK, siinä kaikki hyvä. Se ei koskaan toiminut. Luulin, että voisin käyttää johtoa, mutta sekään ei toiminut oikein. Voi myös se oli vain $.80 senttiä, mutta se maksoi $5 lähetys.</w:t>
      </w:r>
    </w:p>
    <w:p>
      <w:r>
        <w:rPr>
          <w:b/>
        </w:rPr>
        <w:t xml:space="preserve">Tulos</w:t>
      </w:r>
    </w:p>
    <w:p>
      <w:r>
        <w:t xml:space="preserve">Roskat</w:t>
      </w:r>
    </w:p>
    <w:p>
      <w:r>
        <w:rPr>
          <w:b/>
        </w:rPr>
        <w:t xml:space="preserve">Esimerkki 0.447</w:t>
      </w:r>
    </w:p>
    <w:p>
      <w:r>
        <w:t xml:space="preserve">Sytytin oli korvata omistamani viallinen sytytin. Se toimii erittäin hyvin, paitsi että akku kestää vain puolet kauemmin kuin korvattu sytytin. Lukuun ottamatta akun kestoa ja sitä, että sitä on aina ladattava joka päivä, pidän kindlestäni erittäin paljon.  En odota innolla matkustamista akun keston kanssa.</w:t>
      </w:r>
    </w:p>
    <w:p>
      <w:r>
        <w:rPr>
          <w:b/>
        </w:rPr>
        <w:t xml:space="preserve">Tulos</w:t>
      </w:r>
    </w:p>
    <w:p>
      <w:r>
        <w:t xml:space="preserve">Akun kesto on lyhyt!!</w:t>
      </w:r>
    </w:p>
    <w:p>
      <w:r>
        <w:rPr>
          <w:b/>
        </w:rPr>
        <w:t xml:space="preserve">Esimerkki 0.448</w:t>
      </w:r>
    </w:p>
    <w:p>
      <w:r>
        <w:t xml:space="preserve">Ensinnäkin tämä tabletti saapui alle viikossa, vaikka arvioitu toimitusaika oli paljon pidempi. Tämä on itse asiassa toinen Ugee-tuotteemme. Olimme aiemmin ostaneet Ugee M708:n, ja olimme iloisesti yllättyneitä siitä, miten hyvä se oli hintaansa nähden, koska meillä oli ollut samanlainen ja paljon kalliimpi Wacom-tabletti. Päätimme kokeilla tätä, koska vastaava Cintiq on 4x kalliimpi. Se on loistava tabletti. Ei havaittavaa viivettä, mukava säädettävä jalusta, mukava kynä, valtava näyttö. Meillä oli pieni ongelma sen synkronoinnissa Adobe Flashin kanssa, mutta Ugeen asiakaspalvelu auttoi korjaamaan sen heti, ja kaikki toimii täydellisesti. Emme olisi voineet olla tyytyväisempiä saamaamme palveluun. Asiakaspalvelu on erinomaista, parasta mitä olen koskaan kohdannut. Suosittelen ehdottomasti tätä tuotetta muille. Päivitän tätä, jos törmäämme muihin ongelmiin.</w:t>
      </w:r>
    </w:p>
    <w:p>
      <w:r>
        <w:rPr>
          <w:b/>
        </w:rPr>
        <w:t xml:space="preserve">Tulos</w:t>
      </w:r>
    </w:p>
    <w:p>
      <w:r>
        <w:t xml:space="preserve">Erinomainen tuote ja asiakastuki</w:t>
      </w:r>
    </w:p>
    <w:p>
      <w:r>
        <w:rPr>
          <w:b/>
        </w:rPr>
        <w:t xml:space="preserve">Esimerkki 0.449</w:t>
      </w:r>
    </w:p>
    <w:p>
      <w:r>
        <w:t xml:space="preserve">Tämä kotelo ei lisää minin tilaa tai painoa, ja kansi aukeaa ja pysyy kiinni takana magneetin avulla. Ei kuten isompien iPadien täydelliset älykannet. Ainoa asia, josta en ole suuri fani, on jalusta-ominaisuus, mutta minin omenan älykäs kansi ei myöskään ole loistava. Erittäin tyytyväinen!</w:t>
      </w:r>
    </w:p>
    <w:p>
      <w:r>
        <w:rPr>
          <w:b/>
        </w:rPr>
        <w:t xml:space="preserve">Tulos</w:t>
      </w:r>
    </w:p>
    <w:p>
      <w:r>
        <w:t xml:space="preserve">Hienoa!</w:t>
      </w:r>
    </w:p>
    <w:p>
      <w:r>
        <w:rPr>
          <w:b/>
        </w:rPr>
        <w:t xml:space="preserve">Esimerkki 0.450</w:t>
      </w:r>
    </w:p>
    <w:p>
      <w:r>
        <w:t xml:space="preserve">Käytimme sitä klaanisodan palkintoihin. Naiset rakastivat sitä! #rsr #callgirlclan</w:t>
      </w:r>
    </w:p>
    <w:p>
      <w:r>
        <w:rPr>
          <w:b/>
        </w:rPr>
        <w:t xml:space="preserve">Tulos</w:t>
      </w:r>
    </w:p>
    <w:p>
      <w:r>
        <w:t xml:space="preserve">Naiset rakastivat sitä! #rsr</w:t>
      </w:r>
    </w:p>
    <w:p>
      <w:r>
        <w:rPr>
          <w:b/>
        </w:rPr>
        <w:t xml:space="preserve">Esimerkki 0.451</w:t>
      </w:r>
    </w:p>
    <w:p>
      <w:r>
        <w:t xml:space="preserve">Ne ovat erittäin kauniita katsella, mutta kumikärki ei ole tarpeeksi suuri, ja huomaan, että lyön kynän metalliosaa näyttöön.  Ne ovat siis hyviä hätätilanteessa ja erittäin edullisia, mutta eivät ole suosikkejani.</w:t>
      </w:r>
    </w:p>
    <w:p>
      <w:r>
        <w:rPr>
          <w:b/>
        </w:rPr>
        <w:t xml:space="preserve">Tulos</w:t>
      </w:r>
    </w:p>
    <w:p>
      <w:r>
        <w:t xml:space="preserve">Stylus-setti tableteille</w:t>
      </w:r>
    </w:p>
    <w:p>
      <w:r>
        <w:rPr>
          <w:b/>
        </w:rPr>
        <w:t xml:space="preserve">Esimerkki 0.452</w:t>
      </w:r>
    </w:p>
    <w:p>
      <w:r>
        <w:t xml:space="preserve">Ainoa ehdotukseni on, että katsot You Tubessa olevat asennusohjeet ennen kuin yrität sitä. Asennus oli yksinkertainen, loistava tuote, loistavat tulokset, made is USA !!!!! !!!!!</w:t>
      </w:r>
    </w:p>
    <w:p>
      <w:r>
        <w:rPr>
          <w:b/>
        </w:rPr>
        <w:t xml:space="preserve">Tulos</w:t>
      </w:r>
    </w:p>
    <w:p>
      <w:r>
        <w:t xml:space="preserve">Ylivoimainen tuote</w:t>
      </w:r>
    </w:p>
    <w:p>
      <w:r>
        <w:rPr>
          <w:b/>
        </w:rPr>
        <w:t xml:space="preserve">Esimerkki 0,453</w:t>
      </w:r>
    </w:p>
    <w:p>
      <w:r>
        <w:t xml:space="preserve">Kyllä, tämä kaapeli toimi juuri niin kuin on kuvattu ja jakoi yhden tuuletinjohdon kahdeksi, jotta pystyin käyttämään 4 120 mm:n tuuletinta 3 tuulettimen ohjaimesta. Suosittelen tätä erittäin lämpimästi, jos etsit 3-nastaista liitintä 2x 3-nastaiseen liittimeen.</w:t>
      </w:r>
    </w:p>
    <w:p>
      <w:r>
        <w:rPr>
          <w:b/>
        </w:rPr>
        <w:t xml:space="preserve">Tulos</w:t>
      </w:r>
    </w:p>
    <w:p>
      <w:r>
        <w:t xml:space="preserve">Etsitään 3-pinnistä liitintä 2x 3-pinniseen liittimeen.</w:t>
      </w:r>
    </w:p>
    <w:p>
      <w:r>
        <w:rPr>
          <w:b/>
        </w:rPr>
        <w:t xml:space="preserve">Esimerkki 0,454</w:t>
      </w:r>
    </w:p>
    <w:p>
      <w:r>
        <w:t xml:space="preserve">Rakastan tätä tarraa! Laitoin sen tietokoneeseeni violetin värisen iBenzer-kotelon alle ja se näkyy edelleen selvästi. En suosittele, että se asetetaan kotelon/suojan päälle, koska se alkaa irrota melko nopeasti. Linnut oli helppo laittaa, mutta puu oli hieman vaikea kaikkien pienten oksien ja lehtien kanssa. Kun olet asettanut tarran tietokoneeseen, varmista, että teippi irtoaa hitaasti, jotta et menetä yhtä lehdistä. Tilaukseni mukana tuli myös ylimääräinen koira- ja viiksitarra :)</w:t>
      </w:r>
    </w:p>
    <w:p>
      <w:r>
        <w:rPr>
          <w:b/>
        </w:rPr>
        <w:t xml:space="preserve">Tulos</w:t>
      </w:r>
    </w:p>
    <w:p>
      <w:r>
        <w:t xml:space="preserve">Awesome Decal</w:t>
      </w:r>
    </w:p>
    <w:p>
      <w:r>
        <w:rPr>
          <w:b/>
        </w:rPr>
        <w:t xml:space="preserve">Esimerkki 0,455</w:t>
      </w:r>
    </w:p>
    <w:p>
      <w:r>
        <w:t xml:space="preserve">Ostin tämän käytettäväksi opiskelija-asuntolahuoneessani.  Koulun myymälä ja kaikki paikalliset kaupat, jotka tiesivät, että opiskelijat pyrkivät löytämään ethernet-kaapeleita, myivät kaikki todella surkeita kaapeleita naurettavaan 40 dollarin hintaan.  Kieltäydyin maksamasta niin paljon ethernet-kaapelista.&lt;br /&gt;Löysin tämän, ja se oli juuri sopiva, varsinkin uskomattoman kohtuulliseen hintaan (maksoin noin 3 dollaria).  Se on toiminut loistavasti jo ainakin vuoden ajan ja olen siihen erittäin tyytyväinen.</w:t>
      </w:r>
    </w:p>
    <w:p>
      <w:r>
        <w:rPr>
          <w:b/>
        </w:rPr>
        <w:t xml:space="preserve">Tulos</w:t>
      </w:r>
    </w:p>
    <w:p>
      <w:r>
        <w:t xml:space="preserve">Tekee työnsä hyvin</w:t>
      </w:r>
    </w:p>
    <w:p>
      <w:r>
        <w:rPr>
          <w:b/>
        </w:rPr>
        <w:t xml:space="preserve">Esimerkki 0,456</w:t>
      </w:r>
    </w:p>
    <w:p>
      <w:r>
        <w:t xml:space="preserve">Minulla on hieman ongelmia saada se seisomaan yksinään, mutta muuten pidän siitä.</w:t>
      </w:r>
    </w:p>
    <w:p>
      <w:r>
        <w:rPr>
          <w:b/>
        </w:rPr>
        <w:t xml:space="preserve">Tulos</w:t>
      </w:r>
    </w:p>
    <w:p>
      <w:r>
        <w:t xml:space="preserve">mutta muuten pidän siitä.</w:t>
      </w:r>
    </w:p>
    <w:p>
      <w:r>
        <w:rPr>
          <w:b/>
        </w:rPr>
        <w:t xml:space="preserve">Esimerkki 0,457</w:t>
      </w:r>
    </w:p>
    <w:p>
      <w:r>
        <w:t xml:space="preserve">Hieman kolhiintunut hieman enemmän kuin kuvattu. Maalaus tahra mainitsematta, mutta kaiken kaikkiaan toimii hyvin.</w:t>
      </w:r>
    </w:p>
    <w:p>
      <w:r>
        <w:rPr>
          <w:b/>
        </w:rPr>
        <w:t xml:space="preserve">Tulos</w:t>
      </w:r>
    </w:p>
    <w:p>
      <w:r>
        <w:t xml:space="preserve">Maalaus tahra mainitsematta, mutta kaiken kaikkiaan toimii hyvin.</w:t>
      </w:r>
    </w:p>
    <w:p>
      <w:r>
        <w:rPr>
          <w:b/>
        </w:rPr>
        <w:t xml:space="preserve">Esimerkki 0,458</w:t>
      </w:r>
    </w:p>
    <w:p>
      <w:r>
        <w:t xml:space="preserve">Hankin nämä pienitehoiseksi kaiuttimeksi tietokoneen ääneen toimistossani pehmeää kuuntelua varten. Valitsin tarkoituksella sarjan, jossa ei ole subwooferia, koska koko toimisto kuulee subwooferin, kun se on päällä, jopa pienellä äänenvoimakkuudella. Hankin nämä, ja olen erittäin iloisesti yllättynyt. Ne ovat juuri sitä, mitä etsin. Niissä ei ole paljon bassovastetta, mutta ne kuulostavat riittävän täyteläisiltä kuulostaakseen hyvältä. Ne olivat hieman keskipainotteiset, joten käytin iTunesin EQ:ta vetääkseni keskiääniä hieman pois, ja nyt ne kuulostavat loistavilta. Todella hyvä ostos alle 25 dollarilla, et saa tällaista laatua muista tämän hintaluokan tuotteista. (Logitech, jne...) Lopeta tämän arvostelun lukeminen ja mene eteenpäin ja lisää ostoskoriin.</w:t>
      </w:r>
    </w:p>
    <w:p>
      <w:r>
        <w:rPr>
          <w:b/>
        </w:rPr>
        <w:t xml:space="preserve">Tulos</w:t>
      </w:r>
    </w:p>
    <w:p>
      <w:r>
        <w:t xml:space="preserve">Ei voi voittaa sitä tähän hintaan. erittäin suositeltavaa.</w:t>
      </w:r>
    </w:p>
    <w:p>
      <w:r>
        <w:rPr>
          <w:b/>
        </w:rPr>
        <w:t xml:space="preserve">Esimerkki 0,459</w:t>
      </w:r>
    </w:p>
    <w:p>
      <w:r>
        <w:t xml:space="preserve">Rakastan Playbook siirrettävyys ja flash kykenevä Web-selailu sekä kyky silta BlackBerry-puhelimen ja jakaa Internetin tai bbm on lyömätön</w:t>
      </w:r>
    </w:p>
    <w:p>
      <w:r>
        <w:rPr>
          <w:b/>
        </w:rPr>
        <w:t xml:space="preserve">Tulos</w:t>
      </w:r>
    </w:p>
    <w:p>
      <w:r>
        <w:t xml:space="preserve">suuri tabletti</w:t>
      </w:r>
    </w:p>
    <w:p>
      <w:r>
        <w:rPr>
          <w:b/>
        </w:rPr>
        <w:t xml:space="preserve">Esimerkki 0.460</w:t>
      </w:r>
    </w:p>
    <w:p>
      <w:r>
        <w:t xml:space="preserve">[[VIDEOID:5a3ba5a12988a071ee4b5649d1eebdfb]]Sain Lichee Brown -salkun, ja se on juuri sellainen ruskea kuin olin ajatellut, klassinen väri ja ilme, joka on todella ajaton.  Runsas, joustava nahka joka puolella, vahva, tasainen ompelu joka kohdassa, ja mikä tärkeintä - tilava sisustus kaikelle, mitä opiskelija tai ammattilainen (tai ammattiopiskelija!) voisi mahdollisesti tarvita kuljettamaan kuolemattomalla tyylillä.&lt;br /&gt;&lt;br /&gt;Kotelon sisustus on virallisesti mitat 14''1/10 L x 2''3/10 W x 12''1/2 H - mittasin kuitenkin keskitaskun, koska siellä on ylimääräistä annettavaa siellä, ja siinä on korvausta n. 15 \\\". L siellä.  Kyllä, todellakin, ylellinen tilavuus.</w:t>
      </w:r>
    </w:p>
    <w:p>
      <w:r>
        <w:rPr>
          <w:b/>
        </w:rPr>
        <w:t xml:space="preserve">Tulos</w:t>
      </w:r>
    </w:p>
    <w:p>
      <w:r>
        <w:t xml:space="preserve">Avara sisustus ja klassinen, rikas tyyli</w:t>
      </w:r>
    </w:p>
    <w:p>
      <w:r>
        <w:rPr>
          <w:b/>
        </w:rPr>
        <w:t xml:space="preserve">Esimerkki 0,461</w:t>
      </w:r>
    </w:p>
    <w:p>
      <w:r>
        <w:t xml:space="preserve">Hankin hiljattain iPadin ja ostin tämän suojakotelon nimenomaan siksi, että se peittää koko iPadin eikä vain sen etupuolta, kuten Applen suojakotelo.  Se tekee iPadista varmasti hieman paksumman ja painavamman, mutta se on sen arvoinen, koska se suojaa iPadia houkuttelevasti.  Siinä on leikkaukset kaikissa oikeissa paikoissa, ja moniasentoinen jalusta toimii täydellisesti.  Olen innoissani, että hankin tämän suojan!</w:t>
      </w:r>
    </w:p>
    <w:p>
      <w:r>
        <w:rPr>
          <w:b/>
        </w:rPr>
        <w:t xml:space="preserve">Tulos</w:t>
      </w:r>
    </w:p>
    <w:p>
      <w:r>
        <w:t xml:space="preserve">Suuri, toimiva ja houkutteleva kansi</w:t>
      </w:r>
    </w:p>
    <w:p>
      <w:r>
        <w:rPr>
          <w:b/>
        </w:rPr>
        <w:t xml:space="preserve">Esimerkki 0,462</w:t>
      </w:r>
    </w:p>
    <w:p>
      <w:r>
        <w:t xml:space="preserve">Itse johto, vaikkakin lyhyt, toimi varsin hyvin, kunnes pienikin lipsahdus aiheutti pienemmän liitinpään lievän taipumisen. Se ei suostunut toimimaan tässä vaiheessa. Se on halpa ja tehokas, mutta jos työskentelet paikassa, jossa sattuu onnettomuuksia, sitä ei ole rakennettu kestämään väärinkäytöksiä.</w:t>
      </w:r>
    </w:p>
    <w:p>
      <w:r>
        <w:rPr>
          <w:b/>
        </w:rPr>
        <w:t xml:space="preserve">Tulos</w:t>
      </w:r>
    </w:p>
    <w:p>
      <w:r>
        <w:t xml:space="preserve">Naru toimii erittäin hyvin... Muutaman päivän ajan.</w:t>
      </w:r>
    </w:p>
    <w:p>
      <w:r>
        <w:rPr>
          <w:b/>
        </w:rPr>
        <w:t xml:space="preserve">Esimerkki 0,463</w:t>
      </w:r>
    </w:p>
    <w:p>
      <w:r>
        <w:t xml:space="preserve">Kauheaa. He sijoittivat alasnuolinäppäimen shift-näppäimen paikalle, joten minun on jatkuvasti saatava kursori takaisin sinne, minne minun on kirjoitettava. Se menee takaisin.</w:t>
      </w:r>
    </w:p>
    <w:p>
      <w:r>
        <w:rPr>
          <w:b/>
        </w:rPr>
        <w:t xml:space="preserve">Tulos</w:t>
      </w:r>
    </w:p>
    <w:p>
      <w:r>
        <w:t xml:space="preserve">He laittoivat nuolinäppäimet shift-näppäimen tilalle. Todella virheellinen suunnittelu.</w:t>
      </w:r>
    </w:p>
    <w:p>
      <w:r>
        <w:rPr>
          <w:b/>
        </w:rPr>
        <w:t xml:space="preserve">Esimerkki 0,464</w:t>
      </w:r>
    </w:p>
    <w:p>
      <w:r>
        <w:t xml:space="preserve">Loistava tuote hintaan nähden.&lt;br /&gt;&lt;br /&gt;Nahka ja ompeleet ovat laadukkaita ja sopivat täydellisesti.&lt;br /&gt;&lt;br /&gt;Teline on hieman heiluva muutaman käyttökerran jälkeen, mutta mielestäni hintaansa nähden tämä on silti loistava suojus verrattuna kalliimpiin.</w:t>
      </w:r>
    </w:p>
    <w:p>
      <w:r>
        <w:rPr>
          <w:b/>
        </w:rPr>
        <w:t xml:space="preserve">Tulos</w:t>
      </w:r>
    </w:p>
    <w:p>
      <w:r>
        <w:t xml:space="preserve">Vastinetta rahalle</w:t>
      </w:r>
    </w:p>
    <w:p>
      <w:r>
        <w:rPr>
          <w:b/>
        </w:rPr>
        <w:t xml:space="preserve">Esimerkki 0,465</w:t>
      </w:r>
    </w:p>
    <w:p>
      <w:r>
        <w:t xml:space="preserve">Signaalini ei tavoittanut televisiota kuntosalialueella, joka on talon toisella puolella.  Ostin tämän ja viola! TV toimii loistavasti.  Mukavan pieni muotoilu ja asennus oli nopeaa ja helppoa.  Suosittelen lämpimästi!</w:t>
      </w:r>
    </w:p>
    <w:p>
      <w:r>
        <w:rPr>
          <w:b/>
        </w:rPr>
        <w:t xml:space="preserve">Tulos</w:t>
      </w:r>
    </w:p>
    <w:p>
      <w:r>
        <w:t xml:space="preserve">Loistava tuote, suosittelen lämpimästi</w:t>
      </w:r>
    </w:p>
    <w:p>
      <w:r>
        <w:rPr>
          <w:b/>
        </w:rPr>
        <w:t xml:space="preserve">Esimerkki 0,466</w:t>
      </w:r>
    </w:p>
    <w:p>
      <w:r>
        <w:t xml:space="preserve">Se kytkettiin ja toimi ongelmitta. oli loistava 2. virtalähdevaihtoehto, joten voin pitää yhden pöydälläni ja yhden matkalaukussani.</w:t>
      </w:r>
    </w:p>
    <w:p>
      <w:r>
        <w:rPr>
          <w:b/>
        </w:rPr>
        <w:t xml:space="preserve">Tulos</w:t>
      </w:r>
    </w:p>
    <w:p>
      <w:r>
        <w:t xml:space="preserve">Suuri 2. virtalähde varmuuskopiointiin ja matkustamiseen</w:t>
      </w:r>
    </w:p>
    <w:p>
      <w:r>
        <w:rPr>
          <w:b/>
        </w:rPr>
        <w:t xml:space="preserve">Esimerkki 0,467</w:t>
      </w:r>
    </w:p>
    <w:p>
      <w:r>
        <w:t xml:space="preserve">Toimii loistavasti! Pitkä kaapeli on erityisen mukava, koska tehtaan Apple-kaapeli on liian lyhyt IMO.</w:t>
      </w:r>
    </w:p>
    <w:p>
      <w:r>
        <w:rPr>
          <w:b/>
        </w:rPr>
        <w:t xml:space="preserve">Tulos</w:t>
      </w:r>
    </w:p>
    <w:p>
      <w:r>
        <w:t xml:space="preserve">Toimii loistavasti!</w:t>
      </w:r>
    </w:p>
    <w:p>
      <w:r>
        <w:rPr>
          <w:b/>
        </w:rPr>
        <w:t xml:space="preserve">Esimerkki 0,468</w:t>
      </w:r>
    </w:p>
    <w:p>
      <w:r>
        <w:t xml:space="preserve">Se oli ihan ok vähän staattisesti, mutta se oli halpa.</w:t>
      </w:r>
    </w:p>
    <w:p>
      <w:r>
        <w:rPr>
          <w:b/>
        </w:rPr>
        <w:t xml:space="preserve">Tulos</w:t>
      </w:r>
    </w:p>
    <w:p>
      <w:r>
        <w:t xml:space="preserve">Ok kuulokkeet</w:t>
      </w:r>
    </w:p>
    <w:p>
      <w:r>
        <w:rPr>
          <w:b/>
        </w:rPr>
        <w:t xml:space="preserve">Esimerkki 0,469</w:t>
      </w:r>
    </w:p>
    <w:p>
      <w:r>
        <w:t xml:space="preserve">Haluan aloittaa sanomalla, että olen aiemmin omistanut sekä Logitech G930:n että Corsair 2100:n langattomat kuulokkeet.&lt;br /&gt;&lt;br /&gt;Kummassakin näistä kuulokkeista oli omat puutteensa. G930 katkaisi ja yhdisti jatkuvasti ja normaalin päivittäisen käytön jälkeen mikrofoni rikkoutui fyysisesti sen heikosta kohdasta, koska puolet mikrofonista oli tehty kovasta muovista ja toinen puoli pehmeästä taipuisasta muovista, pojat voi pojat se oli valtava virhe. Toisaalta 2100 ei kärsinyt näistä yhteysongelmista tai halpamikrofonin rakenteesta, mutta äänieristys ei ollut yhtä hyvä kuin G930:ssä, koska korvakupit oli tehty kankaasta keinonahkan sijaan. 2100 oli myös epämukavampi johtuen epätavallisen voimakkaasta puristusvoimasta, joka ei koskaan oikeastaan hellittänyt.&lt;br /&gt;&lt;br /&gt;Olen uskomattoman iloinen voidessani sanoa suurella ilolla, että SteelSeries H Wireless Headset ei jaa MITÄÄN näistä vioista ja on PARAS kuulokemikrofoni, jonka olen koskaan omistanut. Se ei ole ainoastaan vapautettu noista puutteista, vaan se myös päihittää minut muilla osa-alueilla. Äänenlaatu on huomattavasti parempi, vaikka vain hieman, se on parempi kuin kumpikaan aiemmista kuulokkeista. Lisäksi suosikkiasiani tässä kuulokkeessa on vaihdettava akku! Minun ei tarvitse enää koskaan käyttää langallisia... Rakastan sitä!&lt;br /&gt;&lt;br /&gt;Arvosteluni perustuu vain PC-käyttöön, sillä en käytä sitä konsoleilla. Jos mietit, onko hinta perusteltu ja kannattaako se vain PC-käyttöön, niin kerron sinulle heti, että se ON sen arvoinen.</w:t>
      </w:r>
    </w:p>
    <w:p>
      <w:r>
        <w:rPr>
          <w:b/>
        </w:rPr>
        <w:t xml:space="preserve">Tulos</w:t>
      </w:r>
    </w:p>
    <w:p>
      <w:r>
        <w:t xml:space="preserve">Täydellisten kuulokkeiden etsintä on ohi.</w:t>
      </w:r>
    </w:p>
    <w:p>
      <w:r>
        <w:rPr>
          <w:b/>
        </w:rPr>
        <w:t xml:space="preserve">Esimerkki 0.470</w:t>
      </w:r>
    </w:p>
    <w:p>
      <w:r>
        <w:t xml:space="preserve">Tämä on loistava hiiri pelaamiseen. Käytän sitä joka päivä ja rakastan sitä! Kestää pari päivää tottua sivussa olevien painikkeiden tuntumaan, mutta alun totuttelun jälkeen se tuntuu luonnolliselta kädessä. Arvostin myös sitä, että hiirestä voi ottaa pois tai laittaa lisää painoja. Sen avulla voit todella hallita hiirtä ja räätälöidä sen niin, että se reagoi parhaiten liikkeeseesi.</w:t>
      </w:r>
    </w:p>
    <w:p>
      <w:r>
        <w:rPr>
          <w:b/>
        </w:rPr>
        <w:t xml:space="preserve">Tulos</w:t>
      </w:r>
    </w:p>
    <w:p>
      <w:r>
        <w:t xml:space="preserve">Tämä on SUURI pelihiiri!!!!!</w:t>
      </w:r>
    </w:p>
    <w:p>
      <w:r>
        <w:rPr>
          <w:b/>
        </w:rPr>
        <w:t xml:space="preserve">Esimerkki 0,471</w:t>
      </w:r>
    </w:p>
    <w:p>
      <w:r>
        <w:t xml:space="preserve">Pidän asian yksinkertaisena.  Luin kymmeniä arvosteluja eri reitittimistä ja valitsin tämän, koska sen helppokäyttöisyys, kaksikaistaisuus jne. oli hyvässä arviossa.  Tämä reititin on erittäin helppo asentaa, mutta sen kantama on surkea.  On kai mahdollista, että sain &amp;#34;sitruunan&amp;#34; mutta lähetin sen kuitenkin takaisin.  Osta ASUS 50 dollarilla ja säästä itsesi päänsäryltä.</w:t>
      </w:r>
    </w:p>
    <w:p>
      <w:r>
        <w:rPr>
          <w:b/>
        </w:rPr>
        <w:t xml:space="preserve">Tulos</w:t>
      </w:r>
    </w:p>
    <w:p>
      <w:r>
        <w:t xml:space="preserve">Luin kymmeniä arvosteluja eri reitittimistä ja valitsin tämän helppokäyttöisyyttä koskevien hyvien arvostelujen vuoksi.</w:t>
      </w:r>
    </w:p>
    <w:p>
      <w:r>
        <w:rPr>
          <w:b/>
        </w:rPr>
        <w:t xml:space="preserve">Esimerkki 0,472</w:t>
      </w:r>
    </w:p>
    <w:p>
      <w:r>
        <w:t xml:space="preserve">Nämä ovat fantastisia kaiuttimia. Minulla on ne kytketty Xbox 360:een. Ne ovat muuttaneet pelikokemukseni paremmaksi. Älä ymmärrä minua väärin, jos sinulla on 250 dollaria tuhlattavaksi, on olemassa parempia kaiuttimia, mutta nämä ovat loistavia hintaan nähden, etkä tule pettymään. Suosittelen näitä ehdottomasti.</w:t>
      </w:r>
    </w:p>
    <w:p>
      <w:r>
        <w:rPr>
          <w:b/>
        </w:rPr>
        <w:t xml:space="preserve">Tulos</w:t>
      </w:r>
    </w:p>
    <w:p>
      <w:r>
        <w:t xml:space="preserve">Fantastinen hintaansa nähden</w:t>
      </w:r>
    </w:p>
    <w:p>
      <w:r>
        <w:rPr>
          <w:b/>
        </w:rPr>
        <w:t xml:space="preserve">Esimerkki 0,473</w:t>
      </w:r>
    </w:p>
    <w:p>
      <w:r>
        <w:t xml:space="preserve">Minulla ei ole valituksia, Se oli kuvattu, toimii kuten pitäisi. Sopii niin kuin pitääkin, on takuu, Nice</w:t>
      </w:r>
    </w:p>
    <w:p>
      <w:r>
        <w:rPr>
          <w:b/>
        </w:rPr>
        <w:t xml:space="preserve">Tulos</w:t>
      </w:r>
    </w:p>
    <w:p>
      <w:r>
        <w:t xml:space="preserve">Teokset</w:t>
      </w:r>
    </w:p>
    <w:p>
      <w:r>
        <w:rPr>
          <w:b/>
        </w:rPr>
        <w:t xml:space="preserve">Esimerkki 0,474</w:t>
      </w:r>
    </w:p>
    <w:p>
      <w:r>
        <w:t xml:space="preserve">loistava tuote. ostin aqua ja väri on erittäin elinvoimainen. ota se ulos pakkauksesta, napsauta se kiinni, valmis. ja tarvitset todella tällaisen, koska neljä päivää sen jälkeen, kun sain mac airin, pudotin sen kadulle ja kolhaisin sen. kotelo tuli postissa seuraavana päivänä. jos olisin saanut sen päivää aikaisemmin, olen varma, että se olisi suojannut kannettavaani.</w:t>
      </w:r>
    </w:p>
    <w:p>
      <w:r>
        <w:rPr>
          <w:b/>
        </w:rPr>
        <w:t xml:space="preserve">Tulos</w:t>
      </w:r>
    </w:p>
    <w:p>
      <w:r>
        <w:t xml:space="preserve">napsauta se kiinni, niin olet valmis.</w:t>
      </w:r>
    </w:p>
    <w:p>
      <w:r>
        <w:rPr>
          <w:b/>
        </w:rPr>
        <w:t xml:space="preserve">Esimerkki 0.475</w:t>
      </w:r>
    </w:p>
    <w:p>
      <w:r>
        <w:t xml:space="preserve">Tämä Kindle-kannettava on loistava. Erittäin tukeva ilman, että se on tilaa vievä. Tarrakiinnikkeet kiinnittyvät hyvin ja sisäpuolinen suoja on erittäin pehmeä - ei huolta naarmuista. Suosittelen sitä lämpimästi!</w:t>
      </w:r>
    </w:p>
    <w:p>
      <w:r>
        <w:rPr>
          <w:b/>
        </w:rPr>
        <w:t xml:space="preserve">Tulos</w:t>
      </w:r>
    </w:p>
    <w:p>
      <w:r>
        <w:t xml:space="preserve">Loistava tuote - erittäin tyytyväinen!</w:t>
      </w:r>
    </w:p>
    <w:p>
      <w:r>
        <w:rPr>
          <w:b/>
        </w:rPr>
        <w:t xml:space="preserve">Esimerkki 0,476</w:t>
      </w:r>
    </w:p>
    <w:p>
      <w:r>
        <w:t xml:space="preserve">Tämä muisti toimi ongelmitta Mid 2009 iMacissani.  Nämä muistitikut olivat hyvä hinta-laatusuhde, ja suosittelen niitä vaihtoehtona Applen OEM-muisteille.</w:t>
      </w:r>
    </w:p>
    <w:p>
      <w:r>
        <w:rPr>
          <w:b/>
        </w:rPr>
        <w:t xml:space="preserve">Tulos</w:t>
      </w:r>
    </w:p>
    <w:p>
      <w:r>
        <w:t xml:space="preserve">Hyvä arvo</w:t>
      </w:r>
    </w:p>
    <w:p>
      <w:r>
        <w:rPr>
          <w:b/>
        </w:rPr>
        <w:t xml:space="preserve">Esimerkki 0,477</w:t>
      </w:r>
    </w:p>
    <w:p>
      <w:r>
        <w:t xml:space="preserve">Tilasin tämän kokeiltuani muita koteloita, mutta ilman näppäimistöä. Sain tämän tuotteen kahdessa päivässä, ilmainen toimitus ja se on aivan loistava! Näppäimistö on sellainen, johon olet tottunut, ja sitä on helppo käyttää. Jos kirjoitat kosketuksella tai metsästät ja nokitat, tämä toimii hyvin kummallakin tavalla. Se ei ole kapinallinen näppäimistö ja siinä on hyvä vaste näppäimistä. Minulla on yksi sekä mini- että tavalliseen ipadiin ja ne ovat melko edustavia. Jos olet markkinoilla tämä on kokeilemisen arvoinen.</w:t>
      </w:r>
    </w:p>
    <w:p>
      <w:r>
        <w:rPr>
          <w:b/>
        </w:rPr>
        <w:t xml:space="preserve">Tulos</w:t>
      </w:r>
    </w:p>
    <w:p>
      <w:r>
        <w:t xml:space="preserve">SARKK ipad 3 kotelo näppäimistöllä</w:t>
      </w:r>
    </w:p>
    <w:p>
      <w:r>
        <w:rPr>
          <w:b/>
        </w:rPr>
        <w:t xml:space="preserve">Esimerkki 0,478</w:t>
      </w:r>
    </w:p>
    <w:p>
      <w:r>
        <w:t xml:space="preserve">Kauhea, ikkunat olivat väärennettyjä.</w:t>
      </w:r>
    </w:p>
    <w:p>
      <w:r>
        <w:rPr>
          <w:b/>
        </w:rPr>
        <w:t xml:space="preserve">Tulos</w:t>
      </w:r>
    </w:p>
    <w:p>
      <w:r>
        <w:t xml:space="preserve">Yksi tähti</w:t>
      </w:r>
    </w:p>
    <w:p>
      <w:r>
        <w:rPr>
          <w:b/>
        </w:rPr>
        <w:t xml:space="preserve">Esimerkki 0,479</w:t>
      </w:r>
    </w:p>
    <w:p>
      <w:r>
        <w:t xml:space="preserve">Minun on palautettava tämä tuote, koska se ei vastannut vaatimuksiani. Kameran pistorasia ja latauspiste WIN BOOK 8&amp;#34; -laitteessani olivat kotelon peitossa.</w:t>
      </w:r>
    </w:p>
    <w:p>
      <w:r>
        <w:rPr>
          <w:b/>
        </w:rPr>
        <w:t xml:space="preserve">Tulos</w:t>
      </w:r>
    </w:p>
    <w:p>
      <w:r>
        <w:t xml:space="preserve">Minun on palautettava tämä tuote, koska se ei ...</w:t>
      </w:r>
    </w:p>
    <w:p>
      <w:r>
        <w:rPr>
          <w:b/>
        </w:rPr>
        <w:t xml:space="preserve">Esimerkki 0.480</w:t>
      </w:r>
    </w:p>
    <w:p>
      <w:r>
        <w:t xml:space="preserve">Tarvitsin vain muutaman, mutta ne eivät koskaan lopu kesken.</w:t>
      </w:r>
    </w:p>
    <w:p>
      <w:r>
        <w:rPr>
          <w:b/>
        </w:rPr>
        <w:t xml:space="preserve">Tulos</w:t>
      </w:r>
    </w:p>
    <w:p>
      <w:r>
        <w:t xml:space="preserve">Viisi tähteä</w:t>
      </w:r>
    </w:p>
    <w:p>
      <w:r>
        <w:rPr>
          <w:b/>
        </w:rPr>
        <w:t xml:space="preserve">Esimerkki 0.481</w:t>
      </w:r>
    </w:p>
    <w:p>
      <w:r>
        <w:t xml:space="preserve">Se toimii ja on halpa.  Vaikea yhdistelmä voittaa</w:t>
      </w:r>
    </w:p>
    <w:p>
      <w:r>
        <w:rPr>
          <w:b/>
        </w:rPr>
        <w:t xml:space="preserve">Tulos</w:t>
      </w:r>
    </w:p>
    <w:p>
      <w:r>
        <w:t xml:space="preserve">Viisi tähteä</w:t>
      </w:r>
    </w:p>
    <w:p>
      <w:r>
        <w:rPr>
          <w:b/>
        </w:rPr>
        <w:t xml:space="preserve">Esimerkki 0,482</w:t>
      </w:r>
    </w:p>
    <w:p>
      <w:r>
        <w:t xml:space="preserve">Tämä tuote on mahtava, tyttöystäväni petti minua ja tämä vauva auttoi minua laittamaan tuon villin eläimen (tyttöystävä) häkkiinsä.</w:t>
      </w:r>
    </w:p>
    <w:p>
      <w:r>
        <w:rPr>
          <w:b/>
        </w:rPr>
        <w:t xml:space="preserve">Tulos</w:t>
      </w:r>
    </w:p>
    <w:p>
      <w:r>
        <w:t xml:space="preserve">Tämä tuote on mahtava, tyttöystäväni petti minua ja tämä ....</w:t>
      </w:r>
    </w:p>
    <w:p>
      <w:r>
        <w:rPr>
          <w:b/>
        </w:rPr>
        <w:t xml:space="preserve">Esimerkki 0.483</w:t>
      </w:r>
    </w:p>
    <w:p>
      <w:r>
        <w:t xml:space="preserve">Käytän kannettavaa tietokonetta ja hankin neliporttisen USB-keskittimen ennen kuin hankin tämän. Tuo romu ei voi tukea edes toista laitetta, jonka kytkin! Voin valita vain yhden webbikamerastani ja muista laitteista, kuten ipod shuffle (mini), jäähdytystuuletin ja muistikortti. En voi käyttää webbikameraani, kun käytän jotain muuta paitsi hiirtä. &lt;br /&gt;&lt;br /&gt;Siten tehtyäni hieman tutkimusta verkossa, löysin tämän - edullisimman 7-porttisen USB-keskittimen ulkoisella virtalähteellä. Voit käyttää sitä ulkoisen virran kanssa tai ilman (ja tietysti käytän sitä juuri nyt webkamerani takia), nyt minulla on ainakin viisi laitetta kytkettynä siihen ilman ongelmia!&lt;br /&gt;&lt;br /&gt;Plussana ulkonäkö on upea! En voi pyytää enempää siitä, siinä on kaikki mitä olen koskaan halunnut ja tarvinnut!</w:t>
      </w:r>
    </w:p>
    <w:p>
      <w:r>
        <w:rPr>
          <w:b/>
        </w:rPr>
        <w:t xml:space="preserve">Tulos</w:t>
      </w:r>
    </w:p>
    <w:p>
      <w:r>
        <w:t xml:space="preserve">Rakastan kaikkea siinä!</w:t>
      </w:r>
    </w:p>
    <w:p>
      <w:r>
        <w:rPr>
          <w:b/>
        </w:rPr>
        <w:t xml:space="preserve">Esimerkki 0,484</w:t>
      </w:r>
    </w:p>
    <w:p>
      <w:r>
        <w:t xml:space="preserve">Levy, joka mukana minun sovitin liian ladata sukeltajat kaatui minun ikkunat . Jouduin lataamaan ikkunat uudelleen, menettäen kaikki tiedot niistä. Ajurit ladattiin lopulta verkossa ja sovitin toimi sen jälkeen moitteettomasti.</w:t>
      </w:r>
    </w:p>
    <w:p>
      <w:r>
        <w:rPr>
          <w:b/>
        </w:rPr>
        <w:t xml:space="preserve">Tulos</w:t>
      </w:r>
    </w:p>
    <w:p>
      <w:r>
        <w:t xml:space="preserve">Älä käytä sen levyä!</w:t>
      </w:r>
    </w:p>
    <w:p>
      <w:r>
        <w:rPr>
          <w:b/>
        </w:rPr>
        <w:t xml:space="preserve">Esimerkki 0,485</w:t>
      </w:r>
    </w:p>
    <w:p>
      <w:r>
        <w:t xml:space="preserve">Tämä on luultavasti yksi parhaista ostoksista, jotka olen oivaltanut.&lt;br /&gt;&lt;br /&gt;Se on kevyt, pieni, oli hyvä kapasiteetti ja se ei maksa paljon.</w:t>
      </w:r>
    </w:p>
    <w:p>
      <w:r>
        <w:rPr>
          <w:b/>
        </w:rPr>
        <w:t xml:space="preserve">Tulos</w:t>
      </w:r>
    </w:p>
    <w:p>
      <w:r>
        <w:t xml:space="preserve">Suuri kauppa</w:t>
      </w:r>
    </w:p>
    <w:p>
      <w:r>
        <w:rPr>
          <w:b/>
        </w:rPr>
        <w:t xml:space="preserve">Esimerkki 0.486</w:t>
      </w:r>
    </w:p>
    <w:p>
      <w:r>
        <w:t xml:space="preserve">Varmista, että ostat SATA-datakaapelin juuri ostamasi SSD-aseman liittämistä varten, paitsi jos tietokoneessasi roikkuu varaosia. Ostamani Samsungin SSD-aseman mukana ei tule kaapeleita. Tämä kaapeli sopi hyvin, joskin hieman löysä, ei lukkiudu, mutta sopii portteihin tiukasti.</w:t>
      </w:r>
    </w:p>
    <w:p>
      <w:r>
        <w:rPr>
          <w:b/>
        </w:rPr>
        <w:t xml:space="preserve">Tulos</w:t>
      </w:r>
    </w:p>
    <w:p>
      <w:r>
        <w:t xml:space="preserve">Täytyy olla</w:t>
      </w:r>
    </w:p>
    <w:p>
      <w:r>
        <w:rPr>
          <w:b/>
        </w:rPr>
        <w:t xml:space="preserve">Esimerkki 0.487</w:t>
      </w:r>
    </w:p>
    <w:p>
      <w:r>
        <w:t xml:space="preserve">Toimii hienosti. ei ole ollut mitään ongelmia eikä pidä liikaa ääntä.  Toimii hyvin myös pelieni kanssa. Mutta vielä parempi työasioissa</w:t>
      </w:r>
    </w:p>
    <w:p>
      <w:r>
        <w:rPr>
          <w:b/>
        </w:rPr>
        <w:t xml:space="preserve">Tulos</w:t>
      </w:r>
    </w:p>
    <w:p>
      <w:r>
        <w:t xml:space="preserve">toimii hienosti</w:t>
      </w:r>
    </w:p>
    <w:p>
      <w:r>
        <w:rPr>
          <w:b/>
        </w:rPr>
        <w:t xml:space="preserve">Esimerkki 0,488</w:t>
      </w:r>
    </w:p>
    <w:p>
      <w:r>
        <w:t xml:space="preserve">alkaa lohkeilla muutaman kuukauden kuluttua</w:t>
      </w:r>
    </w:p>
    <w:p>
      <w:r>
        <w:rPr>
          <w:b/>
        </w:rPr>
        <w:t xml:space="preserve">Tulos</w:t>
      </w:r>
    </w:p>
    <w:p>
      <w:r>
        <w:t xml:space="preserve">Neljä tähteä</w:t>
      </w:r>
    </w:p>
    <w:p>
      <w:r>
        <w:rPr>
          <w:b/>
        </w:rPr>
        <w:t xml:space="preserve">Esimerkki 0,489</w:t>
      </w:r>
    </w:p>
    <w:p>
      <w:r>
        <w:t xml:space="preserve">Minun MacBook 13 pro n toimi todella tyhmä. Oikeastaan se oli hiiren osoitin ja sen eroottinen käyttäytyminen, joka teki minut hulluksi. Seurasin protokollaa, (etsin kaikki viimeaikaiset sovellukset, jotka olisivat voineet aiheuttaa ongelman, tarkistin liian nähdä wlan-häiriöitä, puhdistin sen erityisellä liinalla. Olen jopa johtanut siihen, että minun on ostettava ulkoinen asema ja varmuuskopioida tiedostoni vain, jotta voisin tehdä kovalevyn palautuksen. Se ei toiminut :(... Sitten tulin tänne ja ostin tämän kohteen tältä myyjältä , sain sen seuraavana päivänä ja laitoin sen maciini. Arvaa mitä???? Nyt olen onnellinen mies lol. Pitkä tarina lol mutta olen iloinen, että tämä ratkaisi ongelman. Sopii täydellisesti hieno mennä eteenpäin ja ostaa sen!!!!</w:t>
      </w:r>
    </w:p>
    <w:p>
      <w:r>
        <w:rPr>
          <w:b/>
        </w:rPr>
        <w:t xml:space="preserve">Tulos</w:t>
      </w:r>
    </w:p>
    <w:p>
      <w:r>
        <w:t xml:space="preserve">Erinomaista!!!</w:t>
      </w:r>
    </w:p>
    <w:p>
      <w:r>
        <w:rPr>
          <w:b/>
        </w:rPr>
        <w:t xml:space="preserve">Esimerkki 0.490</w:t>
      </w:r>
    </w:p>
    <w:p>
      <w:r>
        <w:t xml:space="preserve">Laivat tulevat hitaalla laivalla Kiinasta. Toimii Mavericksissä ilman ajureita. Näyttää kuitenkin ylikuumentavan ulkoisen asemani. Irrottaa myös ulkoisen aseman, kun suljen kannettavan tietokoneen. Vaikka se nopeuttaa varmuuskopiointini, muut ongelmat ylittävät kaikki edut.</w:t>
      </w:r>
    </w:p>
    <w:p>
      <w:r>
        <w:rPr>
          <w:b/>
        </w:rPr>
        <w:t xml:space="preserve">Tulos</w:t>
      </w:r>
    </w:p>
    <w:p>
      <w:r>
        <w:t xml:space="preserve">Ei aivan valmis Mac-tietokoneille</w:t>
      </w:r>
    </w:p>
    <w:p>
      <w:r>
        <w:rPr>
          <w:b/>
        </w:rPr>
        <w:t xml:space="preserve">Esimerkki 0,491</w:t>
      </w:r>
    </w:p>
    <w:p>
      <w:r>
        <w:t xml:space="preserve">Hiiri näyttää jostain syystä pudottavan signaalia aina silloin tällöin, en ole varma miksi. Paristot vaihdettiin, mutta se ei ratkaissut ongelmaa. Ei niin häiritsevää, mutta älä yritä pelata videopelejä tällä.</w:t>
      </w:r>
    </w:p>
    <w:p>
      <w:r>
        <w:rPr>
          <w:b/>
        </w:rPr>
        <w:t xml:space="preserve">Tulos</w:t>
      </w:r>
    </w:p>
    <w:p>
      <w:r>
        <w:t xml:space="preserve">Hiiri näyttää pudottavan signaalin aina silloin tällöin ....</w:t>
      </w:r>
    </w:p>
    <w:p>
      <w:r>
        <w:rPr>
          <w:b/>
        </w:rPr>
        <w:t xml:space="preserve">Esimerkki 0,492</w:t>
      </w:r>
    </w:p>
    <w:p>
      <w:r>
        <w:t xml:space="preserve">Oikein mukavaa. Välillä hankalaa yrittää sulkea tai järjestää uudelleen. Mutta hintaansa nähden loistava</w:t>
      </w:r>
    </w:p>
    <w:p>
      <w:r>
        <w:rPr>
          <w:b/>
        </w:rPr>
        <w:t xml:space="preserve">Tulos</w:t>
      </w:r>
    </w:p>
    <w:p>
      <w:r>
        <w:t xml:space="preserve">Neljä tähteä</w:t>
      </w:r>
    </w:p>
    <w:p>
      <w:r>
        <w:rPr>
          <w:b/>
        </w:rPr>
        <w:t xml:space="preserve">Esimerkki 0,493</w:t>
      </w:r>
    </w:p>
    <w:p>
      <w:r>
        <w:t xml:space="preserve">Sain Xoomin äitienpäiväksi, ja koska minulla on kolme alle 4-vuotiasta lasta, tiesin tarvitsevani jotain, jolla suojata uutta gadgetiani. Musta rooCASE-koteloni sopii täydellisesti! Se on juuri sellainen kuin kuvattu, sopii hyvin ja on hyvälaatuinen. Ainoa huolenaiheeni on, että vasemmassa yläkulmassa oleviin äänenvoimakkuusnäppäimiin ei pääse käsiksi. Se on ainoa huono puoli. Hyvä tuote!</w:t>
      </w:r>
    </w:p>
    <w:p>
      <w:r>
        <w:rPr>
          <w:b/>
        </w:rPr>
        <w:t xml:space="preserve">Tulos</w:t>
      </w:r>
    </w:p>
    <w:p>
      <w:r>
        <w:t xml:space="preserve">Täydellinen istuvuus</w:t>
      </w:r>
    </w:p>
    <w:p>
      <w:r>
        <w:rPr>
          <w:b/>
        </w:rPr>
        <w:t xml:space="preserve">Esimerkki 0,494</w:t>
      </w:r>
    </w:p>
    <w:p>
      <w:r>
        <w:t xml:space="preserve">Suuri näyttö suosittelen sitä</w:t>
      </w:r>
    </w:p>
    <w:p>
      <w:r>
        <w:rPr>
          <w:b/>
        </w:rPr>
        <w:t xml:space="preserve">Tulos</w:t>
      </w:r>
    </w:p>
    <w:p>
      <w:r>
        <w:t xml:space="preserve">SUURI!!!</w:t>
      </w:r>
    </w:p>
    <w:p>
      <w:r>
        <w:rPr>
          <w:b/>
        </w:rPr>
        <w:t xml:space="preserve">Esimerkki 0,495</w:t>
      </w:r>
    </w:p>
    <w:p>
      <w:r>
        <w:t xml:space="preserve">Sain juuri sitä, mitä halusin. Kun laitan filmin päälle, en yritä tehdä siitä täydellistä. Minulla on muutamia pieniä "kuplia" ja muuta sellaista, mutta pystyn käsittelemään niitä. Jotkut ihmiset pystyvät luultavasti laittamaan tämän kalvon hienosti ilman puutteita, minä en pysty, ja se on minulle ok!!!</w:t>
      </w:r>
    </w:p>
    <w:p>
      <w:r>
        <w:rPr>
          <w:b/>
        </w:rPr>
        <w:t xml:space="preserve">Tulos</w:t>
      </w:r>
    </w:p>
    <w:p>
      <w:r>
        <w:t xml:space="preserve">Suuri mitä tarvitsin</w:t>
      </w:r>
    </w:p>
    <w:p>
      <w:r>
        <w:rPr>
          <w:b/>
        </w:rPr>
        <w:t xml:space="preserve">Esimerkki 0,496</w:t>
      </w:r>
    </w:p>
    <w:p>
      <w:r>
        <w:t xml:space="preserve">Suosittelen lämpimästi tätä laukkua.  Luin arvosteluja ja huomasin, että useat ihmiset kokivat, että kahva oli hieman heiluva.  Tämä pitää paikkansa vain, jos sitä ei vedetä täyteen pituuteensa.  Tämä on juuri sitä, mitä etsin.  Tyylikäs, mutta tarpeeksi leveä koulukirjoille ja papereille ilman, että se on läheskään niin tilaa vievä kuin perinteiset laukut.</w:t>
      </w:r>
    </w:p>
    <w:p>
      <w:r>
        <w:rPr>
          <w:b/>
        </w:rPr>
        <w:t xml:space="preserve">Tulos</w:t>
      </w:r>
    </w:p>
    <w:p>
      <w:r>
        <w:t xml:space="preserve">Rullalaukku</w:t>
      </w:r>
    </w:p>
    <w:p>
      <w:r>
        <w:rPr>
          <w:b/>
        </w:rPr>
        <w:t xml:space="preserve">Esimerkki 0,497</w:t>
      </w:r>
    </w:p>
    <w:p>
      <w:r>
        <w:t xml:space="preserve">En todellakaan ole kovinkaan hyvä tietokonelukutaitoinen. En näytä pystyvän lataamaan mitään ilmaisia kirjoja tähän laitteeseen. Näyttää siltä, että edes \\"ilmaiset\" kirjat eivät ole ilmaisia. Ne maksavat dollarin kappale. Okei, ei se ole niin iso asia, mutta en myöskään tunnu saavan selville, miten tämä tehdään. Tätä prosessia EI auta se, että Amazon ei tue tätä tuotetta. Ei ole ketään, jolle soittaa apua. Sain tämän vaimolleni joululahjaksi ja siitä lähtien se on istunut, koska kiireisenä ihmisenä se on nimetty meidän tiesi paperipainoksi, kunnes voin jotenkin selvittää sen. erittäin raivostuttavaa.</w:t>
      </w:r>
    </w:p>
    <w:p>
      <w:r>
        <w:rPr>
          <w:b/>
        </w:rPr>
        <w:t xml:space="preserve">Tulos</w:t>
      </w:r>
    </w:p>
    <w:p>
      <w:r>
        <w:t xml:space="preserve">Helppoa, kun tiedät miten</w:t>
      </w:r>
    </w:p>
    <w:p>
      <w:r>
        <w:rPr>
          <w:b/>
        </w:rPr>
        <w:t xml:space="preserve">Esimerkki 0,498</w:t>
      </w:r>
    </w:p>
    <w:p>
      <w:r>
        <w:t xml:space="preserve">Se oli näin yksinkertainen...kytket sen, käynnistät sen, laitat kopioitavan levyn ylälaatikkoon, laitat tyhjät levyt muihin ja sinun ei tarvitse edes painaa toista nappia, se alkaa kopioida itsestään. Se kopioi kaksituntisen videoni noin 3 minuutissa, ilman ongelmia, ilman häiriöitä, vain... täydellisesti.</w:t>
      </w:r>
    </w:p>
    <w:p>
      <w:r>
        <w:rPr>
          <w:b/>
        </w:rPr>
        <w:t xml:space="preserve">Tulos</w:t>
      </w:r>
    </w:p>
    <w:p>
      <w:r>
        <w:t xml:space="preserve">Täydellistä!</w:t>
      </w:r>
    </w:p>
    <w:p>
      <w:r>
        <w:rPr>
          <w:b/>
        </w:rPr>
        <w:t xml:space="preserve">Esimerkki 0.499</w:t>
      </w:r>
    </w:p>
    <w:p>
      <w:r>
        <w:t xml:space="preserve">Yksi arvostelija sanoi, että tämä tuote toimii kuten mainostetaan, ja haluan tukea tätä arvostelua! Tämä on loistava kansi ja jalusta, ja nautin siitä päivittäin. Se on kevyt, kompakti ja antaa minulle mahdollisuuden käyttää Firea juuri haluamallani tavalla. Minulle suurin mukavuus on se, että se pitää Fire-paketin pienenä ja kevyenä, jotta se mahtuu lentolaukkuuni. Hyvä tuote!</w:t>
      </w:r>
    </w:p>
    <w:p>
      <w:r>
        <w:rPr>
          <w:b/>
        </w:rPr>
        <w:t xml:space="preserve">Tulos</w:t>
      </w:r>
    </w:p>
    <w:p>
      <w:r>
        <w:t xml:space="preserve">Suuri kansi</w:t>
      </w:r>
    </w:p>
    <w:p>
      <w:r>
        <w:rPr>
          <w:b/>
        </w:rPr>
        <w:t xml:space="preserve">Esimerkki 0,500</w:t>
      </w:r>
    </w:p>
    <w:p>
      <w:r>
        <w:t xml:space="preserve">Tämä tuote toimii hyvin. Kesti vain 2 päivää toimittaa se ja se tuli jopa päivää etuajassa. Laatikossani oli kaksi arkkia. Toinen on pölynpoisto ja toinen on varsinainen suoja. Mutta todellisuudessa voit käyttää pölynpoistoarkkia myös varsinaisena suojana, joten saat oikeastaan kaksi suoja-arkkia. Pidin siitä, että tarkoitetussa suoja-arkissa on takapuolinen ja etupuolinen kuorinta. Pidän tästä, koska asennan takakuoren täydellisesti ilman ilmakuplia. Sen sijaan, että olisin kuorinut etusuojalevyn pois, jätin sen vain päälle, ja sitten parin kuukauden kuluttua, kun se likaantuu tai jotain, kuorin sen vain pois, ja varsinainen suojalevy on päällä ja on taas puhdas. Sitten jos jotain muuta menee pieleen, käytän lianpoistoainetta. Suoja ei ole liian ohut eikä liian paksu, juuri sopiva.  Ainoa huono asia, mitä minulla on sanottavaa tästä, on se, että näytönsuoja on noin 1 cm liian pieni, joten se ei peitä koko näyttöä 100%, mutta en oikeastaan välittänyt siitä, koska luulen, että jos se olisi, se olisi vaikeampi asentaa, koska tarvitset absoluuttista täydellisyyttä, joten se, että tuo 1 cm antaa sinulle tilaa hengittää. Joten vaikka se ei kata 100 % näytöstä, 99 % toimii minulle aivan hyvin. Kaiken kaikkiaan olen sitä mieltä, että tämä oli ostamisen arvoinen, mutta toisaalta sain omani 20,00 dollarilla. Toimii hienosti, en vain tiedä, maksaisinko siitä 30,00, mutta teknisesti ottaen saat varmaan kaksi.</w:t>
      </w:r>
    </w:p>
    <w:p>
      <w:r>
        <w:rPr>
          <w:b/>
        </w:rPr>
        <w:t xml:space="preserve">Tulos</w:t>
      </w:r>
    </w:p>
    <w:p>
      <w:r>
        <w:t xml:space="preserve">En tiedä miksi tästä on huonoja arvosteluja!??</w:t>
      </w:r>
    </w:p>
    <w:p>
      <w:r>
        <w:rPr>
          <w:b/>
        </w:rPr>
        <w:t xml:space="preserve">Esimerkki 0.501</w:t>
      </w:r>
    </w:p>
    <w:p>
      <w:r>
        <w:t xml:space="preserve">Saapui ajoissa ja erinomaisessa kunnossa. Erittäin tukevat paksut kaapelit, jotka yhdistyvät täydellisesti. Vankka ja kestävä matkalle tai kotiin. Erinomaiset liittimet asettuvat napakasti ja turvallisesti kaikkiin laajennuksiin. Ja,se oli myös erinomainen hinta. Mediabridge ylitti odotukseni ja harkitsen tätä hienoa yritystä tulevissa hankinnoissa.</w:t>
      </w:r>
    </w:p>
    <w:p>
      <w:r>
        <w:rPr>
          <w:b/>
        </w:rPr>
        <w:t xml:space="preserve">Tulos</w:t>
      </w:r>
    </w:p>
    <w:p>
      <w:r>
        <w:t xml:space="preserve">kiinteät kaapelit</w:t>
      </w:r>
    </w:p>
    <w:p>
      <w:r>
        <w:rPr>
          <w:b/>
        </w:rPr>
        <w:t xml:space="preserve">Esimerkki 0.502</w:t>
      </w:r>
    </w:p>
    <w:p>
      <w:r>
        <w:t xml:space="preserve">Pidän tästä tuotteesta. Saapuu ajoissa. Kiitos paljon työstäsi. Toivotan teille menestystä liiketoiminnassa.</w:t>
      </w:r>
    </w:p>
    <w:p>
      <w:r>
        <w:rPr>
          <w:b/>
        </w:rPr>
        <w:t xml:space="preserve">Tulos</w:t>
      </w:r>
    </w:p>
    <w:p>
      <w:r>
        <w:t xml:space="preserve">Tuotearvostelu</w:t>
      </w:r>
    </w:p>
    <w:p>
      <w:r>
        <w:rPr>
          <w:b/>
        </w:rPr>
        <w:t xml:space="preserve">Esimerkki 0.503</w:t>
      </w:r>
    </w:p>
    <w:p>
      <w:r>
        <w:t xml:space="preserve">Erittäin hyvä kannettava tietokone, rakastan sitä!</w:t>
      </w:r>
    </w:p>
    <w:p>
      <w:r>
        <w:rPr>
          <w:b/>
        </w:rPr>
        <w:t xml:space="preserve">Tulos</w:t>
      </w:r>
    </w:p>
    <w:p>
      <w:r>
        <w:t xml:space="preserve">Viisi tähteä</w:t>
      </w:r>
    </w:p>
    <w:p>
      <w:r>
        <w:rPr>
          <w:b/>
        </w:rPr>
        <w:t xml:space="preserve">Esimerkki 0.504</w:t>
      </w:r>
    </w:p>
    <w:p>
      <w:r>
        <w:t xml:space="preserve">Kiva laukku. Siihen mahtuu 14 tuuman kannettava tietokone melko mukavasti. Paljon tilaa myös muille tavaroille.</w:t>
      </w:r>
    </w:p>
    <w:p>
      <w:r>
        <w:rPr>
          <w:b/>
        </w:rPr>
        <w:t xml:space="preserve">Tulos</w:t>
      </w:r>
    </w:p>
    <w:p>
      <w:r>
        <w:t xml:space="preserve">Erinomainen laukku</w:t>
      </w:r>
    </w:p>
    <w:p>
      <w:r>
        <w:rPr>
          <w:b/>
        </w:rPr>
        <w:t xml:space="preserve">Esimerkki 0.505</w:t>
      </w:r>
    </w:p>
    <w:p>
      <w:r>
        <w:t xml:space="preserve">Nopeus, selkeys, kuvanlaatu ja helppous ovat loistavia. Paljon helpompi käyttää kuin I-Pad Airia. Rakastan käyttää sitä.</w:t>
      </w:r>
    </w:p>
    <w:p>
      <w:r>
        <w:rPr>
          <w:b/>
        </w:rPr>
        <w:t xml:space="preserve">Tulos</w:t>
      </w:r>
    </w:p>
    <w:p>
      <w:r>
        <w:t xml:space="preserve">Loistava ostos</w:t>
      </w:r>
    </w:p>
    <w:p>
      <w:r>
        <w:rPr>
          <w:b/>
        </w:rPr>
        <w:t xml:space="preserve">Esimerkki 0,506</w:t>
      </w:r>
    </w:p>
    <w:p>
      <w:r>
        <w:t xml:space="preserve">En voisi olla tyytyväisempi tähän koteloon.  Minulla oli yksi toisen merkin kotelo, joka oli paljon kalliimpi, eikä se ollut läheskään yhtä hyvälaatuinen.</w:t>
      </w:r>
    </w:p>
    <w:p>
      <w:r>
        <w:rPr>
          <w:b/>
        </w:rPr>
        <w:t xml:space="preserve">Tulos</w:t>
      </w:r>
    </w:p>
    <w:p>
      <w:r>
        <w:t xml:space="preserve">Rakastan tätä tablettikoteloa!</w:t>
      </w:r>
    </w:p>
    <w:p>
      <w:r>
        <w:rPr>
          <w:b/>
        </w:rPr>
        <w:t xml:space="preserve">Esimerkki 0,507</w:t>
      </w:r>
    </w:p>
    <w:p>
      <w:r>
        <w:t xml:space="preserve">Kaiken kaikkiaan olen tyytyväinen tietokoneeseen. Se hoitaa työnsä. Laitteen heikoin puoli on näyttö - sen katselualue on hyvin kapea \\\"sweet spot. \\\" Näytön kanssa on jatkuvasti tekemistä, jotta löydän oikean katselukulman. Vertailun vuoksi: vanhassa HP DV9000:ssani vuodelta 2007 oli paljon parempi katselukulma. Tämä ei kuitenkaan ole ratkaiseva tekijä. Kuten sanoin, sillä saa työnsä tehtyä. Olen kuitenkin iloinen, että sain sen huomattavaan alennukseen Black Friday 2012 -tapahtumassa. En maksaisi täyttä vähittäismyyntihintaa lähinnä heikon näytön vuoksi.  Pelkästään tästä syystä olen vähentänyt yhden tähden. Ehkä alle 1000 dollarin kannettavasta tietokoneesta odotin liikoja?&lt;br /&gt;Plussana on, että tietokoneessa on 2x USB 3.0 -portit ja 1x USB 2. Tästä huolimatta toivoisin todella, että USB-portteja olisi yhteensä neljä. Edellisessä kannettavassani oli 4 ja käytin niitä kaikkia.  En vähennä tästä yhtään tähteä. Olen nitpicking.&lt;br /&gt;Tässä on SD-kortinlukija, joka on hankalasti sijoitettu etupuolelle ja laitteen alle. Käytännössä joudut todennäköisesti nostamaan kannettavan tietokoneen ylös, jotta näet korttipaikan. Sen sijoittaminen sivulle vaikuttaa käytännöllisemmältä. Jälleen kerran en vähennä tähteä, se on nirsoilua&lt;br /&gt;Tietokone on riittävän nopea, vaikkei kyseessä olekaan pelikannettava.&lt;br /&gt;Ensimmäisen käynnistyksen yhteydessä huomaat, että Windows 7 kehottaa sinua polttamaan oman varmuuskopiolevyn. Vaikka se ei olekaan täysin välttämätöntä (varmuuskopio-osio sisältää nämä tiedot), se on silti järkevää. Ymmärrän, että ASUS luultavasti säästää rahaa, mutta haluaisin todella virallisen Windows 7 -asennuslevyn. Tarvitset 4 tyhjää DVD-levyä varmuuskopion suorittamiseen.&lt;br /&gt;Kokonaisuutena olen tyytyväinen tähän budjettiluokan kannettavaan tietokoneeseen. Se tekee kaiken, mitä tarvitsen, huolimatta joistakin kyseenalaisista suunnitteluvalinnoista ja heikosta näytöstä.</w:t>
      </w:r>
    </w:p>
    <w:p>
      <w:r>
        <w:rPr>
          <w:b/>
        </w:rPr>
        <w:t xml:space="preserve">Tulos</w:t>
      </w:r>
    </w:p>
    <w:p>
      <w:r>
        <w:t xml:space="preserve">Tyydyttävä budjettiystävällinen kannettava tietokone</w:t>
      </w:r>
    </w:p>
    <w:p>
      <w:r>
        <w:rPr>
          <w:b/>
        </w:rPr>
        <w:t xml:space="preserve">Esimerkki 0.508</w:t>
      </w:r>
    </w:p>
    <w:p>
      <w:r>
        <w:t xml:space="preserve">Se on hyvä ja toimii hyvin.</w:t>
      </w:r>
    </w:p>
    <w:p>
      <w:r>
        <w:rPr>
          <w:b/>
        </w:rPr>
        <w:t xml:space="preserve">Tulos</w:t>
      </w:r>
    </w:p>
    <w:p>
      <w:r>
        <w:t xml:space="preserve">Neljä tähteä</w:t>
      </w:r>
    </w:p>
    <w:p>
      <w:r>
        <w:rPr>
          <w:b/>
        </w:rPr>
        <w:t xml:space="preserve">Esimerkki 0.509</w:t>
      </w:r>
    </w:p>
    <w:p>
      <w:r>
        <w:t xml:space="preserve">Ei käyttänyt Kindleä, koska ohjeistus ei riittänyt.  En käyttänyt ostamaani pistoketta, koska en käyttänyt Kindleä.  Vihainen, että minun piti maksaa 6,95 dollaria pistokkeen palauttamisesta!  En ole varma, että ostan teiltä enää mitään muuta kuin kirjoja.  Palauttakaa ostohintani ja kaikki Kindlen ja pistokkeen palauttamisesta aiheutuneet kulut.  Kiitos, Marilyn Freed</w:t>
      </w:r>
    </w:p>
    <w:p>
      <w:r>
        <w:rPr>
          <w:b/>
        </w:rPr>
        <w:t xml:space="preserve">Tulos</w:t>
      </w:r>
    </w:p>
    <w:p>
      <w:r>
        <w:t xml:space="preserve">ei tarpeeksi opastusta Kindlen käyttöön</w:t>
      </w:r>
    </w:p>
    <w:p>
      <w:r>
        <w:rPr>
          <w:b/>
        </w:rPr>
        <w:t xml:space="preserve">Esimerkki 0.510</w:t>
      </w:r>
    </w:p>
    <w:p>
      <w:r>
        <w:t xml:space="preserve">en pidä siitä lainkaan</w:t>
      </w:r>
    </w:p>
    <w:p>
      <w:r>
        <w:rPr>
          <w:b/>
        </w:rPr>
        <w:t xml:space="preserve">Tulos</w:t>
      </w:r>
    </w:p>
    <w:p>
      <w:r>
        <w:t xml:space="preserve">Yksi tähti</w:t>
      </w:r>
    </w:p>
    <w:p>
      <w:r>
        <w:rPr>
          <w:b/>
        </w:rPr>
        <w:t xml:space="preserve">Esimerkki 0,511</w:t>
      </w:r>
    </w:p>
    <w:p>
      <w:r>
        <w:t xml:space="preserve">Minulla oli tämän kajakkilaudan edellinen versio ja rakastin sitä.  Aluksi tämä näytti paremmalta - vankemmin tehdyltä.  Siinä on kuitenkin yksi kohtalokas vika.  Kuten muutkin arvostelijat huomauttavat, se ei saa ipad airia nukkumaan.  Tai pikemminkin, magneetit tuskin muodostavat yhteyttä, jolloin ipad &amp;#34;herää&amp;#34; ja menee takaisin uneen jatkuvasti, mikä tyhjentää akun täysin.  Palautan omani.</w:t>
      </w:r>
    </w:p>
    <w:p>
      <w:r>
        <w:rPr>
          <w:b/>
        </w:rPr>
        <w:t xml:space="preserve">Tulos</w:t>
      </w:r>
    </w:p>
    <w:p>
      <w:r>
        <w:t xml:space="preserve">iPadia ei voi laittaa lepotilaan</w:t>
      </w:r>
    </w:p>
    <w:p>
      <w:r>
        <w:rPr>
          <w:b/>
        </w:rPr>
        <w:t xml:space="preserve">Esimerkki 0.512</w:t>
      </w:r>
    </w:p>
    <w:p>
      <w:r>
        <w:t xml:space="preserve">Se w hyvä tuote, mutta ei ollut niin kirkas, mutta muuten prfect</w:t>
      </w:r>
    </w:p>
    <w:p>
      <w:r>
        <w:rPr>
          <w:b/>
        </w:rPr>
        <w:t xml:space="preserve">Tulos</w:t>
      </w:r>
    </w:p>
    <w:p>
      <w:r>
        <w:t xml:space="preserve">Neljä tähteä</w:t>
      </w:r>
    </w:p>
    <w:p>
      <w:r>
        <w:rPr>
          <w:b/>
        </w:rPr>
        <w:t xml:space="preserve">Esimerkki 0,513</w:t>
      </w:r>
    </w:p>
    <w:p>
      <w:r>
        <w:t xml:space="preserve">Laturi toimii hyvin, mutta suora pistoke on ongelma.  Kun pistoke on työnnetty tabletin latausliittimeen oikean puolen alareunassa, sitä on epämukava pitää kädessä.  Mielestäni parempi ratkaisu olisi 90 asteen pistoke esim. sellainen, joka Viewsonic Gtabletissa on.</w:t>
      </w:r>
    </w:p>
    <w:p>
      <w:r>
        <w:rPr>
          <w:b/>
        </w:rPr>
        <w:t xml:space="preserve">Tulos</w:t>
      </w:r>
    </w:p>
    <w:p>
      <w:r>
        <w:t xml:space="preserve">Suora tulppa on ongelma</w:t>
      </w:r>
    </w:p>
    <w:p>
      <w:r>
        <w:rPr>
          <w:b/>
        </w:rPr>
        <w:t xml:space="preserve">Esimerkki 0.514</w:t>
      </w:r>
    </w:p>
    <w:p>
      <w:r>
        <w:t xml:space="preserve">Tämä on ensimmäinen tablettini, joten en ollut varma, minkä kokoinen hankkia.  Valitsin suurimman, joka oli mielestäni edullinen.  Kuten kävi ilmi, tämä riitti enemmän kuin hyvin 22\\\" laajakuvanäytölleni (1680x1050 res).  Se voisi helposti käsitellä kahta monitoriani (ellet sitten käytä todella suuria siveltimenvedot).  Kun otat huomioon, että voit zoomata työtäsi, on selvää, että voit selvitä paljon pienemmälläkin tabletilla.  Henkilökohtaisesti pidän siveltimeni vetoja keskinkertaisina (vaikka ilmeisesti hieman raskaskätisenä), ja käytän luultavasti vain noin 1/4 tabletin pinta-alasta kerrallaan piirtäessäni/maalatessani zoomauksen ja kuvan raahaamisen vuoksi.  Jokainen, joka on käyttänyt kannettavan tietokoneen kosketusalustaa, näkee helposti, kuinka vähän tilaa tarvitaan hiiren liikutteluun.  Toisin sanoen, jos et aio piirtää tai maalata kunnolla, voit käyttää pienintä mahdollista tablettia.  Ihmiset, jotka haluavat yksinkertaisesti luopua hiirestä, voivat valita Bamboon, mutta kaikkien, jotka aikovat tehdä minkäänlaista kuvankäsittelyä tai graafista työtä, on syytä pitäytyä Intuosissa (tarkkuuden vuoksi).  Kaiken tämän sanottuani voin helposti pienentää tablettia asetuksissa, jos haluan käyttää vain osaa siitä koko tabletin sijaan.  Alan kuitenkin tottua käyttämään ylimääräistä tilaa hyväkseni.    Minulta kesti jonkin aikaa sopeutua tabletin käyttöön.  Olen käyttänyt hiirtä ja näppäimistöä yli kymmenen vuotta.  En oikeastaan ajatellut, että se, etten ollut kirjoittanut tai piirtänyt mitään oikealla kynällä tai kynällä niin pitkään, aiheuttaisi tällaista oppimiskäyrää, mutta niin kävi.  Sopeuduin kuitenkin noin viikon käytön jälkeen (odotin, että se kestäisi vain yhden tai kaksi iltapäivää, koska sopeudun yleensä nopeasti).  Täytyy sanoa, että piirtämiseen tai valokuvien työstämiseen tämä on paljon helpompaa.  Suosin kuitenkin edelleen hiirtäni kaikkeen muuhun.  Tämä johtuu osittain siitä, etten saa sekä tablettia että näppäimistöä samaan aikaan pöydälle (pidän tablettia yleensä sylissäni, kun käytän sitä).    En käytä Express Keys -näppäimiä kovinkaan paljon, mutta pienen muokkauksen ja totuttelun jälkeen olen huomannut niiden olevan nopeampia kuin näppäimistön käyttäminen.  Ajattelin, että ajan myötä käytän näppäimistöä yhä vähemmän.  Käytän myös vähemmän aikaa työkalupainikkeiden napsauttamiseen ja käytän aikani tehokkaammin pelkkiä pikanäppäimiä käyttäen.  Se, että työkaluja voi vaihtaa yksinkertaisesti painamalla pikanäppäintä, säästää todella paljon aikaa.  Toivoisin tosin, että löytäisin keinon muuttaa pyyhekumin kokoa valitsematta sitä ensin.  Sen perusteella, mitä olen nähnyt edellisen sukupolven pikavalintanäppäimistä, en näe uusissa näppäimissä kovin suurta etua.  Parannus on mukava, mutta näennäisesti tarpeeton.    Varsinainen piirtotaitoni ei ole vielä kovin hyvä, joten paineherkkyydestä ei ole paljon hyötyä.  Sen sijaan säädän peittävyyttä manuaalisesti.  Ajattelin, että taitojeni kehittyessä opettelen luultavasti hyödyntämään paineherkkyyttä.  En vain ole vielä siinä vaiheessa.  Vaikka en käyttäisikään paineherkkyyttä, on silti paljon helpompaa piirtää tabletilla kuin hiirellä.  Koska en ole koskaan kokeillut Intuos 3:a, en voi verrata herkkyyttä.    Olen huomannut, että kynät näyttävät kuluvan melko nopeasti.  Lisäksi olen kuullut, etteivät myöskään pinta-arkit kestä kovin pitkään edelliseen sukupolveen verrattuna.  En tiedä, oliko tämä tarkoituksellista varaosien myynnin lisäämiseksi vai uhraus jonkin muun hyödyn saamiseksi.  Se saa Intuos 3:n näyttämään siinä mielessä haluttavammalta.    Luultavasti suurin valitukseni koko asiasta on itse kynä.  Se on minulle aivan liian paksu.  Se saa minut tuntemaan, että käytän sellaista paksua lyijykynää kuin päiväkodissa.  Olen enemmän tai vähemmän sopeutunut siihen, mutta päädyn luultavasti ostamaan sen ohuemman version, jossa ei ole kumikahvaa.    Jos saisin tehdä kaiken uudelleen, en ole varma, hankkisinko pienemmän tabletin.  Voisin hyvin helposti olla onnellisempi pienemmän tabletin kanssa, jos ei muusta syystä kuin siksi, että se mahtuisi pöydälleni.  Lisätablettitila tekee kuitenkin kaksoismonitoriasetelmasta mukavamman.  Minusta ylimääräinen näytön tila on yleensä tarpeeton, mutta piirtämisen ja maalaamisen aikana on jonkin verran etua siitä, että voi keskittyä yhdellä näytöllä vain maalaamiseen ja siirtää kaiken muun sivuun toiselle näytölle.  Olisin voinut säästää rahaa hankkimalla Intuos 3:n, mutta Wacom ei näytä enää tukevan niitä.  Intuos 4:n edut Intuos 3:een verrattuna eivät vain tunnu tarpeellisilta, tämä pätee erityisesti silloin, kun kyseessä on kaltaiseni henkilö, joka ei hyödynnä paineherkkyyttä täysimääräisesti.</w:t>
      </w:r>
    </w:p>
    <w:p>
      <w:r>
        <w:rPr>
          <w:b/>
        </w:rPr>
        <w:t xml:space="preserve">Tulos</w:t>
      </w:r>
    </w:p>
    <w:p>
      <w:r>
        <w:t xml:space="preserve">Enemmän kuin tarvitsen, mutta uskon, että voisin kasvaa siihen.</w:t>
      </w:r>
    </w:p>
    <w:p>
      <w:r>
        <w:rPr>
          <w:b/>
        </w:rPr>
        <w:t xml:space="preserve">Esimerkki 0,515</w:t>
      </w:r>
    </w:p>
    <w:p>
      <w:r>
        <w:t xml:space="preserve">Rakastan Kindlejä, ja kun sain uuden Voyagen joululahjaksi, olin niin innoissani.  Rakastan ominaisuuksia, taustavaloa ja laitteen reagointikykyä.  Minulla on kuitenkin 1 ongelma akun keston kanssa.  Se ei kestä viikkoja kuten mainostettiin, minkä vuoksi annoin vain 4 tähteä.  Minulla on valaistus automaattinen, wifi pois päältä (lentokonetila), sammutan sen joka ilta, ja luen keskimäärin 1-2 tuntia joka ilta.  Joten en ehkä saa viikkoja, mutta yli 5 päivää olisi ollut mukavaa.</w:t>
      </w:r>
    </w:p>
    <w:p>
      <w:r>
        <w:rPr>
          <w:b/>
        </w:rPr>
        <w:t xml:space="preserve">Tulos</w:t>
      </w:r>
    </w:p>
    <w:p>
      <w:r>
        <w:t xml:space="preserve">Suuri lukija</w:t>
      </w:r>
    </w:p>
    <w:p>
      <w:r>
        <w:rPr>
          <w:b/>
        </w:rPr>
        <w:t xml:space="preserve">Esimerkki 0.516</w:t>
      </w:r>
    </w:p>
    <w:p>
      <w:r>
        <w:t xml:space="preserve">Rakastan tätä reppua!  Kuljettaa pientä HP-kannettavaa tietokonettani töihin!  Niin paljon kohteliaisuuksia violetti väri!!!!</w:t>
      </w:r>
    </w:p>
    <w:p>
      <w:r>
        <w:rPr>
          <w:b/>
        </w:rPr>
        <w:t xml:space="preserve">Tulos</w:t>
      </w:r>
    </w:p>
    <w:p>
      <w:r>
        <w:t xml:space="preserve">Viisi tähteä</w:t>
      </w:r>
    </w:p>
    <w:p>
      <w:r>
        <w:rPr>
          <w:b/>
        </w:rPr>
        <w:t xml:space="preserve">Esimerkki 0,517</w:t>
      </w:r>
    </w:p>
    <w:p>
      <w:r>
        <w:t xml:space="preserve">tämä kansi on ehdottomasti erilainen kuin kindle fire hd:n kansi. Pidän mahdollisuudesta asettaa se vaakasuoraan elokuvien katselua varten. YouTube tai mitä tahansa. Pystyn asettamaan tämän juoksumatolle ja katsomaan jotain kävellessäni. saa ajan kulumaan nopeammin.</w:t>
      </w:r>
    </w:p>
    <w:p>
      <w:r>
        <w:rPr>
          <w:b/>
        </w:rPr>
        <w:t xml:space="preserve">Tulos</w:t>
      </w:r>
    </w:p>
    <w:p>
      <w:r>
        <w:t xml:space="preserve">erilainen kuin kindle fie hd</w:t>
      </w:r>
    </w:p>
    <w:p>
      <w:r>
        <w:rPr>
          <w:b/>
        </w:rPr>
        <w:t xml:space="preserve">Esimerkki 0,518</w:t>
      </w:r>
    </w:p>
    <w:p>
      <w:r>
        <w:t xml:space="preserve">Täsmälleen kuten kuvattu ja odotettu!</w:t>
      </w:r>
    </w:p>
    <w:p>
      <w:r>
        <w:rPr>
          <w:b/>
        </w:rPr>
        <w:t xml:space="preserve">Tulos</w:t>
      </w:r>
    </w:p>
    <w:p>
      <w:r>
        <w:t xml:space="preserve">Viisi tähteä</w:t>
      </w:r>
    </w:p>
    <w:p>
      <w:r>
        <w:rPr>
          <w:b/>
        </w:rPr>
        <w:t xml:space="preserve">Esimerkki 0.519</w:t>
      </w:r>
    </w:p>
    <w:p>
      <w:r>
        <w:t xml:space="preserve">Ostin joukon näitä eri huoneisiin ympäri taloa. Se tekee mobiililaitteiden lataamisesta paljon helpompaa, ja 6 jalan pituuden ansiosta pistokkeet ja tietokoneet ovat helposti saatavilla. Suosittelen tätä tuotetta lämpimästi!</w:t>
      </w:r>
    </w:p>
    <w:p>
      <w:r>
        <w:rPr>
          <w:b/>
        </w:rPr>
        <w:t xml:space="preserve">Tulos</w:t>
      </w:r>
    </w:p>
    <w:p>
      <w:r>
        <w:t xml:space="preserve">Ostin nipun taloa varten</w:t>
      </w:r>
    </w:p>
    <w:p>
      <w:r>
        <w:rPr>
          <w:b/>
        </w:rPr>
        <w:t xml:space="preserve">Esimerkki 0.520</w:t>
      </w:r>
    </w:p>
    <w:p>
      <w:r>
        <w:t xml:space="preserve">Kaiken kaikkiaan musiikkitiedostojen osalta se ei ollut huono, mutta kun aloin tallentaa videota ja kuvia siihen, se loi vioittuneita tiedostoja. Koko Disneyland- ja Six Flags -lomani oli lukukelvoton. Valtava pettymys</w:t>
      </w:r>
    </w:p>
    <w:p>
      <w:r>
        <w:rPr>
          <w:b/>
        </w:rPr>
        <w:t xml:space="preserve">Tulos</w:t>
      </w:r>
    </w:p>
    <w:p>
      <w:r>
        <w:t xml:space="preserve">Niin niin niin</w:t>
      </w:r>
    </w:p>
    <w:p>
      <w:r>
        <w:rPr>
          <w:b/>
        </w:rPr>
        <w:t xml:space="preserve">Esimerkki 0,521</w:t>
      </w:r>
    </w:p>
    <w:p>
      <w:r>
        <w:t xml:space="preserve">Es un buen producto, lo unico que falto fue el paño para limpiar la maquina, por lo demas esta todo bien, funciona muy bien y el windows 7 excelente!!!!</w:t>
      </w:r>
    </w:p>
    <w:p>
      <w:r>
        <w:rPr>
          <w:b/>
        </w:rPr>
        <w:t xml:space="preserve">Tulos</w:t>
      </w:r>
    </w:p>
    <w:p>
      <w:r>
        <w:t xml:space="preserve">Buen producto!!</w:t>
      </w:r>
    </w:p>
    <w:p>
      <w:r>
        <w:rPr>
          <w:b/>
        </w:rPr>
        <w:t xml:space="preserve">Esimerkki 0,522</w:t>
      </w:r>
    </w:p>
    <w:p>
      <w:r>
        <w:t xml:space="preserve">Tarvitsin ylimääräisen hiiren yhdelle palvelimestani. Olen verkon ylläpitäjä ja olen usein&lt;br /&gt;RDP-istuntojen ja SQL Server -sovellusten välillä.&lt;br /&gt;&lt;br /&gt;Hiiri on hyvän kokoinen ja siinä on kunnollinen pito (tämä on erittäin hyvä asia minulle, koska palvelinhuoneessa tulee KUUMAA ja hiiret liukastuvat)&lt;br /&gt;Ohansikas on hyvässä asennossa ja yläpuolella olevat 2 ohjelmoitavaa painiketta ovat helposti tavoitettavissa.&lt;br /&gt;&lt;br /&gt;Lukupyörä on hyvän kokoinen ja siinä on mukava hienovarainen &amp;#34;naksahtelu.&amp;#34; DPI-painike on kätevä ja tarpeeksi syrjässä, jotta en voi napsauttaa sitä vahingossa.&lt;br /&gt;&lt;br /&gt;Toivon kuitenkin, että hiirellä olisi hieman enemmän painoa. Olen vanhan koulukunnan edustaja ja pidän painavista hiiristä.&lt;br /&gt;&lt;br /&gt;Kokonaisuutena olen tyytyväinen tähän tuotteeseen.</w:t>
      </w:r>
    </w:p>
    <w:p>
      <w:r>
        <w:rPr>
          <w:b/>
        </w:rPr>
        <w:t xml:space="preserve">Tulos</w:t>
      </w:r>
    </w:p>
    <w:p>
      <w:r>
        <w:t xml:space="preserve">Mukava hiiri, jossa on mukava joustavuus</w:t>
      </w:r>
    </w:p>
    <w:p>
      <w:r>
        <w:rPr>
          <w:b/>
        </w:rPr>
        <w:t xml:space="preserve">Esimerkki 0,523</w:t>
      </w:r>
    </w:p>
    <w:p>
      <w:r>
        <w:t xml:space="preserve">Parempaa kuin viipaloitu leipä. Rakastan 4 pakettia! Ostaisin ehdottomasti uudelleen. Toimitettiin myös nopeasti! Saapui turvallisesti ja ehjänä. Hieno kauppa.</w:t>
      </w:r>
    </w:p>
    <w:p>
      <w:r>
        <w:rPr>
          <w:b/>
        </w:rPr>
        <w:t xml:space="preserve">Tulos</w:t>
      </w:r>
    </w:p>
    <w:p>
      <w:r>
        <w:t xml:space="preserve">Stylus'</w:t>
      </w:r>
    </w:p>
    <w:p>
      <w:r>
        <w:rPr>
          <w:b/>
        </w:rPr>
        <w:t xml:space="preserve">Esimerkki 0,524</w:t>
      </w:r>
    </w:p>
    <w:p>
      <w:r>
        <w:t xml:space="preserve">Tämä auttaa minua pitämään häikäisyn alhaisena, ja se oli helppo asentaa.</w:t>
      </w:r>
    </w:p>
    <w:p>
      <w:r>
        <w:rPr>
          <w:b/>
        </w:rPr>
        <w:t xml:space="preserve">Tulos</w:t>
      </w:r>
    </w:p>
    <w:p>
      <w:r>
        <w:t xml:space="preserve">Kindle-kilpi</w:t>
      </w:r>
    </w:p>
    <w:p>
      <w:r>
        <w:rPr>
          <w:b/>
        </w:rPr>
        <w:t xml:space="preserve">Esimerkki 0,525</w:t>
      </w:r>
    </w:p>
    <w:p>
      <w:r>
        <w:t xml:space="preserve">Erittäin tyytyväinen tähän laitteeseen tähän mennessä. Windows 8.1 -käyttöjärjestelmään ei tarvitse asentaa mitään, kaikki portit toimivat, ja pidän siitä, että iPadilleni on käytettävissä 2 suurvirtaista latausporttia.</w:t>
      </w:r>
    </w:p>
    <w:p>
      <w:r>
        <w:rPr>
          <w:b/>
        </w:rPr>
        <w:t xml:space="preserve">Tulos</w:t>
      </w:r>
    </w:p>
    <w:p>
      <w:r>
        <w:t xml:space="preserve">Helppo asentaa, toimii hyvin.</w:t>
      </w:r>
    </w:p>
    <w:p>
      <w:r>
        <w:rPr>
          <w:b/>
        </w:rPr>
        <w:t xml:space="preserve">Esimerkki 0,526</w:t>
      </w:r>
    </w:p>
    <w:p>
      <w:r>
        <w:t xml:space="preserve">Ostin tämän Googlen chromebookin kanssa. päätin kuitenkin olla pitämättä chromebookia ja pyysin, että tämä palautetaan minulle.  Asiakastuki oli erinomainen ja sain hyvityksen 3-5 päivän kuluessa.  Ostaisin uudelleen seuraavan tuotteen, jolle tarvitsen vakuutuksen.</w:t>
      </w:r>
    </w:p>
    <w:p>
      <w:r>
        <w:rPr>
          <w:b/>
        </w:rPr>
        <w:t xml:space="preserve">Tulos</w:t>
      </w:r>
    </w:p>
    <w:p>
      <w:r>
        <w:t xml:space="preserve">Palautettu ja palautettu</w:t>
      </w:r>
    </w:p>
    <w:p>
      <w:r>
        <w:rPr>
          <w:b/>
        </w:rPr>
        <w:t xml:space="preserve">Esimerkki 0,527</w:t>
      </w:r>
    </w:p>
    <w:p>
      <w:r>
        <w:t xml:space="preserve">USB 3.0 on erittäin nopea ja erittäin kevyt.</w:t>
      </w:r>
    </w:p>
    <w:p>
      <w:r>
        <w:rPr>
          <w:b/>
        </w:rPr>
        <w:t xml:space="preserve">Tulos</w:t>
      </w:r>
    </w:p>
    <w:p>
      <w:r>
        <w:t xml:space="preserve">Erittäin nopea ja kevyt</w:t>
      </w:r>
    </w:p>
    <w:p>
      <w:r>
        <w:rPr>
          <w:b/>
        </w:rPr>
        <w:t xml:space="preserve">Esimerkki 0.528</w:t>
      </w:r>
    </w:p>
    <w:p>
      <w:r>
        <w:t xml:space="preserve">OLI KÄTEVÄ 2 TYTÖLLENI, JOTKA OVAT YLÄASTEELLA JA LUKIOSSA. TOIMII HYVIN HEILLE, JOTEN OLEN TYYTYVÄINEN.</w:t>
      </w:r>
    </w:p>
    <w:p>
      <w:r>
        <w:rPr>
          <w:b/>
        </w:rPr>
        <w:t xml:space="preserve">Tulos</w:t>
      </w:r>
    </w:p>
    <w:p>
      <w:r>
        <w:t xml:space="preserve">HYVÄ LAPSILLE</w:t>
      </w:r>
    </w:p>
    <w:p>
      <w:r>
        <w:rPr>
          <w:b/>
        </w:rPr>
        <w:t xml:space="preserve">Esimerkki 0.529</w:t>
      </w:r>
    </w:p>
    <w:p>
      <w:r>
        <w:t xml:space="preserve">Mukava ja mukava hiiri, jota voi käyttää sekä pelaamiseen että tavalliseen tietokoneen käyttöön. Toivoisin, että hiiressä olisi mahdollisuus asettaa logon valo joko päälle tai pois päältä sykkivän valon sijaan, ja mielestäni rulla olisi näyttänyt paremmalta, jos siinä olisi ollut raidoitus, joka on nähty joissakin muissa Razer-hiirissä, mutta toiminnallisesti tämä hiiri on erinomainen :)</w:t>
      </w:r>
    </w:p>
    <w:p>
      <w:r>
        <w:rPr>
          <w:b/>
        </w:rPr>
        <w:t xml:space="preserve">Tulos</w:t>
      </w:r>
    </w:p>
    <w:p>
      <w:r>
        <w:t xml:space="preserve">Hyvä hiiri</w:t>
      </w:r>
    </w:p>
    <w:p>
      <w:r>
        <w:rPr>
          <w:b/>
        </w:rPr>
        <w:t xml:space="preserve">Esimerkki 0.530</w:t>
      </w:r>
    </w:p>
    <w:p>
      <w:r>
        <w:t xml:space="preserve">toimii hyvin, mukava muoto, valkoinen hyväksyntä tekee siitä hienon näköisen</w:t>
      </w:r>
    </w:p>
    <w:p>
      <w:r>
        <w:rPr>
          <w:b/>
        </w:rPr>
        <w:t xml:space="preserve">Tulos</w:t>
      </w:r>
    </w:p>
    <w:p>
      <w:r>
        <w:t xml:space="preserve">Viisi tähteä</w:t>
      </w:r>
    </w:p>
    <w:p>
      <w:r>
        <w:rPr>
          <w:b/>
        </w:rPr>
        <w:t xml:space="preserve">Esimerkki 0,531</w:t>
      </w:r>
    </w:p>
    <w:p>
      <w:r>
        <w:t xml:space="preserve">Kotelo on paksu, joten se suojaa hyvin. helppo käyttää ja kun se kiinnitetään jalustaksi, se kestää hyvin.</w:t>
      </w:r>
    </w:p>
    <w:p>
      <w:r>
        <w:rPr>
          <w:b/>
        </w:rPr>
        <w:t xml:space="preserve">Tulos</w:t>
      </w:r>
    </w:p>
    <w:p>
      <w:r>
        <w:t xml:space="preserve">Juuri sitä, mitä etsin!!!!</w:t>
      </w:r>
    </w:p>
    <w:p>
      <w:r>
        <w:rPr>
          <w:b/>
        </w:rPr>
        <w:t xml:space="preserve">Esimerkki 0,532</w:t>
      </w:r>
    </w:p>
    <w:p>
      <w:r>
        <w:t xml:space="preserve">Kun menossa $2 vaihtoehtoja pois ebay (joka ei toimi ja itse asiassa valutettu akku minun iPhone) menin tämän. Ne toimivat hyvin, lataa iphone todella nopeasti.</w:t>
      </w:r>
    </w:p>
    <w:p>
      <w:r>
        <w:rPr>
          <w:b/>
        </w:rPr>
        <w:t xml:space="preserve">Tulos</w:t>
      </w:r>
    </w:p>
    <w:p>
      <w:r>
        <w:t xml:space="preserve">Toimii hienosti</w:t>
      </w:r>
    </w:p>
    <w:p>
      <w:r>
        <w:rPr>
          <w:b/>
        </w:rPr>
        <w:t xml:space="preserve">Esimerkki 0,533</w:t>
      </w:r>
    </w:p>
    <w:p>
      <w:r>
        <w:t xml:space="preserve">Ei toiminut, aivan kuten aiemmissa arvosteluissa oli todettu. Kaksi erillistä tietokonetta ei tunnistanut laitetta, kun se oli kytketty.</w:t>
      </w:r>
    </w:p>
    <w:p>
      <w:r>
        <w:rPr>
          <w:b/>
        </w:rPr>
        <w:t xml:space="preserve">Tulos</w:t>
      </w:r>
    </w:p>
    <w:p>
      <w:r>
        <w:t xml:space="preserve">Ei toiminut, aivan kuten aiemmissa arvosteluissa oli todettu ...</w:t>
      </w:r>
    </w:p>
    <w:p>
      <w:r>
        <w:rPr>
          <w:b/>
        </w:rPr>
        <w:t xml:space="preserve">Esimerkki 0,534</w:t>
      </w:r>
    </w:p>
    <w:p>
      <w:r>
        <w:t xml:space="preserve">Tämä on hyvä kotelo ja laatu näyttää ok, mutta sitä ei voi käyttää, kun tabletti on kytketty....</w:t>
      </w:r>
    </w:p>
    <w:p>
      <w:r>
        <w:rPr>
          <w:b/>
        </w:rPr>
        <w:t xml:space="preserve">Tulos</w:t>
      </w:r>
    </w:p>
    <w:p>
      <w:r>
        <w:t xml:space="preserve">Tekee sen, mitä pitääkin</w:t>
      </w:r>
    </w:p>
    <w:p>
      <w:r>
        <w:rPr>
          <w:b/>
        </w:rPr>
        <w:t xml:space="preserve">Esimerkki 0,535</w:t>
      </w:r>
    </w:p>
    <w:p>
      <w:r>
        <w:t xml:space="preserve">Loistava tuote, erityisesti käytettäväksi tabletin kanssa, jossa on Windows-käyttöjärjestelmä. Käytän sitä koko ajan matkustaessani asiakaskohteisiin tablettini kanssa verkostoitumiseen jne.... Paljon parempi kuin kantaa täysikokoista kannettavaa tietokonettani ja kaikkia muita varusteita, jotka minun oli ennen otettava mukaani.</w:t>
      </w:r>
    </w:p>
    <w:p>
      <w:r>
        <w:rPr>
          <w:b/>
        </w:rPr>
        <w:t xml:space="preserve">Tulos</w:t>
      </w:r>
    </w:p>
    <w:p>
      <w:r>
        <w:t xml:space="preserve">HDE kokoontaitettava kannettava Roll-Up USB 2.0 näppäimistö näppäimistö näppäimistö</w:t>
      </w:r>
    </w:p>
    <w:p>
      <w:r>
        <w:rPr>
          <w:b/>
        </w:rPr>
        <w:t xml:space="preserve">Esimerkki 0,536</w:t>
      </w:r>
    </w:p>
    <w:p>
      <w:r>
        <w:t xml:space="preserve">Luulen, että tulen käyttämään tätä koteloa hyvin pitkään. Niin helppo asentaa ja työskennellä. 10/10 Ostaisin uudelleen!</w:t>
      </w:r>
    </w:p>
    <w:p>
      <w:r>
        <w:rPr>
          <w:b/>
        </w:rPr>
        <w:t xml:space="preserve">Tulos</w:t>
      </w:r>
    </w:p>
    <w:p>
      <w:r>
        <w:t xml:space="preserve">Rakastan sitä!</w:t>
      </w:r>
    </w:p>
    <w:p>
      <w:r>
        <w:rPr>
          <w:b/>
        </w:rPr>
        <w:t xml:space="preserve">Esimerkki 0,537</w:t>
      </w:r>
    </w:p>
    <w:p>
      <w:r>
        <w:t xml:space="preserve">ostin tämän käytettäväksi uuden Nikon Coolpix -kamerani kanssa. Siinä on tarvitsemani kapasiteetti videoiden tekemiseen ja valokuvien ottamiseen, kun olen poissa laitteiden luota niiden tyhjentämiseksi.</w:t>
      </w:r>
    </w:p>
    <w:p>
      <w:r>
        <w:rPr>
          <w:b/>
        </w:rPr>
        <w:t xml:space="preserve">Tulos</w:t>
      </w:r>
    </w:p>
    <w:p>
      <w:r>
        <w:t xml:space="preserve">suuri muistitikku</w:t>
      </w:r>
    </w:p>
    <w:p>
      <w:r>
        <w:rPr>
          <w:b/>
        </w:rPr>
        <w:t xml:space="preserve">Esimerkki 0,538</w:t>
      </w:r>
    </w:p>
    <w:p>
      <w:r>
        <w:t xml:space="preserve">Minun on sanottava, että tämä on hienoin asia sitten viipaloidun leivän (osoittaa, kuinka vanha olen)asennus kesti kaikki 3 minuuttia ja olin ja käynnissä se on niin paljon helpompaa kuin vanha hiiri.Ei enää liikkuvat hiiri koko pöydän vain istua se yhdessä paikassa käyttää sileä kuin lasi iso punainen pallo minun etusormi ja peukalo &amp; pinkie painikkeilla sanani kuinka suuri!!! Vain yksi toinen asia Amazonin toimituksesta tilattu sunnuntai-iltana tuli UPSin kautta tiistaina on se nopea vai mitä!! kiitos lukemisesta rambelings.</w:t>
      </w:r>
    </w:p>
    <w:p>
      <w:r>
        <w:rPr>
          <w:b/>
        </w:rPr>
        <w:t xml:space="preserve">Tulos</w:t>
      </w:r>
    </w:p>
    <w:p>
      <w:r>
        <w:t xml:space="preserve">Trackball Neitsyt</w:t>
      </w:r>
    </w:p>
    <w:p>
      <w:r>
        <w:rPr>
          <w:b/>
        </w:rPr>
        <w:t xml:space="preserve">Esimerkki 0,539</w:t>
      </w:r>
    </w:p>
    <w:p>
      <w:r>
        <w:t xml:space="preserve">Olen käyttänyt näitä nyt pari päivää tabletin kanssa ja ääni on uskomaton.  Olen rakastunut.  Olen kokeillut useita kaiuttimia, ja näissä tuntuu olevan paras tasapaino pohjan ja puiden välillä.  Pidän myös siitä, että äänenvoimakkuutta voi lisätä tai vähentää tabletin lisäksi myös itse kaiuttimista.  Erittäin mukava koko, koska ne ovat pieniä ja siirrettäviä ja hyvä pituus johdoille.  Niiden oma virtalähde on ihana, joten se ei tyhjennä akkua.  Olen käyttänyt niitä HP Slate -laitteeni kanssa ja aviomies kokeili niitä MP3-soittimensa kanssa ja ne toimivat fantastisesti molempien kanssa.  En ole vielä kokeillut niitä puhelimeni kanssa, koska en halua irrottaa yhteyttä tabletistani.  Täydellinen, kuten Logitechilta odotin.</w:t>
      </w:r>
    </w:p>
    <w:p>
      <w:r>
        <w:rPr>
          <w:b/>
        </w:rPr>
        <w:t xml:space="preserve">Tulos</w:t>
      </w:r>
    </w:p>
    <w:p>
      <w:r>
        <w:t xml:space="preserve">Nämä ovat mahtavia!</w:t>
      </w:r>
    </w:p>
    <w:p>
      <w:r>
        <w:rPr>
          <w:b/>
        </w:rPr>
        <w:t xml:space="preserve">Esimerkki 0.540</w:t>
      </w:r>
    </w:p>
    <w:p>
      <w:r>
        <w:t xml:space="preserve">Erittäin hieno!!!</w:t>
      </w:r>
    </w:p>
    <w:p>
      <w:r>
        <w:rPr>
          <w:b/>
        </w:rPr>
        <w:t xml:space="preserve">Tulos</w:t>
      </w:r>
    </w:p>
    <w:p>
      <w:r>
        <w:t xml:space="preserve">Viisi tähteä</w:t>
      </w:r>
    </w:p>
    <w:p>
      <w:r>
        <w:rPr>
          <w:b/>
        </w:rPr>
        <w:t xml:space="preserve">Esimerkki 0,541</w:t>
      </w:r>
    </w:p>
    <w:p>
      <w:r>
        <w:t xml:space="preserve">Täydellinen koko siihen, mitä tarvitsen. Älä vain unohda ostaa HDMI-kaapelia.</w:t>
      </w:r>
    </w:p>
    <w:p>
      <w:r>
        <w:rPr>
          <w:b/>
        </w:rPr>
        <w:t xml:space="preserve">Tulos</w:t>
      </w:r>
    </w:p>
    <w:p>
      <w:r>
        <w:t xml:space="preserve">Viisi tähteä</w:t>
      </w:r>
    </w:p>
    <w:p>
      <w:r>
        <w:rPr>
          <w:b/>
        </w:rPr>
        <w:t xml:space="preserve">Esimerkki 0,542</w:t>
      </w:r>
    </w:p>
    <w:p>
      <w:r>
        <w:t xml:space="preserve">Tässä Amazon Basics -hiiressä on vähemmän &amp;#34;kumpu&amp;#34; kuin Logitech M100 -johtohiiressä.  Ostin Amazon Basics -hiiren kouluumme, jossa naiset ja lapset käyttäisivät sitä (pienemmillä käsillä).  Itse pidän suuremmasta Logitechin M100-hiirestä.  Miehet: jos hiiren ei tarvitse täyttää miehen kokoisen käden sisäkkäistä kaarta, tämä Amazon Basics -hiiri käy hyvin.</w:t>
      </w:r>
    </w:p>
    <w:p>
      <w:r>
        <w:rPr>
          <w:b/>
        </w:rPr>
        <w:t xml:space="preserve">Tulos</w:t>
      </w:r>
    </w:p>
    <w:p>
      <w:r>
        <w:t xml:space="preserve">Hyvä</w:t>
      </w:r>
    </w:p>
    <w:p>
      <w:r>
        <w:rPr>
          <w:b/>
        </w:rPr>
        <w:t xml:space="preserve">Esimerkki 0,543</w:t>
      </w:r>
    </w:p>
    <w:p>
      <w:r>
        <w:t xml:space="preserve">Erittäin hyödyllinen</w:t>
      </w:r>
    </w:p>
    <w:p>
      <w:r>
        <w:rPr>
          <w:b/>
        </w:rPr>
        <w:t xml:space="preserve">Tulos</w:t>
      </w:r>
    </w:p>
    <w:p>
      <w:r>
        <w:t xml:space="preserve">Hyvä hinta</w:t>
      </w:r>
    </w:p>
    <w:p>
      <w:r>
        <w:rPr>
          <w:b/>
        </w:rPr>
        <w:t xml:space="preserve">Esimerkki 0,544</w:t>
      </w:r>
    </w:p>
    <w:p>
      <w:r>
        <w:t xml:space="preserve">Vaikka olen vanhakantainen ja pidän fyysisestä kirjasta, kun opiskelen opetettavaa asiaa tai luen Raamattua, tämä vekotin on aika kätevä monista syistä.  Merkittävin on se, että voin ladata uuden kirjan (olettaen, että Amazon tarjoaa sen Kindle-muodossa) muutamassa sekunnissa... langattomasti!!!  Kirja on kirjaimellisesti (sanaa oikein käyttäen) Kindlessäni ennen kuin ehdin kirjautua ulos Amazonista ja takaisin sähköpostiini.  Toinen ominaisuus on se, että sitä on helppo kuljettaa melkein minne tahansa ja akku kestää melko kauan... tiedättehän, kuinka monta kertaa joudutte istumaan ja odottamaan lääkäriä, lentokentällä tai vaimonne ollessa ostoksilla... 3-4 sekunnissa sen jälkeen, kun olette painaneet käynnistyspainiketta, luette siitä sivusta, johon jäitte.  Olen ihastunut tähän laitteeseen.</w:t>
      </w:r>
    </w:p>
    <w:p>
      <w:r>
        <w:rPr>
          <w:b/>
        </w:rPr>
        <w:t xml:space="preserve">Tulos</w:t>
      </w:r>
    </w:p>
    <w:p>
      <w:r>
        <w:t xml:space="preserve">melko kätevä</w:t>
      </w:r>
    </w:p>
    <w:p>
      <w:r>
        <w:rPr>
          <w:b/>
        </w:rPr>
        <w:t xml:space="preserve">Esimerkki 0,545</w:t>
      </w:r>
    </w:p>
    <w:p>
      <w:r>
        <w:t xml:space="preserve">Rakastan valoa ja sitä, miten kirkkaita kuvat ovat. En pidä siitä, että mukana ei ole ohjeita. On niin monia asioita, joita en osaa tehdä. Toinen asia, jonka olen huomannut, kun sammutan sen lukiessani kirjaa, se ei palauta sinua takaisin sinne, missä olit. Jälleen kerran ei ole ohjeita, joten minun on selattava takaisin yli puolet kirjasta. pitääkö sen tehdä niin? Miten kirjan voi vain poistaa, kun on lukenut sen loppuun?</w:t>
      </w:r>
    </w:p>
    <w:p>
      <w:r>
        <w:rPr>
          <w:b/>
        </w:rPr>
        <w:t xml:space="preserve">Tulos</w:t>
      </w:r>
    </w:p>
    <w:p>
      <w:r>
        <w:t xml:space="preserve">ajatuksiani Kindle HD7</w:t>
      </w:r>
    </w:p>
    <w:p>
      <w:r>
        <w:rPr>
          <w:b/>
        </w:rPr>
        <w:t xml:space="preserve">Esimerkki 0,546</w:t>
      </w:r>
    </w:p>
    <w:p>
      <w:r>
        <w:t xml:space="preserve">sain tämän yksityisyyden suojaa näyttö mitataan tietokoneeni vinossa kulmassa. pyysin 18 1/2 kansi. kun avasin paketin. näytti kuin se olisi avattu ja sitten suljettu uudelleen. kun menin laittaa näytön vastaan tietokoneeni. se on noin 1/2 tuumaa koko matkan ympäri. piti sen, koska liian paljon vaivaa palata. joten ehdotan, että mittaat, tilata isompi koko ja leikata se alas, jos sinun täytyy liian.</w:t>
      </w:r>
    </w:p>
    <w:p>
      <w:r>
        <w:rPr>
          <w:b/>
        </w:rPr>
        <w:t xml:space="preserve">Tulos</w:t>
      </w:r>
    </w:p>
    <w:p>
      <w:r>
        <w:t xml:space="preserve">väärä tieto</w:t>
      </w:r>
    </w:p>
    <w:p>
      <w:r>
        <w:rPr>
          <w:b/>
        </w:rPr>
        <w:t xml:space="preserve">Esimerkki 0,547</w:t>
      </w:r>
    </w:p>
    <w:p>
      <w:r>
        <w:t xml:space="preserve">Se ei yksinkertaisesti lataa tablettiani.  Menin vastoin parempaa arvostelukykyäni ja ostin tämän, koska se toimii joillakin ihmisillä ja hinta oli melko hyvä.  Luulen, että tämän laturin kohdalla on kyse osumasta tai hukasta.  Aion ostaa ASUSin laturin, kuten minun olisi pitänyt tehdä ensimmäisen laturin kanssa.</w:t>
      </w:r>
    </w:p>
    <w:p>
      <w:r>
        <w:rPr>
          <w:b/>
        </w:rPr>
        <w:t xml:space="preserve">Tulos</w:t>
      </w:r>
    </w:p>
    <w:p>
      <w:r>
        <w:t xml:space="preserve">Ei lataa tablettiani</w:t>
      </w:r>
    </w:p>
    <w:p>
      <w:r>
        <w:rPr>
          <w:b/>
        </w:rPr>
        <w:t xml:space="preserve">Esimerkki 0,548</w:t>
      </w:r>
    </w:p>
    <w:p>
      <w:r>
        <w:t xml:space="preserve">Todella hyvälaatuinen näytönsuoja.  Video oli hyödyllinen ja antoi muutamia niksejä pölyn poistamiseksi asennuksen aikana.</w:t>
      </w:r>
    </w:p>
    <w:p>
      <w:r>
        <w:rPr>
          <w:b/>
        </w:rPr>
        <w:t xml:space="preserve">Tulos</w:t>
      </w:r>
    </w:p>
    <w:p>
      <w:r>
        <w:t xml:space="preserve">Todella hyvälaatuinen näytönsuoja</w:t>
      </w:r>
    </w:p>
    <w:p>
      <w:r>
        <w:rPr>
          <w:b/>
        </w:rPr>
        <w:t xml:space="preserve">Esimerkki 0,549</w:t>
      </w:r>
    </w:p>
    <w:p>
      <w:r>
        <w:t xml:space="preserve">Tilasin runollisen slimbook-kotelon amazonista, ja olin tyytyväinen hintaan ja toimitukseen. Kotelo sopii täydellisesti! Ei liu'u ympäriinsä. Niin helppo kuljettaa minne ikinä haluan. Käsityötaitoa arvioisin erittäin korkealle. Suosittelen sitä kaikille, joilla on tämä tabletti.</w:t>
      </w:r>
    </w:p>
    <w:p>
      <w:r>
        <w:rPr>
          <w:b/>
        </w:rPr>
        <w:t xml:space="preserve">Tulos</w:t>
      </w:r>
    </w:p>
    <w:p>
      <w:r>
        <w:t xml:space="preserve">runollinen slimbook kotelo Coby Kyrosille</w:t>
      </w:r>
    </w:p>
    <w:p>
      <w:r>
        <w:rPr>
          <w:b/>
        </w:rPr>
        <w:t xml:space="preserve">Esimerkki 0.550</w:t>
      </w:r>
    </w:p>
    <w:p>
      <w:r>
        <w:t xml:space="preserve">Hänen mukaansa se toimii hienosti. Hän on satunnainen käyttäjä. Mitä muuta voin sanoa satunnaiskäyttöön tarkoitetusta hiirestä.</w:t>
      </w:r>
    </w:p>
    <w:p>
      <w:r>
        <w:rPr>
          <w:b/>
        </w:rPr>
        <w:t xml:space="preserve">Tulos</w:t>
      </w:r>
    </w:p>
    <w:p>
      <w:r>
        <w:t xml:space="preserve">Ostin sen ystävälle</w:t>
      </w:r>
    </w:p>
    <w:p>
      <w:r>
        <w:rPr>
          <w:b/>
        </w:rPr>
        <w:t xml:space="preserve">Esimerkki 0,551</w:t>
      </w:r>
    </w:p>
    <w:p>
      <w:r>
        <w:t xml:space="preserve">Tämä toimii aivan kuten vanhat &amp;#34;IBM&amp;#34; -näppäimistöt, ja sillä on aivan sama tuntuma, joka on juuri sitä, mitä haluan...se täyttää laskun minulle.</w:t>
      </w:r>
    </w:p>
    <w:p>
      <w:r>
        <w:rPr>
          <w:b/>
        </w:rPr>
        <w:t xml:space="preserve">Tulos</w:t>
      </w:r>
    </w:p>
    <w:p>
      <w:r>
        <w:t xml:space="preserve">Tämä toimii aivan kuten vanhat IBM-näppäinkortit, ja sillä on aivan samat ...</w:t>
      </w:r>
    </w:p>
    <w:p>
      <w:r>
        <w:rPr>
          <w:b/>
        </w:rPr>
        <w:t xml:space="preserve">Esimerkki 0,552</w:t>
      </w:r>
    </w:p>
    <w:p>
      <w:r>
        <w:t xml:space="preserve">En ole varma, oliko se kopio vai tuotteen laillinen versio, mutta se toimi moitteettomasti. Täysin tyytyväinen&lt;br /&gt;.</w:t>
      </w:r>
    </w:p>
    <w:p>
      <w:r>
        <w:rPr>
          <w:b/>
        </w:rPr>
        <w:t xml:space="preserve">Tulos</w:t>
      </w:r>
    </w:p>
    <w:p>
      <w:r>
        <w:t xml:space="preserve">helppokäyttöinen</w:t>
      </w:r>
    </w:p>
    <w:p>
      <w:r>
        <w:rPr>
          <w:b/>
        </w:rPr>
        <w:t xml:space="preserve">Esimerkki 0,553</w:t>
      </w:r>
    </w:p>
    <w:p>
      <w:r>
        <w:t xml:space="preserve">Tämä sopii Kindle Paperwhite -laitteeseen kuin nenä päähän.  Se napsautetaan helposti kiinni, se on helppo pitää puhtaana ja se on juuri sopivan painoinen, jotta se pysyy hyvin tasapainossa kädessäsi.  Jos luulet haluavasi pysyä kaksikätisenä lukijana kuten minä, tämä on täydellinen lisävaruste.  Se napsahtaa helposti kiinni ja näyttää hyvältä.</w:t>
      </w:r>
    </w:p>
    <w:p>
      <w:r>
        <w:rPr>
          <w:b/>
        </w:rPr>
        <w:t xml:space="preserve">Tulos</w:t>
      </w:r>
    </w:p>
    <w:p>
      <w:r>
        <w:t xml:space="preserve">Paras lisävaruste, jonka voisin ostaa</w:t>
      </w:r>
    </w:p>
    <w:p>
      <w:r>
        <w:rPr>
          <w:b/>
        </w:rPr>
        <w:t xml:space="preserve">Esimerkki 0,554</w:t>
      </w:r>
    </w:p>
    <w:p>
      <w:r>
        <w:t xml:space="preserve">Erittäin mukava USB 3.0 -koteloitu asema, joka on hiljainen ja todella toimii. Paljon parempi kuin USB 3.0 &amp;#34;leivänpaahtimet&amp;#34; joiden kanssa minulla oli jatkuvia yhteysongelmia. A+!</w:t>
      </w:r>
    </w:p>
    <w:p>
      <w:r>
        <w:rPr>
          <w:b/>
        </w:rPr>
        <w:t xml:space="preserve">Tulos</w:t>
      </w:r>
    </w:p>
    <w:p>
      <w:r>
        <w:t xml:space="preserve">Suuri asema, korkea laatu</w:t>
      </w:r>
    </w:p>
    <w:p>
      <w:r>
        <w:rPr>
          <w:b/>
        </w:rPr>
        <w:t xml:space="preserve">Esimerkki 0.555</w:t>
      </w:r>
    </w:p>
    <w:p>
      <w:r>
        <w:t xml:space="preserve">Se on asia! Tämä on paras asia, jota olemme käyttäneet yhden asian yhdistämiseen toiseen asiaan! Värilliset kärjet tekevät asian liittämisestä oikean toisen asian sisään erittäin helppoa ja idioottivarmasti! Se yhdistää asiat ja tekee loistavaa työtä! Palkkasimme ennen pieniä kulkurikääpiöitä pitämään tavaroita yhdessä, mutta nyt käytämme vain tätä tavaraa sen sijaan!  Säästämme niin paljon rahaa nyt, kun meidän ei tarvitse maksaa niille ahneille kääpiöille!</w:t>
      </w:r>
    </w:p>
    <w:p>
      <w:r>
        <w:rPr>
          <w:b/>
        </w:rPr>
        <w:t xml:space="preserve">Tulos</w:t>
      </w:r>
    </w:p>
    <w:p>
      <w:r>
        <w:t xml:space="preserve">Se on asia!</w:t>
      </w:r>
    </w:p>
    <w:p>
      <w:r>
        <w:rPr>
          <w:b/>
        </w:rPr>
        <w:t xml:space="preserve">Esimerkki 0,556</w:t>
      </w:r>
    </w:p>
    <w:p>
      <w:r>
        <w:t xml:space="preserve">Sopii hyvin ja näyttö on erittäin selkeä ..ei ongelmia asennuksessa myöskään.....&lt;br /&gt;Ensimmäinen tuli vahingoittuneena postituksessa&lt;br /&gt;Obgelma korjattu ja uusi lähetetty uudelleen....</w:t>
      </w:r>
    </w:p>
    <w:p>
      <w:r>
        <w:rPr>
          <w:b/>
        </w:rPr>
        <w:t xml:space="preserve">Tulos</w:t>
      </w:r>
    </w:p>
    <w:p>
      <w:r>
        <w:t xml:space="preserve">Sopii hyvin ja näyttö on erittäin selkeä.</w:t>
      </w:r>
    </w:p>
    <w:p>
      <w:r>
        <w:rPr>
          <w:b/>
        </w:rPr>
        <w:t xml:space="preserve">Esimerkki 0,557</w:t>
      </w:r>
    </w:p>
    <w:p>
      <w:r>
        <w:t xml:space="preserve">Ainoa asia, josta en välitä, on se, että siinä ei ole painikkeita sivujen vaihtamiseen. Näytön napauttaminen ei ole yhtä hyvä kuin painikkeiden napauttaminen, ja toisinaan se vaatii useamman kuin yhden napautuksen. Muuten pidän siitä todella paljon.</w:t>
      </w:r>
    </w:p>
    <w:p>
      <w:r>
        <w:rPr>
          <w:b/>
        </w:rPr>
        <w:t xml:space="preserve">Tulos</w:t>
      </w:r>
    </w:p>
    <w:p>
      <w:r>
        <w:t xml:space="preserve">Suuri näyttö</w:t>
      </w:r>
    </w:p>
    <w:p>
      <w:r>
        <w:rPr>
          <w:b/>
        </w:rPr>
        <w:t xml:space="preserve">Esimerkki 0,558</w:t>
      </w:r>
    </w:p>
    <w:p>
      <w:r>
        <w:t xml:space="preserve">Toistaiseksi vaikuttaa erittäin luotettavalta. Kevyt ja helposti varastoitava missä tahansa.</w:t>
      </w:r>
    </w:p>
    <w:p>
      <w:r>
        <w:rPr>
          <w:b/>
        </w:rPr>
        <w:t xml:space="preserve">Tulos</w:t>
      </w:r>
    </w:p>
    <w:p>
      <w:r>
        <w:t xml:space="preserve">Vaikuttaa luotettavalta</w:t>
      </w:r>
    </w:p>
    <w:p>
      <w:r>
        <w:rPr>
          <w:b/>
        </w:rPr>
        <w:t xml:space="preserve">Esimerkki 0,559</w:t>
      </w:r>
    </w:p>
    <w:p>
      <w:r>
        <w:t xml:space="preserve">hyvä laatu...toimivat hienosti...kova!</w:t>
      </w:r>
    </w:p>
    <w:p>
      <w:r>
        <w:rPr>
          <w:b/>
        </w:rPr>
        <w:t xml:space="preserve">Tulos</w:t>
      </w:r>
    </w:p>
    <w:p>
      <w:r>
        <w:t xml:space="preserve">Viisi tähteä</w:t>
      </w:r>
    </w:p>
    <w:p>
      <w:r>
        <w:rPr>
          <w:b/>
        </w:rPr>
        <w:t xml:space="preserve">Esimerkki 0.560</w:t>
      </w:r>
    </w:p>
    <w:p>
      <w:r>
        <w:t xml:space="preserve">Rakastan tätä tietokonetta! Se on paras tietokone, joka minulla on kotona.  Käytän sitä töissä, kotona, kaikessa. Suosittelen sitä kaikenikäisille!</w:t>
      </w:r>
    </w:p>
    <w:p>
      <w:r>
        <w:rPr>
          <w:b/>
        </w:rPr>
        <w:t xml:space="preserve">Tulos</w:t>
      </w:r>
    </w:p>
    <w:p>
      <w:r>
        <w:t xml:space="preserve">LOVE IT!</w:t>
      </w:r>
    </w:p>
    <w:p>
      <w:r>
        <w:rPr>
          <w:b/>
        </w:rPr>
        <w:t xml:space="preserve">Esimerkki 0,561</w:t>
      </w:r>
    </w:p>
    <w:p>
      <w:r>
        <w:t xml:space="preserve">Hiiri on hieno, mutta annoin sille 4 tähteä, koska lähetitte vaaleanpunaisen ja punaisen kauniin sinisen sijaan!  En halunnut vaivaa palauttaa sitä, joten pidin ruman värin!!!</w:t>
      </w:r>
    </w:p>
    <w:p>
      <w:r>
        <w:rPr>
          <w:b/>
        </w:rPr>
        <w:t xml:space="preserve">Tulos</w:t>
      </w:r>
    </w:p>
    <w:p>
      <w:r>
        <w:t xml:space="preserve">Väärä väri</w:t>
      </w:r>
    </w:p>
    <w:p>
      <w:r>
        <w:rPr>
          <w:b/>
        </w:rPr>
        <w:t xml:space="preserve">Esimerkki 0,562</w:t>
      </w:r>
    </w:p>
    <w:p>
      <w:r>
        <w:t xml:space="preserve">Uskomaton näppäimistö!!! Ja luultavasti myös paras arvo. Se on erittäin tukeva ja tarpeeksi iso. Siinä on myös joitakin näppäimiä, jotka ovat erittäin käteviä ( äänenvoimakkuus, tauko/toisto, mykistys, laskin jne.)</w:t>
      </w:r>
    </w:p>
    <w:p>
      <w:r>
        <w:rPr>
          <w:b/>
        </w:rPr>
        <w:t xml:space="preserve">Tulos</w:t>
      </w:r>
    </w:p>
    <w:p>
      <w:r>
        <w:t xml:space="preserve">Loistava näppäimistö!</w:t>
      </w:r>
    </w:p>
    <w:p>
      <w:r>
        <w:rPr>
          <w:b/>
        </w:rPr>
        <w:t xml:space="preserve">Esimerkki 0,563</w:t>
      </w:r>
    </w:p>
    <w:p>
      <w:r>
        <w:t xml:space="preserve">Minulla on ollut Alfa lähes kaksi vuotta vanhassa tietokoneessani. Kun kytkin sen ensimmäistä kertaa, olin hämmästynyt siitä, että se pystyi vetämään naapureita puoleen kilometrin päähän.  Rakensin hiljattain uuden huippujärjestelmän ja ajattelin, että oli aika päivittää langaton sovitin. Uusi sovitin maksoi kolme&lt;br /&gt;kertaisen hinnan, eikä se pystynyt ottamaan yhteyttä reitittimeeni, joka on 70 jalan päässä. Vietin kolme tuntia linjoilla valmistajan kanssa, ja he luovuttivat.&lt;br /&gt;Poistin uuden langattoman PCI express -sovittimen tietokoneestani. Latasin uusimman ajurin Win 7:lle Alfalta, ja olen taas toiminnassa.&lt;br /&gt;Poimin kymmeniä naapureita (80 % vahvuudella, jotta saisit käsityksen etäisyydestä) ja oman langattoman yhteyden lähes täydellä vahvuudella.&lt;br /&gt;Jos joskus päivitän, se on kaksikaistainen Alfa, mutta nyt tämä on loistava.</w:t>
      </w:r>
    </w:p>
    <w:p>
      <w:r>
        <w:rPr>
          <w:b/>
        </w:rPr>
        <w:t xml:space="preserve">Tulos</w:t>
      </w:r>
    </w:p>
    <w:p>
      <w:r>
        <w:t xml:space="preserve">Hakkaa kilpailun</w:t>
      </w:r>
    </w:p>
    <w:p>
      <w:r>
        <w:rPr>
          <w:b/>
        </w:rPr>
        <w:t xml:space="preserve">Esimerkki 0,564</w:t>
      </w:r>
    </w:p>
    <w:p>
      <w:r>
        <w:t xml:space="preserve">Se toimii loistavasti minun PSP se tulee myös 2 SD-sovittimet lisäbonuksena muisti myös latautuu melko nopeasti hinta suosittelen tätä kenellekään 25 dollaria</w:t>
      </w:r>
    </w:p>
    <w:p>
      <w:r>
        <w:rPr>
          <w:b/>
        </w:rPr>
        <w:t xml:space="preserve">Tulos</w:t>
      </w:r>
    </w:p>
    <w:p>
      <w:r>
        <w:t xml:space="preserve">Grat tuote</w:t>
      </w:r>
    </w:p>
    <w:p>
      <w:r>
        <w:rPr>
          <w:b/>
        </w:rPr>
        <w:t xml:space="preserve">Esimerkki 0,565</w:t>
      </w:r>
    </w:p>
    <w:p>
      <w:r>
        <w:t xml:space="preserve">Rakastan sitä! Tablettini mahtuu turvallisesti, joten olen erittäin tyytyväinen tähän tuotteeseen ja rakastan sitä, että siinä on jalusta.</w:t>
      </w:r>
    </w:p>
    <w:p>
      <w:r>
        <w:rPr>
          <w:b/>
        </w:rPr>
        <w:t xml:space="preserve">Tulos</w:t>
      </w:r>
    </w:p>
    <w:p>
      <w:r>
        <w:t xml:space="preserve">Rakastan sitä! Tabletini sopii turvallisesti, joten olen ...</w:t>
      </w:r>
    </w:p>
    <w:p>
      <w:r>
        <w:rPr>
          <w:b/>
        </w:rPr>
        <w:t xml:space="preserve">Esimerkki 0,566</w:t>
      </w:r>
    </w:p>
    <w:p>
      <w:r>
        <w:t xml:space="preserve">Luon paljon opetusvideoita kursseilleni, joten kun olen luonut ne, tämä laite ja siihen liittyvä ohjelmisto antavat minulle mahdollisuuden luoda pieniä, siistejä videoita.</w:t>
      </w:r>
    </w:p>
    <w:p>
      <w:r>
        <w:rPr>
          <w:b/>
        </w:rPr>
        <w:t xml:space="preserve">Tulos</w:t>
      </w:r>
    </w:p>
    <w:p>
      <w:r>
        <w:t xml:space="preserve">Se toimii hyvin H.264-videoiden luomiseen</w:t>
      </w:r>
    </w:p>
    <w:p>
      <w:r>
        <w:rPr>
          <w:b/>
        </w:rPr>
        <w:t xml:space="preserve">Esimerkki 0,567</w:t>
      </w:r>
    </w:p>
    <w:p>
      <w:r>
        <w:t xml:space="preserve">Toimii hyvin, paitsi: 1) hauras akkukansi irtoaa jatkuvasti.  2) miten uskomattoman huono suojus itse Kindlelle!  3) kaipaan sitä, että en voi katsoa, kun olen nousulennolla laskeutumassa tai rullaamassa.  4) Kaipaan sitä, etten voi jakaa kirjoja ystävien kanssa, joilla ei ole Kindleä.</w:t>
      </w:r>
    </w:p>
    <w:p>
      <w:r>
        <w:rPr>
          <w:b/>
        </w:rPr>
        <w:t xml:space="preserve">Tulos</w:t>
      </w:r>
    </w:p>
    <w:p>
      <w:r>
        <w:t xml:space="preserve">Pari "nikkeliä"</w:t>
      </w:r>
    </w:p>
    <w:p>
      <w:r>
        <w:rPr>
          <w:b/>
        </w:rPr>
        <w:t xml:space="preserve">Esimerkki 0,568</w:t>
      </w:r>
    </w:p>
    <w:p>
      <w:r>
        <w:t xml:space="preserve">Kuten kaikki muutkin, tein paljon tutkimusta verkossa, myymälöissä, kuten bestbuy,costco, CC. Tiesin, että etsin ensin 17\\\" kannettavaa tietokonetta, en ole kovin kiinnostunut matkustamisesta tai kuljettamisesta, joten 17\\" oli valintani. Sitten 2., etsin grafiikkaa hieman keskimääräistä enemmän, ei huippuluokkaa, joka rikkoisi minut, mutta tarpeeksi pelatakseni joitakin FPS:iä.&lt;br /&gt;Ensimmäinen valintani oli Dell, mutta halusin sitten saada mukavan näköisen, jonka sain tällä DV9540:llä. Se on painava, mutta tämä on sitä, mitä 17-tuumaiselta voi odottaa.&lt;br /&gt;Pidän sormilukuominaisuudesta, mutta voisin elää ilman sitäkin. Mieluummin olisi integroitu bluetooth.&lt;br /&gt;Windows vista on kaikki ulkonäkö ja pillien, mutta olisin mieluummin XP: n nopeus.&lt;br /&gt;Vistan lataaminen kestää jonkin aikaa..maksoit hinnan....&lt;br /&gt;Huomaa se oli Hifef soitto-ominaisuudet, mutta ei CD/DVD-lokeron kautta.&lt;br /&gt;Siniset kosketusnäppäimet antavat mukavan näköisen.&lt;br /&gt;Kokonaisuutena hyvä tietokone surffailuun, musiikin soittoon, mutta ei harcore-pelaajille..loistava vastine hinnalle.</w:t>
      </w:r>
    </w:p>
    <w:p>
      <w:r>
        <w:rPr>
          <w:b/>
        </w:rPr>
        <w:t xml:space="preserve">Tulos</w:t>
      </w:r>
    </w:p>
    <w:p>
      <w:r>
        <w:t xml:space="preserve">suuri paukku hintaan nähden</w:t>
      </w:r>
    </w:p>
    <w:p>
      <w:r>
        <w:rPr>
          <w:b/>
        </w:rPr>
        <w:t xml:space="preserve">Esimerkki 0,569</w:t>
      </w:r>
    </w:p>
    <w:p>
      <w:r>
        <w:t xml:space="preserve">Yksi ei sovi hyvin tai ole hyvä yhteys ja toinen sopii paremmin, mutta molemmat kesti ikuisesti ladata minun Kindle hd fire.</w:t>
      </w:r>
    </w:p>
    <w:p>
      <w:r>
        <w:rPr>
          <w:b/>
        </w:rPr>
        <w:t xml:space="preserve">Tulos</w:t>
      </w:r>
    </w:p>
    <w:p>
      <w:r>
        <w:t xml:space="preserve">Toinen ei sopinut hyvin tai ollut hyvä yhteys ja toinen sopi ....</w:t>
      </w:r>
    </w:p>
    <w:p>
      <w:r>
        <w:rPr>
          <w:b/>
        </w:rPr>
        <w:t xml:space="preserve">Esimerkki 0.570</w:t>
      </w:r>
    </w:p>
    <w:p>
      <w:r>
        <w:t xml:space="preserve">Etsin korvaajaa vanhalle Belkin Nostromo n52te -laitteelleni ja törmäsin tähän näennäisesti mahtavaan laitteeseen. Olin aina ollut suuri Logitechin tuotteiden fani, ja G13 näytti täydelliseltä näppäimistöltä minulle.&lt;br /&gt;&lt;br /&gt;Olen ammattisuunnittelija ja käytän näppäimistöä kaikkiin pikanäppäimiin Photoshopissa. Freelance-työstä riippuen joudun liikkumaan ja hyppimään eri tietokoneille. Siksi pidin kovasti siitä, että n52te:ssä on sisäinen muisti. Voit ohjelmoida makroosi ja liittää sen mihin tahansa tietokoneeseen, ja sitten se on valmis! Etsin *erityisesti* näppäimistöä, jossa on sisäinen profiilimuisti, minkä vuoksi valitsin G13:n.&lt;br /&gt;&lt;br /&gt;Olin valitettavasti täysin harhaanjohdettu...Tämä on amazon-sivulla oleva tieto:&lt;br /&gt;&lt;br /&gt;&amp;#34;Onboard Memory&lt;br /&gt;Käytännöllinen ratkaisu kannettavan tietokoneen pelaajalle, G13-pelinäppäimistö sisältää onboard-muistin, jonka avulla voit ohjelmoida jopa viisi valmiiksi pelattavaa profiilia ja ottaa ne mukaan seuraaviin LAN-juhliin. G13-pelilevy tarjoaa myös valmiiksi määritetyt asetukset monille suosituille peleille, kuten World of Warcraftille: Burning Crusade, Lord of the Rings Online: Shadows of Angmar, Call of Duty 4: Modern Warfare ja monet muut.&amp;#34;&lt;br /&gt;&lt;br /&gt;M missään ei sanota, että tarvitset LGS-ohjelmiston jonkin profiilin käyttämiseen. Se mainitsee sen vain kuvatessaan, miten näppäimet ohjelmoidaan.&lt;br /&gt;&lt;br /&gt;Pakkohan minun on kuitenkin myöntää, että kaikki muu näppäimistössä toimii moitteettomasti. Ohjelmisto on erittäin käyttökelpoinen ja laitteisto vastaa Logitechin standardeja. En vain jaksa uskoa, että tätä mainostettiin kannettavana näppäimistönä, kun sen käyttämiseen pitää asentaa Logitech Gaming Software. Pahinta on se, että on olemassa muita Logitechin tuotteita, kuten G-sarjan pelihiiret, jotka pystyvät käyttämään asetettuja profiileja ilman ajuria. Saa minut todella ihmettelemään: miksi G13:sta jätettiin pois tämä mahtava ominaisuus?</w:t>
      </w:r>
    </w:p>
    <w:p>
      <w:r>
        <w:rPr>
          <w:b/>
        </w:rPr>
        <w:t xml:space="preserve">Tulos</w:t>
      </w:r>
    </w:p>
    <w:p>
      <w:r>
        <w:t xml:space="preserve">Pettymys. Ei kannettava kuten mainostetaan...Profiilit eivät toimi ilman LGS-ohjelmistoa.</w:t>
      </w:r>
    </w:p>
    <w:p>
      <w:r>
        <w:rPr>
          <w:b/>
        </w:rPr>
        <w:t xml:space="preserve">Esimerkki 0,571</w:t>
      </w:r>
    </w:p>
    <w:p>
      <w:r>
        <w:t xml:space="preserve">Ostin tämän reitittimen ja siihen liittyvän Medialink Wireless N USB -sovittimen siinä toivossa, että voisin siirtyä langattomasta 802.11 g -nopeudesta ainakin hitaaseen Wireless N -nopeuteen. Reititin ja sovitin kyllä toimivat, mutta en koskaan saanut parempaa nopeutta kuin tavallinen langaton G-nopeus 54 Mbps - jonka sain jo vanhalla langattomalla G-reitittimelläni.&lt;br /&gt;&lt;br /&gt;Soitin asiakaspalveluun ja minut vietiin takaisin asetusteni läpi, mikä oli ihan ok, mutta asiakaspalvelijalla ei ollut enää mitään ehdotuksia siinä vaiheessa.&lt;br /&gt;&lt;br /&gt;Palautan reitittimen ja sovittimen ja ostan sen sijaan Ciscon E3200:n.</w:t>
      </w:r>
    </w:p>
    <w:p>
      <w:r>
        <w:rPr>
          <w:b/>
        </w:rPr>
        <w:t xml:space="preserve">Tulos</w:t>
      </w:r>
    </w:p>
    <w:p>
      <w:r>
        <w:t xml:space="preserve">Nopeus ei ylittäisi 54 Mbps</w:t>
      </w:r>
    </w:p>
    <w:p>
      <w:r>
        <w:rPr>
          <w:b/>
        </w:rPr>
        <w:t xml:space="preserve">Esimerkki 0,572</w:t>
      </w:r>
    </w:p>
    <w:p>
      <w:r>
        <w:t xml:space="preserve">Ei sovi minun kindle</w:t>
      </w:r>
    </w:p>
    <w:p>
      <w:r>
        <w:rPr>
          <w:b/>
        </w:rPr>
        <w:t xml:space="preserve">Tulos</w:t>
      </w:r>
    </w:p>
    <w:p>
      <w:r>
        <w:t xml:space="preserve">Yksi tähti</w:t>
      </w:r>
    </w:p>
    <w:p>
      <w:r>
        <w:rPr>
          <w:b/>
        </w:rPr>
        <w:t xml:space="preserve">Esimerkki 0,573</w:t>
      </w:r>
    </w:p>
    <w:p>
      <w:r>
        <w:t xml:space="preserve">Kävin juuri läpi kaksi tällaista. Olin konfigurointisivulla ja tein joitakin pieniä muutoksia asetuksiin.  Yhteys katkesi ja WAP11:n yhteys katkesi.  Teknisen tuen ehdotuksesta palautin WAP:n.  Tämä johti laiteohjelmiston pyyhkimiseen pois.  Uh-uh.  Aivan oikein, Linksysillä ei ole saatavilla firmwarea WAP11 v.2.2:lle.  Sama tapahtui toiselle laatikolle eri teknisen tuen henkilön kanssa.  Tee itsellesi palvelus.  Älä osta tätä laatikkoa.&lt;br /&gt;BTW, olen suuren yliopiston järjestelmänvalvoja.  Osaan konfiguroida laitteistoja ja ohjelmistoja.</w:t>
      </w:r>
    </w:p>
    <w:p>
      <w:r>
        <w:rPr>
          <w:b/>
        </w:rPr>
        <w:t xml:space="preserve">Tulos</w:t>
      </w:r>
    </w:p>
    <w:p>
      <w:r>
        <w:t xml:space="preserve">Mene jonnekin muualle</w:t>
      </w:r>
    </w:p>
    <w:p>
      <w:r>
        <w:rPr>
          <w:b/>
        </w:rPr>
        <w:t xml:space="preserve">Esimerkki 0,574</w:t>
      </w:r>
    </w:p>
    <w:p>
      <w:r>
        <w:t xml:space="preserve">OK mutta ei hyvä.  Latauspistoke peittää kansion, kun se on suljettu.&lt;br /&gt;Se ei myöskään pysy hyvin pystyssä.</w:t>
      </w:r>
    </w:p>
    <w:p>
      <w:r>
        <w:rPr>
          <w:b/>
        </w:rPr>
        <w:t xml:space="preserve">Tulos</w:t>
      </w:r>
    </w:p>
    <w:p>
      <w:r>
        <w:t xml:space="preserve">Ei niin hyvä mutta OK</w:t>
      </w:r>
    </w:p>
    <w:p>
      <w:r>
        <w:rPr>
          <w:b/>
        </w:rPr>
        <w:t xml:space="preserve">Esimerkki 0,575</w:t>
      </w:r>
    </w:p>
    <w:p>
      <w:r>
        <w:t xml:space="preserve">Hämmentävä ohjelmisto.  Mutta hyvä konsepti.  Päädyin siihen, että en käyttänyt sitä usein, koska prosessi oli sekava, kun muunnin toiminnosta toiseen.</w:t>
      </w:r>
    </w:p>
    <w:p>
      <w:r>
        <w:rPr>
          <w:b/>
        </w:rPr>
        <w:t xml:space="preserve">Tulos</w:t>
      </w:r>
    </w:p>
    <w:p>
      <w:r>
        <w:t xml:space="preserve">Tarvitsee ohjelmistotyötä.</w:t>
      </w:r>
    </w:p>
    <w:p>
      <w:r>
        <w:rPr>
          <w:b/>
        </w:rPr>
        <w:t xml:space="preserve">Esimerkki 0,576</w:t>
      </w:r>
    </w:p>
    <w:p>
      <w:r>
        <w:t xml:space="preserve">Toimii erinomaisesti älypuhelimessani. Siihen mahtuu paljon musiikkia, kuvia ja videoita. Suosittelen tätä kaikille, joilla on älypuhelin.</w:t>
      </w:r>
    </w:p>
    <w:p>
      <w:r>
        <w:rPr>
          <w:b/>
        </w:rPr>
        <w:t xml:space="preserve">Tulos</w:t>
      </w:r>
    </w:p>
    <w:p>
      <w:r>
        <w:t xml:space="preserve">MircoSD-kortti</w:t>
      </w:r>
    </w:p>
    <w:p>
      <w:r>
        <w:rPr>
          <w:b/>
        </w:rPr>
        <w:t xml:space="preserve">Esimerkki 0,577</w:t>
      </w:r>
    </w:p>
    <w:p>
      <w:r>
        <w:t xml:space="preserve">Ensimmäisessä julkaisussa nämä kortit maksoivat 400 dollaria.  Mutta nyt, koska niiden hinta laski, pystyin helpommin perustelemaan kustannukset, mutta siitä huolimatta kortin omistamisen jälkeen olisin mielelläni maksanut siitä 400.  Minulla oli ennen tätä kaksoisviritinkortti vain OTA/ClearQAM-kaapelia varten, ja olin aina uudelleen konfiguroimassa, virittämässä ja säätämässä sitä.  Erittäin turhauttavaa, eikä vaimokaan ollut kovin tyytyväinen tilanteeseen.  Olin aivan järkyttynyt siitä, miten helppoa Ceton InfiniTV4:n käyttöönotto oli.  Muutama asia:&lt;br /&gt;&lt;br /&gt;Ensiksi - minulla on Comcast, älä anna heidän veloittaa sinua nykyisten laitteidesi vaihtamisesta tai siitä, että tekninen asiantuntija tulee tekemään \\"ammattimaisen\\" asennuksen.  Mene myymälään FYSIKAALISESTI ja hae kaapelikorttisi.  Näin säästät 50 taalaa.&lt;br /&gt;Toiseksi - VARMISTA, että päivität laitteen ajurit JA FIRMWARE ennen kuin yrität konfiguroida sitä.  En päivittänyt firmwarea enkä saanut korttia toimimaan ennen kuin tein niin.&lt;br /&gt;Kolmanneksi - Saattaa olla joitakin signaalin laatuongelmia, joita ei aiemmin ollut havaittavissa vanhassa vastaanottolaatikossasi.  Minun tapauksessani comcastin teknikko joutui viemään kokonaan uuden pituisen kaapelin talostani solmuun.&lt;br /&gt;&lt;br /&gt;Kaiken tämän jälkeen - tämä kortti on kaikkea sitä, mitä alun perin toivoin ja haaveilin HTPC:ni olevan.  Minulla on myös xbox, joka on asetettu mediakeskuksen jatkeeksi, ja voin suoratoistaa suoraa tai nauhoitettua TV:tä myös siihen (eli voin katsoa kahta eri kanavaa samanaikaisesti sekä HTPC:llä että Xboxilla).&lt;br /&gt;&lt;br /&gt;Ainut ongelma, joka minulla on ollut, on se, että toisinaan WMC:ssä tulee viesti \\\"Ei virittimiä käytettävissä\\\" tai \\\"Kaikki virittimet käytössä\\\", kun yritän suoratoistaa TV:tä.  Koneen uudelleenkäynnistys korjaa tämän joka kerta, mutta se ei ole vielä ollut niin hankalaa, että se oikeuttaisi suurempaan vianmääritykseen.</w:t>
      </w:r>
    </w:p>
    <w:p>
      <w:r>
        <w:rPr>
          <w:b/>
        </w:rPr>
        <w:t xml:space="preserve">Tulos</w:t>
      </w:r>
    </w:p>
    <w:p>
      <w:r>
        <w:t xml:space="preserve">Hämmästyttävä tuote, joka pennin arvoinen</w:t>
      </w:r>
    </w:p>
    <w:p>
      <w:r>
        <w:rPr>
          <w:b/>
        </w:rPr>
        <w:t xml:space="preserve">Esimerkki 0,578</w:t>
      </w:r>
    </w:p>
    <w:p>
      <w:r>
        <w:t xml:space="preserve">Olen 5'7\\" ja tämä reppu söi minut, kun käytin sitä.  Kun täytin sen, en pystynyt edes nostamaan reppua.     Myös yksi lokero repesi sen jälkeen, kun sitä oli käytetty noin 3 kuukautta.</w:t>
      </w:r>
    </w:p>
    <w:p>
      <w:r>
        <w:rPr>
          <w:b/>
        </w:rPr>
        <w:t xml:space="preserve">Tulos</w:t>
      </w:r>
    </w:p>
    <w:p>
      <w:r>
        <w:t xml:space="preserve">Se on liian iso minulle!</w:t>
      </w:r>
    </w:p>
    <w:p>
      <w:r>
        <w:rPr>
          <w:b/>
        </w:rPr>
        <w:t xml:space="preserve">Esimerkki 0,579</w:t>
      </w:r>
    </w:p>
    <w:p>
      <w:r>
        <w:t xml:space="preserve">Hyvä tuote, tekee mitä pitääkin.</w:t>
      </w:r>
    </w:p>
    <w:p>
      <w:r>
        <w:rPr>
          <w:b/>
        </w:rPr>
        <w:t xml:space="preserve">Tulos</w:t>
      </w:r>
    </w:p>
    <w:p>
      <w:r>
        <w:t xml:space="preserve">Kolme tähteä</w:t>
      </w:r>
    </w:p>
    <w:p>
      <w:r>
        <w:rPr>
          <w:b/>
        </w:rPr>
        <w:t xml:space="preserve">Esimerkki 0.580</w:t>
      </w:r>
    </w:p>
    <w:p>
      <w:r>
        <w:t xml:space="preserve">Ostin tämän tietokoneen, koska Thinkpad T61:n näyttö oli himmentynyt 18 kuukauden käytön jälkeen. Tein kaikenlaisia hakuja noin 1 viikon ajan ja ostin lopulta Toshiba P505D:n.    Tietokoneessa on suuri näyttö, jossa on melko hyvä kirkkaus, Toshiba kuvailee sitä \\"True Bright\\\", mielestäni se on kirkas, mutta ei \"erittäin kirkas\", se on luultavasti noin 200nit-250nit, mutta se ei anna sinulle \"upeaa\" visuaalista kokemusta. Joka tapauksessa on paljon mukavampaa tuijottaa näyttöä 2 tuntia kuin vanhassa Thinkpad T61:ssä.     Tämän tietokoneen äänikortti on kauhea, jos kuuntelet FLAC:ia audioliitännän kautta käyttämällä kuulokkeita, kuten Sennheiser HD 280 pro, huomaat, että musiikista katoaa paljon keskitasoja ja monia yksityiskohtia, jos minun on käytettävä kuulokkeita tässä tietokoneessa, käyttäisin sen sijaan USB-äänikorttia.    Kaiutin on erittäin kovaääninen, ja se sisältää paljon vääristynyttä bassoa, luulen, että siinä on 6 dB:n vahvistus 60 Hz - 100 Hz:n alueella, mutta en välitä vääristymästä, koska ei ole kovin mahdollista löytää yhtä kovaa kaiutinta 15,4\\\\" tai 14,1\\\" mallissa miltään valmistajalta markkinoilta.    Ja suorituskyky, P505D on huomattavasti hitaampi kuin Thinkpad T61 (2.0GHZ T7300, 3GB RAM, 100GB).</w:t>
      </w:r>
    </w:p>
    <w:p>
      <w:r>
        <w:rPr>
          <w:b/>
        </w:rPr>
        <w:t xml:space="preserve">Tulos</w:t>
      </w:r>
    </w:p>
    <w:p>
      <w:r>
        <w:t xml:space="preserve">hyvä hinta, mutta CPU on pullonkaula</w:t>
      </w:r>
    </w:p>
    <w:p>
      <w:r>
        <w:rPr>
          <w:b/>
        </w:rPr>
        <w:t xml:space="preserve">Esimerkki 0,581</w:t>
      </w:r>
    </w:p>
    <w:p>
      <w:r>
        <w:t xml:space="preserve">erittäin kannettava bluetooth-näppäimistö, jota voin käyttää missä tahansa. ainoa haittapuoli on, että se on erittäin helppo rikkoa, jos se putoaa.</w:t>
      </w:r>
    </w:p>
    <w:p>
      <w:r>
        <w:rPr>
          <w:b/>
        </w:rPr>
        <w:t xml:space="preserve">Tulos</w:t>
      </w:r>
    </w:p>
    <w:p>
      <w:r>
        <w:t xml:space="preserve">varo putoamisvaaraa</w:t>
      </w:r>
    </w:p>
    <w:p>
      <w:r>
        <w:rPr>
          <w:b/>
        </w:rPr>
        <w:t xml:space="preserve">Esimerkki 0,582</w:t>
      </w:r>
    </w:p>
    <w:p>
      <w:r>
        <w:t xml:space="preserve">Nopeat nopeudet, ei ongelmia! Käytin sitä siirtämään teratavuja tietoja vanhoista kannettavistani ja ulkoisista laitteista uuteen.</w:t>
      </w:r>
    </w:p>
    <w:p>
      <w:r>
        <w:rPr>
          <w:b/>
        </w:rPr>
        <w:t xml:space="preserve">Tulos</w:t>
      </w:r>
    </w:p>
    <w:p>
      <w:r>
        <w:t xml:space="preserve">Toimii täydellisesti!</w:t>
      </w:r>
    </w:p>
    <w:p>
      <w:r>
        <w:rPr>
          <w:b/>
        </w:rPr>
        <w:t xml:space="preserve">Esimerkki 0,583</w:t>
      </w:r>
    </w:p>
    <w:p>
      <w:r>
        <w:t xml:space="preserve">Tilasin tämän kahdesti - kumpikaan laite ei toiminut. Ensimmäinen ei latautunut, toinen latautui, mutta ei saanut yhteyttä. Olen harmissani, koska asun Kanadassa - mutta minun piti saada tämä toimitettua ja noudettua Yhdysvalloista. Jouduin maksamaan Kanadan tullin veroja/tulleja kahdesta tuotteesta, jotka on nyt palautettu. Aikaa kului soittamalla Amazonille, käärimällä palautus, menemällä postiin jne. jne. jne. - täyttä tuhlausta. Olen huomannut, että monet arvostelut vuoden alusta lähtien ovat aika lailla samoja kuin minun - tuote ei toiminut. Ehkä myyjällä oli huono tuote-erä - mutta olen pettynyt, koska tämä prosessi on kestänyt lähes kaksi kuukautta - eikä minulla ole vieläkään koteloa tai näppäimistöä joululahjaksi saamaani tablettia varten. Rakastin Blurexin kotelon muotoilua - mutta suosittelen, että jätät sen ostamatta, kunnes yritys saa markkinoille tuotteen, joka toimii.</w:t>
      </w:r>
    </w:p>
    <w:p>
      <w:r>
        <w:rPr>
          <w:b/>
        </w:rPr>
        <w:t xml:space="preserve">Tulos</w:t>
      </w:r>
    </w:p>
    <w:p>
      <w:r>
        <w:t xml:space="preserve">Annoin sille kaksi laukausta - mutta se ei toimi.</w:t>
      </w:r>
    </w:p>
    <w:p>
      <w:r>
        <w:rPr>
          <w:b/>
        </w:rPr>
        <w:t xml:space="preserve">Esimerkki 0,584</w:t>
      </w:r>
    </w:p>
    <w:p>
      <w:r>
        <w:t xml:space="preserve">Tuotteen toimintahäiriö alle 60 päivän kuluessa. Tuote ei lataudu täysin. Se lataa vain 1 %, joten se on periaatteessa käyttökelvoton. Tabletti näytti mukavalta, mutta oli hidas. En ostaisi Irulun tuotteita enää koskaan. En ole vaikuttunut. Maksettuun hintaan olisi pitänyt saada jotain, joka olisi kestänyt paljon kauemmin.</w:t>
      </w:r>
    </w:p>
    <w:p>
      <w:r>
        <w:rPr>
          <w:b/>
        </w:rPr>
        <w:t xml:space="preserve">Tulos</w:t>
      </w:r>
    </w:p>
    <w:p>
      <w:r>
        <w:t xml:space="preserve">Tabletti näytti mukavalta, mutta oli hidas</w:t>
      </w:r>
    </w:p>
    <w:p>
      <w:r>
        <w:rPr>
          <w:b/>
        </w:rPr>
        <w:t xml:space="preserve">Esimerkki 0,585</w:t>
      </w:r>
    </w:p>
    <w:p>
      <w:r>
        <w:t xml:space="preserve">Se toimii loistavasti minun kindle touch ja arvostan pidempi johto.  Suosittelen sitä, jos etsit hieman enemmän ohjattavuutta lukiessasi.</w:t>
      </w:r>
    </w:p>
    <w:p>
      <w:r>
        <w:rPr>
          <w:b/>
        </w:rPr>
        <w:t xml:space="preserve">Tulos</w:t>
      </w:r>
    </w:p>
    <w:p>
      <w:r>
        <w:t xml:space="preserve">Kindle touchin latausjohto</w:t>
      </w:r>
    </w:p>
    <w:p>
      <w:r>
        <w:rPr>
          <w:b/>
        </w:rPr>
        <w:t xml:space="preserve">Esimerkki 0,586</w:t>
      </w:r>
    </w:p>
    <w:p>
      <w:r>
        <w:t xml:space="preserve">No... saat sen, mistä maksat.  Alle viikon kuluttua näiden johtojen käytöstä ne kaksi kolmesta eivät toimi ja yksi niistä on täysin irronnut pääliittimestä.  ÄLKÄÄ OSTAKO NÄITÄ!</w:t>
      </w:r>
    </w:p>
    <w:p>
      <w:r>
        <w:rPr>
          <w:b/>
        </w:rPr>
        <w:t xml:space="preserve">Tulos</w:t>
      </w:r>
    </w:p>
    <w:p>
      <w:r>
        <w:t xml:space="preserve">ÄLÄ OTA...saat mitä maksat!</w:t>
      </w:r>
    </w:p>
    <w:p>
      <w:r>
        <w:rPr>
          <w:b/>
        </w:rPr>
        <w:t xml:space="preserve">Esimerkki 0,587</w:t>
      </w:r>
    </w:p>
    <w:p>
      <w:r>
        <w:t xml:space="preserve">Kauhea, ensinnäkin laukku, lisäys ja kuvaus sanovat kaikki 8kpl-sarjaa, miksi sitten avasit laukkuni ja otit potkurini? Luulitko, etten huomaisi? Tuo on uskomattoman epäkunnioittavaa, Crazepony.</w:t>
      </w:r>
    </w:p>
    <w:p>
      <w:r>
        <w:rPr>
          <w:b/>
        </w:rPr>
        <w:t xml:space="preserve">Tulos</w:t>
      </w:r>
    </w:p>
    <w:p>
      <w:r>
        <w:t xml:space="preserve">puolet tilauksestani puuttuu</w:t>
      </w:r>
    </w:p>
    <w:p>
      <w:r>
        <w:rPr>
          <w:b/>
        </w:rPr>
        <w:t xml:space="preserve">Esimerkki 0,588</w:t>
      </w:r>
    </w:p>
    <w:p>
      <w:r>
        <w:t xml:space="preserve">Sain joululahjaksi Kindle Paperwhiten enkä osannut päättää, millaisen kotelon hankkisin.... Olen niin tyytyväinen tähän koteloon, se sopii täydellisesti, enkä pelkää kantaa Kindleä käsilaukussani!</w:t>
      </w:r>
    </w:p>
    <w:p>
      <w:r>
        <w:rPr>
          <w:b/>
        </w:rPr>
        <w:t xml:space="preserve">Tulos</w:t>
      </w:r>
    </w:p>
    <w:p>
      <w:r>
        <w:t xml:space="preserve">Täydellistä!</w:t>
      </w:r>
    </w:p>
    <w:p>
      <w:r>
        <w:rPr>
          <w:b/>
        </w:rPr>
        <w:t xml:space="preserve">Esimerkki 0,589</w:t>
      </w:r>
    </w:p>
    <w:p>
      <w:r>
        <w:t xml:space="preserve">Toimii täydellisesti kannettavassa tietokoneessamme!Se saapui nopeasti, eikä meillä ole ollut mitään ongelmia sen kanssa.&lt;br /&gt;Se on kolmipiikkinen pistoke, mikä on hieman ärsyttävää, jos käytät tavallista jatkojohtoa. mutta ei huono hintaansa nähden.</w:t>
      </w:r>
    </w:p>
    <w:p>
      <w:r>
        <w:rPr>
          <w:b/>
        </w:rPr>
        <w:t xml:space="preserve">Tulos</w:t>
      </w:r>
    </w:p>
    <w:p>
      <w:r>
        <w:t xml:space="preserve">Suuri</w:t>
      </w:r>
    </w:p>
    <w:p>
      <w:r>
        <w:rPr>
          <w:b/>
        </w:rPr>
        <w:t xml:space="preserve">Esimerkki 0,590</w:t>
      </w:r>
    </w:p>
    <w:p>
      <w:r>
        <w:t xml:space="preserve">Olen alustanut tämän 10 kertaa.  Ei toimi tietokoneessa eikä Samsung S3:ssa.  Todellinen POS.  Kaikki muut Micro SD:t toimivat hienosti.  Jos tämä on viallinen, haluaisin korvaavan.  Jos ei - toivottavasti kukaan muu ei kokeile näitä.</w:t>
      </w:r>
    </w:p>
    <w:p>
      <w:r>
        <w:rPr>
          <w:b/>
        </w:rPr>
        <w:t xml:space="preserve">Tulos</w:t>
      </w:r>
    </w:p>
    <w:p>
      <w:r>
        <w:t xml:space="preserve">Asema ei toimi.</w:t>
      </w:r>
    </w:p>
    <w:p>
      <w:r>
        <w:rPr>
          <w:b/>
        </w:rPr>
        <w:t xml:space="preserve">Esimerkki 0,591</w:t>
      </w:r>
    </w:p>
    <w:p>
      <w:r>
        <w:t xml:space="preserve">Rakastan Paperwhitea.  En nuku kovin hyvin.  Nyt voin lukea enkä häiritse miestäni.  Pidän siitä, että valo säätyy automaattisesti.  Ennen tätä hankintaa minulla oli Kindle-näppäimistö, joka minulla on edelleen.  Pidän sitä keittiössä, kun laitan ruokaa \"odotan\" -vaihetta varten.  Paperwhiten otan mukaani heti, kun lähden talosta.  Nappaan sen yleensä ennen kuin haen kännykän.  Kun hankin sen ensimmäisen kerran, mieheni kysyi minulta, miksi otin sen mukaani, vaikka lähdimme ajelulle.  Eräänä päivänä olimme jumissa ruuhkassa, emmekä liikkuneet lainkaan.  Otin Paperwhiten esiin ja aloin lukea.  Hänellä oli tylsää!  Tarjouduin ostamaan hänelle sellaisen, mutta hän ei ole samanlainen lukija kuin minä.  Itse asiassa nyt, kun minulla on Paperwhite, olen pystynyt lukemaan enemmän.  Suosittelen sitä kaikille, jotka rakastavat lukemista.</w:t>
      </w:r>
    </w:p>
    <w:p>
      <w:r>
        <w:rPr>
          <w:b/>
        </w:rPr>
        <w:t xml:space="preserve">Tulos</w:t>
      </w:r>
    </w:p>
    <w:p>
      <w:r>
        <w:t xml:space="preserve">Paras lukulaite ikinä!!</w:t>
      </w:r>
    </w:p>
    <w:p>
      <w:r>
        <w:rPr>
          <w:b/>
        </w:rPr>
        <w:t xml:space="preserve">Esimerkki 0,592</w:t>
      </w:r>
    </w:p>
    <w:p>
      <w:r>
        <w:t xml:space="preserve">Ostin Kindle Fire, kun se tuli ulos ja rakastin sitä, mutta se ei voi verrata Kindle Fire HD!  Rakastan sitä!</w:t>
      </w:r>
    </w:p>
    <w:p>
      <w:r>
        <w:rPr>
          <w:b/>
        </w:rPr>
        <w:t xml:space="preserve">Tulos</w:t>
      </w:r>
    </w:p>
    <w:p>
      <w:r>
        <w:t xml:space="preserve">Olen niin onnellinen, että ostin tämän kohteen</w:t>
      </w:r>
    </w:p>
    <w:p>
      <w:r>
        <w:rPr>
          <w:b/>
        </w:rPr>
        <w:t xml:space="preserve">Esimerkki 0,593</w:t>
      </w:r>
    </w:p>
    <w:p>
      <w:r>
        <w:t xml:space="preserve">Liitteenä olevasta videosta ja kuvista näet upean uuden Amazing Kindle II:n.  Päätin hankkia siihen nahan ja sitten siihen sopivan nahkakotelon valolla.  Olen lukenut 5 kirjaa kuukaudessa ja rakastan sitä.  Otan sen mukaani kaikkialle ja käytän sitä myös rekumbenttipyöräillessäni.  Suosittelen lämpimästi kaikille innokkaille lukijoille.  Langattomat lataukset ovat niin nopeita ja kaiken seuraaminen Amazon-tilin kautta on mahtavaa!  Saat vahvistussähköpostin muutamassa sekunnissa.</w:t>
      </w:r>
    </w:p>
    <w:p>
      <w:r>
        <w:rPr>
          <w:b/>
        </w:rPr>
        <w:t xml:space="preserve">Tulos</w:t>
      </w:r>
    </w:p>
    <w:p>
      <w:r>
        <w:t xml:space="preserve">Kindle II</w:t>
      </w:r>
    </w:p>
    <w:p>
      <w:r>
        <w:rPr>
          <w:b/>
        </w:rPr>
        <w:t xml:space="preserve">Esimerkki 0,594</w:t>
      </w:r>
    </w:p>
    <w:p>
      <w:r>
        <w:t xml:space="preserve">Aivan loistava. Koko Amazonin alue on erittäin hyvä. Tämä lukija paperwhite on iso edistysaskel e ink -malleihin verrattuna.</w:t>
      </w:r>
    </w:p>
    <w:p>
      <w:r>
        <w:rPr>
          <w:b/>
        </w:rPr>
        <w:t xml:space="preserve">Tulos</w:t>
      </w:r>
    </w:p>
    <w:p>
      <w:r>
        <w:t xml:space="preserve">Suositeltu</w:t>
      </w:r>
    </w:p>
    <w:p>
      <w:r>
        <w:rPr>
          <w:b/>
        </w:rPr>
        <w:t xml:space="preserve">Esimerkki 0,595</w:t>
      </w:r>
    </w:p>
    <w:p>
      <w:r>
        <w:t xml:space="preserve">tämä on ensimmäinen Belkin-reititin, olen yleensä Netgear henkilö. mutta sitten ostin Cisco Linksys - luultavasti huonoin reititin olen koskaan ostanut. ehkä sain sitruunan, mutta reitti piti mennä pois linjan ja minun pitäisi irrottaa se (uudelleenkäynnistys) saada se yhdistetty.  viimeisen kerran, kun yritin tätä, se ei toiminut - reititin meni etelään, eikä se ollut edes vuotta vanha. kun Costcossa ostin Belkin N600:n, luin laatikon ja siinä oli kaikki, mitä kaikissa muissa oli, plus 2 USB-porttia, joita en koskaan käytä, ja noin 20 dollaria vähemmän.  Kytkin tämän reitittimen, asensin ohjelmiston ja reititin selvitti DLS-konfiguraation aina käyttäjätunnukseeni ja salasanaani asti. &lt;br /&gt;&lt;br /&gt;Nyt olen käyttänyt reitittimiä monta vuotta, työskentelen kotoa käsin VPN:ää käyttäen, tämä on helpoin reititin konfiguroida, jonka olen koskaan nähnyt.  Asun 3-kerroksisessa talossa, reititin on alimmassa kerroksessa.  Saamme hyvän signaalin ylemmissä kerroksissa ja meillä ei ole mitään ongelmia Netflixin katsomisessa. lisäksi kaikki reitittimeen liittyvä on lokerossasi yksinkertaisesti napsauttamalla kuvaketta hiiren oikealla painikkeella ja olet sisällä ja voit konfiguroida, selata tai katsoa lokit. &lt;br /&gt;&lt;br /&gt;reititin on ollut kytkettynä nyt yli 2 viikkoa eikä yhteys ole katkennut kertaakaan.  Minulla on ylimääräinen 250G henkilökohtainen asema minun pitäisi kytkeä USB-porttiin perheen valokuvien jakamista varten.  En ole vielä käyttänyt tuota ominaisuutta.&lt;br /&gt;&lt;br /&gt;sikäli kuin voin sanoa tämä reititin saa 5 tähteä.</w:t>
      </w:r>
    </w:p>
    <w:p>
      <w:r>
        <w:rPr>
          <w:b/>
        </w:rPr>
        <w:t xml:space="preserve">Tulos</w:t>
      </w:r>
    </w:p>
    <w:p>
      <w:r>
        <w:t xml:space="preserve">tässä reitittimessä ei ole mitään vikaa</w:t>
      </w:r>
    </w:p>
    <w:p>
      <w:r>
        <w:rPr>
          <w:b/>
        </w:rPr>
        <w:t xml:space="preserve">Esimerkki 0,596</w:t>
      </w:r>
    </w:p>
    <w:p>
      <w:r>
        <w:t xml:space="preserve">Loistava tuote. Ostin sen pojanpojalleni, joka on yksi uuden sukupolven elektroniikkaa käyttävistä lapsista. Hän rakastaa sitä. Pian ei ole enää televisiota, vain elektronista viihdettä.</w:t>
      </w:r>
    </w:p>
    <w:p>
      <w:r>
        <w:rPr>
          <w:b/>
        </w:rPr>
        <w:t xml:space="preserve">Tulos</w:t>
      </w:r>
    </w:p>
    <w:p>
      <w:r>
        <w:t xml:space="preserve">Hanki se</w:t>
      </w:r>
    </w:p>
    <w:p>
      <w:r>
        <w:rPr>
          <w:b/>
        </w:rPr>
        <w:t xml:space="preserve">Esimerkki 0,597</w:t>
      </w:r>
    </w:p>
    <w:p>
      <w:r>
        <w:t xml:space="preserve">Sain juuri tämän monitorin tänään. Keltainen sävy on tämän monitorin huono puoli. Olen yrittänyt muutaman tunnin ajan saada valkoista valkoiseksi eikä kellertäväksi. Vaikka muuttaisin värisävyt sinisiksi, monitorissa on edelleen jäänteitä \"kellertävästä sävystä\". Tämä olisi mahtava näyttö, jos tätä ei olisi. Harkitsen palauttamista välittömästi. Yritän näpelöidä sitä vielä vähän, mutta tämä on ylivoimaisesti huonompi kuin vanha Asus VS228 nykyisessä tilassaan.&lt;br /&gt;edit: otin kuvan niistä vierekkäin&lt;br /&gt;[....]</w:t>
      </w:r>
    </w:p>
    <w:p>
      <w:r>
        <w:rPr>
          <w:b/>
        </w:rPr>
        <w:t xml:space="preserve">Tulos</w:t>
      </w:r>
    </w:p>
    <w:p>
      <w:r>
        <w:t xml:space="preserve">Kellertävä sävy</w:t>
      </w:r>
    </w:p>
    <w:p>
      <w:r>
        <w:rPr>
          <w:b/>
        </w:rPr>
        <w:t xml:space="preserve">Esimerkki 0,598</w:t>
      </w:r>
    </w:p>
    <w:p>
      <w:r>
        <w:t xml:space="preserve">paljon siitä</w:t>
      </w:r>
    </w:p>
    <w:p>
      <w:r>
        <w:rPr>
          <w:b/>
        </w:rPr>
        <w:t xml:space="preserve">Tulos</w:t>
      </w:r>
    </w:p>
    <w:p>
      <w:r>
        <w:t xml:space="preserve">Viisi tähteä</w:t>
      </w:r>
    </w:p>
    <w:p>
      <w:r>
        <w:rPr>
          <w:b/>
        </w:rPr>
        <w:t xml:space="preserve">Esimerkki 0,599</w:t>
      </w:r>
    </w:p>
    <w:p>
      <w:r>
        <w:t xml:space="preserve">Minua jännitti laittaa se iPadiini, mutta päätin kokeilla sitä tänä aamuna. Luin kaikki ohjeet ja olin helpottunut, kun näin elinikäisen takuun - he lähettävät sinulle uuden, jos mokaat sen laittamisen tai jos naarmutat sen myöhemmin ja tarvitset uuden!!! Joten rentouduin ja laitoin omani heidän ohjekirjassaan kuvatulla saranamenetelmällä (he antavat sinulle kaksi asennusvaihtoehtoa) ja se toimi täydellisesti!! Ei kuplia, ei pölyä - näyttää hyvältä. Käytin ilmapurkkia pyyhittyäni omani heidän toimittamallaan liinalla, ja siitä oli paljon apua.</w:t>
      </w:r>
    </w:p>
    <w:p>
      <w:r>
        <w:rPr>
          <w:b/>
        </w:rPr>
        <w:t xml:space="preserve">Tulos</w:t>
      </w:r>
    </w:p>
    <w:p>
      <w:r>
        <w:t xml:space="preserve">Tämä on mahtavaa!!!</w:t>
      </w:r>
    </w:p>
    <w:p>
      <w:r>
        <w:rPr>
          <w:b/>
        </w:rPr>
        <w:t xml:space="preserve">Esimerkki 0.600</w:t>
      </w:r>
    </w:p>
    <w:p>
      <w:r>
        <w:t xml:space="preserve">Kerron kaikille, että rakastan Kindleäni. Se kulkee mukanani kaikkialle. En tarvitse e-kirjaa mihinkään muuhun kuin lukemiseen, ja tämä tekee juuri sen ja tekee sen hyvin. Olen innokas lukija, ja löytämäni ilmaiset sivustot pitävät minut lukemassa rikkomatta pankkia!</w:t>
      </w:r>
    </w:p>
    <w:p>
      <w:r>
        <w:rPr>
          <w:b/>
        </w:rPr>
        <w:t xml:space="preserve">Tulos</w:t>
      </w:r>
    </w:p>
    <w:p>
      <w:r>
        <w:t xml:space="preserve">tyytymätön seuralaiseni</w:t>
      </w:r>
    </w:p>
    <w:p>
      <w:r>
        <w:rPr>
          <w:b/>
        </w:rPr>
        <w:t xml:space="preserve">Esimerkki 0.601</w:t>
      </w:r>
    </w:p>
    <w:p>
      <w:r>
        <w:t xml:space="preserve">Helppo asentaa.  Helppo kirjoittaa.  Rakastan sitä!!!  Helpoin tietokone, jonka olen koskaan omistanut.  Miksi odotin niin kauan tämän hankkimista???</w:t>
      </w:r>
    </w:p>
    <w:p>
      <w:r>
        <w:rPr>
          <w:b/>
        </w:rPr>
        <w:t xml:space="preserve">Tulos</w:t>
      </w:r>
    </w:p>
    <w:p>
      <w:r>
        <w:t xml:space="preserve">Näppäimistö</w:t>
      </w:r>
    </w:p>
    <w:p>
      <w:r>
        <w:rPr>
          <w:b/>
        </w:rPr>
        <w:t xml:space="preserve">Esimerkki 0.602</w:t>
      </w:r>
    </w:p>
    <w:p>
      <w:r>
        <w:t xml:space="preserve">Käytin tätä telinettä ylimääräisen kiintolevyn asentamiseen Dell Latitude 6520 -tietokoneeseeni. Se toimii loistavasti - asensin kiintolevyn, asetin kiintolevykotelon paikalleen ja sain heti SATA-yhteyden kiintolevylle. Siinä on upotetut säätöruuvit, jotka kiinnitetään kiintolevyyn ja pitävät sen tukevasti paikallaan.&lt;br /&gt;&lt;br /&gt;Pari pientä miinusta:&lt;br /&gt;(1) Yksikön ulkopuolella ei ole mitään reunuslistaa, joka saisi sen muotoutumaan kannettavan tietokoneen kaarevaan ulkopintaan. Tämä ei oikeastaan häiritse minua, mutta se saattaa ärsyttää useimpia ihmisiä.&lt;br /&gt;&lt;br /&gt;(2) Ei ole kahvaa tai mekanismia, jolla caddy pidettäisiin kannettavan tietokoneen rungossa samanlaisena kuin DVD-yksikön push-to-eject-kahva. Tämä tarkoittaa, että (a) et pysty vetämään asemakoteloa ulos, ja (b) mikään ei estä sitä putoamasta ulos, jos annat kannettavalle tietokoneelle kunnon tärähdyksen sen ollessa pystysuorassa. Ratkaisin ongelman irrottamalla DVD-yksikön push-to-eject-kahvan ja kiinnittämällä sen uuteen asemakoteloon. Siinä on lukitusmekanismi, joka pitää kiintolevyn lukittuna ja jonka avulla voin vetää sen ulos. Se jättää DVD-levyyn myös pienen raon, josta voin tarttua sormellani ja vetää aseman ulos. Ongelma ratkaistu.</w:t>
      </w:r>
    </w:p>
    <w:p>
      <w:r>
        <w:rPr>
          <w:b/>
        </w:rPr>
        <w:t xml:space="preserve">Tulos</w:t>
      </w:r>
    </w:p>
    <w:p>
      <w:r>
        <w:t xml:space="preserve">Hyvä ja edullinen tapa lisätä toinen kiintolevy Dell Latitude E6520 -malliin.</w:t>
      </w:r>
    </w:p>
    <w:p>
      <w:r>
        <w:rPr>
          <w:b/>
        </w:rPr>
        <w:t xml:space="preserve">Esimerkki 0,603</w:t>
      </w:r>
    </w:p>
    <w:p>
      <w:r>
        <w:t xml:space="preserve">Ostin tämän kotelon minun iPad 4. sukupolven käytyäni läpi lukemattomia vaihtoehtoja Amazon. Sain sen tänään, ja minun on sanottava, että se on varsin mukava. Materiaalit ovat hyviä, ja rakentamisen laatu näyttää olevan lovi moniin näkemiini halpatuotteisiin verrattuna. &lt;br /&gt;&lt;br /&gt;Ongelma on, että se ei vain sovi oikein. Kotelo näyttää olevan vain joskus hieman liian kapea. Kun iPad on täysin paikallaan, vasemmanpuoleinen reuna roikkuu hieman reunasta selkärankaan. Tämä aiheuttaa sen, että yläkansi ei kohdistu kunnolla. Tämä puolestaan aiheuttaa ongelmia kotelon kopissa ja pohjassa olevien klipsien kanssa, joiden on tarkoitus kiinnittyä iPadiin ja pitää kansi paikallaan. Pohjaklipsi napsahtaa itäisesti paikalleen, mutta yläklipsi ei missään nimessä napsahda paikalleen, ellet taivuta ja väännä sitä väkisin paikalleen.&lt;br /&gt;&lt;br /&gt;Olen ottanut yhteyttä Marwaren asiakaspalveluun asiasta ja toivon saavani pian vastauksen. Päivitän, kun saan, mutta toistaiseksi välttäisin tätä koteloa, jos sinulla on 4. sukupolven iPad.&lt;br /&gt;&lt;br /&gt;Päivitys 12.12.12: Sain vastauksen Marwarelta. He väittivät, että ongelmani ei ollut tunnettu ongelma, mutta suostuivat lähettämään uuden suojakotelon.&lt;br /&gt;&lt;br /&gt;Välillä huomasin, että nykyinen suojakoteloni alkoi hieman löystyä. Muutaman päivän kuluttua kotelon sulkemiseen tarvittava paine oli vähentynyt huomattavasti. Sain lopulta korvaavan suojakotelon, ja se näyttää istuvan hieman paremmin kuin alkuperäinen suojakoteloni laatikosta. Valitettavasti korvaavassa kotelossa on muita rakentamiseen liittyviä ongelmia, joita ensimmäisessä ei ollut. Korvaavassa kotelossa on paljon ylimääräistä materiaalia, joka työntyy ulos ompeleiden ympäriltä. Se saa kannen tuntumaan erittäin huonosti rakennetulta. Lopulta päätin pitää alkuperäisen suojukseni. Sen ompeleet ovat paljon puhtaammat, ja ne ovat löystyneet tarpeeksi, jotta minulla ei ole enää ongelmia sen avaamisessa ja sulkemisessa, kuten alun perin.&lt;br /&gt;&lt;br /&gt;Voitan sanoa, että pidän kotelosta. Se on kevyt, näyttää hyvältä ja antaa erittäin hyvän suojan. On valitettavaa, että rakentamisen laatu ei näytä olevan hieman ongelma. Nostan alkuperäisen 2 tähden arvosteluni 3 tähteen, joka on luultavasti enemmänkin 3,5 tähteä. Totuus on, että vaikka Marware-kotelossa on puutteita, en ole löytänyt iPad-koteloa, josta pitäisin paremmin.</w:t>
      </w:r>
    </w:p>
    <w:p>
      <w:r>
        <w:rPr>
          <w:b/>
        </w:rPr>
        <w:t xml:space="preserve">Tulos</w:t>
      </w:r>
    </w:p>
    <w:p>
      <w:r>
        <w:t xml:space="preserve">Ei näytä sopivan iPad 4. sukupolveen. Päivitys: Se paranee</w:t>
      </w:r>
    </w:p>
    <w:p>
      <w:r>
        <w:rPr>
          <w:b/>
        </w:rPr>
        <w:t xml:space="preserve">Esimerkki 0,604</w:t>
      </w:r>
    </w:p>
    <w:p>
      <w:r>
        <w:t xml:space="preserve">Annoin tämän pojalleni ja hänen tyttöystävälleen joululahjaksi, he sanoivat sen olevan mahtava! Paljon helpompaa GOR heitä ottamaan j</w:t>
      </w:r>
    </w:p>
    <w:p>
      <w:r>
        <w:rPr>
          <w:b/>
        </w:rPr>
        <w:t xml:space="preserve">Tulos</w:t>
      </w:r>
    </w:p>
    <w:p>
      <w:r>
        <w:t xml:space="preserve">Rakastan sitä</w:t>
      </w:r>
    </w:p>
    <w:p>
      <w:r>
        <w:rPr>
          <w:b/>
        </w:rPr>
        <w:t xml:space="preserve">Esimerkki 0,605</w:t>
      </w:r>
    </w:p>
    <w:p>
      <w:r>
        <w:t xml:space="preserve">Työstän kirjoituksiani paljon tien päällä, enimmäkseen iPadilla. Se tarkoitti Bluetooth-näppäimistön ottamista mukaan ja sen jälkeen paikan etsimistä, jossa se voidaan asentaa.   Tämä näppäimistöllä varustettu Adonit-kotelo on helpottanut tätä kaikkea. Olen erittäin tyytyväinen ostokseeni. Kirjoittamisen opettelu on vaatinut hieman harjoittelua, mutta minua varoitettiin muista arvosteluista. Se on hieman pieni suurille käsille. Suunnittelun parannus olisi tehdä näppäimistöstä normaalikokoinen ja suunnitella kotelo sen ympärille. Hieman pidempi ei olisi epämukava kantaa mukana. Ja se tekisi kirjoittamisesta helppoa.   Siitä huolimatta suosittelen tätä niille, jotka haluavat välttää yhden sormen kirjoittamisen iPadin integroidulla näppäimistöllä.</w:t>
      </w:r>
    </w:p>
    <w:p>
      <w:r>
        <w:rPr>
          <w:b/>
        </w:rPr>
        <w:t xml:space="preserve">Tulos</w:t>
      </w:r>
    </w:p>
    <w:p>
      <w:r>
        <w:t xml:space="preserve">Loistava ostos. Mutta varo isoja käsiä!</w:t>
      </w:r>
    </w:p>
    <w:p>
      <w:r>
        <w:rPr>
          <w:b/>
        </w:rPr>
        <w:t xml:space="preserve">Esimerkki 0.606</w:t>
      </w:r>
    </w:p>
    <w:p>
      <w:r>
        <w:t xml:space="preserve">Palautti sen, koska se oli isompi</w:t>
      </w:r>
    </w:p>
    <w:p>
      <w:r>
        <w:rPr>
          <w:b/>
        </w:rPr>
        <w:t xml:space="preserve">Tulos</w:t>
      </w:r>
    </w:p>
    <w:p>
      <w:r>
        <w:t xml:space="preserve">Neljä tähteä</w:t>
      </w:r>
    </w:p>
    <w:p>
      <w:r>
        <w:rPr>
          <w:b/>
        </w:rPr>
        <w:t xml:space="preserve">Esimerkki 0.607</w:t>
      </w:r>
    </w:p>
    <w:p>
      <w:r>
        <w:t xml:space="preserve">Kamera on ehdottomasti hyvä vastine rahalle.  Se on helppo asentaa ja käyttää, se sopii hyvin kannettavaan tietokoneeseen ja siinä on säädettävä nokka (ylös/alas).  Kuvan- ja äänenlaatu on odotusteni mukainen - ei täydellinen, mutta rahaan nähden se on hyvä kauppa.</w:t>
      </w:r>
    </w:p>
    <w:p>
      <w:r>
        <w:rPr>
          <w:b/>
        </w:rPr>
        <w:t xml:space="preserve">Tulos</w:t>
      </w:r>
    </w:p>
    <w:p>
      <w:r>
        <w:t xml:space="preserve">Hyvä vastine rahalle</w:t>
      </w:r>
    </w:p>
    <w:p>
      <w:r>
        <w:rPr>
          <w:b/>
        </w:rPr>
        <w:t xml:space="preserve">Esimerkki 0,608</w:t>
      </w:r>
    </w:p>
    <w:p>
      <w:r>
        <w:t xml:space="preserve">Ostin tämän Nexus 9 -puhelimeeni. Kotelo oli helppo laittaa päälle, se ei ole liian tiukka eikä liian löysä. Etukansi pysyy litteänä ja suljettuna, kun se peittää näytön, ja pidän siitä, että näytön peittäminen ja näytön kytkeminen päälle ja pois päältä on mahdollista. Jalustana se toimii myös hyvin. Ainoa valitukseni on se, että kotelossa ei näytä olevan magneetteja, jotka pitäisivät kannen samassa tasossa kotelon takaosan kanssa, kun kotelo on auki.</w:t>
      </w:r>
    </w:p>
    <w:p>
      <w:r>
        <w:rPr>
          <w:b/>
        </w:rPr>
        <w:t xml:space="preserve">Tulos</w:t>
      </w:r>
    </w:p>
    <w:p>
      <w:r>
        <w:t xml:space="preserve">Kotelo oli helppo laittaa päälle</w:t>
      </w:r>
    </w:p>
    <w:p>
      <w:r>
        <w:rPr>
          <w:b/>
        </w:rPr>
        <w:t xml:space="preserve">Esimerkki 0.609</w:t>
      </w:r>
    </w:p>
    <w:p>
      <w:r>
        <w:t xml:space="preserve">Luoja, yritin ikuisuuden selvittää, miksi kannettavan tietokoneeni akku ei latautunut.  Sitten törmäsin ajatukseen, että laturikaapelini oli kaputz.  Duh.  Automaattilataus Windowsiin ja toimi heti.  Tyylikäs muotoilu myös.</w:t>
      </w:r>
    </w:p>
    <w:p>
      <w:r>
        <w:rPr>
          <w:b/>
        </w:rPr>
        <w:t xml:space="preserve">Tulos</w:t>
      </w:r>
    </w:p>
    <w:p>
      <w:r>
        <w:t xml:space="preserve">Olisi pitänyt ajatella sitä aiemmin</w:t>
      </w:r>
    </w:p>
    <w:p>
      <w:r>
        <w:rPr>
          <w:b/>
        </w:rPr>
        <w:t xml:space="preserve">Esimerkki 0.610</w:t>
      </w:r>
    </w:p>
    <w:p>
      <w:r>
        <w:t xml:space="preserve">Tämä RAM-muisti oli hyvään hintaan. Se toimii hyvin siihen, mihin tarkoitukseni oli sitä käyttää. Mielestäni se on ihan hyvä ostos.</w:t>
      </w:r>
    </w:p>
    <w:p>
      <w:r>
        <w:rPr>
          <w:b/>
        </w:rPr>
        <w:t xml:space="preserve">Tulos</w:t>
      </w:r>
    </w:p>
    <w:p>
      <w:r>
        <w:t xml:space="preserve">Hyvä RAM-muisti</w:t>
      </w:r>
    </w:p>
    <w:p>
      <w:r>
        <w:rPr>
          <w:b/>
        </w:rPr>
        <w:t xml:space="preserve">Esimerkki 0,611</w:t>
      </w:r>
    </w:p>
    <w:p>
      <w:r>
        <w:t xml:space="preserve">Ei kata kaikkia tablettini kulmia.</w:t>
      </w:r>
    </w:p>
    <w:p>
      <w:r>
        <w:rPr>
          <w:b/>
        </w:rPr>
        <w:t xml:space="preserve">Tulos</w:t>
      </w:r>
    </w:p>
    <w:p>
      <w:r>
        <w:t xml:space="preserve">Kaksi tähteä</w:t>
      </w:r>
    </w:p>
    <w:p>
      <w:r>
        <w:rPr>
          <w:b/>
        </w:rPr>
        <w:t xml:space="preserve">Esimerkki 0,612</w:t>
      </w:r>
    </w:p>
    <w:p>
      <w:r>
        <w:t xml:space="preserve">Hankin tämän muistin uutta I7-3770K:ta varten. Hankin tämän muistin nopeuden ja muistin määrän vuoksi. Muisti on toiminut moitteettomasti ASrock Z77 Extreme 6 -emolevyn kanssa.</w:t>
      </w:r>
    </w:p>
    <w:p>
      <w:r>
        <w:rPr>
          <w:b/>
        </w:rPr>
        <w:t xml:space="preserve">Tulos</w:t>
      </w:r>
    </w:p>
    <w:p>
      <w:r>
        <w:t xml:space="preserve">Nopea ja vaikuttaa laadukkaalta</w:t>
      </w:r>
    </w:p>
    <w:p>
      <w:r>
        <w:rPr>
          <w:b/>
        </w:rPr>
        <w:t xml:space="preserve">Esimerkki 0,613</w:t>
      </w:r>
    </w:p>
    <w:p>
      <w:r>
        <w:t xml:space="preserve">Et tule pettymään, sillä miniämme viittasi tähän tuotteeseen.  Pojanpojallamme on IPAD-mainos, joka on mielestäni ylihinnoiteltu arvoonsa nähden.  Joten miksi ostaa Apple, kun voit saada karamellia myös sen kanssa.</w:t>
      </w:r>
    </w:p>
    <w:p>
      <w:r>
        <w:rPr>
          <w:b/>
        </w:rPr>
        <w:t xml:space="preserve">Tulos</w:t>
      </w:r>
    </w:p>
    <w:p>
      <w:r>
        <w:t xml:space="preserve">Parhaiden lukijoiden parhaat</w:t>
      </w:r>
    </w:p>
    <w:p>
      <w:r>
        <w:rPr>
          <w:b/>
        </w:rPr>
        <w:t xml:space="preserve">Esimerkki 0,614</w:t>
      </w:r>
    </w:p>
    <w:p>
      <w:r>
        <w:t xml:space="preserve">Nämä kuulokkeet ovat uskomattoman epämukavat, varsinkin hintaansa nähden. Käytän kuulokkeita monta tuntia päivässä ja käytän säännöllisesti Bose QC15:tä. Ostin nämä mikrofonin takia, mutta olen erittäin pettynyt huonoon käyttömukavuuteen. &lt;br /&gt;&lt;br /&gt;Ei lisäksi itse mikrofoni ole kovin hyvä - minulle on sanottu, että edellinen 10 dollarin mikrofonini oli laadultaan parempi kuin tämä mikrofoni.</w:t>
      </w:r>
    </w:p>
    <w:p>
      <w:r>
        <w:rPr>
          <w:b/>
        </w:rPr>
        <w:t xml:space="preserve">Tulos</w:t>
      </w:r>
    </w:p>
    <w:p>
      <w:r>
        <w:t xml:space="preserve">Ei rahan arvoinen, epämukava, huono mikrofonin laatu.</w:t>
      </w:r>
    </w:p>
    <w:p>
      <w:r>
        <w:rPr>
          <w:b/>
        </w:rPr>
        <w:t xml:space="preserve">Esimerkki 0,615</w:t>
      </w:r>
    </w:p>
    <w:p>
      <w:r>
        <w:t xml:space="preserve">Se oli juuri sitä, mitä etsin. Tietokoneeni liittimet eivät enää toimineet. Löysin tämän USB-liitännän, ja nyt voin taas pelata.</w:t>
      </w:r>
    </w:p>
    <w:p>
      <w:r>
        <w:rPr>
          <w:b/>
        </w:rPr>
        <w:t xml:space="preserve">Tulos</w:t>
      </w:r>
    </w:p>
    <w:p>
      <w:r>
        <w:t xml:space="preserve">Juuri sitä, mitä tarvitsin.</w:t>
      </w:r>
    </w:p>
    <w:p>
      <w:r>
        <w:rPr>
          <w:b/>
        </w:rPr>
        <w:t xml:space="preserve">Esimerkki 0,616</w:t>
      </w:r>
    </w:p>
    <w:p>
      <w:r>
        <w:t xml:space="preserve">Työskentelen luokkahuonetekniikan parissa korkeakoulussa, ja tarvitsen hdmi:n, jotta voin testata korokeprojektoreitamme. Kannettavassa tietokoneessa, jota tällä hetkellä käytän työhön, on vain vga-liitäntä. Kun kytkin tämän muuntimen, se kytkeytyi välittömästi. Täydellinen video- ja äänilähtö.</w:t>
      </w:r>
    </w:p>
    <w:p>
      <w:r>
        <w:rPr>
          <w:b/>
        </w:rPr>
        <w:t xml:space="preserve">Tulos</w:t>
      </w:r>
    </w:p>
    <w:p>
      <w:r>
        <w:t xml:space="preserve">Juuri sitä, mitä tarvitsin</w:t>
      </w:r>
    </w:p>
    <w:p>
      <w:r>
        <w:rPr>
          <w:b/>
        </w:rPr>
        <w:t xml:space="preserve">Esimerkki 0,617</w:t>
      </w:r>
    </w:p>
    <w:p>
      <w:r>
        <w:t xml:space="preserve">suuri erä</w:t>
      </w:r>
    </w:p>
    <w:p>
      <w:r>
        <w:rPr>
          <w:b/>
        </w:rPr>
        <w:t xml:space="preserve">Tulos</w:t>
      </w:r>
    </w:p>
    <w:p>
      <w:r>
        <w:t xml:space="preserve">rakastan sitä</w:t>
      </w:r>
    </w:p>
    <w:p>
      <w:r>
        <w:rPr>
          <w:b/>
        </w:rPr>
        <w:t xml:space="preserve">Esimerkki 0,618</w:t>
      </w:r>
    </w:p>
    <w:p>
      <w:r>
        <w:t xml:space="preserve">Tämä on erittäin hyvä kotelo minun äärettömyydelleni ja pitää sen hyvin kiinni. Nahkaisen ulkonäön ansiosta se näyttää myös hyvältä. Pehmeä sisäpuoli varmistaa, ettei tabletissa ole ansaitsemattomia naarmuja, ja se toimii myös pehmusteena. Syy, miksi se ei saanut minulta 5 tähteä, oli se, että joskus tabletti ei pysy urassa, kun sitä käytetään jalustana. Mutta useimmiten se toimii.</w:t>
      </w:r>
    </w:p>
    <w:p>
      <w:r>
        <w:rPr>
          <w:b/>
        </w:rPr>
        <w:t xml:space="preserve">Tulos</w:t>
      </w:r>
    </w:p>
    <w:p>
      <w:r>
        <w:t xml:space="preserve">Hyvä kotelo, edullinen ja näyttää hyvältä.</w:t>
      </w:r>
    </w:p>
    <w:p>
      <w:r>
        <w:rPr>
          <w:b/>
        </w:rPr>
        <w:t xml:space="preserve">Esimerkki 0,619</w:t>
      </w:r>
    </w:p>
    <w:p>
      <w:r>
        <w:t xml:space="preserve">Lenovo IdeaCentre Q190 täyttää vaatimukseni. Se on hidas verrattuna siihen, mihin olen tottunut, mutta ei hitaampi kuin useimmat keskitason kannettavat tietokoneet. Käytän sitä yksinomaan HTPC:nä, joka on kytketty Pioneer A/V-vastaanottimeen ja vanhaan 60\\\". LG:n plasmatelevisiota. Se toistaa kaikki kokeilemani ääni- ja videotiedostot (tämä riippuu tietysti käytetystä ohjelmistosta). 4K-videot toimivat hyvin näytölläni, mutta televisio ei pysty käsittelemään niitä luotettavasti (televisio ei ole 4K). Melu ei ole ongelma. VESA-kiinnike toimii hyvin, kun se piilotetaan monitorin/tv:n taakse. Talon takaosassa sijaitsevasta olohuoneessa olevasta reitittimestä etupuolella sijaitsevaan kotitoimistooni on 55 metriä, ja WIFI-signaalin voimakkuus on 5 baaria. Jos odotuksesi ovat realistiset, sen pitäisi toimia hyvin. Se on hyvä HTPC tai toissijainen pöytätietokone.&lt;br /&gt;&lt;br /&gt;Yksi vakava ongelma:&lt;br /&gt;&lt;br /&gt;Aluksi en voinut päivittää Windows 8.1:een. Se juuttui lataussilmukoiden lataamiseen, jossa jokainen silmukka kesti noin tunnin, sitten se aloitti alusta lataamatta oikeastaan mitään. Yritin useita kertoja eri päivinä samalla tuloksella, joten päätin unohtaa sen. Viikkoa myöhemmin se päivittyi Windows 8.1:een automaattisesti.  Päivityksen jälkeen LAN-portit ja WLAN eivät kuitenkaan toimineet. Lenovon tekninen tuki ei auttanut lainkaan. Koska Windowsin vianmääritys osoitti, että sillä oli ongelmia ajureiden kanssa, menin Lenovon verkkosivuille ja latasin Windows 8.1:n LAN- ja WLAN-ajuritiedostot ja asensin ne. Ei toiminut vieläkään. Päätin aloittaa puhtaalta pöydältä ja poistin ajurit, latasin Windows 8.0 -tiedostot ja asensin ne. Ilokseni LAN ja WIFI toimivat 8.0-ajuritiedostoilla. Uteliaisuudesta asensin 8.1-tiedostot uudelleen. Ja kyllä, LAN ja WIFI olivat taas kuolleet!  Lopulta poistin ja asensin uudelleen 8.0-tiedostot ja jätin asian sikseen. Lopputulos: Älä käytä Windows 8.1 -ajuritiedostoja; tarvitset 8.0-tiedostot.&lt;br /&gt;&lt;br /&gt;Kommentit:&lt;br /&gt;&lt;br /&gt;En pidä tai välitä mukana tulevasta funky-kaukosäätimestä. Käytän Microsoftin langattoman näppäimistön 800 ja hiiren yhdistelmää, joka toimii erittäin hyvin 12 jalan etäisyydeltä. Se toimii vielä 14 jalan etäisyydeltä, mutta muuttuu hieman pomppivaksi.&lt;br /&gt;&lt;br /&gt;Se tulee lämpimäksi kosketeltaessa, kun se on ollut jonkin aikaa käynnissä. Pakokaasu tuntuu kuumalta, mutta se ei ole mitään hälyttävää. Se ei taas ole yhtään huonompi kuin jotkut kannettavat tietokoneet. Se tarvitsee ilmankiertoa, joten sitä ei todellakaan kannata kiilata kirjojen väliin kirjahyllyyn.</w:t>
      </w:r>
    </w:p>
    <w:p>
      <w:r>
        <w:rPr>
          <w:b/>
        </w:rPr>
        <w:t xml:space="preserve">Tulos</w:t>
      </w:r>
    </w:p>
    <w:p>
      <w:r>
        <w:t xml:space="preserve">Täyttää vaatimukseni</w:t>
      </w:r>
    </w:p>
    <w:p>
      <w:r>
        <w:rPr>
          <w:b/>
        </w:rPr>
        <w:t xml:space="preserve">Esimerkki 0.620</w:t>
      </w:r>
    </w:p>
    <w:p>
      <w:r>
        <w:t xml:space="preserve">Minulla on ollut KlearKase for Kindle 3 -laite muutaman päivän ajan, ja olen lähes täysin tyytyväinen.  Suojaus on mielestäni loistava (en ole testannut sitä, mutta se tuntuu melko tukevalta ja turvalliselta).  Painon kannalta se on hyvä.  Kyllä, se melkein tuplaa kindle-paketin painon, mutta se on silti aika kevyt. Kindlen käytön helppouden kannalta kotelossa ollessa se on erinomainen.  Kaikki hallintalaitteet ovat varsin hyvin tavoitettavissa ja äänikirjat ovat edelleen varsin hyvin kuultavissa, vaikka ääni on ehkä hieman epätarkka.  En ole testannut roiskevedenpitävyyttä, mutta luulen, että voisin luottaa siihen, että voisin lukea kylpyammeessa KlearKase päällä.&lt;br /&gt;&lt;br /&gt;Minun moitteet sen suhteen ovat kaikki pieniä asioita.  Suurin olisi se, että se on paljon enemmän heijastava kuin kindlen näyttö.  Ottaen huomioon, että heijastamattomuus on kindlen suuri etu, tämä on iso asia, joka saa minut pitämään kindlen KlearKasessa koko ajan vähemmän halukkaana.  Se on kuitenkin sen verran läpinäkyvä, että se ei haittaa näkyvyyttä sen enempää kuin kirjan lukeminen lasi-ikkunan läpi.  Kolme muuta pientä haittaa ovat a) luulen, että pinta naarmuuntuu melko helposti, jolloin näkymä ei ole enää niin selkeä, b) tarvitset kolikon (tai 10c:n kolikon, jos olet australialainen), jotta voit avata kotelon ja ottaa kindlen ulos, mikä voi olla hieman työlästä, ja c) silikoniosat keräävät pölyä ja karvoja todella helposti, joten minun piti laittaa sisään-ulos-ulos-ulos-ulos-ulos-ulos-ulos-ulos-ulos vain saadakseni silikoniosien sisäpuolen karvattomaksi (minulla on pörröinen kissa kotonani).&lt;br /&gt;&lt;br /&gt;Kaiken kaikkiaan se on kuin Mary Poppins - \\"käytännössä täydellinen kaikin tavoin\\" :-)</w:t>
      </w:r>
    </w:p>
    <w:p>
      <w:r>
        <w:rPr>
          <w:b/>
        </w:rPr>
        <w:t xml:space="preserve">Tulos</w:t>
      </w:r>
    </w:p>
    <w:p>
      <w:r>
        <w:t xml:space="preserve">Lähes täydellinen, mutta ei aivan</w:t>
      </w:r>
    </w:p>
    <w:p>
      <w:r>
        <w:rPr>
          <w:b/>
        </w:rPr>
        <w:t xml:space="preserve">Esimerkki 0,621</w:t>
      </w:r>
    </w:p>
    <w:p>
      <w:r>
        <w:t xml:space="preserve">Minulla oli ranneongelmia töissä, joten päätin hankkia ergonomiset varusteet. En aluksi huomannut suurta eroa, mutta kun olin käyttänyt tavallista hiirtä koulussa, huomasin todella kyynärvarren rasituksen.&lt;br /&gt;&lt;br /&gt;Ainut valitukseni tästä hiirestä on se, että hiiren keskimmäistä napsautusta on hieman vaikea painaa. Koska painikkeita ei voi ohjelmoida, latasin vain ohjelman, jolla sen voi ohjelmoida, ja vaihdoin keskimmäisen hiiren napsautuksen yhteen sivussa olevista painikkeista. Paljon parempi!&lt;br /&gt;&lt;br /&gt;Hintaan nähden tämä tuote on juuri sitä, mitä tarvitsin.</w:t>
      </w:r>
    </w:p>
    <w:p>
      <w:r>
        <w:rPr>
          <w:b/>
        </w:rPr>
        <w:t xml:space="preserve">Tulos</w:t>
      </w:r>
    </w:p>
    <w:p>
      <w:r>
        <w:t xml:space="preserve">Ensimmäinen ostamani pystyhiiri, ja se oli ehdottomasti sen arvoinen.</w:t>
      </w:r>
    </w:p>
    <w:p>
      <w:r>
        <w:rPr>
          <w:b/>
        </w:rPr>
        <w:t xml:space="preserve">Esimerkki 0,622</w:t>
      </w:r>
    </w:p>
    <w:p>
      <w:r>
        <w:t xml:space="preserve">PS3:n virtalähde oli kuollut sähkömyrskyssä viime heinäkuussa. Kun ostin tämän uuden lähes viikko sitten, PS3:ni murisee taas kuin kissanpentu kaksi päivää sen jälkeen. Hyväksyn heidän nopean toimituksensa ja sen, miten ripeästi he toimivat. Täydelliset pisteet 5 tähteä!</w:t>
      </w:r>
    </w:p>
    <w:p>
      <w:r>
        <w:rPr>
          <w:b/>
        </w:rPr>
        <w:t xml:space="preserve">Tulos</w:t>
      </w:r>
    </w:p>
    <w:p>
      <w:r>
        <w:t xml:space="preserve">PS3 on taas toiminnassa!</w:t>
      </w:r>
    </w:p>
    <w:p>
      <w:r>
        <w:rPr>
          <w:b/>
        </w:rPr>
        <w:t xml:space="preserve">Esimerkki 0,623</w:t>
      </w:r>
    </w:p>
    <w:p>
      <w:r>
        <w:t xml:space="preserve">Ostin omani jostain yritysmyymälästä (Office Depotista tai Staplesista tai jostain sellaisesta). Pidän kaikista lokeroista ja nyt kun olen täysin &amp;#34;muuttanut sisään&amp;#34; en halua oppia uutta (olen hieman OCD, kun se tulee muutoksiin).  Joten miksi olen markkinoilla, Miksi, kysyt? No, ensimmäisen saumat erotettiin. Myös olkahihnan säätimet eivät pysy paikallaan.  Lyhennän sitä ja se vain venyy takaisin. Tätä kirjoittaessani olen muuttamassa mieltäni.  Ei se mitään, en aio ostaa toista.</w:t>
      </w:r>
    </w:p>
    <w:p>
      <w:r>
        <w:rPr>
          <w:b/>
        </w:rPr>
        <w:t xml:space="preserve">Tulos</w:t>
      </w:r>
    </w:p>
    <w:p>
      <w:r>
        <w:t xml:space="preserve">Erittäin toimiva, mutta huonosti tehty</w:t>
      </w:r>
    </w:p>
    <w:p>
      <w:r>
        <w:rPr>
          <w:b/>
        </w:rPr>
        <w:t xml:space="preserve">Esimerkki 0,624</w:t>
      </w:r>
    </w:p>
    <w:p>
      <w:r>
        <w:t xml:space="preserve">Kevyt ja helppo liittää iPadiin.</w:t>
      </w:r>
    </w:p>
    <w:p>
      <w:r>
        <w:rPr>
          <w:b/>
        </w:rPr>
        <w:t xml:space="preserve">Tulos</w:t>
      </w:r>
    </w:p>
    <w:p>
      <w:r>
        <w:t xml:space="preserve">Viisi tähteä</w:t>
      </w:r>
    </w:p>
    <w:p>
      <w:r>
        <w:rPr>
          <w:b/>
        </w:rPr>
        <w:t xml:space="preserve">Esimerkki 0,625</w:t>
      </w:r>
    </w:p>
    <w:p>
      <w:r>
        <w:t xml:space="preserve">Erinomainen, tietokone ja tabletti, oli ongelma ensimmäisen kanssa kosketusnäyttö ei toimisi lähetti sen takaisin ja sai uuden ei ole mitään ongelmaa ollenkaan korvaavan kanssa erittäin tyytyväinen.</w:t>
      </w:r>
    </w:p>
    <w:p>
      <w:r>
        <w:rPr>
          <w:b/>
        </w:rPr>
        <w:t xml:space="preserve">Tulos</w:t>
      </w:r>
    </w:p>
    <w:p>
      <w:r>
        <w:t xml:space="preserve">Erinomainen, tietokone ja tabletti</w:t>
      </w:r>
    </w:p>
    <w:p>
      <w:r>
        <w:rPr>
          <w:b/>
        </w:rPr>
        <w:t xml:space="preserve">Esimerkki 0,626</w:t>
      </w:r>
    </w:p>
    <w:p>
      <w:r>
        <w:t xml:space="preserve">Kaapeli toimii ja näyttää hyvältä. Olen erittäin tyytyväinen tähän tuotteeseen ja suosittelen sitä muille, jotka tarvitsevat punaista kaapelia.</w:t>
      </w:r>
    </w:p>
    <w:p>
      <w:r>
        <w:rPr>
          <w:b/>
        </w:rPr>
        <w:t xml:space="preserve">Tulos</w:t>
      </w:r>
    </w:p>
    <w:p>
      <w:r>
        <w:t xml:space="preserve">Suuri kaapeli</w:t>
      </w:r>
    </w:p>
    <w:p>
      <w:r>
        <w:rPr>
          <w:b/>
        </w:rPr>
        <w:t xml:space="preserve">Esimerkki 0,627</w:t>
      </w:r>
    </w:p>
    <w:p>
      <w:r>
        <w:t xml:space="preserve">Rakastin tätä, kun se tuli minulle. Se on kaunis! Mutta se ei ole kestänyt aikaa. Ei ole kulunut kahta kuukautta, ja se on hajoamassa. Reunat hapsottavat ja irtoavat, eikä kansi pysy jäykkänä.</w:t>
      </w:r>
    </w:p>
    <w:p>
      <w:r>
        <w:rPr>
          <w:b/>
        </w:rPr>
        <w:t xml:space="preserve">Tulos</w:t>
      </w:r>
    </w:p>
    <w:p>
      <w:r>
        <w:t xml:space="preserve">Pettynyt-Snugg Apple iPad Mini &amp; iPad Mini 2 Retina Nahkakotelo Hot Pink - Flip Stand Cover Elastinen käsihihna, Sty</w:t>
      </w:r>
    </w:p>
    <w:p>
      <w:r>
        <w:rPr>
          <w:b/>
        </w:rPr>
        <w:t xml:space="preserve">Esimerkki 0,628</w:t>
      </w:r>
    </w:p>
    <w:p>
      <w:r>
        <w:t xml:space="preserve">Oikein hyvä... Tyytyväinen kotelon ulkonäköön ja tuntumaan.... Tilaan pian yhden ipad miniini....</w:t>
      </w:r>
    </w:p>
    <w:p>
      <w:r>
        <w:rPr>
          <w:b/>
        </w:rPr>
        <w:t xml:space="preserve">Tulos</w:t>
      </w:r>
    </w:p>
    <w:p>
      <w:r>
        <w:t xml:space="preserve">Oikein hyvä...</w:t>
      </w:r>
    </w:p>
    <w:p>
      <w:r>
        <w:rPr>
          <w:b/>
        </w:rPr>
        <w:t xml:space="preserve">Esimerkki 0,629</w:t>
      </w:r>
    </w:p>
    <w:p>
      <w:r>
        <w:t xml:space="preserve">Ostin tämän AT&amp;T ASUS MeMO Pad™ FHD LTE (ME302KL) -puhelimeeni ja se sopii hyvin. En nähnyt paljon ohuita koteloita LTE-versiolle, joten tilasin tämän, koska mitat ovat hyvin lähellä.  Lopulta olen tyytyväinen tähän ja suosittelen kenellä on ATT:n LTE-versio.</w:t>
      </w:r>
    </w:p>
    <w:p>
      <w:r>
        <w:rPr>
          <w:b/>
        </w:rPr>
        <w:t xml:space="preserve">Tulos</w:t>
      </w:r>
    </w:p>
    <w:p>
      <w:r>
        <w:t xml:space="preserve">Hieno kansi hintaan nähden</w:t>
      </w:r>
    </w:p>
    <w:p>
      <w:r>
        <w:rPr>
          <w:b/>
        </w:rPr>
        <w:t xml:space="preserve">Esimerkki 0.630</w:t>
      </w:r>
    </w:p>
    <w:p>
      <w:r>
        <w:t xml:space="preserve">Käytän sitä satunnaisesti.. ratkaista tarkoituksen.. ei tee ipad raskas.. ei liukastu kädestä.. hyvä pienelle tuelle...</w:t>
      </w:r>
    </w:p>
    <w:p>
      <w:r>
        <w:rPr>
          <w:b/>
        </w:rPr>
        <w:t xml:space="preserve">Tulos</w:t>
      </w:r>
    </w:p>
    <w:p>
      <w:r>
        <w:t xml:space="preserve">Hyvä.</w:t>
      </w:r>
    </w:p>
    <w:p>
      <w:r>
        <w:rPr>
          <w:b/>
        </w:rPr>
        <w:t xml:space="preserve">Esimerkki 0,631</w:t>
      </w:r>
    </w:p>
    <w:p>
      <w:r>
        <w:t xml:space="preserve">Täydelliset olosuhteet</w:t>
      </w:r>
    </w:p>
    <w:p>
      <w:r>
        <w:rPr>
          <w:b/>
        </w:rPr>
        <w:t xml:space="preserve">Tulos</w:t>
      </w:r>
    </w:p>
    <w:p>
      <w:r>
        <w:t xml:space="preserve">Viisi tähteä</w:t>
      </w:r>
    </w:p>
    <w:p>
      <w:r>
        <w:rPr>
          <w:b/>
        </w:rPr>
        <w:t xml:space="preserve">Esimerkki 0,632</w:t>
      </w:r>
    </w:p>
    <w:p>
      <w:r>
        <w:t xml:space="preserve">Jos suunnitelmasi on ostaa tämä kortti, liittää se kannettavaan tietokoneeseen ja sitten GoFlex USB 3 -kiintolevyyn, varaudu pettymään.  Tämä kortti ei yksinään tarjoa tarpeeksi virtaa USB-kiintolevyjen käyttämiseen.  Vaikka kortin mukana toimitetaan johto, jonka avulla korttiin voidaan syöttää lisävirtaa kannettavan tietokoneen ylimääräisestä USB-portista, jokin virran ulostulossa aiheuttaa sen, että asema lakkaa toimimasta jonkin ajan kuluttua.  Luulin aluksi, että se johtui siitä, että ylimääräinen USB-portti sammuttaa virran, joten kokeilin ulkoista virtalähdettä, jonka tiesin, ettei se sammuisi, ja sain saman tuloksen.  Testasin saman aseman käyttämällä suoraan USB 2.0:aa, eikä ongelmia.&lt;br /&gt;&lt;br /&gt;Tämä näyttää olevan OEM-kortti, jota on useita merkkejä, ja se perustuu Renesasin USB-siruun, joten epäilen, että millä tahansa kortilla, joka näyttää täsmälleen samalta kuin tämä ja käyttää samaa ajuria, on sama tulos.  Toimii luultavasti 5-10 minuuttia, sitten pysähtyy.  Erittäin suuri pettymys.</w:t>
      </w:r>
    </w:p>
    <w:p>
      <w:r>
        <w:rPr>
          <w:b/>
        </w:rPr>
        <w:t xml:space="preserve">Tulos</w:t>
      </w:r>
    </w:p>
    <w:p>
      <w:r>
        <w:t xml:space="preserve">Valmistaudu pettymään.</w:t>
      </w:r>
    </w:p>
    <w:p>
      <w:r>
        <w:rPr>
          <w:b/>
        </w:rPr>
        <w:t xml:space="preserve">Esimerkki 0,633</w:t>
      </w:r>
    </w:p>
    <w:p>
      <w:r>
        <w:t xml:space="preserve">Ostin tämän tuotteen vapauttaakseni tilaa työpöydältäni ja saadakseni monitorin oikealle korkeudelle, ja tämä säädettävä jalusta on erittäin arvokas.  Saat 16 lohkoa (4 lohkoa per kulma), jotka ovat kukin 1&amp;#34; korkeudella. Käytän tällä hetkellä vain kahta lohkoa kussakin kulmassa monitorin nostamiseen 2&amp;#34; pöydältä, mutta voin halutessani nostaa sitä korkeammalle. Sen avulla voin sovittaa täydellisesti muistilehtiöitä, nitojia jne. jalustan alle. Ainoa kritiikkini on se, että jalusta on noin 16,5&amp;#34; leveä jalkojen välissä, ja näppäimistöni on 17,5&amp;#34; leveä, joten minun on käännettävä näppäimistö kulmaan säilyttääkseni sen jalustan alla, koska se ei liu'u suoraan jalustan alle. Minulla on kuitenkin näppäimistö, jossa on 10-näppäiminen numeronäppäimistö, joten jos sinulla on vain pieni näppäimistö, se olisi täydellinen. Kaiken kaikkiaan tämä on mielestäni todella hyvä hinta-laatusuhde.</w:t>
      </w:r>
    </w:p>
    <w:p>
      <w:r>
        <w:rPr>
          <w:b/>
        </w:rPr>
        <w:t xml:space="preserve">Tulos</w:t>
      </w:r>
    </w:p>
    <w:p>
      <w:r>
        <w:t xml:space="preserve">... näyttö oikealle korkeudelle, ja tämä säädettävä jalusta on erittäin arvokas.</w:t>
      </w:r>
    </w:p>
    <w:p>
      <w:r>
        <w:rPr>
          <w:b/>
        </w:rPr>
        <w:t xml:space="preserve">Esimerkki 0,634</w:t>
      </w:r>
    </w:p>
    <w:p>
      <w:r>
        <w:t xml:space="preserve">Tämä korvasi Linsys-sovittimen, joka piti irrottaa ajoittain, koska se lämpeni liikaa ja alkoi vilkkua sisään ja ulos käytöstä.  Panda on alle puolet pienempi, se pitää luotettavan yhteyden, ja sen voi kytkeä tornin takaosaan, koska minun ei tarvitse jatkuvasti irrottaa sitä.  Olen käyttänyt sitä Medialink-reitittimen kanssa ja saanut hyviä tuloksia.</w:t>
      </w:r>
    </w:p>
    <w:p>
      <w:r>
        <w:rPr>
          <w:b/>
        </w:rPr>
        <w:t xml:space="preserve">Tulos</w:t>
      </w:r>
    </w:p>
    <w:p>
      <w:r>
        <w:t xml:space="preserve">Pieni, mutta mahtava</w:t>
      </w:r>
    </w:p>
    <w:p>
      <w:r>
        <w:rPr>
          <w:b/>
        </w:rPr>
        <w:t xml:space="preserve">Esimerkki 0,635</w:t>
      </w:r>
    </w:p>
    <w:p>
      <w:r>
        <w:t xml:space="preserve">Se oli yhtä mukava kuin tilasin</w:t>
      </w:r>
    </w:p>
    <w:p>
      <w:r>
        <w:rPr>
          <w:b/>
        </w:rPr>
        <w:t xml:space="preserve">Tulos</w:t>
      </w:r>
    </w:p>
    <w:p>
      <w:r>
        <w:t xml:space="preserve">Viisi tähteä</w:t>
      </w:r>
    </w:p>
    <w:p>
      <w:r>
        <w:rPr>
          <w:b/>
        </w:rPr>
        <w:t xml:space="preserve">Esimerkki 0,636</w:t>
      </w:r>
    </w:p>
    <w:p>
      <w:r>
        <w:t xml:space="preserve">Minun on aluksi sanottava, että kärsin sekä niveltulehduksesta että neuropatiasta. Minulla oli suuria toiveita siitä, että tämä laite toimisi minulle. Se olisi saattanut tehdä niin, jos olisin seitsemänvuotias. Sitä ei ole rakennettu aikuisen kädelle. Se on liian lyhyt, ja kun asettelen käteni visuaalisesti, sormet ulottuvat hiiren etupuolelle lähes sentin verran. Minulla on keskikokoiset kädet. Ilman tuntoaistia sormeni haluavat luonnostaan levätä etusormella vierityspyörän eikä painikkeen päällä. Olen yrittänyt lisätä asentoa helpottavia apuvälineitä, mutta en ole onnistunut.</w:t>
      </w:r>
    </w:p>
    <w:p>
      <w:r>
        <w:rPr>
          <w:b/>
        </w:rPr>
        <w:t xml:space="preserve">Tulos</w:t>
      </w:r>
    </w:p>
    <w:p>
      <w:r>
        <w:t xml:space="preserve">Miten kirjoitetaan CRAP?</w:t>
      </w:r>
    </w:p>
    <w:p>
      <w:r>
        <w:rPr>
          <w:b/>
        </w:rPr>
        <w:t xml:space="preserve">Esimerkki 0,637</w:t>
      </w:r>
    </w:p>
    <w:p>
      <w:r>
        <w:t xml:space="preserve">Toivon todella, että saisitte Microsoft Officen tänne, se tekisi tästä tietokoneesta täydellisen!!! Muuten rakastan kaikkea muuta siinä. En ole varma, että kosketusnäyttö on sen arvoinen, koska en näe toiminnallisuutta siinä, että kurottaisin käteni pois näppäimistöltä koskettaakseni näyttöä. On paljon helpompaa käyttää vain ohjauslevyä. Muuten rakastan kokoa ja akun kestoa!!!</w:t>
      </w:r>
    </w:p>
    <w:p>
      <w:r>
        <w:rPr>
          <w:b/>
        </w:rPr>
        <w:t xml:space="preserve">Tulos</w:t>
      </w:r>
    </w:p>
    <w:p>
      <w:r>
        <w:t xml:space="preserve">Loistava tietokone nettisurffailuun ja perusasioihin!</w:t>
      </w:r>
    </w:p>
    <w:p>
      <w:r>
        <w:rPr>
          <w:b/>
        </w:rPr>
        <w:t xml:space="preserve">Esimerkki 0,638</w:t>
      </w:r>
    </w:p>
    <w:p>
      <w:r>
        <w:t xml:space="preserve">Rakastan tätä! Ostin kaksi, yhden pojalleni ja yhden itselleni. Kevyt ja täydellinen kannettavan tietokoneen pitämiseen vakaana työskentelyn aikana. Hinta ja toimivuus ovat erinomaiset.</w:t>
      </w:r>
    </w:p>
    <w:p>
      <w:r>
        <w:rPr>
          <w:b/>
        </w:rPr>
        <w:t xml:space="preserve">Tulos</w:t>
      </w:r>
    </w:p>
    <w:p>
      <w:r>
        <w:t xml:space="preserve">Rakastan sitä!</w:t>
      </w:r>
    </w:p>
    <w:p>
      <w:r>
        <w:rPr>
          <w:b/>
        </w:rPr>
        <w:t xml:space="preserve">Esimerkki 0,639</w:t>
      </w:r>
    </w:p>
    <w:p>
      <w:r>
        <w:t xml:space="preserve">Loistava hiiri, jossa on hyvä tarkkuus. Rullapallossa on mahdollisuus vapaaseen rullaukseen tai napsahdus/rullaus. Ei valittamista...</w:t>
      </w:r>
    </w:p>
    <w:p>
      <w:r>
        <w:rPr>
          <w:b/>
        </w:rPr>
        <w:t xml:space="preserve">Tulos</w:t>
      </w:r>
    </w:p>
    <w:p>
      <w:r>
        <w:t xml:space="preserve">Loistava hiiri $$</w:t>
      </w:r>
    </w:p>
    <w:p>
      <w:r>
        <w:rPr>
          <w:b/>
        </w:rPr>
        <w:t xml:space="preserve">Esimerkki 0.640</w:t>
      </w:r>
    </w:p>
    <w:p>
      <w:r>
        <w:t xml:space="preserve">Mukava tuote mukavaan hintaan.</w:t>
      </w:r>
    </w:p>
    <w:p>
      <w:r>
        <w:rPr>
          <w:b/>
        </w:rPr>
        <w:t xml:space="preserve">Tulos</w:t>
      </w:r>
    </w:p>
    <w:p>
      <w:r>
        <w:t xml:space="preserve">Viisi tähteä</w:t>
      </w:r>
    </w:p>
    <w:p>
      <w:r>
        <w:rPr>
          <w:b/>
        </w:rPr>
        <w:t xml:space="preserve">Esimerkki 0,641</w:t>
      </w:r>
    </w:p>
    <w:p>
      <w:r>
        <w:t xml:space="preserve">Uskon, että tämä tuote oli sen arvoinen, mitä maksoin Kirjoitan sen kanssa ja olen saanut sen toistaiseksi en tiedä kaikkia ominaisuuksia, mutta saan siitä kiinni kosketusalusta on mahtava ja ect. Love It</w:t>
      </w:r>
    </w:p>
    <w:p>
      <w:r>
        <w:rPr>
          <w:b/>
        </w:rPr>
        <w:t xml:space="preserve">Tulos</w:t>
      </w:r>
    </w:p>
    <w:p>
      <w:r>
        <w:t xml:space="preserve">Mahtava</w:t>
      </w:r>
    </w:p>
    <w:p>
      <w:r>
        <w:rPr>
          <w:b/>
        </w:rPr>
        <w:t xml:space="preserve">Esimerkki 0.642</w:t>
      </w:r>
    </w:p>
    <w:p>
      <w:r>
        <w:t xml:space="preserve">Tämä kotelo murtui viikon kuluessa hellävaraisesta käytöstä, taitettava osa on myös hauras... älä tuhlaa rahojasi.</w:t>
      </w:r>
    </w:p>
    <w:p>
      <w:r>
        <w:rPr>
          <w:b/>
        </w:rPr>
        <w:t xml:space="preserve">Tulos</w:t>
      </w:r>
    </w:p>
    <w:p>
      <w:r>
        <w:t xml:space="preserve">älä tuhlaa rahojasi</w:t>
      </w:r>
    </w:p>
    <w:p>
      <w:r>
        <w:rPr>
          <w:b/>
        </w:rPr>
        <w:t xml:space="preserve">Esimerkki 0,643</w:t>
      </w:r>
    </w:p>
    <w:p>
      <w:r>
        <w:t xml:space="preserve">SUURI MYYJÄ ERITTÄIN HYVIÄ KOHTEITA</w:t>
      </w:r>
    </w:p>
    <w:p>
      <w:r>
        <w:rPr>
          <w:b/>
        </w:rPr>
        <w:t xml:space="preserve">Tulos</w:t>
      </w:r>
    </w:p>
    <w:p>
      <w:r>
        <w:t xml:space="preserve">Viisi tähteä</w:t>
      </w:r>
    </w:p>
    <w:p>
      <w:r>
        <w:rPr>
          <w:b/>
        </w:rPr>
        <w:t xml:space="preserve">Esimerkki 0,644</w:t>
      </w:r>
    </w:p>
    <w:p>
      <w:r>
        <w:t xml:space="preserve">Ostin tämän käytettäväksi Dragon Dictaten kanssa IPod touchissa.  Kuulokemikrofoni parantaa äänen selkeyttä sanojen tunnistusta varten.  Se toimii loistavasti.</w:t>
      </w:r>
    </w:p>
    <w:p>
      <w:r>
        <w:rPr>
          <w:b/>
        </w:rPr>
        <w:t xml:space="preserve">Tulos</w:t>
      </w:r>
    </w:p>
    <w:p>
      <w:r>
        <w:t xml:space="preserve">Älypuhelinsovitin toimii IPod Touchin kanssa</w:t>
      </w:r>
    </w:p>
    <w:p>
      <w:r>
        <w:rPr>
          <w:b/>
        </w:rPr>
        <w:t xml:space="preserve">Esimerkki 0,645</w:t>
      </w:r>
    </w:p>
    <w:p>
      <w:r>
        <w:t xml:space="preserve">ostin tämän tabletin rinnalle ja se toimii täydellisesti.&lt;br /&gt;jos aiot käyttää tätä tietokoneen pelialustana, ole varovainen, sillä ohjain voi (ja luultavasti aiheuttaa) tietokoneen kaatumisen, kun se poistetaan.</w:t>
      </w:r>
    </w:p>
    <w:p>
      <w:r>
        <w:rPr>
          <w:b/>
        </w:rPr>
        <w:t xml:space="preserve">Tulos</w:t>
      </w:r>
    </w:p>
    <w:p>
      <w:r>
        <w:t xml:space="preserve">osti tämän rinnalla minun tabletti ja se toimii täydellisesti ....</w:t>
      </w:r>
    </w:p>
    <w:p>
      <w:r>
        <w:rPr>
          <w:b/>
        </w:rPr>
        <w:t xml:space="preserve">Esimerkki 0,646</w:t>
      </w:r>
    </w:p>
    <w:p>
      <w:r>
        <w:t xml:space="preserve">Minun ei pitäisi enää koskaan joutua huolehtimaan siitä, ettei tablettia voi ladata.</w:t>
      </w:r>
    </w:p>
    <w:p>
      <w:r>
        <w:rPr>
          <w:b/>
        </w:rPr>
        <w:t xml:space="preserve">Tulos</w:t>
      </w:r>
    </w:p>
    <w:p>
      <w:r>
        <w:t xml:space="preserve">Viisi tähteä</w:t>
      </w:r>
    </w:p>
    <w:p>
      <w:r>
        <w:rPr>
          <w:b/>
        </w:rPr>
        <w:t xml:space="preserve">Esimerkki 0,647</w:t>
      </w:r>
    </w:p>
    <w:p>
      <w:r>
        <w:t xml:space="preserve">Tämä on erittäin houkutteleva ja laadukas näppäimistö. Näyttää siltä, että sillä on hyvä kantama, sillä näppäimistöä käytetään 17 metrin päässä sovittimesta, eikä ongelmia ole ollut lainkaan.</w:t>
      </w:r>
    </w:p>
    <w:p>
      <w:r>
        <w:rPr>
          <w:b/>
        </w:rPr>
        <w:t xml:space="preserve">Tulos</w:t>
      </w:r>
    </w:p>
    <w:p>
      <w:r>
        <w:t xml:space="preserve">Loistava näppäimistö</w:t>
      </w:r>
    </w:p>
    <w:p>
      <w:r>
        <w:rPr>
          <w:b/>
        </w:rPr>
        <w:t xml:space="preserve">Esimerkki 0,648</w:t>
      </w:r>
    </w:p>
    <w:p>
      <w:r>
        <w:t xml:space="preserve">Jalusta hajosi viikossa. Se ei sovi tiukasti takaosaan. Kansi tarttuu lasiin ja antaa &amp;#34;kuplan&amp;#34; jonka läpi on vaikea nähdä. Ei ehkä enää koskaan osta tätä merkkiä. Rahan tuhlausta.</w:t>
      </w:r>
    </w:p>
    <w:p>
      <w:r>
        <w:rPr>
          <w:b/>
        </w:rPr>
        <w:t xml:space="preserve">Tulos</w:t>
      </w:r>
    </w:p>
    <w:p>
      <w:r>
        <w:t xml:space="preserve">Tuntuu kuin minut olisi huijattu!!!!</w:t>
      </w:r>
    </w:p>
    <w:p>
      <w:r>
        <w:rPr>
          <w:b/>
        </w:rPr>
        <w:t xml:space="preserve">Esimerkki 0,649</w:t>
      </w:r>
    </w:p>
    <w:p>
      <w:r>
        <w:t xml:space="preserve">En odottanut tältä paljon, ja juuri sitä sain. Se ei murene kädessä ja toimii hyvin. Ja koska tarvitsin sitä vain muutaman vanhan kiintolevyn pelastamiseen, se ei ole ongelma. En kuitenkaan haluaisi tätä ratkaisuksi useisiin käyttötarkoituksiin.</w:t>
      </w:r>
    </w:p>
    <w:p>
      <w:r>
        <w:rPr>
          <w:b/>
        </w:rPr>
        <w:t xml:space="preserve">Tulos</w:t>
      </w:r>
    </w:p>
    <w:p>
      <w:r>
        <w:t xml:space="preserve">Halpa ja heppoinen, mutta se tekee työnsä.</w:t>
      </w:r>
    </w:p>
    <w:p>
      <w:r>
        <w:rPr>
          <w:b/>
        </w:rPr>
        <w:t xml:space="preserve">Esimerkki 0,650</w:t>
      </w:r>
    </w:p>
    <w:p>
      <w:r>
        <w:t xml:space="preserve">Minulla on toinen samanlainen. Se on hyvin tehty kotelo ja se on helppo johdottaa (ja piilottaa suurin osa johdoista) Tämä malli tulee 2 tuulettimella, 120mm edessä ja 120 takana ja asensin ison 200mm tuulettimen yläpuolelle. Siinä on paljon tilaa laajennuksille ja siinä ei ole mitään moitittavaa.</w:t>
      </w:r>
    </w:p>
    <w:p>
      <w:r>
        <w:rPr>
          <w:b/>
        </w:rPr>
        <w:t xml:space="preserve">Tulos</w:t>
      </w:r>
    </w:p>
    <w:p>
      <w:r>
        <w:t xml:space="preserve">Cool Master HAF 912</w:t>
      </w:r>
    </w:p>
    <w:p>
      <w:r>
        <w:rPr>
          <w:b/>
        </w:rPr>
        <w:t xml:space="preserve">Esimerkki 0,651</w:t>
      </w:r>
    </w:p>
    <w:p>
      <w:r>
        <w:t xml:space="preserve">Sen sijaan, että hän olisi lykännyt tabletin ostamista siihen asti, kunnes hän olisi säästänyt tarpeeksi hyvämaineisempaan merkkiin, kymmenvuotias lapseni päätti ottaa riskin tällä edullisella laitteella. Hän on katunut sitä.&lt;br /&gt;&lt;br /&gt;Näyttö oli huonompi, mutta hintaansa nähden riittävän hyvä, ja hän käytti sitä mielellään peleihin ja kuviin. (Kamera on AINOASTAAN etupuolella.) Mutta ensimmäisen normaalin käyttöpäivän aikana (olin paikalla - hän ei ollut kovakourainen) laitteen sivussa olevat virta- ja äänenvoimakkuuspainikkeet eivät enää ponnahtaneet takaisin, kun niitä painettiin, jolloin ne olivat käyttökelvottomia. Hän oli pettynyt, mutta päätti elää sen kanssa, koska laite voitiin edelleen kytkeä päälle kytkemällä se verkkoon ja koska näytössä oli myös äänenvoimakkuuden säätö. Kolmantena päivänä tabletti ei kuitenkaan enää käynnistynyt lainkaan.&lt;br /&gt;&lt;br /&gt;Myyjä tarjoutui vaihtamaan laitteen, mutta emme luottaneet siihen, että uusi laite kestäisi. Lopulta tyttäreni sai täyden hyvityksen, joten hänelle jäi vain postikulut. Koko kokemus on kuitenkin saanut hänet luopumaan ajatuksesta omistaa tabletti lainkaan.&lt;br /&gt;&lt;br /&gt;En voi suositella tätä laitetta. Sinua on varoitettu.</w:t>
      </w:r>
    </w:p>
    <w:p>
      <w:r>
        <w:rPr>
          <w:b/>
        </w:rPr>
        <w:t xml:space="preserve">Tulos</w:t>
      </w:r>
    </w:p>
    <w:p>
      <w:r>
        <w:t xml:space="preserve">Älä sano, etten varoittanut sinua.</w:t>
      </w:r>
    </w:p>
    <w:p>
      <w:r>
        <w:rPr>
          <w:b/>
        </w:rPr>
        <w:t xml:space="preserve">Esimerkki 0,652</w:t>
      </w:r>
    </w:p>
    <w:p>
      <w:r>
        <w:t xml:space="preserve">Kun ostat näytönsuojan, mukana on yleensä pieni muovinen puristin, jonka avulla voit työntää kaikki kuplat pois.  Tässä näytönsuojassa sitä ei tarvita. Saat kuitenkin kaksi puhdistusliinaa (märän ja kuivan), joilla voit valmistella näytön ennen kalvon kiinnittämistä.&lt;br /&gt;&lt;br /&gt;Kun olin puhdistanut näytön, oli hämmästyttävää, että kalvo kiinnittyi tasaisesti ja ilman minkäänlaisia kuplia.  Kalvon levittäminen kesti muutaman sekunnin ja olin valmis!  Mikä ero siihen aikaan, jonka olen käyttänyt kuplien työntämiseen muiden kalvojen kanssa; eikä kiroilua!&lt;br /&gt;&lt;br /&gt;Olen niin tyytyväinen tuotteeseen.  Se on käytännössä sormenjälkien kestävä, elleivät sormesi ole likaiset. Mutta sitä varten on tarjolla nukkaamaton puhdistusliina! Kalvo vähentää myös häikäisyä melkoisesti.  Näytön kirkkauden heikkenemistä on vaikea havaita sen välillä, kun kalvo on kiinnitetty ja ilman kalvoa.&lt;br /&gt;&lt;br /&gt;Suosittelen tätä tuotetta lämpimästi!</w:t>
      </w:r>
    </w:p>
    <w:p>
      <w:r>
        <w:rPr>
          <w:b/>
        </w:rPr>
        <w:t xml:space="preserve">Tulos</w:t>
      </w:r>
    </w:p>
    <w:p>
      <w:r>
        <w:t xml:space="preserve">Vau - Kun he sanovat, että kuplia ei ole...</w:t>
      </w:r>
    </w:p>
    <w:p>
      <w:r>
        <w:rPr>
          <w:b/>
        </w:rPr>
        <w:t xml:space="preserve">Esimerkki 0,653</w:t>
      </w:r>
    </w:p>
    <w:p>
      <w:r>
        <w:t xml:space="preserve">Olin hermostunut ostamaan tämän kaapelin, koska niiden oli vain 2 arvostelua ja minun kannettava tietokone ei vastannut mitään yhteensopivia kannettavia tietokoneita kuvauksessa, joten menin eteenpäin ja ostin sen, kun se tuli tänne, kokeilin sitä ja se toimi hyvin.  Toimitus oli nopea, kaapeli saapui ensimmäisenä päivänä odotetusta toimituksesta. Kaapelin toimitti ja myi Eforcity.  Suosittelen tätä vga-kaapelia kaikille.</w:t>
      </w:r>
    </w:p>
    <w:p>
      <w:r>
        <w:rPr>
          <w:b/>
        </w:rPr>
        <w:t xml:space="preserve">Tulos</w:t>
      </w:r>
    </w:p>
    <w:p>
      <w:r>
        <w:t xml:space="preserve">se toimii täydellisesti</w:t>
      </w:r>
    </w:p>
    <w:p>
      <w:r>
        <w:rPr>
          <w:b/>
        </w:rPr>
        <w:t xml:space="preserve">Esimerkki 0,654</w:t>
      </w:r>
    </w:p>
    <w:p>
      <w:r>
        <w:t xml:space="preserve">Naapurustoni on täynnä WiFi-verkkoja. Joidenkin naapureideni reitittimet hyppivät kanavalta toiselle, mikä aiheuttaa ajoittaisia häiriöitä.&lt;br /&gt;&lt;br /&gt;Talossani on paljon laitteita. Kaikki suhteellisen paikallaan olevat laitteet (tulostin, Z-wave-ohjain, tietokone, IP-kamera) on kytketty johonkin näistä pienistä helmistä, koska ne ovat immuuneja WiFi-häiriöille. Asentaminen on helppoa. Seuraa vain ohjeita. Olen huomannut, että ne eivät toimi, jos ne kytketään ylijännitesuojiin (ohjeissa sanottiin niin, mutta minun oli pakko kokeilla) tai z-wave-ohjattuihin pistorasioihin (nämä aiheuttavat häiriöitä).&lt;br /&gt;&lt;br /&gt;Ainut syy, miksi en anna näille sovittimille viittä tähteä, on se, että ne on irrotettava ja kytkettävä uudelleen määräajoin (kuukausittain, neljännesvuosittain?), jotta verkko pysyy toiminnassa. Se on ensimmäinen mahdollisuuteni vianmääritykseen, jos Powerline AV:hen liitetty laite menettää verkkoyhteyden. Aloita irrottamalla reitittimeen kytketty liitin ja kierrä sitten ympäri ja irrota tai kytke uudelleen "asiakas"-sovittimet.</w:t>
      </w:r>
    </w:p>
    <w:p>
      <w:r>
        <w:rPr>
          <w:b/>
        </w:rPr>
        <w:t xml:space="preserve">Tulos</w:t>
      </w:r>
    </w:p>
    <w:p>
      <w:r>
        <w:t xml:space="preserve">Maailmassa, jossa WiFi-signaalit ovat tulleet hulluiksi...</w:t>
      </w:r>
    </w:p>
    <w:p>
      <w:r>
        <w:rPr>
          <w:b/>
        </w:rPr>
        <w:t xml:space="preserve">Esimerkki 0,655</w:t>
      </w:r>
    </w:p>
    <w:p>
      <w:r>
        <w:t xml:space="preserve">Tämä akku on paljon vahvempi kuin kannettavan tietokoneen mukana tullut alkuperäinen akku. Se kestää latauksen kolme tuntia, kun vanha akku kesti 40 minuuttia.  Se oli myös erittäin kohtuuhintainen!  Meidän piti kuitenkin puhdistaa sen koskettimet, koska tietokoneeni ei nähnyt sitä. Mutta sen jälkeen se toimi ja toimii edelleen loistavasti!</w:t>
      </w:r>
    </w:p>
    <w:p>
      <w:r>
        <w:rPr>
          <w:b/>
        </w:rPr>
        <w:t xml:space="preserve">Tulos</w:t>
      </w:r>
    </w:p>
    <w:p>
      <w:r>
        <w:t xml:space="preserve">Litium-akku</w:t>
      </w:r>
    </w:p>
    <w:p>
      <w:r>
        <w:rPr>
          <w:b/>
        </w:rPr>
        <w:t xml:space="preserve">Esimerkki 0,656</w:t>
      </w:r>
    </w:p>
    <w:p>
      <w:r>
        <w:t xml:space="preserve">Tämä on mukava pieni ohjain.  Käytän sitä pääasiassa NBA 2K15:n pelaamiseen PC:llä, ja se toimii hyvin.  Ainoa syy, miksi en antanut sille 5 tähteä, on se, että sillä on hyvin outo muoto.  Minulla on suhteellisen suuret kädet, joten se ei ole liian suuri ongelma, mutta voin nähdä, että ihmisillä, joilla on lyhyet tai pulleat kädet, on vaikeuksia painaa liipaisimia.&lt;br /&gt;&lt;br /&gt;Pros:&lt;br /&gt;X-Input/Direct-Input-kytkin takana.&lt;br /&gt;Hyvät painikkeet.&lt;br /&gt;Vahvat analogiset tikut.  Tuntuu, että ne kestävät pitkään.&lt;br /&gt;Hyvä arvo.&lt;br /&gt;&lt;br /&gt;Miinukset:&lt;br /&gt;Ei ergonomisesti suunniteltu.  Tämän vehkeen muoto on outo.  Olen varma, että sitä on helpompi pitää kädessä ajan myötä, mutta se vain tuntuu oudolta.  Heidän pitäisi ehdottomasti harkita muodon muuttamista ja tämä on täydellinen.</w:t>
      </w:r>
    </w:p>
    <w:p>
      <w:r>
        <w:rPr>
          <w:b/>
        </w:rPr>
        <w:t xml:space="preserve">Tulos</w:t>
      </w:r>
    </w:p>
    <w:p>
      <w:r>
        <w:t xml:space="preserve">Hyvä pelikonsoli, mutta outo muoto...</w:t>
      </w:r>
    </w:p>
    <w:p>
      <w:r>
        <w:rPr>
          <w:b/>
        </w:rPr>
        <w:t xml:space="preserve">Esimerkki 0,657</w:t>
      </w:r>
    </w:p>
    <w:p>
      <w:r>
        <w:t xml:space="preserve">Sopii helposti avaimenperääni. Rakastan mukavuutta. Liittyy hyvin tietokoneeseeni. En antanut 5 tähteä, koska olen hieman huolissani muistitikun avoimesta päästä. Ei ongelmia, mutta minun on oltava varma, että avaimeni eivät kastu.</w:t>
      </w:r>
    </w:p>
    <w:p>
      <w:r>
        <w:rPr>
          <w:b/>
        </w:rPr>
        <w:t xml:space="preserve">Tulos</w:t>
      </w:r>
    </w:p>
    <w:p>
      <w:r>
        <w:t xml:space="preserve">Yllättävän pieni</w:t>
      </w:r>
    </w:p>
    <w:p>
      <w:r>
        <w:rPr>
          <w:b/>
        </w:rPr>
        <w:t xml:space="preserve">Esimerkki 0,658</w:t>
      </w:r>
    </w:p>
    <w:p>
      <w:r>
        <w:t xml:space="preserve">Pystyn lataamaan iPadini ja Galaxy-puhelimeni samaan aikaan, mikä on todella kätevää pitkällä automatkalla. Ensimmäistä kertaa minulla on autolaturi, jossa on tarpeeksi virtaa tabletin lataamiseen, ja se, että pystyn lataamaan puhelimen myös SAMANAIKAISESTI, on melko mahtavaa. rakastan tätä.</w:t>
      </w:r>
    </w:p>
    <w:p>
      <w:r>
        <w:rPr>
          <w:b/>
        </w:rPr>
        <w:t xml:space="preserve">Tulos</w:t>
      </w:r>
    </w:p>
    <w:p>
      <w:r>
        <w:t xml:space="preserve">Mahtava</w:t>
      </w:r>
    </w:p>
    <w:p>
      <w:r>
        <w:rPr>
          <w:b/>
        </w:rPr>
        <w:t xml:space="preserve">Esimerkki 0,659</w:t>
      </w:r>
    </w:p>
    <w:p>
      <w:r>
        <w:t xml:space="preserve">Joten Comcast päättää periä 5 dollaria kuukaudessa modeemista, joka minulla on ollut 7 vuotta... hei hei Comcast. Minulla oli tämä kaikki asennettu vanhan modeemini viereen ja kytketty suoraan kannettavaan tietokoneeseeni - älä jätä kytkintäsi tai reititintäsi verkkoon, koska teknikoilta kestää kauemmin, kun he selittävät sinulle niiden poistamisen. Mene vain kaapelista modeemiin ja tietokoneeseen ja soita sitten teknikkoon ja anna hänelle MAC-osoite, jonka olet jo kopioinut modeemin pohjasta. Meni 5 minuuttia. Barry-O voisi tehdä sen. Nyt kaapelilaskuni on 5 dollaria pienempi ja 12 kuukaudessa teen 5 dollaria voittoa. Latausnopeus ei ole muuttunut, mutta latausnopeus kaksinkertaistui 3mb/s:iin.</w:t>
      </w:r>
    </w:p>
    <w:p>
      <w:r>
        <w:rPr>
          <w:b/>
        </w:rPr>
        <w:t xml:space="preserve">Tulos</w:t>
      </w:r>
    </w:p>
    <w:p>
      <w:r>
        <w:t xml:space="preserve">Taloudellinen päivitys</w:t>
      </w:r>
    </w:p>
    <w:p>
      <w:r>
        <w:rPr>
          <w:b/>
        </w:rPr>
        <w:t xml:space="preserve">Esimerkki 0.660</w:t>
      </w:r>
    </w:p>
    <w:p>
      <w:r>
        <w:t xml:space="preserve">Tietokone ei toiminut. Lähetettiin takaisin, päivitettiin, mutta ei vieläkään toiminut. Ei yritä toista.</w:t>
      </w:r>
    </w:p>
    <w:p>
      <w:r>
        <w:rPr>
          <w:b/>
        </w:rPr>
        <w:t xml:space="preserve">Tulos</w:t>
      </w:r>
    </w:p>
    <w:p>
      <w:r>
        <w:t xml:space="preserve">ei toiminut</w:t>
      </w:r>
    </w:p>
    <w:p>
      <w:r>
        <w:rPr>
          <w:b/>
        </w:rPr>
        <w:t xml:space="preserve">Esimerkki 0,661</w:t>
      </w:r>
    </w:p>
    <w:p>
      <w:r>
        <w:t xml:space="preserve">aivan liian monimutkainen ei-ammattilaisten käyttöön</w:t>
      </w:r>
    </w:p>
    <w:p>
      <w:r>
        <w:rPr>
          <w:b/>
        </w:rPr>
        <w:t xml:space="preserve">Tulos</w:t>
      </w:r>
    </w:p>
    <w:p>
      <w:r>
        <w:t xml:space="preserve">Kaksi tähteä</w:t>
      </w:r>
    </w:p>
    <w:p>
      <w:r>
        <w:rPr>
          <w:b/>
        </w:rPr>
        <w:t xml:space="preserve">Esimerkki 0,662</w:t>
      </w:r>
    </w:p>
    <w:p>
      <w:r>
        <w:t xml:space="preserve">Et tule voittamaan mitään nopeuskilpailuja tällä tietyllä asemalla, mutta vankka metallikotelo on lohdullinen asema, jonka voi jättää avaimenperään.</w:t>
      </w:r>
    </w:p>
    <w:p>
      <w:r>
        <w:rPr>
          <w:b/>
        </w:rPr>
        <w:t xml:space="preserve">Tulos</w:t>
      </w:r>
    </w:p>
    <w:p>
      <w:r>
        <w:t xml:space="preserve">Vankasti rakennettu; kunnollinen siirtonopeus</w:t>
      </w:r>
    </w:p>
    <w:p>
      <w:r>
        <w:rPr>
          <w:b/>
        </w:rPr>
        <w:t xml:space="preserve">Esimerkki 0,663</w:t>
      </w:r>
    </w:p>
    <w:p>
      <w:r>
        <w:t xml:space="preserve">Jäin hiljattain eläkkeelle WRT54G:stäni ja vaihdoin sen toiseen merkkiin.  Se oli ehdottomasti askel ylöspäin.  Reititin on hinnaltaan ihan hyvä, mutta vakavasti otettaville verkkokäyttäjille on olemassa parempia vaihtoehtoja, sillä se ei ole yhteensopiva tiettyjen suojaustilojen kanssa (se ei puhu PSP:n kanssa WPA/TKIP-tilassa - korvaavassa reitittimessä ei ole ongelmia) ja siinä on pitkään jatkunut ärsyttävä vika, joka vaatii säännöllisiä uudelleenkäynnistyksiä tietyillä käyttötavoilla.</w:t>
      </w:r>
    </w:p>
    <w:p>
      <w:r>
        <w:rPr>
          <w:b/>
        </w:rPr>
        <w:t xml:space="preserve">Tulos</w:t>
      </w:r>
    </w:p>
    <w:p>
      <w:r>
        <w:t xml:space="preserve">Ei vakavaan verkostoitumiseen.</w:t>
      </w:r>
    </w:p>
    <w:p>
      <w:r>
        <w:rPr>
          <w:b/>
        </w:rPr>
        <w:t xml:space="preserve">Esimerkki 0,664</w:t>
      </w:r>
    </w:p>
    <w:p>
      <w:r>
        <w:t xml:space="preserve">Erittäin kompakti . Suuri pieni säilytyslaite. Ihanteellinen tietojen siirtämiseen tai tietojen antamiseen ystävälle. Toimitettiin nopeasti. Hinta on oikea.</w:t>
      </w:r>
    </w:p>
    <w:p>
      <w:r>
        <w:rPr>
          <w:b/>
        </w:rPr>
        <w:t xml:space="preserve">Tulos</w:t>
      </w:r>
    </w:p>
    <w:p>
      <w:r>
        <w:t xml:space="preserve">kompakti cruzer</w:t>
      </w:r>
    </w:p>
    <w:p>
      <w:r>
        <w:rPr>
          <w:b/>
        </w:rPr>
        <w:t xml:space="preserve">Esimerkki 0,665</w:t>
      </w:r>
    </w:p>
    <w:p>
      <w:r>
        <w:t xml:space="preserve">Aluksi haluan sanoa, että se ei vaikeuta ohjauslevyn käyttöä. Ainakaan minun tapauksessani.&lt;br /&gt;Se tekee sen mitä se sanoo, vain minun kohdallani se mikä olisi antanut sille yhden tähden lisää olisi ollut väriero. Sen huomaa, mutta se sopii minulle kai. Hankin sen suojellakseni airiäni, en näyttääkseni sitä kaikille.</w:t>
      </w:r>
    </w:p>
    <w:p>
      <w:r>
        <w:rPr>
          <w:b/>
        </w:rPr>
        <w:t xml:space="preserve">Tulos</w:t>
      </w:r>
    </w:p>
    <w:p>
      <w:r>
        <w:t xml:space="preserve">Suojaa, mutta alumiinin sävy on hieman väärä.</w:t>
      </w:r>
    </w:p>
    <w:p>
      <w:r>
        <w:rPr>
          <w:b/>
        </w:rPr>
        <w:t xml:space="preserve">Esimerkki 0,666</w:t>
      </w:r>
    </w:p>
    <w:p>
      <w:r>
        <w:t xml:space="preserve">Se toimii täydellisesti. :)</w:t>
      </w:r>
    </w:p>
    <w:p>
      <w:r>
        <w:rPr>
          <w:b/>
        </w:rPr>
        <w:t xml:space="preserve">Tulos</w:t>
      </w:r>
    </w:p>
    <w:p>
      <w:r>
        <w:t xml:space="preserve">Neljä tähteä</w:t>
      </w:r>
    </w:p>
    <w:p>
      <w:r>
        <w:rPr>
          <w:b/>
        </w:rPr>
        <w:t xml:space="preserve">Esimerkki 0,667</w:t>
      </w:r>
    </w:p>
    <w:p>
      <w:r>
        <w:t xml:space="preserve">Ainoa suuri ongelma, jonka näin sen kanssa, on se, että vaikka se voidaan pystyttää pystyyn, sitä ei ole helppo tehdä nopeasti, ja se putoaa helposti, jos et tee sitä oikein. Kun se on kerran pystytetty pystyyn, kaikki sen takaosan liikkeet aiheuttavat myös sen putoamisen. Muuten värit ja magneetti lähellä ovat hienot. Minulle putoamisongelma on deal killer.</w:t>
      </w:r>
    </w:p>
    <w:p>
      <w:r>
        <w:rPr>
          <w:b/>
        </w:rPr>
        <w:t xml:space="preserve">Tulos</w:t>
      </w:r>
    </w:p>
    <w:p>
      <w:r>
        <w:t xml:space="preserve">mukava, mutta se putoaa, vaikea pystyttää pystyyn, mutta se voidaan tehdä.</w:t>
      </w:r>
    </w:p>
    <w:p>
      <w:r>
        <w:rPr>
          <w:b/>
        </w:rPr>
        <w:t xml:space="preserve">Esimerkki 0,668</w:t>
      </w:r>
    </w:p>
    <w:p>
      <w:r>
        <w:t xml:space="preserve">Erittäin suuri pehmeä hiirimatto, joka toimii hyvin ja pysyy tasaisena. Se on itse asiassa isompi kuin hiirialueeni, mutta sillä ei ole mitään ongelmia vain kallistua pöydältä.</w:t>
      </w:r>
    </w:p>
    <w:p>
      <w:r>
        <w:rPr>
          <w:b/>
        </w:rPr>
        <w:t xml:space="preserve">Tulos</w:t>
      </w:r>
    </w:p>
    <w:p>
      <w:r>
        <w:t xml:space="preserve">Erittäin suuri pehmeä hiirimatto, joka toimii hyvin ja pysyy ...</w:t>
      </w:r>
    </w:p>
    <w:p>
      <w:r>
        <w:rPr>
          <w:b/>
        </w:rPr>
        <w:t xml:space="preserve">Esimerkki 0,669</w:t>
      </w:r>
    </w:p>
    <w:p>
      <w:r>
        <w:t xml:space="preserve">Toimii loistavasti, kun lisään uusia laitteita tietokoneeseeni. 90 asteen liitin pitää kaapeloinnin siistinä, siistinä ja kompaktina tietokoneen kotelossa. Sininen väri miellyttää silmää. Ei liian kova.</w:t>
      </w:r>
    </w:p>
    <w:p>
      <w:r>
        <w:rPr>
          <w:b/>
        </w:rPr>
        <w:t xml:space="preserve">Tulos</w:t>
      </w:r>
    </w:p>
    <w:p>
      <w:r>
        <w:t xml:space="preserve">Työskentele hienosti</w:t>
      </w:r>
    </w:p>
    <w:p>
      <w:r>
        <w:rPr>
          <w:b/>
        </w:rPr>
        <w:t xml:space="preserve">Esimerkki 0,670</w:t>
      </w:r>
    </w:p>
    <w:p>
      <w:r>
        <w:t xml:space="preserve">Koko syy ostin tämän l kannettavan tietokoneen (toiselta sivustolta syistä, joita en mainitse) oli pelata vanhempia pelejä. Sims 3, skyrim, splinter cell, jne....  Minulla on Xbox One, joten en halunnut pelata ultramoderneja pelejä kannettavalla tietokoneella. Se hoitaa kaiken täydellisesti ultrakorkeilla asetuksilla. Kaunis näyttö. Windows 10 näyttää hyvältä siinä. Ehdottomasti suosittelen JOS haluat pelata vanhempia juttuja</w:t>
      </w:r>
    </w:p>
    <w:p>
      <w:r>
        <w:rPr>
          <w:b/>
        </w:rPr>
        <w:t xml:space="preserve">Tulos</w:t>
      </w:r>
    </w:p>
    <w:p>
      <w:r>
        <w:t xml:space="preserve">Kaunis kone.</w:t>
      </w:r>
    </w:p>
    <w:p>
      <w:r>
        <w:rPr>
          <w:b/>
        </w:rPr>
        <w:t xml:space="preserve">Esimerkki 0,671</w:t>
      </w:r>
    </w:p>
    <w:p>
      <w:r>
        <w:t xml:space="preserve">Vaikuttaa hyvin tehdyltä, LCD-valot näkyvät, kun se on kytketty, mutta en saanut sitä toimimaan Windows Easy File Transfer -ohjelmalla 32-bittisen Vista-kannettavan ja 64-bittisen Windows 7 -kannettavan välillä. Ehkä se oli käyttäjän virhe, ehkä minun piti asentaa kaapelin mukana tuleva ohjelmisto, mutta halusin todella käyttää Easy File Transferia enkä halunnut tuhlata enempää aikaa yrittäessäni saada kaapelia toimimaan, joten perustin langattoman Easy File Transferin verkon kautta.</w:t>
      </w:r>
    </w:p>
    <w:p>
      <w:r>
        <w:rPr>
          <w:b/>
        </w:rPr>
        <w:t xml:space="preserve">Tulos</w:t>
      </w:r>
    </w:p>
    <w:p>
      <w:r>
        <w:t xml:space="preserve">Näyttää hyvältä, mutta...</w:t>
      </w:r>
    </w:p>
    <w:p>
      <w:r>
        <w:rPr>
          <w:b/>
        </w:rPr>
        <w:t xml:space="preserve">Esimerkki 0,672</w:t>
      </w:r>
    </w:p>
    <w:p>
      <w:r>
        <w:t xml:space="preserve">Hyvä, että kaapeli on pidempi. Nämä toimivat hyvin ja ovat edullinen.</w:t>
      </w:r>
    </w:p>
    <w:p>
      <w:r>
        <w:rPr>
          <w:b/>
        </w:rPr>
        <w:t xml:space="preserve">Tulos</w:t>
      </w:r>
    </w:p>
    <w:p>
      <w:r>
        <w:t xml:space="preserve">Viisi tähteä</w:t>
      </w:r>
    </w:p>
    <w:p>
      <w:r>
        <w:rPr>
          <w:b/>
        </w:rPr>
        <w:t xml:space="preserve">Esimerkki 0,673</w:t>
      </w:r>
    </w:p>
    <w:p>
      <w:r>
        <w:t xml:space="preserve">Se on noin tuhat kertaa parempi kuin se paska [[ASIN:B005058B56 Microsoft Bluetooth]] hiiri, jonka heitin roskiin.  Se istuu paremmin käteen, napsautukset tuntuvat paremmilta, pyörä pyörii paremmin, pyörä pyörii ilman, että napsauttaa vahingossa keskimmäistä painiketta, se ei mene koko ajan lepotilaan, silti paristot tuntuvat kestävän ikuisesti, se vain toimii ... ainakin tuhat kertaa paremmin kuin Microsoft.</w:t>
      </w:r>
    </w:p>
    <w:p>
      <w:r>
        <w:rPr>
          <w:b/>
        </w:rPr>
        <w:t xml:space="preserve">Tulos</w:t>
      </w:r>
    </w:p>
    <w:p>
      <w:r>
        <w:t xml:space="preserve">Minulla on ollut tämä hiiri nyt melkein kolme vuotta, ja se on paras BT-hiiri, joka minulla on koskaan ollut.</w:t>
      </w:r>
    </w:p>
    <w:p>
      <w:r>
        <w:rPr>
          <w:b/>
        </w:rPr>
        <w:t xml:space="preserve">Esimerkki 0,674</w:t>
      </w:r>
    </w:p>
    <w:p>
      <w:r>
        <w:t xml:space="preserve">Reflex Lab Huge Gaming Mouse Pad on ehdottomasti nimensä veroinen. Se on niin massiivinen, että lapseni veivät sen viime viikolla kelkkailemaan.&lt;br /&gt; Ei oikeastaan, mutta se on mahtava. Varsinkin kaltaisilleni kovan luokan pelaajille.</w:t>
      </w:r>
    </w:p>
    <w:p>
      <w:r>
        <w:rPr>
          <w:b/>
        </w:rPr>
        <w:t xml:space="preserve">Tulos</w:t>
      </w:r>
    </w:p>
    <w:p>
      <w:r>
        <w:t xml:space="preserve">Hiirimatto, tai.....</w:t>
      </w:r>
    </w:p>
    <w:p>
      <w:r>
        <w:rPr>
          <w:b/>
        </w:rPr>
        <w:t xml:space="preserve">Esimerkki 0,675</w:t>
      </w:r>
    </w:p>
    <w:p>
      <w:r>
        <w:t xml:space="preserve">Ostin tämän näytön alun perin asianajajalle, joka tarvitsi toisen muotokuvapainotteisen näytön asiakirjojen laatimiseen, joka nukuttaisi useimmat meistä. Koska sen oli tarkoitus sopia yhteen oikeanpuoleisen (toisen) monitorin kanssa, sen piti olla 20\\" ja Ergotron-kiinnikkeen vuoksi sen piti olla kevyt.&lt;br /&gt;&lt;br /&gt;Voit ennen tämän monitorin ostamista huomioida, että sen takana ei ole VESA-kiinnikkeitä. Sinun on käytettävä sen mukana tulevaa jalustaa, ja tämä jalusta nostaa näyttöä hieman alle kolme tuumaa. Tämä tulee olemaan erittäin tärkeä seikka monille ihmisille.&lt;br /&gt;&lt;br /&gt;Monitorina laite toimii odotusten mukaisesti. Värintoisto kulkee hieman raskaasti siniseen spektriin, ja se on kalibroitava, jos olet graafinen suunnittelija... odota hetki. Miksi katsot 20\\\" näyttöä, suunnittelija? Siirrymme eteenpäin. Taustavalo ei ole erityisen kirkas, ja valikossa on neljä oletusasetusta (elokuva, valokuva, pelaaminen, teksti) \\"mukautetun\\" lisäksi. Parin tunnin jälkeen näytön katselu on hieman hankalaa, koska fonttien tasoituksenesto näyttää kauhealta. Tässä vaiheessa olen edelleen vähentänyt kirkkautta tasolle 25/100 sen hoitamiseksi.&lt;br /&gt;&lt;br /&gt;Viimeiseksi, virtajohto on epästandardi. Jos virtamuuntolaatikko menee, joudut ostamaan uuden. Vaikka näin ei todennäköisesti tapahdu, se on kuitenkin ylimääräinen osa, joka voi kadota tai rikkoutua. Toisaalta, jos et ole hukannut tai rikkonut puhelimen, tulostimen, tabletin tai... no, saat idean. Ihmiset, jotka pitävät hyvää huolta tavaroistaan, ovat todennäköisesti kunnossa. Ihmiset, jotka eivät pidä huolta laturista, eivät ehkä halua ylimääräistä osaa kiinnitettäväksi.&lt;br /&gt;&lt;br /&gt;Lyhyesti sanottuna tämän Gatewayn mukana tullut näyttö on huomattavasti parempi kuin HP:n näyttö, joka saapui toimistoon tänä aamuna.&lt;br /&gt;&lt;br /&gt;Pros:&lt;br /&gt;+ Hinta on kohdallaan&lt;br /&gt;+ Ohut, kevyt,&lt;br /&gt;+ Kiiltävä viimeistely, modernin näköinen kotelo&lt;br /&gt;+ Energiatehokas&lt;br /&gt;&lt;br /&gt;Miinukset:&lt;br /&gt;+ Rajoitettu kirkkauden ja värien säätö&lt;br /&gt;+ Ei kiinnitystukea&lt;br /&gt;+ Erittäin lyhyt, ei-säädettävä jalusta&lt;br /&gt;+ Epästandardi virransyöttö&lt;br /&gt;+ Kiiltävä pinta naarmuuntuu helposti&lt;br /&gt;+ Kiiltävä pinta naarmuuntuu helposti&lt;br /&gt;br /&gt;+ Ei niin kirkas kuin LED-näytöltä odotetaan&lt;br /&gt;+ Gamma on vahvasti sininen, jopa lämpimän valon tilassa (halpa LED-taustavalo)&lt;br /&gt;+ Huono anti-aliasing, erityisesti fonttien kohdalla. Reunat näyttävät lohkeilevilta.</w:t>
      </w:r>
    </w:p>
    <w:p>
      <w:r>
        <w:rPr>
          <w:b/>
        </w:rPr>
        <w:t xml:space="preserve">Tulos</w:t>
      </w:r>
    </w:p>
    <w:p>
      <w:r>
        <w:t xml:space="preserve">Puoliksi kunnollinen budjettimonitori, paljon rajoituksia</w:t>
      </w:r>
    </w:p>
    <w:p>
      <w:r>
        <w:rPr>
          <w:b/>
        </w:rPr>
        <w:t xml:space="preserve">Esimerkki 0,676</w:t>
      </w:r>
    </w:p>
    <w:p>
      <w:r>
        <w:t xml:space="preserve">Rakastan tätä muistitikkua - suuri nopeus ja tarpeeksi suuri videolle. Pidän siitä, että se on mukavan ammattimaisen värinen. Jokainen tarvitsee hyvän muistitikun ja tämä on laadukas ja hyvä hinta.</w:t>
      </w:r>
    </w:p>
    <w:p>
      <w:r>
        <w:rPr>
          <w:b/>
        </w:rPr>
        <w:t xml:space="preserve">Tulos</w:t>
      </w:r>
    </w:p>
    <w:p>
      <w:r>
        <w:t xml:space="preserve">Suuri nopeus</w:t>
      </w:r>
    </w:p>
    <w:p>
      <w:r>
        <w:rPr>
          <w:b/>
        </w:rPr>
        <w:t xml:space="preserve">Esimerkki 0,677</w:t>
      </w:r>
    </w:p>
    <w:p>
      <w:r>
        <w:t xml:space="preserve">Akku sopi täydellisesti minun Macbook Pro 15&amp;#34; vuoden 2009 puolivälissä. Akku kesti ensimmäisenä päivänä kovassa käytössä yhdeksän tuntia.</w:t>
      </w:r>
    </w:p>
    <w:p>
      <w:r>
        <w:rPr>
          <w:b/>
        </w:rPr>
        <w:t xml:space="preserve">Tulos</w:t>
      </w:r>
    </w:p>
    <w:p>
      <w:r>
        <w:t xml:space="preserve">Akku sopi täydellisesti Macbook Pro 15" -malliini vuoden 2009 puolivälissä.</w:t>
      </w:r>
    </w:p>
    <w:p>
      <w:r>
        <w:rPr>
          <w:b/>
        </w:rPr>
        <w:t xml:space="preserve">Esimerkki 0,678</w:t>
      </w:r>
    </w:p>
    <w:p>
      <w:r>
        <w:t xml:space="preserve">Aluksi pidin tätä loistavana tarjouksena, mutta yhtäkkiä se lakkasi toimimasta. Vielä pahempaa on se, että palautusikkuna päättyi 31. tammikuuta (tänään on 2. helmikuuta). En ole varma, oliko vain minun laitteeni viallinen, mutta en ole tyytyväinen.</w:t>
      </w:r>
    </w:p>
    <w:p>
      <w:r>
        <w:rPr>
          <w:b/>
        </w:rPr>
        <w:t xml:space="preserve">Tulos</w:t>
      </w:r>
    </w:p>
    <w:p>
      <w:r>
        <w:t xml:space="preserve">Lakkasi toimimasta</w:t>
      </w:r>
    </w:p>
    <w:p>
      <w:r>
        <w:rPr>
          <w:b/>
        </w:rPr>
        <w:t xml:space="preserve">Esimerkki 0,679</w:t>
      </w:r>
    </w:p>
    <w:p>
      <w:r>
        <w:t xml:space="preserve">Olen etsinyt täydellistä kynää. Kuten monet ovat todenneet, kunnes Apple tekee siitä osan IOS:ää, suurin osa ohjelmistoista on kiertoteitä. Olen aina pitänyt Waccomin kynästä; kumikärjen vuoksi. Ongelmani Waccomin kanssa on ollut paksumpi kärki. Minulla on Jot Script, mutta olen huomannut, että kärki voi joskus ohittaa.&lt;br /&gt;&lt;br /&gt; Joy Factory on molempien maailmojen paras, kumikärkinen stylus, joka on ohut. Siinä on myös omat ongelmansa.&lt;br /&gt;&lt;br /&gt;Todellinen kynä on paksumpi kuin useimmat stylusit , mikä voi olla hieman hankalaa. Tio on pariston ohjaama kiinnitettävä kärki. Paristo on AAAA, jota saa mistä tahansa Walgreensista tai CVS:stä. Ongelmana on, että kynä imee pariston virran. Minulla on ollut oma 3 viikkoa ja olen käyttänyt 4 paristoa. Huomasin, että minun täytyy irrottaa yläosa , jotta paristovirta säilyy.&lt;br /&gt;&lt;br /&gt;Kaiken tämän sanottuani, hintaansa nähden se on kunnollinen stylus.</w:t>
      </w:r>
    </w:p>
    <w:p>
      <w:r>
        <w:rPr>
          <w:b/>
        </w:rPr>
        <w:t xml:space="preserve">Tulos</w:t>
      </w:r>
    </w:p>
    <w:p>
      <w:r>
        <w:t xml:space="preserve">Kunnollinen kynän hinta.</w:t>
      </w:r>
    </w:p>
    <w:p>
      <w:r>
        <w:rPr>
          <w:b/>
        </w:rPr>
        <w:t xml:space="preserve">Esimerkki 0.680</w:t>
      </w:r>
    </w:p>
    <w:p>
      <w:r>
        <w:t xml:space="preserve">Loistava lasten tabletti.  Hieman hidas ja kömpelö joskus - mutta hintaansa nähden sitä ei voi voittaa!  Melko kestävä myös!  Tämä laite on kestänyt melkein 2-vuotiaan lapsen pahoinpitelyn, ja se tikittää edelleen!</w:t>
      </w:r>
    </w:p>
    <w:p>
      <w:r>
        <w:rPr>
          <w:b/>
        </w:rPr>
        <w:t xml:space="preserve">Tulos</w:t>
      </w:r>
    </w:p>
    <w:p>
      <w:r>
        <w:t xml:space="preserve">Nice</w:t>
      </w:r>
    </w:p>
    <w:p>
      <w:r>
        <w:rPr>
          <w:b/>
        </w:rPr>
        <w:t xml:space="preserve">Esimerkki 0,681</w:t>
      </w:r>
    </w:p>
    <w:p>
      <w:r>
        <w:t xml:space="preserve">Tyttäreni rakastaa blingiä ja se on ollut jo muutaman kuukauden!!!</w:t>
      </w:r>
    </w:p>
    <w:p>
      <w:r>
        <w:rPr>
          <w:b/>
        </w:rPr>
        <w:t xml:space="preserve">Tulos</w:t>
      </w:r>
    </w:p>
    <w:p>
      <w:r>
        <w:t xml:space="preserve">suuri ja täynnä bling</w:t>
      </w:r>
    </w:p>
    <w:p>
      <w:r>
        <w:rPr>
          <w:b/>
        </w:rPr>
        <w:t xml:space="preserve">Esimerkki 0,682</w:t>
      </w:r>
    </w:p>
    <w:p>
      <w:r>
        <w:t xml:space="preserve">Se toimi hienosti oculus DK1:n kanssa.</w:t>
      </w:r>
    </w:p>
    <w:p>
      <w:r>
        <w:rPr>
          <w:b/>
        </w:rPr>
        <w:t xml:space="preserve">Tulos</w:t>
      </w:r>
    </w:p>
    <w:p>
      <w:r>
        <w:t xml:space="preserve">Neljä tähteä</w:t>
      </w:r>
    </w:p>
    <w:p>
      <w:r>
        <w:rPr>
          <w:b/>
        </w:rPr>
        <w:t xml:space="preserve">Esimerkki 0,683</w:t>
      </w:r>
    </w:p>
    <w:p>
      <w:r>
        <w:t xml:space="preserve">Luin Gizmodosta, että tämä toimisi HP Mini 1000:n omituisessa upotetussa USB-korttipaikassa. Se sopii täydellisesti, ja olen erittäin iloinen, että minulla on nyt 8 Gt lisää kiinteää tallennustilaa erittäin edulliseen hintaan. Vielä mukavampaa on se, että Mini ei pidä tätä ulkoisena laitteena, joten se ärsyttävä \\"valitse, miten haluat ladata\\" -valintaikkuna ei avaudu Windowsissa (XP).    Mitä nopeuteen tulee, en välitä siitä - se sopii, se varastoi, se on PIENI ja halpa, joten olen tyytyväinen.    Nyt... missä on 16 GB:n versio????.</w:t>
      </w:r>
    </w:p>
    <w:p>
      <w:r>
        <w:rPr>
          <w:b/>
        </w:rPr>
        <w:t xml:space="preserve">Tulos</w:t>
      </w:r>
    </w:p>
    <w:p>
      <w:r>
        <w:t xml:space="preserve">Täydellinen HP Mini 1000:lle</w:t>
      </w:r>
    </w:p>
    <w:p>
      <w:r>
        <w:rPr>
          <w:b/>
        </w:rPr>
        <w:t xml:space="preserve">Esimerkki 0,684</w:t>
      </w:r>
    </w:p>
    <w:p>
      <w:r>
        <w:t xml:space="preserve">Ostin tämän äidilleni Tab 2, hän rakastaa sitä ja käyttää sitä töissä, kun se latautuu.</w:t>
      </w:r>
    </w:p>
    <w:p>
      <w:r>
        <w:rPr>
          <w:b/>
        </w:rPr>
        <w:t xml:space="preserve">Tulos</w:t>
      </w:r>
    </w:p>
    <w:p>
      <w:r>
        <w:t xml:space="preserve">Viisi tähteä</w:t>
      </w:r>
    </w:p>
    <w:p>
      <w:r>
        <w:rPr>
          <w:b/>
        </w:rPr>
        <w:t xml:space="preserve">Esimerkki 0,685</w:t>
      </w:r>
    </w:p>
    <w:p>
      <w:r>
        <w:t xml:space="preserve">Se on paljon pienempi kuin odotin.</w:t>
      </w:r>
    </w:p>
    <w:p>
      <w:r>
        <w:rPr>
          <w:b/>
        </w:rPr>
        <w:t xml:space="preserve">Tulos</w:t>
      </w:r>
    </w:p>
    <w:p>
      <w:r>
        <w:t xml:space="preserve">Kolme tähteä</w:t>
      </w:r>
    </w:p>
    <w:p>
      <w:r>
        <w:rPr>
          <w:b/>
        </w:rPr>
        <w:t xml:space="preserve">Esimerkki 0,686</w:t>
      </w:r>
    </w:p>
    <w:p>
      <w:r>
        <w:t xml:space="preserve">Toin sen lahjaksi tyttärelleni.  Hän rakastaa sitä</w:t>
      </w:r>
    </w:p>
    <w:p>
      <w:r>
        <w:rPr>
          <w:b/>
        </w:rPr>
        <w:t xml:space="preserve">Tulos</w:t>
      </w:r>
    </w:p>
    <w:p>
      <w:r>
        <w:t xml:space="preserve">Toin sen lahjaksi tyttärelleni.</w:t>
      </w:r>
    </w:p>
    <w:p>
      <w:r>
        <w:rPr>
          <w:b/>
        </w:rPr>
        <w:t xml:space="preserve">Esimerkki 0,687</w:t>
      </w:r>
    </w:p>
    <w:p>
      <w:r>
        <w:t xml:space="preserve">Niitä on kahta eri väriä, mustaa valkoisilla kirjaimilla ja valkoista mustilla kirjaimilla. Minulla on 2 kpl samassa huoneessa kytkettynä (toinen valkoisessa kotelossa, toinen mustassa kotelossa) ja molemmat toimivat hienosti. Minulla on PC toisessa huoneessa, jossa on tämä näppäimistö, ja käytän sitä hienosti. &lt;br /&gt;&lt;br /&gt;Ne vievät hieman aikaa latautua, mutta latautuvat täysin ja tyhjentävät akun, tee se useita kertoja ja akku kestää pitkään latausten välillä. Tarvitaan useita lataus purku syklejä, kun ne ovat uusia, jotta saat pidemmän käyttöajan.&lt;br /&gt;&lt;br /&gt;Tämä on ollut minun kokemukseni.&lt;br /&gt;&lt;br /&gt;Usb-vastaanotin dongle on musta, riippumatta siitä onko se valkoinen tai musta värillinen yksikkö.&lt;br /&gt;&lt;br /&gt;Se on loistava yksinkertaisena kaukosäätimenä, toimii jokaisen linux version ja xp, win8 koneiden kanssa. En ole kokeillut sitä win7-koneilla, mutta sen pitäisi toimia.&lt;br /&gt;&lt;br /&gt;toimii loistavasti ihanan xbmc-ohjelman kanssa, joko windows- tai linux-versioiden kanssa. Loistava ostos alle 20 dollarilla. 45 dollarilla sain 3 näppäimistöä ja kun niitä ei käytetä, pinon ne pöydälleni vievät hyvin vähän tilaa.</w:t>
      </w:r>
    </w:p>
    <w:p>
      <w:r>
        <w:rPr>
          <w:b/>
        </w:rPr>
        <w:t xml:space="preserve">Tulos</w:t>
      </w:r>
    </w:p>
    <w:p>
      <w:r>
        <w:t xml:space="preserve">Ratkaisee ongelman</w:t>
      </w:r>
    </w:p>
    <w:p>
      <w:r>
        <w:rPr>
          <w:b/>
        </w:rPr>
        <w:t xml:space="preserve">Esimerkki 0,688</w:t>
      </w:r>
    </w:p>
    <w:p>
      <w:r>
        <w:t xml:space="preserve">toimii hyvin !</w:t>
      </w:r>
    </w:p>
    <w:p>
      <w:r>
        <w:rPr>
          <w:b/>
        </w:rPr>
        <w:t xml:space="preserve">Tulos</w:t>
      </w:r>
    </w:p>
    <w:p>
      <w:r>
        <w:t xml:space="preserve">Neljä tähteä</w:t>
      </w:r>
    </w:p>
    <w:p>
      <w:r>
        <w:rPr>
          <w:b/>
        </w:rPr>
        <w:t xml:space="preserve">Esimerkki 0,689</w:t>
      </w:r>
    </w:p>
    <w:p>
      <w:r>
        <w:t xml:space="preserve">Dilivery oli nopea kuin yleensä amazonilta, mutta kotelo on hauras eikä pysy iPadissa. Reunat jo irtoavat eikä se suojaa ipadia millään tavalla. Älä osta jos on varaa johonkin parempaan.</w:t>
      </w:r>
    </w:p>
    <w:p>
      <w:r>
        <w:rPr>
          <w:b/>
        </w:rPr>
        <w:t xml:space="preserve">Tulos</w:t>
      </w:r>
    </w:p>
    <w:p>
      <w:r>
        <w:t xml:space="preserve">Saat sen, mistä maksat</w:t>
      </w:r>
    </w:p>
    <w:p>
      <w:r>
        <w:rPr>
          <w:b/>
        </w:rPr>
        <w:t xml:space="preserve">Esimerkki 0,690</w:t>
      </w:r>
    </w:p>
    <w:p>
      <w:r>
        <w:t xml:space="preserve">KINDLE FIRE ON PARASTA OMENAPIIRAKAN OHELLA. OLEN OLLUT TYYTYVÄINEN AMAZONIIN.</w:t>
      </w:r>
    </w:p>
    <w:p>
      <w:r>
        <w:rPr>
          <w:b/>
        </w:rPr>
        <w:t xml:space="preserve">Tulos</w:t>
      </w:r>
    </w:p>
    <w:p>
      <w:r>
        <w:t xml:space="preserve">ON PARASTA OMENAPIIRAKAN OHELLA</w:t>
      </w:r>
    </w:p>
    <w:p>
      <w:r>
        <w:rPr>
          <w:b/>
        </w:rPr>
        <w:t xml:space="preserve">Esimerkki 0,691</w:t>
      </w:r>
    </w:p>
    <w:p>
      <w:r>
        <w:t xml:space="preserve">Tämä on minun hiireni jokapäiväiseen käyttöön, eikä vain kotona. Tietokoneeseen kytkettävä dongle on niin pieni, että voit jättää sen kytkettynä kannettavaan tietokoneeseen ja silti työntää tietokoneen kannettavaan laukkuun, laukkuun tai reppuun ja ottaa hiiren mukaan. Käytän sitä Macbook Pron kanssa sekä Windows 7:ssä että Mac OS 10.9:ssä ilman yhteensopivuusongelmia. Sammutan sen joka päivä noin 8-9 tunnin käytön jälkeen ja paristot kestävät helposti pari kuukautta. Kaiken kaikkiaan hyvä ostos.</w:t>
      </w:r>
    </w:p>
    <w:p>
      <w:r>
        <w:rPr>
          <w:b/>
        </w:rPr>
        <w:t xml:space="preserve">Tulos</w:t>
      </w:r>
    </w:p>
    <w:p>
      <w:r>
        <w:t xml:space="preserve">Sammutan sen joka päivä noin 8-9 tunnin käytön jälkeen, ja paristot kestävät helposti pari kuukautta.</w:t>
      </w:r>
    </w:p>
    <w:p>
      <w:r>
        <w:rPr>
          <w:b/>
        </w:rPr>
        <w:t xml:space="preserve">Esimerkki 0,692</w:t>
      </w:r>
    </w:p>
    <w:p>
      <w:r>
        <w:t xml:space="preserve">Melkein unohdin, että ostin tämän kantolaukun. Tarkoitan, että kaiken kaikkiaan se kesti korkeintaan kaksi viikkoa. Ompeleet oli tehty huonosti, ja rehellisesti sanottuna kaikki materiaalit lukuun ottamatta ompeleiden lankaa, se oli erittäin hieno laukku, ja siinä oli erittäin laadukkaita materiaaleja. Joten on sääli, että tikkaus oli vain niin hirveän s***ty.</w:t>
      </w:r>
    </w:p>
    <w:p>
      <w:r>
        <w:rPr>
          <w:b/>
        </w:rPr>
        <w:t xml:space="preserve">Tulos</w:t>
      </w:r>
    </w:p>
    <w:p>
      <w:r>
        <w:t xml:space="preserve">Roskat</w:t>
      </w:r>
    </w:p>
    <w:p>
      <w:r>
        <w:rPr>
          <w:b/>
        </w:rPr>
        <w:t xml:space="preserve">Esimerkki 0,693</w:t>
      </w:r>
    </w:p>
    <w:p>
      <w:r>
        <w:t xml:space="preserve">Tämän näytönsuojan istuvuus on erinomainen. Mattapintaisuus aiheuttaa jonkin verran epätarkkuutta joissakin teksteissä ja videoissa, mutta se ei riitä heikentämään näytönsuojan arvoa.</w:t>
      </w:r>
    </w:p>
    <w:p>
      <w:r>
        <w:rPr>
          <w:b/>
        </w:rPr>
        <w:t xml:space="preserve">Tulos</w:t>
      </w:r>
    </w:p>
    <w:p>
      <w:r>
        <w:t xml:space="preserve">Erinomainen näytönsuoja.</w:t>
      </w:r>
    </w:p>
    <w:p>
      <w:r>
        <w:rPr>
          <w:b/>
        </w:rPr>
        <w:t xml:space="preserve">Esimerkki 0,694</w:t>
      </w:r>
    </w:p>
    <w:p>
      <w:r>
        <w:t xml:space="preserve">Etsin jotakin, jota voisin käyttää sylimäisenä työpöytänä nilkkaleikkauksen jälkeen, jotta voisin työskennellä kotoa käsin.  Tämä on loistava.  Se on tarpeeksi leveä 17&amp;#34; Macbook Pro ja hiiri.  Alla olevan pehmeän pehmusteen ansiosta voin pitää sen tasaisena ja silti mukavana koko päivän.</w:t>
      </w:r>
    </w:p>
    <w:p>
      <w:r>
        <w:rPr>
          <w:b/>
        </w:rPr>
        <w:t xml:space="preserve">Tulos</w:t>
      </w:r>
    </w:p>
    <w:p>
      <w:r>
        <w:t xml:space="preserve">Toimii TÄYDELLISESTI</w:t>
      </w:r>
    </w:p>
    <w:p>
      <w:r>
        <w:rPr>
          <w:b/>
        </w:rPr>
        <w:t xml:space="preserve">Esimerkki 0,695</w:t>
      </w:r>
    </w:p>
    <w:p>
      <w:r>
        <w:t xml:space="preserve">Täydellistä ajan ja rahan tuhlausta.  Kuten aiemmassa arvostelussa sanottiin, ziplock-pussiin mahtuu enemmän.</w:t>
      </w:r>
    </w:p>
    <w:p>
      <w:r>
        <w:rPr>
          <w:b/>
        </w:rPr>
        <w:t xml:space="preserve">Tulos</w:t>
      </w:r>
    </w:p>
    <w:p>
      <w:r>
        <w:t xml:space="preserve">Yksi tähti</w:t>
      </w:r>
    </w:p>
    <w:p>
      <w:r>
        <w:rPr>
          <w:b/>
        </w:rPr>
        <w:t xml:space="preserve">Esimerkki 0,696</w:t>
      </w:r>
    </w:p>
    <w:p>
      <w:r>
        <w:t xml:space="preserve">Ostin tämän vanhaan HP-kannettavaani. Sen näppäimistöä oli vaikea käyttää, koska jotkut näppäimet olivat jumissa, ja pidän vakiokokoisesta näppäimistöstä enemmän kuin kannettavan tietokoneen sisäänrakennetusta näppäimistöstä.    Levy on parempi kuin luulin. Näppäimet ovat hieman "tahmeat" materiaalin vuoksi, josta ne on tehty, mutta ei kovin pahasti.     Minulla ei ollut mitään ongelmia kirjoittaessani levyllä.    Ainoa puute, jonka löysin, on se, että PS2-liitin on arvoton ja minun on käytettävä USB-liitäntää, ja koska kannettavassa on vain yksi portti, minun on irrotettava tulostin.</w:t>
      </w:r>
    </w:p>
    <w:p>
      <w:r>
        <w:rPr>
          <w:b/>
        </w:rPr>
        <w:t xml:space="preserve">Tulos</w:t>
      </w:r>
    </w:p>
    <w:p>
      <w:r>
        <w:t xml:space="preserve">Ei hullummin...</w:t>
      </w:r>
    </w:p>
    <w:p>
      <w:r>
        <w:rPr>
          <w:b/>
        </w:rPr>
        <w:t xml:space="preserve">Esimerkki 0,697</w:t>
      </w:r>
    </w:p>
    <w:p>
      <w:r>
        <w:t xml:space="preserve">Hieno laite rahoilleen!&lt;br /&gt;&lt;br /&gt;Erittäin hienoa, että se tukee SATA/IDE-käytäntöjä melko pienessä paketissa. Toimii loistavasti ilman mitään ajureita.&lt;br /&gt;&lt;br /&gt;Käytän sitä saadakseni dataa todella vanhoilta kiintolevyiltä. Myös mukava työkalu, jota voi kuljettaa mukana vianetsintää varten.&lt;br /&gt;&lt;br /&gt;Varmista, ettet hukkaa kaikkia kaapeleita!&lt;br /&gt;&lt;br /&gt;Ei miinuksia, mutta olisi ollut kiva, jos psu ja liittimet olisi rakennettu samaan koteloon, mutta eihän kaikkea voi saada alle 20 dollarilla :)</w:t>
      </w:r>
    </w:p>
    <w:p>
      <w:r>
        <w:rPr>
          <w:b/>
        </w:rPr>
        <w:t xml:space="preserve">Tulos</w:t>
      </w:r>
    </w:p>
    <w:p>
      <w:r>
        <w:t xml:space="preserve">Mahtavaa!</w:t>
      </w:r>
    </w:p>
    <w:p>
      <w:r>
        <w:rPr>
          <w:b/>
        </w:rPr>
        <w:t xml:space="preserve">Esimerkki 0,698</w:t>
      </w:r>
    </w:p>
    <w:p>
      <w:r>
        <w:t xml:space="preserve">Tämä on erinomainen ja kestävä kantolaite Kindlelle. Se sujautetaan yläosaan, ja sen jälkeen siinä on tarranauhasuljenta, joka estää sitä liukumasta ulos. Kotelossa on kylkiluut, jotka auttavat iskuja vastaan. Jos haluat heittää Kindlen reppuusi, tämä on täydellinen ratkaisu. Mutta kuten muut ovat kirjoittaneet, se ei aukea kuin kirja. Laatu on loistava, ja se kestää varmasti väärinkäytöksiä.</w:t>
      </w:r>
    </w:p>
    <w:p>
      <w:r>
        <w:rPr>
          <w:b/>
        </w:rPr>
        <w:t xml:space="preserve">Tulos</w:t>
      </w:r>
    </w:p>
    <w:p>
      <w:r>
        <w:t xml:space="preserve">Kestävä kantolaukku</w:t>
      </w:r>
    </w:p>
    <w:p>
      <w:r>
        <w:rPr>
          <w:b/>
        </w:rPr>
        <w:t xml:space="preserve">Esimerkki 0,699</w:t>
      </w:r>
    </w:p>
    <w:p>
      <w:r>
        <w:t xml:space="preserve">Toimii mainostetusti. Yksinkertainen ja toimiva tekee juuri sen, mitä sen on tarkoitus tehdä ilman ongelmia. Hattua Logitechille tästä loistavasta näppäimistöstä.</w:t>
      </w:r>
    </w:p>
    <w:p>
      <w:r>
        <w:rPr>
          <w:b/>
        </w:rPr>
        <w:t xml:space="preserve">Tulos</w:t>
      </w:r>
    </w:p>
    <w:p>
      <w:r>
        <w:t xml:space="preserve">Ihana</w:t>
      </w:r>
    </w:p>
    <w:p>
      <w:r>
        <w:rPr>
          <w:b/>
        </w:rPr>
        <w:t xml:space="preserve">Esimerkki 0.700</w:t>
      </w:r>
    </w:p>
    <w:p>
      <w:r>
        <w:t xml:space="preserve">Silti hyvä matkalaturi. En tiedä, miksi se on vain 32 dollaria, mutta se on hyvä! Ostimme kaksi ylimääräistä, koska pomoni hukkaa tällaisia tavaroita. Yksi haittapuoli on se, että uusimmalle Lenovo-läppärillemme E440 ei ole kärkiä. Toivottavasti he tekevät sellaisen pian!&lt;br /&gt;Toinen haittapuoli on, että laturi vie tilaa, kun se kytketään pistorasiaan.</w:t>
      </w:r>
    </w:p>
    <w:p>
      <w:r>
        <w:rPr>
          <w:b/>
        </w:rPr>
        <w:t xml:space="preserve">Tulos</w:t>
      </w:r>
    </w:p>
    <w:p>
      <w:r>
        <w:t xml:space="preserve">Hyvä laturi, hyvä hinta</w:t>
      </w:r>
    </w:p>
    <w:p>
      <w:r>
        <w:rPr>
          <w:b/>
        </w:rPr>
        <w:t xml:space="preserve">Esimerkki 0.701</w:t>
      </w:r>
    </w:p>
    <w:p>
      <w:r>
        <w:t xml:space="preserve">hyvä!!!!</w:t>
      </w:r>
    </w:p>
    <w:p>
      <w:r>
        <w:rPr>
          <w:b/>
        </w:rPr>
        <w:t xml:space="preserve">Tulos</w:t>
      </w:r>
    </w:p>
    <w:p>
      <w:r>
        <w:t xml:space="preserve">Viisi tähteä</w:t>
      </w:r>
    </w:p>
    <w:p>
      <w:r>
        <w:rPr>
          <w:b/>
        </w:rPr>
        <w:t xml:space="preserve">Esimerkki 0.702</w:t>
      </w:r>
    </w:p>
    <w:p>
      <w:r>
        <w:t xml:space="preserve">Olen hankkinut nämä akut ennenkin, ja siksi tilasin ne uudelleen.  Kun tarvitsen taas uusia akkuja, tilaan nämä samat akut uudelleen!  Loistava suorituskyky!</w:t>
      </w:r>
    </w:p>
    <w:p>
      <w:r>
        <w:rPr>
          <w:b/>
        </w:rPr>
        <w:t xml:space="preserve">Tulos</w:t>
      </w:r>
    </w:p>
    <w:p>
      <w:r>
        <w:t xml:space="preserve">Loistava tuote!</w:t>
      </w:r>
    </w:p>
    <w:p>
      <w:r>
        <w:rPr>
          <w:b/>
        </w:rPr>
        <w:t xml:space="preserve">Esimerkki 0,703</w:t>
      </w:r>
    </w:p>
    <w:p>
      <w:r>
        <w:t xml:space="preserve">Se näyttää olevan nopeampi ja kirkkaampi kuin edellinen. Äänenvoimakkuus ei ole yhtä kova, kun se lukee minulle.</w:t>
      </w:r>
    </w:p>
    <w:p>
      <w:r>
        <w:rPr>
          <w:b/>
        </w:rPr>
        <w:t xml:space="preserve">Tulos</w:t>
      </w:r>
    </w:p>
    <w:p>
      <w:r>
        <w:t xml:space="preserve">Se näyttää olevan nopeampi ja kirkkaampi kuin edellinen ....</w:t>
      </w:r>
    </w:p>
    <w:p>
      <w:r>
        <w:rPr>
          <w:b/>
        </w:rPr>
        <w:t xml:space="preserve">Esimerkki 0,704</w:t>
      </w:r>
    </w:p>
    <w:p>
      <w:r>
        <w:t xml:space="preserve">Hyvä hinta, hyvä suorituskyky. Olen vaihtanut paristot noin 3 kertaa yhden vuoden aikana, mikä on useammin kuin vanhassa HP:n akkukoneessani, mutta tämä on paljon ohuempi ja pehmeämmän tuntuinen. Suosittelen lämpimästi. Se käyttää vain yhtä AA-paristoa.</w:t>
      </w:r>
    </w:p>
    <w:p>
      <w:r>
        <w:rPr>
          <w:b/>
        </w:rPr>
        <w:t xml:space="preserve">Tulos</w:t>
      </w:r>
    </w:p>
    <w:p>
      <w:r>
        <w:t xml:space="preserve">Tarpeeksi hyvä</w:t>
      </w:r>
    </w:p>
    <w:p>
      <w:r>
        <w:rPr>
          <w:b/>
        </w:rPr>
        <w:t xml:space="preserve">Esimerkki 0,705</w:t>
      </w:r>
    </w:p>
    <w:p>
      <w:r>
        <w:t xml:space="preserve">Noin kahdenkymmenen vuoden ajan käytin näppäimistön ja hiiren geelityynyjä. Olen vaihtanut eri tyyppejä vuosien varrella, enkä koskaan ajatellut vaihtaa, kunnes viimeinen niistä puhkesi ja geeli alkoi valua ulos. Kuka tietää, kuinka kauan se tihkui ennen kuin huomasin sen. Tiedän vain, että eräänä päivänä näppäimistötyyny tuntui litteämmältä ja näin tahmeaa, kirkasta geeliä kaikkialla työpöydälläni.&lt;br /&gt;&lt;br /&gt;Ei vain kestänyt useita tunteja poistaa geeliä työpöydältäni, vaan näppäimistöni oli myös pilalla ja se piti heittää pois.&lt;br /&gt;&lt;br /&gt;Aika kokeilla jotain uutta. Ostin tämän näppäimistötyynyn ja se on ollut loistava. Kävi ilmi, että pidän tyynyn tuntumasta muutenkin enemmän kuin geelin! Se on mukava, tukeva ja tuntuu erittäin kestävältä. Ainoa toiveeni on, että tyyny leviäisi koko matkalle sen sijaan, että siinä olisi kaksi eri tyynyä, koska siinä on aukko, jonka huomaan koko ajan. En enää koskaan palaa geeliin!</w:t>
      </w:r>
    </w:p>
    <w:p>
      <w:r>
        <w:rPr>
          <w:b/>
        </w:rPr>
        <w:t xml:space="preserve">Tulos</w:t>
      </w:r>
    </w:p>
    <w:p>
      <w:r>
        <w:t xml:space="preserve">Paljon parempi kuin geelityynyt</w:t>
      </w:r>
    </w:p>
    <w:p>
      <w:r>
        <w:rPr>
          <w:b/>
        </w:rPr>
        <w:t xml:space="preserve">Esimerkki 0,706</w:t>
      </w:r>
    </w:p>
    <w:p>
      <w:r>
        <w:t xml:space="preserve">Saapui nopeasti, hyvä laatu, toimi odotetusti.</w:t>
      </w:r>
    </w:p>
    <w:p>
      <w:r>
        <w:rPr>
          <w:b/>
        </w:rPr>
        <w:t xml:space="preserve">Tulos</w:t>
      </w:r>
    </w:p>
    <w:p>
      <w:r>
        <w:t xml:space="preserve">hyvä laatu, toimi odotetusti</w:t>
      </w:r>
    </w:p>
    <w:p>
      <w:r>
        <w:rPr>
          <w:b/>
        </w:rPr>
        <w:t xml:space="preserve">Esimerkki 0,707</w:t>
      </w:r>
    </w:p>
    <w:p>
      <w:r>
        <w:t xml:space="preserve">Yksi laitteiston osa, joka asettaa Coolermasterin muiden yläpuolelle. Medium-asetuksella laski lämpötilojani vielä 3c`s.</w:t>
      </w:r>
    </w:p>
    <w:p>
      <w:r>
        <w:rPr>
          <w:b/>
        </w:rPr>
        <w:t xml:space="preserve">Tulos</w:t>
      </w:r>
    </w:p>
    <w:p>
      <w:r>
        <w:t xml:space="preserve">Coolermaster STF-B01-E1 Cross Flow -tuuletin</w:t>
      </w:r>
    </w:p>
    <w:p>
      <w:r>
        <w:rPr>
          <w:b/>
        </w:rPr>
        <w:t xml:space="preserve">Esimerkki 0,708</w:t>
      </w:r>
    </w:p>
    <w:p>
      <w:r>
        <w:t xml:space="preserve">Sain tämän myynnissä, ilmainen toimitus fantastiseen hintaan. Asensin sen, kopioin tiedot vanhalta kiintolevyltäni ja se toimii hienosti. Tietenkin vain aika näyttää, kuinka luotettava se on, mutta toistaiseksi kaikki on hyvin!</w:t>
      </w:r>
    </w:p>
    <w:p>
      <w:r>
        <w:rPr>
          <w:b/>
        </w:rPr>
        <w:t xml:space="preserve">Tulos</w:t>
      </w:r>
    </w:p>
    <w:p>
      <w:r>
        <w:t xml:space="preserve">Hieno arvo!</w:t>
      </w:r>
    </w:p>
    <w:p>
      <w:r>
        <w:rPr>
          <w:b/>
        </w:rPr>
        <w:t xml:space="preserve">Esimerkki 0,709</w:t>
      </w:r>
    </w:p>
    <w:p>
      <w:r>
        <w:t xml:space="preserve">tämä kaapeli toimii yhtä hyvin kuin muutkin micro usb-kaapelit, joita minulla on, mutta se maksaa vähemmän rahaa. kiitos mediabridge!</w:t>
      </w:r>
    </w:p>
    <w:p>
      <w:r>
        <w:rPr>
          <w:b/>
        </w:rPr>
        <w:t xml:space="preserve">Tulos</w:t>
      </w:r>
    </w:p>
    <w:p>
      <w:r>
        <w:t xml:space="preserve">korkea laatu, alhainen hinta</w:t>
      </w:r>
    </w:p>
    <w:p>
      <w:r>
        <w:rPr>
          <w:b/>
        </w:rPr>
        <w:t xml:space="preserve">Esimerkki 0,710</w:t>
      </w:r>
    </w:p>
    <w:p>
      <w:r>
        <w:t xml:space="preserve">Pieni.  Jos etsit koteloa, joka ei kestä pudottamista lainkaan, tämä on se.  Mainitsinko jo, että se on pieni?  Se on pieni.</w:t>
      </w:r>
    </w:p>
    <w:p>
      <w:r>
        <w:rPr>
          <w:b/>
        </w:rPr>
        <w:t xml:space="preserve">Tulos</w:t>
      </w:r>
    </w:p>
    <w:p>
      <w:r>
        <w:t xml:space="preserve">Meh....</w:t>
      </w:r>
    </w:p>
    <w:p>
      <w:r>
        <w:rPr>
          <w:b/>
        </w:rPr>
        <w:t xml:space="preserve">Esimerkki 0.711</w:t>
      </w:r>
    </w:p>
    <w:p>
      <w:r>
        <w:t xml:space="preserve">Ensimmäinen yksikkö oli viallinen, ja minä tosin menetin sen. Yritys otti kuitenkin suoraan yhteyttä minuun löytääkseen ratkaisun vialliseen yksikköön. Tuki on mahtavaa, yksi parhaista, joita olen koskaan saanut tuotteen kanssa. Suosittelen lämpimästi tätä yritystä ja heidän tuotettaan.</w:t>
      </w:r>
    </w:p>
    <w:p>
      <w:r>
        <w:rPr>
          <w:b/>
        </w:rPr>
        <w:t xml:space="preserve">Tulos</w:t>
      </w:r>
    </w:p>
    <w:p>
      <w:r>
        <w:t xml:space="preserve">Kaksi tähteä</w:t>
      </w:r>
    </w:p>
    <w:p>
      <w:r>
        <w:rPr>
          <w:b/>
        </w:rPr>
        <w:t xml:space="preserve">Esimerkki 0.712</w:t>
      </w:r>
    </w:p>
    <w:p>
      <w:r>
        <w:t xml:space="preserve">Sopivat niin täydellisesti molempiin Kindles HD -laitteisiini :) en malta odottaa, että pääsen käyttämään niitä. Olen niin valmis joulun tuloon!!!!</w:t>
      </w:r>
    </w:p>
    <w:p>
      <w:r>
        <w:rPr>
          <w:b/>
        </w:rPr>
        <w:t xml:space="preserve">Tulos</w:t>
      </w:r>
    </w:p>
    <w:p>
      <w:r>
        <w:t xml:space="preserve">Suuri</w:t>
      </w:r>
    </w:p>
    <w:p>
      <w:r>
        <w:rPr>
          <w:b/>
        </w:rPr>
        <w:t xml:space="preserve">Esimerkki 0,713</w:t>
      </w:r>
    </w:p>
    <w:p>
      <w:r>
        <w:t xml:space="preserve">Vanha versio Pi B:stä on hieman viiveinen Linux-grafiikkasovelluksille, AWESOME hintaansa nähden, loistava monille sovelluksille, mutta viiveinen Xwindowsin kanssa.&lt;br /&gt;&lt;br /&gt;Tämä versio on saman hintainen, tarpeeksi nopea minun tarkoituksiini jopa Xwindowsin kanssa ja siinä on 4 USB-porttia, joten en tarvitse enää USB-hubletia.&lt;br /&gt;Kotelo tarjoaa hyvän suojan, helpon pääsyn portteihin ja antaa sinulle mahdollisuuden nähdä kaiken. Mistä ei voisi pitää?</w:t>
      </w:r>
    </w:p>
    <w:p>
      <w:r>
        <w:rPr>
          <w:b/>
        </w:rPr>
        <w:t xml:space="preserve">Tulos</w:t>
      </w:r>
    </w:p>
    <w:p>
      <w:r>
        <w:t xml:space="preserve">Sama mutta parempi</w:t>
      </w:r>
    </w:p>
    <w:p>
      <w:r>
        <w:rPr>
          <w:b/>
        </w:rPr>
        <w:t xml:space="preserve">Esimerkki 0,714</w:t>
      </w:r>
    </w:p>
    <w:p>
      <w:r>
        <w:t xml:space="preserve">Akku oli hyvin pakattu ja turvallinen. Se toimii me;; mutta ei paljon kauemmin kuin vanha akkuni. Se kestää vain tunnin käytön.</w:t>
      </w:r>
    </w:p>
    <w:p>
      <w:r>
        <w:rPr>
          <w:b/>
        </w:rPr>
        <w:t xml:space="preserve">Tulos</w:t>
      </w:r>
    </w:p>
    <w:p>
      <w:r>
        <w:t xml:space="preserve">Akku oli hyvin pakattu ja turvallinen. Se on ...</w:t>
      </w:r>
    </w:p>
    <w:p>
      <w:r>
        <w:rPr>
          <w:b/>
        </w:rPr>
        <w:t xml:space="preserve">Esimerkki 0,715</w:t>
      </w:r>
    </w:p>
    <w:p>
      <w:r>
        <w:t xml:space="preserve">Sopii tietokoneeseeni todella hyvin, auttoi suojaamaan sitä väistämättömiltä naarmuilta. Valitettavasti noin 6 kuukauden kuluttua sen pito alkoi löystyä tietokoneesta, kun osa siitä katkesi, ja kotelossa näkyy naarmuja. Mielestäni se on investoinnin arvoinen kotelon hankkimiseksi, ja pidän todella sen satiinisesta tuntumasta.</w:t>
      </w:r>
    </w:p>
    <w:p>
      <w:r>
        <w:rPr>
          <w:b/>
        </w:rPr>
        <w:t xml:space="preserve">Tulos</w:t>
      </w:r>
    </w:p>
    <w:p>
      <w:r>
        <w:t xml:space="preserve">Enimmäkseen kestävä ja söpö!</w:t>
      </w:r>
    </w:p>
    <w:p>
      <w:r>
        <w:rPr>
          <w:b/>
        </w:rPr>
        <w:t xml:space="preserve">Esimerkki 0,716</w:t>
      </w:r>
    </w:p>
    <w:p>
      <w:r>
        <w:t xml:space="preserve">Paljon parempi kuin odotin. Bluetooth-näppäimistö on erittäin helppo. Erinomainen suoja uudelle Kindle Fire HDX:lle. Rakastan sitä !!!</w:t>
      </w:r>
    </w:p>
    <w:p>
      <w:r>
        <w:rPr>
          <w:b/>
        </w:rPr>
        <w:t xml:space="preserve">Tulos</w:t>
      </w:r>
    </w:p>
    <w:p>
      <w:r>
        <w:t xml:space="preserve">Rakastan sitä !!</w:t>
      </w:r>
    </w:p>
    <w:p>
      <w:r>
        <w:rPr>
          <w:b/>
        </w:rPr>
        <w:t xml:space="preserve">Esimerkki 0,717</w:t>
      </w:r>
    </w:p>
    <w:p>
      <w:r>
        <w:t xml:space="preserve">Hienoa! Kuin uusi!</w:t>
      </w:r>
    </w:p>
    <w:p>
      <w:r>
        <w:rPr>
          <w:b/>
        </w:rPr>
        <w:t xml:space="preserve">Tulos</w:t>
      </w:r>
    </w:p>
    <w:p>
      <w:r>
        <w:t xml:space="preserve">Viisi tähteä</w:t>
      </w:r>
    </w:p>
    <w:p>
      <w:r>
        <w:rPr>
          <w:b/>
        </w:rPr>
        <w:t xml:space="preserve">Esimerkki 0,718</w:t>
      </w:r>
    </w:p>
    <w:p>
      <w:r>
        <w:t xml:space="preserve">Toistaiseksi pidän siitä. Tosin se on paljon odotettua pienempi (katso kuva). Päivitän tätä, kun se on ollut minulla pidempään.</w:t>
      </w:r>
    </w:p>
    <w:p>
      <w:r>
        <w:rPr>
          <w:b/>
        </w:rPr>
        <w:t xml:space="preserve">Tulos</w:t>
      </w:r>
    </w:p>
    <w:p>
      <w:r>
        <w:t xml:space="preserve">Hyvin pieni</w:t>
      </w:r>
    </w:p>
    <w:p>
      <w:r>
        <w:rPr>
          <w:b/>
        </w:rPr>
        <w:t xml:space="preserve">Esimerkki 0,719</w:t>
      </w:r>
    </w:p>
    <w:p>
      <w:r>
        <w:t xml:space="preserve">Ei pelitietokone</w:t>
      </w:r>
    </w:p>
    <w:p>
      <w:r>
        <w:rPr>
          <w:b/>
        </w:rPr>
        <w:t xml:space="preserve">Tulos</w:t>
      </w:r>
    </w:p>
    <w:p>
      <w:r>
        <w:t xml:space="preserve">Yksi tähti</w:t>
      </w:r>
    </w:p>
    <w:p>
      <w:r>
        <w:rPr>
          <w:b/>
        </w:rPr>
        <w:t xml:space="preserve">Esimerkki 0.720</w:t>
      </w:r>
    </w:p>
    <w:p>
      <w:r>
        <w:t xml:space="preserve">Ostettu HP:n kunnostettua pöytätietokonetta varten. Ei mitään ongelmia, asennettu helposti. Tämä on toinen Komputerbay-muistihankintani, edellinen oli kunnostettuun Dell 620 -kannettavaan, ja sekin hyväksyi sen täydellisesti, joten en epäröinyt ostaa tätä HP:hen.</w:t>
      </w:r>
    </w:p>
    <w:p>
      <w:r>
        <w:rPr>
          <w:b/>
        </w:rPr>
        <w:t xml:space="preserve">Tulos</w:t>
      </w:r>
    </w:p>
    <w:p>
      <w:r>
        <w:t xml:space="preserve">Toimii hyvin minulle</w:t>
      </w:r>
    </w:p>
    <w:p>
      <w:r>
        <w:rPr>
          <w:b/>
        </w:rPr>
        <w:t xml:space="preserve">Esimerkki 0,721</w:t>
      </w:r>
    </w:p>
    <w:p>
      <w:r>
        <w:t xml:space="preserve">Oli loistava ostos. Antaa tabletilleni enemmän joustavuutta. Suosittelen kaikille hankkimaan tabletin.&lt;br /&gt;Se toimitettiin ajoissa myös.</w:t>
      </w:r>
    </w:p>
    <w:p>
      <w:r>
        <w:rPr>
          <w:b/>
        </w:rPr>
        <w:t xml:space="preserve">Tulos</w:t>
      </w:r>
    </w:p>
    <w:p>
      <w:r>
        <w:t xml:space="preserve">suuri erä</w:t>
      </w:r>
    </w:p>
    <w:p>
      <w:r>
        <w:rPr>
          <w:b/>
        </w:rPr>
        <w:t xml:space="preserve">Esimerkki 0,722</w:t>
      </w:r>
    </w:p>
    <w:p>
      <w:r>
        <w:t xml:space="preserve">Samsung 906BW:n väri on aivan uskomaton.  Ainoa tähänastinen valitus on, että se ei aina säädä näytön kokoa oikein XP SP2:n käynnistyksen yhteydessä (vaatii \\"Auto\\\"-säätöpainikkeen painamista).</w:t>
      </w:r>
    </w:p>
    <w:p>
      <w:r>
        <w:rPr>
          <w:b/>
        </w:rPr>
        <w:t xml:space="preserve">Tulos</w:t>
      </w:r>
    </w:p>
    <w:p>
      <w:r>
        <w:t xml:space="preserve">Fantastinen näyttö!</w:t>
      </w:r>
    </w:p>
    <w:p>
      <w:r>
        <w:rPr>
          <w:b/>
        </w:rPr>
        <w:t xml:space="preserve">Esimerkki 0,723</w:t>
      </w:r>
    </w:p>
    <w:p>
      <w:r>
        <w:t xml:space="preserve">Helppo käyttää ja määrittää. Nopea ja turvallinen. Toimii loistavasti kaapelipalveluntarjoajani kanssa. Säästin ostamalla käytetyn. Se on 150 euroa uutena. Minä maksoin 75. Loistava modeemi ja wlan-kombopaketti. Nyt minun ei tarvitse maksaa 17 dollaria kuukaudessa kaapeliyhtiön modeemin ja wlanin vuokraamisesta. Maksaa itsensä takaisin 4 kuukaudessa ja sen jälkeen kaikki säästöt!</w:t>
      </w:r>
    </w:p>
    <w:p>
      <w:r>
        <w:rPr>
          <w:b/>
        </w:rPr>
        <w:t xml:space="preserve">Tulos</w:t>
      </w:r>
    </w:p>
    <w:p>
      <w:r>
        <w:t xml:space="preserve">Loistava tuote. kaikki yhdessä paketissa</w:t>
      </w:r>
    </w:p>
    <w:p>
      <w:r>
        <w:rPr>
          <w:b/>
        </w:rPr>
        <w:t xml:space="preserve">Esimerkki 0,724</w:t>
      </w:r>
    </w:p>
    <w:p>
      <w:r>
        <w:t xml:space="preserve">Kuten mainostetaan</w:t>
      </w:r>
    </w:p>
    <w:p>
      <w:r>
        <w:rPr>
          <w:b/>
        </w:rPr>
        <w:t xml:space="preserve">Tulos</w:t>
      </w:r>
    </w:p>
    <w:p>
      <w:r>
        <w:t xml:space="preserve">Viisi tähteä</w:t>
      </w:r>
    </w:p>
    <w:p>
      <w:r>
        <w:rPr>
          <w:b/>
        </w:rPr>
        <w:t xml:space="preserve">Esimerkki 0,725</w:t>
      </w:r>
    </w:p>
    <w:p>
      <w:r>
        <w:t xml:space="preserve">Reitittimestä puuttui l kuvassa näkyvät osat.</w:t>
      </w:r>
    </w:p>
    <w:p>
      <w:r>
        <w:rPr>
          <w:b/>
        </w:rPr>
        <w:t xml:space="preserve">Tulos</w:t>
      </w:r>
    </w:p>
    <w:p>
      <w:r>
        <w:t xml:space="preserve">Yksi tähti</w:t>
      </w:r>
    </w:p>
    <w:p>
      <w:r>
        <w:rPr>
          <w:b/>
        </w:rPr>
        <w:t xml:space="preserve">Esimerkki 0,726</w:t>
      </w:r>
    </w:p>
    <w:p>
      <w:r>
        <w:t xml:space="preserve">Kyllä, se oli juuri sitä, mitä tarvitsin studioliitäntääni. Olin hyvin yllättynyt, että se toimitettiin nopeasti.</w:t>
      </w:r>
    </w:p>
    <w:p>
      <w:r>
        <w:rPr>
          <w:b/>
        </w:rPr>
        <w:t xml:space="preserve">Tulos</w:t>
      </w:r>
    </w:p>
    <w:p>
      <w:r>
        <w:t xml:space="preserve">Kyllä, se oli juuri sitä, mitä tarvitsin ...</w:t>
      </w:r>
    </w:p>
    <w:p>
      <w:r>
        <w:rPr>
          <w:b/>
        </w:rPr>
        <w:t xml:space="preserve">Esimerkki 0,727</w:t>
      </w:r>
    </w:p>
    <w:p>
      <w:r>
        <w:t xml:space="preserve">Sopii miniini juuri sopivasti. Ulkopuoli on mukava ja sisäpuoli on pehmeä. Bonus stylus on hieno, ranneke olisi voinut olla ilman.</w:t>
      </w:r>
    </w:p>
    <w:p>
      <w:r>
        <w:rPr>
          <w:b/>
        </w:rPr>
        <w:t xml:space="preserve">Tulos</w:t>
      </w:r>
    </w:p>
    <w:p>
      <w:r>
        <w:t xml:space="preserve">Hyvä hinta, hyvä laatu</w:t>
      </w:r>
    </w:p>
    <w:p>
      <w:r>
        <w:rPr>
          <w:b/>
        </w:rPr>
        <w:t xml:space="preserve">Esimerkki 0,728</w:t>
      </w:r>
    </w:p>
    <w:p>
      <w:r>
        <w:t xml:space="preserve">Toimii erinomaisesti, erittäin helppokäyttöinen.  Aion ostaa tämän tuotteen uudelleen lähitulevaisuudessa juuri ostamaani uuteen iMaciin.</w:t>
      </w:r>
    </w:p>
    <w:p>
      <w:r>
        <w:rPr>
          <w:b/>
        </w:rPr>
        <w:t xml:space="preserve">Tulos</w:t>
      </w:r>
    </w:p>
    <w:p>
      <w:r>
        <w:t xml:space="preserve">Magic Wand on erinomainen Applen käyttäjille.</w:t>
      </w:r>
    </w:p>
    <w:p>
      <w:r>
        <w:rPr>
          <w:b/>
        </w:rPr>
        <w:t xml:space="preserve">Esimerkki 0,729</w:t>
      </w:r>
    </w:p>
    <w:p>
      <w:r>
        <w:t xml:space="preserve">Juuri oikean kokoinen. Hyvä vaahtomuovimainen sisäpuolinen eristys - tarjoaa mukavan suojan kannettavalleni. Kestävä mutta silti mukava materiaali. Mutta voittaja minulle on ulkotasku, johon mahtuu mukavasti virtajohto ja tilaa muille pienille tavaroille - vetoketjuasemat, kuulokkeet jne. hyvä ostos!</w:t>
      </w:r>
    </w:p>
    <w:p>
      <w:r>
        <w:rPr>
          <w:b/>
        </w:rPr>
        <w:t xml:space="preserve">Tulos</w:t>
      </w:r>
    </w:p>
    <w:p>
      <w:r>
        <w:t xml:space="preserve">Täydellinen kotelo uudelle Dell Inspiron 15z Ultrabookilleni</w:t>
      </w:r>
    </w:p>
    <w:p>
      <w:r>
        <w:rPr>
          <w:b/>
        </w:rPr>
        <w:t xml:space="preserve">Esimerkki 0,730</w:t>
      </w:r>
    </w:p>
    <w:p>
      <w:r>
        <w:t xml:space="preserve">Tämä toimii Time Warner Cable -yhtiön kanssa ja on helppo asentaa.  Soita vain kaapelipalveluntarjoajallesi, jotta he voivat valtuuttaa signaalin modeemiin.  Jostain syystä luulin, että tämä oli yhdistelmämodeemi/reititin, kun alun perin ostin tämän. (Ehkä siksi, että oli myöhä, olin uninen ja en täysin lukenut kuvausta, mutta se ei ole), Saatuani modeemin olen nopeasti helpottanut virhettäni ja ostanut &amp;#34;TP-LINK TL-WR841N langaton reititin&amp;#34; Minulla on ollut nämä noin 2 kuukautta nyt ja ne toimivat täydellisesti....  Pystyin palauttamaan leasing-yksikköni ja voin säästää 15 dollaria kuukaudessa. Tai lisätä internetin nopeutta... Katsotaan...</w:t>
      </w:r>
    </w:p>
    <w:p>
      <w:r>
        <w:rPr>
          <w:b/>
        </w:rPr>
        <w:t xml:space="preserve">Tulos</w:t>
      </w:r>
    </w:p>
    <w:p>
      <w:r>
        <w:t xml:space="preserve">Toimii Time Warnerin kanssa</w:t>
      </w:r>
    </w:p>
    <w:p>
      <w:r>
        <w:rPr>
          <w:b/>
        </w:rPr>
        <w:t xml:space="preserve">Esimerkki 0,731</w:t>
      </w:r>
    </w:p>
    <w:p>
      <w:r>
        <w:t xml:space="preserve">Tietokoneiden RAM-muistista erityisesti kannettaviin tietokoneisiin ei tarvitse sanoa paljon, mutta voin sanoa, että päivitys oli nopea, helppo ja kivuton.&lt;br /&gt;Vapauta vanhan RAM-moduulin kummallakin puolella olevat kiinnityssalvat, irrota vanha moduuli varovasti (tietysti varmistaen, että vältetään staattiset purkaukset) ja aseta sitten uusi RAM-moduuli paikalleen, kunnes salvat napsahtavat täysin paikalleen.&lt;br /&gt;Kytke tietokone päälle, ja aivan samalla tavalla kannettava tietokoneeni saa 4 Gt:n RAM-muistista 8 Gt:n RAM-muistin.&lt;br /&gt;Kaikki toimii täydellisesti, ja tietokoneen suorituskyky paranee huomattavasti.&lt;br /&gt;Yksi huomautus kaikille, jotka käyttävät 32-bittistä käyttöjärjestelmää, kuten kaikkia Windows XP:n versioita lukuun ottamatta &amp;#34;Professional X64&amp;#34; tai &amp;#34;Itanium,&amp;#34;, eivät hyödy tästä päivityksestä, koska RAM-muistia voidaan käyttää enintään 3,2GB tai 4GB asennetusta RAM-muistista.&lt;br /&gt;&gt;Tämä ei ole vain Microsoftin rajoitus, vaan se on luontainen kaikille 32-bittisille käyttöjärjestelmille, mukaan lukien Applen vanhemmat versiot ja jopa 32-bittiset Linux- ja muut Unixin kaltaiset järjestelmät.&lt;br /&gt;Kunhan päivität kunnon 64-bittiseen käyttöjärjestelmään (Windows 7, Windows 8.x, 64-bittinen Linux jne.), voit käyttää reilusti yli 8 Gt RAM-muistia.&lt;br /&gt;Onko emolevylläsi tilaa lähes 17 miljardille gigatavulle RAM-muistia?&lt;br /&gt;Ei, en vitsaile viimeisellä lauseella.</w:t>
      </w:r>
    </w:p>
    <w:p>
      <w:r>
        <w:rPr>
          <w:b/>
        </w:rPr>
        <w:t xml:space="preserve">Tulos</w:t>
      </w:r>
    </w:p>
    <w:p>
      <w:r>
        <w:t xml:space="preserve">Hyvälaatuinen muistin päivitys kannettaviin tietokoneisiin</w:t>
      </w:r>
    </w:p>
    <w:p>
      <w:r>
        <w:rPr>
          <w:b/>
        </w:rPr>
        <w:t xml:space="preserve">Esimerkki 0,732</w:t>
      </w:r>
    </w:p>
    <w:p>
      <w:r>
        <w:t xml:space="preserve">Laadukkaat kaapelit. Toimivat täydellisesti! Olen tehnyt useita ostoksia Cable Mattersista sen jälkeen.</w:t>
      </w:r>
    </w:p>
    <w:p>
      <w:r>
        <w:rPr>
          <w:b/>
        </w:rPr>
        <w:t xml:space="preserve">Tulos</w:t>
      </w:r>
    </w:p>
    <w:p>
      <w:r>
        <w:t xml:space="preserve">Suuret hytit suureen hintaan</w:t>
      </w:r>
    </w:p>
    <w:p>
      <w:r>
        <w:rPr>
          <w:b/>
        </w:rPr>
        <w:t xml:space="preserve">Esimerkki 0,733</w:t>
      </w:r>
    </w:p>
    <w:p>
      <w:r>
        <w:t xml:space="preserve">Toimii hienosti&lt;br /&gt;Olisipa se pienempi.</w:t>
      </w:r>
    </w:p>
    <w:p>
      <w:r>
        <w:rPr>
          <w:b/>
        </w:rPr>
        <w:t xml:space="preserve">Tulos</w:t>
      </w:r>
    </w:p>
    <w:p>
      <w:r>
        <w:t xml:space="preserve">Toimii minulle</w:t>
      </w:r>
    </w:p>
    <w:p>
      <w:r>
        <w:rPr>
          <w:b/>
        </w:rPr>
        <w:t xml:space="preserve">Esimerkki 0,734</w:t>
      </w:r>
    </w:p>
    <w:p>
      <w:r>
        <w:t xml:space="preserve">Kindle 2, kuten sitä edeltänyt K1, on loistava tuote raskaalle vapaa-ajan lukijalle.  Valitettavasti monet muotoiluun tehdyistä muutoksista eivät välttämättä ole parempia, vain erilaisia.    Näytön tarkkuuden kasvu on erittäin tervetullut muutos.  Yksinkertaiset kaaviot, jotka olivat lukukelvottomia K1:ssä, onnistuvat hyvin K2:ssa.  Kuten olen huomannut, Kindle-tietokoneiden edistyminen ei kuitenkaan tapahdu ilman kielteisiä vaikutuksia, ja tässä tapauksessa K2:n näytön kontrasti vaikuttaa hieman heikommalta kuin K1:n.  Luulen myös, että he saivat tuon sivun kääntämisnopeuden ylöspäin kikkailemalla näytön päivityksen kanssa: kun otat K2:n pois lepotilasta, haamukuva siitä kuvasta, joka oli räpsyllä, näkyy selvästi eikä poistu ennen kuin teet &lt;alt-g&gt;.    Painikkeet.  Olemme kaikki kuulleet painikkeista enemmän kuin haluamme.  Jälleen kerran, minun on palattava takaisin kaksi askelta eteenpäin yksi askel taaksepäin Kindle-suunnitteluun.  Kyllä, K1:n isot, helposti painettavat painikkeet saattoivat olla hankalia, ja sisäänpäin painettavat painikkeet olivat loistava ratkaisu koettuun ongelmaan.  Valitettavasti he menivät liian pitkälle tekemällä reunapainikkeista niin paljon pienemmät.  Pitkistä lukusessioista voi nyt tulla epämiellyttäviä niille, joilla on suuret kädet, sillä peukalo on yleensä joko aivan seuraavan sivun painikkeen päällä tai sen vieressä (periaatteessa Kindleä pidetään sen reunasta kiinni).  Peukaloni on näin varmasti kramppaava.    Muistin ja akun muutokset ovat kai ristiriitainen juttu; en ole muutosten fani, mutta en myöskään pidä niitä ratkaisevina tekijöinä.  K2:n ensimmäinen lataus ei ollut parempi kuin K1:n, vaikka se näyttääkin parantuneen käytön myötä.    Viimeinen seikka, joka on enemmän kustantajien kuin Amazonin vika, on taipumus tarjota e-kirjoja, jotka perustuvat kaupallisiin kirjapapereihin, hinnoitellen ne 9,99 dollariin ja vaatien silti alennusta.  Jos kirja on ilmestynyt jo muutaman vuoden ajan, ei ole mitään syytä, miksi e-kirjan pitäisi maksaa 9,99 dollaria.  Tämän politiikan uudelleenarviointi olisi hyväksi kaikille osapuolille.    Kaiken kaikkiaan kutsuisin K2:ta hyväksi ostokseksi, mutta K1:n päivityksenä en niinkään.  Jos luulet, että K2 sopii sinulle, se todennäköisesti sopii.  Pelkästään Whispernetin ansiosta Kindle on kaikkien muiden lukulaitteiden yläpuolella (jos olet kuuluvuusalueella).</w:t>
      </w:r>
    </w:p>
    <w:p>
      <w:r>
        <w:rPr>
          <w:b/>
        </w:rPr>
        <w:t xml:space="preserve">Tulos</w:t>
      </w:r>
    </w:p>
    <w:p>
      <w:r>
        <w:t xml:space="preserve">Hyvä uudelle käyttäjälle, mutta Kindle 1:n omistajalle ei niinkään.</w:t>
      </w:r>
    </w:p>
    <w:p>
      <w:r>
        <w:rPr>
          <w:b/>
        </w:rPr>
        <w:t xml:space="preserve">Esimerkki 0,735</w:t>
      </w:r>
    </w:p>
    <w:p>
      <w:r>
        <w:t xml:space="preserve">Halusin kokovartalokotelon suojaamaan 8-vuotiaan poikani tablettia ja olen niin onnellinen, että törmäsin tähän, Ei yhtään naarmua.</w:t>
      </w:r>
    </w:p>
    <w:p>
      <w:r>
        <w:rPr>
          <w:b/>
        </w:rPr>
        <w:t xml:space="preserve">Tulos</w:t>
      </w:r>
    </w:p>
    <w:p>
      <w:r>
        <w:t xml:space="preserve">Kid-Proof..rakastan sitä!!!</w:t>
      </w:r>
    </w:p>
    <w:p>
      <w:r>
        <w:rPr>
          <w:b/>
        </w:rPr>
        <w:t xml:space="preserve">Esimerkki 0,736</w:t>
      </w:r>
    </w:p>
    <w:p>
      <w:r>
        <w:t xml:space="preserve">En koskaan tiennyt, että voisin rakastaa ay asia enemmän kuin minun laptop hyvin olin väärässä LOVE MY TABLETTIINI</w:t>
      </w:r>
    </w:p>
    <w:p>
      <w:r>
        <w:rPr>
          <w:b/>
        </w:rPr>
        <w:t xml:space="preserve">Tulos</w:t>
      </w:r>
    </w:p>
    <w:p>
      <w:r>
        <w:t xml:space="preserve">En koskaan tiennyt</w:t>
      </w:r>
    </w:p>
    <w:p>
      <w:r>
        <w:rPr>
          <w:b/>
        </w:rPr>
        <w:t xml:space="preserve">Esimerkki 0,737</w:t>
      </w:r>
    </w:p>
    <w:p>
      <w:r>
        <w:t xml:space="preserve">Pysyy kiinni iPadissa.  Sen sijaan, että se liukuu näytön yli, se &amp;#34;pätkii&amp;#34; koska se tarttuu kiinni.  En ollut lainkaan vaikuttunut.</w:t>
      </w:r>
    </w:p>
    <w:p>
      <w:r>
        <w:rPr>
          <w:b/>
        </w:rPr>
        <w:t xml:space="preserve">Tulos</w:t>
      </w:r>
    </w:p>
    <w:p>
      <w:r>
        <w:t xml:space="preserve">Ei sitä, mitä luulin sen olevan</w:t>
      </w:r>
    </w:p>
    <w:p>
      <w:r>
        <w:rPr>
          <w:b/>
        </w:rPr>
        <w:t xml:space="preserve">Esimerkki 0,738</w:t>
      </w:r>
    </w:p>
    <w:p>
      <w:r>
        <w:t xml:space="preserve">Rakastan tämän sormihiiren konseptia, joka ei vaadi pöytäpintaa. Seurantapallon liike on kuitenkin niin huolimatonta, että olin täysin turhautunut ja luovuin siitä. Ehkä joku muu yritys tekee samanlaisen laitteen ja tekee kunnon työtä.</w:t>
      </w:r>
    </w:p>
    <w:p>
      <w:r>
        <w:rPr>
          <w:b/>
        </w:rPr>
        <w:t xml:space="preserve">Tulos</w:t>
      </w:r>
    </w:p>
    <w:p>
      <w:r>
        <w:t xml:space="preserve">Loistava konsepti, huono valmistus</w:t>
      </w:r>
    </w:p>
    <w:p>
      <w:r>
        <w:rPr>
          <w:b/>
        </w:rPr>
        <w:t xml:space="preserve">Esimerkki 0,739</w:t>
      </w:r>
    </w:p>
    <w:p>
      <w:r>
        <w:t xml:space="preserve">Poikani ja tyttäreni saivat tabletit jouluna.  Poikani tabletti kuoli viikon sisällä sen saamisesta.  Olemme lähettäneet tabletin takaisin Visual Landiin 3 kertaa vaihdettavaksi.  Tämä on neljäs tabletti ja tähän mennessä se on toiminut 1 viikon ajan.  Nyt tyttäreni tabletti ei pidä latausta.  Erittäin turhauttavaa.  Älkää tuhlatko rahaa tai aikaa näihin tabletteihin.</w:t>
      </w:r>
    </w:p>
    <w:p>
      <w:r>
        <w:rPr>
          <w:b/>
        </w:rPr>
        <w:t xml:space="preserve">Tulos</w:t>
      </w:r>
    </w:p>
    <w:p>
      <w:r>
        <w:t xml:space="preserve">Huonoin tabletti, joka meillä on koskaan ollut</w:t>
      </w:r>
    </w:p>
    <w:p>
      <w:r>
        <w:rPr>
          <w:b/>
        </w:rPr>
        <w:t xml:space="preserve">Esimerkki 0,740</w:t>
      </w:r>
    </w:p>
    <w:p>
      <w:r>
        <w:t xml:space="preserve">Heti kun laitoin hiiren verkkoon, se käynnistyi. Ei tarvinnut asentaa. Ei tarvetta ajurille. Tämä on erittäin halpa, hyvin tehty hiiri, joka on hyvä vaihtoehto kalliimmille tyypeille, kuten R.A.T. tai Razer. Jos etsit hiirtä, joka tekee työnsä ja olet pienellä budjetilla, niin tämä on hiiri sinulle.  Haluan huomauttaa, että syy siihen, että tämä saa neljä tähteä, on se, että kun sain sen, se näytti siltä kuin jotkut olisivat jo avanneet laatikon. Etusormituen päällä on liukas muovinen rakenne, joka tuntuu tahmealta. Ja noin kaksi viikkoa sen jälkeen, kun koin kaksoisnapsautuksen toimintahäiriön. Mutta olen varma, että se johtui vain hiirestäni.</w:t>
      </w:r>
    </w:p>
    <w:p>
      <w:r>
        <w:rPr>
          <w:b/>
        </w:rPr>
        <w:t xml:space="preserve">Tulos</w:t>
      </w:r>
    </w:p>
    <w:p>
      <w:r>
        <w:t xml:space="preserve">Rakastan sitä!</w:t>
      </w:r>
    </w:p>
    <w:p>
      <w:r>
        <w:rPr>
          <w:b/>
        </w:rPr>
        <w:t xml:space="preserve">Esimerkki 0,741</w:t>
      </w:r>
    </w:p>
    <w:p>
      <w:r>
        <w:t xml:space="preserve">Rakastan ylimääräisiä painikkeita ja niiden sijoittelua.&lt;br /&gt;&lt;br /&gt;Yksi huono puoli on se, että hiiri tuntuu halvalta ja näyttää nopeasti likaiselta.  Ei olisi varmaan pitänyt valita kiiltävää pintaa, kun he tekivät sen.</w:t>
      </w:r>
    </w:p>
    <w:p>
      <w:r>
        <w:rPr>
          <w:b/>
        </w:rPr>
        <w:t xml:space="preserve">Tulos</w:t>
      </w:r>
    </w:p>
    <w:p>
      <w:r>
        <w:t xml:space="preserve">Erittäin hyvä hiiri World of Warcraftin pelaamiseen.</w:t>
      </w:r>
    </w:p>
    <w:p>
      <w:r>
        <w:rPr>
          <w:b/>
        </w:rPr>
        <w:t xml:space="preserve">Esimerkki 0,742</w:t>
      </w:r>
    </w:p>
    <w:p>
      <w:r>
        <w:t xml:space="preserve">Minulla oli tämä asema vähän yli vuoden ajan. Käynnistysaika on nopeampi kuin asemalla, joka minulla oli siellä. Asennus ei eronnut mistään muusta asemasta, joka minulla oli. Asema asui hotswap-asemapaikassa noin 10 kuukautta. Sitten asensin sen kotelooni. Suorituskyky oli täsmälleen sama. Jätän yleensä tietokoneen päälle perjantaista sunnuntaihin ja pidän sitä päällä puolet päivästä loppuviikosta. Käytän tätä asemaa pääasiassa käyttöjärjestelmään tässä tapauksessa windows 7:ään ja veropeleihin. Kaikki muu menee toiselle asemalleni, joka hiljattain kuoli minulle.&lt;br /&gt;&lt;br /&gt;Tein muutaman kosketustestin ajettuani asemaa muutaman tunnin ajan. Asema oli viileällä puolella. Toinen asemani oli paljon lämpimämpi.&lt;br /&gt;&lt;br /&gt;Ostaisin tämän uudestaan, jos asema kuolisi riippuen SSD-asemien nykyisestä hinnasta.&lt;br /&gt;&lt;br /&gt;Juuri perusasiat&lt;br /&gt;Käynnistymisaika on nopea&lt;br /&gt;Käyttöaika on nopea&lt;br /&gt;Ei ole ollut ongelmia yli vuoteen&lt;br /&gt;Ajoasema toimii viileästi&lt;br /&gt;&lt;br /&gt;Pahoittelut huonosta arvostelusta. Tämä on enemmänkin ihmisille, jotka haluavat vain tietää, miten se on toiminut pitkän ajan kuluessa.&lt;br /&gt;&lt;br /&gt;päivitetty: 17-JAN-13&lt;br /&gt;Minulla on nyt ollut tämä asema 3 vuotta ja se on edelleen vahva.</w:t>
      </w:r>
    </w:p>
    <w:p>
      <w:r>
        <w:rPr>
          <w:b/>
        </w:rPr>
        <w:t xml:space="preserve">Tulos</w:t>
      </w:r>
    </w:p>
    <w:p>
      <w:r>
        <w:t xml:space="preserve">Nopea ja toimii</w:t>
      </w:r>
    </w:p>
    <w:p>
      <w:r>
        <w:rPr>
          <w:b/>
        </w:rPr>
        <w:t xml:space="preserve">Esimerkki 0,743</w:t>
      </w:r>
    </w:p>
    <w:p>
      <w:r>
        <w:t xml:space="preserve">Matkustan työkseni ja käytän laturit läpi melko nopeasti. Tämä on toinen ostamani laturi, ja kuten ensimmäinenkin, se toimii hyvin. Ei valittamista!</w:t>
      </w:r>
    </w:p>
    <w:p>
      <w:r>
        <w:rPr>
          <w:b/>
        </w:rPr>
        <w:t xml:space="preserve">Tulos</w:t>
      </w:r>
    </w:p>
    <w:p>
      <w:r>
        <w:t xml:space="preserve">Toimii hienosti</w:t>
      </w:r>
    </w:p>
    <w:p>
      <w:r>
        <w:rPr>
          <w:b/>
        </w:rPr>
        <w:t xml:space="preserve">Esimerkki 0,744</w:t>
      </w:r>
    </w:p>
    <w:p>
      <w:r>
        <w:t xml:space="preserve">vaikka molemmissa on ominaisuuksiltaan supistettu ohjelmisto... &lt;br /&gt; kyllä, he haluaisivat sinun käyttävän enemmän rahaa,,,, &lt;br /&gt; &lt;br /&gt; &lt;br /&gt;Nero on parempi 'toistaiseksi', !Vähemmän! rantakiviä... &lt;br /&gt; &lt;br /&gt;Sovita päivitykset kaikkeen, vie viisi min. säästää tunteja! &lt;br /&gt; &lt;br /&gt;Voit käyttää gifsejä ja jpegsejä taustoihin &lt;br /&gt;Tehdä omia asetteluja... &lt;br /&gt; &lt;br /&gt; &lt;br /&gt;Tilasin ADS instant DVD+DV:n, jotta voisin tehdä &lt;br /&gt;dvd:tä 6 kk:n ikäisestä lapsestani,,, &lt;br /&gt;voidaan paistaa kananmunaa sillä,,, dremeloin koteloon matriisin &lt;br /&gt;reikiä,, se on viileämpi, mutta silti liian kuuma... &lt;br /&gt; &lt;br /&gt;vihaan konvertteri-X:ääsi,,, Vaihdan sinulle ADS instant DVD+DV:ni!!!!</w:t>
      </w:r>
    </w:p>
    <w:p>
      <w:r>
        <w:rPr>
          <w:b/>
        </w:rPr>
        <w:t xml:space="preserve">Tulos</w:t>
      </w:r>
    </w:p>
    <w:p>
      <w:r>
        <w:t xml:space="preserve">sen waay parempi kuin ADS instant DVD + DV</w:t>
      </w:r>
    </w:p>
    <w:p>
      <w:r>
        <w:rPr>
          <w:b/>
        </w:rPr>
        <w:t xml:space="preserve">Esimerkki 0,745</w:t>
      </w:r>
    </w:p>
    <w:p>
      <w:r>
        <w:t xml:space="preserve">Olen oppinut läksyni kantapään kautta.  ipad on ensimmäinen apple-tuotteeni, joten on asioita, joita en tiennyt.  Nyt kun olen käyttänyt paljon rahaa, haluaisin osan siitä takaisin!  Jos olet aloittelija kuten minä, tee tutkimuksesi.  Tiedä, mihin haluat/tarvitset laitteen.  Haluaisin käyttää sitä videosisältöön (esim. kaipaamani TV-ohjelmat, pbs lapsille), mutta siellä on niin paljon sellaista, jota Apple ei tue (esim. Adobe Flash Player, jota käytetään monilla sivustoilla).  Joten vaikka ohjelma on lähetysyhtiön verkkosivustolla ilmaiseksi, en voi katsoa sitä tällä erittäin kalliilla laitteella, ellei käytettävissä ole \\"app\\\".  (Puhumattakaan siitä, miten paljon päänvaivaa on ladata kaikki nämä sovellukset, kun minun pitäisi pystyä käyttämään yleistä soitinta kaiken sisällön katsomiseen). Olin hiljattain matkoilla ja yritin kuunnella suorana lähetyksenä radioasemaa - sekään ei onnistunut.</w:t>
      </w:r>
    </w:p>
    <w:p>
      <w:r>
        <w:rPr>
          <w:b/>
        </w:rPr>
        <w:t xml:space="preserve">Tulos</w:t>
      </w:r>
    </w:p>
    <w:p>
      <w:r>
        <w:t xml:space="preserve">Liian paljon rahaa liian vähän toimintoja varten</w:t>
      </w:r>
    </w:p>
    <w:p>
      <w:r>
        <w:rPr>
          <w:b/>
        </w:rPr>
        <w:t xml:space="preserve">Esimerkki 0,746</w:t>
      </w:r>
    </w:p>
    <w:p>
      <w:r>
        <w:t xml:space="preserve">Ostin tämän päivittääkseni ulkoisen GoFlex-pöytätietokoneeni USB 2.0:sta 3.0:aan. Leikittelin ajatuksen kanssa mennä Thunderbolt-sovittimen kanssa, mutta valitsin nopeasti tämän, koska sen suorituskyky ei ole kovin kaukana Thunderboltista, minun ei tarvitse ketjuttaa laitteita, ja se on huomattavasti edullisempi. Vanhan irrottaminen ja korvaaminen uudella kesti alle 2 minuuttia, ja nyt nautin siitä, että voin siirtää suuria tietomääriä (800 Gt) paljon nopeammin. Näin joitakin arvosteluja, joissa todettiin, että niiden mukana ei tullut kaapeleita, voin kertoa, että minun mukana tuli kaapeli ja uusi virtalähde, jos sillä on merkitystä.</w:t>
      </w:r>
    </w:p>
    <w:p>
      <w:r>
        <w:rPr>
          <w:b/>
        </w:rPr>
        <w:t xml:space="preserve">Tulos</w:t>
      </w:r>
    </w:p>
    <w:p>
      <w:r>
        <w:t xml:space="preserve">Edullinen ja helppo asentaa</w:t>
      </w:r>
    </w:p>
    <w:p>
      <w:r>
        <w:rPr>
          <w:b/>
        </w:rPr>
        <w:t xml:space="preserve">Esimerkki 0,747</w:t>
      </w:r>
    </w:p>
    <w:p>
      <w:r>
        <w:t xml:space="preserve">Plussaa:  - Akun kesto on vain noin 2 tuntia; todennäköisesti riittävän pitkä jatkuvaan kaukosäätimen käyttöön.  - Ne eivät erota kahta hyvin erilaista laitetta (3G ja 4G) toisistaan.  On arpaonni, kumman saat, koska molempia kutsutaan nimellä \\"PHS300\\\". Jos saat kuvassa näkyvän laitteen, jossa on logo laitteen päällä, sinulla on vanhempi 3G-versio.  Jos saat laitteen ilman logoa, sinulla on uudempi 4G-versio.    Ensimmäinen yksikköni (versio 2 4G-yksikkö) kuoli kahdessa päivässä.  RMA:n kautta se palautettiin, ja saamani toinen laite oli versio 1.  Cradlepoint vaihtoi version 1 version 2:een ilman kustannuksia.  Olin aluksi turhautunut Cradlepointin asiakaspalveluun.  Lopulta he kuitenkin onnistuivat, ja muutin arvosteluani sen mukaisesti.  Kiitos Mike Cradlepointissa; hyvä asiakaspalvelu.</w:t>
      </w:r>
    </w:p>
    <w:p>
      <w:r>
        <w:rPr>
          <w:b/>
        </w:rPr>
        <w:t xml:space="preserve">Tulos</w:t>
      </w:r>
    </w:p>
    <w:p>
      <w:r>
        <w:t xml:space="preserve">Aluksi turhautunut, mutta Cradlepointin asiakaspalvelu onnistui.</w:t>
      </w:r>
    </w:p>
    <w:p>
      <w:r>
        <w:rPr>
          <w:b/>
        </w:rPr>
        <w:t xml:space="preserve">Esimerkki 0,748</w:t>
      </w:r>
    </w:p>
    <w:p>
      <w:r>
        <w:t xml:space="preserve">Toistaiseksi minulla ei ole ollut mitään ongelmia. En voinut uskoa, että tämän tuotteen hinta oli niin alhainen. Kannettavan tietokoneeni verkkolaite oli palanut valomyrskyn aikana, joten päätin ostaa tämän tuotteen verkkolaitteen tilalle, ja se on toiminut tähän mennessä.     Suosittelen voimakkaasti!!!</w:t>
      </w:r>
    </w:p>
    <w:p>
      <w:r>
        <w:rPr>
          <w:b/>
        </w:rPr>
        <w:t xml:space="preserve">Tulos</w:t>
      </w:r>
    </w:p>
    <w:p>
      <w:r>
        <w:t xml:space="preserve">Hyvä tuote pieneen hintaan</w:t>
      </w:r>
    </w:p>
    <w:p>
      <w:r>
        <w:rPr>
          <w:b/>
        </w:rPr>
        <w:t xml:space="preserve">Esimerkki 0,749</w:t>
      </w:r>
    </w:p>
    <w:p>
      <w:r>
        <w:t xml:space="preserve">On oli suuri toimi hienosti pitkä erittäin pitkä johto erittäin erittäin mukava</w:t>
      </w:r>
    </w:p>
    <w:p>
      <w:r>
        <w:rPr>
          <w:b/>
        </w:rPr>
        <w:t xml:space="preserve">Tulos</w:t>
      </w:r>
    </w:p>
    <w:p>
      <w:r>
        <w:t xml:space="preserve">Viisi tähteä</w:t>
      </w:r>
    </w:p>
    <w:p>
      <w:r>
        <w:rPr>
          <w:b/>
        </w:rPr>
        <w:t xml:space="preserve">Esimerkki 0,750</w:t>
      </w:r>
    </w:p>
    <w:p>
      <w:r>
        <w:t xml:space="preserve">suuri lisä sytytin</w:t>
      </w:r>
    </w:p>
    <w:p>
      <w:r>
        <w:rPr>
          <w:b/>
        </w:rPr>
        <w:t xml:space="preserve">Tulos</w:t>
      </w:r>
    </w:p>
    <w:p>
      <w:r>
        <w:t xml:space="preserve">Viisi tähteä</w:t>
      </w:r>
    </w:p>
    <w:p>
      <w:r>
        <w:rPr>
          <w:b/>
        </w:rPr>
        <w:t xml:space="preserve">Esimerkki 0,751</w:t>
      </w:r>
    </w:p>
    <w:p>
      <w:r>
        <w:t xml:space="preserve">Tämä tabletti on ensimmäinen tablettini, ja mielestäni se on paras mahdollinen aloituslaite. Hinta on erinomainen ja sitä on erittäin helppo käyttää. Suosittelen sitä kaikille, jotka etsivät tuoretta ja hyvää tablettia.</w:t>
      </w:r>
    </w:p>
    <w:p>
      <w:r>
        <w:rPr>
          <w:b/>
        </w:rPr>
        <w:t xml:space="preserve">Tulos</w:t>
      </w:r>
    </w:p>
    <w:p>
      <w:r>
        <w:t xml:space="preserve">Erittäin vaikuttunut.</w:t>
      </w:r>
    </w:p>
    <w:p>
      <w:r>
        <w:rPr>
          <w:b/>
        </w:rPr>
        <w:t xml:space="preserve">Esimerkki 0,752</w:t>
      </w:r>
    </w:p>
    <w:p>
      <w:r>
        <w:t xml:space="preserve">Useimmat USB-hubit eivät toimi kunnolla, koska niistä puuttuu virtalähde. Mutta tämä toimii täydellisesti. Se on pieni, mutta siinä on silti riittävästi virtaa tukemaan kaikkea niihin kytkettyä.&lt;br /&gt;&lt;br /&gt;Minun ainoa ongelma tämän kanssa on yksinkertaisesti henkilökohtainen asia. Koska minulla on rikkoutunut vasen USB-portti kannettavassani, voin käyttää vain oikeanpuoleisia. Mutta tapa, jolla se työntyy ulos, haittaa hiiren käyttöä makuulla ollessani.&lt;br /&gt;Suositan tätä silti lämpimästi.</w:t>
      </w:r>
    </w:p>
    <w:p>
      <w:r>
        <w:rPr>
          <w:b/>
        </w:rPr>
        <w:t xml:space="preserve">Tulos</w:t>
      </w:r>
    </w:p>
    <w:p>
      <w:r>
        <w:t xml:space="preserve">Todellinen USB-keskitin</w:t>
      </w:r>
    </w:p>
    <w:p>
      <w:r>
        <w:rPr>
          <w:b/>
        </w:rPr>
        <w:t xml:space="preserve">Esimerkki 0,753</w:t>
      </w:r>
    </w:p>
    <w:p>
      <w:r>
        <w:t xml:space="preserve">Tyttäreni huoneessa oleva tietokone on noin 60 metrin päässä lähetyspisteestämme, ja tiellä oli useita seiniä.  Hän ei koskaan saanut kuin yhden palkin (huonon) vastaanoton, ja hänen yhteytensä katkesi usein kokonaan.  Olin ostanut USB-sovittimen, jossa piti olla \\"tehonlisäys\\", joka lisäsi signaalin voimakkuutta, mutta jos siitä oli apua, se ei riittänyt huomaamaan sitä.&lt;br /&gt;Tämän uuden sovittimen sain vain muutama päivä tilauksen jälkeen.  Mukana oli mini-CD-levy ja ohjeet sovittimen ohjaimen asentamiseen ja käyttöön. Ohjeiden painatus oli hyvin pientä, eikä siinä selitetty, että sinun on katsottava CD-levyn hylsyssä olevia numeroita, jotta tiedät, mikä ajuri on valittava, kun valikko tulee esiin. Nämä ovat ainoat valitukseni!  Ajuri latautui nopeasti, kiinnitin antennin sovittimeen (se yksinkertaisesti ruuvataan kiinni), kytkin sen USB-porttiin ja olin verkossa hetkessä.  Yhteys on nyt täysin vahva!&lt;br /&gt;Olen erittäin tyytyväinen tähän edulliseen ja helppoon ratkaisuun vakavaan ongelmaan (enhän halunnut hänen vievän tietokonettani).</w:t>
      </w:r>
    </w:p>
    <w:p>
      <w:r>
        <w:rPr>
          <w:b/>
        </w:rPr>
        <w:t xml:space="preserve">Tulos</w:t>
      </w:r>
    </w:p>
    <w:p>
      <w:r>
        <w:t xml:space="preserve">Suuri ero näin pienelle tuotteelle!</w:t>
      </w:r>
    </w:p>
    <w:p>
      <w:r>
        <w:rPr>
          <w:b/>
        </w:rPr>
        <w:t xml:space="preserve">Esimerkki 0,754</w:t>
      </w:r>
    </w:p>
    <w:p>
      <w:r>
        <w:t xml:space="preserve">Toimii hyvin, mutta sitä on vaikea asentaa.</w:t>
      </w:r>
    </w:p>
    <w:p>
      <w:r>
        <w:rPr>
          <w:b/>
        </w:rPr>
        <w:t xml:space="preserve">Tulos</w:t>
      </w:r>
    </w:p>
    <w:p>
      <w:r>
        <w:t xml:space="preserve">Kolme tähteä</w:t>
      </w:r>
    </w:p>
    <w:p>
      <w:r>
        <w:rPr>
          <w:b/>
        </w:rPr>
        <w:t xml:space="preserve">Esimerkki 0,755</w:t>
      </w:r>
    </w:p>
    <w:p>
      <w:r>
        <w:t xml:space="preserve">Tuolloin tämä muunnin vaikutti tarpeelliselta.Kysymys oli siitä, mikä pää oli mikä? Onneksi tuotekuvitus on täysin tarkka ja ongelma oli ratkaistu. Muunnin on kohtuuhintainen ja se saapui nopeasti. Ostaisin tältä toimittajalta uudelleen.</w:t>
      </w:r>
    </w:p>
    <w:p>
      <w:r>
        <w:rPr>
          <w:b/>
        </w:rPr>
        <w:t xml:space="preserve">Tulos</w:t>
      </w:r>
    </w:p>
    <w:p>
      <w:r>
        <w:t xml:space="preserve">Erittäin kätevä</w:t>
      </w:r>
    </w:p>
    <w:p>
      <w:r>
        <w:rPr>
          <w:b/>
        </w:rPr>
        <w:t xml:space="preserve">Esimerkki 0,756</w:t>
      </w:r>
    </w:p>
    <w:p>
      <w:r>
        <w:t xml:space="preserve">Se ei toimi.</w:t>
      </w:r>
    </w:p>
    <w:p>
      <w:r>
        <w:rPr>
          <w:b/>
        </w:rPr>
        <w:t xml:space="preserve">Tulos</w:t>
      </w:r>
    </w:p>
    <w:p>
      <w:r>
        <w:t xml:space="preserve">Yksi tähti</w:t>
      </w:r>
    </w:p>
    <w:p>
      <w:r>
        <w:rPr>
          <w:b/>
        </w:rPr>
        <w:t xml:space="preserve">Esimerkki 0,757</w:t>
      </w:r>
    </w:p>
    <w:p>
      <w:r>
        <w:t xml:space="preserve">Ei pitänyt laadusta ja kuvaus ei ollut yhteensopiva laitteeni kanssa.  Tuote itsessään on ok johonkin muuhun.</w:t>
      </w:r>
    </w:p>
    <w:p>
      <w:r>
        <w:rPr>
          <w:b/>
        </w:rPr>
        <w:t xml:space="preserve">Tulos</w:t>
      </w:r>
    </w:p>
    <w:p>
      <w:r>
        <w:t xml:space="preserve">arvostelu</w:t>
      </w:r>
    </w:p>
    <w:p>
      <w:r>
        <w:rPr>
          <w:b/>
        </w:rPr>
        <w:t xml:space="preserve">Esimerkki 0,758</w:t>
      </w:r>
    </w:p>
    <w:p>
      <w:r>
        <w:t xml:space="preserve">kotelo on vahva ja siinä on suojahihna, joka varmistaa, että kotelo pysyy tarvittaessa suljettuna.  Kotelon ansiosta Fire-tietokoneen kuljettaminen on helppoa ilman huolta naarmuista tai kolhuista.  Suosittelen lämpimästi jokaiselle Kindlen omistajalle tällaista koteloa.</w:t>
      </w:r>
    </w:p>
    <w:p>
      <w:r>
        <w:rPr>
          <w:b/>
        </w:rPr>
        <w:t xml:space="preserve">Tulos</w:t>
      </w:r>
    </w:p>
    <w:p>
      <w:r>
        <w:t xml:space="preserve">Suuri tapaus tulipaloa varten</w:t>
      </w:r>
    </w:p>
    <w:p>
      <w:r>
        <w:rPr>
          <w:b/>
        </w:rPr>
        <w:t xml:space="preserve">Esimerkki 0,759</w:t>
      </w:r>
    </w:p>
    <w:p>
      <w:r>
        <w:t xml:space="preserve">Ostin sen tyttärelleni, hän rakasti sitä.</w:t>
      </w:r>
    </w:p>
    <w:p>
      <w:r>
        <w:rPr>
          <w:b/>
        </w:rPr>
        <w:t xml:space="preserve">Tulos</w:t>
      </w:r>
    </w:p>
    <w:p>
      <w:r>
        <w:t xml:space="preserve">hän rakasti</w:t>
      </w:r>
    </w:p>
    <w:p>
      <w:r>
        <w:rPr>
          <w:b/>
        </w:rPr>
        <w:t xml:space="preserve">Esimerkki 0.760</w:t>
      </w:r>
    </w:p>
    <w:p>
      <w:r>
        <w:t xml:space="preserve">Pienen kielekkeen peittävä muoviholkki tekee sen irrottamisen kannettavasta tietokoneesta lähes mahdottomaksi. Koska tarvitsen sen kannettavaksi, lainaan sen sijaan kämppikseni ethernet-johtoa, joka voidaan irrottaa ongelmitta.</w:t>
      </w:r>
    </w:p>
    <w:p>
      <w:r>
        <w:rPr>
          <w:b/>
        </w:rPr>
        <w:t xml:space="preserve">Tulos</w:t>
      </w:r>
    </w:p>
    <w:p>
      <w:r>
        <w:t xml:space="preserve">Vaikea käyttää</w:t>
      </w:r>
    </w:p>
    <w:p>
      <w:r>
        <w:rPr>
          <w:b/>
        </w:rPr>
        <w:t xml:space="preserve">Esimerkki 0,761</w:t>
      </w:r>
    </w:p>
    <w:p>
      <w:r>
        <w:t xml:space="preserve">Erinomainen suosittelen</w:t>
      </w:r>
    </w:p>
    <w:p>
      <w:r>
        <w:rPr>
          <w:b/>
        </w:rPr>
        <w:t xml:space="preserve">Tulos</w:t>
      </w:r>
    </w:p>
    <w:p>
      <w:r>
        <w:t xml:space="preserve">Erinomainen</w:t>
      </w:r>
    </w:p>
    <w:p>
      <w:r>
        <w:rPr>
          <w:b/>
        </w:rPr>
        <w:t xml:space="preserve">Esimerkki 0,762</w:t>
      </w:r>
    </w:p>
    <w:p>
      <w:r>
        <w:t xml:space="preserve">Se näyttää ja sopii kuin se, jonka sain/ toin tuotteeni mukana.Se ei putoa ulos, kun kytken sen sisään.</w:t>
      </w:r>
    </w:p>
    <w:p>
      <w:r>
        <w:rPr>
          <w:b/>
        </w:rPr>
        <w:t xml:space="preserve">Tulos</w:t>
      </w:r>
    </w:p>
    <w:p>
      <w:r>
        <w:t xml:space="preserve">Kiitos</w:t>
      </w:r>
    </w:p>
    <w:p>
      <w:r>
        <w:rPr>
          <w:b/>
        </w:rPr>
        <w:t xml:space="preserve">Esimerkki 0,763</w:t>
      </w:r>
    </w:p>
    <w:p>
      <w:r>
        <w:t xml:space="preserve">Voin vain sanoa, että tämä on ylivoimaisesti paras 16 Gt:n muisti, jota olen käyttänyt Nokia 701 -matkapuhelimessani, latausaika on nopea eikä se koskaan roiku kuten halvat 2. luokan muistikortit.</w:t>
      </w:r>
    </w:p>
    <w:p>
      <w:r>
        <w:rPr>
          <w:b/>
        </w:rPr>
        <w:t xml:space="preserve">Tulos</w:t>
      </w:r>
    </w:p>
    <w:p>
      <w:r>
        <w:t xml:space="preserve">Loistavaa!</w:t>
      </w:r>
    </w:p>
    <w:p>
      <w:r>
        <w:rPr>
          <w:b/>
        </w:rPr>
        <w:t xml:space="preserve">Esimerkki 0,764</w:t>
      </w:r>
    </w:p>
    <w:p>
      <w:r>
        <w:t xml:space="preserve">Rakastan sitä! Nyt nautin lukemisesta uima-altaalla . Se on niin helppo lukea ilman, että silmäni rasittuvat. Siinä on mukava kirkas näyttö, joka on täydellinen lukemiseen auringonvalossa.</w:t>
      </w:r>
    </w:p>
    <w:p>
      <w:r>
        <w:rPr>
          <w:b/>
        </w:rPr>
        <w:t xml:space="preserve">Tulos</w:t>
      </w:r>
    </w:p>
    <w:p>
      <w:r>
        <w:t xml:space="preserve">Ulkona lukeminen</w:t>
      </w:r>
    </w:p>
    <w:p>
      <w:r>
        <w:rPr>
          <w:b/>
        </w:rPr>
        <w:t xml:space="preserve">Esimerkki 0,765</w:t>
      </w:r>
    </w:p>
    <w:p>
      <w:r>
        <w:t xml:space="preserve">Sain eilen Toshiba U400 -puhelimeni. Toimii hyvin ja on paremmin suunniteltu kuin alkuperäinen laturi.  Mukana tuleva pussi näyttää hyvältä ja laadukkaalta, vaikka en tarvitse sitä. Autolaturi ei ole sellainen kuin odotin.  Se ei ole kannettavalle tietokoneelle vaan muille USB-laitteille. Joka tapauksessa 10 dollaria olen erittäin tyytyväinen itse virtalähteeseen jo nyt. En todellakaan odota mitään muuta. En tiedä, miksi he haluavat sisällyttää sen.  Mutta se on myös vankka kappale. Bottom line, pidän virtalähde paljon ja voin sanoa, että se kestää pidempään ne minun U400.</w:t>
      </w:r>
    </w:p>
    <w:p>
      <w:r>
        <w:rPr>
          <w:b/>
        </w:rPr>
        <w:t xml:space="preserve">Tulos</w:t>
      </w:r>
    </w:p>
    <w:p>
      <w:r>
        <w:t xml:space="preserve">Hyvä laatutuote</w:t>
      </w:r>
    </w:p>
    <w:p>
      <w:r>
        <w:rPr>
          <w:b/>
        </w:rPr>
        <w:t xml:space="preserve">Esimerkki 0,766</w:t>
      </w:r>
    </w:p>
    <w:p>
      <w:r>
        <w:t xml:space="preserve">Rakastan tätä näppäimistöä! Se on niin helppokäyttöinen, ja se oli yksi halvimmista löytämistäni.  Tämä oli juuri sitä, mitä tarvitsin tehdäkseni muistiinpanoja tunnilla.  Siinä on jopa jalusta ipadin tukemiseen, joka toimii myös kotelona, kun suljet sen näppäimistöä varten.  Tämä on täydellinen, en muuttaisi mitään.</w:t>
      </w:r>
    </w:p>
    <w:p>
      <w:r>
        <w:rPr>
          <w:b/>
        </w:rPr>
        <w:t xml:space="preserve">Tulos</w:t>
      </w:r>
    </w:p>
    <w:p>
      <w:r>
        <w:t xml:space="preserve">Rakastan tätä tuotetta</w:t>
      </w:r>
    </w:p>
    <w:p>
      <w:r>
        <w:rPr>
          <w:b/>
        </w:rPr>
        <w:t xml:space="preserve">Esimerkki 0,767</w:t>
      </w:r>
    </w:p>
    <w:p>
      <w:r>
        <w:t xml:space="preserve">Ostin tämän akun olemassa olevan akun tilalle.  Toimii kuten mainostettiin, ei valittamista.  Säilyttää latauksen kuin uusi akku.</w:t>
      </w:r>
    </w:p>
    <w:p>
      <w:r>
        <w:rPr>
          <w:b/>
        </w:rPr>
        <w:t xml:space="preserve">Tulos</w:t>
      </w:r>
    </w:p>
    <w:p>
      <w:r>
        <w:t xml:space="preserve">Se on akku</w:t>
      </w:r>
    </w:p>
    <w:p>
      <w:r>
        <w:rPr>
          <w:b/>
        </w:rPr>
        <w:t xml:space="preserve">Esimerkki 0,768</w:t>
      </w:r>
    </w:p>
    <w:p>
      <w:r>
        <w:t xml:space="preserve">Se tekee työnsä. Mutta en luottaisi elämääni sen varaan. Tämä kotelo on hyvä lisäturvatoimenpide, mutta sitä ei pitäisi käyttää ensisijaisena suojana.</w:t>
      </w:r>
    </w:p>
    <w:p>
      <w:r>
        <w:rPr>
          <w:b/>
        </w:rPr>
        <w:t xml:space="preserve">Tulos</w:t>
      </w:r>
    </w:p>
    <w:p>
      <w:r>
        <w:t xml:space="preserve">Ei paras, ei huonoin</w:t>
      </w:r>
    </w:p>
    <w:p>
      <w:r>
        <w:rPr>
          <w:b/>
        </w:rPr>
        <w:t xml:space="preserve">Esimerkki 0,769</w:t>
      </w:r>
    </w:p>
    <w:p>
      <w:r>
        <w:t xml:space="preserve">Ei sisällä kaapeleita. Minun on päivitettävä näytönohjaimeni, jotta voin käyttää sitä. Mukana ei ole ohjelmistoa Blue Ray -levyjen katseluun.</w:t>
      </w:r>
    </w:p>
    <w:p>
      <w:r>
        <w:rPr>
          <w:b/>
        </w:rPr>
        <w:t xml:space="preserve">Tulos</w:t>
      </w:r>
    </w:p>
    <w:p>
      <w:r>
        <w:t xml:space="preserve">Hyvä hinta tuotteelle.</w:t>
      </w:r>
    </w:p>
    <w:p>
      <w:r>
        <w:rPr>
          <w:b/>
        </w:rPr>
        <w:t xml:space="preserve">Esimerkki 0.770</w:t>
      </w:r>
    </w:p>
    <w:p>
      <w:r>
        <w:t xml:space="preserve">Minulla oli joitakin ongelmia, mutta he välittömästi hyvitetään minulle takaisin ja pysyi päälle minulle varmistaa, että olen ok</w:t>
      </w:r>
    </w:p>
    <w:p>
      <w:r>
        <w:rPr>
          <w:b/>
        </w:rPr>
        <w:t xml:space="preserve">Tulos</w:t>
      </w:r>
    </w:p>
    <w:p>
      <w:r>
        <w:t xml:space="preserve">palvelu AAAAA+++++++</w:t>
      </w:r>
    </w:p>
    <w:p>
      <w:r>
        <w:rPr>
          <w:b/>
        </w:rPr>
        <w:t xml:space="preserve">Esimerkki 0,771</w:t>
      </w:r>
    </w:p>
    <w:p>
      <w:r>
        <w:t xml:space="preserve">Se on mitä on. Kytke tavaraa, paina nappia vaihtaaksesi.</w:t>
      </w:r>
    </w:p>
    <w:p>
      <w:r>
        <w:rPr>
          <w:b/>
        </w:rPr>
        <w:t xml:space="preserve">Tulos</w:t>
      </w:r>
    </w:p>
    <w:p>
      <w:r>
        <w:t xml:space="preserve">Viisi tähteä</w:t>
      </w:r>
    </w:p>
    <w:p>
      <w:r>
        <w:rPr>
          <w:b/>
        </w:rPr>
        <w:t xml:space="preserve">Esimerkki 0,772</w:t>
      </w:r>
    </w:p>
    <w:p>
      <w:r>
        <w:t xml:space="preserve">RAKASTAN TÄTÄ KYNÄÄ!!!  Paljon parempi kuin kumi nuppi stylus.  Muistiinpanojen tekeminen on vaivatonta ja paljon tarkempaa.  Johtavat mikrokuitukärjet ovat oikea tapa.  2 sisäänvedettävän kärjen kynää vain 10 dollaria enemmän ovat erittäin hienoja myös.</w:t>
      </w:r>
    </w:p>
    <w:p>
      <w:r>
        <w:rPr>
          <w:b/>
        </w:rPr>
        <w:t xml:space="preserve">Tulos</w:t>
      </w:r>
    </w:p>
    <w:p>
      <w:r>
        <w:t xml:space="preserve">Mikrokuitukynä</w:t>
      </w:r>
    </w:p>
    <w:p>
      <w:r>
        <w:rPr>
          <w:b/>
        </w:rPr>
        <w:t xml:space="preserve">Esimerkki 0,773</w:t>
      </w:r>
    </w:p>
    <w:p>
      <w:r>
        <w:t xml:space="preserve">Päälle-pois-kytkin ei toimi, ja avun saaminen on kauhea prosessi. Ei 800-linjaa, ei helppoa sähköpostia. He lähettävät sinut yhteisön avuksi. Tämä on viimeinen kerta, kun ostan heidän tuotteensa. En vieläkään saa päälle/pois-kytkintä korjattua.</w:t>
      </w:r>
    </w:p>
    <w:p>
      <w:r>
        <w:rPr>
          <w:b/>
        </w:rPr>
        <w:t xml:space="preserve">Tulos</w:t>
      </w:r>
    </w:p>
    <w:p>
      <w:r>
        <w:t xml:space="preserve">Tukea ei ole olemassa</w:t>
      </w:r>
    </w:p>
    <w:p>
      <w:r>
        <w:rPr>
          <w:b/>
        </w:rPr>
        <w:t xml:space="preserve">Esimerkki 0,774</w:t>
      </w:r>
    </w:p>
    <w:p>
      <w:r>
        <w:t xml:space="preserve">Tilasin oikean kannettavan tietokoneen akun, mutta sain kuitenkin eri osanumeron akun, joka ei ollut yhteensopiva tietokoneeni kanssa.  Jouduin lähettämään sen takaisin, ja odotan edelleen hyvitystä luottokortilleni.  Myyjä ilmoitti, että heillä ei ole varastossa kyseistä akkua.</w:t>
      </w:r>
    </w:p>
    <w:p>
      <w:r>
        <w:rPr>
          <w:b/>
        </w:rPr>
        <w:t xml:space="preserve">Tulos</w:t>
      </w:r>
    </w:p>
    <w:p>
      <w:r>
        <w:t xml:space="preserve">Saatu väärä akku</w:t>
      </w:r>
    </w:p>
    <w:p>
      <w:r>
        <w:rPr>
          <w:b/>
        </w:rPr>
        <w:t xml:space="preserve">Esimerkki 0,775</w:t>
      </w:r>
    </w:p>
    <w:p>
      <w:r>
        <w:t xml:space="preserve">Loistava tuote, mielenrauha minulle vanhempana. 9-vuotias lapseni sanoi, että heillä on liikaa tuotteita pienille lapsille ja liian vähän vanhemmille lapsille. Toivon, että voisin ladata Netflixin siihen.</w:t>
      </w:r>
    </w:p>
    <w:p>
      <w:r>
        <w:rPr>
          <w:b/>
        </w:rPr>
        <w:t xml:space="preserve">Tulos</w:t>
      </w:r>
    </w:p>
    <w:p>
      <w:r>
        <w:t xml:space="preserve">Loistava tuote, mielenrauha minulle, koska ...</w:t>
      </w:r>
    </w:p>
    <w:p>
      <w:r>
        <w:rPr>
          <w:b/>
        </w:rPr>
        <w:t xml:space="preserve">Esimerkki 0,776</w:t>
      </w:r>
    </w:p>
    <w:p>
      <w:r>
        <w:t xml:space="preserve">Laadukas, nopea, kompakti, hyvä hinta. Se on juuri sitä, mitä tarvitsin. Se toimii erinomaisesti ja koko täyttää kaikki tiedonsiirtotarpeeni.</w:t>
      </w:r>
    </w:p>
    <w:p>
      <w:r>
        <w:rPr>
          <w:b/>
        </w:rPr>
        <w:t xml:space="preserve">Tulos</w:t>
      </w:r>
    </w:p>
    <w:p>
      <w:r>
        <w:t xml:space="preserve">Hyvä laite - hyvä hinta</w:t>
      </w:r>
    </w:p>
    <w:p>
      <w:r>
        <w:rPr>
          <w:b/>
        </w:rPr>
        <w:t xml:space="preserve">Esimerkki 0,777</w:t>
      </w:r>
    </w:p>
    <w:p>
      <w:r>
        <w:t xml:space="preserve">Toimi kuin rasvattu. Pelasti tietoni ja elämäni.</w:t>
      </w:r>
    </w:p>
    <w:p>
      <w:r>
        <w:rPr>
          <w:b/>
        </w:rPr>
        <w:t xml:space="preserve">Tulos</w:t>
      </w:r>
    </w:p>
    <w:p>
      <w:r>
        <w:t xml:space="preserve">Loistava ostos!</w:t>
      </w:r>
    </w:p>
    <w:p>
      <w:r>
        <w:rPr>
          <w:b/>
        </w:rPr>
        <w:t xml:space="preserve">Esimerkki 0,778</w:t>
      </w:r>
    </w:p>
    <w:p>
      <w:r>
        <w:t xml:space="preserve">Amazon teki kaiken oikein Kindle 3:n kanssa. Koska kirjastoni voi synkronoida kaikkien lukulaitteideni välillä, on helppoa aloittaa lukeminen kotona ja jatkaa lukemista puhelimella myöhemmin toimistolla, tietokoneella tai muualla. Minusta tuntuu, että koko kokoelmani on vain hetken päässä riippumatta siitä, missä olen! Tämän painoksen myötä latausajat ovat muuttuneet triviaaliksi ja hinta enemmän kuin kohtuulliseksi. Valitsin valkoisen 3g+langattoman version, koska matkustan paljon, ja voin todistaa, että 3g toimii loistavasti merellä Amazon.com-korjaukseni saamiseksi. Latasin yli 100 ilmaista julkaisua samana päivänä, kun sain Kindleni - uskomattomia kirjallisuuden teoksia ilmaiseksi! Ainoa valitukseni on se, että useampia teoksia ei ole saatavilla Kindle-painoksina, mutta mielestäni tämä on enemmänkin ajan merkki eikä mikään Amazonin arvostelu - epäilen, että Nookilla ja muilla vastaavilla e-lukulaitteilla on samanlaisia saatavuusrajoituksia. Amazonin sivustolla voi pyytää kustantajia toimittamaan tiettyjä nimikkeitä Kindle-versioina, joten he ilmeisesti tunnustavat tämän rajoituksen e-lukulaitteiden markkinoilla. Toivottavasti useimmat kustantajat omaksuvat pian tulevaisuuden. Minä ainakin olen ostanut useita jo omistamiani teoksia uudelleen vain saadakseni ne Kindleen, jossa ne ovat nopeasti ja helposti saatavilla, joten luotan siihen, että tulevaisuus tulee olemaan rikas e-kirjojen suhteen!</w:t>
      </w:r>
    </w:p>
    <w:p>
      <w:r>
        <w:rPr>
          <w:b/>
        </w:rPr>
        <w:t xml:space="preserve">Tulos</w:t>
      </w:r>
    </w:p>
    <w:p>
      <w:r>
        <w:t xml:space="preserve">Fantastinen tuote</w:t>
      </w:r>
    </w:p>
    <w:p>
      <w:r>
        <w:rPr>
          <w:b/>
        </w:rPr>
        <w:t xml:space="preserve">Esimerkki 0,779</w:t>
      </w:r>
    </w:p>
    <w:p>
      <w:r>
        <w:t xml:space="preserve">Tämä akku on paskaa. Se pysyy ladattuna noin 15 minuuttia. Jos katsot elokuvaa tai videota, se kestää vain noin 5 minuuttia, minkä jälkeen se sammuu ja tietokone sammuu. Älä osta tätä romua.</w:t>
      </w:r>
    </w:p>
    <w:p>
      <w:r>
        <w:rPr>
          <w:b/>
        </w:rPr>
        <w:t xml:space="preserve">Tulos</w:t>
      </w:r>
    </w:p>
    <w:p>
      <w:r>
        <w:t xml:space="preserve">Roskakimpale</w:t>
      </w:r>
    </w:p>
    <w:p>
      <w:r>
        <w:rPr>
          <w:b/>
        </w:rPr>
        <w:t xml:space="preserve">Esimerkki 0,780</w:t>
      </w:r>
    </w:p>
    <w:p>
      <w:r>
        <w:t xml:space="preserve">on täyttänyt kaikki odotukseni, rakastan sitä hinta erityisesti</w:t>
      </w:r>
    </w:p>
    <w:p>
      <w:r>
        <w:rPr>
          <w:b/>
        </w:rPr>
        <w:t xml:space="preserve">Tulos</w:t>
      </w:r>
    </w:p>
    <w:p>
      <w:r>
        <w:t xml:space="preserve">Rakastan sitä hintaan nähden</w:t>
      </w:r>
    </w:p>
    <w:p>
      <w:r>
        <w:rPr>
          <w:b/>
        </w:rPr>
        <w:t xml:space="preserve">Esimerkki 0,781</w:t>
      </w:r>
    </w:p>
    <w:p>
      <w:r>
        <w:t xml:space="preserve">Ostin sen Paperwhiteani varten ja se on kaikki mitä odotin.  Väri vastaa väriä - koko täydellinen - magneettinen salpa.  Suosittelen ehdottomasti</w:t>
      </w:r>
    </w:p>
    <w:p>
      <w:r>
        <w:rPr>
          <w:b/>
        </w:rPr>
        <w:t xml:space="preserve">Tulos</w:t>
      </w:r>
    </w:p>
    <w:p>
      <w:r>
        <w:t xml:space="preserve">Rakastan tätä kantta</w:t>
      </w:r>
    </w:p>
    <w:p>
      <w:r>
        <w:rPr>
          <w:b/>
        </w:rPr>
        <w:t xml:space="preserve">Esimerkki 0,782</w:t>
      </w:r>
    </w:p>
    <w:p>
      <w:r>
        <w:t xml:space="preserve">tässä reitittimessä on paljon ominaisuuksia, ostin sen USB-levyn jakamiseen, olin pettynyt siihen, kuinka hidas lukeminen / kirjoittaminen USB-tallennukseen oli (johtuen alhaisesta tehosta, jonka se tuottaa ulkoiselle kiintolevylle) Minulla oli aluksi jonkin verran yhteyden pudottamista, mutta kun päivitin laiteohjelmiston, se oli korjattu, päädyin palauttamaan tämän tuotteen, koska se ei tehnyt sitä, mitä halusin hyvin. [tallennustilan jakaminen]&lt;br /&gt;&lt;br /&gt;se tukee myös CloudShare mutta android sinun täytyy maksaa kuten 2 dollaria, mikä on tyhmää, eivätkö he voisi vain sisällyttää tuota 2 dollaria hintaan eivätkä vaivaudu ostamaan sovellusta jokaista tablettia tai puhelinta varten?&lt;br /&gt;&lt;br /&gt;Sanoisin, että tähän hintaan rouer ei ole huono ollenkaan, mutta menin jotain vähemmän featuer ja enemmän laatua ( valitsin Asus N300 (joka tukee kahta USB sotrage korkeammalla nopeudella)</w:t>
      </w:r>
    </w:p>
    <w:p>
      <w:r>
        <w:rPr>
          <w:b/>
        </w:rPr>
        <w:t xml:space="preserve">Tulos</w:t>
      </w:r>
    </w:p>
    <w:p>
      <w:r>
        <w:t xml:space="preserve">paljon ominaisuus ei paras laatu</w:t>
      </w:r>
    </w:p>
    <w:p>
      <w:r>
        <w:rPr>
          <w:b/>
        </w:rPr>
        <w:t xml:space="preserve">Esimerkki 0,783</w:t>
      </w:r>
    </w:p>
    <w:p>
      <w:r>
        <w:t xml:space="preserve">Kuulokkeet eivät toimineet noin 5 minuutin käytön jälkeen. tämä ei ole ohjelmisto-ongelma, koska pystyin testaamaan sitä useissa koneissa. näyttää siltä, että kaapeli on joko hyvin herkkä tai olin hyvin epäonninen ostokseni yhteydessä. Tuote vain kieltäytyi kokonaan toimimasta, vaikka oikea ohjelmisto oli asennettu. Ainoa positiivinen asia, joka minulla on sanottavana, on se, että tuote on ainakin mukava ja näyttää erittäin hyvältä.</w:t>
      </w:r>
    </w:p>
    <w:p>
      <w:r>
        <w:rPr>
          <w:b/>
        </w:rPr>
        <w:t xml:space="preserve">Tulos</w:t>
      </w:r>
    </w:p>
    <w:p>
      <w:r>
        <w:t xml:space="preserve">Se ei vain toimi.</w:t>
      </w:r>
    </w:p>
    <w:p>
      <w:r>
        <w:rPr>
          <w:b/>
        </w:rPr>
        <w:t xml:space="preserve">Esimerkki 0.784</w:t>
      </w:r>
    </w:p>
    <w:p>
      <w:r>
        <w:t xml:space="preserve">akku ei pysy ladattuna tarpeeksi kauan verrattuna Ipadiin</w:t>
      </w:r>
    </w:p>
    <w:p>
      <w:r>
        <w:rPr>
          <w:b/>
        </w:rPr>
        <w:t xml:space="preserve">Tulos</w:t>
      </w:r>
    </w:p>
    <w:p>
      <w:r>
        <w:t xml:space="preserve">Kolme tähteä</w:t>
      </w:r>
    </w:p>
    <w:p>
      <w:r>
        <w:rPr>
          <w:b/>
        </w:rPr>
        <w:t xml:space="preserve">Esimerkki 0,785</w:t>
      </w:r>
    </w:p>
    <w:p>
      <w:r>
        <w:t xml:space="preserve">Tilasin uuden akun, hanki käytetty! Vanha akkuni on paremmassa kunnossa kuin tämä. Vanhaa kaksipuoleista teippiä ja lommoja akun molemmilla puolilla, joissa se oli irrotettu. Pitäisi olla mahdollisuus antaa NOLLA tähteä! Minulla on kuvia molemmista akuista vierekkäin todisteena.</w:t>
      </w:r>
    </w:p>
    <w:p>
      <w:r>
        <w:rPr>
          <w:b/>
        </w:rPr>
        <w:t xml:space="preserve">Tulos</w:t>
      </w:r>
    </w:p>
    <w:p>
      <w:r>
        <w:t xml:space="preserve">Tilasin uuden akun, ei käytetyn!!!!</w:t>
      </w:r>
    </w:p>
    <w:p>
      <w:r>
        <w:rPr>
          <w:b/>
        </w:rPr>
        <w:t xml:space="preserve">Esimerkki 0,786</w:t>
      </w:r>
    </w:p>
    <w:p>
      <w:r>
        <w:t xml:space="preserve">Tämän näytön näyttö on erittäin hyvä. Siinä on heijastamaton / matta näyttö, mutta pinnoite on kevyt, joten näyttö pysyy terävänä. Liitin sen Macbook Pro 13&amp;#34; (2010) ja se asetetaan 2560x1440 automaattisesti, liitetty Mini Displayport -&amp;#62; Monoprice Displayport-sovitin -&amp;#62; Displayport on Monitor. Se on myös melko kirkas, jopa 50% kirkkaudella.</w:t>
      </w:r>
    </w:p>
    <w:p>
      <w:r>
        <w:rPr>
          <w:b/>
        </w:rPr>
        <w:t xml:space="preserve">Tulos</w:t>
      </w:r>
    </w:p>
    <w:p>
      <w:r>
        <w:t xml:space="preserve">Tämän näytön näyttö on erittäin hyvä. Siinä on heijastamaton / matta näyttö, mutta ...</w:t>
      </w:r>
    </w:p>
    <w:p>
      <w:r>
        <w:rPr>
          <w:b/>
        </w:rPr>
        <w:t xml:space="preserve">Esimerkki 0,787</w:t>
      </w:r>
    </w:p>
    <w:p>
      <w:r>
        <w:t xml:space="preserve">Toimii erinomaisesti ja ratkaisi IPhonen latausongelmat odottaessani lentoja lentokentällä.</w:t>
      </w:r>
    </w:p>
    <w:p>
      <w:r>
        <w:rPr>
          <w:b/>
        </w:rPr>
        <w:t xml:space="preserve">Tulos</w:t>
      </w:r>
    </w:p>
    <w:p>
      <w:r>
        <w:t xml:space="preserve">Viisi tähteä</w:t>
      </w:r>
    </w:p>
    <w:p>
      <w:r>
        <w:rPr>
          <w:b/>
        </w:rPr>
        <w:t xml:space="preserve">Esimerkki 0,788</w:t>
      </w:r>
    </w:p>
    <w:p>
      <w:r>
        <w:t xml:space="preserve">Se on hieno, koska se toimii puhelimeni kanssa ja se menee helposti minun kindle fire, toisin kuin muut laturit.</w:t>
      </w:r>
    </w:p>
    <w:p>
      <w:r>
        <w:rPr>
          <w:b/>
        </w:rPr>
        <w:t xml:space="preserve">Tulos</w:t>
      </w:r>
    </w:p>
    <w:p>
      <w:r>
        <w:t xml:space="preserve">GREAT</w:t>
      </w:r>
    </w:p>
    <w:p>
      <w:r>
        <w:rPr>
          <w:b/>
        </w:rPr>
        <w:t xml:space="preserve">Esimerkki 0,789</w:t>
      </w:r>
    </w:p>
    <w:p>
      <w:r>
        <w:t xml:space="preserve">5 vuotta nyt ja toimii täydellisesti</w:t>
      </w:r>
    </w:p>
    <w:p>
      <w:r>
        <w:rPr>
          <w:b/>
        </w:rPr>
        <w:t xml:space="preserve">Tulos</w:t>
      </w:r>
    </w:p>
    <w:p>
      <w:r>
        <w:t xml:space="preserve">Viisi tähteä</w:t>
      </w:r>
    </w:p>
    <w:p>
      <w:r>
        <w:rPr>
          <w:b/>
        </w:rPr>
        <w:t xml:space="preserve">Esimerkki 0,790</w:t>
      </w:r>
    </w:p>
    <w:p>
      <w:r>
        <w:t xml:space="preserve">Tämä on minun kolmas Kindle ja minun vähiten suosikki. Se on äärimmäisen herkkä mille tahansa kovalle, mikä tarkoittaa, että menen liian pitkälle eteenpäin, kun haluan vain kääntää seuraavan sivun&lt;br /&gt;Minulla on myös vaikeuksia tärkeän alueen korostamisessa, koska näyttö on taas erittäin herkkä, ja sitten näiden korostusten tai kirjanmerkkien etsiminen on kuin neulan etsimistä heinäsuovasta.</w:t>
      </w:r>
    </w:p>
    <w:p>
      <w:r>
        <w:rPr>
          <w:b/>
        </w:rPr>
        <w:t xml:space="preserve">Tulos</w:t>
      </w:r>
    </w:p>
    <w:p>
      <w:r>
        <w:t xml:space="preserve">Pidä kiinni vanhasta sytytysmallista - ei tarvetta päivitykseen</w:t>
      </w:r>
    </w:p>
    <w:p>
      <w:r>
        <w:rPr>
          <w:b/>
        </w:rPr>
        <w:t xml:space="preserve">Esimerkki 0,791</w:t>
      </w:r>
    </w:p>
    <w:p>
      <w:r>
        <w:t xml:space="preserve">Mieheni rakastaa tätä! Se sopii hänen mini-iPadiinsa täydellisesti ja sanoo, että se saa hänet tuntemaan, että hän sai kokonaan uuden iPadin :)</w:t>
      </w:r>
    </w:p>
    <w:p>
      <w:r>
        <w:rPr>
          <w:b/>
        </w:rPr>
        <w:t xml:space="preserve">Tulos</w:t>
      </w:r>
    </w:p>
    <w:p>
      <w:r>
        <w:t xml:space="preserve">Se sopii täydellisesti hänen mini-iPadiinsa, ja hän sanoo, että se saa hänet tuntemaan, kuin hän olisi saanut kokonaan uuden iPadin.</w:t>
      </w:r>
    </w:p>
    <w:p>
      <w:r>
        <w:rPr>
          <w:b/>
        </w:rPr>
        <w:t xml:space="preserve">Esimerkki 0,792</w:t>
      </w:r>
    </w:p>
    <w:p>
      <w:r>
        <w:t xml:space="preserve">mukava Netflix ja sovellukset, mutta varoitetaan ei kameraa. Tyttäreni avasi sen jouluna ja kysyi, missä on kamera. ja me katsoimme ei kameraa. Joten ei kuvia hän oli vähän pettynyt. En olisi ostanut jos olisin tiennyt ettei kameraa ole.</w:t>
      </w:r>
    </w:p>
    <w:p>
      <w:r>
        <w:rPr>
          <w:b/>
        </w:rPr>
        <w:t xml:space="preserve">Tulos</w:t>
      </w:r>
    </w:p>
    <w:p>
      <w:r>
        <w:t xml:space="preserve">mukava netflix ja sovellukset, mutta varoitetaan ei kameraa</w:t>
      </w:r>
    </w:p>
    <w:p>
      <w:r>
        <w:rPr>
          <w:b/>
        </w:rPr>
        <w:t xml:space="preserve">Esimerkki 0,793</w:t>
      </w:r>
    </w:p>
    <w:p>
      <w:r>
        <w:t xml:space="preserve">Ostin tämän Belkin Mini DisplayPort HDMI-sovittimen (ostettu Walmartista Belkinin valmistama, ei kiinalainen kopio) aiemmin tänä vuonna, ja tänään se lakkasi toimimasta. En ole koskaan litistänyt tai puristanut kaapelia tai vääristänyt sitä millään tavalla, joka olisi voinut vahingoittaa sisäistä johdotusta, joten en ole varma, miksi se lakkasi toimimasta. Sovittimeen työnnetyssä HDMI-johdossa ei ollut mitään vikaa, koska se toimii edelleen hienosti ps3:n kanssa. Kun Belkin-sovitin toimi, se teki juuri sen, mitä sen piti tehdä, mutta joudun antamaan sille 1 tähden arvosanan sen valmistuksessa käytettyjen materiaalien vuoksi. Jos se kestää vain puoli vuotta kuten jotkut geneeriset merkit, suosittelen ostamaan sellaisen paljon halvemmalla.</w:t>
      </w:r>
    </w:p>
    <w:p>
      <w:r>
        <w:rPr>
          <w:b/>
        </w:rPr>
        <w:t xml:space="preserve">Tulos</w:t>
      </w:r>
    </w:p>
    <w:p>
      <w:r>
        <w:t xml:space="preserve">Hyvä tuote, mutta ei kestänyt kauan</w:t>
      </w:r>
    </w:p>
    <w:p>
      <w:r>
        <w:rPr>
          <w:b/>
        </w:rPr>
        <w:t xml:space="preserve">Esimerkki 0,794</w:t>
      </w:r>
    </w:p>
    <w:p>
      <w:r>
        <w:t xml:space="preserve">Erittäin mukava hiiri</w:t>
      </w:r>
    </w:p>
    <w:p>
      <w:r>
        <w:rPr>
          <w:b/>
        </w:rPr>
        <w:t xml:space="preserve">Tulos</w:t>
      </w:r>
    </w:p>
    <w:p>
      <w:r>
        <w:t xml:space="preserve">Viisi tähteä</w:t>
      </w:r>
    </w:p>
    <w:p>
      <w:r>
        <w:rPr>
          <w:b/>
        </w:rPr>
        <w:t xml:space="preserve">Esimerkki 0,795</w:t>
      </w:r>
    </w:p>
    <w:p>
      <w:r>
        <w:t xml:space="preserve">tämä hiiri toimi noin 1 kuukauden ajan ja hajosi sitten ilman syytä. kaikki muut hiiret, jotka olen omistanut aiemmin, kestivät yli 2 vuotta, ehkä enemmänkin. älä tuhlaa rahojasi tähän tuotteeseen.</w:t>
      </w:r>
    </w:p>
    <w:p>
      <w:r>
        <w:rPr>
          <w:b/>
        </w:rPr>
        <w:t xml:space="preserve">Tulos</w:t>
      </w:r>
    </w:p>
    <w:p>
      <w:r>
        <w:t xml:space="preserve">ÄLÄ OTA</w:t>
      </w:r>
    </w:p>
    <w:p>
      <w:r>
        <w:rPr>
          <w:b/>
        </w:rPr>
        <w:t xml:space="preserve">Esimerkki 0,796</w:t>
      </w:r>
    </w:p>
    <w:p>
      <w:r>
        <w:t xml:space="preserve">Olen etsinyt muistitikkua, jossa on tämä muotoilu, jotta siihen mahtuisi enemmän tilaa. Outoa, että niitä on vaikea löytää kaupoista. Onnellinen olen löytänyt sen verkossa ja ei ole ollut mitään ongelmia pitää asioita tallennettu sekä. Minulla on myös toinen poikaystävälläni, ja hän käyttää sitä xboxiinsa, eikä hänellä ole mitään ongelmia asioiden tallentamisessa siihen.</w:t>
      </w:r>
    </w:p>
    <w:p>
      <w:r>
        <w:rPr>
          <w:b/>
        </w:rPr>
        <w:t xml:space="preserve">Tulos</w:t>
      </w:r>
    </w:p>
    <w:p>
      <w:r>
        <w:t xml:space="preserve">Suuri</w:t>
      </w:r>
    </w:p>
    <w:p>
      <w:r>
        <w:rPr>
          <w:b/>
        </w:rPr>
        <w:t xml:space="preserve">Esimerkki 0,797</w:t>
      </w:r>
    </w:p>
    <w:p>
      <w:r>
        <w:t xml:space="preserve">Ostin tämän 12/05/2011. Se lakkasi toimimasta turvallisesti viikko sitten, eli noin 13.01.2012. Toimitus ja käsittely maksoivat enemmän kuin sovitin, joten en odottanut huippuluokan laitteita. Olen kuitenkin ennenkin ostanut halpoja adaptereita amazon.comista ja ne kestivät vähintään 6 kuukautta. Jouduin jättämään tämän syrjään, kun se alkoi palaa, pitää outoja ääniä ja jopa vaikuttaa kannettavan tietokoneeni toimintaan (se alkoi jäätyä aina, kun liitin sen verkkoon, eikä sitä suostuttu lataamaan. outoa!) Toimitus oli nopea. Jälleen kerran, saat mitä maksat, mutta muualla tällä sivustolla on kestävämpiä vaihtoehtoja.</w:t>
      </w:r>
    </w:p>
    <w:p>
      <w:r>
        <w:rPr>
          <w:b/>
        </w:rPr>
        <w:t xml:space="preserve">Tulos</w:t>
      </w:r>
    </w:p>
    <w:p>
      <w:r>
        <w:t xml:space="preserve">Saat sen, mistä maksat</w:t>
      </w:r>
    </w:p>
    <w:p>
      <w:r>
        <w:rPr>
          <w:b/>
        </w:rPr>
        <w:t xml:space="preserve">Esimerkki 0,798</w:t>
      </w:r>
    </w:p>
    <w:p>
      <w:r>
        <w:t xml:space="preserve">Sain vadelma PI melkein viikko sitten, ehdottomasti rakastan sitä! Helppo asentaa, ja verkkofoorumeilla on paljon apua, jos juuttuu johonkin. Ei, tämä ei korvaa täysimittaista pöytätietokonetta, mutta se täyttää markkinaraon, kun tarvitaan luotettavaa kevyttä tietokonetta, joka maksaa vähemmän kuin tankillinen bensiiniä!</w:t>
      </w:r>
    </w:p>
    <w:p>
      <w:r>
        <w:rPr>
          <w:b/>
        </w:rPr>
        <w:t xml:space="preserve">Tulos</w:t>
      </w:r>
    </w:p>
    <w:p>
      <w:r>
        <w:t xml:space="preserve">OTA YKSIN!!</w:t>
      </w:r>
    </w:p>
    <w:p>
      <w:r>
        <w:rPr>
          <w:b/>
        </w:rPr>
        <w:t xml:space="preserve">Esimerkki 0,799</w:t>
      </w:r>
    </w:p>
    <w:p>
      <w:r>
        <w:t xml:space="preserve">älä tuhlaa rahaa sain altec lansing pari kaiuttimia ei vain ne päihittävät mutta u on pidemmät kaapelit laittaa kaiuttimet missä u wnt niitä nämä kaiuttimet barley on tarpeeksi lanka mennä kummallekin puolelle ja sitten lyhyt virtajohto....u voi säästää 30 taalaa ostaa ei saada näitä luulin bose oli niin suuri....not!!!!</w:t>
      </w:r>
    </w:p>
    <w:p>
      <w:r>
        <w:rPr>
          <w:b/>
        </w:rPr>
        <w:t xml:space="preserve">Tulos</w:t>
      </w:r>
    </w:p>
    <w:p>
      <w:r>
        <w:t xml:space="preserve">älä tuhlaa ur rahaa</w:t>
      </w:r>
    </w:p>
    <w:p>
      <w:r>
        <w:rPr>
          <w:b/>
        </w:rPr>
        <w:t xml:space="preserve">Esimerkki 0.800</w:t>
      </w:r>
    </w:p>
    <w:p>
      <w:r>
        <w:t xml:space="preserve">Minä ja muut olemme ilmaisseet huolensa siitä, ettei gigatavuja ole tarpeeksi.  8 gigatavua ei riitä. Soitettuani Amazonille tästä asiasta he totesivat, että lisää ei voi lisätä. He suosittelivat, että lähetän tiedot pilvipalveluun, minkä tein, ja se auttoi hieman. Silti Kindle antoi edelleen viestin, että tallennustila loppui kesken.  Minulla ei ole kuvia, ei sähköpostia, muutama sovellus, ei kirjoja jne. Tällä hetkellä saan edelleen viestin tallennustilan loppumisesta.  Ostin myös sundiskin enkä pysty tekemään hakuja tai katsomaan elokuvia.&lt;br /&gt;Yritän muodostaa yhteyden tietokoneeseen ja katsoa, onko taustalla käynnissä ohjelmia.  Rakastin kindleäni, mutta näyttää siltä, että ero voi olla väistämätön.&lt;br /&gt;Katsokaa arvosteluja tai ongelmia muilta käyttäjiltä, jotka kokevat samaa.</w:t>
      </w:r>
    </w:p>
    <w:p>
      <w:r>
        <w:rPr>
          <w:b/>
        </w:rPr>
        <w:t xml:space="preserve">Tulos</w:t>
      </w:r>
    </w:p>
    <w:p>
      <w:r>
        <w:t xml:space="preserve">Soita asiakaspalveluun varastoinnin lisäämisestä ennen ostamista!</w:t>
      </w:r>
    </w:p>
    <w:p>
      <w:r>
        <w:rPr>
          <w:b/>
        </w:rPr>
        <w:t xml:space="preserve">Esimerkki 0.801</w:t>
      </w:r>
    </w:p>
    <w:p>
      <w:r>
        <w:t xml:space="preserve">Ok akku sopii sylimikroon hienosti, MUTTA se on ollut latauksessa 2 päivää, eikä se lataa yli 64%. Jos irrotan virtalähteen, kannettava tietokone kuolee, joten luulen, että sain huonon akun, koska omani on kirjaimellisesti kaksi päivää vanha, eikä lataa eikä pidä virtaa.</w:t>
      </w:r>
    </w:p>
    <w:p>
      <w:r>
        <w:rPr>
          <w:b/>
        </w:rPr>
        <w:t xml:space="preserve">Tulos</w:t>
      </w:r>
    </w:p>
    <w:p>
      <w:r>
        <w:t xml:space="preserve">G4-akku</w:t>
      </w:r>
    </w:p>
    <w:p>
      <w:r>
        <w:rPr>
          <w:b/>
        </w:rPr>
        <w:t xml:space="preserve">Esimerkki 0.802</w:t>
      </w:r>
    </w:p>
    <w:p>
      <w:r>
        <w:t xml:space="preserve">Tämä keskus toimii hyvin, toivoisin vain, että johto, joka yhdistää sen tietokoneeseen, olisi hieman pidempi.</w:t>
      </w:r>
    </w:p>
    <w:p>
      <w:r>
        <w:rPr>
          <w:b/>
        </w:rPr>
        <w:t xml:space="preserve">Tulos</w:t>
      </w:r>
    </w:p>
    <w:p>
      <w:r>
        <w:t xml:space="preserve">Neljä tähteä</w:t>
      </w:r>
    </w:p>
    <w:p>
      <w:r>
        <w:rPr>
          <w:b/>
        </w:rPr>
        <w:t xml:space="preserve">Esimerkki 0,803</w:t>
      </w:r>
    </w:p>
    <w:p>
      <w:r>
        <w:t xml:space="preserve">Nyt voin käyttää kahta näyttöä, kun olen toimistoni VPN:ssä.  Tämä toimi jo silloin, kun minulla oli Windows 8 -tietokone.  Se toimii Windows 7 -tietokoneessani.  Aion ostaa toisen ja katsoa, millaista on käyttää kolmea monitoria.&lt;br /&gt;&lt;br /&gt;Kun monitorien hinnat laskevat, aion ostaa toisen monitorin ja toisen Plugable UGA-2K-A USB 2.0 VGA/DVI/HDMI -sovittimen Windowsille.&lt;br /&gt;&lt;br /&gt;Nizza!</w:t>
      </w:r>
    </w:p>
    <w:p>
      <w:r>
        <w:rPr>
          <w:b/>
        </w:rPr>
        <w:t xml:space="preserve">Tulos</w:t>
      </w:r>
    </w:p>
    <w:p>
      <w:r>
        <w:t xml:space="preserve">Helppo asentaa ja nopea ja vaivaton asentaa.</w:t>
      </w:r>
    </w:p>
    <w:p>
      <w:r>
        <w:rPr>
          <w:b/>
        </w:rPr>
        <w:t xml:space="preserve">Esimerkki 0,804</w:t>
      </w:r>
    </w:p>
    <w:p>
      <w:r>
        <w:t xml:space="preserve">En saanut ajoissa, mutta se saapui ja se toimi hyvin laitteen kanssa, jota minun piti käyttää tämän kanssa.</w:t>
      </w:r>
    </w:p>
    <w:p>
      <w:r>
        <w:rPr>
          <w:b/>
        </w:rPr>
        <w:t xml:space="preserve">Tulos</w:t>
      </w:r>
    </w:p>
    <w:p>
      <w:r>
        <w:t xml:space="preserve">Se toimii erittäin hyvin</w:t>
      </w:r>
    </w:p>
    <w:p>
      <w:r>
        <w:rPr>
          <w:b/>
        </w:rPr>
        <w:t xml:space="preserve">Esimerkki 0,805</w:t>
      </w:r>
    </w:p>
    <w:p>
      <w:r>
        <w:t xml:space="preserve">Erittäin tyytyväinen tähän tuotteeseen tuli paljon nopeammin kuin odotin ja toimi hyvin Windows 8:ssa ilman ongelmia.</w:t>
      </w:r>
    </w:p>
    <w:p>
      <w:r>
        <w:rPr>
          <w:b/>
        </w:rPr>
        <w:t xml:space="preserve">Tulos</w:t>
      </w:r>
    </w:p>
    <w:p>
      <w:r>
        <w:t xml:space="preserve">Suuri</w:t>
      </w:r>
    </w:p>
    <w:p>
      <w:r>
        <w:rPr>
          <w:b/>
        </w:rPr>
        <w:t xml:space="preserve">Esimerkki 0,806</w:t>
      </w:r>
    </w:p>
    <w:p>
      <w:r>
        <w:t xml:space="preserve">Hinnan osalta minulla oli todella epäilykseni. Olin melko yllättynyt siitä, miten hyvin tämä napa toimii. Jos sinulla on eläimiä, jotka pitävät sen irti maasta... Jossain vaiheessa jossakin olento valitsee kaikkein epäsopivimman hetken irrottaa manuaalisesti yhden elintärkeistä esineistäsi, jotka on uskottu tälle keskukselle. Se oli eeppinen katastrofi, teitä on varoitettu matkustaja! Muut viisas olen vain huomannut, että on joskus toimii oudosti, jos se saa laittaa USB 3.0 -paikkaan, mutta pitää sen 2.0: ssa, kuten se on rakennettu, ja toimii kuin unelma.</w:t>
      </w:r>
    </w:p>
    <w:p>
      <w:r>
        <w:rPr>
          <w:b/>
        </w:rPr>
        <w:t xml:space="preserve">Tulos</w:t>
      </w:r>
    </w:p>
    <w:p>
      <w:r>
        <w:t xml:space="preserve">Solid Hub, hyvään hintaan.</w:t>
      </w:r>
    </w:p>
    <w:p>
      <w:r>
        <w:rPr>
          <w:b/>
        </w:rPr>
        <w:t xml:space="preserve">Esimerkki 0,807</w:t>
      </w:r>
    </w:p>
    <w:p>
      <w:r>
        <w:t xml:space="preserve">Se on isompi kuin odotin, mutta se on minun vikani, koska en katsonut ja speksejä selkeämmin. Se on periaatteessa kaksi kertaa suurempi kuin wacomini, mutta se tekee työnsä ja laatu on hyvä.</w:t>
      </w:r>
    </w:p>
    <w:p>
      <w:r>
        <w:rPr>
          <w:b/>
        </w:rPr>
        <w:t xml:space="preserve">Tulos</w:t>
      </w:r>
    </w:p>
    <w:p>
      <w:r>
        <w:t xml:space="preserve">isompi kuin odotin</w:t>
      </w:r>
    </w:p>
    <w:p>
      <w:r>
        <w:rPr>
          <w:b/>
        </w:rPr>
        <w:t xml:space="preserve">Esimerkki 0,808</w:t>
      </w:r>
    </w:p>
    <w:p>
      <w:r>
        <w:t xml:space="preserve">Pääsin eroon 7 dollaria/kuukausi vuokrasta ja läpivirtausnopeuteni ovat paljon vakaammat...ja se maksaa itsensä takaisin alle vuodessa.</w:t>
      </w:r>
    </w:p>
    <w:p>
      <w:r>
        <w:rPr>
          <w:b/>
        </w:rPr>
        <w:t xml:space="preserve">Tulos</w:t>
      </w:r>
    </w:p>
    <w:p>
      <w:r>
        <w:t xml:space="preserve">Plug and Play - Comcast San Franciscossa</w:t>
      </w:r>
    </w:p>
    <w:p>
      <w:r>
        <w:rPr>
          <w:b/>
        </w:rPr>
        <w:t xml:space="preserve">Esimerkki 0,809</w:t>
      </w:r>
    </w:p>
    <w:p>
      <w:r>
        <w:t xml:space="preserve">Tuotteet olivat mukavia.  Olisi kuitenkin ollut todella mukavaa, jos esineet olisi merkitty; osa esineistä oli helposti tunnistettavissa, osa ei niinkään.  Pidin nahkakannesta ja kynästä, joka oli kätevä.</w:t>
      </w:r>
    </w:p>
    <w:p>
      <w:r>
        <w:rPr>
          <w:b/>
        </w:rPr>
        <w:t xml:space="preserve">Tulos</w:t>
      </w:r>
    </w:p>
    <w:p>
      <w:r>
        <w:t xml:space="preserve">Stuff</w:t>
      </w:r>
    </w:p>
    <w:p>
      <w:r>
        <w:rPr>
          <w:b/>
        </w:rPr>
        <w:t xml:space="preserve">Esimerkki 0.810</w:t>
      </w:r>
    </w:p>
    <w:p>
      <w:r>
        <w:t xml:space="preserve">Toimii loistavasti Mis 2012 ei-Retina MacBook Pro -mallini kanssa. Suosittelen sitä kaikille MacBook Pron omistajille, jotka haluavat päivittää RAM-muistinsa 16 Gt:iin.</w:t>
      </w:r>
    </w:p>
    <w:p>
      <w:r>
        <w:rPr>
          <w:b/>
        </w:rPr>
        <w:t xml:space="preserve">Tulos</w:t>
      </w:r>
    </w:p>
    <w:p>
      <w:r>
        <w:t xml:space="preserve">Loistava tuote</w:t>
      </w:r>
    </w:p>
    <w:p>
      <w:r>
        <w:rPr>
          <w:b/>
        </w:rPr>
        <w:t xml:space="preserve">Esimerkki 0.811</w:t>
      </w:r>
    </w:p>
    <w:p>
      <w:r>
        <w:t xml:space="preserve">Toimii hienosti. Vain kytketty ja valmiina käyttöön. Ostaisin uudelleen.</w:t>
      </w:r>
    </w:p>
    <w:p>
      <w:r>
        <w:rPr>
          <w:b/>
        </w:rPr>
        <w:t xml:space="preserve">Tulos</w:t>
      </w:r>
    </w:p>
    <w:p>
      <w:r>
        <w:t xml:space="preserve">Hieno kauppa.</w:t>
      </w:r>
    </w:p>
    <w:p>
      <w:r>
        <w:rPr>
          <w:b/>
        </w:rPr>
        <w:t xml:space="preserve">Esimerkki 0.812</w:t>
      </w:r>
    </w:p>
    <w:p>
      <w:r>
        <w:t xml:space="preserve">Tämä hiiri toimii loistavasti ja ajattelin ostaa toisen hiiren nykyisen langattoman hiiren tilalle. Rakastan pariston säästöominaisuutta.</w:t>
      </w:r>
    </w:p>
    <w:p>
      <w:r>
        <w:rPr>
          <w:b/>
        </w:rPr>
        <w:t xml:space="preserve">Tulos</w:t>
      </w:r>
    </w:p>
    <w:p>
      <w:r>
        <w:t xml:space="preserve">Tämä hiiri toimii loistavasti, kun ajattelin ostaa toisen hiiren nykyisen tilalle....</w:t>
      </w:r>
    </w:p>
    <w:p>
      <w:r>
        <w:rPr>
          <w:b/>
        </w:rPr>
        <w:t xml:space="preserve">Esimerkki 0,813</w:t>
      </w:r>
    </w:p>
    <w:p>
      <w:r>
        <w:t xml:space="preserve">Hatha, Ashtanga harjoittaja. Hikoile ämpäreitä, käytä pyyhettä maton kanssa jokaisella tunnilla. Ajattelin, että tämä toimisi hyvin, mutta ei toiminut. Juuttikuidut ovat ohut kerros ohuen, hataran heikkolaatuisen maton päällä. Tartuntapinta on juuttikerroksen päälle levitettyjä kumihelmiä. Ei tarpeeksi pitävä. Ei ollenkaan kuten Eko Manduka tai Manduka. Halusin päästä tämän tuotteen taakse ja rakastaa sitä, mutta tarvitsin paremman maton, palautin sen.</w:t>
      </w:r>
    </w:p>
    <w:p>
      <w:r>
        <w:rPr>
          <w:b/>
        </w:rPr>
        <w:t xml:space="preserve">Tulos</w:t>
      </w:r>
    </w:p>
    <w:p>
      <w:r>
        <w:t xml:space="preserve">Taittuu rullattuna</w:t>
      </w:r>
    </w:p>
    <w:p>
      <w:r>
        <w:rPr>
          <w:b/>
        </w:rPr>
        <w:t xml:space="preserve">Esimerkki 0.814</w:t>
      </w:r>
    </w:p>
    <w:p>
      <w:r>
        <w:t xml:space="preserve">Puhdistin näytön perusteellisesti ennen kuin yritin asettaa suojakilven siihen, mutta silti ne ovat siellä. Paikat. Elän täplien kanssa, kunnes on aika vaihtaa se, ja katson, miten toinen yritys sujuu.</w:t>
      </w:r>
    </w:p>
    <w:p>
      <w:r>
        <w:rPr>
          <w:b/>
        </w:rPr>
        <w:t xml:space="preserve">Tulos</w:t>
      </w:r>
    </w:p>
    <w:p>
      <w:r>
        <w:t xml:space="preserve">Enemmän pilkkuja kuin dalmatialaisella</w:t>
      </w:r>
    </w:p>
    <w:p>
      <w:r>
        <w:rPr>
          <w:b/>
        </w:rPr>
        <w:t xml:space="preserve">Esimerkki 0,815</w:t>
      </w:r>
    </w:p>
    <w:p>
      <w:r>
        <w:t xml:space="preserve">Ostin tämän miehelleni joululahjaksi, enkä ole kuullut mitään valituksia. Hän näyttää pitävän siitä oikein hyvin. Mielestäni jalusta on hieman outo, koska etuläppä työnnetään pieneen läppään takana, mutta hänen mukaansa se toimii hienosti. Magneettinen sulkeminen on mukava ominaisuus!</w:t>
      </w:r>
    </w:p>
    <w:p>
      <w:r>
        <w:rPr>
          <w:b/>
        </w:rPr>
        <w:t xml:space="preserve">Tulos</w:t>
      </w:r>
    </w:p>
    <w:p>
      <w:r>
        <w:t xml:space="preserve">Toistaiseksi kaikki hyvin</w:t>
      </w:r>
    </w:p>
    <w:p>
      <w:r>
        <w:rPr>
          <w:b/>
        </w:rPr>
        <w:t xml:space="preserve">Esimerkki 0.816</w:t>
      </w:r>
    </w:p>
    <w:p>
      <w:r>
        <w:t xml:space="preserve">Jos haluat lisätä ulkoisen Fire Wire -kiintolevyn nopeutta USB-nopeuden sijaan. Tarkista, käyttääkö kiintolevyasema sekä USB- että Fire Wire -protokollaa.  Jos se käyttää, tämä kaapeli nopeuttaa siirtoaikaa uskomattomasti!</w:t>
      </w:r>
    </w:p>
    <w:p>
      <w:r>
        <w:rPr>
          <w:b/>
        </w:rPr>
        <w:t xml:space="preserve">Tulos</w:t>
      </w:r>
    </w:p>
    <w:p>
      <w:r>
        <w:t xml:space="preserve">Tarvittava kaapeli.</w:t>
      </w:r>
    </w:p>
    <w:p>
      <w:r>
        <w:rPr>
          <w:b/>
        </w:rPr>
        <w:t xml:space="preserve">Esimerkki 0,817</w:t>
      </w:r>
    </w:p>
    <w:p>
      <w:r>
        <w:t xml:space="preserve">Kaikki tarvitsemani pienessä paketissa.  Jos sinulla on vaikeuksia saada laitteesi tunnistamaan wifi, lue ohjeet.  Siinä on pieni antenni kiinnitettäväksi ulkopuolelle, ja sitten se toimii hienosti.</w:t>
      </w:r>
    </w:p>
    <w:p>
      <w:r>
        <w:rPr>
          <w:b/>
        </w:rPr>
        <w:t xml:space="preserve">Tulos</w:t>
      </w:r>
    </w:p>
    <w:p>
      <w:r>
        <w:t xml:space="preserve">ja sitten se toimii hienosti.</w:t>
      </w:r>
    </w:p>
    <w:p>
      <w:r>
        <w:rPr>
          <w:b/>
        </w:rPr>
        <w:t xml:space="preserve">Esimerkki 0,818</w:t>
      </w:r>
    </w:p>
    <w:p>
      <w:r>
        <w:t xml:space="preserve">Kyllä, se näyttää hieman halvalta ja niin on myös hinta, mutta se tekee työnsä ja kaukosäädin toimii hyvin sekä näppäimistön että hiiren kanssa.  Toivoisin kuitenkin, että hiiren sammutuskytkin olisi helpompi käyttää.</w:t>
      </w:r>
    </w:p>
    <w:p>
      <w:r>
        <w:rPr>
          <w:b/>
        </w:rPr>
        <w:t xml:space="preserve">Tulos</w:t>
      </w:r>
    </w:p>
    <w:p>
      <w:r>
        <w:t xml:space="preserve">Erittäin hyvä hintaansa nähden</w:t>
      </w:r>
    </w:p>
    <w:p>
      <w:r>
        <w:rPr>
          <w:b/>
        </w:rPr>
        <w:t xml:space="preserve">Esimerkki 0.819</w:t>
      </w:r>
    </w:p>
    <w:p>
      <w:r>
        <w:t xml:space="preserve">KAMALA. Ensinnäkin pakkauksessa sanotaan, että se on auton tuolinpidike... ja se ei ole! se on mikrofonille ja sinun täytyy avata pakkaus nähdäksesi, että se ei ole sitä, mitä laatikko ja otsikko sanoo. Palautin ja tilasin uudelleen tästä syystä löytääkseni sen taas tuollaisena!!!!&lt;br /&gt;&lt;br /&gt;Toiseksi, siinä ei ole kääntymis- tai uudelleenasentomahdollisuutta, joten jos käytät sitä mikrofonille, se istuu tavallaan alaspäin, etkä voi asettaa sitä niin, että se kallistuu sopivasti ylöspäin, jotta voit lukea sitä. Se on ehdottomasti rahan tuhlausta älä osta jos käytät sitä mikrofonitelineenä ja kindle fire.</w:t>
      </w:r>
    </w:p>
    <w:p>
      <w:r>
        <w:rPr>
          <w:b/>
        </w:rPr>
        <w:t xml:space="preserve">Tulos</w:t>
      </w:r>
    </w:p>
    <w:p>
      <w:r>
        <w:t xml:space="preserve">KAMALA. Ensinnäkin pakkauksessa sanotaan, että se ....</w:t>
      </w:r>
    </w:p>
    <w:p>
      <w:r>
        <w:rPr>
          <w:b/>
        </w:rPr>
        <w:t xml:space="preserve">Esimerkki 0,820</w:t>
      </w:r>
    </w:p>
    <w:p>
      <w:r>
        <w:t xml:space="preserve">Tämä tuote saapui päivää ennen toimitusarvion 1. päivää. Tuli selville, että se lähetettiin St. Louisista, joten minulle se ei ollut osavaltion ulkopuolelta. Pidän tästä nopeasta toimituksesta. Liitin sen Dell Inspiron 1545 (Win 7 64 bit) kannettavan tietokoneeni muistipaikalle ja se hyväksyttiin välittömästi ja nyt tietokoneeni muistia on päivitetty 3GB:sta 4GB:iin. Huomasin kyllä eron suorituskyvyssä! En kokenut mitään ongelmia!</w:t>
      </w:r>
    </w:p>
    <w:p>
      <w:r>
        <w:rPr>
          <w:b/>
        </w:rPr>
        <w:t xml:space="preserve">Tulos</w:t>
      </w:r>
    </w:p>
    <w:p>
      <w:r>
        <w:t xml:space="preserve">Toimii loistavasti!!</w:t>
      </w:r>
    </w:p>
    <w:p>
      <w:r>
        <w:rPr>
          <w:b/>
        </w:rPr>
        <w:t xml:space="preserve">Esimerkki 0,821</w:t>
      </w:r>
    </w:p>
    <w:p>
      <w:r>
        <w:t xml:space="preserve">Se on hieno pieni työkalu ja odotin todella innolla ensimmäisen tablettini omistamista.  Totuttelen vielä Windows 8:aan ja se on varmasti oppimiskokemus. Tabletti näyttää toimivan kuten mainostetaan.  Kamera ei kuitenkaan tunnu toimivan lainkaan hyvin. Luulin, että akun kesto olisi pidempi kuin se on, mutta voin käsitellä tätä ongelmaa.</w:t>
      </w:r>
    </w:p>
    <w:p>
      <w:r>
        <w:rPr>
          <w:b/>
        </w:rPr>
        <w:t xml:space="preserve">Tulos</w:t>
      </w:r>
    </w:p>
    <w:p>
      <w:r>
        <w:t xml:space="preserve">Loistava työkalu</w:t>
      </w:r>
    </w:p>
    <w:p>
      <w:r>
        <w:rPr>
          <w:b/>
        </w:rPr>
        <w:t xml:space="preserve">Esimerkki 0,822</w:t>
      </w:r>
    </w:p>
    <w:p>
      <w:r>
        <w:t xml:space="preserve">En halunnut käyttää paljon rahaa kaiuttimiin, koska ne ovat vain tietokoneen äänentoistoa varten töissä.  Nämä ovat täydelliset.  Helppo asennus, hyvä ääni.</w:t>
      </w:r>
    </w:p>
    <w:p>
      <w:r>
        <w:rPr>
          <w:b/>
        </w:rPr>
        <w:t xml:space="preserve">Tulos</w:t>
      </w:r>
    </w:p>
    <w:p>
      <w:r>
        <w:t xml:space="preserve">Hieno pieni kaiutin hintaansa nähden!</w:t>
      </w:r>
    </w:p>
    <w:p>
      <w:r>
        <w:rPr>
          <w:b/>
        </w:rPr>
        <w:t xml:space="preserve">Esimerkki 0,823</w:t>
      </w:r>
    </w:p>
    <w:p>
      <w:r>
        <w:t xml:space="preserve">Se hajosi muutaman kuukauden kuluttua. Applella on nyt koteloita mini ipadille ja menin heidän koteloonsa, paljon parempi!</w:t>
      </w:r>
    </w:p>
    <w:p>
      <w:r>
        <w:rPr>
          <w:b/>
        </w:rPr>
        <w:t xml:space="preserve">Tulos</w:t>
      </w:r>
    </w:p>
    <w:p>
      <w:r>
        <w:t xml:space="preserve">Meh</w:t>
      </w:r>
    </w:p>
    <w:p>
      <w:r>
        <w:rPr>
          <w:b/>
        </w:rPr>
        <w:t xml:space="preserve">Esimerkki 0,824</w:t>
      </w:r>
    </w:p>
    <w:p>
      <w:r>
        <w:t xml:space="preserve">Ostin kaksi tällaista keskusyksikköä käytettäväksi vuoden 2013 lopun MacPro-tietokoneeni kanssa. Tässä MacProssa on vain 4 USB 3.0 -porttia. Hubit ovat hyvin rakennettuja ja houkuttelevia. Kun oheislaitteet on kytketty, se istuu litteästi alustallaan. (Monet muut keskittimet eivät pysty tähän ja nostavat jalustan irti alustasta, jolla se sijaitsee. En voi kommentoida sen kullekin 10 portille syöttämää virtaa tai kunkin portin nopeutta, koska kun tämä keskittimen liitin oli kytketty MacPro-tietokoneeseeni, se ei käynnistynyt työpöydälle. En voinut käynnistää työpöytää riippumatta siitä, mitä oheislaitteiden yhdistelmää liitin keskittimeen, enkä edes silloin, kun tähän keskittimeen ei ollut liitetty mitään oheislaitteita ja tämä keskittin oli liitetty MacPro:hon. Teen parhaillaan yhteistyötä AuKeyn huoltopäällikön kanssa nähdäkseni, voiko AuKey ratkaista ongelmani. Jos ongelmani on ratkaistu, lisään tähän arvosteluun ja kerron, mikä toimi.</w:t>
      </w:r>
    </w:p>
    <w:p>
      <w:r>
        <w:rPr>
          <w:b/>
        </w:rPr>
        <w:t xml:space="preserve">Tulos</w:t>
      </w:r>
    </w:p>
    <w:p>
      <w:r>
        <w:t xml:space="preserve">MacPro-omistajat varokaa!</w:t>
      </w:r>
    </w:p>
    <w:p>
      <w:r>
        <w:rPr>
          <w:b/>
        </w:rPr>
        <w:t xml:space="preserve">Esimerkki 0,825</w:t>
      </w:r>
    </w:p>
    <w:p>
      <w:r>
        <w:t xml:space="preserve">Älä osta tätä tuotetta.  Omani lakkasi toimimasta kahden kuukauden jälkeen.  Kokeile Logitechin hiirtä, sekin on langaton ja toimii hyvin.</w:t>
      </w:r>
    </w:p>
    <w:p>
      <w:r>
        <w:rPr>
          <w:b/>
        </w:rPr>
        <w:t xml:space="preserve">Tulos</w:t>
      </w:r>
    </w:p>
    <w:p>
      <w:r>
        <w:t xml:space="preserve">Roskat</w:t>
      </w:r>
    </w:p>
    <w:p>
      <w:r>
        <w:rPr>
          <w:b/>
        </w:rPr>
        <w:t xml:space="preserve">Esimerkki 0,826</w:t>
      </w:r>
    </w:p>
    <w:p>
      <w:r>
        <w:t xml:space="preserve">Tässä ei ole liikaa huonoja puolia lueteltavaksi. Hintaansa nähden tämä on loistava internetkaapeli käytettäväksi. Amazonin perusvarusteet ovat hienoja kohteita käytettäväksi, ilman että ne ovat liian kalliita. Suosittelen käyttämään tai ostamaan näitä uudelleen milloin tahansa.</w:t>
      </w:r>
    </w:p>
    <w:p>
      <w:r>
        <w:rPr>
          <w:b/>
        </w:rPr>
        <w:t xml:space="preserve">Tulos</w:t>
      </w:r>
    </w:p>
    <w:p>
      <w:r>
        <w:t xml:space="preserve">Suuri pitkä Ethernet-kaapeli edulliseen hintaan!</w:t>
      </w:r>
    </w:p>
    <w:p>
      <w:r>
        <w:rPr>
          <w:b/>
        </w:rPr>
        <w:t xml:space="preserve">Esimerkki 0,827</w:t>
      </w:r>
    </w:p>
    <w:p>
      <w:r>
        <w:t xml:space="preserve">Hankin tämän akun kannettavan tietokoneen mukana tulleen alkuperäisen akun tilalle.  Olen aiemmin hankkinut korvaavia akkuja muihin kannettaviin tietokoneisiin, eivätkä ne ole koskaan sopineet yhtä hyvin kuin tämä.  Tämä korvaava akku ei ole alkuperäinen akku, vaan se on jälkimarkkinakamaa.  Akku saa kannettavan tietokoneen toimimaan yhtä hyvin kuin uusi, eikä sitä tarvitse enää pitää jatkuvasti kytkettynä.  Suosittelen tätä tuotetta kaikille, jotka etsivät korvaavaa akkua tähän Mac-malliin.</w:t>
      </w:r>
    </w:p>
    <w:p>
      <w:r>
        <w:rPr>
          <w:b/>
        </w:rPr>
        <w:t xml:space="preserve">Tulos</w:t>
      </w:r>
    </w:p>
    <w:p>
      <w:r>
        <w:t xml:space="preserve">Suuri korvaaja</w:t>
      </w:r>
    </w:p>
    <w:p>
      <w:r>
        <w:rPr>
          <w:b/>
        </w:rPr>
        <w:t xml:space="preserve">Esimerkki 0,828</w:t>
      </w:r>
    </w:p>
    <w:p>
      <w:r>
        <w:t xml:space="preserve">Rakastan kaikkea sinistä, tämä on minulle huippu. Rakastan valoa, rakastan sitä, miten hiljainen se on, minusta tämä on niin siistiä.</w:t>
      </w:r>
    </w:p>
    <w:p>
      <w:r>
        <w:rPr>
          <w:b/>
        </w:rPr>
        <w:t xml:space="preserve">Tulos</w:t>
      </w:r>
    </w:p>
    <w:p>
      <w:r>
        <w:t xml:space="preserve">se sinisestä</w:t>
      </w:r>
    </w:p>
    <w:p>
      <w:r>
        <w:rPr>
          <w:b/>
        </w:rPr>
        <w:t xml:space="preserve">Esimerkki 0,829</w:t>
      </w:r>
    </w:p>
    <w:p>
      <w:r>
        <w:t xml:space="preserve">Saatu noin kolmessa päivässä. Kannettavassani on sisäänrakennettu Bluetooth, joten pariliitoksen muodostaminen oli erittäin helppoa. Toimii täydellisesti eikä tarvitse ulkoista vastaanotinta, kuten useimmat langattomat hiiret (?).Ihanaa !</w:t>
      </w:r>
    </w:p>
    <w:p>
      <w:r>
        <w:rPr>
          <w:b/>
        </w:rPr>
        <w:t xml:space="preserve">Tulos</w:t>
      </w:r>
    </w:p>
    <w:p>
      <w:r>
        <w:t xml:space="preserve">Microsoft Bluetooth-kannettava hiiri 5000</w:t>
      </w:r>
    </w:p>
    <w:p>
      <w:r>
        <w:rPr>
          <w:b/>
        </w:rPr>
        <w:t xml:space="preserve">Esimerkki 0,830</w:t>
      </w:r>
    </w:p>
    <w:p>
      <w:r>
        <w:t xml:space="preserve">Ostin tämän vaimoni 17 laajakuvanäytölliseen kannettavaan tietokoneeseen ja se on täydellinen. Paljon tilaa ja erittäin hyvin tehty. Jos sinulla on 17 in kannettava tietokone, tämä kotelo on täydellinen.</w:t>
      </w:r>
    </w:p>
    <w:p>
      <w:r>
        <w:rPr>
          <w:b/>
        </w:rPr>
        <w:t xml:space="preserve">Tulos</w:t>
      </w:r>
    </w:p>
    <w:p>
      <w:r>
        <w:t xml:space="preserve">Fantastinen tapaus case logic pnc218</w:t>
      </w:r>
    </w:p>
    <w:p>
      <w:r>
        <w:rPr>
          <w:b/>
        </w:rPr>
        <w:t xml:space="preserve">Esimerkki 0,831</w:t>
      </w:r>
    </w:p>
    <w:p>
      <w:r>
        <w:t xml:space="preserve">Olin erittäin tyytyväinen tähän ostokseen aluksi....mutta minulla on se vähän yli kaksi kuukautta nyt ja se on lakannut toimimasta se toimii edelleen minun tv kuitenkin se ei ole tunnustettu minun tietokone ..minun takuu oli tallennettu minun kovalevylle, mutta se ei aukea minun tietokoneeseen, joten minulla ei ole kopiota....Sitten minun piti alustaa se (ja menetti kaikki tavarani - mukaan lukien takuu ) se toimi vielä noin 2 päivää ja nyt minulla on sama ongelma !!!&lt;br /&gt;&lt;br /&gt;Kaiken kaikkiaan olen hyvin pettynyt, koska en ole saanut apua ongelman ratkaisemiseksi ja on liian myöhäistä palauttaa ja takuuni on kadonnut !!! Minun neuvoni on ostaa se kaupasta !!! Josta voit mennä ja saada apua, jos sinulla on ongelma, kuten minulla !!!!.</w:t>
      </w:r>
    </w:p>
    <w:p>
      <w:r>
        <w:rPr>
          <w:b/>
        </w:rPr>
        <w:t xml:space="preserve">Tulos</w:t>
      </w:r>
    </w:p>
    <w:p>
      <w:r>
        <w:t xml:space="preserve">Olin aluksi hyvin tyytyväinen tähän ostokseen</w:t>
      </w:r>
    </w:p>
    <w:p>
      <w:r>
        <w:rPr>
          <w:b/>
        </w:rPr>
        <w:t xml:space="preserve">Esimerkki 0,832</w:t>
      </w:r>
    </w:p>
    <w:p>
      <w:r>
        <w:t xml:space="preserve">Jos olet kuten minä ja etsit muistitikku laittaa avaimenperään ja se ei lisää mitään tai hyvin vähän irtotavaraa avaimenperään, niin suosittelen tätä.&lt;br /&gt;&lt;br /&gt;Jos etsit muistitikku, joka on erittäin nopea lukea / kirjoittaa nopeudet sitten mitä olen nähnyt tämä ei ehkä ole mitä haluat.  Lisäksi tämä asia käy super kuumana, jos siirrät suuria määriä dataa.&lt;br /&gt;&lt;br /&gt;Tämä näyttää olevan laadukasta rakennetta ja toistaiseksi minulla ei ole ollut mitään ongelmia.</w:t>
      </w:r>
    </w:p>
    <w:p>
      <w:r>
        <w:rPr>
          <w:b/>
        </w:rPr>
        <w:t xml:space="preserve">Tulos</w:t>
      </w:r>
    </w:p>
    <w:p>
      <w:r>
        <w:t xml:space="preserve">Erittäin kätevä ja hieno muotoilu, mutta tiedonsiirto on hieman hidasta.</w:t>
      </w:r>
    </w:p>
    <w:p>
      <w:r>
        <w:rPr>
          <w:b/>
        </w:rPr>
        <w:t xml:space="preserve">Esimerkki 0,833</w:t>
      </w:r>
    </w:p>
    <w:p>
      <w:r>
        <w:t xml:space="preserve">Akku saapui odotettua nopeammin, ja se oli lähes täysin ladattu paketista. Hinta on paljon alhaisempi kuin palveluntarjoajalla, ja se toimii yhtä hyvin. Ei minkäänlaisia ongelmia, tämä akku on ratkaissut ongelmani.</w:t>
      </w:r>
    </w:p>
    <w:p>
      <w:r>
        <w:rPr>
          <w:b/>
        </w:rPr>
        <w:t xml:space="preserve">Tulos</w:t>
      </w:r>
    </w:p>
    <w:p>
      <w:r>
        <w:t xml:space="preserve">Juuri mitä tarvitsin!</w:t>
      </w:r>
    </w:p>
    <w:p>
      <w:r>
        <w:rPr>
          <w:b/>
        </w:rPr>
        <w:t xml:space="preserve">Esimerkki 0,834</w:t>
      </w:r>
    </w:p>
    <w:p>
      <w:r>
        <w:t xml:space="preserve">kesti ikuisesti saada tänne, josta en ollut tietoinen vasta ostamisen jälkeen, ja koska se oli vain noin 5.00 päätti odottaa sitä, kun se sai täällä se sopii poikani off-brand 7&amp;#34; tabletti täydellisesti</w:t>
      </w:r>
    </w:p>
    <w:p>
      <w:r>
        <w:rPr>
          <w:b/>
        </w:rPr>
        <w:t xml:space="preserve">Tulos</w:t>
      </w:r>
    </w:p>
    <w:p>
      <w:r>
        <w:t xml:space="preserve">kesti ikuisuuden ..</w:t>
      </w:r>
    </w:p>
    <w:p>
      <w:r>
        <w:rPr>
          <w:b/>
        </w:rPr>
        <w:t xml:space="preserve">Esimerkki 0,835</w:t>
      </w:r>
    </w:p>
    <w:p>
      <w:r>
        <w:t xml:space="preserve">ostin tämän jokin aika sitten ja rakastan sitä. en ole varma, minne hiiri katosi, mutta pidän siitä todella paljon. Piirrän yleensä paperille ja skannaan sen sitten tietokoneelle... kestää ikuisuuden, nyt piirrän vain suoraan tietokoneelle tietokoneen mukana tulevalla tavallisella Paint-ohjelmalla. olen etsinyt hyvää Paint-ohjelmaa, mutta en ole varma, mitä ostaa. rahan arvoinen olen iloinen, että tein tämän ostoksen!</w:t>
      </w:r>
    </w:p>
    <w:p>
      <w:r>
        <w:rPr>
          <w:b/>
        </w:rPr>
        <w:t xml:space="preserve">Tulos</w:t>
      </w:r>
    </w:p>
    <w:p>
      <w:r>
        <w:t xml:space="preserve">rakastan sitä!!!</w:t>
      </w:r>
    </w:p>
    <w:p>
      <w:r>
        <w:rPr>
          <w:b/>
        </w:rPr>
        <w:t xml:space="preserve">Esimerkki 0,836</w:t>
      </w:r>
    </w:p>
    <w:p>
      <w:r>
        <w:t xml:space="preserve">Amazonin Kindle 2:een myymä suojus pitää Kindleä pienillä metallikoukuilla, jotka on suunniteltu sopimaan laitteen sivuun.  Tämä on parannus Kindle 1:n pidikkeeseen verrattuna, joka ei pidä Kindlestä kiinni riittävän tukevasti.</w:t>
      </w:r>
    </w:p>
    <w:p>
      <w:r>
        <w:rPr>
          <w:b/>
        </w:rPr>
        <w:t xml:space="preserve">Tulos</w:t>
      </w:r>
    </w:p>
    <w:p>
      <w:r>
        <w:t xml:space="preserve">sytytin 2 kansi</w:t>
      </w:r>
    </w:p>
    <w:p>
      <w:r>
        <w:rPr>
          <w:b/>
        </w:rPr>
        <w:t xml:space="preserve">Esimerkki 0,837</w:t>
      </w:r>
    </w:p>
    <w:p>
      <w:r>
        <w:t xml:space="preserve">Tämä hiiri on yksi parhaista käyttämistäni hiiristä. Minulla on ollut langattomia hiiriä aiemmin, mutta tämä on ongelmaton ja se on tarkka&lt;br /&gt;Yhtiö on erittäin nopea lähettää 7 hiiri saapuu 5 päivää odotettua aikaisemmin. Olen tyytyväinen hiireen &amp; palveluun</w:t>
      </w:r>
    </w:p>
    <w:p>
      <w:r>
        <w:rPr>
          <w:b/>
        </w:rPr>
        <w:t xml:space="preserve">Tulos</w:t>
      </w:r>
    </w:p>
    <w:p>
      <w:r>
        <w:t xml:space="preserve">SHARKK langaton tietokoneen hiiri</w:t>
      </w:r>
    </w:p>
    <w:p>
      <w:r>
        <w:rPr>
          <w:b/>
        </w:rPr>
        <w:t xml:space="preserve">Esimerkki 0,838</w:t>
      </w:r>
    </w:p>
    <w:p>
      <w:r>
        <w:t xml:space="preserve">Akun ulostulovirtapistoke EI tue Dell XPS 13 Ultrabook -tietokonetta. Kun pyysin yhtiötä toimittamaan minulle yhteensopivan virtapistokkeen, he ilmoittivat, että virtapistoke on Dellin patentoima, joten he eivät voi toimittaa minulle sellaista. Tämän seurauksena akku oli käyttökelvoton, ja minun oli palautettava se.</w:t>
      </w:r>
    </w:p>
    <w:p>
      <w:r>
        <w:rPr>
          <w:b/>
        </w:rPr>
        <w:t xml:space="preserve">Tulos</w:t>
      </w:r>
    </w:p>
    <w:p>
      <w:r>
        <w:t xml:space="preserve">Energizer XP18000 Yleisverkkosovitin</w:t>
      </w:r>
    </w:p>
    <w:p>
      <w:r>
        <w:rPr>
          <w:b/>
        </w:rPr>
        <w:t xml:space="preserve">Esimerkki 0,839</w:t>
      </w:r>
    </w:p>
    <w:p>
      <w:r>
        <w:t xml:space="preserve">Rakastan tätä.  Todella hieno.  Se näyttää terävältä ja auttaa suojaamaan tietokonettani.</w:t>
      </w:r>
    </w:p>
    <w:p>
      <w:r>
        <w:rPr>
          <w:b/>
        </w:rPr>
        <w:t xml:space="preserve">Tulos</w:t>
      </w:r>
    </w:p>
    <w:p>
      <w:r>
        <w:t xml:space="preserve">Rakastan tätä. Todella hieno</w:t>
      </w:r>
    </w:p>
    <w:p>
      <w:r>
        <w:rPr>
          <w:b/>
        </w:rPr>
        <w:t xml:space="preserve">Esimerkki 0.840</w:t>
      </w:r>
    </w:p>
    <w:p>
      <w:r>
        <w:t xml:space="preserve">Tämä akku on sama, joka tuli Toshiba NB305 -nettikoneeni mukana. Vara-akun ansiosta voin käyttää netbookia huippuasetuksilla nopeuttaakseni asioita tai pidentääkseni käyttöaikaa, kun olen kaukana virtalähteestä.&lt;br /&gt; Rakastan sitä, että minulla on ylimääräinen akku käytettävissä, kun virta alkaa loppua hankalaan aikaan. Laitan tuoreen akun paikalleen, kun tarvitsen sitä, ja laitan tyhjän akun takaisin paikalleen yöllä ladatakseni sen. Aamulla vaihdan takaisin osittain käytettyyn, joten minulla on aina tuore akku.&lt;br /&gt; Tämä oli jokaisen pennin arvoinen, ja minusta tuntuu, että sain hyvän tarjouksen!</w:t>
      </w:r>
    </w:p>
    <w:p>
      <w:r>
        <w:rPr>
          <w:b/>
        </w:rPr>
        <w:t xml:space="preserve">Tulos</w:t>
      </w:r>
    </w:p>
    <w:p>
      <w:r>
        <w:t xml:space="preserve">Hienoa, että sinulla on varakäyttäjä</w:t>
      </w:r>
    </w:p>
    <w:p>
      <w:r>
        <w:rPr>
          <w:b/>
        </w:rPr>
        <w:t xml:space="preserve">Esimerkki 0,841</w:t>
      </w:r>
    </w:p>
    <w:p>
      <w:r>
        <w:t xml:space="preserve">tämä on paras löytämäni pyörä. Minulla on ps3 ja piti ostaa pelata paikkaa evoluutio ja vau edessä minun Mitsubishi 73 1080p sen rotusimulaattori. se oli lähetetty nopeasti ja sai nopeasti. myös nautit UUSI nahan tuoksu. jep se on oikein uuden auton haju mukana. joten älä epäröi et tule pettymään.</w:t>
      </w:r>
    </w:p>
    <w:p>
      <w:r>
        <w:rPr>
          <w:b/>
        </w:rPr>
        <w:t xml:space="preserve">Tulos</w:t>
      </w:r>
    </w:p>
    <w:p>
      <w:r>
        <w:t xml:space="preserve">paras pyörä!!!!!</w:t>
      </w:r>
    </w:p>
    <w:p>
      <w:r>
        <w:rPr>
          <w:b/>
        </w:rPr>
        <w:t xml:space="preserve">Esimerkki 0,842</w:t>
      </w:r>
    </w:p>
    <w:p>
      <w:r>
        <w:t xml:space="preserve">Olisi pitänyt tehdä hieman enemmän tutkimusta ARM-prosessorista. Ei pyöritä x86-sovelluksia.&lt;br /&gt;&lt;br /&gt;Hyvä tabletti muuten.</w:t>
      </w:r>
    </w:p>
    <w:p>
      <w:r>
        <w:rPr>
          <w:b/>
        </w:rPr>
        <w:t xml:space="preserve">Tulos</w:t>
      </w:r>
    </w:p>
    <w:p>
      <w:r>
        <w:t xml:space="preserve">Ei oikeastaan PC</w:t>
      </w:r>
    </w:p>
    <w:p>
      <w:r>
        <w:rPr>
          <w:b/>
        </w:rPr>
        <w:t xml:space="preserve">Esimerkki 0,843</w:t>
      </w:r>
    </w:p>
    <w:p>
      <w:r>
        <w:t xml:space="preserve">Pidän siitä, että ei ole olemassa ulkoisia anttenas katkaista, että on mitä tapahtui minun linksys.p&lt;br /&gt;helppo asennus ja turvallisuusasetukset.</w:t>
      </w:r>
    </w:p>
    <w:p>
      <w:r>
        <w:rPr>
          <w:b/>
        </w:rPr>
        <w:t xml:space="preserve">Tulos</w:t>
      </w:r>
    </w:p>
    <w:p>
      <w:r>
        <w:t xml:space="preserve">Toimii hyvin kuin kaikki ne, jotka minulla on ollut aiemmin.</w:t>
      </w:r>
    </w:p>
    <w:p>
      <w:r>
        <w:rPr>
          <w:b/>
        </w:rPr>
        <w:t xml:space="preserve">Esimerkki 0,844</w:t>
      </w:r>
    </w:p>
    <w:p>
      <w:r>
        <w:t xml:space="preserve">Osta se, toimii todella hyvin iPadin kanssa. sinun ei tarvitse olla tekniikan taitava synkronoidaksesi sen.</w:t>
      </w:r>
    </w:p>
    <w:p>
      <w:r>
        <w:rPr>
          <w:b/>
        </w:rPr>
        <w:t xml:space="preserve">Tulos</w:t>
      </w:r>
    </w:p>
    <w:p>
      <w:r>
        <w:t xml:space="preserve">Osta se</w:t>
      </w:r>
    </w:p>
    <w:p>
      <w:r>
        <w:rPr>
          <w:b/>
        </w:rPr>
        <w:t xml:space="preserve">Esimerkki 0,845</w:t>
      </w:r>
    </w:p>
    <w:p>
      <w:r>
        <w:t xml:space="preserve">Vihasin tätä tuotetta aluksi, ja on asioita, joihin en ole vieläkään tyytyväinen. Kun Ipad on siinä, se on raskaampi kuin luulin sen olevan. Kuvauksen mukaan se näyttää siltä, että voit vain pyöritellä sitä ilman ongelmia, mutta se on väärin. Sitä on jotenkin vaikea liikuttaa ja se liukuu pois paikaltaan ennen kuin asettuu paikalleen (vaikea kuvailla). Et voi istua sylissäsi ja kirjoittaa. Sen on istuttava pöydällä tai jollakin muulla tavalla, muuten näyttöä ei näe, koska se istuu suorassa. Lopuksi, et voi käyttää näppäimistön ylös- ja alasnuolia sivujen selaamiseen... ainakaan minä en ole pystynyt siihen. Rakastan sitä, miten voin käyttää caps lockia, miten voin avata lukituksen näppäimistöllä ja miten helppoa se on saada kiinni. Kaiken kaikkiaan pidän tuotteesta, toivoisin vain, että se ei olisi niin raskas eikä niin vaikea liikutella.</w:t>
      </w:r>
    </w:p>
    <w:p>
      <w:r>
        <w:rPr>
          <w:b/>
        </w:rPr>
        <w:t xml:space="preserve">Tulos</w:t>
      </w:r>
    </w:p>
    <w:p>
      <w:r>
        <w:t xml:space="preserve">kauhistuttava.... aluksi!</w:t>
      </w:r>
    </w:p>
    <w:p>
      <w:r>
        <w:rPr>
          <w:b/>
        </w:rPr>
        <w:t xml:space="preserve">Esimerkki 0,846</w:t>
      </w:r>
    </w:p>
    <w:p>
      <w:r>
        <w:t xml:space="preserve">Entä jos ostaja ei huomaa kuvauksen riviä siitä, että se on väärennettyä nahkaa, muovia?  Älä laita \\"nahka\\" otsikkoon, jos se on jotain muuta.  Amazonilla on oltava rangaistusjärjestelmä väärille mainostajille.</w:t>
      </w:r>
    </w:p>
    <w:p>
      <w:r>
        <w:rPr>
          <w:b/>
        </w:rPr>
        <w:t xml:space="preserve">Tulos</w:t>
      </w:r>
    </w:p>
    <w:p>
      <w:r>
        <w:t xml:space="preserve">Väärää mainontaa. EI nahkaa. MUOVI ei ole nahkaa.</w:t>
      </w:r>
    </w:p>
    <w:p>
      <w:r>
        <w:rPr>
          <w:b/>
        </w:rPr>
        <w:t xml:space="preserve">Esimerkki 0,847</w:t>
      </w:r>
    </w:p>
    <w:p>
      <w:r>
        <w:t xml:space="preserve">Minulla oli niin vaikea löytää kotelo minun tabletti t kaupoissa ja yksi, joka oli ohut, että.  Tämä sopii laskun kaikilla tarvitsemillani alueilla.</w:t>
      </w:r>
    </w:p>
    <w:p>
      <w:r>
        <w:rPr>
          <w:b/>
        </w:rPr>
        <w:t xml:space="preserve">Tulos</w:t>
      </w:r>
    </w:p>
    <w:p>
      <w:r>
        <w:t xml:space="preserve">rakastan sitä.</w:t>
      </w:r>
    </w:p>
    <w:p>
      <w:r>
        <w:rPr>
          <w:b/>
        </w:rPr>
        <w:t xml:space="preserve">Esimerkki 0,848</w:t>
      </w:r>
    </w:p>
    <w:p>
      <w:r>
        <w:t xml:space="preserve">USB 3.0, näyttää siistiltä, nopea siirtonopeus.  Ei mitään muuta lisättävää oikeastaan, kuin että se tekee työnsä (minulla on ollut nämä pari kuukautta nyt... kuljettaa niitä kaikkialla).</w:t>
      </w:r>
    </w:p>
    <w:p>
      <w:r>
        <w:rPr>
          <w:b/>
        </w:rPr>
        <w:t xml:space="preserve">Tulos</w:t>
      </w:r>
    </w:p>
    <w:p>
      <w:r>
        <w:t xml:space="preserve">näyttää siistiltä, nopea siirtonopeus</w:t>
      </w:r>
    </w:p>
    <w:p>
      <w:r>
        <w:rPr>
          <w:b/>
        </w:rPr>
        <w:t xml:space="preserve">Esimerkki 0,849</w:t>
      </w:r>
    </w:p>
    <w:p>
      <w:r>
        <w:t xml:space="preserve">Langattomat yhteydet katkeavat sekä 2,4 GHz:n että 5 GHz:n taajuusalueilla, mikä vaatii uudelleenkäynnistystä lähes päivittäin.  Tämä on yhdenmukainen muiden arvostelujen sekä Netgearin foorumeilla esitettyjen valitusten kanssa.  Uusin laiteohjelmisto asennettiin, mutta se ei parantanut tilannetta.  Netgear ei vastannut foorumikirjoitukseeni.  BTW - langallinen, se on nopea ja toimii hyvin.</w:t>
      </w:r>
    </w:p>
    <w:p>
      <w:r>
        <w:rPr>
          <w:b/>
        </w:rPr>
        <w:t xml:space="preserve">Tulos</w:t>
      </w:r>
    </w:p>
    <w:p>
      <w:r>
        <w:t xml:space="preserve">se on nopea ja toimii hyvin.</w:t>
      </w:r>
    </w:p>
    <w:p>
      <w:r>
        <w:rPr>
          <w:b/>
        </w:rPr>
        <w:t xml:space="preserve">Esimerkki 0.850</w:t>
      </w:r>
    </w:p>
    <w:p>
      <w:r>
        <w:t xml:space="preserve">Juuri kuten kuvattu, hyvä laatu!</w:t>
      </w:r>
    </w:p>
    <w:p>
      <w:r>
        <w:rPr>
          <w:b/>
        </w:rPr>
        <w:t xml:space="preserve">Tulos</w:t>
      </w:r>
    </w:p>
    <w:p>
      <w:r>
        <w:t xml:space="preserve">loistava laatu!</w:t>
      </w:r>
    </w:p>
    <w:p>
      <w:r>
        <w:rPr>
          <w:b/>
        </w:rPr>
        <w:t xml:space="preserve">Esimerkki 0,851</w:t>
      </w:r>
    </w:p>
    <w:p>
      <w:r>
        <w:t xml:space="preserve">Rakastan tämän tarjoamaa lisäakun käyttöikää, se sopii täydellisesti, ja pohjassa oleva "pullistuma" on ylimääräinen "etu", sillä se ei ole vain lisäkapasiteetti, vaan se antaa tuulettimelle enemmän jäähdytysilmaa kovalta pinnalta. Mukava takuuvaihtoehto myös pienellä lisämaksulla.</w:t>
      </w:r>
    </w:p>
    <w:p>
      <w:r>
        <w:rPr>
          <w:b/>
        </w:rPr>
        <w:t xml:space="preserve">Tulos</w:t>
      </w:r>
    </w:p>
    <w:p>
      <w:r>
        <w:t xml:space="preserve">Toimii mainostetusti, täydellisesti!</w:t>
      </w:r>
    </w:p>
    <w:p>
      <w:r>
        <w:rPr>
          <w:b/>
        </w:rPr>
        <w:t xml:space="preserve">Esimerkki 0,852</w:t>
      </w:r>
    </w:p>
    <w:p>
      <w:r>
        <w:t xml:space="preserve">Ensimmäisellä kerralla, kun käytin vetoketjua edessä, se ei toiminut. Vedin sulkeakseni sen, ja kädessäni oleva osa vain jatkoi menoaan. Pysäytin sen. Mikään ei saanut sitä kiinni. Ilmeisesti,</w:t>
      </w:r>
    </w:p>
    <w:p>
      <w:r>
        <w:rPr>
          <w:b/>
        </w:rPr>
        <w:t xml:space="preserve">Tulos</w:t>
      </w:r>
    </w:p>
    <w:p>
      <w:r>
        <w:t xml:space="preserve">Huono laatu vetoketju</w:t>
      </w:r>
    </w:p>
    <w:p>
      <w:r>
        <w:rPr>
          <w:b/>
        </w:rPr>
        <w:t xml:space="preserve">Esimerkki 0,853</w:t>
      </w:r>
    </w:p>
    <w:p>
      <w:r>
        <w:t xml:space="preserve">Rakennuksen laatu ei ole kovin hyvä. Peukalotikut kuluvat nopeasti, ja sinun on hankittava peukalokahvat, jos et halua repiä hiuksiasi irti, kun sormesi liukuu paljaalla muovilla.</w:t>
      </w:r>
    </w:p>
    <w:p>
      <w:r>
        <w:rPr>
          <w:b/>
        </w:rPr>
        <w:t xml:space="preserve">Tulos</w:t>
      </w:r>
    </w:p>
    <w:p>
      <w:r>
        <w:t xml:space="preserve">Rakennuksen laatu ei ole kovin hyvä. Peukalotikut kuluvat nopeasti</w:t>
      </w:r>
    </w:p>
    <w:p>
      <w:r>
        <w:rPr>
          <w:b/>
        </w:rPr>
        <w:t xml:space="preserve">Esimerkki 0,854</w:t>
      </w:r>
    </w:p>
    <w:p>
      <w:r>
        <w:t xml:space="preserve">Rakastan Kindleäni, ja on mukavaa, että voin ladata kirjoja niin nopeasti.     Minun ongelmani on harmaantunut lukunäyttö. Kirjakaupan kirjojen kansia on lähes mahdoton lukea harmaata näyttöä vasten ja teksti häipyy taustalle, kun on lukenut jonkin aikaa. Haluan jatkuvasti säätää näyttöä.     Hankin kindle-sovelluksen iphoneen. Minusta on miellyttävämpää lukea kirjojani iphonella, koska iphonen tausta on valkoinen. Minun on kirjaimellisesti sammutettava kindle ja jatkettava lukemista iphonella.    Mahdollisuus vaihtaa näyttö harmaasta valkoiseksi pitäisi olla osa kindlen asetuksia.  Tätä suurta ongelmaa lukuun ottamatta muut Kindlen ominaisuudet ovat loistavia.</w:t>
      </w:r>
    </w:p>
    <w:p>
      <w:r>
        <w:rPr>
          <w:b/>
        </w:rPr>
        <w:t xml:space="preserve">Tulos</w:t>
      </w:r>
    </w:p>
    <w:p>
      <w:r>
        <w:t xml:space="preserve">Se on todella kiva, mutta harmaata näyttöä on vaikea lukea!</w:t>
      </w:r>
    </w:p>
    <w:p>
      <w:r>
        <w:rPr>
          <w:b/>
        </w:rPr>
        <w:t xml:space="preserve">Esimerkki 0,855</w:t>
      </w:r>
    </w:p>
    <w:p>
      <w:r>
        <w:t xml:space="preserve">Ehdottomasti rakastan ja suosittelen tätä kantta. Olen innokas lukija, joka käyttää sytytintä usein päivän mittaan aina, kun minulla on hetki aikaa lukea. Tämän mallin avulla pääsen helposti käsiksi kindleeni muutamassa sekunnissa. Taitan vain kannen takaisin ja luen. En ota sitä pois kotelosta tai mitään. Käytän tätä ensisijaisesti kotona ja käytän matkoilla erilaista suojusta, jossa on enemmän pehmusteita ja suojaa, mutta tämä on suosikkini, varsinkin tuossa tyylikkäässä vaaleanpunaisessa ja vihreässä!</w:t>
      </w:r>
    </w:p>
    <w:p>
      <w:r>
        <w:rPr>
          <w:b/>
        </w:rPr>
        <w:t xml:space="preserve">Tulos</w:t>
      </w:r>
    </w:p>
    <w:p>
      <w:r>
        <w:t xml:space="preserve">Preppy ja täydellinen</w:t>
      </w:r>
    </w:p>
    <w:p>
      <w:r>
        <w:rPr>
          <w:b/>
        </w:rPr>
        <w:t xml:space="preserve">Esimerkki 0,856</w:t>
      </w:r>
    </w:p>
    <w:p>
      <w:r>
        <w:t xml:space="preserve">Tämä kotelo sopii täydellisesti Kindle Paperwhite -lukulaitteeseeni, ja muotoillun kädensijan ansiosta Kindleä on erittäin mukava pitää missä tahansa asennossa. En epäröi suositella. Amazonin olisi itse asiassa pitänyt tarjota tätä pakettikombinaationa.</w:t>
      </w:r>
    </w:p>
    <w:p>
      <w:r>
        <w:rPr>
          <w:b/>
        </w:rPr>
        <w:t xml:space="preserve">Tulos</w:t>
      </w:r>
    </w:p>
    <w:p>
      <w:r>
        <w:t xml:space="preserve">Erittäin mukava tuote</w:t>
      </w:r>
    </w:p>
    <w:p>
      <w:r>
        <w:rPr>
          <w:b/>
        </w:rPr>
        <w:t xml:space="preserve">Esimerkki 0,857</w:t>
      </w:r>
    </w:p>
    <w:p>
      <w:r>
        <w:t xml:space="preserve">Hyvä!</w:t>
      </w:r>
    </w:p>
    <w:p>
      <w:r>
        <w:rPr>
          <w:b/>
        </w:rPr>
        <w:t xml:space="preserve">Tulos</w:t>
      </w:r>
    </w:p>
    <w:p>
      <w:r>
        <w:t xml:space="preserve">Viisi tähteä</w:t>
      </w:r>
    </w:p>
    <w:p>
      <w:r>
        <w:rPr>
          <w:b/>
        </w:rPr>
        <w:t xml:space="preserve">Esimerkki 0,858</w:t>
      </w:r>
    </w:p>
    <w:p>
      <w:r>
        <w:t xml:space="preserve">Joten tilasin yhden itselleni (valkoinen A13 Dragon Touch) ja rakastuin siihen, kun se tuli kotiini, toin sen luokkaan sen jälkeen, kun se oli ladattu täyteen ja luokan aikana, huomasin, että se voi joskus vikaantua, kestää ikuisesti ladata tietyn sivun, jos olet kiireinen sivu Webissä se jäätyisi ja toimisi uudelleen noin 2 minuuttia myöhemmin. Riippumatta siitä, miten se toimii, nautin silti sen käytöstä, pelaan sillä pelejä ja aion korvata sen puhelimellani, koska on olemassa sovelluksia, jotka voi ladata, jotta sitä voi käyttää täsmälleen kuten puhelinta.&lt;br /&gt;&lt;br /&gt;Samana päivänä, kun sain sen, päätin tilata kaksi muuta siskojeni syntymäpäiväksi (musta A13 ja sininen A13 Dragon touch). Se saapui kotiini kaksi päivää myöhemmin, mutta kun yritin ladata niitä, aukot olivat liian löysät tai liian pienet, eikä laturi edes mennyt sisään. Luulin, että se oli laturin vika, mutta sitten kokeilin sitä valkoisella tabletillani ja laturit toimivat hyvin. Olen palauttamassa niitä ja saamassa hyvitystä, koska 200 dollaria kahdesta rikkinäisestä tabletista ei tehnyt minua onnelliseksi. &lt;br /&gt;&lt;br /&gt;Tämän tapauksen jälkeen en TODENNÄKÖISESTI tilaa enää yhtään tällaista tablettia, koska minulla on luultavasti sama ongelma uudelleen. Mutta mielestäni se on hintansa arvoinen, jos tabletti saa kotiisi ja toimii ja suosittelen sitä ihmisille, jotka eivät halua maksaa iPadista tai muista kalliista tableteista. Sitä en kuitenkaan ymmärrä, miksi ensimmäinen tilaamani tabletti toimi, mutta kaksi sen jälkeen tullutta ei? Kuten kaikki sanovat, saat mitä maksat.&lt;br /&gt;&lt;br /&gt;__________________________________________________________&lt;br /&gt;UPDATE-&lt;br /&gt;&lt;br /&gt;Olen imenyt itseäni ja päätin tilata toisen. Tällä kertaa tabletti tuli taas sekaisin, mutta pidin sen, koska vaikka laturin aukko oli liian pieni, riitti, että kytkin näppäimistöjohdon ja reiät tasoittuivat. Tabletti toimii edelleen samalla tavalla, hieman hitaasti, jäätyy usein ja käytti kaikki 6 gigatavua, jotka olivat käytettävissä, koska tabletin mukana tuli asennettuja sovelluksia. Akun kesto on kamala, kestää minulle 30 min - 1 tunti, koska käytän tablettia usein. -Saat mitä maksat.&lt;br /&gt;&lt;br /&gt;Kahden kuukauden jälkeen läppärin näytöt halkeilivat, ja kun ne halkeilivat, ne hajosivat kuin teipattu muovi. Toimii kaikki hitaasti ja rahat menevät vain hukkaan. ÄLÄ OSTA SITÄ.</w:t>
      </w:r>
    </w:p>
    <w:p>
      <w:r>
        <w:rPr>
          <w:b/>
        </w:rPr>
        <w:t xml:space="preserve">Tulos</w:t>
      </w:r>
    </w:p>
    <w:p>
      <w:r>
        <w:t xml:space="preserve">Se on ihan okei.</w:t>
      </w:r>
    </w:p>
    <w:p>
      <w:r>
        <w:rPr>
          <w:b/>
        </w:rPr>
        <w:t xml:space="preserve">Esimerkki 0,859</w:t>
      </w:r>
    </w:p>
    <w:p>
      <w:r>
        <w:t xml:space="preserve">Modulaarinen virtalähde, jolla on hyvä luokitus ja paljon virtaa.&lt;br /&gt;&lt;br /&gt;Minun toimii hyvin, vähän tai ei lainkaan tuulettimen melua (tai ainakin vähemmän kuin muut tuulettimeni) ja mukana tuli kaikki mitä tarvitsin ja enemmänkin kaapelit</w:t>
      </w:r>
    </w:p>
    <w:p>
      <w:r>
        <w:rPr>
          <w:b/>
        </w:rPr>
        <w:t xml:space="preserve">Tulos</w:t>
      </w:r>
    </w:p>
    <w:p>
      <w:r>
        <w:t xml:space="preserve">AMAZING</w:t>
      </w:r>
    </w:p>
    <w:p>
      <w:r>
        <w:rPr>
          <w:b/>
        </w:rPr>
        <w:t xml:space="preserve">Esimerkki 0,860</w:t>
      </w:r>
    </w:p>
    <w:p>
      <w:r>
        <w:t xml:space="preserve">Rakastan tätä laukkua. Se on ammattimainen ja melko hyvin tehty. On pettymys, että minä ja muut ovat huomauttaneet, että se ei sovi 15,4\\\" kannettavalle tietokoneelle keskimmäiseen pehmustettuun hihaan, kuten mainostetaan. Siihen saattaa mahtua vain 13\\\". Jos tämä yksi suunnitteluvirhe voitaisiin korjata, se olisi erinomainen kannettava tietokoneen laukku. Työnä joudun laittamaan kannettavan tietokoneen toiselle sivualueelle. Se toimii edelleen, mutta ei toimi kuten mainostetaan. Älä anna sen estää sinua, jos etsit tyylikästä laukkua. Mikään ei voita ulkonäköä. Toiminto voisi olla parempi noin sisäinen kannettavan tietokoneen osa on ainoa ei-toimiva osa.</w:t>
      </w:r>
    </w:p>
    <w:p>
      <w:r>
        <w:rPr>
          <w:b/>
        </w:rPr>
        <w:t xml:space="preserve">Tulos</w:t>
      </w:r>
    </w:p>
    <w:p>
      <w:r>
        <w:t xml:space="preserve">Mukava, mutta....ei sovi 15.4 kannettavaan tietokoneeseen kuten mainostetaan.</w:t>
      </w:r>
    </w:p>
    <w:p>
      <w:r>
        <w:rPr>
          <w:b/>
        </w:rPr>
        <w:t xml:space="preserve">Esimerkki 0,861</w:t>
      </w:r>
    </w:p>
    <w:p>
      <w:r>
        <w:t xml:space="preserve">Käytän tätä reititintä kotona ja yhdistän VPN:n kautta SnapGeariin toimistolla.  VPN:n käyttöönotto kesti noin 10 minuuttia, eikä se ole sen jälkeen epäonnistunut kertaakaan.  Suurin ongelma VPN:n perustamisessa oli löytää protokolla, joka oli yhteinen sekä reitittimelle että SnapGearille.  EnGenius-reitittimessä on useita eri protokollia valittavana, ja koska en ole varsinainen verkkoguru, niiden läpikäyminen vei muutaman minuutin.    Paikallisverkossa minulla on johdonmukainen 1 Gbps-yhteys.  Viivettä ei esiinny, kun suoratoistoja lähetetään tietokoneelta PS3:een tai XBOXiin.  Suoratoistan myös suoraan internetistä, eikä ongelmia ole koskaan ollut.  Opin myös, että tarvitset kaikki 8 johtoa saadaksesi 1 Gbps:n nopeuden.  Olin jakanut cat 5 -yhteyteni kahteen yhteyteen, joissa kummassakin oli 4 johtoa, enkä saanut 1 Gbps-yhteyttä.  Kun \\"purin\" yhteyden, se toimi kuin rasvattu.  Käytin aiemmin Linksys VPN-reititintä, ja jos minulla oli lokitiedosto-vaihtoehto päällä, se kaatui, kun osuin verkkosivustoihin, kuten Amazoniin (googlaa Amazonin kaatuminen Linksys) ja Fandangoon.  Tämä reititin ei ole mitään ongelmaa, kun mitään sivustoja, jotka olen löytänyt.    Langaton toimii hyvin.  Minulla on reititin kellarissa ja minulla oli 80 % signaali, kun yläkerrassa ja 50-60 metrin päässä.    Minulla on ollut vain yksi ongelma reitittimen kanssa, ja se on DNS-rele.  Reitittimen uudelleenkäynnistyksen jälkeen en päässyt internetiin.  DHCP määritteli reitittimen IP-osoitteen DNS-palvelimeksi, mutta se ei toiminut.  Asetin reitittimen määrittämään palveluntarjoajani DNS-palvelimen, ja kaikki toimi jälleen.  Käyttöliittymä on erilainen kuin muilla reitittimillä, ja kestää hetken löytää etsimänsä.  DHCP:n kautta staattista IP-osoitetta määritettäessä ei myöskään ole kommenttiosaa, vaan ainoastaan MAC- ja IP-kenttä.  Tämä ei ole iso asia, mutta olisi mukava saada kommenttikenttä, jossa lukee 00:00:00:00:00:00 192.168.1.50 Office tai jotain vastaavaa.  Nämä ovat pieniä asioita, eivätkä ne ole mitään, joista välitän suuresti.    Kaiken kaikkiaan rakastan tätä reititintä se on eksponentiaalisesti parempi kuin reitittimet, jotka maksavat 2 tai 3 kertaa niin paljon.  Koska kyseessä on tuntematon tuotemerkki, ainakin minulle, olin hieman huolissani.  Se on osoittautunut loistavaksi reitittimeksi ja olen siihen erittäin tyytyväinen.  Suosittelen tätä reititintä kaikille, jotka tarvitsevat VPN-reititintä.</w:t>
      </w:r>
    </w:p>
    <w:p>
      <w:r>
        <w:rPr>
          <w:b/>
        </w:rPr>
        <w:t xml:space="preserve">Tulos</w:t>
      </w:r>
    </w:p>
    <w:p>
      <w:r>
        <w:t xml:space="preserve">Rakastan tätä reititintä</w:t>
      </w:r>
    </w:p>
    <w:p>
      <w:r>
        <w:rPr>
          <w:b/>
        </w:rPr>
        <w:t xml:space="preserve">Esimerkki 0,862</w:t>
      </w:r>
    </w:p>
    <w:p>
      <w:r>
        <w:t xml:space="preserve">Tämä näppäimistö ei ole aivan sitä, mitä halusin.  Halusin laadukkaamman näppäimistön.  Luulen, että se olisi ollut ihan ok, mutta minut on hemmoteltu lenovolla.</w:t>
      </w:r>
    </w:p>
    <w:p>
      <w:r>
        <w:rPr>
          <w:b/>
        </w:rPr>
        <w:t xml:space="preserve">Tulos</w:t>
      </w:r>
    </w:p>
    <w:p>
      <w:r>
        <w:t xml:space="preserve">Logitech</w:t>
      </w:r>
    </w:p>
    <w:p>
      <w:r>
        <w:rPr>
          <w:b/>
        </w:rPr>
        <w:t xml:space="preserve">Esimerkki 0,863</w:t>
      </w:r>
    </w:p>
    <w:p>
      <w:r>
        <w:t xml:space="preserve">Koska en ole lainkaan teknikko, tämä on mielestäni loistava tuote.  Otin sen käyttöön ja varmuuskopioin iTunesin ja valokuva-albumini alle 10 minuutissa.  Olen samaa mieltä niiden kanssa, joiden mielestä olisi hyvä olla jonkinlainen on/off-kytkin, mutta se ei ole iso asia.</w:t>
      </w:r>
    </w:p>
    <w:p>
      <w:r>
        <w:rPr>
          <w:b/>
        </w:rPr>
        <w:t xml:space="preserve">Tulos</w:t>
      </w:r>
    </w:p>
    <w:p>
      <w:r>
        <w:t xml:space="preserve">Erinomaista.  En kadu</w:t>
      </w:r>
    </w:p>
    <w:p>
      <w:r>
        <w:rPr>
          <w:b/>
        </w:rPr>
        <w:t xml:space="preserve">Esimerkki 0,864</w:t>
      </w:r>
    </w:p>
    <w:p>
      <w:r>
        <w:t xml:space="preserve">Tilasin tämän marraskuussa 2013.  90 päivän takuu ei kestänyt kauan, sitten se lopetti toimintansa huhtikuussa.  Ahh!  En enää koskaan osta Ciscon reititintä.  Amazonissa on TP Linkin tekemä 20 dollarin reititin.  Olen ostanut niitä 4 kappaletta ja ne kaikki toimivat loistavasti!</w:t>
      </w:r>
    </w:p>
    <w:p>
      <w:r>
        <w:rPr>
          <w:b/>
        </w:rPr>
        <w:t xml:space="preserve">Tulos</w:t>
      </w:r>
    </w:p>
    <w:p>
      <w:r>
        <w:t xml:space="preserve">Olen ostanut niitä 4 kappaletta, ja ne kaikki toimivat hienosti!</w:t>
      </w:r>
    </w:p>
    <w:p>
      <w:r>
        <w:rPr>
          <w:b/>
        </w:rPr>
        <w:t xml:space="preserve">Esimerkki 0,865</w:t>
      </w:r>
    </w:p>
    <w:p>
      <w:r>
        <w:t xml:space="preserve">Ostin nämä kaapelit Garmin 260W GPS -laitteeseeni, jotta voisin ladata Garminin sivustolta. Toimivat täydellisesti, ovat pitkät ja edulliset. En näe mitään syytä kuluttaa enempää.</w:t>
      </w:r>
    </w:p>
    <w:p>
      <w:r>
        <w:rPr>
          <w:b/>
        </w:rPr>
        <w:t xml:space="preserve">Tulos</w:t>
      </w:r>
    </w:p>
    <w:p>
      <w:r>
        <w:t xml:space="preserve">Täydelliset edulliset kaapelit</w:t>
      </w:r>
    </w:p>
    <w:p>
      <w:r>
        <w:rPr>
          <w:b/>
        </w:rPr>
        <w:t xml:space="preserve">Esimerkki 0,866</w:t>
      </w:r>
    </w:p>
    <w:p>
      <w:r>
        <w:t xml:space="preserve">Viimeisimmällä matkallani olen näköjään jättänyt Kindlen laturin taakseni.  Palattuani Yhdysvaltoihin tilasin Amazonista korvaavan laturin, ja se saapui vain muutamassa päivässä, mitä arvostin suuresti.  Yksi tämän sovittimen hieno asia on, että sitä voidaan käyttää maailmanlaajuisesti vaihto- tai tasavirralla.  On kuitenkin käytettävä asianmukaisia pistokkeita.</w:t>
      </w:r>
    </w:p>
    <w:p>
      <w:r>
        <w:rPr>
          <w:b/>
        </w:rPr>
        <w:t xml:space="preserve">Tulos</w:t>
      </w:r>
    </w:p>
    <w:p>
      <w:r>
        <w:t xml:space="preserve">Kindle-laturi ja sovitin</w:t>
      </w:r>
    </w:p>
    <w:p>
      <w:r>
        <w:rPr>
          <w:b/>
        </w:rPr>
        <w:t xml:space="preserve">Esimerkki 0,867</w:t>
      </w:r>
    </w:p>
    <w:p>
      <w:r>
        <w:t xml:space="preserve">Alhainen hinta. Hyvä suoja hintaansa nähden. Hyvä ostos. Kokeile päivitystä tähän tablettiin. Se antaa kaikki tarvitsemasi lisävarusteet.</w:t>
      </w:r>
    </w:p>
    <w:p>
      <w:r>
        <w:rPr>
          <w:b/>
        </w:rPr>
        <w:t xml:space="preserve">Tulos</w:t>
      </w:r>
    </w:p>
    <w:p>
      <w:r>
        <w:t xml:space="preserve">pakki</w:t>
      </w:r>
    </w:p>
    <w:p>
      <w:r>
        <w:rPr>
          <w:b/>
        </w:rPr>
        <w:t xml:space="preserve">Esimerkki 0,868</w:t>
      </w:r>
    </w:p>
    <w:p>
      <w:r>
        <w:t xml:space="preserve">Käyttäkää sitä tai menettäkää se, ihmiset.  Jos teet paljon tietojen syöttöä tai tietokonetyötä, tämä auttaa pitämään ranteesi ja kätesi hyvin paikoillaan ja joustavina.</w:t>
      </w:r>
    </w:p>
    <w:p>
      <w:r>
        <w:rPr>
          <w:b/>
        </w:rPr>
        <w:t xml:space="preserve">Tulos</w:t>
      </w:r>
    </w:p>
    <w:p>
      <w:r>
        <w:t xml:space="preserve">Ergo on oikea tapa toimia</w:t>
      </w:r>
    </w:p>
    <w:p>
      <w:r>
        <w:rPr>
          <w:b/>
        </w:rPr>
        <w:t xml:space="preserve">Esimerkki 0,869</w:t>
      </w:r>
    </w:p>
    <w:p>
      <w:r>
        <w:t xml:space="preserve">iloinen ja tyytyväinen</w:t>
      </w:r>
    </w:p>
    <w:p>
      <w:r>
        <w:rPr>
          <w:b/>
        </w:rPr>
        <w:t xml:space="preserve">Tulos</w:t>
      </w:r>
    </w:p>
    <w:p>
      <w:r>
        <w:t xml:space="preserve">Viisi tähteä</w:t>
      </w:r>
    </w:p>
    <w:p>
      <w:r>
        <w:rPr>
          <w:b/>
        </w:rPr>
        <w:t xml:space="preserve">Esimerkki 0,870</w:t>
      </w:r>
    </w:p>
    <w:p>
      <w:r>
        <w:t xml:space="preserve">Tuote tekee juuri sen, mitä sen on tarkoitus tehdä, ja samalla se on helppo nähdä kiiltävillä alueilla.  Helppo asentaa, kohtuuhintainen ja sopii täydellisesti Kindlen näytölle.</w:t>
      </w:r>
    </w:p>
    <w:p>
      <w:r>
        <w:rPr>
          <w:b/>
        </w:rPr>
        <w:t xml:space="preserve">Tulos</w:t>
      </w:r>
    </w:p>
    <w:p>
      <w:r>
        <w:t xml:space="preserve">Näyttö suojaa ja heijastaa valoa</w:t>
      </w:r>
    </w:p>
    <w:p>
      <w:r>
        <w:rPr>
          <w:b/>
        </w:rPr>
        <w:t xml:space="preserve">Esimerkki 0,871</w:t>
      </w:r>
    </w:p>
    <w:p>
      <w:r>
        <w:t xml:space="preserve">paljon sovelluksia halusimme ei ole saatavilla Kindle ja lukeminen auringonvalossa on vaikeaa, mutta suuri kuva</w:t>
      </w:r>
    </w:p>
    <w:p>
      <w:r>
        <w:rPr>
          <w:b/>
        </w:rPr>
        <w:t xml:space="preserve">Tulos</w:t>
      </w:r>
    </w:p>
    <w:p>
      <w:r>
        <w:t xml:space="preserve">hyvä mutta rajallinen</w:t>
      </w:r>
    </w:p>
    <w:p>
      <w:r>
        <w:rPr>
          <w:b/>
        </w:rPr>
        <w:t xml:space="preserve">Esimerkki 0,872</w:t>
      </w:r>
    </w:p>
    <w:p>
      <w:r>
        <w:t xml:space="preserve">tämä tuote oli täydellinen helppo asentaa ja parempi kuin ostaa koko ulkoinen dvd-rom-asema. Voin nyt päivittää sitä tarpeen mukaan uudemmilla paremmilla asemilla sen sijaan, että ostaisin kokonaan uuden.</w:t>
      </w:r>
    </w:p>
    <w:p>
      <w:r>
        <w:rPr>
          <w:b/>
        </w:rPr>
        <w:t xml:space="preserve">Tulos</w:t>
      </w:r>
    </w:p>
    <w:p>
      <w:r>
        <w:t xml:space="preserve">wow</w:t>
      </w:r>
    </w:p>
    <w:p>
      <w:r>
        <w:rPr>
          <w:b/>
        </w:rPr>
        <w:t xml:space="preserve">Esimerkki 0,873</w:t>
      </w:r>
    </w:p>
    <w:p>
      <w:r>
        <w:t xml:space="preserve">Pidän siitä .</w:t>
      </w:r>
    </w:p>
    <w:p>
      <w:r>
        <w:rPr>
          <w:b/>
        </w:rPr>
        <w:t xml:space="preserve">Tulos</w:t>
      </w:r>
    </w:p>
    <w:p>
      <w:r>
        <w:t xml:space="preserve">Viisi tähteä</w:t>
      </w:r>
    </w:p>
    <w:p>
      <w:r>
        <w:rPr>
          <w:b/>
        </w:rPr>
        <w:t xml:space="preserve">Esimerkki 0,874</w:t>
      </w:r>
    </w:p>
    <w:p>
      <w:r>
        <w:t xml:space="preserve">Internet-yhdyskäytäväni on alakerran kotitoimistossani ja TV, streamer jne. ovat yläkerran olohuoneessa. Signaali oli kamala viimeiset 3 vuotta. Kokeilin WIFI-laajenninta, mutta silloinkin signaali oli heikko. Luin vihdoin arvostelun tästä tuotteesta ja powerline-verkoista yleensä. Kun sain lähetyksen Amazonin kautta, asensin toisen pään pistorasiaan, liitin ethernet-kaapelin yhdyskäytävän reitittimeen ja toisen laitteen yläkertaan. Jatkoin ethernet-kaapelia 100 Mbps:n ethernet-kytkimeen televisiota ja striimiä varten. Koska siinä on WIFI, olin skeptinen, että se edes toimisi. Virtajohtoyhteys paloi vihreänä ja WIFI-yhteys toimi 130 Mbps:n nopeudella. Se vain toimi. Taloni on 1200 neliöjalkaa, kaksi kerrosta. Seuraa vain mukana toimitettua asennusohjetta. Et voi mennä pieleen.</w:t>
      </w:r>
    </w:p>
    <w:p>
      <w:r>
        <w:rPr>
          <w:b/>
        </w:rPr>
        <w:t xml:space="preserve">Tulos</w:t>
      </w:r>
    </w:p>
    <w:p>
      <w:r>
        <w:t xml:space="preserve">Signaali oli kamala viimeiset 3 vuotta</w:t>
      </w:r>
    </w:p>
    <w:p>
      <w:r>
        <w:rPr>
          <w:b/>
        </w:rPr>
        <w:t xml:space="preserve">Esimerkki 0,875</w:t>
      </w:r>
    </w:p>
    <w:p>
      <w:r>
        <w:t xml:space="preserve">Ostin tämän näppäimistön ja kotelon Samsung Galaxy Tab 4, 10.1 in. &amp; se toimii hämmästyttävän hyvin!!! Minulla ei ole ollut minkäänlaisia ongelmia tämän näppäimistön kanssa. Rakastan sitä, että tablettini on nyt enemmän kuin kannettava tietokone!!!</w:t>
      </w:r>
    </w:p>
    <w:p>
      <w:r>
        <w:rPr>
          <w:b/>
        </w:rPr>
        <w:t xml:space="preserve">Tulos</w:t>
      </w:r>
    </w:p>
    <w:p>
      <w:r>
        <w:t xml:space="preserve">Master Match-up!!</w:t>
      </w:r>
    </w:p>
    <w:p>
      <w:r>
        <w:rPr>
          <w:b/>
        </w:rPr>
        <w:t xml:space="preserve">Esimerkki 0,876</w:t>
      </w:r>
    </w:p>
    <w:p>
      <w:r>
        <w:t xml:space="preserve">näppäimistön ja hiiren sujuva käyttö</w:t>
      </w:r>
    </w:p>
    <w:p>
      <w:r>
        <w:rPr>
          <w:b/>
        </w:rPr>
        <w:t xml:space="preserve">Tulos</w:t>
      </w:r>
    </w:p>
    <w:p>
      <w:r>
        <w:t xml:space="preserve">Viisi tähteä</w:t>
      </w:r>
    </w:p>
    <w:p>
      <w:r>
        <w:rPr>
          <w:b/>
        </w:rPr>
        <w:t xml:space="preserve">Esimerkki 0,877</w:t>
      </w:r>
    </w:p>
    <w:p>
      <w:r>
        <w:t xml:space="preserve">Inspiron N4010 -kannettavan tietokoneen näyttö hajosi.  Soitettuani Best Buyiin ja etsittyäni Internetistä parhaat hinnat, jotka löysin näytön vaihtamiseksi, olivat yli 200,00 dollaria ja kestäisivät vähintään viikon.  Löysin YouTubesta \"how-to\" -videon, joka näytti, miten näyttö vaihdetaan noin 7 minuutissa käyttäen kahta ruuvimeisseliä.  Tilasin näytön Amazonista, sain sen alle viikossa, eikä minulla ollut vaikeuksia korjata tietokonettani itse.  Sain juuri sen näytön, jonka tilasin, ja se toimii loistavasti.  Olen käyttänyt sitä nyt noin kuukauden ajan ilman minkäänlaisia ongelmia.  ****Päivitys: Siitä on yli kolme vuotta, kun vaihdoin kannettavan tietokoneeni näytön. Se toimii edelleen loistavasti!</w:t>
      </w:r>
    </w:p>
    <w:p>
      <w:r>
        <w:rPr>
          <w:b/>
        </w:rPr>
        <w:t xml:space="preserve">Tulos</w:t>
      </w:r>
    </w:p>
    <w:p>
      <w:r>
        <w:t xml:space="preserve">Säästyi paljon rahaa</w:t>
      </w:r>
    </w:p>
    <w:p>
      <w:r>
        <w:rPr>
          <w:b/>
        </w:rPr>
        <w:t xml:space="preserve">Esimerkki 0,878</w:t>
      </w:r>
    </w:p>
    <w:p>
      <w:r>
        <w:t xml:space="preserve">Ainoa haittapuoli minulle, joka ei ole tämän tuotteen vika, on se, että korttini vaatii kahden SATA-portin uhraamista tämän liittimen käyttämiseksi.  En ole vielä suorittanut nopeustestejä tällä, mutta se toimii Server 2012 R2 Standard OS -asemana Windows 8.1:n Hyper V:n kanssa, ja se on toiminut loistavasti.  Minulla on tämä Rosewill-palvelinrungossa ja käytän tällä hetkellä 12 kiintolevyä sen rinnalla.  Suosittelen lämpimästi.</w:t>
      </w:r>
    </w:p>
    <w:p>
      <w:r>
        <w:rPr>
          <w:b/>
        </w:rPr>
        <w:t xml:space="preserve">Tulos</w:t>
      </w:r>
    </w:p>
    <w:p>
      <w:r>
        <w:t xml:space="preserve">Suuri palvelimen käyttöjärjestelmäasema</w:t>
      </w:r>
    </w:p>
    <w:p>
      <w:r>
        <w:rPr>
          <w:b/>
        </w:rPr>
        <w:t xml:space="preserve">Esimerkki 0,879</w:t>
      </w:r>
    </w:p>
    <w:p>
      <w:r>
        <w:t xml:space="preserve">Tämä oli juuri sitä, mitä tarvitsin kahden palvelimen ohjaamiseen. Kaapelit olivat tarpeeksi pitkiä ulottumaan kaapin takaosaan, jopa silloin, kun liu'utin palvelinta ulos asentaakseni muistia tai muuta. Tietokoneiden välillä on erittäin helppo vaihtaa pienellä painikekytkimellä. En käytä äänikaapelia, mutta se on mukava olla.</w:t>
      </w:r>
    </w:p>
    <w:p>
      <w:r>
        <w:rPr>
          <w:b/>
        </w:rPr>
        <w:t xml:space="preserve">Tulos</w:t>
      </w:r>
    </w:p>
    <w:p>
      <w:r>
        <w:t xml:space="preserve">Suuri KVM-ratkaisu</w:t>
      </w:r>
    </w:p>
    <w:p>
      <w:r>
        <w:rPr>
          <w:b/>
        </w:rPr>
        <w:t xml:space="preserve">Esimerkki 0,880</w:t>
      </w:r>
    </w:p>
    <w:p>
      <w:r>
        <w:t xml:space="preserve">Olin hieman skeptinen tämän tuotteen ostamisessa joidenkin arvostelujen vuoksi. Pullo ja pyyhe ovat hieman odotettua pienempiä, mutta rehellisesti sanottuna se tekee ihmeitä. Käytän tätä tuotetta kannettavan tietokoneen ja jopa lasien puhdistamiseen. Voin rehellisesti sanoa, että se toimii loistavasti niin laseilleni kuin kannettavalle tietokoneellekin. Se oli ostamisen arvoinen!</w:t>
      </w:r>
    </w:p>
    <w:p>
      <w:r>
        <w:rPr>
          <w:b/>
        </w:rPr>
        <w:t xml:space="preserve">Tulos</w:t>
      </w:r>
    </w:p>
    <w:p>
      <w:r>
        <w:t xml:space="preserve">Mahtava tuote, vaikka se on hyvin pieni</w:t>
      </w:r>
    </w:p>
    <w:p>
      <w:r>
        <w:rPr>
          <w:b/>
        </w:rPr>
        <w:t xml:space="preserve">Esimerkki 0,881</w:t>
      </w:r>
    </w:p>
    <w:p>
      <w:r>
        <w:t xml:space="preserve">Tuote oli viallinen. Asensin kortin, mutta videota ei näkynyt eikä tietokone käynnistynyt. Kortin poistamisen jälkeen tietokone käynnistyi normaalisti. Sama käyttäytyminen havaittiin myös toisessa tietokoneessa. Kortin palauttaminen maksoi minulle 8 dollaria. Myyjä ilmoitti, että jos he testaavat kortin ja toteavat sen vialliseksi, he lähettävät minulle korvaavan kortin. He valitsivat hyvityksen, joten he todennäköisesti yrittävät myydä sen uudelleen jollekin toiselle.</w:t>
      </w:r>
    </w:p>
    <w:p>
      <w:r>
        <w:rPr>
          <w:b/>
        </w:rPr>
        <w:t xml:space="preserve">Tulos</w:t>
      </w:r>
    </w:p>
    <w:p>
      <w:r>
        <w:t xml:space="preserve">Tuote oli viallinen. Asensin kortin ja ...</w:t>
      </w:r>
    </w:p>
    <w:p>
      <w:r>
        <w:rPr>
          <w:b/>
        </w:rPr>
        <w:t xml:space="preserve">Esimerkki 0,882</w:t>
      </w:r>
    </w:p>
    <w:p>
      <w:r>
        <w:t xml:space="preserve">Google ei ole korjannut tätä tablettia sen julkaisun jälkeen ~noin 6 kuukautta. Tabletti on erittäin buginen, tabletit kaatuu, jäätyy vaatien hard reset, ja suurin ongelma MEMORY LEAK. Laite toimii aika lailla kuin siinä ei olisi lainkaan RAM-muistia. Aina kun haluat mennä kotiin sinun täytyy odottaa vähintään 2 sekuntia, joskus jopa 5-8 sekuntia, ja voit selvästi nähdä, että aloitusnäytön on ladattava tausta ja kuvakkeet hitaasti uudelleen, koska niitä ei ole RAM-muistissa nopeaa uudelleenlatausta varten. Myös multitasking on mahdotonta tämän takia. Ei ole väliä kuinka pieni sovellus on, jos siirryt toiseen sovellukseen ja yrität palata takaisin, se on melkoisen hidasta ja/tai lataa koko sovelluksen uudelleen kuin se olisi suljettu väkisin. Joskus tulen kotiin ja löydän tabletin täysin jäätyneenä, vaikka sitä ei ole käytetty. Odota, että joudut nollaamaan tämän tabletin vähintään joka toinen päivä säilyttämään jokseenkin toimivan käyttökokemuksen (jos se ei kaadu ja tarvitsee nollauksen joka tapauksessa)&lt;br /&gt;Myös näiden yksiköiden laadunvalvonta on erittäin huono. Monissa yksiköissä voi olla tai ei voi olla valovuotoa näytöllä (valkoinen valo reunoilla)&lt;br /&gt;Kaikki muut nexus laitteet ovat jo saaneet uusimmat päivitykset, mutta kaikki nexus 9 käyttäjät ovat olleet huijatut. Google on vilpittömästi velkaa kaikille nexus 9:n ostajille jonkinlaisen hyvityksen.</w:t>
      </w:r>
    </w:p>
    <w:p>
      <w:r>
        <w:rPr>
          <w:b/>
        </w:rPr>
        <w:t xml:space="preserve">Tulos</w:t>
      </w:r>
    </w:p>
    <w:p>
      <w:r>
        <w:t xml:space="preserve">Erittäin buginen ja google kieltäytyy julkaisemasta ohjelmistokorjaus BIG tunnettuja ongelmia ajoissa.</w:t>
      </w:r>
    </w:p>
    <w:p>
      <w:r>
        <w:rPr>
          <w:b/>
        </w:rPr>
        <w:t xml:space="preserve">Esimerkki 0,883</w:t>
      </w:r>
    </w:p>
    <w:p>
      <w:r>
        <w:t xml:space="preserve">Mieheni osti sen toimiston näppäimistönsä tilalle ja on vihdoin tyytyväinen tähän. Hän on myös luultavasti ainoa kaveri, joka toimittaa toimistoon omia tavaroitaan :-)</w:t>
      </w:r>
    </w:p>
    <w:p>
      <w:r>
        <w:rPr>
          <w:b/>
        </w:rPr>
        <w:t xml:space="preserve">Tulos</w:t>
      </w:r>
    </w:p>
    <w:p>
      <w:r>
        <w:t xml:space="preserve">... toimiston näppäimistön tilalle ja hän on tyytyväinen tähän vihdoin ja viimein</w:t>
      </w:r>
    </w:p>
    <w:p>
      <w:r>
        <w:rPr>
          <w:b/>
        </w:rPr>
        <w:t xml:space="preserve">Esimerkki 0,884</w:t>
      </w:r>
    </w:p>
    <w:p>
      <w:r>
        <w:t xml:space="preserve">Olen etsinyt Microsoft Wireless IntelliMouse Explorer 2 -hiirelleni korvaavaa laitetta, joka voisi hyödyntää MS Windows -käyttöjärjestelmän uusia ominaisuuksia.  Tämä hiiri _ei_ ole sellainen.  Se ei ole yhtä muokattavissa ja se on epämukava kädessäni.  En myöskään pidä siitä, että painikkeista puuttuu biotakaisinkytkentä.  Jatkan etsintää.</w:t>
      </w:r>
    </w:p>
    <w:p>
      <w:r>
        <w:rPr>
          <w:b/>
        </w:rPr>
        <w:t xml:space="preserve">Tulos</w:t>
      </w:r>
    </w:p>
    <w:p>
      <w:r>
        <w:t xml:space="preserve">Alkuperäisen Intellimouse-hiiren pettynyt korvaaja</w:t>
      </w:r>
    </w:p>
    <w:p>
      <w:r>
        <w:rPr>
          <w:b/>
        </w:rPr>
        <w:t xml:space="preserve">Esimerkki 0,885</w:t>
      </w:r>
    </w:p>
    <w:p>
      <w:r>
        <w:t xml:space="preserve">Näyttö on kirkas, eikä siinä ole häikäisyä tai epätarkkuutta, ja se on lähes tahraamaton.  Kynä liukuu sulavasti näytönsuojan yli.</w:t>
      </w:r>
    </w:p>
    <w:p>
      <w:r>
        <w:rPr>
          <w:b/>
        </w:rPr>
        <w:t xml:space="preserve">Tulos</w:t>
      </w:r>
    </w:p>
    <w:p>
      <w:r>
        <w:t xml:space="preserve">kirkas näytönsuoja</w:t>
      </w:r>
    </w:p>
    <w:p>
      <w:r>
        <w:rPr>
          <w:b/>
        </w:rPr>
        <w:t xml:space="preserve">Esimerkki 0,886</w:t>
      </w:r>
    </w:p>
    <w:p>
      <w:r>
        <w:t xml:space="preserve">Saapui ennen aikataulun mukaista toimitusta.  Laadukas ja toimii erinomaisesti.</w:t>
      </w:r>
    </w:p>
    <w:p>
      <w:r>
        <w:rPr>
          <w:b/>
        </w:rPr>
        <w:t xml:space="preserve">Tulos</w:t>
      </w:r>
    </w:p>
    <w:p>
      <w:r>
        <w:t xml:space="preserve">Laadukas ja toimii erinomaisesti.</w:t>
      </w:r>
    </w:p>
    <w:p>
      <w:r>
        <w:rPr>
          <w:b/>
        </w:rPr>
        <w:t xml:space="preserve">Esimerkki 0,887</w:t>
      </w:r>
    </w:p>
    <w:p>
      <w:r>
        <w:t xml:space="preserve">Minulla on ollut tämä tapaus 2 vuotta ja se toimii hyvin. Vähän pieni minun set-up, koska olen ajaa 5 kiintolevyt 2 levyasemat. vesijäähdytys, gtx 460. Jos se ei olisi minun modulaarinen virtalähde tämä olisi melko ahdas sisällä.</w:t>
      </w:r>
    </w:p>
    <w:p>
      <w:r>
        <w:rPr>
          <w:b/>
        </w:rPr>
        <w:t xml:space="preserve">Tulos</w:t>
      </w:r>
    </w:p>
    <w:p>
      <w:r>
        <w:t xml:space="preserve">suuri mid tower tapauksessa</w:t>
      </w:r>
    </w:p>
    <w:p>
      <w:r>
        <w:rPr>
          <w:b/>
        </w:rPr>
        <w:t xml:space="preserve">Esimerkki 0.888</w:t>
      </w:r>
    </w:p>
    <w:p>
      <w:r>
        <w:t xml:space="preserve">Käytän tätä asemaa (32gb) Uspeed USB 3.0 7-portin keskittimen kanssa ja se lentää. Käytän kopioida kansioita suuria photoshoped tif-tiedostoja ja olen todella yllättynyt siitä, kuinka nopeasti se on. Täytyy käyttää jonkin aikaa nähdä, jos se on myös luotettava ja kestävä. Mutta se on paksu pikku kaveri, kuten muutkin ovat sanoneet.</w:t>
      </w:r>
    </w:p>
    <w:p>
      <w:r>
        <w:rPr>
          <w:b/>
        </w:rPr>
        <w:t xml:space="preserve">Tulos</w:t>
      </w:r>
    </w:p>
    <w:p>
      <w:r>
        <w:t xml:space="preserve">Nopea, nopea, paksu Nopea</w:t>
      </w:r>
    </w:p>
    <w:p>
      <w:r>
        <w:rPr>
          <w:b/>
        </w:rPr>
        <w:t xml:space="preserve">Esimerkki 0,889</w:t>
      </w:r>
    </w:p>
    <w:p>
      <w:r>
        <w:t xml:space="preserve">Olen erittäin tyytyväinen iPadiin, ja se oli paljon halvempi kuin paikallinen myymäläni tarjosi.  Minulla ei ollut mitään ongelmia lisätä siihen Apple Care -palvelua, ja se toimii täydellisesti.</w:t>
      </w:r>
    </w:p>
    <w:p>
      <w:r>
        <w:rPr>
          <w:b/>
        </w:rPr>
        <w:t xml:space="preserve">Tulos</w:t>
      </w:r>
    </w:p>
    <w:p>
      <w:r>
        <w:t xml:space="preserve">Hyvä tarjous iPadista.</w:t>
      </w:r>
    </w:p>
    <w:p>
      <w:r>
        <w:rPr>
          <w:b/>
        </w:rPr>
        <w:t xml:space="preserve">Esimerkki 0,890</w:t>
      </w:r>
    </w:p>
    <w:p>
      <w:r>
        <w:t xml:space="preserve">Tämä ostettiin lahjaksi ystävälle, joka asuu ulkomailla. Lähetin tämän ystävälleni joulukuussa, ja se tullattiin helmikuussa - viikkoja palautusoikeuden päättymisen jälkeen. Ostin tämän kaikkien ylistävien arvostelujen, yksinkertaisen asennuksen ja hämmästyttävän kuvan- ja äänenlaadun vuoksi. Mutta kuvanlaatu on surkea, rakeinen ja jäätyy usein. En voi kommentoida äänenlaatua - koska laitteeseen ei ollut liitetty tai paketissa ei ollut äänijohtoa. Tuhlasin rahani tuotteeseen, jota en voi palauttaa, koska se viivästyi tullissa.</w:t>
      </w:r>
    </w:p>
    <w:p>
      <w:r>
        <w:rPr>
          <w:b/>
        </w:rPr>
        <w:t xml:space="preserve">Tulos</w:t>
      </w:r>
    </w:p>
    <w:p>
      <w:r>
        <w:t xml:space="preserve">Puuttuvat olennaiset osat - Video USB-johto mukana, äänijohto puuttuu.</w:t>
      </w:r>
    </w:p>
    <w:p>
      <w:r>
        <w:rPr>
          <w:b/>
        </w:rPr>
        <w:t xml:space="preserve">Esimerkki 0,891</w:t>
      </w:r>
    </w:p>
    <w:p>
      <w:r>
        <w:t xml:space="preserve">loistava tuote erityisesti lapsille. Ostin sen 7-vuotiaalle lapselleni ja olen hyvin luottavainen tuotteen suhteen, kun se osuu lattialle.</w:t>
      </w:r>
    </w:p>
    <w:p>
      <w:r>
        <w:rPr>
          <w:b/>
        </w:rPr>
        <w:t xml:space="preserve">Tulos</w:t>
      </w:r>
    </w:p>
    <w:p>
      <w:r>
        <w:t xml:space="preserve">rakkaus, rakkaus, rakkaus</w:t>
      </w:r>
    </w:p>
    <w:p>
      <w:r>
        <w:rPr>
          <w:b/>
        </w:rPr>
        <w:t xml:space="preserve">Esimerkki 0,892</w:t>
      </w:r>
    </w:p>
    <w:p>
      <w:r>
        <w:t xml:space="preserve">Nämä ovat hienoja, minulla on ollut 3, tämä on hieno väri. Syynä siihen, että minulla on ollut 3, on kuitenkin se, että alareunan kulma takana vasemmalla tai oikealla puolella katkeaa muutaman kuukauden kuluttua, en tiedä miksi.</w:t>
      </w:r>
    </w:p>
    <w:p>
      <w:r>
        <w:rPr>
          <w:b/>
        </w:rPr>
        <w:t xml:space="preserve">Tulos</w:t>
      </w:r>
    </w:p>
    <w:p>
      <w:r>
        <w:t xml:space="preserve">Suuri väri</w:t>
      </w:r>
    </w:p>
    <w:p>
      <w:r>
        <w:rPr>
          <w:b/>
        </w:rPr>
        <w:t xml:space="preserve">Esimerkki 0,893</w:t>
      </w:r>
    </w:p>
    <w:p>
      <w:r>
        <w:t xml:space="preserve">Tämä kotelo on ja tekee kaiken sen, mitä se väittää voivansa.  Nahka on sitä, mitä voit odottaa hintaan nähden, ja rakenne on erinomainen.  Käytän jalustaominaisuutta autoni kojelaudalla katsellakseni ohjelmia, jotka olen ladannut kotona, ja olen huomannut sen olevan erittäin tukeva. Se ei heilahda tai putoa. Se tekee sen, mitä sen on tarkoitus tehdä.  Hihna, joka pitää sen kiinni, saattaa olla ongelma myöhemmin, mutta kuukauden käytön jälkeen se on edelleen hyvässä kunnossa, samoin kuin muu kansi.  Itse asiassa se suojaa Firea niin hyvin, etten ollut edes huolissani, kun pudotin sen kahteen otteeseen.  Osta tämä pienellä ylimääräisellä rahalla, etkä tule katumaan.  Myös Amazonin asiakaspalvelu on parasta!  USPS väittää toimittaneensa suojukseni jouluviikon tiistaina, mutta en saanut sitä.  Luulen, että he toimittivat sen vanhaan osoitteeseeni, mutta he kielsivät sen ja olivat absoulutely ei apua, kuten voit odottaa.  Benjamin Franklin olisi kauhuissaan, jos hän tietäisi, mitä asiakaspalvelua hänen luomakunnassaan on tarjolla.  Amazon toisaalta pyysi anteeksi ikään kuin se olisi heidän vikansa ja lähetti minulle toisen kannen UPS:llä (ehkä heidän pitäisi antaa USPS:lle joitakin vinkkejä), ja sain sen torstaina.  Siksi palaan aina takaisin Amazoniin.</w:t>
      </w:r>
    </w:p>
    <w:p>
      <w:r>
        <w:rPr>
          <w:b/>
        </w:rPr>
        <w:t xml:space="preserve">Tulos</w:t>
      </w:r>
    </w:p>
    <w:p>
      <w:r>
        <w:t xml:space="preserve">Tämä on kotelo, jonka haluat Kindle Fire -laitteellesi.</w:t>
      </w:r>
    </w:p>
    <w:p>
      <w:r>
        <w:rPr>
          <w:b/>
        </w:rPr>
        <w:t xml:space="preserve">Esimerkki 0,894</w:t>
      </w:r>
    </w:p>
    <w:p>
      <w:r>
        <w:t xml:space="preserve">Kortti toimii loistavasti. Se ei kamppaile lainkaan, mikä on odotettavissa. Lämpötilat ovat hämmästyttävät, tyhjäkäynti on 26c, mutta kotelossani on mukava ilmavirtaus (6 tuuletinta). Minulla ei ole vielä maksimilämpötilaa, mutta päivitän sen, kun kortti on kuormitettu. Huijailin Asuksen tarjoaman GPU tweak -ohjelmiston kanssa ja muutin tuuletinasetuksia, koska ne olivat hieman alhaiset minun makuuni (20% 60c:een asti ennen kuin ne nousivat). Muistutus ensikertalaisille rakentajille/päivittäjille: ladatkaa uusimmat ajurit Nvidian verkkosivuilta älkääkä käyttäkö mukana tulevaa levykettä, koska ne ovat todennäköisesti vanhoja. Loistava tuote, päivitän sitä mukaa kun menen.</w:t>
      </w:r>
    </w:p>
    <w:p>
      <w:r>
        <w:rPr>
          <w:b/>
        </w:rPr>
        <w:t xml:space="preserve">Tulos</w:t>
      </w:r>
    </w:p>
    <w:p>
      <w:r>
        <w:t xml:space="preserve">Asus GTX 680 DCUII OC 2GB Asus GTX 680 DCUII OC 2GB</w:t>
      </w:r>
    </w:p>
    <w:p>
      <w:r>
        <w:rPr>
          <w:b/>
        </w:rPr>
        <w:t xml:space="preserve">Esimerkki 0,895</w:t>
      </w:r>
    </w:p>
    <w:p>
      <w:r>
        <w:t xml:space="preserve">Sain välilehteni ajoissa ilman ongelmia.</w:t>
      </w:r>
    </w:p>
    <w:p>
      <w:r>
        <w:rPr>
          <w:b/>
        </w:rPr>
        <w:t xml:space="preserve">Tulos</w:t>
      </w:r>
    </w:p>
    <w:p>
      <w:r>
        <w:t xml:space="preserve">Viisi tähteä</w:t>
      </w:r>
    </w:p>
    <w:p>
      <w:r>
        <w:rPr>
          <w:b/>
        </w:rPr>
        <w:t xml:space="preserve">Esimerkki 0,896</w:t>
      </w:r>
    </w:p>
    <w:p>
      <w:r>
        <w:t xml:space="preserve">Suuri tuote rahan arvoinen toimii kuten mainostetaan</w:t>
      </w:r>
    </w:p>
    <w:p>
      <w:r>
        <w:rPr>
          <w:b/>
        </w:rPr>
        <w:t xml:space="preserve">Tulos</w:t>
      </w:r>
    </w:p>
    <w:p>
      <w:r>
        <w:t xml:space="preserve">Viisi tähteä</w:t>
      </w:r>
    </w:p>
    <w:p>
      <w:r>
        <w:rPr>
          <w:b/>
        </w:rPr>
        <w:t xml:space="preserve">Esimerkki 0,897</w:t>
      </w:r>
    </w:p>
    <w:p>
      <w:r>
        <w:t xml:space="preserve">Tuote tekee sen, mitä sen sanotaan tekevän, täydellinen tyttäreni internetin ja sähköpostin käyttöön, mutta vaikuttaa hieman halvalta. Näppäimet ovat jäykät, laite on kevyt.</w:t>
      </w:r>
    </w:p>
    <w:p>
      <w:r>
        <w:rPr>
          <w:b/>
        </w:rPr>
        <w:t xml:space="preserve">Tulos</w:t>
      </w:r>
    </w:p>
    <w:p>
      <w:r>
        <w:t xml:space="preserve">Hieman pettynyt.</w:t>
      </w:r>
    </w:p>
    <w:p>
      <w:r>
        <w:rPr>
          <w:b/>
        </w:rPr>
        <w:t xml:space="preserve">Esimerkki 0,898</w:t>
      </w:r>
    </w:p>
    <w:p>
      <w:r>
        <w:t xml:space="preserve">Kadotin alkuperäisen laturini, joten tulin amazoniin ostamaan uuden.&lt;br /&gt;&lt;br /&gt;Uusi laturi on loistava! juuri oikea ja toimii loistavasti.</w:t>
      </w:r>
    </w:p>
    <w:p>
      <w:r>
        <w:rPr>
          <w:b/>
        </w:rPr>
        <w:t xml:space="preserve">Tulos</w:t>
      </w:r>
    </w:p>
    <w:p>
      <w:r>
        <w:t xml:space="preserve">suuri laturi</w:t>
      </w:r>
    </w:p>
    <w:p>
      <w:r>
        <w:rPr>
          <w:b/>
        </w:rPr>
        <w:t xml:space="preserve">Esimerkki 0,899</w:t>
      </w:r>
    </w:p>
    <w:p>
      <w:r>
        <w:t xml:space="preserve">artikkeli ei toimi tietokoneeni sanoo, että se on 14 &amp;#34;ja minun HP 14&amp;#34; ei auta, valitettavasti olen menettänyt rahaa</w:t>
      </w:r>
    </w:p>
    <w:p>
      <w:r>
        <w:rPr>
          <w:b/>
        </w:rPr>
        <w:t xml:space="preserve">Tulos</w:t>
      </w:r>
    </w:p>
    <w:p>
      <w:r>
        <w:t xml:space="preserve">tuote ei toimi tietokoneessani HP 14 "</w:t>
      </w:r>
    </w:p>
    <w:p>
      <w:r>
        <w:rPr>
          <w:b/>
        </w:rPr>
        <w:t xml:space="preserve">Esimerkki 0.900</w:t>
      </w:r>
    </w:p>
    <w:p>
      <w:r>
        <w:t xml:space="preserve">VIHAAN IT!!!! DIES AFTER 5 MINUTES!!!! ei vain sitä, mutta se kestää ikuisuuden ladata, jos se lataa ollenkaan, näyttö näyttää latauksen, mutta se ei oikeastaan lataa, i didnt ostaa jos kameran tai anythjng mutta kamera imee, se sanoo android mutta minun piti ladata Playstore lähettämällä sähköpostiini ei edes ladata selaimesta</w:t>
      </w:r>
    </w:p>
    <w:p>
      <w:r>
        <w:rPr>
          <w:b/>
        </w:rPr>
        <w:t xml:space="preserve">Tulos</w:t>
      </w:r>
    </w:p>
    <w:p>
      <w:r>
        <w:t xml:space="preserve">roskaa.</w:t>
      </w:r>
    </w:p>
    <w:p>
      <w:r>
        <w:rPr>
          <w:b/>
        </w:rPr>
        <w:t xml:space="preserve">Esimerkki 0.901</w:t>
      </w:r>
    </w:p>
    <w:p>
      <w:r>
        <w:t xml:space="preserve">erittäin mukava cpu, tuli tavallisessa laatikossa, ei metallinen, ei huono eikä mitään ongelmaa, asennan tämän asus emolevyyn m5a99fx pro r2.0, toimii ensimmäisessä käynnistyksessä ilman ongelmia, asentaa windows ja kaikki ohjelmat nopeammin kuin ennen (fx 4100)&lt;br /&gt;Asennan tämän kanssa cooler master evo 212, antaa minulle 16º-25º celsius tyhjäkäynnillä ja 35º-40º peleissä kuten battlefield 4 kaikki ultra (71-91fps), uskomatonta, assassins creed samoin yli 50fps asus r9 270x, samat lämpötilat.</w:t>
      </w:r>
    </w:p>
    <w:p>
      <w:r>
        <w:rPr>
          <w:b/>
        </w:rPr>
        <w:t xml:space="preserve">Tulos</w:t>
      </w:r>
    </w:p>
    <w:p>
      <w:r>
        <w:t xml:space="preserve">erittäin mukava cpu hintaansa nähden, nopea AMD</w:t>
      </w:r>
    </w:p>
    <w:p>
      <w:r>
        <w:rPr>
          <w:b/>
        </w:rPr>
        <w:t xml:space="preserve">Esimerkki 0.902</w:t>
      </w:r>
    </w:p>
    <w:p>
      <w:r>
        <w:t xml:space="preserve">loistava arvo! erittäin iloinen tein tämän ostoksen :)</w:t>
      </w:r>
    </w:p>
    <w:p>
      <w:r>
        <w:rPr>
          <w:b/>
        </w:rPr>
        <w:t xml:space="preserve">Tulos</w:t>
      </w:r>
    </w:p>
    <w:p>
      <w:r>
        <w:t xml:space="preserve">Viisi tähteä</w:t>
      </w:r>
    </w:p>
    <w:p>
      <w:r>
        <w:rPr>
          <w:b/>
        </w:rPr>
        <w:t xml:space="preserve">Esimerkki 0,903</w:t>
      </w:r>
    </w:p>
    <w:p>
      <w:r>
        <w:t xml:space="preserve">Ei huono tuote. On totuttava siihen, ettei peukalolle ole paikkaa. Saattaa itse asiassa olla huonompi ranteelle kuin tavallinen ms-hiiri. Mutta se toimii hyvin. Painikkeet konfiguroituvat riittävän helposti. Käytän omaani Autodesk-ohjelmistoihin.</w:t>
      </w:r>
    </w:p>
    <w:p>
      <w:r>
        <w:rPr>
          <w:b/>
        </w:rPr>
        <w:t xml:space="preserve">Tulos</w:t>
      </w:r>
    </w:p>
    <w:p>
      <w:r>
        <w:t xml:space="preserve">Toimii hyvin</w:t>
      </w:r>
    </w:p>
    <w:p>
      <w:r>
        <w:rPr>
          <w:b/>
        </w:rPr>
        <w:t xml:space="preserve">Esimerkki 0,904</w:t>
      </w:r>
    </w:p>
    <w:p>
      <w:r>
        <w:t xml:space="preserve">Kyllä, tämä on uskomatonta! En voi vieläkään ymmärtää, että näin pieneen siruun voidaan pakata niin paljon dataa. Kun ostin yhden ensimmäisistä tietokoneistani vuosia sitten, siinä oli 4 gigatavun kiintolevy samassa tilassa, johon nyt laitetaan monen terran tavuja, ja nyt 32 gigatavua laitetaan johonkin peukalonkuvani kokoiseen laitteeseen! Ja ne toimivat niin hyvin, että se on uskomatonta. Mitä ne keksivät seuraavaksi?????</w:t>
      </w:r>
    </w:p>
    <w:p>
      <w:r>
        <w:rPr>
          <w:b/>
        </w:rPr>
        <w:t xml:space="preserve">Tulos</w:t>
      </w:r>
    </w:p>
    <w:p>
      <w:r>
        <w:t xml:space="preserve">Joka pennin arvoinen!</w:t>
      </w:r>
    </w:p>
    <w:p>
      <w:r>
        <w:rPr>
          <w:b/>
        </w:rPr>
        <w:t xml:space="preserve">Esimerkki 0,905</w:t>
      </w:r>
    </w:p>
    <w:p>
      <w:r>
        <w:t xml:space="preserve">Sama kuin muut miljoona muuta Otterbox Defender -koteloa, jotka olen ostanut iPhonelle/iPadille - ne ovat pomminvarma. Mini oli jostain syystä hieman hankalampi asentaa, mutta se on kestänyt loppuun asti - kestävä kuin ne tulevat. Antaisin ehdottomasti näille koteloille hyväksyntäni kaikille kysyjille.</w:t>
      </w:r>
    </w:p>
    <w:p>
      <w:r>
        <w:rPr>
          <w:b/>
        </w:rPr>
        <w:t xml:space="preserve">Tulos</w:t>
      </w:r>
    </w:p>
    <w:p>
      <w:r>
        <w:t xml:space="preserve">Otterbox Defender huolehtii AINA!</w:t>
      </w:r>
    </w:p>
    <w:p>
      <w:r>
        <w:rPr>
          <w:b/>
        </w:rPr>
        <w:t xml:space="preserve">Esimerkki 0,906</w:t>
      </w:r>
    </w:p>
    <w:p>
      <w:r>
        <w:t xml:space="preserve">VASTUUVAPAUTUS - sain tämän tuotteen alennettuun hintaan, jotta voin tarkistaa ja jättää rehellisen arvostelun - sain tämän uuden pelaajahiiren pojalleni, joka on valtava pelaaja ja joka on menossa pelisuunnitteluun ja -tekniikkaan. Hän kokeili tätä ja hän rakasti sen tuntumaa, miten se sopii hänen käteensä ja napsautusnopeuksia sivulla ja vaihtuvia värejä sen kanssa. Suosittelen tätä hiirtä kaikille, jotka ovat tietokoneella pitkiä aikoja ja käyttävät hiirtä, tai kaikille, jotka pelaavat pelejä verkossa. Kokeilin sitä itselleni ja se on sileä ja sopii hyvin käteeni se on kaareva tunne sopivaksi ja se toimii hyvin!!!</w:t>
      </w:r>
    </w:p>
    <w:p>
      <w:r>
        <w:rPr>
          <w:b/>
        </w:rPr>
        <w:t xml:space="preserve">Tulos</w:t>
      </w:r>
    </w:p>
    <w:p>
      <w:r>
        <w:t xml:space="preserve">LOISTAVA PELIHIIRI!!</w:t>
      </w:r>
    </w:p>
    <w:p>
      <w:r>
        <w:rPr>
          <w:b/>
        </w:rPr>
        <w:t xml:space="preserve">Esimerkki 0,907</w:t>
      </w:r>
    </w:p>
    <w:p>
      <w:r>
        <w:t xml:space="preserve">Tämä SD-kortti ei todellakaan eroa tavallisesta. Muut korttini eivät kuitenkaan toimineet Wiin kanssa, joten tämä oli hyvä ostos. Se tuli myös hyvin nopeasti ilman mitään hankaluuksia.</w:t>
      </w:r>
    </w:p>
    <w:p>
      <w:r>
        <w:rPr>
          <w:b/>
        </w:rPr>
        <w:t xml:space="preserve">Tulos</w:t>
      </w:r>
    </w:p>
    <w:p>
      <w:r>
        <w:t xml:space="preserve">joten tämä oli hyvä ostos. Se tuli myös hyvin nopeasti ilman ...</w:t>
      </w:r>
    </w:p>
    <w:p>
      <w:r>
        <w:rPr>
          <w:b/>
        </w:rPr>
        <w:t xml:space="preserve">Esimerkki 0,908</w:t>
      </w:r>
    </w:p>
    <w:p>
      <w:r>
        <w:t xml:space="preserve">tämä on paljon tallennustilaa niin pienellä kortilla, mukana tuli sovitin, joka oli mukava ja ei kestänyt paljon aikaa lähettää, toimii loistavasti minun lg incite.</w:t>
      </w:r>
    </w:p>
    <w:p>
      <w:r>
        <w:rPr>
          <w:b/>
        </w:rPr>
        <w:t xml:space="preserve">Tulos</w:t>
      </w:r>
    </w:p>
    <w:p>
      <w:r>
        <w:t xml:space="preserve">hyvä kortti</w:t>
      </w:r>
    </w:p>
    <w:p>
      <w:r>
        <w:rPr>
          <w:b/>
        </w:rPr>
        <w:t xml:space="preserve">Esimerkki 0,909</w:t>
      </w:r>
    </w:p>
    <w:p>
      <w:r>
        <w:t xml:space="preserve">Tässä tapauksessa olet maksanut ja saanut todella nopean Wi-Fi-reitittimen. Hämmästyttävä parannus nopeudessa ja kattavuudessa. Kallis kyllä, mutta sen arvoinen, jo pelkästään siksi, että perhe ei enää valittaisi internet-yhteyden nopeudesta.&lt;br /&gt;&lt;br /&gt;Asennus on erittäin helppoa, ja se yhdistää 2,4 ja 5 GHz:n kanavat automaattisesti toisiinsa (tarvitset 802.11ac-yhteensopivan laitteiston, jotta voit hyödyntää tätä).</w:t>
      </w:r>
    </w:p>
    <w:p>
      <w:r>
        <w:rPr>
          <w:b/>
        </w:rPr>
        <w:t xml:space="preserve">Tulos</w:t>
      </w:r>
    </w:p>
    <w:p>
      <w:r>
        <w:t xml:space="preserve">Saat sen, mistä maksat</w:t>
      </w:r>
    </w:p>
    <w:p>
      <w:r>
        <w:rPr>
          <w:b/>
        </w:rPr>
        <w:t xml:space="preserve">Esimerkki 0,910</w:t>
      </w:r>
    </w:p>
    <w:p>
      <w:r>
        <w:t xml:space="preserve">Ostin tämän suuremman kapasiteetin vuoksi, mutta paljon enemmän suuremman siirtonopeuden vuoksi.  45MB/s mahdollistaa todella nopeat kirjoitukset kortille ja videovirrat toimivat moitteettomasti.  Ja se latautuu nopeasti tietokoneeseeni.  Hyvä ostos.</w:t>
      </w:r>
    </w:p>
    <w:p>
      <w:r>
        <w:rPr>
          <w:b/>
        </w:rPr>
        <w:t xml:space="preserve">Tulos</w:t>
      </w:r>
    </w:p>
    <w:p>
      <w:r>
        <w:t xml:space="preserve">Käytän sitä Nikon 5100:ssa</w:t>
      </w:r>
    </w:p>
    <w:p>
      <w:r>
        <w:rPr>
          <w:b/>
        </w:rPr>
        <w:t xml:space="preserve">Esimerkki 0.911</w:t>
      </w:r>
    </w:p>
    <w:p>
      <w:r>
        <w:t xml:space="preserve">suuri tuote ja palvelu</w:t>
      </w:r>
    </w:p>
    <w:p>
      <w:r>
        <w:rPr>
          <w:b/>
        </w:rPr>
        <w:t xml:space="preserve">Tulos</w:t>
      </w:r>
    </w:p>
    <w:p>
      <w:r>
        <w:t xml:space="preserve">Viisi tähteä</w:t>
      </w:r>
    </w:p>
    <w:p>
      <w:r>
        <w:rPr>
          <w:b/>
        </w:rPr>
        <w:t xml:space="preserve">Esimerkki 0.912</w:t>
      </w:r>
    </w:p>
    <w:p>
      <w:r>
        <w:t xml:space="preserve">Kuori ja liimaa.  Jätä päälle minuutiksi.  Käynnistä järjestelmä ja live cooler.  Siisti pieni lisäys jäähdytyslevyihin.  Noin 1 cm^2.</w:t>
      </w:r>
    </w:p>
    <w:p>
      <w:r>
        <w:rPr>
          <w:b/>
        </w:rPr>
        <w:t xml:space="preserve">Tulos</w:t>
      </w:r>
    </w:p>
    <w:p>
      <w:r>
        <w:t xml:space="preserve">Helppo nakki</w:t>
      </w:r>
    </w:p>
    <w:p>
      <w:r>
        <w:rPr>
          <w:b/>
        </w:rPr>
        <w:t xml:space="preserve">Esimerkki 0,913</w:t>
      </w:r>
    </w:p>
    <w:p>
      <w:r>
        <w:t xml:space="preserve">Tämä on viides hiiri, jonka olen ostanut auttaakseni minua ranteen kipuun. Se teki sen ja enemmänkin. Todella mukava, herkkä ja nopea vieritys on valtava etu. Suosittelen sitä lämpimästi!</w:t>
      </w:r>
    </w:p>
    <w:p>
      <w:r>
        <w:rPr>
          <w:b/>
        </w:rPr>
        <w:t xml:space="preserve">Tulos</w:t>
      </w:r>
    </w:p>
    <w:p>
      <w:r>
        <w:t xml:space="preserve">Hieno hiiri!!!</w:t>
      </w:r>
    </w:p>
    <w:p>
      <w:r>
        <w:rPr>
          <w:b/>
        </w:rPr>
        <w:t xml:space="preserve">Esimerkki 0,914</w:t>
      </w:r>
    </w:p>
    <w:p>
      <w:r>
        <w:t xml:space="preserve">Vain kaksi valon kirkkauden asetusta. Matalaa ei näe täydessä päivänvalossa, mutta valaisee silti huoneen yöllä.&lt;br /&gt;Olisin mieluummin valoisuusanturi kirkkauden säätämiseen kuin lämpötila-anturi.&lt;br /&gt;Ei muista aikaa sähkökatkoksen yhteydessä.&lt;br /&gt;Ei ole kaksoishälytystä (viikonloppu/viikonpäivä).&lt;br /&gt;Sisäiset äänet ovat aivan kamalat.&lt;br /&gt;Kosketusnäppäimet (ei tuntoa) ovat arvottomia pimeässä.&lt;br /&gt;Kosketusnäppäimet (ei tuntoa) aiheuttavat ohipainalluksia myös päivällä.</w:t>
      </w:r>
    </w:p>
    <w:p>
      <w:r>
        <w:rPr>
          <w:b/>
        </w:rPr>
        <w:t xml:space="preserve">Tulos</w:t>
      </w:r>
    </w:p>
    <w:p>
      <w:r>
        <w:t xml:space="preserve">Pettymys</w:t>
      </w:r>
    </w:p>
    <w:p>
      <w:r>
        <w:rPr>
          <w:b/>
        </w:rPr>
        <w:t xml:space="preserve">Esimerkki 0,915</w:t>
      </w:r>
    </w:p>
    <w:p>
      <w:r>
        <w:t xml:space="preserve">Suuri reititin, Siinä on langaton N, joka on tärkein asia, jota todella tarvitset. Se on melko vakio, asennus on helppoa, ja siinä on kaikki tarvitsemasi edistyneet säätimet, joilla voit estää portit ja niin edelleen. Reititin tarvitsee harvoin uudelleenkäynnistystä, ja sen voi jättää melko pitkälti päälle ikuisiksi ajoiksi.</w:t>
      </w:r>
    </w:p>
    <w:p>
      <w:r>
        <w:rPr>
          <w:b/>
        </w:rPr>
        <w:t xml:space="preserve">Tulos</w:t>
      </w:r>
    </w:p>
    <w:p>
      <w:r>
        <w:t xml:space="preserve">Erinomainen cisco-reititin, siinä on kaikki mitä tarvitset.</w:t>
      </w:r>
    </w:p>
    <w:p>
      <w:r>
        <w:rPr>
          <w:b/>
        </w:rPr>
        <w:t xml:space="preserve">Esimerkki 0,916</w:t>
      </w:r>
    </w:p>
    <w:p>
      <w:r>
        <w:t xml:space="preserve">Tämä tuote kuumenee erittäin kuumaksi käytön aikana (niin kuumaksi, että kun se irrotetaan tietokoneesta, sitä on vaikea pitää kädessä).  En tiedä, johtuuko se tuotteen viasta vai siitä, että sd-kortti kuumenee, mutta en voi suositella tätä tuotetta tämän vuoksi.</w:t>
      </w:r>
    </w:p>
    <w:p>
      <w:r>
        <w:rPr>
          <w:b/>
        </w:rPr>
        <w:t xml:space="preserve">Tulos</w:t>
      </w:r>
    </w:p>
    <w:p>
      <w:r>
        <w:t xml:space="preserve">Tuote käy hyvin kuumana....</w:t>
      </w:r>
    </w:p>
    <w:p>
      <w:r>
        <w:rPr>
          <w:b/>
        </w:rPr>
        <w:t xml:space="preserve">Esimerkki 0,917</w:t>
      </w:r>
    </w:p>
    <w:p>
      <w:r>
        <w:t xml:space="preserve">Ostin tämän käytettäväksi kuukausi sitten ostamani kannettavan tietokoneen kanssa.  Kuljetan kannettavaa tietokonetta mukanani ja käytän sitä lähinnä verkkoselailuun ja tuottavuusohjelmiin.  Koska olen tavallinen pöytätietokoneen käyttäjä, minusta oli vähemmän tehokasta käyttää ohjauslevyä, joten ostin tämän hiiren.  Se on ensimmäinen langaton hiireni, ja olen siihen varsin tyytyväinen.  Se on pienemmän kokoinen, mutta se ei haittaa minua lainkaan.  Se on tyylikäs ja sopii hyvin käteeni.  Asennus oli helppo nakki.&lt;br /&gt;&lt;br /&gt;Suosittelen tätä hiirtä kaikille, joilla on kannettava tietokone.</w:t>
      </w:r>
    </w:p>
    <w:p>
      <w:r>
        <w:rPr>
          <w:b/>
        </w:rPr>
        <w:t xml:space="preserve">Tulos</w:t>
      </w:r>
    </w:p>
    <w:p>
      <w:r>
        <w:t xml:space="preserve">Suuri pieni hiiri</w:t>
      </w:r>
    </w:p>
    <w:p>
      <w:r>
        <w:rPr>
          <w:b/>
        </w:rPr>
        <w:t xml:space="preserve">Esimerkki 0,918</w:t>
      </w:r>
    </w:p>
    <w:p>
      <w:r>
        <w:t xml:space="preserve">Hinnaltaan se on loistava, ja se tekee työnsä, mutta suuria tiedostoja siirrettäessä se ylikuumenee helposti. Se ei ole vaikuttanut siinä oleviin tietoihin tai mihinkään usb-asemaan, jossa olen käyttänyt sitä vielä, mutta kun se kuumenee, tiedonsiirto kestää vastenmielisen kauan.</w:t>
      </w:r>
    </w:p>
    <w:p>
      <w:r>
        <w:rPr>
          <w:b/>
        </w:rPr>
        <w:t xml:space="preserve">Tulos</w:t>
      </w:r>
    </w:p>
    <w:p>
      <w:r>
        <w:t xml:space="preserve">Hyödyllinen pienille asioille</w:t>
      </w:r>
    </w:p>
    <w:p>
      <w:r>
        <w:rPr>
          <w:b/>
        </w:rPr>
        <w:t xml:space="preserve">Esimerkki 0,919</w:t>
      </w:r>
    </w:p>
    <w:p>
      <w:r>
        <w:t xml:space="preserve">Toin tämän nähtyäni yhden ystäväni läikkyä juomaa hänen kannettavan tietokoneensa ja joutui käyttämään rahaa korjata se.&lt;br /&gt;Se lähetetään näyttää todella hyvältä minun kannettavan tietokoneen, mutta hei, se pelasti minut kaatamalla vettä minun MPB.</w:t>
      </w:r>
    </w:p>
    <w:p>
      <w:r>
        <w:rPr>
          <w:b/>
        </w:rPr>
        <w:t xml:space="preserve">Tulos</w:t>
      </w:r>
    </w:p>
    <w:p>
      <w:r>
        <w:t xml:space="preserve">Se lähetetään näyttää todella hyvältä minun laptop mutta</w:t>
      </w:r>
    </w:p>
    <w:p>
      <w:r>
        <w:rPr>
          <w:b/>
        </w:rPr>
        <w:t xml:space="preserve">Esimerkki 0.920</w:t>
      </w:r>
    </w:p>
    <w:p>
      <w:r>
        <w:t xml:space="preserve">ERINOMAINEN TUOTE JA PALVELU</w:t>
      </w:r>
    </w:p>
    <w:p>
      <w:r>
        <w:rPr>
          <w:b/>
        </w:rPr>
        <w:t xml:space="preserve">Tulos</w:t>
      </w:r>
    </w:p>
    <w:p>
      <w:r>
        <w:t xml:space="preserve">Viisi tähteä</w:t>
      </w:r>
    </w:p>
    <w:p>
      <w:r>
        <w:rPr>
          <w:b/>
        </w:rPr>
        <w:t xml:space="preserve">Esimerkki 0,921</w:t>
      </w:r>
    </w:p>
    <w:p>
      <w:r>
        <w:t xml:space="preserve">Tilasin tämän sovittimen liittääkseni Kindle Fire HD:n televisiooni.  Halusin sovittimen, joka siirtyisi täysikokoisesta hdmi-kaapelista pienempään hdmi-kaapeliin.  Tuote ei sopeutunut tarpeeksi pieneen hdmi:hen.  Mielestäni tämä tuote oli listattu mini hdmi:ksi, mutta saatan tarvita micro hdmi:tä?  Yritin palauttaa, mutta se maksaisi minulle 5 dollaria postikulut vain saadakseni 5 dollarin ostohintani takaisin.  Pidin sen ja se on nyt laatikossa.</w:t>
      </w:r>
    </w:p>
    <w:p>
      <w:r>
        <w:rPr>
          <w:b/>
        </w:rPr>
        <w:t xml:space="preserve">Tulos</w:t>
      </w:r>
    </w:p>
    <w:p>
      <w:r>
        <w:t xml:space="preserve">Väärä tuote minulle</w:t>
      </w:r>
    </w:p>
    <w:p>
      <w:r>
        <w:rPr>
          <w:b/>
        </w:rPr>
        <w:t xml:space="preserve">Esimerkki 0,922</w:t>
      </w:r>
    </w:p>
    <w:p>
      <w:r>
        <w:t xml:space="preserve">Rakastan sitä .bout se äidilleni hän rakastaa sitä</w:t>
      </w:r>
    </w:p>
    <w:p>
      <w:r>
        <w:rPr>
          <w:b/>
        </w:rPr>
        <w:t xml:space="preserve">Tulos</w:t>
      </w:r>
    </w:p>
    <w:p>
      <w:r>
        <w:t xml:space="preserve">Rakastan sitä. bout se äidilleni hän rakastaa</w:t>
      </w:r>
    </w:p>
    <w:p>
      <w:r>
        <w:rPr>
          <w:b/>
        </w:rPr>
        <w:t xml:space="preserve">Esimerkki 0,923</w:t>
      </w:r>
    </w:p>
    <w:p>
      <w:r>
        <w:t xml:space="preserve">Erittäin nopea palvelu ja rakastan tablettia toistaiseksi!</w:t>
      </w:r>
    </w:p>
    <w:p>
      <w:r>
        <w:rPr>
          <w:b/>
        </w:rPr>
        <w:t xml:space="preserve">Tulos</w:t>
      </w:r>
    </w:p>
    <w:p>
      <w:r>
        <w:t xml:space="preserve">Viisi tähteä</w:t>
      </w:r>
    </w:p>
    <w:p>
      <w:r>
        <w:rPr>
          <w:b/>
        </w:rPr>
        <w:t xml:space="preserve">Esimerkki 0,924</w:t>
      </w:r>
    </w:p>
    <w:p>
      <w:r>
        <w:t xml:space="preserve">Tämä on toinen näistä kiintolevyistä olen ostanut ja rakastan niitä.  Minulla ei ole koskaan ollut ongelmia Western Digitalin kanssa, ja kerran kun minulla oli kiintolevyn kaatuminen, WD: llä on mahtava RMA-ohjelma, ja he vaihtoivat 320gb:n yhdellä näistä 500gb:stä.  Pidin siitä niin paljon, että sain toisen, kun sain toisen macbookin Craigslistiltä.  Ne ovat hieman äänekkäitä, mutta se on ymmärrettävää, koska ne ovat 7200rpm.  Loistava suorituskyky ja kunnollinen akun kesto.  Ne eivät tietenkään ole yhtä nopeita kuin SSD-levyt, mutta niille meistä, jotka arvostavat tallennuskapasiteettia nopeuden sijaan, ne ovat loistavia.  Paljon nopeampi kuin 5400rpm-asema, joka oli tämän macbookin mukana.  Odotan, että ssd-asemien hinnat laskevat ennen kuin päivitän niihin uudelleen, koska ne ovat vain liian kalliita gigatavua kohden.  Suosittelen tätä asemaa kaikille, jotka haluavat erittäin luotettavan aseman, joka on nopea ja jolla on 5 vuoden takuu.</w:t>
      </w:r>
    </w:p>
    <w:p>
      <w:r>
        <w:rPr>
          <w:b/>
        </w:rPr>
        <w:t xml:space="preserve">Tulos</w:t>
      </w:r>
    </w:p>
    <w:p>
      <w:r>
        <w:t xml:space="preserve">500gb Scorpio Black</w:t>
      </w:r>
    </w:p>
    <w:p>
      <w:r>
        <w:rPr>
          <w:b/>
        </w:rPr>
        <w:t xml:space="preserve">Esimerkki 0,925</w:t>
      </w:r>
    </w:p>
    <w:p>
      <w:r>
        <w:t xml:space="preserve">Ensimmäinen Cable Mattersilta tilaamani kaapeli osoittautui vialliseksi noin 4 kuukauden kuluttua. Cable Mattersin asiakaspalvelutiimi puuttui kuitenkin nopeasti ongelmaani ja lähetti minulle upouuden korvaavan kaapelin. Uusi kaapeli toimii täydellisesti, ja olen enemmän kuin tyytyväinen.&lt;br /&gt;&lt;br /&gt;Hyvä tuote, jonka takana on loistava asiakaspalvelu!</w:t>
      </w:r>
    </w:p>
    <w:p>
      <w:r>
        <w:rPr>
          <w:b/>
        </w:rPr>
        <w:t xml:space="preserve">Tulos</w:t>
      </w:r>
    </w:p>
    <w:p>
      <w:r>
        <w:t xml:space="preserve">Suuri asiakaspalvelu</w:t>
      </w:r>
    </w:p>
    <w:p>
      <w:r>
        <w:rPr>
          <w:b/>
        </w:rPr>
        <w:t xml:space="preserve">Esimerkki 0,926</w:t>
      </w:r>
    </w:p>
    <w:p>
      <w:r>
        <w:t xml:space="preserve">Sain kindleni syntymäpäivälahjaksi kahdeksan kuukautta sitten, ja rakastan sitä, mutta en aina uskonut, että rakastaisin sitä. Ennen kuin sain kindlen, vannoin, etten koskaan hankkisi sellaista, koska pidin sitä hyökkäyksenä rakastamiani paperikirjoja vastaan. Sen kannettavuus, sähköinen muste ja välitön pääsy ilmaisiin kirjoihin (siitä lisää hetken kuluttua) saivat minut kuitenkin vakuuttuneeksi. Tekstin lukeminen tavalliselta näytöltä väsyttää silmiäni, enkä yleensä halua lukea sitä, mutta kindlen lukeminen tuntuu aivan kuin lukisi sanoja paperilta. Ja koska voin kantaa mukanani valtavien kirjojen sisältöä ilman, että minulla on tarvetta sata sivua pitkälle varsinaiselle kirjalle, voin löytää aikaa lukea paljon enemmän.   Tämän kaiken sanottuani kindleni sisältää enimmäkseen ilmaisia latauksia ja vain muutamia halvempia kirjoja. En pidä siitä ajatuksesta, että voisin ostaa e-kirjan (joka on joskus kalliimpi kuin varsinainen paperikirja) ja sitten minulla on rajoituksia sen suhteen, mitä voin tehdä sillä.  Kun olen lukenut kirjan loppuun, miksen voi antaa digitaalista kopiotani jollekin toiselle? Jos voin myydä tai antaa pois tavallisia kirjojani, miksi en voisi tehdä samoin e-kirjojeni kanssa? Aivan kuten jos voin lainata tavallisia kirjoja ystävilleni ja antaa niiden olla heillä yli kaksi viikkoa, miksi voimme lainata kindle-kirjoja vain kahdeksi viikoksi? Joillakin ihmisillä on kiireitä, eikä kaksi viikkoa riitä.  Ilmaisten kirjojen lukeminen on kuitenkin antanut minulle mahdollisuuden löytää joitakin todella hyviä uusia kirjailijoita, jotka ovat omakustanteita. Ja se, että voin ladata kirjoja milloin haluan, on kätevää silloin, kun minulla on vapaa-aikaa, mutta kirjasto ei ole auki, tai kun minulla on juuri sen verran aikaa, että haluaisin lukea jotain, mutta en ehdi kirjastoon, vaikka se olisikin auki. Otin Kindlen mukaani, kun lähdin lomalle Eurooppaan, ja pystyin käyttämään hostellin WiFi:tä ladatakseni sarjan seuraavan kirjan, jotta minulla olisi jotain luettavaa junamatkalla. Ja taas, koska Kindle on niin pieni, sen ottaminen mukaani matkalle, jolla minulla oli vain yksi pieni matkalaukku ja reppu (kahden viikon matkalle), ei ollut ongelma.</w:t>
      </w:r>
    </w:p>
    <w:p>
      <w:r>
        <w:rPr>
          <w:b/>
        </w:rPr>
        <w:t xml:space="preserve">Tulos</w:t>
      </w:r>
    </w:p>
    <w:p>
      <w:r>
        <w:t xml:space="preserve">Vannoin, etten koskaan hankkisi e-lukijaa.</w:t>
      </w:r>
    </w:p>
    <w:p>
      <w:r>
        <w:rPr>
          <w:b/>
        </w:rPr>
        <w:t xml:space="preserve">Esimerkki 0,927</w:t>
      </w:r>
    </w:p>
    <w:p>
      <w:r>
        <w:t xml:space="preserve">Laite toimii hienosti, kun kytken sen tabletin, kannettavan tietokoneen ja Ooma-puhelimen kanssa. Hyvä signaalin vastaanotto. Asentaminen ei kuitenkaan ole helppoa. Käytän Firefoxia tai I.E ei näe asetusvalikon sivupalkkia vasemmalla puolella. On vain käyttää Android Opera selain voi nähdä sivupalkin valikon. Manuaalinen yhteyden asennus ei myöskään toimi hyvin. Lisäksi laite vaatii enemmän USB-tehoa (1000mA tai enemmän) toimiakseen hyvin.</w:t>
      </w:r>
    </w:p>
    <w:p>
      <w:r>
        <w:rPr>
          <w:b/>
        </w:rPr>
        <w:t xml:space="preserve">Tulos</w:t>
      </w:r>
    </w:p>
    <w:p>
      <w:r>
        <w:t xml:space="preserve">Se toimii hyvin onnistuneen asennuksen jälkeen.</w:t>
      </w:r>
    </w:p>
    <w:p>
      <w:r>
        <w:rPr>
          <w:b/>
        </w:rPr>
        <w:t xml:space="preserve">Esimerkki 0,928</w:t>
      </w:r>
    </w:p>
    <w:p>
      <w:r>
        <w:t xml:space="preserve">Hyvä tuote.  Olin aiemmin ostanut 512MB SanDiskin, mutta se oli liian pieni synkronoidakseni kaikki sähköpostini liitetiedostoineen ja asiakirjakansioni.  1GB SanDisk pystyy molempiin. &lt;br /&gt; &lt;br /&gt;Toimii kuin rasvattu.  Kun matkustan, minulla on pääsy kaikkiin sähköposteihin liitetiedostoineen ja kaikkiin työasiakirjoihini.</w:t>
      </w:r>
    </w:p>
    <w:p>
      <w:r>
        <w:rPr>
          <w:b/>
        </w:rPr>
        <w:t xml:space="preserve">Tulos</w:t>
      </w:r>
    </w:p>
    <w:p>
      <w:r>
        <w:t xml:space="preserve">Larryn arvostelu</w:t>
      </w:r>
    </w:p>
    <w:p>
      <w:r>
        <w:rPr>
          <w:b/>
        </w:rPr>
        <w:t xml:space="preserve">Esimerkki 0,929</w:t>
      </w:r>
    </w:p>
    <w:p>
      <w:r>
        <w:t xml:space="preserve">Asetusten merkkivalo osoittaa, että se toimii oikein, mutta langaton yhteyteni on kuitenkin huonompi kuin ennen sen asentamista.</w:t>
      </w:r>
    </w:p>
    <w:p>
      <w:r>
        <w:rPr>
          <w:b/>
        </w:rPr>
        <w:t xml:space="preserve">Tulos</w:t>
      </w:r>
    </w:p>
    <w:p>
      <w:r>
        <w:t xml:space="preserve">langaton yhteyteni on huonompi kuin ennen sen asentamista.</w:t>
      </w:r>
    </w:p>
    <w:p>
      <w:r>
        <w:rPr>
          <w:b/>
        </w:rPr>
        <w:t xml:space="preserve">Esimerkki 0,930</w:t>
      </w:r>
    </w:p>
    <w:p>
      <w:r>
        <w:t xml:space="preserve">Ostin tämän käytettäväksi Toshiba tabletissani ja se toimii loistavasti!  64GB on paljon tilaa elokuville ja ohjelmille katsella kun matkustan, syy, miksi ostin tabletin.  Ei ongelmia tabletin tai tietokoneen kanssa, joka näkee kortin.  Toimitettiin nopeasti ja ajallaan.  Suosittelen lämpimästi.</w:t>
      </w:r>
    </w:p>
    <w:p>
      <w:r>
        <w:rPr>
          <w:b/>
        </w:rPr>
        <w:t xml:space="preserve">Tulos</w:t>
      </w:r>
    </w:p>
    <w:p>
      <w:r>
        <w:t xml:space="preserve">Hienoa!</w:t>
      </w:r>
    </w:p>
    <w:p>
      <w:r>
        <w:rPr>
          <w:b/>
        </w:rPr>
        <w:t xml:space="preserve">Esimerkki 0,931</w:t>
      </w:r>
    </w:p>
    <w:p>
      <w:r>
        <w:t xml:space="preserve">Minusta Kindle on loistava - niin kätevä ja mukava käyttää. Se muistuttaa niin paljon paperisen kirjan lukemista, että huomaan kurottelevani oikeaa yläkulmaa vaihtaakseni sivua. Tilaamme vielä yhden vaimolleni, ja odotamme innolla, että saamme käyttää niitä myöhemmin tänä vuonna kolmen kuukauden mittaisella asuntovaunumatkallamme ympäri Australiaa. Se sopii erinomaisesti ulkoilmaan, jopa kirkkaassa auringonvalossa. Wi-fi-ominaisuus toimii erittäin tehokkaasti.</w:t>
      </w:r>
    </w:p>
    <w:p>
      <w:r>
        <w:rPr>
          <w:b/>
        </w:rPr>
        <w:t xml:space="preserve">Tulos</w:t>
      </w:r>
    </w:p>
    <w:p>
      <w:r>
        <w:t xml:space="preserve">Kindle langaton lukija</w:t>
      </w:r>
    </w:p>
    <w:p>
      <w:r>
        <w:rPr>
          <w:b/>
        </w:rPr>
        <w:t xml:space="preserve">Esimerkki 0,932</w:t>
      </w:r>
    </w:p>
    <w:p>
      <w:r>
        <w:t xml:space="preserve">Tyytyväinen. Kahvin väri on kuitenkin ruskeampi kuin kuvassa.</w:t>
      </w:r>
    </w:p>
    <w:p>
      <w:r>
        <w:rPr>
          <w:b/>
        </w:rPr>
        <w:t xml:space="preserve">Tulos</w:t>
      </w:r>
    </w:p>
    <w:p>
      <w:r>
        <w:t xml:space="preserve">Hyvä</w:t>
      </w:r>
    </w:p>
    <w:p>
      <w:r>
        <w:rPr>
          <w:b/>
        </w:rPr>
        <w:t xml:space="preserve">Esimerkki 0,933</w:t>
      </w:r>
    </w:p>
    <w:p>
      <w:r>
        <w:t xml:space="preserve">Pystyi perustamaan muutamassa minuutissa.  Kun olin kytkenyt sen, minulla oli 3 näyttöä (kannettavan tietokoneen näyttö + 1 HDMI + 1 DVI).  Hienoa, että minulla on kaikki ylimääräiset USB-portit, koska minulla on useita ulkoisia asemia + Fitbit + langaton hiiri jne.  Suosittelen lämpimästi.</w:t>
      </w:r>
    </w:p>
    <w:p>
      <w:r>
        <w:rPr>
          <w:b/>
        </w:rPr>
        <w:t xml:space="preserve">Tulos</w:t>
      </w:r>
    </w:p>
    <w:p>
      <w:r>
        <w:t xml:space="preserve">Toimii loistavasti!  Loistava suorituskyky.</w:t>
      </w:r>
    </w:p>
    <w:p>
      <w:r>
        <w:rPr>
          <w:b/>
        </w:rPr>
        <w:t xml:space="preserve">Esimerkki 0,934</w:t>
      </w:r>
    </w:p>
    <w:p>
      <w:r>
        <w:t xml:space="preserve">Toimii täydellisesti toimistomme Wi-Fi-järjestelmän kanssa...loistava ostos, eikä lainkaan ongelmia! Suosittelen lämpimästi, Netgear on aina laadukas ostos.</w:t>
      </w:r>
    </w:p>
    <w:p>
      <w:r>
        <w:rPr>
          <w:b/>
        </w:rPr>
        <w:t xml:space="preserve">Tulos</w:t>
      </w:r>
    </w:p>
    <w:p>
      <w:r>
        <w:t xml:space="preserve">Hienoa!</w:t>
      </w:r>
    </w:p>
    <w:p>
      <w:r>
        <w:rPr>
          <w:b/>
        </w:rPr>
        <w:t xml:space="preserve">Esimerkki 0,935</w:t>
      </w:r>
    </w:p>
    <w:p>
      <w:r>
        <w:t xml:space="preserve">Joulupukki jätti minulle kuusen alle upouuden Kindlen, enkä ole sen jälkeen juurikaan jättänyt sitä pois!    Koska olen ahne - jotkut saattavat sanoa pakkomielteinen! - lukija pienestä pitäen, olen tottunut tekemään tilaa uudelle kirjahyllylle kokoelmani kasvaessa.  Olin tarkkaillut Kindleä ja muita e-kirjojen lukulaitteita, kun ne ovat tulleet markkinoille viime vuosina, mutta pidättäytynyt ostamasta sellaista; en ollut varma, että lukukokemus olisi verrattavissa.    Kaikki muuttui muutama kuukausi sitten, kun näin jonkun lukevan Kindleä ravintolassa.  Hän antoi minulle mielellään lyhyen "esittelyn", ja kun olin kokeillut sitä pari minuuttia, tiesin, että haluaisin ehdottomasti oman.  Jouluaamuna se oli siinä.  Minun ikioma Kindleni!    Oli helppoa aloittaa niin sanotusti nollasta.  Muutamassa minuutissa olin ladannut kirjan, jonka olin halunnut lukea, ja hyvin nopeasti lisäsin useita klassikoita ja muita julkisia kirjoja.  Kindle on ollut käden ulottuvilla siitä lähtien.    Akun pitkä kesto on ollut suurin yllätys; kovassakin käytössä olen joutunut lataamaan sitä tähän mennessä vain kerran.  Toinen yllätys tuli lukiessani ja lukiessani ja lukiessani - eInk-näyttö on ollut paljon helpompi silmilleni kuin paperikirja.  En ole enää niin nuori kuin ennen, ja viime vuosina olen ollut huolissani siitä, että silmäni ovat väsyneet parin tunnin paperikirjan lukemisen jälkeen.  Kindlellä näin ei tapahdu, enkä voisi olla siitä onnellisempi!      En koskaan luovu paperikirjoistani.  Jotkin kirjat eivät vain "käänny" yhtä hyvin Kindleen - esimerkiksi keittokirjani, joissa on värikuvia, ovat ehdottomasti vain paperikirjan materiaalia.  Kindle tekee mustavalkokuvat melko hyvin, mutta en haluaisi lukea tai katsella sillä mitään runsaasti kuvitettuja kirjoja.    Arkipäivän lukutottumuksiini olen kuitenkin aivan innostunut Kindlestä.</w:t>
      </w:r>
    </w:p>
    <w:p>
      <w:r>
        <w:rPr>
          <w:b/>
        </w:rPr>
        <w:t xml:space="preserve">Tulos</w:t>
      </w:r>
    </w:p>
    <w:p>
      <w:r>
        <w:t xml:space="preserve">Kindle on uusi paras ystäväni</w:t>
      </w:r>
    </w:p>
    <w:p>
      <w:r>
        <w:rPr>
          <w:b/>
        </w:rPr>
        <w:t xml:space="preserve">Esimerkki 0,936</w:t>
      </w:r>
    </w:p>
    <w:p>
      <w:r>
        <w:t xml:space="preserve">Minulla on ollut tämä torni yli vuoden ajan ja rakastan sitä! Se näyttää mahtavalta ja se pysyy viileänä, vaikka se pysyy päällä koko yön ja päivän! Mahtavaa!</w:t>
      </w:r>
    </w:p>
    <w:p>
      <w:r>
        <w:rPr>
          <w:b/>
        </w:rPr>
        <w:t xml:space="preserve">Tulos</w:t>
      </w:r>
    </w:p>
    <w:p>
      <w:r>
        <w:t xml:space="preserve">RAKASTAN TÄTÄ TORNIA</w:t>
      </w:r>
    </w:p>
    <w:p>
      <w:r>
        <w:rPr>
          <w:b/>
        </w:rPr>
        <w:t xml:space="preserve">Esimerkki 0,937</w:t>
      </w:r>
    </w:p>
    <w:p>
      <w:r>
        <w:t xml:space="preserve">En ymmärrä, miksi tämä ei ole vakiokynä. Maksan 500 dollaria tablet-kynästä, jossa on kynä, joka ei ole ergonominen ja joka kerää pölyä ja likaa ja kuluu ja tuntuu yhtä raskaalta ja epämukavalta kuin voi olla. Tämä kevyt ja ohut kynä on paljon parempi ja voin nyt perustella Wacomini oston.&lt;br /&gt;&lt;br /&gt;So worth it! On parempi maksaa ylimääräiset 60 dollaria tästä mukavasta ja helppokäyttöisestä kynästä kuin kamppailla 500 dollarin tabletin kanssa, jossa on kömpelö kynä.</w:t>
      </w:r>
    </w:p>
    <w:p>
      <w:r>
        <w:rPr>
          <w:b/>
        </w:rPr>
        <w:t xml:space="preserve">Tulos</w:t>
      </w:r>
    </w:p>
    <w:p>
      <w:r>
        <w:t xml:space="preserve">Paljon parempi kuin kahvakynä!</w:t>
      </w:r>
    </w:p>
    <w:p>
      <w:r>
        <w:rPr>
          <w:b/>
        </w:rPr>
        <w:t xml:space="preserve">Esimerkki 0,938</w:t>
      </w:r>
    </w:p>
    <w:p>
      <w:r>
        <w:t xml:space="preserve">toimii hienosti, helppo asentaa, joskus synkronointi on hankalaa, mutta kun se on kerran onnistunut, se on helppoa. Ostettu ipadia varten ja toimii hyvin</w:t>
      </w:r>
    </w:p>
    <w:p>
      <w:r>
        <w:rPr>
          <w:b/>
        </w:rPr>
        <w:t xml:space="preserve">Tulos</w:t>
      </w:r>
    </w:p>
    <w:p>
      <w:r>
        <w:t xml:space="preserve">Toimii hyvin, helppo asentaa</w:t>
      </w:r>
    </w:p>
    <w:p>
      <w:r>
        <w:rPr>
          <w:b/>
        </w:rPr>
        <w:t xml:space="preserve">Esimerkki 0,939</w:t>
      </w:r>
    </w:p>
    <w:p>
      <w:r>
        <w:t xml:space="preserve">Tämä on täydellinen tyttärelleni.  Helppo pääsy painikkeisiin ja käyttäjäystävällinen.  Pidän siitä, että se pitää Kindlen tukevasti.</w:t>
      </w:r>
    </w:p>
    <w:p>
      <w:r>
        <w:rPr>
          <w:b/>
        </w:rPr>
        <w:t xml:space="preserve">Tulos</w:t>
      </w:r>
    </w:p>
    <w:p>
      <w:r>
        <w:t xml:space="preserve">Tukeva ja ei-mahtava!</w:t>
      </w:r>
    </w:p>
    <w:p>
      <w:r>
        <w:rPr>
          <w:b/>
        </w:rPr>
        <w:t xml:space="preserve">Esimerkki 0,940</w:t>
      </w:r>
    </w:p>
    <w:p>
      <w:r>
        <w:t xml:space="preserve">En voi sanoa tarpeeksi siitä, kuinka vihaan näitä kaiuttimia.  Huonoin arvo kaiuttimet siellä.</w:t>
      </w:r>
    </w:p>
    <w:p>
      <w:r>
        <w:rPr>
          <w:b/>
        </w:rPr>
        <w:t xml:space="preserve">Tulos</w:t>
      </w:r>
    </w:p>
    <w:p>
      <w:r>
        <w:t xml:space="preserve">ÄLÄ OTA</w:t>
      </w:r>
    </w:p>
    <w:p>
      <w:r>
        <w:rPr>
          <w:b/>
        </w:rPr>
        <w:t xml:space="preserve">Esimerkki 0,941</w:t>
      </w:r>
    </w:p>
    <w:p>
      <w:r>
        <w:t xml:space="preserve">Minulla on ollut tämä elokuusta lähtien, mutta halusin käyttää sitä ennen kuin arvostelen.&lt;br /&gt;Ostin violetin, joka on kaunis ja kirkas.  Halusin sen olevan kirkas, jotta voin helposti havaita sen laukussani&lt;br /&gt;Minussa oli oikeat leikkaukset, joten tämä ongelma näyttää olevan korjattu.&lt;br /&gt;Kotelo istui mukavasti ja tiukasti tukkimatta yhtään porttia.  Pääsen käsiksi laturiin, korttipaikkaan, äänenvoimakkuuteen, virtapainikkeeseen ja kuulokeliitäntään hienosti.  Molemmat kamerat toimivat myös hienosti.&lt;br /&gt;Hankin luottokortin näköisen pidikkeen SD-korttejani varten, ja jouduin tosiaan manipuloimaan korttipaikkaa ja venyttämään sitä hiukan, jotta sain sen korttipaikkaan, mutta sen jälkeen se on toiminut hienosti.&lt;br /&gt;Havaitsen hiukan kulumaa virtanapin ympärillä, mikä tuntuu oudolta alle vuoden vanhasta nahkakappaleesta, mutta minulla on tapana olla kova asioille, ja se on näppärästi ommeltua aluetta, ei sileää nahkaa.&lt;br /&gt;Olisin tosin toivonut, että olisi käsihihnat sekä pysty- että vaakasuunnassa, mutta se ei ole minulle mikään deal breaker.&lt;br /&gt;Kynässä on myös mustekynä, yritän löytää muistikirjan, joka mahtuu luottokorttipaikkaan.&lt;br /&gt;Kokonaisuutena olen erittäin tyytyväinen tähän ostokseen.</w:t>
      </w:r>
    </w:p>
    <w:p>
      <w:r>
        <w:rPr>
          <w:b/>
        </w:rPr>
        <w:t xml:space="preserve">Tulos</w:t>
      </w:r>
    </w:p>
    <w:p>
      <w:r>
        <w:t xml:space="preserve">Suojaa tablettini hyvin</w:t>
      </w:r>
    </w:p>
    <w:p>
      <w:r>
        <w:rPr>
          <w:b/>
        </w:rPr>
        <w:t xml:space="preserve">Esimerkki 0,942</w:t>
      </w:r>
    </w:p>
    <w:p>
      <w:r>
        <w:t xml:space="preserve">RAKASTAN SITÄ</w:t>
      </w:r>
    </w:p>
    <w:p>
      <w:r>
        <w:rPr>
          <w:b/>
        </w:rPr>
        <w:t xml:space="preserve">Tulos</w:t>
      </w:r>
    </w:p>
    <w:p>
      <w:r>
        <w:t xml:space="preserve">Viisi tähteä</w:t>
      </w:r>
    </w:p>
    <w:p>
      <w:r>
        <w:rPr>
          <w:b/>
        </w:rPr>
        <w:t xml:space="preserve">Esimerkki 0,943</w:t>
      </w:r>
    </w:p>
    <w:p>
      <w:r>
        <w:t xml:space="preserve">Tämä oli loistava kannettava tietokone... kuukauden ajan. Kun sain sen, näyttö meni mustaksi toisena päivänä sen omistamisen jälkeen pariksi minuutiksi. Kosketin läppäriä varovasti ja se palasi takaisin normaaliin näyttöön. Harsin kokemuksen pois. 30 päivää myöhemmin näyttö pimeni usein. Minun täytyi painaa kannettavaa tietokonetta alaspäin, jotta se palaisi takaisin. Oletin vain, että jokin johto kannettavan tietokoneen sisällä oli irronnut tai jotain. Olen hyvä tietokoneiden kanssa, joten aioin vain purkaa sen ja korjata sen todella nopeasti joskus tulevaisuudessa. &lt;br /&gt;&lt;br /&gt;Kaksi kuukautta myöhemmin avasin sen lopulta, koska se muuttui pysyvästi mustaksi. En saanut näyttöä enää toimimaan. Kun tarkastin sen sisältä, en voinut tehdä mitään. En löytänyt syytä siihen, miksi näyttö lakkasi toimimasta.&lt;br /&gt;&lt;br /&gt;Eteenpäin tähän päivään. Omistan Lenovon.</w:t>
      </w:r>
    </w:p>
    <w:p>
      <w:r>
        <w:rPr>
          <w:b/>
        </w:rPr>
        <w:t xml:space="preserve">Tulos</w:t>
      </w:r>
    </w:p>
    <w:p>
      <w:r>
        <w:t xml:space="preserve">Tämä oli loistava kannettava tietokone.</w:t>
      </w:r>
    </w:p>
    <w:p>
      <w:r>
        <w:rPr>
          <w:b/>
        </w:rPr>
        <w:t xml:space="preserve">Esimerkki 0,944</w:t>
      </w:r>
    </w:p>
    <w:p>
      <w:r>
        <w:t xml:space="preserve">sain sen heti ja se todella toimii. ollut käytössä 2 viikkoa ilman ongelmia.&lt;br /&gt;&lt;br /&gt;muotoilu on melko moderni ja on reallly kätevä. johdon pituus on juuri sopiva, jotta voit sijoittaa sen sinne, minne haluat.&lt;br /&gt;&lt;br /&gt;suositan sitä.</w:t>
      </w:r>
    </w:p>
    <w:p>
      <w:r>
        <w:rPr>
          <w:b/>
        </w:rPr>
        <w:t xml:space="preserve">Tulos</w:t>
      </w:r>
    </w:p>
    <w:p>
      <w:r>
        <w:t xml:space="preserve">Toimii todella hyvin</w:t>
      </w:r>
    </w:p>
    <w:p>
      <w:r>
        <w:rPr>
          <w:b/>
        </w:rPr>
        <w:t xml:space="preserve">Esimerkki 0,945</w:t>
      </w:r>
    </w:p>
    <w:p>
      <w:r>
        <w:t xml:space="preserve">Sisäänvedettävä liitäntäkaapeli on huonosti istuva, eikä se toiminut. Kun käytin seinäpistoketta ladatakseni mykindleäni, se lakkasi toimimasta kokonaan, ja se käynnistyi uudelleen vasta, kun olin ladannut sen tietokoneesta (ja käynnistänyt sen useaan otteeseen uudelleen) ja käyttänyt alkuperäistä kaapelia.</w:t>
      </w:r>
    </w:p>
    <w:p>
      <w:r>
        <w:rPr>
          <w:b/>
        </w:rPr>
        <w:t xml:space="preserve">Tulos</w:t>
      </w:r>
    </w:p>
    <w:p>
      <w:r>
        <w:t xml:space="preserve">JUNK</w:t>
      </w:r>
    </w:p>
    <w:p>
      <w:r>
        <w:rPr>
          <w:b/>
        </w:rPr>
        <w:t xml:space="preserve">Esimerkki 0,946</w:t>
      </w:r>
    </w:p>
    <w:p>
      <w:r>
        <w:t xml:space="preserve">Pohja on hieman paksu Samsung S5:lle, kun se on kotelossa, mutta se toimii siihen, mihin sitä tarvitsen! Hyvä hinta!</w:t>
      </w:r>
    </w:p>
    <w:p>
      <w:r>
        <w:rPr>
          <w:b/>
        </w:rPr>
        <w:t xml:space="preserve">Tulos</w:t>
      </w:r>
    </w:p>
    <w:p>
      <w:r>
        <w:t xml:space="preserve">Hyvä hinta!</w:t>
      </w:r>
    </w:p>
    <w:p>
      <w:r>
        <w:rPr>
          <w:b/>
        </w:rPr>
        <w:t xml:space="preserve">Esimerkki 0,947</w:t>
      </w:r>
    </w:p>
    <w:p>
      <w:r>
        <w:t xml:space="preserve">Toimii juuri niin kuin mainostettiin. Virheetön.&lt;br /&gt;Seuraa tämän videon www.youtube.com/watch?v=iY9Eqpz7_U8 ohjeita ja vaihda se itse. Säästät yli 100 taalaa.</w:t>
      </w:r>
    </w:p>
    <w:p>
      <w:r>
        <w:rPr>
          <w:b/>
        </w:rPr>
        <w:t xml:space="preserve">Tulos</w:t>
      </w:r>
    </w:p>
    <w:p>
      <w:r>
        <w:t xml:space="preserve">Toimii juuri niin kuin mainostettiin. Virheetön. Seuraa ohjeita ...</w:t>
      </w:r>
    </w:p>
    <w:p>
      <w:r>
        <w:rPr>
          <w:b/>
        </w:rPr>
        <w:t xml:space="preserve">Esimerkki 0,948</w:t>
      </w:r>
    </w:p>
    <w:p>
      <w:r>
        <w:t xml:space="preserve">Loistava ratkaisu pieneen ongelmaani.  Rakensin tietokoneen, jossa on torni, jossa on usb 3.0 edessä, mutta emolevyni ei ollut 20-nastainen sitä varten, joten se teki 2 etupuolen paikkaa hyödyttömiksi.  Hyvä asia, että löysin tämän asian ja pistin sen PCI-E-paikkaan, asensin sen ja se toimii kuin hurmiossa! Se lukee kaikki usb/kiintolevyasemani, jotka laitan siihen, ja se lisää myös nopeutta.</w:t>
      </w:r>
    </w:p>
    <w:p>
      <w:r>
        <w:rPr>
          <w:b/>
        </w:rPr>
        <w:t xml:space="preserve">Tulos</w:t>
      </w:r>
    </w:p>
    <w:p>
      <w:r>
        <w:t xml:space="preserve">Suuri ratkaisu pieneen ongelmaani</w:t>
      </w:r>
    </w:p>
    <w:p>
      <w:r>
        <w:rPr>
          <w:b/>
        </w:rPr>
        <w:t xml:space="preserve">Esimerkki 0,949</w:t>
      </w:r>
    </w:p>
    <w:p>
      <w:r>
        <w:t xml:space="preserve">Tämä oli hyvä kaapeli, kunnes se rikkoutui 2 ensimmäisen kuukauden aikana.  Hankkimani iXCC-latauslaite toimii edelleen hienosti ja rakastan sitä, mutta kaapeli ei kestänyt niin kuin olin toivonut.</w:t>
      </w:r>
    </w:p>
    <w:p>
      <w:r>
        <w:rPr>
          <w:b/>
        </w:rPr>
        <w:t xml:space="preserve">Tulos</w:t>
      </w:r>
    </w:p>
    <w:p>
      <w:r>
        <w:t xml:space="preserve">Tämä oli hyvä kaapeli, kunnes se katkesi ensimmäisten 2 ....</w:t>
      </w:r>
    </w:p>
    <w:p>
      <w:r>
        <w:rPr>
          <w:b/>
        </w:rPr>
        <w:t xml:space="preserve">Esimerkki 0,950</w:t>
      </w:r>
    </w:p>
    <w:p>
      <w:r>
        <w:t xml:space="preserve">Ostettu vanhan Compaq-kannettavan tietokoneen päivittämiseksi 512M:stä 1Gigaan RAM-muistiin.  Halusin päivittää muutaman vanhan kannettavan tietokoneen, jotta voin leikkiä erilaisilla Linux-distroilla sotkematta päätietokonettani.&lt;br /&gt;&lt;br /&gt;Hän näytti toimivan hyvin alusta alkaen, mutta huomasin muutamia outoja käyttäytymismalleja.  Jotkut Linux-ohjelmistot näyttivät toimivan OK, toiset eivät edes asentuneet oikein, vaikka niiden pitäisi Pentium 4:llä, jossa on 1Gigaa muistia.  Suoritin Ubuntu Distro -levyn mukana tulleen Memtest 86 -testin ja havaitsin toistuvia ja johdonmukaisia vikoja tietyssä muistipaikassa.  Vaihdoin kahta DIMM-muistia ja sain vielä useammin toistuvia ja johdonmukaisia vikoja toisessa muistipaikassa.  Laitoin alkuperäisen 512G RAM-muistin takaisin ja se läpäisee samat testit ilman ongelmia.&lt;br /&gt;&lt;br /&gt;Palasin Amazonin sivustolle ja pyysin palauttamaan tämän muistin, mihin he suostuivat välittömästi, tulostivat UPS-palautusinfon, järjestivät UPS-noutoajan ja hyvittivät hinnan.&lt;br /&gt;&lt;br /&gt;Pettymys, että tämä ei toiminut, mutta ilo, että Amazon suhtautui palautukseen niin viileästi. Yritän tehdä tämän uudelleen, ehkä toisen myyjän kanssa.</w:t>
      </w:r>
    </w:p>
    <w:p>
      <w:r>
        <w:rPr>
          <w:b/>
        </w:rPr>
        <w:t xml:space="preserve">Tulos</w:t>
      </w:r>
    </w:p>
    <w:p>
      <w:r>
        <w:t xml:space="preserve">Hyvä hinta, mutta jatkuvat RAM-testivirheet.  Palautetaan hyvitystä varten.</w:t>
      </w:r>
    </w:p>
    <w:p>
      <w:r>
        <w:rPr>
          <w:b/>
        </w:rPr>
        <w:t xml:space="preserve">Esimerkki 0,951</w:t>
      </w:r>
    </w:p>
    <w:p>
      <w:r>
        <w:t xml:space="preserve">Äitini rakasti sitä</w:t>
      </w:r>
    </w:p>
    <w:p>
      <w:r>
        <w:rPr>
          <w:b/>
        </w:rPr>
        <w:t xml:space="preserve">Tulos</w:t>
      </w:r>
    </w:p>
    <w:p>
      <w:r>
        <w:t xml:space="preserve">Viisi tähteä</w:t>
      </w:r>
    </w:p>
    <w:p>
      <w:r>
        <w:rPr>
          <w:b/>
        </w:rPr>
        <w:t xml:space="preserve">Esimerkki 0,952</w:t>
      </w:r>
    </w:p>
    <w:p>
      <w:r>
        <w:t xml:space="preserve">Loistava näppäimistö! Se on melko paksu ja kestävä, nopea ja helppo Bluetooth-yhteys ja kirjoittaminen on virheetöntä.  Lataus on nopea ja jos pidät paksummista kestävämmistä näppäimistökoteloista Tämä on juuri sinua varten</w:t>
      </w:r>
    </w:p>
    <w:p>
      <w:r>
        <w:rPr>
          <w:b/>
        </w:rPr>
        <w:t xml:space="preserve">Tulos</w:t>
      </w:r>
    </w:p>
    <w:p>
      <w:r>
        <w:t xml:space="preserve">suuri kestävä näppäimistö tapauksessa</w:t>
      </w:r>
    </w:p>
    <w:p>
      <w:r>
        <w:rPr>
          <w:b/>
        </w:rPr>
        <w:t xml:space="preserve">Esimerkki 0,953</w:t>
      </w:r>
    </w:p>
    <w:p>
      <w:r>
        <w:t xml:space="preserve">Kindle Leather Cover in Wine Purple&lt;br /&gt;Viininpunainen nahkakotelo oli juuri sellainen kuin kuvattu.  Ei yllätyksiä!  Rakastan sitä!</w:t>
      </w:r>
    </w:p>
    <w:p>
      <w:r>
        <w:rPr>
          <w:b/>
        </w:rPr>
        <w:t xml:space="preserve">Tulos</w:t>
      </w:r>
    </w:p>
    <w:p>
      <w:r>
        <w:t xml:space="preserve">Kindle nahkakotelo viininvioletti</w:t>
      </w:r>
    </w:p>
    <w:p>
      <w:r>
        <w:rPr>
          <w:b/>
        </w:rPr>
        <w:t xml:space="preserve">Esimerkki 0,954</w:t>
      </w:r>
    </w:p>
    <w:p>
      <w:r>
        <w:t xml:space="preserve">Joo, tämä on yksi pelaajien tapauksista. Paljon tilaa irtovideoille ja HD:n lisäämiselle ja muulle. Paljon sisäänrakennettua jäähdytystä. Vankka kotelo.</w:t>
      </w:r>
    </w:p>
    <w:p>
      <w:r>
        <w:rPr>
          <w:b/>
        </w:rPr>
        <w:t xml:space="preserve">Tulos</w:t>
      </w:r>
    </w:p>
    <w:p>
      <w:r>
        <w:t xml:space="preserve">Pelaajat COOL</w:t>
      </w:r>
    </w:p>
    <w:p>
      <w:r>
        <w:rPr>
          <w:b/>
        </w:rPr>
        <w:t xml:space="preserve">Esimerkki 0,955</w:t>
      </w:r>
    </w:p>
    <w:p>
      <w:r>
        <w:t xml:space="preserve">En ole vielä käyttänyt sitä, mutta olin iloinen nähdessäni USB-kaapelin ja Windows-ohjelmistolevyjen sisältyvän pakkaukseen.</w:t>
      </w:r>
    </w:p>
    <w:p>
      <w:r>
        <w:rPr>
          <w:b/>
        </w:rPr>
        <w:t xml:space="preserve">Tulos</w:t>
      </w:r>
    </w:p>
    <w:p>
      <w:r>
        <w:t xml:space="preserve">mutta olivat iloisia nähdessään USB-kaapelin ja Windows-ohjelmiston levykkeen ....</w:t>
      </w:r>
    </w:p>
    <w:p>
      <w:r>
        <w:rPr>
          <w:b/>
        </w:rPr>
        <w:t xml:space="preserve">Esimerkki 0,956</w:t>
      </w:r>
    </w:p>
    <w:p>
      <w:r>
        <w:t xml:space="preserve">Sopii täydellisesti minun palo puhelin kaikki toiminnot toimivat , ei tilaa vieviä slim fit</w:t>
      </w:r>
    </w:p>
    <w:p>
      <w:r>
        <w:rPr>
          <w:b/>
        </w:rPr>
        <w:t xml:space="preserve">Tulos</w:t>
      </w:r>
    </w:p>
    <w:p>
      <w:r>
        <w:t xml:space="preserve">hyvä hinta, hyvä ostos</w:t>
      </w:r>
    </w:p>
    <w:p>
      <w:r>
        <w:rPr>
          <w:b/>
        </w:rPr>
        <w:t xml:space="preserve">Esimerkki 0,957</w:t>
      </w:r>
    </w:p>
    <w:p>
      <w:r>
        <w:t xml:space="preserve">On raidevalaistus 5 LED-lamput kukin 60w equivallents päin seinät valaistus huoneen yli tämän näppäimistön, mutta se jatkuvasti sanoo, että en ole tarjota tarpeeksi valoa, mutta viimeisten 2 viikon käytön, olen vain saanut sen alas 51% akun kesto 10-16 tuntia päivässä käyttöä.&lt;br /&gt;&lt;br /&gt;Volume ylös ja äänenvoimakkuus alas ovat tuskaa päästä &amp;#34;Toiminto näppäin&amp;#34;.  Mieluummin olisi omat painikkeet.</w:t>
      </w:r>
    </w:p>
    <w:p>
      <w:r>
        <w:rPr>
          <w:b/>
        </w:rPr>
        <w:t xml:space="preserve">Tulos</w:t>
      </w:r>
    </w:p>
    <w:p>
      <w:r>
        <w:t xml:space="preserve">Onko raidevalaistus 5 LED-lamput kukin 60w equivallents ...</w:t>
      </w:r>
    </w:p>
    <w:p>
      <w:r>
        <w:rPr>
          <w:b/>
        </w:rPr>
        <w:t xml:space="preserve">Esimerkki 0,958</w:t>
      </w:r>
    </w:p>
    <w:p>
      <w:r>
        <w:t xml:space="preserve">Et halua saada halpaa vga-jakajaa ja vga-jakaja-laatikot ovat kalliita.    Ostin halvan ennen ja se toimi ok, mutta toivon, että olisin saanut tämän ensin, koska se paransi signaalia huomattavasti.   Minun on hankittava toinen seuraavalla kerralla, kun ostan täältä yli 25 dollaria.    Super korkealaatuinen rakenne!    Erittäin joustava keskimääräistä pidemmällä jaetulla ulottumalla juuri niin kuin tarvitsin.  Täydellinen!  Tällä hinnalla olet hullu, jos yrität \\\"säästää\\" halvemmalla.</w:t>
      </w:r>
    </w:p>
    <w:p>
      <w:r>
        <w:rPr>
          <w:b/>
        </w:rPr>
        <w:t xml:space="preserve">Tulos</w:t>
      </w:r>
    </w:p>
    <w:p>
      <w:r>
        <w:t xml:space="preserve">Laatu</w:t>
      </w:r>
    </w:p>
    <w:p>
      <w:r>
        <w:rPr>
          <w:b/>
        </w:rPr>
        <w:t xml:space="preserve">Esimerkki 0,959</w:t>
      </w:r>
    </w:p>
    <w:p>
      <w:r>
        <w:t xml:space="preserve">Olen niin ylpeä tästä tuotteesta, se on paras koskaan näkemäni kotelo. Hinta ja vahvuus on niin suuri.</w:t>
      </w:r>
    </w:p>
    <w:p>
      <w:r>
        <w:rPr>
          <w:b/>
        </w:rPr>
        <w:t xml:space="preserve">Tulos</w:t>
      </w:r>
    </w:p>
    <w:p>
      <w:r>
        <w:t xml:space="preserve">Erinomainen tuote</w:t>
      </w:r>
    </w:p>
    <w:p>
      <w:r>
        <w:rPr>
          <w:b/>
        </w:rPr>
        <w:t xml:space="preserve">Esimerkki 0,960</w:t>
      </w:r>
    </w:p>
    <w:p>
      <w:r>
        <w:t xml:space="preserve">Olen aina ostanut Mokon.  Se on hyvä merkki ja kestää paljon.  Minulla on suojakuori toiseen tablettiini jo 3vuotta ja se on edelleen voimissaan! Ja nyt ostin toisen, koska luotan tähän merkkiin.</w:t>
      </w:r>
    </w:p>
    <w:p>
      <w:r>
        <w:rPr>
          <w:b/>
        </w:rPr>
        <w:t xml:space="preserve">Tulos</w:t>
      </w:r>
    </w:p>
    <w:p>
      <w:r>
        <w:t xml:space="preserve">osta!</w:t>
      </w:r>
    </w:p>
    <w:p>
      <w:r>
        <w:rPr>
          <w:b/>
        </w:rPr>
        <w:t xml:space="preserve">Esimerkki 0,961</w:t>
      </w:r>
    </w:p>
    <w:p>
      <w:r>
        <w:t xml:space="preserve">Sopi täydellisesti lokeroon, ja Windows luki sen.  Asensin ohjainohjelmiston ja olin valmis kisoihin.  Lukee/kirjoittaa odotetusti.</w:t>
      </w:r>
    </w:p>
    <w:p>
      <w:r>
        <w:rPr>
          <w:b/>
        </w:rPr>
        <w:t xml:space="preserve">Tulos</w:t>
      </w:r>
    </w:p>
    <w:p>
      <w:r>
        <w:t xml:space="preserve">Tekee sen, mitä sen pitäisi tehdä</w:t>
      </w:r>
    </w:p>
    <w:p>
      <w:r>
        <w:rPr>
          <w:b/>
        </w:rPr>
        <w:t xml:space="preserve">Esimerkki 0,962</w:t>
      </w:r>
    </w:p>
    <w:p>
      <w:r>
        <w:t xml:space="preserve">Käytän tietokonettani paljon HD-sisällön katseluun Directv2pc:llä, ja vanha näytönohjaimeni oli todella huono. Se jähmettyi ja vilautti edellisiä ruutuja noin viisi sekuntia aiemmin. En voinut käyttää DVI-kaapeliani ja minulla oli lukuisia ongelmia äänen kanssa.  Ajattelin, että minun pitäisi ostaa uudempi tietokone, mutta päätin kokeilla tätä näytönohjainta, ja vau, olen iloinen, että tein sen! Se ratkaisi kaikki aiemmin mainitut ongelmat ja HD on vaikuttava, kun katselin tallennettua sisältöä Directv plus -vastaanottimestani. Kortin matala profiili oli minulle välttämätön, koska sen saaminen muiden korttien väliin oli hankalaa. Ilman tuuletinta se ei myöskään ole meluisa. En harrasta pelaamista, joten en voi kommentoida sitä. Mainittakoon, että käytän Directv2pc Beta -versiota. En ole katsonut lämpötiloja, mutta katsoin Full HD -elokuvia ilman ongelmia.</w:t>
      </w:r>
    </w:p>
    <w:p>
      <w:r>
        <w:rPr>
          <w:b/>
        </w:rPr>
        <w:t xml:space="preserve">Tulos</w:t>
      </w:r>
    </w:p>
    <w:p>
      <w:r>
        <w:t xml:space="preserve">Käytä sitä Directv2pc:n kanssa ja toimii loistavasti!!!</w:t>
      </w:r>
    </w:p>
    <w:p>
      <w:r>
        <w:rPr>
          <w:b/>
        </w:rPr>
        <w:t xml:space="preserve">Esimerkki 0,963</w:t>
      </w:r>
    </w:p>
    <w:p>
      <w:r>
        <w:t xml:space="preserve">Olin erittäin tyytyväinen, kun ostin tämän, kunnes muutaman käyttökerran jälkeen kuva alkoi irrota missä tahansa tapauksessa rypyt. Fro määrä rahaa en tunne, että sen pitäisi tehdä niin. En ostaisi uudelleen.</w:t>
      </w:r>
    </w:p>
    <w:p>
      <w:r>
        <w:rPr>
          <w:b/>
        </w:rPr>
        <w:t xml:space="preserve">Tulos</w:t>
      </w:r>
    </w:p>
    <w:p>
      <w:r>
        <w:t xml:space="preserve">Se on erittäin mukava, mutta...</w:t>
      </w:r>
    </w:p>
    <w:p>
      <w:r>
        <w:rPr>
          <w:b/>
        </w:rPr>
        <w:t xml:space="preserve">Esimerkki 0,964</w:t>
      </w:r>
    </w:p>
    <w:p>
      <w:r>
        <w:t xml:space="preserve">Toistaiseksi kaikki hyvin.  Tuote toimii kuvatulla tavalla.  Voin vain todistaa sen toimivuuden sen lyhyen ajan, jonka se on ollut minulla.  Käytin sitä XP-järjestelmäni varmuuskopiointiin.  Näemme ajan mittaan, miten hyvin se toimii, kun aikaa kuluu.  Minulla on samanlainen koneessa tällä hetkellä ja se on toiminut hyvin yli neljä vuotta.</w:t>
      </w:r>
    </w:p>
    <w:p>
      <w:r>
        <w:rPr>
          <w:b/>
        </w:rPr>
        <w:t xml:space="preserve">Tulos</w:t>
      </w:r>
    </w:p>
    <w:p>
      <w:r>
        <w:t xml:space="preserve">WD Blue 250 varmuuskopiointia varten</w:t>
      </w:r>
    </w:p>
    <w:p>
      <w:r>
        <w:rPr>
          <w:b/>
        </w:rPr>
        <w:t xml:space="preserve">Esimerkki 0,965</w:t>
      </w:r>
    </w:p>
    <w:p>
      <w:r>
        <w:t xml:space="preserve">Työpöytäparka!  Minulla on 3 ulkoista kiintolevyä (nyt 4) puhumattakaan kaiuttimista, kuulokkeista ja muista usb-vehkeistä.  Joka tapauksessa täytyy sanoa, että tämä uusi My Book Elite on ainakin minun uusi suosikkini kiintolevyistä.  Aivan kuten muutkin sen kaltaiset, se on erillinen muistipankki tietokoneesta tai kannettavasta tietokoneesta, joten jos tietokoneesi kärähtää, sinulla on edelleen tiedostosi turvallisesti piilossa. &lt;br /&gt;&lt;br /&gt;Kuten jotkut teistä tietävät, ulkoinen kovalevy voi myös kärähtää, joten on hyvä olla varmuuskopio varmuuskopiosta (siksi minulla on 4 makaamassa ympäriinsä), mutta ne ovat silti erittäin käteviä.  Toisin kuin muut, My Book tekee kuitenkin muutamia muita näppäriä asioita, joita sen kilpailijat eivät osaa.  Sen mukana tulee esimerkiksi ohjelmisto, joka varmuuskopioi helposti tietokoneen tiedostot ilman, että sinun tarvitsee metsästää niitä, ja se jopa luokittelee ne tyypin mukaan (kuvat, musiikki, elokuvat jne.).  Se mahdollistaa myös salasanasuojauksen, joka tekee yksityisyystarpeeni onnelliseksi, ja siinä on näkymänäyttö, josta näet, kuinka paljon muistia on jäljellä, ja halutessasi myös otsikon.  Jos sinulla olisi esimerkiksi 6 tällaista kaveria, voisit nimetä yhden \\"Kotivideot - 2001\\\" tai jotain muuta, jotta sinun ei tarvitsisi laittaa siihen teippiä tai muuta merkintää.  Siinä on myös 3 vuoden takuu, joka on paljon enemmän kuin muilla kiintolevyilläni.&lt;br /&gt;&lt;br /&gt;Kokonaisuutena - Ulkoiset kiintolevyt ovat aika hankalia.  Niillä kaikilla on riski rikkoutua ja ne kaikki tekevät tyypillisesti saman asian.  Olin enemmän vaikuttunut My Bookista kuin muista, koska siinä oli ylimääräisiä herkkuja ja pidennetty takuu, mutta se tuli myös halvemmassa astiassa - muovissa, sen sijaan että jotkut olisivat kivikovaa metallia.  Se on myös hieman kalliimpi, mutta se toimii myös täysin äänettömästi, kun taas jotkut muut ovat yhtä ärsyttäviä kuin kuorsaava puoliso.  Henkilökohtaisesti, niin kauan kuin et odota, että kaveri joutuu kokemaan mitään megavahinkoja, jotka saattavat halkaista sen muovikuoren, uskon, että se on muutaman ylimääräisen taalan arvoinen, jotta saat ohjelmiston ja lisätakuun. &lt;br /&gt;&lt;br /&gt;PS: Jos mietit vain, tarvitsetko ulkoista kovalevyä - SINÄ TARVITSET.  Kun kannettavat tietokoneet palavat koko ajan, tarvitset turvallisemman paikan arvokkaiden muistojesi ja tiedostojesi säilyttämiseen.  Suosittelen tätä enemmän kuin mitään muuta, mutta jos et pidä ulkonäöstä tai muusta, osta silti ulkoinen kiintolevy.  Ne saavat tietokoneesi toimimaan niin paljon nopeammin ja tekevät kaikesta niin paljon siistimpää ja kauniimpaa.  Ne ovat kuin supermassiivisia usb-asemia!ve - TEET.  Kun kannettavat tietokoneet palavat koko ajan, tarvitset turvallisemman paikan arvokkaiden muistojesi ja tiedostojesi säilyttämiseen.  Suosittelen tätä enemmän kuin mitään muuta, mutta jos et pidä ulkonäöstä tai mistä tahansa, osta silti ulkoinen kiintolevy.  Ne saavat tietokoneesi toimimaan niin paljon nopeammin ja tekevät kaikesta niin paljon siistimpää ja kauniimpaa.  Ne ovat kuin supermassiivisia usb-asemia!</w:t>
      </w:r>
    </w:p>
    <w:p>
      <w:r>
        <w:rPr>
          <w:b/>
        </w:rPr>
        <w:t xml:space="preserve">Tulos</w:t>
      </w:r>
    </w:p>
    <w:p>
      <w:r>
        <w:t xml:space="preserve">Rakastan lisävarusteita, yleinen suuri ulkoinen kiintolevyasema</w:t>
      </w:r>
    </w:p>
    <w:p>
      <w:r>
        <w:rPr>
          <w:b/>
        </w:rPr>
        <w:t xml:space="preserve">Esimerkki 0,966</w:t>
      </w:r>
    </w:p>
    <w:p>
      <w:r>
        <w:t xml:space="preserve">Ostin nämä kahdelle pienelle lapselleni, jotka haluavat piirtää ja kirjoittaa, mutta kaikki ympäristöt eivät ole sopivia kynille, lyijykynille, tusseille jne.&lt;br /&gt;&lt;br /&gt;Koska lapset ovat nuoria, olin huolissani kynän katoamisesta, joten etsin kynän pitämiseen tarkoitetun klipsin lisäosan, jossa on myös ylimääräisiä (eri muotoisia) magneetteja. Kuvauksessa ei mainita, enkä nähnyt lukemissani arvosteluissa, että taulun mukana tulee pidike kynän pitämiseen. Lisäosaa ei tarvita.&lt;br /&gt;&lt;br /&gt;Lapsilla on ollut nämä taulut vasta päivän, mutta tähän mennessä ne ovat olleet suuri hitti. He ovat nauttineet kirjoittamisen ja piirtämisen harjoittelusta ja olen huomannut, että he ovat jo rentouttaneet otettaan kirjoitusvälineestä. Toivon, että tämä johtaa rennompaan otteeseen ja vähemmän turhautumiseen kirjoittamisessa yleensä.</w:t>
      </w:r>
    </w:p>
    <w:p>
      <w:r>
        <w:rPr>
          <w:b/>
        </w:rPr>
        <w:t xml:space="preserve">Tulos</w:t>
      </w:r>
    </w:p>
    <w:p>
      <w:r>
        <w:t xml:space="preserve">Stylus-klipsi ja magneetit mukana, ei tarvitse ostaa lisäosaa.</w:t>
      </w:r>
    </w:p>
    <w:p>
      <w:r>
        <w:rPr>
          <w:b/>
        </w:rPr>
        <w:t xml:space="preserve">Esimerkki 0,967</w:t>
      </w:r>
    </w:p>
    <w:p>
      <w:r>
        <w:t xml:space="preserve">Rakastan sitä!  Olisin mieluummin langaton, mutta olen hyvin on tämän kanssa.  Valkoinen oli tarve tehdä omistusilmoitus, jotta olisi selvää, että tämä oli minun henkilökohtainen hiiri.</w:t>
      </w:r>
    </w:p>
    <w:p>
      <w:r>
        <w:rPr>
          <w:b/>
        </w:rPr>
        <w:t xml:space="preserve">Tulos</w:t>
      </w:r>
    </w:p>
    <w:p>
      <w:r>
        <w:t xml:space="preserve">Pieni valkoinen hiiri</w:t>
      </w:r>
    </w:p>
    <w:p>
      <w:r>
        <w:rPr>
          <w:b/>
        </w:rPr>
        <w:t xml:space="preserve">Esimerkki 0,968</w:t>
      </w:r>
    </w:p>
    <w:p>
      <w:r>
        <w:t xml:space="preserve">Tämä malli on niin yksinkertainen kuin vain voi olla. Laatikko, jossa on kiintolevy, johon tallennetaan lukuisia asiakirjoja, valokuvia, äänitteitä tai mitä tahansa, mitä voit digitalisoida. Yksi haittapuoli&lt;br /&gt;on se, että siinä ei ole varmuuskopiointiohjelmistoa. Sinun on raahattava ja pudotettava kaikki tiedostosi aluksi&lt;br /&gt;ja sen jälkeen aina, kun päivität jotain näistä tiedostoista. Mikään ei ole automaattista.&lt;br /&gt;&lt;br /&gt;Pakkauksessa on kiintolevy, USB 2.0 -kaapeli, verkkolaitteen virtajohto ja asennus&lt;br /&gt;ohjeet. Tämä asema on suunniteltu niin, että se kytkeytyy päälle ja pois päältä myös tietokoneen kanssa.&lt;br /&gt;Asennus on hyvin yksinkertainen plug-and-play-tekniikalla: kytke pistoke pistorasiaan, kytke&lt;br /&gt;USB-kaapeli tietokoneen pistorasiaan. Tietokone tunnistaa ulkoisen&lt;br /&gt;kiintolevyn ja määrittää sille kirjaimen. Olet valmis raahaamaan ja pudottamaan arvokkaita tiedostojasi.&lt;br /&gt;&lt;br /&gt;Minulla on ollut tämä malli kolme vuotta, ja jos minulla olisi ollut valinnanvaraa, olisin käyttänyt&lt;br /&gt;lisää rahaa ja hankkinut WD-kiintolevyn automaattisella varmuuskopiointiohjelmalla. Ostin&lt;br /&gt;kaverille sellaisen ja otin sen käyttöön ja se toimii kuin unelma. Ainoa aika, jonka se&lt;br /&gt;kesti, oli ensimmäisen varmuuskopion alustaminen kiintolevylle. Sen jälkeen se lisää vain sen, mitä&lt;br /&gt;sen tarvitsee tehdä varmuuskopion päivittämiseksi. Yksinkertaista.&lt;br /&gt;&lt;br /&gt;Jotkut ihmiset sanoisivat, miksi ei voisi käyttää Windows 7&lt;br /&gt;käyttöjärjestelmän mukana tulevaa varmuuskopiointiohjelmaa. Minä tein niin. En pidä siitä. Se ei ollut yhtä yksinkertainen asentaa ja ylläpitää kuin&lt;br /&gt;WD HD; eikä yhtä tehokas.  Miksi? Koska joka kerta, kun Windows 7:n varmuuskopiointiohjelmani&lt;br /&gt; varmuuskopioi, se varmuuskopioi koko tietokoneen kiintolevyn, uudelleen. On paljon yksinkertaisempaa ostaa&lt;br /&gt;ulkoinen kiintolevy, jossa on oma varmuuskopiointiohjelma.&lt;br /&gt;&lt;br /&gt;Kolmen vuoden jälkeen minulla ei ole ollut minkäänlaisia ongelmia tämän passiivisen Western Digitalin kiintolevyn&lt;br /&gt; kanssa. Voin siis ehdottomasti suositella sen ostamista, mutta yhdellä varauksella; hanki malli, jossa on&lt;br /&gt;varmistusohjelmisto. Elämäsi on helpompaa ja turvallisempaa automaattisen varmuuskopioinnin avulla. Usko&lt;br /&gt;minuun, että olet iloinen siitä, että teit niin. Aion ostaa toisen todella pian ja siinä&lt;br /&gt;on&lt;br /&gt;on ohjelmisto mukana. ng to purchase another one real soon and it will&lt;br /&gt;have the software included.</w:t>
      </w:r>
    </w:p>
    <w:p>
      <w:r>
        <w:rPr>
          <w:b/>
        </w:rPr>
        <w:t xml:space="preserve">Tulos</w:t>
      </w:r>
    </w:p>
    <w:p>
      <w:r>
        <w:t xml:space="preserve">Hyvä varastointi: 1 TB Western Digital USB ulkoinen kiintolevy</w:t>
      </w:r>
    </w:p>
    <w:p>
      <w:r>
        <w:rPr>
          <w:b/>
        </w:rPr>
        <w:t xml:space="preserve">Esimerkki 0,969</w:t>
      </w:r>
    </w:p>
    <w:p>
      <w:r>
        <w:t xml:space="preserve">Se oli helppo asentaa, mutta silti se häikäisee ja siinä on paljon sormenjälkiä.&lt;br /&gt;Olen pettynyt tähän tuotteeseen, ajattelin, että häikäisy olisi pienempi ja minun ei tarvitsisi puhdistaa sormenjälkiä niin paljon.</w:t>
      </w:r>
    </w:p>
    <w:p>
      <w:r>
        <w:rPr>
          <w:b/>
        </w:rPr>
        <w:t xml:space="preserve">Tulos</w:t>
      </w:r>
    </w:p>
    <w:p>
      <w:r>
        <w:t xml:space="preserve">Firmir näytönsuojain</w:t>
      </w:r>
    </w:p>
    <w:p>
      <w:r>
        <w:rPr>
          <w:b/>
        </w:rPr>
        <w:t xml:space="preserve">Esimerkki 0,970</w:t>
      </w:r>
    </w:p>
    <w:p>
      <w:r>
        <w:t xml:space="preserve">Ostin yhden näistä koteloista voidakseni palauttaa tiedostoja kuolleesta kannettavasta asemasta. Rakennuslaatu on erittäin hyvä, olen ostanut aiemmin samanlaisia koteloita yli 2x kalliimmalla, jotka olivat haurasta muovia ja huonolaatuisia. Tämä kotelo on alumiinia ja kaikki sen osat ovat laadukkaita. Tekee työnsä erittäin hyvin. Valtava arvo.</w:t>
      </w:r>
    </w:p>
    <w:p>
      <w:r>
        <w:rPr>
          <w:b/>
        </w:rPr>
        <w:t xml:space="preserve">Tulos</w:t>
      </w:r>
    </w:p>
    <w:p>
      <w:r>
        <w:t xml:space="preserve">Parhaat 8 dollaria, jotka tulet koskaan käyttämään</w:t>
      </w:r>
    </w:p>
    <w:p>
      <w:r>
        <w:rPr>
          <w:b/>
        </w:rPr>
        <w:t xml:space="preserve">Esimerkki 0,971</w:t>
      </w:r>
    </w:p>
    <w:p>
      <w:r>
        <w:t xml:space="preserve">Im todella tyytyväinen siihen, uskon 50 dollaria ylimääräistä 2 gb ram kannattaa.&lt;br /&gt; Noin 80c, kun täysi kuormitus oletus ylikellotus.</w:t>
      </w:r>
    </w:p>
    <w:p>
      <w:r>
        <w:rPr>
          <w:b/>
        </w:rPr>
        <w:t xml:space="preserve">Tulos</w:t>
      </w:r>
    </w:p>
    <w:p>
      <w:r>
        <w:t xml:space="preserve">Nopeasti!!!</w:t>
      </w:r>
    </w:p>
    <w:p>
      <w:r>
        <w:rPr>
          <w:b/>
        </w:rPr>
        <w:t xml:space="preserve">Esimerkki 0,972</w:t>
      </w:r>
    </w:p>
    <w:p>
      <w:r>
        <w:t xml:space="preserve">Syy siihen, miksi he eivät näytä kuvaa, jossa ipad mini on kokonaan kotelossa, on se, että se ei sovi.  Annoin sille vain yhden tähden, koska he eivät anna antaa yhtään.</w:t>
      </w:r>
    </w:p>
    <w:p>
      <w:r>
        <w:rPr>
          <w:b/>
        </w:rPr>
        <w:t xml:space="preserve">Tulos</w:t>
      </w:r>
    </w:p>
    <w:p>
      <w:r>
        <w:t xml:space="preserve">surullinen</w:t>
      </w:r>
    </w:p>
    <w:p>
      <w:r>
        <w:rPr>
          <w:b/>
        </w:rPr>
        <w:t xml:space="preserve">Esimerkki 0,973</w:t>
      </w:r>
    </w:p>
    <w:p>
      <w:r>
        <w:t xml:space="preserve">Se toimii! Ostamani näytönohjain oli liian suuri korttipaikkaan, koska se olisi osunut jäähdytyselementin ruuviin. Käytin tätä jatkajaa liittääkseni näytönohjaimen emolevyyn ja asetin näytönohjaimen vain sivuttain kotelon sisään. Aluksi se ei toiminut, koska minulla oli myös DVI-I-VGA-sovitin ja integroitu emolevy, mutta kun vaihdoin sovittimen, se toimi täydellisesti.</w:t>
      </w:r>
    </w:p>
    <w:p>
      <w:r>
        <w:rPr>
          <w:b/>
        </w:rPr>
        <w:t xml:space="preserve">Tulos</w:t>
      </w:r>
    </w:p>
    <w:p>
      <w:r>
        <w:t xml:space="preserve">Se toimii!</w:t>
      </w:r>
    </w:p>
    <w:p>
      <w:r>
        <w:rPr>
          <w:b/>
        </w:rPr>
        <w:t xml:space="preserve">Esimerkki 0,974</w:t>
      </w:r>
    </w:p>
    <w:p>
      <w:r>
        <w:t xml:space="preserve">Tämä hiiri on ihan hyvä. Se on hieman halvalla rakennettu, mutta se toimii. Olin hyvin pettynyt saadessani langallisen USB-hiiren enkä kuvassa olevaa langatonta hiirtä. Yritys palautti rahani, mutta heidän pitäisi korjata kuva ja kuvaus, jossa ei sanota, että kyseessä on USB-hiiri.</w:t>
      </w:r>
    </w:p>
    <w:p>
      <w:r>
        <w:rPr>
          <w:b/>
        </w:rPr>
        <w:t xml:space="preserve">Tulos</w:t>
      </w:r>
    </w:p>
    <w:p>
      <w:r>
        <w:t xml:space="preserve">EI LANGATON KUTEN KUVASSA</w:t>
      </w:r>
    </w:p>
    <w:p>
      <w:r>
        <w:rPr>
          <w:b/>
        </w:rPr>
        <w:t xml:space="preserve">Esimerkki 0,975</w:t>
      </w:r>
    </w:p>
    <w:p>
      <w:r>
        <w:t xml:space="preserve">Okei!</w:t>
      </w:r>
    </w:p>
    <w:p>
      <w:r>
        <w:rPr>
          <w:b/>
        </w:rPr>
        <w:t xml:space="preserve">Tulos</w:t>
      </w:r>
    </w:p>
    <w:p>
      <w:r>
        <w:t xml:space="preserve">Viisi tähteä</w:t>
      </w:r>
    </w:p>
    <w:p>
      <w:r>
        <w:rPr>
          <w:b/>
        </w:rPr>
        <w:t xml:space="preserve">Esimerkki 0,976</w:t>
      </w:r>
    </w:p>
    <w:p>
      <w:r>
        <w:t xml:space="preserve">Olen tietokoneteknikko ja olen joutunut käsittelemään lukuisia tietokonepohjaisiin blu-ray-asennuksiin liittyviä ongelmia. Tunsin hyvin monet yleisimmistä ongelmista, joita ihmiset kohtaavat, kun he asentavat blu-ray-konettaan, mutta tunsin, että tekniset taitoni auttaisivat minua ylittämään nämä ongelmat. Tiesin, että laiteohjelmisto olisi päivitettävä ja että Window ei tue blu-ray-toistoa, joten minun olisi käytettävä kolmannen osapuolen ohjelmistoa blu-ray-levyjen katsomiseen. Luettuani muutamia muita arvosteluja näin, että tämän laitteen mukana tuli ohjelmisto, ja ajattelin, että vaikka en ole Cyberlink-ohjelmistojen fani, voisin käsitellä sitä, jos se toimisi. Kävi ilmi, että minun erityinen kokoonpanoni ei toimi mukana toimitetun Cyberlink-ohjelmiston kanssa, ja monien muiden arvostelijoiden tavoin minun olisi ostettava uusin Cyberlink DVD 12 -ohjelmisto kahdeksankymmentä dollaria. Paskat siitä, sanoin ja päätin tutkia ilmaisia ohjelmia, joiden avulla voisi katsella blu-raytä ilman, että ohjelmistosta tarvitsee maksaa. Perusteellisen tutkimuksen jälkeen pystyin konfiguroimaan tietokoneeni neljän eri ohjelmiston avulla 1 koodekin käyttöön, 1 sen toistamiseen, 1 kopiosuojauksen poistamiseen ja 1 kaikkien mikroasetusten määrittämiseen eri ohjelmien välillä. Kun kaikki on sanottu ja tehty, blu-rayt toistuvat, mutta ne hyppivät ja joskus audio/video ei synkronoidu. Nyt kun otetaan huomioon, kuinka monta ratkaisua tarvitaan blu-rayn toistamiseen, on vaikea sanoa, onko ongelma ohjelmistossa vai laitteistossa(koneeni oli huippuluokkaa 4 vuotta sitten, joten se ei ehkä ole tarpeeksi tehokas dekoodaamaan 1080p-kuvaa kunnolla).&lt;br /&gt;&lt;br /&gt;Yhteenvetona voidaan todeta, että asema vaikuttaa erinomaiselta. Ongelma on se, että on kätevämpää ladata videoita suosikkip P2P-sivustolta kuin saada oikea blu-ray-elokuva soimaan laitteesta.</w:t>
      </w:r>
    </w:p>
    <w:p>
      <w:r>
        <w:rPr>
          <w:b/>
        </w:rPr>
        <w:t xml:space="preserve">Tulos</w:t>
      </w:r>
    </w:p>
    <w:p>
      <w:r>
        <w:t xml:space="preserve">Enemmän vaivaa kuin sen arvoista...</w:t>
      </w:r>
    </w:p>
    <w:p>
      <w:r>
        <w:rPr>
          <w:b/>
        </w:rPr>
        <w:t xml:space="preserve">Esimerkki 0,977</w:t>
      </w:r>
    </w:p>
    <w:p>
      <w:r>
        <w:t xml:space="preserve">Ostin yhden näistä minun Kindle Fire ja harkitessani Nexus7 tabletti, pystyä löytämään Executive kansi oli must.&lt;br /&gt;Paikka on great.&lt;br /&gt;The laatu todellinen nahka, ei, että knock off muovia tavaraa, tekee kansi erittäin ammattimaisen näköinen ja sopiva juuri noin missä tahansa ympäristössä.&lt;br /&gt;The kaksinkertainen vetoketjut ovat tarpeeksi suuria, jotta tarttua helposti, mutta ei liian suuri, jotta näyttää kuin viehätysvoima on kiinnitetty. Vetoketjujen toiminta on tasaista ja helppoa.&lt;br /&gt;Nexus7:ää kotelon sisällä pitävän suojakotelon irrottaminen vaatii muutaman kerran harjoittelua, jotta se saadaan tarranauhalla takaisin juuri oikeaan kohtaan, mutta koska olen tottunut käyttämään sellaista Fire-kuoressa, ei tarvinnut kuin kaksi yritystä löytää oikea kohta.&lt;br /&gt;Lisäpaino ei tunnu yhtä suurelta kuin Fire-kuoressa, mutta Fire on jo nykypäivän standardien mukaan painava kokoonsa nähden. Ylimääräinen ympärysmitta, vaikkakin havaittavissa, ei estä tablettia suojassaan mahtumasta mukavasti rahtitaskussani tai Kaki-housujeni taskuihin&lt;br /&gt;Kaiken kaikkiaan jälleen yksi erinomainen tuote rooCASE:lta.</w:t>
      </w:r>
    </w:p>
    <w:p>
      <w:r>
        <w:rPr>
          <w:b/>
        </w:rPr>
        <w:t xml:space="preserve">Tulos</w:t>
      </w:r>
    </w:p>
    <w:p>
      <w:r>
        <w:t xml:space="preserve">Toinen erinomainen tuote rooCASE</w:t>
      </w:r>
    </w:p>
    <w:p>
      <w:r>
        <w:rPr>
          <w:b/>
        </w:rPr>
        <w:t xml:space="preserve">Esimerkki 0.978</w:t>
      </w:r>
    </w:p>
    <w:p>
      <w:r>
        <w:t xml:space="preserve">Tämä voi toimia hyvin lataamiseen, mutta älä odota, että laite saa virtaa musiikin kuuntelun aikana. Se tuo äänentoistoon kovaäänisen naksahduksen / vinkunan. Minun on siis pysyttävä Verizonin autolaturissa HTC Incredible -laitteelleni. Yhdistän laitteeni stereoni Aux-in-porttiin kuunnellakseni podcasteja ja suoratoistomusiikkia, kuten Pandoraa, ja tämä Belkinin laturi tekee siitä mahdotonta. Jos se ei olisi maksanut 1/2 niin paljon kuin maksoin sen palauttamisesta, lähettäisin sen takaisin. Virtapiiri tässä ei ole suodatusta.</w:t>
      </w:r>
    </w:p>
    <w:p>
      <w:r>
        <w:rPr>
          <w:b/>
        </w:rPr>
        <w:t xml:space="preserve">Tulos</w:t>
      </w:r>
    </w:p>
    <w:p>
      <w:r>
        <w:t xml:space="preserve">Käytä sitä vain lataamiseen!</w:t>
      </w:r>
    </w:p>
    <w:p>
      <w:r>
        <w:rPr>
          <w:b/>
        </w:rPr>
        <w:t xml:space="preserve">Esimerkki 0,979</w:t>
      </w:r>
    </w:p>
    <w:p>
      <w:r>
        <w:t xml:space="preserve">Mahtavaa!  Sopii täydellisesti.</w:t>
      </w:r>
    </w:p>
    <w:p>
      <w:r>
        <w:rPr>
          <w:b/>
        </w:rPr>
        <w:t xml:space="preserve">Tulos</w:t>
      </w:r>
    </w:p>
    <w:p>
      <w:r>
        <w:t xml:space="preserve">Mahtavaa! Sopii täydellisesti</w:t>
      </w:r>
    </w:p>
    <w:p>
      <w:r>
        <w:rPr>
          <w:b/>
        </w:rPr>
        <w:t xml:space="preserve">Esimerkki 0,980</w:t>
      </w:r>
    </w:p>
    <w:p>
      <w:r>
        <w:t xml:space="preserve">laukku oli hieman liian suuri minun käyttööni.  Tarvitsin 14 tuuman tai pienemmän, jotta voisin ottaa sen mukaani toimistoon päivittäin sanomalehtien ja lounaan kanssa... erittäin hyvät materiaalit, hyvin tehty.</w:t>
      </w:r>
    </w:p>
    <w:p>
      <w:r>
        <w:rPr>
          <w:b/>
        </w:rPr>
        <w:t xml:space="preserve">Tulos</w:t>
      </w:r>
    </w:p>
    <w:p>
      <w:r>
        <w:t xml:space="preserve">Loistava tuote, mutta valitettavasti jouduin palauttamaan sen.</w:t>
      </w:r>
    </w:p>
    <w:p>
      <w:r>
        <w:rPr>
          <w:b/>
        </w:rPr>
        <w:t xml:space="preserve">Esimerkki 0,981</w:t>
      </w:r>
    </w:p>
    <w:p>
      <w:r>
        <w:t xml:space="preserve">Juuri kuten kuvattu!</w:t>
      </w:r>
    </w:p>
    <w:p>
      <w:r>
        <w:rPr>
          <w:b/>
        </w:rPr>
        <w:t xml:space="preserve">Tulos</w:t>
      </w:r>
    </w:p>
    <w:p>
      <w:r>
        <w:t xml:space="preserve">Viisi tähteä</w:t>
      </w:r>
    </w:p>
    <w:p>
      <w:r>
        <w:rPr>
          <w:b/>
        </w:rPr>
        <w:t xml:space="preserve">Esimerkki 0,982</w:t>
      </w:r>
    </w:p>
    <w:p>
      <w:r>
        <w:t xml:space="preserve">Tämä_on_todella_hyvä_näppäimistö.Se_aloitti_hieman_pienestä_alkamisesta_mutta_tottui_ siihen.Ongelma_on_hieman_30_päivän_käytön_jälkeen_tilapainon_näppäin_lakkasi_toimimasta.En_näe_minkäänlaisia_fyysisiä_virheitä_siten_voisin_olettamukseni_on_vain_olettamus_,että_se_on_valmistuksen_vika.</w:t>
      </w:r>
    </w:p>
    <w:p>
      <w:r>
        <w:rPr>
          <w:b/>
        </w:rPr>
        <w:t xml:space="preserve">Tulos</w:t>
      </w:r>
    </w:p>
    <w:p>
      <w:r>
        <w:t xml:space="preserve">Toimi_hyvin_kunnes_tilapalkkini_kuoli_paluuikkunani_jälkeen_:(</w:t>
      </w:r>
    </w:p>
    <w:p>
      <w:r>
        <w:rPr>
          <w:b/>
        </w:rPr>
        <w:t xml:space="preserve">Esimerkki 0,983</w:t>
      </w:r>
    </w:p>
    <w:p>
      <w:r>
        <w:t xml:space="preserve">Erinomainen myyjä ja tuote, suosittelen 100%...</w:t>
      </w:r>
    </w:p>
    <w:p>
      <w:r>
        <w:rPr>
          <w:b/>
        </w:rPr>
        <w:t xml:space="preserve">Tulos</w:t>
      </w:r>
    </w:p>
    <w:p>
      <w:r>
        <w:t xml:space="preserve">Viisi tähteä</w:t>
      </w:r>
    </w:p>
    <w:p>
      <w:r>
        <w:rPr>
          <w:b/>
        </w:rPr>
        <w:t xml:space="preserve">Esimerkki 0,984</w:t>
      </w:r>
    </w:p>
    <w:p>
      <w:r>
        <w:t xml:space="preserve">Rakastan tätä hiirtä. Se sopii täydellisesti käteeni ja sen seuranta on erinomainen. Se on paljon parempi kuin optinen hiiri. Olen samaa mieltä siitä, että optiset hiiret ovat vanhentumassa. Suosittelen tätä hiirtä kenelle tahansa. Minulla ei ole mitään ongelmia tämän hiiren kanssa. A+++</w:t>
      </w:r>
    </w:p>
    <w:p>
      <w:r>
        <w:rPr>
          <w:b/>
        </w:rPr>
        <w:t xml:space="preserve">Tulos</w:t>
      </w:r>
    </w:p>
    <w:p>
      <w:r>
        <w:t xml:space="preserve">Loistava laserhiiri!</w:t>
      </w:r>
    </w:p>
    <w:p>
      <w:r>
        <w:rPr>
          <w:b/>
        </w:rPr>
        <w:t xml:space="preserve">Esimerkki 0,985</w:t>
      </w:r>
    </w:p>
    <w:p>
      <w:r>
        <w:t xml:space="preserve">Kun 4 ihmistä ja 3 kannettavaa tietokonetta on autossa 6 tunnin ajomatkalla kahdesti kuukaudessa, nämä ovat olleet hengenpelastajia....</w:t>
      </w:r>
    </w:p>
    <w:p>
      <w:r>
        <w:rPr>
          <w:b/>
        </w:rPr>
        <w:t xml:space="preserve">Tulos</w:t>
      </w:r>
    </w:p>
    <w:p>
      <w:r>
        <w:t xml:space="preserve">Toimii täydellisesti.</w:t>
      </w:r>
    </w:p>
    <w:p>
      <w:r>
        <w:rPr>
          <w:b/>
        </w:rPr>
        <w:t xml:space="preserve">Esimerkki 0,986</w:t>
      </w:r>
    </w:p>
    <w:p>
      <w:r>
        <w:t xml:space="preserve">Ostin tämän HTPC:tä varten ja täytyy sanoa, että se on toiminut melko hyvin odotusten mukaisesti.  Siinä on hieno painikeasettelu ja sitä on mukava käyttää.  Valitettavasti ratapallo on halvalla tehty ja aika ajoin lakkaa reagoimasta.  Näppäimistö nukahtaa lyhyen ajan kuluttua, mikä vaatii yksinkertaista painikkeen napsautusta sen herättämiseksi.  Kaiken kaikkiaan pidän tämän näppäimistön muotoilusta, mutta olisin toivonut hieman laadukkaampaa ratapalloa.</w:t>
      </w:r>
    </w:p>
    <w:p>
      <w:r>
        <w:rPr>
          <w:b/>
        </w:rPr>
        <w:t xml:space="preserve">Tulos</w:t>
      </w:r>
    </w:p>
    <w:p>
      <w:r>
        <w:t xml:space="preserve">Meh....</w:t>
      </w:r>
    </w:p>
    <w:p>
      <w:r>
        <w:rPr>
          <w:b/>
        </w:rPr>
        <w:t xml:space="preserve">Esimerkki 0,987</w:t>
      </w:r>
    </w:p>
    <w:p>
      <w:r>
        <w:t xml:space="preserve">Tarvittiin toinen yritys saada se oikein... ei irronnut niin kuin piti. Yksi meni hukkaan! Mutta kun se saatiin oikeaan asentoon, se näyttää hyvältä</w:t>
      </w:r>
    </w:p>
    <w:p>
      <w:r>
        <w:rPr>
          <w:b/>
        </w:rPr>
        <w:t xml:space="preserve">Tulos</w:t>
      </w:r>
    </w:p>
    <w:p>
      <w:r>
        <w:t xml:space="preserve">ok</w:t>
      </w:r>
    </w:p>
    <w:p>
      <w:r>
        <w:rPr>
          <w:b/>
        </w:rPr>
        <w:t xml:space="preserve">Esimerkki 0,988</w:t>
      </w:r>
    </w:p>
    <w:p>
      <w:r>
        <w:t xml:space="preserve">Tämä on erinomainen tuote,tein paljon tutkimusta ennen kuin päätin Acer AL2216W-22\\" LCD-monitori, edelliset monitorini olivat Gateway 19\\\", Dell16\\\".Se on kuin menisi uuteen kotiin, jossa on kaikki paras ja uusin, nopea, kirkas, täydellinen kuva, kevyt, vie hyvin vähän tilaa pöydällä verrattuna edellisiin malleihin, mikään ei voita laajakuvanäyttöä, jotta näkee kaiken täsmälleen niin kuin se todella on Charlie J</w:t>
      </w:r>
    </w:p>
    <w:p>
      <w:r>
        <w:rPr>
          <w:b/>
        </w:rPr>
        <w:t xml:space="preserve">Tulos</w:t>
      </w:r>
    </w:p>
    <w:p>
      <w:r>
        <w:t xml:space="preserve">Acer on Ässä</w:t>
      </w:r>
    </w:p>
    <w:p>
      <w:r>
        <w:rPr>
          <w:b/>
        </w:rPr>
        <w:t xml:space="preserve">Esimerkki 0,989</w:t>
      </w:r>
    </w:p>
    <w:p>
      <w:r>
        <w:t xml:space="preserve">Tämä modeemi on nopea ja helppo asentaa, ja sen pitäisi toimia hyvin useimmille kotikäyttäjille. Olemme käyttäneet sitä 7 kuukautta ilman ongelmia. Kehittyneemmille käyttäjille vain yksi Ethernet-portti on rajoittava tekijä, ja määritysvaihtoehtoja on hyvin vähän.</w:t>
      </w:r>
    </w:p>
    <w:p>
      <w:r>
        <w:rPr>
          <w:b/>
        </w:rPr>
        <w:t xml:space="preserve">Tulos</w:t>
      </w:r>
    </w:p>
    <w:p>
      <w:r>
        <w:t xml:space="preserve">Qwest DSL-modeemi</w:t>
      </w:r>
    </w:p>
    <w:p>
      <w:r>
        <w:rPr>
          <w:b/>
        </w:rPr>
        <w:t xml:space="preserve">Esimerkki 0.990</w:t>
      </w:r>
    </w:p>
    <w:p>
      <w:r>
        <w:t xml:space="preserve">Ostin tämän muistitikun samassa tilauksessa, joka sisälsi myös saman kapasiteetin Silicon Power T06 -muistitikun.  Koska molemmat oli tarkoitettu käytettäväksi vaimoni auton audiojärjestelmässä, lukunopeudella ei ole merkitystä.  Ensisijaisiin tekijöihini kuuluivat paljastetun profiilin korkeus, rakenteen ilmeinen laatu, tuotemerkin maine ja takuu.  SanDiskin tuotetakuu on huomattavasti lyhyempi kuin Silicon Powerin takuu.  Olen joutunut käyttämään flash-muistituotteen takuuta KAKSI kertaa (kerran SanDiskillä, kerran Transcendillä), joten uskon hyvään käyttökelpoiseen takuuohjelmaan.&lt;br /&gt;&lt;br /&gt;Kirjoittaessani samoja 34 mp3-testitiedostoa, joiden yhteistilavuus oli 312,63 megatavua, molemmille asemille Silicon Power -muistitikku suoritti tehtävän 72 prosentissa ajasta, jonka tämä SanDisk vaati.  Okei, tämä asema on siis hieman hitaampi epätieteellisessä testissäni, mutta sillä ei todellakaan ole minulle niin paljon väliä.  Kun sisältö on ladattu, en apinoi sen kanssa pitkään aikaan.&lt;br /&gt;&lt;br /&gt;Tällaisten muistitikkujen pienet fyysiset koot voivat aiheuttaa jonkin verran hankaluuksia, kun niitä yritetään irrottaa USB-portista, ja huomasin, että SanDisk Cruzer Fit -muistitikkuun oli vaikeampi tarttua kuin Silicon Power T06 -muistitikkuun.  En kiinnittänyt kumpaankaan asemaan kaulanauhaa, mutta tiedän, että se on toimiva vaihtoehto irrottamisen helpottamiseksi.</w:t>
      </w:r>
    </w:p>
    <w:p>
      <w:r>
        <w:rPr>
          <w:b/>
        </w:rPr>
        <w:t xml:space="preserve">Tulos</w:t>
      </w:r>
    </w:p>
    <w:p>
      <w:r>
        <w:t xml:space="preserve">Toimii hyvin auton audiojärjestelmässä</w:t>
      </w:r>
    </w:p>
    <w:p>
      <w:r>
        <w:rPr>
          <w:b/>
        </w:rPr>
        <w:t xml:space="preserve">Esimerkki 0,991</w:t>
      </w:r>
    </w:p>
    <w:p>
      <w:r>
        <w:t xml:space="preserve">Päivitys 26.6.2013&lt;br /&gt;En ole käyttänyt tätä koteloa kovinkaan paljon, mutta yhden kulman ompeleet ovat jo irtoamassa. Reilun vuoden hyvin vähäisellä käytöllä odotan sen kestävän pidempään.&lt;br /&gt;&lt;br /&gt;Pätee täydellisesti 14\\\\" asukseeni. Hyvä suojaamaan sitä muilta tavaroilta repussani sekä hieman pehmusteena. sen vedenkestävä, mikä on hyvä. Suosittelen, jos tarvitset vain jotain pitää tämä turvassa elementeiltä, sen ei ole suojakotelo vaikka niin pitää se mielessä.</w:t>
      </w:r>
    </w:p>
    <w:p>
      <w:r>
        <w:rPr>
          <w:b/>
        </w:rPr>
        <w:t xml:space="preserve">Tulos</w:t>
      </w:r>
    </w:p>
    <w:p>
      <w:r>
        <w:t xml:space="preserve">OK holkki</w:t>
      </w:r>
    </w:p>
    <w:p>
      <w:r>
        <w:rPr>
          <w:b/>
        </w:rPr>
        <w:t xml:space="preserve">Esimerkki 0,992</w:t>
      </w:r>
    </w:p>
    <w:p>
      <w:r>
        <w:t xml:space="preserve">Paketti saapui ajoissa. Olen tyytyväinen näyttöön. Olen käyttänyt sitä nyt yli kuukauden ajan. Juuri sopivan kokoinen työpöydälleni.&lt;br /&gt;&lt;br /&gt;Värit ovat hyvät pelaamiseen, mutta jouduin säätämään kirkkautta ja kontrastia, koska oletusasetus oli liian tumma mieleeni.&lt;br /&gt;&lt;br /&gt;Mutta mielestäni äänenvoimakkuuden muuttaminen monitorissa on työlästä, kun täytyy käydä läpi monitorin valikot joka kerta, kun haluan muuttaa sitä. Lisäksi aivan näytön keskialueella on kuollut pikseli (vain yksi), joka on mielestäni siedettävä mutta ärsyttävä.&lt;br /&gt;&lt;br /&gt;Muuten sanoisin, että monitori on mahtava ja suosittelen sitä koville kaltaisilleni, jotka pelaavat maksimissaan 1080p:llä.</w:t>
      </w:r>
    </w:p>
    <w:p>
      <w:r>
        <w:rPr>
          <w:b/>
        </w:rPr>
        <w:t xml:space="preserve">Tulos</w:t>
      </w:r>
    </w:p>
    <w:p>
      <w:r>
        <w:t xml:space="preserve">Suurimmaksi osaksi tyytyväinen näyttöön</w:t>
      </w:r>
    </w:p>
    <w:p>
      <w:r>
        <w:rPr>
          <w:b/>
        </w:rPr>
        <w:t xml:space="preserve">Esimerkki 0,993</w:t>
      </w:r>
    </w:p>
    <w:p>
      <w:r>
        <w:t xml:space="preserve">Pettynyt. Palautin sen takaisin. Suuri lämmitysongelma. Se kuumenee niin nopeasti 30 minuutissa.</w:t>
      </w:r>
    </w:p>
    <w:p>
      <w:r>
        <w:rPr>
          <w:b/>
        </w:rPr>
        <w:t xml:space="preserve">Tulos</w:t>
      </w:r>
    </w:p>
    <w:p>
      <w:r>
        <w:t xml:space="preserve">lämmitysongelma</w:t>
      </w:r>
    </w:p>
    <w:p>
      <w:r>
        <w:rPr>
          <w:b/>
        </w:rPr>
        <w:t xml:space="preserve">Esimerkki 0,994</w:t>
      </w:r>
    </w:p>
    <w:p>
      <w:r>
        <w:t xml:space="preserve">Hieno kauppa. Tuote toimi odotetusti.&lt;br /&gt;Suositan uudelleen ystävälle.&lt;br /&gt;Pitää latauksen kuin alkuperäinen akku.&lt;br /&gt;Hyvä korvaaja.</w:t>
      </w:r>
    </w:p>
    <w:p>
      <w:r>
        <w:rPr>
          <w:b/>
        </w:rPr>
        <w:t xml:space="preserve">Tulos</w:t>
      </w:r>
    </w:p>
    <w:p>
      <w:r>
        <w:t xml:space="preserve">Toimi hienosti ja hyvä hinta!</w:t>
      </w:r>
    </w:p>
    <w:p>
      <w:r>
        <w:rPr>
          <w:b/>
        </w:rPr>
        <w:t xml:space="preserve">Esimerkki 0,995</w:t>
      </w:r>
    </w:p>
    <w:p>
      <w:r>
        <w:t xml:space="preserve">Näytönsuojan asettaminen oli mahdotonta (minulle), Kahden yrityksen jälkeen luovutin sen mahdottomana tehtävänä. En ymmärrä, että vastaavien tuotteiden käyttäminen kännykkääni oli niin helppoa verrattuna.</w:t>
      </w:r>
    </w:p>
    <w:p>
      <w:r>
        <w:rPr>
          <w:b/>
        </w:rPr>
        <w:t xml:space="preserve">Tulos</w:t>
      </w:r>
    </w:p>
    <w:p>
      <w:r>
        <w:t xml:space="preserve">Liian paljon ongelmia</w:t>
      </w:r>
    </w:p>
    <w:p>
      <w:r>
        <w:rPr>
          <w:b/>
        </w:rPr>
        <w:t xml:space="preserve">Esimerkki 0,996</w:t>
      </w:r>
    </w:p>
    <w:p>
      <w:r>
        <w:t xml:space="preserve">Täydellinen, se toimii hyvin, Asetukset on helppo, mutta jossain vaiheessa se kehottaa sinua odottamaan ja ei katkaise asennusprosessia, mutta parin minuutin &amp;#34;jäädyttää&amp;#34;, Suljin ohjelman (siksi ei täyttä luokitusta) ja yllättäen kaikki toimi hyvin.&lt;br /&gt;Muotoilu on siisti ja koko on kompakti.</w:t>
      </w:r>
    </w:p>
    <w:p>
      <w:r>
        <w:rPr>
          <w:b/>
        </w:rPr>
        <w:t xml:space="preserve">Tulos</w:t>
      </w:r>
    </w:p>
    <w:p>
      <w:r>
        <w:t xml:space="preserve">Toimii hienosti</w:t>
      </w:r>
    </w:p>
    <w:p>
      <w:r>
        <w:rPr>
          <w:b/>
        </w:rPr>
        <w:t xml:space="preserve">Esimerkki 0,997</w:t>
      </w:r>
    </w:p>
    <w:p>
      <w:r>
        <w:t xml:space="preserve">Mukava raskas kaapeli.  Ainoa ongelmani ja se on henkilökohtainen on, että toivoin, että tämä kaapeli olisi vain hieman lyhyempi pakatussa muodossaan.  (Se on itse asiassa lähempänä 2ft eikä 1,5ft.) Muuten se toimii hienosti, eikä se ole hauras, kuten useimmat muut markkinoilla olevat.</w:t>
      </w:r>
    </w:p>
    <w:p>
      <w:r>
        <w:rPr>
          <w:b/>
        </w:rPr>
        <w:t xml:space="preserve">Tulos</w:t>
      </w:r>
    </w:p>
    <w:p>
      <w:r>
        <w:t xml:space="preserve">Hyvälaatuinen tuote</w:t>
      </w:r>
    </w:p>
    <w:p>
      <w:r>
        <w:rPr>
          <w:b/>
        </w:rPr>
        <w:t xml:space="preserve">Esimerkki 0,998</w:t>
      </w:r>
    </w:p>
    <w:p>
      <w:r>
        <w:t xml:space="preserve">Minulla on ollut tämä puolitoista vuotta, ja se on kestänyt hienosti.</w:t>
      </w:r>
    </w:p>
    <w:p>
      <w:r>
        <w:rPr>
          <w:b/>
        </w:rPr>
        <w:t xml:space="preserve">Tulos</w:t>
      </w:r>
    </w:p>
    <w:p>
      <w:r>
        <w:t xml:space="preserve">...puolitoista vuotta ja se on kestänyt hyvin.</w:t>
      </w:r>
    </w:p>
    <w:p>
      <w:r>
        <w:rPr>
          <w:b/>
        </w:rPr>
        <w:t xml:space="preserve">Esimerkki 0.999</w:t>
      </w:r>
    </w:p>
    <w:p>
      <w:r>
        <w:t xml:space="preserve">Hyvä hinta ja toimitettu ajoissa</w:t>
      </w:r>
    </w:p>
    <w:p>
      <w:r>
        <w:rPr>
          <w:b/>
        </w:rPr>
        <w:t xml:space="preserve">Tulos</w:t>
      </w:r>
    </w:p>
    <w:p>
      <w:r>
        <w:t xml:space="preserve">Viisi tähteä</w:t>
      </w:r>
    </w:p>
    <w:p>
      <w:r>
        <w:rPr>
          <w:b/>
        </w:rPr>
        <w:t xml:space="preserve">Esimerkki 0.1000</w:t>
      </w:r>
    </w:p>
    <w:p>
      <w:r>
        <w:t xml:space="preserve">Toistaiseksi kaikki hyvin. Se on ollut minulla nyt noin 2 kuukautta.</w:t>
      </w:r>
    </w:p>
    <w:p>
      <w:r>
        <w:rPr>
          <w:b/>
        </w:rPr>
        <w:t xml:space="preserve">Tulos</w:t>
      </w:r>
    </w:p>
    <w:p>
      <w:r>
        <w:t xml:space="preserve">Neljä tähteä</w:t>
      </w:r>
    </w:p>
    <w:p>
      <w:r>
        <w:rPr>
          <w:b/>
        </w:rPr>
        <w:t xml:space="preserve">Esimerkki 0.1001</w:t>
      </w:r>
    </w:p>
    <w:p>
      <w:r>
        <w:t xml:space="preserve">Se on loistava reititin, olin ostanut toisen kilpailijan laitteen ja palautin sen, koska se ei toiminut lainkaan. Ostaisin uudelleen. Kiitos</w:t>
      </w:r>
    </w:p>
    <w:p>
      <w:r>
        <w:rPr>
          <w:b/>
        </w:rPr>
        <w:t xml:space="preserve">Tulos</w:t>
      </w:r>
    </w:p>
    <w:p>
      <w:r>
        <w:t xml:space="preserve">Se on loistava reititin, olin ostanut toisen kilpailijan laitteen ja ....</w:t>
      </w:r>
    </w:p>
    <w:p>
      <w:r>
        <w:rPr>
          <w:b/>
        </w:rPr>
        <w:t xml:space="preserve">Esimerkki 0.1002</w:t>
      </w:r>
    </w:p>
    <w:p>
      <w:r>
        <w:t xml:space="preserve">Juuri sitä, mitä tarvitsin.  Nyt Mac Airissani on 40&amp;#34; näyttö!  Olen käyttänyt sitä nyt kuukauden ajan ilman ongelmia.</w:t>
      </w:r>
    </w:p>
    <w:p>
      <w:r>
        <w:rPr>
          <w:b/>
        </w:rPr>
        <w:t xml:space="preserve">Tulos</w:t>
      </w:r>
    </w:p>
    <w:p>
      <w:r>
        <w:t xml:space="preserve">Nyt vanha 40 tuuman TV:ni on monitori</w:t>
      </w:r>
    </w:p>
    <w:p>
      <w:r>
        <w:rPr>
          <w:b/>
        </w:rPr>
        <w:t xml:space="preserve">Esimerkki 0.1003</w:t>
      </w:r>
    </w:p>
    <w:p>
      <w:r>
        <w:t xml:space="preserve">Se oli liian suuri minun 7 3/4&amp;#34; Ideatab</w:t>
      </w:r>
    </w:p>
    <w:p>
      <w:r>
        <w:rPr>
          <w:b/>
        </w:rPr>
        <w:t xml:space="preserve">Tulos</w:t>
      </w:r>
    </w:p>
    <w:p>
      <w:r>
        <w:t xml:space="preserve">Yksi tähti</w:t>
      </w:r>
    </w:p>
    <w:p>
      <w:r>
        <w:rPr>
          <w:b/>
        </w:rPr>
        <w:t xml:space="preserve">Esimerkki 0.1004</w:t>
      </w:r>
    </w:p>
    <w:p>
      <w:r>
        <w:t xml:space="preserve">Kunnostettu, mutta näyttää melkein kuin uudelta. Nämä ovat Lenova ThinkPad T400:n lisäksi parhaat kannettavat tietokoneet, joissa on paras käyttöjärjestelmä Windows XP. Päivitin sisäisen kiintolevyn 250GB SSD-levyksi. Päivitin RAM-muistini 4GB:iin. Nopea kuin salama kannettava tietokone! Käytän omaani pääasiassa viihdekäyttöön näytönsäästäjien, videoiden, N64 ROMS:ien, Super NES ROMS:ien, Sega Gen ROMS:ien, NES ROMS:ien, GBA ROMS:ien, Atari 2600 ROMS:ien ja PC-pelien pelaamiseen. Tässä kannettavassa tietokoneessa on myös 4 USB-porttia, joihin voi kytkeä PC-ohjaimet. Toimii loistavasti 55 tuuman Sanyo LCD-TV:n kanssa. Kun käynnistän Marine Aquarium 3 -näytönsäästäjän, ihmiset sanovat &amp;#34;WOW!&amp;#34;</w:t>
      </w:r>
    </w:p>
    <w:p>
      <w:r>
        <w:rPr>
          <w:b/>
        </w:rPr>
        <w:t xml:space="preserve">Tulos</w:t>
      </w:r>
    </w:p>
    <w:p>
      <w:r>
        <w:t xml:space="preserve">Ihana kannettava tietokone erittäin reiluun hintaan! Helppo päivittää!</w:t>
      </w:r>
    </w:p>
    <w:p>
      <w:r>
        <w:rPr>
          <w:b/>
        </w:rPr>
        <w:t xml:space="preserve">Esimerkki 0,1005</w:t>
      </w:r>
    </w:p>
    <w:p>
      <w:r>
        <w:t xml:space="preserve">Ei ole mitään ongelmaa sen kanssa, siinä on ominaisuus, jossa kai se sammuu tai menee lepotilaan, jos et käytä sitä jonkin aikaa, kuten 10-15 minuuttia, muutat hiiren herkkyyden haluamallesi herkkyydelle, mikä on mukavaa. Itse hiiri tuntuu mukavalta ja on hieno</w:t>
      </w:r>
    </w:p>
    <w:p>
      <w:r>
        <w:rPr>
          <w:b/>
        </w:rPr>
        <w:t xml:space="preserve">Tulos</w:t>
      </w:r>
    </w:p>
    <w:p>
      <w:r>
        <w:t xml:space="preserve">Hienoa!</w:t>
      </w:r>
    </w:p>
    <w:p>
      <w:r>
        <w:rPr>
          <w:b/>
        </w:rPr>
        <w:t xml:space="preserve">Esimerkki 0.1006</w:t>
      </w:r>
    </w:p>
    <w:p>
      <w:r>
        <w:t xml:space="preserve">Joten kuten muutkin ihmiset ovat sanoneet - ruuvinreiät eivät täsmää. voit liittää näytön kotelon uudelleen ilman ruuvaamalla näytön sisään - ja se näytti siltä, että se olisi melko hyvä. voisit jopa laittaa epoksin sinne, missä ruuvin pitäisi olla, ja se olisi erittäin vahva.&lt;br /&gt;&lt;br /&gt;näyttö itsessään toimii loistavasti, on matta, enkä huomaa eroa. &lt;br /&gt;&lt;br /&gt;ajatukseni asiasta - mielestäni on petos myydä viallinen tuote uutena. &lt;br /&gt;&lt;br /&gt;miksi amazon rokkaa - no he ovat niin avuliaita ja päätyivät tarjoamaan minulle ratkaisun, joka sai minut tuntemaan itseni tyytyväiseksi.</w:t>
      </w:r>
    </w:p>
    <w:p>
      <w:r>
        <w:rPr>
          <w:b/>
        </w:rPr>
        <w:t xml:space="preserve">Tulos</w:t>
      </w:r>
    </w:p>
    <w:p>
      <w:r>
        <w:t xml:space="preserve">näyttö toimii hyvin - ruuvinreiät imevät - amazon rocks</w:t>
      </w:r>
    </w:p>
    <w:p>
      <w:r>
        <w:rPr>
          <w:b/>
        </w:rPr>
        <w:t xml:space="preserve">Esimerkki 0.1007</w:t>
      </w:r>
    </w:p>
    <w:p>
      <w:r>
        <w:t xml:space="preserve">Hyvä laatu, estää ulkoiset äänet hyvin. Ainoa miinuspuoli on se, että se on hyvin tiukka korvilleni. Käytän silmälaseja ja ennen kuin olen katsonut videon tai elokuvan, korvani ovat todella kipeät. En löydä keinoa säätää sitä.</w:t>
      </w:r>
    </w:p>
    <w:p>
      <w:r>
        <w:rPr>
          <w:b/>
        </w:rPr>
        <w:t xml:space="preserve">Tulos</w:t>
      </w:r>
    </w:p>
    <w:p>
      <w:r>
        <w:t xml:space="preserve">Hyvä laatu, estää hyvin ulkoiset äänet</w:t>
      </w:r>
    </w:p>
    <w:p>
      <w:r>
        <w:rPr>
          <w:b/>
        </w:rPr>
        <w:t xml:space="preserve">Esimerkki 0.1008</w:t>
      </w:r>
    </w:p>
    <w:p>
      <w:r>
        <w:t xml:space="preserve">Se oli helppo laittaa galaxy tab 2:een, se on tavallaan häikäisemätön, tekee näytön katselusta pitkään helpompaa silmille.</w:t>
      </w:r>
    </w:p>
    <w:p>
      <w:r>
        <w:rPr>
          <w:b/>
        </w:rPr>
        <w:t xml:space="preserve">Tulos</w:t>
      </w:r>
    </w:p>
    <w:p>
      <w:r>
        <w:t xml:space="preserve">suojaa näyttöäsi</w:t>
      </w:r>
    </w:p>
    <w:p>
      <w:r>
        <w:rPr>
          <w:b/>
        </w:rPr>
        <w:t xml:space="preserve">Esimerkki 0.1009</w:t>
      </w:r>
    </w:p>
    <w:p>
      <w:r>
        <w:t xml:space="preserve">Erinomainen video/mikrofonin laatu ja helppo asennus.  Minulla on Windows 7, eikä minun tarvinnut asentaa mitään lisäohjelmia, kytke se vain USB-liitäntään ja olet valmis.  Suosittelen kenelle tahansa.</w:t>
      </w:r>
    </w:p>
    <w:p>
      <w:r>
        <w:rPr>
          <w:b/>
        </w:rPr>
        <w:t xml:space="preserve">Tulos</w:t>
      </w:r>
    </w:p>
    <w:p>
      <w:r>
        <w:t xml:space="preserve">A+</w:t>
      </w:r>
    </w:p>
    <w:p>
      <w:r>
        <w:rPr>
          <w:b/>
        </w:rPr>
        <w:t xml:space="preserve">Esimerkki 0.1010</w:t>
      </w:r>
    </w:p>
    <w:p>
      <w:r>
        <w:t xml:space="preserve">Nämä olivat juuri sitä, mitä tarvitsin, ja erittäin kohtuulliseen hintaan. Nyt ainoa pelkoni on pikkuruisten korttien hukkaaminen. Ne ovat hyvin pieniä... kuin kynnen kokoisia.</w:t>
      </w:r>
    </w:p>
    <w:p>
      <w:r>
        <w:rPr>
          <w:b/>
        </w:rPr>
        <w:t xml:space="preserve">Tulos</w:t>
      </w:r>
    </w:p>
    <w:p>
      <w:r>
        <w:t xml:space="preserve">Täydellinen</w:t>
      </w:r>
    </w:p>
    <w:p>
      <w:r>
        <w:rPr>
          <w:b/>
        </w:rPr>
        <w:t xml:space="preserve">Esimerkki 0.1011</w:t>
      </w:r>
    </w:p>
    <w:p>
      <w:r>
        <w:t xml:space="preserve">Se toimii loistavasti. Nautin siitä todella paljon.</w:t>
      </w:r>
    </w:p>
    <w:p>
      <w:r>
        <w:rPr>
          <w:b/>
        </w:rPr>
        <w:t xml:space="preserve">Tulos</w:t>
      </w:r>
    </w:p>
    <w:p>
      <w:r>
        <w:t xml:space="preserve">Suuri!!!!!!!!</w:t>
      </w:r>
    </w:p>
    <w:p>
      <w:r>
        <w:rPr>
          <w:b/>
        </w:rPr>
        <w:t xml:space="preserve">Esimerkki 0.1012</w:t>
      </w:r>
    </w:p>
    <w:p>
      <w:r>
        <w:t xml:space="preserve">Olen onneton, koska se olisi yhtä helppolukuinen kuin minun paprikanvalkoinen - ja sitä se ei todellakaan ole. Paperwhite oli vahingoittunut veden takia, joten tilasin vahingossa tämän, ja olen hyvin tyytymätön.</w:t>
      </w:r>
    </w:p>
    <w:p>
      <w:r>
        <w:rPr>
          <w:b/>
        </w:rPr>
        <w:t xml:space="preserve">Tulos</w:t>
      </w:r>
    </w:p>
    <w:p>
      <w:r>
        <w:t xml:space="preserve">Minun virheeni - luulin, että se olisi kuin paperwhite...</w:t>
      </w:r>
    </w:p>
    <w:p>
      <w:r>
        <w:rPr>
          <w:b/>
        </w:rPr>
        <w:t xml:space="preserve">Esimerkki 0.1013</w:t>
      </w:r>
    </w:p>
    <w:p>
      <w:r>
        <w:t xml:space="preserve">Ei toiminut. Et vain voi luottaa halpiin vaihtoehtoihin.</w:t>
      </w:r>
    </w:p>
    <w:p>
      <w:r>
        <w:rPr>
          <w:b/>
        </w:rPr>
        <w:t xml:space="preserve">Tulos</w:t>
      </w:r>
    </w:p>
    <w:p>
      <w:r>
        <w:t xml:space="preserve">Yksi tähti</w:t>
      </w:r>
    </w:p>
    <w:p>
      <w:r>
        <w:rPr>
          <w:b/>
        </w:rPr>
        <w:t xml:space="preserve">Esimerkki 0.1014</w:t>
      </w:r>
    </w:p>
    <w:p>
      <w:r>
        <w:t xml:space="preserve">Tarvitsin USB-kaapelin uuteen tulostimeeni, ja Kodak halusi 25 dollaria samasta tuotteesta. Sanomattakin on selvää, että tämä halvempi vaihtoehto on enemmän kuin hyväksyttävä.</w:t>
      </w:r>
    </w:p>
    <w:p>
      <w:r>
        <w:rPr>
          <w:b/>
        </w:rPr>
        <w:t xml:space="preserve">Tulos</w:t>
      </w:r>
    </w:p>
    <w:p>
      <w:r>
        <w:t xml:space="preserve">Toimii hyvin, kohtuulliseen hintaan</w:t>
      </w:r>
    </w:p>
    <w:p>
      <w:r>
        <w:rPr>
          <w:b/>
        </w:rPr>
        <w:t xml:space="preserve">Esimerkki 0,1015</w:t>
      </w:r>
    </w:p>
    <w:p>
      <w:r>
        <w:t xml:space="preserve">Hieno tietokone hintaansa nähden! Suoratoistan ja pelaan joitakin erittäin raskaita pelejä, kun se tarvitsee RAM-muistia ja hyvää näytönohjainta.  Toimii loistavasti ja hyvin minimaalinen viive. Ainoa syy, miksi minulla on lag, on se, että minulla on surkea DSL-internet! SUURI OSTO!</w:t>
      </w:r>
    </w:p>
    <w:p>
      <w:r>
        <w:rPr>
          <w:b/>
        </w:rPr>
        <w:t xml:space="preserve">Tulos</w:t>
      </w:r>
    </w:p>
    <w:p>
      <w:r>
        <w:t xml:space="preserve">OSTA OSTA OSTA OSTA OSTA</w:t>
      </w:r>
    </w:p>
    <w:p>
      <w:r>
        <w:rPr>
          <w:b/>
        </w:rPr>
        <w:t xml:space="preserve">Esimerkki 0.1016</w:t>
      </w:r>
    </w:p>
    <w:p>
      <w:r>
        <w:t xml:space="preserve">Tämä yksinkertaisesti toimii hyvin ja näyttää kauniilta. Se on ollut jatkuvassa käytössä jo jonkin aikaa, tuulettimet ovat melko hiljaisia, ja se todella auttaa pitämään Macbook Proni paljon viileämpänä. Saan siitä paljon kehuja asiakkailta. Suosittelen lämpimästi.</w:t>
      </w:r>
    </w:p>
    <w:p>
      <w:r>
        <w:rPr>
          <w:b/>
        </w:rPr>
        <w:t xml:space="preserve">Tulos</w:t>
      </w:r>
    </w:p>
    <w:p>
      <w:r>
        <w:t xml:space="preserve">Suuri tyylikäs muotoilu, täydellinen toimivuus</w:t>
      </w:r>
    </w:p>
    <w:p>
      <w:r>
        <w:rPr>
          <w:b/>
        </w:rPr>
        <w:t xml:space="preserve">Esimerkki 0.1017</w:t>
      </w:r>
    </w:p>
    <w:p>
      <w:r>
        <w:t xml:space="preserve">Annoin Kingston Data Traveler 1 GB USB 2.0 Flash Drive -muistitikun joululahjaksi useille lukio- ja opiskeluikäisille ystäville, ja he ovat päättäneet, että olen aika siisti adoptiomummo sen ansiosta.  Kolme heistä on kertonut minulle, että muistitikku on \"pelastanut heidän elämänsä\", koska he pystyivät lataamaan asiakirjoja ja viemään ne muualle tulostettavaksi, kun heidän tulostimestaan loppui muste.  Kaikki nuoret ovat olleet tyytyväisiä Kingston Data Traveleriin ja sanovat, että asemat ovat luotettavia ja helppo tapa \\\"matkustaa tietojensa kanssa."</w:t>
      </w:r>
    </w:p>
    <w:p>
      <w:r>
        <w:rPr>
          <w:b/>
        </w:rPr>
        <w:t xml:space="preserve">Tulos</w:t>
      </w:r>
    </w:p>
    <w:p>
      <w:r>
        <w:t xml:space="preserve">Suuri lahjaidea</w:t>
      </w:r>
    </w:p>
    <w:p>
      <w:r>
        <w:rPr>
          <w:b/>
        </w:rPr>
        <w:t xml:space="preserve">Esimerkki 0.1018</w:t>
      </w:r>
    </w:p>
    <w:p>
      <w:r>
        <w:t xml:space="preserve">Erittäin helppo asentaa ja käyttää. Valikoima on suuri, ja voit säätää sen korkealle tai matalalle tarpeidesi mukaan. Ainoa haittapuoli on, että se ei tarjoa vierasverkkoa. Mutta hinnan ja suorituskyvyn puolesta sitä ei voi voittaa!</w:t>
      </w:r>
    </w:p>
    <w:p>
      <w:r>
        <w:rPr>
          <w:b/>
        </w:rPr>
        <w:t xml:space="preserve">Tulos</w:t>
      </w:r>
    </w:p>
    <w:p>
      <w:r>
        <w:t xml:space="preserve">Erittäin helppo asentaa ja käyttää</w:t>
      </w:r>
    </w:p>
    <w:p>
      <w:r>
        <w:rPr>
          <w:b/>
        </w:rPr>
        <w:t xml:space="preserve">Esimerkki 0.1019</w:t>
      </w:r>
    </w:p>
    <w:p>
      <w:r>
        <w:t xml:space="preserve">Erinomainen tietokone .. Olin täysin tyytyväinen !!!</w:t>
      </w:r>
    </w:p>
    <w:p>
      <w:r>
        <w:rPr>
          <w:b/>
        </w:rPr>
        <w:t xml:space="preserve">Tulos</w:t>
      </w:r>
    </w:p>
    <w:p>
      <w:r>
        <w:t xml:space="preserve">Viisi tähteä</w:t>
      </w:r>
    </w:p>
    <w:p>
      <w:r>
        <w:rPr>
          <w:b/>
        </w:rPr>
        <w:t xml:space="preserve">Esimerkki 0.1020</w:t>
      </w:r>
    </w:p>
    <w:p>
      <w:r>
        <w:t xml:space="preserve">Ostin tämän tuotteen vanhemmalle veljelle, jotta hän voisi lukea paremmin.  Yksi ensisijaisista käyttötarkoituksista olisi lukea Raamatun jakeita, joihin viitataan pastorien saarnoissa tai pyhäkoulukeskusteluissa.  Median nopea eteneminen riippuu materiaalin hyvästä sisällöstä ja sytyttimen nopeasta liikkumisesta.  Tämä vaatisi enemmän ulkoasua sarakkeisiin kuin lataamani Raamattu.</w:t>
      </w:r>
    </w:p>
    <w:p>
      <w:r>
        <w:rPr>
          <w:b/>
        </w:rPr>
        <w:t xml:space="preserve">Tulos</w:t>
      </w:r>
    </w:p>
    <w:p>
      <w:r>
        <w:t xml:space="preserve">vanhusten leluissa on oltava yksinkertaiset hallintalaitteet</w:t>
      </w:r>
    </w:p>
    <w:p>
      <w:r>
        <w:rPr>
          <w:b/>
        </w:rPr>
        <w:t xml:space="preserve">Esimerkki 0.1021</w:t>
      </w:r>
    </w:p>
    <w:p>
      <w:r>
        <w:t xml:space="preserve">Loistava palvelu, mutta kaikki 3 tilaamaani korttia olivat viallisia. Sain välittömän vastauksen ja nopean palvelun - EI KYSYMYKSIÄ. Käytän heitä uudelleen tulevaisuudessa.</w:t>
      </w:r>
    </w:p>
    <w:p>
      <w:r>
        <w:rPr>
          <w:b/>
        </w:rPr>
        <w:t xml:space="preserve">Tulos</w:t>
      </w:r>
    </w:p>
    <w:p>
      <w:r>
        <w:t xml:space="preserve">Loistava palvelu</w:t>
      </w:r>
    </w:p>
    <w:p>
      <w:r>
        <w:rPr>
          <w:b/>
        </w:rPr>
        <w:t xml:space="preserve">Esimerkki 0.1022</w:t>
      </w:r>
    </w:p>
    <w:p>
      <w:r>
        <w:t xml:space="preserve">Tuotteen ohjeita on mahdotonta noudattaa. Sain sen kerran siirtämään kuvia, mutta en ole edes varma, miksi se toimi. Loistava idea, erittäin huono toteutus.</w:t>
      </w:r>
    </w:p>
    <w:p>
      <w:r>
        <w:rPr>
          <w:b/>
        </w:rPr>
        <w:t xml:space="preserve">Tulos</w:t>
      </w:r>
    </w:p>
    <w:p>
      <w:r>
        <w:t xml:space="preserve">No se toimi kerran</w:t>
      </w:r>
    </w:p>
    <w:p>
      <w:r>
        <w:rPr>
          <w:b/>
        </w:rPr>
        <w:t xml:space="preserve">Esimerkki 0.1023</w:t>
      </w:r>
    </w:p>
    <w:p>
      <w:r>
        <w:t xml:space="preserve">Tilattu käytettäväksi Macbook Retina Pron kanssa. Hiiri ei yhdistynyt unifying-vastaanottimen kanssa.&lt;br /&gt;Soittanut Logitechille. He suosittelivat hiiren palauttamista: ei toimi USB 3.0:n kanssa.</w:t>
      </w:r>
    </w:p>
    <w:p>
      <w:r>
        <w:rPr>
          <w:b/>
        </w:rPr>
        <w:t xml:space="preserve">Tulos</w:t>
      </w:r>
    </w:p>
    <w:p>
      <w:r>
        <w:t xml:space="preserve">ei toimi usb 3.0:n kanssa</w:t>
      </w:r>
    </w:p>
    <w:p>
      <w:r>
        <w:rPr>
          <w:b/>
        </w:rPr>
        <w:t xml:space="preserve">Esimerkki 0.1024</w:t>
      </w:r>
    </w:p>
    <w:p>
      <w:r>
        <w:t xml:space="preserve">Valaistus on lähes täydellinen, mutta näytön alareunassa olevat 4 lediä näkyvät, erityisesti ledien välissä olevat varjot.&lt;br /&gt;Tämä vie huomion pois tekstistä, mikä vie hieman iloa.&lt;br /&gt;&lt;br /&gt;Yksi keino korjata asia on liimata näytön alareunaan musta ribon, joka peittää häiritsevät varjot.&lt;br /&gt;Tällöin et näe kirjassa olevaa paikkaa, mutta et myöskään näe enää ledejä.&lt;br /&gt;&lt;br /&gt;Minä kyllä ihmettelen, miksei diffuusiokerros ala hieman kauempaa kotelossa, jotta varjot eivät näkyisi.</w:t>
      </w:r>
    </w:p>
    <w:p>
      <w:r>
        <w:rPr>
          <w:b/>
        </w:rPr>
        <w:t xml:space="preserve">Tulos</w:t>
      </w:r>
    </w:p>
    <w:p>
      <w:r>
        <w:t xml:space="preserve">Näytön alareunan valaistus häiritsee lukijaa.</w:t>
      </w:r>
    </w:p>
    <w:p>
      <w:r>
        <w:rPr>
          <w:b/>
        </w:rPr>
        <w:t xml:space="preserve">Esimerkki 0,1025</w:t>
      </w:r>
    </w:p>
    <w:p>
      <w:r>
        <w:t xml:space="preserve">Erittäin hidas, useimmiten emme pääse edes internetiin.  Toivon, että olisin käyttänyt ylimääräiset 50 dollaria ja ostanut Kindle Firen sen sijaan...</w:t>
      </w:r>
    </w:p>
    <w:p>
      <w:r>
        <w:rPr>
          <w:b/>
        </w:rPr>
        <w:t xml:space="preserve">Tulos</w:t>
      </w:r>
    </w:p>
    <w:p>
      <w:r>
        <w:t xml:space="preserve">Erittäin hidas, useimmiten emme pääse edes ....</w:t>
      </w:r>
    </w:p>
    <w:p>
      <w:r>
        <w:rPr>
          <w:b/>
        </w:rPr>
        <w:t xml:space="preserve">Esimerkki 0.1026</w:t>
      </w:r>
    </w:p>
    <w:p>
      <w:r>
        <w:t xml:space="preserve">Meni pilalle 4 kuukauden käytön jälkeen</w:t>
      </w:r>
    </w:p>
    <w:p>
      <w:r>
        <w:rPr>
          <w:b/>
        </w:rPr>
        <w:t xml:space="preserve">Tulos</w:t>
      </w:r>
    </w:p>
    <w:p>
      <w:r>
        <w:t xml:space="preserve">Kolme tähteä</w:t>
      </w:r>
    </w:p>
    <w:p>
      <w:r>
        <w:rPr>
          <w:b/>
        </w:rPr>
        <w:t xml:space="preserve">Esimerkki 0.1027</w:t>
      </w:r>
    </w:p>
    <w:p>
      <w:r>
        <w:t xml:space="preserve">Rakastan tätä muovinpalaa.  En ole koskaan luottanut näihin vehkeisiin ennen kuin ostin tämän.  Vaimo valitti, että käytän kännykkää ajaessani.  Yleensä se on vain karttasovellusta varten.  Tämän pidikkeen avulla voin asentaa mihin tahansa lasiini ja antaa sen vain tehdä hyvää kännykkääni.  Ei enää näpyttelyä.  Tämä pitää ajamiseni järkevänä.</w:t>
      </w:r>
    </w:p>
    <w:p>
      <w:r>
        <w:rPr>
          <w:b/>
        </w:rPr>
        <w:t xml:space="preserve">Tulos</w:t>
      </w:r>
    </w:p>
    <w:p>
      <w:r>
        <w:t xml:space="preserve">Loistava tuote</w:t>
      </w:r>
    </w:p>
    <w:p>
      <w:r>
        <w:rPr>
          <w:b/>
        </w:rPr>
        <w:t xml:space="preserve">Esimerkki 0.1028</w:t>
      </w:r>
    </w:p>
    <w:p>
      <w:r>
        <w:t xml:space="preserve">Rakastan tätä koteloa todella paljon. Tässä muutamia kommentteja, joita minulla on siitä kuukauden omistamisen jälkeen:&lt;br /&gt;&lt;br /&gt;- Kotelon takana oleva kehys antaa tabletille ergonomisen otteen.&lt;br /&gt;- Kotelon aiheuttama lisäpaino tuntuu mitättömältä jopa tabletin pitkän käytön aikana.&lt;br /&gt;- Pidän koverasta leikkauksesta kaiuttimia varten. Ääni projisoituu eteenpäin kuten mainostetaan.&lt;br /&gt;- Kotelon materiaali tuntuu mukavalta.&lt;br /&gt;- Heitän iPadini sen sijaan, että laittaisin sen varovasti koville pinnoille, koska tiedän, että kotelo suojaa sitä ongelmitta.</w:t>
      </w:r>
    </w:p>
    <w:p>
      <w:r>
        <w:rPr>
          <w:b/>
        </w:rPr>
        <w:t xml:space="preserve">Tulos</w:t>
      </w:r>
    </w:p>
    <w:p>
      <w:r>
        <w:t xml:space="preserve">Ihana iPad Mini Retina kotelo</w:t>
      </w:r>
    </w:p>
    <w:p>
      <w:r>
        <w:rPr>
          <w:b/>
        </w:rPr>
        <w:t xml:space="preserve">Esimerkki 0.1029</w:t>
      </w:r>
    </w:p>
    <w:p>
      <w:r>
        <w:t xml:space="preserve">Erittäin tyytyväinen tähän tuotteeseen. Se toimii hyvin. Ei ongelmia!!! Loistava korvaaja alkuperäiselle Toshiballe. Parempi liitäntäjohto kuin alkuperäisessä.</w:t>
      </w:r>
    </w:p>
    <w:p>
      <w:r>
        <w:rPr>
          <w:b/>
        </w:rPr>
        <w:t xml:space="preserve">Tulos</w:t>
      </w:r>
    </w:p>
    <w:p>
      <w:r>
        <w:t xml:space="preserve">Suuri tuote</w:t>
      </w:r>
    </w:p>
    <w:p>
      <w:r>
        <w:rPr>
          <w:b/>
        </w:rPr>
        <w:t xml:space="preserve">Esimerkki 0.1030</w:t>
      </w:r>
    </w:p>
    <w:p>
      <w:r>
        <w:t xml:space="preserve">Minulla on ollut tämä 8 päivää.  Ensimmäinen kromikokemukseni oli LG Chromebase, jota rakastan!  Ostin sen noin kuukausi sitten.  Olin koukussa.  Luovuin Windows-kannettavastani tämän Chromebookin takia.  Rakastan sitä.  Se on kevyt, kirjoittaminen sujuu hyvin, normaalisti... ei ongelmia näppäimistön kanssa.  Tuntuu laadukkaalta.  En oikein pidä ulkoasusta, mutta en näe sitä, kun työskentelen kannettavalla tietokoneella.  Tyttäreni luuli, että olin ostanut Mac Book Airin.   Näyttö on kaunis.  Luulen, että 1080 ei skaalautu, joten fontti on pikkuruinen.  Se oli sopeutumista Chromebasen suuren kauniin näytön jälkeen, mutta alan tottua siihen.  Olen lukenut, että on olemassa tapoja kasvattaa fonttia, mutta en ole saanut kaikkea selville; se on kuitenkin luettavissa. Olen tyytyväinen nyt erityisesti vain zoomaamalla.  Käsittelynopeus vaikuttaa minusta hyvältä. Teen kaiken netissä... pankkiasioita, etätyöpöytä työtietokoneeseeni, sähköposti, YouTube jne. En ole tehokäyttäjä, joten en koskaan streamaa 10 asiaa 20 välilehdellä auki.  Minulla saattaa olla enintään 5 välilehteä ja ehkä musiikkia, mutta harvoin.  Toimii täydellisesti minun käyttööni.   Ääni on mukava.  Kuulostaa paremmalta kuin iso LG Chromebase (mutta rakastan silti Chromebasea.) Siinä on kaikki tarvittavat portit.  Lisäksi se on kevyt. Hyvänen aika.  Aviomieheni osti juuri Windows 8 -kannettavan, joka on kaunis (mutta raskas), mutta voin kirjautua sisään niin paljon nopeammin.  Hän vihaa, kun hänen kannettava tietokoneensa virtaa koko ajan.  Tämä on nopea!   Voi, se kyllä lämpenee.  Ei yhtä pahasti kuin vanha Windows Thinkpadini, mutta se on varmasti havaittavissa sylissäni, kun käytän shortseja. Lämmön ja pienen fontin takia annan tälle 4 tähteä. Se ei ole täydellinen.  Mutta se on riittävän hyvä... ainakin hintaansa nähden!  Aviomieheni Windows 8 -kannettava maksoi yli 2x niin paljon.  14.10.15 PÄIVITYS.  Tämä on ollut minulla nyt vuoden verran.  Oli loistava.  Rakastin sitä. Mutta EI enää!!!!  Vihaan sitä.  Näyttö lakkasi toimimasta.  Se näkee harmaita viivoja kun avaan sen.  Kestää noin 5 minuuttia, sitten se hitaasti häviää normaaliksi. Siirsin muutamat asiat pois kiintolevyltä, jotka minulla oli siellä, jos menetän näytön kokonaan, minkä odotan tapahtuvan milloin tahansa.  Lisäksi toisinaan värit alkavat muuttua, kirkkaan vaaleanpunaiset, sumeat, varjot jne.  Se on ärsyttävää ja outoa.  Etsin parhaillaan uutta kromikannettavaa.  Näen täällä muitakin arvosteluja näyttöongelmista, joten olkaa varovaisia.  Ostin omani heti niiden ilmestymisen jälkeen, joten en voinut tietää näyttöongelmasta.  Nyt SINÄ tiedät. ÄLÄ OSTA SITÄ.  Se, että saat siitä vain yhden vuoden käytön, ei ole hyväksyttävää.</w:t>
      </w:r>
    </w:p>
    <w:p>
      <w:r>
        <w:rPr>
          <w:b/>
        </w:rPr>
        <w:t xml:space="preserve">Tulos</w:t>
      </w:r>
    </w:p>
    <w:p>
      <w:r>
        <w:t xml:space="preserve">NÄYTTÖ MENI HUONOKSI VUODEN KULUTTUA. ÄLÄ OSTA SITÄ!!!</w:t>
      </w:r>
    </w:p>
    <w:p>
      <w:r>
        <w:rPr>
          <w:b/>
        </w:rPr>
        <w:t xml:space="preserve">Esimerkki 0.1031</w:t>
      </w:r>
    </w:p>
    <w:p>
      <w:r>
        <w:t xml:space="preserve">Pidän todella paljon kindle touchistani.  Se on niin paljon parempi kuin tavallinen kindle. Annoin 4 tähteä, koska se ei ole värillinen.  Tiesin sen tilatessani, joten se on ok.</w:t>
      </w:r>
    </w:p>
    <w:p>
      <w:r>
        <w:rPr>
          <w:b/>
        </w:rPr>
        <w:t xml:space="preserve">Tulos</w:t>
      </w:r>
    </w:p>
    <w:p>
      <w:r>
        <w:t xml:space="preserve">Kindle Touch</w:t>
      </w:r>
    </w:p>
    <w:p>
      <w:r>
        <w:rPr>
          <w:b/>
        </w:rPr>
        <w:t xml:space="preserve">Esimerkki 0.1032</w:t>
      </w:r>
    </w:p>
    <w:p>
      <w:r>
        <w:t xml:space="preserve">Ostin tämän pojalleni ja hän rakastaa sen valoja!  Hän sanoo, että se myös vierittää sujuvasti!</w:t>
      </w:r>
    </w:p>
    <w:p>
      <w:r>
        <w:rPr>
          <w:b/>
        </w:rPr>
        <w:t xml:space="preserve">Tulos</w:t>
      </w:r>
    </w:p>
    <w:p>
      <w:r>
        <w:t xml:space="preserve">Suuri hiiri ja myös kustannustehokas!</w:t>
      </w:r>
    </w:p>
    <w:p>
      <w:r>
        <w:rPr>
          <w:b/>
        </w:rPr>
        <w:t xml:space="preserve">Esimerkki 0.1033</w:t>
      </w:r>
    </w:p>
    <w:p>
      <w:r>
        <w:t xml:space="preserve">Rakastan uuden Kindleni kantta! Tilasin tämän kannen sunnuntaina ja sain sen maanantaina! Amazing!!!! Aion ehdottomasti ostaa tältä yritykseltä uudelleen. Kiitos 😍</w:t>
      </w:r>
    </w:p>
    <w:p>
      <w:r>
        <w:rPr>
          <w:b/>
        </w:rPr>
        <w:t xml:space="preserve">Tulos</w:t>
      </w:r>
    </w:p>
    <w:p>
      <w:r>
        <w:t xml:space="preserve">Rakastan kannen minun uusi Kindle</w:t>
      </w:r>
    </w:p>
    <w:p>
      <w:r>
        <w:rPr>
          <w:b/>
        </w:rPr>
        <w:t xml:space="preserve">Esimerkki 0.1034</w:t>
      </w:r>
    </w:p>
    <w:p>
      <w:r>
        <w:t xml:space="preserve">Ostin kaksi teini-ikäisille pojilleni, he pitävät niistä, joten olen samaa mieltä....</w:t>
      </w:r>
    </w:p>
    <w:p>
      <w:r>
        <w:rPr>
          <w:b/>
        </w:rPr>
        <w:t xml:space="preserve">Tulos</w:t>
      </w:r>
    </w:p>
    <w:p>
      <w:r>
        <w:t xml:space="preserve">JOS TEINI-IKÄINEN PITÄÄ SIITÄ, MINÄ RAKASTAN SITÄ...... I LOVE IT‼❗‼❗‼❗</w:t>
      </w:r>
    </w:p>
    <w:p>
      <w:r>
        <w:rPr>
          <w:b/>
        </w:rPr>
        <w:t xml:space="preserve">Esimerkki 0.1035</w:t>
      </w:r>
    </w:p>
    <w:p>
      <w:r>
        <w:t xml:space="preserve">Fabulous 😘🌺😘🌺😘🌺 I love everything about it!,</w:t>
      </w:r>
    </w:p>
    <w:p>
      <w:r>
        <w:rPr>
          <w:b/>
        </w:rPr>
        <w:t xml:space="preserve">Tulos</w:t>
      </w:r>
    </w:p>
    <w:p>
      <w:r>
        <w:t xml:space="preserve">Viisi tähteä</w:t>
      </w:r>
    </w:p>
    <w:p>
      <w:r>
        <w:rPr>
          <w:b/>
        </w:rPr>
        <w:t xml:space="preserve">Esimerkki 0.1036</w:t>
      </w:r>
    </w:p>
    <w:p>
      <w:r>
        <w:t xml:space="preserve">Johto palveli 50 prosenttia tarkoituksestani - sen avulla voin ladata kuvia tietokoneelleni.  Ostin kuitenkin tämän johdon ajatellen, että se palvelisi myös toista tarvetta - kameran lataamista USB-liitännän kautta tietokoneeseen.  Se ei lataa sitä, ja se on todella harmillista, koska joku hukkasi laturin!  Nyt meillä on kuollut kamera, eikä sitä voi ladata. Yritys oli kuitenkin fantastinen (minulla oli ongelmia laskutus- ja postiosoitteeni välillä, ja he todella seurasivat puhelinsoittoa ja sähköpostia ja saivat tuotteeni oikeaan osoitteeseen ja vieläpä hyvin nopeasti).</w:t>
      </w:r>
    </w:p>
    <w:p>
      <w:r>
        <w:rPr>
          <w:b/>
        </w:rPr>
        <w:t xml:space="preserve">Tulos</w:t>
      </w:r>
    </w:p>
    <w:p>
      <w:r>
        <w:t xml:space="preserve">Yritys oli fantastinen!</w:t>
      </w:r>
    </w:p>
    <w:p>
      <w:r>
        <w:rPr>
          <w:b/>
        </w:rPr>
        <w:t xml:space="preserve">Esimerkki 0.1037</w:t>
      </w:r>
    </w:p>
    <w:p>
      <w:r>
        <w:t xml:space="preserve">Tämä on askel ylöspäin Natural Ergonomic Desktop 7000:sta, jonka se korvasi.  Pidän irrotetusta 10-näppäimestä ja tyylikkäästä muotoilusta.  Minulla on isot kädet, ja olisin halunnut isommat näppäimet kuin Lenovon kannettavassa tietokoneessani ja vanhassa Natural Ergonomic Desktop 7000:ssa.  Minulla on ollut se useita kuukausia, ja edelleen näppäilen kahta näppäintä enemmän kuin normaalisti.  Ilman tätä antaisin sille 5 tähteä.  Jos sinulla on kuitenkin normaalit tai pienemmät kädet ja pidät ergonomisista näppäimistöistä, etsi lisää.  Jos sinulla on isot kädet, kannattaa kokeilla.</w:t>
      </w:r>
    </w:p>
    <w:p>
      <w:r>
        <w:rPr>
          <w:b/>
        </w:rPr>
        <w:t xml:space="preserve">Tulos</w:t>
      </w:r>
    </w:p>
    <w:p>
      <w:r>
        <w:t xml:space="preserve">Todella 4,5 arvosana.  Jos pidät ergonomisista näppäimistöistä, älä katso enempää.</w:t>
      </w:r>
    </w:p>
    <w:p>
      <w:r>
        <w:rPr>
          <w:b/>
        </w:rPr>
        <w:t xml:space="preserve">Esimerkki 0.1038</w:t>
      </w:r>
    </w:p>
    <w:p>
      <w:r>
        <w:t xml:space="preserve">Lisätty mitä se oli olettaa liian yksinkertaisesti kytkeä ja käynnistää.  Kingston toimii minulle, joten olen uskollinen.</w:t>
      </w:r>
    </w:p>
    <w:p>
      <w:r>
        <w:rPr>
          <w:b/>
        </w:rPr>
        <w:t xml:space="preserve">Tulos</w:t>
      </w:r>
    </w:p>
    <w:p>
      <w:r>
        <w:t xml:space="preserve">Toimii.</w:t>
      </w:r>
    </w:p>
    <w:p>
      <w:r>
        <w:rPr>
          <w:b/>
        </w:rPr>
        <w:t xml:space="preserve">Esimerkki 0.1039</w:t>
      </w:r>
    </w:p>
    <w:p>
      <w:r>
        <w:t xml:space="preserve">14-vuotias poika rakastaa sitä.  Näyttää hyvältä. Hänellä ei ollut ongelmia sen levittämisessä, ja se näyttää kuluvan hyvin.</w:t>
      </w:r>
    </w:p>
    <w:p>
      <w:r>
        <w:rPr>
          <w:b/>
        </w:rPr>
        <w:t xml:space="preserve">Tulos</w:t>
      </w:r>
    </w:p>
    <w:p>
      <w:r>
        <w:t xml:space="preserve">14-vuotias poika rakastaa sitä.</w:t>
      </w:r>
    </w:p>
    <w:p>
      <w:r>
        <w:rPr>
          <w:b/>
        </w:rPr>
        <w:t xml:space="preserve">Esimerkki 0.1040</w:t>
      </w:r>
    </w:p>
    <w:p>
      <w:r>
        <w:t xml:space="preserve">se oli rikki, kun sain sen. Paitsi, että se on todella huonolaatuista materiaalia, kuten muovia. ei edes saanut käyttää tätä.</w:t>
      </w:r>
    </w:p>
    <w:p>
      <w:r>
        <w:rPr>
          <w:b/>
        </w:rPr>
        <w:t xml:space="preserve">Tulos</w:t>
      </w:r>
    </w:p>
    <w:p>
      <w:r>
        <w:t xml:space="preserve">Erittäin surkea materiaali.</w:t>
      </w:r>
    </w:p>
    <w:p>
      <w:r>
        <w:rPr>
          <w:b/>
        </w:rPr>
        <w:t xml:space="preserve">Esimerkki 0.1041</w:t>
      </w:r>
    </w:p>
    <w:p>
      <w:r>
        <w:t xml:space="preserve">Tämä on toinen &amp;#34;laptopper&amp;#34;. Olen neliraajahalvaantunut ja sidottu sähkötuoliin. Aina kun olen kirkossa, tarvitsen alustan, jolle voin laittaa tiedotteeni ja virsikirjan. Jos käytän sylissäni, minulla on taipumus pudottaa tavarat lattialle.  Tämä tuote tarjoaa vakaan alustan, ja vaimoni on helppo kuljettaa sitä, koska sen yläosaan on rakennettu kätevä kädensija.</w:t>
      </w:r>
    </w:p>
    <w:p>
      <w:r>
        <w:rPr>
          <w:b/>
        </w:rPr>
        <w:t xml:space="preserve">Tulos</w:t>
      </w:r>
    </w:p>
    <w:p>
      <w:r>
        <w:t xml:space="preserve">Hyvin suunniteltu, erittäin toimiva</w:t>
      </w:r>
    </w:p>
    <w:p>
      <w:r>
        <w:rPr>
          <w:b/>
        </w:rPr>
        <w:t xml:space="preserve">Esimerkki 0.1042</w:t>
      </w:r>
    </w:p>
    <w:p>
      <w:r>
        <w:t xml:space="preserve">Rakastan tätä laukkua. Se on juuri sellainen kuin kuvassa - raikas, puhdas ja hauska. On hienoa saada jotain, joka näyttää hieman erilaiselta. Kotelo pitää iPad mini 3:n hyvin, se sopii täydellisesti. Kaikkiin painikkeisiin ja portteihin pääsee helposti käsiksi, ja kaiuttimille on täydelliset aukot. Olin hieman hermostunut ostamisesta, koska kuvauksessa ei nimenomaisesti mainittu, että se sopisi mini 3:een, mutta tutkin tekniset tiedot, näin, että ne olivat täsmälleen samat, ja otin riskin. Olen niin iloinen, että tein niin. Se on kaunis kotelo, jonka etupuoli on enimmäkseen valkoinen, mutta joka on helppo puhdistaa kostealla liinalla, ja takapuoli on siistiä mustaa. Takakannessa on paljon nukkaa riippuen siitä, mihin se on sijoitettu, mutta se on helppo korjata nopealla pyyhkäisyllä kostealla liinalla. Kaiken kaikkiaan erinomainen edullinen vaihtoehto. Minulla oli punainen ja valkoinen Paris-kansi edellisessä ipad gen 3:ssa ja rakastin sitä myös. En voi sanoa, kuinka hyvin se suojaa ipadia putoamiselta, koska se ei ole koskaan pudonnut, mutta se on hyvä ja tukeva suojus, joka peittää ipadin kokonaan ja kaikki kulmat ja sulkeutuu magneeteilla turvallisesti. En myöskään käytä sitä kovin paljon jalustana, mutta se toimii hyvin silloin, kun sitä on käytettävä jalustana. Erittäin tyytyväinen tähän koteloon!</w:t>
      </w:r>
    </w:p>
    <w:p>
      <w:r>
        <w:rPr>
          <w:b/>
        </w:rPr>
        <w:t xml:space="preserve">Tulos</w:t>
      </w:r>
    </w:p>
    <w:p>
      <w:r>
        <w:t xml:space="preserve">Kaunis ja hauska. Täydellinen mini 3:lle!</w:t>
      </w:r>
    </w:p>
    <w:p>
      <w:r>
        <w:rPr>
          <w:b/>
        </w:rPr>
        <w:t xml:space="preserve">Esimerkki 0.1043</w:t>
      </w:r>
    </w:p>
    <w:p>
      <w:r>
        <w:t xml:space="preserve">Ei malliin p3113. Silikonin avulla pääset edelleen käsiksi kaikkiin tärkeisiin painikkeisiin, mutta et sd-korttipaikkaan. Kova selkämys mahtuu juuri ja juuri päälle, mutta liukuu jatkuvasti pois. Jalusta ei kestänyt viikkoa. Palauttaisin sen, mutta se maksaisi enemmän kuin mitä maksoin. Pidän sen, kunnes poikani tuhoaa sen, ei pitäisi kestää liian kauan.</w:t>
      </w:r>
    </w:p>
    <w:p>
      <w:r>
        <w:rPr>
          <w:b/>
        </w:rPr>
        <w:t xml:space="preserve">Tulos</w:t>
      </w:r>
    </w:p>
    <w:p>
      <w:r>
        <w:t xml:space="preserve">Samaa mieltä muiden kanssa...ei uudempaa tab 2 ja helposti rikki jalusta</w:t>
      </w:r>
    </w:p>
    <w:p>
      <w:r>
        <w:rPr>
          <w:b/>
        </w:rPr>
        <w:t xml:space="preserve">Esimerkki 0.1044</w:t>
      </w:r>
    </w:p>
    <w:p>
      <w:r>
        <w:t xml:space="preserve">Kuten sanoin otsikkorivillä, arvo on tämän tuotteen avain.  Olen niin iloinen, että Kindle Fire -lisävarusteet ovat yhtä edullisia kuin laite ja se toimii täydellisesti.  Liian siistiä!</w:t>
      </w:r>
    </w:p>
    <w:p>
      <w:r>
        <w:rPr>
          <w:b/>
        </w:rPr>
        <w:t xml:space="preserve">Tulos</w:t>
      </w:r>
    </w:p>
    <w:p>
      <w:r>
        <w:t xml:space="preserve">Arvo on avainasemassa</w:t>
      </w:r>
    </w:p>
    <w:p>
      <w:r>
        <w:rPr>
          <w:b/>
        </w:rPr>
        <w:t xml:space="preserve">Esimerkki 0.1045</w:t>
      </w:r>
    </w:p>
    <w:p>
      <w:r>
        <w:t xml:space="preserve">Ostin tämän tabletin Amazonista noin 2 viikkoa sitten. Sen mukana tuli oudon näköinen selain. Kun valitsen selaimen, zstore.com on etusivuna, enkä keksi, miten sen saa poistettua. Lisäksi saan varoituksen, että zstore.com on vaarallinen sivusto. Vaikka poistan url-osoitteen, zstore.com avautuu edelleen etusivuksi. En ostanut tätä laitetta siksi, että zstore.com mainostaisi minulle ja tekisi minusta kykenemättömän selaamaan nettiä. En ole vielä keksinyt, miten asennan Chromen. Minulla ei ole koskaan ollut tätä ongelmaa Nexus-10:n kanssa.&lt;br /&gt;Jos olisin tiennyt tämän, olisin varmasti harkinnut uudelleen tämän laitteen ostamista.&lt;br /&gt;Olisin halunnut antaa sille punaisen tähden, joka viittaa vaarallisuuteen. Olen täysin turhautunut tähän laitteeseen vain ztrore.comin takia. Tällä hetkellä investointini on hyödytön, kunnes poistan zstore.comin. Etsin netistä ratkaisua, mutta en onnistunut. Ilmeisesti olen ainoa henkilö, jolla on tämä ongelma tässä laitteessa.</w:t>
      </w:r>
    </w:p>
    <w:p>
      <w:r>
        <w:rPr>
          <w:b/>
        </w:rPr>
        <w:t xml:space="preserve">Tulos</w:t>
      </w:r>
    </w:p>
    <w:p>
      <w:r>
        <w:t xml:space="preserve">zstore on Contixon avoin troijalainen.</w:t>
      </w:r>
    </w:p>
    <w:p>
      <w:r>
        <w:rPr>
          <w:b/>
        </w:rPr>
        <w:t xml:space="preserve">Esimerkki 0.1046</w:t>
      </w:r>
    </w:p>
    <w:p>
      <w:r>
        <w:t xml:space="preserve">Tämä on hieno tapaus 8$ =))))) Pidän siitä...  Minulla oli alkuperäinen kotelo 34.99$ Mutta en näe mitään eroa niiden välillä vain pitääkseni Kindleäni.    Suosittelen sitä.</w:t>
      </w:r>
    </w:p>
    <w:p>
      <w:r>
        <w:rPr>
          <w:b/>
        </w:rPr>
        <w:t xml:space="preserve">Tulos</w:t>
      </w:r>
    </w:p>
    <w:p>
      <w:r>
        <w:t xml:space="preserve">Sopii täydellisesti, rakastan sitä!</w:t>
      </w:r>
    </w:p>
    <w:p>
      <w:r>
        <w:rPr>
          <w:b/>
        </w:rPr>
        <w:t xml:space="preserve">Esimerkki 0.1047</w:t>
      </w:r>
    </w:p>
    <w:p>
      <w:r>
        <w:t xml:space="preserve">Erinomainen tuote, erittäin hyvä myyjä, tilaukseni saapui sovitussa ajassa, suosittelen kaikille, viisi tähteä myyjä, olen tyytyväinen ostokseeni, koska amazonin ostaminen on aina ollut miellyttävä kokemus. Kun sinulla on tuote käsissäsi, et voi ajatella mitään muuta kuin että teit erinomaisen valinnan maksaa rahaa sen hankkimiseen. Myyjä käyttäytyy vastuullisesti ja noudattaa yksityiskohtia ja toimitustietoja. All Perfect, All good, all amazing.&lt;br /&gt;&lt;br /&gt;Excelente producto, muy buen vendedor, mi pedido llegó en el tiempo estipulado, lo recomiendo a todos, cinco estrellas al vendedor, estoy satisfecho con mi compra ya que comprar en amazon siempre ha sido una experiencia agradable. Una vez tienes el producto en tus manos no puedes pensar en otra cosa que no sea que hiciste una excelente elección al desembolsar dinero por adquirirlo. El vendedor se comporto responsable y cumplió con los detalles del producto y los detalles del envío. Kaikki täydellistä, kaikki hyvää, kaikki hämmästyttävää.</w:t>
      </w:r>
    </w:p>
    <w:p>
      <w:r>
        <w:rPr>
          <w:b/>
        </w:rPr>
        <w:t xml:space="preserve">Tulos</w:t>
      </w:r>
    </w:p>
    <w:p>
      <w:r>
        <w:t xml:space="preserve">Suuri hankinta!!!</w:t>
      </w:r>
    </w:p>
    <w:p>
      <w:r>
        <w:rPr>
          <w:b/>
        </w:rPr>
        <w:t xml:space="preserve">Esimerkki 0.1048</w:t>
      </w:r>
    </w:p>
    <w:p>
      <w:r>
        <w:t xml:space="preserve">Täydellistä!  Nopea toimitus</w:t>
      </w:r>
    </w:p>
    <w:p>
      <w:r>
        <w:rPr>
          <w:b/>
        </w:rPr>
        <w:t xml:space="preserve">Tulos</w:t>
      </w:r>
    </w:p>
    <w:p>
      <w:r>
        <w:t xml:space="preserve">Viisi tähteä</w:t>
      </w:r>
    </w:p>
    <w:p>
      <w:r>
        <w:rPr>
          <w:b/>
        </w:rPr>
        <w:t xml:space="preserve">Esimerkki 0.1049</w:t>
      </w:r>
    </w:p>
    <w:p>
      <w:r>
        <w:t xml:space="preserve">Tuote oli mainostettu. Johdolta ei voi odottaa paljon enempää. Ehkä se olisi voinut olla pidempi. Yritys, jolta ostin tuotteen, jätti pois tuotteen, jonka piti sisältyä ostoksen mukana.  He kuitenkin lähettivät puuttuvan tuotteen sen jälkeen, kun se oli saatettu heidän tietoonsa.</w:t>
      </w:r>
    </w:p>
    <w:p>
      <w:r>
        <w:rPr>
          <w:b/>
        </w:rPr>
        <w:t xml:space="preserve">Tulos</w:t>
      </w:r>
    </w:p>
    <w:p>
      <w:r>
        <w:t xml:space="preserve">kuten mainostetaan</w:t>
      </w:r>
    </w:p>
    <w:p>
      <w:r>
        <w:rPr>
          <w:b/>
        </w:rPr>
        <w:t xml:space="preserve">Esimerkki 0,1050</w:t>
      </w:r>
    </w:p>
    <w:p>
      <w:r>
        <w:t xml:space="preserve">Erinomainen jäähdytin tekee hyvää työtä. Tämä on selvä suorituskykyinen jäähdytin, koska minulla on FX 9590 sen alla ja tyypillisesti tyhjäkäynti on noin 25-35 celsiusastetta. Kun stressitesti cpu (Loadtester) 100% kaikilla 8 ytimellä, lämpö nousee hyvin hitaasti. Tuulettimet ovat myös erittäin hiljaiset, ne kuuluvat vain, jos ne vaihdetaan manuaalisesti suorituskykytilaan Corsair Linkissä. Lopuksi se on erittäin tyylikkään näköinen jäähdytin ja minulla on tällä hetkellä asetettu viileä sininen led-valo. Suosittelen lämpimästi, varsinkin jos olet hankkimassa 9590:ää. Palautin Kraken 120 mm coolerin ennen kuin edes asensin sen, koska ajattelin uudelleen toimintaani ja päätin ostaa jotain, jossa on enemmän jäähdytystehoa, koska 9590 on helvetin kuuma (Mutta ei tämän coolerin kanssa XD). Joka tapauksessa erittäin suosittelen, jos sinulla on I7 ja olet huolissasi, älä ole se voi käsitellä paljon kuumempia suorittimia.</w:t>
      </w:r>
    </w:p>
    <w:p>
      <w:r>
        <w:rPr>
          <w:b/>
        </w:rPr>
        <w:t xml:space="preserve">Tulos</w:t>
      </w:r>
    </w:p>
    <w:p>
      <w:r>
        <w:t xml:space="preserve">Erinomainen FX 9590:lle</w:t>
      </w:r>
    </w:p>
    <w:p>
      <w:r>
        <w:rPr>
          <w:b/>
        </w:rPr>
        <w:t xml:space="preserve">Esimerkki 0.1051</w:t>
      </w:r>
    </w:p>
    <w:p>
      <w:r>
        <w:t xml:space="preserve">Tämä ei toiminut laitteelle, jonka se sanoi toimivan.</w:t>
      </w:r>
    </w:p>
    <w:p>
      <w:r>
        <w:rPr>
          <w:b/>
        </w:rPr>
        <w:t xml:space="preserve">Tulos</w:t>
      </w:r>
    </w:p>
    <w:p>
      <w:r>
        <w:t xml:space="preserve">Yksi tähti</w:t>
      </w:r>
    </w:p>
    <w:p>
      <w:r>
        <w:rPr>
          <w:b/>
        </w:rPr>
        <w:t xml:space="preserve">Esimerkki 0.1052</w:t>
      </w:r>
    </w:p>
    <w:p>
      <w:r>
        <w:t xml:space="preserve">Ostin nämä YOUNGINCilta Amazonin kautta ja ne toimitettiin nopeasti.  Asensin yhden niistä Motorola MR350R -radiopuhelimeeni ja se näyttää toimivan hyvin.  En ole kokeillut toista, mutta toistaiseksi kaikki on hyvin.</w:t>
      </w:r>
    </w:p>
    <w:p>
      <w:r>
        <w:rPr>
          <w:b/>
        </w:rPr>
        <w:t xml:space="preserve">Tulos</w:t>
      </w:r>
    </w:p>
    <w:p>
      <w:r>
        <w:t xml:space="preserve">Toimii hyvin!</w:t>
      </w:r>
    </w:p>
    <w:p>
      <w:r>
        <w:rPr>
          <w:b/>
        </w:rPr>
        <w:t xml:space="preserve">Esimerkki 0.1053</w:t>
      </w:r>
    </w:p>
    <w:p>
      <w:r>
        <w:t xml:space="preserve">Minulla ei ole aavistustakaan, kuinka monta \\"hiirtä\\" olen omistanut vuodesta 1993 lähtien, jolloin ostin ensimmäisen tietokoneeni, mutta arvelen, että niitä on ollut ainakin kymmenkunta. Minulla ei ole kuitenkaan koskaan ollut hiirtä, josta en olisi pitänyt... ne ovat aina tehneet sen, mitä odotin niiden tekevän. Ei tämä. Luettelen ongelmat \\\\"vähiten ärsyttävistä\\\\" ja \\\\"eniten.\\\"&lt;br /&gt;&lt;br /&gt;1. Olin lukenut muita arvosteluja siitä, että \\\"sivupainikkeet\\\" on sijoitettu siten, että niitä on helppo \\\"kolhia\\" vahingossa. No, arvostelijat olivat oikeassa. Luulin tottuvani niihin, mutta yli kuukauden jälkeen törmään niihin edelleen säännöllisesti.&lt;br /&gt;&lt;br /&gt;2. Tämä hiiri ei toimi yhtä hyvin kuin muut omistamani hiiret. (Toki vanhat \\"pallonseuranta\\"-hiiret karvaantuivat ja lakkasivat toimimasta aika ajoin, mutta se oli helppo korjata). Ei mitään \\"helppoa korjausta\\" tämän laitteen kanssa. ...Asensin vastaanottimen jopa noin 8 tuuman päähän siitä (tasainen näköyhteys), mutta ei onnistunut. Joskus se toimii OK, joskus taas kestää jonkin aikaa, ennen kuin se \\\"nousee ja lähtee liikkeelle.\\\"&lt;br /&gt;&lt;br /&gt;3. \\\"vasen napsautuspainike\\\" ei yksinkertaisesti toimi noin 30 prosenttia ajasta. ...se vaatii kaksi, kolme, neljä tai joskus useampia yrityksiä ennen kuin se vastaa. (Kuvittele siis, että yrität sulkea ikkunan, avata sähköpostin tai käynnistää sovelluksen... on sanoinkuvaamattoman turhauttavaa, kun \\"klikkaa\\\", eikä mitään tapahdu. \\"Klikkaa uudelleen, ei mitään, klikkaa uudelleen, ei mitään KLIKKAA, ei mitään, KLIKKAA!...ymmärrät kyllä.)&lt;br /&gt;&lt;br /&gt;4. Kun kirjoitat sähköpostia, Word-dokumenttia tai verkkolomaketta, kursori \\"juuttuu\\" sinne, missä se oli viimeksi (ikään kuin se \\\"pitää paikkansa\\"), ja ainoa tapa siirtää kursori jonnekin muualle on siirtää osoitin ensin vanhaan paikkaan ja \\\"vapauttaa se\\" vasemmalla napsautuksella.&lt;br /&gt;&lt;br /&gt;5. Ärsyttävin asia, jonka tämä hiiri tekee, on se, että se \\"lukittuu\\" siihen, mitä olet yrittänyt klikata (esimerkiksi hyperlinkkiä tai pikakuvaketta... tai sähköpostia tai vierityspalkkia), eikä se \\"päästä irti\" siitä. Lopulta päädyt raahaamaan asioita ympäri näyttöä tai \\"vierittämään\\" pois siitä, missä halusit olla. (Olen varma, että tämä on esimerkki jostain \\"hienosta uudesta ominaisuudesta\\", jota kukaan ei ole pyytänyt... Olen yrittänyt kytkeä \"napsautuksen lukituksen\" päälle ja pois päältä toistuvasti, mutta se ei ole toiminut. En tiedä, onko ajuri sekaisin vai mikä... Tiedän vain, että kuukauden kuluttua aion \\"syödä\\" 30 dollaria, jotka maksoin tästä laitteesta (odotin liian kauan lähettääkseni sen takaisin) ja etsiä toisen hiiren.sked for...Olen yrittänyt kääntää \\"click lock\\" sekä päälle että pois päältä toistuvasti, mutta se ei ole toiminut. En tiedä, onko ajuri sekaisin vai mikä... Tiedän vain, että kuukauden kuluttua aion \\"syödä\\" 30 dollaria, jotka maksoin tästä laitteesta (odotin liian kauan lähettääkseni sen takaisin) ja etsiä toisen hiiren.</w:t>
      </w:r>
    </w:p>
    <w:p>
      <w:r>
        <w:rPr>
          <w:b/>
        </w:rPr>
        <w:t xml:space="preserve">Tulos</w:t>
      </w:r>
    </w:p>
    <w:p>
      <w:r>
        <w:t xml:space="preserve">Ensimmäinen hiiri, jonka kanssa minulla on koskaan ollut ongelmia.</w:t>
      </w:r>
    </w:p>
    <w:p>
      <w:r>
        <w:rPr>
          <w:b/>
        </w:rPr>
        <w:t xml:space="preserve">Esimerkki 0.1054</w:t>
      </w:r>
    </w:p>
    <w:p>
      <w:r>
        <w:t xml:space="preserve">En ole varma, mistä negatiiviset arvostelut johtuvat.  Minulla on 3 netgear R6300 langatonta AC-reititintä ja saan noin 700 mbs tietokoneeseen tämän USB-sovittimen kanssa.  Asensin Netgearin sivuilta viimeisen ajurin ja se toimii täydellisesti.  Sanon, aivan kuten Asuksen sisäinen langaton AC-sovitin, joka minulla on toisessa tietokoneessa, on tärkeää käyttää antennin jatkajaa, jos haluat täyden nopeuden.  Jos siirrät sovitinta hieman, nopeus voi muuttua merkittävästi.  Minun on kuitenkin myös sanottava, että kun sovitin on kytketty suoraan tietokoneeseen (kuten kannettavassa tietokoneessa), se saa edelleen vähintään 300 mbs - ja koska nopein Comcast-nopeuteni on 55 mbs, se on enemmän kuin tarpeeksi surffailuun ja videoiden lataamiseen.&lt;br /&gt;&lt;br /&gt;Käytän apple TV:tä (minulla on 5) suoratoistoon palvelimelta, ja voin tämän sovittimen avulla muuttaa iTunesin (tällä tietokoneella) apple TV:ksi.&lt;br /&gt;&lt;br /&gt;Erittäin tyytyväinen.  Luulen, että negatiiviset arvostelut tulevat ihmisiltä, joilla on vanhat reitittimet.</w:t>
      </w:r>
    </w:p>
    <w:p>
      <w:r>
        <w:rPr>
          <w:b/>
        </w:rPr>
        <w:t xml:space="preserve">Tulos</w:t>
      </w:r>
    </w:p>
    <w:p>
      <w:r>
        <w:t xml:space="preserve">Tiedättehän, että tarvitsette AC-reitittimen, jotta voitte hyödyntää sitä täysin?</w:t>
      </w:r>
    </w:p>
    <w:p>
      <w:r>
        <w:rPr>
          <w:b/>
        </w:rPr>
        <w:t xml:space="preserve">Esimerkki 0.1055</w:t>
      </w:r>
    </w:p>
    <w:p>
      <w:r>
        <w:t xml:space="preserve">Vaati hieman asetusten tekemistä laatikon ulkopuolella, mutta kaiken kaikkiaan se on fantastinen näyttö, joka toimii loistavasti League of Legendsin, Diablo 3:n ja Twitch-virtojen kanssa. Kokeile Attack on Titanin katsomista tällä hirviöllä, aivan kuin oikealla blu-rayllä.</w:t>
      </w:r>
    </w:p>
    <w:p>
      <w:r>
        <w:rPr>
          <w:b/>
        </w:rPr>
        <w:t xml:space="preserve">Tulos</w:t>
      </w:r>
    </w:p>
    <w:p>
      <w:r>
        <w:t xml:space="preserve">Erittäin hyvin koottu vain setup vie hieman</w:t>
      </w:r>
    </w:p>
    <w:p>
      <w:r>
        <w:rPr>
          <w:b/>
        </w:rPr>
        <w:t xml:space="preserve">Esimerkki 0.1056</w:t>
      </w:r>
    </w:p>
    <w:p>
      <w:r>
        <w:t xml:space="preserve">Liitin Sonyn DSR-45 DVcam -videonauhakortin Lenovo T440 -tietokoneeseeni tämän sovittimen avulla, ja kannettavan tietokoneen kuva näytti välittömästi pystysuoraan liikkuvan venetsialaisen kaihtimen kuvan, joka oli päällekkäin PC:n normaalin työpöydän kuvan kanssa. Sitten Windows7 näytti seuraavan varoituksen: \\\"Power Surge On Hub Port - A USB device has exceeded the power limits of its hub port...\\\".  Olin ostanut kaksi laitetta, joten testasin varmuuden vuoksi toista kopiota, ja sama virhe toistui.&lt;br /&gt;&lt;br /&gt;Tietäen, että pystysuoraan liikkuva venetsialainen kaihdinilmiö on yleinen kahden vaihtovirralla toimivan videolaitteen välisessä maasilmukassa, testasin saman skenaarion kytkemällä akkuvirralla toimivan Panasonic AG-DVX100B -videokameran Lenovo T440 -tietokoneeseen ja sain saman virheilmoituksen, mutta ilman liikkuvaa kaihdinkuvaa. Sony Vegas Pro -videoeditointiohjelmisto ei tunnistanut yhteyttä IEEE-1394 firewire -protokollan mukaiseksi. En voi suositella tätä sovitinta, ellei valmistaja voi julkaista ohjelmistolatausvirhekorjausta.</w:t>
      </w:r>
    </w:p>
    <w:p>
      <w:r>
        <w:rPr>
          <w:b/>
        </w:rPr>
        <w:t xml:space="preserve">Tulos</w:t>
      </w:r>
    </w:p>
    <w:p>
      <w:r>
        <w:t xml:space="preserve">Tämä laite ei läpäissyt kahta penkkitestiä, joissa käytettiin teollisuusstandardin mukaisia videolaitteita.</w:t>
      </w:r>
    </w:p>
    <w:p>
      <w:r>
        <w:rPr>
          <w:b/>
        </w:rPr>
        <w:t xml:space="preserve">Esimerkki 0.1057</w:t>
      </w:r>
    </w:p>
    <w:p>
      <w:r>
        <w:t xml:space="preserve">Hyvä kotelo, se sopii hyvin ja pidän väristä.</w:t>
      </w:r>
    </w:p>
    <w:p>
      <w:r>
        <w:rPr>
          <w:b/>
        </w:rPr>
        <w:t xml:space="preserve">Tulos</w:t>
      </w:r>
    </w:p>
    <w:p>
      <w:r>
        <w:t xml:space="preserve">Viisi tähteä</w:t>
      </w:r>
    </w:p>
    <w:p>
      <w:r>
        <w:rPr>
          <w:b/>
        </w:rPr>
        <w:t xml:space="preserve">Esimerkki 0.1058</w:t>
      </w:r>
    </w:p>
    <w:p>
      <w:r>
        <w:t xml:space="preserve">Tämä on hyvä akku. Pitkäikäinen, hyvä kapasiteetti.&lt;br /&gt;Toimitus oli ajoissa ja kaikki ok!&lt;br /&gt;Suosittelen!</w:t>
      </w:r>
    </w:p>
    <w:p>
      <w:r>
        <w:rPr>
          <w:b/>
        </w:rPr>
        <w:t xml:space="preserve">Tulos</w:t>
      </w:r>
    </w:p>
    <w:p>
      <w:r>
        <w:t xml:space="preserve">Hyvä vaihtoehto!</w:t>
      </w:r>
    </w:p>
    <w:p>
      <w:r>
        <w:rPr>
          <w:b/>
        </w:rPr>
        <w:t xml:space="preserve">Esimerkki 0.1059</w:t>
      </w:r>
    </w:p>
    <w:p>
      <w:r>
        <w:t xml:space="preserve">Tämä tuote sopii iPad Minille täydellisesti, siinä on kaksi pientä kulmaläppää, jotka pitävät minin turvassa, sekä kaksinkertaiset vetoketjut.</w:t>
      </w:r>
    </w:p>
    <w:p>
      <w:r>
        <w:rPr>
          <w:b/>
        </w:rPr>
        <w:t xml:space="preserve">Tulos</w:t>
      </w:r>
    </w:p>
    <w:p>
      <w:r>
        <w:t xml:space="preserve">Tucano iPad Minille</w:t>
      </w:r>
    </w:p>
    <w:p>
      <w:r>
        <w:rPr>
          <w:b/>
        </w:rPr>
        <w:t xml:space="preserve">Esimerkki 0,1060</w:t>
      </w:r>
    </w:p>
    <w:p>
      <w:r>
        <w:t xml:space="preserve">toimivat hyvin ja tulivat ajoissa</w:t>
      </w:r>
    </w:p>
    <w:p>
      <w:r>
        <w:rPr>
          <w:b/>
        </w:rPr>
        <w:t xml:space="preserve">Tulos</w:t>
      </w:r>
    </w:p>
    <w:p>
      <w:r>
        <w:t xml:space="preserve">ostoksemme</w:t>
      </w:r>
    </w:p>
    <w:p>
      <w:r>
        <w:rPr>
          <w:b/>
        </w:rPr>
        <w:t xml:space="preserve">Esimerkki 0.1061</w:t>
      </w:r>
    </w:p>
    <w:p>
      <w:r>
        <w:t xml:space="preserve">Toimi hyvin, ja sillä oli runsaasti pituutta työskennellä tietokoneen parissa ilman, että sitä tarvitsee vetää pois.</w:t>
      </w:r>
    </w:p>
    <w:p>
      <w:r>
        <w:rPr>
          <w:b/>
        </w:rPr>
        <w:t xml:space="preserve">Tulos</w:t>
      </w:r>
    </w:p>
    <w:p>
      <w:r>
        <w:t xml:space="preserve">Viisi tähteä</w:t>
      </w:r>
    </w:p>
    <w:p>
      <w:r>
        <w:rPr>
          <w:b/>
        </w:rPr>
        <w:t xml:space="preserve">Esimerkki 0.1062</w:t>
      </w:r>
    </w:p>
    <w:p>
      <w:r>
        <w:t xml:space="preserve">Sain tämän akun juuri eilen - Lue kuvaus!  Jos sinulla ei ole VPCZ-2-sarjaa niin älä tilaa sitä- hyvin selvästi merkitty sellaiseksi!  Tämä akku lisäsi akkukestoa yli 12 tuntiin ja lisäsi vain ylimääräisen kilon - kannettava tietokone on edelleen erittäin kevyt, vaikka ylimääräinen akku on mukana, ja ylimääräinen mehu on hienoa matkoilla - ei tarvitse etsiä mehua, kun olen lentokentällä tai asiakkaan tapaamisissa, on suuri asia!  Hieno tuote, eikä hintaa tai toimitusta voi voittaa.  Sivuhuomautuksena, tämä lähetetään Amazonin varastosta - alun perin he ennustivat toimituksen kestävän yli kuukauden, kuten tavallista Amazon toimitti sen vain parissa päivässä, joten älä sekoa, mutta yön yli -kuljetus oli turhaa, koska se ei lähetä samana päivänä, jona tilaat sen, kuten monet muut tuotteet.</w:t>
      </w:r>
    </w:p>
    <w:p>
      <w:r>
        <w:rPr>
          <w:b/>
        </w:rPr>
        <w:t xml:space="preserve">Tulos</w:t>
      </w:r>
    </w:p>
    <w:p>
      <w:r>
        <w:t xml:space="preserve">Sopii täydellisesti - lue kuvaus!</w:t>
      </w:r>
    </w:p>
    <w:p>
      <w:r>
        <w:rPr>
          <w:b/>
        </w:rPr>
        <w:t xml:space="preserve">Esimerkki 0.1063</w:t>
      </w:r>
    </w:p>
    <w:p>
      <w:r>
        <w:t xml:space="preserve">Nopea, kaunis ja voimakas, se on kuin treffit Maria Brinkin kanssa, jotka ovat menneet oikeaan suuntaan ;D ja joita vain ohittavat oikeat treffit hänen kanssaan, mutta tämä on paljon helpompaa ja halvempaa.</w:t>
      </w:r>
    </w:p>
    <w:p>
      <w:r>
        <w:rPr>
          <w:b/>
        </w:rPr>
        <w:t xml:space="preserve">Tulos</w:t>
      </w:r>
    </w:p>
    <w:p>
      <w:r>
        <w:t xml:space="preserve">Haluatko tabletin? tämä on se, joka sinun on saatava.</w:t>
      </w:r>
    </w:p>
    <w:p>
      <w:r>
        <w:rPr>
          <w:b/>
        </w:rPr>
        <w:t xml:space="preserve">Esimerkki 0.1064</w:t>
      </w:r>
    </w:p>
    <w:p>
      <w:r>
        <w:t xml:space="preserve">Kaunista!  Erittäin tukeva, mukava ulkonäkö täysin tyytyväinen.</w:t>
      </w:r>
    </w:p>
    <w:p>
      <w:r>
        <w:rPr>
          <w:b/>
        </w:rPr>
        <w:t xml:space="preserve">Tulos</w:t>
      </w:r>
    </w:p>
    <w:p>
      <w:r>
        <w:t xml:space="preserve">Viisi tähteä</w:t>
      </w:r>
    </w:p>
    <w:p>
      <w:r>
        <w:rPr>
          <w:b/>
        </w:rPr>
        <w:t xml:space="preserve">Esimerkki 0,1065</w:t>
      </w:r>
    </w:p>
    <w:p>
      <w:r>
        <w:t xml:space="preserve">Tietojen eheydestä tosissaan huolehtivien kannattaa käyttää ylimääräistä rahaa ja hankkia ainoat asemat, jotka olen koskaan ostanut ja jotka kestävät rutiininomaisesti vähintään 7 vuotta 24/7/365-käytössä WHS-järjestelmässämme.  Minulta loppuu yleensä tila volyymista ennen aseman vikaantumista, ja niistä tulee sitten osa RAID 5:tä, kunnes ne vikaantuvat.  Itse asiassa yksikään ei ole vielä vikaantunut.</w:t>
      </w:r>
    </w:p>
    <w:p>
      <w:r>
        <w:rPr>
          <w:b/>
        </w:rPr>
        <w:t xml:space="preserve">Tulos</w:t>
      </w:r>
    </w:p>
    <w:p>
      <w:r>
        <w:t xml:space="preserve">Kestää kauemmin kuin käyttöjärjestelmä</w:t>
      </w:r>
    </w:p>
    <w:p>
      <w:r>
        <w:rPr>
          <w:b/>
        </w:rPr>
        <w:t xml:space="preserve">Esimerkki 0.1066</w:t>
      </w:r>
    </w:p>
    <w:p>
      <w:r>
        <w:t xml:space="preserve">Akku saapui nopeasti.  Vanha oli helppo vaihtaa tilalle.  Minun ei enää tarvitse jättää kannettavaa tietokonettani kytkettynä verkkovirtaan käyttääkseni sitä.</w:t>
      </w:r>
    </w:p>
    <w:p>
      <w:r>
        <w:rPr>
          <w:b/>
        </w:rPr>
        <w:t xml:space="preserve">Tulos</w:t>
      </w:r>
    </w:p>
    <w:p>
      <w:r>
        <w:t xml:space="preserve">Kannettava tietokone on taas kannettava.</w:t>
      </w:r>
    </w:p>
    <w:p>
      <w:r>
        <w:rPr>
          <w:b/>
        </w:rPr>
        <w:t xml:space="preserve">Esimerkki 0.1067</w:t>
      </w:r>
    </w:p>
    <w:p>
      <w:r>
        <w:t xml:space="preserve">korvaava näppäimistö, jonka numerot 1,2,3,4 eivät toimineet kannettavassa tietokoneessa. Olisi ollut mukava saada ohjeet näppäimistön vaihtamisesta.</w:t>
      </w:r>
    </w:p>
    <w:p>
      <w:r>
        <w:rPr>
          <w:b/>
        </w:rPr>
        <w:t xml:space="preserve">Tulos</w:t>
      </w:r>
    </w:p>
    <w:p>
      <w:r>
        <w:t xml:space="preserve">hyvä arvo, ei ohjeita</w:t>
      </w:r>
    </w:p>
    <w:p>
      <w:r>
        <w:rPr>
          <w:b/>
        </w:rPr>
        <w:t xml:space="preserve">Esimerkki 0.1068</w:t>
      </w:r>
    </w:p>
    <w:p>
      <w:r>
        <w:t xml:space="preserve">Tyttärelläni on iPad 1 ja tämä kotelo sopii hyvin! iPadia on hieman vaikea saada sisään, mutta pidän tiukasta istuvuudesta, joten se on plussaa tälle perheelle. Kotelo on erittäin tukeva ja seisoo omillaan.</w:t>
      </w:r>
    </w:p>
    <w:p>
      <w:r>
        <w:rPr>
          <w:b/>
        </w:rPr>
        <w:t xml:space="preserve">Tulos</w:t>
      </w:r>
    </w:p>
    <w:p>
      <w:r>
        <w:t xml:space="preserve">Sopii iPad 1:een</w:t>
      </w:r>
    </w:p>
    <w:p>
      <w:r>
        <w:rPr>
          <w:b/>
        </w:rPr>
        <w:t xml:space="preserve">Esimerkki 0.1069</w:t>
      </w:r>
    </w:p>
    <w:p>
      <w:r>
        <w:t xml:space="preserve">Tilasin 3 eri kynää Kindle Fire -laitteeseeni.  Tämä oli edullisin ja en tule käyttämään sitä.  Laatu ei ole tässä.  Kumikärki on liian kalvomainen toimiakseen hyvin. Haluan kokeilla Amazonin perustuotteita. Tämä ei ole ostohinnan arvoinen.</w:t>
      </w:r>
    </w:p>
    <w:p>
      <w:r>
        <w:rPr>
          <w:b/>
        </w:rPr>
        <w:t xml:space="preserve">Tulos</w:t>
      </w:r>
    </w:p>
    <w:p>
      <w:r>
        <w:t xml:space="preserve">Laatu ei ole toivottua parempi</w:t>
      </w:r>
    </w:p>
    <w:p>
      <w:r>
        <w:rPr>
          <w:b/>
        </w:rPr>
        <w:t xml:space="preserve">Esimerkki 0.1070</w:t>
      </w:r>
    </w:p>
    <w:p>
      <w:r>
        <w:t xml:space="preserve">Aloitin muutama vuosi sitten 2 Gt:n laitteella, ja ajan myötä ostin kaksi muuta 4 Gt:n laitetta.  Tilasin juuri nyt 8 Gt:n yksikön, koska se on vain 19,97 dollaria prime-toimituksineen - halvempi kuin 4 Gt:n yksikkö, joka on edelleen 39,99 dollaria - kuvittele.  PÄÄMYYNTIPISTE: Jos tämä asema putoaa taskustasi tai käsilaukustasi jne. jalkakäytävälle (skenaarioita) tai jos se murtautuu talostasi, löytäjä/varas ei voi nähdä tietojasi, vaikka asema olisi fyysisesti hänen hallussaan.  Hän voisi alustaa aseman uudelleen ja käyttää sitä muihin tarkoituksiin, mutta hän EI pääsisi käsiksi tietoihin.  Kymmenen epäonnistuneen kirjautumisyrityksen jälkeen asema on ohjelmoitu lukitsemaan kaikki käyttöyritykset, ja se PITÄÄ alustaa uudelleen.  (Kingstonilla on sisäänrakennettu prosessi, joka pakottaa sinut valitsemaan kohtuullisen monimutkaisen salasanan, joten pahis ei koskaan arvaa salasanaasi 10 yrityksessä.)  Nämä ovat toimineet minulle sekä Windows 7:ssä että pelätyssä Windows Vistassa (hankkiuduin eroon yhdestä Vista-tietokoneestani noin 6 kuukautta sitten).  Minulla on nyt Windows 7 kaikissa tietokoneissa.  Olen kytkenyt automaattisen käynnistyksen pois päältä turvallisuussyistä.  Sen sijaan etsin DTPrivacy-käynnistystiedoston Windows Explorerin kautta aseman tiedostopuusta.  Se toimii, se on vain ylimääräistä vaivaa, siinä kaikki.  Telakoin tämän aseman vain tarvittaessa.  Jos se ei ole kytkettynä, sitä on epätodennäköisempää hakkeroida.  Maalaisjärki.  Joillakin ( muutamilla) saattaa olla ongelmia E: -aseman estämisen tai käytön kanssa, koska Explorer näyttää E: -aseman kirjaimen olevan optisen CD/DVD-aseman käytössä (mikä on yleistä).  Tämän kiertäminen ei ole vaikeaa.  Kokeile joko ottaa levy pois optisen aseman yksiköstä tai voit mennä tietokoneeseen, hallinta, levynhallinta (JOS tiedät, mitä teet, ole varovainen tässä) ja määrittää optisen aseman aseman kirjaimen uudelleen &amp;#34;korkeammaksi&amp;#34; kirjaimeksi ristiriidan poistamiseksi.  LISÄYS / HUOMAUTUKSET: Huomaan, että kun teen tiedoston tallennus MUUTOKSET 28Megatavun Microsoft Wordia käyttäen Kingston-asemalle tietyn .RTF-tiedoston, jossa on paljon sekoitettuja taulukoita, grafiikkaa, mukautettua tekstin muotoilua, voi olla koiran hidas (kuten 45 sekunnista 1 minuuttiin) .  Tuon tallennusprosessin tiimalasi vie koko tietokoneen.  Onneksi minun ei tarvitse tallentaa kyseistä tiedostoa kovin usein.  Olen vain tottunut siihen.  Kyllä, minulla on paljon tilaa jäljellä (yli gigatavu tai enemmän) Kingston-asemalla ja kiintolevyillä - se ei aiheuta tätä.  En ole siitä huolissani.  Luulen, että se on salauksen käsittely, joka analysoi koko tiedoston sisällön muutosten varalta.  Vain arvaus.  Tekstitiedoston ja PDF-tiedoston tallennukseni sujuvat nopeasti.  Vuosia sitten, XP:n alkuaikoina, omistin tämän aseman aikaisemman 1 Gt:n harmaanvärisen edeltäjän, jossa - kuten lopulta selvisi - oli kyseisen aikaisemman sarjan laiteohjelmistoon sisältyvä tietoturva-aukko.  Kingston oli tietoinen virheestä ja lopetti kyseisen sarjan tuotannon kauan sitten.  Silloin nämä asemat maksoivat (yritän muistaa) 80 dollaria(?) 1 Gt:sta.  Olen tietoisesti jättänyt Windowsin 8.X-version tähän asti käyttämättä, joten en voi puhua käytettävyydestä.  En halunnut vaivautua, vaikka se kuulemma toimii nopeammin.  Microsoft ilmoitti hiljattain (huhtikuussa 2014), että he vihdoin &amp;#34;korjaavat&amp;#34; Windows 8.1:n käytettävyysongelmat kahdessa erillisessä läpikäynnissä.  Milloin he pudottavat kengän korjauksen 2. osasta, en tiedä.  Tiedän vain, että siitä on ilmoitettu.  Sillä välin olen tyytyväinen Windows 7:ään.  Vaikka olisin pettynyt, jos nykyiset siniset DataTraveler-asemani eivät toimisi uudistetussa Windows 8.X:ssä (tai jopa tulevassa Windows 9:ssä), se ei särkisi sydäntäni.  Yksinkertainen, luotettava, off-line, itsenäinen turvallisuus (jätän yhden näistä töihin, jos kotonani tapahtuu katastrofi) on pieni hinta mielenrauhasta, jonka nämä suhteellisen halvat varmuuskopiot tuovat.  Jos pahin tulee pahimmaksi, ostan uuden iteraation ja olen pois max $ 80 - $ 100 4 asemaa, jotka toimivat uusimman suurimman kanssa.  Epäilen, että niin ei tule käymään, mutta jos tulee, ei haittaa.  ____________________________ UPDATE Jan 2016 - yksikään näistä ei ole koskaan pettänyt minua.   Ne toimivat hienosti myös Windows 10:n kanssa - ei hässäkkää tai tarvittavia päivityksiä.  Voin edelleen suositella erittäin hyvin.</w:t>
      </w:r>
    </w:p>
    <w:p>
      <w:r>
        <w:rPr>
          <w:b/>
        </w:rPr>
        <w:t xml:space="preserve">Tulos</w:t>
      </w:r>
    </w:p>
    <w:p>
      <w:r>
        <w:t xml:space="preserve">Omistan 4 sinistä Data Traveler Vault Privacy -USB-asemaa eri kokoisina, ne toimivat erinomaisesti Windows 7:ssä.</w:t>
      </w:r>
    </w:p>
    <w:p>
      <w:r>
        <w:rPr>
          <w:b/>
        </w:rPr>
        <w:t xml:space="preserve">Esimerkki 0.1071</w:t>
      </w:r>
    </w:p>
    <w:p>
      <w:r>
        <w:t xml:space="preserve">se on loistava tuote ja toimii odotetusti.</w:t>
      </w:r>
    </w:p>
    <w:p>
      <w:r>
        <w:rPr>
          <w:b/>
        </w:rPr>
        <w:t xml:space="preserve">Tulos</w:t>
      </w:r>
    </w:p>
    <w:p>
      <w:r>
        <w:t xml:space="preserve">Neljä tähteä</w:t>
      </w:r>
    </w:p>
    <w:p>
      <w:r>
        <w:rPr>
          <w:b/>
        </w:rPr>
        <w:t xml:space="preserve">Esimerkki 0.1072</w:t>
      </w:r>
    </w:p>
    <w:p>
      <w:r>
        <w:t xml:space="preserve">Tämä tietokone toimitetaan valmiiksi pakattuna Dell-virusten kanssa. Minulla on ollut tietokone jo useita viikkoja, ja se edelleen ponnahtaa esiin Dellin ikkunoita ja mainoksia aina, kun poistun tietokoneen luota vähäksi aikaa.&lt;br /&gt;&lt;br /&gt;Jos jätän tietokoneen päälle yöksi, kun palaan seuraavana päivänä, tulee ponnahdusikkuna (ei internet-selaimesta, vaan ikkunan ponnahdusikkunasta), jossa sanotaan: &amp;#34;Hei, hanki tämä Dellin tuote!&amp;#34; tai &amp;#34;Dell haluaa pääsyn tietokoneeseesi&amp;#34;</w:t>
      </w:r>
    </w:p>
    <w:p>
      <w:r>
        <w:rPr>
          <w:b/>
        </w:rPr>
        <w:t xml:space="preserve">Tulos</w:t>
      </w:r>
    </w:p>
    <w:p>
      <w:r>
        <w:t xml:space="preserve">Tämä tietokone toimitetaan valmiiksi pakattuna Dell-virusten kanssa. Minulla on ...</w:t>
      </w:r>
    </w:p>
    <w:p>
      <w:r>
        <w:rPr>
          <w:b/>
        </w:rPr>
        <w:t xml:space="preserve">Esimerkki 0.1073</w:t>
      </w:r>
    </w:p>
    <w:p>
      <w:r>
        <w:t xml:space="preserve">Inhoan näiden laitteiden asentamista, kun ensimmäinen meni pilalle toisella yrittämällä...</w:t>
      </w:r>
    </w:p>
    <w:p>
      <w:r>
        <w:rPr>
          <w:b/>
        </w:rPr>
        <w:t xml:space="preserve">Tulos</w:t>
      </w:r>
    </w:p>
    <w:p>
      <w:r>
        <w:t xml:space="preserve">Neljä tähteä</w:t>
      </w:r>
    </w:p>
    <w:p>
      <w:r>
        <w:rPr>
          <w:b/>
        </w:rPr>
        <w:t xml:space="preserve">Esimerkki 0.1074</w:t>
      </w:r>
    </w:p>
    <w:p>
      <w:r>
        <w:t xml:space="preserve">Koska matkustan paljon, käytän iPadia työn ja viihteen keskipisteenä. Edellinen, 1. sukupolven iPadini oli yksinkertaisesti liian painava pitkään lukemiseen ja hieman kömpelö kuljettaa mukana. iPad Mini on juuri sopivan kokoinen seuraamaan minua matkoillani! Suosittelen lämpimästi!</w:t>
      </w:r>
    </w:p>
    <w:p>
      <w:r>
        <w:rPr>
          <w:b/>
        </w:rPr>
        <w:t xml:space="preserve">Tulos</w:t>
      </w:r>
    </w:p>
    <w:p>
      <w:r>
        <w:t xml:space="preserve">Täydellisen kokoinen iPad</w:t>
      </w:r>
    </w:p>
    <w:p>
      <w:r>
        <w:rPr>
          <w:b/>
        </w:rPr>
        <w:t xml:space="preserve">Esimerkki 0,1075</w:t>
      </w:r>
    </w:p>
    <w:p>
      <w:r>
        <w:t xml:space="preserve">Oma kansi näyttää siltä, että se on alkuperäinen, mutta se ei todellakaan toimi kuin omenatuote. &amp;#34;stand&amp;#34; -toiminto ei toimi hyvin ja iPadini putoaa jatkuvasti alas.  Kansi ei pysy kiinni ja se vain läpsähtää auki. Koko kansi on välillä irronnut. Applen kaupassa sanoivat että se ei ehkä ole alkuperäinen tai viallinen. Se menee takaisin.</w:t>
      </w:r>
    </w:p>
    <w:p>
      <w:r>
        <w:rPr>
          <w:b/>
        </w:rPr>
        <w:t xml:space="preserve">Tulos</w:t>
      </w:r>
    </w:p>
    <w:p>
      <w:r>
        <w:t xml:space="preserve">Joko viallinen ei aito tai vain floppi.</w:t>
      </w:r>
    </w:p>
    <w:p>
      <w:r>
        <w:rPr>
          <w:b/>
        </w:rPr>
        <w:t xml:space="preserve">Esimerkki 0.1076</w:t>
      </w:r>
    </w:p>
    <w:p>
      <w:r>
        <w:t xml:space="preserve">Ruokaa ja kahvia valui näppäimistölle, ympäröivälle kotelolle ja jopa akun ja akkulokeron väliin. Ajoin Avast-virustorjuntaohjelman välittömästi ja se löysi viisi kriittistä virusta.</w:t>
      </w:r>
    </w:p>
    <w:p>
      <w:r>
        <w:rPr>
          <w:b/>
        </w:rPr>
        <w:t xml:space="preserve">Tulos</w:t>
      </w:r>
    </w:p>
    <w:p>
      <w:r>
        <w:t xml:space="preserve">C655:n äänenvoimakkuus on erittäin heikko.</w:t>
      </w:r>
    </w:p>
    <w:p>
      <w:r>
        <w:rPr>
          <w:b/>
        </w:rPr>
        <w:t xml:space="preserve">Esimerkki 0.1077</w:t>
      </w:r>
    </w:p>
    <w:p>
      <w:r>
        <w:t xml:space="preserve">Toimii odotetusti.</w:t>
      </w:r>
    </w:p>
    <w:p>
      <w:r>
        <w:rPr>
          <w:b/>
        </w:rPr>
        <w:t xml:space="preserve">Tulos</w:t>
      </w:r>
    </w:p>
    <w:p>
      <w:r>
        <w:t xml:space="preserve">Neljä tähteä</w:t>
      </w:r>
    </w:p>
    <w:p>
      <w:r>
        <w:rPr>
          <w:b/>
        </w:rPr>
        <w:t xml:space="preserve">Esimerkki 0.1078</w:t>
      </w:r>
    </w:p>
    <w:p>
      <w:r>
        <w:t xml:space="preserve">Täydellinen suorituskyky HP:ltä; Suloinen näytön tarkkuus; Hieman alhainen akun suorituskyky</w:t>
      </w:r>
    </w:p>
    <w:p>
      <w:r>
        <w:rPr>
          <w:b/>
        </w:rPr>
        <w:t xml:space="preserve">Tulos</w:t>
      </w:r>
    </w:p>
    <w:p>
      <w:r>
        <w:t xml:space="preserve">Viisi tähteä</w:t>
      </w:r>
    </w:p>
    <w:p>
      <w:r>
        <w:rPr>
          <w:b/>
        </w:rPr>
        <w:t xml:space="preserve">Esimerkki 0.1079</w:t>
      </w:r>
    </w:p>
    <w:p>
      <w:r>
        <w:t xml:space="preserve">Ostin 2 tällaista, ja ne asennettiin helposti ja ovat toimineet hyvin siitä lähtien. Ostaisin samanlaisen tuotteen, jos tarvetta ilmenee.</w:t>
      </w:r>
    </w:p>
    <w:p>
      <w:r>
        <w:rPr>
          <w:b/>
        </w:rPr>
        <w:t xml:space="preserve">Tulos</w:t>
      </w:r>
    </w:p>
    <w:p>
      <w:r>
        <w:t xml:space="preserve">Ostin 1TB:n kokoisen levyn.</w:t>
      </w:r>
    </w:p>
    <w:p>
      <w:r>
        <w:rPr>
          <w:b/>
        </w:rPr>
        <w:t xml:space="preserve">Esimerkki 0.1080</w:t>
      </w:r>
    </w:p>
    <w:p>
      <w:r>
        <w:t xml:space="preserve">Plussaa:  * Sama pätee usean monitorin asetuksiin, mutta käytän vain yhtä monitoria (1920x1200).  * yllättävän hiljainen ja viileä - voit lukea arvosteluja, mutta kolmen suuren, matalamman kierrosluvun tuulettimen ansiosta tämä kortti on melko hiljainen ja yksi luokkansa parhaista lämpötilojen suhteen. mikä tarkoittaa paljon lämpötilavarausta ylikellottamiseen ;-)  * hyvä rakentamisen laatu - paksut piirilevyt, vankka tuntuma, mukavat jäähdytyslevyt, HEAVY * yksi markkinoiden nopeimmista yhden GPU:n korteista tällä hetkellä. loistava, jos joskus pelaat vanhoja pelejä, jotka eivät toimi usean kortin kokoonpanoilla tai usean GPU:n korteilla.  Miinukset: * se on iso iso iso iso iso iso iso.  Koska se vie kolme laajennuspaikkaa, jos käytät kahta tällaista yhdessä, tarvitset todella ison emolevyn, johon molemmat mahtuvat kunnolla ja joka saa ne oikeisiin paikkoihin.  Tunne kotelosi.  Tunne emolevysi.  * Se on pitkä pitkä pitkä pitkä pitkä pitkä pitkä pitkä pitkä - Antec 1200 -kotelooni (suuri, 12-paikkainen kotelo) en saa mahtumaan tavallista 3,5&amp;#34; kiintolevyä (muuta kuin solid-state-asemaa) kortin eteen (periaatteessa suoraan kortin kanssa) ja silti käyttää Antecin kiintolevyhäkkiä, jossa on sisäänrakennettu tuuletin.  Varmista vain, että sinulla on tilaa kotelossasi ja tilaa emolevyn laajennuspaikoille, ennen kuin ostat tämän kortin!!!!  Mittaa!  Se on pitkä!  Yksityiskohdat: Tämä kortti on pitkä: Antec 1200:n mukana tulee kolme, kolmen aseman häkkiä ja sitten kolme tyhjää paikkaa DVD-asemille.  Koska asemien edessä on tuuletin, asemat on siirretty lähemmäksi näytönohjainta kuin ne olisivat ilman tuuletinta.  Siirsin siis DVD-asemani alaspäin ylimmästä lokerosta, jotta se on samassa linjassa kortin kanssa (koska se ei ole yhtä syvä kuin kiintolevy), ja siirsin keskimmäisen kiintolevyaseman häkkiin.  Vähän johdotusta piti siirtää, mutta se ei ollut maailmanloppu.  * Aika kallis suhteessa GTX 670:n 4GB-versioon.  670 4GB (Gigabyten valmistama) on samankokoinen, ja siinä on sama mahtava kolmen tuulettimen jäähdytysjärjestelmä, mutta se maksaa paljon vähemmän.  Jos sinulle kelpaa 670 spec:n ja 680 spec:n hieman heikompi suorituskyky, 670 on PALJON parempi vaihtoehto.  2015 PÄIVITYS: Tämä kortti poistuu käytöstä vuosien uskollisen palvelun jälkeen, ja vaihdan Gigabyte GTX 980 TI:hen, joka on rakenteeltaan samanlainen.  Kolmen tuulettimen kokoonpano hallitsee niitä kaikkia.  Edelleen erittäin suositeltava, jos löydät sellaisen käytettynä.  Loistava kortti.</w:t>
      </w:r>
    </w:p>
    <w:p>
      <w:r>
        <w:rPr>
          <w:b/>
        </w:rPr>
        <w:t xml:space="preserve">Tulos</w:t>
      </w:r>
    </w:p>
    <w:p>
      <w:r>
        <w:t xml:space="preserve">Vankka yksittäinen kortti, loistava korkean resoluution pelaamiseen</w:t>
      </w:r>
    </w:p>
    <w:p>
      <w:r>
        <w:rPr>
          <w:b/>
        </w:rPr>
        <w:t xml:space="preserve">Esimerkki 0.1081</w:t>
      </w:r>
    </w:p>
    <w:p>
      <w:r>
        <w:t xml:space="preserve">Tämä on täydellinen suojus Kindle Paperwhite -laitteelle useista syistä. Se näyttää suojaavan Paperwhitea hyvin, kun sitä kuljetetaan esimerkiksi kannettavan tietokoneen laukussa, mikä on ensisijainen näkökohtani.  Uskon myös, että se antaa riittävän suojan putoamista vastaan (vaikka toivonkin, etten saa sitä selville).  Lukiessa se on erittäin mukavan kokoinen, ja mikä parasta, kansi taittuu helposti takaisin - se ei ole jäykkä, eikä tunnu siltä, että vahingoitat kantta taittaessasi sen takaisin lukemista varten.&lt;br /&gt;&lt;br /&gt;Ostin Amazonin nahkakannen Kindle Keyboard -näppäimistölleni, mutta käytin sen sijaan mieluummin Timbuk2:n suojakuorta.  KK:n kansi oli isompi kuin halusin, ja sitä oli vaikea taittaa taaksepäin lukiessa.  Luin mieluummin ilman suojakuorta KK:lla, mutta Paperwhite on sen verran pienempi, että lukeminen suojan kanssa on itse asiassa mukavampaa kuin ilman sitä.&lt;br /&gt;&lt;br /&gt;Olin hieman huolissani tämän suojakuoren hinnasta, varsinkin kun ajattelin, että haluaisin myös holkin. Nyt kun olen kokeillut tätä, se on ainoa suojus, jonka tarvitsen.  Silti minusta tuntuu, että sen pitäisi olla 10 dollaria halvempi.</w:t>
      </w:r>
    </w:p>
    <w:p>
      <w:r>
        <w:rPr>
          <w:b/>
        </w:rPr>
        <w:t xml:space="preserve">Tulos</w:t>
      </w:r>
    </w:p>
    <w:p>
      <w:r>
        <w:t xml:space="preserve">Paperwhiten pakollinen kansi</w:t>
      </w:r>
    </w:p>
    <w:p>
      <w:r>
        <w:rPr>
          <w:b/>
        </w:rPr>
        <w:t xml:space="preserve">Esimerkki 0.1082</w:t>
      </w:r>
    </w:p>
    <w:p>
      <w:r>
        <w:t xml:space="preserve">Tämä tapaus alkoi saada tablettieni internetin toimimaan. Se sai myös pohjassa olevat painikkeet lakkaamaan toimimasta. en tiedä, johtuuko se magneetista vai mistä, mutta se korjaantui sekunneissa tämän kotelon poistamisen jälkeen.</w:t>
      </w:r>
    </w:p>
    <w:p>
      <w:r>
        <w:rPr>
          <w:b/>
        </w:rPr>
        <w:t xml:space="preserve">Tulos</w:t>
      </w:r>
    </w:p>
    <w:p>
      <w:r>
        <w:t xml:space="preserve">älä osta välilehteä 2014</w:t>
      </w:r>
    </w:p>
    <w:p>
      <w:r>
        <w:rPr>
          <w:b/>
        </w:rPr>
        <w:t xml:space="preserve">Esimerkki 0.1083</w:t>
      </w:r>
    </w:p>
    <w:p>
      <w:r>
        <w:t xml:space="preserve">Toimii hyvin</w:t>
      </w:r>
    </w:p>
    <w:p>
      <w:r>
        <w:rPr>
          <w:b/>
        </w:rPr>
        <w:t xml:space="preserve">Tulos</w:t>
      </w:r>
    </w:p>
    <w:p>
      <w:r>
        <w:t xml:space="preserve">Viisi tähteä</w:t>
      </w:r>
    </w:p>
    <w:p>
      <w:r>
        <w:rPr>
          <w:b/>
        </w:rPr>
        <w:t xml:space="preserve">Esimerkki 0.1084</w:t>
      </w:r>
    </w:p>
    <w:p>
      <w:r>
        <w:t xml:space="preserve">Tuote on juuri sitä, mitä sen mainostettiin tekevän!  Tukeva, turvallinen ja helppo koota.  Suosittelen lämpimästi tätä tuotetta.</w:t>
      </w:r>
    </w:p>
    <w:p>
      <w:r>
        <w:rPr>
          <w:b/>
        </w:rPr>
        <w:t xml:space="preserve">Tulos</w:t>
      </w:r>
    </w:p>
    <w:p>
      <w:r>
        <w:t xml:space="preserve">Mahtava tuote!</w:t>
      </w:r>
    </w:p>
    <w:p>
      <w:r>
        <w:rPr>
          <w:b/>
        </w:rPr>
        <w:t xml:space="preserve">Esimerkki 0,1085</w:t>
      </w:r>
    </w:p>
    <w:p>
      <w:r>
        <w:t xml:space="preserve">Ostin tämän laturin korvaavaksi minun kindle fire laturi. Ensimmäinen eForCityltä saamani laturi oli viallinen, ja he lähettivät minulle nopeasti ja maksutta uuden laturin. Minulla ei ole ollut ongelmia uuden laturin kanssa. Erittäin suositeltava</w:t>
      </w:r>
    </w:p>
    <w:p>
      <w:r>
        <w:rPr>
          <w:b/>
        </w:rPr>
        <w:t xml:space="preserve">Tulos</w:t>
      </w:r>
    </w:p>
    <w:p>
      <w:r>
        <w:t xml:space="preserve">Hyvä laturi</w:t>
      </w:r>
    </w:p>
    <w:p>
      <w:r>
        <w:rPr>
          <w:b/>
        </w:rPr>
        <w:t xml:space="preserve">Esimerkki 0.1086</w:t>
      </w:r>
    </w:p>
    <w:p>
      <w:r>
        <w:t xml:space="preserve">Tuotteet toimivat hyvin. Liittimen liu'uttamisessa akkuun on oltava varovainen - ja se on asetettava paikkaan, jossa kaapelia ei saa kiskoa latauksen aikana. Mutta tämä on juuri sitä, mitä olin etsinyt - tapa ladata Sony VAIO -läppärin akkuja ilman, että kannettava tietokone toimii latausalustana. Latausaika näyttää nopeammalta kuin kannettavan tietokoneen käyttö</w:t>
      </w:r>
    </w:p>
    <w:p>
      <w:r>
        <w:rPr>
          <w:b/>
        </w:rPr>
        <w:t xml:space="preserve">Tulos</w:t>
      </w:r>
    </w:p>
    <w:p>
      <w:r>
        <w:t xml:space="preserve">Toimii kuten luvattu!</w:t>
      </w:r>
    </w:p>
    <w:p>
      <w:r>
        <w:rPr>
          <w:b/>
        </w:rPr>
        <w:t xml:space="preserve">Esimerkki 0.1087</w:t>
      </w:r>
    </w:p>
    <w:p>
      <w:r>
        <w:t xml:space="preserve">Tilasin 2. sukupolven Nexus 7:lle (2013) tehdyn näppäimistön. Ensimmäisessä kuvassa Nexus 7:ää käytetään näppäimistöllä muotokuvatilassa. Tämä toimii kuitenkin vain, jos laitat nexus 7:n ylösalaisin aukkoon, sillä latausportti on hieman liian iso mahtuakseen aukkoon. Ja kun se on muotokuvatilassa, näppäimistö + tabletti -yhdistelmä TAPAHTUU kaatumaan, ellet pidä näppäimistöstä jatkuvasti kiinni. Jos päästät irti, tabletti kaatuu. Muuten tämä näppäimistö on maisematilassa käytettynä aika mukava. Helppo yhdistää nexus 7:n kanssa ja kaikki näppäimet toimivat. Alt+tab toimii jopa viimeisimmän sovelluksen valitsemiseen. Käytän CM10.2 nightlietä, stock romin sijaan, ei ongelmia.</w:t>
      </w:r>
    </w:p>
    <w:p>
      <w:r>
        <w:rPr>
          <w:b/>
        </w:rPr>
        <w:t xml:space="preserve">Tulos</w:t>
      </w:r>
    </w:p>
    <w:p>
      <w:r>
        <w:t xml:space="preserve">Mukava, mutta muotokuvatila on hieman harhaanjohtava</w:t>
      </w:r>
    </w:p>
    <w:p>
      <w:r>
        <w:rPr>
          <w:b/>
        </w:rPr>
        <w:t xml:space="preserve">Esimerkki 0.1088</w:t>
      </w:r>
    </w:p>
    <w:p>
      <w:r>
        <w:t xml:space="preserve">Rakastan sitä todella paljon.  En voi uskoa, miten paljon valaistu tausta auttaa.  Luen melkein missä tahansa, jos voin, ja nyt voin todella lukea - kiitos tästä, se on aivan mahtavaa !</w:t>
      </w:r>
    </w:p>
    <w:p>
      <w:r>
        <w:rPr>
          <w:b/>
        </w:rPr>
        <w:t xml:space="preserve">Tulos</w:t>
      </w:r>
    </w:p>
    <w:p>
      <w:r>
        <w:t xml:space="preserve">LOVE IT !!</w:t>
      </w:r>
    </w:p>
    <w:p>
      <w:r>
        <w:rPr>
          <w:b/>
        </w:rPr>
        <w:t xml:space="preserve">Esimerkki 0.1089</w:t>
      </w:r>
    </w:p>
    <w:p>
      <w:r>
        <w:t xml:space="preserve">Annan sille yhden tähden, koska: (1) se on siisti pieni kotelo; (2) en voi antaa nollaa tähteä.&lt;br /&gt;&lt;br /&gt;Ongelma on tämä:  Näppäimistö EI TOIMINUT.  Latasin sen.  Paritin sen kunnolla Kindleni kanssa.  Ei koskaan saanut YHTÄÄN näppäinpainallusta näkymään.&lt;br /&gt;&lt;br /&gt;Hieno idea.&lt;br /&gt;Kotelo on hieno.&lt;br /&gt;Hyvä hinta -- jos se olisi toiminut.&lt;br /&gt;Lähetin sen takaisin.</w:t>
      </w:r>
    </w:p>
    <w:p>
      <w:r>
        <w:rPr>
          <w:b/>
        </w:rPr>
        <w:t xml:space="preserve">Tulos</w:t>
      </w:r>
    </w:p>
    <w:p>
      <w:r>
        <w:t xml:space="preserve">Kotelo on siisti - mutta näppäimistö ei toiminut!</w:t>
      </w:r>
    </w:p>
    <w:p>
      <w:r>
        <w:rPr>
          <w:b/>
        </w:rPr>
        <w:t xml:space="preserve">Esimerkki 0.1090</w:t>
      </w:r>
    </w:p>
    <w:p>
      <w:r>
        <w:t xml:space="preserve">Sain tämän ja pidin siitä todella paljon.  Hintaansa nähden fantastinen.  Taustavalo on hyvä.  En ole varma, miksi kaikki valitukset.  Näyttää minusta hyvältä.  Ei ehkä niin hyvältä kuin mainoskuvissa, mutta hyvältä kuitenkin.  Siinä on &amp;#34;xray&amp;#34; -ominaisuus, joka selittää, keitä hahmot ovat ja missä kyseiset hahmot kirjassa ovat.  Voit korostaa, tehdä muistiinpanoja ja ladata kirjoja wlanilla.  Ongelmani on, että kun olin avannut sen muutaman kerran, ladannut joitakin kirjoja ja antanut sen äidilleni joululahjaksi, hän otti sen kotiin, käytti sitä pari kertaa ja sitten pyyhkäisi näytön avaamiseksi....  Se ei &amp;#34;pyyhkäise avataksesi&amp;#34;.  Lähetin sen takaisin ja sain siitä hyvityksen. Annoin äidilleni 1. sukupolven Kindle Firen ja ostin Fire HD:n (jota harkitsin alunperin). Jos et saa sitä (minä sain), se on mielestäni hyvä tapa lukea.</w:t>
      </w:r>
    </w:p>
    <w:p>
      <w:r>
        <w:rPr>
          <w:b/>
        </w:rPr>
        <w:t xml:space="preserve">Tulos</w:t>
      </w:r>
    </w:p>
    <w:p>
      <w:r>
        <w:t xml:space="preserve">Lähetti sen takaisin</w:t>
      </w:r>
    </w:p>
    <w:p>
      <w:r>
        <w:rPr>
          <w:b/>
        </w:rPr>
        <w:t xml:space="preserve">Esimerkki 0.1091</w:t>
      </w:r>
    </w:p>
    <w:p>
      <w:r>
        <w:t xml:space="preserve">Okei - minun on oltava rehellinen ja sanottava, että folio-kotelo saapui ennen iPad miniä, joten minun on lähetettävä uusi postaus, kun mini saapuu, mutta tämä on kaunein nahkakotelo, jonka olen nähnyt!  Se tuoksuu nuoruuteni nahkakaupoilta - on myös kauniisti pakattu omaan veluurikantolaukkuunsa.  Käsihihna on erittäin tukeva, ja olen jo harjoitellut sen pystyssä pitämistä aivan kuin käyttäisin miniä.  Kunnia Bear Motionille - aion etsiä heidän nimeään tulevissa ostoksissa.</w:t>
      </w:r>
    </w:p>
    <w:p>
      <w:r>
        <w:rPr>
          <w:b/>
        </w:rPr>
        <w:t xml:space="preserve">Tulos</w:t>
      </w:r>
    </w:p>
    <w:p>
      <w:r>
        <w:t xml:space="preserve">Tyylikkäin tapaus ikinä!</w:t>
      </w:r>
    </w:p>
    <w:p>
      <w:r>
        <w:rPr>
          <w:b/>
        </w:rPr>
        <w:t xml:space="preserve">Esimerkki 0.1092</w:t>
      </w:r>
    </w:p>
    <w:p>
      <w:r>
        <w:t xml:space="preserve">Tämä on erittäin hyvin tehty, laadukas näppäimistö..Näppäimet tuntuvat sileiltä ja tukevilta.Asetuksia ei tarvittu, ja näppäimistö toimi LG Smart TV:n kanssa välittömästi. Salamannopea toimitus Amazonilta !!  Ostaisin uudelleen.</w:t>
      </w:r>
    </w:p>
    <w:p>
      <w:r>
        <w:rPr>
          <w:b/>
        </w:rPr>
        <w:t xml:space="preserve">Tulos</w:t>
      </w:r>
    </w:p>
    <w:p>
      <w:r>
        <w:t xml:space="preserve">ja näppäimistö toimi LG Smart TV:n kanssa välittömästi</w:t>
      </w:r>
    </w:p>
    <w:p>
      <w:r>
        <w:rPr>
          <w:b/>
        </w:rPr>
        <w:t xml:space="preserve">Esimerkki 0.1093</w:t>
      </w:r>
    </w:p>
    <w:p>
      <w:r>
        <w:t xml:space="preserve">Tämä InvisibleShield 10,1 tuuman Samsung Tab 3 -tabletilleni oli helppo laittaa tablettiini, ja kuten ohjeissa kuvattiin, kun se oli kuivunut&lt;br /&gt; alussa olleet kuplat/rypyt hävisivät.  Ainoa valitukseni on, että suoja ei ole niin hyvä kuin&lt;br /&gt;mainitaan, koska muutaman naarmun ja naarmun on tullut sinne tänne jonkin ajan kuluttua.  Käytän suurimman osan ajasta stylistiä, jossa on pehmeä kärki.  Sanon vain&lt;br /&gt;että &amp;#34;suoja&amp;#34; ei ole niin vahva/suojaava kuin pakkauksen kuvauksessa kuvataan.</w:t>
      </w:r>
    </w:p>
    <w:p>
      <w:r>
        <w:rPr>
          <w:b/>
        </w:rPr>
        <w:t xml:space="preserve">Tulos</w:t>
      </w:r>
    </w:p>
    <w:p>
      <w:r>
        <w:t xml:space="preserve">Hyvä mutta ei niin hyvä</w:t>
      </w:r>
    </w:p>
    <w:p>
      <w:r>
        <w:rPr>
          <w:b/>
        </w:rPr>
        <w:t xml:space="preserve">Esimerkki 0.1094</w:t>
      </w:r>
    </w:p>
    <w:p>
      <w:r>
        <w:t xml:space="preserve">Se sopi hyvin vuoden 2014 myöhäispainoksen Retina MacBook Pro -malliini. Alareunassa olevat välilehdet auttavat kannettavaa tietokonetta tukemaan hieman, jotta se ei kuumenisi liikaa, mutta en näe, että välilehti kestää liian kauan.</w:t>
      </w:r>
    </w:p>
    <w:p>
      <w:r>
        <w:rPr>
          <w:b/>
        </w:rPr>
        <w:t xml:space="preserve">Tulos</w:t>
      </w:r>
    </w:p>
    <w:p>
      <w:r>
        <w:t xml:space="preserve">Hyvä kansi hintaan nähden</w:t>
      </w:r>
    </w:p>
    <w:p>
      <w:r>
        <w:rPr>
          <w:b/>
        </w:rPr>
        <w:t xml:space="preserve">Esimerkki 0,1095</w:t>
      </w:r>
    </w:p>
    <w:p>
      <w:r>
        <w:t xml:space="preserve">Olen pirun rakastan tätä tapausta. sen kirkas ja näyttää mahtavalta tietokoneellani. se on täysin rahan arvoinen. Apple Storessa ne maksavat niin paljon mooneyyy!! hyvä diili! rakastan sitä.</w:t>
      </w:r>
    </w:p>
    <w:p>
      <w:r>
        <w:rPr>
          <w:b/>
        </w:rPr>
        <w:t xml:space="preserve">Tulos</w:t>
      </w:r>
    </w:p>
    <w:p>
      <w:r>
        <w:t xml:space="preserve">amazzzinngg</w:t>
      </w:r>
    </w:p>
    <w:p>
      <w:r>
        <w:rPr>
          <w:b/>
        </w:rPr>
        <w:t xml:space="preserve">Esimerkki 0.1096</w:t>
      </w:r>
    </w:p>
    <w:p>
      <w:r>
        <w:t xml:space="preserve">Oranssi väri on loistava.  Se on tyylikäs sävy, ei liian kirkas eikä liian tumma.  Olin alun perin hankkinut sinisen värin, mutta se oli liian tumma, joten palautin sen.  Itse kotelo on tyylikäs ja tukeva.  Pidän siitä, miten valo on piilotettu kotelon sisään.  Vedät valon vain ulos ja se valaisee näytön, vaikkakin heikosti.  Ongelmana on, että valo on hyvä yläpuoliskolle, mutta se ei todellakaan riitä alapuoliskolle.  Yritin lukea pimeässä, mutta jouduin ponnistelemaan silmiäni joka kerta, kun luin alaosaa.  Jonkin ajan kuluttua sain päänsäryn siitä, että silmieni ponnistus oli puolet ajasta.  Olen luopunut Kindlen lukemisesta pimeässä.      Amazon, PARANTAKAA tätä valaistua koteloa niin, että alaosa on yhtä valaistu kuin yläosa.</w:t>
      </w:r>
    </w:p>
    <w:p>
      <w:r>
        <w:rPr>
          <w:b/>
        </w:rPr>
        <w:t xml:space="preserve">Tulos</w:t>
      </w:r>
    </w:p>
    <w:p>
      <w:r>
        <w:t xml:space="preserve">Valo ei todellakaan riitä näytön alaosaan.</w:t>
      </w:r>
    </w:p>
    <w:p>
      <w:r>
        <w:rPr>
          <w:b/>
        </w:rPr>
        <w:t xml:space="preserve">Esimerkki 0.1097</w:t>
      </w:r>
    </w:p>
    <w:p>
      <w:r>
        <w:t xml:space="preserve">Erinomaista. Minulla on vain sanottavaa</w:t>
      </w:r>
    </w:p>
    <w:p>
      <w:r>
        <w:rPr>
          <w:b/>
        </w:rPr>
        <w:t xml:space="preserve">Tulos</w:t>
      </w:r>
    </w:p>
    <w:p>
      <w:r>
        <w:t xml:space="preserve">Viisi tähteä</w:t>
      </w:r>
    </w:p>
    <w:p>
      <w:r>
        <w:rPr>
          <w:b/>
        </w:rPr>
        <w:t xml:space="preserve">Esimerkki 0.1098</w:t>
      </w:r>
    </w:p>
    <w:p>
      <w:r>
        <w:t xml:space="preserve">Rakastan View Pic Logitech 980186-0403 Silver USB-liitäntäinen pöytämikrofoni. Koska minun ei tarvitse huolehtia ladattavista ajureista, ja koska siinä on helppo plug-and-play, ja sen saa Logitechin USB-pöytämikrofonista. Saat myös todellista digitaalista laatua ja melua vaimentavan tekniikan, joka suodattaa ei-toivotut taustahälytykset ja tarjoaa paremman puheentunnistuksen, paremman äänikomennon, paremman äänitallennuksen ja paljon muuta. Tyylikäs, kompakti ja houkutteleva, itse on musta, mutta kuvissa se näytti hyvin tummanharmaalta, ja itse pohja on liuskainen. Mukava...mutta toivoin, että se olisi ollut kokonaan musta! Se ei myöskään ole rakennettu halvalla, se sopii täydellisesti mihin tahansa työpöydälle. Tämän täytyy olla paras mikrofoni, jonka olen koskaan omistanut. Ajattelin hankkia sellaisen myös äidilleni ja pikkuveljelleni! Huomautus: Sinun täytyy olla noin puolen metrin päässä mikrofonista, tai saat vääristynyttä puhetta. Hyvin halvoille ihmisille tämä mikrofoni ei ole sinua varten, koska se maksaa melkein 20 dollaria! Mutta sanon teille, että se on sen arvoinen! Heidän on 3.5mm versio 9.99 kanssa 4.99 sh, linkit ovat alla.   [..:  Kehittynyt digitaalinen USB tarjoaa ylivoimaisen kirkkauden, Yksinkertaisuus yhdellä plug-and-play-liitännällä, Melua vaimentava mikrofoni suodattaa ei-toivotut taustahälytykset, Virtakytkin valaisee, kun mikrofoni on aktiivinen, Mikrofoni kääntyy painotetulla, vakaalla jalustalla pitääkseen halutun asennon, 8-jalkainen suojattu johto, jossa on USB-liitäntä, tarjoaa mukavuutta ja joustavuutta työpöydän ympärilläsi, Mykistyskatkaisin jalustassa helppoon hallintaan, Painotettu jalusta vakauden vuoksi.    Miinukset: Ei oikeastaan huono puoli, mutta vain neuvo, sinun on oltava puolen metrin päässä mikrofonista, tai saat vääristynyttä puhetta.</w:t>
      </w:r>
    </w:p>
    <w:p>
      <w:r>
        <w:rPr>
          <w:b/>
        </w:rPr>
        <w:t xml:space="preserve">Tulos</w:t>
      </w:r>
    </w:p>
    <w:p>
      <w:r>
        <w:t xml:space="preserve">Vihdoinkin mikrofoni, jota olen etsinyt!!!!!</w:t>
      </w:r>
    </w:p>
    <w:p>
      <w:r>
        <w:rPr>
          <w:b/>
        </w:rPr>
        <w:t xml:space="preserve">Esimerkki 0.1099</w:t>
      </w:r>
    </w:p>
    <w:p>
      <w:r>
        <w:t xml:space="preserve">Minusta tämä on hieno pieni keskus, ja se näyttää hyvältä työpöydälläni.  Ainoa valitukseni on, että tietokoneeseen liitetty liitäntäjohto on niin jäykkä, etten voi helposti suunnata keskittimen haluamaani suuntaan.</w:t>
      </w:r>
    </w:p>
    <w:p>
      <w:r>
        <w:rPr>
          <w:b/>
        </w:rPr>
        <w:t xml:space="preserve">Tulos</w:t>
      </w:r>
    </w:p>
    <w:p>
      <w:r>
        <w:t xml:space="preserve">Pretty Nice</w:t>
      </w:r>
    </w:p>
    <w:p>
      <w:r>
        <w:rPr>
          <w:b/>
        </w:rPr>
        <w:t xml:space="preserve">Esimerkki 0.1100</w:t>
      </w:r>
    </w:p>
    <w:p>
      <w:r>
        <w:t xml:space="preserve">Kotelo oli edullinen vaihtoehto sille, mitä minulle tarjottiin, kun ostin tabletin.  En voisi olla tyytyväisempi&lt;br /&gt;&lt;br /&gt; kompakti, mutta suojaa pöytää hyvin.&lt;br /&gt; kansi kääntyy takaisin ja toimii jalustana.</w:t>
      </w:r>
    </w:p>
    <w:p>
      <w:r>
        <w:rPr>
          <w:b/>
        </w:rPr>
        <w:t xml:space="preserve">Tulos</w:t>
      </w:r>
    </w:p>
    <w:p>
      <w:r>
        <w:t xml:space="preserve">kompakti ja turvallinen</w:t>
      </w:r>
    </w:p>
    <w:p>
      <w:r>
        <w:rPr>
          <w:b/>
        </w:rPr>
        <w:t xml:space="preserve">Esimerkki 0.1101</w:t>
      </w:r>
    </w:p>
    <w:p>
      <w:r>
        <w:t xml:space="preserve">Plussaa: Näppäimistö tuli täyteen ladattuna, ja se on hyvin yhteydessä tablettiini. Näppäimistö sammuu itsestään, kun sitä ei käytetä. Kotelo sopii hyvin tablettiin.&lt;br /&gt;&lt;br /&gt;Miinukset: Näppäimistössä ei ole tapaa nostaa tablettia ylös - näppäimistössä pitäisi olla lovi tai jotain.  Kotelo on liian heiveröinen seisomaan yksinään kuten kuvassa, joten minun on tuettava sitä ylintä näppäinriviä vasten.  Kotelon materiaalit vaikuttavat heiveröisiltä, odotan, että magneettiläppä taipuu jossain vaiheessa tulevaisuudessa.  Lisäksi jos en sulje sitä juuri oikealla tavalla, näppäimistö painaa tabletin painiketta niin, että tablettini huutaa &amp;#34;I CAN'T FIND A NETWORK CONNECTION.&amp;#34; Aika noloa, varsinkin kun se tapahtui kokouksen aikana.</w:t>
      </w:r>
    </w:p>
    <w:p>
      <w:r>
        <w:rPr>
          <w:b/>
        </w:rPr>
        <w:t xml:space="preserve">Tulos</w:t>
      </w:r>
    </w:p>
    <w:p>
      <w:r>
        <w:t xml:space="preserve">Suunnittelu vaatii työtä</w:t>
      </w:r>
    </w:p>
    <w:p>
      <w:r>
        <w:rPr>
          <w:b/>
        </w:rPr>
        <w:t xml:space="preserve">Esimerkki 0.1102</w:t>
      </w:r>
    </w:p>
    <w:p>
      <w:r>
        <w:t xml:space="preserve">Vaikka tämä kortti pidetään Middle Range, on paras sopimus voit löytää siellä suorituskyvyn kannalta, en vain voi ajaa useimmat minun pelejä reilusti yli keskimääräisen fps kun asetan maksimiasetukset (vaikka joitakin poikkeuksia), mutta voin myös asettaa ne kaikki korkeammalle kuin 1080 muuttamatta mitään asetusta ollenkaan, ja silti yli 60 fps.</w:t>
      </w:r>
    </w:p>
    <w:p>
      <w:r>
        <w:rPr>
          <w:b/>
        </w:rPr>
        <w:t xml:space="preserve">Tulos</w:t>
      </w:r>
    </w:p>
    <w:p>
      <w:r>
        <w:t xml:space="preserve">Paras suorituskyvyn ja hinnan suhde</w:t>
      </w:r>
    </w:p>
    <w:p>
      <w:r>
        <w:rPr>
          <w:b/>
        </w:rPr>
        <w:t xml:space="preserve">Esimerkki 0.1103</w:t>
      </w:r>
    </w:p>
    <w:p>
      <w:r>
        <w:t xml:space="preserve">On hienoa, että modeemi ja reititin ovat kaikki yhdessä.  Se toimii hienosti, ja rakastan sitä, etten maksa Comcastille modeemista joka kuukausi! Jee!</w:t>
      </w:r>
    </w:p>
    <w:p>
      <w:r>
        <w:rPr>
          <w:b/>
        </w:rPr>
        <w:t xml:space="preserve">Tulos</w:t>
      </w:r>
    </w:p>
    <w:p>
      <w:r>
        <w:t xml:space="preserve">Toimii hienosti. Mikä parasta, en tarvitse enää Comcastin modeemia.</w:t>
      </w:r>
    </w:p>
    <w:p>
      <w:r>
        <w:rPr>
          <w:b/>
        </w:rPr>
        <w:t xml:space="preserve">Esimerkki 0.1104</w:t>
      </w:r>
    </w:p>
    <w:p>
      <w:r>
        <w:t xml:space="preserve">Minulla oli hiiri, joka ei toiminut, ja monien arvostelujen jälkeen törmäsin tähän hiireen.   Hankittuani sen rakastuin siihen, se sopii täydellisesti ja on niin pehmeä käyttää.  Suosittelen tätä hiirtä lämpimästi ja olen iloinen, että se sai hyviä arvosteluja, jotta saatoin hankkia sen itselleni.</w:t>
      </w:r>
    </w:p>
    <w:p>
      <w:r>
        <w:rPr>
          <w:b/>
        </w:rPr>
        <w:t xml:space="preserve">Tulos</w:t>
      </w:r>
    </w:p>
    <w:p>
      <w:r>
        <w:t xml:space="preserve">Microsoftin hiiri...jos sinun on pakko hankkia yksi, hanki tämä!!!!</w:t>
      </w:r>
    </w:p>
    <w:p>
      <w:r>
        <w:rPr>
          <w:b/>
        </w:rPr>
        <w:t xml:space="preserve">Esimerkki 0.1105</w:t>
      </w:r>
    </w:p>
    <w:p>
      <w:r>
        <w:t xml:space="preserve">Rakastan sitä. Tehokas 3.0 USB-tiedonsiirto, 1,5 tt tilaa ja sen kompakti ja helppo matkustaa. Parasta on, että se on yhteensopiva Toshiba Thrive android-tablettini kanssa. Nyt minulla on valtavasti tilaa musiikille, videoille, peleille ja muille tiedoille, joita tarvitsen/haluan tallentaa. Valitan iOS-käyttäjät, useimmat teistä ovat jumissa 32 gigatavun tai vähemmän ja ilman hdd-lisäyksiä.</w:t>
      </w:r>
    </w:p>
    <w:p>
      <w:r>
        <w:rPr>
          <w:b/>
        </w:rPr>
        <w:t xml:space="preserve">Tulos</w:t>
      </w:r>
    </w:p>
    <w:p>
      <w:r>
        <w:t xml:space="preserve">erittäin mukava kiintolevy</w:t>
      </w:r>
    </w:p>
    <w:p>
      <w:r>
        <w:rPr>
          <w:b/>
        </w:rPr>
        <w:t xml:space="preserve">Esimerkki 0.1106</w:t>
      </w:r>
    </w:p>
    <w:p>
      <w:r>
        <w:t xml:space="preserve">Haluaisin sanoa, että se täytti odotukseni, mutta minulla ei ole vielä edes sitä. Se voi lähettää Kalifornian varastosta, mutta vasta sitten, kun he hidas veneen yli Kiinasta. Jos se joskus ilmestyy, saatan pitää siitä, mutta toistaiseksi he eivät ole täyttäneet odotuksia 1.  Hups, luulen, että se ei ole aivan oikein, se todella imee aika hyvin ja se poimi paljon rahaa lompakostani.</w:t>
      </w:r>
    </w:p>
    <w:p>
      <w:r>
        <w:rPr>
          <w:b/>
        </w:rPr>
        <w:t xml:space="preserve">Tulos</w:t>
      </w:r>
    </w:p>
    <w:p>
      <w:r>
        <w:t xml:space="preserve">Tyytymätön!</w:t>
      </w:r>
    </w:p>
    <w:p>
      <w:r>
        <w:rPr>
          <w:b/>
        </w:rPr>
        <w:t xml:space="preserve">Esimerkki 0.1107</w:t>
      </w:r>
    </w:p>
    <w:p>
      <w:r>
        <w:t xml:space="preserve">Ostin tämän aseman uskomattomaan hintaan.  Olin iloisesti yllättynyt yleisestä laadusta ja suorituskyvystä.  Se asennettiin helposti, eikä Windows 8.1:n puhdas asennusprosessi tuottanut ongelmia.  Lämpötila on viileä, eikä ole ollut mitään ongelmia.  En tehnyt mitään isoa benchmarkkia, mutta järjestelmä käynnistyy nopeasti ja kaikki levyn IO on nopeaa.&lt;br /&gt;&lt;br /&gt;Hyvä hinta-laatusuhde.</w:t>
      </w:r>
    </w:p>
    <w:p>
      <w:r>
        <w:rPr>
          <w:b/>
        </w:rPr>
        <w:t xml:space="preserve">Tulos</w:t>
      </w:r>
    </w:p>
    <w:p>
      <w:r>
        <w:t xml:space="preserve">Solid Performer, laatutuote, suuri arvo</w:t>
      </w:r>
    </w:p>
    <w:p>
      <w:r>
        <w:rPr>
          <w:b/>
        </w:rPr>
        <w:t xml:space="preserve">Esimerkki 0.1108</w:t>
      </w:r>
    </w:p>
    <w:p>
      <w:r>
        <w:t xml:space="preserve">Rakastan tätä tablettia kaikki mitä olet lukenut tästä tabletista viiden tähden arvosteluissa on tarkka. Täydellinen koko ja toiminta.</w:t>
      </w:r>
    </w:p>
    <w:p>
      <w:r>
        <w:rPr>
          <w:b/>
        </w:rPr>
        <w:t xml:space="preserve">Tulos</w:t>
      </w:r>
    </w:p>
    <w:p>
      <w:r>
        <w:t xml:space="preserve">Mahtava</w:t>
      </w:r>
    </w:p>
    <w:p>
      <w:r>
        <w:rPr>
          <w:b/>
        </w:rPr>
        <w:t xml:space="preserve">Esimerkki 0.1109</w:t>
      </w:r>
    </w:p>
    <w:p>
      <w:r>
        <w:t xml:space="preserve">Olen käyttänyt näitä vain SD-kortteihin, ja ne sopivat melko hyvin. Jouduin vain taivuttamaan muovista kielekettä hieman, jotta se ei olisi niin tiukka. Toimii loistavasti. Työkaverini pitivät koteloista ja ostivat niitä itselleen.</w:t>
      </w:r>
    </w:p>
    <w:p>
      <w:r>
        <w:rPr>
          <w:b/>
        </w:rPr>
        <w:t xml:space="preserve">Tulos</w:t>
      </w:r>
    </w:p>
    <w:p>
      <w:r>
        <w:t xml:space="preserve">SD-kortti mahtuu hieman ahtaalle</w:t>
      </w:r>
    </w:p>
    <w:p>
      <w:r>
        <w:rPr>
          <w:b/>
        </w:rPr>
        <w:t xml:space="preserve">Esimerkki 0.1110</w:t>
      </w:r>
    </w:p>
    <w:p>
      <w:r>
        <w:t xml:space="preserve">Haluan antaa tälle 10 tähteä.  Rakastan tätä pientä vekotinta.  Hyvä arvo hintaan nähden.</w:t>
      </w:r>
    </w:p>
    <w:p>
      <w:r>
        <w:rPr>
          <w:b/>
        </w:rPr>
        <w:t xml:space="preserve">Tulos</w:t>
      </w:r>
    </w:p>
    <w:p>
      <w:r>
        <w:t xml:space="preserve">Rakastan tätä pientä vekotinta</w:t>
      </w:r>
    </w:p>
    <w:p>
      <w:r>
        <w:rPr>
          <w:b/>
        </w:rPr>
        <w:t xml:space="preserve">Esimerkki 0.1111</w:t>
      </w:r>
    </w:p>
    <w:p>
      <w:r>
        <w:t xml:space="preserve">Se ei pidä latausta niin kauan kuin luulin sen pitävän.</w:t>
      </w:r>
    </w:p>
    <w:p>
      <w:r>
        <w:rPr>
          <w:b/>
        </w:rPr>
        <w:t xml:space="preserve">Tulos</w:t>
      </w:r>
    </w:p>
    <w:p>
      <w:r>
        <w:t xml:space="preserve">Kolme tähteä</w:t>
      </w:r>
    </w:p>
    <w:p>
      <w:r>
        <w:rPr>
          <w:b/>
        </w:rPr>
        <w:t xml:space="preserve">Esimerkki 0.1112</w:t>
      </w:r>
    </w:p>
    <w:p>
      <w:r>
        <w:t xml:space="preserve">Tämä on loistava korvaava akku HP EliteBook 2560 -kannettavaani; paljon vähemmän tilaa vievä kuin alkuperäinen. Johto on hyvän pituinen.</w:t>
      </w:r>
    </w:p>
    <w:p>
      <w:r>
        <w:rPr>
          <w:b/>
        </w:rPr>
        <w:t xml:space="preserve">Tulos</w:t>
      </w:r>
    </w:p>
    <w:p>
      <w:r>
        <w:t xml:space="preserve">Täydellinen istuvuus</w:t>
      </w:r>
    </w:p>
    <w:p>
      <w:r>
        <w:rPr>
          <w:b/>
        </w:rPr>
        <w:t xml:space="preserve">Esimerkki 0.1113</w:t>
      </w:r>
    </w:p>
    <w:p>
      <w:r>
        <w:t xml:space="preserve">Ostin tämän hiiren korvatakseni toisen logitechin hiiren, joka oli liian pieni käsiini. Tämä hiiri on täydellisen kokoinen. Pariston kesto tuntuu kuitenkin olevan hyvin lyhyt. Jouduin lataamaan sen viikon käytön jälkeen.</w:t>
      </w:r>
    </w:p>
    <w:p>
      <w:r>
        <w:rPr>
          <w:b/>
        </w:rPr>
        <w:t xml:space="preserve">Tulos</w:t>
      </w:r>
    </w:p>
    <w:p>
      <w:r>
        <w:t xml:space="preserve">Loistava hiiri, huono akun kesto</w:t>
      </w:r>
    </w:p>
    <w:p>
      <w:r>
        <w:rPr>
          <w:b/>
        </w:rPr>
        <w:t xml:space="preserve">Esimerkki 0.1114</w:t>
      </w:r>
    </w:p>
    <w:p>
      <w:r>
        <w:t xml:space="preserve">Tämä hyvin vuohi, on hieman suuri, mutta erittäin hyvä päättyy ja mikä parasta, se on erittäin nopea, Luulen, että houkuteltu jonkin aikaa en voi menettää toivoa. Suosittelen, että se tuli nopeasti, joka ei ole loukkaantunut hieman pienempi.</w:t>
      </w:r>
    </w:p>
    <w:p>
      <w:r>
        <w:rPr>
          <w:b/>
        </w:rPr>
        <w:t xml:space="preserve">Tulos</w:t>
      </w:r>
    </w:p>
    <w:p>
      <w:r>
        <w:t xml:space="preserve">erittäin hyvä, on erilainen.</w:t>
      </w:r>
    </w:p>
    <w:p>
      <w:r>
        <w:rPr>
          <w:b/>
        </w:rPr>
        <w:t xml:space="preserve">Esimerkki 0.1115</w:t>
      </w:r>
    </w:p>
    <w:p>
      <w:r>
        <w:t xml:space="preserve">Suuri valikoima ympäri allasalueen ja takaterassin alueella. Saan helposti noin 30-40 metrin etäisyyden vastaanottimesta. On mukavaa kävellä i padin tai matkapuhelimen kanssa ilman johtoja, Vielä parempi nyt, kun ostin uuden Samsung Galaxy s5 Active -laitteen, jonka voin viedä altaalle kastumaan ja ohjata musiikkia altaan sisältä. Pidä mielessä, että lähistöllä olevat antennit tai voimalinjat voivat vaikuttaa kantamaan. Minulla ei ole mitään näistä, joten se toimii loistavasti minulle.</w:t>
      </w:r>
    </w:p>
    <w:p>
      <w:r>
        <w:rPr>
          <w:b/>
        </w:rPr>
        <w:t xml:space="preserve">Tulos</w:t>
      </w:r>
    </w:p>
    <w:p>
      <w:r>
        <w:t xml:space="preserve">DJ liikkeellä! Ei enää johtoja</w:t>
      </w:r>
    </w:p>
    <w:p>
      <w:r>
        <w:rPr>
          <w:b/>
        </w:rPr>
        <w:t xml:space="preserve">Esimerkki 0.1116</w:t>
      </w:r>
    </w:p>
    <w:p>
      <w:r>
        <w:t xml:space="preserve">[...] OKGear 18-tuumainen Sata 3.0 -kaapeli, suora kulma, UV-sininen väri.    Ostin näitä 8 kappaletta Thermaltake full tower koteloon. 18 \ \" oli enemmän kuin tarpeeksi mennä kaikkiin asemiin / SSD-levyihin, joita tarvitsin niitä minimaalisesti säästöön. Ne kääritty helposti ja näyttävät melko hyvältä kotelon sisällä, jossa näkyy UV-sinisiä valoja tai tuulettimia.  Ostaisin uudelleen.</w:t>
      </w:r>
    </w:p>
    <w:p>
      <w:r>
        <w:rPr>
          <w:b/>
        </w:rPr>
        <w:t xml:space="preserve">Tulos</w:t>
      </w:r>
    </w:p>
    <w:p>
      <w:r>
        <w:t xml:space="preserve">Sata 3.0-kaapelit</w:t>
      </w:r>
    </w:p>
    <w:p>
      <w:r>
        <w:rPr>
          <w:b/>
        </w:rPr>
        <w:t xml:space="preserve">Esimerkki 0.1117</w:t>
      </w:r>
    </w:p>
    <w:p>
      <w:r>
        <w:t xml:space="preserve">Suuri arvo. Suuri myyjä. Loistava tuote.</w:t>
      </w:r>
    </w:p>
    <w:p>
      <w:r>
        <w:rPr>
          <w:b/>
        </w:rPr>
        <w:t xml:space="preserve">Tulos</w:t>
      </w:r>
    </w:p>
    <w:p>
      <w:r>
        <w:t xml:space="preserve">Suuri arvo. Suuri myyjä. Loistava tuote.</w:t>
      </w:r>
    </w:p>
    <w:p>
      <w:r>
        <w:rPr>
          <w:b/>
        </w:rPr>
        <w:t xml:space="preserve">Esimerkki 0.1118</w:t>
      </w:r>
    </w:p>
    <w:p>
      <w:r>
        <w:t xml:space="preserve">Polttaa XGD3 täydellisesti 8x sanatarkalla mkm-003:lla, kprobe2-tulokset ovat aina vaihteluvälin sisällä, kun ne tarkistetaan ihanilla. Amazon ei kuitenkaan lähetä tätä Australiaan, joten jouduin käyttämään hopshopgoa.</w:t>
      </w:r>
    </w:p>
    <w:p>
      <w:r>
        <w:rPr>
          <w:b/>
        </w:rPr>
        <w:t xml:space="preserve">Tulos</w:t>
      </w:r>
    </w:p>
    <w:p>
      <w:r>
        <w:t xml:space="preserve">Polttaa XGD3:n täydellisesti 8-kertaisena, kprobe2-tulokset ovat aina vaihteluvälin sisällä.</w:t>
      </w:r>
    </w:p>
    <w:p>
      <w:r>
        <w:rPr>
          <w:b/>
        </w:rPr>
        <w:t xml:space="preserve">Esimerkki 0.1119</w:t>
      </w:r>
    </w:p>
    <w:p>
      <w:r>
        <w:t xml:space="preserve">Tuotteen akunkesto on jopa parempi kuin kannettavan tietokoneen mukana tulleen alkuperäisen akun. Aiemmin akkuni riitti enintään 20 minuuttiin. Nyt voin käyttää akkua lähes 2 tuntia.</w:t>
      </w:r>
    </w:p>
    <w:p>
      <w:r>
        <w:rPr>
          <w:b/>
        </w:rPr>
        <w:t xml:space="preserve">Tulos</w:t>
      </w:r>
    </w:p>
    <w:p>
      <w:r>
        <w:t xml:space="preserve">Dell Insporon akku kannettavaan tietokoneeseen 1545</w:t>
      </w:r>
    </w:p>
    <w:p>
      <w:r>
        <w:rPr>
          <w:b/>
        </w:rPr>
        <w:t xml:space="preserve">Esimerkki 0.1120</w:t>
      </w:r>
    </w:p>
    <w:p>
      <w:r>
        <w:t xml:space="preserve">MENETETTYÄNI LUKUISIA KUVIA (NE VAIN &amp;#34;KATOSIVAT&amp;#34; KAMERASTA), SOITIN NIKONILLE JA SAIN KUULLA, ETTÄ TÄMÄ EI OLLUT &amp;#34;HYVÄKSYTTY&amp;#34; MUISTIKORTTI NIKON 1 J2 -KAMERAAN.  MENIN EDELLEEN JA OSTIN TOISEN (SANDISK) MUISTIKORTIN, EIKÄ ONGELMIA SITTEN OLLUT.&lt;br /&gt;&lt;br /&gt;ÄLÄ KÄYTÄ TAI TILAA TÄTÄ MUISTIKORTTIA TÄHÄN KAMERASIIN, JOS ET HALUA KUVIASI!!!!</w:t>
      </w:r>
    </w:p>
    <w:p>
      <w:r>
        <w:rPr>
          <w:b/>
        </w:rPr>
        <w:t xml:space="preserve">Tulos</w:t>
      </w:r>
    </w:p>
    <w:p>
      <w:r>
        <w:t xml:space="preserve">EI TOIMI NIKON 1 J2 KAMERAN KANSSA</w:t>
      </w:r>
    </w:p>
    <w:p>
      <w:r>
        <w:rPr>
          <w:b/>
        </w:rPr>
        <w:t xml:space="preserve">Esimerkki 0.1121</w:t>
      </w:r>
    </w:p>
    <w:p>
      <w:r>
        <w:t xml:space="preserve">Uskomatonta. näppäimistön VASEMMALLA puolella on vain vaihtonäppäin (Caps)! Oikealla puolella ei ole. Se vaikeuttaa vakavaa kirjoittamista. Jos olisin tiennyt tämän, en olisi KOSKAAN ostanut tätä muutoin tehtyä koteloa/näppäimistöä.</w:t>
      </w:r>
    </w:p>
    <w:p>
      <w:r>
        <w:rPr>
          <w:b/>
        </w:rPr>
        <w:t xml:space="preserve">Tulos</w:t>
      </w:r>
    </w:p>
    <w:p>
      <w:r>
        <w:t xml:space="preserve">Siitä puuttuu tavanomaiset 2 shift-näppäintä.</w:t>
      </w:r>
    </w:p>
    <w:p>
      <w:r>
        <w:rPr>
          <w:b/>
        </w:rPr>
        <w:t xml:space="preserve">Esimerkki 0.1122</w:t>
      </w:r>
    </w:p>
    <w:p>
      <w:r>
        <w:t xml:space="preserve">Plussaa:&lt;br /&gt;-halpa PCI 4 SATA-portti kortti&lt;br /&gt;-hyvä laatu &amp; tukevat SATA-portit (mutta ei super tukeva), joka on erinomainen tässä hintaluokassa&lt;br /&gt;-asennettu suoraan laatikosta ubuntu 10.04 LTS:n alle ilman sen surkeita ajureita&lt;br /&gt;-tunnistanut minun Hitachi 3TB HDD [[ASIN:B004E9SGPY Hitachi Deskstar 3.5 tuuman 3TB 7200RPM SATA III 6Gbps 64MB Cache Internal Hard Drive 0S03086]] (mikä todella teki päiväni) toisen Hitachi 2TB:n ohella&lt;br /&gt;-SATA-portit on suunniteltu lukoilla kaapelin salpoja varten (yhteensopiva myös salpattomien SATA-kaapeleiden kanssa)&lt;br /&gt;&lt;br /&gt;Miinukset:&lt;br /&gt;Nopeus on aika surkea (12 MiB/s) ... mutta luulen sen johtuvan vanhasta Pentium 4 -emolevystäni (intel D850MV), verkkokortistani 10/100 MiB/s ja väylänopeudesta...joka tapauksessa, se on vain varmuuskopio ja tiedostopalvelin 24/7 torrentingille ja LAN-elokuville&lt;br /&gt;-------------------&lt;br /&gt;UPDATE : 27. heinäkuuta 2011&lt;br /&gt;-------------------&lt;br /&gt;Näyttää siltä, että käytin 100M NIC ethernet PCI-korttia Pentium 4:ssä, joka oli pullonkaula, uskon, että se olisi antanut minulle enemmän vauhtia siirtämällä paljon gigatavuja, jos olisin käyttänyt 1000M NIC:iä alunperin.&lt;br /&gt;&lt;br /&gt;Muuta:&lt;br /&gt;Käytän tätä korttia vain lisätä SATA-portit vanhaan PC:heni, koska siinä on vain vanhat PATA-portit&lt;br /&gt;Minun piti asentaa windows xp:n flashata se uusimpaan biosiin ajurin asennuksen jälkeen. Bios-päivitys löytyy kortin ominaisuuksien alta windowsin laitteisto-osiosta vai mikä sen nimi onkaan (2008 oli viimeinen kerta, kun käytin windowsia.... vain Mac &amp; Linux)&lt;br /&gt;-You need to download the bios from Silicon Image website &amp; choose either r###.bin(r tarkoittaa kai RAIDia) RAID-asennusta varten tai b###.bin (b=base) ei-raid-asennusta varten&lt;br /&gt;-en voi kommentoida RAID-suorituskykyä, koska minulla on siihen oma NAS [[ASIN:B002KOWDAE QNAP 4-Bay Desktop Network Attached Storage TS-419P]]</w:t>
      </w:r>
    </w:p>
    <w:p>
      <w:r>
        <w:rPr>
          <w:b/>
        </w:rPr>
        <w:t xml:space="preserve">Tulos</w:t>
      </w:r>
    </w:p>
    <w:p>
      <w:r>
        <w:t xml:space="preserve">Tunnistettu minun 3TB Hitachi HDD ubuntu 10.04 LTS:ssä.</w:t>
      </w:r>
    </w:p>
    <w:p>
      <w:r>
        <w:rPr>
          <w:b/>
        </w:rPr>
        <w:t xml:space="preserve">Esimerkki 0.1123</w:t>
      </w:r>
    </w:p>
    <w:p>
      <w:r>
        <w:t xml:space="preserve">Hieno näyttö.</w:t>
      </w:r>
    </w:p>
    <w:p>
      <w:r>
        <w:rPr>
          <w:b/>
        </w:rPr>
        <w:t xml:space="preserve">Tulos</w:t>
      </w:r>
    </w:p>
    <w:p>
      <w:r>
        <w:t xml:space="preserve">Viisi tähteä</w:t>
      </w:r>
    </w:p>
    <w:p>
      <w:r>
        <w:rPr>
          <w:b/>
        </w:rPr>
        <w:t xml:space="preserve">Esimerkki 0.1124</w:t>
      </w:r>
    </w:p>
    <w:p>
      <w:r>
        <w:t xml:space="preserve">Hyvä tasapaino oikean kokoinen pienelle tai suurelle kädelle, annos napsahtaa kuitenkin.</w:t>
      </w:r>
    </w:p>
    <w:p>
      <w:r>
        <w:rPr>
          <w:b/>
        </w:rPr>
        <w:t xml:space="preserve">Tulos</w:t>
      </w:r>
    </w:p>
    <w:p>
      <w:r>
        <w:t xml:space="preserve">Neljä tähteä</w:t>
      </w:r>
    </w:p>
    <w:p>
      <w:r>
        <w:rPr>
          <w:b/>
        </w:rPr>
        <w:t xml:space="preserve">Esimerkki 0.1125</w:t>
      </w:r>
    </w:p>
    <w:p>
      <w:r>
        <w:t xml:space="preserve">Se tekee työnsä, mutta kun minun on nostettava se ylös, takana olevaa läppää on vaikea avata. iPad myös liukuu ulos, jos pidän sitä ylhäällä.</w:t>
      </w:r>
    </w:p>
    <w:p>
      <w:r>
        <w:rPr>
          <w:b/>
        </w:rPr>
        <w:t xml:space="preserve">Tulos</w:t>
      </w:r>
    </w:p>
    <w:p>
      <w:r>
        <w:t xml:space="preserve">Eh... ei vaikuttavaa.</w:t>
      </w:r>
    </w:p>
    <w:p>
      <w:r>
        <w:rPr>
          <w:b/>
        </w:rPr>
        <w:t xml:space="preserve">Esimerkki 0.1126</w:t>
      </w:r>
    </w:p>
    <w:p>
      <w:r>
        <w:t xml:space="preserve">Sain tämän mukavan ja edullisen tuotteen ja huomasin, että se oli rikki. Satechi otti minuun nopeasti yhteyttä ja lähetti uuden ilman viivytyksiä.&lt;br /&gt;&lt;br /&gt;Uusi on toimiva ja toimii odotetusti. Pariliitti kaikki tarvitsemani bluetooth-laitteet. Asensin Windows 7:ään, jos sinulla on windows 8 niin sinun täytyy ladata uusimmat ajurit broadcomilta.&lt;br /&gt;&lt;br /&gt;Kiva tuote, mahtava yritys!</w:t>
      </w:r>
    </w:p>
    <w:p>
      <w:r>
        <w:rPr>
          <w:b/>
        </w:rPr>
        <w:t xml:space="preserve">Tulos</w:t>
      </w:r>
    </w:p>
    <w:p>
      <w:r>
        <w:t xml:space="preserve">Mahtava tuote ja Satechi on niin mukava yritys!</w:t>
      </w:r>
    </w:p>
    <w:p>
      <w:r>
        <w:rPr>
          <w:b/>
        </w:rPr>
        <w:t xml:space="preserve">Esimerkki 0.1127</w:t>
      </w:r>
    </w:p>
    <w:p>
      <w:r>
        <w:t xml:space="preserve">Hei Ostin juuri tämän fry on tappaja käsitellä promo koodin 271 verojen jälkeen annywho vain jotta tiedät ajaa ur nähdä ei ole ajaa vain, jos ne katetaan paikkaan, jossa he eivät laita yksi tehdä yksikön halvemmaksi ...im harvennus voimme tilata vara saman mallin ja laittaa sen niiden tai jopa toinen hdd</w:t>
      </w:r>
    </w:p>
    <w:p>
      <w:r>
        <w:rPr>
          <w:b/>
        </w:rPr>
        <w:t xml:space="preserve">Tulos</w:t>
      </w:r>
    </w:p>
    <w:p>
      <w:r>
        <w:t xml:space="preserve">Juuri ostettu 272 hintaan fry</w:t>
      </w:r>
    </w:p>
    <w:p>
      <w:r>
        <w:rPr>
          <w:b/>
        </w:rPr>
        <w:t xml:space="preserve">Esimerkki 0.1128</w:t>
      </w:r>
    </w:p>
    <w:p>
      <w:r>
        <w:t xml:space="preserve">Akku ei lataudu yli 53 %:n. Vain 3 kuukauden käytön jälkeen myyjä ei tarjoa edes vaihtoa.</w:t>
      </w:r>
    </w:p>
    <w:p>
      <w:r>
        <w:rPr>
          <w:b/>
        </w:rPr>
        <w:t xml:space="preserve">Tulos</w:t>
      </w:r>
    </w:p>
    <w:p>
      <w:r>
        <w:t xml:space="preserve">Ei vaihtoa. Ei takuuta.</w:t>
      </w:r>
    </w:p>
    <w:p>
      <w:r>
        <w:rPr>
          <w:b/>
        </w:rPr>
        <w:t xml:space="preserve">Esimerkki 0.1129</w:t>
      </w:r>
    </w:p>
    <w:p>
      <w:r>
        <w:t xml:space="preserve">Silkki on ongelma. Monesti se sanoo, että sen on sammutettava. Se on riittävän usein raivostuttavaa. Vaikuttaa yhteensopimattomalta facebookin kanssa.</w:t>
      </w:r>
    </w:p>
    <w:p>
      <w:r>
        <w:rPr>
          <w:b/>
        </w:rPr>
        <w:t xml:space="preserve">Tulos</w:t>
      </w:r>
    </w:p>
    <w:p>
      <w:r>
        <w:t xml:space="preserve">On joitakin ongelmia</w:t>
      </w:r>
    </w:p>
    <w:p>
      <w:r>
        <w:rPr>
          <w:b/>
        </w:rPr>
        <w:t xml:space="preserve">Esimerkki 0.1130</w:t>
      </w:r>
    </w:p>
    <w:p>
      <w:r>
        <w:t xml:space="preserve">Aivan loistava ostos! Kortti toimi loistavasti, se lukee ja kirjoittaa erittäin nopeasti. Hinta ei myöskään haitannut yhtään. Suosittelen, että hankit itsellesi myös sellaisen.</w:t>
      </w:r>
    </w:p>
    <w:p>
      <w:r>
        <w:rPr>
          <w:b/>
        </w:rPr>
        <w:t xml:space="preserve">Tulos</w:t>
      </w:r>
    </w:p>
    <w:p>
      <w:r>
        <w:t xml:space="preserve">Suuri MicroSD-kortti</w:t>
      </w:r>
    </w:p>
    <w:p>
      <w:r>
        <w:rPr>
          <w:b/>
        </w:rPr>
        <w:t xml:space="preserve">Esimerkki 0.1131</w:t>
      </w:r>
    </w:p>
    <w:p>
      <w:r>
        <w:t xml:space="preserve">Olin iloisesti yllättynyt nähdessäni Laptop SLeeve rikkaat värit, Kannettava tietokoneeni on hyvin eristetty putoamisilta tai kolhuilta, joita voi joskus esiintyä matkan aikana, Minulla oli tarpeeksi tilaa kaikille tarvikkeilleni, Se on juuri sitä, mitä etsin ja hinta oli täydellinen 2!!!! Thx ;)</w:t>
      </w:r>
    </w:p>
    <w:p>
      <w:r>
        <w:rPr>
          <w:b/>
        </w:rPr>
        <w:t xml:space="preserve">Tulos</w:t>
      </w:r>
    </w:p>
    <w:p>
      <w:r>
        <w:t xml:space="preserve">Se on Erittäin hieno malli...</w:t>
      </w:r>
    </w:p>
    <w:p>
      <w:r>
        <w:rPr>
          <w:b/>
        </w:rPr>
        <w:t xml:space="preserve">Esimerkki 0.1132</w:t>
      </w:r>
    </w:p>
    <w:p>
      <w:r>
        <w:t xml:space="preserve">Kyllä, se haisee hieman kemikaaleilta, mutta toivottavasti haju häviää pian.  Muuten se on hyvin koottu kotelo.  Kaikki sopii hyvin ja se näyttää aika kivalta.  Sitä pitäisi koskettaa, jotta tietäisi, ettei se ole aitoa nahkaa.  Pidän myös väriyhdistelmästä.  Musta ja tan näyttää tyylikkäältä.  Magneettipidike pitää kannen kiinni ja kytkee iPadin hyvin päälle/pois päältä.  Kolmesta seisonta-asennosta vain kaksi vaikuttaa hyödylliseltä, mutta ne kaikki toimivat hyvin.  Olen iloinen, että valitsin tämän reitin sen 95 dollarin nahkakotelon sijaan, jonka alun perin ostin ja palautin... myös hyvämaineisesta verkkokaupasta.</w:t>
      </w:r>
    </w:p>
    <w:p>
      <w:r>
        <w:rPr>
          <w:b/>
        </w:rPr>
        <w:t xml:space="preserve">Tulos</w:t>
      </w:r>
    </w:p>
    <w:p>
      <w:r>
        <w:t xml:space="preserve">Parempi kuin odotin tähän hintaan.</w:t>
      </w:r>
    </w:p>
    <w:p>
      <w:r>
        <w:rPr>
          <w:b/>
        </w:rPr>
        <w:t xml:space="preserve">Esimerkki 0.1133</w:t>
      </w:r>
    </w:p>
    <w:p>
      <w:r>
        <w:t xml:space="preserve">Rakastan muotoilua, mutta odotin kai jotain enemmän tai jotain paksumpaa.  En odottanut jotain, jonka voisin irrottaa paperista ja kiinnittää Kindleen.  Luulen kuitenkin, että se on vinyylikuori.  Älä odota enempää 20 dollarilla.</w:t>
      </w:r>
    </w:p>
    <w:p>
      <w:r>
        <w:rPr>
          <w:b/>
        </w:rPr>
        <w:t xml:space="preserve">Tulos</w:t>
      </w:r>
    </w:p>
    <w:p>
      <w:r>
        <w:t xml:space="preserve">Ei aivan sitä mitä odotin</w:t>
      </w:r>
    </w:p>
    <w:p>
      <w:r>
        <w:rPr>
          <w:b/>
        </w:rPr>
        <w:t xml:space="preserve">Esimerkki 0.1134</w:t>
      </w:r>
    </w:p>
    <w:p>
      <w:r>
        <w:t xml:space="preserve">Ostin tämän lahjaksi ja se ei lataudu niin nopeasti kuin äitini haluaisi. Mutta pitää sen.</w:t>
      </w:r>
    </w:p>
    <w:p>
      <w:r>
        <w:rPr>
          <w:b/>
        </w:rPr>
        <w:t xml:space="preserve">Tulos</w:t>
      </w:r>
    </w:p>
    <w:p>
      <w:r>
        <w:t xml:space="preserve">Kindle PowerFast</w:t>
      </w:r>
    </w:p>
    <w:p>
      <w:r>
        <w:rPr>
          <w:b/>
        </w:rPr>
        <w:t xml:space="preserve">Esimerkki 0.1135</w:t>
      </w:r>
    </w:p>
    <w:p>
      <w:r>
        <w:t xml:space="preserve">En pystynyt käyttämään tätä tuotetta, koska käytän happea ja kanyyli napsahtaa, kun hengitän, ja se vahvisti napsahdusäänen 3-kertaiseksi, enkä pystynyt käyttämään niitä. Muuten mukava setti.</w:t>
      </w:r>
    </w:p>
    <w:p>
      <w:r>
        <w:rPr>
          <w:b/>
        </w:rPr>
        <w:t xml:space="preserve">Tulos</w:t>
      </w:r>
    </w:p>
    <w:p>
      <w:r>
        <w:t xml:space="preserve">Vahvistettu liikaa ääniä</w:t>
      </w:r>
    </w:p>
    <w:p>
      <w:r>
        <w:rPr>
          <w:b/>
        </w:rPr>
        <w:t xml:space="preserve">Esimerkki 0.1136</w:t>
      </w:r>
    </w:p>
    <w:p>
      <w:r>
        <w:t xml:space="preserve">Halusin Kindle Fire -kotelooni jotain hieman tavallisesta poikkeavaa, joten olin innoissani, kun löysin nämä kirkkaat ja rohkeat kotelot. Rakastan myös sisätaskua - hieno idea! Pidän siellä jo muistiinpanoja.</w:t>
      </w:r>
    </w:p>
    <w:p>
      <w:r>
        <w:rPr>
          <w:b/>
        </w:rPr>
        <w:t xml:space="preserve">Tulos</w:t>
      </w:r>
    </w:p>
    <w:p>
      <w:r>
        <w:t xml:space="preserve">Rakastan sitä, miltä se näyttää</w:t>
      </w:r>
    </w:p>
    <w:p>
      <w:r>
        <w:rPr>
          <w:b/>
        </w:rPr>
        <w:t xml:space="preserve">Esimerkki 0.1137</w:t>
      </w:r>
    </w:p>
    <w:p>
      <w:r>
        <w:t xml:space="preserve">Nämä ovat loistavat johdinsarjat. Ole varovainen lukiessasi arvosteluja, sillä tuotesivulla voit valita 5 eri mallin välillä. Ja nämä mallit saattavat muuttua ajan myötä. Silti kaikki samat arvostelut näyttävät kaikille malleille saman arvon &amp;#34;This review is from&amp;#34; rivillä arvostelun yläpuolella. Olen myös huomannut, että jotkut arvosteluissa ilmoitetut tekniset tiedot ovat täysin ristiriidassa tuotekuvauksessa ja valmistajan verkkosivustolla olevien tietojen kanssa. Tämä johtuu todennäköisesti siitä, että uusia malleja on tullut markkinoille sen jälkeen, kun he tekivät arvostelunsa. Esimerkiksi sillä hetkellä, kun kirjoitan tätä, hyödyllisimmässä arvostelussa mainitaan haittapuolena, että se &amp;#34;ei sovi asemiin, joiden korkeus on &amp;#62; 9,5 mm&amp;#34;. No... se pitää paikkansa vain niiden mallien kohdalla, joissa nimenomaan sanotaan &amp;#34;sopii asemaan 9,5mm korkeuteen&amp;#34; tai &amp;#34;sopii asemaan 7mm korkeuteen&amp;#34;. Se ei todellakaan pidä paikkaansa mallissa, joka &amp;#34;sopii jopa 12,5 mm:n asemiin&amp;#34;. Joten tuo arvostelu on hyvin erityinen arvostelu. Samassa arvostelussa mainitaan myös SATA-III-aseman (6GB) puute huonona puolena. Kun kuitenkin menin valmistajan sivustolle, kaikissa asemissa mainitaan SATA I, II ja III -tuki. Kyseinen arvostelu on tällä hetkellä vuoden vanha, joten SATA III -tuki on saattanut olla lisätty (ja mallinumero on saattanut muuttua tai olla muuttumatta) sen jälkeen, kun kyseinen henkilö kirjoitti arvostelun.&lt;br /&gt;&lt;br /&gt;Suosittelen vahvasti, että potentiaaliset ostajat luottavat mieluummin kuvauksen ja valmistajan verkkosivuston tuotetietoihin kuin arvosteluissa annettuihin tietoihin tarkkojen ja ajantasaisten tietojen varmistamiseksi. Kun olet valinnut koon ja käyttöliittymävaihtoehdot, selaa alaspäin tuotetietoihin ja katso Tuotteen mallinumero ja käy sitten valmistajan verkkosivustolla (osoite on valmistajan nimessä) saadaksesi ajantasaiset tuotetiedot. Tätä arvostelua tehtäessä (syyskuu 2014) seuraavat vaihtoehdot ovat saatavilla:&lt;br /&gt;USB 3.0 UASP:llä&lt;br /&gt; enintään 7mm S2510BPU337 Amazon ASIN:  B00JQJURMM&lt;br /&gt;jopa 9,5 mm S2510BMU33 Amazon ASIN:  B00E1JAB3M&lt;br /&gt;jopa 12,5 mm S2510SM12U33 Amazon ASIN:  B00GYR75GK&lt;br /&gt;USB 3.0&lt;br /&gt;suurimmillaan 9,5 mm SAT2510BU32 Amazon ASIN:  B007019HJW&lt;br /&gt;12,5 mm asti SAT2510B12U3 Amazon ASIN:  B005G2JFFI&lt;br /&gt;&lt;br /&gt;Ostin itse mallin S2510SM12U33 - 12.5mm USB 3.0 With UASP.  Arvostelussani keskityn kyseiseen koteloon, mutta puhun myös kaikista koteloista yleisesti. Korostan varmasti, kun puhun jostain ominaisuudesta, joka liittyy juuri ostamaani malliin.&lt;br /&gt;&lt;br /&gt;Kun valitset yhden näistä koteloista, ensimmäinen valinta on se, hankitko USB 3.0- vai USB3.0 with UASP -kotelon. Yleisesti ottaen suosittelen ihmisiä ostamaan yhden UASP (USB Attached SCSI (UAS) Protocol). Vaikka USB 3.0 -ohjaimessasi ei olisi UASP-tukea tai käyttöjärjestelmäsi ei tukisi sitä, kotelo toimii silti tavallisena USB 3.0 -kotelona (joka on taaksepäin yhteensopiva USB 2:n kanssa, mutta pienemmällä nopeudella.) Sinulla on kuitenkin tulevaisuudenkestävämpi kotelo sitä varten, että saat UASP-yhteensopivan järjestelmän (tai käytät sitä, jos käytät kannettavaa asemaa sellaisen kanssa &amp;#34;tien päällä&amp;#34;). UASP voi parantaa luku- ja kirjoitusnopeuksia merkittävästi ja vähentää samalla suorittimen käyttöä. Eikä se juurikaan lisää kotelon hintaa.&lt;br /&gt;&lt;br /&gt;Seuraava valinta on aseman enimmäiskorkeus. Suosittelen kuitenkin henkilökohtaisesti, että tarkastelet eri koteloiden välisiä muita ominaisuuksia, sillä ero ei ole pelkästään aseman maksimikorkeudessa. Esimerkiksi ostamani 12,5 mm w/UASP (S2510SM12U33) on täysin alumiininen kotelo, joka käyttää ASMedia 1053E -piirisarjaa, kun taas 9,5 mm w/UASP (S2510BMU33) on alumiini- ja muovikotelo, joka käyttää ASMedia 1053 (eikä 1053E) -piirisarjaa. Ja pienin näistä kolmesta, 7mm w/UASP (S2510BPU337) on kokonaan muovinen kotelo (myös ASMedia 1053 -piirisarjaa käyttäen).&lt;br /&gt;&lt;br /&gt;Pienemmällä 7m:llä (S2510BPU337) on myös työkaluton asennusrakenne. Vaikka jotkut saattavat pitää sitä plussana, minä näen sen miinuksena. Syynä on se, että työkaluton muotoilu perustuu afoam-tyynyyn, joka kiinnitetään aseman päähän teipillä asennusta varten. Tämä rajoittaa mahdollisuutta vaihtaa asemia tulevaisuudessa. Lisäksi pidän vain turvallisuudesta, että kiintolevyni on kiinnitetty turvallisesti koteloon. En pidä 6-8 pienen ruuvin kiristämistä suurena vaivana. Minulta meni kirjaimellisesti 3 minuuttia aseman asentamiseen ja kotelon kokoamiseen.  Näin ollen en usko, että kannattaa uhrata turvallisuus, kestävyys ja (pitkän aikavälin) uudelleenkäytettävyys sen vuoksi, että säästyy minuutti tai kaksi asennuksessa.&lt;br /&gt;&lt;br /&gt;Toinen tekijä, jota kannattaa tarkastella, on led-virta- ja aktiviteettivalon sijoittaminen. Esimerkiksi 9,5 mm:n w/UASP-asemassa (S2510BMU33) led on samassa päässä, johon kaapeli kiinnittyy. Tämä olettaa, että käytät tietokoneen etuosassa olevaa USB-porttia, joten sekä kaapelin portti että LED osoittavat sinuun päin, kun asetat kotelon tietokoneen yläosaan. Jos kuitenkin käytät kuten minä kaapelia, joka on kiinnitetty tietokoneen takaosaan, tämä vaikeuttaa LEDin näkemistä. Myönnettäköön, että sinun ei tarvitse katsoa sitä usein. Mutta silloin on mukavaa, että voit vilkaista sitä. Ostamassani 12,5 mm w/UASP (S2510SM12U33) -mallissa se on kotelon yläosassa.&lt;br /&gt;&lt;br /&gt;Tässä kerrotaan, miten valitsin lopulta hankkimani mallin: Tiesin haluavani UASP-tuen, joten minulle jäi 3 vaihtoehtoa 5:stä. Suljin pois 7mm:n, koska se oli työkaluton asennus edellä kuvaamistani syistä. Lisäksi, miksi rajoittaa niin pieneen asemaan. 9 mm:n lisäys kotelon kokonaiskorkeuteen ei ole suuri asia. Pidin siitä, että 12,5 mm:n kotelo oli kokonaan alumiinia, että siinä oli LED päällä, että siinä käytettiin hieman parempaa 1053E-piirisarjaa, että siinä oli tilaa 12,5 mm:n asemalle, jos joskus tarvitsen sitä, ja bonuksena siinä on ulkoinen tasavirtaliitin. Kaikki nämä kotelot saavat riittävästi virtaa USB 3 -kanavan kautta. Mutta virtaliitin on mukava &amp;#34;kaiken varalta&amp;#34; bonus. (Joskus saat järjestelmän, joka joko ei anna virtaa pitäisi USB-väylän kautta, tai se on yliverotettu miljoonalla siihen kytketyllä laitteella.)&lt;br /&gt;&lt;br /&gt;Olen käyttänyt vuosien varrella useita erilaisia asemakoteloita. (Kuljetan kannettavaa asemaa kodin ja työpaikan välillä.) Tämä on ensimmäinen StarTech-koteloni. Mutta olen käyttänyt vuosien varrella useita StarTechin lisäkortteja (ja kaapeleita) ja olen aina ollut tyytyväinen heidän tuotteisiinsa. Kun etsin USB 3.0 -koteloa, päätin, että haluan sellaisen, jossa on UASP. Monissa muiden valmistajien USB 3.0 -koteloissa ei ole UASP-tukea. Halusin myös kunnollisen laadukkaan kotelon. Kannettavia asemakoteloita on paljon. Monet niistä on suunnattu maagiseen kymmenen, viidentoista tai kahdenkymmenen dollarin hintaluokkaan. Mutta jotta siihen päästäisiin, jotain on annettava periksi. Olen aina havainnut, että hyvät 2,5&amp;#34; kannettavat kotelot ovat kahdenkymmenenviiden ja kolmenkymmenenviiden dollarin välillä. Nämä kotelot osuvat tuolle tasolle ja ovat laadukkaita. Olen erittäin tyytyväinen hankkimani kotelon rakentamisen laatuun ja suorituskykyyn.&lt;br /&gt;&lt;br /&gt;Käytin omani upouuden 1TB Samsung 850 Pro SSD-aseman säilyttämiseen. Se mahtui koteloon ilman mitään ongelmia. (Kuten sanoin, kokonaisasennus oli alle 3 minuuttia). Kaikki toimi hienosti ensimmäisellä kerralla, kun liitin sen, ja on toiminut joka kerta sen jälkeen. Kaiken kaikkiaan et voi mennä vikaan näiden StarTech-koteloiden kanssa, erityisesti 12,5 mm w/UASP (S2510SM12U33) -mallin kanssa.</w:t>
      </w:r>
    </w:p>
    <w:p>
      <w:r>
        <w:rPr>
          <w:b/>
        </w:rPr>
        <w:t xml:space="preserve">Tulos</w:t>
      </w:r>
    </w:p>
    <w:p>
      <w:r>
        <w:t xml:space="preserve">Hieno sarja koteloita. Lukekaa arvosteluja hieman varovaisesti (syistä, jotka selitän).</w:t>
      </w:r>
    </w:p>
    <w:p>
      <w:r>
        <w:rPr>
          <w:b/>
        </w:rPr>
        <w:t xml:space="preserve">Esimerkki 0.1138</w:t>
      </w:r>
    </w:p>
    <w:p>
      <w:r>
        <w:t xml:space="preserve">Suuri tuote lisätä Käytän tabletti JOKAISESSA ja ottaa arvo tarpeeksi pitkä kytkeä ja silti käyttäjä mukavasti on oltava minulle!&lt;br /&gt;&lt;br /&gt;Olisin rohkaista kaikille, jotka etsivät poimia yksi!</w:t>
      </w:r>
    </w:p>
    <w:p>
      <w:r>
        <w:rPr>
          <w:b/>
        </w:rPr>
        <w:t xml:space="preserve">Tulos</w:t>
      </w:r>
    </w:p>
    <w:p>
      <w:r>
        <w:t xml:space="preserve">Hyvä ostos</w:t>
      </w:r>
    </w:p>
    <w:p>
      <w:r>
        <w:rPr>
          <w:b/>
        </w:rPr>
        <w:t xml:space="preserve">Esimerkki 0.1139</w:t>
      </w:r>
    </w:p>
    <w:p>
      <w:r>
        <w:t xml:space="preserve">Halvempi ja pienempi kuin miltä se näyttää verkossa.  Ohutta muovia ja johtoja.  En uskalla koskea siihen, koska pelkään sen rikkoutuvan.</w:t>
      </w:r>
    </w:p>
    <w:p>
      <w:r>
        <w:rPr>
          <w:b/>
        </w:rPr>
        <w:t xml:space="preserve">Tulos</w:t>
      </w:r>
    </w:p>
    <w:p>
      <w:r>
        <w:t xml:space="preserve">Halvempi ja pienempi kuin miltä se näyttää verkossa</w:t>
      </w:r>
    </w:p>
    <w:p>
      <w:r>
        <w:rPr>
          <w:b/>
        </w:rPr>
        <w:t xml:space="preserve">Esimerkki 0.1140</w:t>
      </w:r>
    </w:p>
    <w:p>
      <w:r>
        <w:t xml:space="preserve">Tämä on toinen Compaqini kahden viime vuoden aikana. Olin erittäin tyytyväinen toiseen, mutta latasin siihen liikaa, joten sen rikkoutuminen oli minun syytäni. Minun oli hankittava toinen tietokone koulua varten, ja pitkän etsinnän jälkeen päädyin tähän.&lt;br /&gt;Olen käyttänyt tätä tietokonetta vasta viikon, mutta olen ollut siihen erittäin tyytyväinen. Mielestäni ainoa ongelma siinä on Windows XP, joka ei sisällä Microsoft Wordia, Powerpointia, Exceliä jne. Olen käyttänyt sitä DVD-soittimena ja olen yrittänyt polttaa sillä myös CD-levyjä.&lt;br /&gt;Tietokoneessa on sisäänrakennettu langaton kortti, joten internetiin pääsy kotona ja yläasteella on erittäin helppoa ja ilman kaapeleita. Suuri 60 Gt:n kiintolevy on ihana käyttää, ja useat USB-portit ovat hyödyllisiä. Hiirimatto voidaan kytkeä päälle ja pois päältä, ja siinä on myös vierityspalkki hiirimattoon. Minulla ei ole ollut ongelmia sen tuottaman äänen määrän kanssa, sillä se on äänekäs vain ensimmäisten sekuntien aikana käynnistyksen jälkeen. Se pysyy myös melko viileänä, sillä siinä on melko monta tuuletusaukkoa.&lt;br /&gt;Tässä on kuitenkin muutamia ongelmia. Tämä on paksumpi tietokone kuin useimmat uudet tietokoneet, mikä johtuu siitä, että siinä on levykkeasema, jota useimmissa uudemmissa kannettavissa tietokoneissa ei ole. Lisäksi se on melko painava, painavampi kuin vanhempi 1212CL-mallini. En myöskään pidä kovin paljon Windows XP:stä. Asetin jopa kannettavan tietokoneeni työkalupalkin ja muut vastaavat takaisin Windowsin perustyyliin. Haluaisin mieluummin Windows ME:n, kuten toisessa tietokoneessani.&lt;br /&gt;Kaiken kaikkiaan tämä on hyvä tietokone kohtuulliseen hintaan. Suosittelen kuitenkin hankkimaan siihen pidennetyn takuun. Vaikka HP:tä on olemassa, Compaq ei vieläkään ole markkinoiden paras tietokone.</w:t>
      </w:r>
    </w:p>
    <w:p>
      <w:r>
        <w:rPr>
          <w:b/>
        </w:rPr>
        <w:t xml:space="preserve">Tulos</w:t>
      </w:r>
    </w:p>
    <w:p>
      <w:r>
        <w:t xml:space="preserve">Toinen kannattava Compaq</w:t>
      </w:r>
    </w:p>
    <w:p>
      <w:r>
        <w:rPr>
          <w:b/>
        </w:rPr>
        <w:t xml:space="preserve">Esimerkki 0.1141</w:t>
      </w:r>
    </w:p>
    <w:p>
      <w:r>
        <w:t xml:space="preserve">tilasin tämän minun HP TOUCHPAD. tuote saapui ajoissa shipper. pls varmista, että katsot YOU TUBE (miten) videoita. asennus SCREEN PROTECTOR on oppikirja, jos seuraat videota. Asensin sen kylpyhuoneessani tiskipöydälle kuuman veden ollessa käynnissä luodakseni pölyttömämmän ympäristön (höyryävä). vaikeampi asennus on CARBON FIBER -kalvo TOUCHPADin takapuolelle. pidä mielessä, että ainoa maamerkki, jota vastaan se on linjattava, on HP LOGO, joka on pyöreä.\\" se on helpompaa IPADissa, koska maamerkki on APPLEn muotoinen ja leikkaus on omenan muotoinen. päädyin linjaamaan CARBON FIBER FILM -kalvon POWER BUTTONin ja kuulokeliitännän kohdalle ja työskentelemään alaspäin toiseen päähän. se vaatii hieman työtä ja kärsivällisyyttä.........mutta se onnistuu. CARBON FIBER lisää hyvän ulkonäön TOUCHPADin kokonaisuuteen ja näytönsuojus on hieno. toivottavasti tämä auttaa.</w:t>
      </w:r>
    </w:p>
    <w:p>
      <w:r>
        <w:rPr>
          <w:b/>
        </w:rPr>
        <w:t xml:space="preserve">Tulos</w:t>
      </w:r>
    </w:p>
    <w:p>
      <w:r>
        <w:t xml:space="preserve">ARMORSUIT MILITARY SHIELD (näytönsuoja ja hiilikuitukalvo)</w:t>
      </w:r>
    </w:p>
    <w:p>
      <w:r>
        <w:rPr>
          <w:b/>
        </w:rPr>
        <w:t xml:space="preserve">Esimerkki 0.1142</w:t>
      </w:r>
    </w:p>
    <w:p>
      <w:r>
        <w:t xml:space="preserve">Ylikellotettu (626MHZ/1053MHZ Core/Memory) GTX260 saavuttaa 75C:n lämpötilan täydellä teholla. Asennettuani Antec Coolin kaksi korttipaikkaa näytönohjaimeni alapuolelle - ja äänikortin väliin, se itse asiassa laskee GTX260:n lämpötilaa enintään 5C (korkealla tuulettimen nopeudella)! Aika vaikuttava ottaen huomioon asetukset. Se on kuitenkin 2. äänekkäin tuuletin, kun se toimii maksiminopeudella. Siitä huolimatta se auttaa jäähdyttämään koko järjestelmää (CPU, emolevy ja GTX260) 3 C:n verran vähemmän, kun se toimii Min-nopeudella kohtuullisen käytön/lepotilan aikana.</w:t>
      </w:r>
    </w:p>
    <w:p>
      <w:r>
        <w:rPr>
          <w:b/>
        </w:rPr>
        <w:t xml:space="preserve">Tulos</w:t>
      </w:r>
    </w:p>
    <w:p>
      <w:r>
        <w:t xml:space="preserve">Se tekee mitä Antec mainosti</w:t>
      </w:r>
    </w:p>
    <w:p>
      <w:r>
        <w:rPr>
          <w:b/>
        </w:rPr>
        <w:t xml:space="preserve">Esimerkki 0.1143</w:t>
      </w:r>
    </w:p>
    <w:p>
      <w:r>
        <w:t xml:space="preserve">Vaikuttaa halvalta - ei ole.&lt;br /&gt;Tee työnsä!&lt;br /&gt;Muovi ei vahingoita viereisiä sovitinkortteja.&lt;br /&gt;Laitoin sen tuulettimettoman näytönohjaimeni yläpuolelle.&lt;br /&gt;On ollut siellä jo vuosia.</w:t>
      </w:r>
    </w:p>
    <w:p>
      <w:r>
        <w:rPr>
          <w:b/>
        </w:rPr>
        <w:t xml:space="preserve">Tulos</w:t>
      </w:r>
    </w:p>
    <w:p>
      <w:r>
        <w:t xml:space="preserve">Suuri</w:t>
      </w:r>
    </w:p>
    <w:p>
      <w:r>
        <w:rPr>
          <w:b/>
        </w:rPr>
        <w:t xml:space="preserve">Esimerkki 0.1144</w:t>
      </w:r>
    </w:p>
    <w:p>
      <w:r>
        <w:t xml:space="preserve">Erinomainen tuote - helppo levittää ja hyvät ohjeet.  Vaikuttaa myös erittäin kestävältä tuotteelta.  Sopii MeMO Pad 8:aan täydellisesti.</w:t>
      </w:r>
    </w:p>
    <w:p>
      <w:r>
        <w:rPr>
          <w:b/>
        </w:rPr>
        <w:t xml:space="preserve">Tulos</w:t>
      </w:r>
    </w:p>
    <w:p>
      <w:r>
        <w:t xml:space="preserve">Erinomainen rahaan nähden!</w:t>
      </w:r>
    </w:p>
    <w:p>
      <w:r>
        <w:rPr>
          <w:b/>
        </w:rPr>
        <w:t xml:space="preserve">Esimerkki 0.1145</w:t>
      </w:r>
    </w:p>
    <w:p>
      <w:r>
        <w:t xml:space="preserve">Vihaan tätä kannettavaa tietokonetta. olen käyttänyt sitä vain 6 tuntia ja se jäätyy, näyttö menee mustaksi, ei voi käynnistää uudelleen, sammuttaa.  Erittäin hidas. vihaan windows 8 tai 8.1!!!&lt;br /&gt;Tämä menee takaisin ja pysyn Toshiban kanssa, jonka ostin viime kuussa (aioin palauttaa sen, kunnes sain tämän katastrofin)&lt;br /&gt;&lt;br /&gt;En suosittele tätä läppäriä ollenkaan!!!!  Minulla ei ole mitään hyvää sanottavaa siitä.  Joten välttäkää itsellenne vaivaa ja jättäkää tämä ja kaikki Acerin tuotteet väliin.&lt;br /&gt;&lt;br /&gt;Jos voisin antaa sille 0 tähteä niin antaisin.&lt;br /&gt;&lt;br /&gt;Pakkaan sen takaisin ja lähetän sen takaisin Amazoniin.  Olisi pitänyt tietää pysyä merkkien kanssa, joilla on parempi maine eikä hinnan perusteella. saat aina sen, mistä maksat.&lt;br /&gt;&lt;br /&gt;Pakkaan jo ja lähetän huomenna takaisin. yksi toinen asia, joka sinun täytyy tietää, on se, että koska ei ole oikeaa tai vasenta hiiren painiketta, olet taipuvainen koskettamaan väärää puolta, koska et ymmärrä, missä toinen loppuu ja toinen alkaa, mikä aiheuttaa paljon vaivaa.  Näppäimistö on myös aivan liian suuri.  Valaistut näppäimistönäppäimet ovat ainoa positiivinen asia tässä laitteessa, mutta en aio pitää tätä kauhua tämän ominaisuuden takia.</w:t>
      </w:r>
    </w:p>
    <w:p>
      <w:r>
        <w:rPr>
          <w:b/>
        </w:rPr>
        <w:t xml:space="preserve">Tulos</w:t>
      </w:r>
    </w:p>
    <w:p>
      <w:r>
        <w:t xml:space="preserve">Vihaan tätä kannettavaa tietokonetta!!!!</w:t>
      </w:r>
    </w:p>
    <w:p>
      <w:r>
        <w:rPr>
          <w:b/>
        </w:rPr>
        <w:t xml:space="preserve">Esimerkki 0.1146</w:t>
      </w:r>
    </w:p>
    <w:p>
      <w:r>
        <w:t xml:space="preserve">Minulla on ollut tämä bluetooth-radio jo noin vuoden ajan, ja se on todella toiminut juuri niin kuin pitääkin. Sen mukana tuleva ohjelmisto taistelee hieman Windows XP:n kanssa, jos sinulla on kaikki XP:n korjaukset (myös SP2).... Päädyin poistamaan mukana tulleen ohjelmiston, koska XP ei suostunut luovuttamaan hallintaa. Ei haittaa, XP hallitsee laitetta hienosti, ja uusien laitteiden asettaminen on helppoa. &lt;br /&gt;&lt;br /&gt;Käytän sitä puhelimeni ja muutaman muun pöydän yli kulkevan rihkaman kanssa, ja bluetooth-tekniikka on edelleen aika epäjohdonmukaista. On liian monta standardia ja liian monta yhdyskäytävää, jotka voidaan toteuttaa laitekohtaisesti (tai olla toteuttamatta). Esimerkki: audio gateway olisi loistava puhelimelleni, ja sen avulla voisin käyttää kuulokkeita ja mikrofonia puheluihin - paitsi että audio gateway -palvelua ei ole puhelimessani, joten siitä ei ole iloa.&lt;br /&gt;&lt;br /&gt;Muista, että jokainen laitevalmistaja voi toteuttaa minkä tahansa monista (lähes sadasta) bluetooth-palvelusta, tai ne voivat kehittää oman ja julkaista sitten oman laitteistonsa tukemaan sitä. Tämä tekniikka kaipaa lisää standardointia, ja tämä "hankaluus" voi aiheuttaa turhautumista monille standardia tuntemattomille ihmisille.</w:t>
      </w:r>
    </w:p>
    <w:p>
      <w:r>
        <w:rPr>
          <w:b/>
        </w:rPr>
        <w:t xml:space="preserve">Tulos</w:t>
      </w:r>
    </w:p>
    <w:p>
      <w:r>
        <w:t xml:space="preserve">Laite saa 5 tähteä... mutta tekniikka ei saa.</w:t>
      </w:r>
    </w:p>
    <w:p>
      <w:r>
        <w:rPr>
          <w:b/>
        </w:rPr>
        <w:t xml:space="preserve">Esimerkki 0.1147</w:t>
      </w:r>
    </w:p>
    <w:p>
      <w:r>
        <w:t xml:space="preserve">oltuani pettynyt 100 dollarin pelihiireen....&lt;br /&gt;ajattelin kokeilla tätä sen reilua....vaatii hieman totuttelua...saksalaisvalmisteinen-hyvä juttu.&lt;br /&gt;mutta toimituskulut olivat liian korkeat...rikollista.&lt;br /&gt;&lt;br /&gt;Olen ollut amazonilla ostamassa tarpeeksi kauan kehuakseni ANKERin (kiitos sunnie)&lt;br /&gt;&lt;br /&gt;hämmästyttävää he lähettivät minulle oikaisun...parial refund due to excessive postage.&lt;br /&gt;wow...voivatko nämä tyypit ottaa EA-ORIGINin haltuunsa!?!&lt;br /&gt;&lt;br /&gt;starred up....jotkut tässä yhtiössä tietävät mitä on tekeillä. Olen SLOAN olen Gamer Admin ja kokki.</w:t>
      </w:r>
    </w:p>
    <w:p>
      <w:r>
        <w:rPr>
          <w:b/>
        </w:rPr>
        <w:t xml:space="preserve">Tulos</w:t>
      </w:r>
    </w:p>
    <w:p>
      <w:r>
        <w:t xml:space="preserve">pystysuoraan hiireen tottuminen</w:t>
      </w:r>
    </w:p>
    <w:p>
      <w:r>
        <w:rPr>
          <w:b/>
        </w:rPr>
        <w:t xml:space="preserve">Esimerkki 0.1148</w:t>
      </w:r>
    </w:p>
    <w:p>
      <w:r>
        <w:t xml:space="preserve">Sopii täydellisesti Nexus 7 2012 -versiolleni..... Snug...All..access points line up as they Should ! Anteeksi, mutta henkilö joka sanoi että On/Off ja Volume control kytkimet oli peitetty liian paksusti on väärässä ! Paksuus on juuri sopiva määrä, jotta et vahingossa kytke laitetta päälle kun laitat sen reppuun tai matkalaukkuun.....Duh ! Käykää nettisivuilla ja tutkikaa ennen kuin ostatte jotain ! Ja suojan määrä sivuilla on Fantastinen, samoin kuin tapa, jolla se muotoutuu suojaamaan myös näyttöä, jos se putoaa...Sopii myös otteeseeni, kun naputtelen tätä arvostelua....ei voi sanoa tarpeeksi...Täytyy vain sanoa, että toivon, että yritys tekisi enemmän tuotteita useammille teknisille leluilleni !....Jetrat69</w:t>
      </w:r>
    </w:p>
    <w:p>
      <w:r>
        <w:rPr>
          <w:b/>
        </w:rPr>
        <w:t xml:space="preserve">Tulos</w:t>
      </w:r>
    </w:p>
    <w:p>
      <w:r>
        <w:t xml:space="preserve">Päihittää saukkolaatikon kädet alaspäin !</w:t>
      </w:r>
    </w:p>
    <w:p>
      <w:r>
        <w:rPr>
          <w:b/>
        </w:rPr>
        <w:t xml:space="preserve">Esimerkki 0.1149</w:t>
      </w:r>
    </w:p>
    <w:p>
      <w:r>
        <w:t xml:space="preserve">Tämä on täydellinen.  Käytän sitä enimmäkseen matkavirtalähteenä</w:t>
      </w:r>
    </w:p>
    <w:p>
      <w:r>
        <w:rPr>
          <w:b/>
        </w:rPr>
        <w:t xml:space="preserve">Tulos</w:t>
      </w:r>
    </w:p>
    <w:p>
      <w:r>
        <w:t xml:space="preserve">Toimii hyvin</w:t>
      </w:r>
    </w:p>
    <w:p>
      <w:r>
        <w:rPr>
          <w:b/>
        </w:rPr>
        <w:t xml:space="preserve">Esimerkki 0,1150</w:t>
      </w:r>
    </w:p>
    <w:p>
      <w:r>
        <w:t xml:space="preserve">Näyttää todella siistiltä.  Ainoa huono asia on se, että se ei tule ruuveja asentaa se</w:t>
      </w:r>
    </w:p>
    <w:p>
      <w:r>
        <w:rPr>
          <w:b/>
        </w:rPr>
        <w:t xml:space="preserve">Tulos</w:t>
      </w:r>
    </w:p>
    <w:p>
      <w:r>
        <w:t xml:space="preserve">Näyttää sairaalta</w:t>
      </w:r>
    </w:p>
    <w:p>
      <w:r>
        <w:rPr>
          <w:b/>
        </w:rPr>
        <w:t xml:space="preserve">Esimerkki 0.1151</w:t>
      </w:r>
    </w:p>
    <w:p>
      <w:r>
        <w:t xml:space="preserve">Toistuva ostos. Pidän niistä.</w:t>
      </w:r>
    </w:p>
    <w:p>
      <w:r>
        <w:rPr>
          <w:b/>
        </w:rPr>
        <w:t xml:space="preserve">Tulos</w:t>
      </w:r>
    </w:p>
    <w:p>
      <w:r>
        <w:t xml:space="preserve">Olen tyytyväinen tähän ostokseen.</w:t>
      </w:r>
    </w:p>
    <w:p>
      <w:r>
        <w:rPr>
          <w:b/>
        </w:rPr>
        <w:t xml:space="preserve">Esimerkki 0.1152</w:t>
      </w:r>
    </w:p>
    <w:p>
      <w:r>
        <w:t xml:space="preserve">Ostin tämän USB-latausportin takia, joka ei valitettavasti toimi tehtaalta.&lt;br /&gt;Havaitsin myös, että siihen ei ole vaihdettavaa sulaketta.  Palauttaminen maksaisi minulle enemmän rahaa kuin mitä tuote maksoi, joten taidan käyttää sitä toistaiseksi vain cig-sovittimiin.&lt;br /&gt;Olin pettynyt tähän tuotteeseen.  Täytyy kyllä sanoa, että se näyttää kivalta, mutta siihen se sitten jääkin.</w:t>
      </w:r>
    </w:p>
    <w:p>
      <w:r>
        <w:rPr>
          <w:b/>
        </w:rPr>
        <w:t xml:space="preserve">Tulos</w:t>
      </w:r>
    </w:p>
    <w:p>
      <w:r>
        <w:t xml:space="preserve">Valitettavasti puuttuu</w:t>
      </w:r>
    </w:p>
    <w:p>
      <w:r>
        <w:rPr>
          <w:b/>
        </w:rPr>
        <w:t xml:space="preserve">Esimerkki 0.1153</w:t>
      </w:r>
    </w:p>
    <w:p>
      <w:r>
        <w:t xml:space="preserve">Erinomainen tabletti. Excelent System Operator.</w:t>
      </w:r>
    </w:p>
    <w:p>
      <w:r>
        <w:rPr>
          <w:b/>
        </w:rPr>
        <w:t xml:space="preserve">Tulos</w:t>
      </w:r>
    </w:p>
    <w:p>
      <w:r>
        <w:t xml:space="preserve">Viisi tähteä</w:t>
      </w:r>
    </w:p>
    <w:p>
      <w:r>
        <w:rPr>
          <w:b/>
        </w:rPr>
        <w:t xml:space="preserve">Esimerkki 0.1154</w:t>
      </w:r>
    </w:p>
    <w:p>
      <w:r>
        <w:t xml:space="preserve">Se toimii hyvin, eikä asennusta tarvita.</w:t>
      </w:r>
    </w:p>
    <w:p>
      <w:r>
        <w:rPr>
          <w:b/>
        </w:rPr>
        <w:t xml:space="preserve">Tulos</w:t>
      </w:r>
    </w:p>
    <w:p>
      <w:r>
        <w:t xml:space="preserve">Viisi tähteä</w:t>
      </w:r>
    </w:p>
    <w:p>
      <w:r>
        <w:rPr>
          <w:b/>
        </w:rPr>
        <w:t xml:space="preserve">Esimerkki 0.1155</w:t>
      </w:r>
    </w:p>
    <w:p>
      <w:r>
        <w:t xml:space="preserve">Jos sinulla on rahaa, tämä on todennäköisesti markkinoiden paras kone.  En usko, että NASA:lla on tällaista laskentatehoa.  Useimmat meistä eivät tarvitse kaikkea sen tarjoamaa nopeutta, mutta jos tarvitset, se lentää. Lisäbonuksena se on esteettisesti niin miellyttävä, että voit pitää sitä avoimessa tilassa, ja siitä tulee keskustelunaihe.</w:t>
      </w:r>
    </w:p>
    <w:p>
      <w:r>
        <w:rPr>
          <w:b/>
        </w:rPr>
        <w:t xml:space="preserve">Tulos</w:t>
      </w:r>
    </w:p>
    <w:p>
      <w:r>
        <w:t xml:space="preserve">Parasta mitä rahalla saa</w:t>
      </w:r>
    </w:p>
    <w:p>
      <w:r>
        <w:rPr>
          <w:b/>
        </w:rPr>
        <w:t xml:space="preserve">Esimerkki 0.1156</w:t>
      </w:r>
    </w:p>
    <w:p>
      <w:r>
        <w:t xml:space="preserve">sen mitä tarvitsin näyttää hyvältä ja suojaa minun Acer aspire V5 muodossa saada scuffed ylös. Pidän siitä.</w:t>
      </w:r>
    </w:p>
    <w:p>
      <w:r>
        <w:rPr>
          <w:b/>
        </w:rPr>
        <w:t xml:space="preserve">Tulos</w:t>
      </w:r>
    </w:p>
    <w:p>
      <w:r>
        <w:t xml:space="preserve">Laukku 11.6 kannettavalle tietokoneelleni</w:t>
      </w:r>
    </w:p>
    <w:p>
      <w:r>
        <w:rPr>
          <w:b/>
        </w:rPr>
        <w:t xml:space="preserve">Esimerkki 0.1157</w:t>
      </w:r>
    </w:p>
    <w:p>
      <w:r>
        <w:t xml:space="preserve">Tämä lukee vain kirjoja. Ei kosketusnäyttöä, ei taustavaloa, niin yksinkertaista kuin olla voi. Hankin tämän 8-vuotiaalleni lukemista varten, ja hän käyttää sitä, mutta toivoo, että siinä olisi taustavalo, koska hän ei näe sitä hyvin huonossa valaistuksessa. Mustavalkoinen, mutta riittää hyvin pelkkään lukemiseen. Oli ongelmia saada ajurit toimimaan, mutta koska olen IT-tyttö, sain sen toimimaan. Sain sen myyntiin 20 dollarilla, joten se on sen arvoinen, mutta ei kuitenkaan paljon enempää. Käytä muutama ylimääräinen taala ja hanki parempi malli, jossa on enemmän ominaisuuksia.</w:t>
      </w:r>
    </w:p>
    <w:p>
      <w:r>
        <w:rPr>
          <w:b/>
        </w:rPr>
        <w:t xml:space="preserve">Tulos</w:t>
      </w:r>
    </w:p>
    <w:p>
      <w:r>
        <w:t xml:space="preserve">Hyvä lapsille, aikuiset saattavat pettyä</w:t>
      </w:r>
    </w:p>
    <w:p>
      <w:r>
        <w:rPr>
          <w:b/>
        </w:rPr>
        <w:t xml:space="preserve">Esimerkki 0.1158</w:t>
      </w:r>
    </w:p>
    <w:p>
      <w:r>
        <w:t xml:space="preserve">Tämä asema hankittiin moniin eri käyttötarkoituksiin. Kaikkea henkilökohtaisista elokuvista, asiakirjoista, kuvista ja myös työhön liittyvistä kohteista. Se on toiminut moitteettomasti tähän mennessä. Toiminta ja helppokäyttöisyys on mielestäni erittäin käyttäjäystävällistä. Erittäin nopea lataus ja tiedonsiirto.  Kaiken kaikkiaan pidän sitä hyvänä laitteena ja suosittelen sitä ehdottomasti.</w:t>
      </w:r>
    </w:p>
    <w:p>
      <w:r>
        <w:rPr>
          <w:b/>
        </w:rPr>
        <w:t xml:space="preserve">Tulos</w:t>
      </w:r>
    </w:p>
    <w:p>
      <w:r>
        <w:t xml:space="preserve">Iomega 1TB-asema</w:t>
      </w:r>
    </w:p>
    <w:p>
      <w:r>
        <w:rPr>
          <w:b/>
        </w:rPr>
        <w:t xml:space="preserve">Esimerkki 0.1159</w:t>
      </w:r>
    </w:p>
    <w:p>
      <w:r>
        <w:t xml:space="preserve">Tämä on hieno pieni aita.  Helppokäyttöinen, hyvin tehty, helppo kuljettaa ja erittäin houkutteleva.  Avaa vain pää, laita levy sisään, sulje pää ja anna mennä.  Helpommaksi se ei enää tule.</w:t>
      </w:r>
    </w:p>
    <w:p>
      <w:r>
        <w:rPr>
          <w:b/>
        </w:rPr>
        <w:t xml:space="preserve">Tulos</w:t>
      </w:r>
    </w:p>
    <w:p>
      <w:r>
        <w:t xml:space="preserve">Erittäin suositeltava!</w:t>
      </w:r>
    </w:p>
    <w:p>
      <w:r>
        <w:rPr>
          <w:b/>
        </w:rPr>
        <w:t xml:space="preserve">Esimerkki 0,1160</w:t>
      </w:r>
    </w:p>
    <w:p>
      <w:r>
        <w:t xml:space="preserve">Ostin iPadin noin kuukausi sitten ja rakastuin siihen heti! Huomasin viettäväni paljon aikaa sen kanssa sylissäni tyynyn päällä yrittäessäni pelata pelejä ja lukea kirjoja, ja se oli vain hankalaa, joten päätin, että tarvitsen jonkinlaisen jalustan. Tein erittäin perusteellista tutkimusta iPad-telineestä ennen ostoksen tekemistä. (Näyttää siltä, että monet ihmiset ovat ostaneet useita eri jalustoja, koska ne ovat lopulta huonolaatuisia, eivät ole sitä, mitä he luulivat, tai ne rikkoutuvat.) Luin kirjaimellisesti satoja arvosteluja kymmenistä jalustoista ja päätin valita tämän, koska arvostelut olivat niin hyviä.  Se saattaa vaikuttaa kalliilta, mutta se on hyvin tehty ja toimii täydellisesti.  Rakastan sitä, että voin tukea iPadiani vaaka- tai pystysuoraan. iPad ei lukitu paikalleen (en hyppää ylös istuma-asennosta pitämättä kiinni muutenkin), mutta luettuani arvosteluja sellaisista, jotka lukitsivat, totesin, että ne näyttävät huonosti tehdyiltä ja lukitusmekanismit rikkoutuvat.  Koska siinä ei ole klipsejä, se on monipuolisempi muille e-lukulaitteille.  Pojallani on kindle ja lainaan sitä, jotta voin hyödyntää Primen ilmaisia kuukausittaisia kirjoja.&lt;br /&gt;Jos etsit tapaa, jolla voit tukea iPadisi (tai kindle/nookisi/jne) sylissäsi sohvaperunana tai sängyssä loikoillessasi, tämä on täydellinen siihen! Voit säätää täydelliseen kulmaan ja rentoutua saamatta kramppeja käsiisi sitä pidellessäsi! (Mieheni on kateellinen ja haluaa myös yhden, joten tilaan toisen pian!).  Olen itse asiassa ajatellut, että nämä olisivat erinomaisia lahjaideoita laajennetulle perheelleni.  (Nyt lähden merkitsemään tätä koskevat arviot hyödyllisiksi!)</w:t>
      </w:r>
    </w:p>
    <w:p>
      <w:r>
        <w:rPr>
          <w:b/>
        </w:rPr>
        <w:t xml:space="preserve">Tulos</w:t>
      </w:r>
    </w:p>
    <w:p>
      <w:r>
        <w:t xml:space="preserve">Juuri sitä, mitä etsin!</w:t>
      </w:r>
    </w:p>
    <w:p>
      <w:r>
        <w:rPr>
          <w:b/>
        </w:rPr>
        <w:t xml:space="preserve">Esimerkki 0.1161</w:t>
      </w:r>
    </w:p>
    <w:p>
      <w:r>
        <w:t xml:space="preserve">Tilattu 3 näistä ja kaikki tietokoneet toimivat niin hiljaa ja pitää temps alle 35 astetta tyhjäkäynnillä. huippuluokan pelaamista quad core saada temppeli jopa 44 maksimi.  Ainoa asia on, että haluat tutkia tapauksia, joihin tämä sopii. Menin halpoja Cooler Master -koteloita vain välttääkseni ongelmia.</w:t>
      </w:r>
    </w:p>
    <w:p>
      <w:r>
        <w:rPr>
          <w:b/>
        </w:rPr>
        <w:t xml:space="preserve">Tulos</w:t>
      </w:r>
    </w:p>
    <w:p>
      <w:r>
        <w:t xml:space="preserve">Tilasin 3 näistä ja kaikki tietokoneet toimivat niin ...</w:t>
      </w:r>
    </w:p>
    <w:p>
      <w:r>
        <w:rPr>
          <w:b/>
        </w:rPr>
        <w:t xml:space="preserve">Esimerkki 0.1162</w:t>
      </w:r>
    </w:p>
    <w:p>
      <w:r>
        <w:t xml:space="preserve">ei flash, ei selain vaihtoehtoja muita kuin silkki, crackle ei ole saatavilla palo hd6, joten miten voit katsella mo IDs? gotta on netflicks tai roku. kauhea kauhea laite ja ei kannata mitään $ $ luin jostain, että Amazon on menettää rahaa näistä, ja näen miksi, yksinkertaisesti kauhea. 109 $ eBay sain upouusi (refurb) Samsung galaxy 3 tabletti 7 16 gig sisäinen muisti ja on micro sd-kortti. Fire hd6 oli 122$ toimitettuna ja Samsung maksoi saman verran&lt;br /&gt;&lt;br /&gt;Jos tsekkaat sähköpostia, facebookia, twitteriä niin ehkä tämä on ok, mutta hautausmaavuorossa yrität pysyä hereillä?&lt;br /&gt;fuggetaboutit</w:t>
      </w:r>
    </w:p>
    <w:p>
      <w:r>
        <w:rPr>
          <w:b/>
        </w:rPr>
        <w:t xml:space="preserve">Tulos</w:t>
      </w:r>
    </w:p>
    <w:p>
      <w:r>
        <w:t xml:space="preserve">Ei välähdystä, ei särinää = sopimuksen katkaisija.</w:t>
      </w:r>
    </w:p>
    <w:p>
      <w:r>
        <w:rPr>
          <w:b/>
        </w:rPr>
        <w:t xml:space="preserve">Esimerkki 0.1163</w:t>
      </w:r>
    </w:p>
    <w:p>
      <w:r>
        <w:t xml:space="preserve">Ostin Speck SeeThru -kotelon helmikuun lopussa suojatakseen uuden Macbook Airini. Lähes kaksi kuukautta myöhemmin kotelo on alkanut hajota kulmista. Olen menettänyt jo kolme palaa, ja tuntuu, että kotelo hajoaa milloin tahansa. Toivottavasti kotelo on viallinen, sillä kulmien lohkeilua lukuun ottamatta pidän siitä todella paljon.  Kotelo ei ole liian iso ja Applen logo näkyy edelleen. Se vaikuttaa myös melko naarmunkestävältä.</w:t>
      </w:r>
    </w:p>
    <w:p>
      <w:r>
        <w:rPr>
          <w:b/>
        </w:rPr>
        <w:t xml:space="preserve">Tulos</w:t>
      </w:r>
    </w:p>
    <w:p>
      <w:r>
        <w:t xml:space="preserve">Se oli mukavaa niin kauan kuin sitä kesti.</w:t>
      </w:r>
    </w:p>
    <w:p>
      <w:r>
        <w:rPr>
          <w:b/>
        </w:rPr>
        <w:t xml:space="preserve">Esimerkki 0.1164</w:t>
      </w:r>
    </w:p>
    <w:p>
      <w:r>
        <w:t xml:space="preserve">Ostin tämän kotelon kaksi viikkoa sitten, ja siitä lähtien se on ollut paras suojakuori iPadilleni. Etsin koteloa nimenomaan mustalla värillä, enkä halunnut pulittaa yli 10 taalaa. Sain tämän tarjouksen, joka jopa säästi minut muutaman taalan alle. &lt;br /&gt;Kotelo sopii täydellisesti ja pyörii ilman ongelmia paitsi kauimmainen aukko, joka ei pidä ipadia pitkään ja se putoaa koko ajan (siksi 4 tähteä), mutta se on jotain, jota harvoin käytetään, koska kaksi ensimmäistä pitopaikkaa ovat täydellisiä katseluun ja kirjoittamiseen. &lt;br /&gt;&lt;br /&gt;Suosittelen tätä tuotetta hyvänä diilinä ja se on täydellinen go go!!!</w:t>
      </w:r>
    </w:p>
    <w:p>
      <w:r>
        <w:rPr>
          <w:b/>
        </w:rPr>
        <w:t xml:space="preserve">Tulos</w:t>
      </w:r>
    </w:p>
    <w:p>
      <w:r>
        <w:t xml:space="preserve">Mahtava tuote jopa mahtavaan hintaan</w:t>
      </w:r>
    </w:p>
    <w:p>
      <w:r>
        <w:rPr>
          <w:b/>
        </w:rPr>
        <w:t xml:space="preserve">Esimerkki 0,1165</w:t>
      </w:r>
    </w:p>
    <w:p>
      <w:r>
        <w:t xml:space="preserve">Tämä on hienon näköinen kotelo vadelmapii.Se on melko monimutkainen koota, mutta en edes aio alentaa 5 tähden arvosteluani sen vuoksi, koska se on harrastustietokoneelle.</w:t>
      </w:r>
    </w:p>
    <w:p>
      <w:r>
        <w:rPr>
          <w:b/>
        </w:rPr>
        <w:t xml:space="preserve">Tulos</w:t>
      </w:r>
    </w:p>
    <w:p>
      <w:r>
        <w:t xml:space="preserve">Mahtava pieni kotelo.</w:t>
      </w:r>
    </w:p>
    <w:p>
      <w:r>
        <w:rPr>
          <w:b/>
        </w:rPr>
        <w:t xml:space="preserve">Esimerkki 0.1166</w:t>
      </w:r>
    </w:p>
    <w:p>
      <w:r>
        <w:t xml:space="preserve">Tarvitsen poikani apua tämän käytössä. Juuri nyt minulla ei ole kotona Wi-FI:tä, jota tiedän tarvitsevani.</w:t>
      </w:r>
    </w:p>
    <w:p>
      <w:r>
        <w:rPr>
          <w:b/>
        </w:rPr>
        <w:t xml:space="preserve">Tulos</w:t>
      </w:r>
    </w:p>
    <w:p>
      <w:r>
        <w:t xml:space="preserve">Samsung Galaxy Tab</w:t>
      </w:r>
    </w:p>
    <w:p>
      <w:r>
        <w:rPr>
          <w:b/>
        </w:rPr>
        <w:t xml:space="preserve">Esimerkki 0.1167</w:t>
      </w:r>
    </w:p>
    <w:p>
      <w:r>
        <w:t xml:space="preserve">Ei hätää.</w:t>
      </w:r>
    </w:p>
    <w:p>
      <w:r>
        <w:rPr>
          <w:b/>
        </w:rPr>
        <w:t xml:space="preserve">Tulos</w:t>
      </w:r>
    </w:p>
    <w:p>
      <w:r>
        <w:t xml:space="preserve">Viisi tähteä</w:t>
      </w:r>
    </w:p>
    <w:p>
      <w:r>
        <w:rPr>
          <w:b/>
        </w:rPr>
        <w:t xml:space="preserve">Esimerkki 0.1168</w:t>
      </w:r>
    </w:p>
    <w:p>
      <w:r>
        <w:t xml:space="preserve">Tässä arvostelussa: Klipsch Pro Media 2.1 THX, Logitech Z-2300 THX, Bose Soundock, Bose Companion 3:n, Bose Companion 5:n ja Altec Lansing t-612:n perusteellinen vertailu&lt;br /&gt;&lt;br /&gt;Kiitos, että käytit aikaa tämän lukemiseen.  Haluaisin tarjota hieman erilaisen arvostelun kuin mitä olette lukeneet aiemmin.  Se on pitkä, joten jos etsit jotain nopeaa, voit lopettaa tähän.  Muuten toivottavasti nautitte näkökulmasta.  Kiitän niitä, jotka kertovat meille, kuka olet ja mitä teet arvostelussasi, ja miten käytät järjestelmää, sillä on todella merkitystä.  On tärkeää tietää tarina sen takana, miksi joku ostaa jotain ja mitä he haluavat tehdä, muuten saat epäsopivat tarpeet ja ratkaisut.  Oma tarinani alkaa vuoden 2008 ensimmäisen kuukauden aikana, kun jouduin pieneen kaiutinhulluuteen etsiessäni ääniratkaisua taloni jokaiseen huoneeseen.  Kolme vuotta sitten laitoin elämäni musiikkikokoelman digitaaliseen muotoon iTunesiin yli 5000 kappaleen verran, ja minulla on ehkä laajin musiikkivalikoima kuin kenelläkään muulla tuntemallani henkilöllä: Jazzia, hiphopia, R&amp;B:tä, trip hopia, elektroniikkaa, teknoa, countrya, äänikirjoja, Tony Robbinsia, metallia, rockia, dubia, arvoituksellista kamaa, loungea, new-aje, maailmanmusiikkia, karibialaista, latinomusiikkia ja niin edelleen.  Kun siis sanon, että olen testannut näitä kaiuttimia monenlaisella musiikilla, voit luottaa sanaani.&lt;br /&gt;&lt;br /&gt;My demographic: com ) ja hiphop-tanssija-koreografi, 30-vuotias, Etelä-Kaliforniassa asuva hiphop-tanssija-koreografi.  Luova, erittäin kiinnostunut aistien miellyttämisestä.&lt;br /&gt;&lt;br /&gt;Vartuttuani stereojärjestelmien kanssa, jotka palvelivat enemmän bassoa kuin selkeyttä, alkuperäisenä tavoitteenani oli löytää, mikä olisi selkein, paras, tilaa täyttävä rikas ääni, jonka voisin saada talon jokaiseen huoneeseen ja joka olisi silti uskomattoman esteettisesti miellyttävä ja huomaamaton parhaaseen hintaan.  Halusin nostaa äänenvoimakkuutta ja hämmästyä siitä, mitä kuulin ilman vääristymiä, ja halusin olla innostunut myös pienimmillä äänenvoimakkuuksilla. Halusin tuntea olevani paikalla ja kokea musiikkielämyksen joka kerta, kun laitan jotain päälle.  Parhaan hinnan osuus meni melko nopeasti ovesta ulos.&lt;br /&gt;&lt;br /&gt;Selvitän siis, mitä tein:  Apple myy Airport Express -nimistä laitetta, joka muiden asioiden, kuten langattoman reitittimen, ohella mahdollistaa myös iTunes-musiikin suoratoiston siihen langattomasti.  Sinun tarvitsee vain kytkeä stereo-minipistoke toiseen päähän ja äänilähde toiseen päähän.  Anna sille nimi, kuten olohuone, ja se näkyy iTunesissa. näitä laitteita voi olla useita eri puolilla taloa.  Aiemmin olen aina kytkenyt siihen isoja stereoita tai hyllyjärjestelmiä äänen saamiseksi, mutta nyt pienten tietokonekaiuttimien ja iPod doc -järjestelmien aikakaudella olen tajunnut, että siihen voi kytkeä mitä tahansa, ja se on vienyt kokemuksen aivan uudelle tasolle.  Talossa on nyt 4 Airport Expressiä eri huoneissa sekä Apple TV, jossa on myös tämä Airtunes-ominaisuus olohuoneessa, makuuhuoneessa, toisessa makuuhuoneessa, keittiössä ja eteisessä... kyllä, eteisessä. &lt;br /&gt;&lt;br /&gt;Vietettyäni tunteja Apple Storessa ja Best Buyissa kuunneltuani erilaisia äänitelakoita ja kaiuttimia iPhonen ja musiikkikokoelmani kanssa, päätin vain ostaa ja käyttää jokaista yksikköä, joka kiinnosti minua, ja päätin, että ne, jotka eivät antaneet minulle kaikkea, mitä etsin, palauttaisin. (Valmistajat varmaan rakastavat minua.) Koska mitä kaiuttimesta tai äänentoistojärjestelmästä voi oikeasti sanoa 30 000 jalan varastossa, jossa on ääntä ja ihmisiä ympärilläsi?  Pilailetko sinä? Ei mitään. Sinun on todella asennettava nämä järjestelmät omaan ympäristöösi.&lt;br /&gt;&lt;br /&gt;On myös tärkeää, että testaat ostoksesi eri paikoissa ja asennoissa kaikkialla talossasi. Et usko, millainen ero äänessä on, jos sinulla on vaikkapa SounDock kylpyhuoneessasi verrattuna makuuhuoneeseen.  Siirrä subwooferia ympäriinsä, säädä sen bassoa, siirrä kaiuttimia, ole luova. yllätät itsesi.&lt;br /&gt;&lt;br /&gt;Loppuun vielä sana Bosesta.  Kaikista äänentoistofirmoista, joiden arvosteluja luen, ja luen noin 400:aa ennen ostopäätöstä, en ole koskaan nähnyt näin vastakkaista fanikuntaa.  On ihmisiä, jotka inhoavat kaikkea Bosea ja ihmisiä, jotka ostaisivat sen kuuntelematta mitään muuta. Tiedoksi, etten ole kumpikaan näistä ihmisistä.  Olen omistanut Bosen tuotteita aiemmin ja nauttinut niistä, kuten olen nauttinut muidenkin yritysten tuotteista, mutta en ollut puolueellinen niitä kohtaan tai niitä vastaan ennen ostoa.&lt;br /&gt;&lt;br /&gt;Systeemit:&lt;br /&gt;&lt;br /&gt;Klipsch Prop-Media 2.1 -kaiuttimet olivat minun ostokseni. Minua viehätti se, mitä tiesin tuotemerkistä, subwooferin ohjaus varsinaisessa satelliittikaiuttimessa ja 150 dollarin hinta.  Sain ne kotiin ja esteettisesti en vain koskaan ollut todella houkutteleva kaiutin.  Asunnossani on hyvin aasialainen ja moderni tunnelma, ja nämä kaiuttimet vain erottuvat väärällä tavalla, minne tahansa sijoitin ne.  Mutta me puhumme äänestä, joten katsoin sen ohi. Siinä on melko suuri subwoofer, ja satelliitit olivat tarpeeksi pieniä mahtuakseen minne tahansa. Klipsch tekee hienoa työtä sarvi-tweeteriensä kanssa, ja se todella antaa korkeiden äänien kohota.  Kokeilin niitä kotitoimistossa ja makuuhuoneessa viikon ajan ennen kuin palautin ne.  Miksi?&lt;br /&gt;Pidin siitä, että ne olivat THX-luokiteltuja, mikä tarkoittaa, että niissä ei ollut minkäänlaista sihinää ja ne olivat aivan hiljaiset, kun musiikki oli sammutettu.  Olin myös tyytyväinen enkä voinut uskoa tehoa. Näissä kaiuttimissa on niin paljon vahvistusta ja ne tulevat niin kovaa, että en usko, että täysi äänenvoimakkuus olisi edes siedettävä ihmiskorvalle. Mutta se oli se juttu. Ne näyttivät vääristyvän suuremmilla äänenvoimakkuuksilla, joista minulla on tapana nauttia, eivätkä ne näyttäneet täyttävän huonetta pienillä äänenvoimakkuuksilla. Subwooferia suositellaan säädettäväksi kello 8:aan (hyvin matalalle) ja jos sen säätää yhtään korkeammalle, basso on aika ylivoimainen.  Klipschin kaiuttimista tuleva ääni ei ollut huono tai huono ääni, se oli loistava, se oli naurettavan voimakas, mutta se ei vain ollut paras kuulemani musiikin ääni. Ne menivät lopulta takaisin kauppaan, ja annan niille 4 tähden arvosanan, mutta olisin avoin kokeilemaan niitä uudelleen eri ympäristössä.  Luulen, että pidin niitä myös liian hankalina. &lt;br /&gt;&lt;br /&gt;Heidän ansiokseen RoomGroove wireless 300 dollarilla on heidän uusin versionsa siitä, mitä minä teen airport expressillä, jossa voit yhdistää useita room grooveja ja ne lähettävät ääntä langattomasti toisiinsa. Pisteet heille siitä, että vihdoin saivat jotain tällaista markkinoille.&lt;br /&gt;&lt;br /&gt;Logitech Z-2300 THX: WOW.  Olin aluksi hieman puolueellinen, koska ajattelin, että Logitech? Oikeasti? Ihmiset, jotka loistavat langattomien hiirien ja näppäimistöjen valmistuksessa? Miten he voivat verrata näitä muita suuria äänifirmoja? Mitä he voivat mahdollisesti tuoda pöytään?  Viisi tähteä, ei epäilystäkään. Tässä minulla ei ollut muuta perustetta kuin 150 dollarin hinta. Toin ne kotiin ja purin ne. Okei, tämän kaiutinsarjan subwoofer ei ole heikkohermoisille. Se on aivan valtava ja sopii hyvin suurempaan toimistoon tai suurempaan huoneeseen.  Siinä on kaksi riittävän houkuttelevaa (ilman säleikköjä) alumiinikaiutinta ja samanlainen langallinen kaukosäädin kuin Bosessa, mutta tässä on subwooferin ohjaus (onneksi) ja kuulokeliitäntä. (ei ulkoista aux-minipistoketta)&lt;br /&gt;&lt;br /&gt;Missä aloittaa. Tämä järjestelmä on aloittanut ja on tänäkin päivänä toimistossani.  Matalilla äänenvoimakkuuksilla se on täyteläinen, syvä, selkeä, eikä missään suhteessa ylivoimainen. Musiikki kohoaa riippumatta siitä, mitä kuuntelet.  Näiden kaiuttimien edessä on ehdoton ilo istua, ja minun pitäisi alkaa jättää ne soittamaan jonkinlaista musiikkia useammin, koska se todella todella kuulostaa valtavan hyvältä.  Ja se on vasta alkua.&lt;br /&gt;&lt;br /&gt;Kun henkilökunta lähtee kotiin ja voin käynnistää nämä kovemmalle, rakennuksen jokainen seinä tärisee.  Muut kylpyhuoneet kuulostavat siltä, kuin siellä olisi maanjäristys ja meidän pitäisi evakuoida rakennus. Tiedän, että tämä kuulostaa siltä, että olen suuri bassoihminen, mutta tämä on pienin toiveistani. Selkeys, aivan kuten companion 5:n, vain muuttuu rikkaammaksi ja rikkaammaksi, kun käännät äänenvoimakkuutta ylöspäin. Artistin lauluäänet huutavat sinua ja tämä järjestelmä on äänekkäin kaikista kuulemistani. Mielenkiintoista kyllä, se on myös siedettävin suurella äänenvoimakkuudella, mitä olen kuullut. &lt;br /&gt;&lt;br /&gt;Pidän siitä, että siinä on RCA-liittimet kaiutinkaapeleille, joiden avulla voit helposti pidentää niitä, jos haluat ne kauemmaksi kuin muutaman tuuman päähän toisistaan tai haluat sijoittaa subwooferin kauemmaksi kuin suoraan jalkojesi juureen.  Rakastan näiden kaiuttimien tehoa ja selkeyttä, rakastan sitä, että kaukosäätimessä on basso moduulissa eikä sitä tarvitse säätää subwooferin takana.  Viisi kultaista tähteä myönnetään helposti. Go Logitech.&lt;br /&gt;&lt;br /&gt;Altec Lansing T-612 ja Bose SounDock Portable:&lt;br /&gt;Testattuani Harmon Kardon Sound Stickiä, JBL On Stagea, Klipsch iGroovea, Zeppelin monsteria, iHomea, logitech pure fiä ja monia muita, nämä kaksi päätin tuoda kotiin.&lt;br /&gt;&lt;br /&gt;Tekniikka on hienoa. Synnyttää uusia ideoita, jotka luovat uusia tapoja kuunnella musiikkia, kuten iPodit ja iTunes, ja se stimuloi ajattelua uudelle tasolle, ja luomme laitteita, jotka on tehty juuri näitä asioita varten, kuten monenlaisia telakointiasemia, joita emme tarvinneet aiemmin, ja sitten synnyttää taas uusia ideoita ja sanomme, että eikö olisi hienoa, jos musiikkikokoelmamme olisi puhelimessamme ja poistaisi laitteet, ja se syntyy, ja yksi yritys voittaa kaikki muut, ja pian se luo uuden ongelman: Se synnyttää ensimmäisen uuden tuotesarjan: iPhonen turvallisen Altec T-612:n.  Ensimmäinen telakointiasema, johon kännyköiden äänihäiriöt eivät vaikuta.&lt;br /&gt;&lt;br /&gt;Se toimi hyvin. Annan sille 5 tähteä innovaatiosta, äänestä, laitteen omista basso- ja diskanttisäätimistä, joita voi ohjata kaukosäätimellä, koosta ja melko ainutlaatuisesta ulkonäöstä. (Joka ei henkilökohtaisesti minua viehätä) Tämä ostos kesti 24 tuntia ennen kuin se palautettiin. Sitä oli tarkoitus käyttää eteiskaiuttimena, joten iPod Dockille ei luultavasti olisi paljon käyttöä.  Se maksaa 200 dollaria, mikä vaikuttaa kohtuulliselta.  Loppujen lopuksi sillä ei kuitenkaan ollut samaa täyteläisyyttä ja rikkautta tai avaruutta kuin Bosella, ja basso säröili useissa kappaleissa.  Tämä sopii täydellisesti teini-ikäiselle tai opiskelijalle tai jollekin, joka vain kuuntelee musiikkia siellä täällä ja täällä kohtuullisilla äänenvoimakkuuksilla keittiössä tai ympäri taloa.&lt;br /&gt;&lt;br /&gt;Bose SounDock Portable.  NELJÄSATAA DOLLARIA, eikä myynti- tai erikoishinnoittelua. Varmasti sinulla täytyy olla ainutlaatuinen näkökulma rahaan, jotta ostaisit tällaisen itsellesi.  Yksi asuu nyt makuuhuoneessani ja toinen eteisessä, joten varmasti jaan omani.  Onko markkinoilla vaihtoehtoja, joihin olet tyytyväinen? Ehdottomasti.  400 dollaria on paljon rahaa tällaiseen laitteeseen. Vai onko?  Myyn 10 000 dollarin päiväkirjaa Epican verkkosivustolla, olen nähnyt 12 000 dollarin kyniä, 400 000 dollarin autoja, 200 dollaria revittyihin farkkuihin (ja se on vain tavallinen merkki), 12 dollaria elokuvan katsomiseen, 50 dollaria bensatankkiin, 4000 dollaria huippuluokan pesukoneeseen ja kuivausrumpuun ... katsokaa maailmaa, jossa elämme.  Et todellakaan maksa dollareina itse tuotteesta, metallista, puuvillasta tai komponenteista, etkä IKINÄ, vaan siitä arvosta, jonka se tuo sinulle. Ominaisuuksista, ylellisyydestä ja eduista, joita se tuo.  Tunne. Ja sillä on aina hintansa.&lt;br /&gt;&lt;br /&gt;Miten monta kertaa oletkaan etsinyt jostakin tuotteesta parhaan tarjouksen, ostanut sen ja myöhemmin toivonut, että olisit ostanut paremman version tai saanut lisävarusteena saatavia erikoisominaisuuksia tai toivonut, että olisit vain tuhlaillut jälkikäteen. Kuinka monta kertaa et ole voinut tehdä niin kuin autoa ostaessasi? Olen vain tottunut kahteen asiaan. Yksi: onnellisuus tulee ajatuksista ja kyvystä pitää mieli ja keskittyä itseä miellyttäviin asioihin, ei ostettavista esineistä, ja kaksi: jos kontrasti on synnyttänyt minussa halun haluta jotakin, ja ajattelen sen hankkimisessa, että olen sen omistamisesta iloisempi kuin halvemman version omistamisesta, ostan sen, joka tuottaa minulle eniten mielihyvää ja antaa minulle henkilökohtaisesti parhaan tunteen.&lt;br /&gt;&lt;br /&gt;Tarve, tarkoitus, muotoilu, koko ja toiminnallisuus yhdistyivät kaikki SounDockin kanssa, ja niinpä käytin 200 dollaria enemmän sen jälkeen, kun palautin Lansingin, johonkin, jota pidettäisiin eteisessä, joka osoittaa kylpyhuoneeseen.  Se oli kuitenkin huomaamattomampi, siinä oli pyörivä iPod-telakka, jonka pystyin piilottamaan näkyvistä, kun en käyttänyt sitä, kaukosäädin, jonka avulla pystyin muuttamaan soittolistoja (mitä useimmat kaukosäätimet eivät tee), ulkoasu oli paljon houkuttelevampi ja virtaviivaisempi, ja ääni oli vain rikkaampi ja täyteläisempi.&lt;br /&gt;&lt;br /&gt;Ja vaikka minua sattuu suunnattomasti tietää, että otin Klipschin kaksisataa sydäntä sykkivää wattia pois makuuhuoneestani, Bose Companion 3:n hämmästyttävän kirkkaan, tilavan ja dynaamisen äänen pois makuuhuoneestani ja nyt olen korvannut ne toisella kannettavalla SounDockilla, se luo varmasti taikaa makuuhuoneessa.  Kahden lampun lisäksi se on huoneen AINOA muu johto. Se on pieni, ja se toimii myös herätyskellonani. RAKASTAN sitä, että voin herätä mihin tahansa kappaleeseen tai soittolistaan maailmassa. iPodin avulla (olen erittäin pahoillani Applen päätöksestä, ettei iPodin herätyskellossa ole torkkupainiketta, kun se on iPhonessa, mutta iPhonessa voit herätä vain soittoääniin! Typerää) Rakastan sitä, miten se täyttää huoneen ja miten jos et ole huoneessa, kuulet sen äänekkäästi ja selvästi, etkä aavistaisi, että jotain niin pientä tuottaa kaiken tuon äänen.&lt;br /&gt;&lt;br /&gt;Olen oppinut todella arvostamaan Bosea. He luovat parhaan mahdollisen äänentoiston, jonka he voivat suunnitella, kaatamalla 100 prosenttia voitoistaan takaisin tutkimukseen ja toimittamalla parhaan mahdollisen tuotteen, jonka julkaiseminen kestää yleensä vuosia. Heidän mielestään heidän äänensä kuulostaa parhaimmalta tasaisena, ilman säätöjä. Sitä varten on EQ iPodissa, iTunesissa tai missä tahansa käyttämässäsi lähteessä. He ymmärtävät, ettei kaikkia diskantteja ja bassoja tarvitse säätää, jos ääni on alun alkaen aivan mahtava.  Kyse on vain siitä tunteesta, jonka saat kuunnellessasi sitä.  SounDock ei kuulosta yhtä hyvältä kuin Companion 3:n tai minkä tahansa muun subwooferilla varustetun laitteen kaltainen järjestelmä, mutta on otettava huomioon sen tarkoitus ja koko.&lt;br /&gt;&lt;br /&gt;SounDock saa viisi tähteä siitä, että se kuuntelee asiakkaiden toiveita ja tekee menestyksekkäästä SounDock-kannettavasta entistäkin paremman lisäämällä siihen aux in -portin, jotta voin kuunnella musiikkia langattomasti, loistavan kaukosäätimen, jossa on paljon toimintoja, huomaamattomat kosketusäänenvoimakkuuspainikkeet, piilossa olevan telakan pyörivän luukun, joka saa sen näyttämään vielä siistimmältä kuin mitä se jo onkaan, loistavan huoneen täyteisen äänentoiston, akun, joka kestää, ohuemman muotoilun, muuntajan ympärille kietoutuvalla verkkojohdolla ja yleisäänellä äänentoistolla, joka saa olon tuntumaan erittäin hyvältä kuunnellessa sitä.  Kokeile sijoittaa yksi näistä laitteista keittiöön, eteiseen, kylpyhuoneeseen, komeroon tai pienempään huoneeseen ja kuuntele kolinaa ja ääntä. Hämmästyttävää.&lt;br /&gt;&lt;br /&gt;Bose Companion 3:n: Kun asensin nämä ensimmäistä kertaa toimistooni, olin täysin hämmästynyt näistä kaiuttimista tulevan äänen laadusta ja määrästä.  Ne ovat upeat, diskreetit ja sopivat isoon ääneen.  Olin vaikuttunut siitä, että voisin kääntää ne täyteen äänenvoimakkuuteen, minkä tahansa musiikin kanssa, eikä täällä olisi minkäänlaista vääristymää. Tämä yksi tosiasia on niin harvinainen, että se teki niistä voittajan minulle juuri siinä vaiheessa.  Kun kuuntelin Diana Krallia, minusta tuntui kuin hänen huulensa olisivat olleet senttien päässä korvastani, kun hän lauloi vain minulle.  Nämä kaiuttimet todella laulavat.&lt;br /&gt;Jostain syystä, kun yritin katsella elokuvia niillä, äänenvoimakkuus laski merkittävästi ja niinpä jopa täydellä teholla ääni ei ollut kovin kova. Ajan myötä nämä kaiuttimet ovat siirtyneet toimistosta makuuhuoneeseen ja lopulta palautettiin kauppaan, mutta ei siksi, että olisin ollut tyytymätön. Säilytin näitä 3 viikkoa kaapissani, koska en halunnut palauttaa niitä, vaan halusin löytää niille käyttöä tai paikan, jossa niistä voisi nauttia.  Ne menivät takaisin, koska en halunnut 5 johtoa makuuhuoneeseeni ja subwooferia sänkyni jalkopäähän. &lt;br /&gt;&lt;br /&gt;Tykkään companion 5:stä, pidän kiekon äänenvoimakkuuden säätimestä (olisi kiva, jos se olisi langaton, eikö? Varsinkin jos kaikki muu työpöydälläsi on).  Se on erittäin herkkä ja tuntuu hyvältä kosketeltaessa. Yksi hellä kosketus ja ääni mykistyy, toinen kosketus ja se palaa päälle.  On myös mukavaa, että subwooferin takaosassa olevista yksiköistä tulevaa bassoa voi lisätä tai vähentää käytännössä 360 astetta.  Olen tyytyväinen myös RCA-liittimiin, joita käytetään kunkin kaiuttimen liittämiseen. Aluksi olin lannistunut ja ihmettelin, miksi he tekivät sen, mutta kun tajusin, kuinka VAIVATON (yksi suosikkisanoistani) kaiutinkaapelin pidentäminen oli, eli kytke vain toinen videokaapeli, olin innostunut.  Viisi tähteä Companion 3:lle&lt;br /&gt;&lt;br /&gt;Bose Companion 5:lle: On hassua, että kun ei tiedä mitä kaipaa, sitä ei kaipaa.  Kerron ihmisille, että kun ostat tämän 185 dollarin lehden ja et ole nähnyt 265 dollarin versiota, luulet olevasi taivaassa. Se on täydellisyyttä.  Sitten näet huippumallin, etkä voi kuvitellakaan, että se voisi olla yhtään parempi. Companion 5:t ovat lähes kolminkertaisen kokoiset Companion 3:een verrattuna (silti edelleen melko pienet ja houkuttelevat), näyttävät aivan upealta iMacini vieressä, niissä on sama kiekko, jossa on mykistys, kuulokkeet, äänenvoimakkuus ylös ja alas ja aux-tulo aivan kuten Companion 3:ssa (joka soittaa jotain yhtä aikaa kuin mitä tietokoneellasi on menossa). &lt;br /&gt;&lt;br /&gt;MUTTA näissä kaiuttimissa on kaksi merkittävää eroa verrattuna mihinkään muuhun kuulemaani kaiuttimiin, koskaan. Yksi on se, että se kytkeytyy USB-porttiin, ei stereo mini plug in -porttiin, joka vaatii 2 minuutin konfiguroinnin, ja kaksi, näistä kaiuttimista tuleva ääni on herkullisin, hienoin, täyteläisin, levein, tilavin, rikkain, yksityiskohtaisin ääni, jonka olen IKINÄ kuullut tulevan tämän luokan kaiuttimista.  Kaikki, joiden kanssa olen jakanut ne, jättävät leukansa lattialle. Kun nostan äänenvoimakkuutta, me vain tuijotamme tietokonetta ja sanomme WOW.  Se vain imee sinut sisäänsä. Siinä missä ennen en nauttinut tietokoneen ääressä viettämästä aikaa kovin pitkään, voin kirjaimellisesti viettää tunteja tämän kaiuttimen ääressä tai huoneessa, jossa Companion 5:t soivat. Ääni on niin uskomaton.  Kaapelit ovat tätä kirjoitettaessa patentoituja, eikä niitä voi pidentää, mutta `surround-efektin' vuoksi niitä ei kuitenkaan suositella pidentämään. &lt;br /&gt;&lt;br /&gt; Nautin tuskin kuultavasta äänenvoimakkuudesta aamuisin, mutta illalla rakastan nostaa äänenvoimakkuutta ja kaiuttimet kestävät sen niin kovalla äänenvoimakkuudella, että sitä jaksaa vain lyhyen aikaa. Aivan kuin jokaisella äänenvoimakkuuden nostamisella kokisit äänen uuden ulottuvuuden.  Bose Companion 5:t saavat tähän tarkoitukseen 5 tähteä, 10 jos voisin, ulkonäön, koon ja äänen puolesta, joka on vertaansa vailla.&lt;br /&gt;&lt;br /&gt;Loppujen lopuksi, älä anna Bosen mainonnan johtaa harhaan. Näitä kaiuttimia markkinoidaan ihmisille, jotka haluavat katsoa elokuvia tietokoneen ääressä, mikä on viimeinen asia, jota haluan tehdä vietettyäni koko päivän tietokoneen ääressä.  Olen kokeillut sitä, ja kyllä, se on hieno kokemus, mutta jos et koskaan katso videoleikkeitä näillä kaiuttimilla, ne ovat silti paras sijoitus, jonka teet musiikin ja kaiken muun niistä tulevan äänen vuoksi.  Bose-asiantuntijat kertovat myös, että näiden kaiuttimien etäisyys toisistaan ei saisi olla yli 24 tuumaa, koska ne on suunniteltu erityisesti siihen, että voit istua niiden edessä. Kun kuulin tämän, ajattelin myös, että äänenlaatu heikkenisi, jos astuisin kauemmas, tai ehkä se ei täyttäisi huonetta haluamallani tavalla.  Näin ei kuitenkaan käynyt. Pistematkan päässä tai huoneen toisella puolella, en voi sanoa tarpeeksi tästä virtuaalisesta surround-äänikaiuttimesta.&lt;br /&gt;&lt;br /&gt;Toivottavasti tämä antaa sinulle hieman enemmän tietoa siitä, mitä nämä kaiuttimet voivat tehdä sinulle, miten niitä voi käyttää, mitä erityisesti etsin ja mikä todellinen kokemus oli.  Jos selvisit näin pitkälle, olet sotilas.  Toivottavasti löysit katsauksen hyödylliseksi, ja jos halusit ottaa minuun yhteyttä kysymyksillä, joita me todella myymme Amazonin sivustolla.  Tee vain haku Epica journal ja voit kirjoittaa. Kiitos! - Kirjoitettu yli kolme tuntia Los Angelesin lähellä Bose Companion 5:n seurassa. ced SounDockin kanssa, joten käytin 200 dollaria enemmän sen jälkeen, kun palautin Lansingin jotain, jota pidettäisiin käytävällä, joka osoitti kylpyhuoneeseen.  Mutta se oli huomaamattomampi, siinä oli pyörivä iPod-telakka, jonka pystyin piilottamaan näkyvistä, kun en käyttänyt sitä, kaukosäädin, jonka avulla pystyin muuttamaan soittolistojani (mitä useimmat kaukosäätimet eivät tee), ulkoasu oli paljon houkuttelevampi ja virtaviivaisempi, ja ääni oli vain rikkaampi ja täyteläisempi.      Ja vaikka minua särkee suunnattomasti tieto siitä, että otin Klipschin kaksisataa sydäntä hakkaavaa wattia pois makuuhuoneestani, Bose Companion 3:n hämmästyttävän, selkeän, tilavan ja dynaamisen äänen pois makuuhuoneestani ja korvasin ne nyt toisella kannettavalla, kannettavalla SounDockilla, se luo varmasti taikaa makuuhuoneessa.  Kahden lampun lisäksi se on huoneen AINOA muu johto. Se on pieni, ja se toimii myös herätyskellonani. RAKASTAN sitä, että voin herätä mihin tahansa kappaleeseen tai soittolistaan maailmassa. iPodin avulla (olen erittäin pahoillani Applen päätöksestä, ettei iPodin herätyskellossa ole torkkupainiketta, kun se on iPhonessa, mutta iPhonessa voit herätä vain soittoääniin! Typerää) Rakastan sitä, miten se täyttää huoneen ja miten jos et ole huoneessa, kuulet sen kovaa ja selvästi, etkä aavistaisi, että jotain niin pientä tuottaa kaiken tuon äänen.      Olen todella oppinut arvostamaan Bosea. He luovat parhaan mahdollisen äänentoiston, jonka he pystyvät suunnittelemaan, ja käyttävät 100 prosenttia voitoistaan tutkimukseen ja tuottavat parhaan mahdollisen tuotteen, jonka julkaiseminen kestää yleensä vuosia. Heidän mielestään heidän äänensä kuulostaa parhaimmalta tasaisella äänellä ilman säätöjä. Sitä varten on EQ iPodissa, iTunesissa tai missä tahansa käyttämässäsi lähteessä. He ymmärtävät, ettei kaikkia diskantteja ja bassoja tarvitse säätää, jos ääni on alun alkaen aivan mahtava.  Kyse on vain siitä tunteesta, jonka saat kuunnellessasi sitä.  SounDock ei kuulosta yhtä hyvältä kuin Companion 3:n tai minkä tahansa muun subwooferilla varustetun laitteen kaltainen järjestelmä, mutta on otettava huomioon sen tarkoitus ja koko.    SounDock saa viisi tähteä siitä, että se on kuunnellut asiakkaiden toiveita ja tehnyt menestyksekkäästä kannettavasta SounDockista entistäkin paremman lisäämällä siihen aux in -portin, jotta voin kuunnella musiikkia langattomasti, upean kaukosäätimen, jossa on paljon toimintoja, huomaamattomat kosketusäänenvoimakkuuspainikkeet, piilossa olevan telakan pyörivän oven, joka saa sen näyttämään vielä siistimmältä kuin mitä se jo onkaan, upean huoneen täyttävän äänen, akun, joka kestää, ohuemman muotoilun, muuntajan ympärille kietoutuvalla verkkojohdolla ja yleisäänellä äänentoistolla, joka saa olon tuntumaan erittäin hyvältä kuunnellessa sitä.  Kokeile sijoittaa yksi näistä laitteista keittiöön, eteiseen, kylpyhuoneeseen, komeroon tai pienempään huoneeseen ja kuuntele kolinaa ja ääntä. Hämmästyttävää.      Bose Companion 3:n: Kun asensin nämä ensimmäistä kertaa toimistooni, olin täysin hämmästynyt näistä kaiuttimista tulevan äänen laadusta ja määrästä.  Ne ovat upeat, hienovaraiset ja sopivat ison äänen vaatimuksiin.  Minuun teki vaikutuksen se, että pystyin kääntämään ne täydelle äänenvoimakkuudelle minkä tahansa musiikin kanssa, eikä niissä ollut minkäänlaista säröä. Tämä yksi tosiasia on niin harvinainen, että se teki niistä minulle voittajan juuri siinä vaiheessa.  Kun kuuntelin Diana Krallia, minusta tuntui kuin hänen huulensa olisivat olleet senttien päässä korvastani, kun hän lauloi vain minulle.   Nämä kaiuttimet todella laulavat.    Jostain syystä, kun yritin katsella elokuvia niillä, äänenvoimakkuus laski merkittävästi, joten jopa täydellä teholla ääni ei ollut kovin kova. Ajan myötä nämä kaiuttimet ovat siirtyneet toimistosta makuuhuoneeseen ja lopulta palautettu myymälään, mutta ei siksi, että olisin ollut tyytymätön. Säilytin näitä 3 viikkoa kaapissani, koska en halunnut palauttaa niitä, vaan halusin löytää niille käyttöä tai paikan, jossa niistä voisi nauttia.  Ne menivät takaisin, koska en halunnut 5 johtoa makuuhuoneeseeni ja subwooferia sänkyni jalkopäähän.      Kuten companion 5:ssä, pidän kiekon äänenvoimakkuuden säädöstä (olisi kiva, jos se olisi langaton, eikö? Varsinkin jos kaikki muu pöydälläsi on).  Se on erittäin herkkä ja tuntuu hyvältä koskettaa. Yksi hellä kosketus ja ääni mykistyy, toinen ja se palaa päälle.On myös mukavaa, että näistä subwooferin takana olevista yksiköistä tulevaa bassoa voi lisätä tai vähentää käytännössä 360 astetta.    Olen tyytyväinen myös RCA-liittimiin, joita käytetään kunkin kaiuttimen liittämiseen. Aluksi olin lannistunut ja ihmettelin, miksi he tekivät sen, mutta kun tajusin, kuinka VAIVATON (yksi suosikkisanoistani) kaiutinkaapelin pidentäminen oli, eli kytke vain toinen videokaapeli, olin innostunut.  Viisi tähteä Companion 3s Bose Companion 5:lle: On hassua, että kun ei tiedä, mitä kaipaa, sitä ei kaipaa.  Kerron ihmisille, että minun liiketoimintaani, että kun ostat tämän 185 dollarin lehden ja et ole nähnyt 265 dollarin versiota, luulet, että olet taivaassa. Se on täydellisyyttä.  Sitten näet huippumallin, etkä voi kuvitellakaan, että se voisi olla yhtään parempi. Companion 5:t ovat lähes kolminkertaisen kokoisia Companion 3:een verrattuna (silti edelleen melko pieniä ja houkuttelevia), näyttävät aivan upeilta iMacini vieressä, niissä on sama kiekko, jossa on mykistys, kuulokkeet, äänenvoimakkuus ylös ja alas ja aux-tulo aivan kuten Companion 3:ssa (joka toistaa jotain yhtä aikaa kuin mitä tietokoneellasi on käynnissä).    MUTTA näissä kaiuttimissa on kaksi suurta eroa verrattuna mihinkään muuhun, mitä olen koskaan kuullut. Yksi on se, että se kytkeytyy USB-porttiin, ei stereo mini plug in -porttiin, joka vaatii 2 minuutin konfiguroinnin, ja kaksi, näistä kaiuttimista tuleva ääni on herkullisin, hienoin, täyteläisin, levein, tilavin, rikkain, yksityiskohtaisin ääni, jonka olen koskaan kuullut tulevan tämän luokan kaiuttimista.  Kaikki, joiden kanssa olen jakanut ne, jättävät leukansa lattialle. Kun nostan äänenvoimakkuutta, me vain tuijotamme tietokonetta ja sanomme WOW.  Se vain imee sinut sisäänsä. Siinä missä ennen en nauttinut tietokoneen ääressä viettämästä aikaa kovin pitkään, voin kirjaimellisesti viettää tunteja tämän kaiuttimen ääressä tai huoneessa, jossa Companion 5:t soivat. Ääni on niin uskomaton.  Kaapelit ovat tätä kirjoitettaessa patentoituja, eikä niitä voi pidentää, mutta `surround-efektin' vuoksi niitä ei kuitenkaan suositella pidentämään.      Nautin aamulla tuskin kuultavista äänenvoimakkuustasoista, mutta illalla rakastan nostaa ääntä ja kaiuttimet kestävät sen niin kovalla äänenvoimakkuudella, että sitä kestää vain lyhyen aikaa. Aivan kuin jokaisella äänenvoimakkuuden nostamisella kokisit äänen uuden ulottuvuuden.  Bose Companion 5:n kaiuttimet saavat tähän tarkoitukseen 5 tähteä, 10, jos voisin, ulkonäön, koon ja ainutlaatuisen äänen vuoksi.      Lopuksi, älä anna Bosen mainonnan johtaa harhaan. Näitä kaiuttimia markkinoidaan ihmisille, jotka haluavat katsoa elokuvia tietokoneen ääressä, ja kun olen viettänyt koko päivän tietokoneen ääressä, se on viimeinen asia, jota haluan tehdä.   Olen kokeillut sitä, ja kyllä, se on hieno kokemus, mutta jos et koskaan katso videoleikkeitä näillä kaiuttimilla, ne ovat silti paras sijoitus, jonka teet musiikin ja kaiken muun niistä tulevan äänen vuoksi.  Bose-asiantuntijat kertovat myös, että näiden kaiuttimien etäisyys toisistaan ei saisi olla yli 24 tuumaa, koska ne on suunniteltu erityisesti siihen, että voit istua niiden edessä. Kun kuulin tämän, ajattelin myös, että äänenlaatu heikkenisi, jos astuisin kauemmas, tai ehkä se ei täyttäisi huonetta haluamallani tavalla.  Näin ei kuitenkaan käynyt. Etäisyydellä tai huoneen toisella puolella, en voi sanoa tarpeeksi tästä virtuaalisesta surround-äänikaiuttimesta.      Toivottavasti tämä antaa sinulle hieman enemmän tietoa siitä, mitä nämä kaiuttimet voivat tehdä sinulle, miten niitä voidaan käyttää, mitä erityisesti etsin ja millainen todellinen kokemus oli.  Jos selvisit näin pitkälle, olet sotilas.  Toivottavasti löysit katsauksen hyödylliseksi, ja jos halusit ottaa minuun yhteyttä kysymyksillä, joita me todella myymme Amazonin sivustolla.  Tee vain haku Epica journal ja voit kirjoittaa. Kiitos! - Kirjoitettu yli kolme tuntia Los Angelesin lähellä Bose Companion 5:n seurassa.</w:t>
      </w:r>
    </w:p>
    <w:p>
      <w:r>
        <w:rPr>
          <w:b/>
        </w:rPr>
        <w:t xml:space="preserve">Tulos</w:t>
      </w:r>
    </w:p>
    <w:p>
      <w:r>
        <w:t xml:space="preserve">Paras omistamani kaiutinjärjestelmä</w:t>
      </w:r>
    </w:p>
    <w:p>
      <w:r>
        <w:rPr>
          <w:b/>
        </w:rPr>
        <w:t xml:space="preserve">Esimerkki 0.1169</w:t>
      </w:r>
    </w:p>
    <w:p>
      <w:r>
        <w:t xml:space="preserve">Ostin tämän korvatakseni 2 GB:n CF-korttini. Nyt voin ottaa kaksi kertaa enemmän kuvia ilman, että minun tarvitsee vaihtaa CF-korttia ja vaarantaa tappi. Rakastan sitä täysin.</w:t>
      </w:r>
    </w:p>
    <w:p>
      <w:r>
        <w:rPr>
          <w:b/>
        </w:rPr>
        <w:t xml:space="preserve">Tulos</w:t>
      </w:r>
    </w:p>
    <w:p>
      <w:r>
        <w:t xml:space="preserve">Loistava ostos!</w:t>
      </w:r>
    </w:p>
    <w:p>
      <w:r>
        <w:rPr>
          <w:b/>
        </w:rPr>
        <w:t xml:space="preserve">Esimerkki 0.1170</w:t>
      </w:r>
    </w:p>
    <w:p>
      <w:r>
        <w:t xml:space="preserve">Pojanpoikani opiskelee graafista suunnittelua. Se on hienoa</w:t>
      </w:r>
    </w:p>
    <w:p>
      <w:r>
        <w:rPr>
          <w:b/>
        </w:rPr>
        <w:t xml:space="preserve">Tulos</w:t>
      </w:r>
    </w:p>
    <w:p>
      <w:r>
        <w:t xml:space="preserve">Se on suuri</w:t>
      </w:r>
    </w:p>
    <w:p>
      <w:r>
        <w:rPr>
          <w:b/>
        </w:rPr>
        <w:t xml:space="preserve">Esimerkki 0.1171</w:t>
      </w:r>
    </w:p>
    <w:p>
      <w:r>
        <w:t xml:space="preserve">Aloitan toteamalla, että olen keskisuuren verkon Sysadmin. Sen lisäksi olen koonnut satoja tietokoneita.  Ostin ja asensin tämän kortin ongelmitta.  Laite toimi hieman yli viikon ajan ennen kuin se alkoi kaatua mustalle näytölle.  Kun kortti poistettiin ja alkuperäinen kokoonpano palautettiin, kone toimi taas ongelmitta.  Myyjä ei antanut RMA-todistusta, vaan ohjasi minut suoraan PNY:lle, ja niin alkoi sähköpostitanssi edestakaisin yleisten vianmääritystietojen kanssa, jotka eivät koskeneet korttia. Kun olin yrittänyt saada RMA-todistuksen ja saanut lisää \\"apua\\" luovutin lopulta ja heitin kortin pois. Kun olen vuosien varrella käsitellyt monia RMA-menettelyjä, olen hämmästynyt siitä, miten reagoimaton tämä myyjä on.  En tule koskaan käyttämään mitään PNY:n tuotetta kotona tai töissä.</w:t>
      </w:r>
    </w:p>
    <w:p>
      <w:r>
        <w:rPr>
          <w:b/>
        </w:rPr>
        <w:t xml:space="preserve">Tulos</w:t>
      </w:r>
    </w:p>
    <w:p>
      <w:r>
        <w:t xml:space="preserve">Älä osta mitään PNY:tä..</w:t>
      </w:r>
    </w:p>
    <w:p>
      <w:r>
        <w:rPr>
          <w:b/>
        </w:rPr>
        <w:t xml:space="preserve">Esimerkki 0.1172</w:t>
      </w:r>
    </w:p>
    <w:p>
      <w:r>
        <w:t xml:space="preserve">Ajattelin, että hintaansa nähden tämä oli paskapuhetta. Odotin pahempaa, mutta yllätyin, kun sen asentaminen kesti vain 5 minuuttia ja se toimi täydellisesti HP G60:ssä.</w:t>
      </w:r>
    </w:p>
    <w:p>
      <w:r>
        <w:rPr>
          <w:b/>
        </w:rPr>
        <w:t xml:space="preserve">Tulos</w:t>
      </w:r>
    </w:p>
    <w:p>
      <w:r>
        <w:t xml:space="preserve">Vau!</w:t>
      </w:r>
    </w:p>
    <w:p>
      <w:r>
        <w:rPr>
          <w:b/>
        </w:rPr>
        <w:t xml:space="preserve">Esimerkki 0.1173</w:t>
      </w:r>
    </w:p>
    <w:p>
      <w:r>
        <w:t xml:space="preserve">Ostin tämän näytön vuonna 2007 ja käytän sitä edelleen. Loistavat värit, ei kuolleita pikseleitä tai mitään ja kaikki on ok jalustan kanssa. Maksoi 260 dollaria ja ilmainen toimitus, enkä voisi olla tyytyväisempi! Suosittelen kaikille, koska vietän 16 tuntia tietokoneen ääressä päivittäin. Rakastan sitä! Loistava elokuville ja peleille!</w:t>
      </w:r>
    </w:p>
    <w:p>
      <w:r>
        <w:rPr>
          <w:b/>
        </w:rPr>
        <w:t xml:space="preserve">Tulos</w:t>
      </w:r>
    </w:p>
    <w:p>
      <w:r>
        <w:t xml:space="preserve">Suuri näyttö!</w:t>
      </w:r>
    </w:p>
    <w:p>
      <w:r>
        <w:rPr>
          <w:b/>
        </w:rPr>
        <w:t xml:space="preserve">Esimerkki 0.1174</w:t>
      </w:r>
    </w:p>
    <w:p>
      <w:r>
        <w:t xml:space="preserve">Loistava tuote!</w:t>
      </w:r>
    </w:p>
    <w:p>
      <w:r>
        <w:rPr>
          <w:b/>
        </w:rPr>
        <w:t xml:space="preserve">Tulos</w:t>
      </w:r>
    </w:p>
    <w:p>
      <w:r>
        <w:t xml:space="preserve">Viisi tähteä</w:t>
      </w:r>
    </w:p>
    <w:p>
      <w:r>
        <w:rPr>
          <w:b/>
        </w:rPr>
        <w:t xml:space="preserve">Esimerkki 0,1175</w:t>
      </w:r>
    </w:p>
    <w:p>
      <w:r>
        <w:t xml:space="preserve">Erinomainen tapaus hintaan nähden! Olin etsinyt koteloa ja useimmat niistä, jotka löysin, olivat 30 dollaria tai enemmän... wat liian kallista pelkälle kotelolle! Rakastan magneettia, joka vetää kannen kiinni &amp; synteettinen nahka on erittäin pehmeää &amp; taipuisaa.  Ehdottomasti suosittelen tätä koteloa hintaan nähden!</w:t>
      </w:r>
    </w:p>
    <w:p>
      <w:r>
        <w:rPr>
          <w:b/>
        </w:rPr>
        <w:t xml:space="preserve">Tulos</w:t>
      </w:r>
    </w:p>
    <w:p>
      <w:r>
        <w:t xml:space="preserve">Loistava tuote hyvään hintaan!</w:t>
      </w:r>
    </w:p>
    <w:p>
      <w:r>
        <w:rPr>
          <w:b/>
        </w:rPr>
        <w:t xml:space="preserve">Esimerkki 0.1176</w:t>
      </w:r>
    </w:p>
    <w:p>
      <w:r>
        <w:t xml:space="preserve">SanDisk tekee parhaat kortit. Tämä kortti sopii erinomaisesti digitaaliseen valokuvaukseen. Lisähinnan arvoinen. Rakenne on loistava ja kestävä.</w:t>
      </w:r>
    </w:p>
    <w:p>
      <w:r>
        <w:rPr>
          <w:b/>
        </w:rPr>
        <w:t xml:space="preserve">Tulos</w:t>
      </w:r>
    </w:p>
    <w:p>
      <w:r>
        <w:t xml:space="preserve">Paras valmistettu CF-kortti.</w:t>
      </w:r>
    </w:p>
    <w:p>
      <w:r>
        <w:rPr>
          <w:b/>
        </w:rPr>
        <w:t xml:space="preserve">Esimerkki 0.1177</w:t>
      </w:r>
    </w:p>
    <w:p>
      <w:r>
        <w:t xml:space="preserve">Rakastan tätä tuotetta. Minulla oli kaksi 1 TB:n asemaa, joten ostin tämän tuotteen, koska se oli yksi halvimmista löytämistäni. 10 minuutissa minulla oli asemat asennettu ja se oli käynnissä. Käytän tätä varmuuskopioasemana verkossa, ja siihen tarkoitukseen se toimii loistavasti.</w:t>
      </w:r>
    </w:p>
    <w:p>
      <w:r>
        <w:rPr>
          <w:b/>
        </w:rPr>
        <w:t xml:space="preserve">Tulos</w:t>
      </w:r>
    </w:p>
    <w:p>
      <w:r>
        <w:t xml:space="preserve">Suuri, yksinkertainen, itä käyttää, Hard Drive Case.</w:t>
      </w:r>
    </w:p>
    <w:p>
      <w:r>
        <w:rPr>
          <w:b/>
        </w:rPr>
        <w:t xml:space="preserve">Esimerkki 0.1178</w:t>
      </w:r>
    </w:p>
    <w:p>
      <w:r>
        <w:t xml:space="preserve">Mainostettu loistava tuote. Toimitus oli ajoissa ja laite toimii hyvin tarpeisiini.</w:t>
      </w:r>
    </w:p>
    <w:p>
      <w:r>
        <w:rPr>
          <w:b/>
        </w:rPr>
        <w:t xml:space="preserve">Tulos</w:t>
      </w:r>
    </w:p>
    <w:p>
      <w:r>
        <w:t xml:space="preserve">Viisi tähteä</w:t>
      </w:r>
    </w:p>
    <w:p>
      <w:r>
        <w:rPr>
          <w:b/>
        </w:rPr>
        <w:t xml:space="preserve">Esimerkki 0.1179</w:t>
      </w:r>
    </w:p>
    <w:p>
      <w:r>
        <w:t xml:space="preserve">Saapuivat ajoissa, täydellisessä kunnossa ja ovat juuri sitä, mitä tarvitsin. Loistava tuote minulle ja siitä on paljon hyötyä.</w:t>
      </w:r>
    </w:p>
    <w:p>
      <w:r>
        <w:rPr>
          <w:b/>
        </w:rPr>
        <w:t xml:space="preserve">Tulos</w:t>
      </w:r>
    </w:p>
    <w:p>
      <w:r>
        <w:t xml:space="preserve">Korvaukset</w:t>
      </w:r>
    </w:p>
    <w:p>
      <w:r>
        <w:rPr>
          <w:b/>
        </w:rPr>
        <w:t xml:space="preserve">Esimerkki 0.1180</w:t>
      </w:r>
    </w:p>
    <w:p>
      <w:r>
        <w:t xml:space="preserve">wirk minulle mukava.</w:t>
      </w:r>
    </w:p>
    <w:p>
      <w:r>
        <w:rPr>
          <w:b/>
        </w:rPr>
        <w:t xml:space="preserve">Tulos</w:t>
      </w:r>
    </w:p>
    <w:p>
      <w:r>
        <w:t xml:space="preserve">Viisi tähteä</w:t>
      </w:r>
    </w:p>
    <w:p>
      <w:r>
        <w:rPr>
          <w:b/>
        </w:rPr>
        <w:t xml:space="preserve">Esimerkki 0.1181</w:t>
      </w:r>
    </w:p>
    <w:p>
      <w:r>
        <w:t xml:space="preserve">Liitin on työnnettävä ulos rungosta ja odotettava hetki, kunnes lukitusmekanismi kytkeytyy.  Muuten yrität pitää liitintä ulos peukalolla samalla kun kytket laitteen sisään, mikä on hankalaa. &lt;br /&gt;&lt;br /&gt;Kiinnityslenkkejä ei ole kiinnitetty ja niitä on vaikea kiinnittää huonosti suunnitellun liitäntäkohdan ansiosta (suorat kulmat ja pieni vapaa tila).</w:t>
      </w:r>
    </w:p>
    <w:p>
      <w:r>
        <w:rPr>
          <w:b/>
        </w:rPr>
        <w:t xml:space="preserve">Tulos</w:t>
      </w:r>
    </w:p>
    <w:p>
      <w:r>
        <w:t xml:space="preserve">Hyvä hinta-laatusuhde varastointiin nähden, mutta ei hyvä fyysinen muotoilu.</w:t>
      </w:r>
    </w:p>
    <w:p>
      <w:r>
        <w:rPr>
          <w:b/>
        </w:rPr>
        <w:t xml:space="preserve">Esimerkki 0.1182</w:t>
      </w:r>
    </w:p>
    <w:p>
      <w:r>
        <w:t xml:space="preserve">rakastan nahkasidottua koteloa.</w:t>
      </w:r>
    </w:p>
    <w:p>
      <w:r>
        <w:rPr>
          <w:b/>
        </w:rPr>
        <w:t xml:space="preserve">Tulos</w:t>
      </w:r>
    </w:p>
    <w:p>
      <w:r>
        <w:t xml:space="preserve">Viisi tähteä</w:t>
      </w:r>
    </w:p>
    <w:p>
      <w:r>
        <w:rPr>
          <w:b/>
        </w:rPr>
        <w:t xml:space="preserve">Esimerkki 0.1183</w:t>
      </w:r>
    </w:p>
    <w:p>
      <w:r>
        <w:t xml:space="preserve">Tämä on hyvä tarjous.  Viking SD512MB tarjoaa henkilölle yli 200 kuvaa, riippuen kuvien resoluutiosta, edulliseen hintaan.  Käytin Canon Powershot 400 -kameraa, ja tämä kortti toimi siinä loistavasti.</w:t>
      </w:r>
    </w:p>
    <w:p>
      <w:r>
        <w:rPr>
          <w:b/>
        </w:rPr>
        <w:t xml:space="preserve">Tulos</w:t>
      </w:r>
    </w:p>
    <w:p>
      <w:r>
        <w:t xml:space="preserve">Suuri Flash-kortti edulliseen hintaan</w:t>
      </w:r>
    </w:p>
    <w:p>
      <w:r>
        <w:rPr>
          <w:b/>
        </w:rPr>
        <w:t xml:space="preserve">Esimerkki 0.1184</w:t>
      </w:r>
    </w:p>
    <w:p>
      <w:r>
        <w:t xml:space="preserve">Olen käyttänyt tätä asemaa nyt noin 5 viikkoa. Ostin sen tietokoneeni varmuuskopioita varten. Luettuani joitakin arvosteluja olin hieman epäröivä hankkia se, mutta se näytti olevan kaiken kaikkiaan paras saatavilla oleva asema.  Ensimmäinen varmuuskopiointini oli melkoinen pettymys.  29G/163K tiedostojen varmuuskopiointi kesti 24 tuntia.  Aloin jo harkita sen palauttamista. Sitten aseman hallintapaneeli ilmoitti, että asemaan oli saatavilla ajuripäivitys.    Ajuripäivityksen hankkimisen jälkeen asiat ovat olleet paljon paremmin.  Sama varmuuskopiointi kestää nyt noin tunnin, kun käytetään mukana toimitettua ohjelmistoa (Genie Backup Manager Pro). En käytä tiedostojen pakkausta, koska haluan, että voin käyttää tavallista etsintäohjelmaa tarvittavien tiedostojen hakemiseen, kun aika koittaa. Käytössäni on 100M Ethernet, ja olen nähnyt varmuuskopioinnin käyttävän yli 90 % nettokapasiteetista tiedostoja siirrettäessä. Tietokoneessa on uusi i7-prosessori, joten se on nopea.  Varmuuskopioinnin aikana on hiljaisia aikoja; oletan, että ohjelmisto päättää, mitä varmuuskopioida seuraavaksi.    Ainoa valitukseni koskee varmuuskopiointiohjelmistoa. Verrattaessa sitä vanhemman varmuuskopioaseman mukana tulleeseen ohjelmistoon on vaikeampi löytää varmuuskopioitu tiedosto, jos sitä tarvitsee. En ole kokeillut Genie Backup Managerin palautusominaisuuksia, joten tämä valitus voidaan ratkaista siellä.  Vanhemman varmuuskopioasemani ohjelmisto järjesti varmuuskopiot uusimpiin, toiseksi vanhimpiin ja niin edelleen oleviin hakemistoihin, joten tietyn tiedoston ensimmäinen, toinen ja kolmas vanhin versio oli helppo löytää.  Genie Backup Pro tekee vain kopion, joka on järjestetty varmuuskopioinnin päivämäärän mukaan. Jos siis haluan jotain, jota olen muuttanut jonkin aikaa sitten, minun on etsittävä kaikki varmuuskopiot, kunnes löydän sen.  Jonain päivänä saatan kokeilla ohjelmiston palautusominaisuuksia ja katsoa, miten ne käsittelevät tätä.  Tällä hetkellä se ei ole ensisijainen asia.</w:t>
      </w:r>
    </w:p>
    <w:p>
      <w:r>
        <w:rPr>
          <w:b/>
        </w:rPr>
        <w:t xml:space="preserve">Tulos</w:t>
      </w:r>
    </w:p>
    <w:p>
      <w:r>
        <w:t xml:space="preserve">Toimii hienosti ajuripäivityksen jälkeen</w:t>
      </w:r>
    </w:p>
    <w:p>
      <w:r>
        <w:rPr>
          <w:b/>
        </w:rPr>
        <w:t xml:space="preserve">Esimerkki 0,1185</w:t>
      </w:r>
    </w:p>
    <w:p>
      <w:r>
        <w:t xml:space="preserve">Ostin kolme tällaista kuuloketta noin 10 dollarilla kappale. Yksi oli tyttöystävälleni, yksi kotitietokoneelleni ja yksi työkannettavalleni. Neljän viikon jälkeen vain yksi pari toimii yhä. Toisen mikrofoni lakkasi toimimasta. Luulen, että mikrofonin ja kuulokkeen yhdistävä johto katkesi, kun jouduin työntämään kuulokkeen takaisin yhteen. Korvakappaleet hajosivat usein.     Toinen katkesi tietokonelaukussani, ja toinen korvakappale jäi roikkumaan. Se oli tavallaan minun vikani, mutta luulen, että tukevammin rakennetut kuulokkeet olisivat voineet kestää. Jos noudatat neuvoani, hanki kuulokkeet, joissa on kotelo.    Jos mietit asiaa, käytä 30 dollaria enemmän ja hanki hyvät langattomat kuulokkeet. Et tule kaipaamaan roikkuvaa johtoa, etkä ole sidottu tietokoneeseesi aina, kun sinun on soitettava ulos tietokoneesta. Ostin parin ASUSilta 50 dollarilla, ja olen tähän mennessä ollut innostunut. Sarjan mukana tulee myös mukava kotelo, joten minun ei tarvitse hikoilla, kun laitan ne kannettavan tietokoneen laukkuun.</w:t>
      </w:r>
    </w:p>
    <w:p>
      <w:r>
        <w:rPr>
          <w:b/>
        </w:rPr>
        <w:t xml:space="preserve">Tulos</w:t>
      </w:r>
    </w:p>
    <w:p>
      <w:r>
        <w:t xml:space="preserve">Ainakin ne olivat halpoja</w:t>
      </w:r>
    </w:p>
    <w:p>
      <w:r>
        <w:rPr>
          <w:b/>
        </w:rPr>
        <w:t xml:space="preserve">Esimerkki 0.1186</w:t>
      </w:r>
    </w:p>
    <w:p>
      <w:r>
        <w:t xml:space="preserve">USB 3.0 on hyppäys käyttämälleni Dell Latitude -laitteelle. En pysty hyödyntämään tätä ominaisuutta. Vaatii eri telakointiaseman. Olisin halunnut, että käytössä olisi ollut USB 2.0:n ja 3.0:n kaksoisvaihtoehto.</w:t>
      </w:r>
    </w:p>
    <w:p>
      <w:r>
        <w:rPr>
          <w:b/>
        </w:rPr>
        <w:t xml:space="preserve">Tulos</w:t>
      </w:r>
    </w:p>
    <w:p>
      <w:r>
        <w:t xml:space="preserve">Erittäin kirkas! Uudet ominaisuudet</w:t>
      </w:r>
    </w:p>
    <w:p>
      <w:r>
        <w:rPr>
          <w:b/>
        </w:rPr>
        <w:t xml:space="preserve">Esimerkki 0.1187</w:t>
      </w:r>
    </w:p>
    <w:p>
      <w:r>
        <w:t xml:space="preserve">VIKA</w:t>
      </w:r>
    </w:p>
    <w:p>
      <w:r>
        <w:rPr>
          <w:b/>
        </w:rPr>
        <w:t xml:space="preserve">Tulos</w:t>
      </w:r>
    </w:p>
    <w:p>
      <w:r>
        <w:t xml:space="preserve">Yksi tähti</w:t>
      </w:r>
    </w:p>
    <w:p>
      <w:r>
        <w:rPr>
          <w:b/>
        </w:rPr>
        <w:t xml:space="preserve">Esimerkki 0.1188</w:t>
      </w:r>
    </w:p>
    <w:p>
      <w:r>
        <w:t xml:space="preserve">Minun oli palautettava tämä tuote. Se ei sopinut Kindle Fire -laitteeseeni. Se ei ollut sitä, mitä odotin lainkaan Amazonilta.</w:t>
      </w:r>
    </w:p>
    <w:p>
      <w:r>
        <w:rPr>
          <w:b/>
        </w:rPr>
        <w:t xml:space="preserve">Tulos</w:t>
      </w:r>
    </w:p>
    <w:p>
      <w:r>
        <w:t xml:space="preserve">Ei toiminut</w:t>
      </w:r>
    </w:p>
    <w:p>
      <w:r>
        <w:rPr>
          <w:b/>
        </w:rPr>
        <w:t xml:space="preserve">Esimerkki 0.1189</w:t>
      </w:r>
    </w:p>
    <w:p>
      <w:r>
        <w:t xml:space="preserve">Toimii täydellisesti tarkoitukseeni. Tarvitsin tätä, jotta voin asentaa kaksi näyttöä kannettavan tietokoneen ja telakointiaseman kanssa töissä.  Telakointiasemassa on vain yksi VGA-portti, joten käytin tätä sovitinta liittääkseni VGA-kaapelin yhdestä näytöstäni näyttöporttiin. On syytä mainita, että kirkkaus on hieman väärässä sen monitorin kirkkaudessa, jonka liitin tähän sovittimeen.  Se on vain hieman himmeämpi kuin telakan VGA-porttiin kytketty näyttö, mutta se ei ole niin huomattavaa, että se häiritsisi tai vaikuttaisi työhöni.</w:t>
      </w:r>
    </w:p>
    <w:p>
      <w:r>
        <w:rPr>
          <w:b/>
        </w:rPr>
        <w:t xml:space="preserve">Tulos</w:t>
      </w:r>
    </w:p>
    <w:p>
      <w:r>
        <w:t xml:space="preserve">Toimii loistavasti!</w:t>
      </w:r>
    </w:p>
    <w:p>
      <w:r>
        <w:rPr>
          <w:b/>
        </w:rPr>
        <w:t xml:space="preserve">Esimerkki 0.1190</w:t>
      </w:r>
    </w:p>
    <w:p>
      <w:r>
        <w:t xml:space="preserve">Minulla on ollut useita Asus-tietokoneita aiemmin. Olen aina rakastanut niitä. Näyttää siltä, että materiaalien laatu on laskenut merkittävästi sitten viimeisimmän ostokseni muutama vuosi sitten. Näppäimistö reagoi huonosti, ja huomaan usein meneväni takaisin korjaamaan puuttuvia kirjaimia, joita en ilmeisesti ole lyönyt tarpeeksi kovaa. Näppäimet myös &amp;#34;kuplivat&amp;#34; kahden ylimmän rivin keskellä, se on ruma ja niistä kuuluu vastenmielinen ääni, kun joudun painamaan niitä.&lt;br /&gt;&lt;br /&gt;Tämän ongelman lisäksi ja ehkä sen lisäksi, että Windows 8 on hankala selvittää, pidän tästä tietokoneesta. Se tekee sen, mitä tarvitsen.</w:t>
      </w:r>
    </w:p>
    <w:p>
      <w:r>
        <w:rPr>
          <w:b/>
        </w:rPr>
        <w:t xml:space="preserve">Tulos</w:t>
      </w:r>
    </w:p>
    <w:p>
      <w:r>
        <w:t xml:space="preserve">Kunnollinen</w:t>
      </w:r>
    </w:p>
    <w:p>
      <w:r>
        <w:rPr>
          <w:b/>
        </w:rPr>
        <w:t xml:space="preserve">Esimerkki 0.1191</w:t>
      </w:r>
    </w:p>
    <w:p>
      <w:r>
        <w:t xml:space="preserve">Asennus oli helppoa mukana toimitetun CD-levyn ja materiaalin avulla.  Toimii erinomaisesti.  Langaton tulostin toimii erinomaisesti.  Olen pettynyt langattomaan tallennusominaisuuteen.  Tunnin puhelimessa Linksysin tuen kanssa vietetyn tunnin jälkeen saimme selville, että se ei toimi NTFS-formatoidun aseman kanssa.  Kaiken kaikkiaan tyytyväinen.  Jos haluat käyttää tallennusominaisuutta, suosittelen tutustumaan tarkemmin vaatimuksiin ja mahdollisuuksiin ennen ulkoisen tallennuslaitteen ostamista.</w:t>
      </w:r>
    </w:p>
    <w:p>
      <w:r>
        <w:rPr>
          <w:b/>
        </w:rPr>
        <w:t xml:space="preserve">Tulos</w:t>
      </w:r>
    </w:p>
    <w:p>
      <w:r>
        <w:t xml:space="preserve">Linksys</w:t>
      </w:r>
    </w:p>
    <w:p>
      <w:r>
        <w:rPr>
          <w:b/>
        </w:rPr>
        <w:t xml:space="preserve">Esimerkki 0.1192</w:t>
      </w:r>
    </w:p>
    <w:p>
      <w:r>
        <w:t xml:space="preserve">Heikot Wifi-signaalit. Ota Xfinity vuokrattu modeemi sen sijaan, että ostat tämän.</w:t>
      </w:r>
    </w:p>
    <w:p>
      <w:r>
        <w:rPr>
          <w:b/>
        </w:rPr>
        <w:t xml:space="preserve">Tulos</w:t>
      </w:r>
    </w:p>
    <w:p>
      <w:r>
        <w:t xml:space="preserve">Yksi tähti</w:t>
      </w:r>
    </w:p>
    <w:p>
      <w:r>
        <w:rPr>
          <w:b/>
        </w:rPr>
        <w:t xml:space="preserve">Esimerkki 0.1193</w:t>
      </w:r>
    </w:p>
    <w:p>
      <w:r>
        <w:t xml:space="preserve">Hyvä tuote ja nopea toimitus. Kiitos!</w:t>
      </w:r>
    </w:p>
    <w:p>
      <w:r>
        <w:rPr>
          <w:b/>
        </w:rPr>
        <w:t xml:space="preserve">Tulos</w:t>
      </w:r>
    </w:p>
    <w:p>
      <w:r>
        <w:t xml:space="preserve">Viisi tähteä</w:t>
      </w:r>
    </w:p>
    <w:p>
      <w:r>
        <w:rPr>
          <w:b/>
        </w:rPr>
        <w:t xml:space="preserve">Esimerkki 0.1194</w:t>
      </w:r>
    </w:p>
    <w:p>
      <w:r>
        <w:t xml:space="preserve">Paras hiiri pelaamiseen tähän mennessä.&lt;br /&gt;&lt;br /&gt;Kestävä.&lt;br /&gt;&lt;br /&gt;Vahva muotoilu.&lt;br /&gt;&lt;br /&gt;Mukava.&lt;br /&gt;&lt;br /&gt;Käytän sitä kaikissa peleissäni koko ajan.</w:t>
      </w:r>
    </w:p>
    <w:p>
      <w:r>
        <w:rPr>
          <w:b/>
        </w:rPr>
        <w:t xml:space="preserve">Tulos</w:t>
      </w:r>
    </w:p>
    <w:p>
      <w:r>
        <w:t xml:space="preserve">Diablo III -hiiri</w:t>
      </w:r>
    </w:p>
    <w:p>
      <w:r>
        <w:rPr>
          <w:b/>
        </w:rPr>
        <w:t xml:space="preserve">Esimerkki 0,1195</w:t>
      </w:r>
    </w:p>
    <w:p>
      <w:r>
        <w:t xml:space="preserve">Valitettavasti jouduin palauttamaan tämän sovittimen.  Käytin sitä MacBook Airin liittämiseen lisänäyttöön, ja näytön näyttö oli hieman sininen eikä se lakannut välkkymästä.  Yritin välttää Applen hintaa, mutta luulen, että teen näin, jotta en tule hulluksi!</w:t>
      </w:r>
    </w:p>
    <w:p>
      <w:r>
        <w:rPr>
          <w:b/>
        </w:rPr>
        <w:t xml:space="preserve">Tulos</w:t>
      </w:r>
    </w:p>
    <w:p>
      <w:r>
        <w:t xml:space="preserve">Flickers</w:t>
      </w:r>
    </w:p>
    <w:p>
      <w:r>
        <w:rPr>
          <w:b/>
        </w:rPr>
        <w:t xml:space="preserve">Esimerkki 0.1196</w:t>
      </w:r>
    </w:p>
    <w:p>
      <w:r>
        <w:t xml:space="preserve">Tein paljon Internet-tutkimusta ja ostoksia kaupoista, katsoin myös Applen kannet ja löysin tämän ylivoimaisesti parhaaksi. Kannet ovat erittäin kätevät joko kirjoittamiseen, videoiden katseluun tai iPadin jakamiseen jonkun toisen kanssa.</w:t>
      </w:r>
    </w:p>
    <w:p>
      <w:r>
        <w:rPr>
          <w:b/>
        </w:rPr>
        <w:t xml:space="preserve">Tulos</w:t>
      </w:r>
    </w:p>
    <w:p>
      <w:r>
        <w:t xml:space="preserve">Suuri tapaus hintaan nähden</w:t>
      </w:r>
    </w:p>
    <w:p>
      <w:r>
        <w:rPr>
          <w:b/>
        </w:rPr>
        <w:t xml:space="preserve">Esimerkki 0.1197</w:t>
      </w:r>
    </w:p>
    <w:p>
      <w:r>
        <w:t xml:space="preserve">Pidän tästä melko paljon. Ainoa syy neljään viidestä on se, että voisi olla mukavaa, jos siinä olisi pienet joustavat hihnat tai jotain, jotka ehkä pitäisivät sen paikallaan.  Se on aika liukas on kaikki. Muuten hieno muotoilu, ja on mukavaa, kun tätä ei tarvitse kytkeä verkkoon.</w:t>
      </w:r>
    </w:p>
    <w:p>
      <w:r>
        <w:rPr>
          <w:b/>
        </w:rPr>
        <w:t xml:space="preserve">Tulos</w:t>
      </w:r>
    </w:p>
    <w:p>
      <w:r>
        <w:t xml:space="preserve">Ainutlaatuinen jäähdytystyyny, jossa ei tarvita minkäänlaisia pistokkeita</w:t>
      </w:r>
    </w:p>
    <w:p>
      <w:r>
        <w:rPr>
          <w:b/>
        </w:rPr>
        <w:t xml:space="preserve">Esimerkki 0.1198</w:t>
      </w:r>
    </w:p>
    <w:p>
      <w:r>
        <w:t xml:space="preserve">Olen niin iloinen, että Otterbox vihdoin julkaisi tämän kotelon! Ostan aina puolustajan puhelimilleni ja se täyttää ehdottomasti odotukset.</w:t>
      </w:r>
    </w:p>
    <w:p>
      <w:r>
        <w:rPr>
          <w:b/>
        </w:rPr>
        <w:t xml:space="preserve">Tulos</w:t>
      </w:r>
    </w:p>
    <w:p>
      <w:r>
        <w:t xml:space="preserve">Niin iloinen Otterbox vihdoin tuli ulos tämän asian kanssa</w:t>
      </w:r>
    </w:p>
    <w:p>
      <w:r>
        <w:rPr>
          <w:b/>
        </w:rPr>
        <w:t xml:space="preserve">Esimerkki 0.1199</w:t>
      </w:r>
    </w:p>
    <w:p>
      <w:r>
        <w:t xml:space="preserve">Se on suurempi kuin Acerin mukana tullut, ja se kestää paljon kauemmin.  Ainoa kysymys on, miksei kannettavassani ollut tätä koko yön kestävää akkua alun perin.</w:t>
      </w:r>
    </w:p>
    <w:p>
      <w:r>
        <w:rPr>
          <w:b/>
        </w:rPr>
        <w:t xml:space="preserve">Tulos</w:t>
      </w:r>
    </w:p>
    <w:p>
      <w:r>
        <w:t xml:space="preserve">kaikki mehut</w:t>
      </w:r>
    </w:p>
    <w:p>
      <w:r>
        <w:rPr>
          <w:b/>
        </w:rPr>
        <w:t xml:space="preserve">Esimerkki 0.1200</w:t>
      </w:r>
    </w:p>
    <w:p>
      <w:r>
        <w:t xml:space="preserve">Rakastan tätä ehdottomasti. Se tuli paljon aikaisemmin kuin odotin. Materiaali on hienoa pehmeämpää materiaalia, joten jos pudotat sen, se suojaa hyvin.</w:t>
      </w:r>
    </w:p>
    <w:p>
      <w:r>
        <w:rPr>
          <w:b/>
        </w:rPr>
        <w:t xml:space="preserve">Tulos</w:t>
      </w:r>
    </w:p>
    <w:p>
      <w:r>
        <w:t xml:space="preserve">Rakastan tätä ehdottomasti. Se tuli paljon aikaisemmin kuin minä ...</w:t>
      </w:r>
    </w:p>
    <w:p>
      <w:r>
        <w:rPr>
          <w:b/>
        </w:rPr>
        <w:t xml:space="preserve">Esimerkki 0.1201</w:t>
      </w:r>
    </w:p>
    <w:p>
      <w:r>
        <w:t xml:space="preserve">Työskentelen hinaajalla ja monet kova meri on tehnyt tämän kannettavan tietokoneen mennä lentää ilmassa ja silti se on minimaalinen vahinko. annan tämän 5 tähteä ympäri.</w:t>
      </w:r>
    </w:p>
    <w:p>
      <w:r>
        <w:rPr>
          <w:b/>
        </w:rPr>
        <w:t xml:space="preserve">Tulos</w:t>
      </w:r>
    </w:p>
    <w:p>
      <w:r>
        <w:t xml:space="preserve">Erittäin kestävä</w:t>
      </w:r>
    </w:p>
    <w:p>
      <w:r>
        <w:rPr>
          <w:b/>
        </w:rPr>
        <w:t xml:space="preserve">Esimerkki 0.1202</w:t>
      </w:r>
    </w:p>
    <w:p>
      <w:r>
        <w:t xml:space="preserve">Saapui ajoissa ja kuvatulla tavalla. Isoisä on sankari.</w:t>
      </w:r>
    </w:p>
    <w:p>
      <w:r>
        <w:rPr>
          <w:b/>
        </w:rPr>
        <w:t xml:space="preserve">Tulos</w:t>
      </w:r>
    </w:p>
    <w:p>
      <w:r>
        <w:t xml:space="preserve">Viisi tähteä</w:t>
      </w:r>
    </w:p>
    <w:p>
      <w:r>
        <w:rPr>
          <w:b/>
        </w:rPr>
        <w:t xml:space="preserve">Esimerkki 0.1203</w:t>
      </w:r>
    </w:p>
    <w:p>
      <w:r>
        <w:t xml:space="preserve">Todella helppokäyttöinen</w:t>
      </w:r>
    </w:p>
    <w:p>
      <w:r>
        <w:rPr>
          <w:b/>
        </w:rPr>
        <w:t xml:space="preserve">Tulos</w:t>
      </w:r>
    </w:p>
    <w:p>
      <w:r>
        <w:t xml:space="preserve">Viisi tähteä</w:t>
      </w:r>
    </w:p>
    <w:p>
      <w:r>
        <w:rPr>
          <w:b/>
        </w:rPr>
        <w:t xml:space="preserve">Esimerkki 0.1204</w:t>
      </w:r>
    </w:p>
    <w:p>
      <w:r>
        <w:t xml:space="preserve">Käytän tätä akkua useita viikkoja Gateway NV31 -kannettavassani ja se toimii hyvin. Hieman parempi käyttöikä kuin OEM-akulla.</w:t>
      </w:r>
    </w:p>
    <w:p>
      <w:r>
        <w:rPr>
          <w:b/>
        </w:rPr>
        <w:t xml:space="preserve">Tulos</w:t>
      </w:r>
    </w:p>
    <w:p>
      <w:r>
        <w:t xml:space="preserve">Hyvä korvaava akku Gateway NV31</w:t>
      </w:r>
    </w:p>
    <w:p>
      <w:r>
        <w:rPr>
          <w:b/>
        </w:rPr>
        <w:t xml:space="preserve">Esimerkki 0.1205</w:t>
      </w:r>
    </w:p>
    <w:p>
      <w:r>
        <w:t xml:space="preserve">Tämä hiiri on loistava! Rakastan sitä! Se on erittäin helppokäyttöinen ja minulla ei ole ollut mitään muuta hiirtä, joka olisi ollut näin toimiva!!!! Suosittelen lämpimästi!!!! Hieno pakkaus, ja erittäin helppo asentaa. SUURI ARVO!!!</w:t>
      </w:r>
    </w:p>
    <w:p>
      <w:r>
        <w:rPr>
          <w:b/>
        </w:rPr>
        <w:t xml:space="preserve">Tulos</w:t>
      </w:r>
    </w:p>
    <w:p>
      <w:r>
        <w:t xml:space="preserve">Rakastan tätä hiirtä!!!</w:t>
      </w:r>
    </w:p>
    <w:p>
      <w:r>
        <w:rPr>
          <w:b/>
        </w:rPr>
        <w:t xml:space="preserve">Esimerkki 0.1206</w:t>
      </w:r>
    </w:p>
    <w:p>
      <w:r>
        <w:t xml:space="preserve">Oli liian pieni käytettäväksi</w:t>
      </w:r>
    </w:p>
    <w:p>
      <w:r>
        <w:rPr>
          <w:b/>
        </w:rPr>
        <w:t xml:space="preserve">Tulos</w:t>
      </w:r>
    </w:p>
    <w:p>
      <w:r>
        <w:t xml:space="preserve">Kolme tähteä</w:t>
      </w:r>
    </w:p>
    <w:p>
      <w:r>
        <w:rPr>
          <w:b/>
        </w:rPr>
        <w:t xml:space="preserve">Esimerkki 0.1207</w:t>
      </w:r>
    </w:p>
    <w:p>
      <w:r>
        <w:t xml:space="preserve">Toimi loistavasti. Nopea toimitus. Suuri</w:t>
      </w:r>
    </w:p>
    <w:p>
      <w:r>
        <w:rPr>
          <w:b/>
        </w:rPr>
        <w:t xml:space="preserve">Tulos</w:t>
      </w:r>
    </w:p>
    <w:p>
      <w:r>
        <w:t xml:space="preserve">Viisi tähteä</w:t>
      </w:r>
    </w:p>
    <w:p>
      <w:r>
        <w:rPr>
          <w:b/>
        </w:rPr>
        <w:t xml:space="preserve">Esimerkki 0.1208</w:t>
      </w:r>
    </w:p>
    <w:p>
      <w:r>
        <w:t xml:space="preserve">Acer oli tehnyt loistavan kannettavan tietokoneen, jolla on hyvä hintalappu ja jonka ominaisuudet ovat huippuluokkaa. Alkaen i5-prosessorista 2,6 Ghz:n kellotaajuudella on enemmän kuin olisin voinut pyytää tähän hintaan. Yhdessä erinomaisen, uuden kannettavan näytönohjaimen 730m:n kanssa pystyy käsittelemään useimpia/kaikkia pelejä keskitasolla tai korkeilla asetuksilla kunnon fps:llä (60). Battlefield 3:n kaltaiset pelit eivät ole edes 60:ssä matalilla/keskitasoisilla asetuksilla, mutta se on odotettavissa; tämä ei ole pelikannettava. Tiedän, että tämä kuulostaa tuotteen mainostamiselta, mutta kannettava ylitti odotukseni valtavasti, ja huomaat sen, jos luet eteenpäin.&lt;br /&gt;&lt;br /&gt;Hyvän suorittimen ja näytönohjaimen ohella mukana tulee huikeat 8 Gt RAM-muistia, joka on enemmän kuin keskivertokuluttaja tarvitsee, ja enemmän kuin minä tarvitsen pelaamiseen. 750 Gt:n kiintolevylle voit tallentaa kaiken musiikin, videot, elokuvat ja kaiken muun haluamasi ilman, että tila loppuu kesken. Tilasta puheen ollen, tässä kannettavassa on 17 tuuman näyttö! Kirkkaus on hyvin skaalattu ja värit ovat hyvin kylläisiä, vaikkakin hieman huuhtoutuneita. Teknisten ominaisuuksien lisäksi itse tietokone ei kuumene lainkaan, ei edes pelatessa. Verrattuna edelliseen kannettavaani, vuoden 2011 Macbook Proon, tämä on kuin pohjoisnapa. Näppäimistö on mielestäni parempi kuin Macbook Prossa. Siinä on paljon enemmän tilaa kirjoittamiseen, ja siinä on numeronäppäimistö. Kannettava tietokone on myös erittäin kevyt, mikä yllätti minut sen suuren rungon vuoksi. Musta viimeistely ja yläkansi ovat erittäin tyylikkäitä, ja yläosassa on yksinkertainen \\"acer\\" -merkki.&lt;br /&gt;&lt;br /&gt;Nyt siirrymme miinuksiin. Akun kesto jättää ehdottomasti toivomisen varaa,se kestää hädin tuskin 2 tuntia ilman pistoketta. Tämä ei kuitenkaan ole ongelma minulle, sillä pidän omani kytkettynä 90 % ajasta. Kuvittelen, että tämä ei ole suuri haitta muillekaan käyttäjille, koska tätä kannettavaa ei ole suunniteltu kannettavuutta ajatellen.&lt;br /&gt;Kakkosongelma, johon olen törmännyt, on se, että kannettava tietokone ei joskus lataudu, kun se käynnistää pelin.Tämä on tapahtunut minulle kerran.  Se vaihtaa latauksesta lataamattomuuteen ilman, että teen mitään, ja kirkkaus välkkyy, koska kannettava tietokone on ilmeisesti irrotettu ja kytketty. Tämä on kuitenkin ratkaistavissa yksinkertaisella uudelleenkäynnistyksellä, mutta halusin laittaa tämän arvosteluun.&lt;br /&gt;&lt;br /&gt;Kään muu omistamani kannettava tietokone ei ole toimittanut näitä tietoja alle 1000 dollarilla ja toiminut samalla näin hyvin 17-tuumaisella näytöllä. Olisin antanut tälle 5 tähteä, jos akun kestoa olisi parannettu, mutta joitakin nirsoiluja voi odottaa alle 800 dollarin kannettavalta tietokoneelta. Tämä on kaikin puolin peto kannettavasta tietokoneesta, jonka voi ostaa pienellä budjetilla.</w:t>
      </w:r>
    </w:p>
    <w:p>
      <w:r>
        <w:rPr>
          <w:b/>
        </w:rPr>
        <w:t xml:space="preserve">Tulos</w:t>
      </w:r>
    </w:p>
    <w:p>
      <w:r>
        <w:t xml:space="preserve">Uskomaton kannettava tietokone, paras, jonka olen koskaan omistanut.</w:t>
      </w:r>
    </w:p>
    <w:p>
      <w:r>
        <w:rPr>
          <w:b/>
        </w:rPr>
        <w:t xml:space="preserve">Esimerkki 0.1209</w:t>
      </w:r>
    </w:p>
    <w:p>
      <w:r>
        <w:t xml:space="preserve">Yksinkertainen, ohut kotelo, joka pitää iPad minini suojattuna, kun heitän sen salkkuuni, ja näyttää samalla hyvältä.</w:t>
      </w:r>
    </w:p>
    <w:p>
      <w:r>
        <w:rPr>
          <w:b/>
        </w:rPr>
        <w:t xml:space="preserve">Tulos</w:t>
      </w:r>
    </w:p>
    <w:p>
      <w:r>
        <w:t xml:space="preserve">Toimii tarkoitetulla tavalla</w:t>
      </w:r>
    </w:p>
    <w:p>
      <w:r>
        <w:rPr>
          <w:b/>
        </w:rPr>
        <w:t xml:space="preserve">Esimerkki 0.1210</w:t>
      </w:r>
    </w:p>
    <w:p>
      <w:r>
        <w:t xml:space="preserve">Sain tämän laturisovittimen Microsoft Surface Pro -laitteeseeni ja vain 3 päivän kuluttua. Huomasin, että johdot olivat palaneet johdon läpi heti muuntajan jälkeen yhdessä kohdassa. Nyt se pitää todella ärsyttävää korkeataajuista huutavaa ääntä, kun se on kytkettynä. Erittäin pettynyt tähän tuotteeseen.</w:t>
      </w:r>
    </w:p>
    <w:p>
      <w:r>
        <w:rPr>
          <w:b/>
        </w:rPr>
        <w:t xml:space="preserve">Tulos</w:t>
      </w:r>
    </w:p>
    <w:p>
      <w:r>
        <w:t xml:space="preserve">:(</w:t>
      </w:r>
    </w:p>
    <w:p>
      <w:r>
        <w:rPr>
          <w:b/>
        </w:rPr>
        <w:t xml:space="preserve">Esimerkki 0.1211</w:t>
      </w:r>
    </w:p>
    <w:p>
      <w:r>
        <w:t xml:space="preserve">Se on aika hidas.</w:t>
      </w:r>
    </w:p>
    <w:p>
      <w:r>
        <w:rPr>
          <w:b/>
        </w:rPr>
        <w:t xml:space="preserve">Tulos</w:t>
      </w:r>
    </w:p>
    <w:p>
      <w:r>
        <w:t xml:space="preserve">Kolme tähteä</w:t>
      </w:r>
    </w:p>
    <w:p>
      <w:r>
        <w:rPr>
          <w:b/>
        </w:rPr>
        <w:t xml:space="preserve">Esimerkki 0.1212</w:t>
      </w:r>
    </w:p>
    <w:p>
      <w:r>
        <w:t xml:space="preserve">Kiinnitys toimii hyvin ja pitää lujasti. Olen erittäin tyytyväinen ostokseeni ja suosittelen sitä ystävilleni ja perheelleni.</w:t>
      </w:r>
    </w:p>
    <w:p>
      <w:r>
        <w:rPr>
          <w:b/>
        </w:rPr>
        <w:t xml:space="preserve">Tulos</w:t>
      </w:r>
    </w:p>
    <w:p>
      <w:r>
        <w:t xml:space="preserve">Onnellinen onnellinen</w:t>
      </w:r>
    </w:p>
    <w:p>
      <w:r>
        <w:rPr>
          <w:b/>
        </w:rPr>
        <w:t xml:space="preserve">Esimerkki 0.1213</w:t>
      </w:r>
    </w:p>
    <w:p>
      <w:r>
        <w:t xml:space="preserve">Tuote on laadultaan erinomainen, hyvä nopeus toimii hyvin, koska se on kompakti ja helppo tavata lähes kaiken tarjotun kanssa. Ongelmana on, että julkaisussa mainitaan, että tuote tulee läpipainopakkauksessa, ja se ei ole, tulee muovipussissa erittäin huonosti esitetty. Lopuksi, jos haluat esityksen henkilökohtaiseen käyttöön on hyväksyttävää.</w:t>
      </w:r>
    </w:p>
    <w:p>
      <w:r>
        <w:rPr>
          <w:b/>
        </w:rPr>
        <w:t xml:space="preserve">Tulos</w:t>
      </w:r>
    </w:p>
    <w:p>
      <w:r>
        <w:t xml:space="preserve">HP v165w 4 GB USB 2.0 -muistitikku</w:t>
      </w:r>
    </w:p>
    <w:p>
      <w:r>
        <w:rPr>
          <w:b/>
        </w:rPr>
        <w:t xml:space="preserve">Esimerkki 0.1214</w:t>
      </w:r>
    </w:p>
    <w:p>
      <w:r>
        <w:t xml:space="preserve">Ostin tämän korvatakseni Nook Colorin. Etsin tablettia, jota voisin käyttää ensisijaisesti lukijana, mutta tämä tekee sen ja paljon muuta. 7 tuuman koko mahtuu helposti takin taskuun. Pystyin lataamaan Nook-sovelluksen melko helposti, jotta pääsen käsiksi moniin B &amp; N-ostoksiini. Minulla on IPod, jota käytän tietokoneen korvaamiseen internetillä, mutta Kindlen käyttöliittymä toimii mielestäni nopeasti ja moitteettomasti. Olen tottunut Applen käyttöjärjestelmään enkä tunne lainkaan android-järjestelmää, mutta kaikki vaikuttaa melko suoraviivaiselta oppia. En pidä siitä, että Kindle vaikeuttaa taustakuvan vaihtamista henkilökohtaiseksi, mutta sen voi tehdä lukemani perusteella. en vain tiedä, miksi sitä ei ole sovelluksissa. kaikissa tableteissa on, ja Kindle Fire mainostaa itseään muuna kuin pelkkänä lukijana, ja siinä pitäisi olla tämä ominaisuus. Joten, vaikka tämä on viimeinen sukupolvi, pidän tätä täysin sopivana lukijan korvaajaksi.</w:t>
      </w:r>
    </w:p>
    <w:p>
      <w:r>
        <w:rPr>
          <w:b/>
        </w:rPr>
        <w:t xml:space="preserve">Tulos</w:t>
      </w:r>
    </w:p>
    <w:p>
      <w:r>
        <w:t xml:space="preserve">Hyvä valinta ja hyvä hinta nyt lukijalle</w:t>
      </w:r>
    </w:p>
    <w:p>
      <w:r>
        <w:rPr>
          <w:b/>
        </w:rPr>
        <w:t xml:space="preserve">Esimerkki 0.1215</w:t>
      </w:r>
    </w:p>
    <w:p>
      <w:r>
        <w:t xml:space="preserve">Yksi parhaista kannettavista tietokoneista, joita olen käyttänyt. Siinä on kaikki ominaisuudet, joita tarvitsen päivittäiseen käyttööni. Loistava!!!</w:t>
      </w:r>
    </w:p>
    <w:p>
      <w:r>
        <w:rPr>
          <w:b/>
        </w:rPr>
        <w:t xml:space="preserve">Tulos</w:t>
      </w:r>
    </w:p>
    <w:p>
      <w:r>
        <w:t xml:space="preserve">HÄMMÄSTYTTÄVÄ TUOTE</w:t>
      </w:r>
    </w:p>
    <w:p>
      <w:r>
        <w:rPr>
          <w:b/>
        </w:rPr>
        <w:t xml:space="preserve">Esimerkki 0.1216</w:t>
      </w:r>
    </w:p>
    <w:p>
      <w:r>
        <w:t xml:space="preserve">Tässä laitteessa on paljon hyvää - hyvä hinta ja hyvät ominaisuudet.  Käytän tätä toisena näyttönä - se tarkoittaa, että \\\"työpöytäni\\\" Windows Vistassa jakautuu kahdelle näytölle, mikä antaa minulle paljon näyttöä.  Teen suurimman osan tietokonetyöstäni toisella näytöllä, jotta voin halutessani vaihtaa tämän näytön HD-televisioon kaapelivirittimeni kautta.      Tämä kaikki toimii enemmän tai vähemmän, mutta suuri ongelma on se, että kun molemmat monitorini tulevat ulos näytönsäästäjätilasta, toinen monitori tulee ulos lähes välittömästi ja tämä T240HD kestää jopa minuutin.  Se on todella pitkä aika odottaa.  Jos se olisi ensisijainen monitorini tai ainoa monitorini tietokoneessani, se olisi valtava ongelma.  Käytän DVI-liitäntää ja digitaalista yhteyttä näytönohjaimeeni.  En tiedä, esiintyykö ongelma myös VGA-tilassa, sillä en ole vaivautunut kokeilemaan sitä.    Näytöllä on myös, vaikkakin se on erittäin mukava, ei ole yhtä suuri katselukulma kuin toisella näytölläni.  Luultavasti hyvä kompromissi valmistuskustannusten säästämiseksi - tämä laite on halpa siihen nähden, mitä se tekee.  Silti, kun joskus ostan seuraavan monitorini, en osta tällaista tuon ison viiveen takia.</w:t>
      </w:r>
    </w:p>
    <w:p>
      <w:r>
        <w:rPr>
          <w:b/>
        </w:rPr>
        <w:t xml:space="preserve">Tulos</w:t>
      </w:r>
    </w:p>
    <w:p>
      <w:r>
        <w:t xml:space="preserve">Riittävän mukava televisio, iso viive monitorina</w:t>
      </w:r>
    </w:p>
    <w:p>
      <w:r>
        <w:rPr>
          <w:b/>
        </w:rPr>
        <w:t xml:space="preserve">Esimerkki 0.1217</w:t>
      </w:r>
    </w:p>
    <w:p>
      <w:r>
        <w:t xml:space="preserve">Tuote oli kuvatunlainen. Tyytyväinen ostokseen!</w:t>
      </w:r>
    </w:p>
    <w:p>
      <w:r>
        <w:rPr>
          <w:b/>
        </w:rPr>
        <w:t xml:space="preserve">Tulos</w:t>
      </w:r>
    </w:p>
    <w:p>
      <w:r>
        <w:t xml:space="preserve">Tyytyväinen ostokseen</w:t>
      </w:r>
    </w:p>
    <w:p>
      <w:r>
        <w:rPr>
          <w:b/>
        </w:rPr>
        <w:t xml:space="preserve">Esimerkki 0.1218</w:t>
      </w:r>
    </w:p>
    <w:p>
      <w:r>
        <w:t xml:space="preserve">Suuri aloitusemolevy päivitystä varten.</w:t>
      </w:r>
    </w:p>
    <w:p>
      <w:r>
        <w:rPr>
          <w:b/>
        </w:rPr>
        <w:t xml:space="preserve">Tulos</w:t>
      </w:r>
    </w:p>
    <w:p>
      <w:r>
        <w:t xml:space="preserve">Viisi tähteä</w:t>
      </w:r>
    </w:p>
    <w:p>
      <w:r>
        <w:rPr>
          <w:b/>
        </w:rPr>
        <w:t xml:space="preserve">Esimerkki 0.1219</w:t>
      </w:r>
    </w:p>
    <w:p>
      <w:r>
        <w:t xml:space="preserve">Tämä tuote on loistava suorituskyvyltään ja muotoilultaan. Minulla oli wlan-yhteysongelmia kotireitittimessä aika ajoin. Muuten ei valittamista.</w:t>
      </w:r>
    </w:p>
    <w:p>
      <w:r>
        <w:rPr>
          <w:b/>
        </w:rPr>
        <w:t xml:space="preserve">Tulos</w:t>
      </w:r>
    </w:p>
    <w:p>
      <w:r>
        <w:t xml:space="preserve">Paras netbook tähän mennessä!</w:t>
      </w:r>
    </w:p>
    <w:p>
      <w:r>
        <w:rPr>
          <w:b/>
        </w:rPr>
        <w:t xml:space="preserve">Esimerkki 0.1220</w:t>
      </w:r>
    </w:p>
    <w:p>
      <w:r>
        <w:t xml:space="preserve">Käytän sitä varmuuskopiona, toimii kuten kuvattu.</w:t>
      </w:r>
    </w:p>
    <w:p>
      <w:r>
        <w:rPr>
          <w:b/>
        </w:rPr>
        <w:t xml:space="preserve">Tulos</w:t>
      </w:r>
    </w:p>
    <w:p>
      <w:r>
        <w:t xml:space="preserve">Viisi tähteä</w:t>
      </w:r>
    </w:p>
    <w:p>
      <w:r>
        <w:rPr>
          <w:b/>
        </w:rPr>
        <w:t xml:space="preserve">Esimerkki 0.1221</w:t>
      </w:r>
    </w:p>
    <w:p>
      <w:r>
        <w:t xml:space="preserve">Tämä akku on mahdollistanut jälleen kerran työskentelyn &amp;#34;irrotettuna&amp;#34; . Anteeksi, että odotin niin kauan vanhan akun vaihtamista.</w:t>
      </w:r>
    </w:p>
    <w:p>
      <w:r>
        <w:rPr>
          <w:b/>
        </w:rPr>
        <w:t xml:space="preserve">Tulos</w:t>
      </w:r>
    </w:p>
    <w:p>
      <w:r>
        <w:t xml:space="preserve">toimii täydellisesti</w:t>
      </w:r>
    </w:p>
    <w:p>
      <w:r>
        <w:rPr>
          <w:b/>
        </w:rPr>
        <w:t xml:space="preserve">Esimerkki 0.1222</w:t>
      </w:r>
    </w:p>
    <w:p>
      <w:r>
        <w:t xml:space="preserve">Voi Apple iPad, miten olen elänyt nämä yli 30 vuotta ilman sinua elämässäni.....</w:t>
      </w:r>
    </w:p>
    <w:p>
      <w:r>
        <w:rPr>
          <w:b/>
        </w:rPr>
        <w:t xml:space="preserve">Tulos</w:t>
      </w:r>
    </w:p>
    <w:p>
      <w:r>
        <w:t xml:space="preserve">Taidan olla rakastunut</w:t>
      </w:r>
    </w:p>
    <w:p>
      <w:r>
        <w:rPr>
          <w:b/>
        </w:rPr>
        <w:t xml:space="preserve">Esimerkki 0.1223</w:t>
      </w:r>
    </w:p>
    <w:p>
      <w:r>
        <w:t xml:space="preserve">siellä ei ole huono hintaan nähden</w:t>
      </w:r>
    </w:p>
    <w:p>
      <w:r>
        <w:rPr>
          <w:b/>
        </w:rPr>
        <w:t xml:space="preserve">Tulos</w:t>
      </w:r>
    </w:p>
    <w:p>
      <w:r>
        <w:t xml:space="preserve">Kolme tähteä</w:t>
      </w:r>
    </w:p>
    <w:p>
      <w:r>
        <w:rPr>
          <w:b/>
        </w:rPr>
        <w:t xml:space="preserve">Esimerkki 0.1224</w:t>
      </w:r>
    </w:p>
    <w:p>
      <w:r>
        <w:t xml:space="preserve">Siihen nähden, mitä saa, tämä kotelo on melko ilmiömäinen.&lt;br /&gt;&lt;br /&gt;Vaikka se on hieman karkea tuulettimen laadun suhteen, kaikki muu tässä kotelossa on melko huippuluokkaa.&lt;br /&gt;&lt;br /&gt;Vaikka olin lukenut, että etupuolen \\\"Kahvakuulakkeet\\" eivät ole tarkoitettu käytettäväksi sellaisenaan, vasta kun näin sen, kuinka pettymys tuo tilanne on. Ei se kuitenkaan mikään kauhea koettelemus ole&lt;br /&gt;&lt;br /&gt;Kotelossa ei ole hyvää johtojen hallintaa. Se on hieman ahdas, jos yrittää saada optimaalista ilmavirtaa.&lt;br /&gt;&lt;br /&gt;Moddaamiseen et löydä vankempaa koteloa, jota alkaa pilkkomaan.</w:t>
      </w:r>
    </w:p>
    <w:p>
      <w:r>
        <w:rPr>
          <w:b/>
        </w:rPr>
        <w:t xml:space="preserve">Tulos</w:t>
      </w:r>
    </w:p>
    <w:p>
      <w:r>
        <w:t xml:space="preserve">Fantastinen hintaansa nähden</w:t>
      </w:r>
    </w:p>
    <w:p>
      <w:r>
        <w:rPr>
          <w:b/>
        </w:rPr>
        <w:t xml:space="preserve">Esimerkki 0,1225</w:t>
      </w:r>
    </w:p>
    <w:p>
      <w:r>
        <w:t xml:space="preserve">sen suuri pieni pala, mutta joskus on ongelmia yhteyden kanssa, sinun täytyy käynnistää uudelleen ja toivoa, että se connets, että ei pitäisi happensend. Käytin sitä melko paljon aluksi, nyt vain liitän sen suoraan usb:hen...</w:t>
      </w:r>
    </w:p>
    <w:p>
      <w:r>
        <w:rPr>
          <w:b/>
        </w:rPr>
        <w:t xml:space="preserve">Tulos</w:t>
      </w:r>
    </w:p>
    <w:p>
      <w:r>
        <w:t xml:space="preserve">Rakastin sitä aluksi...</w:t>
      </w:r>
    </w:p>
    <w:p>
      <w:r>
        <w:rPr>
          <w:b/>
        </w:rPr>
        <w:t xml:space="preserve">Esimerkki 0.1226</w:t>
      </w:r>
    </w:p>
    <w:p>
      <w:r>
        <w:t xml:space="preserve">Näppäimistö tuntuu hyvältä。Valot ovat kauniit</w:t>
      </w:r>
    </w:p>
    <w:p>
      <w:r>
        <w:rPr>
          <w:b/>
        </w:rPr>
        <w:t xml:space="preserve">Tulos</w:t>
      </w:r>
    </w:p>
    <w:p>
      <w:r>
        <w:t xml:space="preserve">HYVÄ</w:t>
      </w:r>
    </w:p>
    <w:p>
      <w:r>
        <w:rPr>
          <w:b/>
        </w:rPr>
        <w:t xml:space="preserve">Esimerkki 0.1227</w:t>
      </w:r>
    </w:p>
    <w:p>
      <w:r>
        <w:t xml:space="preserve">Toistaiseksi olemme tyytyväisiä, mutta olemme vasta aloittamassa sen käyttöä. Kannessa on jo jonkinlainen tahra, jota emme saa pois, emmekä tiedä, miten se on sinne joutunut.</w:t>
      </w:r>
    </w:p>
    <w:p>
      <w:r>
        <w:rPr>
          <w:b/>
        </w:rPr>
        <w:t xml:space="preserve">Tulos</w:t>
      </w:r>
    </w:p>
    <w:p>
      <w:r>
        <w:t xml:space="preserve">Tyytyväinen toistaiseksi</w:t>
      </w:r>
    </w:p>
    <w:p>
      <w:r>
        <w:rPr>
          <w:b/>
        </w:rPr>
        <w:t xml:space="preserve">Esimerkki 0.1228</w:t>
      </w:r>
    </w:p>
    <w:p>
      <w:r>
        <w:t xml:space="preserve">Tämä kotelo sopii hyvin ja suojaa tablettiani.  Pidän valitsemastani violetista väristä.  Vaikka tiesin, että kyseessä ei ole nahka, olin kuitenkin aluksi yllättynyt materiaalin heikommasta laadusta.  Mutta nyt kun olen tottunut siihen, olen päättänyt, että pidän kotelosta.  Älkää vain odottako nahkaista laatua.</w:t>
      </w:r>
    </w:p>
    <w:p>
      <w:r>
        <w:rPr>
          <w:b/>
        </w:rPr>
        <w:t xml:space="preserve">Tulos</w:t>
      </w:r>
    </w:p>
    <w:p>
      <w:r>
        <w:t xml:space="preserve">Ihan kiva.</w:t>
      </w:r>
    </w:p>
    <w:p>
      <w:r>
        <w:rPr>
          <w:b/>
        </w:rPr>
        <w:t xml:space="preserve">Esimerkki 0.1229</w:t>
      </w:r>
    </w:p>
    <w:p>
      <w:r>
        <w:t xml:space="preserve">Ostin tämän tuotteen serkulleni, koska joku varasti hänen vanhan. Hän rakastaa sitä ja aikoo auttaa häntä.</w:t>
      </w:r>
    </w:p>
    <w:p>
      <w:r>
        <w:rPr>
          <w:b/>
        </w:rPr>
        <w:t xml:space="preserve">Tulos</w:t>
      </w:r>
    </w:p>
    <w:p>
      <w:r>
        <w:t xml:space="preserve">Hyvä</w:t>
      </w:r>
    </w:p>
    <w:p>
      <w:r>
        <w:rPr>
          <w:b/>
        </w:rPr>
        <w:t xml:space="preserve">Esimerkki 0.1230</w:t>
      </w:r>
    </w:p>
    <w:p>
      <w:r>
        <w:t xml:space="preserve">Rakastan uutta kannettavaa tietokonettani. Onneksi sain vielä Windows 7:n!!!!</w:t>
      </w:r>
    </w:p>
    <w:p>
      <w:r>
        <w:rPr>
          <w:b/>
        </w:rPr>
        <w:t xml:space="preserve">Tulos</w:t>
      </w:r>
    </w:p>
    <w:p>
      <w:r>
        <w:t xml:space="preserve">Viisi tähteä</w:t>
      </w:r>
    </w:p>
    <w:p>
      <w:r>
        <w:rPr>
          <w:b/>
        </w:rPr>
        <w:t xml:space="preserve">Esimerkki 0.1231</w:t>
      </w:r>
    </w:p>
    <w:p>
      <w:r>
        <w:t xml:space="preserve">Ei mikään huippu, mutta hinta on kohdallaan ja ne ovat luotettavia.</w:t>
      </w:r>
    </w:p>
    <w:p>
      <w:r>
        <w:rPr>
          <w:b/>
        </w:rPr>
        <w:t xml:space="preserve">Tulos</w:t>
      </w:r>
    </w:p>
    <w:p>
      <w:r>
        <w:t xml:space="preserve">Hyvä näyttö.</w:t>
      </w:r>
    </w:p>
    <w:p>
      <w:r>
        <w:rPr>
          <w:b/>
        </w:rPr>
        <w:t xml:space="preserve">Esimerkki 0.1232</w:t>
      </w:r>
    </w:p>
    <w:p>
      <w:r>
        <w:t xml:space="preserve">Sijoitin vanhentuneeseen suorittimeen, mutta se toimi hyvin.</w:t>
      </w:r>
    </w:p>
    <w:p>
      <w:r>
        <w:rPr>
          <w:b/>
        </w:rPr>
        <w:t xml:space="preserve">Tulos</w:t>
      </w:r>
    </w:p>
    <w:p>
      <w:r>
        <w:t xml:space="preserve">Se oli vanha, kun se oli uusi.</w:t>
      </w:r>
    </w:p>
    <w:p>
      <w:r>
        <w:rPr>
          <w:b/>
        </w:rPr>
        <w:t xml:space="preserve">Esimerkki 0.1233</w:t>
      </w:r>
    </w:p>
    <w:p>
      <w:r>
        <w:t xml:space="preserve">tämä on kolmas eri tuotemerkkejä, joita olen kokeillut, eikä yksikään niistä ylety kauemmas kuin 5' oikeastaan. televisioni on noin 10' päässä tästä kaukosäätimestä, jota haluan käyttää matkapuhelimeni kanssa, joka on kytketty televisiooni, mutta todella bluetooth-alue on vain liian lyhyt.</w:t>
      </w:r>
    </w:p>
    <w:p>
      <w:r>
        <w:rPr>
          <w:b/>
        </w:rPr>
        <w:t xml:space="preserve">Tulos</w:t>
      </w:r>
    </w:p>
    <w:p>
      <w:r>
        <w:t xml:space="preserve">ei niin hyvä kantama</w:t>
      </w:r>
    </w:p>
    <w:p>
      <w:r>
        <w:rPr>
          <w:b/>
        </w:rPr>
        <w:t xml:space="preserve">Esimerkki 0.1234</w:t>
      </w:r>
    </w:p>
    <w:p>
      <w:r>
        <w:t xml:space="preserve">Hyvä hinta hyvään aikaan</w:t>
      </w:r>
    </w:p>
    <w:p>
      <w:r>
        <w:rPr>
          <w:b/>
        </w:rPr>
        <w:t xml:space="preserve">Tulos</w:t>
      </w:r>
    </w:p>
    <w:p>
      <w:r>
        <w:t xml:space="preserve">Viisi tähteä</w:t>
      </w:r>
    </w:p>
    <w:p>
      <w:r>
        <w:rPr>
          <w:b/>
        </w:rPr>
        <w:t xml:space="preserve">Esimerkki 0.1235</w:t>
      </w:r>
    </w:p>
    <w:p>
      <w:r>
        <w:t xml:space="preserve">Toimii hienosti vanhemmassa UPSissani. Edelliset paristot kuolivat. Käytin viimeksi 80 dollaria paikallisen liikkeen kautta. En koskaan enää. Hankin Amazonin kautta.</w:t>
      </w:r>
    </w:p>
    <w:p>
      <w:r>
        <w:rPr>
          <w:b/>
        </w:rPr>
        <w:t xml:space="preserve">Tulos</w:t>
      </w:r>
    </w:p>
    <w:p>
      <w:r>
        <w:t xml:space="preserve">Toimii loistavasti APC Backup UPS XS 1300 LCD:n kanssa.</w:t>
      </w:r>
    </w:p>
    <w:p>
      <w:r>
        <w:rPr>
          <w:b/>
        </w:rPr>
        <w:t xml:space="preserve">Esimerkki 0.1236</w:t>
      </w:r>
    </w:p>
    <w:p>
      <w:r>
        <w:t xml:space="preserve">Tuote on halvin, paras, kuvauksen mukainen ja erittäin hyödyllinen.  Toimitus oli myös nopea.  Käytän tätä kaapelia DSLR:n liittämiseen Nexus 7:ään.</w:t>
      </w:r>
    </w:p>
    <w:p>
      <w:r>
        <w:rPr>
          <w:b/>
        </w:rPr>
        <w:t xml:space="preserve">Tulos</w:t>
      </w:r>
    </w:p>
    <w:p>
      <w:r>
        <w:t xml:space="preserve">Suuri</w:t>
      </w:r>
    </w:p>
    <w:p>
      <w:r>
        <w:rPr>
          <w:b/>
        </w:rPr>
        <w:t xml:space="preserve">Esimerkki 0.1237</w:t>
      </w:r>
    </w:p>
    <w:p>
      <w:r>
        <w:t xml:space="preserve">Ei se mitään. Se ei rekisteröi kaikkia näppäinpainalluksia, mutta se näyttää löysäävän hieman nyt, kun se on ollut minulla jonkin aikaa. Pidän kuitenkin näppäinten helposti näkyvistä kirjaimista. Ostin toisen mallin miehelleni ja olen järkyttynyt, että hän edes käyttää sitä, koska valaistut näppäimet ovat niin jäykät. Kevyet napautukset eivät ehkä rekisteröidy, jos olet nopea/pehmeä näppäilijä, joten ole tietoinen.</w:t>
      </w:r>
    </w:p>
    <w:p>
      <w:r>
        <w:rPr>
          <w:b/>
        </w:rPr>
        <w:t xml:space="preserve">Tulos</w:t>
      </w:r>
    </w:p>
    <w:p>
      <w:r>
        <w:t xml:space="preserve">Anna sille muutama viikko aikaa löystyä.</w:t>
      </w:r>
    </w:p>
    <w:p>
      <w:r>
        <w:rPr>
          <w:b/>
        </w:rPr>
        <w:t xml:space="preserve">Esimerkki 0.1238</w:t>
      </w:r>
    </w:p>
    <w:p>
      <w:r>
        <w:t xml:space="preserve">Loistava tuote toimi odotetusti.</w:t>
      </w:r>
    </w:p>
    <w:p>
      <w:r>
        <w:rPr>
          <w:b/>
        </w:rPr>
        <w:t xml:space="preserve">Tulos</w:t>
      </w:r>
    </w:p>
    <w:p>
      <w:r>
        <w:t xml:space="preserve">Viisi tähteä</w:t>
      </w:r>
    </w:p>
    <w:p>
      <w:r>
        <w:rPr>
          <w:b/>
        </w:rPr>
        <w:t xml:space="preserve">Esimerkki 0.1239</w:t>
      </w:r>
    </w:p>
    <w:p>
      <w:r>
        <w:t xml:space="preserve">Tämä on juuri se laite, jota etsin, minulla on Satellite A100, jossa näppäimistö vain lopettaa toimintansa, etsimällä löysin tämän näppäimistön, jonka mukaan se toimii kannettavan tietokoneeni kanssa.  Ja niin se on ollut, kaikki pikakäynnistyspainikkeet ja FN-painikkeet toimivat odotetusti.  Ja hinta oli vielä parempi.  Minulla ei ole mitään sanottavaa, mutta tämä oli erinomainen korvaava näppäimistö ja myyjä oli erittäin täsmällinen tilauksen kanssa.    Chris</w:t>
      </w:r>
    </w:p>
    <w:p>
      <w:r>
        <w:rPr>
          <w:b/>
        </w:rPr>
        <w:t xml:space="preserve">Tulos</w:t>
      </w:r>
    </w:p>
    <w:p>
      <w:r>
        <w:t xml:space="preserve">Erinomainen näppäimistön korvaaja</w:t>
      </w:r>
    </w:p>
    <w:p>
      <w:r>
        <w:rPr>
          <w:b/>
        </w:rPr>
        <w:t xml:space="preserve">Esimerkki 0.1240</w:t>
      </w:r>
    </w:p>
    <w:p>
      <w:r>
        <w:t xml:space="preserve">Olin hieman hermostunut, kun ostin johdon joltain muulta kuin tietokoneeni valmistajalta. Johto on loistava. Se ei putoa kuten edellinen. Se lataa akun hienosti.  Ostin myös uuden akun LapTopMate-yhtiöltä, ja on kuin kannettavani saisi uuden elämän!   Olen erittäin tyytyväinen ostokseeni.</w:t>
      </w:r>
    </w:p>
    <w:p>
      <w:r>
        <w:rPr>
          <w:b/>
        </w:rPr>
        <w:t xml:space="preserve">Tulos</w:t>
      </w:r>
    </w:p>
    <w:p>
      <w:r>
        <w:t xml:space="preserve">suuri johto</w:t>
      </w:r>
    </w:p>
    <w:p>
      <w:r>
        <w:rPr>
          <w:b/>
        </w:rPr>
        <w:t xml:space="preserve">Esimerkki 0.1241</w:t>
      </w:r>
    </w:p>
    <w:p>
      <w:r>
        <w:t xml:space="preserve">Tarvitsee tavan kuljettaa sitä taskussa, kuten kynää.</w:t>
      </w:r>
    </w:p>
    <w:p>
      <w:r>
        <w:rPr>
          <w:b/>
        </w:rPr>
        <w:t xml:space="preserve">Tulos</w:t>
      </w:r>
    </w:p>
    <w:p>
      <w:r>
        <w:t xml:space="preserve">Suotuisa</w:t>
      </w:r>
    </w:p>
    <w:p>
      <w:r>
        <w:rPr>
          <w:b/>
        </w:rPr>
        <w:t xml:space="preserve">Esimerkki 0.1242</w:t>
      </w:r>
    </w:p>
    <w:p>
      <w:r>
        <w:t xml:space="preserve">Ostin \\"Arkon IPM2CF-CM117 Extendable Windshield Car Mount for iPad 2\\\" noin 10 päivää sitten käyttää iPadin GPS-toimintoa.  Kummallista kyllä, tuolloin oli useita arvosteluja, jotka ovat sittemmin kadonneet.  Ne olivat pääosin varsin positiivisia.&lt;br /&gt;&lt;br /&gt;Hankin tämän iPad 3:lle, koska uusimman iPadin kiinnikkeen jatkopituus oli epäselvä.  iPad 3:n 0,8 mm:n lisäpaksuus saattaa tehdä istuvuudesta hieman tiukemman, mutta se ei ole ongelma.&lt;br /&gt;&lt;br /&gt;Olen käyttänyt sitä vuoden 2004 Ford Rangerissa ja vuoden 2003 VW Jettassa.  Jouduin hieman kokeilemaan saadakseni hyvän asennon Jettan ahtaissa tiloissa, mutta lopulta sijoitin sen niin, että näyttö on tuuletusaukkojen edessä radion yläpuolella.  Kun ilmastointilaite on päällä, näyttöä voi siirtää poispäin, jotta ilma pääsee liikkumaan. Se on lähempänä ohjauspyörää, mutta ei liian lähellä mukavuuden kannalta.  Kun ilmastointilaite on pois päältä, näyttö on tiiviisti tuuletusaukkoja vasten ja helposti nähtävissä. Se sopi hyvin Rangeriin pienillä kokeiluilla.&lt;br /&gt;&lt;br /&gt;Aluksi minulla oli ongelmia näytön tärinän kanssa. Jatkokappaleen 4 säätöruuvia kiristämällä ongelma ratkesi.&lt;br /&gt;&lt;br /&gt;Kiinnike vaikuttaa laadukkaista materiaaleista tehdyltä, käyttötarkoitukseen sopivalta.  Imukuppi on erittäin hyvä, ja olen joutunut varovasti asettamaan ohuen veitsen terän, jotta imu vapautuu. Ohjeissa varoitetaan lasin rikkoutumisesta.&lt;br /&gt;&lt;br /&gt;Lopputulos: toimii hyvin ja ostaisin sen uudelleen.</w:t>
      </w:r>
    </w:p>
    <w:p>
      <w:r>
        <w:rPr>
          <w:b/>
        </w:rPr>
        <w:t xml:space="preserve">Tulos</w:t>
      </w:r>
    </w:p>
    <w:p>
      <w:r>
        <w:t xml:space="preserve">Toimii myös uudessa iPad 3:ssa</w:t>
      </w:r>
    </w:p>
    <w:p>
      <w:r>
        <w:rPr>
          <w:b/>
        </w:rPr>
        <w:t xml:space="preserve">Esimerkki 0.1243</w:t>
      </w:r>
    </w:p>
    <w:p>
      <w:r>
        <w:t xml:space="preserve">Sony UWA-BR100 USB Wi-Fi -verkkosovitin on tuonut perheelleni ja minulle tuntikausia Netflix-elokuvien katselua ilman, että minun tarvitsee istua tietokoneen ääressä.  Sovitin oli yhtä helppo plug and play -laite.  Suosittelen lämpimästi tätä tuotetta kaikille, jotka haluavat maksimoida televisionsa ominaisuudet ilman kaikkia johtoja.</w:t>
      </w:r>
    </w:p>
    <w:p>
      <w:r>
        <w:rPr>
          <w:b/>
        </w:rPr>
        <w:t xml:space="preserve">Tulos</w:t>
      </w:r>
    </w:p>
    <w:p>
      <w:r>
        <w:t xml:space="preserve">Yksi markkinoiden parhaista tuotteista</w:t>
      </w:r>
    </w:p>
    <w:p>
      <w:r>
        <w:rPr>
          <w:b/>
        </w:rPr>
        <w:t xml:space="preserve">Esimerkki 0.1244</w:t>
      </w:r>
    </w:p>
    <w:p>
      <w:r>
        <w:t xml:space="preserve">Hyvä ensimmäinen:  Kotelo on kevyt ja muotoilu, mukaan lukien magneetti kulmassa, joka auttaa pitämään sen auki/suljettuna, on loistava.  Pidän siitä, että Kindlen pitämiseen paikallaan ei käytetä metallikoukkuja.  Koska kotelo on nahkaa, siinä on hyvä nahan tuoksu - aina plussaa.  Kaiken kaikkiaan se on mukavan näköinen Kindle-takki.    Huonot uutiset:  Nahka (jota käsittääkseni kutsutaan nupukiksi) oli merkitty niin, että se näytti siltä kuin se olisi pudotettu ja raaputettu maahan ennen pakkaamista.  Naarmut eivät näytä häviävän.  Harkitsen palauttamista ja uuden pyytämistä.    Jos ei olisi ollut ongelmaa siitä, että se oli naarmuuntunut saapuessaan, olisin antanut tälle 4 tai ehkä viisi - mutta luulen, että se tarvitsisi salvan ollakseen viisi.</w:t>
      </w:r>
    </w:p>
    <w:p>
      <w:r>
        <w:rPr>
          <w:b/>
        </w:rPr>
        <w:t xml:space="preserve">Tulos</w:t>
      </w:r>
    </w:p>
    <w:p>
      <w:r>
        <w:t xml:space="preserve">Hyvä muotoilu, mutta jo naarmuuntunut vastaanotettaessa</w:t>
      </w:r>
    </w:p>
    <w:p>
      <w:r>
        <w:rPr>
          <w:b/>
        </w:rPr>
        <w:t xml:space="preserve">Esimerkki 0,1245</w:t>
      </w:r>
    </w:p>
    <w:p>
      <w:r>
        <w:t xml:space="preserve">Ja heti kun lapsenlapseni opettavat minulle, miten kaikkea siinä olevaa käytetään, uskon rakastavani sitä vielä enemmän.</w:t>
      </w:r>
    </w:p>
    <w:p>
      <w:r>
        <w:rPr>
          <w:b/>
        </w:rPr>
        <w:t xml:space="preserve">Tulos</w:t>
      </w:r>
    </w:p>
    <w:p>
      <w:r>
        <w:t xml:space="preserve">Rakastan sitä!</w:t>
      </w:r>
    </w:p>
    <w:p>
      <w:r>
        <w:rPr>
          <w:b/>
        </w:rPr>
        <w:t xml:space="preserve">Esimerkki 0.1246</w:t>
      </w:r>
    </w:p>
    <w:p>
      <w:r>
        <w:t xml:space="preserve">se tekee mitä sen pitäisi tehdä ilman ongelmia</w:t>
      </w:r>
    </w:p>
    <w:p>
      <w:r>
        <w:rPr>
          <w:b/>
        </w:rPr>
        <w:t xml:space="preserve">Tulos</w:t>
      </w:r>
    </w:p>
    <w:p>
      <w:r>
        <w:t xml:space="preserve">Viisi tähteä</w:t>
      </w:r>
    </w:p>
    <w:p>
      <w:r>
        <w:rPr>
          <w:b/>
        </w:rPr>
        <w:t xml:space="preserve">Esimerkki 0,1247</w:t>
      </w:r>
    </w:p>
    <w:p>
      <w:r>
        <w:t xml:space="preserve">Erittäin hyvä laatu, sopii Touchpadiin kuin hansikas. Mukava pehmuste, ei hauras kuten monet muut. Ostin sen kokeiltuani kolmea eri koteloa.&lt;br /&gt;Suosittelen lämpimästi.</w:t>
      </w:r>
    </w:p>
    <w:p>
      <w:r>
        <w:rPr>
          <w:b/>
        </w:rPr>
        <w:t xml:space="preserve">Tulos</w:t>
      </w:r>
    </w:p>
    <w:p>
      <w:r>
        <w:t xml:space="preserve">Tukeva kotelo</w:t>
      </w:r>
    </w:p>
    <w:p>
      <w:r>
        <w:rPr>
          <w:b/>
        </w:rPr>
        <w:t xml:space="preserve">Esimerkki 0.1248</w:t>
      </w:r>
    </w:p>
    <w:p>
      <w:r>
        <w:t xml:space="preserve">Musiikki näistä pienistä kaiuttimista kuulostaa TODELLA hyvältä. Hankin ne sinisinä, ja poikani rakastaa niitä Hänen kannettavan tietokoneensa kaiuttimista tuleva ääni on melko tasainen, joten näiden kaiuttimien liittäminen on tehnyt suuren eron. Hän kuuntelee musiikkia ja katsoo videoita kannettavalla tietokoneellaan koko ajan, joten hän oli innoissaan, kun liitin nämä, jotta hän saisi paremman äänen. Kaikki kuulostaa paljon selkeämmältä, ja niistä soitettu musiikki kuulostaa paljon paremmalta.&lt;br /&gt;&lt;br /&gt;Ne oli todella helppo asentaa. Kaapelit tulevat valmiiksi kytkettyinä kaiuttimiin. Sinun tarvitsee siis vain kytkeä USB-kaapeli tietokoneeseen (antaa kaiuttimille virtaa) ja kytkeä sitten lisäkaapeli tietokoneen kuulokeliitäntään (kun käytät kannettavan tietokoneen kanssa). Tällaiset langalliset kaiuttimet ovat erityisen käteviä nuorille käyttäjille, kuten pojalleni, koska hänen ei tarvitse mennä tietokoneen ohjauspaneeliin asentamaan niitä (kuten hän tekisi, jos kaiuttimet olisivat langattomat/Bluetooth). Tietokoneet siirtyvät automaattisesti toistamaan ääntä kuulokeliitännän kautta, kun ne havaitsevat, että jokin on liitetty. Joten heti kun hän liittää kaapelin, hänen kannettava tietokoneensa alkaa automaattisesti toistaa ääntä kuulokkeiden kautta. Tietokoneen kaiutinasetuksia ei tarvitse muuttaa ohjauspaneelissa. Pöytäkoneessa ne kytketään takapuolella olevaan porttiin, joka on tarkoitettu kaiuttimien käyttöön.&lt;br /&gt;&lt;br /&gt;Nämä kaiuttimet kuulostavat jopa paremmilta kuin olin toivonut. Ja niiden pienen koon ja hyvin yksinkertaisen asennuksen ansiosta ne sopivat täydellisesti käytettäväksi kannettavan tietokoneen kanssa. Yhden kaiuttimen takaosassa on äänenvoimakkuuden säädin, joten voit kääntää sitä suuntaan tai toiseen äänenvoimakkuuden säätämiseksi. Kaapeleissa on runsaasti pituutta, joten ne voidaan asettaa pöydälle ja levittää toisistaan melko pitkälle.Niitä on saatavana myös monissa hauskoissa väreissä. Sininen meille upean näköinen kiiltävä kuninkaansininen. Poikani rakastaa!&lt;br /&gt;&lt;br /&gt;Näyte toimitettiin arvostelua varten.</w:t>
      </w:r>
    </w:p>
    <w:p>
      <w:r>
        <w:rPr>
          <w:b/>
        </w:rPr>
        <w:t xml:space="preserve">Tulos</w:t>
      </w:r>
    </w:p>
    <w:p>
      <w:r>
        <w:t xml:space="preserve">Täydellinen 13-vuotiaalleni käytettäväksi kannettavan tietokoneensa kanssa.</w:t>
      </w:r>
    </w:p>
    <w:p>
      <w:r>
        <w:rPr>
          <w:b/>
        </w:rPr>
        <w:t xml:space="preserve">Esimerkki 0.1249</w:t>
      </w:r>
    </w:p>
    <w:p>
      <w:r>
        <w:t xml:space="preserve">Suuri tapaus ja nopea lähetys.  Kiitos.</w:t>
      </w:r>
    </w:p>
    <w:p>
      <w:r>
        <w:rPr>
          <w:b/>
        </w:rPr>
        <w:t xml:space="preserve">Tulos</w:t>
      </w:r>
    </w:p>
    <w:p>
      <w:r>
        <w:t xml:space="preserve">Viisi tähteä</w:t>
      </w:r>
    </w:p>
    <w:p>
      <w:r>
        <w:rPr>
          <w:b/>
        </w:rPr>
        <w:t xml:space="preserve">Esimerkki 0,1250</w:t>
      </w:r>
    </w:p>
    <w:p>
      <w:r>
        <w:t xml:space="preserve">Mukavat pyöreät kaapelit edistävät ilmavirtausta. Toimivat täydellisesti ja ovat hyvin tehtyjä. Värikoodaus on myös mukava. Lisäsin vain, että saada sana vaatimus.</w:t>
      </w:r>
    </w:p>
    <w:p>
      <w:r>
        <w:rPr>
          <w:b/>
        </w:rPr>
        <w:t xml:space="preserve">Tulos</w:t>
      </w:r>
    </w:p>
    <w:p>
      <w:r>
        <w:t xml:space="preserve">Hyvä tuote</w:t>
      </w:r>
    </w:p>
    <w:p>
      <w:r>
        <w:rPr>
          <w:b/>
        </w:rPr>
        <w:t xml:space="preserve">Esimerkki 0.1251</w:t>
      </w:r>
    </w:p>
    <w:p>
      <w:r>
        <w:t xml:space="preserve">Sain sen nopeasti ja vaimoni rakasti tyyliä, väriä ja jalustaa. Mukava nahka ja helppo pääsy portteihin ja painikkeisiin.</w:t>
      </w:r>
    </w:p>
    <w:p>
      <w:r>
        <w:rPr>
          <w:b/>
        </w:rPr>
        <w:t xml:space="preserve">Tulos</w:t>
      </w:r>
    </w:p>
    <w:p>
      <w:r>
        <w:t xml:space="preserve">Suuri tapaus</w:t>
      </w:r>
    </w:p>
    <w:p>
      <w:r>
        <w:rPr>
          <w:b/>
        </w:rPr>
        <w:t xml:space="preserve">Esimerkki 0.1252</w:t>
      </w:r>
    </w:p>
    <w:p>
      <w:r>
        <w:t xml:space="preserve">Ostin Kindlen syntymäpäivälahjaksi vaimolleni. Hän nauttii siitä todella paljon.  Hän lukee paljon ja on kerännyt vuosien varrella paljon kirjoja.  Meillä on kirjahyllyjä ympäri taloa.  Jäämme pian eläkkeelle, ja meidän on pienennettävä kokoamme, kun muutamme talosta asuntoon, joten tämä on osa kirjojen säilytysratkaisua.  Paperikirjojen käsitteen on muututtava: ajatelkaa kaikkia niitä resursseja, joita käytetään paperisen kirjan valmistamiseen ja jakeluun, ja usein se istuu sitten hyllyssä suurimman osan loppuelämästään.  Miljoonat kappaleet tekevät samaa: pölyttyvät.  Tämä on tulevaisuus!</w:t>
      </w:r>
    </w:p>
    <w:p>
      <w:r>
        <w:rPr>
          <w:b/>
        </w:rPr>
        <w:t xml:space="preserve">Tulos</w:t>
      </w:r>
    </w:p>
    <w:p>
      <w:r>
        <w:t xml:space="preserve">Vaimoni rakastaa sitä</w:t>
      </w:r>
    </w:p>
    <w:p>
      <w:r>
        <w:rPr>
          <w:b/>
        </w:rPr>
        <w:t xml:space="preserve">Esimerkki 0.1253</w:t>
      </w:r>
    </w:p>
    <w:p>
      <w:r>
        <w:t xml:space="preserve">Ostin pienen nettotietokoneen korvaamaan jättimäisen pöytäkoneeni, ja ostin tämän CD-aseman, jonka ainoana tarkoituksena oli ladata musiikkia CD-levyiltä iTunesiin.    Tämä asema kopioi CD-levyjä aivan liian hitaasti. Sitä mainostetaan 24-kertaisena asemana, mutta iTunes voi ladata musiikkia vain 2,9-kertaisella nopeudella. Surkean hidasta. Lisäksi asemassa on aina virheitä ja se sammuu 3 tai 4 kappaleen jälkeen. Käytössäni on Windows 7 Intel Atom -tuplaydinprosessorilla.    Ostaja varokoon.</w:t>
      </w:r>
    </w:p>
    <w:p>
      <w:r>
        <w:rPr>
          <w:b/>
        </w:rPr>
        <w:t xml:space="preserve">Tulos</w:t>
      </w:r>
    </w:p>
    <w:p>
      <w:r>
        <w:t xml:space="preserve">Liian hidas musiikin kopiointi iTunesiin - Jatkuvia virheitä.</w:t>
      </w:r>
    </w:p>
    <w:p>
      <w:r>
        <w:rPr>
          <w:b/>
        </w:rPr>
        <w:t xml:space="preserve">Esimerkki 0.1254</w:t>
      </w:r>
    </w:p>
    <w:p>
      <w:r>
        <w:t xml:space="preserve">Tilaus toimitettiin ajoissa, ja mukana toimitettu dokumentaatio ja verkkosivuston resurssit tyydyttivät kiinnostukseni paketin suhteen.</w:t>
      </w:r>
    </w:p>
    <w:p>
      <w:r>
        <w:rPr>
          <w:b/>
        </w:rPr>
        <w:t xml:space="preserve">Tulos</w:t>
      </w:r>
    </w:p>
    <w:p>
      <w:r>
        <w:t xml:space="preserve">... ajoissa ja mukana toimitettu dokumentaatio ja verkkosivujen resurssit tyydyttivät kiinnostukseni paketin suhteen.</w:t>
      </w:r>
    </w:p>
    <w:p>
      <w:r>
        <w:rPr>
          <w:b/>
        </w:rPr>
        <w:t xml:space="preserve">Esimerkki 0,1255</w:t>
      </w:r>
    </w:p>
    <w:p>
      <w:r>
        <w:t xml:space="preserve">toimii toistaiseksi hyvin</w:t>
      </w:r>
    </w:p>
    <w:p>
      <w:r>
        <w:rPr>
          <w:b/>
        </w:rPr>
        <w:t xml:space="preserve">Tulos</w:t>
      </w:r>
    </w:p>
    <w:p>
      <w:r>
        <w:t xml:space="preserve">Neljä tähteä</w:t>
      </w:r>
    </w:p>
    <w:p>
      <w:r>
        <w:rPr>
          <w:b/>
        </w:rPr>
        <w:t xml:space="preserve">Esimerkki 0.1256</w:t>
      </w:r>
    </w:p>
    <w:p>
      <w:r>
        <w:t xml:space="preserve">Huomasin, että jotkut ihmiset ovat tyytymättömiä asennusohjeiden puutteeseen, mutta kun ostat tällaisen suorituskykyisen laitteiston, sinun pitäisi tietää, mitä teet.  Minulla ei ollut mitään ongelmia tämän pedon asentamisessa, ei enempää kuin reilut 10 minuuttia siivoamista ja uudelleenjärjestelyä.  Olisin itse asiassa varovaisempi, jos se olisi yhtään helpompaa.  Lisäksi mukana tuli juuri tarpeeksi lämpötahnaa.  Itse halusin käyttää hieman enemmän, mutta saatoin olla hieman yli-innokas, ja mukana tuleva määrä on juuri riittävä.    Se toimii erittäin hiljainen, ja pitää CPU käynnissä melko viileä, tarpeeksi ylikellottaa (vaikka, minulla on suorituskyky jäähdytys tapauksessa, päälle tämän tuulettimen.) ja sininen LED on melko omnious. minun ainoa Gripe, olisi oltava säädettävä tuulettimen nopeus kiinnitys. Asensin sen alun perin, vain poistaakseni sen minuuttia myöhemmin.  Ajattelin, että olisi ainutlaatuista, että olisi pieni kääntönuppi tuulettimen nopeuden säätöön, mutta se estää BIOSini ja kaikki kolmannen osapuolen ohjelmat vaikuttamasta tuulettimen nopeuteen, mikä ei ole vakava ongelma, mutta se on erittäin ärsyttävää, että BIOSini sekoaa evey käynnistyksen aikana, ja minun on hyväksyttävä se, että se ei voi kommunikoida tuulettimen kanssa.  Kuitenkin heti kun poistin tämän lisälaitteen, minulla ei ollut mitään ongelmia.    Kaiken kaikkiaan olen 100-prosenttisen tyytyväinen ostokseeni, se oli juuri sitä, mitä tarvitsin. Se on hiljainen, hyvin rakennettu, toimii hyvin ja näyttää hyvältä.  Jos se aiheuttaa minulle ongelmia valokuvassa, ill varmasti muistaa tulla muokkaamaan tätä arvostelua, muuten 5/5.</w:t>
      </w:r>
    </w:p>
    <w:p>
      <w:r>
        <w:rPr>
          <w:b/>
        </w:rPr>
        <w:t xml:space="preserve">Tulos</w:t>
      </w:r>
    </w:p>
    <w:p>
      <w:r>
        <w:t xml:space="preserve">Hyvät puolet painavat enemmän kuin huonot puolet</w:t>
      </w:r>
    </w:p>
    <w:p>
      <w:r>
        <w:rPr>
          <w:b/>
        </w:rPr>
        <w:t xml:space="preserve">Esimerkki 0.1257</w:t>
      </w:r>
    </w:p>
    <w:p>
      <w:r>
        <w:t xml:space="preserve">Tarvitsin siis korvaajan 5 vuotta vanhoille Plantronics DSP 500 -kuulokkeilleni.  Ensimmäinen asia, joka kiinnitti huomioni G35-sarjassa, oli mikrofonin punainen valo, joka kertoo, että se on mykistetty, ja 7.1 virtuaalinen ääni, joten ajattelin kokeilla sitä.    Plussaa:  - Äänenvoimakkuusrulla on helppokäyttöinen ja ohjelmistopohjainen, joten voit itse säätää Windowsin äänenvoimakkuutta.  - Mykistyspainikkeeseen pääsee helposti käsiksi (ja jo mainittuun punaiseen valoon mikrofonissa) - Mikrofoni kuvaa ääntä erittäin hyvin - Basso on hieman voimakkaampi kuin DSP500:n, mutta vain hieman.    Miinukset: - Logitech päätti käyttää punottua johtoaan, joka KOSKAAN pitää mutkat eikä koskaan vain roiku löysällä - Korvahiki...  Nämä vehkeet eivät hengitä (jos pidät korvahitsistä, laita tämä plussa-sarakkeeseen) - Pään päällä oleva \\"tyyny\\" ei ole lainkaan pehmeä, ja kaksi ylimääräistä, joita he tarjoavat, ovat vain suurempia kuin ensimmäinen - Massiivinen, et voi vain liu'uttaa näitä päälle, niiden avaaminen vaatii molemmat kädet - Kallon murskaaminen, Ne ovat periaatteessa riippuvaisia pään puristamisesta, jotta ne sopivat kunnolla - Äänen säätömahdollisuuksien puute, saat bassot ja diskantit, siinä kaikki - Ne ovat tehokkaammat kuin korvatulpat, voit jäädä junan alle tietämättä siitä (tämä voi olla joidenkin ihmisten etu) Syy, miksi pidin DSP500:t niin pitkään, on se, että pystyin käyttämään niitä tuntikausia ja unohdin täysin, että käytin niitä.  Ne eivät myöskään estäneet mitään ulkoista melua, joten pystyin helposti puhumaan jonkun kanssa tai kuuntelemaan jotain, kun käytin niitä.  Voin käyttää G35-kuulokkeita noin 2 tuntia, ennen kuin korvani tuntuvat ällöttäviltä ja paine alkaa häiritä minua.  Minun on pakko miettiä, ovatko ne vaaraksi pienille lapsille, joilla on pehmeä kallo... saatat päätyä kartiopäiseen lapseen, jos he käyttävät näitä paljon.    En rehellisesti sanottuna osaa sanoa, mitä muita kuulokkeita kannattaisi hankkia, mutta näiden G35:n hinnalla suosittelisin hankkimaan jotain muuta.  G35-kuulokkeissa maksat kikkailusta ja ulkonäöstä, et laadukkaasta äänilaitteistosta.      PÄIVITYS: Kun olen käyttänyt näitä kuulokkeita jonkin aikaa, on valitettavasti tullut muutamia huonoja asioita lisää.  Korvatyynyjä peittävä materiaali alkaa kuoriutua pois jonkin ajan kuluttua, omani ovat lähes kokonaan poissa.  Se alkaa siitä, että materiaali halkeilee ja irtoaa (näyttää siltä, että he käyttivät väärää liimaa), ja sinulle jää palasia mustaa materiaalia kaulallesi ja vaatteillesi.    Käytän edelleen omiani, mutta vain niiden tuottaman erinomaisen äänen ja basson sekä valaistun mykistysilmaisimen ja mykistyspainikkeen vuoksi.  Kaiken kaikkiaan 129 dollarin kuulokkeiden ei pitäisi irrota ja hajota alle vuodessa.</w:t>
      </w:r>
    </w:p>
    <w:p>
      <w:r>
        <w:rPr>
          <w:b/>
        </w:rPr>
        <w:t xml:space="preserve">Tulos</w:t>
      </w:r>
    </w:p>
    <w:p>
      <w:r>
        <w:t xml:space="preserve">Lue ennen ostamista</w:t>
      </w:r>
    </w:p>
    <w:p>
      <w:r>
        <w:rPr>
          <w:b/>
        </w:rPr>
        <w:t xml:space="preserve">Esimerkki 0.1258</w:t>
      </w:r>
    </w:p>
    <w:p>
      <w:r>
        <w:t xml:space="preserve">Tämä muistitikku sopii useimpiin käyttötarkoituksiin.  Käytän sitä paljon, eikä minun tarvitse kantaa mukanani paljon tiedostoja.  Suosittelen sitä lämpimästi kaikille.</w:t>
      </w:r>
    </w:p>
    <w:p>
      <w:r>
        <w:rPr>
          <w:b/>
        </w:rPr>
        <w:t xml:space="preserve">Tulos</w:t>
      </w:r>
    </w:p>
    <w:p>
      <w:r>
        <w:t xml:space="preserve">Rakastan sitä</w:t>
      </w:r>
    </w:p>
    <w:p>
      <w:r>
        <w:rPr>
          <w:b/>
        </w:rPr>
        <w:t xml:space="preserve">Esimerkki 0.1259</w:t>
      </w:r>
    </w:p>
    <w:p>
      <w:r>
        <w:t xml:space="preserve">Olen hyvin pettynyt tähän tablettiin. Näyttö ei ole selkeä, koska se ei ole tarpeeksi kirkas, ja siinä on suuri häikäisy.&lt;br /&gt;Palautan sen.</w:t>
      </w:r>
    </w:p>
    <w:p>
      <w:r>
        <w:rPr>
          <w:b/>
        </w:rPr>
        <w:t xml:space="preserve">Tulos</w:t>
      </w:r>
    </w:p>
    <w:p>
      <w:r>
        <w:t xml:space="preserve">Näyttö ei ole selkeä</w:t>
      </w:r>
    </w:p>
    <w:p>
      <w:r>
        <w:rPr>
          <w:b/>
        </w:rPr>
        <w:t xml:space="preserve">Esimerkki 0.1260</w:t>
      </w:r>
    </w:p>
    <w:p>
      <w:r>
        <w:t xml:space="preserve">PROS:&lt;br /&gt;* Langallinen yhteys on luotettava&lt;br /&gt;&lt;br /&gt;CONS:&lt;br /&gt;* Klunkkinen&lt;br /&gt;&lt;br /&gt;Sain tällaisen valmistajalta vastineeksi arvostelusta.&lt;br /&gt;&lt;br /&gt;Nämä toimivat ihan hyvin, mutta ovat todella kankeita.  Isoa muovia.  Suukappale on joustava, mikä saattaa tuntua ihan hyvältä, mutta se ei tunnu koskaan olevan siellä, missä sen pitäisi olla.  Siirryimme muihin kuulokkeisiin ja heitimme nämä pois.</w:t>
      </w:r>
    </w:p>
    <w:p>
      <w:r>
        <w:rPr>
          <w:b/>
        </w:rPr>
        <w:t xml:space="preserve">Tulos</w:t>
      </w:r>
    </w:p>
    <w:p>
      <w:r>
        <w:t xml:space="preserve">Ei suosikkini.</w:t>
      </w:r>
    </w:p>
    <w:p>
      <w:r>
        <w:rPr>
          <w:b/>
        </w:rPr>
        <w:t xml:space="preserve">Esimerkki 0.1261</w:t>
      </w:r>
    </w:p>
    <w:p>
      <w:r>
        <w:t xml:space="preserve">Toisen ostin toista tablettia varten.  Värit ovat upeat ja suojaa tablettia siinä missä kansiotkin epäonnistuvat.</w:t>
      </w:r>
    </w:p>
    <w:p>
      <w:r>
        <w:rPr>
          <w:b/>
        </w:rPr>
        <w:t xml:space="preserve">Tulos</w:t>
      </w:r>
    </w:p>
    <w:p>
      <w:r>
        <w:t xml:space="preserve">hyvä suoja, värit ja hinta</w:t>
      </w:r>
    </w:p>
    <w:p>
      <w:r>
        <w:rPr>
          <w:b/>
        </w:rPr>
        <w:t xml:space="preserve">Esimerkki 0.1262</w:t>
      </w:r>
    </w:p>
    <w:p>
      <w:r>
        <w:t xml:space="preserve">Lapset rakastavat niitä. He ovat 4 ja 6-vuotiaita. Erittäin käyttäjäystävällinen ja paljon lasten sovelluksia, joista valita. Olemme niin iloisia, että teimme tämän ostoksen.</w:t>
      </w:r>
    </w:p>
    <w:p>
      <w:r>
        <w:rPr>
          <w:b/>
        </w:rPr>
        <w:t xml:space="preserve">Tulos</w:t>
      </w:r>
    </w:p>
    <w:p>
      <w:r>
        <w:t xml:space="preserve">Suuri tabletti lapsille</w:t>
      </w:r>
    </w:p>
    <w:p>
      <w:r>
        <w:rPr>
          <w:b/>
        </w:rPr>
        <w:t xml:space="preserve">Esimerkki 0.1263</w:t>
      </w:r>
    </w:p>
    <w:p>
      <w:r>
        <w:t xml:space="preserve">Olisin antanut tälle yhteensä 5 tähteä, jos kynä/kynä olisi tehty paremmaksi. Kotelo sopi täydellisesti Samsung Galaxy 3 10.1 tabletilleni. Väri on runsas syvä munakoiso violetti ja siinä on myös jonkin verran tekstuuria. Kaikkiin painikkeisiin ja portteihin pääsee käsiksi, mikä on välttämätöntä. Voit ladata tabletin kannen ollessa kiinni, mikä on minulle ehdoton vaatimus. Aion ostaa myös muita värejä!</w:t>
      </w:r>
    </w:p>
    <w:p>
      <w:r>
        <w:rPr>
          <w:b/>
        </w:rPr>
        <w:t xml:space="preserve">Tulos</w:t>
      </w:r>
    </w:p>
    <w:p>
      <w:r>
        <w:t xml:space="preserve">Rakastan sitä!</w:t>
      </w:r>
    </w:p>
    <w:p>
      <w:r>
        <w:rPr>
          <w:b/>
        </w:rPr>
        <w:t xml:space="preserve">Esimerkki 0.1264</w:t>
      </w:r>
    </w:p>
    <w:p>
      <w:r>
        <w:t xml:space="preserve">Söpö pikku hyppyajuri. Toimii hyvin, ja pidän taittamisesta. Ei ongelmia toistaiseksi, ja olen omistanut sen muutaman kuukauden.</w:t>
      </w:r>
    </w:p>
    <w:p>
      <w:r>
        <w:rPr>
          <w:b/>
        </w:rPr>
        <w:t xml:space="preserve">Tulos</w:t>
      </w:r>
    </w:p>
    <w:p>
      <w:r>
        <w:t xml:space="preserve">Hyvä pikku hyppyajo</w:t>
      </w:r>
    </w:p>
    <w:p>
      <w:r>
        <w:rPr>
          <w:b/>
        </w:rPr>
        <w:t xml:space="preserve">Esimerkki 0,1265</w:t>
      </w:r>
    </w:p>
    <w:p>
      <w:r>
        <w:t xml:space="preserve">paras hinta nopea toimitus ja erinomainen tuote, mitä muuta haluat?</w:t>
      </w:r>
    </w:p>
    <w:p>
      <w:r>
        <w:rPr>
          <w:b/>
        </w:rPr>
        <w:t xml:space="preserve">Tulos</w:t>
      </w:r>
    </w:p>
    <w:p>
      <w:r>
        <w:t xml:space="preserve">erinomainen</w:t>
      </w:r>
    </w:p>
    <w:p>
      <w:r>
        <w:rPr>
          <w:b/>
        </w:rPr>
        <w:t xml:space="preserve">Esimerkki 0.1266</w:t>
      </w:r>
    </w:p>
    <w:p>
      <w:r>
        <w:t xml:space="preserve">Se on kaunis ja sopii täydellisesti.  Pitää ohuen profiilin.</w:t>
      </w:r>
    </w:p>
    <w:p>
      <w:r>
        <w:rPr>
          <w:b/>
        </w:rPr>
        <w:t xml:space="preserve">Tulos</w:t>
      </w:r>
    </w:p>
    <w:p>
      <w:r>
        <w:t xml:space="preserve">Viisi tähteä</w:t>
      </w:r>
    </w:p>
    <w:p>
      <w:r>
        <w:rPr>
          <w:b/>
        </w:rPr>
        <w:t xml:space="preserve">Esimerkki 0,1267</w:t>
      </w:r>
    </w:p>
    <w:p>
      <w:r>
        <w:t xml:space="preserve">Sain omani eilen ja leikin sen kanssa. Laitan asiat perspektiiviin. Olin alun perin ostanut (ja minulla on edelleen) Kindle 2:n $249.&lt;br /&gt;K2 on puhtaasti e-lukija. Ei mitään muuta. Joten, kun otetaan huomioon, että. Fire @ $199 on varkaus, vaikka sillä on puutteita.&lt;br /&gt;Toivon vain, että tulee joitakin merkittäviä ohjelmistopäivityksiä ja joitakin Android-modeja, jotta tästä tulee täysin toimiva Android-tabletti.&lt;br /&gt;&lt;br /&gt;Plussat -&lt;br /&gt;&lt;br /&gt;Pieni muototekijä&lt;br /&gt;Hinta&lt;br /&gt;Hyvä verkkoselain&lt;br /&gt;Hyvä videosoitin&lt;br /&gt;Käytön helppous (navigointi sovelluksissa, kaupassa, kirjoissa jne.)&lt;br /&gt; &lt;br /&gt;&lt;br /&gt;Miinukset -&lt;br /&gt;&lt;br /&gt;Virtapainike pohjassa&lt;br /&gt;Volyymi - Siinä pitäisi oikeasti olla oma äänenvoimakkuuden keinutin&lt;br /&gt;Web-selain - pitäisi olla kuin Android-puhelimessa w/auto fit, joten kun nipistän zoomia. Se sovittaisi automaattisesti kaiken tekstin yhdelle sivulle ja säätäisi fontit (koon) sen mukaisesti.&lt;br /&gt;Kotinäyttö - Haluaisin mieluummin Androidin tai iPadin ulkoasun. Omat kuvakkeet jokaiselle sovellukselle ja taustanäyttö, jota voi muokata&lt;br /&gt;kosketusnäyttö - Ei yhtä sulava ja herkkä kuin iPadini tai jopa Evo 4g Androidini. Toivon, että tätä voidaan säätää ohjelmistopäivityksellä.&lt;br /&gt;Sovellukset - Niitä tulee lisää, mutta tällä hetkellä se on melko niukka. Siinä pitäisi olla myös oma Facebook- ja Twitter-sovellus. Ei linkkiä verkkoversioon.&lt;br /&gt;Sähköposti - Ellei se jäänyt minulta huomaamatta. Tarvitaan oma sähköpostiohjelma.&lt;br /&gt;&lt;br /&gt;Nämä ovat vain muutamia asioita, jotka jäivät mieleeni viime yönä. Kaiken kaikkiaan tämä on vankka yritys ja ehdottomasti hyvä ostos juhlapyhiksi.</w:t>
      </w:r>
    </w:p>
    <w:p>
      <w:r>
        <w:rPr>
          <w:b/>
        </w:rPr>
        <w:t xml:space="preserve">Tulos</w:t>
      </w:r>
    </w:p>
    <w:p>
      <w:r>
        <w:t xml:space="preserve">Ei hassumpaa ensimmäiseksi yritykseksi. Antaisin sille tällä hetkellä 3,5 tähteä.</w:t>
      </w:r>
    </w:p>
    <w:p>
      <w:r>
        <w:rPr>
          <w:b/>
        </w:rPr>
        <w:t xml:space="preserve">Esimerkki 0.1268</w:t>
      </w:r>
    </w:p>
    <w:p>
      <w:r>
        <w:t xml:space="preserve">minun täytyy vain pitää se yksinkertaisena.... tuote jonka tilasin oli rahansa arvoinen..... koko myynti alusta tuotteen vastaanottamiseen oli yhtä helppoa ja vähemmän vaivaa kuin mennä kauppaan ja antaa heidän tilata se...... minulle tulen jatkossakin ostamaan tuotteitani täältä.... joten jos kysyisit minulta\\\"sanoisin, että ostaisin täältä uudestaan...\\\" vastaus on \\"kyllä....\\\"</w:t>
      </w:r>
    </w:p>
    <w:p>
      <w:r>
        <w:rPr>
          <w:b/>
        </w:rPr>
        <w:t xml:space="preserve">Tulos</w:t>
      </w:r>
    </w:p>
    <w:p>
      <w:r>
        <w:t xml:space="preserve">hieno akku....</w:t>
      </w:r>
    </w:p>
    <w:p>
      <w:r>
        <w:rPr>
          <w:b/>
        </w:rPr>
        <w:t xml:space="preserve">Esimerkki 0.1269</w:t>
      </w:r>
    </w:p>
    <w:p>
      <w:r>
        <w:t xml:space="preserve">2. tapaus ja lukemattomia tunteja myöhemmin, toimii edelleen hienosti! Rakennuslaatu on loistava, rakastan LED-valintaa :) Ostaisin uudelleen!</w:t>
      </w:r>
    </w:p>
    <w:p>
      <w:r>
        <w:rPr>
          <w:b/>
        </w:rPr>
        <w:t xml:space="preserve">Tulos</w:t>
      </w:r>
    </w:p>
    <w:p>
      <w:r>
        <w:t xml:space="preserve">toimii edelleen hyvin! Rakennuksen laatu on loistava</w:t>
      </w:r>
    </w:p>
    <w:p>
      <w:r>
        <w:rPr>
          <w:b/>
        </w:rPr>
        <w:t xml:space="preserve">Esimerkki 0.1270</w:t>
      </w:r>
    </w:p>
    <w:p>
      <w:r>
        <w:t xml:space="preserve">Olen omistanut tähän mennessä 4 Kindleä, ja ne kaikki toimivat erittäin hyvin.  Ainoa merkittävä haittapuoli on virtajohdon liitäntä.  Se ei ole lainkaan kestävä, ja sinun on oltava hyvin varovainen, ettet liikuta Kindleä, kun se on kytkettynä. Jouduin vaihtamaan 3 Kindleä viimeisten 2 vuoden aikana ja onneksi ne olivat takuun piirissä.  Minulla ei ole vielä uutta HDX Kindleä, joten en voi kommentoida niitä.</w:t>
      </w:r>
    </w:p>
    <w:p>
      <w:r>
        <w:rPr>
          <w:b/>
        </w:rPr>
        <w:t xml:space="preserve">Tulos</w:t>
      </w:r>
    </w:p>
    <w:p>
      <w:r>
        <w:t xml:space="preserve">Ei kestävä</w:t>
      </w:r>
    </w:p>
    <w:p>
      <w:r>
        <w:rPr>
          <w:b/>
        </w:rPr>
        <w:t xml:space="preserve">Esimerkki 0.1271</w:t>
      </w:r>
    </w:p>
    <w:p>
      <w:r>
        <w:t xml:space="preserve">Tämä on tehokas työjuhta macbook pro. Sillä on erinomainen akunkesto, vaikka neliytimiset prosessorit tekevät töitä puolestasi. Olen ollut tähän mennessä erittäin tyytyväinen tähän tuotteeseen. Käytän sitä videoeditointiin hd:nä ja paljon photoshop-työtä. Se on erittäin vahvan tuntuinen ja käynnistyy ja sammuu sekunneissa. Siinä on uusi thunderbolt-kyky. Siinä on korkean resoluution näyttö ja se on heijastamaton. Siinä on myös ilmainen päivitys OSX LIONiin omenasivuston kautta. Tämä tuote on todellinen voittaja, ja kirjoitan tämän arvostelun jakaakseni rikkauden.   Suosittelen, että ostat tämän kannettavan tietokoneen NETCOMPUSA:sta. He eivät ainoastaan myyneet tätä tuotetta minulle alle 2100 dollarilla. Mutta he myös lisäsivät ilmaisen päivityksen 8gb RAM-muistiin. Kyseessä oli upouusi, tehtaan sinetöimä tuote. Mikä uskomaton kauppa! (ei, tämä ei ole maksettu arvostelu :))</w:t>
      </w:r>
    </w:p>
    <w:p>
      <w:r>
        <w:rPr>
          <w:b/>
        </w:rPr>
        <w:t xml:space="preserve">Tulos</w:t>
      </w:r>
    </w:p>
    <w:p>
      <w:r>
        <w:t xml:space="preserve">Osta NETCOMPUSA</w:t>
      </w:r>
    </w:p>
    <w:p>
      <w:r>
        <w:rPr>
          <w:b/>
        </w:rPr>
        <w:t xml:space="preserve">Esimerkki 0.1272</w:t>
      </w:r>
    </w:p>
    <w:p>
      <w:r>
        <w:t xml:space="preserve">Tietokone tunnistaa sen kiintolevyksi ja se toimii yhtä yksinkertaisesti kuin hyppyasema. Olen jo varmuuskopioinut koko tietokoneen siihen, mukaan lukien järjestelmäkuvan. Se vei 200 Gt, mutta siinä on vielä runsaasti tilaa kaikelle ja kaikelle, mihin voisin käyttää sitä.</w:t>
      </w:r>
    </w:p>
    <w:p>
      <w:r>
        <w:rPr>
          <w:b/>
        </w:rPr>
        <w:t xml:space="preserve">Tulos</w:t>
      </w:r>
    </w:p>
    <w:p>
      <w:r>
        <w:t xml:space="preserve">Täydellinen</w:t>
      </w:r>
    </w:p>
    <w:p>
      <w:r>
        <w:rPr>
          <w:b/>
        </w:rPr>
        <w:t xml:space="preserve">Esimerkki 0.1273</w:t>
      </w:r>
    </w:p>
    <w:p>
      <w:r>
        <w:t xml:space="preserve">Ostin tämän noin 2 viikkoa sitten ja rakastan tätä tuotetta. Olen muuntanut jo lähes 20 VHS- ja miniDV-levyäni DVD:ksi. Mukana on 3 ohjelmistosovellusta... mikä on mielestäni edullinen hinta. Rakastan Arcsoft ShowBiz -tuotetta. Pystyin muokkaamaan videoitani, asettamaan lukuja, taustoja DVD:n tilte-sivulle jne. En ole vielä kokeillut äänen lisäämistä. Haluan säilyttää alkuperäisen puheen/juttelun kotivideoissani. On aika hauskaa kuulla ne myöhemmin. &lt;br /&gt; &lt;br /&gt;Negatiivista ja syy miksi annoin vain 4 tähteä on se, että suora siirto-ohjelmisto ei tunnu toimivan oikein, ajoittain. Asetin kaappausajaksi 1,5 tuntia ja se kirjoitti vain 0,5 tuntia videota levylle, vaikka näin, että koko video oli kaapattu nauhalta. En tiedä mikä meni pieleen ja menetin pari levyä tämän takia. Toinen syy, miksi annoin vain 4 tähteä, on se, että varmuuskopiointiohjelmisto (ei liity DVD-muunnokseen) ei näytä toimivan hyvin 1.1-USB-porttien kanssa. &lt;br /&gt; &lt;br /&gt;Asennusohjeet olisivat voineet olla paremmat. &lt;br /&gt; &lt;br /&gt;Toinen arvostelija mainitsi, että hänellä oli ongelmia videosignaalin puuttuessa parin muunnoksen jälkeen. No, minulla oli sama ongelma ja kokeilin hieman vaihtaa kaapeleita ja tajusin, että USB-kaapeli oli viallinen. Vaihdoin uuteen USB-kaapeliin, jossa on kullatut reunat ja se toimi hyvin. &lt;br /&gt; &lt;br /&gt;Kaiken kaikkiaan olen tyytyväinen tuotteeseen.</w:t>
      </w:r>
    </w:p>
    <w:p>
      <w:r>
        <w:rPr>
          <w:b/>
        </w:rPr>
        <w:t xml:space="preserve">Tulos</w:t>
      </w:r>
    </w:p>
    <w:p>
      <w:r>
        <w:t xml:space="preserve">Loistava ohjelmisto ja laitteisto</w:t>
      </w:r>
    </w:p>
    <w:p>
      <w:r>
        <w:rPr>
          <w:b/>
        </w:rPr>
        <w:t xml:space="preserve">Esimerkki 0.1274</w:t>
      </w:r>
    </w:p>
    <w:p>
      <w:r>
        <w:t xml:space="preserve">Tuote tekee juuri sen, mitä sen on tarkoitus tehdä.  Suosittelen muillekin,</w:t>
      </w:r>
    </w:p>
    <w:p>
      <w:r>
        <w:rPr>
          <w:b/>
        </w:rPr>
        <w:t xml:space="preserve">Tulos</w:t>
      </w:r>
    </w:p>
    <w:p>
      <w:r>
        <w:t xml:space="preserve">hyvä tapaus</w:t>
      </w:r>
    </w:p>
    <w:p>
      <w:r>
        <w:rPr>
          <w:b/>
        </w:rPr>
        <w:t xml:space="preserve">Esimerkki 0,1275</w:t>
      </w:r>
    </w:p>
    <w:p>
      <w:r>
        <w:t xml:space="preserve">Rakastan sen tuntua. Oli helppo laittaa Maciini. Näppäimistön suojus on ihailtava!!!!!</w:t>
      </w:r>
    </w:p>
    <w:p>
      <w:r>
        <w:rPr>
          <w:b/>
        </w:rPr>
        <w:t xml:space="preserve">Tulos</w:t>
      </w:r>
    </w:p>
    <w:p>
      <w:r>
        <w:t xml:space="preserve">I ❤️❤️ Uusi Mac-koteloni.</w:t>
      </w:r>
    </w:p>
    <w:p>
      <w:r>
        <w:rPr>
          <w:b/>
        </w:rPr>
        <w:t xml:space="preserve">Esimerkki 0.1276</w:t>
      </w:r>
    </w:p>
    <w:p>
      <w:r>
        <w:t xml:space="preserve">Hyvä tuote, sopii hyvin macbook airiini.</w:t>
      </w:r>
    </w:p>
    <w:p>
      <w:r>
        <w:rPr>
          <w:b/>
        </w:rPr>
        <w:t xml:space="preserve">Tulos</w:t>
      </w:r>
    </w:p>
    <w:p>
      <w:r>
        <w:t xml:space="preserve">Kaunis</w:t>
      </w:r>
    </w:p>
    <w:p>
      <w:r>
        <w:rPr>
          <w:b/>
        </w:rPr>
        <w:t xml:space="preserve">Esimerkki 0.1277</w:t>
      </w:r>
    </w:p>
    <w:p>
      <w:r>
        <w:t xml:space="preserve">Kingston-muistitikun ostaminen on erinomainen vaihtoehto, sillä ne ovat kestäviä. 8 Gt riittää tietojen tallentamiseen.</w:t>
      </w:r>
    </w:p>
    <w:p>
      <w:r>
        <w:rPr>
          <w:b/>
        </w:rPr>
        <w:t xml:space="preserve">Tulos</w:t>
      </w:r>
    </w:p>
    <w:p>
      <w:r>
        <w:t xml:space="preserve">Rakastan Kingston Flash Drive</w:t>
      </w:r>
    </w:p>
    <w:p>
      <w:r>
        <w:rPr>
          <w:b/>
        </w:rPr>
        <w:t xml:space="preserve">Esimerkki 0.1278</w:t>
      </w:r>
    </w:p>
    <w:p>
      <w:r>
        <w:t xml:space="preserve">Ei kestä tablettini painoa. Tuntuu, että sitä ei pitäisi merkitä yleiskäyttöiseksi. Etsin toisenlaisen, kunhan varat vapautuvat.</w:t>
      </w:r>
    </w:p>
    <w:p>
      <w:r>
        <w:rPr>
          <w:b/>
        </w:rPr>
        <w:t xml:space="preserve">Tulos</w:t>
      </w:r>
    </w:p>
    <w:p>
      <w:r>
        <w:t xml:space="preserve">Crappy</w:t>
      </w:r>
    </w:p>
    <w:p>
      <w:r>
        <w:rPr>
          <w:b/>
        </w:rPr>
        <w:t xml:space="preserve">Esimerkki 0.1279</w:t>
      </w:r>
    </w:p>
    <w:p>
      <w:r>
        <w:t xml:space="preserve">Toimii todella hyvin</w:t>
      </w:r>
    </w:p>
    <w:p>
      <w:r>
        <w:rPr>
          <w:b/>
        </w:rPr>
        <w:t xml:space="preserve">Tulos</w:t>
      </w:r>
    </w:p>
    <w:p>
      <w:r>
        <w:t xml:space="preserve">Viisi tähteä</w:t>
      </w:r>
    </w:p>
    <w:p>
      <w:r>
        <w:rPr>
          <w:b/>
        </w:rPr>
        <w:t xml:space="preserve">Esimerkki 0.1280</w:t>
      </w:r>
    </w:p>
    <w:p>
      <w:r>
        <w:t xml:space="preserve">Toimii hienosti toistaiseksi!</w:t>
      </w:r>
    </w:p>
    <w:p>
      <w:r>
        <w:rPr>
          <w:b/>
        </w:rPr>
        <w:t xml:space="preserve">Tulos</w:t>
      </w:r>
    </w:p>
    <w:p>
      <w:r>
        <w:t xml:space="preserve">Neljä tähteä</w:t>
      </w:r>
    </w:p>
    <w:p>
      <w:r>
        <w:rPr>
          <w:b/>
        </w:rPr>
        <w:t xml:space="preserve">Esimerkki 0.1281</w:t>
      </w:r>
    </w:p>
    <w:p>
      <w:r>
        <w:t xml:space="preserve">Saapui ajoissa ja toimii hienosti.</w:t>
      </w:r>
    </w:p>
    <w:p>
      <w:r>
        <w:rPr>
          <w:b/>
        </w:rPr>
        <w:t xml:space="preserve">Tulos</w:t>
      </w:r>
    </w:p>
    <w:p>
      <w:r>
        <w:t xml:space="preserve">Viisi tähteä</w:t>
      </w:r>
    </w:p>
    <w:p>
      <w:r>
        <w:rPr>
          <w:b/>
        </w:rPr>
        <w:t xml:space="preserve">Esimerkki 0.1282</w:t>
      </w:r>
    </w:p>
    <w:p>
      <w:r>
        <w:t xml:space="preserve">Hyvä laatu soundand ver comfortable.&lt;br /&gt;only haittapuoli on ottaa irrottaa USB saada minun PC-kaiuttimet toimimaan stting defalt ääni vaihtoehtoja dosent työtä aina</w:t>
      </w:r>
    </w:p>
    <w:p>
      <w:r>
        <w:rPr>
          <w:b/>
        </w:rPr>
        <w:t xml:space="preserve">Tulos</w:t>
      </w:r>
    </w:p>
    <w:p>
      <w:r>
        <w:t xml:space="preserve">mukava</w:t>
      </w:r>
    </w:p>
    <w:p>
      <w:r>
        <w:rPr>
          <w:b/>
        </w:rPr>
        <w:t xml:space="preserve">Esimerkki 0.1283</w:t>
      </w:r>
    </w:p>
    <w:p>
      <w:r>
        <w:t xml:space="preserve">En tiedä, miksi odotin sitä, mutta ajattelin, että se olisi parempi kuin iMacini sisäänrakennettu kamera. Se ei ole. Itse asiassa se ei pärjää kirkkaasti valaistussa toimistossani valoisille paikoille läheskään yhtä hyvin kuin iMacin sisäänrakennettu kamera.</w:t>
      </w:r>
    </w:p>
    <w:p>
      <w:r>
        <w:rPr>
          <w:b/>
        </w:rPr>
        <w:t xml:space="preserve">Tulos</w:t>
      </w:r>
    </w:p>
    <w:p>
      <w:r>
        <w:t xml:space="preserve">Ihan hyvä, mutta ei yhtä hyvä kuin iMacin sisäänrakennettu kamera.</w:t>
      </w:r>
    </w:p>
    <w:p>
      <w:r>
        <w:rPr>
          <w:b/>
        </w:rPr>
        <w:t xml:space="preserve">Esimerkki 0.1284</w:t>
      </w:r>
    </w:p>
    <w:p>
      <w:r>
        <w:t xml:space="preserve">Sen jälkeen hieman huolestunut ostamisesta mitään laturi / synkronointi johto minun GTab2, koska selvästi ristiriitaisia arvosteluja, jotka näyttivät mukana lähes kaikki ne tutkin, olen "veti liipaisimesta" tässä nimenomaisessa tuotteessa.  . enkä pettynyt. Se toimi heti laatikosta (pakattu erittäin hyvin, voin lisätä) ja erittäin pitkä johto on siunaus, kun minun on oltava Tab2 kytkettynä käytön aikana. Tähän mennessä ei ole ollut ongelmia, enkä odota niitä, koska laatu näyttää olevan "huippuluokkaa". Saatan jopa tilata toisen, jotta minulla olisi kolmas varakappale tämän ja Tab2:n mukana tulleen alkuperäisen lisäksi.&lt;br /&gt;Aloitan pian uuden työn ja olen paljon tien päällä, ja toivon, että muut tekniset laitteet, jotka minun on hankittava työni helpottamiseksi, ovat samaa kaliiberia. Ostin myös Plantronics Blutooth -kuulokkeet, ja arvioin ne jonkin verran "kenttätestauksen" jälkeen, mutta toistaiseksi kaikki on hyvin.&lt;br /&gt;Kiitos, Amazon.</w:t>
      </w:r>
    </w:p>
    <w:p>
      <w:r>
        <w:rPr>
          <w:b/>
        </w:rPr>
        <w:t xml:space="preserve">Tulos</w:t>
      </w:r>
    </w:p>
    <w:p>
      <w:r>
        <w:t xml:space="preserve">Laadukas tuote, erinomainen hinta.</w:t>
      </w:r>
    </w:p>
    <w:p>
      <w:r>
        <w:rPr>
          <w:b/>
        </w:rPr>
        <w:t xml:space="preserve">Esimerkki 0.1285</w:t>
      </w:r>
    </w:p>
    <w:p>
      <w:r>
        <w:t xml:space="preserve">Olin niin iloinen saadessani tämän postissa ja kytkeä sen tablettiini. Se toimii TÄYDELLISESTI Bamboo connectin kanssa. Se on pidempi kuin alkuperäinen johto ja sopii mielestäni jopa paremmin. Tämä on TÄYDELLINEN korvaaja!</w:t>
      </w:r>
    </w:p>
    <w:p>
      <w:r>
        <w:rPr>
          <w:b/>
        </w:rPr>
        <w:t xml:space="preserve">Tulos</w:t>
      </w:r>
    </w:p>
    <w:p>
      <w:r>
        <w:t xml:space="preserve">AWESOME</w:t>
      </w:r>
    </w:p>
    <w:p>
      <w:r>
        <w:rPr>
          <w:b/>
        </w:rPr>
        <w:t xml:space="preserve">Esimerkki 0.1286</w:t>
      </w:r>
    </w:p>
    <w:p>
      <w:r>
        <w:t xml:space="preserve">Hei,&lt;br /&gt;&lt;br /&gt;laite on hyvä säästää ruuvaamalla ja irrottamalla johdot pääty liitin pala johtuu siitä, että se on yksinkertainen heiluttaa ja vetää pois tai työntää sisään näitä. laite myös säästää Pc tai kannettavan tietokoneen VGA-portti ja johto menee portti samoin.&lt;br /&gt;&lt;br /&gt; Vähemmän Thumbing,&lt;br /&gt; fani Amazon ⇎_⇎</w:t>
      </w:r>
    </w:p>
    <w:p>
      <w:r>
        <w:rPr>
          <w:b/>
        </w:rPr>
        <w:t xml:space="preserve">Tulos</w:t>
      </w:r>
    </w:p>
    <w:p>
      <w:r>
        <w:t xml:space="preserve">Laite on loistava säästämään ruuvaamalla ja irrottamalla johdot päähän ...</w:t>
      </w:r>
    </w:p>
    <w:p>
      <w:r>
        <w:rPr>
          <w:b/>
        </w:rPr>
        <w:t xml:space="preserve">Esimerkki 0.1287</w:t>
      </w:r>
    </w:p>
    <w:p>
      <w:r>
        <w:t xml:space="preserve">Plussaa:&lt;br /&gt;Hyvän näköinen, peittää naarmut ja tarjoaa kevyen suojan. Kosketusalustan päälle laitettava tarra säilyttää yllättäen kosketusalustan toimivuuden! Design-38 Matrix masterrace.&lt;br /&gt;&lt;br /&gt;Miinukset:&lt;br /&gt;Tarroilla on ongelmia tarttua kaareviin / ei tasaisiin pintoihin. Nahka on itseasiassa hieman suurempi kuin läppärin alueet. Voidaan korjata jos on valmis käyttämään liimaa ja veistä.</w:t>
      </w:r>
    </w:p>
    <w:p>
      <w:r>
        <w:rPr>
          <w:b/>
        </w:rPr>
        <w:t xml:space="preserve">Tulos</w:t>
      </w:r>
    </w:p>
    <w:p>
      <w:r>
        <w:t xml:space="preserve">Läppärini näyttää nyt Matrix-taustakuvalta</w:t>
      </w:r>
    </w:p>
    <w:p>
      <w:r>
        <w:rPr>
          <w:b/>
        </w:rPr>
        <w:t xml:space="preserve">Esimerkki 0,1288</w:t>
      </w:r>
    </w:p>
    <w:p>
      <w:r>
        <w:t xml:space="preserve">Tein kotiläksyni ennen näiden ostamista.&lt;br /&gt;Pakkauksessa ei ollut yllätyksiä, helppo asentaa ja suorituskyvyn paraneminen on välitöntä.&lt;br /&gt;&lt;br /&gt;Suosittelen sitä Mac Mini 2012 -omistajille.</w:t>
      </w:r>
    </w:p>
    <w:p>
      <w:r>
        <w:rPr>
          <w:b/>
        </w:rPr>
        <w:t xml:space="preserve">Tulos</w:t>
      </w:r>
    </w:p>
    <w:p>
      <w:r>
        <w:t xml:space="preserve">Älä kokeile.</w:t>
      </w:r>
    </w:p>
    <w:p>
      <w:r>
        <w:rPr>
          <w:b/>
        </w:rPr>
        <w:t xml:space="preserve">Esimerkki 0.1289</w:t>
      </w:r>
    </w:p>
    <w:p>
      <w:r>
        <w:t xml:space="preserve">Minulla oli suuria toiveita tälle Dellin ja Windows 8:n yhdistelmälle.&lt;br /&gt;&lt;br /&gt;Pahoittelen, että lukuisten päivitysten ja kiertoyritysten jälkeen tämä tabletti menettää edelleen kohtuuttoman paljon virtaa lepotilassa JA näytön virrankatkaisu/herätys lepotilasta -ongelma jatkuu.&lt;br /&gt;&lt;br /&gt;Kiitos Dell, pakotit minut luopumaan Win8 mint tabista ja lähettämään minut Apple Storeen iPad minin hankkimiseksi.&lt;br /&gt;&lt;br /&gt;Taipaleesi idiootit.</w:t>
      </w:r>
    </w:p>
    <w:p>
      <w:r>
        <w:rPr>
          <w:b/>
        </w:rPr>
        <w:t xml:space="preserve">Tulos</w:t>
      </w:r>
    </w:p>
    <w:p>
      <w:r>
        <w:t xml:space="preserve">Älä osta</w:t>
      </w:r>
    </w:p>
    <w:p>
      <w:r>
        <w:rPr>
          <w:b/>
        </w:rPr>
        <w:t xml:space="preserve">Esimerkki 0,1290</w:t>
      </w:r>
    </w:p>
    <w:p>
      <w:r>
        <w:t xml:space="preserve">Halpa Kiinassa valmistettu tuote.</w:t>
      </w:r>
    </w:p>
    <w:p>
      <w:r>
        <w:rPr>
          <w:b/>
        </w:rPr>
        <w:t xml:space="preserve">Tulos</w:t>
      </w:r>
    </w:p>
    <w:p>
      <w:r>
        <w:t xml:space="preserve">Kaksi tähteä</w:t>
      </w:r>
    </w:p>
    <w:p>
      <w:r>
        <w:rPr>
          <w:b/>
        </w:rPr>
        <w:t xml:space="preserve">Esimerkki 0.1291</w:t>
      </w:r>
    </w:p>
    <w:p>
      <w:r>
        <w:t xml:space="preserve">Ihan ok, saat sen mistä maksat.  Tämä rooCase on hauras, jo menettää sen kulumisen tarranauhan kielekkeillä, jotka pitävät sen paikallaan.  Tuolloin en kuitenkaan halunnut käyttää paljon rahaa koteloon ostaessani tablet pc:tä.  Valitsin tämän &amp;#34;väliaikainen&amp;#34; mielessä.  Siitä on alle kuukausi ja tilaan tänään paljon hienomman kotelon bluetooth-näppäimistöllä ja kaikilla napeilla ja pilleillä.  Ei ole järkeä olla suojaamatta esinettä, jota tarvitsen paljon.  Minun ei myöskään tullut kynän kanssa kuten luvattiin.  Näyttää siltä, että tämä olisi voinut olla palautus; en edes ottanut yhteyttä myyjään, koska tiesin ostavani päivityksen.  Tämä rooCase ei ole tarpeeksi kestävä pitkäaikaiseen käyttöön.</w:t>
      </w:r>
    </w:p>
    <w:p>
      <w:r>
        <w:rPr>
          <w:b/>
        </w:rPr>
        <w:t xml:space="preserve">Tulos</w:t>
      </w:r>
    </w:p>
    <w:p>
      <w:r>
        <w:t xml:space="preserve">Saat mitä maksat~</w:t>
      </w:r>
    </w:p>
    <w:p>
      <w:r>
        <w:rPr>
          <w:b/>
        </w:rPr>
        <w:t xml:space="preserve">Esimerkki 0.1292</w:t>
      </w:r>
    </w:p>
    <w:p>
      <w:r>
        <w:t xml:space="preserve">Jouduin tekemään töitä pakottaakseni aseman liittimeen, koska se on laatikossa hieman vinossa, mutta asennuksen jälkeen se toimii hyvin.</w:t>
      </w:r>
    </w:p>
    <w:p>
      <w:r>
        <w:rPr>
          <w:b/>
        </w:rPr>
        <w:t xml:space="preserve">Tulos</w:t>
      </w:r>
    </w:p>
    <w:p>
      <w:r>
        <w:t xml:space="preserve">Melko hyvä</w:t>
      </w:r>
    </w:p>
    <w:p>
      <w:r>
        <w:rPr>
          <w:b/>
        </w:rPr>
        <w:t xml:space="preserve">Esimerkki 0.1293</w:t>
      </w:r>
    </w:p>
    <w:p>
      <w:r>
        <w:t xml:space="preserve">Kiintolevyn vaihtaminen [[ASIN:B007WM7MGY NEW Buffalo LinkStation Pro LS-QV8.0TL/R5 Network Storage Server (LS-QV8.0TL/R5 )]]. Yhdistetty ongelmitta. Toivottavasti elää pidempään kuin ST32000542AS HD. Markkinoiden paras NAS-yksikkö, rakastan sitä.</w:t>
      </w:r>
    </w:p>
    <w:p>
      <w:r>
        <w:rPr>
          <w:b/>
        </w:rPr>
        <w:t xml:space="preserve">Tulos</w:t>
      </w:r>
    </w:p>
    <w:p>
      <w:r>
        <w:t xml:space="preserve">Kiintolevyn vaihtaminen</w:t>
      </w:r>
    </w:p>
    <w:p>
      <w:r>
        <w:rPr>
          <w:b/>
        </w:rPr>
        <w:t xml:space="preserve">Esimerkki 0.1294</w:t>
      </w:r>
    </w:p>
    <w:p>
      <w:r>
        <w:t xml:space="preserve">Jos tarvitset nopean sd-kortin, tämä on sinua varten. Kirjoitusnopeudet ovat salamannopeita. Siinä kaikki.</w:t>
      </w:r>
    </w:p>
    <w:p>
      <w:r>
        <w:rPr>
          <w:b/>
        </w:rPr>
        <w:t xml:space="preserve">Tulos</w:t>
      </w:r>
    </w:p>
    <w:p>
      <w:r>
        <w:t xml:space="preserve">Hieno kauppa.</w:t>
      </w:r>
    </w:p>
    <w:p>
      <w:r>
        <w:rPr>
          <w:b/>
        </w:rPr>
        <w:t xml:space="preserve">Esimerkki 0,1295</w:t>
      </w:r>
    </w:p>
    <w:p>
      <w:r>
        <w:t xml:space="preserve">Rakastan sitä 5*****</w:t>
      </w:r>
    </w:p>
    <w:p>
      <w:r>
        <w:rPr>
          <w:b/>
        </w:rPr>
        <w:t xml:space="preserve">Tulos</w:t>
      </w:r>
    </w:p>
    <w:p>
      <w:r>
        <w:t xml:space="preserve">Viisi tähteä</w:t>
      </w:r>
    </w:p>
    <w:p>
      <w:r>
        <w:rPr>
          <w:b/>
        </w:rPr>
        <w:t xml:space="preserve">Esimerkki 0.1296</w:t>
      </w:r>
    </w:p>
    <w:p>
      <w:r>
        <w:t xml:space="preserve">Sain juuri tänään Skinomin kokovartalosuojukseni, ja tuhlaamatta aikaa laitoin sen heti iPadiini. Minulla on paljon kokemusta näistä märkäkäyttöisistä suojaimista, joten sen levittäminen oli helppoa kuin mikä! Sanon, että suojan takaosan levittäminen oli hieman vaikeaa iPadin pyöristettyjen reunojen vuoksi, mutta olen varma, että kohtaat tämän ongelman minkä tahansa kokovartalosuojan kanssa. Takapuolen istuvuus oli täydellinen, mutta olin hieman pettynyt nähdessäni, että etusuoja oli leikattu hieman pieneksi, eikä se peittänyt reunasta reunaan. Muuten kaikki oli hyvin ja Skinomi ei koskaan petä! Pakkaus ja esillepano näyttää upealta ja tuote on vielä parempi! Nyt kaikki Apple-tuotteeni ovat Skinomin suojaamia, enkä koskaan palaa mihinkään muuhun!</w:t>
      </w:r>
    </w:p>
    <w:p>
      <w:r>
        <w:rPr>
          <w:b/>
        </w:rPr>
        <w:t xml:space="preserve">Tulos</w:t>
      </w:r>
    </w:p>
    <w:p>
      <w:r>
        <w:t xml:space="preserve">Suuri suojain vielä parempaan hintaan!</w:t>
      </w:r>
    </w:p>
    <w:p>
      <w:r>
        <w:rPr>
          <w:b/>
        </w:rPr>
        <w:t xml:space="preserve">Esimerkki 0,1297</w:t>
      </w:r>
    </w:p>
    <w:p>
      <w:r>
        <w:t xml:space="preserve">Voimmeko lähettää &amp;#34;nolla&amp;#34; tähteä?  Se ei kestä edes latausta!</w:t>
      </w:r>
    </w:p>
    <w:p>
      <w:r>
        <w:rPr>
          <w:b/>
        </w:rPr>
        <w:t xml:space="preserve">Tulos</w:t>
      </w:r>
    </w:p>
    <w:p>
      <w:r>
        <w:t xml:space="preserve">Yksi tähti</w:t>
      </w:r>
    </w:p>
    <w:p>
      <w:r>
        <w:rPr>
          <w:b/>
        </w:rPr>
        <w:t xml:space="preserve">Esimerkki 0.1298</w:t>
      </w:r>
    </w:p>
    <w:p>
      <w:r>
        <w:t xml:space="preserve">amazon suositteli tätä korttia autoni DVR ajoneuvon BOOMYOURS se vie mrico card.So jopa ihmiset, jotka neuvovat sinua eivät aina tiedä, mitä he puhuvat.En voi palauttaa sitä, koska avasin paketin ajattelu se oli oikea, joten nyt olen jumissa sen kanssa.&lt;br /&gt;&lt;br /&gt;i voi palauttaa sitä, koska avasin paketti</w:t>
      </w:r>
    </w:p>
    <w:p>
      <w:r>
        <w:rPr>
          <w:b/>
        </w:rPr>
        <w:t xml:space="preserve">Tulos</w:t>
      </w:r>
    </w:p>
    <w:p>
      <w:r>
        <w:t xml:space="preserve">ei oikea kortti</w:t>
      </w:r>
    </w:p>
    <w:p>
      <w:r>
        <w:rPr>
          <w:b/>
        </w:rPr>
        <w:t xml:space="preserve">Esimerkki 0.1299</w:t>
      </w:r>
    </w:p>
    <w:p>
      <w:r>
        <w:t xml:space="preserve">Ihana muisti MacMinilleni. Käytän suuria OsX-sovelluksia sekä paria virtuaalikonetta samanaikaisesti ja olen todella hämmästynyt Macini nopeutumisesta. Suosittelen lämpimästi!</w:t>
      </w:r>
    </w:p>
    <w:p>
      <w:r>
        <w:rPr>
          <w:b/>
        </w:rPr>
        <w:t xml:space="preserve">Tulos</w:t>
      </w:r>
    </w:p>
    <w:p>
      <w:r>
        <w:t xml:space="preserve">Crucial 16GB paketti (8GBx2) DDR3/DDR3L 1600 MHz (PC3-12800) CL11 SODIMM-muistikortti</w:t>
      </w:r>
    </w:p>
    <w:p>
      <w:r>
        <w:rPr>
          <w:b/>
        </w:rPr>
        <w:t xml:space="preserve">Esimerkki 0.1300</w:t>
      </w:r>
    </w:p>
    <w:p>
      <w:r>
        <w:t xml:space="preserve">Tämä on kätevin ja innovatiivisin laite kirjojen ystäville. Ennen kuin ostin Kindlen, paksut Stephen Kingin ja Tom Clancyn kirjat rasittivat minua fyysisesti - ei enää. Opin, että rakastan kirjan sisältöä, en itse kirjaa. Olen iloinen, että ostin suojakuoren, koska inhoan sormenjälkiä. Pidän siitä, että voin sijoittaa kirjanmerkkejä kiinnostaviksi ja ajatuksia herättäviksi katsomiini kohtiin. Tutustun yhä Kindleni ominaisuuksiin. Suosittelen Kindleä kaikille. Innokkaalle kirjanlukijalle Kindle on ehdoton hankinta.</w:t>
      </w:r>
    </w:p>
    <w:p>
      <w:r>
        <w:rPr>
          <w:b/>
        </w:rPr>
        <w:t xml:space="preserve">Tulos</w:t>
      </w:r>
    </w:p>
    <w:p>
      <w:r>
        <w:t xml:space="preserve">Hullu Kindle</w:t>
      </w:r>
    </w:p>
    <w:p>
      <w:r>
        <w:rPr>
          <w:b/>
        </w:rPr>
        <w:t xml:space="preserve">Esimerkki 0.1301</w:t>
      </w:r>
    </w:p>
    <w:p>
      <w:r>
        <w:t xml:space="preserve">Sopii täydellisesti iPad miniin, hieno rakenne, hyvä hinta.... kaikki kuten mainostetaan.  Mitä muuta voisi toivoa?  Suosittelen lämpimästi. s</w:t>
      </w:r>
    </w:p>
    <w:p>
      <w:r>
        <w:rPr>
          <w:b/>
        </w:rPr>
        <w:t xml:space="preserve">Tulos</w:t>
      </w:r>
    </w:p>
    <w:p>
      <w:r>
        <w:t xml:space="preserve">Loistava tuote!</w:t>
      </w:r>
    </w:p>
    <w:p>
      <w:r>
        <w:rPr>
          <w:b/>
        </w:rPr>
        <w:t xml:space="preserve">Esimerkki 0.1302</w:t>
      </w:r>
    </w:p>
    <w:p>
      <w:r>
        <w:t xml:space="preserve">Käytän tätä töissä näppäimistöalustan kiinnikkeessä, joka on pöydän vieressä. Jos minun pitäisi tehdä tämä ostos uudelleen, hankkisin mallin, jossa on suurempi ratapallo ja kolmas painike.</w:t>
      </w:r>
    </w:p>
    <w:p>
      <w:r>
        <w:rPr>
          <w:b/>
        </w:rPr>
        <w:t xml:space="preserve">Tulos</w:t>
      </w:r>
    </w:p>
    <w:p>
      <w:r>
        <w:t xml:space="preserve">Tarvitsee suuremman pallon</w:t>
      </w:r>
    </w:p>
    <w:p>
      <w:r>
        <w:rPr>
          <w:b/>
        </w:rPr>
        <w:t xml:space="preserve">Esimerkki 0.1303</w:t>
      </w:r>
    </w:p>
    <w:p>
      <w:r>
        <w:t xml:space="preserve">erittäin realistinen on pakko MS Flight simulaattoreissa voittaa näppäimistö tai joystick helppo asentaa toimii hyvin näyttää ja tuntuu kuin todellinen asia</w:t>
      </w:r>
    </w:p>
    <w:p>
      <w:r>
        <w:rPr>
          <w:b/>
        </w:rPr>
        <w:t xml:space="preserve">Tulos</w:t>
      </w:r>
    </w:p>
    <w:p>
      <w:r>
        <w:t xml:space="preserve">Paljon hauskaa</w:t>
      </w:r>
    </w:p>
    <w:p>
      <w:r>
        <w:rPr>
          <w:b/>
        </w:rPr>
        <w:t xml:space="preserve">Esimerkki 0.1304</w:t>
      </w:r>
    </w:p>
    <w:p>
      <w:r>
        <w:t xml:space="preserve">Täsmälleen kuten kuvattu. Erittäin mukava.</w:t>
      </w:r>
    </w:p>
    <w:p>
      <w:r>
        <w:rPr>
          <w:b/>
        </w:rPr>
        <w:t xml:space="preserve">Tulos</w:t>
      </w:r>
    </w:p>
    <w:p>
      <w:r>
        <w:t xml:space="preserve">Erinomainen tuote, hyvä hinta</w:t>
      </w:r>
    </w:p>
    <w:p>
      <w:r>
        <w:rPr>
          <w:b/>
        </w:rPr>
        <w:t xml:space="preserve">Esimerkki 0.1305</w:t>
      </w:r>
    </w:p>
    <w:p>
      <w:r>
        <w:t xml:space="preserve">Rakastan näytönsuojia, jotka on helppo asentaa ja ne toimivat hyvin.  En voi elää ilman niitä i padissani.  Loistava ostos.</w:t>
      </w:r>
    </w:p>
    <w:p>
      <w:r>
        <w:rPr>
          <w:b/>
        </w:rPr>
        <w:t xml:space="preserve">Tulos</w:t>
      </w:r>
    </w:p>
    <w:p>
      <w:r>
        <w:t xml:space="preserve">Toimii hienosti</w:t>
      </w:r>
    </w:p>
    <w:p>
      <w:r>
        <w:rPr>
          <w:b/>
        </w:rPr>
        <w:t xml:space="preserve">Esimerkki 0.1306</w:t>
      </w:r>
    </w:p>
    <w:p>
      <w:r>
        <w:t xml:space="preserve">Tämän pitäisi kuulua jokaisen digitaalisen DJ:n keikkalaukkuun. Tukeva, hyvin muotoiltu, paisuva... ropey... Ainoa laadukas USB-kaapeli, jota kaikki ammattilaiset käyttävät.</w:t>
      </w:r>
    </w:p>
    <w:p>
      <w:r>
        <w:rPr>
          <w:b/>
        </w:rPr>
        <w:t xml:space="preserve">Tulos</w:t>
      </w:r>
    </w:p>
    <w:p>
      <w:r>
        <w:t xml:space="preserve">Digitaalisten DJ:iden vakiovarusteet.</w:t>
      </w:r>
    </w:p>
    <w:p>
      <w:r>
        <w:rPr>
          <w:b/>
        </w:rPr>
        <w:t xml:space="preserve">Esimerkki 0.1307</w:t>
      </w:r>
    </w:p>
    <w:p>
      <w:r>
        <w:t xml:space="preserve">Mitä muuta voin sanoa, tämä muisti on nopea ja toimii Canon A720 -kamerassani.</w:t>
      </w:r>
    </w:p>
    <w:p>
      <w:r>
        <w:rPr>
          <w:b/>
        </w:rPr>
        <w:t xml:space="preserve">Tulos</w:t>
      </w:r>
    </w:p>
    <w:p>
      <w:r>
        <w:t xml:space="preserve">Toimii hienosti ja on nopea</w:t>
      </w:r>
    </w:p>
    <w:p>
      <w:r>
        <w:rPr>
          <w:b/>
        </w:rPr>
        <w:t xml:space="preserve">Esimerkki 0.1308</w:t>
      </w:r>
    </w:p>
    <w:p>
      <w:r>
        <w:t xml:space="preserve">Tämä on neljäs e-Readerini. Minulla on ollut Barnes &amp; Noble Nook, Kindle Fire, iPad 2 ja alkuperäinen Kindle. Tämä on ehdottomasti paras Kindle tai e-Reader, jonka olen koskaan omistanut tai käyttänyt. Valaistus on ehdottoman hyödyllinen parhaalla mahdollisella tavalla, eikä se ole millään tavalla häiritsevä tai ärsyttävä. Asunnossani on heikko valaistus ja se sopii siihen täydellisesti. Olen käyttänyt sitä myös ulkona, eikä minulla ole ollut mitään ongelmia näytön näkemisessä, eikä sängyssä, kun kaikki valot on sammutettu. Olen lukenut valaistuksen aiheuttamista varjoista, mutta minun ei todellakaan ole sitä. Jos on, en ole huomannut sitä. Vaikka pidin pelien pelaamisesta tai lehtien katselusta iPadilla ja Fire-tietokoneella --- en koskaan pystynyt nauttimaan kirjojen lukemisesta. Sain aina päänsärkyä niiden käytöstä.  Paperwhite on paras e-Reader kirjoille ja raskaille lukijoille. On selvää, että 119 dollarin hintalappu ei ole hyvä sellaiselle, joka lukee yhden tai kaksi kirjaa. Muotoilu on toistaiseksi paras. Se on pieni ja kompakti ja kuin pitäisi kädessään erittäin ohutta paperikirjaa. Kosketusnäyttö on uskomaton, ja rakastan sellaista naarmuuntuvaa pintaa Fire &amp; iPadin jne. liukkaan pinnan sijaan.  Suosikkini on sisäänrakennettu sanakirja. Painat vain sanaa alaspäin, ja se näyttää heti määritelmän. En ole vielä törmännyt sanaan, joka ei olisi ollut saatavilla. Mitä tulee akun kestoon, olen ladannut sen kerran ja lukenut kolme kokonaista yli 300-sivuista kirjaa laitteella. Se puhuu puolestaan. Mahtavaa. En voi kehua sitä tarpeeksi, se on muuttanut elämäni! Haha. Ainoa negatiivinen valitukseni on se, että Kindle-kaupassa olevat uudet romaanit eivät juuri eroa kovakantisen kirjan hinnasta ja vaihtelevat 9,99 - 14,99 dollarin välillä. Tuntuu aika jyrkältä digitaalisesta kokemuksesta. Joka tapauksessa, en tule koskaan käyttämään muuta laitetta kuin Kindle Paperwhitea. Toivon, että Amazon jättää sen ennalleen, mutta lisää vain kirjojen määrää, joita sillä voi säilyttää. En todellakaan halua, että laite muuttuu paljon. Se on lähes täydellinen.</w:t>
      </w:r>
    </w:p>
    <w:p>
      <w:r>
        <w:rPr>
          <w:b/>
        </w:rPr>
        <w:t xml:space="preserve">Tulos</w:t>
      </w:r>
    </w:p>
    <w:p>
      <w:r>
        <w:t xml:space="preserve">Markkinoiden ehdottomasti paras e-Reader. Kädet alas.</w:t>
      </w:r>
    </w:p>
    <w:p>
      <w:r>
        <w:rPr>
          <w:b/>
        </w:rPr>
        <w:t xml:space="preserve">Esimerkki 0.1309</w:t>
      </w:r>
    </w:p>
    <w:p>
      <w:r>
        <w:t xml:space="preserve">Helppo Cary, helppo konfiguroida, useita toimintatiloja. Ja se, että voit liittää siihen USB-aseman ja jakaa sisältöä muiden kanssa, on PLUS!</w:t>
      </w:r>
    </w:p>
    <w:p>
      <w:r>
        <w:rPr>
          <w:b/>
        </w:rPr>
        <w:t xml:space="preserve">Tulos</w:t>
      </w:r>
    </w:p>
    <w:p>
      <w:r>
        <w:t xml:space="preserve">Paras matkakäyttöön tarkoitettu taskujyrsin ikinä!!!!!</w:t>
      </w:r>
    </w:p>
    <w:p>
      <w:r>
        <w:rPr>
          <w:b/>
        </w:rPr>
        <w:t xml:space="preserve">Esimerkki 0.1310</w:t>
      </w:r>
    </w:p>
    <w:p>
      <w:r>
        <w:t xml:space="preserve">Kortti on hyvä, mutta kansi on muovia ja hinta olisi voinut olla metallia.&lt;br /&gt;&lt;br /&gt;Jotkut valvontaohjelmat eivät näytä 6GB:n määrää, joten sinun on tarkistettava se GPU Z:stä tai Windowsin suorituskykytyökaluista. Se on siellä, mutta jotkut ohjelmat eivät tunnista sitä. Joten älä huolehdi siitä.&lt;br /&gt;&lt;br /&gt;Vie 2 slotin verran tilaa Rigissäsi.&lt;br /&gt;&lt;br /&gt;Maksimoi useimmat pelit , toistaiseksi ei melua tai lämmitysongelmia.&lt;br /&gt;&lt;br /&gt;Testattu BF 3 70FPS:llä helposti ja CS GO:ta jatkuvasti 250+FPS:llä.&lt;br /&gt;&lt;br /&gt;Kotelossa on kaikki tarvitsemasi lisävarusteet.&lt;br /&gt;&lt;br /&gt;Paljon unboxing videoita you tubessa( samanlainen kuin 3GB malli paitsi sisäinen muisti)&lt;br /&gt;&lt;br /&gt;Ylikellotus kova nappi kortissa mutta sitä ei oikeastaan tarvitse missään nykypeleissä.</w:t>
      </w:r>
    </w:p>
    <w:p>
      <w:r>
        <w:rPr>
          <w:b/>
        </w:rPr>
        <w:t xml:space="preserve">Tulos</w:t>
      </w:r>
    </w:p>
    <w:p>
      <w:r>
        <w:t xml:space="preserve">Tehokas, vaatii asiantuntemusta manuaaliseen käyttöönottoon.</w:t>
      </w:r>
    </w:p>
    <w:p>
      <w:r>
        <w:rPr>
          <w:b/>
        </w:rPr>
        <w:t xml:space="preserve">Esimerkki 0.1311</w:t>
      </w:r>
    </w:p>
    <w:p>
      <w:r>
        <w:t xml:space="preserve">Tämä on toinen SHARKK-näppäimistö, jonka olen ostanut, ja vaikka rakastan tämän tuotteen sydämellistä muotoilua ja sitä, miten voit kääntää näytön kulmaa, näppäimistöllä on joitakin toiminnallisia ongelmia. Alle vuosi oston jälkeen jotkut näppäimet lakkasivat toimimasta ja alkoivat rekisteröityä "kaksoisnapautuksina" - tämä tietenkin tekee näppäimistöstä suurimmaksi osaksi käyttökelvottoman tekstinkäsittelyyn. Käytän sitä nykyään vain, jos juttelen ystävien kanssa, muuten siitä tulee turhauttavaa. Ensimmäinen SHARKK-näppäimistöni toimi erittäin hyvin, kunnes sarana hajosi (oma vikani), joten uuden näppäimistön ostaminen tuntui järkevältä. Saatan palata tähän yritykseen kolmannen kerran, mutta en ennen kuin olen tutkinut, mitä muuta on tarjolla.</w:t>
      </w:r>
    </w:p>
    <w:p>
      <w:r>
        <w:rPr>
          <w:b/>
        </w:rPr>
        <w:t xml:space="preserve">Tulos</w:t>
      </w:r>
    </w:p>
    <w:p>
      <w:r>
        <w:t xml:space="preserve">2. SHARKK-näppäimistö ostettu, vähemmän vaikuttunut kuin ensimmäisellä kerralla.</w:t>
      </w:r>
    </w:p>
    <w:p>
      <w:r>
        <w:rPr>
          <w:b/>
        </w:rPr>
        <w:t xml:space="preserve">Esimerkki 0.1312</w:t>
      </w:r>
    </w:p>
    <w:p>
      <w:r>
        <w:t xml:space="preserve">PITÄÄ HYVIN</w:t>
      </w:r>
    </w:p>
    <w:p>
      <w:r>
        <w:rPr>
          <w:b/>
        </w:rPr>
        <w:t xml:space="preserve">Tulos</w:t>
      </w:r>
    </w:p>
    <w:p>
      <w:r>
        <w:t xml:space="preserve">Viisi tähteä</w:t>
      </w:r>
    </w:p>
    <w:p>
      <w:r>
        <w:rPr>
          <w:b/>
        </w:rPr>
        <w:t xml:space="preserve">Esimerkki 0.1313</w:t>
      </w:r>
    </w:p>
    <w:p>
      <w:r>
        <w:t xml:space="preserve">En pidä Windows 8:sta, mutta HP on loistava. Pidän 2,4 GHZ:stä ja suuremmasta näytöstä, ja ostokokemus oli tehokas ja hauska.</w:t>
      </w:r>
    </w:p>
    <w:p>
      <w:r>
        <w:rPr>
          <w:b/>
        </w:rPr>
        <w:t xml:space="preserve">Tulos</w:t>
      </w:r>
    </w:p>
    <w:p>
      <w:r>
        <w:t xml:space="preserve">Hauska ja tehokas kokemus. Kuten HP 17" ja 2.4 GHZ.</w:t>
      </w:r>
    </w:p>
    <w:p>
      <w:r>
        <w:rPr>
          <w:b/>
        </w:rPr>
        <w:t xml:space="preserve">Esimerkki 0.1314</w:t>
      </w:r>
    </w:p>
    <w:p>
      <w:r>
        <w:t xml:space="preserve">Tämä laite on kaikki, mitä voisin tabletilta toivoa.  Se on loistava korvaaja hyvin rajoitetulle e-lukulaitteelleni, ja se tekee kaiken sen, mitä paljon kalliimpi välilehti voi tehdä.  Haluaisin vain pystyä juurruttamaan sen ja se olisi täydellinen.  Mutta se on rahan arvoinen.&lt;br /&gt;&lt;br /&gt;Jos joku tietää miten rootata, kertokaa minulle.</w:t>
      </w:r>
    </w:p>
    <w:p>
      <w:r>
        <w:rPr>
          <w:b/>
        </w:rPr>
        <w:t xml:space="preserve">Tulos</w:t>
      </w:r>
    </w:p>
    <w:p>
      <w:r>
        <w:t xml:space="preserve">loistava tabletti. vain yksi ongelma.</w:t>
      </w:r>
    </w:p>
    <w:p>
      <w:r>
        <w:rPr>
          <w:b/>
        </w:rPr>
        <w:t xml:space="preserve">Esimerkki 0.1315</w:t>
      </w:r>
    </w:p>
    <w:p>
      <w:r>
        <w:t xml:space="preserve">Ei täytä odotuksia, erittäin heppoinen rakenne. Toimii vähän aikaa ja sitten näytöllä välkkyy Käytän cintiq companion 2:ta ja sen pitäisi toimia moitteettomasti iMac 21.5:ssä...hinta on ainoa syy, miksi ostin, mutta minun olisi pitänyt käyttää hieman enemmän rahaa parempaan laatuun.</w:t>
      </w:r>
    </w:p>
    <w:p>
      <w:r>
        <w:rPr>
          <w:b/>
        </w:rPr>
        <w:t xml:space="preserve">Tulos</w:t>
      </w:r>
    </w:p>
    <w:p>
      <w:r>
        <w:t xml:space="preserve">Saat sen, mistä maksat</w:t>
      </w:r>
    </w:p>
    <w:p>
      <w:r>
        <w:rPr>
          <w:b/>
        </w:rPr>
        <w:t xml:space="preserve">Esimerkki 0.1316</w:t>
      </w:r>
    </w:p>
    <w:p>
      <w:r>
        <w:t xml:space="preserve">Etsin tietokonetta, joka ei vie 1/2 työpöydästä, mutta voi käsitellä kaikkia toimistotiedostoja helposti ja löysin sen tästä VivoPC:stä.  Tämä on itse asiassa toinen ostamani noin 4 kuukauden aikana. Edullinen, luotettava ja pystyy tekemään haluamani työn.</w:t>
      </w:r>
    </w:p>
    <w:p>
      <w:r>
        <w:rPr>
          <w:b/>
        </w:rPr>
        <w:t xml:space="preserve">Tulos</w:t>
      </w:r>
    </w:p>
    <w:p>
      <w:r>
        <w:t xml:space="preserve">... työpöydän, mutta voi käsitellä kaikkia toimistotiedostoja helposti ja löysi sen tässä VivoPC:ssä</w:t>
      </w:r>
    </w:p>
    <w:p>
      <w:r>
        <w:rPr>
          <w:b/>
        </w:rPr>
        <w:t xml:space="preserve">Esimerkki 0.1317</w:t>
      </w:r>
    </w:p>
    <w:p>
      <w:r>
        <w:t xml:space="preserve">Tuote saapui hyvissä ajoin, mutta se ei toiminut siihen, mihin sitä tarvitsin. Kävi ilmi, etten tarvinnut sitä lainkaan.</w:t>
      </w:r>
    </w:p>
    <w:p>
      <w:r>
        <w:rPr>
          <w:b/>
        </w:rPr>
        <w:t xml:space="preserve">Tulos</w:t>
      </w:r>
    </w:p>
    <w:p>
      <w:r>
        <w:t xml:space="preserve">Tuote saapui hyvissä ajoin, mutta se ei toiminut siihen, mitä ....</w:t>
      </w:r>
    </w:p>
    <w:p>
      <w:r>
        <w:rPr>
          <w:b/>
        </w:rPr>
        <w:t xml:space="preserve">Esimerkki 0.1318</w:t>
      </w:r>
    </w:p>
    <w:p>
      <w:r>
        <w:t xml:space="preserve">Tämä tuote on täydellinen. En vain voi antaa täyttä 5 tähteä, koska se olisi ollut täydellinen, jos siinä olisi kuminauha läpän pitämiseksi. Mutta muuten se on silti hyvä ja täydellinen. Antaa lapsellesi hyvän BOOKin tuntuman. Ja suojaa sitä myös. Antaa hyvän otteen ja on erittäin kustannustehokas vaihtoehto. Löydät samanlaisia kohteita vielä halvemmalla, mutta sinun täytyy etsiä paljon löytääksesi ne tai muut ulkoiset sivustot voivat auttaa.</w:t>
      </w:r>
    </w:p>
    <w:p>
      <w:r>
        <w:rPr>
          <w:b/>
        </w:rPr>
        <w:t xml:space="preserve">Tulos</w:t>
      </w:r>
    </w:p>
    <w:p>
      <w:r>
        <w:t xml:space="preserve">Täydellinen tuote - 4.5</w:t>
      </w:r>
    </w:p>
    <w:p>
      <w:r>
        <w:rPr>
          <w:b/>
        </w:rPr>
        <w:t xml:space="preserve">Esimerkki 0.1319</w:t>
      </w:r>
    </w:p>
    <w:p>
      <w:r>
        <w:t xml:space="preserve">Ei ole mitään parempaa kuin tämä tapaus antaa suojaa minun ipad uskon. Kotelo on valmistettu laadukkaista materiaaleista ja ipad on täysin suojattu. paras koskaan ostamani kotelo.</w:t>
      </w:r>
    </w:p>
    <w:p>
      <w:r>
        <w:rPr>
          <w:b/>
        </w:rPr>
        <w:t xml:space="preserve">Tulos</w:t>
      </w:r>
    </w:p>
    <w:p>
      <w:r>
        <w:t xml:space="preserve">Paras</w:t>
      </w:r>
    </w:p>
    <w:p>
      <w:r>
        <w:rPr>
          <w:b/>
        </w:rPr>
        <w:t xml:space="preserve">Esimerkki 0.1320</w:t>
      </w:r>
    </w:p>
    <w:p>
      <w:r>
        <w:t xml:space="preserve">Olen käyttänyt tämän tuotteen vanhempaa WMM-3500-versiota jo jonkin aikaa.  Tämä on mukava päivitys.  Se on vain hiukan suurempi, vaikka molemmat mallit sopivat käteni kokoon.  Tässä on enemmän toimintakytkimiä kuin 3500-veljessään - kallistuskytkimet pyörässä ja ylimääräinen peukalokytkin vasemmalla puolella.  Kaikki nämä ovat melko hankalia käyttää.  Kallistuskytkimet (ja nyt myös itse pyörän kytkin) vaativat määrätietoista painallusta, ja peukalokytkin on sijoitettu melko hankalasti, vaikka oletan, että näin on pyritty minimoimaan tahattoman käytön mahdollisuus.  Uusin hiiriohjelmisto tarjoaa melkoisen määrän painikkeiden ohjelmointivaihtoehtoja, mukaan lukien erittäin hyödyllinen makrotoiminto.  Tämä on merkittävä parannus 3500:een verrattuna.  Microsoftin uusi Intellipointin jälkeinen ohjainohjelmisto on päivityksen arvoinen.  Pidän paljon R- ja L-painikkeiden napsautustuntumasta, mutta erityisesti pidän korkearesoluutioisesta sileästä vierityspyörästä.  Pelkästään sen ansiosta tämä on \\"must\\" päivitys 3500:sta.  Jos olet kärsivällinen, voit löytää näitä satunnaisesti samaan edulliseen tarjoushintaan kuin 3500:n, mikä on hyvä hetki napata pari kappaletta.&lt;br /&gt;&lt;br /&gt;Tässä on tavallinen, upotettava mikro R/T.  Tästä ei ole paljon sanottavaa, sillä se näyttää toimivan hienosti ilman havaittavaa lämpötilan nousua, kuten joissakin vanhemmissa oli.  En voi kommentoida kantamaa, koska hiiri ja vastaanotin ovat vain muutaman sentin päässä toisistaan siellä, missä käytän niitä.&lt;br /&gt;&lt;br /&gt;Miinuspuolena on, että tämän akunkulutus on aivan yhtä surkea kuin 3500:n: -1 tähti.  Se pureskelee tavallisen alkali-AA:n kahdessa tai kolmessa viikossa.  Koska olen oppinut läksyni kauan sitten, käytän NiMH-akkuja ja minulla on muutama ladattu kenno käden ulottuvilla kaikkialla, missä jokin näistä otuksista on käytössä.  Minua on aina ihmetyttänyt se, että vanhempi versio, jossa oli tyypillinen muistitikun kokoinen vastaanotin (WMM-3000 tyypillisesti), toimi kuukausia yhdellä ladattavalla NiMH AA:lla.  Kuukausia.  Sammuttamatta sitä koskaan.  Joten Microsoft... miksi te mokasitte tämän?  Sininen LED?&lt;br /&gt;&lt;br /&gt;En vieläkään ymmärrä värin kuvauksen \\"vaaleanpunaista\\\"-osaa.  Hankkimani on erittäin viehättävä keskitumma metallipunainen. Eli ei mitään sellaista, joka uhkaisi kenenkään miehuutta, jos jäisi kiinni sen käytöstä.&lt;br /&gt;&lt;br /&gt;Pohjimmiltaan: Ne ovat hyvä ostos myynnissä.  Muista vain varautua ahneeseen akun ruokahaluun.</w:t>
      </w:r>
    </w:p>
    <w:p>
      <w:r>
        <w:rPr>
          <w:b/>
        </w:rPr>
        <w:t xml:space="preserve">Tulos</w:t>
      </w:r>
    </w:p>
    <w:p>
      <w:r>
        <w:t xml:space="preserve">Enemmän kuin Candy Apple Red</w:t>
      </w:r>
    </w:p>
    <w:p>
      <w:r>
        <w:rPr>
          <w:b/>
        </w:rPr>
        <w:t xml:space="preserve">Esimerkki 0,1321</w:t>
      </w:r>
    </w:p>
    <w:p>
      <w:r>
        <w:t xml:space="preserve">Se, mitä muut arvostelijat ovat sanoneet, on totta. Se on hieno kone, mutta siihen jää sormenjälkiä. Kunhan et käytä sitä rikokseen, kuka välittää? Ostin sen töihin, en ihailemaan.    Se käynnistyy ja toimii paljon nopeammin kuin vanha luotettava Dell Latitude D505. Löysin äskettäin Express Gate -ominaisuuden.  Vau! Se ohittaa käyttöjärjestelmän käynnistyksen ja vie sinut lähes välittömästi verkkoselaimeen, musiikkisoittimeen, valokuvausohjelmaan ja en muista mihin muuhun.  Tästä voit sulkea sen tai käynnistää Windows 7:n.    Se on kevyt, terävän näköinen (jopa sormenjälkien kanssa), ja siinä on pitkä akku, vaikka wlanin käyttäminen näyttää tyhjentävän sitä nopeammin. Toistaiseksi olen vaikuttunut. Ai niin, äänijärjestelmä on aika hyvä pieneksi koneeksi.</w:t>
      </w:r>
    </w:p>
    <w:p>
      <w:r>
        <w:rPr>
          <w:b/>
        </w:rPr>
        <w:t xml:space="preserve">Tulos</w:t>
      </w:r>
    </w:p>
    <w:p>
      <w:r>
        <w:t xml:space="preserve">Loistava kone</w:t>
      </w:r>
    </w:p>
    <w:p>
      <w:r>
        <w:rPr>
          <w:b/>
        </w:rPr>
        <w:t xml:space="preserve">Esimerkki 0.1322</w:t>
      </w:r>
    </w:p>
    <w:p>
      <w:r>
        <w:t xml:space="preserve">Alku oli hyvä. Nyt se on lopetettu.</w:t>
      </w:r>
    </w:p>
    <w:p>
      <w:r>
        <w:rPr>
          <w:b/>
        </w:rPr>
        <w:t xml:space="preserve">Tulos</w:t>
      </w:r>
    </w:p>
    <w:p>
      <w:r>
        <w:t xml:space="preserve">Kolme tähteä</w:t>
      </w:r>
    </w:p>
    <w:p>
      <w:r>
        <w:rPr>
          <w:b/>
        </w:rPr>
        <w:t xml:space="preserve">Esimerkki 0.1323</w:t>
      </w:r>
    </w:p>
    <w:p>
      <w:r>
        <w:t xml:space="preserve">En käytä sitä päivittäin, mutta nyt voin vain sanoa, että et voi sijoittaa vain 15,5 tuuman kannettavan tietokoneen, perustyökalujen kotelon ja joitakin kaapeleita etupuolelle. Joten ole hyvin varovainen kannettavan tietokoneen koon kanssa, ei vain näytön koon kanssa, minun Toshiba on 15.4\\\" näytön koko ja minun on oltava hyvin helppo, kun asetan sen lokeroon.</w:t>
      </w:r>
    </w:p>
    <w:p>
      <w:r>
        <w:rPr>
          <w:b/>
        </w:rPr>
        <w:t xml:space="preserve">Tulos</w:t>
      </w:r>
    </w:p>
    <w:p>
      <w:r>
        <w:t xml:space="preserve">Se on ok hintaan nähden</w:t>
      </w:r>
    </w:p>
    <w:p>
      <w:r>
        <w:rPr>
          <w:b/>
        </w:rPr>
        <w:t xml:space="preserve">Esimerkki 0.1324</w:t>
      </w:r>
    </w:p>
    <w:p>
      <w:r>
        <w:t xml:space="preserve">Olin aluksi epäileväinen, mutta kun olen käyttänyt tuotetta kuukauden ajan, minulla ei ole rehellisesti sanottuna mitään valittamista. Lisäksi hinta oli oikea.</w:t>
      </w:r>
    </w:p>
    <w:p>
      <w:r>
        <w:rPr>
          <w:b/>
        </w:rPr>
        <w:t xml:space="preserve">Tulos</w:t>
      </w:r>
    </w:p>
    <w:p>
      <w:r>
        <w:t xml:space="preserve">Hyvä</w:t>
      </w:r>
    </w:p>
    <w:p>
      <w:r>
        <w:rPr>
          <w:b/>
        </w:rPr>
        <w:t xml:space="preserve">Esimerkki 0,1325</w:t>
      </w:r>
    </w:p>
    <w:p>
      <w:r>
        <w:t xml:space="preserve">Ostin tämän tuotteen lapsenlapsilleni ja olin hyvin iloinen, että tein sen, heidän nook-näyttönsä ovat paremmat niiden ansiosta. Rakastin hintaa.</w:t>
      </w:r>
    </w:p>
    <w:p>
      <w:r>
        <w:rPr>
          <w:b/>
        </w:rPr>
        <w:t xml:space="preserve">Tulos</w:t>
      </w:r>
    </w:p>
    <w:p>
      <w:r>
        <w:t xml:space="preserve">eForCity LCD-näytön heijastamaton suojakilpi</w:t>
      </w:r>
    </w:p>
    <w:p>
      <w:r>
        <w:rPr>
          <w:b/>
        </w:rPr>
        <w:t xml:space="preserve">Esimerkki 0,1326</w:t>
      </w:r>
    </w:p>
    <w:p>
      <w:r>
        <w:t xml:space="preserve">Toisin kuin useimpien muiden tämän hintaluokan tietokoneiden/tablettien/kannettavien kanssa, tämän tietokoneen mukana EI tullut Microsoft Officen (Word/Excel/PowerPoint/Access jne.) kokeiluversiota. Jos ostat sen, se maksaa 6,99 dollaria kuukaudessa yhdestä tietokoneesta (tai 69,99 dollaria vuodessa - jos maksat kaiken kerralla). Olisin valinnut toisen tietokoneen, jos tämä olisi ollut selvää (minun vikani; vaarallinen olettamus, oletan).&lt;br /&gt;&lt;br /&gt;Cicklet-näppäimistö tuntuu melko halvalta (muoviselta), ja toisin kuin muissa kannettavissa tietokoneissa, sinun täytyy pitää toimintopulloa alhaalla, jotta voit käyttää äänenvoimakkuuspainikkeita, kirkkauspainikkeita jne. ylimmällä näppäinrivillä.&lt;br /&gt;&lt;br /&gt;Yksi toinen pieni harmi on se, että tietokoneen oikealla puolella EI ole USB-porttia. Jos haluat liittää ulkoisen hiiren (jos, kuten minä, sinua ärsyttää kosketuslevy); sinun on parempi käyttää langatonta hiirtä, tai johto on vedettävä koko kannettavan eteen (tai taakse) (kaikille oikeakätisille).</w:t>
      </w:r>
    </w:p>
    <w:p>
      <w:r>
        <w:rPr>
          <w:b/>
        </w:rPr>
        <w:t xml:space="preserve">Tulos</w:t>
      </w:r>
    </w:p>
    <w:p>
      <w:r>
        <w:t xml:space="preserve">Ei Microsoft Officen kokeiluversiota asennettuna / mukana!</w:t>
      </w:r>
    </w:p>
    <w:p>
      <w:r>
        <w:rPr>
          <w:b/>
        </w:rPr>
        <w:t xml:space="preserve">Esimerkki 0.1327</w:t>
      </w:r>
    </w:p>
    <w:p>
      <w:r>
        <w:t xml:space="preserve">Olen hyvin tyytymätön tähän tuotteeseen, se näyttää halvalta ja on rakennettu halvalla, minun on painettava painiketta, jotta se avautuu uudelleen ja uudelleen ennen kuin se avautuu, ja se on uusi, joten voin nähdä, että tämä ongelma pahenee, palautuskustannusten ja ongelmien aiheuttama vaivalloisuus saa minut vain haluamaan tappioni ja ostamaan yhden myymälästä, jonka voin tarkistaa nähdä, kuinka helposti ja hyvin se toimii, ja jos se ei toimi, on helpompi palauttaa ilman, että menetän rahaa palauttamalla sen, kun se ostetaan verkossa.</w:t>
      </w:r>
    </w:p>
    <w:p>
      <w:r>
        <w:rPr>
          <w:b/>
        </w:rPr>
        <w:t xml:space="preserve">Tulos</w:t>
      </w:r>
    </w:p>
    <w:p>
      <w:r>
        <w:t xml:space="preserve">Erittäin tyytymätön tähän</w:t>
      </w:r>
    </w:p>
    <w:p>
      <w:r>
        <w:rPr>
          <w:b/>
        </w:rPr>
        <w:t xml:space="preserve">Esimerkki 0.1328</w:t>
      </w:r>
    </w:p>
    <w:p>
      <w:r>
        <w:t xml:space="preserve">Tuote ei toimi</w:t>
      </w:r>
    </w:p>
    <w:p>
      <w:r>
        <w:rPr>
          <w:b/>
        </w:rPr>
        <w:t xml:space="preserve">Tulos</w:t>
      </w:r>
    </w:p>
    <w:p>
      <w:r>
        <w:t xml:space="preserve">Yksi tähti</w:t>
      </w:r>
    </w:p>
    <w:p>
      <w:r>
        <w:rPr>
          <w:b/>
        </w:rPr>
        <w:t xml:space="preserve">Esimerkki 0.1329</w:t>
      </w:r>
    </w:p>
    <w:p>
      <w:r>
        <w:t xml:space="preserve">Tämä laite oli todella plug and play ohjelmiston lataamisen jälkeen.  Laite on hiljainen ja tehokas.  Hinta oli erittäin alhainen, kun otetaan huomioon 1 Tt:n kapasiteetti.</w:t>
      </w:r>
    </w:p>
    <w:p>
      <w:r>
        <w:rPr>
          <w:b/>
        </w:rPr>
        <w:t xml:space="preserve">Tulos</w:t>
      </w:r>
    </w:p>
    <w:p>
      <w:r>
        <w:t xml:space="preserve">Suuri varmuuskopiointityökalu</w:t>
      </w:r>
    </w:p>
    <w:p>
      <w:r>
        <w:rPr>
          <w:b/>
        </w:rPr>
        <w:t xml:space="preserve">Esimerkki 0.1330</w:t>
      </w:r>
    </w:p>
    <w:p>
      <w:r>
        <w:t xml:space="preserve">Minulla on kasa epäkunnossa olevia USB-hubeja. Se saisi sinut itkemään. Se saa minut itkemään.&lt;br /&gt;&lt;br /&gt;Tämä laite on vankka. Se on valtava, mutta ketä kiinnostaa? Liittimet eivät hilseile (puolet viallisista hubeistani). Portit ovat vankkoja.&lt;br /&gt;&lt;br /&gt;Ja siinä on jättimäinen kannettavan tietokoneen virtalähde. Tämä vehje on puolet itse keskittimen koosta, ja se syöttää 4 ampeeria. Joidenkin mielestä tiili saattaa olla negatiivinen asia, mutta minulle kiinteä virta on taivaan lahja, koska nihkeät keskittimet nihkeytyvät usein, kun ne yrittävät syöttää liikaa virtaa ja tukehtuvat.&lt;br /&gt;&lt;br /&gt;Minulla on nyt kymmenen asiaa kytkettynä, mukaan lukien kaksi USB-videokorttia, USB-äänikortti, lukemattomia USB-sarjaportteja, kaksi USB-asemaa, joitakin syöttölaitteita ja tabletti suuritehoisessa portissa, ja se toimii hienosti. Tilaan kaksi lisää. &lt;br /&gt;&lt;br /&gt;Kolmen kolmen kolmen portin ryhmien on/off-painikkeet tuntuvat kikkailulta, mutta se ei haittaa mitään. &lt;br /&gt;&lt;br /&gt;Jos haluat ladata kasan tabletteja/puhelimia kerralla, suosittelen katsomaan Ankerin 25/40W-laitteita ( http://www.amazon.com/Anker%C2%AE-Family-Sized-Desktop-Charger-Adapter/dp/B00DVH62J2 ), mutta tavalliseksi keskittimeksi tämä kapine on pommi.</w:t>
      </w:r>
    </w:p>
    <w:p>
      <w:r>
        <w:rPr>
          <w:b/>
        </w:rPr>
        <w:t xml:space="preserve">Tulos</w:t>
      </w:r>
    </w:p>
    <w:p>
      <w:r>
        <w:t xml:space="preserve">Tässä pahassa pojassa on 4 ampeerin tehotiili.</w:t>
      </w:r>
    </w:p>
    <w:p>
      <w:r>
        <w:rPr>
          <w:b/>
        </w:rPr>
        <w:t xml:space="preserve">Esimerkki 0.1331</w:t>
      </w:r>
    </w:p>
    <w:p>
      <w:r>
        <w:t xml:space="preserve">Kuten kuvattu.</w:t>
      </w:r>
    </w:p>
    <w:p>
      <w:r>
        <w:rPr>
          <w:b/>
        </w:rPr>
        <w:t xml:space="preserve">Tulos</w:t>
      </w:r>
    </w:p>
    <w:p>
      <w:r>
        <w:t xml:space="preserve">Viisi tähteä</w:t>
      </w:r>
    </w:p>
    <w:p>
      <w:r>
        <w:rPr>
          <w:b/>
        </w:rPr>
        <w:t xml:space="preserve">Esimerkki 0.1332</w:t>
      </w:r>
    </w:p>
    <w:p>
      <w:r>
        <w:t xml:space="preserve">Se seuraa hyvin ja on tarpeeksi pieni ja kompakti, jotta se mahtuu kannettavaan tietokoneeseeni. USB-piikki mahtuu mukavasti akkulokeron sisään.  Kunhan muistat kytkeä pohjassa olevan kytkimen pois päältä, kun sitä ei käytetä, tai se tyhjentää akun.</w:t>
      </w:r>
    </w:p>
    <w:p>
      <w:r>
        <w:rPr>
          <w:b/>
        </w:rPr>
        <w:t xml:space="preserve">Tulos</w:t>
      </w:r>
    </w:p>
    <w:p>
      <w:r>
        <w:t xml:space="preserve">Loistava hiiri kannettavaan tietokoneeseen.</w:t>
      </w:r>
    </w:p>
    <w:p>
      <w:r>
        <w:rPr>
          <w:b/>
        </w:rPr>
        <w:t xml:space="preserve">Esimerkki 0.1333</w:t>
      </w:r>
    </w:p>
    <w:p>
      <w:r>
        <w:t xml:space="preserve">Toimii täydellisesti. Ei mitään ongelmia tämän tuotteen kanssa. Suosittelen tätä yritystä ja sen tuotteita kaikille, jotka etsivät varaosia.</w:t>
      </w:r>
    </w:p>
    <w:p>
      <w:r>
        <w:rPr>
          <w:b/>
        </w:rPr>
        <w:t xml:space="preserve">Tulos</w:t>
      </w:r>
    </w:p>
    <w:p>
      <w:r>
        <w:t xml:space="preserve">Täytyy rakastaa sitä juuri sopivaa tunnetta!</w:t>
      </w:r>
    </w:p>
    <w:p>
      <w:r>
        <w:rPr>
          <w:b/>
        </w:rPr>
        <w:t xml:space="preserve">Esimerkki 0.1334</w:t>
      </w:r>
    </w:p>
    <w:p>
      <w:r>
        <w:t xml:space="preserve">Tämä tuote on niin hieno, että se on enemmän kuin olisin koskaan voinut toivoa ja enemmänkin.  Et tule pettymään tähän ostokseen.</w:t>
      </w:r>
    </w:p>
    <w:p>
      <w:r>
        <w:rPr>
          <w:b/>
        </w:rPr>
        <w:t xml:space="preserve">Tulos</w:t>
      </w:r>
    </w:p>
    <w:p>
      <w:r>
        <w:t xml:space="preserve">G11-pelinäppäimistö</w:t>
      </w:r>
    </w:p>
    <w:p>
      <w:r>
        <w:rPr>
          <w:b/>
        </w:rPr>
        <w:t xml:space="preserve">Esimerkki 0,1335</w:t>
      </w:r>
    </w:p>
    <w:p>
      <w:r>
        <w:t xml:space="preserve">Hankin tämän tietokoneen yli vuosi sitten, koska en halunnut Windows 8:aa.  Oli yhä vaikeampi löytää tietokonetta, johon oli vielä asennettu Windows 7.  Ostin tämän varajärjestelmäksi tietokoneelleni, jonka tiesin olevan hieman hidas.  Siinä oli kaikki haluamani ominaisuudet, ja Warehouse Dealsin hinta oli erinomainen.  Vaikka se oli kunnostettu, en epäröinyt, koska olin ostanut Warehouse Dealsista niin monia hyviä tuotteita ennenkin.  Otin tietokoneen käyttöön vasta muutama päivä sitten.  Rakastan tietokonetta.  Valitettavasti siinä on väärennetty Windows 7 -kopio.  Jouduin lopulta ostamaan uuden aidon kopion Microsoftilta eilen.  Kauppani ei ollutkaan kauppatavaraa, ja olen vihainen itselleni, kun en saanut sitä käyttöön heti, kun sain sen.  Se on minun oma vikani, mutta iäkkäänä opettelen yhä uudelleen vanhan neuvon, jonka mukaan saat sen, mistä maksat.  Kaikki tämä sanottuna. Toistan, että rakastan tietokonetta.  Se oli helppo asentaa, ja rakastan langatonta näppäimistöä ja hiirtä.  Rakastan sitä täysin, kun saan asennettua oikean Windows 7:n!</w:t>
      </w:r>
    </w:p>
    <w:p>
      <w:r>
        <w:rPr>
          <w:b/>
        </w:rPr>
        <w:t xml:space="preserve">Tulos</w:t>
      </w:r>
    </w:p>
    <w:p>
      <w:r>
        <w:t xml:space="preserve">Hieno tietokone, jossa on väärennetty Windows 7</w:t>
      </w:r>
    </w:p>
    <w:p>
      <w:r>
        <w:rPr>
          <w:b/>
        </w:rPr>
        <w:t xml:space="preserve">Esimerkki 0.1336</w:t>
      </w:r>
    </w:p>
    <w:p>
      <w:r>
        <w:t xml:space="preserve">Tämä on minun 3 muistitikkuni.  Jokainen niistä on ollut Patriotilta, ja jokaisella on suurempi kapasiteetti.  Patriotilla on hyvä maine ja se on erittäin luotettava.</w:t>
      </w:r>
    </w:p>
    <w:p>
      <w:r>
        <w:rPr>
          <w:b/>
        </w:rPr>
        <w:t xml:space="preserve">Tulos</w:t>
      </w:r>
    </w:p>
    <w:p>
      <w:r>
        <w:t xml:space="preserve">Hauska käyttää</w:t>
      </w:r>
    </w:p>
    <w:p>
      <w:r>
        <w:rPr>
          <w:b/>
        </w:rPr>
        <w:t xml:space="preserve">Esimerkki 0.1337</w:t>
      </w:r>
    </w:p>
    <w:p>
      <w:r>
        <w:t xml:space="preserve">Käytän kahta näistä kahdessa A118 autojen kojelautakamerassa.&lt;br /&gt;Vanhin on 7 kuukautta vanha, autolla ajetaan päivittäin, joten kojelautakamera tallentaa ääntä auton sisällä ja videokuvaa auton ulkopuolella lähes joka ikinen päivä 7 kuukauden ajan.&lt;br /&gt;Minulla ei ole ollut mitään ongelmia tämän Micro SDHC-kortin kanssa....</w:t>
      </w:r>
    </w:p>
    <w:p>
      <w:r>
        <w:rPr>
          <w:b/>
        </w:rPr>
        <w:t xml:space="preserve">Tulos</w:t>
      </w:r>
    </w:p>
    <w:p>
      <w:r>
        <w:t xml:space="preserve">Toimii hienosti Floridan kuumassa auringossa!</w:t>
      </w:r>
    </w:p>
    <w:p>
      <w:r>
        <w:rPr>
          <w:b/>
        </w:rPr>
        <w:t xml:space="preserve">Esimerkki 0.1338</w:t>
      </w:r>
    </w:p>
    <w:p>
      <w:r>
        <w:t xml:space="preserve">Pidän tästä akusta erityisesti siksi, että se ei ulotu pois kannettavasta tietokoneesta, kuten useimmat korvaavat akut. Se toimii yhtä hyvin kuin alkuperäinen</w:t>
      </w:r>
    </w:p>
    <w:p>
      <w:r>
        <w:rPr>
          <w:b/>
        </w:rPr>
        <w:t xml:space="preserve">Tulos</w:t>
      </w:r>
    </w:p>
    <w:p>
      <w:r>
        <w:t xml:space="preserve">Pidentänyt kannettavan tietokoneen käyttöikää</w:t>
      </w:r>
    </w:p>
    <w:p>
      <w:r>
        <w:rPr>
          <w:b/>
        </w:rPr>
        <w:t xml:space="preserve">Esimerkki 0.1339</w:t>
      </w:r>
    </w:p>
    <w:p>
      <w:r>
        <w:t xml:space="preserve">olin ostanut yhden näistä äidilleni jouluna, joten tiesin mitä odottaa, ja se tekee mitä sen pitäisi tehdä. lue ohjeet ja ymmärrä, että se on pieni näppäimistö pienelle tabletille ja sillä on rajoituksia. toistaiseksi bluetooth toimii moitteettomasti ja akun kesto on vankka ja se saa työnsä tehtyä. Ainoa asia, jonka haluaisin nähdä erilaisena, on se, että magneetti olisi tarpeeksi vahva, jotta voisit nostaa sen tabletin ilman, että näppäimistö putoaa pois, ja toivoisin, että näppäimistössä olisi jonkinlainen lukko, joka pitää sen ja tabletin suljettuna, mutta se ei ole iso juttu. kaikessa on hyvät ja huonot puolensa. äitini rakastaa näppäimistöään ja tablettiaan, ja minä totuttelen omaani, mutta uskon, että tulen rakastamaan sitä myös. pidän siitä toistaiseksi...</w:t>
      </w:r>
    </w:p>
    <w:p>
      <w:r>
        <w:rPr>
          <w:b/>
        </w:rPr>
        <w:t xml:space="preserve">Tulos</w:t>
      </w:r>
    </w:p>
    <w:p>
      <w:r>
        <w:t xml:space="preserve">Ainoa asia, jonka haluaisin nähdä erilaisena, on se, että magneetti olisi vahva ...</w:t>
      </w:r>
    </w:p>
    <w:p>
      <w:r>
        <w:rPr>
          <w:b/>
        </w:rPr>
        <w:t xml:space="preserve">Esimerkki 0,1340</w:t>
      </w:r>
    </w:p>
    <w:p>
      <w:r>
        <w:t xml:space="preserve">On valmiina, kun tarvitsen varmuuskopioita. Pitempi käyttöikä kuin odotin. suosittelisin tätä kaikille, jotka menevät sinne, missä virran saanti on rajoitettua.</w:t>
      </w:r>
    </w:p>
    <w:p>
      <w:r>
        <w:rPr>
          <w:b/>
        </w:rPr>
        <w:t xml:space="preserve">Tulos</w:t>
      </w:r>
    </w:p>
    <w:p>
      <w:r>
        <w:t xml:space="preserve">Luotettava</w:t>
      </w:r>
    </w:p>
    <w:p>
      <w:r>
        <w:rPr>
          <w:b/>
        </w:rPr>
        <w:t xml:space="preserve">Esimerkki 0.1341</w:t>
      </w:r>
    </w:p>
    <w:p>
      <w:r>
        <w:t xml:space="preserve">Näyttää kunnostetulta, pohjassa on kulumisen merkkejä. Muut osat ovat uusia.&lt;br /&gt;Mikä tahansa, sillä ei ole väliä minulle.... Se toimii.</w:t>
      </w:r>
    </w:p>
    <w:p>
      <w:r>
        <w:rPr>
          <w:b/>
        </w:rPr>
        <w:t xml:space="preserve">Tulos</w:t>
      </w:r>
    </w:p>
    <w:p>
      <w:r>
        <w:t xml:space="preserve">näyttää kunnostetulta</w:t>
      </w:r>
    </w:p>
    <w:p>
      <w:r>
        <w:rPr>
          <w:b/>
        </w:rPr>
        <w:t xml:space="preserve">Esimerkki 0.1342</w:t>
      </w:r>
    </w:p>
    <w:p>
      <w:r>
        <w:t xml:space="preserve">nämä ovat mukavia, jos haluat kaksi, jotka liukuvat auki sen sijaan, että sinulla olisi korkki tai kääntyvä usb-asema.</w:t>
      </w:r>
    </w:p>
    <w:p>
      <w:r>
        <w:rPr>
          <w:b/>
        </w:rPr>
        <w:t xml:space="preserve">Tulos</w:t>
      </w:r>
    </w:p>
    <w:p>
      <w:r>
        <w:t xml:space="preserve">hyvä hintaansa nähden</w:t>
      </w:r>
    </w:p>
    <w:p>
      <w:r>
        <w:rPr>
          <w:b/>
        </w:rPr>
        <w:t xml:space="preserve">Esimerkki 0.1343</w:t>
      </w:r>
    </w:p>
    <w:p>
      <w:r>
        <w:t xml:space="preserve">Tämä oli hyvä vastine rahalle. Ostaisin ehdottomasti tältä yritykseltä uudelleen. Saatu aikataulun mukaisesti.</w:t>
      </w:r>
    </w:p>
    <w:p>
      <w:r>
        <w:rPr>
          <w:b/>
        </w:rPr>
        <w:t xml:space="preserve">Tulos</w:t>
      </w:r>
    </w:p>
    <w:p>
      <w:r>
        <w:t xml:space="preserve">Hyvä arvo</w:t>
      </w:r>
    </w:p>
    <w:p>
      <w:r>
        <w:rPr>
          <w:b/>
        </w:rPr>
        <w:t xml:space="preserve">Esimerkki 0.1344</w:t>
      </w:r>
    </w:p>
    <w:p>
      <w:r>
        <w:t xml:space="preserve">Hinta on hyvä, mutta jos etsit paksua kaapelia, älä osta tätä. Minulla on se käynnissä yhdestä talosta toiseen ulkona ja toistaiseksi ei ole ollut mitään ongelmia.</w:t>
      </w:r>
    </w:p>
    <w:p>
      <w:r>
        <w:rPr>
          <w:b/>
        </w:rPr>
        <w:t xml:space="preserve">Tulos</w:t>
      </w:r>
    </w:p>
    <w:p>
      <w:r>
        <w:t xml:space="preserve">Homma hoituu</w:t>
      </w:r>
    </w:p>
    <w:p>
      <w:r>
        <w:rPr>
          <w:b/>
        </w:rPr>
        <w:t xml:space="preserve">Esimerkki 0,1345</w:t>
      </w:r>
    </w:p>
    <w:p>
      <w:r>
        <w:t xml:space="preserve">Kannettavan tietokoneen akku oli menossa huonoon kuntoon ja tajusin, että oli aika vaihtaa se.  Löysin tämän, toimii juuri niin kuin mainostetaan, enkä voisi olla onnellisempi.</w:t>
      </w:r>
    </w:p>
    <w:p>
      <w:r>
        <w:rPr>
          <w:b/>
        </w:rPr>
        <w:t xml:space="preserve">Tulos</w:t>
      </w:r>
    </w:p>
    <w:p>
      <w:r>
        <w:t xml:space="preserve">Toimii hienosti</w:t>
      </w:r>
    </w:p>
    <w:p>
      <w:r>
        <w:rPr>
          <w:b/>
        </w:rPr>
        <w:t xml:space="preserve">Esimerkki 0.1346</w:t>
      </w:r>
    </w:p>
    <w:p>
      <w:r>
        <w:t xml:space="preserve">Käynnissä minun S1 ant kaivosmies ei ole ongelmia toistaiseksi</w:t>
      </w:r>
    </w:p>
    <w:p>
      <w:r>
        <w:rPr>
          <w:b/>
        </w:rPr>
        <w:t xml:space="preserve">Tulos</w:t>
      </w:r>
    </w:p>
    <w:p>
      <w:r>
        <w:t xml:space="preserve">Viisi tähteä</w:t>
      </w:r>
    </w:p>
    <w:p>
      <w:r>
        <w:rPr>
          <w:b/>
        </w:rPr>
        <w:t xml:space="preserve">Esimerkki 0,1347</w:t>
      </w:r>
    </w:p>
    <w:p>
      <w:r>
        <w:t xml:space="preserve">hyvä tuote, helppo käyttää.  Harmi, että versio, joka lataa myös hiiren, on niin kallis.  Olen laittanut tämän kaikkiin toimistoihini , toistaiseksi hyvä lähes 2 vuoden käyttö ensimmäisellä.</w:t>
      </w:r>
    </w:p>
    <w:p>
      <w:r>
        <w:rPr>
          <w:b/>
        </w:rPr>
        <w:t xml:space="preserve">Tulos</w:t>
      </w:r>
    </w:p>
    <w:p>
      <w:r>
        <w:t xml:space="preserve">Ei enää ongelmia akun kanssa</w:t>
      </w:r>
    </w:p>
    <w:p>
      <w:r>
        <w:rPr>
          <w:b/>
        </w:rPr>
        <w:t xml:space="preserve">Esimerkki 0.1348</w:t>
      </w:r>
    </w:p>
    <w:p>
      <w:r>
        <w:t xml:space="preserve">Ostin tämän lahjaksi, ja sen saanut henkilö rakastaa sitä. Muotoilu on erittäin tyylikäs ja sopii hänen persoonallisuuteensa.</w:t>
      </w:r>
    </w:p>
    <w:p>
      <w:r>
        <w:rPr>
          <w:b/>
        </w:rPr>
        <w:t xml:space="preserve">Tulos</w:t>
      </w:r>
    </w:p>
    <w:p>
      <w:r>
        <w:t xml:space="preserve">loistava lahjaidea</w:t>
      </w:r>
    </w:p>
    <w:p>
      <w:r>
        <w:rPr>
          <w:b/>
        </w:rPr>
        <w:t xml:space="preserve">Esimerkki 0.1349</w:t>
      </w:r>
    </w:p>
    <w:p>
      <w:r>
        <w:t xml:space="preserve">Kaiuttimien ääni oli hyvä, ja mikrofonin kautta tallennettu ääni oli myös melko selkeä.     Siksi tämä olisi hyvä tuote, jos mikrofoni ei olisi kuollut noin 4 kuukautta oston jälkeen. En tiedä miksi.    Kuten muutkin ovat raportoineet, tämä tuote ei ole kestävä.</w:t>
      </w:r>
    </w:p>
    <w:p>
      <w:r>
        <w:rPr>
          <w:b/>
        </w:rPr>
        <w:t xml:space="preserve">Tulos</w:t>
      </w:r>
    </w:p>
    <w:p>
      <w:r>
        <w:t xml:space="preserve">Huono mikrofoni</w:t>
      </w:r>
    </w:p>
    <w:p>
      <w:r>
        <w:rPr>
          <w:b/>
        </w:rPr>
        <w:t xml:space="preserve">Esimerkki 0,1350</w:t>
      </w:r>
    </w:p>
    <w:p>
      <w:r>
        <w:t xml:space="preserve">Loistava laukku; erittäin mukava käsitellä; mahtuu Dell Precision 6300; näyttää siistiltä; pehmustettu hyvin; hyvä hinta; kunnollinen myyjä; ei voi saada parempaa kuin tämä; osti 2 kpl</w:t>
      </w:r>
    </w:p>
    <w:p>
      <w:r>
        <w:rPr>
          <w:b/>
        </w:rPr>
        <w:t xml:space="preserve">Tulos</w:t>
      </w:r>
    </w:p>
    <w:p>
      <w:r>
        <w:t xml:space="preserve">Erinomainen tuote; Tukeva ja mukava</w:t>
      </w:r>
    </w:p>
    <w:p>
      <w:r>
        <w:rPr>
          <w:b/>
        </w:rPr>
        <w:t xml:space="preserve">Esimerkki 0.1351</w:t>
      </w:r>
    </w:p>
    <w:p>
      <w:r>
        <w:t xml:space="preserve">hämmästyttävä näytönohjain. MSI ei koskaan petä. olen ylikellotettu tämä peto 1,4 ghz ydin. ja 500 mhz muistin koskematta jännite ollenkaan. olen saanut ydin yli 1,5 ghz hieman jännite virityksiä. vaikka täysi OC ja kortti täydellä kuormalla en koskaan mennyt yli 64 astetta celsiusta. minun normaali pelaamista OC se pysyy alle 60 jopa täydellä kuormalla. En koskaan kuule ääntäkään tästä kortista. ja pidän tuulettimet käynnissä noin 75 prosentissa pelatessani. aivan kuiskauksen hiljaista. twin frozer V on todellinen parannus TF4:ään verrattuna. vaihdoin vanhan msi 670 Power editionin tähän ja luottamukseni msi:hen on yhtä suuri kuin koskaan. et voi mennä vikaan tämän kortin kanssa. hinta tekee tästä kortista vielä enemmän varkauden. se on halvempi ja päihittää melkein minkä tahansa muun version tästä kortista.</w:t>
      </w:r>
    </w:p>
    <w:p>
      <w:r>
        <w:rPr>
          <w:b/>
        </w:rPr>
        <w:t xml:space="preserve">Tulos</w:t>
      </w:r>
    </w:p>
    <w:p>
      <w:r>
        <w:t xml:space="preserve">msi ei koskaan petä</w:t>
      </w:r>
    </w:p>
    <w:p>
      <w:r>
        <w:rPr>
          <w:b/>
        </w:rPr>
        <w:t xml:space="preserve">Esimerkki 0.1352</w:t>
      </w:r>
    </w:p>
    <w:p>
      <w:r>
        <w:t xml:space="preserve">Haluan aloittaa sanomalla, että kadun tämän ostamista MOGA-ohjaimen tai SteelSeriesin sijaan. Siinä EI mainita kuvauksessa, että se toimii vain iCaden kanssa iOS:llä, siinä kuvattiin vain, millä käyttöjärjestelmillä se toimii. Siinä sanottiin iOS, android, PC ja Mac. Ensinnäkin yritin käyttää tätä ensin iOS:llä. Asetusten tekemisen jälkeen olin valmis pelaamaan sillä Call of Duty Strike Teamia, joten avasin pelin, menin asetuksiin ja otin ohjaintilan käyttöön. Se ei toiminut. ipega tukee icadea vain iOS:llä, suureksi yllätyksekseni, sillä se toimii täydellisesti androidilla näkemieni videoiden perusteella. En omista android-laitetta, joten ohjain on periaatteessa käyttökelvoton. En ole vielä kokeillut sitä PC:llä, enkä odota sen toimivan, kun kokeilen. Ohjeet eivät auttaneet minua lainkaan. iOS:ssä luki tuetut pelit, ja yksi niistä oli riptide GP 2. Ostin pelin, se ei tukenut ohjainta. Täysin huijattiin. En uudelleen lietso tätä, ellei ainoat pelit joista tykkäät ole gunman close ja temple run, ainoat oikeasti tuetut pelit. Tuhlasin rahani. Uusi ipega touchpad ohjain on vielä huonompi näkemieni videoiden perusteella, touchpad ei tee mitään.</w:t>
      </w:r>
    </w:p>
    <w:p>
      <w:r>
        <w:rPr>
          <w:b/>
        </w:rPr>
        <w:t xml:space="preserve">Tulos</w:t>
      </w:r>
    </w:p>
    <w:p>
      <w:r>
        <w:t xml:space="preserve">Rahan tuhlausta.</w:t>
      </w:r>
    </w:p>
    <w:p>
      <w:r>
        <w:rPr>
          <w:b/>
        </w:rPr>
        <w:t xml:space="preserve">Esimerkki 0.1353</w:t>
      </w:r>
    </w:p>
    <w:p>
      <w:r>
        <w:t xml:space="preserve">Tämä kotelo ostettiin hetken mielijohteesta saatuani Fire, joten en todellakaan odottanut paljon, mutta olin täysin tyrmistynyt tämän kotelon laadusta ja toimivuudesta. Se lisää vain vähän tilaa, sopii kuin hansikas ja mukautuu eri lukuasentoihin nopeasti ja helposti. Tämä kotelo pitää Firea erittäin tukevasti, mikä tekee siitä erittäin vankan valinnan päivittäiseen kuljetukseen. En epäröi kantaa Kindleä repussani tai käyttää sitä, kun olen liikkeellä. Kaiken kaikkiaan vaikuttava kotelo alle 10 dollarilla.</w:t>
      </w:r>
    </w:p>
    <w:p>
      <w:r>
        <w:rPr>
          <w:b/>
        </w:rPr>
        <w:t xml:space="preserve">Tulos</w:t>
      </w:r>
    </w:p>
    <w:p>
      <w:r>
        <w:t xml:space="preserve">Erittäin mukava edulliseen hintaan</w:t>
      </w:r>
    </w:p>
    <w:p>
      <w:r>
        <w:rPr>
          <w:b/>
        </w:rPr>
        <w:t xml:space="preserve">Esimerkki 0.1354</w:t>
      </w:r>
    </w:p>
    <w:p>
      <w:r>
        <w:t xml:space="preserve">Se tekee juuri sen, mitä se sanoo, hämmästyttävä surround-ääni, äänenvaihtaja voidaan tehdä lennossa pienellä vaivalla. Ohjauksen ymmärtäminen kesti 5 minuuttia.&lt;br /&gt;Ainut syy, miksi se ei saa 5 tähteä, on se, että kun sitä käytetään yhdessä Skypen kanssa, se mykistää jatkuvasti mikrofonin. Toinen ongelma on kuulokkeiden mukavuusominaisuudet. Se on hieman iso ja se häiritsee korviani noin tunnin tai 2 jälkeen.</w:t>
      </w:r>
    </w:p>
    <w:p>
      <w:r>
        <w:rPr>
          <w:b/>
        </w:rPr>
        <w:t xml:space="preserve">Tulos</w:t>
      </w:r>
    </w:p>
    <w:p>
      <w:r>
        <w:t xml:space="preserve">Awsome kuulokkeet, SUOSITTELEN suositella</w:t>
      </w:r>
    </w:p>
    <w:p>
      <w:r>
        <w:rPr>
          <w:b/>
        </w:rPr>
        <w:t xml:space="preserve">Esimerkki 0,1355</w:t>
      </w:r>
    </w:p>
    <w:p>
      <w:r>
        <w:t xml:space="preserve">TÄMÄ KORVAKUULOKE ON ERITTÄIN KÄYTTÄJÄYSTÄVÄLLINEN HELPPO KÄYTTÄÄ JA ERITTÄIN HELPPO YHDISTÄÄ MINKÄ TAHANSA PUHELIMEN KANSSA, JOKA MINULLA ON OLLUT, JA GALAXY NOTE II, JOTA KÄYTÄN NYT, RAKASTAN SITÄ!!!!!!!!!!.</w:t>
      </w:r>
    </w:p>
    <w:p>
      <w:r>
        <w:rPr>
          <w:b/>
        </w:rPr>
        <w:t xml:space="preserve">Tulos</w:t>
      </w:r>
    </w:p>
    <w:p>
      <w:r>
        <w:t xml:space="preserve">BLUEANT Q 2</w:t>
      </w:r>
    </w:p>
    <w:p>
      <w:r>
        <w:rPr>
          <w:b/>
        </w:rPr>
        <w:t xml:space="preserve">Esimerkki 0.1356</w:t>
      </w:r>
    </w:p>
    <w:p>
      <w:r>
        <w:t xml:space="preserve">sai sen ennen annettua aikaa - erittäin hyvä hinta - toistaiseksi toimii kunnossa, mutta vain aika kertoo, koska sain kaksi niistä, vaimo käyttää toista - hän ajattelee, että se on hieno, koska hän käyttää hänen kannettavan tietokoneen enemmän kuin minä - minun on aina yhdessä paikassa ja käytetään streaming</w:t>
      </w:r>
    </w:p>
    <w:p>
      <w:r>
        <w:rPr>
          <w:b/>
        </w:rPr>
        <w:t xml:space="preserve">Tulos</w:t>
      </w:r>
    </w:p>
    <w:p>
      <w:r>
        <w:t xml:space="preserve">hyvä ostos</w:t>
      </w:r>
    </w:p>
    <w:p>
      <w:r>
        <w:rPr>
          <w:b/>
        </w:rPr>
        <w:t xml:space="preserve">Esimerkki 0.1357</w:t>
      </w:r>
    </w:p>
    <w:p>
      <w:r>
        <w:t xml:space="preserve">Toimi aurinkoenergialla toimivassa boomboxissani aivan kuten pitikin. Erittäin helppo liittää iPhone 5c:hen, iPad 4:ään, Nano 7th geniin ja ystäväni iPhone 5:een.&lt;br /&gt;&lt;br /&gt;Hieman enemmän kuin mitä halusin käyttää, mutta se toimi hienosti!</w:t>
      </w:r>
    </w:p>
    <w:p>
      <w:r>
        <w:rPr>
          <w:b/>
        </w:rPr>
        <w:t xml:space="preserve">Tulos</w:t>
      </w:r>
    </w:p>
    <w:p>
      <w:r>
        <w:t xml:space="preserve">Toimii täydellisesti DIY Solar Powered Boomboxissa!</w:t>
      </w:r>
    </w:p>
    <w:p>
      <w:r>
        <w:rPr>
          <w:b/>
        </w:rPr>
        <w:t xml:space="preserve">Esimerkki 0.1358</w:t>
      </w:r>
    </w:p>
    <w:p>
      <w:r>
        <w:t xml:space="preserve">Ensinnäkin, ÄLÄ sekoita E FUN NextBook Premium 7se -tablettia \\\"tavalliseen jane\\\\" NextBook Premium 7 -tablettia -- Premium 7se -tabletissa on kapasitiivinen kosketusnäyttö (mikä tarkoittaa, että näyttöä täytyy vain *koskettaa* ... ajattele iPhonea, iPadia jne.), kun taas \\\"basic\\\\" Premium 7:ssä on RESISTIIVINEN kosketusnäyttö (kuten useimmissa luotto- tai pankkikorttiskannereissa kaupoissa, joissa näyttöä on painettava, jotta se reagoi syötteeseesi).&lt;br /&gt;&lt;br /&gt;Premium 7se:ssä on Android Ice Cream Sandwich (ICS) 4.0 -käyttöjärjestelmä (tarkemmin sanottuna versio 4.0.3 minun tapauksessani) -- tämä kuuluu samaan Android 4.x \\"sukupolveen\\" kuin Nexus 7 -tableteissa käytetty Android Jelly Bean 4.1 (ja sitä uudemmat) -versio, joten toiminnot ja suorituskyky ovat melko samanlaisia, erityisesti verrattuna toiminnallisuuteen ja suorituskykyyn, joka on havaittavissa tableteissa, joissa on aiempi Android 3. (3.) versio.x (\\\"Honeycomb\\\") tai Android 2.x (\\\"Gingerbread\\\") -versiot.&lt;br /&gt;&lt;br /&gt;Premium 7se -tabletin näyttö voi joskus olla hieman viiveinen - mielestäni prosessori ei ehkä ole aivan yhtä \\\"beefy\\\" kuin joillakin muilla nykyisillä tableteilla, mutta se toimii hienosti eikä vaadi paljon kärsivällisyyttä, enkä ole havainnut sitä niin viiveiseksi, että se olisi ollut ärsyttävää (ja olen helposti ärsyyntyvä).&lt;br /&gt;&lt;br /&gt;Minulla on ollut Premium 7se jo reilusti yli kuukauden ajan, eikä minulla ole ollut mitään ongelmia saada sovelluksia toimimaan sillä.  Akun kesto näyttää olevan melko hyvä -- toisin kuin jotkut vanhemmat Android 2.x -tabletit, joita minulla on ollut, Premium 7se ICS 4.0:lla näyttää tekevän hyvää työtä akun säästämiseksi, jos unohdat sammuttaa sen ja annat sen vain mennä valmiustilaan itsestään.  Jätin omani päälle viime yönä, kun menin nukkumaan, ja kun menin käynnistämään sitä tänä aamuna, se käynnistyi heti, kun se tuli \\"lepotilasta\" (käynnistys on nopea, mutta ei yhtä nopea kuin \"herääminen\") - odotin, että akku olisi tyhjentynyt melko hyvin, mutta yllätyin, kun huomasin, että akussa oli vielä noin kolme \"baaria\" jäljellä.&lt;br /&gt;&lt;br /&gt;Langaton toiminto tuntui olevan suuri tyhjennys useimmissa aiemmissa tableteissani, mutta vaikka langaton toiminto on jatkuvasti päällä, akku ei näytä tyhjenevän nopeammin kuin silloin, kun langaton toiminto on pois käytöstä.&lt;br /&gt;&lt;br /&gt;Minulle tämä tabletti tekee kaiken tarvitsemani - se EI ole iPad, eikä se ole Nexus 7 tai Kindle Fire, mutta näyttö on terävä, sillä toimii kaikki tarvitsemani sovellukset, se sopii erinomaisesti satunnaiseen verkkoselailuun ja rehellisesti sanottuna se on paras Android-laite, joka minulla on tähän mennessä ollut.&lt;br /&gt;&lt;br /&gt;Yksi hyödyllinen vinkki - muototekijä (korkeus ja leveys ainakin) näyttää olevan lähes täsmälleen sama kuin Kindle Fire.  Tämä on tärkeää, koska se tarkoittaa, että Kindle Fire -laitteelle suunnitellut kotelot toimivat hyvin NextBook Premium 7se:n kanssa.&lt;br /&gt;&lt;br /&gt;Ostin ([[ASIN:B007V9O2FC YooMee Black Amazon Kindle Fire 7 Inch Android Tablet Leather Case Cover Folio with Multi-Angle Stand and Hand Strap (Black)(NOT Compatible with Fire HD)]]) ja se sopii TÄYSIN hyvin Premium 7se:n kanssa.  Tämä on paras tablettikotelo, jonka olen löytänyt -- se on itse asiassa juuri sitä, mitä etsin, ja se suojaa erinomaisesti Premium 7se:tä.&lt;br /&gt;&lt;br /&gt;Jos haluat vankan Android-tabletin uusimmalla käyttöjärjestelmällä, mutta sinulla ei ole rahaa Nexus 7:ään tai Kindle Fireen, E FUN NextBook Premium 7se on ehdottomasti katsomisen arvoinen -- ja mielestäni se on paras arvo, jonka voit löytää tällä hetkellä nykyisestä 7\\\\"" Android-tabletit.</w:t>
      </w:r>
    </w:p>
    <w:p>
      <w:r>
        <w:rPr>
          <w:b/>
        </w:rPr>
        <w:t xml:space="preserve">Tulos</w:t>
      </w:r>
    </w:p>
    <w:p>
      <w:r>
        <w:t xml:space="preserve">Suuri pieni Android 4.0 tabletti!</w:t>
      </w:r>
    </w:p>
    <w:p>
      <w:r>
        <w:rPr>
          <w:b/>
        </w:rPr>
        <w:t xml:space="preserve">Esimerkki 0.1359</w:t>
      </w:r>
    </w:p>
    <w:p>
      <w:r>
        <w:t xml:space="preserve">Menettää tiedostoja, ei ole hyvin tehty.</w:t>
      </w:r>
    </w:p>
    <w:p>
      <w:r>
        <w:rPr>
          <w:b/>
        </w:rPr>
        <w:t xml:space="preserve">Tulos</w:t>
      </w:r>
    </w:p>
    <w:p>
      <w:r>
        <w:t xml:space="preserve">Yksi tähti</w:t>
      </w:r>
    </w:p>
    <w:p>
      <w:r>
        <w:rPr>
          <w:b/>
        </w:rPr>
        <w:t xml:space="preserve">Esimerkki 0,1360</w:t>
      </w:r>
    </w:p>
    <w:p>
      <w:r>
        <w:t xml:space="preserve">En todellakaan pidä analogisista ohjaimista, mutta en voi sanoa, että ne ovat huonoja, koska en ole käyttänyt toista ohjainta aiemmin. Toimii sekä USB 2.0- että 3.0-portilla. Ei käyttäydy huonosti, mutta D-Pad on hieman pieni minun makuuni.</w:t>
      </w:r>
    </w:p>
    <w:p>
      <w:r>
        <w:rPr>
          <w:b/>
        </w:rPr>
        <w:t xml:space="preserve">Tulos</w:t>
      </w:r>
    </w:p>
    <w:p>
      <w:r>
        <w:t xml:space="preserve">Okei. Okei.</w:t>
      </w:r>
    </w:p>
    <w:p>
      <w:r>
        <w:rPr>
          <w:b/>
        </w:rPr>
        <w:t xml:space="preserve">Esimerkki 0.1361</w:t>
      </w:r>
    </w:p>
    <w:p>
      <w:r>
        <w:t xml:space="preserve">Rakastan ehdottomasti Kindle Firea!! Minulla on myös Nook, mutta olen paljon onnellisempi Kindlen kanssa. Se on paljon kevyempi ja tietysti kaikki Amazonin valikoimat ovat loistavia.</w:t>
      </w:r>
    </w:p>
    <w:p>
      <w:r>
        <w:rPr>
          <w:b/>
        </w:rPr>
        <w:t xml:space="preserve">Tulos</w:t>
      </w:r>
    </w:p>
    <w:p>
      <w:r>
        <w:t xml:space="preserve">sytytystuli</w:t>
      </w:r>
    </w:p>
    <w:p>
      <w:r>
        <w:rPr>
          <w:b/>
        </w:rPr>
        <w:t xml:space="preserve">Esimerkki 0.1362</w:t>
      </w:r>
    </w:p>
    <w:p>
      <w:r>
        <w:t xml:space="preserve">Hyviä uutisia - ne toimivat. Laatu? Mitä voi odottaa tältä koolta...&lt;br /&gt;Ongelma - pakkauksen kannessa lukee &amp;#34;Just plug in to your USB port and go!&amp;#34; Myös myyjän verkkosivujen demovideossa lukee: &amp;#34; Voit käyttää joko tai molempia Audio- tai USB-liitintä&amp;#34;. Siitä huolimatta kaiuttimet toimivat vain silloin, kun KUMMAT - audio JA USB on kytketty.&lt;br /&gt;Toinen ongelma - Amazonin verkkosivulla, jolta ostin kaiuttimet, lukee &amp;#34;Maksullinen toimitus&amp;#34;. Samalla huomasin, että minulta veloitettiin 7,14 dollaria postikuluista.</w:t>
      </w:r>
    </w:p>
    <w:p>
      <w:r>
        <w:rPr>
          <w:b/>
        </w:rPr>
        <w:t xml:space="preserve">Tulos</w:t>
      </w:r>
    </w:p>
    <w:p>
      <w:r>
        <w:t xml:space="preserve">Ei täsmälleen vastaa mainosta.</w:t>
      </w:r>
    </w:p>
    <w:p>
      <w:r>
        <w:rPr>
          <w:b/>
        </w:rPr>
        <w:t xml:space="preserve">Esimerkki 0.1363</w:t>
      </w:r>
    </w:p>
    <w:p>
      <w:r>
        <w:t xml:space="preserve">Kinivo USB-sovitin on yksi harvoista, jossa on ajurit Windows 8:lle.&lt;br /&gt;&lt;br /&gt;Asensin ajurit ja sovittimen ja se toimi heti ja toimii edelleen.&lt;br /&gt;&lt;br /&gt;Hyvä tuote!</w:t>
      </w:r>
    </w:p>
    <w:p>
      <w:r>
        <w:rPr>
          <w:b/>
        </w:rPr>
        <w:t xml:space="preserve">Tulos</w:t>
      </w:r>
    </w:p>
    <w:p>
      <w:r>
        <w:t xml:space="preserve">erinomainen suorituskyky kohtuulliseen hintaan</w:t>
      </w:r>
    </w:p>
    <w:p>
      <w:r>
        <w:rPr>
          <w:b/>
        </w:rPr>
        <w:t xml:space="preserve">Esimerkki 0.1364</w:t>
      </w:r>
    </w:p>
    <w:p>
      <w:r>
        <w:t xml:space="preserve">Vihdoinkin jälkimarkkinakotelo, joka sopii. Kokeilin useita halpoja ennen kuin ostin tämän kotelon, ja se näyttää olevan rakennettu tätä Tulipalon mallia varten. Siinä ei ole reikää takana, joka paljastaa Applen logon. (plussaa), eikä se lipsahda ulos kotelosta ja osu lattialle. Suosittelen. Se on hyvin käytettyä rahaa 500 dollarin investoinnin suojaamiseen.</w:t>
      </w:r>
    </w:p>
    <w:p>
      <w:r>
        <w:rPr>
          <w:b/>
        </w:rPr>
        <w:t xml:space="preserve">Tulos</w:t>
      </w:r>
    </w:p>
    <w:p>
      <w:r>
        <w:t xml:space="preserve">Yksi, joka sopii</w:t>
      </w:r>
    </w:p>
    <w:p>
      <w:r>
        <w:rPr>
          <w:b/>
        </w:rPr>
        <w:t xml:space="preserve">Esimerkki 0,1365</w:t>
      </w:r>
    </w:p>
    <w:p>
      <w:r>
        <w:t xml:space="preserve">Ostin tämän lahjaksi veljelleni.  Se saapui nopeasti, ja veljeni oli innoissaan siitä, miten se toimi.</w:t>
      </w:r>
    </w:p>
    <w:p>
      <w:r>
        <w:rPr>
          <w:b/>
        </w:rPr>
        <w:t xml:space="preserve">Tulos</w:t>
      </w:r>
    </w:p>
    <w:p>
      <w:r>
        <w:t xml:space="preserve">J-Tech USB 4-porttinen keskittimen</w:t>
      </w:r>
    </w:p>
    <w:p>
      <w:r>
        <w:rPr>
          <w:b/>
        </w:rPr>
        <w:t xml:space="preserve">Esimerkki 0.1366</w:t>
      </w:r>
    </w:p>
    <w:p>
      <w:r>
        <w:t xml:space="preserve">Erittäin hyvä valinta ikkunoiden ja pelien asentamiseen. Tämä HD on erittäin nopea pidän siitä niin paljon. . .</w:t>
      </w:r>
    </w:p>
    <w:p>
      <w:r>
        <w:rPr>
          <w:b/>
        </w:rPr>
        <w:t xml:space="preserve">Tulos</w:t>
      </w:r>
    </w:p>
    <w:p>
      <w:r>
        <w:t xml:space="preserve">Pidän siitä</w:t>
      </w:r>
    </w:p>
    <w:p>
      <w:r>
        <w:rPr>
          <w:b/>
        </w:rPr>
        <w:t xml:space="preserve">Esimerkki 0.1367</w:t>
      </w:r>
    </w:p>
    <w:p>
      <w:r>
        <w:t xml:space="preserve">Oli paljon violetimpi kuin kuvassa näkyy.  Violetti ja hopea menivät ristiin.  Palautin sen heti kun sain sen.  Laukku olisi ollut hieno muuten kuin väriltään.</w:t>
      </w:r>
    </w:p>
    <w:p>
      <w:r>
        <w:rPr>
          <w:b/>
        </w:rPr>
        <w:t xml:space="preserve">Tulos</w:t>
      </w:r>
    </w:p>
    <w:p>
      <w:r>
        <w:t xml:space="preserve">Kauhea väri</w:t>
      </w:r>
    </w:p>
    <w:p>
      <w:r>
        <w:rPr>
          <w:b/>
        </w:rPr>
        <w:t xml:space="preserve">Esimerkki 0.1368</w:t>
      </w:r>
    </w:p>
    <w:p>
      <w:r>
        <w:t xml:space="preserve">Joitakin ongelmia tämän kotelon kanssa: &lt;br /&gt;1. DVD-aseman paikan ympärillä on aukko. Ja hankala asentaa. &lt;br /&gt;2. Kiintolevyn IDE-kaapeli voi sotkeentua aseman kehystä laitettaessa. &lt;br /&gt; &lt;br /&gt;Kokonaisuutena pieni ja hyvä kotelo. Tämän kotelon kanssa kannattaa käyttää SATA-kiintolevyä (vähemmän kaapelisotkua).</w:t>
      </w:r>
    </w:p>
    <w:p>
      <w:r>
        <w:rPr>
          <w:b/>
        </w:rPr>
        <w:t xml:space="preserve">Tulos</w:t>
      </w:r>
    </w:p>
    <w:p>
      <w:r>
        <w:t xml:space="preserve">suuri tapaus</w:t>
      </w:r>
    </w:p>
    <w:p>
      <w:r>
        <w:rPr>
          <w:b/>
        </w:rPr>
        <w:t xml:space="preserve">Esimerkki 0.1369</w:t>
      </w:r>
    </w:p>
    <w:p>
      <w:r>
        <w:t xml:space="preserve">Ostin Wi-Fi only -version erikoistarjouksilla päivityksenä alkuperäiseen Kindle Keyboardiin. Olin hieman hermostunut tästä päätöksestä, koska edellinen Kindleni oli 3G-laite ilman erikoistarjouksia, ja pelkäsin, että erikoistarjoukset ärsyttäisivät. Onneksi ne näkyvät vain lukitusnäytössä, ja voin halutessani maksaa kerran 20 dollaria, jotta ne katoavat lopullisesti.&lt;br /&gt;&lt;br /&gt;En ole vieläkään sataprosenttisen vakuuttunut siitä, että Wi-Fi oli oikea valinta, sillä osa Kindlen tarkoitusta (minulle) on se, että voin hankkia uuden kirjan heti, kun olen lukemani kirjan lukenut loppuun. Wi-Fi on kuitenkin lähes kaikkialla. Toistaiseksi se ei ole tullut vastaan.&lt;br /&gt;&lt;br /&gt;Laite itsessään on erittäin mukava, ja sen sivut ovat terävämmät kuin minun Kindlen näppäimistöni. Valo-ominaisuus on ainoa syy, miksi päätin päivittää, mutta se oli sen arvoista. Ainoa asia, johon minun on vielä kuukausi oston jälkeen vaikea tottua, on takaisin/eteenpäin-painikkeiden puuttuminen. Kindlen näppäimistöä oli hieman helpompi käyttää yhdellä kädellä, koska siinä oli &amp;#34;sivu eteenpäin&amp;#34; ja &amp;#34;sivu taaksepäin&amp;#34; -painikkeet molemmissa reunoissa. Paperwhiten kanssa, jos pidän kirjaa oikeassa kädessä, en voi mennä taaksepäin yhdellä kädellä. Jos pidän kirjaa vasemmassa kädessä (mikä on minulle tavallisinta, koska käytän oikeaa kättä lukemisen ohella syömiseen, ruoanlaittoon jne.), minun on venytettävä vasenta kättäni epämukavasti vaihtaakseni sivua. (Huomaa, että tämä ei välttämättä ole ongelma kaikille käyttäjille. Minulla on karpaalitunneli käsissäni ja minulla on sen seurauksena rajoitetumpi liikelaajuus)&lt;br /&gt;&lt;br /&gt;Kaiken kaikkiaan tämä on hämmästyttävä laite, jota suosittelen lämpimästi. Valitukseni ovat oikeastaan vain sitä, että olen pikkutarkka.</w:t>
      </w:r>
    </w:p>
    <w:p>
      <w:r>
        <w:rPr>
          <w:b/>
        </w:rPr>
        <w:t xml:space="preserve">Tulos</w:t>
      </w:r>
    </w:p>
    <w:p>
      <w:r>
        <w:t xml:space="preserve">Onneksi ne ovat vain lukitusnäytössä, ja jos ....</w:t>
      </w:r>
    </w:p>
    <w:p>
      <w:r>
        <w:rPr>
          <w:b/>
        </w:rPr>
        <w:t xml:space="preserve">Esimerkki 0,1370</w:t>
      </w:r>
    </w:p>
    <w:p>
      <w:r>
        <w:t xml:space="preserve">yksi ongelma on, jos kannettavan tietokoneen istua tikku custom irtoavat</w:t>
      </w:r>
    </w:p>
    <w:p>
      <w:r>
        <w:rPr>
          <w:b/>
        </w:rPr>
        <w:t xml:space="preserve">Tulos</w:t>
      </w:r>
    </w:p>
    <w:p>
      <w:r>
        <w:t xml:space="preserve">Viisi tähteä</w:t>
      </w:r>
    </w:p>
    <w:p>
      <w:r>
        <w:rPr>
          <w:b/>
        </w:rPr>
        <w:t xml:space="preserve">Esimerkki 0.1371</w:t>
      </w:r>
    </w:p>
    <w:p>
      <w:r>
        <w:t xml:space="preserve">Sopii täydellisesti macbookiini. Luin joitakin muita arvosteluja, joissa sopivuus oli ongelma, mutta minun sopii hyvin tiukasti. Kaikki porttien aukot ovat kohdallaan. Sain mustan version ja valo tulee läpi ilman ongelmia niille, jotka välittävät. Se ei ole niin kirkas kuin se olisi ilman koteloa, mutta sen näkee.</w:t>
      </w:r>
    </w:p>
    <w:p>
      <w:r>
        <w:rPr>
          <w:b/>
        </w:rPr>
        <w:t xml:space="preserve">Tulos</w:t>
      </w:r>
    </w:p>
    <w:p>
      <w:r>
        <w:t xml:space="preserve">Sopii täydellisesti macbookiini. Luin joitakin ...</w:t>
      </w:r>
    </w:p>
    <w:p>
      <w:r>
        <w:rPr>
          <w:b/>
        </w:rPr>
        <w:t xml:space="preserve">Esimerkki 0.1372</w:t>
      </w:r>
    </w:p>
    <w:p>
      <w:r>
        <w:t xml:space="preserve">Olin ostanut tämän isoäidilleni, ja hän rakasti tätä koteloa uuteen Kindle Fire -laitteeseensa. Kiitos paljon.</w:t>
      </w:r>
    </w:p>
    <w:p>
      <w:r>
        <w:rPr>
          <w:b/>
        </w:rPr>
        <w:t xml:space="preserve">Tulos</w:t>
      </w:r>
    </w:p>
    <w:p>
      <w:r>
        <w:t xml:space="preserve">Rakastin sitä</w:t>
      </w:r>
    </w:p>
    <w:p>
      <w:r>
        <w:rPr>
          <w:b/>
        </w:rPr>
        <w:t xml:space="preserve">Esimerkki 0.1373</w:t>
      </w:r>
    </w:p>
    <w:p>
      <w:r>
        <w:t xml:space="preserve">Selventääkseni tämä suojus ei nukuta iPadia.  Olisinpa lukenut kuvauksen tarkemmin.  Myös leikkaus, joka mahdollistaa &amp;#34;home&amp;#34; -painikkeen käytön, ei ole tarpeeksi suuri ja piilottaa osan painikkeesta.</w:t>
      </w:r>
    </w:p>
    <w:p>
      <w:r>
        <w:rPr>
          <w:b/>
        </w:rPr>
        <w:t xml:space="preserve">Tulos</w:t>
      </w:r>
    </w:p>
    <w:p>
      <w:r>
        <w:t xml:space="preserve">Se on ihan OK</w:t>
      </w:r>
    </w:p>
    <w:p>
      <w:r>
        <w:rPr>
          <w:b/>
        </w:rPr>
        <w:t xml:space="preserve">Esimerkki 0.1374</w:t>
      </w:r>
    </w:p>
    <w:p>
      <w:r>
        <w:t xml:space="preserve">Se korjaa i pad todella hyvä, väri oli juuri niin kuin se näytti kuvassa, Minusta tuntuu, että olen hyvä erittäin hyvä käsitellä hintaan, erittäin tyytyväinen......</w:t>
      </w:r>
    </w:p>
    <w:p>
      <w:r>
        <w:rPr>
          <w:b/>
        </w:rPr>
        <w:t xml:space="preserve">Tulos</w:t>
      </w:r>
    </w:p>
    <w:p>
      <w:r>
        <w:t xml:space="preserve">Se korjaa i pad todella hyvä, väri oli juuri niin kuin se näytti ....</w:t>
      </w:r>
    </w:p>
    <w:p>
      <w:r>
        <w:rPr>
          <w:b/>
        </w:rPr>
        <w:t xml:space="preserve">Esimerkki 0,1375</w:t>
      </w:r>
    </w:p>
    <w:p>
      <w:r>
        <w:t xml:space="preserve">Lapseni katkaisivat tablettiin liitettävän johdon pian sen jälkeen, kun olimme ostaneet ne.</w:t>
      </w:r>
    </w:p>
    <w:p>
      <w:r>
        <w:rPr>
          <w:b/>
        </w:rPr>
        <w:t xml:space="preserve">Tulos</w:t>
      </w:r>
    </w:p>
    <w:p>
      <w:r>
        <w:t xml:space="preserve">Broke</w:t>
      </w:r>
    </w:p>
    <w:p>
      <w:r>
        <w:rPr>
          <w:b/>
        </w:rPr>
        <w:t xml:space="preserve">Esimerkki 0.1376</w:t>
      </w:r>
    </w:p>
    <w:p>
      <w:r>
        <w:t xml:space="preserve">mahtava ja halvempi kuin samsung tai intel&lt;br /&gt;&lt;br /&gt;Tässä on siis SSD-levyjen ja minun kokemukseni (omistan useita Crucial, Intel ja Samsung).&lt;br /&gt;&lt;br /&gt;Intel - Paras suorituskyky ja luotettavuus, mutta maksaa eniten (käytän tätä pääasiallisessa pöytäkoneessani, johon tarvitsen suorituskykyä)&lt;br /&gt;&lt;br /&gt;Samsung - Lähes yhtä hyvä suorituskyky ja luotettavuus kuin Intelillä ja yleensä halvempi (nämä ovat yleensä parempi diili kuin intel)&lt;br /&gt;&lt;br /&gt;Crucial - Hyvä suorituskyky ja toistaiseksi hyvä luotettavuus (ei niin hyvä kuin kaksi muuta, mutta yleensä paljon halvempi).&lt;br /&gt;&lt;br /&gt;Käytän inteliä pöytäkoneessani, Samsungia useimmissa asiakaskoneissani ja crucialia kannettavassani ja palvelimessani (tarvitsin ssd:tä, mutta en tarvinnut yhtä nopeaa kuin intel tai samsung).&lt;br /&gt;&lt;br /&gt;SSD-levyjä pitäisi mielestäni käyttää kaikissa tietokoneissa, koska niillä on valtava ero. Jos tarvitset enemmän tallennustilaa niin ass normaalin kiintolevyn tai kaksi ja käytä niitä tallennukseen. Nämä mainitsemani SSD-merkit näyttävät olevan laadukkaampia kuin kiintolevyjeni ja kestävät todennäköisesti myös pidempään. Käytän kiintolevyjä nyt vain tallennukseen (kuten nas- tai varmuuskopiointiin). En voi käsitellä hitaita tietokoneita.</w:t>
      </w:r>
    </w:p>
    <w:p>
      <w:r>
        <w:rPr>
          <w:b/>
        </w:rPr>
        <w:t xml:space="preserve">Tulos</w:t>
      </w:r>
    </w:p>
    <w:p>
      <w:r>
        <w:t xml:space="preserve">mahtava ja halvempi kuin samsung tai intel Joten tässä on ....</w:t>
      </w:r>
    </w:p>
    <w:p>
      <w:r>
        <w:rPr>
          <w:b/>
        </w:rPr>
        <w:t xml:space="preserve">Esimerkki 0,1377</w:t>
      </w:r>
    </w:p>
    <w:p>
      <w:r>
        <w:t xml:space="preserve">Tämä on mukava ohut suojus iPad minille.  Rakastan sen moniasento-ominaisuuksia.  Kansi on erottuva ja hyvin tehty.</w:t>
      </w:r>
    </w:p>
    <w:p>
      <w:r>
        <w:rPr>
          <w:b/>
        </w:rPr>
        <w:t xml:space="preserve">Tulos</w:t>
      </w:r>
    </w:p>
    <w:p>
      <w:r>
        <w:t xml:space="preserve">Suuri, siisti suojus iPad Minille</w:t>
      </w:r>
    </w:p>
    <w:p>
      <w:r>
        <w:rPr>
          <w:b/>
        </w:rPr>
        <w:t xml:space="preserve">Esimerkki 0.1378</w:t>
      </w:r>
    </w:p>
    <w:p>
      <w:r>
        <w:t xml:space="preserve">Valtava tapaus!  Erittäin tilava ja monia paikkoja johtojen kiinnittämiseen.  Mukavan isot ruuvit kotelon etu- ja takapinnan irrottamiseen.  Kotelossa on pyöreät jalat, jotka nostavat sitä hieman irti maasta ja pitävät melua alhaalla.  Tämä teki tietokoneen rakentamisesta erittäin helppoa.  Suosittelen tätä koteloa sellaiselle, joka rakentaa ensimmäistä tai toista tietokonettaan.</w:t>
      </w:r>
    </w:p>
    <w:p>
      <w:r>
        <w:rPr>
          <w:b/>
        </w:rPr>
        <w:t xml:space="preserve">Tulos</w:t>
      </w:r>
    </w:p>
    <w:p>
      <w:r>
        <w:t xml:space="preserve">Loistava kotelo ensimmäiseen tai toiseen tietokoneen rakentamiseen.  Tilava ja hiljainen.</w:t>
      </w:r>
    </w:p>
    <w:p>
      <w:r>
        <w:rPr>
          <w:b/>
        </w:rPr>
        <w:t xml:space="preserve">Esimerkki 0.1379</w:t>
      </w:r>
    </w:p>
    <w:p>
      <w:r>
        <w:t xml:space="preserve">Tämä on hieno pieni laite. Minulla on useita muita Belkinin tuotteita ja ne ovat kohdelleet minua hyvin tähän mennessä. Belkinin USB 3.0 ei ole erilainen. Sitä on helppo käyttää ilman mitään ohjelmistoa.&lt;br /&gt;&lt;br /&gt;Koneessani on Windows 7, eikä minulla ole ollut vielä mitään ongelmia. Se toimii myös 8:ssa, XP:ssä ja Vistassa (en ole kuitenkaan testannut näitä järjestelmiä), mutta ei valitettavasti ole yhteensopiva teille Mac-väelle.&lt;br /&gt;&lt;br /&gt;Voin liittää sen televisiooni ja muihin näyttöihin, ja saan jo nyt ideoita tämän käyttämiseen työpaikalla kollegoille esitellessäni.</w:t>
      </w:r>
    </w:p>
    <w:p>
      <w:r>
        <w:rPr>
          <w:b/>
        </w:rPr>
        <w:t xml:space="preserve">Tulos</w:t>
      </w:r>
    </w:p>
    <w:p>
      <w:r>
        <w:t xml:space="preserve">Helppo käyttää ilman ohjelmistoja</w:t>
      </w:r>
    </w:p>
    <w:p>
      <w:r>
        <w:rPr>
          <w:b/>
        </w:rPr>
        <w:t xml:space="preserve">Esimerkki 0.1380</w:t>
      </w:r>
    </w:p>
    <w:p>
      <w:r>
        <w:t xml:space="preserve">Saapui luvatusti ja toimii hienosti.</w:t>
      </w:r>
    </w:p>
    <w:p>
      <w:r>
        <w:rPr>
          <w:b/>
        </w:rPr>
        <w:t xml:space="preserve">Tulos</w:t>
      </w:r>
    </w:p>
    <w:p>
      <w:r>
        <w:t xml:space="preserve">Teki tempun</w:t>
      </w:r>
    </w:p>
    <w:p>
      <w:r>
        <w:rPr>
          <w:b/>
        </w:rPr>
        <w:t xml:space="preserve">Esimerkki 0.1381</w:t>
      </w:r>
    </w:p>
    <w:p>
      <w:r>
        <w:t xml:space="preserve">Tulee olemaan loistava lisä karhun jatkeeksi!</w:t>
      </w:r>
    </w:p>
    <w:p>
      <w:r>
        <w:rPr>
          <w:b/>
        </w:rPr>
        <w:t xml:space="preserve">Tulos</w:t>
      </w:r>
    </w:p>
    <w:p>
      <w:r>
        <w:t xml:space="preserve">Viisi tähteä</w:t>
      </w:r>
    </w:p>
    <w:p>
      <w:r>
        <w:rPr>
          <w:b/>
        </w:rPr>
        <w:t xml:space="preserve">Esimerkki 0.1382</w:t>
      </w:r>
    </w:p>
    <w:p>
      <w:r>
        <w:t xml:space="preserve">Ostin tämän Xbox360-tietojen tallentamista varten, koska minulla on pieni 20 gigatavun kiintolevy.  Koska Microsoftin hdd maksaa liikaa, ostin tämän.</w:t>
      </w:r>
    </w:p>
    <w:p>
      <w:r>
        <w:rPr>
          <w:b/>
        </w:rPr>
        <w:t xml:space="preserve">Tulos</w:t>
      </w:r>
    </w:p>
    <w:p>
      <w:r>
        <w:t xml:space="preserve">tekee työnsä ja maksaa vähän</w:t>
      </w:r>
    </w:p>
    <w:p>
      <w:r>
        <w:rPr>
          <w:b/>
        </w:rPr>
        <w:t xml:space="preserve">Esimerkki 0.1383</w:t>
      </w:r>
    </w:p>
    <w:p>
      <w:r>
        <w:t xml:space="preserve">Kiitos tämä tuote oli erittäin hyödyllinen</w:t>
      </w:r>
    </w:p>
    <w:p>
      <w:r>
        <w:rPr>
          <w:b/>
        </w:rPr>
        <w:t xml:space="preserve">Tulos</w:t>
      </w:r>
    </w:p>
    <w:p>
      <w:r>
        <w:t xml:space="preserve">Viisi tähteä</w:t>
      </w:r>
    </w:p>
    <w:p>
      <w:r>
        <w:rPr>
          <w:b/>
        </w:rPr>
        <w:t xml:space="preserve">Esimerkki 0.1384</w:t>
      </w:r>
    </w:p>
    <w:p>
      <w:r>
        <w:t xml:space="preserve">Apple Macintosh -tietokoneet tunnistavat tämän kortin Airport-kortiksi, joten ajureita ei tarvita!.  Ehdottomasti hyvä vaihtoehto 80 dollarin Apple-tuotteelle!&amp;#60;br /&amp;#62;</w:t>
      </w:r>
    </w:p>
    <w:p>
      <w:r>
        <w:rPr>
          <w:b/>
        </w:rPr>
        <w:t xml:space="preserve">Tulos</w:t>
      </w:r>
    </w:p>
    <w:p>
      <w:r>
        <w:t xml:space="preserve">Uskomatonta!</w:t>
      </w:r>
    </w:p>
    <w:p>
      <w:r>
        <w:rPr>
          <w:b/>
        </w:rPr>
        <w:t xml:space="preserve">Esimerkki 0,1385</w:t>
      </w:r>
    </w:p>
    <w:p>
      <w:r>
        <w:t xml:space="preserve">Ostettu Jacobspartsilta. Toimitettiin nopeasti. Ei voi odottaa paljon $5:n kotelolta, mutta näyttää tekevän työnsä. Suosittelen tätä tuotetta.</w:t>
      </w:r>
    </w:p>
    <w:p>
      <w:r>
        <w:rPr>
          <w:b/>
        </w:rPr>
        <w:t xml:space="preserve">Tulos</w:t>
      </w:r>
    </w:p>
    <w:p>
      <w:r>
        <w:t xml:space="preserve">2.5in kotelo</w:t>
      </w:r>
    </w:p>
    <w:p>
      <w:r>
        <w:rPr>
          <w:b/>
        </w:rPr>
        <w:t xml:space="preserve">Esimerkki 0.1386</w:t>
      </w:r>
    </w:p>
    <w:p>
      <w:r>
        <w:t xml:space="preserve">Koska olen toiminut yli 13 vuotta moninkertaisesti sertifioituna IT-konsulttina, joka usein toteuttaa projekteja itsenäisesti tai teknisenä johtajana asiakkaille, kuten JPMorgan-Chase, Walt Disneyn EPCOT Center, Orlandon kansainvälinen lentokenttä, Gateway, Hewlett-Packard ja monet muut, minun olisi pitänyt tietää paremmin kuin ajatella, että tämä halpa laite, jolla on näin korkeat suorituskykyvaatimukset, oli liian hyvä ollakseen totta... ja olisin ollut oikeassa.    Tavoitteena oli silloittaa verkko, jossa EOC-5611 ja sen edeltäjä, nyt jo lopetettu EOC-5610, olivat 240 jalan päässä toisistaan. Suoralla esteettömällä näköyhteydellä, asennettuna 25 jalan maston päälle ja varustettuna laadukkaalla ethernet-kaapelilla, signaali alkoi heiketä 100 metrin päässä ja heikkeni täysin 150 metrin päässä riippumatta käytetystä kaistasta tai antennityypistä. Laite toimi yhtä huonosti myös silloin, kun sitä käytettiin yhteyspisteenä. Hyvä signaali saatiin aikaan 80-100 jalan etäisyydellä, mutta se heikkeni niin merkittävästi, ettei yhteyttä saatu muodostettua yli 150 jalan etäisyydellä.    Testeissäni tämä laite ei tuottanut yli 10 mW:n tehoa sisäisellä paneeliantennilla eikä yli 13 mW:n tehoa 9 dBi:n ulkoisella ympärisäteilevällä antennilla sekä 802.11a- että 802.11b/g-taajuuksilla - tämä ei ole lähelläkään yrityksen 600 mW:n arviota, ja se muistuttaa enemmänkin LinkSysin, NetGearin tai Belkinin tarjoamia alle 50 dollarin hintaluokan kuluttajaluokan sisätiloihin tarkoitettuja tukiasemia.    Mielenkiintoista on, että puhelinkeskusteluissa EnGeniuksen teknisen tukihenkilöstön kanssa kävi ilmi, että kun laite on varustettu edellä mainitulla ulkoisella omni-antennilla, se voi odottaa saavuttavansa enintään 400 mW:n tehon ja että sisäinen antenni on tarkoitettu vain 802.11a-kaistalle... että ulkoinen antenni on tarpeen, jos halutaan käyttää 802.11b/g-kaistaa. He ehdottivat, että käyttäisin satoja euroja enemmän yksikköä kohden paraboliseen, yagi- tai patch-suunta-antenniin, jotta saisin vahvan signaalin tarvitsemalleni 240 metrin etäisyydelle. Hämmästyttävää... mainoksessa kehutaan, että tämä laite on \"suuritehoinen\" kaupallisen luokan asiakastilojen laite, joka pystyy helposti 1-30 km:n lähetysetäisyyteen. Todellisuudessa voin kuitenkin heittää pesäpalloa kauemmas kuin tämä laite pystyy lähettämään langatonta signaalia!    Täällä ja Amazonissa esitettyjen tietojen sekä EnGeniuksen verkkosivuilta saatujen tietojen ja tietolehtisten perusteella suosittelin tätä tuotetta asiakkaalle, jolla on pieni budjetti asiakas/siltaratkaisua varten. Nopean ja helpon asennuksen olisi pitänyt johtaa monien tuntien konfigurointiin ja vianmääritykseen paikan päällä, ja lopulta se aiheutti kireän asiakassuhteen. Vaikka sain pelastettua asiakkaan, minulle maksoi 1300 dollaria lisää korvata nämä yksiköt parilla D-Link DWL-2700AP:llä. Ne toimivat moitteettomasti, enkä ole koskaan katsonut taaksepäin.    Jos voisin antaa tälle tuotteelle nolla tähteä, antaisin. Ellet rakasta päänsärkyä, turhautumista ja asiakkaiden menettämistä... juokse pois, juokse kauas pois EOC-5610/EOC-5611:stä.</w:t>
      </w:r>
    </w:p>
    <w:p>
      <w:r>
        <w:rPr>
          <w:b/>
        </w:rPr>
        <w:t xml:space="preserve">Tulos</w:t>
      </w:r>
    </w:p>
    <w:p>
      <w:r>
        <w:t xml:space="preserve">Erittäin pettynyt</w:t>
      </w:r>
    </w:p>
    <w:p>
      <w:r>
        <w:rPr>
          <w:b/>
        </w:rPr>
        <w:t xml:space="preserve">Esimerkki 0.1387</w:t>
      </w:r>
    </w:p>
    <w:p>
      <w:r>
        <w:t xml:space="preserve">Tämä tuote oli helppo asentaa ja tarjosi nopean surffauksen, mutta laiteohjelmistopäivitykset ovat kaukana ja harvassa, olen omistanut yhden vuoden ajan, jatkuvasti menettää internet-yhteyden, kaatuu, asiakastuki on arvoton, älä tuhlaa rahaa tähän.</w:t>
      </w:r>
    </w:p>
    <w:p>
      <w:r>
        <w:rPr>
          <w:b/>
        </w:rPr>
        <w:t xml:space="preserve">Tulos</w:t>
      </w:r>
    </w:p>
    <w:p>
      <w:r>
        <w:t xml:space="preserve">Älä tuhlaa rahojasi tähän roskasakkiin</w:t>
      </w:r>
    </w:p>
    <w:p>
      <w:r>
        <w:rPr>
          <w:b/>
        </w:rPr>
        <w:t xml:space="preserve">Esimerkki 0,1388</w:t>
      </w:r>
    </w:p>
    <w:p>
      <w:r>
        <w:t xml:space="preserve">mielestäni tämä kamera on todella hyvännäköinen ja laatu on myös erittäin hyvä!!!!</w:t>
      </w:r>
    </w:p>
    <w:p>
      <w:r>
        <w:rPr>
          <w:b/>
        </w:rPr>
        <w:t xml:space="preserve">Tulos</w:t>
      </w:r>
    </w:p>
    <w:p>
      <w:r>
        <w:t xml:space="preserve">Hämmästyttävä tuote!!!!!!!!!</w:t>
      </w:r>
    </w:p>
    <w:p>
      <w:r>
        <w:rPr>
          <w:b/>
        </w:rPr>
        <w:t xml:space="preserve">Esimerkki 0.1389</w:t>
      </w:r>
    </w:p>
    <w:p>
      <w:r>
        <w:t xml:space="preserve">Tuote saapui erittäin nopeasti ja turvallisesti! Ostin 4-vuotiaalle pojalleni ja hän rakastaa sitä! Erittäin suositeltava!</w:t>
      </w:r>
    </w:p>
    <w:p>
      <w:r>
        <w:rPr>
          <w:b/>
        </w:rPr>
        <w:t xml:space="preserve">Tulos</w:t>
      </w:r>
    </w:p>
    <w:p>
      <w:r>
        <w:t xml:space="preserve">Erittäin suositeltava!</w:t>
      </w:r>
    </w:p>
    <w:p>
      <w:r>
        <w:rPr>
          <w:b/>
        </w:rPr>
        <w:t xml:space="preserve">Esimerkki 0,1390</w:t>
      </w:r>
    </w:p>
    <w:p>
      <w:r>
        <w:t xml:space="preserve">Tämä tuote ei toiminut ensimmäisestä päivästä lähtien.  En ole lainkaan tyytyväinen!!!!!!!  Haluaisin palauttaa sen, mutta en ole ehtinyt.</w:t>
      </w:r>
    </w:p>
    <w:p>
      <w:r>
        <w:rPr>
          <w:b/>
        </w:rPr>
        <w:t xml:space="preserve">Tulos</w:t>
      </w:r>
    </w:p>
    <w:p>
      <w:r>
        <w:t xml:space="preserve">Ei lainkaan tyytyväinen</w:t>
      </w:r>
    </w:p>
    <w:p>
      <w:r>
        <w:rPr>
          <w:b/>
        </w:rPr>
        <w:t xml:space="preserve">Esimerkki 0.1391</w:t>
      </w:r>
    </w:p>
    <w:p>
      <w:r>
        <w:t xml:space="preserve">Minulla on ollut nämä kuulokkeet kuukauden tai kaksi, ja ne ovat toimineet hienosti äänen suhteen. En kuitenkaan välitä äänenlaadusta, jos oikea korvakappale irtoaa halvan muovin takia, varsinkin kun Creative kehuskelee sillä, kuinka \\"pitkäikäinen\\" sen \\"teräsydin kuulokepanta, jossa on maksimaalinen kestävyys\" on, Ei ole väliä, mitä väität, jos tuote rikkoutuu silti halvan materiaalin takia. Ei ole hyväksyttävää, että tuote maksaa noin 70 dollaria ja rikkoutuu muutamassa kuukaudessa. Tunnen itseni todella huijatuksi.</w:t>
      </w:r>
    </w:p>
    <w:p>
      <w:r>
        <w:rPr>
          <w:b/>
        </w:rPr>
        <w:t xml:space="preserve">Tulos</w:t>
      </w:r>
    </w:p>
    <w:p>
      <w:r>
        <w:t xml:space="preserve">Kuuloke katkeaa</w:t>
      </w:r>
    </w:p>
    <w:p>
      <w:r>
        <w:rPr>
          <w:b/>
        </w:rPr>
        <w:t xml:space="preserve">Esimerkki 0.1392</w:t>
      </w:r>
    </w:p>
    <w:p>
      <w:r>
        <w:t xml:space="preserve">Näyttää siltä, että jotkut tai kaikki portit lakkaavat toimimasta ajoittain.  Siksi suorituskyky on epäjohdonmukainen.  En ymmärrä, miksi näin on.  Esimerkiksi näppäimistöni oli kytketty keskittimeen ja lopetti toimintansa.  Kytkin sen suoraan tietokoneeseen, ja se toimi.</w:t>
      </w:r>
    </w:p>
    <w:p>
      <w:r>
        <w:rPr>
          <w:b/>
        </w:rPr>
        <w:t xml:space="preserve">Tulos</w:t>
      </w:r>
    </w:p>
    <w:p>
      <w:r>
        <w:t xml:space="preserve">epäjohdonmukainen</w:t>
      </w:r>
    </w:p>
    <w:p>
      <w:r>
        <w:rPr>
          <w:b/>
        </w:rPr>
        <w:t xml:space="preserve">Esimerkki 0,1393</w:t>
      </w:r>
    </w:p>
    <w:p>
      <w:r>
        <w:t xml:space="preserve">Kauheaa. Ei toimi Dell-kannettavani kanssa. Se on yksinkertaisesti hyödytön, mitä rahan tuhlausta.</w:t>
      </w:r>
    </w:p>
    <w:p>
      <w:r>
        <w:rPr>
          <w:b/>
        </w:rPr>
        <w:t xml:space="preserve">Tulos</w:t>
      </w:r>
    </w:p>
    <w:p>
      <w:r>
        <w:t xml:space="preserve">Yksi tähti</w:t>
      </w:r>
    </w:p>
    <w:p>
      <w:r>
        <w:rPr>
          <w:b/>
        </w:rPr>
        <w:t xml:space="preserve">Esimerkki 0.1394</w:t>
      </w:r>
    </w:p>
    <w:p>
      <w:r>
        <w:t xml:space="preserve">Minulla on ollut Eco-View siitä lähtien, kun ipad julkaistiin. Kotelo näyttää ja tuntuu ihanalta. Valitettavasti se alkaa hajota hyvin nopeasti, se löystyy yläsalpa, joka pitää ipadin sisällä, jos jostain syystä päätät pitää sitä ylösalaisin, se putoaa ulos.&lt;br /&gt;&lt;br /&gt;Nahka on leikattu muovivuorella joka ajan myötä alkaa irtoamaan, joten leikkasin vain saksilla vuoren irti siitä kohdasta missä se irtoaa.&lt;br /&gt;&lt;br /&gt;Tämän kotelon ei ole tarkoitus tarjota paljon suojaa jos ipad putoaa maahan, koska siinä on hieman paljaat kulmat. Rehellisyyden nimissä käytän ipadiani joka ikinen päivä, joten se saa paljon käyttöä, mutta odotin kotelon kestävän paljon kauemmin kuin pari kuukautta ennen hajoamista.</w:t>
      </w:r>
    </w:p>
    <w:p>
      <w:r>
        <w:rPr>
          <w:b/>
        </w:rPr>
        <w:t xml:space="preserve">Tulos</w:t>
      </w:r>
    </w:p>
    <w:p>
      <w:r>
        <w:t xml:space="preserve">Rakastat sitä ENSIN, mutta sitten se alkaa hajota hyvin nopeasti.</w:t>
      </w:r>
    </w:p>
    <w:p>
      <w:r>
        <w:rPr>
          <w:b/>
        </w:rPr>
        <w:t xml:space="preserve">Esimerkki 0,1395</w:t>
      </w:r>
    </w:p>
    <w:p>
      <w:r>
        <w:t xml:space="preserve">Molemmat hiiren painikkeet napsautetaan, kun niitä painetaan = ok Pyörä on hiukan äänekäs vieritettäessä = ok, mutta mikään ei osoita, kun painat pyörää = ei ok.</w:t>
      </w:r>
    </w:p>
    <w:p>
      <w:r>
        <w:rPr>
          <w:b/>
        </w:rPr>
        <w:t xml:space="preserve">Tulos</w:t>
      </w:r>
    </w:p>
    <w:p>
      <w:r>
        <w:t xml:space="preserve">pyörä = ei napsautusta</w:t>
      </w:r>
    </w:p>
    <w:p>
      <w:r>
        <w:rPr>
          <w:b/>
        </w:rPr>
        <w:t xml:space="preserve">Esimerkki 0,1396</w:t>
      </w:r>
    </w:p>
    <w:p>
      <w:r>
        <w:t xml:space="preserve">Toimii loistavasti Archlinux Rolling Release 2014.12.01 x64:n kanssa.</w:t>
      </w:r>
    </w:p>
    <w:p>
      <w:r>
        <w:rPr>
          <w:b/>
        </w:rPr>
        <w:t xml:space="preserve">Tulos</w:t>
      </w:r>
    </w:p>
    <w:p>
      <w:r>
        <w:t xml:space="preserve">Viisi tähteä</w:t>
      </w:r>
    </w:p>
    <w:p>
      <w:r>
        <w:rPr>
          <w:b/>
        </w:rPr>
        <w:t xml:space="preserve">Esimerkki 0,1397</w:t>
      </w:r>
    </w:p>
    <w:p>
      <w:r>
        <w:t xml:space="preserve">Juuri sitä, mitä odotinkin. Toimii loistavasti.</w:t>
      </w:r>
    </w:p>
    <w:p>
      <w:r>
        <w:rPr>
          <w:b/>
        </w:rPr>
        <w:t xml:space="preserve">Tulos</w:t>
      </w:r>
    </w:p>
    <w:p>
      <w:r>
        <w:t xml:space="preserve">Toimii hienosti</w:t>
      </w:r>
    </w:p>
    <w:p>
      <w:r>
        <w:rPr>
          <w:b/>
        </w:rPr>
        <w:t xml:space="preserve">Esimerkki 0.1398</w:t>
      </w:r>
    </w:p>
    <w:p>
      <w:r>
        <w:t xml:space="preserve">Koska käytän laitetta usein ruuhka-aikaan julkisissa liikennevälineissä, en voi käyttää laitetta haluamallani tavalla. Kindlen käyttäminen yhdellä kädellä on liian vaikeaa. Aina kun käännän sivua, minun on pelättävä, että Kindle putoaa alas.</w:t>
      </w:r>
    </w:p>
    <w:p>
      <w:r>
        <w:rPr>
          <w:b/>
        </w:rPr>
        <w:t xml:space="preserve">Tulos</w:t>
      </w:r>
    </w:p>
    <w:p>
      <w:r>
        <w:t xml:space="preserve">Hyödytön ruuhka-aikana</w:t>
      </w:r>
    </w:p>
    <w:p>
      <w:r>
        <w:rPr>
          <w:b/>
        </w:rPr>
        <w:t xml:space="preserve">Esimerkki 0.1399</w:t>
      </w:r>
    </w:p>
    <w:p>
      <w:r>
        <w:t xml:space="preserve">Palautin tuotteen kahdesti, koska ne eivät olleet uusia ja molemmat olivat viallisia.&lt;br /&gt;&lt;br /&gt;Käyttämällä GsmartControlia aseman tietojen keräämiseen en löytänyt niin paljon Raw-arvoja uudelleen kohdennettujen sektoreiden alta, mutta löysin yli 20 000. Päätin silti yrittää osioiden luomista Gpartedin avulla. Ensimmäisellä saamallani asemalla pystyin luomaan osioita, mutta en pystynyt muuttamaan niiden kokoa. Toisella asemalla pystyin muuttamaan niiden kokoa, mutta en pystynyt siirtämään niitä.&lt;br /&gt;&lt;br /&gt;Ja kaiken kukkuraksi Digitalet väittää, ettei se ole koskaan saanut toista palautustani, vaikka heidän postilokeronsa on kaupungin toisella puolella. He ovat viivytelleet merkittävästi, ja uskon, että tämä asema on menetetty tapaus.</w:t>
      </w:r>
    </w:p>
    <w:p>
      <w:r>
        <w:rPr>
          <w:b/>
        </w:rPr>
        <w:t xml:space="preserve">Tulos</w:t>
      </w:r>
    </w:p>
    <w:p>
      <w:r>
        <w:t xml:space="preserve">Tämä voi olla hyvä asema, mutta ei Digitaletin varastossa olevia.</w:t>
      </w:r>
    </w:p>
    <w:p>
      <w:r>
        <w:rPr>
          <w:b/>
        </w:rPr>
        <w:t xml:space="preserve">Esimerkki 0.1400</w:t>
      </w:r>
    </w:p>
    <w:p>
      <w:r>
        <w:t xml:space="preserve">toimi odotusteni mukaisesti. piti lähinnä edullisesta hinnasta.</w:t>
      </w:r>
    </w:p>
    <w:p>
      <w:r>
        <w:rPr>
          <w:b/>
        </w:rPr>
        <w:t xml:space="preserve">Tulos</w:t>
      </w:r>
    </w:p>
    <w:p>
      <w:r>
        <w:t xml:space="preserve">pääasiassa pidin matalasta</w:t>
      </w:r>
    </w:p>
    <w:p>
      <w:r>
        <w:rPr>
          <w:b/>
        </w:rPr>
        <w:t xml:space="preserve">Esimerkki 0.1401</w:t>
      </w:r>
    </w:p>
    <w:p>
      <w:r>
        <w:t xml:space="preserve">Juuri sitä, mitä tarvitsin hyvään hintaan.</w:t>
      </w:r>
    </w:p>
    <w:p>
      <w:r>
        <w:rPr>
          <w:b/>
        </w:rPr>
        <w:t xml:space="preserve">Tulos</w:t>
      </w:r>
    </w:p>
    <w:p>
      <w:r>
        <w:t xml:space="preserve">Viisi tähteä</w:t>
      </w:r>
    </w:p>
    <w:p>
      <w:r>
        <w:rPr>
          <w:b/>
        </w:rPr>
        <w:t xml:space="preserve">Esimerkki 0.1402</w:t>
      </w:r>
    </w:p>
    <w:p>
      <w:r>
        <w:t xml:space="preserve">Toimii erinomaisesti puhelimen ja kuulokkeiden liittämiseen tietokoneeseen.</w:t>
      </w:r>
    </w:p>
    <w:p>
      <w:r>
        <w:rPr>
          <w:b/>
        </w:rPr>
        <w:t xml:space="preserve">Tulos</w:t>
      </w:r>
    </w:p>
    <w:p>
      <w:r>
        <w:t xml:space="preserve">Viisi tähteä</w:t>
      </w:r>
    </w:p>
    <w:p>
      <w:r>
        <w:rPr>
          <w:b/>
        </w:rPr>
        <w:t xml:space="preserve">Esimerkki 0.1403</w:t>
      </w:r>
    </w:p>
    <w:p>
      <w:r>
        <w:t xml:space="preserve">Se kaatui useita kertoja.Se jopa kaataa tietokoneeni, kun se on liitetty USB:n kautta&lt;br /&gt;En osta enää koskaan Toshiban kiintolevyä.</w:t>
      </w:r>
    </w:p>
    <w:p>
      <w:r>
        <w:rPr>
          <w:b/>
        </w:rPr>
        <w:t xml:space="preserve">Tulos</w:t>
      </w:r>
    </w:p>
    <w:p>
      <w:r>
        <w:t xml:space="preserve">Yksi tähti</w:t>
      </w:r>
    </w:p>
    <w:p>
      <w:r>
        <w:rPr>
          <w:b/>
        </w:rPr>
        <w:t xml:space="preserve">Esimerkki 0.1404</w:t>
      </w:r>
    </w:p>
    <w:p>
      <w:r>
        <w:t xml:space="preserve">Olin työmatkalla ja halusin jotain, jota voisin käyttää lentokoneessa.  Koska lentokoneiden tarjottimet ovat pieniä, ja kun edessä istuva henkilö kääntää istuimensa taaksepäin, tilaa on vielä vähemmän, säädettävyys oli tärkeää.  Tämä jalusta toimii erinomaisesti.  Se on kevyt ja sitä voi säätää millä tahansa tavalla.  Kahden peukaloruuvin avulla voit saada täydellisen kulman mihin tahansa tilaan.</w:t>
      </w:r>
    </w:p>
    <w:p>
      <w:r>
        <w:rPr>
          <w:b/>
        </w:rPr>
        <w:t xml:space="preserve">Tulos</w:t>
      </w:r>
    </w:p>
    <w:p>
      <w:r>
        <w:t xml:space="preserve">Pitää mukavasti ja helppo säätää</w:t>
      </w:r>
    </w:p>
    <w:p>
      <w:r>
        <w:rPr>
          <w:b/>
        </w:rPr>
        <w:t xml:space="preserve">Esimerkki 0,1405</w:t>
      </w:r>
    </w:p>
    <w:p>
      <w:r>
        <w:t xml:space="preserve">Toimii hyvin, kestävä ja nopea.</w:t>
      </w:r>
    </w:p>
    <w:p>
      <w:r>
        <w:rPr>
          <w:b/>
        </w:rPr>
        <w:t xml:space="preserve">Tulos</w:t>
      </w:r>
    </w:p>
    <w:p>
      <w:r>
        <w:t xml:space="preserve">Suuri tabletti</w:t>
      </w:r>
    </w:p>
    <w:p>
      <w:r>
        <w:rPr>
          <w:b/>
        </w:rPr>
        <w:t xml:space="preserve">Esimerkki 0.1406</w:t>
      </w:r>
    </w:p>
    <w:p>
      <w:r>
        <w:t xml:space="preserve">Olen ehdottomasti ADORE Kindle Paperwhite, varsinkin kun se on "koteloitu" "pieni musta kirja kansi... yksi kanssa magneettisolki... joka mahdollistaa kirjan &amp;#34;laittaa itsensä nukkumaan automaattisesti&amp;#34; ja myös avata automaattisesti missä olin jättänyt lukemisen.  Se on täydellinen.  Ehdottomasti viisi tähteä!</w:t>
      </w:r>
    </w:p>
    <w:p>
      <w:r>
        <w:rPr>
          <w:b/>
        </w:rPr>
        <w:t xml:space="preserve">Tulos</w:t>
      </w:r>
    </w:p>
    <w:p>
      <w:r>
        <w:t xml:space="preserve">Ehdottomasti rakastan sitä</w:t>
      </w:r>
    </w:p>
    <w:p>
      <w:r>
        <w:rPr>
          <w:b/>
        </w:rPr>
        <w:t xml:space="preserve">Esimerkki 0.1407</w:t>
      </w:r>
    </w:p>
    <w:p>
      <w:r>
        <w:t xml:space="preserve">Tämä tuli juuri tänään.  Soitin tyttärentyttärelleni kertoakseni hänelle, että minulla on se, ja hän on todella innoissaan.  Toivon, että voin viedä sen hänelle tällä viikolla, kun menen palauttamaan hänen sisarensa nikes-korot, jotka on vaihdettava isompaan kokoon.</w:t>
      </w:r>
    </w:p>
    <w:p>
      <w:r>
        <w:rPr>
          <w:b/>
        </w:rPr>
        <w:t xml:space="preserve">Tulos</w:t>
      </w:r>
    </w:p>
    <w:p>
      <w:r>
        <w:t xml:space="preserve">Tämä tuli juuri tänään. Soitin tyttärentyttärelleni ...</w:t>
      </w:r>
    </w:p>
    <w:p>
      <w:r>
        <w:rPr>
          <w:b/>
        </w:rPr>
        <w:t xml:space="preserve">Esimerkki 0.1408</w:t>
      </w:r>
    </w:p>
    <w:p>
      <w:r>
        <w:t xml:space="preserve">Jälkikäteen päätin hankkia tämän kotelon [[ASIN:B002OB49SM kannettava ulkoinen kiintolevy]]. Olen iloinen siitä, sillä kuljetan sitä tietokonelaukussani, ja vaikka se on vankka, muovia voi kolhia hieman. Kotelossa on myös tasku kaapelille, mikä on kätevää. Hinta oli myös neljä dollaria halvempi kuin paikallisessa laatikkokaupassani.</w:t>
      </w:r>
    </w:p>
    <w:p>
      <w:r>
        <w:rPr>
          <w:b/>
        </w:rPr>
        <w:t xml:space="preserve">Tulos</w:t>
      </w:r>
    </w:p>
    <w:p>
      <w:r>
        <w:t xml:space="preserve">Lisärahan arvoinen</w:t>
      </w:r>
    </w:p>
    <w:p>
      <w:r>
        <w:rPr>
          <w:b/>
        </w:rPr>
        <w:t xml:space="preserve">Esimerkki 0.1409</w:t>
      </w:r>
    </w:p>
    <w:p>
      <w:r>
        <w:t xml:space="preserve">Osta tämä tuote lahjaksi pojalleni, lähetti hänet Venezuelaan ja kolme ensimmäistä päivää se toimi hyvin, mutta ei, kun se kytkeytyy päälle tai pysyy android-logossa ja pois päältä ... Liian huono artikkeli ...</w:t>
      </w:r>
    </w:p>
    <w:p>
      <w:r>
        <w:rPr>
          <w:b/>
        </w:rPr>
        <w:t xml:space="preserve">Tulos</w:t>
      </w:r>
    </w:p>
    <w:p>
      <w:r>
        <w:t xml:space="preserve">Tuote on huono</w:t>
      </w:r>
    </w:p>
    <w:p>
      <w:r>
        <w:rPr>
          <w:b/>
        </w:rPr>
        <w:t xml:space="preserve">Esimerkki 0.1410</w:t>
      </w:r>
    </w:p>
    <w:p>
      <w:r>
        <w:t xml:space="preserve">Toimii hyvin</w:t>
      </w:r>
    </w:p>
    <w:p>
      <w:r>
        <w:rPr>
          <w:b/>
        </w:rPr>
        <w:t xml:space="preserve">Tulos</w:t>
      </w:r>
    </w:p>
    <w:p>
      <w:r>
        <w:t xml:space="preserve">Neljä tähteä</w:t>
      </w:r>
    </w:p>
    <w:p>
      <w:r>
        <w:rPr>
          <w:b/>
        </w:rPr>
        <w:t xml:space="preserve">Esimerkki 0.1411</w:t>
      </w:r>
    </w:p>
    <w:p>
      <w:r>
        <w:t xml:space="preserve">Pystyn saamaan virtaa vain käyttämiini portteihin.  Tämä toimii hyvin.  Suosittelen tätä tuotetta.</w:t>
      </w:r>
    </w:p>
    <w:p>
      <w:r>
        <w:rPr>
          <w:b/>
        </w:rPr>
        <w:t xml:space="preserve">Tulos</w:t>
      </w:r>
    </w:p>
    <w:p>
      <w:r>
        <w:t xml:space="preserve">4 portin USB-keskitin</w:t>
      </w:r>
    </w:p>
    <w:p>
      <w:r>
        <w:rPr>
          <w:b/>
        </w:rPr>
        <w:t xml:space="preserve">Esimerkki 0.1412</w:t>
      </w:r>
    </w:p>
    <w:p>
      <w:r>
        <w:t xml:space="preserve">Tablettini sisään menevä pää on karkea ja vaikea saada sisään.</w:t>
      </w:r>
    </w:p>
    <w:p>
      <w:r>
        <w:rPr>
          <w:b/>
        </w:rPr>
        <w:t xml:space="preserve">Tulos</w:t>
      </w:r>
    </w:p>
    <w:p>
      <w:r>
        <w:t xml:space="preserve">Kolme tähteä</w:t>
      </w:r>
    </w:p>
    <w:p>
      <w:r>
        <w:rPr>
          <w:b/>
        </w:rPr>
        <w:t xml:space="preserve">Esimerkki 0.1413</w:t>
      </w:r>
    </w:p>
    <w:p>
      <w:r>
        <w:t xml:space="preserve">Tämä tuote saapui hyvin ajoissa ja toimi erittäin hyvin tarkoitukseen, jota varten sen tilasin.</w:t>
      </w:r>
    </w:p>
    <w:p>
      <w:r>
        <w:rPr>
          <w:b/>
        </w:rPr>
        <w:t xml:space="preserve">Tulos</w:t>
      </w:r>
    </w:p>
    <w:p>
      <w:r>
        <w:t xml:space="preserve">Hienoa!</w:t>
      </w:r>
    </w:p>
    <w:p>
      <w:r>
        <w:rPr>
          <w:b/>
        </w:rPr>
        <w:t xml:space="preserve">Esimerkki 0.1414</w:t>
      </w:r>
    </w:p>
    <w:p>
      <w:r>
        <w:t xml:space="preserve">Tämä saattaa olla hyvä jatke, mutta se ei toimi Kolumbiassa.  Langaton laitteeni ei hyväksynyt salasanaa, joten se ei toiminut.</w:t>
      </w:r>
    </w:p>
    <w:p>
      <w:r>
        <w:rPr>
          <w:b/>
        </w:rPr>
        <w:t xml:space="preserve">Tulos</w:t>
      </w:r>
    </w:p>
    <w:p>
      <w:r>
        <w:t xml:space="preserve">Tämä saattaa olla hyvä jatke, mutta se ei toimi Kolumbiassa.</w:t>
      </w:r>
    </w:p>
    <w:p>
      <w:r>
        <w:rPr>
          <w:b/>
        </w:rPr>
        <w:t xml:space="preserve">Esimerkki 0.1415</w:t>
      </w:r>
    </w:p>
    <w:p>
      <w:r>
        <w:t xml:space="preserve">Saapui ehjänä ja vahvasti kuplapakattuna. Asennuksen jälkeen kaikki toimi täydellisesti.</w:t>
      </w:r>
    </w:p>
    <w:p>
      <w:r>
        <w:rPr>
          <w:b/>
        </w:rPr>
        <w:t xml:space="preserve">Tulos</w:t>
      </w:r>
    </w:p>
    <w:p>
      <w:r>
        <w:t xml:space="preserve">Viisi tähteä</w:t>
      </w:r>
    </w:p>
    <w:p>
      <w:r>
        <w:rPr>
          <w:b/>
        </w:rPr>
        <w:t xml:space="preserve">Esimerkki 0.1416</w:t>
      </w:r>
    </w:p>
    <w:p>
      <w:r>
        <w:t xml:space="preserve">Rakastan sitä, en voi lopettaa leikkimistä sillä, ja rakastan lukemista, tämä on paljon parempi kuin ostaa kirjoja ja kantaa niitä mukanaan. kunpa olisin hankkinut sen aikaisemmin. nyt kaikki lapseni haluavat sellaisen.</w:t>
      </w:r>
    </w:p>
    <w:p>
      <w:r>
        <w:rPr>
          <w:b/>
        </w:rPr>
        <w:t xml:space="preserve">Tulos</w:t>
      </w:r>
    </w:p>
    <w:p>
      <w:r>
        <w:t xml:space="preserve">sytytystuli 7"</w:t>
      </w:r>
    </w:p>
    <w:p>
      <w:r>
        <w:rPr>
          <w:b/>
        </w:rPr>
        <w:t xml:space="preserve">Esimerkki 0.1417</w:t>
      </w:r>
    </w:p>
    <w:p>
      <w:r>
        <w:t xml:space="preserve">Ostin 1 TD:n ulkoisen tallennustilan järjestelmän varmuuskopiointia ja valokuvien tallennusta varten. My Book oli helppo asentaa ja se toimii erinomaisesti. Ainoa hyvin pieni valitukseni on, että virtakytkin näyttää olevan hieman heppoinen. Silti kaiken kaikkiaan 5 tähteä, minulta.</w:t>
      </w:r>
    </w:p>
    <w:p>
      <w:r>
        <w:rPr>
          <w:b/>
        </w:rPr>
        <w:t xml:space="preserve">Tulos</w:t>
      </w:r>
    </w:p>
    <w:p>
      <w:r>
        <w:t xml:space="preserve">Varastointi &amp; varmuuskopiointi</w:t>
      </w:r>
    </w:p>
    <w:p>
      <w:r>
        <w:rPr>
          <w:b/>
        </w:rPr>
        <w:t xml:space="preserve">Esimerkki 0.1418</w:t>
      </w:r>
    </w:p>
    <w:p>
      <w:r>
        <w:t xml:space="preserve">Excelente item.  Pude acomodar otros 4 discos y el abanico es supersilencioso, queda perfecto con cualquier caja y le da un look de calidad a la misma ...  Solamente le quite las otras tapas parad darle un poco mas de ventilacion... por lo demas insuperable.</w:t>
      </w:r>
    </w:p>
    <w:p>
      <w:r>
        <w:rPr>
          <w:b/>
        </w:rPr>
        <w:t xml:space="preserve">Tulos</w:t>
      </w:r>
    </w:p>
    <w:p>
      <w:r>
        <w:t xml:space="preserve">Excellente para acomodar otros 4 discos y le da excelente look a la caja</w:t>
      </w:r>
    </w:p>
    <w:p>
      <w:r>
        <w:rPr>
          <w:b/>
        </w:rPr>
        <w:t xml:space="preserve">Esimerkki 0.1419</w:t>
      </w:r>
    </w:p>
    <w:p>
      <w:r>
        <w:t xml:space="preserve">Tämä on perus Xbox-ohjain, tarpeeksi sanottu. Jos olet käyttänyt yhtä, olet käyttänyt niitä kaikkia. Mutta useimmat ihmiset eivät ymmärrä, että tämä on yksi parhaista PC-ohjaimista, joita voit löytää, 4 muuta PC-ohjainta, joita olen käyttänyt, näyttävät halvoilta tähän verrattuna. Ja kyllä, tämä ei toimi oletusarvoisesti joidenkin pelien kanssa (katso viesti COD4: stä), mutta pienellä Google-hakemisella kaikki pelini (mukaan lukien oblivian on kiertotie, jotta tämä toimisi), noudata vain suuntaa, jonka sivustot antavat sinulle ja hieno. Lisäksi kokemukseni mukaan kaikissa Games For Windows -peleissä on yhteensopivuus sisäänrakennettuna.</w:t>
      </w:r>
    </w:p>
    <w:p>
      <w:r>
        <w:rPr>
          <w:b/>
        </w:rPr>
        <w:t xml:space="preserve">Tulos</w:t>
      </w:r>
    </w:p>
    <w:p>
      <w:r>
        <w:t xml:space="preserve">Paras PC-ohjain, useimmiten.....</w:t>
      </w:r>
    </w:p>
    <w:p>
      <w:r>
        <w:rPr>
          <w:b/>
        </w:rPr>
        <w:t xml:space="preserve">Esimerkki 0.1420</w:t>
      </w:r>
    </w:p>
    <w:p>
      <w:r>
        <w:t xml:space="preserve">Blurex Rocket WiFi-sovitin ja -antenni on hieman yli 18 tuumaa pitkä, ja sen mukana toimitetaan maalattua metallia oleva offset-kiinnike sekä ruuvit ja kaapelinsiteet asennusta varten. USB 2.0 -liittimellä varustettu kiinteästi kiinnitetty kaapeli on noin 16 jalkaa pitkä. Sitä voidaan käyttää sisätiloissa tai asentaa ulos.&lt;br /&gt;&lt;br /&gt;Ajurit Windowsille, LInuxille ja Mac OS X:lle sisältyvät minilevyllä. Asennus oli helppoa ja kesti vain muutaman minuutin.&lt;br /&gt;&lt;br /&gt;Antennilla on laaja kantama ja se antaa selvän signaalin vahvistuksen täydelle voimakkuudelle omassa asunnossani ja käytävällä. 802.11n-tiedonsiirtonopeus on jopa 150 Mbps ylös ja alas.&lt;br /&gt;&lt;br /&gt;Käytin tätä antennia avoimen vierasverkon perustamiseen, koska olen hyötynyt naapurin avoimesta vierasverkosta, kun minulla on ollut ongelmia oman internetini kanssa.&lt;br /&gt;&lt;br /&gt;Blurex toimitti Rocketin arviointia ja arvostelua varten.</w:t>
      </w:r>
    </w:p>
    <w:p>
      <w:r>
        <w:rPr>
          <w:b/>
        </w:rPr>
        <w:t xml:space="preserve">Tulos</w:t>
      </w:r>
    </w:p>
    <w:p>
      <w:r>
        <w:t xml:space="preserve">Helppo asentaa, välitön WiFi-signaalin vahvistus</w:t>
      </w:r>
    </w:p>
    <w:p>
      <w:r>
        <w:rPr>
          <w:b/>
        </w:rPr>
        <w:t xml:space="preserve">Esimerkki 0.1421</w:t>
      </w:r>
    </w:p>
    <w:p>
      <w:r>
        <w:t xml:space="preserve">Nämä ovat vaihtolevyjä tähän jot flipiin. Ne ovat hyvälaatuisia, mutta katoavat helposti. tuote on hyvä. kiitos.</w:t>
      </w:r>
    </w:p>
    <w:p>
      <w:r>
        <w:rPr>
          <w:b/>
        </w:rPr>
        <w:t xml:space="preserve">Tulos</w:t>
      </w:r>
    </w:p>
    <w:p>
      <w:r>
        <w:t xml:space="preserve">Hyvä laatu</w:t>
      </w:r>
    </w:p>
    <w:p>
      <w:r>
        <w:rPr>
          <w:b/>
        </w:rPr>
        <w:t xml:space="preserve">Esimerkki 0.1422</w:t>
      </w:r>
    </w:p>
    <w:p>
      <w:r>
        <w:t xml:space="preserve">Käytän sitä varmuuskopioasemana ja sain erinomaisia tuloksia käyttämällä sitä USB-muotoisena asemana.</w:t>
      </w:r>
    </w:p>
    <w:p>
      <w:r>
        <w:rPr>
          <w:b/>
        </w:rPr>
        <w:t xml:space="preserve">Tulos</w:t>
      </w:r>
    </w:p>
    <w:p>
      <w:r>
        <w:t xml:space="preserve">Varmuuskopiointilevy</w:t>
      </w:r>
    </w:p>
    <w:p>
      <w:r>
        <w:rPr>
          <w:b/>
        </w:rPr>
        <w:t xml:space="preserve">Esimerkki 0.1423</w:t>
      </w:r>
    </w:p>
    <w:p>
      <w:r>
        <w:t xml:space="preserve">Tilasin tämän tuotteen ja olen erittäin tyytyväinen siihen. Nyt käytän tätä kaapelia vanhan kaapelini sijasta, koska se on parempi ja sopii mukavasti porttiin. Erittäin tyytyväinen ostokseeni.</w:t>
      </w:r>
    </w:p>
    <w:p>
      <w:r>
        <w:rPr>
          <w:b/>
        </w:rPr>
        <w:t xml:space="preserve">Tulos</w:t>
      </w:r>
    </w:p>
    <w:p>
      <w:r>
        <w:t xml:space="preserve">Hyvä tuote</w:t>
      </w:r>
    </w:p>
    <w:p>
      <w:r>
        <w:rPr>
          <w:b/>
        </w:rPr>
        <w:t xml:space="preserve">Esimerkki 0.1424</w:t>
      </w:r>
    </w:p>
    <w:p>
      <w:r>
        <w:t xml:space="preserve">Rakastin tätä asemaa, käytin sitä koko ajan! Käytin sitä lähes päivittäin HP-kannettavani ja Windows Media Centerin kanssa. Se oli erittäin liukas noin 5 kuukautta, sitten se kaatui. Olin puhelimessa HP:n teknisen tuen kanssa Puerto Ricossa, LA:ssa, Kanadassa, Intiassa (kaikkein töykeimmin) ja Argentiinassa. he pompottelivat minua koko ajan, mikä sai minut raivostumaan. Toistin sarjanumeroa yhä uudelleen ja uudelleen marginaalisten englantia puhuvien ihmisten kanssa. Soitin epätoivon vallassa myyntiin ja sain naisen, joka kertoi minulle, että he takaavat vain asemat tai 21 päivän takuun laatikosta. Hän yritti myydä minulle uuden. Ostaja varokoon!</w:t>
      </w:r>
    </w:p>
    <w:p>
      <w:r>
        <w:rPr>
          <w:b/>
        </w:rPr>
        <w:t xml:space="preserve">Tulos</w:t>
      </w:r>
    </w:p>
    <w:p>
      <w:r>
        <w:t xml:space="preserve">Ole hyvin varovainen!</w:t>
      </w:r>
    </w:p>
    <w:p>
      <w:r>
        <w:rPr>
          <w:b/>
        </w:rPr>
        <w:t xml:space="preserve">Esimerkki 0,1425</w:t>
      </w:r>
    </w:p>
    <w:p>
      <w:r>
        <w:t xml:space="preserve">Se oli erittäin mukava hdmi-sovitin, kunnes se yhtäkkiä lakkasi toimimasta.&lt;br /&gt;Se oli selkeä kuvanlaatu, ja sitä oli erittäin helppo käyttää. (Pikainen huomautus kaikille, joilla on mac, kun asennat uuden laitteen, joka voi tuottaa ääntä, muutat yleensä, mikä laite tuottaa ääntä Järjestelmäasetuksissa, kohdassa Ääni.)&lt;br /&gt; Valitettavasti se lakkasi toimimasta kuukausi tai kaksi sen jälkeen, kun se saapui, macbookini näyttää siltä, että se tuottaa videota, mutta sitten se jää vain sisäänrakennettuun näyttöön, olen kokeillut useita hdmi-johtoja, mutta mikään ei ole toiminut toistaiseksi, ja olen kokeillut sitä useilla monitoreilla samoin.</w:t>
      </w:r>
    </w:p>
    <w:p>
      <w:r>
        <w:rPr>
          <w:b/>
        </w:rPr>
        <w:t xml:space="preserve">Tulos</w:t>
      </w:r>
    </w:p>
    <w:p>
      <w:r>
        <w:t xml:space="preserve">Toimi loistavasti... Kunnes se pysähtyi.</w:t>
      </w:r>
    </w:p>
    <w:p>
      <w:r>
        <w:rPr>
          <w:b/>
        </w:rPr>
        <w:t xml:space="preserve">Esimerkki 0.1426</w:t>
      </w:r>
    </w:p>
    <w:p>
      <w:r>
        <w:t xml:space="preserve">Minulla on ollut akku vasta kuukauden ajan, joten en tiedä, mikä on sen kestoteho. Mutta vanha akku piti koneen käynnissä noin tunnin, ennen kuin se kuoli, ja uusi akku toimii minun kokoonpanollani enemmänkin 2-2 1/2 tuntia. Miinukset:  * Akun latausaste on noin 98 prosenttia suurimman osan ajasta. Kerran se laski 98 prosentista 97 prosenttiin tunnin latauksen jälkeen.   * Ei näytä olevan mitään keinoa saada akkua paljastamaan sen tämänhetkistä tilaa.   Silti 35 dollarilla XP-tietokoneen pitäminen hengissä, jotta minun ei tarvitse käyttää pari tonnia ohjelmistopäivityksiin, ei ole huono tarjous.</w:t>
      </w:r>
    </w:p>
    <w:p>
      <w:r>
        <w:rPr>
          <w:b/>
        </w:rPr>
        <w:t xml:space="preserve">Tulos</w:t>
      </w:r>
    </w:p>
    <w:p>
      <w:r>
        <w:t xml:space="preserve">Hyvä hintaansa nähden</w:t>
      </w:r>
    </w:p>
    <w:p>
      <w:r>
        <w:rPr>
          <w:b/>
        </w:rPr>
        <w:t xml:space="preserve">Esimerkki 0.1427</w:t>
      </w:r>
    </w:p>
    <w:p>
      <w:r>
        <w:t xml:space="preserve">Hiiri on Okay Minulla on ollut se noin 2 kuukautta&lt;br /&gt;&lt;br /&gt;Pros: Näyttää hyvältä, paljon erilaisia painikeyhdistelmiä, helppokäyttöinen painikkeiden ohjelmointiohjelma, vaihdettavat osat, painot&lt;br /&gt;&lt;br /&gt;Miinukset: tuntuma käden ympärillä on hyvin erilainen ja siihen tottuminen voi viedä jonkin aikaa, tämä hiiren kursori on mennyt viimeisen kuukauden aikana pelaamisen aikana noin kymmenkunta kertaa sekaisin, jolloin kursorin asentoa ei voi kontrolloida, mikä voi olla hyvin ärsyttävää.&lt;br /&gt;&lt;br /&gt;Tälle hiirelle on syynsä miksi sillä on niin paljon negatiivisia arvosteluja!&lt;br /&gt;Olisin odottanut 100$ hiiren olevan ilman kursorin liikutteluongelmia.&lt;br /&gt;&lt;br /&gt;Hiiren mukana ei tullut näppärää laatikkoa painoille ja ylimääräisille osille, kuten unboxing-videoissa näkee.&lt;br /&gt;Jos aiot ostaa tämän tuotteen, suosittelen ostamaan sen Mad Catzin näkymästä eikä amazonista.</w:t>
      </w:r>
    </w:p>
    <w:p>
      <w:r>
        <w:rPr>
          <w:b/>
        </w:rPr>
        <w:t xml:space="preserve">Tulos</w:t>
      </w:r>
    </w:p>
    <w:p>
      <w:r>
        <w:t xml:space="preserve">Arvostelu</w:t>
      </w:r>
    </w:p>
    <w:p>
      <w:r>
        <w:rPr>
          <w:b/>
        </w:rPr>
        <w:t xml:space="preserve">Esimerkki 0.1428</w:t>
      </w:r>
    </w:p>
    <w:p>
      <w:r>
        <w:t xml:space="preserve">Kotelo toimi hyvin, kunnes pikkulapseni rikkoi jalustan. Jalusta on heiveröinen ja naarmuuntuu mihin tahansa alustaan, jolla se on. Se näyttää kuitenkin suojaavan laitetta ok.</w:t>
      </w:r>
    </w:p>
    <w:p>
      <w:r>
        <w:rPr>
          <w:b/>
        </w:rPr>
        <w:t xml:space="preserve">Tulos</w:t>
      </w:r>
    </w:p>
    <w:p>
      <w:r>
        <w:t xml:space="preserve">Potkulaite ei ole kestävä</w:t>
      </w:r>
    </w:p>
    <w:p>
      <w:r>
        <w:rPr>
          <w:b/>
        </w:rPr>
        <w:t xml:space="preserve">Esimerkki 0.1429</w:t>
      </w:r>
    </w:p>
    <w:p>
      <w:r>
        <w:t xml:space="preserve">Se ei pysy iPadissa kovin hyvin, eikä kannen magneetti ole tarpeeksi vahva sammuttamaan näyttöä, kuten sen pitäisi. Se on kuitenkin erittäin houkuttelevan näköinen suojus.</w:t>
      </w:r>
    </w:p>
    <w:p>
      <w:r>
        <w:rPr>
          <w:b/>
        </w:rPr>
        <w:t xml:space="preserve">Tulos</w:t>
      </w:r>
    </w:p>
    <w:p>
      <w:r>
        <w:t xml:space="preserve">Ok</w:t>
      </w:r>
    </w:p>
    <w:p>
      <w:r>
        <w:rPr>
          <w:b/>
        </w:rPr>
        <w:t xml:space="preserve">Esimerkki 0.1430</w:t>
      </w:r>
    </w:p>
    <w:p>
      <w:r>
        <w:t xml:space="preserve">Juuri mitä halusin</w:t>
      </w:r>
    </w:p>
    <w:p>
      <w:r>
        <w:rPr>
          <w:b/>
        </w:rPr>
        <w:t xml:space="preserve">Tulos</w:t>
      </w:r>
    </w:p>
    <w:p>
      <w:r>
        <w:t xml:space="preserve">Neljä tähteä</w:t>
      </w:r>
    </w:p>
    <w:p>
      <w:r>
        <w:rPr>
          <w:b/>
        </w:rPr>
        <w:t xml:space="preserve">Esimerkki 0.1431</w:t>
      </w:r>
    </w:p>
    <w:p>
      <w:r>
        <w:t xml:space="preserve">Hyvä tuote, hyvä hinta, oikea-aikainen toimitus.</w:t>
      </w:r>
    </w:p>
    <w:p>
      <w:r>
        <w:rPr>
          <w:b/>
        </w:rPr>
        <w:t xml:space="preserve">Tulos</w:t>
      </w:r>
    </w:p>
    <w:p>
      <w:r>
        <w:t xml:space="preserve">Viisi tähteä</w:t>
      </w:r>
    </w:p>
    <w:p>
      <w:r>
        <w:rPr>
          <w:b/>
        </w:rPr>
        <w:t xml:space="preserve">Esimerkki 0.1432</w:t>
      </w:r>
    </w:p>
    <w:p>
      <w:r>
        <w:t xml:space="preserve">Yli 5 vuoden jälkeen jouduin lopulta ostamaan toisen, koska alkuperäinen MX ei enää reagoinut kovin hyvin kaksoisnapsautuksiin. Paras hiiri koskaan, ilman muuta.</w:t>
      </w:r>
    </w:p>
    <w:p>
      <w:r>
        <w:rPr>
          <w:b/>
        </w:rPr>
        <w:t xml:space="preserve">Tulos</w:t>
      </w:r>
    </w:p>
    <w:p>
      <w:r>
        <w:t xml:space="preserve">Paras koskaan omistamani hiiri</w:t>
      </w:r>
    </w:p>
    <w:p>
      <w:r>
        <w:rPr>
          <w:b/>
        </w:rPr>
        <w:t xml:space="preserve">Esimerkki 0.1433</w:t>
      </w:r>
    </w:p>
    <w:p>
      <w:r>
        <w:t xml:space="preserve">Minulla on erittäin huono näkö ja minulla oli vaikeuksia nähdä tietokoneen näppäinten painatus.&lt;br /&gt;Tilasin tämän tuotteen mustana valkoisilla kirjaimilla, ja se on hieman aikaa&lt;br /&gt; vievää, ja joitakin on leikattava hieman, mutta käytin vain hyvin&lt;br /&gt;pieniä teräviä manikyyrisaksia leikatakseni joitakin F-näppäimiä sopiviksi.  Käytin&lt;br /&gt;pinsettiparia käsitelläkseni niitä varovasti ja varmistaakseni, että ne ovat&lt;br /&gt;juuri oikeassa paikassa.  100 % parannus näppäinten näkymiseen ja ne näyttävät myös erittäin&lt;br /&gt;hienoilta.  Varokaa halpoja, sillä niitä ei ole tehty yhtä hyvin kuin näitä&lt;br /&gt;ja painatus kuluu pois.  Olin niin tyytyväinen, että asensin ne jokaiseen&lt;br /&gt;tietokoneeseemme sekä poikani ja ex-mieheni tietokoneisiin ja kaikki ovat erittäin tyytyväisiä&lt;br /&gt;niihin, Ne näyttävät erittäin hienoilta ja ihmiset kysyvät usein, mistä sain ne.  Pidän&lt;br /&gt;mielestä, miltä ne näyttävät, vaikka en tarvitsisi suurempaa kokoa nähdä.  Ne näyttävät&lt;br /&gt;todella teräviltä ja silmäänpistäviltä.</w:t>
      </w:r>
    </w:p>
    <w:p>
      <w:r>
        <w:rPr>
          <w:b/>
        </w:rPr>
        <w:t xml:space="preserve">Tulos</w:t>
      </w:r>
    </w:p>
    <w:p>
      <w:r>
        <w:t xml:space="preserve">Helppo silmille</w:t>
      </w:r>
    </w:p>
    <w:p>
      <w:r>
        <w:rPr>
          <w:b/>
        </w:rPr>
        <w:t xml:space="preserve">Esimerkki 0.1434</w:t>
      </w:r>
    </w:p>
    <w:p>
      <w:r>
        <w:t xml:space="preserve">Erittäin tyytyväinen tuotteisiin ja toimitukseen.... Kiitos</w:t>
      </w:r>
    </w:p>
    <w:p>
      <w:r>
        <w:rPr>
          <w:b/>
        </w:rPr>
        <w:t xml:space="preserve">Tulos</w:t>
      </w:r>
    </w:p>
    <w:p>
      <w:r>
        <w:t xml:space="preserve">Viisi tähteä</w:t>
      </w:r>
    </w:p>
    <w:p>
      <w:r>
        <w:rPr>
          <w:b/>
        </w:rPr>
        <w:t xml:space="preserve">Esimerkki 0.1435</w:t>
      </w:r>
    </w:p>
    <w:p>
      <w:r>
        <w:t xml:space="preserve">LOVE IT! Käyttäjäystävällinen, kevyt, säädettävät fontit! Minun kindle on jo maksanut itsensä takaisin. Olen jo tilannut 30 ilmaista klassikkoa. Lasketaanpa vain keskimäärin 10 dollaria per kirja {jos ostaisin varsinaisen paperiversion}, se tekee 300 dollaria puhumattakaan toimituskuluista. Jos olet innokas lukija kuten minä, et todellakaan voi mennä pieleen!</w:t>
      </w:r>
    </w:p>
    <w:p>
      <w:r>
        <w:rPr>
          <w:b/>
        </w:rPr>
        <w:t xml:space="preserve">Tulos</w:t>
      </w:r>
    </w:p>
    <w:p>
      <w:r>
        <w:t xml:space="preserve">Color me Kindle!</w:t>
      </w:r>
    </w:p>
    <w:p>
      <w:r>
        <w:rPr>
          <w:b/>
        </w:rPr>
        <w:t xml:space="preserve">Esimerkki 0.1436</w:t>
      </w:r>
    </w:p>
    <w:p>
      <w:r>
        <w:t xml:space="preserve">Kyllä, se toimii, mutta kuten vaimoni sanoi &amp;#34;se ei ole käyttäjäystävällinen&amp;#34;. Saadakseen sen toimimaan hän joutui poistamaan ipadinsa suojakotelosta. Meillä on ollut muita ipad-näppäimistöjä, jotka olivat paljon toimivampia kuin tämä.</w:t>
      </w:r>
    </w:p>
    <w:p>
      <w:r>
        <w:rPr>
          <w:b/>
        </w:rPr>
        <w:t xml:space="preserve">Tulos</w:t>
      </w:r>
    </w:p>
    <w:p>
      <w:r>
        <w:t xml:space="preserve">ei käyttäjäystävällinen</w:t>
      </w:r>
    </w:p>
    <w:p>
      <w:r>
        <w:rPr>
          <w:b/>
        </w:rPr>
        <w:t xml:space="preserve">Esimerkki 0.1437</w:t>
      </w:r>
    </w:p>
    <w:p>
      <w:r>
        <w:t xml:space="preserve">Nopea &amp; hyvä hinta</w:t>
      </w:r>
    </w:p>
    <w:p>
      <w:r>
        <w:rPr>
          <w:b/>
        </w:rPr>
        <w:t xml:space="preserve">Tulos</w:t>
      </w:r>
    </w:p>
    <w:p>
      <w:r>
        <w:t xml:space="preserve">Nopea</w:t>
      </w:r>
    </w:p>
    <w:p>
      <w:r>
        <w:rPr>
          <w:b/>
        </w:rPr>
        <w:t xml:space="preserve">Esimerkki 0.1438</w:t>
      </w:r>
    </w:p>
    <w:p>
      <w:r>
        <w:t xml:space="preserve">Armorsuit MilitaryShield on paras käyttämäni tuote. Olen käyttänyt muita tuotteita puhelimelle ja muille laitteille. Armorsuit tarjosi erinomaiset, helppokäyttöiset ohjeet, jotka tekivät asennuksesta idioottivarmaa. Jatkossa käytän heidän tuotteitaan yksinomaan mobiililaitteisiini. Lisäksi se on amerikkalaista alkuperää.</w:t>
      </w:r>
    </w:p>
    <w:p>
      <w:r>
        <w:rPr>
          <w:b/>
        </w:rPr>
        <w:t xml:space="preserve">Tulos</w:t>
      </w:r>
    </w:p>
    <w:p>
      <w:r>
        <w:t xml:space="preserve">Erinomainen tuote</w:t>
      </w:r>
    </w:p>
    <w:p>
      <w:r>
        <w:rPr>
          <w:b/>
        </w:rPr>
        <w:t xml:space="preserve">Esimerkki 0.1439</w:t>
      </w:r>
    </w:p>
    <w:p>
      <w:r>
        <w:t xml:space="preserve">Okei, en tiedä, johtuuko se vain minusta vai onko kyseisessä reitittimessä jotain vikaa, mutta olen todella pettynyt tähän laitteeseen! En tunne laitteistoja, mutta osaan noudattaa ohjeita ja tiedän, miten langaton reititin asennetaan ja miten sitä käytetään. Tämä reititin oli itse asiassa melko helppo asentaa hyvin yksinkertaisten ja selkeiden ohjeiden avulla, eikä minulla ollut mitään ongelmia saada kaikki toimimaan. Tai niin ainakin luulin.&lt;br /&gt;&lt;br /&gt;Vanha reitittimeni oli jättänyt kuolleita kohtia talon toiselle puolelle. Tällä reitittimellä ei ole vaikeuksia saada signaalia koko taloon (2800 neliöjalkaa, kaksikerroksinen), mutta se on NIIN PALJON HITAAMPI kuin vanha reitittimeni. Jopa silloin, kun olen tietokoneella, joka on samassa huoneessa reitittimen kanssa, mikä on ainoa aika, jolloin voin käyttää 5 GHZ:n signaalia, se vaikuttaa hitaalta ja kestää kauan käynnistyä vain yksinkertaisten YouTube-videoiden käynnistämiseen. Minulla ei koskaan aiemmin ollut ongelmia netflixin suoratoistamisessa useisiin laitteisiin, mutta nyt jos yksi henkilö käyttää sitä, toisen henkilön laite kärsii suuresti.&lt;br /&gt;&lt;br /&gt;Miehelläni on puhelimessaan sovellus, joka kertoo internetin nopeuden, ja olimme yllättyneitä, kun huomasimme, että se toimii alle 1 MBPS:n nopeudella; aiemmin meillä oli 3-4 MBPS. Kun napsautamme wlanin pois päältä ja siirrymme matkapuhelinverkkoon, se ampuu takaisin 4 mbps:iin. On kai mahdollista, että minun on säädettävä jotain maagista asetusta tai muutettava IP-osoitetta tai jotain muuta, mutta inhoan todella paljon sitä, että minun on hypättävä renkaiden läpi saadakseni asiat toimimaan niin kuin niiden pitäisi. Minulla on neljä lasta kotiopetuksessa, eikä minulla ole aikaa soittaa asiakaspalveluun ja käydä läpi vianmääritysvinkkien luetteloa... Taidan vain kytkeä vanhan reitittimeni ja hoitaa kylpyhuoneen kuollutta pistettä.</w:t>
      </w:r>
    </w:p>
    <w:p>
      <w:r>
        <w:rPr>
          <w:b/>
        </w:rPr>
        <w:t xml:space="preserve">Tulos</w:t>
      </w:r>
    </w:p>
    <w:p>
      <w:r>
        <w:t xml:space="preserve">Hidastanut internetin toimintaa huomattavasti</w:t>
      </w:r>
    </w:p>
    <w:p>
      <w:r>
        <w:rPr>
          <w:b/>
        </w:rPr>
        <w:t xml:space="preserve">Esimerkki 0.1440</w:t>
      </w:r>
    </w:p>
    <w:p>
      <w:r>
        <w:t xml:space="preserve">Jessus, olen tainnut tottua liikaa nykyaikaiseen toiminnallisuuteen. Tämä tuntuu siltä kuin lukisi kirjaa etsi'a'sketsillä. Pikavasteisten kosketusnäytöllisten älypuhelinten ja tablettien aikakaudella miten kukaan voi käsitellä tämän laitteen vasteaikaa, se teki minut hulluksi välittömästi. Olin hyvin pettynyt. Palauttakaa rahat. Minun on testattava parempia laitteita ASAP.</w:t>
      </w:r>
    </w:p>
    <w:p>
      <w:r>
        <w:rPr>
          <w:b/>
        </w:rPr>
        <w:t xml:space="preserve">Tulos</w:t>
      </w:r>
    </w:p>
    <w:p>
      <w:r>
        <w:t xml:space="preserve">Vau niin 1982</w:t>
      </w:r>
    </w:p>
    <w:p>
      <w:r>
        <w:rPr>
          <w:b/>
        </w:rPr>
        <w:t xml:space="preserve">Esimerkki 0.1441</w:t>
      </w:r>
    </w:p>
    <w:p>
      <w:r>
        <w:t xml:space="preserve">Vuosien varrella minulla on ollut erittäin hyviä kokemuksia Lexar-tuotteista, mutta ei tällä kertaa.&lt;br /&gt;&lt;br /&gt;Ongelmani: Tämä Lexar-kortti ei alustu kamerassa, eikä se alustu tietokoneen kautta.  Molemmissa tapauksissa sain viestit, että kortti oli huono eikä sitä voinut käyttää.  Olin ensin huolissani, kun yritin lukea sitä tietokoneeseen liitetyn kortinlukijan kautta ja tietokone sanoi, että se on alustettava, että sitä ei voi lukea sellaisenaan.  (Tarkistan aina, onko muistikortteihin asennettu bonusohjelmisto, ennen kuin formatoin ne käyttöön.)  En miettinyt asiaa paljon, mutta yritin sitten alustaa sitä kamerassa, mutta kamera ei osannut alustaa sitä.  Menin takaisin tietokoneeseeni formatoidakseni sen siellä ja nähdäkseni, korjaisiko se asiat, mutta tietokone sanoi, ettei se voinut formatoida sitä eikä korttia voinut käyttää. &lt;br /&gt;&lt;br /&gt;Hinta oli hämmästyttävän hyvä 800X (120 Mbps) -kortista.  SanDisk 400X:llä (60 Mbps) maksaa enemmän kuin tämä 800X:llä. Ehkä sen olisi pitänyt olla johtolanka.  Toinen vihje, jonka päätin jättää huomiotta, oli se, että huomasin, että arvosteluissa oli jatkuvasti korkeammat arviot SanDiskille kuin Lexarille ja jotkut jopa mainitsivat, että Lexar ei toiminut, mutta kun käytettiin SanDiskiä, ongelma poistui. &lt;br /&gt;&lt;br /&gt;Onneksi Amazonin palautusprosessi on niin helppo.  Minulla on SanDiskin korvaava tilattuna.  Valitettavasti se tulee olemaan 60 Mbps versio, mutta hitaammin toimiva kortti on parempi kuin sellainen, joka ei toimi ollenkaan.</w:t>
      </w:r>
    </w:p>
    <w:p>
      <w:r>
        <w:rPr>
          <w:b/>
        </w:rPr>
        <w:t xml:space="preserve">Tulos</w:t>
      </w:r>
    </w:p>
    <w:p>
      <w:r>
        <w:t xml:space="preserve">Ei toimi Nikon D800:ssa</w:t>
      </w:r>
    </w:p>
    <w:p>
      <w:r>
        <w:rPr>
          <w:b/>
        </w:rPr>
        <w:t xml:space="preserve">Esimerkki 0.1442</w:t>
      </w:r>
    </w:p>
    <w:p>
      <w:r>
        <w:t xml:space="preserve">Olen vienyt tätä kaikkialle.  Se kulkee taskussani, käsilaukussani, repussani, matkalaukussani, tietokonelaukussani... ja se on aina tullut ulos hyvin.  Mutta mikä parasta, olen pessyt sen pesukoneessa, en kerran vaan kahdesti!  Ja se kulkee ilman minkäänlaista hikkaakaan.</w:t>
      </w:r>
    </w:p>
    <w:p>
      <w:r>
        <w:rPr>
          <w:b/>
        </w:rPr>
        <w:t xml:space="preserve">Tulos</w:t>
      </w:r>
    </w:p>
    <w:p>
      <w:r>
        <w:t xml:space="preserve">Kova pikku keppi</w:t>
      </w:r>
    </w:p>
    <w:p>
      <w:r>
        <w:rPr>
          <w:b/>
        </w:rPr>
        <w:t xml:space="preserve">Esimerkki 0.1443</w:t>
      </w:r>
    </w:p>
    <w:p>
      <w:r>
        <w:t xml:space="preserve">Luotettava. Kamerassani &amp;#62;1 vuosi. Nopea txfer nopeus. Ei ongelmia.</w:t>
      </w:r>
    </w:p>
    <w:p>
      <w:r>
        <w:rPr>
          <w:b/>
        </w:rPr>
        <w:t xml:space="preserve">Tulos</w:t>
      </w:r>
    </w:p>
    <w:p>
      <w:r>
        <w:t xml:space="preserve">Viisi tähteä</w:t>
      </w:r>
    </w:p>
    <w:p>
      <w:r>
        <w:rPr>
          <w:b/>
        </w:rPr>
        <w:t xml:space="preserve">Esimerkki 0.1444</w:t>
      </w:r>
    </w:p>
    <w:p>
      <w:r>
        <w:t xml:space="preserve">Ostin tämän hiiren korvatakseni Logitechin iFeel/Force feedback -hiiren. Vanha hiiri toimi vielä, mutta se oli vanha ja kulunut. Tämä uusi hiiri on paljon mukavampi kädessäni.     Käytän myös vanhempaa MX Laser -hiirtä töissä. Uusi malli on ohuempi kämmenessä. Peukalon syvennys ei ole yhtä syvä kuin vanhemmassa MX-hiiressä.  Mielestäni hiiren muoto on ehdottomasti menossa oikeaan suuntaan.     Ominaisuudet (ne, joita käytän) ovat suunnilleen samat. Uudessa hiiressä on sisäänrakennettu hakupainike. Koska laitan hiiren telineeseen joka ilta, akku pysyy ladattuna. Minulla ei ole ollut ongelmia.     Työskentelen tietokoneella koko päivän työssäni ja pelaan tietokonepelejä vapaa-ajallani. Halpa, epämukava hiiri on kidutuslaite. Jos et tätä hiirtä, hanki ainakin optinen hiiri, jossa on kunnollinen resoluutio. Tämä hiiri on kallis jopa alennuksen kanssa, mutta jos käytät sitä tunteja päivässä lähes joka päivä...</w:t>
      </w:r>
    </w:p>
    <w:p>
      <w:r>
        <w:rPr>
          <w:b/>
        </w:rPr>
        <w:t xml:space="preserve">Tulos</w:t>
      </w:r>
    </w:p>
    <w:p>
      <w:r>
        <w:t xml:space="preserve">Paras Logitechin hiiri, joka minulla on ollut</w:t>
      </w:r>
    </w:p>
    <w:p>
      <w:r>
        <w:rPr>
          <w:b/>
        </w:rPr>
        <w:t xml:space="preserve">Esimerkki 0.1445</w:t>
      </w:r>
    </w:p>
    <w:p>
      <w:r>
        <w:t xml:space="preserve">Lähetys oli aluksi väärä, mutta se korjattiin. Kaiken kaikkiaan tyytyväinen.</w:t>
      </w:r>
    </w:p>
    <w:p>
      <w:r>
        <w:rPr>
          <w:b/>
        </w:rPr>
        <w:t xml:space="preserve">Tulos</w:t>
      </w:r>
    </w:p>
    <w:p>
      <w:r>
        <w:t xml:space="preserve">Kaiken kaikkiaan tyytyväinen.</w:t>
      </w:r>
    </w:p>
    <w:p>
      <w:r>
        <w:rPr>
          <w:b/>
        </w:rPr>
        <w:t xml:space="preserve">Esimerkki 0.1446</w:t>
      </w:r>
    </w:p>
    <w:p>
      <w:r>
        <w:t xml:space="preserve">Myyjälle soittamisen jälkeen tämä toimii hienosti. Kaapeli ei ollut prblem, en noudattanut ohjeita, jotka ovat riittävän helppoja seurata. Jos tarvitset tätä kaapelia älä pelkää ostaa sitä.</w:t>
      </w:r>
    </w:p>
    <w:p>
      <w:r>
        <w:rPr>
          <w:b/>
        </w:rPr>
        <w:t xml:space="preserve">Tulos</w:t>
      </w:r>
    </w:p>
    <w:p>
      <w:r>
        <w:t xml:space="preserve">Toimii kuten kuvattu</w:t>
      </w:r>
    </w:p>
    <w:p>
      <w:r>
        <w:rPr>
          <w:b/>
        </w:rPr>
        <w:t xml:space="preserve">Esimerkki 0.1447</w:t>
      </w:r>
    </w:p>
    <w:p>
      <w:r>
        <w:t xml:space="preserve">Sopii täydellisesti ML110 G7:ään.  HUOMAUTUS: Käytä mukana tulevia ruuveja, älä ML100:n mukana tulevia kiintolevyn ruuveja, koska ne ovat liian korkeita.</w:t>
      </w:r>
    </w:p>
    <w:p>
      <w:r>
        <w:rPr>
          <w:b/>
        </w:rPr>
        <w:t xml:space="preserve">Tulos</w:t>
      </w:r>
    </w:p>
    <w:p>
      <w:r>
        <w:t xml:space="preserve">Sopii täydellisesti ML110 G7:ään. HUOMAUTUS: Käytä mukana toimitettua ...</w:t>
      </w:r>
    </w:p>
    <w:p>
      <w:r>
        <w:rPr>
          <w:b/>
        </w:rPr>
        <w:t xml:space="preserve">Esimerkki 0.1448</w:t>
      </w:r>
    </w:p>
    <w:p>
      <w:r>
        <w:t xml:space="preserve">Ostin tämän kotelon retina IPad Minille. Kun talossa on pikkulapsi, oli tarpeen hankkia tukevampi kotelo, koska se putoaa jatkuvasti sängystä, sohvalta ja pöydältä. Tämä kotelo sopi sekä ominaisuuksien että hinnan näkökulmasta. Se sopii hyvin ja siinä on mukava kuminen tuntuma, joka mainostaa pitoa. Kulmat näyttävät olevan hieman kovemmat kestämään pudotuksia. Ainoa negatiivinen asia on, että se ei ole niin tiukasti kiinni kuin haluaisin, erityisesti takana. Muovin heilumisen voi tuntea. Muuten se on hyvä ostos ja suosittelen sitä.</w:t>
      </w:r>
    </w:p>
    <w:p>
      <w:r>
        <w:rPr>
          <w:b/>
        </w:rPr>
        <w:t xml:space="preserve">Tulos</w:t>
      </w:r>
    </w:p>
    <w:p>
      <w:r>
        <w:t xml:space="preserve">Hyvä tapaus hintaansa nähden</w:t>
      </w:r>
    </w:p>
    <w:p>
      <w:r>
        <w:rPr>
          <w:b/>
        </w:rPr>
        <w:t xml:space="preserve">Esimerkki 0.1449</w:t>
      </w:r>
    </w:p>
    <w:p>
      <w:r>
        <w:t xml:space="preserve">Nautin tästä uudesta sytyttimestä! Kiitos!</w:t>
      </w:r>
    </w:p>
    <w:p>
      <w:r>
        <w:rPr>
          <w:b/>
        </w:rPr>
        <w:t xml:space="preserve">Tulos</w:t>
      </w:r>
    </w:p>
    <w:p>
      <w:r>
        <w:t xml:space="preserve">Neljä tähteä</w:t>
      </w:r>
    </w:p>
    <w:p>
      <w:r>
        <w:rPr>
          <w:b/>
        </w:rPr>
        <w:t xml:space="preserve">Esimerkki 0,1450</w:t>
      </w:r>
    </w:p>
    <w:p>
      <w:r>
        <w:t xml:space="preserve">Rakastan uuden sukupolven Kindleäni.  Paljon parempi selkeys ja koko.  Käytän valoa paljon enemmän kuin ajattelin.  Hieman hankalaa, kun WiFi:n salasana pitää syöttää.  Ajattelin, että se olisi kuin Macini ja vain löytyisi.  Lisää näytönsäästäjiä.  Nämä alkavat kyllästyttää!</w:t>
      </w:r>
    </w:p>
    <w:p>
      <w:r>
        <w:rPr>
          <w:b/>
        </w:rPr>
        <w:t xml:space="preserve">Tulos</w:t>
      </w:r>
    </w:p>
    <w:p>
      <w:r>
        <w:t xml:space="preserve">Paljon parempi kuin ensimmäinen</w:t>
      </w:r>
    </w:p>
    <w:p>
      <w:r>
        <w:rPr>
          <w:b/>
        </w:rPr>
        <w:t xml:space="preserve">Esimerkki 0.1451</w:t>
      </w:r>
    </w:p>
    <w:p>
      <w:r>
        <w:t xml:space="preserve">Annoin tämän isälleni syntymäpäivälahjaksi. Hän on sivutoiminen valokuvaaja ja ottaa paljon seniorikuvia. Kun hän käy läpi muokatut kuvat perheen kanssa, hän ottaa esiin pienen kameran usb:n, jossa kuvat ovat. Jokainen perhe on pitänyt sitä siistimpänä asiana. Toimii hienosti, näyttää hyvältä, ja se tuli mukavan pienessä kotelossa. Kamerassa oli Cannonin logo, ja se tuntuu olevan tehty niin hyvin kuin usb:n pitääkin olla.</w:t>
      </w:r>
    </w:p>
    <w:p>
      <w:r>
        <w:rPr>
          <w:b/>
        </w:rPr>
        <w:t xml:space="preserve">Tulos</w:t>
      </w:r>
    </w:p>
    <w:p>
      <w:r>
        <w:t xml:space="preserve">Annoin sen lahjaksi. Hän rakastaa sitä!</w:t>
      </w:r>
    </w:p>
    <w:p>
      <w:r>
        <w:rPr>
          <w:b/>
        </w:rPr>
        <w:t xml:space="preserve">Esimerkki 0.1452</w:t>
      </w:r>
    </w:p>
    <w:p>
      <w:r>
        <w:t xml:space="preserve">Olen käyttänyt Windows 10:n teknistä esikatselua, ja vanhaa valaistua pelinäppäimistöä, joka minulla oli, ei tunnisteta lainkaan tavalliseksi USB-näppäimistöksi, vaikka se toimi hienosti Windows 7:n ja Windows 8.1:n välillä.  Koska työskentelen toimistossa, jossa pidän valot sammutettuina (loisteputkivalo on kytketty toiseen isompaan huoneeseen, jonka yhteyteen toimistoni on rakennettu), pidän valaistusta näppäimistöstä.&lt;br /&gt;&lt;br /&gt;Kokeilin aiemmin tällä viikolla toista näppäimistöä, ja se oli kamala.  Se tuntui pahalta, edessä oli todella hyödytön kohotettu kämmentukiosa, jota EI voinut irrottaa, ja aina kun painoin välilyöntiä peukalolla, nivel osui tuohon kohotettuun osaan, ja jo muutaman lauseen jälkeen se alkoi tuntua ärsyttävän kipeältä, joten palautin sen heti.&lt;br /&gt;&lt;br /&gt;Tämä näppäimistö näyttää kunnolliselta, mutta näppäimet eivät reagoi yhtä herkästi kuin mitä pidän nopeana kosketuskirjoittajana.  Siksi tiputin tähden.  Pidän reostaatista äänenvoimakkuutta varten, toisin kuin vain ylös/alas-näppäimistä, mutta minusta tuntuu, että he menettivät tilaisuuden saada painallus napsauttamaan sitä myös välitöntä mykistystä varten.  Se toimii kuitenkin hyvin äänenvoimakkuuden säätöön, ja se oli yksi niistä asioista, jotka saivat minut valitsemaan tämän näppäimistön.&lt;br /&gt;&lt;br /&gt;Olisin toivonut, että näppäimistössä olisi valittavissa olevia värejä, sillä sininen on hieman vaimea, ja kuten juuri nyt toimistossani, kun avoinna olevasta ovesta tulee valoa ulkoa tekniseltä alueelta, jotkin näppäimet näkyvät helpommin kuin toiset.  Osa kirjaimista ja numeroista näyttää todella raidoitetuilta, joten niissä on viivoja ja osia, jotka eivät valaise hyvin, joten se on täysin epäjohdonmukaista.&lt;br /&gt;&lt;br /&gt;Olen myös huomannut, että samana päivänä, kun näppäimistö saapui, sen hinta nousi yhtäkkiä noin 16 dollaria.  Jos se olisi edelleen korkeammassa hinnassa, sanoisin, ettei se ole sen arvoinen, mutta sain sen alle kahdellakymmenellä viidellä, ja tuohon hintaan epätäydellisyydet ja mössöinen tuntuma ovat odotettavissa ja hyväksyttäviä. &lt;br /&gt;&lt;br /&gt;Jalat nostavat hieman kallistuskulmaa, ja pidän siitä, että voin pitää kämmentuen pois.  En käytä windows-näppäinlukitusominaisuutta, sillä Windows 8:ssa ja Windows 10:ssä käytän sitä melko paljon, koska aloitan sillä tiedostojen tai ohjelmien etsinnät, mutta tiedän joitakin ihmisiä, jotka haluaisivat tuon vaihtoehdon.&lt;br /&gt;&lt;br /&gt;Kaiken kaikkiaan edulliseksi näppäimistöksi näppäimistö tuntuu edulliselta, mutta siinä on ainakin jonkinlainen taustavalo (tosin vain on/off-vaihtoehdot, ei voimakkuutta), ja maksamani hinnan vuoksi se oli sen arvoinen.miten aloitan tiedostojen tai ohjelmien etsimisen, mutta tiedän joitakin ihmisiä, jotka haluaisivat käyttää tätä vaihtoehtoa.&lt;br /&gt;&lt;br /&gt;Kaiken kaikkiaan edulliseksi näppäimistöksi näppäimistö tuntuu edulliselta, mutta siinä on ainakin jonkin verran taustavaloa (vain on/off-vaihtoehtoja, ei intensiteettiä), ja maksamani hinnan vuoksi se oli sen arvoinen.</w:t>
      </w:r>
    </w:p>
    <w:p>
      <w:r>
        <w:rPr>
          <w:b/>
        </w:rPr>
        <w:t xml:space="preserve">Tulos</w:t>
      </w:r>
    </w:p>
    <w:p>
      <w:r>
        <w:t xml:space="preserve">Jos hankit sen, kun he eivät nosta hintaa, se on riittävän hyvä näppäimistö.</w:t>
      </w:r>
    </w:p>
    <w:p>
      <w:r>
        <w:rPr>
          <w:b/>
        </w:rPr>
        <w:t xml:space="preserve">Esimerkki 0.1453</w:t>
      </w:r>
    </w:p>
    <w:p>
      <w:r>
        <w:t xml:space="preserve">Tässä on tämän virtalähteen tiedot. Uutena rakentajana saatat ajatella &amp;#34;Hmm 80 dollaria, joka on kohtuullinen määrä rahaa, tämä on luultavasti kunnollinen virtalähde, varsinkin koska se tulee Corsairilta, hyvämaineiselta laitteistofirmalta.&amp;#34; Inhoan sanoa sitä, mutta se on VÄÄRIN. Corsair tekee loistavia koteloita, tuulettimia, jäähdytysratkaisuja ja RAM-muisteja, mutta he EIVÄT tee loistavia virtalähteitä. Jopa heidän huipputason yksikkönsä eivät ole fantastisia, ja tämä CX-sarja on alhaisimman tason alin. Tämä virtalähde aiheutti valtavan määrän kelan vinkumista, kun sitä käytettiin kahden eri 970-näytönohjaimen kanssa. Palautin tämän virtalähteen ja ostin tilalle EVGA 850W G2:n ja yllätys yllätys kuulen nyt NOLLA melua. Jos et aio tehdä mitään muuta kuin selata internetiä, tämä virtalähde saattaa sopia sinulle, mutta varo, että siinä on yhdistelmä japanilaisia ja taiwanilaisia kondensaattoreita sen sijaan, että se olisi pelkästään japanilaisia, jotka ovat paljon laadukkaampia. Huomaa myös, että tämä on pronssiluokiteltu virtalähde, ja vain hieman suuremmalla rahalla voit saada kulta- tai platinaluokitellun virtalähteen, joka on paljon luotettavampi. Tämä virtalähde on tikittävä aikapommi, joka odottaa tuhoavansa koko rakennuksesi. Suosittelen, että ÄLÄ osta tätä laitetta, ja valitse sen sijaan paljon laadukkaampi verkkolaite, kuten EVGA G2-sarja, kuten 750W G2 tai 850W G2.</w:t>
      </w:r>
    </w:p>
    <w:p>
      <w:r>
        <w:rPr>
          <w:b/>
        </w:rPr>
        <w:t xml:space="preserve">Tulos</w:t>
      </w:r>
    </w:p>
    <w:p>
      <w:r>
        <w:t xml:space="preserve">Heikkolaatuiset kondensaattorit - kauhea kelan vinkuna - osta EVGA G2 sen sijaan.</w:t>
      </w:r>
    </w:p>
    <w:p>
      <w:r>
        <w:rPr>
          <w:b/>
        </w:rPr>
        <w:t xml:space="preserve">Esimerkki 0.1454</w:t>
      </w:r>
    </w:p>
    <w:p>
      <w:r>
        <w:t xml:space="preserve">Nautin päätöslauselmasta, mutta olen vielä selvittämässä, miten sillä tehdään asioita.</w:t>
      </w:r>
    </w:p>
    <w:p>
      <w:r>
        <w:rPr>
          <w:b/>
        </w:rPr>
        <w:t xml:space="preserve">Tulos</w:t>
      </w:r>
    </w:p>
    <w:p>
      <w:r>
        <w:t xml:space="preserve">Neljä tähteä</w:t>
      </w:r>
    </w:p>
    <w:p>
      <w:r>
        <w:rPr>
          <w:b/>
        </w:rPr>
        <w:t xml:space="preserve">Esimerkki 0.1455</w:t>
      </w:r>
    </w:p>
    <w:p>
      <w:r>
        <w:t xml:space="preserve">Kauhea akun kesto. Täysi lataus 3/4 äänenvoimakkuudella kesti 2 tuntia. Sain tämän vasta eilen. Toivon, että se on vain sitruuna. Vien sen takaisin.</w:t>
      </w:r>
    </w:p>
    <w:p>
      <w:r>
        <w:rPr>
          <w:b/>
        </w:rPr>
        <w:t xml:space="preserve">Tulos</w:t>
      </w:r>
    </w:p>
    <w:p>
      <w:r>
        <w:t xml:space="preserve">Kauhea akun kesto. Täysi lataus 3/4 äänenvoimakkuudella kesti ...</w:t>
      </w:r>
    </w:p>
    <w:p>
      <w:r>
        <w:rPr>
          <w:b/>
        </w:rPr>
        <w:t xml:space="preserve">Esimerkki 0.1456</w:t>
      </w:r>
    </w:p>
    <w:p>
      <w:r>
        <w:t xml:space="preserve">Erittäin mukava, jos kaikki, että haluat kuljettaa on Surface Pro 3 kanssa tyyppi näppäimistö; kuitenkin kun asetat Surface suojakotelossa sitten tulee ongelma, koska se vain ei mahdu molemmat. Mukava palanen on se, että siinä on paikka jokaiselle toimivan koneen tarvitsemalle lisävarusteelle.</w:t>
      </w:r>
    </w:p>
    <w:p>
      <w:r>
        <w:rPr>
          <w:b/>
        </w:rPr>
        <w:t xml:space="preserve">Tulos</w:t>
      </w:r>
    </w:p>
    <w:p>
      <w:r>
        <w:t xml:space="preserve">Suuri kotelo Surface yksinään</w:t>
      </w:r>
    </w:p>
    <w:p>
      <w:r>
        <w:rPr>
          <w:b/>
        </w:rPr>
        <w:t xml:space="preserve">Esimerkki 0.1457</w:t>
      </w:r>
    </w:p>
    <w:p>
      <w:r>
        <w:t xml:space="preserve">Tässä tabletissa on vakavia valmistusongelmia. Ostamassani laitteessa oli usein tabletin jäätyminen ja viive, usein jaksoja, jolloin näyttö ei vastannut, se ylikuumeni käsissäni, sovellukset kuolivat pois virheilmoituksella: &amp;#34;valitettavasti (nimetty sovellus) ei toimi&amp;#34;, kosketusnäytön digitointiongelmat tekivät mahdottomaksi käyttää Facebookia ja muita sovelluksia, ongelmat akun kanssa, joka ei pitänyt latausta, jota oli erittäin vaikea ladata (10-12 tuntia seinäpistokkeella), ja lyhyt akkuaika laitteen käyttämiseksi teki siitä käyttökelvottoman. En pystynyt toistamaan Youtube-videoita ilman vakavia keskeytyksiä tai pätkimistä ja sitten kaatumista tai akkuvaroitusta. Olen varma, että jos jatkaisin tämän laitteen käyttöä, tulisi täydellinen tekninen vika muiden ongelmien kanssa. [Minua ei ole lahjottu lupauksilla tablettikotelosta, jotta voisin kirjoittaa myönteisen arvostelun]. Minusta tämä on epäeettistä, ja että whis koko M-8-tablettien sarja on viallinen ja se on vedettävä takaisin, koska monet muut ostajat ovat joutuneet tämän kohteeksi ja valittaneet. Varoitan teitä: ÄLÄ OTA TÄTÄ YKSIKKÖÄ, kunnes yritys korjaa puutteensa.</w:t>
      </w:r>
    </w:p>
    <w:p>
      <w:r>
        <w:rPr>
          <w:b/>
        </w:rPr>
        <w:t xml:space="preserve">Tulos</w:t>
      </w:r>
    </w:p>
    <w:p>
      <w:r>
        <w:t xml:space="preserve">ÄLÄ OSTA TÄTÄ VIALLINEN KONE!</w:t>
      </w:r>
    </w:p>
    <w:p>
      <w:r>
        <w:rPr>
          <w:b/>
        </w:rPr>
        <w:t xml:space="preserve">Esimerkki 0.1458</w:t>
      </w:r>
    </w:p>
    <w:p>
      <w:r>
        <w:t xml:space="preserve">Suuri hinta tästä mahtavasta kaksoismonitoritelineestä!!!! Minun mahtuu kaksi 24&amp;#34; Vizio LED TV: n. Raskas laatu ja helppo asennus!!!</w:t>
      </w:r>
    </w:p>
    <w:p>
      <w:r>
        <w:rPr>
          <w:b/>
        </w:rPr>
        <w:t xml:space="preserve">Tulos</w:t>
      </w:r>
    </w:p>
    <w:p>
      <w:r>
        <w:t xml:space="preserve">Loistava tuote, hyvä hinta!!!!</w:t>
      </w:r>
    </w:p>
    <w:p>
      <w:r>
        <w:rPr>
          <w:b/>
        </w:rPr>
        <w:t xml:space="preserve">Esimerkki 0.1459</w:t>
      </w:r>
    </w:p>
    <w:p>
      <w:r>
        <w:t xml:space="preserve">Olen hyvin tyytyväinen tähän.  Käytän sitä kaikkien valokuvieni tallentamiseen, jotta voin varmuuskopioida ne myöhemmin levylle....</w:t>
      </w:r>
    </w:p>
    <w:p>
      <w:r>
        <w:rPr>
          <w:b/>
        </w:rPr>
        <w:t xml:space="preserve">Tulos</w:t>
      </w:r>
    </w:p>
    <w:p>
      <w:r>
        <w:t xml:space="preserve">Buffalo Mini 1 TB USB2.0-asema</w:t>
      </w:r>
    </w:p>
    <w:p>
      <w:r>
        <w:rPr>
          <w:b/>
        </w:rPr>
        <w:t xml:space="preserve">Esimerkki 0,1460</w:t>
      </w:r>
    </w:p>
    <w:p>
      <w:r>
        <w:t xml:space="preserve">Tämä on loistava ja toimii juuri niin kuin on tarkoitettu. Olen onnistunut 100-prosenttisesti sekä kopiointitilassa että PC-tilassa. Kopiointitila on hieman hidas, mutta se johtuu varsinaisista kiintolevyistä, ei tästä laitteesta. Mutta se toimii varmasti luotettavasti.</w:t>
      </w:r>
    </w:p>
    <w:p>
      <w:r>
        <w:rPr>
          <w:b/>
        </w:rPr>
        <w:t xml:space="preserve">Tulos</w:t>
      </w:r>
    </w:p>
    <w:p>
      <w:r>
        <w:t xml:space="preserve">Tämä on hieno ja toimii juuri niin kuin on tarkoitettu</w:t>
      </w:r>
    </w:p>
    <w:p>
      <w:r>
        <w:rPr>
          <w:b/>
        </w:rPr>
        <w:t xml:space="preserve">Esimerkki 0.1461</w:t>
      </w:r>
    </w:p>
    <w:p>
      <w:r>
        <w:t xml:space="preserve">Olin hyvin innoissani Kindle touchin hankkimisesta, ja sen saaminen vihdoin tekee minusta entistäkin innostuneemman. Se on erittäin helppokäyttöinen, erittäin mukava ja pidän myös sen muotoilusta. Toistaiseksi - kun se on ollut minulla vasta pari päivää - en löydä mitään moitittavaa. Suosittelen lämpimästi muille!!!</w:t>
      </w:r>
    </w:p>
    <w:p>
      <w:r>
        <w:rPr>
          <w:b/>
        </w:rPr>
        <w:t xml:space="preserve">Tulos</w:t>
      </w:r>
    </w:p>
    <w:p>
      <w:r>
        <w:t xml:space="preserve">Ehdottomasti innoissaan siitä</w:t>
      </w:r>
    </w:p>
    <w:p>
      <w:r>
        <w:rPr>
          <w:b/>
        </w:rPr>
        <w:t xml:space="preserve">Esimerkki 0.1462</w:t>
      </w:r>
    </w:p>
    <w:p>
      <w:r>
        <w:t xml:space="preserve">Minulla ei ole ollut tilaisuutta käyttää sitä (ja toivottavasti en tule koskaan käyttämäänkään), mutta löysin täsmälleen saman suunnitelman Tiger Directistä halvemmalla sen ostamisen jälkeen.  Tietokoneen rekisteröinti on myös hieman kömpelöä, koska sinun on toimitettava lasku, vaikka klikkaat ostoa samalta sivustolta, josta ostat tietokoneen.  Heillä pitäisi olla ostot linkitettyinä.</w:t>
      </w:r>
    </w:p>
    <w:p>
      <w:r>
        <w:rPr>
          <w:b/>
        </w:rPr>
        <w:t xml:space="preserve">Tulos</w:t>
      </w:r>
    </w:p>
    <w:p>
      <w:r>
        <w:t xml:space="preserve">SquareTrade 3-vuoden tietokonetapaturmavakuutus (1000-1250 dollaria)</w:t>
      </w:r>
    </w:p>
    <w:p>
      <w:r>
        <w:rPr>
          <w:b/>
        </w:rPr>
        <w:t xml:space="preserve">Esimerkki 0.1463</w:t>
      </w:r>
    </w:p>
    <w:p>
      <w:r>
        <w:t xml:space="preserve">Tämä tietokone ei lataudu hyvin, on hidas, ja kosketusalusta ja hiiri kumpikaan ei ole kovin hyvä. toivon, etten olisi koskaan ostanut tätä!!!</w:t>
      </w:r>
    </w:p>
    <w:p>
      <w:r>
        <w:rPr>
          <w:b/>
        </w:rPr>
        <w:t xml:space="preserve">Tulos</w:t>
      </w:r>
    </w:p>
    <w:p>
      <w:r>
        <w:t xml:space="preserve">vihaan sitä</w:t>
      </w:r>
    </w:p>
    <w:p>
      <w:r>
        <w:rPr>
          <w:b/>
        </w:rPr>
        <w:t xml:space="preserve">Esimerkki 0.1464</w:t>
      </w:r>
    </w:p>
    <w:p>
      <w:r>
        <w:t xml:space="preserve">Hieno pieni tuuletin, mutta hieman suurempi kuin toivoin.  Käytän sitä minun MacBook Pro, joka saa melko kuuma, kun se on kytketty ja lataus.  Yksi asia, josta en pidä tuulettimessa, on virtaliitin.  Se on erittäin lyhyt siinä kohtaa, jossa johto kohtaa kotelon, ja sitä on hyvin vaikea irrottaa USB-kaapelista.</w:t>
      </w:r>
    </w:p>
    <w:p>
      <w:r>
        <w:rPr>
          <w:b/>
        </w:rPr>
        <w:t xml:space="preserve">Tulos</w:t>
      </w:r>
    </w:p>
    <w:p>
      <w:r>
        <w:t xml:space="preserve">Suuri tuuletin</w:t>
      </w:r>
    </w:p>
    <w:p>
      <w:r>
        <w:rPr>
          <w:b/>
        </w:rPr>
        <w:t xml:space="preserve">Esimerkki 0,1465</w:t>
      </w:r>
    </w:p>
    <w:p>
      <w:r>
        <w:t xml:space="preserve">Olin todella tyytyväinen tähän kanteen! Se sopii täydellisesti ja näyttää myös hyvältä!  Se tuli nopeasti postissa ja oli juuri sellainen kuin halusin.</w:t>
      </w:r>
    </w:p>
    <w:p>
      <w:r>
        <w:rPr>
          <w:b/>
        </w:rPr>
        <w:t xml:space="preserve">Tulos</w:t>
      </w:r>
    </w:p>
    <w:p>
      <w:r>
        <w:t xml:space="preserve">Juuri mitä halusin</w:t>
      </w:r>
    </w:p>
    <w:p>
      <w:r>
        <w:rPr>
          <w:b/>
        </w:rPr>
        <w:t xml:space="preserve">Esimerkki 0.1466</w:t>
      </w:r>
    </w:p>
    <w:p>
      <w:r>
        <w:t xml:space="preserve">Erittäin hyvä kaikkeen ^~^</w:t>
      </w:r>
    </w:p>
    <w:p>
      <w:r>
        <w:rPr>
          <w:b/>
        </w:rPr>
        <w:t xml:space="preserve">Tulos</w:t>
      </w:r>
    </w:p>
    <w:p>
      <w:r>
        <w:t xml:space="preserve">Loistava kannettava tietokone!</w:t>
      </w:r>
    </w:p>
    <w:p>
      <w:r>
        <w:rPr>
          <w:b/>
        </w:rPr>
        <w:t xml:space="preserve">Esimerkki 0.1467</w:t>
      </w:r>
    </w:p>
    <w:p>
      <w:r>
        <w:t xml:space="preserve">Saatu tuote oli mainostettu</w:t>
      </w:r>
    </w:p>
    <w:p>
      <w:r>
        <w:rPr>
          <w:b/>
        </w:rPr>
        <w:t xml:space="preserve">Tulos</w:t>
      </w:r>
    </w:p>
    <w:p>
      <w:r>
        <w:t xml:space="preserve">Neljä tähteä</w:t>
      </w:r>
    </w:p>
    <w:p>
      <w:r>
        <w:rPr>
          <w:b/>
        </w:rPr>
        <w:t xml:space="preserve">Esimerkki 0.1468</w:t>
      </w:r>
    </w:p>
    <w:p>
      <w:r>
        <w:t xml:space="preserve">Olen käyttänyt tätä tuotetta jo ~4 vuotta, eikä minulla ole koskaan ollut ongelmia sen kanssa!  Tämä on ollut käytössä kaikilla neljällä verkkoportilla (2 palvelinta + 2 pöytäkonetta), ja kaksi langatonta laitetta on kytketty iltaisin.    Monet halvemmat langattomat reitittimet, joita joillakin ystävilläni on, katkaisevat langattomia yhteyksiä usein, eikä se ole koskaan ollut ongelma tämän laatikon kanssa.    Netgear julkaisee ohjelmistopäivityksiä noin kerran vuodessa, mikä on rauhoittavaa.    Rakastan myös dynaamista DNS-ominaisuutta, jonka avulla voin aina muodostaa yhteyden kotiverkkooni WWW:stä.</w:t>
      </w:r>
    </w:p>
    <w:p>
      <w:r>
        <w:rPr>
          <w:b/>
        </w:rPr>
        <w:t xml:space="preserve">Tulos</w:t>
      </w:r>
    </w:p>
    <w:p>
      <w:r>
        <w:t xml:space="preserve">Erinomainen ostos!!!</w:t>
      </w:r>
    </w:p>
    <w:p>
      <w:r>
        <w:rPr>
          <w:b/>
        </w:rPr>
        <w:t xml:space="preserve">Esimerkki 0.1469</w:t>
      </w:r>
    </w:p>
    <w:p>
      <w:r>
        <w:t xml:space="preserve">Tekee työnsä.</w:t>
      </w:r>
    </w:p>
    <w:p>
      <w:r>
        <w:rPr>
          <w:b/>
        </w:rPr>
        <w:t xml:space="preserve">Tulos</w:t>
      </w:r>
    </w:p>
    <w:p>
      <w:r>
        <w:t xml:space="preserve">Lisäsuojasta ei ole koskaan haittaa.</w:t>
      </w:r>
    </w:p>
    <w:p>
      <w:r>
        <w:rPr>
          <w:b/>
        </w:rPr>
        <w:t xml:space="preserve">Esimerkki 0.1470</w:t>
      </w:r>
    </w:p>
    <w:p>
      <w:r>
        <w:t xml:space="preserve">Se antaa noin 1 tunnin akkukeston, mikä on hyvä minulle verrattuna kuolleeseen akkuuni. Rakastin toimitusta, koska se tuli minulle viikon kuluessa.</w:t>
      </w:r>
    </w:p>
    <w:p>
      <w:r>
        <w:rPr>
          <w:b/>
        </w:rPr>
        <w:t xml:space="preserve">Tulos</w:t>
      </w:r>
    </w:p>
    <w:p>
      <w:r>
        <w:t xml:space="preserve">Pidin siitä ...</w:t>
      </w:r>
    </w:p>
    <w:p>
      <w:r>
        <w:rPr>
          <w:b/>
        </w:rPr>
        <w:t xml:space="preserve">Esimerkki 0.1471</w:t>
      </w:r>
    </w:p>
    <w:p>
      <w:r>
        <w:t xml:space="preserve">Tämä SATA DVD-asema toimii ongelmitta. Työskentelen edelleen sen kanssa ja aion tehdä lisää testausta, kuten CD- ja DVD-levyjen kirjoittamista. Mutta se, mitä olen tehnyt sen kanssa CD-levyjen lukemisessa, on toistaiseksi ollut hyvä.</w:t>
      </w:r>
    </w:p>
    <w:p>
      <w:r>
        <w:rPr>
          <w:b/>
        </w:rPr>
        <w:t xml:space="preserve">Tulos</w:t>
      </w:r>
    </w:p>
    <w:p>
      <w:r>
        <w:t xml:space="preserve">Toimii hyvin ja tekee mitä tarvitset</w:t>
      </w:r>
    </w:p>
    <w:p>
      <w:r>
        <w:rPr>
          <w:b/>
        </w:rPr>
        <w:t xml:space="preserve">Esimerkki 0.1472</w:t>
      </w:r>
    </w:p>
    <w:p>
      <w:r>
        <w:t xml:space="preserve">Toimii hyvin Ipad Minin suojaamiseen.  Jalusta on hieman heiveröinen, eikä se seiso aina oikein, mutta en käytä jalustaa kovin paljon.</w:t>
      </w:r>
    </w:p>
    <w:p>
      <w:r>
        <w:rPr>
          <w:b/>
        </w:rPr>
        <w:t xml:space="preserve">Tulos</w:t>
      </w:r>
    </w:p>
    <w:p>
      <w:r>
        <w:t xml:space="preserve">Toimii hyvin Ipad Minin suojaamiseen. Jalusta ...</w:t>
      </w:r>
    </w:p>
    <w:p>
      <w:r>
        <w:rPr>
          <w:b/>
        </w:rPr>
        <w:t xml:space="preserve">Esimerkki 0.1473</w:t>
      </w:r>
    </w:p>
    <w:p>
      <w:r>
        <w:t xml:space="preserve">Sovitin toimii, ja pidän siitä, että se on kaksinapainen pistoke alkuperäisen kolminapaisen pistokkeen sijaan.</w:t>
      </w:r>
    </w:p>
    <w:p>
      <w:r>
        <w:rPr>
          <w:b/>
        </w:rPr>
        <w:t xml:space="preserve">Tulos</w:t>
      </w:r>
    </w:p>
    <w:p>
      <w:r>
        <w:t xml:space="preserve">Hyödyllinen</w:t>
      </w:r>
    </w:p>
    <w:p>
      <w:r>
        <w:rPr>
          <w:b/>
        </w:rPr>
        <w:t xml:space="preserve">Esimerkki 0.1474</w:t>
      </w:r>
    </w:p>
    <w:p>
      <w:r>
        <w:t xml:space="preserve">,power-vaihtoehto ei toimi,työskentelin siinä,mutta lopulta vaihdoin ohjelman xp:stä vista ultimateen,tämä pc on hyvin vanha mutta,katsotaan sitten</w:t>
      </w:r>
    </w:p>
    <w:p>
      <w:r>
        <w:rPr>
          <w:b/>
        </w:rPr>
        <w:t xml:space="preserve">Tulos</w:t>
      </w:r>
    </w:p>
    <w:p>
      <w:r>
        <w:t xml:space="preserve">PC:n korjaaminen</w:t>
      </w:r>
    </w:p>
    <w:p>
      <w:r>
        <w:rPr>
          <w:b/>
        </w:rPr>
        <w:t xml:space="preserve">Esimerkki 0,1475</w:t>
      </w:r>
    </w:p>
    <w:p>
      <w:r>
        <w:t xml:space="preserve">Toimii hyvin pienempään keskikokoiseen koteloon. Vaikka olen venyttänyt sitä yli sen fyysisen koon tuettujen komponenttien, se on saanut minut läpi pisteeseen, jossa en vain mahdu siihen enää paljon (laitan siihen paljon).&lt;br /&gt;&lt;br /&gt;Se voi tukea 13 tuuman näytönohjainta riippuen siitä, mihin kiintolevy on asennettu.&lt;br /&gt;&lt;br /&gt;Se tukee Cooler Master T4 -jäähdytyselementtiä, jossa on runsaasti tilaa, jos etsit esimerkkiä.</w:t>
      </w:r>
    </w:p>
    <w:p>
      <w:r>
        <w:rPr>
          <w:b/>
        </w:rPr>
        <w:t xml:space="preserve">Tulos</w:t>
      </w:r>
    </w:p>
    <w:p>
      <w:r>
        <w:t xml:space="preserve">Hienoa, kun olen käyttänyt sitä.</w:t>
      </w:r>
    </w:p>
    <w:p>
      <w:r>
        <w:rPr>
          <w:b/>
        </w:rPr>
        <w:t xml:space="preserve">Esimerkki 0.1476</w:t>
      </w:r>
    </w:p>
    <w:p>
      <w:r>
        <w:t xml:space="preserve">Hyvä yksinkertainen tapaus!</w:t>
      </w:r>
    </w:p>
    <w:p>
      <w:r>
        <w:rPr>
          <w:b/>
        </w:rPr>
        <w:t xml:space="preserve">Tulos</w:t>
      </w:r>
    </w:p>
    <w:p>
      <w:r>
        <w:t xml:space="preserve">Viisi tähteä</w:t>
      </w:r>
    </w:p>
    <w:p>
      <w:r>
        <w:rPr>
          <w:b/>
        </w:rPr>
        <w:t xml:space="preserve">Esimerkki 0.1477</w:t>
      </w:r>
    </w:p>
    <w:p>
      <w:r>
        <w:t xml:space="preserve">Akku piti saman varauksen kuin OE dellin akku, kun aloin käyttää sitä. Sitten epäilen, että sillä oli joitakin lämpöön liittyviä vaurioita. Nyt minulla on noin alle tunti täydellä latauksella kevyellä internetin käytöllä.&lt;br /&gt;Ei liian huono hinta, mutta ensi kerralla hankin laajennetun kapasiteetin.</w:t>
      </w:r>
    </w:p>
    <w:p>
      <w:r>
        <w:rPr>
          <w:b/>
        </w:rPr>
        <w:t xml:space="preserve">Tulos</w:t>
      </w:r>
    </w:p>
    <w:p>
      <w:r>
        <w:t xml:space="preserve">Säilytti latauksen noin vuoden ajan. Ylikuumenemisvaurio?</w:t>
      </w:r>
    </w:p>
    <w:p>
      <w:r>
        <w:rPr>
          <w:b/>
        </w:rPr>
        <w:t xml:space="preserve">Esimerkki 0.1478</w:t>
      </w:r>
    </w:p>
    <w:p>
      <w:r>
        <w:t xml:space="preserve">Tilasin tämän muistitikun täyttämään HP Pavillion DV6:n toisen muistipaikan. Tarvitsin yhden muistitikun, joka sopisi yhteen ensimmäisessä muistipaikassa jo olevan 4 Gt:n muistitikun kanssa. Muisti saapui hyvin pakattuna, ja sen tekniset tiedot vastasivat täsmälleen sitä, mitä siinä sanottiin.</w:t>
      </w:r>
    </w:p>
    <w:p>
      <w:r>
        <w:rPr>
          <w:b/>
        </w:rPr>
        <w:t xml:space="preserve">Tulos</w:t>
      </w:r>
    </w:p>
    <w:p>
      <w:r>
        <w:t xml:space="preserve">Oli täydellinen ottelu</w:t>
      </w:r>
    </w:p>
    <w:p>
      <w:r>
        <w:rPr>
          <w:b/>
        </w:rPr>
        <w:t xml:space="preserve">Esimerkki 0.1479</w:t>
      </w:r>
    </w:p>
    <w:p>
      <w:r>
        <w:t xml:space="preserve">Nämä kuulokkeet eivät sytytä kenenkään korvia tuleen, mutta ne hoitavat hommansa hienosti.  Äänenvoimakkuus on hyvä ja selkeä sekä kuulokkeissa että mikrofonissa, ja mikrofonin havaitsema taustamelu on vähäistä.  Jopa minun suuri pääni mahtuu tähän yhden koon järjestelyyn, jossa voit säätää sarjan kummankin puolen erikseen.  Olen omistanut näitä Logitechin alemman hintaluokan kuulokkeita aiemminkin, enkä ole koskaan pettynyt.  Viimeisin oli pakko panna lepoon sen jälkeen, kun kissanpentuni huomasi, että paha johto oli voitettava.</w:t>
      </w:r>
    </w:p>
    <w:p>
      <w:r>
        <w:rPr>
          <w:b/>
        </w:rPr>
        <w:t xml:space="preserve">Tulos</w:t>
      </w:r>
    </w:p>
    <w:p>
      <w:r>
        <w:t xml:space="preserve">Mukava, vankka kuuloke</w:t>
      </w:r>
    </w:p>
    <w:p>
      <w:r>
        <w:rPr>
          <w:b/>
        </w:rPr>
        <w:t xml:space="preserve">Esimerkki 0.1480</w:t>
      </w:r>
    </w:p>
    <w:p>
      <w:r>
        <w:t xml:space="preserve">Sain syntymäpäivälahjaksi kindle 2:n ja rakastan sitä! Tässä on luettelo hyvistä ja huonoista puolista.  Plussat:  -Miinukset: -kindle 2:ssa ei ole muutamia haluamiani kirjoja -ei aluksi saanut selville, miten käyttää joitakin ominaisuuksia -ei voi tilata kirjoja, kun ei ole Yhdysvalloissa -Ei takavaloa! SINUN TÄYTYY OSTAA VALO, JOS HALUAT LUKEA PIMEÄSSÄ!  -jotkut kotelot eivät sovi Kuten näette, minulla oli enemmän hyviä kuin huonoja puolia! Kindle 2 on loistava lahja ja toimii todella hyvin! Sen akun kesto on ok, mutta on parempi kun kytkee langattomuuden pois päältä. Kytke langaton yhteys takaisin päälle, kun haluat mennä kindle-kauppaan tai käyttää langatonta internetiä. Varmista vain, ettet hanki mitään käänteisiä koteloita, koska ne eivät sovi kindle 2:een. En tiedä, sopivatko ne Kindle 1:een. Hauskaa kindle-ing!!!</w:t>
      </w:r>
    </w:p>
    <w:p>
      <w:r>
        <w:rPr>
          <w:b/>
        </w:rPr>
        <w:t xml:space="preserve">Tulos</w:t>
      </w:r>
    </w:p>
    <w:p>
      <w:r>
        <w:t xml:space="preserve">Kindle 2:n hyvät ja huonot puolet</w:t>
      </w:r>
    </w:p>
    <w:p>
      <w:r>
        <w:rPr>
          <w:b/>
        </w:rPr>
        <w:t xml:space="preserve">Esimerkki 0.1481</w:t>
      </w:r>
    </w:p>
    <w:p>
      <w:r>
        <w:t xml:space="preserve">ok tuote</w:t>
      </w:r>
    </w:p>
    <w:p>
      <w:r>
        <w:rPr>
          <w:b/>
        </w:rPr>
        <w:t xml:space="preserve">Tulos</w:t>
      </w:r>
    </w:p>
    <w:p>
      <w:r>
        <w:t xml:space="preserve">Kolme tähteä</w:t>
      </w:r>
    </w:p>
    <w:p>
      <w:r>
        <w:rPr>
          <w:b/>
        </w:rPr>
        <w:t xml:space="preserve">Esimerkki 0.1482</w:t>
      </w:r>
    </w:p>
    <w:p>
      <w:r>
        <w:t xml:space="preserve">Kyllä, siinä on sisäänvedettävä USB-liitin.  Hienoa.  Minulle kuitenkin riittää voima, joka tarvitaan jatkojohtoon työntämiseen, jotta liitin vetäytyy sisään.  Minun on pidettävä sitä auki peukalolla, kun asetan aseman sisään. &lt;br /&gt; &lt;br /&gt;Toisen USB-muistitikkuni korkki on ehdottomasti hukkakohde, mutta en ole vielä hukannut sitä... &lt;br /&gt; &lt;br /&gt;Asema itsessään toimii kuten mainostetaan.  En ole suorittanut mitään vakavia testejä nopeudesta, mutta se siirtää noin 950 Mt parissa minuutissa.  LED-aktiivisuusvalo on erittäin kirkas verrattuna toisen asemani vastaavaan.  Memorexin asemasta puuttuu fyysinen kirjoitussuojakytkin.</w:t>
      </w:r>
    </w:p>
    <w:p>
      <w:r>
        <w:rPr>
          <w:b/>
        </w:rPr>
        <w:t xml:space="preserve">Tulos</w:t>
      </w:r>
    </w:p>
    <w:p>
      <w:r>
        <w:t xml:space="preserve">Sisäänvedettävä vs. korkki</w:t>
      </w:r>
    </w:p>
    <w:p>
      <w:r>
        <w:rPr>
          <w:b/>
        </w:rPr>
        <w:t xml:space="preserve">Esimerkki 0.1483</w:t>
      </w:r>
    </w:p>
    <w:p>
      <w:r>
        <w:t xml:space="preserve">Sain juuri tämän ja ajattelin, että minun on tehtävä hieman työtä saadakseni sen toimimaan. Olin väärässä! Se tuli jopa paristojen kanssa! Erittäin vaikuttunut ja onnellinen!</w:t>
      </w:r>
    </w:p>
    <w:p>
      <w:r>
        <w:rPr>
          <w:b/>
        </w:rPr>
        <w:t xml:space="preserve">Tulos</w:t>
      </w:r>
    </w:p>
    <w:p>
      <w:r>
        <w:t xml:space="preserve">Erittäin vaikuttunut ja tyytyväinen!</w:t>
      </w:r>
    </w:p>
    <w:p>
      <w:r>
        <w:rPr>
          <w:b/>
        </w:rPr>
        <w:t xml:space="preserve">Esimerkki 0.1484</w:t>
      </w:r>
    </w:p>
    <w:p>
      <w:r>
        <w:t xml:space="preserve">annan sille 4 out of 5, koska sen mukava se toimii, mutta vain hieman yli 800 GB käytettävissä ulos puolison olla 1000 GB se toimii grate sai sen minun ps3</w:t>
      </w:r>
    </w:p>
    <w:p>
      <w:r>
        <w:rPr>
          <w:b/>
        </w:rPr>
        <w:t xml:space="preserve">Tulos</w:t>
      </w:r>
    </w:p>
    <w:p>
      <w:r>
        <w:t xml:space="preserve">1 TB kiintolevy</w:t>
      </w:r>
    </w:p>
    <w:p>
      <w:r>
        <w:rPr>
          <w:b/>
        </w:rPr>
        <w:t xml:space="preserve">Esimerkki 0,1485</w:t>
      </w:r>
    </w:p>
    <w:p>
      <w:r>
        <w:t xml:space="preserve">Valitettavasti, ensimmäinen kerta kytketty minun tabletti oli hieman tiukka.  Kai minun olisi pitänyt olla huolissani, koska kun menin ottamaan sen pois, se hajosi täysin.  Yksi pala jäi tablettiin, mutta luojan kiitos pystyin irrottamaan sen pihdeillä.  Olisi pitänyt epäillä hinnan vuoksi.  En ole koskaan joutunut palauttamaan yhtään tuotetta kaikista ostoksistani.  Tämä ei ollut edes sen arvoinen.  Palat menivät roskiin.  En enää koskaan yritä uudelleen.  En suosittele kenellekään.</w:t>
      </w:r>
    </w:p>
    <w:p>
      <w:r>
        <w:rPr>
          <w:b/>
        </w:rPr>
        <w:t xml:space="preserve">Tulos</w:t>
      </w:r>
    </w:p>
    <w:p>
      <w:r>
        <w:t xml:space="preserve">Kauheaa!</w:t>
      </w:r>
    </w:p>
    <w:p>
      <w:r>
        <w:rPr>
          <w:b/>
        </w:rPr>
        <w:t xml:space="preserve">Esimerkki 0.1486</w:t>
      </w:r>
    </w:p>
    <w:p>
      <w:r>
        <w:t xml:space="preserve">Täydellinen, jos vain jäähdytystuuletin toimisi paremmin.</w:t>
      </w:r>
    </w:p>
    <w:p>
      <w:r>
        <w:rPr>
          <w:b/>
        </w:rPr>
        <w:t xml:space="preserve">Tulos</w:t>
      </w:r>
    </w:p>
    <w:p>
      <w:r>
        <w:t xml:space="preserve">Neljä tähteä</w:t>
      </w:r>
    </w:p>
    <w:p>
      <w:r>
        <w:rPr>
          <w:b/>
        </w:rPr>
        <w:t xml:space="preserve">Esimerkki 0.1487</w:t>
      </w:r>
    </w:p>
    <w:p>
      <w:r>
        <w:t xml:space="preserve">Ostin tämän isälleni.  Tuote saapui ajoissa, kuten oli ilmoitettu.  Hän on tyytyväinen laitteeseen, ainoa huolenaihe on sen hitaampi nopeus kuin joidenkin huippuluokan kopiokoneiden. Suosittelen pieniin kopiointitoimintoihin.</w:t>
      </w:r>
    </w:p>
    <w:p>
      <w:r>
        <w:rPr>
          <w:b/>
        </w:rPr>
        <w:t xml:space="preserve">Tulos</w:t>
      </w:r>
    </w:p>
    <w:p>
      <w:r>
        <w:t xml:space="preserve">Happy</w:t>
      </w:r>
    </w:p>
    <w:p>
      <w:r>
        <w:rPr>
          <w:b/>
        </w:rPr>
        <w:t xml:space="preserve">Esimerkki 0.1488</w:t>
      </w:r>
    </w:p>
    <w:p>
      <w:r>
        <w:t xml:space="preserve">Tekee sen, mitä pitääkin. Loistava vaihtoehto kaikille, jotka eivät halua maksaa rahaa apple-akusta.</w:t>
      </w:r>
    </w:p>
    <w:p>
      <w:r>
        <w:rPr>
          <w:b/>
        </w:rPr>
        <w:t xml:space="preserve">Tulos</w:t>
      </w:r>
    </w:p>
    <w:p>
      <w:r>
        <w:t xml:space="preserve">Toimii hyvin</w:t>
      </w:r>
    </w:p>
    <w:p>
      <w:r>
        <w:rPr>
          <w:b/>
        </w:rPr>
        <w:t xml:space="preserve">Esimerkki 0.1489</w:t>
      </w:r>
    </w:p>
    <w:p>
      <w:r>
        <w:t xml:space="preserve">uusi Kindle on täydellinen minulle.. niin helppokäyttöinen... Lensin Australiaan pari viikkoa sitten,, 14 tunnin lento... lukea mukavasti ja mukavasti ja niin hienoa vain sujauttaa käsimatkatavaroihin...  Rakastan tätä tuotetta..uusi G3 on paras...........</w:t>
      </w:r>
    </w:p>
    <w:p>
      <w:r>
        <w:rPr>
          <w:b/>
        </w:rPr>
        <w:t xml:space="preserve">Tulos</w:t>
      </w:r>
    </w:p>
    <w:p>
      <w:r>
        <w:t xml:space="preserve">uusi Kindle G3</w:t>
      </w:r>
    </w:p>
    <w:p>
      <w:r>
        <w:rPr>
          <w:b/>
        </w:rPr>
        <w:t xml:space="preserve">Esimerkki 0.1490</w:t>
      </w:r>
    </w:p>
    <w:p>
      <w:r>
        <w:t xml:space="preserve">Tilasin tämän käytetyn Dell 600m ostin Craigslist kunnostaa ystävälle, näppäimistö kehitetty prpblems, oli kauppa korjata sen Amazon kboard, he tappoivat järjestelmän - mboard ei käynnisty. Joten hankin hänelle Inspiron 5100:n (myös Craigslist) ja asensin tämän siihen 256 Mb:n piirin rinnalle, joka oli siinä alun perin. Käytin päivitystä XP:stä Win7 Home Premiumiin, joka minulla oli jo ennestään, ja se toimii kuin mestari.</w:t>
      </w:r>
    </w:p>
    <w:p>
      <w:r>
        <w:rPr>
          <w:b/>
        </w:rPr>
        <w:t xml:space="preserve">Tulos</w:t>
      </w:r>
    </w:p>
    <w:p>
      <w:r>
        <w:t xml:space="preserve">toimii SUURI ... järjestelmä kuoli, toimii toisessa ...</w:t>
      </w:r>
    </w:p>
    <w:p>
      <w:r>
        <w:rPr>
          <w:b/>
        </w:rPr>
        <w:t xml:space="preserve">Esimerkki 0.1491</w:t>
      </w:r>
    </w:p>
    <w:p>
      <w:r>
        <w:t xml:space="preserve">Ostin tämän halpaa 9&amp;#34; tabletti, että minun 3-vuotias käyttää ja on pitänyt jopa arina. Helppo pääsy kaikkiin painikkeisiin, tabletti pysyy tukevasti paikallaan, ja voit ladata sen samalla kun käytät kotelon jalustatoimintoa. (mitä en ole pystynyt tekemään minkään muun kotelon kanssa.</w:t>
      </w:r>
    </w:p>
    <w:p>
      <w:r>
        <w:rPr>
          <w:b/>
        </w:rPr>
        <w:t xml:space="preserve">Tulos</w:t>
      </w:r>
    </w:p>
    <w:p>
      <w:r>
        <w:t xml:space="preserve">Kestää 3-vuotiaan lapseni.</w:t>
      </w:r>
    </w:p>
    <w:p>
      <w:r>
        <w:rPr>
          <w:b/>
        </w:rPr>
        <w:t xml:space="preserve">Esimerkki 0.1492</w:t>
      </w:r>
    </w:p>
    <w:p>
      <w:r>
        <w:t xml:space="preserve">Hyvä tuote, joka teki työnsä. Kätevä eikä vie paljon tilaa. Kadotin kamerani johdon ja ohjelmiston, joten tämä oli pelastus - ja halpa.</w:t>
      </w:r>
    </w:p>
    <w:p>
      <w:r>
        <w:rPr>
          <w:b/>
        </w:rPr>
        <w:t xml:space="preserve">Tulos</w:t>
      </w:r>
    </w:p>
    <w:p>
      <w:r>
        <w:t xml:space="preserve">hyvä tuote</w:t>
      </w:r>
    </w:p>
    <w:p>
      <w:r>
        <w:rPr>
          <w:b/>
        </w:rPr>
        <w:t xml:space="preserve">Esimerkki 0.1493</w:t>
      </w:r>
    </w:p>
    <w:p>
      <w:r>
        <w:t xml:space="preserve">Ei hassumpaa! Yhtä hyvä kuin iPadini useimmissa asioissa, vaikkakin erilainen. Ei aina intuitiivinen, mutta Applen tuotteet eivät varmasti ole sitäkään.</w:t>
      </w:r>
    </w:p>
    <w:p>
      <w:r>
        <w:rPr>
          <w:b/>
        </w:rPr>
        <w:t xml:space="preserve">Tulos</w:t>
      </w:r>
    </w:p>
    <w:p>
      <w:r>
        <w:t xml:space="preserve">Ei hassumpaa! Yhtä hyvä kuin iPadini useimmilla tavoilla</w:t>
      </w:r>
    </w:p>
    <w:p>
      <w:r>
        <w:rPr>
          <w:b/>
        </w:rPr>
        <w:t xml:space="preserve">Esimerkki 0.1494</w:t>
      </w:r>
    </w:p>
    <w:p>
      <w:r>
        <w:t xml:space="preserve">helppo käyttää minun windiws surface pro 3:ssa</w:t>
      </w:r>
    </w:p>
    <w:p>
      <w:r>
        <w:rPr>
          <w:b/>
        </w:rPr>
        <w:t xml:space="preserve">Tulos</w:t>
      </w:r>
    </w:p>
    <w:p>
      <w:r>
        <w:t xml:space="preserve">Neljä tähteä</w:t>
      </w:r>
    </w:p>
    <w:p>
      <w:r>
        <w:rPr>
          <w:b/>
        </w:rPr>
        <w:t xml:space="preserve">Esimerkki 0,1495</w:t>
      </w:r>
    </w:p>
    <w:p>
      <w:r>
        <w:t xml:space="preserve">Huonolaatuiset kaapelit, joista jokainen kesti vain noin kuukauden, ennen kuin liitin ei enää toiminut ilman, että se oli asetettu juuri oikeaan kulmaan puhelimen/laitteen sisällä. Etsi kauempaa, käytä muutama ylimääräinen dollari ja osta jotain muuta.</w:t>
      </w:r>
    </w:p>
    <w:p>
      <w:r>
        <w:rPr>
          <w:b/>
        </w:rPr>
        <w:t xml:space="preserve">Tulos</w:t>
      </w:r>
    </w:p>
    <w:p>
      <w:r>
        <w:t xml:space="preserve">Väistäkää näitä kaapeleita...</w:t>
      </w:r>
    </w:p>
    <w:p>
      <w:r>
        <w:rPr>
          <w:b/>
        </w:rPr>
        <w:t xml:space="preserve">Esimerkki 0.1496</w:t>
      </w:r>
    </w:p>
    <w:p>
      <w:r>
        <w:t xml:space="preserve">Hieno näyttö! Unohdin, että minulla oli se edes sp3:ssa, kunnes tajusin, etten ollut vielä kirjoittanut arvostelua tuotteesta. Suosittelen lämpimästi!</w:t>
      </w:r>
    </w:p>
    <w:p>
      <w:r>
        <w:rPr>
          <w:b/>
        </w:rPr>
        <w:t xml:space="preserve">Tulos</w:t>
      </w:r>
    </w:p>
    <w:p>
      <w:r>
        <w:t xml:space="preserve">Hieno näyttö! Unohdin, että se oli edes päällä ...</w:t>
      </w:r>
    </w:p>
    <w:p>
      <w:r>
        <w:rPr>
          <w:b/>
        </w:rPr>
        <w:t xml:space="preserve">Esimerkki 0,1497</w:t>
      </w:r>
    </w:p>
    <w:p>
      <w:r>
        <w:t xml:space="preserve">Hyvä hinta, nopea toimitus, toimii hyvin</w:t>
      </w:r>
    </w:p>
    <w:p>
      <w:r>
        <w:rPr>
          <w:b/>
        </w:rPr>
        <w:t xml:space="preserve">Tulos</w:t>
      </w:r>
    </w:p>
    <w:p>
      <w:r>
        <w:t xml:space="preserve">USB-kaapelit liian lyhyitä?</w:t>
      </w:r>
    </w:p>
    <w:p>
      <w:r>
        <w:rPr>
          <w:b/>
        </w:rPr>
        <w:t xml:space="preserve">Esimerkki 0.1498</w:t>
      </w:r>
    </w:p>
    <w:p>
      <w:r>
        <w:t xml:space="preserve">Luotettava ja erittäin helppokäyttöinen.</w:t>
      </w:r>
    </w:p>
    <w:p>
      <w:r>
        <w:rPr>
          <w:b/>
        </w:rPr>
        <w:t xml:space="preserve">Tulos</w:t>
      </w:r>
    </w:p>
    <w:p>
      <w:r>
        <w:t xml:space="preserve">Neljä tähteä</w:t>
      </w:r>
    </w:p>
    <w:p>
      <w:r>
        <w:rPr>
          <w:b/>
        </w:rPr>
        <w:t xml:space="preserve">Esimerkki 0.1499</w:t>
      </w:r>
    </w:p>
    <w:p>
      <w:r>
        <w:t xml:space="preserve">Ensin ostin Fire, halusin verkkoon, mutta sitten ei voinut lukea rannalla.&lt;br /&gt;Kindle paperwhite olisi 5 tähteä, jos voisin käyttää internetiä ja pelata pelejä...</w:t>
      </w:r>
    </w:p>
    <w:p>
      <w:r>
        <w:rPr>
          <w:b/>
        </w:rPr>
        <w:t xml:space="preserve">Tulos</w:t>
      </w:r>
    </w:p>
    <w:p>
      <w:r>
        <w:t xml:space="preserve">voi käyttää ulkona</w:t>
      </w:r>
    </w:p>
    <w:p>
      <w:r>
        <w:rPr>
          <w:b/>
        </w:rPr>
        <w:t xml:space="preserve">Esimerkki 0.1500</w:t>
      </w:r>
    </w:p>
    <w:p>
      <w:r>
        <w:t xml:space="preserve">Ostin tämän näppäimistön User Sidesta 11. heinäkuuta Se toimitettiin samana päivänä ja sain sen 12. heinäkuuta 2011.  Pakkaus oli hyvä, ja maapähkinät kiinnittivät näppäimistön täysin turvallisesti.  Ulkopuolella pakkauksessa oli hauras tarra, mikä oli mukavaa.  Ups ei edes lommottanut laatikkoani :).  Joten 5 tähteä USER SIDE:lle yrityksenä.      Näppäimistö on niin sileä ja se on itse asiassa paljon hiljaisempi kuin odotin youtube-arvostelujen perusteella.  Suosittelen lämpimästi tätä näppäimistöä sellaiselle, joka tarvitsee lisätilaa työpöydällään ja kirjoittaa paljon.  Näppäimet tuntuvat todella hyvältä sormien alla, mikä tekee kaikesta kirjoittamisesta nautinnollista.</w:t>
      </w:r>
    </w:p>
    <w:p>
      <w:r>
        <w:rPr>
          <w:b/>
        </w:rPr>
        <w:t xml:space="preserve">Tulos</w:t>
      </w:r>
    </w:p>
    <w:p>
      <w:r>
        <w:t xml:space="preserve">mahtava näppäimistö</w:t>
      </w:r>
    </w:p>
    <w:p>
      <w:r>
        <w:rPr>
          <w:b/>
        </w:rPr>
        <w:t xml:space="preserve">Esimerkki 0.1501</w:t>
      </w:r>
    </w:p>
    <w:p>
      <w:r>
        <w:t xml:space="preserve">Akku sopi hyvin kannettavaan tietokoneeseen ja toimi jonkin aikaa, mutta sitten se yhtäkkiä sammui. Se näytti, että se oli ladattu, kun se oli kytketty, mutta kun laturi irrotettiin, kannettava tietokone sammui.</w:t>
      </w:r>
    </w:p>
    <w:p>
      <w:r>
        <w:rPr>
          <w:b/>
        </w:rPr>
        <w:t xml:space="preserve">Tulos</w:t>
      </w:r>
    </w:p>
    <w:p>
      <w:r>
        <w:t xml:space="preserve">Kuoli viikon sisällä</w:t>
      </w:r>
    </w:p>
    <w:p>
      <w:r>
        <w:rPr>
          <w:b/>
        </w:rPr>
        <w:t xml:space="preserve">Esimerkki 0.1502</w:t>
      </w:r>
    </w:p>
    <w:p>
      <w:r>
        <w:t xml:space="preserve">Hankin nämä, koska kannettavassani on vain yksi äänipistoke sekä sisään- että ulosmenoa varten; kun minulla oli jotain kytkettynä soitettavaksi, kannettavan tietokoneen kaiuttimet katkeilivat - kuten niiden on tarkoitus tehdä, kun kytket jotain. Tällä tavoin voin käyttää äänentoistoa kätevästi tulona. Ajattelin bluetooth-kaiuttimia, mutta monet arvostelijat sanoivat, että heillä oli ongelmia laitteiden yhdistämisessä, mikä on ongelma, jonka olen kokenut muiden laitteiden kanssa. Vaikka näissä on johdot, olen tyytyväinen siihen, mitä halusin niiden tekevän. Asun hyvin pienessä tilassa, ja nämä kaiuttimet ovat minulle riittävän äänekkäät; en oikeastaan pidä kovasta musiikista muutenkaan!</w:t>
      </w:r>
    </w:p>
    <w:p>
      <w:r>
        <w:rPr>
          <w:b/>
        </w:rPr>
        <w:t xml:space="preserve">Tulos</w:t>
      </w:r>
    </w:p>
    <w:p>
      <w:r>
        <w:t xml:space="preserve">Erittäin kätevä</w:t>
      </w:r>
    </w:p>
    <w:p>
      <w:r>
        <w:rPr>
          <w:b/>
        </w:rPr>
        <w:t xml:space="preserve">Esimerkki 0.1503</w:t>
      </w:r>
    </w:p>
    <w:p>
      <w:r>
        <w:t xml:space="preserve">Nopea ja pieni!</w:t>
      </w:r>
    </w:p>
    <w:p>
      <w:r>
        <w:rPr>
          <w:b/>
        </w:rPr>
        <w:t xml:space="preserve">Tulos</w:t>
      </w:r>
    </w:p>
    <w:p>
      <w:r>
        <w:t xml:space="preserve">Viisi tähteä</w:t>
      </w:r>
    </w:p>
    <w:p>
      <w:r>
        <w:rPr>
          <w:b/>
        </w:rPr>
        <w:t xml:space="preserve">Esimerkki 0.1504</w:t>
      </w:r>
    </w:p>
    <w:p>
      <w:r>
        <w:t xml:space="preserve">Toimii loistavasti lataa laitteet nopeasti ja tehokkaasti hyvin arvoinen $.</w:t>
      </w:r>
    </w:p>
    <w:p>
      <w:r>
        <w:rPr>
          <w:b/>
        </w:rPr>
        <w:t xml:space="preserve">Tulos</w:t>
      </w:r>
    </w:p>
    <w:p>
      <w:r>
        <w:t xml:space="preserve">Suuri pieni usb-keskitin.</w:t>
      </w:r>
    </w:p>
    <w:p>
      <w:r>
        <w:rPr>
          <w:b/>
        </w:rPr>
        <w:t xml:space="preserve">Esimerkki 0.1505</w:t>
      </w:r>
    </w:p>
    <w:p>
      <w:r>
        <w:t xml:space="preserve">Olen asentanut SSD-levyn kaikkiin järjestelmiini, ja minulla on 3.  Käynnistymisaika laski 1,37 minuutista 27 sekuntiin Windows 7 64 bit -käyttöjärjestelmässä.  Rakennan parhaillaan uutta järjestelmää, jossa käytetään kahta 500 gigatavun Samsungin SSD-levyä.  Ne eivät tuota lämpöä, vievät hyvin vähän virtaa ja tilaa eivätkä aiheuta minkäänlaista melua.  Samsungiin voi luottaa!</w:t>
      </w:r>
    </w:p>
    <w:p>
      <w:r>
        <w:rPr>
          <w:b/>
        </w:rPr>
        <w:t xml:space="preserve">Tulos</w:t>
      </w:r>
    </w:p>
    <w:p>
      <w:r>
        <w:t xml:space="preserve">Erittäin nopea</w:t>
      </w:r>
    </w:p>
    <w:p>
      <w:r>
        <w:rPr>
          <w:b/>
        </w:rPr>
        <w:t xml:space="preserve">Esimerkki 0.1506</w:t>
      </w:r>
    </w:p>
    <w:p>
      <w:r>
        <w:t xml:space="preserve">Tämä on kaunein dekaalihelma, joka minulla on tähän mennessä ollut, ja minulla on ollut melko paljon eri laitteissa.  Tässä on kirkkaat, loistavat värit sileässä, kiiltävässä ja raskaassa muovissa.  Se suojaa Kindleäni naarmuilta ja näyttää samalla upealta. Se saapui ajoissa, se oli helppo asentaa, eikä se ole menettänyt otettaan Kindlestä merkittävästä käytöstä huolimatta. Pidän tästä todella paljon.</w:t>
      </w:r>
    </w:p>
    <w:p>
      <w:r>
        <w:rPr>
          <w:b/>
        </w:rPr>
        <w:t xml:space="preserve">Tulos</w:t>
      </w:r>
    </w:p>
    <w:p>
      <w:r>
        <w:t xml:space="preserve">Kaunein</w:t>
      </w:r>
    </w:p>
    <w:p>
      <w:r>
        <w:rPr>
          <w:b/>
        </w:rPr>
        <w:t xml:space="preserve">Esimerkki 0.1507</w:t>
      </w:r>
    </w:p>
    <w:p>
      <w:r>
        <w:t xml:space="preserve">Se toimii nopeasti ja lämpimänä, mikä todella pelastaa vanhan kannettavan tietokoneeni tänä kesänä.&lt;br /&gt;Tein joitakin testejä ASS SSD Benchmarkin avulla. Tulos on hyvä ja on lähellä sitä, mitä se väittää. Odotetaan ja katsotaan, toimiiko "True Speed&amp;#34; todella kuukauden käytön jälkeen.&lt;br /&gt;Ainut ongelma on, että se ei tarjoa .exe-tiedostoa firmwaren päivittämiseksi suoraan Windows-ympäristössä. Sen Plextool- ja Plex-apuohjelmat eivät tunnista asemaa, jos sitä ei ole osioitu. Joten sinun on osattava polttaa firmware-iso usb-flash-levylle tai optiselle levylle.</w:t>
      </w:r>
    </w:p>
    <w:p>
      <w:r>
        <w:rPr>
          <w:b/>
        </w:rPr>
        <w:t xml:space="preserve">Tulos</w:t>
      </w:r>
    </w:p>
    <w:p>
      <w:r>
        <w:t xml:space="preserve">Tulos on hyvä ja lähellä sitä, mitä se väittää.</w:t>
      </w:r>
    </w:p>
    <w:p>
      <w:r>
        <w:rPr>
          <w:b/>
        </w:rPr>
        <w:t xml:space="preserve">Esimerkki 0.1508</w:t>
      </w:r>
    </w:p>
    <w:p>
      <w:r>
        <w:t xml:space="preserve">Ei ole toiminut sen jälkeen, kun ostin sen kaksi vuotta sitten, enkä tiedä miksi. ostin sen siirtääkseni tiedostoja macistani varmuuskopioitavaksi ex-kovalevylle. Se ei edes kytkeydy... id olisi varovainen, jos te testata asap ja palauttaa, jos ei toimi.</w:t>
      </w:r>
    </w:p>
    <w:p>
      <w:r>
        <w:rPr>
          <w:b/>
        </w:rPr>
        <w:t xml:space="preserve">Tulos</w:t>
      </w:r>
    </w:p>
    <w:p>
      <w:r>
        <w:t xml:space="preserve">Ei ole toiminut sen jälkeen, kun ostin sen kaksi vuotta sitten, ....</w:t>
      </w:r>
    </w:p>
    <w:p>
      <w:r>
        <w:rPr>
          <w:b/>
        </w:rPr>
        <w:t xml:space="preserve">Esimerkki 0.1509</w:t>
      </w:r>
    </w:p>
    <w:p>
      <w:r>
        <w:t xml:space="preserve">Asennettu uudelleen täydellisesti. Saattaa joutua löysäämään emolevyä, mutta ei poistamaan asennusta varten. Uudempi malli, koska siinä ei ole IDE-liitäntää DVD-asemia varten.</w:t>
      </w:r>
    </w:p>
    <w:p>
      <w:r>
        <w:rPr>
          <w:b/>
        </w:rPr>
        <w:t xml:space="preserve">Tulos</w:t>
      </w:r>
    </w:p>
    <w:p>
      <w:r>
        <w:t xml:space="preserve">Asennettu uudelleen täydellisesti. Saattaa joutua löysäämään emolevyä, mutta ...</w:t>
      </w:r>
    </w:p>
    <w:p>
      <w:r>
        <w:rPr>
          <w:b/>
        </w:rPr>
        <w:t xml:space="preserve">Esimerkki 0.1510</w:t>
      </w:r>
    </w:p>
    <w:p>
      <w:r>
        <w:t xml:space="preserve">Se oli hyvä asema niin kauan kuin se kesti, 1 vuosi ja 4 kuukautta... Tilattu 6/2009 ja nyt se alkoi hirvittävillä luku- ja kirjoitusnopeuksilla. Lähetettiin pois takuun puitteissa, vaikka ostin sen toivoen hieman parempaa luotettavuutta (koska he tarjoavat 5 vuoden takuun).</w:t>
      </w:r>
    </w:p>
    <w:p>
      <w:r>
        <w:rPr>
          <w:b/>
        </w:rPr>
        <w:t xml:space="preserve">Tulos</w:t>
      </w:r>
    </w:p>
    <w:p>
      <w:r>
        <w:t xml:space="preserve">Voimassa 1 vuosi ja 4 kuukautta</w:t>
      </w:r>
    </w:p>
    <w:p>
      <w:r>
        <w:rPr>
          <w:b/>
        </w:rPr>
        <w:t xml:space="preserve">Esimerkki 0.1511</w:t>
      </w:r>
    </w:p>
    <w:p>
      <w:r>
        <w:t xml:space="preserve">Tämä kotelo on loistava edulliseen hintaan. Siihen mahtuu laturi ja se on tarpeeksi pieni, jotta se mahtuu käsilaukkuun. Ei ollenkaan tilaa vievä. Halusin oikeastaan kotelon, jossa on valo yölukemista varten, mutta ne maksoivat käytännössä yhtä paljon kuin itse Kindle. Aion hankkia valon ja säilyttää sen kotelossa. Se on halvempaa.</w:t>
      </w:r>
    </w:p>
    <w:p>
      <w:r>
        <w:rPr>
          <w:b/>
        </w:rPr>
        <w:t xml:space="preserve">Tulos</w:t>
      </w:r>
    </w:p>
    <w:p>
      <w:r>
        <w:t xml:space="preserve">Suuri edullinen tapaus</w:t>
      </w:r>
    </w:p>
    <w:p>
      <w:r>
        <w:rPr>
          <w:b/>
        </w:rPr>
        <w:t xml:space="preserve">Esimerkki 0.1512</w:t>
      </w:r>
    </w:p>
    <w:p>
      <w:r>
        <w:t xml:space="preserve">Hävitin vanhan akkuni ja toivon, etten olisi koskaan tehnyt sitä.  Tämä korvaava työ ei toimi, se pitää virtaa vain laukauksen ajan ja sitten se on virtaa takaisin ylös.  Lenoge korkealaatuinen uusi korvaava kannettavan tietokoneen akku imevät iso aika.</w:t>
      </w:r>
    </w:p>
    <w:p>
      <w:r>
        <w:rPr>
          <w:b/>
        </w:rPr>
        <w:t xml:space="preserve">Tulos</w:t>
      </w:r>
    </w:p>
    <w:p>
      <w:r>
        <w:t xml:space="preserve">Akku, joka ei toimi</w:t>
      </w:r>
    </w:p>
    <w:p>
      <w:r>
        <w:rPr>
          <w:b/>
        </w:rPr>
        <w:t xml:space="preserve">Esimerkki 0.1513</w:t>
      </w:r>
    </w:p>
    <w:p>
      <w:r>
        <w:t xml:space="preserve">Minulla on ollut kansi nyt noin kaksi viikkoa, ja pidän siitä todella paljon.&lt;br /&gt;Pros:&lt;br /&gt;- Se sopii täydellisesti&lt;br /&gt;- Kansi pysyy kiinni, kun sitä pidetään ylösalaisin&lt;br /&gt;- Se herättää ja nukkuu iPadini&lt;br /&gt;- Se oli halpa&lt;br /&gt;- Ei liukastu&lt;br /&gt;- Suojaa naarmuilta ja *pieniltä* kolhuilta&lt;br /&gt;- Se on hyvä suojus.br /&gt;- Näytön ympärillä on tarpeeksi iso huuli, joka auttaa suojaamaan sitä&lt;br /&gt;- Super kevyt ja ohut- Minulla on ERITTÄIN pienet kädet ja halusin suojan, jonka avulla voisin pitää miniä yhdellä kädellä. Tämä kotelo mahdollistaa sen!&lt;br /&gt;&lt;br /&gt;Miinukset:&lt;br /&gt;- Väri- Sain oranssin ja se ei ole niin iloinen ja kirkas kuin haluaisin. Mutta se on mieltymys enkä vastusta eri värin tilaamista&lt;br /&gt;- Materiaali saumat vetää puoleensa tahroja. (Jos tilaisin toisen, koska haluaisin eri värin, tilaisin tummemman.)&lt;br /&gt;&lt;br /&gt;Kokonaisuutena:&lt;br /&gt;Se palvelee tarpeitani hienosti. Ja jos ainoat valitukseni ovat väri ja täplät, se on mielestäni loistava!&lt;br /&gt;&lt;br /&gt;Sivuhuomautus:&lt;br /&gt;Minulla on neljä 10-vuotiasta ja alle 10-vuotiasta lasta, he käyttävät iPad miniäni satunnaisesti ja kotelo on pitänyt tähän asti. En odota, että se kestää ikuisesti, enkä odota, että se pelastaa iPadini todella pudotukselta. Siksi en ostanut tätä suojusta! Sitä varten minulla on otterbox. Tämä suojakuori suojaa naarmuilta ja pieniltä kolhuilta, kun iPad on laukussani tai jää kahvipöydälle.</w:t>
      </w:r>
    </w:p>
    <w:p>
      <w:r>
        <w:rPr>
          <w:b/>
        </w:rPr>
        <w:t xml:space="preserve">Tulos</w:t>
      </w:r>
    </w:p>
    <w:p>
      <w:r>
        <w:t xml:space="preserve">Hintaansa nähden se on täydellinen.</w:t>
      </w:r>
    </w:p>
    <w:p>
      <w:r>
        <w:rPr>
          <w:b/>
        </w:rPr>
        <w:t xml:space="preserve">Esimerkki 0.1514</w:t>
      </w:r>
    </w:p>
    <w:p>
      <w:r>
        <w:t xml:space="preserve">Ostin yhden itselleni ja annoin useita lahjaksi ... toimii hyvin WinXP-koneissa, mutta epäonnistui surkeasti veljenpojan Vista-kannettavassa.  Ohjelmistoajuripäivityksen ansiosta se toimii nyt hienosti Win7-koneissa.</w:t>
      </w:r>
    </w:p>
    <w:p>
      <w:r>
        <w:rPr>
          <w:b/>
        </w:rPr>
        <w:t xml:space="preserve">Tulos</w:t>
      </w:r>
    </w:p>
    <w:p>
      <w:r>
        <w:t xml:space="preserve">loistava WinXP:lle, ongelmia Vistassa, toimii nyt Win7:ssä</w:t>
      </w:r>
    </w:p>
    <w:p>
      <w:r>
        <w:rPr>
          <w:b/>
        </w:rPr>
        <w:t xml:space="preserve">Esimerkki 0.1515</w:t>
      </w:r>
    </w:p>
    <w:p>
      <w:r>
        <w:t xml:space="preserve">Toimii täydellisesti Ethernet-yhteyksien laajentamiseen muihin laitteisiin.  Yksinkertainen ja helppo asentaa.</w:t>
      </w:r>
    </w:p>
    <w:p>
      <w:r>
        <w:rPr>
          <w:b/>
        </w:rPr>
        <w:t xml:space="preserve">Tulos</w:t>
      </w:r>
    </w:p>
    <w:p>
      <w:r>
        <w:t xml:space="preserve">Yksinkertainen ja helppo asentaa</w:t>
      </w:r>
    </w:p>
    <w:p>
      <w:r>
        <w:rPr>
          <w:b/>
        </w:rPr>
        <w:t xml:space="preserve">Esimerkki 0.1516</w:t>
      </w:r>
    </w:p>
    <w:p>
      <w:r>
        <w:t xml:space="preserve">Kuvat tästä tuotteesta ovat prototyyppejä, eikä siinä ole muuta kuin huonosti rahoitettu liiketoimintasuunnitelma. Kyseessä on penniäkään maksava osake (KNKT), ja se on lähinnä epäonnistuneen liiketoiminnan elvyttäminen osakemuunnoksen avulla.</w:t>
      </w:r>
    </w:p>
    <w:p>
      <w:r>
        <w:rPr>
          <w:b/>
        </w:rPr>
        <w:t xml:space="preserve">Tulos</w:t>
      </w:r>
    </w:p>
    <w:p>
      <w:r>
        <w:t xml:space="preserve">tämä tuote on olematon</w:t>
      </w:r>
    </w:p>
    <w:p>
      <w:r>
        <w:rPr>
          <w:b/>
        </w:rPr>
        <w:t xml:space="preserve">Esimerkki 0.1517</w:t>
      </w:r>
    </w:p>
    <w:p>
      <w:r>
        <w:t xml:space="preserve">Ostin tämän hiiren, koska vanha hiireni kuoli. Toistaiseksi tämä on hämmästyttänyt minua kaikissa muissa paitsi yhdessä kohdassa. Siinä on erittäin herkästi reagoivat painikkeet ja liikkeet, mutta minulla, kuten muutamilla muillakin arvostelijoilla, on ongelmia sen kanssa, minne laittaa pikkusormeni tällä laitteella. Se ei ole suuri ongelma, ja olen jo alkanut sopeutua siihen, joten suosittelen tätä hiirtä kaikille, jotka tarvitsevat suhteellisen halvan ja laadukkaan hiiren.</w:t>
      </w:r>
    </w:p>
    <w:p>
      <w:r>
        <w:rPr>
          <w:b/>
        </w:rPr>
        <w:t xml:space="preserve">Tulos</w:t>
      </w:r>
    </w:p>
    <w:p>
      <w:r>
        <w:t xml:space="preserve">Pinkie ongelmat</w:t>
      </w:r>
    </w:p>
    <w:p>
      <w:r>
        <w:rPr>
          <w:b/>
        </w:rPr>
        <w:t xml:space="preserve">Esimerkki 0.1518</w:t>
      </w:r>
    </w:p>
    <w:p>
      <w:r>
        <w:t xml:space="preserve">Se on hyvä tietokone hintaansa nähden.</w:t>
      </w:r>
    </w:p>
    <w:p>
      <w:r>
        <w:rPr>
          <w:b/>
        </w:rPr>
        <w:t xml:space="preserve">Tulos</w:t>
      </w:r>
    </w:p>
    <w:p>
      <w:r>
        <w:t xml:space="preserve">Neljä tähteä</w:t>
      </w:r>
    </w:p>
    <w:p>
      <w:r>
        <w:rPr>
          <w:b/>
        </w:rPr>
        <w:t xml:space="preserve">Esimerkki 0.1519</w:t>
      </w:r>
    </w:p>
    <w:p>
      <w:r>
        <w:t xml:space="preserve">Se kuluu hyvin nopeasti ja muovikulmat katkeavat kuukauden kuluttua.</w:t>
      </w:r>
    </w:p>
    <w:p>
      <w:r>
        <w:rPr>
          <w:b/>
        </w:rPr>
        <w:t xml:space="preserve">Tulos</w:t>
      </w:r>
    </w:p>
    <w:p>
      <w:r>
        <w:t xml:space="preserve">Yksi tähti</w:t>
      </w:r>
    </w:p>
    <w:p>
      <w:r>
        <w:rPr>
          <w:b/>
        </w:rPr>
        <w:t xml:space="preserve">Esimerkki 0,1520</w:t>
      </w:r>
    </w:p>
    <w:p>
      <w:r>
        <w:t xml:space="preserve">tämä oli mukava tuote, joka toimi hiljaa koko ajan. annoin sen siskolleni adn hän on myös erittäin tyytyväinen se toimii erittäin suosittelen</w:t>
      </w:r>
    </w:p>
    <w:p>
      <w:r>
        <w:rPr>
          <w:b/>
        </w:rPr>
        <w:t xml:space="preserve">Tulos</w:t>
      </w:r>
    </w:p>
    <w:p>
      <w:r>
        <w:t xml:space="preserve">juuri sitä, mitä tarvitsimme</w:t>
      </w:r>
    </w:p>
    <w:p>
      <w:r>
        <w:rPr>
          <w:b/>
        </w:rPr>
        <w:t xml:space="preserve">Esimerkki 0.1521</w:t>
      </w:r>
    </w:p>
    <w:p>
      <w:r>
        <w:t xml:space="preserve">Boshcam TS832-lähetin ja RX tarvitsevat sovittimen apilalehtiä varten, joita minulla oli. Nämä adapterit toimivat täydellisesti! Ne tekevät erittäin varman yhteyden, joten minun ei tarvitse huolehtia siitä, että TX-antenni löystyy ja palaa.</w:t>
      </w:r>
    </w:p>
    <w:p>
      <w:r>
        <w:rPr>
          <w:b/>
        </w:rPr>
        <w:t xml:space="preserve">Tulos</w:t>
      </w:r>
    </w:p>
    <w:p>
      <w:r>
        <w:t xml:space="preserve">Boshcam TS832-lähetin ja RX tarvitsevat sovittimen apilanlehtiä varten ...</w:t>
      </w:r>
    </w:p>
    <w:p>
      <w:r>
        <w:rPr>
          <w:b/>
        </w:rPr>
        <w:t xml:space="preserve">Esimerkki 0.1522</w:t>
      </w:r>
    </w:p>
    <w:p>
      <w:r>
        <w:t xml:space="preserve">Kestävä ulkopinta, hyvä istuvuus ja hyvin suojatut kompaktimuistikortit. Oikeastaan mitään muuta ei voi sanoa. Se toimii kuten kuvattu.</w:t>
      </w:r>
    </w:p>
    <w:p>
      <w:r>
        <w:rPr>
          <w:b/>
        </w:rPr>
        <w:t xml:space="preserve">Tulos</w:t>
      </w:r>
    </w:p>
    <w:p>
      <w:r>
        <w:t xml:space="preserve">Täydellistä!</w:t>
      </w:r>
    </w:p>
    <w:p>
      <w:r>
        <w:rPr>
          <w:b/>
        </w:rPr>
        <w:t xml:space="preserve">Esimerkki 0.1523</w:t>
      </w:r>
    </w:p>
    <w:p>
      <w:r>
        <w:t xml:space="preserve">Tarvitsen tilaa puhelimessani, tabletissani.  Rakastan tilaa, jonka tämä antaa minulle. Käytän tätä pitkään.</w:t>
      </w:r>
    </w:p>
    <w:p>
      <w:r>
        <w:rPr>
          <w:b/>
        </w:rPr>
        <w:t xml:space="preserve">Tulos</w:t>
      </w:r>
    </w:p>
    <w:p>
      <w:r>
        <w:t xml:space="preserve">Suuri</w:t>
      </w:r>
    </w:p>
    <w:p>
      <w:r>
        <w:rPr>
          <w:b/>
        </w:rPr>
        <w:t xml:space="preserve">Esimerkki 0.1524</w:t>
      </w:r>
    </w:p>
    <w:p>
      <w:r>
        <w:t xml:space="preserve">Ylitti odotukseni!</w:t>
      </w:r>
    </w:p>
    <w:p>
      <w:r>
        <w:rPr>
          <w:b/>
        </w:rPr>
        <w:t xml:space="preserve">Tulos</w:t>
      </w:r>
    </w:p>
    <w:p>
      <w:r>
        <w:t xml:space="preserve">Viisi tähteä</w:t>
      </w:r>
    </w:p>
    <w:p>
      <w:r>
        <w:rPr>
          <w:b/>
        </w:rPr>
        <w:t xml:space="preserve">Esimerkki 0,1525</w:t>
      </w:r>
    </w:p>
    <w:p>
      <w:r>
        <w:t xml:space="preserve">Niin kevyt ja helppokäyttöinen. Valaistus on helppo säätää. Paljon helpompaa kuin kirjojen kantaminen mukanaan.</w:t>
      </w:r>
    </w:p>
    <w:p>
      <w:r>
        <w:rPr>
          <w:b/>
        </w:rPr>
        <w:t xml:space="preserve">Tulos</w:t>
      </w:r>
    </w:p>
    <w:p>
      <w:r>
        <w:t xml:space="preserve">Niin kevyt ja helppokäyttöinen</w:t>
      </w:r>
    </w:p>
    <w:p>
      <w:r>
        <w:rPr>
          <w:b/>
        </w:rPr>
        <w:t xml:space="preserve">Esimerkki 0.1526</w:t>
      </w:r>
    </w:p>
    <w:p>
      <w:r>
        <w:t xml:space="preserve">Otterbox tilasin oli väärennös ja silti maksaa $60.00 plus jouduin viettää $16.00 postikulut lähettää se takaisin.&lt;br /&gt;Kansi oli niin vääristynyt et voinut katsella kuvia kunnolla ja tapauksessa ei aktivoida iPad kytkeä&lt;br /&gt;on. Sanomattakin on selvää, että tarkistan ja katson, mistä tilaamani tuotteet ovat peräisin.</w:t>
      </w:r>
    </w:p>
    <w:p>
      <w:r>
        <w:rPr>
          <w:b/>
        </w:rPr>
        <w:t xml:space="preserve">Tulos</w:t>
      </w:r>
    </w:p>
    <w:p>
      <w:r>
        <w:t xml:space="preserve">Tämä tuote on väärennös!!!!</w:t>
      </w:r>
    </w:p>
    <w:p>
      <w:r>
        <w:rPr>
          <w:b/>
        </w:rPr>
        <w:t xml:space="preserve">Esimerkki 0.1527</w:t>
      </w:r>
    </w:p>
    <w:p>
      <w:r>
        <w:t xml:space="preserve">Tekee sen, mitä sen on tehtävä</w:t>
      </w:r>
    </w:p>
    <w:p>
      <w:r>
        <w:rPr>
          <w:b/>
        </w:rPr>
        <w:t xml:space="preserve">Tulos</w:t>
      </w:r>
    </w:p>
    <w:p>
      <w:r>
        <w:t xml:space="preserve">Neljä tähteä</w:t>
      </w:r>
    </w:p>
    <w:p>
      <w:r>
        <w:rPr>
          <w:b/>
        </w:rPr>
        <w:t xml:space="preserve">Esimerkki 0.1528</w:t>
      </w:r>
    </w:p>
    <w:p>
      <w:r>
        <w:t xml:space="preserve">Sain tilaukseni tänään ja se tuli tänne super nopeasti. tilasin sen lauantaina ja sain sen maanantaina ! se sopii hyvin ja rakastan väriä. näytönsuojassa on kuplia, mutta se ei vie pois söpöyttä =). suosittelen sitä !</w:t>
      </w:r>
    </w:p>
    <w:p>
      <w:r>
        <w:rPr>
          <w:b/>
        </w:rPr>
        <w:t xml:space="preserve">Tulos</w:t>
      </w:r>
    </w:p>
    <w:p>
      <w:r>
        <w:t xml:space="preserve">Rakastan sitä!</w:t>
      </w:r>
    </w:p>
    <w:p>
      <w:r>
        <w:rPr>
          <w:b/>
        </w:rPr>
        <w:t xml:space="preserve">Esimerkki 0.1529</w:t>
      </w:r>
    </w:p>
    <w:p>
      <w:r>
        <w:t xml:space="preserve">Se on paksu ja painava. Se on ihan ok siihen nähden, mitä se on, mutta se ei ole lainkaan kevyt.</w:t>
      </w:r>
    </w:p>
    <w:p>
      <w:r>
        <w:rPr>
          <w:b/>
        </w:rPr>
        <w:t xml:space="preserve">Tulos</w:t>
      </w:r>
    </w:p>
    <w:p>
      <w:r>
        <w:t xml:space="preserve">Se on paksu</w:t>
      </w:r>
    </w:p>
    <w:p>
      <w:r>
        <w:rPr>
          <w:b/>
        </w:rPr>
        <w:t xml:space="preserve">Esimerkki 0.1530</w:t>
      </w:r>
    </w:p>
    <w:p>
      <w:r>
        <w:t xml:space="preserve">Haluaisin aloittaa sanomalla, että olen ollut vannoutunut Forza-harrastaja siitä lähtien, kun ensimmäinen peli julkaistiin. Nautin auton ostamisesta ja virittämisestä mieleisekseni. Forza 5 loistaa monella tapaa ja siinä on miinusmerkkisiä takaiskuja, jotka tuntuvat rampauttavan peliä enemmän kuin hauskuusfaktoria. Niin surullinen kuin olenkin tästä, sanon että peliä on hauskaa pelata! Aloitat kuten useimmat kilpa-autoilijat ja rakennat tiesi ylöspäin joko ostamalla lisää autoja tai päivittämällä alkuperäistä autoasi. Graafiset parannukset ovat valtava harppaus eteenpäin edellisistä forza-peleistä, joten tausta ja etuala ovat moitteettomia. Uudet rumble-liipaisimet ovat erinomainen idea, jonka avulla voit osua auton kummallakin puolella olevaan rumble-nauhaan ja nähdä iskun paitsi visuaalisesti myös tuntea sen. Autojen fysiikka on parantunut huomattavasti; kun käännät autoa aliohjautuvalla autolla, se todella tuntuu aliohjautuvalta ja yliohjautuvalla autolla se todella tuntuu sellaiselta. Jokaisella pelissä olevalla autolla on oma forza vista, johon voit saada tietoa jokaisesta valitsemastasi autosta. Kaikkien ratojen grafiikkaa on uudistettu huomattavasti. Olen usein löytää itseni tekemässä yksin kilpailua ja vain hitaasti ajaa ihailla rengas sear yksityiskohtia kappaleita. Tekoälyn parannus (driveatar) on yksi parhaista parannuksista ajopeliin ajopelien historiassa. Kun pelaajat ympäri maailmaa määrittelevät ajoreitin AI:n ajoreitin sinun kisassasi... Yksinkertaisesti uskomatonta.&lt;br /&gt;&lt;br /&gt; Kaikki edellä mainitut asiat saattavat kuulostaa täydelliseltä peliltä, mutta siinä on joitakin takaiskuja, jotka pitäisi korjata. Ensinnäkin ratojen ja autojen määrä on leikattu &amp;#34;puoleen&amp;#34; tai enemmän kuin kirjaimellisesti puoleen se on enemmänkin leikattu kolmannekseen. Grafiikan, fysiikan ja forza vistan uudistaminen on hienoa, mutta minusta pelin vista-tyyppinen osa oli joidenkin autojen kohdalla täyttä tuhlausta. Jos haluaisin oppia 83 beetlestä menisin ostamaan sellaisen kourallisella senttejä. (kuvainnollisesti puhuen) Huomasin noin 10tunnin ajamisen jälkeen, että radat alkavat jo ärsyttää toistuvasti. Joitakin suosikkiratojani on poistettu toistaiseksi yhteisölle tuntemattomista syistä. Ja forza 5:n kokemukseni jälkeen pelinsisäisen rahoituksen puute tekee kilpa-ajosta ei oikein kannata tehdä uraa. Jos laitan kaikki asetukset pois päältä ja expert vaikeus racing eksoottisia autoja koko kauden 10races vaihtelevat kierrokset 3-4 ja minun palkka jokaisesta kisasta 1. 8-10k tuntuu vähemmän kannattaa yrittää saada kultaa jokaisessa kisassa. Jotkut näistä autoista ei saavuteta ennen kuin suurin osa, ellei kaikki kaudet ovat päättyneet. Lotus f1 on 6miljoonaa jokaisen kauden jälkeen olen noin 200-300k ja kestää noin 1 tunti suorittaa koko kauden. Tässä vaiheessa pelaamistani en ole varma, ovatko uudet kaudet päällekkäisiä nykyisten päättyneiden kausien kanssa. Toistaiseksi uusia kausia ei ole ilmestynyt, mikä saa minut uskomaan, että sinun on pakko nollata kausi sen jälkeen, kun olet saanut sen valmiiksi. Ja pakko tehdä 10 rataa uudestaan ja uudestaan. &lt;br /&gt;&lt;br /&gt;Yhteenvetona forza 5 on erinomainen peli uuden järjestelmän lanseeraukseen. Uskon kuitenkin, että lähikuukausina tulevina kuukausina he julkaisevat päivityksiä, jotka puuttuvat ongelmiin, joita pelaajilla on pelin kanssa toistaiseksi. Odottakaa, että maksatte uusista radoista ja uusista autoista, jotka tulevat aikanaan.</w:t>
      </w:r>
    </w:p>
    <w:p>
      <w:r>
        <w:rPr>
          <w:b/>
        </w:rPr>
        <w:t xml:space="preserve">Tulos</w:t>
      </w:r>
    </w:p>
    <w:p>
      <w:r>
        <w:t xml:space="preserve">Yksityiskohtainen explenation nykyinen Forza 5</w:t>
      </w:r>
    </w:p>
    <w:p>
      <w:r>
        <w:rPr>
          <w:b/>
        </w:rPr>
        <w:t xml:space="preserve">Esimerkki 0,1531</w:t>
      </w:r>
    </w:p>
    <w:p>
      <w:r>
        <w:t xml:space="preserve">Ostin tämän laukun 3 vuotta sitten ja se on edelleen hyvässä kunnossa.  Käytän laukkua 3-4 kertaa viikossa.&lt;br /&gt;Olin alunperin ostanut tämän laukun Apple Mac Book Pro -tietokoneelleni, mutta läppärille tarkoitettu lokero oli liian suuri.  En pitänyt siitä, miten läppärini heilui laukussa.  Hihna, joka auttaa pitämään kannettavan tietokoneen lokeroa, ei myöskään auttanut pitämään sitä tiukasti kiinni.&lt;br /&gt;Päädyin käyttämään tätä laukkua työtiedostoilleni.  Pidän siitä, että minulla on sivupussi vesipullolleni.  Muut lokerot ovat myös hyviä pitämään kaikki kynät, paperit ja kortit järjestyksessä.  Rakastan harmaata väriä, koska se pitää tämän laukun uuden näköisenä!  Vaaleanpunaiset reunat ja sisäpuoli lisäävät mukavan naisellisen kosketuksen.&lt;br /&gt;Olen erittäin tyytyväinen tämän laukun ostoon.</w:t>
      </w:r>
    </w:p>
    <w:p>
      <w:r>
        <w:rPr>
          <w:b/>
        </w:rPr>
        <w:t xml:space="preserve">Tulos</w:t>
      </w:r>
    </w:p>
    <w:p>
      <w:r>
        <w:t xml:space="preserve">Paras laukkuni</w:t>
      </w:r>
    </w:p>
    <w:p>
      <w:r>
        <w:rPr>
          <w:b/>
        </w:rPr>
        <w:t xml:space="preserve">Esimerkki 0.1532</w:t>
      </w:r>
    </w:p>
    <w:p>
      <w:r>
        <w:t xml:space="preserve">Minulla oli tämä asema alle 4 kuukautta uudessa Intel-pohjaisessa Macbook Prossa.  Asemaa ei enää tunnisteta, enkä voi myöskään korjata levyä.      Käytin Chat-tukivaihtoehtoa, koska se on AINOA ilmainen tuki takuun puitteissa.  He olivat töykeitä, eivät olleet avuliaita, ja minun piti ottaa heihin yhteyttä vielä kaksi kertaa saadakseni heidät seuraamaan asiaa sähköpostilla, joka sisälsi puhelinnumeron.    Kun puhuin puhelintuen kanssa, he sanoivat, että asema oli huono ja että olin \\"epäonninen\\" ja että tietojen palauttamisesta he veloittaisivat maksun ja lähettäisivät sitten uuden aseman, ja minun olisi maksettava viallisen aseman palauttamisesta.      Keskustelin esimiehen kanssa, ja he luopuivat toimitusmaksusta, mutta eivät tarjoutuneet palauttamaan tietoja.  Tämä on kohtuutonta takuupalvelua alle 4 kuukautta vanhalle asemalle, joka on istunut työpöydälläni ostosta lähtien, ja lisäksi kyseessä on huonolaatuinen tuote.  En ole koskaan ennen kirjoittanut negatiivista arvostelua, mutta palvelu oli hirvittävää, ja muita pitäisi varoittaa. Sanomattakin on selvää, etten enää koskaan osta tuotetta iomegalta ja kehotan muitakin välttämään heitä.</w:t>
      </w:r>
    </w:p>
    <w:p>
      <w:r>
        <w:rPr>
          <w:b/>
        </w:rPr>
        <w:t xml:space="preserve">Tulos</w:t>
      </w:r>
    </w:p>
    <w:p>
      <w:r>
        <w:t xml:space="preserve">Toimi neljä kuukautta...huonoin asiakaspalvelu ikinä.</w:t>
      </w:r>
    </w:p>
    <w:p>
      <w:r>
        <w:rPr>
          <w:b/>
        </w:rPr>
        <w:t xml:space="preserve">Esimerkki 0,1533</w:t>
      </w:r>
    </w:p>
    <w:p>
      <w:r>
        <w:t xml:space="preserve">loistava tuote. suosittelen kaikille, jotka haluavat suojata ipadinsa. ennen kaikkea voit voittaa hinnan.</w:t>
      </w:r>
    </w:p>
    <w:p>
      <w:r>
        <w:rPr>
          <w:b/>
        </w:rPr>
        <w:t xml:space="preserve">Tulos</w:t>
      </w:r>
    </w:p>
    <w:p>
      <w:r>
        <w:t xml:space="preserve">Rahan arvoinen.</w:t>
      </w:r>
    </w:p>
    <w:p>
      <w:r>
        <w:rPr>
          <w:b/>
        </w:rPr>
        <w:t xml:space="preserve">Esimerkki 0,1534</w:t>
      </w:r>
    </w:p>
    <w:p>
      <w:r>
        <w:t xml:space="preserve">Erittäin kevyt ja pidän muotoilusta.  Ainoa valitukseni olisi piilotetut kahvat.  Luulin, että pitäisin siitä ominaisuudesta, mutta ne ovat vain piilossa sisällä ja joskus ärsyttävästi tiellä. Kun haluat käyttää niitä, sinun on avattava vetoketju hieman keskeltä ja ne liukuvat helposti takaisin sisään, kun istut sen alas.</w:t>
      </w:r>
    </w:p>
    <w:p>
      <w:r>
        <w:rPr>
          <w:b/>
        </w:rPr>
        <w:t xml:space="preserve">Tulos</w:t>
      </w:r>
    </w:p>
    <w:p>
      <w:r>
        <w:t xml:space="preserve">Kaiken kaikkiaan kunnollinen kevyt laukku</w:t>
      </w:r>
    </w:p>
    <w:p>
      <w:r>
        <w:rPr>
          <w:b/>
        </w:rPr>
        <w:t xml:space="preserve">Esimerkki 0,1535</w:t>
      </w:r>
    </w:p>
    <w:p>
      <w:r>
        <w:t xml:space="preserve">Amazon on halvin paikka saada hyviä varaosia. Akku toimii kuin uusi. Suosittelen tätä sivustoa varaosille.</w:t>
      </w:r>
    </w:p>
    <w:p>
      <w:r>
        <w:rPr>
          <w:b/>
        </w:rPr>
        <w:t xml:space="preserve">Tulos</w:t>
      </w:r>
    </w:p>
    <w:p>
      <w:r>
        <w:t xml:space="preserve">Hyvä korvaaja</w:t>
      </w:r>
    </w:p>
    <w:p>
      <w:r>
        <w:rPr>
          <w:b/>
        </w:rPr>
        <w:t xml:space="preserve">Esimerkki 0.1536</w:t>
      </w:r>
    </w:p>
    <w:p>
      <w:r>
        <w:t xml:space="preserve">Rakastan tätä näppäimistöä!  Etsin tätä kaikkialta ja olin niin innoissani, kun löysin sen täältä!!! Kiitos</w:t>
      </w:r>
    </w:p>
    <w:p>
      <w:r>
        <w:rPr>
          <w:b/>
        </w:rPr>
        <w:t xml:space="preserve">Tulos</w:t>
      </w:r>
    </w:p>
    <w:p>
      <w:r>
        <w:t xml:space="preserve">rakastan sitä</w:t>
      </w:r>
    </w:p>
    <w:p>
      <w:r>
        <w:rPr>
          <w:b/>
        </w:rPr>
        <w:t xml:space="preserve">Esimerkki 0.1537</w:t>
      </w:r>
    </w:p>
    <w:p>
      <w:r>
        <w:t xml:space="preserve">Kotelo saapui kuvien ja kuvausten mukaisesti. Suojaa TP:tä naarmuilta ja muilta kosmeettisilta vaurioilta. Suoraan sanottuna en tiedä, kuinka hyvin se suojaa sitä pudotusvaurioilta, enkä aio testata sitä.</w:t>
      </w:r>
    </w:p>
    <w:p>
      <w:r>
        <w:rPr>
          <w:b/>
        </w:rPr>
        <w:t xml:space="preserve">Tulos</w:t>
      </w:r>
    </w:p>
    <w:p>
      <w:r>
        <w:t xml:space="preserve">Toiminnallinen tapaus</w:t>
      </w:r>
    </w:p>
    <w:p>
      <w:r>
        <w:rPr>
          <w:b/>
        </w:rPr>
        <w:t xml:space="preserve">Esimerkki 0,1538</w:t>
      </w:r>
    </w:p>
    <w:p>
      <w:r>
        <w:t xml:space="preserve">tämä on tyyli, jonka kanssa ikkunat eivät toimi.  Ei tunnista ohjainta.  En tiedä toimiiko muut käyttöjärjestelmät.  Ostin toisen merkin ja se toimi täydellisesti?</w:t>
      </w:r>
    </w:p>
    <w:p>
      <w:r>
        <w:rPr>
          <w:b/>
        </w:rPr>
        <w:t xml:space="preserve">Tulos</w:t>
      </w:r>
    </w:p>
    <w:p>
      <w:r>
        <w:t xml:space="preserve">ei ikkunoita varten</w:t>
      </w:r>
    </w:p>
    <w:p>
      <w:r>
        <w:rPr>
          <w:b/>
        </w:rPr>
        <w:t xml:space="preserve">Esimerkki 0.1539</w:t>
      </w:r>
    </w:p>
    <w:p>
      <w:r>
        <w:t xml:space="preserve">Olen ostanut muutaman tällaisen, mutta oikea korva sammuu niissä, muuten ne kestävät muutaman kuukauden.  Rakastan niitä, kunnes korva menee ulos!</w:t>
      </w:r>
    </w:p>
    <w:p>
      <w:r>
        <w:rPr>
          <w:b/>
        </w:rPr>
        <w:t xml:space="preserve">Tulos</w:t>
      </w:r>
    </w:p>
    <w:p>
      <w:r>
        <w:t xml:space="preserve">Rakastan niitä kunnes korva sammuu</w:t>
      </w:r>
    </w:p>
    <w:p>
      <w:r>
        <w:rPr>
          <w:b/>
        </w:rPr>
        <w:t xml:space="preserve">Esimerkki 0,1540</w:t>
      </w:r>
    </w:p>
    <w:p>
      <w:r>
        <w:t xml:space="preserve">Tämä tuote on todella hyvä. Jos tarvitset lisää akkukestoa, tämä tuote on sinua varten. Olen käyttänyt sitä pari päivää ja rakastan sitä. Se on todella hyvä matkoilla tai kun olet ulkona jossakin. Latasin puhelimeni ja ystäväni puhelimen, kun olimme autossa. Kun pääsin kotiin, minulla oli vielä paljon akkua jäljellä. Kaiken kaikkiaan tämä tuote on loistava.[[ASIN:B008UCNHWS Skiva PowerVault 5000mAh pikalataava kannettava akku iPhone/iPad/iPod, Kindle Fire, Samsung, HTC ja LG älypuhelimille]]</w:t>
      </w:r>
    </w:p>
    <w:p>
      <w:r>
        <w:rPr>
          <w:b/>
        </w:rPr>
        <w:t xml:space="preserve">Tulos</w:t>
      </w:r>
    </w:p>
    <w:p>
      <w:r>
        <w:t xml:space="preserve">Suuri akku</w:t>
      </w:r>
    </w:p>
    <w:p>
      <w:r>
        <w:rPr>
          <w:b/>
        </w:rPr>
        <w:t xml:space="preserve">Esimerkki 0,1541</w:t>
      </w:r>
    </w:p>
    <w:p>
      <w:r>
        <w:t xml:space="preserve">Suuri lisäys wlan-nopeuksiin. päivityksen arvoinen.</w:t>
      </w:r>
    </w:p>
    <w:p>
      <w:r>
        <w:rPr>
          <w:b/>
        </w:rPr>
        <w:t xml:space="preserve">Tulos</w:t>
      </w:r>
    </w:p>
    <w:p>
      <w:r>
        <w:t xml:space="preserve">Viisi tähteä</w:t>
      </w:r>
    </w:p>
    <w:p>
      <w:r>
        <w:rPr>
          <w:b/>
        </w:rPr>
        <w:t xml:space="preserve">Esimerkki 0.1542</w:t>
      </w:r>
    </w:p>
    <w:p>
      <w:r>
        <w:t xml:space="preserve">Toimi odotetusti, kunnes tänään tietokone ilmoitti, että akkua ei tunnisteta eikä sitä voida ladata.  Pettymys lievästi sanottuna.  Akku oli melko kuuma toisessa päässä.  Ainakaan se ei polttanut taloani.&lt;br /&gt;&lt;br /&gt;UPDATE:&lt;br /&gt;Tuntia myöhemmin, kun akku oli hieman jäähtynyt, melko normaali toiminta näyttää palanneen.  En tiedä kauanko se kestää, mutta tällä hetkellä se on tunnistettu ja latautuu.  Lisään vielä, että akun kumijalat, jotka estävät sitä naarmuttamasta allaan olevaa pöytää, irtosivat ensimmäisten 3 päivän käytön aikana.  Selvästi huonosti käytetty liima.  Lisää siis 2,50 dollaria superliimasta, joka on pitänyt ne kiinni siitä lähtien.&lt;br /&gt;&lt;br /&gt;Jättää arvostelun toistaiseksi yhteen tähteen.  Jos käytän akkua vielä kuukauden kuluttua - ja taloni ei ole palanut - nostan sen kahteen tähteen.</w:t>
      </w:r>
    </w:p>
    <w:p>
      <w:r>
        <w:rPr>
          <w:b/>
        </w:rPr>
        <w:t xml:space="preserve">Tulos</w:t>
      </w:r>
    </w:p>
    <w:p>
      <w:r>
        <w:t xml:space="preserve">Toimitettu 24 helmikuu 2014, Kuollut 15 toukokuu 2014</w:t>
      </w:r>
    </w:p>
    <w:p>
      <w:r>
        <w:rPr>
          <w:b/>
        </w:rPr>
        <w:t xml:space="preserve">Esimerkki 0.1543</w:t>
      </w:r>
    </w:p>
    <w:p>
      <w:r>
        <w:t xml:space="preserve">Idk y ihmiset r valittavat tämä näytönsuoja on mahtava se oli helppo asentaa ja on juuri kooltaan Nexus 7 eazy asennus oli nopea ja yksinkertainen</w:t>
      </w:r>
    </w:p>
    <w:p>
      <w:r>
        <w:rPr>
          <w:b/>
        </w:rPr>
        <w:t xml:space="preserve">Tulos</w:t>
      </w:r>
    </w:p>
    <w:p>
      <w:r>
        <w:t xml:space="preserve">Mahtava</w:t>
      </w:r>
    </w:p>
    <w:p>
      <w:r>
        <w:rPr>
          <w:b/>
        </w:rPr>
        <w:t xml:space="preserve">Esimerkki 0.1544</w:t>
      </w:r>
    </w:p>
    <w:p>
      <w:r>
        <w:t xml:space="preserve">Okei, en tee paljon arvosteluja, mutta minusta tuntuu, että tämä on jotain, joka saattaa rauhoittaa Mac-käyttäjien mieliä.  En tutkinut tätä Alfa WiFi -sovitinta paljon ennen ostamista... joten sen asentaminen oli hankalaa.  Tämän tuotteen mukana tullut CD-levy oli Hyödytön.  Joten minun oli mentävä verkossa ALFAn verkkosivuille saadakseni nykyisen ajurin asentaa se Maciini.  Sivusto tarjosi vain 10.4-, 10.5- ja 10.6-versioita... EI 10.7-versiota (OSX Lion)!!!! MITÄ VITTUA!  No ÄLÄ HUOLEHDI!  Menin eteenpäin ja latasin 10.6 ja kaikki toimi hienosti! Näytän sinulle miten se tehdään seuraavaksi....&lt;br /&gt;&lt;br /&gt;Lataa ensin versio 10.6 ajuri macille.  Toiseksi, sinun täytyy mennä YouTubeen ja klikata tätä linkkiä ja katsoa video...&lt;br /&gt;&lt;br /&gt;[...]&lt;br /&gt;&lt;br /&gt;Seuraavaksi, avaa \\"Terminal\\\" Macissasi.  Sinun täytyy syöttää tämä komento terminaaliin \\"sudo systemsetup -setkernelbootarchitecture i386\\\" (Asettaa Lion 32bittiseen tilaan), käynnistä uudelleen, asenna' ajuri (10.6:lle alfa-sivustolla), käynnistä uudelleen ja tadaaaaa :D&lt;br /&gt;&lt;br /&gt;Jos noudatat jokaista vaihetta videolla, sinulla ei ole ongelmia! Minulla oli vain yksi ongelma tämän kanssa, mutta ei mitään suurta. Aina kun irrotin sovittimeni, minun täytyi syöttää tämä komento terminaaliin joka kerta, kun käytin sitä.  \\\"sudo kextutil -t -v [...]\\\" Se on koodi Realtek-ohjelman suorittamiseen.&lt;br /&gt;&lt;br /&gt;Luota minuun, tämä toimii!  Olisi niin paljon helpompaa, jos Alfalla olisi vain päivitetty ajuri!  Muuten tämä tuote on loistava pitkille etäisyyksille!  Suosittelen hankkimaan USB 2.0 Extension / Repeater kaapeli Male to Female.  Toivottavasti tämä auttoi!</w:t>
      </w:r>
    </w:p>
    <w:p>
      <w:r>
        <w:rPr>
          <w:b/>
        </w:rPr>
        <w:t xml:space="preserve">Tulos</w:t>
      </w:r>
    </w:p>
    <w:p>
      <w:r>
        <w:t xml:space="preserve">Toimii Mac OSX Lionissa!</w:t>
      </w:r>
    </w:p>
    <w:p>
      <w:r>
        <w:rPr>
          <w:b/>
        </w:rPr>
        <w:t xml:space="preserve">Esimerkki 0,1545</w:t>
      </w:r>
    </w:p>
    <w:p>
      <w:r>
        <w:t xml:space="preserve">Toinen Kindle tarjoaa selkeää mustetta ja on helppo lukea kaikkia siihen tallentamiani Kindle-kirjoja. Musta Kindle-laite on uusi säiliö Kindle-tarpeilleni, mutta nautin silti kaikesta viihteestä, jota se voi tarjota!</w:t>
      </w:r>
    </w:p>
    <w:p>
      <w:r>
        <w:rPr>
          <w:b/>
        </w:rPr>
        <w:t xml:space="preserve">Tulos</w:t>
      </w:r>
    </w:p>
    <w:p>
      <w:r>
        <w:t xml:space="preserve">Ihastuttava lukemisen nautinto</w:t>
      </w:r>
    </w:p>
    <w:p>
      <w:r>
        <w:rPr>
          <w:b/>
        </w:rPr>
        <w:t xml:space="preserve">Esimerkki 0.1546</w:t>
      </w:r>
    </w:p>
    <w:p>
      <w:r>
        <w:t xml:space="preserve">Pojallani ja miehelläni on molemmilla valoherkkyys, joka tekee valkoiselta paperilta lukemisesta uuvuttavaa. Ja he viettävät paljon aikaa ulkona. Paperwhite on siis ollut taivaan lahja! Poikani lukee nyt innokkaasti, joten myös mieheni ilmaisi kiinnostuksensa sellaiseen. Hyvää syntymäpäivälahjaa! Hän lukee myös paljon enemmän kuin ennen. Näyttö on uskomaton ja rentouttava lukea mihin aikaan päivästä tai yöstä tahansa, sisällä tai ulkona. Ja olen HYVÄKSYNYT, että siinä ei ole internet-ominaisuutta. Kirja on enemmän kuin tarpeeksi. Varsinkin lapsille!</w:t>
      </w:r>
    </w:p>
    <w:p>
      <w:r>
        <w:rPr>
          <w:b/>
        </w:rPr>
        <w:t xml:space="preserve">Tulos</w:t>
      </w:r>
    </w:p>
    <w:p>
      <w:r>
        <w:t xml:space="preserve">Hubs rakastaa sitä</w:t>
      </w:r>
    </w:p>
    <w:p>
      <w:r>
        <w:rPr>
          <w:b/>
        </w:rPr>
        <w:t xml:space="preserve">Esimerkki 0.1547</w:t>
      </w:r>
    </w:p>
    <w:p>
      <w:r>
        <w:t xml:space="preserve">I-Pad 2 on ihana. Se on erittäin kätevä ja nopea. Ajattelin todella ostaa toisen tyttärelleni.</w:t>
      </w:r>
    </w:p>
    <w:p>
      <w:r>
        <w:rPr>
          <w:b/>
        </w:rPr>
        <w:t xml:space="preserve">Tulos</w:t>
      </w:r>
    </w:p>
    <w:p>
      <w:r>
        <w:t xml:space="preserve">Hienoa!</w:t>
      </w:r>
    </w:p>
    <w:p>
      <w:r>
        <w:rPr>
          <w:b/>
        </w:rPr>
        <w:t xml:space="preserve">Esimerkki 0.1548</w:t>
      </w:r>
    </w:p>
    <w:p>
      <w:r>
        <w:t xml:space="preserve">Tämä kirja oli niin hyvä, että vahingossa tai kaksi, tyhmä minä, huh?</w:t>
      </w:r>
    </w:p>
    <w:p>
      <w:r>
        <w:rPr>
          <w:b/>
        </w:rPr>
        <w:t xml:space="preserve">Tulos</w:t>
      </w:r>
    </w:p>
    <w:p>
      <w:r>
        <w:t xml:space="preserve">10oppaita10:stä[[[[[[[[[[</w:t>
      </w:r>
    </w:p>
    <w:p>
      <w:r>
        <w:rPr>
          <w:b/>
        </w:rPr>
        <w:t xml:space="preserve">Esimerkki 0.1549</w:t>
      </w:r>
    </w:p>
    <w:p>
      <w:r>
        <w:t xml:space="preserve">Paras näytönsuoja olen ostanut minun ipad.</w:t>
      </w:r>
    </w:p>
    <w:p>
      <w:r>
        <w:rPr>
          <w:b/>
        </w:rPr>
        <w:t xml:space="preserve">Tulos</w:t>
      </w:r>
    </w:p>
    <w:p>
      <w:r>
        <w:t xml:space="preserve">Mahtava</w:t>
      </w:r>
    </w:p>
    <w:p>
      <w:r>
        <w:rPr>
          <w:b/>
        </w:rPr>
        <w:t xml:space="preserve">Esimerkki 0,1550</w:t>
      </w:r>
    </w:p>
    <w:p>
      <w:r>
        <w:t xml:space="preserve">Minulla oli ongelma, että näppäimistöni likaantui.  Mutta ei enää tämän kannen kanssa!!! Ne sopivat täydellisesti toshibaani ja hinnalla saat 3!!!  En voisi olla tyytyväisempi!!!</w:t>
      </w:r>
    </w:p>
    <w:p>
      <w:r>
        <w:rPr>
          <w:b/>
        </w:rPr>
        <w:t xml:space="preserve">Tulos</w:t>
      </w:r>
    </w:p>
    <w:p>
      <w:r>
        <w:t xml:space="preserve">rakastan sitä!!!</w:t>
      </w:r>
    </w:p>
    <w:p>
      <w:r>
        <w:rPr>
          <w:b/>
        </w:rPr>
        <w:t xml:space="preserve">Esimerkki 0.1551</w:t>
      </w:r>
    </w:p>
    <w:p>
      <w:r>
        <w:t xml:space="preserve">Hei Brian,&lt;br /&gt; Okei, kun olet etsinyt 100 sivua löytääkseni tarkan tuotteen, jonka ostin ja lähetit, koska ostin sivustosi kautta, en Amazonin, joten tämä oli haaste, joten uskon, että tämä on lähimpänä sitä ja saada arvostelu sivustollesi on tärkein asia.Olen erittäin tyytyväinen muistikorttiin casio ex-z1080.Palvelu cellularfactory on erinomainen ja tuotteen laatu on great.I ostettu 16gb extreme sdhc kanssa 20mb's muistia.I sai 45mb kortti, joka ylitti reilusti odotukseni.Thankyou for your sevice ja suosittelen yritystäsi mennä paikkaan tuotteiden kohtuulliseen hintaan.&lt;br /&gt; Kiitos vielä kerran Brian</w:t>
      </w:r>
    </w:p>
    <w:p>
      <w:r>
        <w:rPr>
          <w:b/>
        </w:rPr>
        <w:t xml:space="preserve">Tulos</w:t>
      </w:r>
    </w:p>
    <w:p>
      <w:r>
        <w:t xml:space="preserve">sandisk 16 gb extreme sdhc 45mb kameran muistikortti</w:t>
      </w:r>
    </w:p>
    <w:p>
      <w:r>
        <w:rPr>
          <w:b/>
        </w:rPr>
        <w:t xml:space="preserve">Esimerkki 0.1552</w:t>
      </w:r>
    </w:p>
    <w:p>
      <w:r>
        <w:t xml:space="preserve">Asuksen OEM-dongle on vain usb 2.0 @ 10/100.  Ostin sen korvatakseni puuttuvat osat useista työ-Zenbookeista.  Ostimme myös kaksi näistä Infinity Tablet &amp; alkuperäinen Transformer Pad (molemmissa on viimeisin varastossa roms hetkellä tämän tarkastelun).&lt;br /&gt;&lt;br /&gt;Ei ole paljon sanottavaa, ne ovat kalliilla puolella ja jos se ei olisi ollut tämän menossa yrityksen välilehdellä, todennäköisesti olisin kokeillut off-brändi halvemmalla.&lt;br /&gt;&lt;br /&gt;Me ajattelemme hankkia yhden noista USB-portin replikaattoreista loppukäyttäjien asemille.  Hieman enemmän kuitenkin se myös voi tehdä enemmän. &lt;br /&gt;&lt;br /&gt;kannattaa vapaasti lyödä minua ylös kysymyksillä.</w:t>
      </w:r>
    </w:p>
    <w:p>
      <w:r>
        <w:rPr>
          <w:b/>
        </w:rPr>
        <w:t xml:space="preserve">Tulos</w:t>
      </w:r>
    </w:p>
    <w:p>
      <w:r>
        <w:t xml:space="preserve">OEM Asus USB-dongle</w:t>
      </w:r>
    </w:p>
    <w:p>
      <w:r>
        <w:rPr>
          <w:b/>
        </w:rPr>
        <w:t xml:space="preserve">Esimerkki 0.1553</w:t>
      </w:r>
    </w:p>
    <w:p>
      <w:r>
        <w:t xml:space="preserve">Täydellinen sovitus, suoraviivainen korvaaja acer aspire one netbookille. Suosittelen sitä varmasti, jos joku tarvitsee näppäimistön vaihtoa.</w:t>
      </w:r>
    </w:p>
    <w:p>
      <w:r>
        <w:rPr>
          <w:b/>
        </w:rPr>
        <w:t xml:space="preserve">Tulos</w:t>
      </w:r>
    </w:p>
    <w:p>
      <w:r>
        <w:t xml:space="preserve">Suuri</w:t>
      </w:r>
    </w:p>
    <w:p>
      <w:r>
        <w:rPr>
          <w:b/>
        </w:rPr>
        <w:t xml:space="preserve">Esimerkki 0.1554</w:t>
      </w:r>
    </w:p>
    <w:p>
      <w:r>
        <w:t xml:space="preserve">Rakastan tätä tuotetta on käytännöllinen, muoti ja yksinkertainen kansi suojaava. Haluaisin enemmän säädettyjä ja ohuempia raitoja, mutta se on vain täydellisyyden toive... kiitos...</w:t>
      </w:r>
    </w:p>
    <w:p>
      <w:r>
        <w:rPr>
          <w:b/>
        </w:rPr>
        <w:t xml:space="preserve">Tulos</w:t>
      </w:r>
    </w:p>
    <w:p>
      <w:r>
        <w:t xml:space="preserve">Käytännöllinen ja muodikas kansi</w:t>
      </w:r>
    </w:p>
    <w:p>
      <w:r>
        <w:rPr>
          <w:b/>
        </w:rPr>
        <w:t xml:space="preserve">Esimerkki 0,1555</w:t>
      </w:r>
    </w:p>
    <w:p>
      <w:r>
        <w:t xml:space="preserve">Yksityiskohtaisia arvosteluja on paljon, joten lisään vain, että erikoistarjoukset kuluttavat 30 % akusta tunnissa minun laitteessani. Se loppui nopeammin kuin älypuhelimeni. Harkitsisin tuota 20 dollarin päivitystä.&lt;br /&gt;&lt;br /&gt;Muuten se on mahtava tabletti.</w:t>
      </w:r>
    </w:p>
    <w:p>
      <w:r>
        <w:rPr>
          <w:b/>
        </w:rPr>
        <w:t xml:space="preserve">Tulos</w:t>
      </w:r>
    </w:p>
    <w:p>
      <w:r>
        <w:t xml:space="preserve">Erinomainen, mutta erikoistarjoukset voivat tyhjentää akun</w:t>
      </w:r>
    </w:p>
    <w:p>
      <w:r>
        <w:rPr>
          <w:b/>
        </w:rPr>
        <w:t xml:space="preserve">Esimerkki 0.1556</w:t>
      </w:r>
    </w:p>
    <w:p>
      <w:r>
        <w:t xml:space="preserve">Tämän mini-dvi-videosovittimen avulla voin kytkeä Mac Bookini suoraan televisiooni. Näin voin katsoa Netflixin pikakatselua isolla näytöllä.</w:t>
      </w:r>
    </w:p>
    <w:p>
      <w:r>
        <w:rPr>
          <w:b/>
        </w:rPr>
        <w:t xml:space="preserve">Tulos</w:t>
      </w:r>
    </w:p>
    <w:p>
      <w:r>
        <w:t xml:space="preserve">Juuri mitä tarvitsin</w:t>
      </w:r>
    </w:p>
    <w:p>
      <w:r>
        <w:rPr>
          <w:b/>
        </w:rPr>
        <w:t xml:space="preserve">Esimerkki 0.1557</w:t>
      </w:r>
    </w:p>
    <w:p>
      <w:r>
        <w:t xml:space="preserve">suuri laukku, käyttää sitä minun 13.3 dvd-soitin</w:t>
      </w:r>
    </w:p>
    <w:p>
      <w:r>
        <w:rPr>
          <w:b/>
        </w:rPr>
        <w:t xml:space="preserve">Tulos</w:t>
      </w:r>
    </w:p>
    <w:p>
      <w:r>
        <w:t xml:space="preserve">Viisi tähteä</w:t>
      </w:r>
    </w:p>
    <w:p>
      <w:r>
        <w:rPr>
          <w:b/>
        </w:rPr>
        <w:t xml:space="preserve">Esimerkki 0.1558</w:t>
      </w:r>
    </w:p>
    <w:p>
      <w:r>
        <w:t xml:space="preserve">Lentäminen!</w:t>
      </w:r>
    </w:p>
    <w:p>
      <w:r>
        <w:rPr>
          <w:b/>
        </w:rPr>
        <w:t xml:space="preserve">Tulos</w:t>
      </w:r>
    </w:p>
    <w:p>
      <w:r>
        <w:t xml:space="preserve">Viisi tähteä</w:t>
      </w:r>
    </w:p>
    <w:p>
      <w:r>
        <w:rPr>
          <w:b/>
        </w:rPr>
        <w:t xml:space="preserve">Esimerkki 0.1559</w:t>
      </w:r>
    </w:p>
    <w:p>
      <w:r>
        <w:t xml:space="preserve">Tämä muistimoduuli ei toiminut Dell Inspiron 3147 -mallissani. Muutaman tunnin kuluttua kone ei enää käynnistynyt. Kun ilmoitin ongelmasta myyjälle, parts-quickille, he huomauttivat, että Dellin viiteoppaassa (PDF) sanotaan, että vain 4 Gt on tuettu.&lt;br /&gt;&lt;br /&gt;Intelin omassa dokumentaatiossa sanotaan, että Intel Pentium N3830 -suoritin tukee jopa 8 Gt:n muistia, ja useat Dell Inspiron 3147 -käyttäjät ovat ilmoittaneet onnistuneesta päivityksestä 8 Gt:hen. Palautin muistin myyjälle ja tilasin 8GB:n päivityksen muualta.</w:t>
      </w:r>
    </w:p>
    <w:p>
      <w:r>
        <w:rPr>
          <w:b/>
        </w:rPr>
        <w:t xml:space="preserve">Tulos</w:t>
      </w:r>
    </w:p>
    <w:p>
      <w:r>
        <w:t xml:space="preserve">Ei Dell Inspiron 3147:ään</w:t>
      </w:r>
    </w:p>
    <w:p>
      <w:r>
        <w:rPr>
          <w:b/>
        </w:rPr>
        <w:t xml:space="preserve">Esimerkki 0,1560</w:t>
      </w:r>
    </w:p>
    <w:p>
      <w:r>
        <w:t xml:space="preserve">hieman heikompi 2 huoneen päässä. Odotti parempaa palvelua sijoittamalla keskelle taloa.</w:t>
      </w:r>
    </w:p>
    <w:p>
      <w:r>
        <w:rPr>
          <w:b/>
        </w:rPr>
        <w:t xml:space="preserve">Tulos</w:t>
      </w:r>
    </w:p>
    <w:p>
      <w:r>
        <w:t xml:space="preserve">RangeMax ei niin Max</w:t>
      </w:r>
    </w:p>
    <w:p>
      <w:r>
        <w:rPr>
          <w:b/>
        </w:rPr>
        <w:t xml:space="preserve">Esimerkki 0.1561</w:t>
      </w:r>
    </w:p>
    <w:p>
      <w:r>
        <w:t xml:space="preserve">toimii hyvin ja on halpa. Käytän tätä lasteni IXL-tietokoneissa kaikkien pelien säilyttämiseen. Hinta oli erinomainen.</w:t>
      </w:r>
    </w:p>
    <w:p>
      <w:r>
        <w:rPr>
          <w:b/>
        </w:rPr>
        <w:t xml:space="preserve">Tulos</w:t>
      </w:r>
    </w:p>
    <w:p>
      <w:r>
        <w:t xml:space="preserve">toimii hyvin ja on halpa</w:t>
      </w:r>
    </w:p>
    <w:p>
      <w:r>
        <w:rPr>
          <w:b/>
        </w:rPr>
        <w:t xml:space="preserve">Esimerkki 0.1562</w:t>
      </w:r>
    </w:p>
    <w:p>
      <w:r>
        <w:t xml:space="preserve">Saatu laukku ei ollut kuvauksen mukainen. Tilasin suuren laukun ja sain laukun, joka oli noin 8&amp;#34;x11&amp;#34;. Palautin pienen laukun ja tilasin uudelleen pienen laukun ja sain laukun, joka oli noin 8&amp;#34;x11&amp;#34;. Palautin tämänkin laukun ja tilasin sen uudelleen eri myyjältä.</w:t>
      </w:r>
    </w:p>
    <w:p>
      <w:r>
        <w:rPr>
          <w:b/>
        </w:rPr>
        <w:t xml:space="preserve">Tulos</w:t>
      </w:r>
    </w:p>
    <w:p>
      <w:r>
        <w:t xml:space="preserve">Sain laukun, joka oli eri kokoinen kuin kuvattu.</w:t>
      </w:r>
    </w:p>
    <w:p>
      <w:r>
        <w:rPr>
          <w:b/>
        </w:rPr>
        <w:t xml:space="preserve">Esimerkki 0.1563</w:t>
      </w:r>
    </w:p>
    <w:p>
      <w:r>
        <w:t xml:space="preserve">Tekee työnsä erittäin hyvin. Sopii täydellisesti Asus NV56 15,6\\\" -puhelimeeni.&lt;br /&gt;Erittäin hyvä hintaansa nähden. Paras tällä hetkellä markkinoilla, sanoisin.</w:t>
      </w:r>
    </w:p>
    <w:p>
      <w:r>
        <w:rPr>
          <w:b/>
        </w:rPr>
        <w:t xml:space="preserve">Tulos</w:t>
      </w:r>
    </w:p>
    <w:p>
      <w:r>
        <w:t xml:space="preserve">Erittäin hyvä</w:t>
      </w:r>
    </w:p>
    <w:p>
      <w:r>
        <w:rPr>
          <w:b/>
        </w:rPr>
        <w:t xml:space="preserve">Esimerkki 0,1564</w:t>
      </w:r>
    </w:p>
    <w:p>
      <w:r>
        <w:t xml:space="preserve">Etsin uutta koteloa Ipad mini -puhelimeeni. Rakastan väriä ja sitä, että voin kääntää Ipadin kotelossa.</w:t>
      </w:r>
    </w:p>
    <w:p>
      <w:r>
        <w:rPr>
          <w:b/>
        </w:rPr>
        <w:t xml:space="preserve">Tulos</w:t>
      </w:r>
    </w:p>
    <w:p>
      <w:r>
        <w:t xml:space="preserve">Mahtava</w:t>
      </w:r>
    </w:p>
    <w:p>
      <w:r>
        <w:rPr>
          <w:b/>
        </w:rPr>
        <w:t xml:space="preserve">Esimerkki 0,1565</w:t>
      </w:r>
    </w:p>
    <w:p>
      <w:r>
        <w:t xml:space="preserve">Nopea toimitus toimii hyvin.</w:t>
      </w:r>
    </w:p>
    <w:p>
      <w:r>
        <w:rPr>
          <w:b/>
        </w:rPr>
        <w:t xml:space="preserve">Tulos</w:t>
      </w:r>
    </w:p>
    <w:p>
      <w:r>
        <w:t xml:space="preserve">Suuri myyjä</w:t>
      </w:r>
    </w:p>
    <w:p>
      <w:r>
        <w:rPr>
          <w:b/>
        </w:rPr>
        <w:t xml:space="preserve">Esimerkki 0,1566</w:t>
      </w:r>
    </w:p>
    <w:p>
      <w:r>
        <w:t xml:space="preserve">Suuri toiminto. Onnellinen!</w:t>
      </w:r>
    </w:p>
    <w:p>
      <w:r>
        <w:rPr>
          <w:b/>
        </w:rPr>
        <w:t xml:space="preserve">Tulos</w:t>
      </w:r>
    </w:p>
    <w:p>
      <w:r>
        <w:t xml:space="preserve">Viisi tähteä</w:t>
      </w:r>
    </w:p>
    <w:p>
      <w:r>
        <w:rPr>
          <w:b/>
        </w:rPr>
        <w:t xml:space="preserve">Esimerkki 0,1567</w:t>
      </w:r>
    </w:p>
    <w:p>
      <w:r>
        <w:t xml:space="preserve">Tämä on kolmas Kindleni. Ja nautin siitä kovasti. Se on kevyt, kompakti ja helppokäyttöinen.&lt;br /&gt;&lt;br /&gt;Parasta on kuitenkin se, että koska olen innokas lukija, arvostin sitä, ettei minun tarvinnut pakata ja siirtää 325 kirjaa uuteen talooni.</w:t>
      </w:r>
    </w:p>
    <w:p>
      <w:r>
        <w:rPr>
          <w:b/>
        </w:rPr>
        <w:t xml:space="preserve">Tulos</w:t>
      </w:r>
    </w:p>
    <w:p>
      <w:r>
        <w:t xml:space="preserve">Juuri muuttanut</w:t>
      </w:r>
    </w:p>
    <w:p>
      <w:r>
        <w:rPr>
          <w:b/>
        </w:rPr>
        <w:t xml:space="preserve">Esimerkki 0.1568</w:t>
      </w:r>
    </w:p>
    <w:p>
      <w:r>
        <w:t xml:space="preserve">Se sopii hyvin</w:t>
      </w:r>
    </w:p>
    <w:p>
      <w:r>
        <w:rPr>
          <w:b/>
        </w:rPr>
        <w:t xml:space="preserve">Tulos</w:t>
      </w:r>
    </w:p>
    <w:p>
      <w:r>
        <w:t xml:space="preserve">sopii hyvin</w:t>
      </w:r>
    </w:p>
    <w:p>
      <w:r>
        <w:rPr>
          <w:b/>
        </w:rPr>
        <w:t xml:space="preserve">Esimerkki 0.1569</w:t>
      </w:r>
    </w:p>
    <w:p>
      <w:r>
        <w:t xml:space="preserve">Oli mukavaa saada varaosa alennettuun hintaan ja saada se erinomaisessa kunnossa.  Olen erittäin tyytyväinen.</w:t>
      </w:r>
    </w:p>
    <w:p>
      <w:r>
        <w:rPr>
          <w:b/>
        </w:rPr>
        <w:t xml:space="preserve">Tulos</w:t>
      </w:r>
    </w:p>
    <w:p>
      <w:r>
        <w:t xml:space="preserve">Toimii hienosti</w:t>
      </w:r>
    </w:p>
    <w:p>
      <w:r>
        <w:rPr>
          <w:b/>
        </w:rPr>
        <w:t xml:space="preserve">Esimerkki 0,1570</w:t>
      </w:r>
    </w:p>
    <w:p>
      <w:r>
        <w:t xml:space="preserve">Sain sen tammikuussa, ja kaksi näppäintä (M ja N) lakkasi juuri toimimasta. Poikani on yliopistossa ja tietää, että minun on odotettava, että löydän korjaustiedot.</w:t>
      </w:r>
    </w:p>
    <w:p>
      <w:r>
        <w:rPr>
          <w:b/>
        </w:rPr>
        <w:t xml:space="preserve">Tulos</w:t>
      </w:r>
    </w:p>
    <w:p>
      <w:r>
        <w:t xml:space="preserve">4 kuukautta ja jo rikki</w:t>
      </w:r>
    </w:p>
    <w:p>
      <w:r>
        <w:rPr>
          <w:b/>
        </w:rPr>
        <w:t xml:space="preserve">Esimerkki 0.1571</w:t>
      </w:r>
    </w:p>
    <w:p>
      <w:r>
        <w:t xml:space="preserve">Saapui uutena ja ajallaan</w:t>
      </w:r>
    </w:p>
    <w:p>
      <w:r>
        <w:rPr>
          <w:b/>
        </w:rPr>
        <w:t xml:space="preserve">Tulos</w:t>
      </w:r>
    </w:p>
    <w:p>
      <w:r>
        <w:t xml:space="preserve">Viisi tähteä</w:t>
      </w:r>
    </w:p>
    <w:p>
      <w:r>
        <w:rPr>
          <w:b/>
        </w:rPr>
        <w:t xml:space="preserve">Esimerkki 0.1572</w:t>
      </w:r>
    </w:p>
    <w:p>
      <w:r>
        <w:t xml:space="preserve">Pidän siitä, että Netbookini mahtuu turvallisesti tähän houkuttelevaan holkkiin. Hylsy on naisellinen olematta kuitenkaan liian tyttömäinen. Ei hassua neopreenin hajua mukava rannekahva kuljettaa. Hylsy saapui nopeasti ja valmiina</w:t>
      </w:r>
    </w:p>
    <w:p>
      <w:r>
        <w:rPr>
          <w:b/>
        </w:rPr>
        <w:t xml:space="preserve">Tulos</w:t>
      </w:r>
    </w:p>
    <w:p>
      <w:r>
        <w:t xml:space="preserve">Nice Netbook hihassa</w:t>
      </w:r>
    </w:p>
    <w:p>
      <w:r>
        <w:rPr>
          <w:b/>
        </w:rPr>
        <w:t xml:space="preserve">Esimerkki 0.1573</w:t>
      </w:r>
    </w:p>
    <w:p>
      <w:r>
        <w:t xml:space="preserve">Tämä ei ole aitoa nahkaa. Ostin tämän lahjaksi, ja olen hyvin pettynyt siihen. Olisi kai pitänyt olettaa, että tähän hintaan, mutta kaikissa arvosteluissa puhuttiin siitä, kuinka hyvälaatuinen se oli. En ole vaikuttunut. Se ei edes tunnu aidolta nahalta. Yritin myös ottaa yhteyttä myyjään ja saada tietoa siitä, mitä toimitustapaa käytettäisiin. En saanut vastausta lainkaan. Tämä johti toimituksen viivästymiseen. Kaiken kaikkiaan olen pettynyt tuotteeseen JA myyjään.</w:t>
      </w:r>
    </w:p>
    <w:p>
      <w:r>
        <w:rPr>
          <w:b/>
        </w:rPr>
        <w:t xml:space="preserve">Tulos</w:t>
      </w:r>
    </w:p>
    <w:p>
      <w:r>
        <w:t xml:space="preserve">Ei kuten kuvattu</w:t>
      </w:r>
    </w:p>
    <w:p>
      <w:r>
        <w:rPr>
          <w:b/>
        </w:rPr>
        <w:t xml:space="preserve">Esimerkki 0.1574</w:t>
      </w:r>
    </w:p>
    <w:p>
      <w:r>
        <w:t xml:space="preserve">Tilasin mainostettua Corsair-merkkistä muistia, mutta sain tilalle Crucial-merkkistä muistia. Myyjä ei kysynyt minulta, oliko korvaaminen ok. Olen joutunut vuosien varrella toistuvasti palauttamaan Crucial-muistitikkuja selittämättömien vikojen, sinisten näyttöjen, äkillisten uudelleenkäynnistysten jne. vuoksi, joten en ollut tyytyväinen tähän myyjän odottamattomaan vaihtoon. Olisin peruuttanut tilauksen, jos siihen olisi ollut mahdollisuus. Vaikka molemmilla tuotemerkeillä on elinikäinen takuu alkuperäiselle omistajalle, saamani muisti oli käytettyä, ei uutta. En tiedä, noudattaako Crucial takuuta, jos muisti ei toimi. Joka tapauksessa minun olisi maksettava paluukuljetukset, jotta voisin lähettää korvamerkin takaisin. Olen tilannut teknisiä tuotteita yli 30 vuotta, enkä muista, että myyjä olisi koskaan tehnyt tällaista temppua. Tässä on selvästi kyse siitä, että syötetään korkealaatuista tuotemerkkiä ja vaihdetaan sitten huonomman tuotemerkin toimitusta. En tilaisi enää koskaan mitään tuotteita Nemixiltä.</w:t>
      </w:r>
    </w:p>
    <w:p>
      <w:r>
        <w:rPr>
          <w:b/>
        </w:rPr>
        <w:t xml:space="preserve">Tulos</w:t>
      </w:r>
    </w:p>
    <w:p>
      <w:r>
        <w:t xml:space="preserve">Houkuteltu ja vaihdettu</w:t>
      </w:r>
    </w:p>
    <w:p>
      <w:r>
        <w:rPr>
          <w:b/>
        </w:rPr>
        <w:t xml:space="preserve">Esimerkki 0,1575</w:t>
      </w:r>
    </w:p>
    <w:p>
      <w:r>
        <w:t xml:space="preserve">Toimii täydellisesti uudessa Macbookissani, jossa on Mac OS X Yosemite.</w:t>
      </w:r>
    </w:p>
    <w:p>
      <w:r>
        <w:rPr>
          <w:b/>
        </w:rPr>
        <w:t xml:space="preserve">Tulos</w:t>
      </w:r>
    </w:p>
    <w:p>
      <w:r>
        <w:t xml:space="preserve">Toimii erinomaisesti uudessa Macbookissa, jossa on Mac OS X Yosemite -käyttöjärjestelmä</w:t>
      </w:r>
    </w:p>
    <w:p>
      <w:r>
        <w:rPr>
          <w:b/>
        </w:rPr>
        <w:t xml:space="preserve">Esimerkki 0.1576</w:t>
      </w:r>
    </w:p>
    <w:p>
      <w:r>
        <w:t xml:space="preserve">Näppäimistön suojus sopii täydellisesti kannettavaan tietokoneeseeni. On kaksi syytä, miksi annoin tälle tuotteelle arvosanan 3 enkä 5, koska näppäimistön suojus on laadukas. Yksi, tuotteen yleinen laatu ei ole paras mahdollinen. Kirjoituskirjaimet eivät vastaa näppäimistöni kirjaimia. Tämä ei ollut kovin yllättävää, en odottanut niiden olevan täydellisiä tältä osin, mutta se, mikä minua todella häiritsi, oli se, että kaikki kirjaimet eivät olleet tulostuneet suoraan. Osa kirjaimista oli kulmassa, lähellä pohjaa, aivan keskeltä.</w:t>
      </w:r>
    </w:p>
    <w:p>
      <w:r>
        <w:rPr>
          <w:b/>
        </w:rPr>
        <w:t xml:space="preserve">Tulos</w:t>
      </w:r>
    </w:p>
    <w:p>
      <w:r>
        <w:t xml:space="preserve">Ei parasta laatua</w:t>
      </w:r>
    </w:p>
    <w:p>
      <w:r>
        <w:rPr>
          <w:b/>
        </w:rPr>
        <w:t xml:space="preserve">Esimerkki 0.1577</w:t>
      </w:r>
    </w:p>
    <w:p>
      <w:r>
        <w:t xml:space="preserve">Halusin jotain, jolla surffata netissä tai etsiä nopeasti elokuvien aikatauluja. Tämä on täydellisen kokoinen ja hintaansa nähden loistava kannettava tietokone. Hankkisin uuden heti.</w:t>
      </w:r>
    </w:p>
    <w:p>
      <w:r>
        <w:rPr>
          <w:b/>
        </w:rPr>
        <w:t xml:space="preserve">Tulos</w:t>
      </w:r>
    </w:p>
    <w:p>
      <w:r>
        <w:t xml:space="preserve">Tämä on täydellisen kokoinen ja se on hyvä kannettava tietokone hintaansa nähden.</w:t>
      </w:r>
    </w:p>
    <w:p>
      <w:r>
        <w:rPr>
          <w:b/>
        </w:rPr>
        <w:t xml:space="preserve">Esimerkki 0.1578</w:t>
      </w:r>
    </w:p>
    <w:p>
      <w:r>
        <w:t xml:space="preserve">Olen aina rakastanut Kindleä yksinkertaisesti siksi, että se helpotti lukemista. Kirjojen kantamatta jättäminen on todellinen etu.&lt;br /&gt;Kuukausi sitten alkuperäinen Kindle 3g antoi vihdoin periksi ja olin salaa onnellinen, koska sain hankittua yhden uudemmista laitteista. Fire ehkä?&lt;br /&gt;Kävin nettisivuilla tilaamassa ja huomasin kindle tech chat -painikkeen. Alle kaksikymmentä minuuttia myöhemmin parin testin jälkeen henkilö toisessa päässä sanoi: &amp;#34;Voimme lähettää sinulle uuden.&amp;#34; Mitä? Mahtavaa! kolme päivää myöhemmin minulla oli upouusi Kindle 3g, enkä voisi olla onnellisempi!&lt;br /&gt;Amazon ja Kindle eivät ole koskaan pettäneet minua, ja ylistän heitä kaikille, jotka kuuntelevat. Kiitos.</w:t>
      </w:r>
    </w:p>
    <w:p>
      <w:r>
        <w:rPr>
          <w:b/>
        </w:rPr>
        <w:t xml:space="preserve">Tulos</w:t>
      </w:r>
    </w:p>
    <w:p>
      <w:r>
        <w:t xml:space="preserve">Rakastan Kindle kaikissa muodoissaan, mutta Amazonin palvelua ei voi voittaa!</w:t>
      </w:r>
    </w:p>
    <w:p>
      <w:r>
        <w:rPr>
          <w:b/>
        </w:rPr>
        <w:t xml:space="preserve">Esimerkki 0.1579</w:t>
      </w:r>
    </w:p>
    <w:p>
      <w:r>
        <w:t xml:space="preserve">Monster on hypen kuningas. \\\"Erittäin puhdasta kuparia?\\\"  Älä viitsi.    Ja jos käytät tätä sovitinta linjatason signaaleihin (kuten kuulokkeiden ohjaamiseen), ei ole mitään syytä \\"suojata\\" signaalia.  Paitsi tietysti jos työskentelet AM-antennimaston juurella olevassa lähetinvarastossa.    Ehkä ei edes silloin.</w:t>
      </w:r>
    </w:p>
    <w:p>
      <w:r>
        <w:rPr>
          <w:b/>
        </w:rPr>
        <w:t xml:space="preserve">Tulos</w:t>
      </w:r>
    </w:p>
    <w:p>
      <w:r>
        <w:t xml:space="preserve">Älä ruoki hirviötä</w:t>
      </w:r>
    </w:p>
    <w:p>
      <w:r>
        <w:rPr>
          <w:b/>
        </w:rPr>
        <w:t xml:space="preserve">Esimerkki 0.1580</w:t>
      </w:r>
    </w:p>
    <w:p>
      <w:r>
        <w:t xml:space="preserve">Sen saapuminen kesti 3-4 päivää, ja se tuli tavallisen postin mukana manillakirjekuoressa. Avasin sen, sujautin sen suoraan Xboxiin ja siirsin kaiken sinne. Se toimi täsmälleen niin kuin piti ilman ongelmia. Ostaisin ehdottomasti tältä myyjältä uudelleen, jos he eivät olisi jo tyydyttäneet minua täysin.</w:t>
      </w:r>
    </w:p>
    <w:p>
      <w:r>
        <w:rPr>
          <w:b/>
        </w:rPr>
        <w:t xml:space="preserve">Tulos</w:t>
      </w:r>
    </w:p>
    <w:p>
      <w:r>
        <w:t xml:space="preserve">Täydellistä. Aivan täydellinen.</w:t>
      </w:r>
    </w:p>
    <w:p>
      <w:r>
        <w:rPr>
          <w:b/>
        </w:rPr>
        <w:t xml:space="preserve">Esimerkki 0.1581</w:t>
      </w:r>
    </w:p>
    <w:p>
      <w:r>
        <w:t xml:space="preserve">Hieman järeämpi kuin olin toivonut, mutta se toimii hyvin. iPadia on myös hyvin vaikea irrottaa kotelosta.</w:t>
      </w:r>
    </w:p>
    <w:p>
      <w:r>
        <w:rPr>
          <w:b/>
        </w:rPr>
        <w:t xml:space="preserve">Tulos</w:t>
      </w:r>
    </w:p>
    <w:p>
      <w:r>
        <w:t xml:space="preserve">... tilaa vievämpi kuin olin toivonut, mutta se toimii hienosti. iPadia on myös hyvin vaikea irrottaa ...</w:t>
      </w:r>
    </w:p>
    <w:p>
      <w:r>
        <w:rPr>
          <w:b/>
        </w:rPr>
        <w:t xml:space="preserve">Esimerkki 0.1582</w:t>
      </w:r>
    </w:p>
    <w:p>
      <w:r>
        <w:t xml:space="preserve">Käytän XLR8-USB-XIVN-kameraani iBookin kanssa videokuvan tallentamiseen ja web-kamerana. Lataa päivitetty ajuri ja laitteen avulla voit käyttää videokameraa korkealaatuisena web-kamerana kaikissa videokonferenssiohjelmissa, joiden kanssa olen kokeillut sitä.&lt;br /&gt;Ainut ongelma on, että se ei lisää äänituloa USB:n kautta, vaan se riippuu mikrofonitulosta, mitä iBookissa ei ole.&lt;br /&gt;Hintaa ei voi voittaa!</w:t>
      </w:r>
    </w:p>
    <w:p>
      <w:r>
        <w:rPr>
          <w:b/>
        </w:rPr>
        <w:t xml:space="preserve">Tulos</w:t>
      </w:r>
    </w:p>
    <w:p>
      <w:r>
        <w:t xml:space="preserve">Kohtuullisin odotuksin - se on loistava tuote.</w:t>
      </w:r>
    </w:p>
    <w:p>
      <w:r>
        <w:rPr>
          <w:b/>
        </w:rPr>
        <w:t xml:space="preserve">Esimerkki 0.1583</w:t>
      </w:r>
    </w:p>
    <w:p>
      <w:r>
        <w:t xml:space="preserve">Suuri muistikortti</w:t>
      </w:r>
    </w:p>
    <w:p>
      <w:r>
        <w:rPr>
          <w:b/>
        </w:rPr>
        <w:t xml:space="preserve">Tulos</w:t>
      </w:r>
    </w:p>
    <w:p>
      <w:r>
        <w:t xml:space="preserve">Viisi tähteä</w:t>
      </w:r>
    </w:p>
    <w:p>
      <w:r>
        <w:rPr>
          <w:b/>
        </w:rPr>
        <w:t xml:space="preserve">Esimerkki 0.1584</w:t>
      </w:r>
    </w:p>
    <w:p>
      <w:r>
        <w:t xml:space="preserve">Hienoa. Aivan kuten Kindlen kanssa odotettiinkin.</w:t>
      </w:r>
    </w:p>
    <w:p>
      <w:r>
        <w:rPr>
          <w:b/>
        </w:rPr>
        <w:t xml:space="preserve">Tulos</w:t>
      </w:r>
    </w:p>
    <w:p>
      <w:r>
        <w:t xml:space="preserve">Viisi tähteä</w:t>
      </w:r>
    </w:p>
    <w:p>
      <w:r>
        <w:rPr>
          <w:b/>
        </w:rPr>
        <w:t xml:space="preserve">Esimerkki 0,1585</w:t>
      </w:r>
    </w:p>
    <w:p>
      <w:r>
        <w:t xml:space="preserve">Tabletin tiedot sanovat punainen ja sain vaaleanpunainen yksi akun kesto on kauhea, mutta hinta kai et voi valittaa kaikki mitä tein oli väärin kytkeä se päälle perustaa minun Wi-Fi ja se menetti 15%</w:t>
      </w:r>
    </w:p>
    <w:p>
      <w:r>
        <w:rPr>
          <w:b/>
        </w:rPr>
        <w:t xml:space="preserve">Tulos</w:t>
      </w:r>
    </w:p>
    <w:p>
      <w:r>
        <w:t xml:space="preserve">halpa lapsille, jos et välitä ladata sitä tunnin välein.</w:t>
      </w:r>
    </w:p>
    <w:p>
      <w:r>
        <w:rPr>
          <w:b/>
        </w:rPr>
        <w:t xml:space="preserve">Esimerkki 0.1586</w:t>
      </w:r>
    </w:p>
    <w:p>
      <w:r>
        <w:t xml:space="preserve">Pukki ei ollut sitä, mitä halusin, ja olen melko varma, että se oli rikki, kun sain sen. En aio käyttää tätä ostajaa uudelleen</w:t>
      </w:r>
    </w:p>
    <w:p>
      <w:r>
        <w:rPr>
          <w:b/>
        </w:rPr>
        <w:t xml:space="preserve">Tulos</w:t>
      </w:r>
    </w:p>
    <w:p>
      <w:r>
        <w:t xml:space="preserve">melko varma, että se oli rikki, kun sain sen</w:t>
      </w:r>
    </w:p>
    <w:p>
      <w:r>
        <w:rPr>
          <w:b/>
        </w:rPr>
        <w:t xml:space="preserve">Esimerkki 0.1587</w:t>
      </w:r>
    </w:p>
    <w:p>
      <w:r>
        <w:t xml:space="preserve">Vietin paljon aikaa vertailemalla kaikkia saatavilla olevia Kindle 2 -kansia ja lukemalla arvosteluja.  M-Edge Prodigy vaikutti parhaalta.  Tilasin M-Edge Prodigy Kindle 2 -kannen (sileä mokka ruskea nahka), enkä voisi olla tyytyväisempi.  Kiinnike ja kulmanauhat pitävät Kindlen tukevasti paikoillaan ja pehmeä mokkanahkavuorattu suojakotelon sisäpuoli suojaa näyttöä.  Kotelossakin koko laite on kevyt ja kompakti ja näyttää terävältä.  Myös työn jälki on erittäin hyvää.  Suosittelen lämpimästi tätä suojusta.</w:t>
      </w:r>
    </w:p>
    <w:p>
      <w:r>
        <w:rPr>
          <w:b/>
        </w:rPr>
        <w:t xml:space="preserve">Tulos</w:t>
      </w:r>
    </w:p>
    <w:p>
      <w:r>
        <w:t xml:space="preserve">Erinomainen</w:t>
      </w:r>
    </w:p>
    <w:p>
      <w:r>
        <w:rPr>
          <w:b/>
        </w:rPr>
        <w:t xml:space="preserve">Esimerkki 0.1588</w:t>
      </w:r>
    </w:p>
    <w:p>
      <w:r>
        <w:t xml:space="preserve">sopii uusi nook tabletti täydellisesti, kattaa koko näytön koko matkan \\"n\\\" Varmista, että annat sen kuivua ennen kuin käytät sitä tai arvioida, miltä se näyttää,,,, minun näyttää raitaiselta ja surkealta seuraavaan aamuun asti ja se oli kristallinkirkas juoman jälkeen,,,, näyttää ja tuntuu hyvältä,,,,</w:t>
      </w:r>
    </w:p>
    <w:p>
      <w:r>
        <w:rPr>
          <w:b/>
        </w:rPr>
        <w:t xml:space="preserve">Tulos</w:t>
      </w:r>
    </w:p>
    <w:p>
      <w:r>
        <w:t xml:space="preserve">suuri!!! hyvin yllättynyt on zagg asiakas!!!</w:t>
      </w:r>
    </w:p>
    <w:p>
      <w:r>
        <w:rPr>
          <w:b/>
        </w:rPr>
        <w:t xml:space="preserve">Esimerkki 0.1589</w:t>
      </w:r>
    </w:p>
    <w:p>
      <w:r>
        <w:t xml:space="preserve">Ostin Kindleni pidempää Saksan-matkaa varten tapaamaan tytärtäni. Minusta käyttöohjeet olivat helppoja ja selkeitä, eikä kirjojen lataamisessa ollut ongelmia.  Lensin Atlantaan jatkolentoa varten ja käytin sitä odottaessani koneeseen pääsyä. Säilytin sen Kindle-kotelossani ja laitoin sen käsilaukkuuni. Säilytin käsilaukkuni jalkojeni takana lattialla, mutta en kenenkään ulottumattomissa, joka voisi astua sen päälle. Noin 2 tuntia 9 tunnin lennon jälkeen. Otin sen esiin käyttääkseni sitä ja näyttö oli rikki! Olin NIIN järkyttynyt! En tiedä, mitä sille tapahtui. Sen päällä ei istuttu, sitä ei kohdeltu kaltoin tai sitä ei pudotettu, mutta näyttö on tuhoutunut. Kun palaan Yhdysvaltoihin, lähetän sen takaisin. Pojallani on ollut sellainen joulusta lähtien, eikä hänellä ole ollut mitään ongelmia sen kanssa. Luulen, että sain vain sitruunan. Toivon, että he lähettävät minulle uuden, mutta valitettavasti en voi käyttää sitä paluulennollani.  Harmi!</w:t>
      </w:r>
    </w:p>
    <w:p>
      <w:r>
        <w:rPr>
          <w:b/>
        </w:rPr>
        <w:t xml:space="preserve">Tulos</w:t>
      </w:r>
    </w:p>
    <w:p>
      <w:r>
        <w:t xml:space="preserve">En tiedä mitä tapahtui!</w:t>
      </w:r>
    </w:p>
    <w:p>
      <w:r>
        <w:rPr>
          <w:b/>
        </w:rPr>
        <w:t xml:space="preserve">Esimerkki 0,1590</w:t>
      </w:r>
    </w:p>
    <w:p>
      <w:r>
        <w:t xml:space="preserve">Vihaan tätä vehjettä. Ostin sen, koska arvostelut olivat todella hyviä, ja on hienoa saada hyvä tuote halvalla.  Omani on kuitenkin niin herkkä, että seurantalaite kulkee koko tietokoneen näytön läpi, vaikka en koskisi siihen. Se tekee erittäin vaikeaksi napsauttaa mitään tarkasti, ja se on ongelma, kun on työskenneltävä kirjanpito-ohjelmistossa.</w:t>
      </w:r>
    </w:p>
    <w:p>
      <w:r>
        <w:rPr>
          <w:b/>
        </w:rPr>
        <w:t xml:space="preserve">Tulos</w:t>
      </w:r>
    </w:p>
    <w:p>
      <w:r>
        <w:t xml:space="preserve">Vihaan sitä, se on skitsoidi.</w:t>
      </w:r>
    </w:p>
    <w:p>
      <w:r>
        <w:rPr>
          <w:b/>
        </w:rPr>
        <w:t xml:space="preserve">Esimerkki 0.1591</w:t>
      </w:r>
    </w:p>
    <w:p>
      <w:r>
        <w:t xml:space="preserve">Tämä jäähdytin on varmasti alentanut VisonTek R9 290 Reference -korttini lämpötiloja. Mutta se ei todellakaan ollut helppo asentaa.&lt;br /&gt; Vaikein osa oli asentaa jäähdytyselementti taakse, Ehkä olen väärään paikkaan jäähdytystyynyt, mutta jäähdytyselementti ei täsmälleen sovi korttiin, kiinnikkeet, joita käytetään pitämään sitä alhaalla, pullistuivat, ja minun oli jätettävä yksi pois, jotta voisin sovittaa sen PCI express -paikkaan.&lt;br /&gt;&lt;br /&gt;Tuuletin on erittäin hiljainen, jopa 1300 RPM:llä (nopein asetus)&lt;br /&gt;&lt;br /&gt;Temps ennen referenssijäähdyttimellä: 94C ja huomattavaa kuristelua.&lt;br /&gt;&lt;br /&gt;Tempit vesijäähdyttimen asennuksen jälkeen: 57C max. jäähdyttimen tuulettimen ollessa asetettu 100%:lle&lt;br /&gt;&lt;br /&gt;Temps käyttäen vesijäähdytintä suositellulla tuuletinkäyrällä: 68C @ 50% max tuulettimen nopeus.&lt;br /&gt;&lt;br /&gt;Oh ja minulla on kortti OC:lla 1050 core ja 1400 muistia. Tämä pätee kaikkiin edellä mainittuihin tuloksiin. Im sure the temps would be lower if I left it at stock clocks.&lt;br /&gt;&lt;br /&gt;My case is a midtower and already could hardly fit the R9 290 so I knew any aftermarket fan cooler wouldnt fit, Thus I went with this option. Se tekee varmasti sen, mihin se on suunniteltu ja mahdollistaa taatun OC'ing headroomin.&lt;br /&gt;&lt;br /&gt;R9 290 VisonTek -referenssi eBaysta: $220&lt;br /&gt;Water cooler : $120&lt;br /&gt;&lt;br /&gt;Total cost : $340 for better than GTX 780 performance and guaranteed cool temps.</w:t>
      </w:r>
    </w:p>
    <w:p>
      <w:r>
        <w:rPr>
          <w:b/>
        </w:rPr>
        <w:t xml:space="preserve">Tulos</w:t>
      </w:r>
    </w:p>
    <w:p>
      <w:r>
        <w:t xml:space="preserve">Toimii mainostetusti.</w:t>
      </w:r>
    </w:p>
    <w:p>
      <w:r>
        <w:rPr>
          <w:b/>
        </w:rPr>
        <w:t xml:space="preserve">Esimerkki 0.1592</w:t>
      </w:r>
    </w:p>
    <w:p>
      <w:r>
        <w:t xml:space="preserve">rakastan tätä hiirimattoa :D</w:t>
      </w:r>
    </w:p>
    <w:p>
      <w:r>
        <w:rPr>
          <w:b/>
        </w:rPr>
        <w:t xml:space="preserve">Tulos</w:t>
      </w:r>
    </w:p>
    <w:p>
      <w:r>
        <w:t xml:space="preserve">erinomainen tuote</w:t>
      </w:r>
    </w:p>
    <w:p>
      <w:r>
        <w:rPr>
          <w:b/>
        </w:rPr>
        <w:t xml:space="preserve">Esimerkki 0.1593</w:t>
      </w:r>
    </w:p>
    <w:p>
      <w:r>
        <w:t xml:space="preserve">Erittäin hyvä tuote keittiöön. Mahdollisuus siirtää lisälaitetta minne tahansa on fantastinen&lt;br /&gt;Käytämme sitä kaikkiin ruoanlaitto- ja leivontaresepteihin.</w:t>
      </w:r>
    </w:p>
    <w:p>
      <w:r>
        <w:rPr>
          <w:b/>
        </w:rPr>
        <w:t xml:space="preserve">Tulos</w:t>
      </w:r>
    </w:p>
    <w:p>
      <w:r>
        <w:t xml:space="preserve">Loistava idea</w:t>
      </w:r>
    </w:p>
    <w:p>
      <w:r>
        <w:rPr>
          <w:b/>
        </w:rPr>
        <w:t xml:space="preserve">Esimerkki 0.1594</w:t>
      </w:r>
    </w:p>
    <w:p>
      <w:r>
        <w:t xml:space="preserve">Toimii hyvin. Näppäimet tuntuvat oudoilta, mutta tekee sen, mitä pitääkin.</w:t>
      </w:r>
    </w:p>
    <w:p>
      <w:r>
        <w:rPr>
          <w:b/>
        </w:rPr>
        <w:t xml:space="preserve">Tulos</w:t>
      </w:r>
    </w:p>
    <w:p>
      <w:r>
        <w:t xml:space="preserve">Viisi tähteä</w:t>
      </w:r>
    </w:p>
    <w:p>
      <w:r>
        <w:rPr>
          <w:b/>
        </w:rPr>
        <w:t xml:space="preserve">Esimerkki 0,1595</w:t>
      </w:r>
    </w:p>
    <w:p>
      <w:r>
        <w:t xml:space="preserve">Minun olisi pitänyt ottaa se, että se on myynnissä ilman mitään arvosteluja, mikä tahansa oli huono merkki, mutta sanoin, että hei, miksi ei.  En ole joku, joka välittää liikaa äänenlaadusta, vaikka se saattaa muuttua, jos saan hyvälaatuiset kuulokkeet, ja ainoat muut kuulokeparit, jotka olen omistanut, olivat Logitech h600 ja jotkut halvat 10-15 dollaria Targetista, mutta mielestäni äänenlaatu oli huomattavasti parempi kuin niissä.  Positiivista oli myös se, että ne vähensivät ulkoista ääntä ja niissä oli hyvä pehmuste verrattuna aiempiin kuulokkeisiini.  Todellinen ongelmani oli äänen vuotaminen.  Haluan skypeä ystävieni kanssa pelatessani, enkä pidä siitä, että äänenvoimakkuus on kovin korkealla, mutta he kuulivat kaiken suunnilleen yhtä hyvin kuin minä.  Toinen ongelma oli mikrofonin vahvistus.  Kaikki puheluun osallistujat kuulivat jopa taustaäänet, jotka eivät olleet edes niin kovia, kuten tuulen ja sateen, jotka eivät koskaan aiheuttaneet ongelmia aiemmissa kuulokkeissa.  Toinen asia oli koko, se oli hyvä minulle, minulla on keskikokoinen pää, mutta jouduin venyttämään sitä pisimmälle, joten jos sinulla on hieman keskimääräistä suurempi pää, tämä on liian pieni.</w:t>
      </w:r>
    </w:p>
    <w:p>
      <w:r>
        <w:rPr>
          <w:b/>
        </w:rPr>
        <w:t xml:space="preserve">Tulos</w:t>
      </w:r>
    </w:p>
    <w:p>
      <w:r>
        <w:t xml:space="preserve">Huonolaatuiset kuulokkeet korkealaatuiseen hintaan.</w:t>
      </w:r>
    </w:p>
    <w:p>
      <w:r>
        <w:rPr>
          <w:b/>
        </w:rPr>
        <w:t xml:space="preserve">Esimerkki 0,1596</w:t>
      </w:r>
    </w:p>
    <w:p>
      <w:r>
        <w:t xml:space="preserve">Harva tuote herättää niin paljon hämmennystä kuin ulkoiset kiintolevyt, ja koska olen aiemmin joutunut Iomega-tuotteiden uhriksi (muistatko Jazz-asemat?), olin vannoutunut luopumaan kyseisestä merkistä.  Erikoistarjous ja Mac Airin kanssa sopiva tyyli tekivät kuitenkin tästä kovalevystä vaikeasti vastustettavan.&lt;br /&gt;&lt;br /&gt;Lompakon kokoinen, ja sen mukana tulee väite, jonka mukaan sen voi pudottaa metrin korkeudelta ilman vaurioita.  Luotan siihen, että asema ei provosoi minua testaamaan väitettä.&lt;br /&gt;&lt;br /&gt;Voit toistaiseksi todistaa, että Helium on kevyempi kuin Air, että laite asettuu välittömästi ja intuitiivisesti Time Machinen kanssa ja että siinä on hyvin sijoitettu pieni sininen valo, joka vilkkuu tietokoneen varmuuskopioinnin vaatiman ajan (noin viisi minuuttia--ei hassumpi).  Lisäksi laite näyttää ottavan enemmän kuin riittävästi virtaa USB-portista.  Virtalähde tarpeeton (tosin Airin yksinäisen USB-portin kanssa langaton tallennusasema olisi sääntö).&lt;br /&gt;&lt;br /&gt;Olen edelleen erityisen vaikuttunut tästä asemasta.  Se ilmestyy innokkaasti työpöydälleni hätkähdyttävällä säännöllisyydellä ja nopeudella, sen sisällä ei näytä olevan liikkuvia osia, se toimii viileästi ja äänettömästi, ja luojan kiitos, että se on ylisuorittava mahtava pikkuinen, koska siinä ei ole edes varauduttu verkkoliitäntään.  Ei Firewire 400- tai 800-johdinta, mutta aseman teho ja tehokkuus saavat Mac Airin näyttämään paremmalta niiden puuttumisen vuoksi.  Lopuksi, se lunastaa Applen hypetyksen siitä, että Snow Leopard on 80 prosenttia vahvempi eläin kuin Leopard.  Totta puhuen: viileämpi on parempi.&lt;br /&gt;&lt;br /&gt;30.6.11.11: Tämä asema, joka tuli markkinoille ennen Mac Air -tietokoneiden 2. (nykyistä) sukupolvea, palvelee minua edelleen moitteettomasti. Laitteen yläosassa ei ole merkintää \\"eGO\\\" (aivan kuten oheisissa kuvissa ei ole merkintää), siinä käytetään ohutta ja joustavaa kaapelia (toisin kuin sen seuraajan paksussa ja läpinäkyvässä kaapelissa), ja toisin kuin \\\"eGo\\\\"-seuraajassaan se toimii tehokkaasti yhdellä USB-pistokkeella (uudemmassa on kaksi pistoketta). Takapuolella olevassa tarrassa ilmoitetaan, että valmistuspaikka on Korea (uudemmassa, nykyisessä mallissa valmistuspaikaksi on merkitty Kiina).re on Korea (uudemmassa, nykyisessä mallissa valmistuspaikaksi on merkitty Kiina).</w:t>
      </w:r>
    </w:p>
    <w:p>
      <w:r>
        <w:rPr>
          <w:b/>
        </w:rPr>
        <w:t xml:space="preserve">Tulos</w:t>
      </w:r>
    </w:p>
    <w:p>
      <w:r>
        <w:t xml:space="preserve">Viileämpi on parempi</w:t>
      </w:r>
    </w:p>
    <w:p>
      <w:r>
        <w:rPr>
          <w:b/>
        </w:rPr>
        <w:t xml:space="preserve">Esimerkki 0,1597</w:t>
      </w:r>
    </w:p>
    <w:p>
      <w:r>
        <w:t xml:space="preserve">Se on loistava tietokone, mutta siinä on kaksi poikkeusta, joihin toivottavasti voidaan puuttua. Sen mukana lähetetylle webbikameralle ei ollut ohjeita eikä CD-levyä, jolla se voidaan ladata kannettavaan tietokoneeseen. Siksi webkamera on hyödytön. Toivon, että sille voidaan lähettää CD-levy, jotta tyttäreni voi käyttää sitä. Seuraavaksi on sovelluksia, joihin hän ei pääse sisään, koska hän ei tiedä järjestelmänvalvojan koodia, jotta hän voisi käyttää niitä. Toivottavasti tähänkin voidaan puuttua. Kirjoittakaa minulle osoitteeseen clawrence5258@sbcglobal.net, jotta voimme korjata nämä tilanteet. Kiitos.</w:t>
      </w:r>
    </w:p>
    <w:p>
      <w:r>
        <w:rPr>
          <w:b/>
        </w:rPr>
        <w:t xml:space="preserve">Tulos</w:t>
      </w:r>
    </w:p>
    <w:p>
      <w:r>
        <w:t xml:space="preserve">Hyvä, mutta tarvitsee seurantaa</w:t>
      </w:r>
    </w:p>
    <w:p>
      <w:r>
        <w:rPr>
          <w:b/>
        </w:rPr>
        <w:t xml:space="preserve">Esimerkki 0.1598</w:t>
      </w:r>
    </w:p>
    <w:p>
      <w:r>
        <w:t xml:space="preserve">sammutin drobosharen tänä aamuna käyttämällä drobo dashboardin valmiustilatoimintoa. nyt se on kuollut. se käynnistyy, mutta vilkkuva verkkovalo ei syty. verkko ei näe sitä. en voi uskoa, että sen sammuttaminen niiden protokollan avulla voi tappaa drobosharen. kuinka säälittävää se on!     Kun puhuin heidän teknisen tukensa kanssa, he pakottivat minut tekemään paperiliittimellä nollauksen. ei onnistu. se on virallisesti kuollut. ja he sanoivat, etteivät ole koskaan kuulleet, että näin olisi käynyt. joo, aivan. drobo on hyvä, drobo fs on toistaiseksi hyvä, mutta droboshare on roskaa. hanki itsellesi toinen usb nas-adapteri. haluan 200 dollariani takaisin...</w:t>
      </w:r>
    </w:p>
    <w:p>
      <w:r>
        <w:rPr>
          <w:b/>
        </w:rPr>
        <w:t xml:space="preserve">Tulos</w:t>
      </w:r>
    </w:p>
    <w:p>
      <w:r>
        <w:t xml:space="preserve">paskantaa ilman syytä</w:t>
      </w:r>
    </w:p>
    <w:p>
      <w:r>
        <w:rPr>
          <w:b/>
        </w:rPr>
        <w:t xml:space="preserve">Esimerkki 0.1599</w:t>
      </w:r>
    </w:p>
    <w:p>
      <w:r>
        <w:t xml:space="preserve">Ostin tämän ennakoiden, että käyttäisin sitä 3.0-muistitikkujen kanssa (ostettava).  Tällä hetkellä se on liitetty kannettavan tietokoneeni 3.0-porttiin, ja sitä käytetään yhdelle 1 TB:n 3.0-varmuuskopiokovalevylle ja kolmelle 2.0-muistitikulle. Se toimii hienosti kaikkien asemien kanssa, mutta olen näköjään törmännyt yhteen ongelmaan. Langattomasta hiirestä tuli epävakaa HooToo Hubin asentamisen jälkeen. Huomasin, että hiiren nano-vastaanotin oli liitetty USB-porttiin, joka oli samalla puolella kuin Hubin 3.0-portti, noin 18&amp;#34; päässä hiirestä.  Vaihdoin sen nanovastaanottimen kannettavan tietokoneen toisella puolella olevaan USB-porttiin, joka oli myös lähempänä hiirtä.  Nyt kaikki on kunnossa.</w:t>
      </w:r>
    </w:p>
    <w:p>
      <w:r>
        <w:rPr>
          <w:b/>
        </w:rPr>
        <w:t xml:space="preserve">Tulos</w:t>
      </w:r>
    </w:p>
    <w:p>
      <w:r>
        <w:t xml:space="preserve">Vaikutti häiritsevän langattoman hiiren toimintaa</w:t>
      </w:r>
    </w:p>
    <w:p>
      <w:r>
        <w:rPr>
          <w:b/>
        </w:rPr>
        <w:t xml:space="preserve">Esimerkki 0.1600</w:t>
      </w:r>
    </w:p>
    <w:p>
      <w:r>
        <w:t xml:space="preserve">Ostin tämän, koska olen aina juoksemassa työn ja yliopiston välillä, minulla tuskin on aikaa pitää laturi kytkettynä seinään. Tarvitsin nopean laturin työmatkojeni välillä. 800-1000 mA ei ollut tarpeeksi nopea, mutta tämän kanssa saan 10 prosenttia 3-5 minuutissa, kun käytän Bluetoothia musiikkia varten ja käytän puhelinta. Käytän myös GPS: ää ja tallennan videota, joten puhelimeni ei tyhjennä akkua nopeammin kuin se latautuu enää. Ainoa ongelmani antaa sille 5 tähteä. Se ei pidä kiinni 12v-pistorasian seinistä todella hyvin minun on pidettävä sitä aina silloin tällöin. unohdinko mainita, että se on melkein piilotettu ja vie vähän tilaa. Se ei näytä ruma ja iso vilkkuva halpa ledit. Hyvä yleinen.</w:t>
      </w:r>
    </w:p>
    <w:p>
      <w:r>
        <w:rPr>
          <w:b/>
        </w:rPr>
        <w:t xml:space="preserve">Tulos</w:t>
      </w:r>
    </w:p>
    <w:p>
      <w:r>
        <w:t xml:space="preserve">Se teki temppu minun epic 4g touch</w:t>
      </w:r>
    </w:p>
    <w:p>
      <w:r>
        <w:rPr>
          <w:b/>
        </w:rPr>
        <w:t xml:space="preserve">Esimerkki 0.1601</w:t>
      </w:r>
    </w:p>
    <w:p>
      <w:r>
        <w:t xml:space="preserve">Ostimme 5 tällaista jokaiselle tyttärellemme, kaikki eri värejä.Ne sopivat hyvin ja tyttöjeni mielestä kotelo saa heidän sytytystulituksensa näyttämään tyylikkäämmiltä ja erikoisemmilta.  Loistava kotelo hyvään hintaan!</w:t>
      </w:r>
    </w:p>
    <w:p>
      <w:r>
        <w:rPr>
          <w:b/>
        </w:rPr>
        <w:t xml:space="preserve">Tulos</w:t>
      </w:r>
    </w:p>
    <w:p>
      <w:r>
        <w:t xml:space="preserve">Suuri pieni tapaus sytyttää tulipalo</w:t>
      </w:r>
    </w:p>
    <w:p>
      <w:r>
        <w:rPr>
          <w:b/>
        </w:rPr>
        <w:t xml:space="preserve">Esimerkki 0.1602</w:t>
      </w:r>
    </w:p>
    <w:p>
      <w:r>
        <w:t xml:space="preserve">Käytin melkein joka päivä suuri suorituskyky sellaiseen käyttöön, että tarvitsen Suosittelen tehdä muistin päivitys 8gb koska MS Win7 tarvitsevat lähes 4gb RAM toimimaan itse ja jos yrität käyttää joitakin ohjelmia, kuten Abobe Photoshop sillä välin samaan aikaan täytyy olla avoinna muita näet, että kannettavan tietokoneen suorituskyky tarvitsee sitä. Tein lähes kaiken tällä kannettavalla tietokoneella videopainoksesta lähtien, tekstitetyt elokuvat, web-ohjelmointi, valokuvapainos, katselin youtube HD-videoita ja kaikki prosessi toimi hyvin.</w:t>
      </w:r>
    </w:p>
    <w:p>
      <w:r>
        <w:rPr>
          <w:b/>
        </w:rPr>
        <w:t xml:space="preserve">Tulos</w:t>
      </w:r>
    </w:p>
    <w:p>
      <w:r>
        <w:t xml:space="preserve">Käytin melkein joka päivä loistava suorituskyky sellaiseen käyttöön, jota tarvitsen ....</w:t>
      </w:r>
    </w:p>
    <w:p>
      <w:r>
        <w:rPr>
          <w:b/>
        </w:rPr>
        <w:t xml:space="preserve">Esimerkki 0.1603</w:t>
      </w:r>
    </w:p>
    <w:p>
      <w:r>
        <w:t xml:space="preserve">Rakastan tätä suurta pehmeän tuntuista dk harmaata koteloa, joka sopii täydellisesti älykkääseen kansiini.  Minulla oli ongelma halkeamien näkyminen kahdessa kulmassa noin 6 kuukauden kuluttua - täydellinen mysteeri minulle, koska en koskaan poistanut koteloa tai pudottanut sitä - joten otin yhteyttä myyjään, joka vastasi samana päivänä seurantatietojen kanssa uudelle kotelolle, jonka he olivat jo laittaneet postiin minulle.  Sain uuden kotelon 3 päivän kuluessa ja olen onnellinen asukas.  Täytyy rakastaa myyjää, joka seisoo tuotteensa takana.  Kiitos SwitchEasylle loistavasta kotelosta ja loistavasta asiakaspalvelusta!</w:t>
      </w:r>
    </w:p>
    <w:p>
      <w:r>
        <w:rPr>
          <w:b/>
        </w:rPr>
        <w:t xml:space="preserve">Tulos</w:t>
      </w:r>
    </w:p>
    <w:p>
      <w:r>
        <w:t xml:space="preserve">Rakastan tätä upeaa pehmeän tuntuista dk harmaata koteloa, joka menee ...</w:t>
      </w:r>
    </w:p>
    <w:p>
      <w:r>
        <w:rPr>
          <w:b/>
        </w:rPr>
        <w:t xml:space="preserve">Esimerkki 0.1604</w:t>
      </w:r>
    </w:p>
    <w:p>
      <w:r>
        <w:t xml:space="preserve">ENSIMMÄINEN Kindle oli loistava.  Pudotin sen kuitenkin liian monta kertaa, ja JOKAINEN korjaus sen jälkeen on ollut toivoton.  Ensinnäkään yksikään korjaus ei ole käynnistynyt kokonaan - se kestää noin 7/8 täydestä käynnistyksestä ja loppuu sitten.  Toiseksi, paperwhite-ominaisuus ei ole tarpeeksi kirkas.  Kolmanneksi, en HALUA sanakirjan&lt;br /&gt;kertovan minulle sanan &amp;#34;on&amp;#34; määritelmää joka kerta, kun painan sitä.  En TARVITSE sanakirjaa, mutta en näköjään&lt;br /&gt;saa sitä pois päältä.  Minulla on nyt paljon kirjoja pilvessä, joita haluaisin lukea SUURELLA suurennoksella.&lt;br /&gt;Silmäni ovat niin löysät ja kuuloni niin huono, että vain tällä sähköpostin ratinoinnilla voin kommunikoida.&lt;br /&gt;Pahoittelen, mutta Kindle-kokemukseni on ollut pelkkää turhautumista!!!!.</w:t>
      </w:r>
    </w:p>
    <w:p>
      <w:r>
        <w:rPr>
          <w:b/>
        </w:rPr>
        <w:t xml:space="preserve">Tulos</w:t>
      </w:r>
    </w:p>
    <w:p>
      <w:r>
        <w:t xml:space="preserve">Kindle Paperwhiten turhautuminen</w:t>
      </w:r>
    </w:p>
    <w:p>
      <w:r>
        <w:rPr>
          <w:b/>
        </w:rPr>
        <w:t xml:space="preserve">Esimerkki 0.1605</w:t>
      </w:r>
    </w:p>
    <w:p>
      <w:r>
        <w:t xml:space="preserve">Alkoi pitää outoa ääntä 3 viikon kuluttua.  Inateck lähetti minulle ystävällisesti uuden erittäin nopeasti. Nopea asiakaspalvelu teki minuun todella vaikutuksen.</w:t>
      </w:r>
    </w:p>
    <w:p>
      <w:r>
        <w:rPr>
          <w:b/>
        </w:rPr>
        <w:t xml:space="preserve">Tulos</w:t>
      </w:r>
    </w:p>
    <w:p>
      <w:r>
        <w:t xml:space="preserve">Tuhlasin 30 taalaa, kun olisin voinut palauttaa sen.</w:t>
      </w:r>
    </w:p>
    <w:p>
      <w:r>
        <w:rPr>
          <w:b/>
        </w:rPr>
        <w:t xml:space="preserve">Esimerkki 0.1606</w:t>
      </w:r>
    </w:p>
    <w:p>
      <w:r>
        <w:t xml:space="preserve">Täydellinen lisä kannettavaan tietokoneeseeni, jossa on sisäinen lukija/kirjoitin.  Näin saan kaksi, mikä on erittäin kätevää, jos haluan kopioida levyn suoraan toiselle levylle.</w:t>
      </w:r>
    </w:p>
    <w:p>
      <w:r>
        <w:rPr>
          <w:b/>
        </w:rPr>
        <w:t xml:space="preserve">Tulos</w:t>
      </w:r>
    </w:p>
    <w:p>
      <w:r>
        <w:t xml:space="preserve">Toimii hienosti</w:t>
      </w:r>
    </w:p>
    <w:p>
      <w:r>
        <w:rPr>
          <w:b/>
        </w:rPr>
        <w:t xml:space="preserve">Esimerkki 0.1607</w:t>
      </w:r>
    </w:p>
    <w:p>
      <w:r>
        <w:t xml:space="preserve">Muisti toimi moitteettomasti iMac 27\\\" i7 Quad@2.8Ghz -mallissani, jossa käytin sitä 2x2x4x4-kokoonpanossa (koneen mukana tulevat 2 Gt:n muistitikut).</w:t>
      </w:r>
    </w:p>
    <w:p>
      <w:r>
        <w:rPr>
          <w:b/>
        </w:rPr>
        <w:t xml:space="preserve">Tulos</w:t>
      </w:r>
    </w:p>
    <w:p>
      <w:r>
        <w:t xml:space="preserve">Ei ongelmia iMac 27" i7 Quad@2.8Ghz (loppuvuosi 2009) iMac 27" i7 (loppuvuosi 2009)</w:t>
      </w:r>
    </w:p>
    <w:p>
      <w:r>
        <w:rPr>
          <w:b/>
        </w:rPr>
        <w:t xml:space="preserve">Esimerkki 0.1608</w:t>
      </w:r>
    </w:p>
    <w:p>
      <w:r>
        <w:t xml:space="preserve">Mieheni on IT-teknikko ja hän asentaa tällaisia asioita koko ajan, mutta emme saa näitä toimimaan lainkaan! Aivan kuten arvostelijan CS, se ei vain yhdisty XP-järjestelmäämme ja hössöttää IP-osoitteesta. Meillä on langaton verkko, olemme käyttäneet sitä, mutta jostain syystä tämä järjestelmä ei vain halua toimia. Jatkamme luultavasti yrittämistä, mutta toistaiseksi tämä tuote on meille epäonnistunut.</w:t>
      </w:r>
    </w:p>
    <w:p>
      <w:r>
        <w:rPr>
          <w:b/>
        </w:rPr>
        <w:t xml:space="preserve">Tulos</w:t>
      </w:r>
    </w:p>
    <w:p>
      <w:r>
        <w:t xml:space="preserve">Ei saa sitä toimimaan</w:t>
      </w:r>
    </w:p>
    <w:p>
      <w:r>
        <w:rPr>
          <w:b/>
        </w:rPr>
        <w:t xml:space="preserve">Esimerkki 0.1609</w:t>
      </w:r>
    </w:p>
    <w:p>
      <w:r>
        <w:t xml:space="preserve">Tämä tuote toimii, eli se yhdistää kaksi USB 3.0 -kaapelia emolevyn liitäntään. Niin se tekee. Muuten se on lyhyt. En pystynyt piilottamaan sitä tietokoneen kotelon takaosaan. Se on myös hyvin jäykkä. Kun yritin saada sen taipumaan edes vähän poispäin emolevystä, emolevyn otsikko taipui pahasti. En pitänyt siitä lainkaan. Se ei näyttänyt hyvältä, ja olin huolissani siitä, että se vahingoittaisi kallista emolevyä. Sen sijaan hankkiuduin eroon tästä ja käytin tätä [[ASIN:B0058NN1A0 Biostar USB 3.0 Aluminum Front Panel CABLEUSB30 - Black]]. Se on melko pitkä, ja kun se on irrotettu etupaneelin häkistä, se piiloutuu hyvin kotelossani emolevyn taakse. Suosittelen Biostarin etulevyä kaikille, jotka katsovat tätä Silverstonen tuotetta. Palauttaisin sen, mutta maksaisin palautuslähetyksenä lähes sen verran kuin sen arvo on. Oppitunti minulle.</w:t>
      </w:r>
    </w:p>
    <w:p>
      <w:r>
        <w:rPr>
          <w:b/>
        </w:rPr>
        <w:t xml:space="preserve">Tulos</w:t>
      </w:r>
    </w:p>
    <w:p>
      <w:r>
        <w:t xml:space="preserve">Liian lyhyt, ei joustava</w:t>
      </w:r>
    </w:p>
    <w:p>
      <w:r>
        <w:rPr>
          <w:b/>
        </w:rPr>
        <w:t xml:space="preserve">Esimerkki 0.1610</w:t>
      </w:r>
    </w:p>
    <w:p>
      <w:r>
        <w:t xml:space="preserve">Läpinäkyvä kotelo on hieno, ja vadelma pi mahtuu hyvin koteloon.  Ainoa ongelma on, että tuotteen Q&amp;A-osassa mainitaan, että tämän paketin mukana tulee NOOBSin SD-kortti.  Mutta niin ei ole.  Varmista siis, että ostat NOOBSin SD-kortin erikseen.  En ole vielä käynnistänyt sitä, koska odotan SD-kortin saapumista postissa.</w:t>
      </w:r>
    </w:p>
    <w:p>
      <w:r>
        <w:rPr>
          <w:b/>
        </w:rPr>
        <w:t xml:space="preserve">Tulos</w:t>
      </w:r>
    </w:p>
    <w:p>
      <w:r>
        <w:t xml:space="preserve">Kirkas kotelo on mukava ja vadelma pi mahtuu hyvin koteloon.</w:t>
      </w:r>
    </w:p>
    <w:p>
      <w:r>
        <w:rPr>
          <w:b/>
        </w:rPr>
        <w:t xml:space="preserve">Esimerkki 0.1611</w:t>
      </w:r>
    </w:p>
    <w:p>
      <w:r>
        <w:t xml:space="preserve">Hienoa !</w:t>
      </w:r>
    </w:p>
    <w:p>
      <w:r>
        <w:rPr>
          <w:b/>
        </w:rPr>
        <w:t xml:space="preserve">Tulos</w:t>
      </w:r>
    </w:p>
    <w:p>
      <w:r>
        <w:t xml:space="preserve">Paras tarjous</w:t>
      </w:r>
    </w:p>
    <w:p>
      <w:r>
        <w:rPr>
          <w:b/>
        </w:rPr>
        <w:t xml:space="preserve">Esimerkki 0.1612</w:t>
      </w:r>
    </w:p>
    <w:p>
      <w:r>
        <w:t xml:space="preserve">hyvä tuote.  Helppo käyttää.  Pitää tabletin turvassa.&lt;br /&gt;Paljon helpompi ranteille, jos sinulla on nivelrikko, sinun ei tarvitse pitää sitä.</w:t>
      </w:r>
    </w:p>
    <w:p>
      <w:r>
        <w:rPr>
          <w:b/>
        </w:rPr>
        <w:t xml:space="preserve">Tulos</w:t>
      </w:r>
    </w:p>
    <w:p>
      <w:r>
        <w:t xml:space="preserve">erittäin kätevä, helpottaa ranteita, kun sitä ei pidetä kädessä.</w:t>
      </w:r>
    </w:p>
    <w:p>
      <w:r>
        <w:rPr>
          <w:b/>
        </w:rPr>
        <w:t xml:space="preserve">Esimerkki 0.1613</w:t>
      </w:r>
    </w:p>
    <w:p>
      <w:r>
        <w:t xml:space="preserve">Tämä ulkoinen HD-kotelo on tyylikäs ja toimii juuri niin kuin on suunniteltu.  Sininen LED on elinvoimainen ja houkutteleva. Laitoin 2.5&amp;#34; 80GB SSD-aseman siihen ja se toimii kuin mestari, ja tämä oli sen jälkeen, kun olin palauttanut 2 muuta tuotetta, joita en saanut toimimaan.</w:t>
      </w:r>
    </w:p>
    <w:p>
      <w:r>
        <w:rPr>
          <w:b/>
        </w:rPr>
        <w:t xml:space="preserve">Tulos</w:t>
      </w:r>
    </w:p>
    <w:p>
      <w:r>
        <w:t xml:space="preserve">Erittäin mukava</w:t>
      </w:r>
    </w:p>
    <w:p>
      <w:r>
        <w:rPr>
          <w:b/>
        </w:rPr>
        <w:t xml:space="preserve">Esimerkki 0.1614</w:t>
      </w:r>
    </w:p>
    <w:p>
      <w:r>
        <w:t xml:space="preserve">ERINOMAINEN TUOTE, ERINOMAINEN HINTA</w:t>
      </w:r>
    </w:p>
    <w:p>
      <w:r>
        <w:rPr>
          <w:b/>
        </w:rPr>
        <w:t xml:space="preserve">Tulos</w:t>
      </w:r>
    </w:p>
    <w:p>
      <w:r>
        <w:t xml:space="preserve">Viisi tähteä</w:t>
      </w:r>
    </w:p>
    <w:p>
      <w:r>
        <w:rPr>
          <w:b/>
        </w:rPr>
        <w:t xml:space="preserve">Esimerkki 0.1615</w:t>
      </w:r>
    </w:p>
    <w:p>
      <w:r>
        <w:t xml:space="preserve">huono tuote, ei alkuperäinen, erilainen kuin mitä se tarjoaa, viivytän lähettämistä yhden kuukauden, ei suositella.</w:t>
      </w:r>
    </w:p>
    <w:p>
      <w:r>
        <w:rPr>
          <w:b/>
        </w:rPr>
        <w:t xml:space="preserve">Tulos</w:t>
      </w:r>
    </w:p>
    <w:p>
      <w:r>
        <w:t xml:space="preserve">Yksi tähti</w:t>
      </w:r>
    </w:p>
    <w:p>
      <w:r>
        <w:rPr>
          <w:b/>
        </w:rPr>
        <w:t xml:space="preserve">Esimerkki 0.1616</w:t>
      </w:r>
    </w:p>
    <w:p>
      <w:r>
        <w:t xml:space="preserve">Rakastan sitä, mutta toivoisin, että sen mukana tulisi kotelo.</w:t>
      </w:r>
    </w:p>
    <w:p>
      <w:r>
        <w:rPr>
          <w:b/>
        </w:rPr>
        <w:t xml:space="preserve">Tulos</w:t>
      </w:r>
    </w:p>
    <w:p>
      <w:r>
        <w:t xml:space="preserve">Sopii hyvin lentomatkoille ja lääkärikäynneille!</w:t>
      </w:r>
    </w:p>
    <w:p>
      <w:r>
        <w:rPr>
          <w:b/>
        </w:rPr>
        <w:t xml:space="preserve">Esimerkki 0.1617</w:t>
      </w:r>
    </w:p>
    <w:p>
      <w:r>
        <w:t xml:space="preserve">Suosittelen ehdottomasti tätä näppäimistöä. Rakastan värinvaihtoa ja isoja kirjaimia. Hyvin tapahtua ostopäätöksen kanssa.</w:t>
      </w:r>
    </w:p>
    <w:p>
      <w:r>
        <w:rPr>
          <w:b/>
        </w:rPr>
        <w:t xml:space="preserve">Tulos</w:t>
      </w:r>
    </w:p>
    <w:p>
      <w:r>
        <w:t xml:space="preserve">Rakastan tätä näppäimistöä</w:t>
      </w:r>
    </w:p>
    <w:p>
      <w:r>
        <w:rPr>
          <w:b/>
        </w:rPr>
        <w:t xml:space="preserve">Esimerkki 0.1618</w:t>
      </w:r>
    </w:p>
    <w:p>
      <w:r>
        <w:t xml:space="preserve">Tilasin tämän kotelon ja odotin innolla, että se tulisi suojaamaan kannettavaa tietokonettani ja tekemään siitä tyttömäisemmän. Kun sain sen, luin ohjeet ja yritin napsauttaa sitä kiinni, mutta huomasin, että nepparit ovat liian pienet ja kotelo pysyy paikallaan. ÄLKÄÄ OSTAKO TÄTÄ KOTELOA!</w:t>
      </w:r>
    </w:p>
    <w:p>
      <w:r>
        <w:rPr>
          <w:b/>
        </w:rPr>
        <w:t xml:space="preserve">Tulos</w:t>
      </w:r>
    </w:p>
    <w:p>
      <w:r>
        <w:t xml:space="preserve">Awful</w:t>
      </w:r>
    </w:p>
    <w:p>
      <w:r>
        <w:rPr>
          <w:b/>
        </w:rPr>
        <w:t xml:space="preserve">Esimerkki 0.1619</w:t>
      </w:r>
    </w:p>
    <w:p>
      <w:r>
        <w:t xml:space="preserve">Asentaminen on helppoa. Minulla ei ollut mitään ongelmia. Kattavuus 2000 neliömetrin kokoisessa talossamme ja 1000 neliömetrin kokoisessa kellarissa on erittäin hyvä tai erinomainen. Saatan kytkeä toisen reitittimen kellariin, koska betoniseinä estää signaalin yhdessä huoneessa. Aion ostaa toisen laitteen appivanhemmilleni.</w:t>
      </w:r>
    </w:p>
    <w:p>
      <w:r>
        <w:rPr>
          <w:b/>
        </w:rPr>
        <w:t xml:space="preserve">Tulos</w:t>
      </w:r>
    </w:p>
    <w:p>
      <w:r>
        <w:t xml:space="preserve">Erittäin vaikuttunut</w:t>
      </w:r>
    </w:p>
    <w:p>
      <w:r>
        <w:rPr>
          <w:b/>
        </w:rPr>
        <w:t xml:space="preserve">Esimerkki 0.1620</w:t>
      </w:r>
    </w:p>
    <w:p>
      <w:r>
        <w:t xml:space="preserve">Tämä laite rokkaa! tuntuu aivan kuin omenan näppäimistö. Suurin osa pikanäppäimistä (äänenvoimakkuus, toisto/tauko jne.) toimivat loistavasti Surface Prossani.&lt;br /&gt;&lt;br /&gt;Akun kesto on ollut melko hyvä (olen käyttänyt dollaripuun geneerisiä akkuja)&lt;br /&gt;&lt;br /&gt;VIKAT:&lt;br /&gt;välilyönnissä on ruma &amp;#34;EC TECH&amp;#34; -logofontti, älä yritä raaputtaa sitä pois, se näyttää vain pahemmalta.</w:t>
      </w:r>
    </w:p>
    <w:p>
      <w:r>
        <w:rPr>
          <w:b/>
        </w:rPr>
        <w:t xml:space="preserve">Tulos</w:t>
      </w:r>
    </w:p>
    <w:p>
      <w:r>
        <w:t xml:space="preserve">Suuri ohut näppäimistö</w:t>
      </w:r>
    </w:p>
    <w:p>
      <w:r>
        <w:rPr>
          <w:b/>
        </w:rPr>
        <w:t xml:space="preserve">Esimerkki 0.1621</w:t>
      </w:r>
    </w:p>
    <w:p>
      <w:r>
        <w:t xml:space="preserve">Rakastan tätä näppäimistöä. Se on ohut, ei tilaa vievä. Siinä on mukavan kokoiset kirjaintyynyt, joita ei ole nostettu korkealle, joten kirjoittaminen on paljon helpompaa sormille ja ranteille. Se muistuttaa enemmän kannettavan tietokoneen näppäimistöä. Ja se on hiljainen, kun minun on tehtävä töitä yöllä. Suosittelen tätä näppäimistöä kaikille, jotka haluavat luotettavan, ohuen, erittäin hyvin valmistetun, houkuttelevan ja hiljaisen näppäimistön. Olisinpa ostanut tämän jo vuosi sitten!</w:t>
      </w:r>
    </w:p>
    <w:p>
      <w:r>
        <w:rPr>
          <w:b/>
        </w:rPr>
        <w:t xml:space="preserve">Tulos</w:t>
      </w:r>
    </w:p>
    <w:p>
      <w:r>
        <w:t xml:space="preserve">hiljainen näppäimistö on täydellisyyttä</w:t>
      </w:r>
    </w:p>
    <w:p>
      <w:r>
        <w:rPr>
          <w:b/>
        </w:rPr>
        <w:t xml:space="preserve">Esimerkki 0.1622</w:t>
      </w:r>
    </w:p>
    <w:p>
      <w:r>
        <w:t xml:space="preserve">Ainoa asia, josta en pidä Kindle Fire 7&amp;#34;:ssa on se, että siinä ei ole kameraa.&lt;br /&gt;&lt;br /&gt;Harkitse:&lt;br /&gt;Kameran asentaminen kaikkiin Kindleihin.</w:t>
      </w:r>
    </w:p>
    <w:p>
      <w:r>
        <w:rPr>
          <w:b/>
        </w:rPr>
        <w:t xml:space="preserve">Tulos</w:t>
      </w:r>
    </w:p>
    <w:p>
      <w:r>
        <w:t xml:space="preserve">Kamera</w:t>
      </w:r>
    </w:p>
    <w:p>
      <w:r>
        <w:rPr>
          <w:b/>
        </w:rPr>
        <w:t xml:space="preserve">Esimerkki 0.1623</w:t>
      </w:r>
    </w:p>
    <w:p>
      <w:r>
        <w:t xml:space="preserve">Hyvä istuvuus Näyttää toimivan hienosti</w:t>
      </w:r>
    </w:p>
    <w:p>
      <w:r>
        <w:rPr>
          <w:b/>
        </w:rPr>
        <w:t xml:space="preserve">Tulos</w:t>
      </w:r>
    </w:p>
    <w:p>
      <w:r>
        <w:t xml:space="preserve">Neljä tähteä</w:t>
      </w:r>
    </w:p>
    <w:p>
      <w:r>
        <w:rPr>
          <w:b/>
        </w:rPr>
        <w:t xml:space="preserve">Esimerkki 0.1624</w:t>
      </w:r>
    </w:p>
    <w:p>
      <w:r>
        <w:t xml:space="preserve">toimii loistavasti Galaxy S4:ssä</w:t>
      </w:r>
    </w:p>
    <w:p>
      <w:r>
        <w:rPr>
          <w:b/>
        </w:rPr>
        <w:t xml:space="preserve">Tulos</w:t>
      </w:r>
    </w:p>
    <w:p>
      <w:r>
        <w:t xml:space="preserve">toimii Galaxy S4:n kanssa</w:t>
      </w:r>
    </w:p>
    <w:p>
      <w:r>
        <w:rPr>
          <w:b/>
        </w:rPr>
        <w:t xml:space="preserve">Esimerkki 0,1625</w:t>
      </w:r>
    </w:p>
    <w:p>
      <w:r>
        <w:t xml:space="preserve">Tämä on ihana, kannettava laite, joka on helppokäyttöinen kaikille. Koko perheeni rakastaa sitä! Ominaisuuksiin kuuluu tehokas Android, Kindle-kirjasto, miljoonia apss ja tonnia hauskaa!</w:t>
      </w:r>
    </w:p>
    <w:p>
      <w:r>
        <w:rPr>
          <w:b/>
        </w:rPr>
        <w:t xml:space="preserve">Tulos</w:t>
      </w:r>
    </w:p>
    <w:p>
      <w:r>
        <w:t xml:space="preserve">Mahtava</w:t>
      </w:r>
    </w:p>
    <w:p>
      <w:r>
        <w:rPr>
          <w:b/>
        </w:rPr>
        <w:t xml:space="preserve">Esimerkki 0.1626</w:t>
      </w:r>
    </w:p>
    <w:p>
      <w:r>
        <w:t xml:space="preserve">Täydellistä.  Nopea.  Tekee kaikista yhteyksistäni käteviä ja helppokäyttöisiä.</w:t>
      </w:r>
    </w:p>
    <w:p>
      <w:r>
        <w:rPr>
          <w:b/>
        </w:rPr>
        <w:t xml:space="preserve">Tulos</w:t>
      </w:r>
    </w:p>
    <w:p>
      <w:r>
        <w:t xml:space="preserve">USB HUB</w:t>
      </w:r>
    </w:p>
    <w:p>
      <w:r>
        <w:rPr>
          <w:b/>
        </w:rPr>
        <w:t xml:space="preserve">Esimerkki 0.1627</w:t>
      </w:r>
    </w:p>
    <w:p>
      <w:r>
        <w:t xml:space="preserve">Tämä akku on mennyt niin huonoksi, että se ei pidä latausta yli 30 minuuttia&lt;br /&gt;Ei voi ottaa sitä enää mukaan ajolomille&lt;br /&gt;Olisimme halunneet ostaa toisen ipadin sen sijaan.</w:t>
      </w:r>
    </w:p>
    <w:p>
      <w:r>
        <w:rPr>
          <w:b/>
        </w:rPr>
        <w:t xml:space="preserve">Tulos</w:t>
      </w:r>
    </w:p>
    <w:p>
      <w:r>
        <w:t xml:space="preserve">Ei pidä latausta</w:t>
      </w:r>
    </w:p>
    <w:p>
      <w:r>
        <w:rPr>
          <w:b/>
        </w:rPr>
        <w:t xml:space="preserve">Esimerkki 0.1628</w:t>
      </w:r>
    </w:p>
    <w:p>
      <w:r>
        <w:t xml:space="preserve">Vau, tämä vehje haisee.  Todella voimakas, ja se muistuttaa kalanruokaa tai vettä.  Kun tämä on otettu pois pakkauksesta ja tuuletettu, se ei ole vähentynyt lainkaan.  Koska olen todella herkkä hajuille, on vaikeaa pitää tätä edes lähelläni.  Se saa minut voimaan pahoin. Mitä tulee toiminnallisuuteen, ostin tämän lähinnä kahvan vuoksi.  Se on turha.  Mikään ei pidä kantta kiinni muussa kotelossa, joten sitä on pidettävä itse kiinni.  Joten miksi edes on kahva????  Pidän siitä, että tablettia pidetään kiinni tarranauhalla, mutta alun perin luulin, että tarranauhalla oli jotain tekemistä kotelon auki pitämisen kanssa.  Se on siis pettymys, mutta ainakin tabletti ei liu'u ulos.  Näytön ympärillä oleva osa on minulle henkilökohtaisesti hankala.  Kaikkiin portteihin ja painikkeisiin pääsee käsiksi, jopa sd-korttipaikkaan, joka ei useinkaan pääse, mutta virtapainikkeen painaminen ei ole helppoa, kun reuna roikkuu yli.  En voi vain painaa sitä, vaan minun on tunnusteltava, ja sitten itse kotelo on aluksi tiellä, jotta voin painaa sen helposti alas.  Tämä sulkeutuu kuitenkin mukavasti ja tasaisesti, ja automaattisen lepotilan/herätyksen magneetti toimii. Lopuksi, kotelo oli likainen, kun sain sen, tummia tahroja sisäpuolella jne.  Koko juttu näyttää siltä, että se on hankautunut jotain tummaa vasten, joka on värjännyt sen. Rehellisesti sanottuna kaiken kaikkiaan, käytän mieluummin mitään kuin tätä koteloa, varsinkin hajun takia.  Olen tilannut toisen kotelon, toivoen, että se on parempi, jotta voin palauttaa tämän.</w:t>
      </w:r>
    </w:p>
    <w:p>
      <w:r>
        <w:rPr>
          <w:b/>
        </w:rPr>
        <w:t xml:space="preserve">Tulos</w:t>
      </w:r>
    </w:p>
    <w:p>
      <w:r>
        <w:t xml:space="preserve">Ei mitä odotin</w:t>
      </w:r>
    </w:p>
    <w:p>
      <w:r>
        <w:rPr>
          <w:b/>
        </w:rPr>
        <w:t xml:space="preserve">Esimerkki 0.1629</w:t>
      </w:r>
    </w:p>
    <w:p>
      <w:r>
        <w:t xml:space="preserve">Tämä on kolmas Kindle kodissani. Se on loistava. Lapseni haluavat vaihtaa omansa omaani.</w:t>
      </w:r>
    </w:p>
    <w:p>
      <w:r>
        <w:rPr>
          <w:b/>
        </w:rPr>
        <w:t xml:space="preserve">Tulos</w:t>
      </w:r>
    </w:p>
    <w:p>
      <w:r>
        <w:t xml:space="preserve">Se on hieno. Lapseni haluavat vaihtaa omansa omaani.</w:t>
      </w:r>
    </w:p>
    <w:p>
      <w:r>
        <w:rPr>
          <w:b/>
        </w:rPr>
        <w:t xml:space="preserve">Esimerkki 0.1630</w:t>
      </w:r>
    </w:p>
    <w:p>
      <w:r>
        <w:t xml:space="preserve">Ulkoinen kiintolevy toimi mainostetusti. Olen erittäin tyytyväinen laitteeseen, sillä käytän sitä varmuuskopiona pöytätietokoneelleni, jossa on 500 GB:n sisäinen kiintolevy. Olen käyttänyt Western Digitalin tuotteita aiemminkin ja olen ollut erittäin&lt;br /&gt;tyytyväinen heidän tuotteisiinsa. He ovat huippuluokan yritys.&lt;br /&gt;&lt;br /&gt; Edward C.</w:t>
      </w:r>
    </w:p>
    <w:p>
      <w:r>
        <w:rPr>
          <w:b/>
        </w:rPr>
        <w:t xml:space="preserve">Tulos</w:t>
      </w:r>
    </w:p>
    <w:p>
      <w:r>
        <w:t xml:space="preserve">Arvostelu WD Passport ultra Portable ulkoinen kiintolevyasema</w:t>
      </w:r>
    </w:p>
    <w:p>
      <w:r>
        <w:rPr>
          <w:b/>
        </w:rPr>
        <w:t xml:space="preserve">Esimerkki 0.1631</w:t>
      </w:r>
    </w:p>
    <w:p>
      <w:r>
        <w:t xml:space="preserve">Poimin tämän sulkeakseni vanhemmassa min-itx-kotelossani olevan aukon. Se sopii täydellisesti, ja näyttää siltä kuin se olisi toimitettu palvelimen mukana. Todella hieno. Ainoa valitukseni on, että pieni kahva, jolla etuluukku avataan, on hankala käyttää. Mutta se on hyvin pieni ongelma. Annan tälle laitteelle 5 tähteä, ja jos minun on joskus pakattava asemia vanhempaan koteloon, jossa on kaksi 5,25&amp;#34; -paikkaa, hankin tämän uudelleen.&lt;br /&gt;&lt;br /&gt;Pidän todella siitä, että laitteen mukana toimitetaan kiinnikkeet 2,5&amp;#34; -asemien asentamiseen suoraan, eikä tarvitse asentaa 2,5&amp;#34; &amp;#62; 3,5&amp;#34; -adaptereita jokaiseen asemaan. Todella hieno yksityiskohta.</w:t>
      </w:r>
    </w:p>
    <w:p>
      <w:r>
        <w:rPr>
          <w:b/>
        </w:rPr>
        <w:t xml:space="preserve">Tulos</w:t>
      </w:r>
    </w:p>
    <w:p>
      <w:r>
        <w:t xml:space="preserve">Paras tarvike, jonka olen ostanut pitkään aikaan.</w:t>
      </w:r>
    </w:p>
    <w:p>
      <w:r>
        <w:rPr>
          <w:b/>
        </w:rPr>
        <w:t xml:space="preserve">Esimerkki 0.1632</w:t>
      </w:r>
    </w:p>
    <w:p>
      <w:r>
        <w:t xml:space="preserve">vhyvä kiitos</w:t>
      </w:r>
    </w:p>
    <w:p>
      <w:r>
        <w:rPr>
          <w:b/>
        </w:rPr>
        <w:t xml:space="preserve">Tulos</w:t>
      </w:r>
    </w:p>
    <w:p>
      <w:r>
        <w:t xml:space="preserve">vgood</w:t>
      </w:r>
    </w:p>
    <w:p>
      <w:r>
        <w:rPr>
          <w:b/>
        </w:rPr>
        <w:t xml:space="preserve">Esimerkki 0,1633</w:t>
      </w:r>
    </w:p>
    <w:p>
      <w:r>
        <w:t xml:space="preserve">Liitäntä-USB-kaapeli oli viallinen - piti ostaa uusi. Nyt tuote ja jo viallinen. Ohjelmisto ei ole kovin ystävällinen - vaikea käyttää sitä.</w:t>
      </w:r>
    </w:p>
    <w:p>
      <w:r>
        <w:rPr>
          <w:b/>
        </w:rPr>
        <w:t xml:space="preserve">Tulos</w:t>
      </w:r>
    </w:p>
    <w:p>
      <w:r>
        <w:t xml:space="preserve">Liitäntä-USB-kaapeli oli viallinen - piti ostaa ...</w:t>
      </w:r>
    </w:p>
    <w:p>
      <w:r>
        <w:rPr>
          <w:b/>
        </w:rPr>
        <w:t xml:space="preserve">Esimerkki 0,1634</w:t>
      </w:r>
    </w:p>
    <w:p>
      <w:r>
        <w:t xml:space="preserve">pienempi sitten ajattelin, että tulostimeen lähettämisessä on ongelmia.</w:t>
      </w:r>
    </w:p>
    <w:p>
      <w:r>
        <w:rPr>
          <w:b/>
        </w:rPr>
        <w:t xml:space="preserve">Tulos</w:t>
      </w:r>
    </w:p>
    <w:p>
      <w:r>
        <w:t xml:space="preserve">Viisi tähteä</w:t>
      </w:r>
    </w:p>
    <w:p>
      <w:r>
        <w:rPr>
          <w:b/>
        </w:rPr>
        <w:t xml:space="preserve">Esimerkki 0,1635</w:t>
      </w:r>
    </w:p>
    <w:p>
      <w:r>
        <w:t xml:space="preserve">Ostin 2700:n, koska ajattelin, että ainoat erot 2701:n ja 2700:n välillä olivat muisti ja kiintolevy, mutta 2700:n resoluutio on vain 1024x768.  (2701:n resoluutio on 1400x1050.) Netissä (täällä tai Compaq.comissa) ei kerrota tästä mitään.  Muuten mukava mutta raskas kannettava, kuten muutkin ovat sanoneet.  Erillinen DVD- ja CD-R-levy on hieman vatsanpohjassa, mutta se ei ärsytä minua liikaa.  Hiirimatto on mukava käyttää, näyttö on hieno ja vehje näyttää kauniilta.  Siinä ei ole sarjaporttia, mikä tuntuu olevan trendi uusissa kannettavissa tietokoneissa.  Tämä oli ongelma samaan aikaan hankkimassani GPS-laatikossa.  Minulla ei ole toistaiseksi ollut ongelmia koneen kanssa.</w:t>
      </w:r>
    </w:p>
    <w:p>
      <w:r>
        <w:rPr>
          <w:b/>
        </w:rPr>
        <w:t xml:space="preserve">Tulos</w:t>
      </w:r>
    </w:p>
    <w:p>
      <w:r>
        <w:t xml:space="preserve">Tarkkaile näytön tarkkuutta!</w:t>
      </w:r>
    </w:p>
    <w:p>
      <w:r>
        <w:rPr>
          <w:b/>
        </w:rPr>
        <w:t xml:space="preserve">Esimerkki 0.1636</w:t>
      </w:r>
    </w:p>
    <w:p>
      <w:r>
        <w:t xml:space="preserve">Olen täysin tyytyväinen.  Se tuli erinomaisessa kunnossa, hyvin pakattuna.  Se ei näytä olevan yhtä pitkäikäinen kuin alkuperäinen, mutta saatan olla väärässä. (Huomaan, että akku tyhjenee nopeammin, jos käytän Netflixiä tunnin tai kaksi.)  Näyttää siltä, että lataan sen noin 1- 1/2 päivän välein, enkä käytä sitä koko päivää joka päivä.  Jos se kuitenkin kestää yhtä kauan kuin alkuperäinen, en välitä ladata useammin, koska tämä korvaava akku on niin edullinen!  Kiitos erinomaisesta palvelusta.</w:t>
      </w:r>
    </w:p>
    <w:p>
      <w:r>
        <w:rPr>
          <w:b/>
        </w:rPr>
        <w:t xml:space="preserve">Tulos</w:t>
      </w:r>
    </w:p>
    <w:p>
      <w:r>
        <w:t xml:space="preserve">Akun vaihto Toshiba kannettavaan tietokoneeseen</w:t>
      </w:r>
    </w:p>
    <w:p>
      <w:r>
        <w:rPr>
          <w:b/>
        </w:rPr>
        <w:t xml:space="preserve">Esimerkki 0.1637</w:t>
      </w:r>
    </w:p>
    <w:p>
      <w:r>
        <w:t xml:space="preserve">No tämä voi olla hyvä maine kuin kannettavan tietokoneen hdd mutta komponenttina tietyn (yskä..yskä) Imation ulkoinen USB 3.0 hdd se imee. Katso vaikka Apollo M-100 ext hdd. Omani kesti noin 9 kuukautta kevyttä käyttöä ennen kuin päät jumittivat. Ominaista oli kiinteä sininen lukuvalo ja kotelosta kuuluva piippaus. Piti tehdä ei-puhtaassa huoneessa purkaminen ja siirtää päät pihdeillä. Huonompi kuin hyödytön ulkoiseen tallennukseen (yhtä epäluotettava), mutta saattaa olla OK lappi- tai työpöytäasemana, koska se ei ehkä saa niin kovaa kyytiä. Ei suosittelisi kaverille!</w:t>
      </w:r>
    </w:p>
    <w:p>
      <w:r>
        <w:rPr>
          <w:b/>
        </w:rPr>
        <w:t xml:space="preserve">Tulos</w:t>
      </w:r>
    </w:p>
    <w:p>
      <w:r>
        <w:t xml:space="preserve">Saattaa olla ok kannettavassa tietokoneessa, mutta eivät selviä hyvin ulkoisessa kotelossa.</w:t>
      </w:r>
    </w:p>
    <w:p>
      <w:r>
        <w:rPr>
          <w:b/>
        </w:rPr>
        <w:t xml:space="preserve">Esimerkki 0,1638</w:t>
      </w:r>
    </w:p>
    <w:p>
      <w:r>
        <w:t xml:space="preserve">Suosittelen lämpimästi Kindle Paperwhite 3G:llä!  Taustavalo toimii hyvin ja on säädettävissä.  3G tekee asioista paljon helpompia ja kosketusnäyttö näppäimistön kanssa on loistava. Iso parannus edelliseen Kindleeni verrattuna.</w:t>
      </w:r>
    </w:p>
    <w:p>
      <w:r>
        <w:rPr>
          <w:b/>
        </w:rPr>
        <w:t xml:space="preserve">Tulos</w:t>
      </w:r>
    </w:p>
    <w:p>
      <w:r>
        <w:t xml:space="preserve">Rakastan sitä!</w:t>
      </w:r>
    </w:p>
    <w:p>
      <w:r>
        <w:rPr>
          <w:b/>
        </w:rPr>
        <w:t xml:space="preserve">Esimerkki 0.1639</w:t>
      </w:r>
    </w:p>
    <w:p>
      <w:r>
        <w:t xml:space="preserve">Toshiban edulliset kannettavat tietokoneet ovat pelkkää roskaa. Heikkokuntoisia, halpoja, epäluotettavia ja rakennettu halvimmista saatavilla olevista komponenteista. Säästä rahasi ja käytä hieman enemmän rahaa johonkin muuhun, jota Toshiba ei ole rakentanut. Parhaassa tapauksessa saat kannettavasta tietokoneesta ehkä 6-12 kuukautta, ennen kuin se alkaa vioittua. Pahimmassa tapauksessa (kuten juuri koin) kannettava tietokone kestää vain viikkoja, ennen kuin valot sammuvat. Ostajan kannalta valitettavasti Toshiba kieltäytyy usein noudattamasta omia takuuvelvoitteitaan. Ottaen huomioon, kuinka halpoja kannettavat ovat, he eivät halua auttaa sinua tai korjata kannettavaa. He menettäisivät muuten rahaa. Jos siis lähetät sen korjattavaksi, kuten he väistämättä suosittelevat, sinua pyydetään maksamaan huomattavia summia rahaa, koska "työtehtävät" eivät kuulu alkuperäisen takuusopimuksen piiriin. Tämä ei tietenkään ole totta. Toshiba yrittää vain pakottaa tietämättömät asiakkaat maksamaan takuukorjauksista aiheutuvat lisäkustannukset. Niiden kannettavat tietokoneet ovat halpoja, mutta ne eivät oikeastaan säästä rahaa pitkällä aikavälillä.&lt;br /&gt;&lt;br /&gt;Säästäkää rahanne. Älä osta Toshibaa. Pidä kaikkia Toshiban valmistamia kannettavia tietokoneita puhtaasti kertakäyttökappaleina tai sellaisille kolmannen sanan maille rakennettuina, joissa ei ole kuluttajansuojalakeja.</w:t>
      </w:r>
    </w:p>
    <w:p>
      <w:r>
        <w:rPr>
          <w:b/>
        </w:rPr>
        <w:t xml:space="preserve">Tulos</w:t>
      </w:r>
    </w:p>
    <w:p>
      <w:r>
        <w:t xml:space="preserve">Puhdasta roskaa</w:t>
      </w:r>
    </w:p>
    <w:p>
      <w:r>
        <w:rPr>
          <w:b/>
        </w:rPr>
        <w:t xml:space="preserve">Esimerkki 0.1640</w:t>
      </w:r>
    </w:p>
    <w:p>
      <w:r>
        <w:t xml:space="preserve">Tämän kotelon haju on ällöttävä!</w:t>
      </w:r>
    </w:p>
    <w:p>
      <w:r>
        <w:rPr>
          <w:b/>
        </w:rPr>
        <w:t xml:space="preserve">Tulos</w:t>
      </w:r>
    </w:p>
    <w:p>
      <w:r>
        <w:t xml:space="preserve">Yksi tähti</w:t>
      </w:r>
    </w:p>
    <w:p>
      <w:r>
        <w:rPr>
          <w:b/>
        </w:rPr>
        <w:t xml:space="preserve">Esimerkki 0.1641</w:t>
      </w:r>
    </w:p>
    <w:p>
      <w:r>
        <w:t xml:space="preserve">Sain tämän joululahjaksi. Se oli paska laatikosta. App Store ei latautunut, internet-yhteys katkesi minuutissa. Tutkin asiaa verkossa ja löysin, että laite tarvitsi laiteohjelmistopäivityksen, mutta laiteohjelmistopäivityssivu ei koskaan latautunut. Tämä on erittäin buginen tuote, joka on täynnä pelkkää turhautumista. Tämä voi olla halpa, mutta se ei ole mikään tekosyy markkinoida näin viallisia tuotteita. Sinun on oltava teknisesti taitava saadaksesi tämän toimivaksi, mutta vaikka saisitkin sen toimimaan, miksi vaivautua? Mikä tahansa älypuhelin toimii paremmin kuin tämä koneen peto, ja se vaatii paljon vähemmän teknistä vaivaa.&lt;br /&gt;&lt;br /&gt;Huomauttaisin kaikille tätä ostoa harkitseville, että tämän tuotteen korkeimmin arvioidut arvostelut ovat joko yli vuoden tai lähes vuoden vanhoja. Se on jo nyt pihalla. Sinun kannattaisi paljon paremmin maksaa muutama ylimääräinen taala ja hankkia [[ASIN:B0051VVOB2 Kindle Fire, täysvärinen 7\\\" monikosketusnäyttö, Wi-Fi]]. Lisäksi tällä tuotteella on lähes yhtä paljon 1 tähden arvosteluja kuin 5 tähden arvosteluja. Voit työskennellä kertoimet ja huomata, kuinka monet 5 tähden arvostelut alkavat \\\"Sain sen juuri ja se on hieno!\\\" vs. 1 tähden arvostelut, jotka ovat käsitelleet tämän tuotteen ongelmia jo jonkin aikaa.&lt;br /&gt;&lt;br /&gt;Tuotteen palauttaminen oli vaivalloista, kolmannen osapuolen myyjä kesti ikuisuuden, ei koskaan lähettänyt minulle sähköpostia takaisin useiden yhteydenottoyritysten jälkeen. Palautus myönnettiin yli 25 päivää myöhemmin, eikä myyjä ottanut minuun yhteyttä ja kertonut minulle palautuksen tilasta sähköpostiviesteistä huolimatta.&lt;br /&gt;&lt;br /&gt;Juokse, älä kävele pois tästä tuotteesta.</w:t>
      </w:r>
    </w:p>
    <w:p>
      <w:r>
        <w:rPr>
          <w:b/>
        </w:rPr>
        <w:t xml:space="preserve">Tulos</w:t>
      </w:r>
    </w:p>
    <w:p>
      <w:r>
        <w:t xml:space="preserve">Arvoton romu</w:t>
      </w:r>
    </w:p>
    <w:p>
      <w:r>
        <w:rPr>
          <w:b/>
        </w:rPr>
        <w:t xml:space="preserve">Esimerkki 0.1642</w:t>
      </w:r>
    </w:p>
    <w:p>
      <w:r>
        <w:t xml:space="preserve">Toimii kuin rasvattu, varmista vain, että sinulla on oikea aukko käytettävissä ennen kuin tilaat sen!</w:t>
      </w:r>
    </w:p>
    <w:p>
      <w:r>
        <w:rPr>
          <w:b/>
        </w:rPr>
        <w:t xml:space="preserve">Tulos</w:t>
      </w:r>
    </w:p>
    <w:p>
      <w:r>
        <w:t xml:space="preserve">Neljä tähteä</w:t>
      </w:r>
    </w:p>
    <w:p>
      <w:r>
        <w:rPr>
          <w:b/>
        </w:rPr>
        <w:t xml:space="preserve">Esimerkki 0.1643</w:t>
      </w:r>
    </w:p>
    <w:p>
      <w:r>
        <w:t xml:space="preserve">Okei, kun ostin nämä, en todellakaan odottanut niiden muuttavan elämääni.  Tarkoitan hemmetti, kuka voi innostua tietokoneen läpivienneistä?  Kun kuitenkin huomasin, kuinka halvalla nämä oli tehty, olin järkyttynyt. (Kyllä, järkyttynyt!)&lt;br /&gt;&lt;br /&gt;Voiko laadukkaan tietokonetulpan valmistaminen olla niin paljon kehittyneempää?  Näistä ei edes leikattu pois muottiinvalun välähdystä!  Ne mittaavat scosche alle 2&amp;#34; BTW, joten ne heiluvat reiässäsi.  Hyvä, että ne tulevat neljän pakkauksen, koska ensimmäinen rikkoutui asennettaessa.  Ja asennuksella tarkoitan läpivientitiivisteen asettamista reikään!&lt;br /&gt;&lt;br /&gt;Rakkaat ystävät, rukoilen teitä!  Käyttäkää 1,25 dollaria ylimääräistä rahaa laadukkaisiin läpivientitiivisteisiin, jotta teidän ei tarvitse viettää elämäänne häpeissänne kuten minä.  Nämä läpiviennit tulevat olemaan arpinauhani ikuisesti.</w:t>
      </w:r>
    </w:p>
    <w:p>
      <w:r>
        <w:rPr>
          <w:b/>
        </w:rPr>
        <w:t xml:space="preserve">Tulos</w:t>
      </w:r>
    </w:p>
    <w:p>
      <w:r>
        <w:t xml:space="preserve">Isä käski välttää halpaa viiniä ja naisia, mutta ei mitään halvoista läpivienneistä.</w:t>
      </w:r>
    </w:p>
    <w:p>
      <w:r>
        <w:rPr>
          <w:b/>
        </w:rPr>
        <w:t xml:space="preserve">Esimerkki 0.1644</w:t>
      </w:r>
    </w:p>
    <w:p>
      <w:r>
        <w:t xml:space="preserve">Se tuli eilen. Avasin paketin ja löysin kuplamuovin pohjasta muovinpalasia. \\"Mitä tämä sitten on?\\" kysyin. Kokosin sen 2 minuutissa ja löysin heti ongelman. Kulmat, jotka pitävät ipadin paikallaan, on tehty pienistä, heikoista muovilappusista. 80 prosenttia niistä oli katkennut. \\"Ehkä niillä ei ole väliä." Laitoin jalustan pöydälle. Se nojaa levottomasti. Heilautan "tukevaa metallivartta", ja se heiluu puolelta toiselle pienen ruuvin varassa, joka pitää varren kiinni jalustassa. Mikä roska. Palautettiin välittömästi.</w:t>
      </w:r>
    </w:p>
    <w:p>
      <w:r>
        <w:rPr>
          <w:b/>
        </w:rPr>
        <w:t xml:space="preserve">Tulos</w:t>
      </w:r>
    </w:p>
    <w:p>
      <w:r>
        <w:t xml:space="preserve">Roskaa.</w:t>
      </w:r>
    </w:p>
    <w:p>
      <w:r>
        <w:rPr>
          <w:b/>
        </w:rPr>
        <w:t xml:space="preserve">Esimerkki 0.1645</w:t>
      </w:r>
    </w:p>
    <w:p>
      <w:r>
        <w:t xml:space="preserve">Kotelo viallinen!  Kirkas näytön kansi ei ole linjassa kotipainikkeen kanssa.  Muuten mukava kotelo rahaan nähden.  Ohut ja kevyt muotoilu.</w:t>
      </w:r>
    </w:p>
    <w:p>
      <w:r>
        <w:rPr>
          <w:b/>
        </w:rPr>
        <w:t xml:space="preserve">Tulos</w:t>
      </w:r>
    </w:p>
    <w:p>
      <w:r>
        <w:t xml:space="preserve">mukava tapaus rahoille, aion palauttaa sen.</w:t>
      </w:r>
    </w:p>
    <w:p>
      <w:r>
        <w:rPr>
          <w:b/>
        </w:rPr>
        <w:t xml:space="preserve">Esimerkki 0.1646</w:t>
      </w:r>
    </w:p>
    <w:p>
      <w:r>
        <w:t xml:space="preserve">Tämä on loistava tuote. Luen paljon, ja on mahtavaa, että kaikki on yhdessä laitteessa.  Minulla oli ennen tätä erilainen e-lukija, ja tämän näyttö on paljon hienompi kuin vanhan. Ainoa asia, josta en pidä, on se, että sitä ei ole yhtä mukava pitää kädessä kuin vanhaa, jossa oli kumipinta.</w:t>
      </w:r>
    </w:p>
    <w:p>
      <w:r>
        <w:rPr>
          <w:b/>
        </w:rPr>
        <w:t xml:space="preserve">Tulos</w:t>
      </w:r>
    </w:p>
    <w:p>
      <w:r>
        <w:t xml:space="preserve">Fantastinen laite</w:t>
      </w:r>
    </w:p>
    <w:p>
      <w:r>
        <w:rPr>
          <w:b/>
        </w:rPr>
        <w:t xml:space="preserve">Esimerkki 0,1647</w:t>
      </w:r>
    </w:p>
    <w:p>
      <w:r>
        <w:t xml:space="preserve">Suuri tuote hyvään hintaan....Kiitos</w:t>
      </w:r>
    </w:p>
    <w:p>
      <w:r>
        <w:rPr>
          <w:b/>
        </w:rPr>
        <w:t xml:space="preserve">Tulos</w:t>
      </w:r>
    </w:p>
    <w:p>
      <w:r>
        <w:t xml:space="preserve">Viisi tähteä</w:t>
      </w:r>
    </w:p>
    <w:p>
      <w:r>
        <w:rPr>
          <w:b/>
        </w:rPr>
        <w:t xml:space="preserve">Esimerkki 0.1648</w:t>
      </w:r>
    </w:p>
    <w:p>
      <w:r>
        <w:t xml:space="preserve">Halpaa. Huonosti tehty</w:t>
      </w:r>
    </w:p>
    <w:p>
      <w:r>
        <w:rPr>
          <w:b/>
        </w:rPr>
        <w:t xml:space="preserve">Tulos</w:t>
      </w:r>
    </w:p>
    <w:p>
      <w:r>
        <w:t xml:space="preserve">Yksi tähti</w:t>
      </w:r>
    </w:p>
    <w:p>
      <w:r>
        <w:rPr>
          <w:b/>
        </w:rPr>
        <w:t xml:space="preserve">Esimerkki 0.1649</w:t>
      </w:r>
    </w:p>
    <w:p>
      <w:r>
        <w:t xml:space="preserve">Kotelo/näppäimistö toimii erittäin hyvin hintaansa nähden.  Minulla ei ole ollut mitään ongelmia sen käytössä.</w:t>
      </w:r>
    </w:p>
    <w:p>
      <w:r>
        <w:rPr>
          <w:b/>
        </w:rPr>
        <w:t xml:space="preserve">Tulos</w:t>
      </w:r>
    </w:p>
    <w:p>
      <w:r>
        <w:t xml:space="preserve">Loistava tuote.</w:t>
      </w:r>
    </w:p>
    <w:p>
      <w:r>
        <w:rPr>
          <w:b/>
        </w:rPr>
        <w:t xml:space="preserve">Esimerkki 0,1650</w:t>
      </w:r>
    </w:p>
    <w:p>
      <w:r>
        <w:t xml:space="preserve">Ostin tämän alkuperäistä iPadia varten. Vaikka kotelo on suunniteltu toimimaan alkuperäisen mallin kanssa, iPadin paksuus todella venyttää suojan takaosaa niin, että se ei ole täysin tasainen. Tilatessani ajattelin, että palautan kotelon, jos takapuolen vääntyminen on liikaa, sillä olin kuullut tästä ongelmasta jo aiemmin. Kuten kävi ilmi, vääntymisen määrä oli minulle OK. Se on ehdottomasti olemassa, mutta ei niin paljon, että se pilaisi sen ulkonäön. Joten pudotin yhden tähden tästä asiasta. Muuten kotelo näyttää upealta, tuntuu hyvältä kädessä ja suojaa iPadia tyydyttävällä tavalla.</w:t>
      </w:r>
    </w:p>
    <w:p>
      <w:r>
        <w:rPr>
          <w:b/>
        </w:rPr>
        <w:t xml:space="preserve">Tulos</w:t>
      </w:r>
    </w:p>
    <w:p>
      <w:r>
        <w:t xml:space="preserve">kaiken kaikkiaan melko mukava</w:t>
      </w:r>
    </w:p>
    <w:p>
      <w:r>
        <w:rPr>
          <w:b/>
        </w:rPr>
        <w:t xml:space="preserve">Esimerkki 0.1651</w:t>
      </w:r>
    </w:p>
    <w:p>
      <w:r>
        <w:t xml:space="preserve">Tämä näppäimistö kirjoittaa paljon paremmin kuin Macbook Airin näppäimet. Tukeva ja kuuluva, mutta ei vastenmielisen kovaääninen. Näppäimet ovat hieman huterat kuten useimmissa low-end-malleissa, mutta ne kytkeytyvät hyvin, kun niitä painaa.</w:t>
      </w:r>
    </w:p>
    <w:p>
      <w:r>
        <w:rPr>
          <w:b/>
        </w:rPr>
        <w:t xml:space="preserve">Tulos</w:t>
      </w:r>
    </w:p>
    <w:p>
      <w:r>
        <w:t xml:space="preserve">Tämä näppäimistö kirjoittaa paljon paremmin kuin Macbook Airin näppäimet.</w:t>
      </w:r>
    </w:p>
    <w:p>
      <w:r>
        <w:rPr>
          <w:b/>
        </w:rPr>
        <w:t xml:space="preserve">Esimerkki 0.1652</w:t>
      </w:r>
    </w:p>
    <w:p>
      <w:r>
        <w:t xml:space="preserve">Asennus sujui ongelmitta. Toisinaan näppäimet näyttävät viivästyvän tai eivät rekisteröidy. Hintaan nähden pitäisin sitä silti sen arvoisena. 4 tähteä</w:t>
      </w:r>
    </w:p>
    <w:p>
      <w:r>
        <w:rPr>
          <w:b/>
        </w:rPr>
        <w:t xml:space="preserve">Tulos</w:t>
      </w:r>
    </w:p>
    <w:p>
      <w:r>
        <w:t xml:space="preserve">Asennus sujui ongelmitta. Toisinaan näppäimet näyttävät viivästyvän ...</w:t>
      </w:r>
    </w:p>
    <w:p>
      <w:r>
        <w:rPr>
          <w:b/>
        </w:rPr>
        <w:t xml:space="preserve">Esimerkki 0.1653</w:t>
      </w:r>
    </w:p>
    <w:p>
      <w:r>
        <w:t xml:space="preserve">Tämä toimii Macbookissani ilman miniCD:n asennusta tai online-ajurin asennusta. Jos sinulla on tunnistusongelmia, kokeile kääntää kortti ylösalaisin. Se saattaa olla väärinpäin. :-P</w:t>
      </w:r>
    </w:p>
    <w:p>
      <w:r>
        <w:rPr>
          <w:b/>
        </w:rPr>
        <w:t xml:space="preserve">Tulos</w:t>
      </w:r>
    </w:p>
    <w:p>
      <w:r>
        <w:t xml:space="preserve">Toimii MacBookissani</w:t>
      </w:r>
    </w:p>
    <w:p>
      <w:r>
        <w:rPr>
          <w:b/>
        </w:rPr>
        <w:t xml:space="preserve">Esimerkki 0.1654</w:t>
      </w:r>
    </w:p>
    <w:p>
      <w:r>
        <w:t xml:space="preserve">Sopii täydellisesti, hyvin vähän kuplia. Helppo asentaa</w:t>
      </w:r>
    </w:p>
    <w:p>
      <w:r>
        <w:rPr>
          <w:b/>
        </w:rPr>
        <w:t xml:space="preserve">Tulos</w:t>
      </w:r>
    </w:p>
    <w:p>
      <w:r>
        <w:t xml:space="preserve">hyvä</w:t>
      </w:r>
    </w:p>
    <w:p>
      <w:r>
        <w:rPr>
          <w:b/>
        </w:rPr>
        <w:t xml:space="preserve">Esimerkki 0,1655</w:t>
      </w:r>
    </w:p>
    <w:p>
      <w:r>
        <w:t xml:space="preserve">Suosittelen ehdottomasti tätä koteloa. Minulla ei ole ollut mitään ongelmia sen kanssa viimeisten 6 kuukauden aikana, kun olen omistanut sen. Loistava tuote.</w:t>
      </w:r>
    </w:p>
    <w:p>
      <w:r>
        <w:rPr>
          <w:b/>
        </w:rPr>
        <w:t xml:space="preserve">Tulos</w:t>
      </w:r>
    </w:p>
    <w:p>
      <w:r>
        <w:t xml:space="preserve">Erittäin tyytyväinen</w:t>
      </w:r>
    </w:p>
    <w:p>
      <w:r>
        <w:rPr>
          <w:b/>
        </w:rPr>
        <w:t xml:space="preserve">Esimerkki 0.1656</w:t>
      </w:r>
    </w:p>
    <w:p>
      <w:r>
        <w:t xml:space="preserve">Toimii juuri niin kuin on ilmoitettu...hyvä arvo..tyytyväinen ostokseen ja suosittelen sitä erittäin muille ................. toimii hyvin ja loistava varalaturi.</w:t>
      </w:r>
    </w:p>
    <w:p>
      <w:r>
        <w:rPr>
          <w:b/>
        </w:rPr>
        <w:t xml:space="preserve">Tulos</w:t>
      </w:r>
    </w:p>
    <w:p>
      <w:r>
        <w:t xml:space="preserve">hyvä ostos rahalle</w:t>
      </w:r>
    </w:p>
    <w:p>
      <w:r>
        <w:rPr>
          <w:b/>
        </w:rPr>
        <w:t xml:space="preserve">Esimerkki 0.1657</w:t>
      </w:r>
    </w:p>
    <w:p>
      <w:r>
        <w:t xml:space="preserve">Langaton yhteys TP-Link TDW8970:een ei ole vielä kärsinyt selvistä pudotuksista. Isäntäkone on käytössä vain muutaman tunnin kerrallaan.</w:t>
      </w:r>
    </w:p>
    <w:p>
      <w:r>
        <w:rPr>
          <w:b/>
        </w:rPr>
        <w:t xml:space="preserve">Tulos</w:t>
      </w:r>
    </w:p>
    <w:p>
      <w:r>
        <w:t xml:space="preserve">Langaton yhteys vaikuttaa hyvältä</w:t>
      </w:r>
    </w:p>
    <w:p>
      <w:r>
        <w:rPr>
          <w:b/>
        </w:rPr>
        <w:t xml:space="preserve">Esimerkki 0.1658</w:t>
      </w:r>
    </w:p>
    <w:p>
      <w:r>
        <w:t xml:space="preserve">Tämä akku sopi täydellisesti ja oli paljon halvempi kuin se, jonka hinnoittelin tavalliselta myyjältämme.  Toivottavasti se toimii pitkään!</w:t>
      </w:r>
    </w:p>
    <w:p>
      <w:r>
        <w:rPr>
          <w:b/>
        </w:rPr>
        <w:t xml:space="preserve">Tulos</w:t>
      </w:r>
    </w:p>
    <w:p>
      <w:r>
        <w:t xml:space="preserve">Säästä rahaa</w:t>
      </w:r>
    </w:p>
    <w:p>
      <w:r>
        <w:rPr>
          <w:b/>
        </w:rPr>
        <w:t xml:space="preserve">Esimerkki 0.1659</w:t>
      </w:r>
    </w:p>
    <w:p>
      <w:r>
        <w:t xml:space="preserve">Runsaasti tehoa yhden näytönohjaimen SFF-rakentamiseen.  Täysin modulaarinen, joten tarvitset vain rakentamiseen tarvittavat kaapelit, mikä yksinkertaistaa ja siistii rakentamista. Hiljainen ja toimii hyvin Silverstone sugo ( rakensin sg02-bf).&lt;br /&gt;&lt;br /&gt;Katso arvosteluni SilverStone Sugo SG02B-F ABS/SECC Steel MicroATX Desktop Computer Case - Retail (Black)\\\" lisätietoja.</w:t>
      </w:r>
    </w:p>
    <w:p>
      <w:r>
        <w:rPr>
          <w:b/>
        </w:rPr>
        <w:t xml:space="preserve">Tulos</w:t>
      </w:r>
    </w:p>
    <w:p>
      <w:r>
        <w:t xml:space="preserve">Nice ps for SFF Silverstone build</w:t>
      </w:r>
    </w:p>
    <w:p>
      <w:r>
        <w:rPr>
          <w:b/>
        </w:rPr>
        <w:t xml:space="preserve">Esimerkki 0,1660</w:t>
      </w:r>
    </w:p>
    <w:p>
      <w:r>
        <w:t xml:space="preserve">Se on OK.  Näyttöä ei ole suojattu, kun se on auki.  Melko tilaa vievä. Tässä on vielä 5 sanaa</w:t>
      </w:r>
    </w:p>
    <w:p>
      <w:r>
        <w:rPr>
          <w:b/>
        </w:rPr>
        <w:t xml:space="preserve">Tulos</w:t>
      </w:r>
    </w:p>
    <w:p>
      <w:r>
        <w:t xml:space="preserve">Parempi kuin vetoketjullinen pussi</w:t>
      </w:r>
    </w:p>
    <w:p>
      <w:r>
        <w:rPr>
          <w:b/>
        </w:rPr>
        <w:t xml:space="preserve">Esimerkki 0.1661</w:t>
      </w:r>
    </w:p>
    <w:p>
      <w:r>
        <w:t xml:space="preserve">Pidän erityisesti Kindlen koosta.  Sitä on helppo lukea ja pitää kädessä.  Voisin todella jäädä koukkuun Kindlen käyttöön, joten yritän hillitä itseäni tai maksan Amazonille kaiken.&lt;br /&gt;&lt;br /&gt;Geraldine McElliott</w:t>
      </w:r>
    </w:p>
    <w:p>
      <w:r>
        <w:rPr>
          <w:b/>
        </w:rPr>
        <w:t xml:space="preserve">Tulos</w:t>
      </w:r>
    </w:p>
    <w:p>
      <w:r>
        <w:t xml:space="preserve">Pidän erityisesti Kindlen koosta</w:t>
      </w:r>
    </w:p>
    <w:p>
      <w:r>
        <w:rPr>
          <w:b/>
        </w:rPr>
        <w:t xml:space="preserve">Esimerkki 0.1662</w:t>
      </w:r>
    </w:p>
    <w:p>
      <w:r>
        <w:t xml:space="preserve">2-pakkaus oli kätevä.  Käytin yhtä Kindle Firea varten ja leikkasin toisen puhelimelle sopivaksi.  Tuotteessa on välilehdet, jotka mahdollistivat helpon levittämisen ilman sormea.  Se meni päälle ilman kuplia ja siinä on hieno viimeistely, jossa on vähän häikäisyä.  Näyttää tarttuvan hyvin, eikä reunoja ole toistaiseksi nostettu.</w:t>
      </w:r>
    </w:p>
    <w:p>
      <w:r>
        <w:rPr>
          <w:b/>
        </w:rPr>
        <w:t xml:space="preserve">Tulos</w:t>
      </w:r>
    </w:p>
    <w:p>
      <w:r>
        <w:t xml:space="preserve">Toimi hyvin minulle</w:t>
      </w:r>
    </w:p>
    <w:p>
      <w:r>
        <w:rPr>
          <w:b/>
        </w:rPr>
        <w:t xml:space="preserve">Esimerkki 0.1663</w:t>
      </w:r>
    </w:p>
    <w:p>
      <w:r>
        <w:t xml:space="preserve">Se ei toiminut. He olivat halukkaita vaihtamaan sen, mutta sen palauttamiseen kuluva aika ja kustannukset eivät olleet sen arvoisia.</w:t>
      </w:r>
    </w:p>
    <w:p>
      <w:r>
        <w:rPr>
          <w:b/>
        </w:rPr>
        <w:t xml:space="preserve">Tulos</w:t>
      </w:r>
    </w:p>
    <w:p>
      <w:r>
        <w:t xml:space="preserve">Alumiinijohto kat 5 kaapeli</w:t>
      </w:r>
    </w:p>
    <w:p>
      <w:r>
        <w:rPr>
          <w:b/>
        </w:rPr>
        <w:t xml:space="preserve">Esimerkki 0.1664</w:t>
      </w:r>
    </w:p>
    <w:p>
      <w:r>
        <w:t xml:space="preserve">se on niin kovaäänistä ja sattuu niin hyvälle.</w:t>
      </w:r>
    </w:p>
    <w:p>
      <w:r>
        <w:rPr>
          <w:b/>
        </w:rPr>
        <w:t xml:space="preserve">Tulos</w:t>
      </w:r>
    </w:p>
    <w:p>
      <w:r>
        <w:t xml:space="preserve">Viisi tähteä</w:t>
      </w:r>
    </w:p>
    <w:p>
      <w:r>
        <w:rPr>
          <w:b/>
        </w:rPr>
        <w:t xml:space="preserve">Esimerkki 0,1665</w:t>
      </w:r>
    </w:p>
    <w:p>
      <w:r>
        <w:t xml:space="preserve">Hei kaikki&lt;br /&gt;Tämä tietokone on erittäin vahva Olen pystyä pelaamaan suosikkejani pelejä toive on erittäin korkea tai ultra asetukset on joitakin asioita ei ole kunnossa näppäimistön kuten toiminnallinen avain on oltava kaksi puolta myös koska tämä tietokone sopii multimedia se on oltava painikkeita ääni ei kuten tavallinen kannettava tietokone liiketoimintaan, myös ääni on kova ja hyvä vain sen tulee vasemmalta puolelta tietokoneen.&lt;br /&gt;tämä järjestelmä on paljon parempi muotoilultaan ja erittäin hiljainen .&lt;br /&gt;&lt;br /&gt;viimeinen sanani pidän siitä ja olen onnellinen :)&lt;br /&gt;&lt;br /&gt;toivon teille onnea kaikille&lt;br /&gt;&lt;br /&gt;heippa</w:t>
      </w:r>
    </w:p>
    <w:p>
      <w:r>
        <w:rPr>
          <w:b/>
        </w:rPr>
        <w:t xml:space="preserve">Tulos</w:t>
      </w:r>
    </w:p>
    <w:p>
      <w:r>
        <w:t xml:space="preserve">hyvin hyvä &amp; pidä siitä</w:t>
      </w:r>
    </w:p>
    <w:p>
      <w:r>
        <w:rPr>
          <w:b/>
        </w:rPr>
        <w:t xml:space="preserve">Esimerkki 0.1666</w:t>
      </w:r>
    </w:p>
    <w:p>
      <w:r>
        <w:t xml:space="preserve">Ostin tämän sovittimen luettuani, että se on Mac-yhteensopiva.  Jotta saat tämän laitteiston toimimaan, sinun on tehtävä muutoksia järjestelmätiedostoihin.</w:t>
      </w:r>
    </w:p>
    <w:p>
      <w:r>
        <w:rPr>
          <w:b/>
        </w:rPr>
        <w:t xml:space="preserve">Tulos</w:t>
      </w:r>
    </w:p>
    <w:p>
      <w:r>
        <w:t xml:space="preserve">Ei toimi Mavericksin kanssa</w:t>
      </w:r>
    </w:p>
    <w:p>
      <w:r>
        <w:rPr>
          <w:b/>
        </w:rPr>
        <w:t xml:space="preserve">Esimerkki 0,1667</w:t>
      </w:r>
    </w:p>
    <w:p>
      <w:r>
        <w:t xml:space="preserve">Tietokoneet tarvitsevat aina lisäilman liikettä ylikuumenemisen estämiseksi, ja tämä toimii hyvin.</w:t>
      </w:r>
    </w:p>
    <w:p>
      <w:r>
        <w:rPr>
          <w:b/>
        </w:rPr>
        <w:t xml:space="preserve">Tulos</w:t>
      </w:r>
    </w:p>
    <w:p>
      <w:r>
        <w:t xml:space="preserve">Apuilmankierto tietokoneita varten.</w:t>
      </w:r>
    </w:p>
    <w:p>
      <w:r>
        <w:rPr>
          <w:b/>
        </w:rPr>
        <w:t xml:space="preserve">Esimerkki 0.1668</w:t>
      </w:r>
    </w:p>
    <w:p>
      <w:r>
        <w:t xml:space="preserve">Tämä kotelo oli helppo asentaa, sen väri oli upea (violetti ei ole liian kirkas) ja se tarjoaa mukavan perustason suojan. Olen pudottanut ipadin kahdesti ilman kielteisiä seurauksia. En ole varma, mitä varten ylimääräiset kulmat ovat - näyttävyyttä? Et menetä niitä helposti, joten se on. olen koskettaa kai. Suosittelen,</w:t>
      </w:r>
    </w:p>
    <w:p>
      <w:r>
        <w:rPr>
          <w:b/>
        </w:rPr>
        <w:t xml:space="preserve">Tulos</w:t>
      </w:r>
    </w:p>
    <w:p>
      <w:r>
        <w:t xml:space="preserve">Hintaansa nähden fantastinen!</w:t>
      </w:r>
    </w:p>
    <w:p>
      <w:r>
        <w:rPr>
          <w:b/>
        </w:rPr>
        <w:t xml:space="preserve">Esimerkki 0.1669</w:t>
      </w:r>
    </w:p>
    <w:p>
      <w:r>
        <w:t xml:space="preserve">Laitoin 2.5\\" SATA-aseman telakkaan ja työnsin sen Lenovo T400:n optiseen asemapaikkaan.  Asema käyttäytyi heti kuin se olisi ollut siellä syntymästään asti.  Ei hässäkkää, ei hössötystä... erinomaista.&lt;br /&gt;&lt;br /&gt;Kokeilin myöhemmin caddya eri asemien kanssa eri koneissa - se toimi kuin mestari, ja olen päättänyt hankkia kaksi lisää, jotta minun ei tarvitsisi jatkuvasti ottaa tätä yhtä sisään ja ulos.  Se on rohkaissut minua hankkimaan SSD-levyn käyttöjärjestelmän ja sovellusten kiintolevyksi ja käyttämään caddy-asemaa tallennusasemana, jopa vaimoni T400:ssa!&lt;br /&gt;&lt;br /&gt;Suosittelen lämpimästi.</w:t>
      </w:r>
    </w:p>
    <w:p>
      <w:r>
        <w:rPr>
          <w:b/>
        </w:rPr>
        <w:t xml:space="preserve">Tulos</w:t>
      </w:r>
    </w:p>
    <w:p>
      <w:r>
        <w:t xml:space="preserve">Toimi yksinkertaisesti ja täydellisesti</w:t>
      </w:r>
    </w:p>
    <w:p>
      <w:r>
        <w:rPr>
          <w:b/>
        </w:rPr>
        <w:t xml:space="preserve">Esimerkki 0,1670</w:t>
      </w:r>
    </w:p>
    <w:p>
      <w:r>
        <w:t xml:space="preserve">Laserleikatuista koivukerroksista valmistettu kotelo on siisti.  Se ei vain ole käytännöllinen.  Tein lisää leikkauksia saadakseni hdmi-pistokkeeni sopimaan. Lopulta heitin koko jutun roskiin. Minun BBB menee Au naturel ja rakastaa sitä.</w:t>
      </w:r>
    </w:p>
    <w:p>
      <w:r>
        <w:rPr>
          <w:b/>
        </w:rPr>
        <w:t xml:space="preserve">Tulos</w:t>
      </w:r>
    </w:p>
    <w:p>
      <w:r>
        <w:t xml:space="preserve">salkku tai puku</w:t>
      </w:r>
    </w:p>
    <w:p>
      <w:r>
        <w:rPr>
          <w:b/>
        </w:rPr>
        <w:t xml:space="preserve">Esimerkki 0.1671</w:t>
      </w:r>
    </w:p>
    <w:p>
      <w:r>
        <w:t xml:space="preserve">Pistoke toimi vain noin viikon ajan ja sitten ei lataa tablettia enää.</w:t>
      </w:r>
    </w:p>
    <w:p>
      <w:r>
        <w:rPr>
          <w:b/>
        </w:rPr>
        <w:t xml:space="preserve">Tulos</w:t>
      </w:r>
    </w:p>
    <w:p>
      <w:r>
        <w:t xml:space="preserve">Sovitin lopetti lataamisen viikon sisällä</w:t>
      </w:r>
    </w:p>
    <w:p>
      <w:r>
        <w:rPr>
          <w:b/>
        </w:rPr>
        <w:t xml:space="preserve">Esimerkki 0.1672</w:t>
      </w:r>
    </w:p>
    <w:p>
      <w:r>
        <w:t xml:space="preserve">Pidän siitä toistaiseksi. En pelaa tai mitään, minulla on vain selaimet ja muut ohjelmat käynnissä, ja kaikki näyttää siltä kuin pitääkin. Aina silloin tällöin näen siinä outoa välkkymistä, mutta en ole varma, johtuuko se näytöstä vai näytönohjaimesta. Sitä ei tapahdu usein, eikä se ole mikään iso juttu juuri nyt kuitenkaan. Ajattelin vain mainita siitä, jos on muitakin raportteja samasta asiasta.</w:t>
      </w:r>
    </w:p>
    <w:p>
      <w:r>
        <w:rPr>
          <w:b/>
        </w:rPr>
        <w:t xml:space="preserve">Tulos</w:t>
      </w:r>
    </w:p>
    <w:p>
      <w:r>
        <w:t xml:space="preserve">Toimii hienosti toistaiseksi....</w:t>
      </w:r>
    </w:p>
    <w:p>
      <w:r>
        <w:rPr>
          <w:b/>
        </w:rPr>
        <w:t xml:space="preserve">Esimerkki 0.1673</w:t>
      </w:r>
    </w:p>
    <w:p>
      <w:r>
        <w:t xml:space="preserve">Tämä tietokone on täydellinen!</w:t>
      </w:r>
    </w:p>
    <w:p>
      <w:r>
        <w:rPr>
          <w:b/>
        </w:rPr>
        <w:t xml:space="preserve">Tulos</w:t>
      </w:r>
    </w:p>
    <w:p>
      <w:r>
        <w:t xml:space="preserve">Täydellinen PC, erittäin suositeltava</w:t>
      </w:r>
    </w:p>
    <w:p>
      <w:r>
        <w:rPr>
          <w:b/>
        </w:rPr>
        <w:t xml:space="preserve">Esimerkki 0.1674</w:t>
      </w:r>
    </w:p>
    <w:p>
      <w:r>
        <w:t xml:space="preserve">Epäröin ostaa tämän näppäimistön, koska se on langaton.  Työskentelen täydessä vuorossa tietokoneellani ja teen usein ylitöitä, joten minulla ei ole varaa siihen, että paristot kuolevat kesken työvuoron, kuten olen kokenut aiemmista langattomista näppäimistöistä.  Toivon todella, että tämä näppäimistö on pitkän akkukestonsa maineessa, sillä tämän näppäimistön käyttömukavuus on uskomaton.  Minulla on paljon käsi- ja käsivarsikipuja, joten minun on oltava hyvin varovainen näppäimistön valinnassa.  Tässä näppäimistössä on loistava muoto, joka ei venytä sormiani liikaa, mikä on suuri ongelma joissakin ergonomisissa näppäimistöissä.  Näppäimissä on kevyt rakenne, joka tuntuu melkein kuin harjatulta nahalta, mikä on erittäin miellyttävää.  Näppäimet ovat hyvin hiljaiset, mikä on minulle tärkeää (en voi sietää äänekästä näppäimistöä, koska se häiritsee kirjoittaessani).  Minun on totuttava &amp;#34;End&amp;#34; -näppäimen sijaintiin, mutta pidän &amp;#34;Delete&amp;#34; -näppäimen laajennetusta koosta.  Suosittelen lämpimästi tätä näppäimistöä sellaisille, joilla on pienemmät kädet ja joiden on vältettävä RSI:tä tai joiden on hemmoteltava itseään RSI:n vuoksi.</w:t>
      </w:r>
    </w:p>
    <w:p>
      <w:r>
        <w:rPr>
          <w:b/>
        </w:rPr>
        <w:t xml:space="preserve">Tulos</w:t>
      </w:r>
    </w:p>
    <w:p>
      <w:r>
        <w:t xml:space="preserve">Olisi pitänyt ostaa sellainen jo kauan sitten!</w:t>
      </w:r>
    </w:p>
    <w:p>
      <w:r>
        <w:rPr>
          <w:b/>
        </w:rPr>
        <w:t xml:space="preserve">Esimerkki 0,1675</w:t>
      </w:r>
    </w:p>
    <w:p>
      <w:r>
        <w:t xml:space="preserve">Tämä on suuri pieni pussi minun 7&amp;#34; tabletti.  Se sopii minun tabletti hieno, sekä laturin johto jne.  Mutta sitten hankin kevyet kuulokkeet, eivätkä ne mahdu pussiin, joten nyt toivon, että olisin hankkinut suuremman kokoisen pussin!  Täysin minun virheeni ja tämä on silti hyvä pieni laukku, jos se on sitä kokoa, jota etsit.</w:t>
      </w:r>
    </w:p>
    <w:p>
      <w:r>
        <w:rPr>
          <w:b/>
        </w:rPr>
        <w:t xml:space="preserve">Tulos</w:t>
      </w:r>
    </w:p>
    <w:p>
      <w:r>
        <w:t xml:space="preserve">Suuri pikku laukku.....</w:t>
      </w:r>
    </w:p>
    <w:p>
      <w:r>
        <w:rPr>
          <w:b/>
        </w:rPr>
        <w:t xml:space="preserve">Esimerkki 0.1676</w:t>
      </w:r>
    </w:p>
    <w:p>
      <w:r>
        <w:t xml:space="preserve">Kun kuulokkeet tulivat tänne, se oli kauniisti kääritty ja asetettu, kun kokeilin niitä, odotin, että kuulokkeet eivät ole Lloyd bit lo ja katso, ääni tuli ja oli äänekäs Suosittelen tätä ihmisille, jotka haluavat pelata näiden kanssa pelaamiseen PC: llä tai vain pitää hauskaa jutella ystävien kanssa verkossa.</w:t>
      </w:r>
    </w:p>
    <w:p>
      <w:r>
        <w:rPr>
          <w:b/>
        </w:rPr>
        <w:t xml:space="preserve">Tulos</w:t>
      </w:r>
    </w:p>
    <w:p>
      <w:r>
        <w:t xml:space="preserve">Kun kuulokkeet tulivat tänne, se oli kauniisti kääritty ja asetettu, kun kokeilin niitä....</w:t>
      </w:r>
    </w:p>
    <w:p>
      <w:r>
        <w:rPr>
          <w:b/>
        </w:rPr>
        <w:t xml:space="preserve">Esimerkki 0.1677</w:t>
      </w:r>
    </w:p>
    <w:p>
      <w:r>
        <w:t xml:space="preserve">Ostin tämän nimenomaan kytkeä kaksi Wii Classic Pro -ohjainta Nexus 7 -laitteeseeni (Android-tabletti), jotta voisin pelata moninpelejä emulaattoripelejä vaimoni kanssa. Kun se yhdistettiin tavalliseen OTG-USB-sovittimeen (muuntaa Android-laitteiden mini-USB-portin täysikokoiseksi portiksi), käyttämäni emulaattorit, jotka ovat gamepad-yhteensopivia, tunnistivat välittömästi ja antoivat minun määrittää KUMMAT ohjaimet erillisiksi pelaajiksi!&lt;br /&gt;&lt;br /&gt;Testasin asetustani myös Moto X:llä ja voin vahvistaa, että se toimii myös siinä hienosti!&lt;br /&gt;&lt;br /&gt;Se on siis mahtava sovitin.</w:t>
      </w:r>
    </w:p>
    <w:p>
      <w:r>
        <w:rPr>
          <w:b/>
        </w:rPr>
        <w:t xml:space="preserve">Tulos</w:t>
      </w:r>
    </w:p>
    <w:p>
      <w:r>
        <w:t xml:space="preserve">Toimii Android-laitteiden kanssa!</w:t>
      </w:r>
    </w:p>
    <w:p>
      <w:r>
        <w:rPr>
          <w:b/>
        </w:rPr>
        <w:t xml:space="preserve">Esimerkki 0.1678</w:t>
      </w:r>
    </w:p>
    <w:p>
      <w:r>
        <w:t xml:space="preserve">Toimii erinomaisesti uudessa MacBook Prossa, jossa ei ole Ethernet-paikkaa. Erittäin tyytyväinen tuotteeseen ja toimittajaan. Ostan tältä myyjältä uudelleen</w:t>
      </w:r>
    </w:p>
    <w:p>
      <w:r>
        <w:rPr>
          <w:b/>
        </w:rPr>
        <w:t xml:space="preserve">Tulos</w:t>
      </w:r>
    </w:p>
    <w:p>
      <w:r>
        <w:t xml:space="preserve">Suuri ethernet-sovitin</w:t>
      </w:r>
    </w:p>
    <w:p>
      <w:r>
        <w:rPr>
          <w:b/>
        </w:rPr>
        <w:t xml:space="preserve">Esimerkki 0.1679</w:t>
      </w:r>
    </w:p>
    <w:p>
      <w:r>
        <w:t xml:space="preserve">Edullinen kestävä kotelo taaperoni tabletille.  Tämä on toinen kotelo, jonka olemme ostaneet tänä vuonna, mutta hän on kova siihen.  Hintaan nähden olen tyytyväinen.</w:t>
      </w:r>
    </w:p>
    <w:p>
      <w:r>
        <w:rPr>
          <w:b/>
        </w:rPr>
        <w:t xml:space="preserve">Tulos</w:t>
      </w:r>
    </w:p>
    <w:p>
      <w:r>
        <w:t xml:space="preserve">Kestävä kotelo</w:t>
      </w:r>
    </w:p>
    <w:p>
      <w:r>
        <w:rPr>
          <w:b/>
        </w:rPr>
        <w:t xml:space="preserve">Esimerkki 0.1680</w:t>
      </w:r>
    </w:p>
    <w:p>
      <w:r>
        <w:t xml:space="preserve">Sopii erinomaisesti digitaalikameran kuvien tallentamiseen</w:t>
      </w:r>
    </w:p>
    <w:p>
      <w:r>
        <w:rPr>
          <w:b/>
        </w:rPr>
        <w:t xml:space="preserve">Tulos</w:t>
      </w:r>
    </w:p>
    <w:p>
      <w:r>
        <w:t xml:space="preserve">Digitaalikameran muisti</w:t>
      </w:r>
    </w:p>
    <w:p>
      <w:r>
        <w:rPr>
          <w:b/>
        </w:rPr>
        <w:t xml:space="preserve">Esimerkki 0.1681</w:t>
      </w:r>
    </w:p>
    <w:p>
      <w:r>
        <w:t xml:space="preserve">Tämä on loistava hiiri. Suosittelen hiirimattoa sen kanssa. Olisin helposti antanut sille 5 tähteä, mutta kun painat internet-painiketta, se lähettää sinut sen omalle kotisivulle eikä omalle. Erittäin ärsyttävää. En ole keksinyt keinoa korjata tätä.</w:t>
      </w:r>
    </w:p>
    <w:p>
      <w:r>
        <w:rPr>
          <w:b/>
        </w:rPr>
        <w:t xml:space="preserve">Tulos</w:t>
      </w:r>
    </w:p>
    <w:p>
      <w:r>
        <w:t xml:space="preserve">suuri hiiri paitsi yksi asia</w:t>
      </w:r>
    </w:p>
    <w:p>
      <w:r>
        <w:rPr>
          <w:b/>
        </w:rPr>
        <w:t xml:space="preserve">Esimerkki 0.1682</w:t>
      </w:r>
    </w:p>
    <w:p>
      <w:r>
        <w:t xml:space="preserve">Tämä kansi toimii loistavasti. Vaimoni todella piti siitä, ja jokainen toiminto (seisomatila, kannen sulkeminen) toimii hienosti. Hieno hinta myös!</w:t>
      </w:r>
    </w:p>
    <w:p>
      <w:r>
        <w:rPr>
          <w:b/>
        </w:rPr>
        <w:t xml:space="preserve">Tulos</w:t>
      </w:r>
    </w:p>
    <w:p>
      <w:r>
        <w:t xml:space="preserve">Hieno kansi!</w:t>
      </w:r>
    </w:p>
    <w:p>
      <w:r>
        <w:rPr>
          <w:b/>
        </w:rPr>
        <w:t xml:space="preserve">Esimerkki 0.1683</w:t>
      </w:r>
    </w:p>
    <w:p>
      <w:r>
        <w:t xml:space="preserve">Pidän todella tabletin kannettavuudesta; laitan sen vain käsilaukkuun ja menen. Täydellinen nopeaan wlan-työhön. Toivoisin, että siinä olisi datakäyttöä.</w:t>
      </w:r>
    </w:p>
    <w:p>
      <w:r>
        <w:rPr>
          <w:b/>
        </w:rPr>
        <w:t xml:space="preserve">Tulos</w:t>
      </w:r>
    </w:p>
    <w:p>
      <w:r>
        <w:t xml:space="preserve">Samsung Galaxy Tab 3</w:t>
      </w:r>
    </w:p>
    <w:p>
      <w:r>
        <w:rPr>
          <w:b/>
        </w:rPr>
        <w:t xml:space="preserve">Esimerkki 0.1684</w:t>
      </w:r>
    </w:p>
    <w:p>
      <w:r>
        <w:t xml:space="preserve">Tulee tarpeeseen.</w:t>
      </w:r>
    </w:p>
    <w:p>
      <w:r>
        <w:rPr>
          <w:b/>
        </w:rPr>
        <w:t xml:space="preserve">Tulos</w:t>
      </w:r>
    </w:p>
    <w:p>
      <w:r>
        <w:t xml:space="preserve">Neljä tähteä</w:t>
      </w:r>
    </w:p>
    <w:p>
      <w:r>
        <w:rPr>
          <w:b/>
        </w:rPr>
        <w:t xml:space="preserve">Esimerkki 0,1685</w:t>
      </w:r>
    </w:p>
    <w:p>
      <w:r>
        <w:t xml:space="preserve">Rakastan todella tätä netbookia. Minulla oli Asus eeepc noin 2 viikkoa ennen kuin ostin tämän, ja palautti sen ajattelu en vain ollut leikattu ulos netbook kokemus. Olen iloinen, että yritin vielä kerran! Yksi hyödyllisimmistä ominaisuuksista, joka erottaa tämän netbookin muista, ovat \\"chicklet\\" -näppäimet. Niiden avulla kirjoittaminen on paljon helpompaa netbookien pienessä tilassa. Pidän myös mattapintaisesta pinnasta, sillä siihen ei näy sormenjälkiä ja satunnaista likaa niin helposti kuin moniin kiiltäviin muovipinnoitteisiin, joita monissa muissa netbookeissa on. Asensin itse ylimääräisen 1 gigatavun RAM-muistin, enkä ole mikään teknikko. Ostat vain 2gb pc2-5300 cls 200 sodimm -kortin ja katsot youtube-videon, jossa kerrotaan, miten se asennetaan. Helppo. Tämä pieni netbook on nopea, siihen mahtuu kaikki vanhan kannettavan tietokoneeni tiedostot, kuvat ja musiikki, ja siinä on paljon muistia. Sillä on helppo surffata netissä, se on langaton mistä tahansa ja... mikä parasta... se mahtuu käsilaukkuun töihin, ja se kestää koko päivän ilman laturia! Kaikki sanoivat, etten olisi tyytyväinen netbookiin, koska ne ovat liian pieniä, mutta tämän näytön resoluutio on korkeampi kuin useimmissa netbookeissa, ja näyttö on terävä, selkeä ja helppolukuinen. Hankin ohjelman, jonka avulla voin kiertää windowsin starter-version, koska siinä ei voi asettaa omia kuvia työpöydälle jne. Kun latasin pienen ilmaisen ohjelman, jonka sain etsimällä googlesta, pystyin heti asettamaan haluamani kuvat taustalle ostamatta koko windows 7:ää. Minulla on asennettuna adobe c5s master collection (dreamweaver, flash editor, photoshop ja muut) ja koko microsoft office 2007 -paketti (word, publisher, access, excel, powerpoint, outlook, infopoint), Sibeleus, Picasa ja iTunes, ja ne toimivat moitteettomasti, kun useita ikkunoita on auki kerralla. En usko, että on monia asioita, joita tämä pieni netbook ei tee. Ainoa valitukseni on, että sisäiset kaiuttimet ovat hieman hiljaiset. Minun on vain hankittava siihen ulkoiset kaiuttimet.</w:t>
      </w:r>
    </w:p>
    <w:p>
      <w:r>
        <w:rPr>
          <w:b/>
        </w:rPr>
        <w:t xml:space="preserve">Tulos</w:t>
      </w:r>
    </w:p>
    <w:p>
      <w:r>
        <w:t xml:space="preserve">Mahtava Netbook!</w:t>
      </w:r>
    </w:p>
    <w:p>
      <w:r>
        <w:rPr>
          <w:b/>
        </w:rPr>
        <w:t xml:space="preserve">Esimerkki 0.1686</w:t>
      </w:r>
    </w:p>
    <w:p>
      <w:r>
        <w:t xml:space="preserve">Rakastan usb-kaapeliani, se sopii täydellisesti, eikä minulla ole mitään ongelmia, suosittelen tätä tuotetta.</w:t>
      </w:r>
    </w:p>
    <w:p>
      <w:r>
        <w:rPr>
          <w:b/>
        </w:rPr>
        <w:t xml:space="preserve">Tulos</w:t>
      </w:r>
    </w:p>
    <w:p>
      <w:r>
        <w:t xml:space="preserve">kaapeli</w:t>
      </w:r>
    </w:p>
    <w:p>
      <w:r>
        <w:rPr>
          <w:b/>
        </w:rPr>
        <w:t xml:space="preserve">Esimerkki 0.1687</w:t>
      </w:r>
    </w:p>
    <w:p>
      <w:r>
        <w:t xml:space="preserve">Tätä tuotetta on hyvin vaikea käyttää.  Siinä oli niin paljon staattista sähköä, että se veti puoleensa kaiken muun paitsi keittiön tiskialtaan......  Kun pyysin palautusta, minulle sanottiin, että ottaisin yhteyttä heihin ja minulle lähetettäisiin ILMAINEN korvaava tuote....  Olen lähettänyt useita sähköpostiviestejä amazonin kautta ja myös heidän kotisivuillaan, mutta en ole saanut mitään vastausta....  ÄLÄ TILAA TÄTÄ TUOTETTA. se on rahojesi tuhlausta.</w:t>
      </w:r>
    </w:p>
    <w:p>
      <w:r>
        <w:rPr>
          <w:b/>
        </w:rPr>
        <w:t xml:space="preserve">Tulos</w:t>
      </w:r>
    </w:p>
    <w:p>
      <w:r>
        <w:t xml:space="preserve">ERITTÄIN HUONO ASIAKASPALVELU</w:t>
      </w:r>
    </w:p>
    <w:p>
      <w:r>
        <w:rPr>
          <w:b/>
        </w:rPr>
        <w:t xml:space="preserve">Esimerkki 0.1688</w:t>
      </w:r>
    </w:p>
    <w:p>
      <w:r>
        <w:t xml:space="preserve">Erittäin nopea kirjoittaa, eikä tähän mennessä ole ollut yhtään vikaa. Tämä tuote sopii erinomaisesti suurten tiedostojen kirjoittamiseen nykypäivän korkean resoluution DSLR-kameroista.</w:t>
      </w:r>
    </w:p>
    <w:p>
      <w:r>
        <w:rPr>
          <w:b/>
        </w:rPr>
        <w:t xml:space="preserve">Tulos</w:t>
      </w:r>
    </w:p>
    <w:p>
      <w:r>
        <w:t xml:space="preserve">Tämä tuote sopii erinomaisesti suurten tiedostojen kirjoittamiseen nykypäivän korkearesoluutioisista DSLR-kameroista.</w:t>
      </w:r>
    </w:p>
    <w:p>
      <w:r>
        <w:rPr>
          <w:b/>
        </w:rPr>
        <w:t xml:space="preserve">Esimerkki 0.1689</w:t>
      </w:r>
    </w:p>
    <w:p>
      <w:r>
        <w:t xml:space="preserve">Akku toimii hyvin,mutta se ei ollut kuvassa oleva akku. Halusin pidennetyn käyttöiän akun, mutta sain vakioakun. Minun olisi kai pitänyt tarkistaa osanumero.</w:t>
      </w:r>
    </w:p>
    <w:p>
      <w:r>
        <w:rPr>
          <w:b/>
        </w:rPr>
        <w:t xml:space="preserve">Tulos</w:t>
      </w:r>
    </w:p>
    <w:p>
      <w:r>
        <w:t xml:space="preserve">Akku toimii hyvin, mutta se ei ollut akku ...</w:t>
      </w:r>
    </w:p>
    <w:p>
      <w:r>
        <w:rPr>
          <w:b/>
        </w:rPr>
        <w:t xml:space="preserve">Esimerkki 0,1690</w:t>
      </w:r>
    </w:p>
    <w:p>
      <w:r>
        <w:t xml:space="preserve">Tämä on yksi parhaista tarjouksista, jotka pystyin löytämään 64GB SD-kortista, sekä luokituksen että tavukohtaisen hinnan osalta.&lt;br /&gt;&lt;br /&gt;Kortti on toiminut hienosti Lenovo Thinkpad Twist -kannettavassani ja Raspberry Pi -yksilötietokoneessani (käyttäen NOOBSia). Olen suorittanut useita osiointi- ja alustustoimintoja Windows 8:ssa ilman ongelmia. Olen toistaiseksi melko tyytyväinen siirtonopeuksiin.&lt;br /&gt;&lt;br /&gt;Ainut ongelma, johon olen törmännyt, on se, että olen yrittänyt käyttää korttia RACHEL-Pi:n suorittamiseen Raspberry Pi:ssäni sen jälkeen, kun olen kirjoittanut asennuskuvan kortille Win32 Disk Imagerin avulla. Pi ei käynnistynyt. En kuitenkaan voi sanoa, että tämä olisi varmasti ollut jokin ongelma kortin kanssa.</w:t>
      </w:r>
    </w:p>
    <w:p>
      <w:r>
        <w:rPr>
          <w:b/>
        </w:rPr>
        <w:t xml:space="preserve">Tulos</w:t>
      </w:r>
    </w:p>
    <w:p>
      <w:r>
        <w:t xml:space="preserve">Erinomainen hinta, ei kritiikkiä</w:t>
      </w:r>
    </w:p>
    <w:p>
      <w:r>
        <w:rPr>
          <w:b/>
        </w:rPr>
        <w:t xml:space="preserve">Esimerkki 0.1691</w:t>
      </w:r>
    </w:p>
    <w:p>
      <w:r>
        <w:t xml:space="preserve">Toimii loistavasti taulujeni järjestämiseen.  Jouduin ohittamaan levyn saadakseni alamode-levyni, koska se kytkeytyy suoraan RPi:n GPIO-nastoihin, mutta se toimii hyvin ja näyttää hyvältä.</w:t>
      </w:r>
    </w:p>
    <w:p>
      <w:r>
        <w:rPr>
          <w:b/>
        </w:rPr>
        <w:t xml:space="preserve">Tulos</w:t>
      </w:r>
    </w:p>
    <w:p>
      <w:r>
        <w:t xml:space="preserve">Toimii loistavasti taulujen järjestämiseen</w:t>
      </w:r>
    </w:p>
    <w:p>
      <w:r>
        <w:rPr>
          <w:b/>
        </w:rPr>
        <w:t xml:space="preserve">Esimerkki 0.1692</w:t>
      </w:r>
    </w:p>
    <w:p>
      <w:r>
        <w:t xml:space="preserve">Kannettava tietokoneeni on 5 vuotta vanha, ja se kuumeni noin tunnin tai kahden jälkeen.  Cooler Master NotePal LapAir pitää sen viileämpänä useita tunteja.  Se lämpenee edelleen, mutta ei kuumene.  Ja se sopii hyvin syliini.  Sylini ei kuumene.  Olisin ostanut sen pelkästään siksi, että se estää jalkojani palamasta.</w:t>
      </w:r>
    </w:p>
    <w:p>
      <w:r>
        <w:rPr>
          <w:b/>
        </w:rPr>
        <w:t xml:space="preserve">Tulos</w:t>
      </w:r>
    </w:p>
    <w:p>
      <w:r>
        <w:t xml:space="preserve">Suuri kumppani kannettavalle tietokoneelle</w:t>
      </w:r>
    </w:p>
    <w:p>
      <w:r>
        <w:rPr>
          <w:b/>
        </w:rPr>
        <w:t xml:space="preserve">Esimerkki 0.1693</w:t>
      </w:r>
    </w:p>
    <w:p>
      <w:r>
        <w:t xml:space="preserve">hyvä palvelu</w:t>
      </w:r>
    </w:p>
    <w:p>
      <w:r>
        <w:rPr>
          <w:b/>
        </w:rPr>
        <w:t xml:space="preserve">Tulos</w:t>
      </w:r>
    </w:p>
    <w:p>
      <w:r>
        <w:t xml:space="preserve">Viisi tähteä</w:t>
      </w:r>
    </w:p>
    <w:p>
      <w:r>
        <w:rPr>
          <w:b/>
        </w:rPr>
        <w:t xml:space="preserve">Esimerkki 0.1694</w:t>
      </w:r>
    </w:p>
    <w:p>
      <w:r>
        <w:t xml:space="preserve">Palautin Kindle Fire Zip Sleeve -laitteen paketin avaamisen jälkeen. Se on naurettava muotoilu ja erittäin hankala käyttää. Se toimisi paljon paremmin, jos se sopisi kuin kirjan kansi eikä avautuisi vain puoliväliin.  Hinta oli myös aivan liian kallis jostain, joka ei suojannut Kindleä koko ajan. En todellakaan suosittele tätä tuotetta!</w:t>
      </w:r>
    </w:p>
    <w:p>
      <w:r>
        <w:rPr>
          <w:b/>
        </w:rPr>
        <w:t xml:space="preserve">Tulos</w:t>
      </w:r>
    </w:p>
    <w:p>
      <w:r>
        <w:t xml:space="preserve">kauhea tuote!</w:t>
      </w:r>
    </w:p>
    <w:p>
      <w:r>
        <w:rPr>
          <w:b/>
        </w:rPr>
        <w:t xml:space="preserve">Esimerkki 0,1695</w:t>
      </w:r>
    </w:p>
    <w:p>
      <w:r>
        <w:t xml:space="preserve">Ostin tämän kaapelin maaliskuussa 2013 Nexus 7 -tablettia varten.  Pidän erittäin hyvää huolta elektroniikkatuotteistani ja vältän kaapeleiden taittumista tai vääntymistä. 9 kuukautta myöhemmin tämä johto ei enää lataa tablettia.  Palasin alkuperäiseen laturiini, joka toimii hienosti.  Suosittelen välttämään tämän tuotteen ostamista!</w:t>
      </w:r>
    </w:p>
    <w:p>
      <w:r>
        <w:rPr>
          <w:b/>
        </w:rPr>
        <w:t xml:space="preserve">Tulos</w:t>
      </w:r>
    </w:p>
    <w:p>
      <w:r>
        <w:t xml:space="preserve">Ei enää latausta; vain 9 kuukautta vanha!</w:t>
      </w:r>
    </w:p>
    <w:p>
      <w:r>
        <w:rPr>
          <w:b/>
        </w:rPr>
        <w:t xml:space="preserve">Esimerkki 0.1696</w:t>
      </w:r>
    </w:p>
    <w:p>
      <w:r>
        <w:t xml:space="preserve">Kun Windows oli tehnyt asetukset, kolme mukana olevista sovelluksista ei auennut (Mail, Kalenteri ja Ihmiset).  Tein Windowsin palautuksen, mutta sillä ei ollut mitään vaikutusta.  Muuten, jos Windows joskus menee rikki tällä laitteella, sinulla ei ole onnea, koska palautusosiota ei ole.  Tutkin valmistajan verkkosivuja, mutta sieltä ei löytynyt mitään ajureita tai muita tukitietoja. Liitäntä näppäimistöön on hyvin heppoinen, joten sitä ei voi käyttää sillä tavalla sylissä tai vatsallaan, mutta näppäimistöä voi käyttää vakaalla pöytäpinnalla. Mukana tuleva käyttöopas ei ole varsinainen ohjekirja, vaan enemmänkin pikainen Windows-alkukirja.</w:t>
      </w:r>
    </w:p>
    <w:p>
      <w:r>
        <w:rPr>
          <w:b/>
        </w:rPr>
        <w:t xml:space="preserve">Tulos</w:t>
      </w:r>
    </w:p>
    <w:p>
      <w:r>
        <w:t xml:space="preserve">Ei suositella</w:t>
      </w:r>
    </w:p>
    <w:p>
      <w:r>
        <w:rPr>
          <w:b/>
        </w:rPr>
        <w:t xml:space="preserve">Esimerkki 0,1697</w:t>
      </w:r>
    </w:p>
    <w:p>
      <w:r>
        <w:t xml:space="preserve">Annoin tälle tuotteelle 5 tähteä, koska se kattoi kaikki tarpeeni - suojaten Kindleä lialta, pölyltä tai pisaroilta ja peittäen Kindlen vanhan suosikki nahkasidotun kirjan ihoon. Tämä kansi helpottaa Kindlen pitämistä kädessä lukemista pitkiä aikoja ja lämmittää hieman kehon lämpötilaa, melkein kuin sulautuisit sen kanssa. En ole varma, onko se nahkaa (epätodennäköistä, mutta ehkä?), mutta se näyttää ja tuntuu upealta.</w:t>
      </w:r>
    </w:p>
    <w:p>
      <w:r>
        <w:rPr>
          <w:b/>
        </w:rPr>
        <w:t xml:space="preserve">Tulos</w:t>
      </w:r>
    </w:p>
    <w:p>
      <w:r>
        <w:t xml:space="preserve">Kaunis</w:t>
      </w:r>
    </w:p>
    <w:p>
      <w:r>
        <w:rPr>
          <w:b/>
        </w:rPr>
        <w:t xml:space="preserve">Esimerkki 0.1698</w:t>
      </w:r>
    </w:p>
    <w:p>
      <w:r>
        <w:t xml:space="preserve">Kotelo oli hyvä, tarpeeksi kevyt, vaikka reunat tuntuvat hieman teräviltä.&lt;br /&gt;&lt;br /&gt;Minun ongelmani on Kindle Fire.  En voi tallentaa luettuja kirjoja erilliseen kansioon, kuten vanhassa Kindlessä.  Se on minulle suuri ongelma.</w:t>
      </w:r>
    </w:p>
    <w:p>
      <w:r>
        <w:rPr>
          <w:b/>
        </w:rPr>
        <w:t xml:space="preserve">Tulos</w:t>
      </w:r>
    </w:p>
    <w:p>
      <w:r>
        <w:t xml:space="preserve">Kindle fire ja sen kotelo</w:t>
      </w:r>
    </w:p>
    <w:p>
      <w:r>
        <w:rPr>
          <w:b/>
        </w:rPr>
        <w:t xml:space="preserve">Esimerkki 0.1699</w:t>
      </w:r>
    </w:p>
    <w:p>
      <w:r>
        <w:t xml:space="preserve">Näyttää toimivan yhtä hyvin kuin alkuperäinen - ja pidempään kuin muut merkit.</w:t>
      </w:r>
    </w:p>
    <w:p>
      <w:r>
        <w:rPr>
          <w:b/>
        </w:rPr>
        <w:t xml:space="preserve">Tulos</w:t>
      </w:r>
    </w:p>
    <w:p>
      <w:r>
        <w:t xml:space="preserve">Viisi tähteä</w:t>
      </w:r>
    </w:p>
    <w:p>
      <w:r>
        <w:rPr>
          <w:b/>
        </w:rPr>
        <w:t xml:space="preserve">Esimerkki 0.1700</w:t>
      </w:r>
    </w:p>
    <w:p>
      <w:r>
        <w:t xml:space="preserve">Rakastan ehdottomasti Firea!</w:t>
      </w:r>
    </w:p>
    <w:p>
      <w:r>
        <w:rPr>
          <w:b/>
        </w:rPr>
        <w:t xml:space="preserve">Tulos</w:t>
      </w:r>
    </w:p>
    <w:p>
      <w:r>
        <w:t xml:space="preserve">Viisi tähteä</w:t>
      </w:r>
    </w:p>
    <w:p>
      <w:r>
        <w:rPr>
          <w:b/>
        </w:rPr>
        <w:t xml:space="preserve">Esimerkki 0.1701</w:t>
      </w:r>
    </w:p>
    <w:p>
      <w:r>
        <w:t xml:space="preserve">Tuskin kirjoitan arvosteluja. Se ei vain ole minun juttuni.&lt;br /&gt;&lt;br /&gt;Olin katsellut tätä asemaa jo jonkin aikaa, ja kun kampanjahinta tuli, tartuin siihen. Siitä lähtien, kun avasin laatikon, en saanut sen langatonta ominaisuutta toimimaan KFHD:ssäni tai Galaxy S4:ssä. Kun olin käynyt läpi ohjeet, verkkosivuston ja videot, se ei vieläkään toiminut. Koska perjantai-iltana oli myöhä, jouduin odottamaan maanantaihin asti. &lt;br /&gt;&lt;br /&gt;Yritin useiden minuuttien ajan saada teknisen tuen puhelinnumeroa, sitten menin vain live-chat-toimintoon, epäröiden. Kesti alle 3 minuuttia saada teknikko chattiin. Hän itse asiassa auttoi minua saamaan aseman toimimaan langattomasti molemmilla laitteilla kohtuullisessa ajassa. Tarvittiin vain firmware-päivitys.&lt;br /&gt;&lt;br /&gt;Kokemukseni ulos laatikosta antaisin kaksi tähteä. On vain turhauttavaa, että se toimitetaan toimimattomana. KUKAAN, koska asiakaspalvelun ja minun työskentelyni aseman kanssa sen jälkeen, minun on arvioitava se huippuluokkaa. Kampanjahinta oli mukava etu.&lt;br /&gt;&lt;br /&gt;Tämän laitteen suorituskyky on paljon odotettua parempi. Voin suoratoistaa HD-elokuvia 2 laitteeseen samanaikaisesti, ilman ongelmia. Laite on erittäin kevyt ja pidän siitä, että se on hyvin pieni.&lt;br /&gt;&lt;br /&gt;Tosiasiassa tässä laitteessa on vain yksi asia, jonka toivoisin olevan: USB-pistokkeen korkki. Liukusäädin on kiva, mutta se jättää silti avoimeksi mahdollisuuden sisäpuolen helppoon saastumiseen. Silti se ei estäisi minua suosittelemasta tätä.</w:t>
      </w:r>
    </w:p>
    <w:p>
      <w:r>
        <w:rPr>
          <w:b/>
        </w:rPr>
        <w:t xml:space="preserve">Tulos</w:t>
      </w:r>
    </w:p>
    <w:p>
      <w:r>
        <w:t xml:space="preserve">Siisti asia matkailijalle</w:t>
      </w:r>
    </w:p>
    <w:p>
      <w:r>
        <w:rPr>
          <w:b/>
        </w:rPr>
        <w:t xml:space="preserve">Esimerkki 0.1702</w:t>
      </w:r>
    </w:p>
    <w:p>
      <w:r>
        <w:t xml:space="preserve">Toimii aivan kuten uusi, kun ostin tietokoneen. Kiitos näin hyvästä tuotteesta hyvään hintaan!</w:t>
      </w:r>
    </w:p>
    <w:p>
      <w:r>
        <w:rPr>
          <w:b/>
        </w:rPr>
        <w:t xml:space="preserve">Tulos</w:t>
      </w:r>
    </w:p>
    <w:p>
      <w:r>
        <w:t xml:space="preserve">Tuote on loistava!!</w:t>
      </w:r>
    </w:p>
    <w:p>
      <w:r>
        <w:rPr>
          <w:b/>
        </w:rPr>
        <w:t xml:space="preserve">Esimerkki 0.1703</w:t>
      </w:r>
    </w:p>
    <w:p>
      <w:r>
        <w:t xml:space="preserve">Asema toimi loistavasti pari viikkoa, kunnes kumikotelo irtosi ja kaikki elektroniset osat paljastuivat. Lähetin sen pois ja hankin uuden, ja heti ensimmäisen käyttökerran jälkeen myös sen kumikotelo irtosi. Kerran se saattoi olla vain huono, mutta kahdesti se tarkoittaa, että laite on viallinen.</w:t>
      </w:r>
    </w:p>
    <w:p>
      <w:r>
        <w:rPr>
          <w:b/>
        </w:rPr>
        <w:t xml:space="preserve">Tulos</w:t>
      </w:r>
    </w:p>
    <w:p>
      <w:r>
        <w:t xml:space="preserve">Paljastetut osat</w:t>
      </w:r>
    </w:p>
    <w:p>
      <w:r>
        <w:rPr>
          <w:b/>
        </w:rPr>
        <w:t xml:space="preserve">Esimerkki 0.1704</w:t>
      </w:r>
    </w:p>
    <w:p>
      <w:r>
        <w:t xml:space="preserve">Hiiri on hiiri, joten mitä voi sanoa.  Sain sen ajoissa ja se toimii.</w:t>
      </w:r>
    </w:p>
    <w:p>
      <w:r>
        <w:rPr>
          <w:b/>
        </w:rPr>
        <w:t xml:space="preserve">Tulos</w:t>
      </w:r>
    </w:p>
    <w:p>
      <w:r>
        <w:t xml:space="preserve">AmazonBasic 3-painikkeinen hiiri</w:t>
      </w:r>
    </w:p>
    <w:p>
      <w:r>
        <w:rPr>
          <w:b/>
        </w:rPr>
        <w:t xml:space="preserve">Esimerkki 0.1705</w:t>
      </w:r>
    </w:p>
    <w:p>
      <w:r>
        <w:t xml:space="preserve">Minulla on omenainen nahkakotelo, jossa on myös kokoontaitettava jalusta.  Siinä on leikkauksia, jotka jättävät ipadin alttiiksi kulmissa, minulla on kaksi pientä kolhua kulmissa.  Folio-tyyppiset kotelot ovat hyviä, jos olet liikkeellä eikä sinulla ole toista laukkua, jossa ipadia voisi kantaa.  Olen melko pitkälti päättänyt käyttää vain tätä silikonikoteloa ja laittaa sen messenger-laukkuni kannettavan tietokoneen sisäpuolelle.     Näyttää hyvältä, sain itse asiassa kohteliaisuuden siitä.    Leikkaus laturin portin ympärillä on hiukan liian pieni, joudut hieman kikkailemaan sen kanssa, jotta saat sen lukittua paikalleen.  Olen hieman huolissani siitä, kuinka kauan se kestää, mutta $[...] taaloilla sillä ei ole niin paljon väliä.</w:t>
      </w:r>
    </w:p>
    <w:p>
      <w:r>
        <w:rPr>
          <w:b/>
        </w:rPr>
        <w:t xml:space="preserve">Tulos</w:t>
      </w:r>
    </w:p>
    <w:p>
      <w:r>
        <w:t xml:space="preserve">parempi kuin ostamani 40 dollarin kotelo</w:t>
      </w:r>
    </w:p>
    <w:p>
      <w:r>
        <w:rPr>
          <w:b/>
        </w:rPr>
        <w:t xml:space="preserve">Esimerkki 0.1706</w:t>
      </w:r>
    </w:p>
    <w:p>
      <w:r>
        <w:t xml:space="preserve">Päätin päivittää kannettavan tietokoneeni muistin.  Tutkin tarvitsemani muistin kokoa ja löysin parhaan hinnan amazonista.  Muisti oli helppo asentaa ja se toimii loistavasti.</w:t>
      </w:r>
    </w:p>
    <w:p>
      <w:r>
        <w:rPr>
          <w:b/>
        </w:rPr>
        <w:t xml:space="preserve">Tulos</w:t>
      </w:r>
    </w:p>
    <w:p>
      <w:r>
        <w:t xml:space="preserve">Muistin päivitys</w:t>
      </w:r>
    </w:p>
    <w:p>
      <w:r>
        <w:rPr>
          <w:b/>
        </w:rPr>
        <w:t xml:space="preserve">Esimerkki 0.1707</w:t>
      </w:r>
    </w:p>
    <w:p>
      <w:r>
        <w:t xml:space="preserve">Sain Kindle Touchin noin 3 viikkoa sitten, ja se on kulkenut mukanani kaikkialle.&lt;br /&gt;&lt;br /&gt;Olen joutunut lataamaan laitetta vain kerran, 2 viikkoa sen jälkeen kun sain sen, ja se johtui siitä, että se oli saapuessaan vain puoliksi ladattu.&lt;br /&gt;&lt;br /&gt;Se on helppo lukea, helppo käsitellä, SUURI lukemiseen sängyssä, ja kun olet lopettanut lukemasi kirjan, seuraava kirja on vain klikkauksen päässä!&lt;br /&gt;&lt;br /&gt;Rakastan sitä.</w:t>
      </w:r>
    </w:p>
    <w:p>
      <w:r>
        <w:rPr>
          <w:b/>
        </w:rPr>
        <w:t xml:space="preserve">Tulos</w:t>
      </w:r>
    </w:p>
    <w:p>
      <w:r>
        <w:t xml:space="preserve">Kaikki mitä odotin sen olevan!</w:t>
      </w:r>
    </w:p>
    <w:p>
      <w:r>
        <w:rPr>
          <w:b/>
        </w:rPr>
        <w:t xml:space="preserve">Esimerkki 0.1708</w:t>
      </w:r>
    </w:p>
    <w:p>
      <w:r>
        <w:t xml:space="preserve">ostin tämän isälleni hän käytti sitä koko päivän ja en koskaan kuullut hänen valittavan siitä, joten kyllä kai se tarkoittaa, että se on loistava tuote.</w:t>
      </w:r>
    </w:p>
    <w:p>
      <w:r>
        <w:rPr>
          <w:b/>
        </w:rPr>
        <w:t xml:space="preserve">Tulos</w:t>
      </w:r>
    </w:p>
    <w:p>
      <w:r>
        <w:t xml:space="preserve">sen arvoista</w:t>
      </w:r>
    </w:p>
    <w:p>
      <w:r>
        <w:rPr>
          <w:b/>
        </w:rPr>
        <w:t xml:space="preserve">Esimerkki 0.1709</w:t>
      </w:r>
    </w:p>
    <w:p>
      <w:r>
        <w:t xml:space="preserve">Yleensä en kirjoita arvosteluja.  Tässä tapauksessa on kuitenkin mielestäni hyvä jakaa se kanssanne. Viiden päivän testauksen jälkeen päätin palauttaa tämän tuotteen.  En suosittele tätä tuotetta seuraavien seikkojen vuoksi:&lt;br /&gt;- Heti kun saat laitteen, huomaat, että sinun täytyy alustaa ulkoinen asema, eli sinun täytyy tehdä varmuuskopio tai menetät kaiken.&lt;br /&gt;- Vaikka asennus on helppoa, en pystynyt lataamaan tiedostojani kannettavan tietokoneeni avulla (etäkäyttö), vain IOS-sovelluksen avulla.&lt;br /&gt;- Paikallisverkossani se oli liian hidas siirtämään tiedostoja.  Lisäksi minulla oli &amp;#34;tonnia&amp;#34; virheitä tämän prosessin aikana.&lt;br /&gt;- Vain 5 päivässä tämä laite tappoi ulkoisen asemani; olen menettänyt 3Tb kiintolevyn.</w:t>
      </w:r>
    </w:p>
    <w:p>
      <w:r>
        <w:rPr>
          <w:b/>
        </w:rPr>
        <w:t xml:space="preserve">Tulos</w:t>
      </w:r>
    </w:p>
    <w:p>
      <w:r>
        <w:t xml:space="preserve">Tämä laite tappoi ulkoisen asemani 5 päivässä!!!!</w:t>
      </w:r>
    </w:p>
    <w:p>
      <w:r>
        <w:rPr>
          <w:b/>
        </w:rPr>
        <w:t xml:space="preserve">Esimerkki 0.1710</w:t>
      </w:r>
    </w:p>
    <w:p>
      <w:r>
        <w:t xml:space="preserve">Ostin tämän, jotta voin muuntaa vanhoja 8mm-videoita ja tehdä elokuvatiedostoja tietokoneelle. Minulla oli vakavia ongelmia ajurin lataamisessa windows 7:ään, eikä yritys pystynyt selvittämään ongelmaa.  Päiväkausia kestäneen virittelyn jälkeen sain lopulta ajurin ladattua.  Se näyttää nyt toimivan hyvin! Annan sille 3 tähteä ajuriongelman takia.</w:t>
      </w:r>
    </w:p>
    <w:p>
      <w:r>
        <w:rPr>
          <w:b/>
        </w:rPr>
        <w:t xml:space="preserve">Tulos</w:t>
      </w:r>
    </w:p>
    <w:p>
      <w:r>
        <w:t xml:space="preserve">Toimii hyvin, mutta...</w:t>
      </w:r>
    </w:p>
    <w:p>
      <w:r>
        <w:rPr>
          <w:b/>
        </w:rPr>
        <w:t xml:space="preserve">Esimerkki 0.1711</w:t>
      </w:r>
    </w:p>
    <w:p>
      <w:r>
        <w:t xml:space="preserve">Hienoa tähän mennessä.</w:t>
      </w:r>
    </w:p>
    <w:p>
      <w:r>
        <w:rPr>
          <w:b/>
        </w:rPr>
        <w:t xml:space="preserve">Tulos</w:t>
      </w:r>
    </w:p>
    <w:p>
      <w:r>
        <w:t xml:space="preserve">Viisi tähteä</w:t>
      </w:r>
    </w:p>
    <w:p>
      <w:r>
        <w:rPr>
          <w:b/>
        </w:rPr>
        <w:t xml:space="preserve">Esimerkki 0.1712</w:t>
      </w:r>
    </w:p>
    <w:p>
      <w:r>
        <w:t xml:space="preserve">Pelit keskeytyvät, kun yritetään muodostaa yhteys palvelimeen. palasin takaisin sisäiseen wlan-korttiin. ei huono tuote, voisi olla parempi.</w:t>
      </w:r>
    </w:p>
    <w:p>
      <w:r>
        <w:rPr>
          <w:b/>
        </w:rPr>
        <w:t xml:space="preserve">Tulos</w:t>
      </w:r>
    </w:p>
    <w:p>
      <w:r>
        <w:t xml:space="preserve">signaalin laatu on parantunut, mutta nopeus on heikentynyt.</w:t>
      </w:r>
    </w:p>
    <w:p>
      <w:r>
        <w:rPr>
          <w:b/>
        </w:rPr>
        <w:t xml:space="preserve">Esimerkki 0.1713</w:t>
      </w:r>
    </w:p>
    <w:p>
      <w:r>
        <w:t xml:space="preserve">Todella hyvä!!!</w:t>
      </w:r>
    </w:p>
    <w:p>
      <w:r>
        <w:rPr>
          <w:b/>
        </w:rPr>
        <w:t xml:space="preserve">Tulos</w:t>
      </w:r>
    </w:p>
    <w:p>
      <w:r>
        <w:t xml:space="preserve">Viisi tähteä</w:t>
      </w:r>
    </w:p>
    <w:p>
      <w:r>
        <w:rPr>
          <w:b/>
        </w:rPr>
        <w:t xml:space="preserve">Esimerkki 0.1714</w:t>
      </w:r>
    </w:p>
    <w:p>
      <w:r>
        <w:t xml:space="preserve">käyttää sitä päivittäin, workin suuri</w:t>
      </w:r>
    </w:p>
    <w:p>
      <w:r>
        <w:rPr>
          <w:b/>
        </w:rPr>
        <w:t xml:space="preserve">Tulos</w:t>
      </w:r>
    </w:p>
    <w:p>
      <w:r>
        <w:t xml:space="preserve">Neljä tähteä</w:t>
      </w:r>
    </w:p>
    <w:p>
      <w:r>
        <w:rPr>
          <w:b/>
        </w:rPr>
        <w:t xml:space="preserve">Esimerkki 0.1715</w:t>
      </w:r>
    </w:p>
    <w:p>
      <w:r>
        <w:t xml:space="preserve">Tämä laukku on laadultaan kunnollinen ja siinä on paljon hienoja säilytystiloja, taskuja yms. Laadullisesti se vaikuttaa keskiluokkaiselta, mutta se on täydellinen tarpeisiini. Käytän sitä, kun pyöräilen kuntosalille, ja siihen mahtuu helposti shortsit, kengät ja pyyhe. Sitä on mukava käyttää ja siinä on riittävästi tilaa kaiken tarvitsemani kuljettamiseen.</w:t>
      </w:r>
    </w:p>
    <w:p>
      <w:r>
        <w:rPr>
          <w:b/>
        </w:rPr>
        <w:t xml:space="preserve">Tulos</w:t>
      </w:r>
    </w:p>
    <w:p>
      <w:r>
        <w:t xml:space="preserve">Täydellinen laukku kuntosalimatkoille</w:t>
      </w:r>
    </w:p>
    <w:p>
      <w:r>
        <w:rPr>
          <w:b/>
        </w:rPr>
        <w:t xml:space="preserve">Esimerkki 0.1716</w:t>
      </w:r>
    </w:p>
    <w:p>
      <w:r>
        <w:t xml:space="preserve">Tärkein syy päivittää reititin/modeemi-kombo? En koskaan saanut Nat Type 2 -yhteyttä PS3:een vanhalla reitittimelläni, vaikka käytin portinohjausohjelmistoa. Kytkin tämän Netgear N600:n, eikä ongelmia enää ole. Asennus ja käyttöönotto sujuivat kivuttomasti. Ainoa ongelma oli se, että unohdin vaihtaa IP-osoitteeni takaisin dynaamiseksi, sillä vanha reititin/modeemi oli asetettu staattiselle IP-osoitteelle, jotta PS3:n perustoiminnot toimisivat. Nopea tarkistus käsikirjan &amp;#34;vianmääritys&amp;#34; -osiossa kehotettiin varmistamaan, että IP-osoite on dynaaminen, ja siinä sanottiin myös, että se olisi harvinaista, jos se ei olisi. Taidan olla harvinainen. Olen erittäin tyytyväinen tuotteeseen!</w:t>
      </w:r>
    </w:p>
    <w:p>
      <w:r>
        <w:rPr>
          <w:b/>
        </w:rPr>
        <w:t xml:space="preserve">Tulos</w:t>
      </w:r>
    </w:p>
    <w:p>
      <w:r>
        <w:t xml:space="preserve">Ei enää PS3-ongelmia!</w:t>
      </w:r>
    </w:p>
    <w:p>
      <w:r>
        <w:rPr>
          <w:b/>
        </w:rPr>
        <w:t xml:space="preserve">Esimerkki 0.1717</w:t>
      </w:r>
    </w:p>
    <w:p>
      <w:r>
        <w:t xml:space="preserve">Sain tämän SSD-aseman joululahjaksi , sekä caddy, että asema pistokkeet ja korvaa DVD-asema minun 2008 Macbook Pro. Ostin SATA III -version odottaessani tulevaa kannettavan tietokoneen päivitystä, tällä hetkellä omistamani vuoden 2008 Macbook tukee vain SATA II:ta, mutta SATA III on taaksepäin yhteensopiva, joten se ei ole ongelma. Jatkoin DVD-aseman poistamista ja uuden SSD-aseman asentamista,suunnitelmani oli myös pitää nykyinen kiintolevy ensisijaisessa kiintolevypaikassa.Käynnistin tietokoneen ja yritin osioida aseman,jotta voin asentaa siihen tuoreen kopion Lionista ja aloittaa sen käytön.Mac OS X Disk Utility -ohjelma pysähtyi noin 3 minuutiksi,mikä oli mielestäni outoa, ja näytti sitten luettelon asemista,SSD-asema oli yksi niistä. Osiointi- ja alustamisprosessi kesti noin 30 minuuttia,mikä oli minusta myös hyvin outoa. Kun muotoiluprosessi oli valmis, yritin kopioida 3,8 Gt:n iso-tiedoston SSD-levylle testatakseni sen toimivuutta,ensimmäiset 150 Mt kopioitiin, mutta sitten kopiointi lopetettiin ja se alkoi jälleen kerran bechballata. En pystynyt poistamaan järjestelmän jäädytystä pitämättä virtapainiketta alhaalla. Kävin valmistajan verkkosivuilla nähdä, jos on olemassa mitään tunnettuja ongelmia tämän aseman OS X,Pystyin löytämään ongelman, jossa asema neuvottelee linkki 1,5 Gbps sijaan 3 ,sekä käynnistettävissä iso image, joka soveltaa fix.Well olin juuri poistanut DVD-asema kannettavasta tietokoneesta,joten otin aseman takaisin ulos,laita se tärkein kiintolevyn paikkaan akun vieressä,laita DVD-asema takaisin ja jatkoi soveltaa fix. Kun korjausta oli sovellettu, otin DVD-aseman takaisin ulos, laitoin alkuperäisen kiintolevyn takaisin sisään ja käynnistin OS X:n ja katsoin, oliko linkin nopeusongelma ratkaistu. 3 Gbps:n nopeus näytti nyt 3 Gbps. SSD-asema ei vieläkään suostunut toimimaan kunnolla, mutta yritin jälleen kerran kopioida tiedoston, mutta siinä ei onnistunut, samoin levyn vertailuohjelma, jonka sain sovelluskaupasta ja joka vain jähmettyi täysin. ajattelin sitten katsoa, oliko Mac OS -asennus jotenkin vioittunut, ja käynnistin Windows 7:n Boot Campin kautta. SSD-asema näkyi asemaluettelossa,ja alustettuani sen uudelleen FAT32:ksi yritin jälleen kerran kopioida siihen tiedoston. Tämä johti myös tietokoneen täydelliseen jäätymiseen , ja minun piti pitää virtanäppäintä alhaalla, jotta järjestelmä nollattiin kokonaan.Kaiken kaikkiaan jouduin luultavasti nollaamaan kannettavan tietokoneen noin 30 kertaa yrittäessäni saada tämän aseman toimimaan.Olen palannut takaisin valmistajan tukifoorumeille etsimään lisäratkaisuja, ja viestit Macbook Pro -tietokoneiden jäätymisongelmasta näyttivät putkahtavan esiin kuin sienet sateen jälkeen. Kun en saanut tätä asemaa toimimaan (ja uskokaa minua, yritin kovasti, olin hyvin innoissani SSD-aseman saamisesta), asema palaa takaisin Amazoniin ja se korvataan Samsungin SSD-asemalla, joka toivottavasti toimii paljon paremmin.Jos harkitset tämän aseman ostamista ja asentamista Macbook Pro -tietokoneeseesi, varaudu turhautumiseen.Macbookisi saattaa toimia hyvin,minun ei toiminut (versio 5,1),ja näin kymmeniä muita viestejä heidän Mac- ja Linux-tukifoorumeillaan, joissa kerrottiin jäätymisongelmasta.Jos aiot silti ostaa tämän aseman,seuraavat neuvot voivat säästää paljon aikaa ja turhautumista: - Mene OCZ:n tukifoorumeille ja katso, onko kukaan, jolla on sinun mallisi mukainen Macbook, raportoinut ongelmista.   - Lataa ja polta iso, joka sisältää 1,5/3 Gbps -korjauksen Macbook Pro -käyttäjille ENNEN kuin poistat DVD-aseman.Tarvitset sitä jälkeenpäin, sillä tämä näyttää olevan yleinen ongelma näissä asemissa.   - Jos kannettavassasi on kaksi kiintolevyä, asenna toinen asema DVD-asemapaikkaan, etkä SSD-asemaa, sillä on mahdollista, että joudut poistamaan sen ja lähettämään sen takaisin, etkä halua joutua jatkuvasti purkamaan kannettavaa tietokonettasi.  - Kun olet siirtänyt nykyisen aseman DVD-paikkaan,älä ruuvaa kaikkea takaisin kokonaan.Kytke SSD-levy sisään ja käynnistä se nähdessäsi, neuvotteleeko se 3 Gbps-linkistä.Jos ei,irrota kiintolevykotelo ja kytke DVD-levyasema takaisin sisään, jotta voit käynnistää polttamaltasi CD-levyltä ja soveltaa valmistajan korjausta.  - Kun olet koonnut kannettavan tietokoneen takaisin, testaa SSD-asema ja varmista, että voit kopioida suuren tiedoston nykyiseltä asemalta.  - Jos kaikki toimii hyvin,pidä itseäsi onnekkaana.</w:t>
      </w:r>
    </w:p>
    <w:p>
      <w:r>
        <w:rPr>
          <w:b/>
        </w:rPr>
        <w:t xml:space="preserve">Tulos</w:t>
      </w:r>
    </w:p>
    <w:p>
      <w:r>
        <w:t xml:space="preserve">MacBookin käyttäjät varokaa</w:t>
      </w:r>
    </w:p>
    <w:p>
      <w:r>
        <w:rPr>
          <w:b/>
        </w:rPr>
        <w:t xml:space="preserve">Esimerkki 0.1718</w:t>
      </w:r>
    </w:p>
    <w:p>
      <w:r>
        <w:t xml:space="preserve">Tämä oli täydellinen hinta ja pituus siihen, mihin tarvitsin sitä.  En löytänyt parempia tarjouksia, ja tämä toimii täydellisesti.</w:t>
      </w:r>
    </w:p>
    <w:p>
      <w:r>
        <w:rPr>
          <w:b/>
        </w:rPr>
        <w:t xml:space="preserve">Tulos</w:t>
      </w:r>
    </w:p>
    <w:p>
      <w:r>
        <w:t xml:space="preserve">Täydellinen</w:t>
      </w:r>
    </w:p>
    <w:p>
      <w:r>
        <w:rPr>
          <w:b/>
        </w:rPr>
        <w:t xml:space="preserve">Esimerkki 0.1719</w:t>
      </w:r>
    </w:p>
    <w:p>
      <w:r>
        <w:t xml:space="preserve">Siinä on joitakin ominaisuuksia, joista pidin, mutta sen näppäimet olivat ehdottomasti liian pienet kirjoitettavaksi miehelle. Lataaminen kotelossa on hankalaa, jouduin ottamaan yhden silmukan irti pinnasta, mikä sai sen istumaan hieman vinossa. Pidin magneettiasetuksesta, joka mahdollistaa kaksi asentoa. Bluetooth häiritsi tosin myös skypeä.</w:t>
      </w:r>
    </w:p>
    <w:p>
      <w:r>
        <w:rPr>
          <w:b/>
        </w:rPr>
        <w:t xml:space="preserve">Tulos</w:t>
      </w:r>
    </w:p>
    <w:p>
      <w:r>
        <w:t xml:space="preserve">Erittäin pienet näppäimet</w:t>
      </w:r>
    </w:p>
    <w:p>
      <w:r>
        <w:rPr>
          <w:b/>
        </w:rPr>
        <w:t xml:space="preserve">Esimerkki 0.1720</w:t>
      </w:r>
    </w:p>
    <w:p>
      <w:r>
        <w:t xml:space="preserve">Se oli helppo levittää ja sopi täydellisesti. Olen iloinen, että ostin sen. Nyt en ole enää huolissani siitä, että näytöni naarmuuntuu niin paljon.</w:t>
      </w:r>
    </w:p>
    <w:p>
      <w:r>
        <w:rPr>
          <w:b/>
        </w:rPr>
        <w:t xml:space="preserve">Tulos</w:t>
      </w:r>
    </w:p>
    <w:p>
      <w:r>
        <w:t xml:space="preserve">D Manuel</w:t>
      </w:r>
    </w:p>
    <w:p>
      <w:r>
        <w:rPr>
          <w:b/>
        </w:rPr>
        <w:t xml:space="preserve">Esimerkki 0.1721</w:t>
      </w:r>
    </w:p>
    <w:p>
      <w:r>
        <w:t xml:space="preserve">Ostin uuden iPad Air 2:n ja se on uskomaton. Helppo asennus, 0 vikaa, wow.  Itse asiassa unohdan, että minulla on näytönsuoja päällä, kun otan laitteen käteeni. Lasi on kirkas, asennussarja erittäin hyödyllinen, kosketusherkkyys on loistava eikä pidä sormenjälkiä kuten valmistettu lasi.  Se on paras näytönsuoja, jonka olen koskaan ostanut. Ja hinta!!! Lyömätön.&lt;br /&gt;&lt;br /&gt;Tulen ostamaan uudelleen muihin laitteisiin.</w:t>
      </w:r>
    </w:p>
    <w:p>
      <w:r>
        <w:rPr>
          <w:b/>
        </w:rPr>
        <w:t xml:space="preserve">Tulos</w:t>
      </w:r>
    </w:p>
    <w:p>
      <w:r>
        <w:t xml:space="preserve">Ihan kuin sitä ei olisi!!!</w:t>
      </w:r>
    </w:p>
    <w:p>
      <w:r>
        <w:rPr>
          <w:b/>
        </w:rPr>
        <w:t xml:space="preserve">Esimerkki 0.1722</w:t>
      </w:r>
    </w:p>
    <w:p>
      <w:r>
        <w:t xml:space="preserve">Se näyttää olevan erittäin tukeva, mutta sitä on vaikea saada iPadiin, koska se on niin jäykkä. Se näyttää littke cheao . Mutta iPad on hyvin suojattu.</w:t>
      </w:r>
    </w:p>
    <w:p>
      <w:r>
        <w:rPr>
          <w:b/>
        </w:rPr>
        <w:t xml:space="preserve">Tulos</w:t>
      </w:r>
    </w:p>
    <w:p>
      <w:r>
        <w:t xml:space="preserve">Teokset</w:t>
      </w:r>
    </w:p>
    <w:p>
      <w:r>
        <w:rPr>
          <w:b/>
        </w:rPr>
        <w:t xml:space="preserve">Esimerkki 0.1723</w:t>
      </w:r>
    </w:p>
    <w:p>
      <w:r>
        <w:t xml:space="preserve">mukavat kaapelit</w:t>
      </w:r>
    </w:p>
    <w:p>
      <w:r>
        <w:rPr>
          <w:b/>
        </w:rPr>
        <w:t xml:space="preserve">Tulos</w:t>
      </w:r>
    </w:p>
    <w:p>
      <w:r>
        <w:t xml:space="preserve">Mukavat kaapelit</w:t>
      </w:r>
    </w:p>
    <w:p>
      <w:r>
        <w:rPr>
          <w:b/>
        </w:rPr>
        <w:t xml:space="preserve">Esimerkki 0.1724</w:t>
      </w:r>
    </w:p>
    <w:p>
      <w:r>
        <w:t xml:space="preserve">Näyttää hyvältä, ei tiedä, kuinka hyvin se toimii, kunnes saan 3D-tulostimeni pystyyn ja toimimaan ja pystyn tulostamaan osat, joita tarvitsen Raspberry Pi, laserit ja moottori asennukseen.  Rakennan 3D-skannerin tulevaa käyttöä varten mallien tekemiseen, jotka muutetaan muoteiksi vaahtomuovi-lateksinukkejen tekemistä varten Stop Motion -animaatiota varten.</w:t>
      </w:r>
    </w:p>
    <w:p>
      <w:r>
        <w:rPr>
          <w:b/>
        </w:rPr>
        <w:t xml:space="preserve">Tulos</w:t>
      </w:r>
    </w:p>
    <w:p>
      <w:r>
        <w:t xml:space="preserve">Pitäisi toimia hienosti vadelma Pi ja minun sovellus</w:t>
      </w:r>
    </w:p>
    <w:p>
      <w:r>
        <w:rPr>
          <w:b/>
        </w:rPr>
        <w:t xml:space="preserve">Esimerkki 0,1725</w:t>
      </w:r>
    </w:p>
    <w:p>
      <w:r>
        <w:t xml:space="preserve">Suojus huolehtii Kindlestäni älykkäällä kosketuksella, maksamatta siitä kuin Louis Vuittonin käsilaukusta.</w:t>
      </w:r>
    </w:p>
    <w:p>
      <w:r>
        <w:rPr>
          <w:b/>
        </w:rPr>
        <w:t xml:space="preserve">Tulos</w:t>
      </w:r>
    </w:p>
    <w:p>
      <w:r>
        <w:t xml:space="preserve">Erinomainen vastine rahalle</w:t>
      </w:r>
    </w:p>
    <w:p>
      <w:r>
        <w:rPr>
          <w:b/>
        </w:rPr>
        <w:t xml:space="preserve">Esimerkki 0.1726</w:t>
      </w:r>
    </w:p>
    <w:p>
      <w:r>
        <w:t xml:space="preserve">Tämä ei suojaa iPadia. Rahan tuhlausta</w:t>
      </w:r>
    </w:p>
    <w:p>
      <w:r>
        <w:rPr>
          <w:b/>
        </w:rPr>
        <w:t xml:space="preserve">Tulos</w:t>
      </w:r>
    </w:p>
    <w:p>
      <w:r>
        <w:t xml:space="preserve">Tuhlaa</w:t>
      </w:r>
    </w:p>
    <w:p>
      <w:r>
        <w:rPr>
          <w:b/>
        </w:rPr>
        <w:t xml:space="preserve">Esimerkki 0.1727</w:t>
      </w:r>
    </w:p>
    <w:p>
      <w:r>
        <w:t xml:space="preserve">Kohde kuten kuvattu.  Helppo asentaa.</w:t>
      </w:r>
    </w:p>
    <w:p>
      <w:r>
        <w:rPr>
          <w:b/>
        </w:rPr>
        <w:t xml:space="preserve">Tulos</w:t>
      </w:r>
    </w:p>
    <w:p>
      <w:r>
        <w:t xml:space="preserve">Helppo asentaa</w:t>
      </w:r>
    </w:p>
    <w:p>
      <w:r>
        <w:rPr>
          <w:b/>
        </w:rPr>
        <w:t xml:space="preserve">Esimerkki 0.1728</w:t>
      </w:r>
    </w:p>
    <w:p>
      <w:r>
        <w:t xml:space="preserve">Pidän todella käyttää Belkin ne toimivat ne toimivat erittäin hyvin Minulla ei ole ollut mitään ongelmia portti työ portti toimii erittäin hyvin. Ostaa USB-portit pidän todella niin ei kukaan muu ei pidä niistä paljon.</w:t>
      </w:r>
    </w:p>
    <w:p>
      <w:r>
        <w:rPr>
          <w:b/>
        </w:rPr>
        <w:t xml:space="preserve">Tulos</w:t>
      </w:r>
    </w:p>
    <w:p>
      <w:r>
        <w:t xml:space="preserve">usb</w:t>
      </w:r>
    </w:p>
    <w:p>
      <w:r>
        <w:rPr>
          <w:b/>
        </w:rPr>
        <w:t xml:space="preserve">Esimerkki 0.1729</w:t>
      </w:r>
    </w:p>
    <w:p>
      <w:r>
        <w:t xml:space="preserve">Kun sain tuotteen, se oli melko tukevassa kunnossa, mutta sitä käytettäessä ei ole painetta, joten se tuntuu löysältä. Mutta se ei oikeastaan ollut se, mikä sai minut vähentämään 2 tähteä; neuvoni on, että olet varovainen irrotettavan mikrofonin kanssa, koska kun päätin ottaa sen pois, johdot jäivät kiinni mikrofoniin ja rikkoivat sen välittömästi. Kuulostaa hyvältä ja hyvältä, mutta mikrofoniportin kanssa voisi olla joitakin korjauksia.</w:t>
      </w:r>
    </w:p>
    <w:p>
      <w:r>
        <w:rPr>
          <w:b/>
        </w:rPr>
        <w:t xml:space="preserve">Tulos</w:t>
      </w:r>
    </w:p>
    <w:p>
      <w:r>
        <w:t xml:space="preserve">Ei suositella pitkällä aikavälillä.</w:t>
      </w:r>
    </w:p>
    <w:p>
      <w:r>
        <w:rPr>
          <w:b/>
        </w:rPr>
        <w:t xml:space="preserve">Esimerkki 0.1730</w:t>
      </w:r>
    </w:p>
    <w:p>
      <w:r>
        <w:t xml:space="preserve">Tämä laite toimii hyvin kuulokkeiden, mikrofonin ja mustanpuhelimen liittämisessä.  Pakkauksessa oleva ohjelmisto on vitsi. Haluaisin mieluummin, että he lähettäisivät minulle tyhjän CD-levyn.  Ei hätää; Vista havaitsi ja asensi ajurit hienosti.  Varmista vain, että asetat laitteen ohjauspaneelin&gt; Bluetooth-laitteet&gt; kautta.</w:t>
      </w:r>
    </w:p>
    <w:p>
      <w:r>
        <w:rPr>
          <w:b/>
        </w:rPr>
        <w:t xml:space="preserve">Tulos</w:t>
      </w:r>
    </w:p>
    <w:p>
      <w:r>
        <w:t xml:space="preserve">Hyvä matkapuhelimille</w:t>
      </w:r>
    </w:p>
    <w:p>
      <w:r>
        <w:rPr>
          <w:b/>
        </w:rPr>
        <w:t xml:space="preserve">Esimerkki 0.1731</w:t>
      </w:r>
    </w:p>
    <w:p>
      <w:r>
        <w:t xml:space="preserve">Muistan rakastavani sitä! Lukeminen matkalla ja illalla sängyssä on nyt paljon helpompaa! Rakastan, rakastan, rakastan sitä!!!</w:t>
      </w:r>
    </w:p>
    <w:p>
      <w:r>
        <w:rPr>
          <w:b/>
        </w:rPr>
        <w:t xml:space="preserve">Tulos</w:t>
      </w:r>
    </w:p>
    <w:p>
      <w:r>
        <w:t xml:space="preserve">Rakkaus, rakkaus</w:t>
      </w:r>
    </w:p>
    <w:p>
      <w:r>
        <w:rPr>
          <w:b/>
        </w:rPr>
        <w:t xml:space="preserve">Esimerkki 0.1732</w:t>
      </w:r>
    </w:p>
    <w:p>
      <w:r>
        <w:t xml:space="preserve">Antaa minulle 2 tuntia käyttöä... paljon parempi kuin jotkut geneerinen yksi ostin joka oli minun MACBOOK Pro kaatuu 49% akun mehua.</w:t>
      </w:r>
    </w:p>
    <w:p>
      <w:r>
        <w:rPr>
          <w:b/>
        </w:rPr>
        <w:t xml:space="preserve">Tulos</w:t>
      </w:r>
    </w:p>
    <w:p>
      <w:r>
        <w:t xml:space="preserve">paljon parempi kuin ostamani geneerinen, jossa oli minun ...</w:t>
      </w:r>
    </w:p>
    <w:p>
      <w:r>
        <w:rPr>
          <w:b/>
        </w:rPr>
        <w:t xml:space="preserve">Esimerkki 0,1733</w:t>
      </w:r>
    </w:p>
    <w:p>
      <w:r>
        <w:t xml:space="preserve">Rakastan sitä. Pidän ajatuksesta kääntämisestä, koska kun otat FaceTimeen jonkun kanssa, sen on oltava pystysuorassa, jotta hän näkee koko näkymän.</w:t>
      </w:r>
    </w:p>
    <w:p>
      <w:r>
        <w:rPr>
          <w:b/>
        </w:rPr>
        <w:t xml:space="preserve">Tulos</w:t>
      </w:r>
    </w:p>
    <w:p>
      <w:r>
        <w:t xml:space="preserve">Rakastan sitä. Pidän ajatuksesta pyörivästä ...</w:t>
      </w:r>
    </w:p>
    <w:p>
      <w:r>
        <w:rPr>
          <w:b/>
        </w:rPr>
        <w:t xml:space="preserve">Esimerkki 0.1734</w:t>
      </w:r>
    </w:p>
    <w:p>
      <w:r>
        <w:t xml:space="preserve">Rakastan uutta Chromebookiani. Se on niin nopea, että se on uskomaton. Sekunneissa kone on käynnistynyt ja valmiina lähtöön. Vertaan sitä Windows-koneeseeni, jossa odotan minuutteja, että kone hioutuu täyteen virkeystilaan.  Kone on toiminut moitteettomasti viimeisen kuukauden ajan, jonka olen omistanut. Se on toinen Acer Chromebook, jonka olemme ostaneet (ensimmäinen oli vaimolle).&lt;br /&gt;&lt;br /&gt;Acer rakentaa erittäin hyvän koneen erittäin edulliseen hintaan. Kun yhä suurempi osa tietotekniikasta siirtyy pilveen, tämän Chromebookin arvo vain kasvaa.</w:t>
      </w:r>
    </w:p>
    <w:p>
      <w:r>
        <w:rPr>
          <w:b/>
        </w:rPr>
        <w:t xml:space="preserve">Tulos</w:t>
      </w:r>
    </w:p>
    <w:p>
      <w:r>
        <w:t xml:space="preserve">Loistava, nopea ja edullinen kone</w:t>
      </w:r>
    </w:p>
    <w:p>
      <w:r>
        <w:rPr>
          <w:b/>
        </w:rPr>
        <w:t xml:space="preserve">Esimerkki 0,1735</w:t>
      </w:r>
    </w:p>
    <w:p>
      <w:r>
        <w:t xml:space="preserve">Tämä on loistava reititin. Sillä on pitkän kantaman signaali. Naapurillani on N300, eikä siitä pääse kovin kauas ja signaali katoaa. Käytän sitä facetimeen perheilleni, jotka ovat muualla kuin osavaltiossa. Loistava reititin.</w:t>
      </w:r>
    </w:p>
    <w:p>
      <w:r>
        <w:rPr>
          <w:b/>
        </w:rPr>
        <w:t xml:space="preserve">Tulos</w:t>
      </w:r>
    </w:p>
    <w:p>
      <w:r>
        <w:t xml:space="preserve">loistava reititin, jossa on paljon kantamaa</w:t>
      </w:r>
    </w:p>
    <w:p>
      <w:r>
        <w:rPr>
          <w:b/>
        </w:rPr>
        <w:t xml:space="preserve">Esimerkki 0.1736</w:t>
      </w:r>
    </w:p>
    <w:p>
      <w:r>
        <w:t xml:space="preserve">Plussaa: &lt;br /&gt;1) Dongle on tavallaan kätevä, se on Bluetooth-vastaanotin, joten se ottaa monia eri bluetooth-laitteita. &lt;br /&gt;2) Kantama on hyvä, se toimii olohuoneessani noin 15 jalkaa yhtäjaksoisesti. &lt;br /&gt;3) Toimi heti laatikosta &lt;br /&gt;4) Kätevää, että näppäimistöllä on äänenvoimakkuus ja mediapainikkeet ovat tavallaan käyttökelpoisia olohuoneen asetuksessani.  &lt;br /&gt;4) Jos hiiren paristot loppuvat, voit vain vaihtaa ne ja se alkaa taas toimia, sinun ei tarvitse olla Bluetooth manuaalisesti \\"find\\\\" hiiren, mutta... &lt;br /&gt; &lt;br /&gt; &lt;br /&gt;Miinukset: &lt;br /&gt;1) Näppäimistö ei näytä tekevän tätä, sinun täytyy toisinaan saada Bluetooth \\"find\\\" sen uudelleen poistamalla se Bluetooth-laitteiden luettelosta ja löytämällä se sitten uudelleen. Vähän ärsyttävää. &lt;br /&gt;2) Näppäimistön ja hiiren \\"herääminen\\" kestää jonkin aikaa, kun ne on jätetty yksin. &lt;br /&gt;3) Se on SUURI. Milloin näppäimistöistä tuli valtavia jättiläisiä, joissa on tonneittain turhia painikkeita? Pieniä bluetooth-näppäimistöjä näyttää valitettavasti olevan vaikea löytää, joten tyydyin tähän (logitech oli kalliimpi tuolloin ja näytti kaupassa huteralta), mutta jos voisin tehdä kaiken uudelleen, etsisin hieman tarkemmin ja löytäisin jotain pienempää. &lt;br /&gt;4) Jouduin poistamaan hiiren vierityspyörän käytöstä, koska se meni sekaisin. Verkkosivut vierivät yhtäkkiä jatkuvasti ylös ja alas tai äänenvoimakkuus nousi ja laski yhtäkkiä villisti. En ole aktivoinut sitä uudelleen. Myös hiiren vasen näppäin muuttui yhtäkkiä ilman syytä, ja jouduin muuttamaan sen takaisin yksittäisklikkaukseksi. &lt;br /&gt; &lt;br /&gt;Pariston kesto: Minulla on ollut se nyt noin 4 kuukautta, ja olen vaihtanut näppäimistön paristot noin 3 kertaa ja hiiren noin 4 tai 5 kertaa. Täytyy olla keino sammuttaa hiiri, koska se on aina päällä, tämä säästäisi paristojen kestoa. &lt;br /&gt; &lt;br /&gt;Luokittelisin sen arvosanalla 3: Jos tarvitset kokoonpanon pitkälle etäisyydelle, se toimii, mutta näppäimistö- ja hiiriongelmat tekevät siitä ärsyttävän ja se saattaa olla liian iso kotiteatteriasetukseen. Periaatteessa se tekee sen mitä sen pitääkin tehdä, mutta ei ole mitään erikoista.</w:t>
      </w:r>
    </w:p>
    <w:p>
      <w:r>
        <w:rPr>
          <w:b/>
        </w:rPr>
        <w:t xml:space="preserve">Tulos</w:t>
      </w:r>
    </w:p>
    <w:p>
      <w:r>
        <w:t xml:space="preserve">Hieman keskimääräistä parempi</w:t>
      </w:r>
    </w:p>
    <w:p>
      <w:r>
        <w:rPr>
          <w:b/>
        </w:rPr>
        <w:t xml:space="preserve">Esimerkki 0.1737</w:t>
      </w:r>
    </w:p>
    <w:p>
      <w:r>
        <w:t xml:space="preserve">Hieno kortti.  Parantaa huomattavasti videosuorituskykyä ja hinta on kohdallaan.  Plussaa:  HDMI-, DMI- ja VGA-portit, loistava tekninen puhelintuki (24x7 ilmaiseksi!).  Miinukset: Pakkauksessa ei ole dokumentaatiota, eikä omaa äänilähtöä ole lainkaan (ei edes analogista äänilähtöä).  Verkkosivustolla ei ole paljon tuotekohtaista tietoa.      Halusin käyttää tätä korttia vain videokäyttöön ja jatkaa olemassa olevan ääniasetelmani käyttöä.  Mutta kun asensin tämän, HP a1640n:n ääni lakkasi toimimasta.  Kokeilin kaikkia mahdollisia korjaustoimenpiteitä - asensin ajurit uudelleen, poistin ne käytöstä jne.  Luulin, että geForce-kortin ohjelmisto oli korvannut tai korruptoinut emolevyn ääniohjaimet.  Luettuani monia verkkoviestejä päätin, että minun oli asennettava Windows uudelleen ja aloitettava alusta.  Vietin viikonlopun varmuuskopioimalla tiedostot ja asentamalla ne uudelleen.  Se ei vieläkään toiminut.  Lopulta palasin EVGA:n sivustolle ja löysin teknisen tuen numeron (syytän itseäni siitä, etten tehnyt tätä *paljon* aikaisemmin).    EVGA:lla on ilmainen tekninen tuki 24/7!  Kun olin rekisteröinyt kortin verkkosivustolla (vaaditaan), soittooni vastasi heti sunnuntai-iltana kello 22.00 asiantunteva henkilö, joka ei vain lukenut käsikirjoitusta.  (Taisin puhua Dougin kanssa? Paras teknisen tuen puhelu, jonka olen saanut vuosiin).  Ongelma ratkaistiin noin 90 sekunnissa (minun oli käynnistettävä laite uudelleen, mentävä BIOSiin ja asetettava sisäisen äänentoiston asetukseksi \\"on\\\" (vaihtoehdot ovat off, auto ja on).      Jos olisin löytänyt teknisen tuen numeron aiemmin, olisin säästynyt monelta murheelta.      Lopputulos on, että jos et ole kohtuullisen tyytyväinen PC:n/Windowsin asetusten muokkaamiseen ja/tai valmis ottamaan riskin, älä yritä päivittää PC:tä, jossa on sisäinen grafiikka ja ääni (useimmat tavalliset kuluttajatietokoneet kuuluvat tähän luokkaan).  Jos sinulla on kohtuullisen hyvät valmiudet, tee se - mutta soita yrityksen tekniseen tukeen, jos sinulla on ongelmia.</w:t>
      </w:r>
    </w:p>
    <w:p>
      <w:r>
        <w:rPr>
          <w:b/>
        </w:rPr>
        <w:t xml:space="preserve">Tulos</w:t>
      </w:r>
    </w:p>
    <w:p>
      <w:r>
        <w:t xml:space="preserve">Hyvä arvo.  Erinomainen tekninen tuki, johon voi soittaa, jos on asennusongelmia.</w:t>
      </w:r>
    </w:p>
    <w:p>
      <w:r>
        <w:rPr>
          <w:b/>
        </w:rPr>
        <w:t xml:space="preserve">Esimerkki 0,1738</w:t>
      </w:r>
    </w:p>
    <w:p>
      <w:r>
        <w:t xml:space="preserve">Sandiskin kanssa ei voi mennä pieleen. Minulla on ollut monia eikä mitään vikoja. Tilaan Sandisk kortteja ja asemia uudelleen.</w:t>
      </w:r>
    </w:p>
    <w:p>
      <w:r>
        <w:rPr>
          <w:b/>
        </w:rPr>
        <w:t xml:space="preserve">Tulos</w:t>
      </w:r>
    </w:p>
    <w:p>
      <w:r>
        <w:t xml:space="preserve">Suuri muistitikku</w:t>
      </w:r>
    </w:p>
    <w:p>
      <w:r>
        <w:rPr>
          <w:b/>
        </w:rPr>
        <w:t xml:space="preserve">Esimerkki 0.1739</w:t>
      </w:r>
    </w:p>
    <w:p>
      <w:r>
        <w:t xml:space="preserve">Tämä on tehty hyvin, vaikka se näyttääkin halvemmalta kuin mistä yleensä pidän.  Nahka on käsitelty niin, että se näyttää tekonahalta (vaikka se ei olekaan), mikä tekee siitä varmasti kestävämmän.  Magneettisuljin toimii hyvin</w:t>
      </w:r>
    </w:p>
    <w:p>
      <w:r>
        <w:rPr>
          <w:b/>
        </w:rPr>
        <w:t xml:space="preserve">Tulos</w:t>
      </w:r>
    </w:p>
    <w:p>
      <w:r>
        <w:t xml:space="preserve">hyvä laatu ja toiminta</w:t>
      </w:r>
    </w:p>
    <w:p>
      <w:r>
        <w:rPr>
          <w:b/>
        </w:rPr>
        <w:t xml:space="preserve">Esimerkki 0,1740</w:t>
      </w:r>
    </w:p>
    <w:p>
      <w:r>
        <w:t xml:space="preserve">Se oli fanaattista. Täysin tyytyväinen siihen!</w:t>
      </w:r>
    </w:p>
    <w:p>
      <w:r>
        <w:rPr>
          <w:b/>
        </w:rPr>
        <w:t xml:space="preserve">Tulos</w:t>
      </w:r>
    </w:p>
    <w:p>
      <w:r>
        <w:t xml:space="preserve">Täysin tyytyväinen siihen</w:t>
      </w:r>
    </w:p>
    <w:p>
      <w:r>
        <w:rPr>
          <w:b/>
        </w:rPr>
        <w:t xml:space="preserve">Esimerkki 0.1741</w:t>
      </w:r>
    </w:p>
    <w:p>
      <w:r>
        <w:t xml:space="preserve">toimii hyvin Andriod Kitkat Samsung S5, Huomautus 2 mutta ei voi käyttää kautta iPhone 5 ja iPad mini molemmat IOS7.02 ihmettelen miksi ... hoootoo pls auttaa</w:t>
      </w:r>
    </w:p>
    <w:p>
      <w:r>
        <w:rPr>
          <w:b/>
        </w:rPr>
        <w:t xml:space="preserve">Tulos</w:t>
      </w:r>
    </w:p>
    <w:p>
      <w:r>
        <w:t xml:space="preserve">Toimii hyvin Andriodin kanssa, ongelmia IOS: n kanssa</w:t>
      </w:r>
    </w:p>
    <w:p>
      <w:r>
        <w:rPr>
          <w:b/>
        </w:rPr>
        <w:t xml:space="preserve">Esimerkki 0.1742</w:t>
      </w:r>
    </w:p>
    <w:p>
      <w:r>
        <w:t xml:space="preserve">Rakastan niitä! Hienoa, jos haluat lukea kirjoja HD-tabletilla. Tarjoaa erinomaisen selkeyden!</w:t>
      </w:r>
    </w:p>
    <w:p>
      <w:r>
        <w:rPr>
          <w:b/>
        </w:rPr>
        <w:t xml:space="preserve">Tulos</w:t>
      </w:r>
    </w:p>
    <w:p>
      <w:r>
        <w:t xml:space="preserve">Viisi tähteä</w:t>
      </w:r>
    </w:p>
    <w:p>
      <w:r>
        <w:rPr>
          <w:b/>
        </w:rPr>
        <w:t xml:space="preserve">Esimerkki 0.1743</w:t>
      </w:r>
    </w:p>
    <w:p>
      <w:r>
        <w:t xml:space="preserve">Suuri merenkulku!  Rakastin tuotetta!  Sopii MacBook Pro 13&amp;#34; täydellisesti!  Super pehmeä sisäpuolella pehmustamaan tietokonettamme!  Suosittelen tätä tuotetta!</w:t>
      </w:r>
    </w:p>
    <w:p>
      <w:r>
        <w:rPr>
          <w:b/>
        </w:rPr>
        <w:t xml:space="preserve">Tulos</w:t>
      </w:r>
    </w:p>
    <w:p>
      <w:r>
        <w:t xml:space="preserve">Täsmälleen kuten kuvattu!</w:t>
      </w:r>
    </w:p>
    <w:p>
      <w:r>
        <w:rPr>
          <w:b/>
        </w:rPr>
        <w:t xml:space="preserve">Esimerkki 0.1744</w:t>
      </w:r>
    </w:p>
    <w:p>
      <w:r>
        <w:t xml:space="preserve">Ulkonäkö on erittäin houkutteleva&lt;br /&gt;Lähetys oli hieno&lt;br /&gt;Kapasiteetti on tarpeeksi hyvä&lt;br /&gt;Kestävyys on hyvä&lt;br /&gt;Olkavyö on mukava ja hyödyllinen&lt;br /&gt;Hinta ei ole niin hyvä, erityisesti 12$ ylimääräisen toimituksen kanssa.</w:t>
      </w:r>
    </w:p>
    <w:p>
      <w:r>
        <w:rPr>
          <w:b/>
        </w:rPr>
        <w:t xml:space="preserve">Tulos</w:t>
      </w:r>
    </w:p>
    <w:p>
      <w:r>
        <w:t xml:space="preserve">Hyödyllinen</w:t>
      </w:r>
    </w:p>
    <w:p>
      <w:r>
        <w:rPr>
          <w:b/>
        </w:rPr>
        <w:t xml:space="preserve">Esimerkki 0.1745</w:t>
      </w:r>
    </w:p>
    <w:p>
      <w:r>
        <w:t xml:space="preserve">Otsikko kertoo kaiken.  En saa koskaan tietää, ovatko perusominaisuudet hyviä, koska tuote hajosi niin nopeasti.</w:t>
      </w:r>
    </w:p>
    <w:p>
      <w:r>
        <w:rPr>
          <w:b/>
        </w:rPr>
        <w:t xml:space="preserve">Tulos</w:t>
      </w:r>
    </w:p>
    <w:p>
      <w:r>
        <w:t xml:space="preserve">USB:n juotosliitos rikkoutui parin käyttökerran jälkeen</w:t>
      </w:r>
    </w:p>
    <w:p>
      <w:r>
        <w:rPr>
          <w:b/>
        </w:rPr>
        <w:t xml:space="preserve">Esimerkki 0.1746</w:t>
      </w:r>
    </w:p>
    <w:p>
      <w:r>
        <w:t xml:space="preserve">Ostin nämä laittaakseni .mp3-tiedostoja soimaan autoradioni usb-portin kautta.  Se toimii erittäin hyvin ja oli hyvä kauppa hintaan nähden.</w:t>
      </w:r>
    </w:p>
    <w:p>
      <w:r>
        <w:rPr>
          <w:b/>
        </w:rPr>
        <w:t xml:space="preserve">Tulos</w:t>
      </w:r>
    </w:p>
    <w:p>
      <w:r>
        <w:t xml:space="preserve">Hyvä tuote</w:t>
      </w:r>
    </w:p>
    <w:p>
      <w:r>
        <w:rPr>
          <w:b/>
        </w:rPr>
        <w:t xml:space="preserve">Esimerkki 0.1747</w:t>
      </w:r>
    </w:p>
    <w:p>
      <w:r>
        <w:t xml:space="preserve">Käytämme näitä asemia tuotantomme Red Epicin kanssa.  Kuvaamme noin 7 sivua päivässä 11 tunnin työpäivänä.  Käytämme kahta asemaa päivässä, joista toinen on master- ja toinen backup-levy.  Asemat toimivat hyvin kentällä ja toimistossa.  Niiden pieni muoto tekee niistä hyvin kannettavia.  Käytön aikana ei synny ylimääräistä lämpöä.  Ne ovat riittävän kestäviä, vaikka meillä on erinomaiset kotelot ja käsittelemme niitä huolellisesti.  Kuvaamme 4k-tarkkuudella ja käytämme päivittäin yli 700-800 gigatavua.  Firewire toimii riittävän nopeasti, joten olemme lähellä siirtoa masteriin ja varmuuskopioon, kun miehistö on valmis.  Aion jatkaa näiden asemien käyttöä koko 14 päivän projektin ajan.</w:t>
      </w:r>
    </w:p>
    <w:p>
      <w:r>
        <w:rPr>
          <w:b/>
        </w:rPr>
        <w:t xml:space="preserve">Tulos</w:t>
      </w:r>
    </w:p>
    <w:p>
      <w:r>
        <w:t xml:space="preserve">Punaisen kameran tuotanto</w:t>
      </w:r>
    </w:p>
    <w:p>
      <w:r>
        <w:rPr>
          <w:b/>
        </w:rPr>
        <w:t xml:space="preserve">Esimerkki 0.1748</w:t>
      </w:r>
    </w:p>
    <w:p>
      <w:r>
        <w:t xml:space="preserve">Tämä tapaus on kevyt, vahva, näyttää olevan kaikkein kestävin, ja rakastan värejä.  Se on kaikkea, mitä on luvattu.</w:t>
      </w:r>
    </w:p>
    <w:p>
      <w:r>
        <w:rPr>
          <w:b/>
        </w:rPr>
        <w:t xml:space="preserve">Tulos</w:t>
      </w:r>
    </w:p>
    <w:p>
      <w:r>
        <w:t xml:space="preserve">Loistava valinta!</w:t>
      </w:r>
    </w:p>
    <w:p>
      <w:r>
        <w:rPr>
          <w:b/>
        </w:rPr>
        <w:t xml:space="preserve">Esimerkki 0.1749</w:t>
      </w:r>
    </w:p>
    <w:p>
      <w:r>
        <w:t xml:space="preserve">Vastaa odotuksiani yksinkertaisena MS Office/verkkoselailukannettavana. Päivittäminen windows 8.1 on välttämätöntä. Käyttöjärjestelmä 8.0 oli erittäin hidas, mutta päivityksen jälkeen se on parantunut huomattavasti. Itse kannettava on hiljainen, viileä ja suhteellisen hyvin rakennettu. Se on 360 dollarin arvoinen.&lt;br /&gt;&lt;br /&gt;Pro:&lt;br /&gt;Hinta&lt;br /&gt;Kosketusnäyttö&lt;br /&gt;Vakaa laatu&lt;br /&gt;Kevyt paino&lt;br /&gt;Pienikokoinen&lt;br /&gt;&lt;br /&gt;Con:&lt;br /&gt;Akun kesto, 2 tuntia - 3 tuntia korkeintaan.&lt;br /&gt;Näppäimistön keskiosa on hyvin joustava, aion ottaa näppäimistön pois ja pistää sinne jotain korjaamaan tämän ongelman, pysy kuulolla.</w:t>
      </w:r>
    </w:p>
    <w:p>
      <w:r>
        <w:rPr>
          <w:b/>
        </w:rPr>
        <w:t xml:space="preserve">Tulos</w:t>
      </w:r>
    </w:p>
    <w:p>
      <w:r>
        <w:t xml:space="preserve">Suuri pieni kannettava tietokone, jossa on jonkin verran näppäimistön joustoa.</w:t>
      </w:r>
    </w:p>
    <w:p>
      <w:r>
        <w:rPr>
          <w:b/>
        </w:rPr>
        <w:t xml:space="preserve">Esimerkki 0,1750</w:t>
      </w:r>
    </w:p>
    <w:p>
      <w:r>
        <w:t xml:space="preserve">kuten kuvattu</w:t>
      </w:r>
    </w:p>
    <w:p>
      <w:r>
        <w:rPr>
          <w:b/>
        </w:rPr>
        <w:t xml:space="preserve">Tulos</w:t>
      </w:r>
    </w:p>
    <w:p>
      <w:r>
        <w:t xml:space="preserve">Viisi tähteä</w:t>
      </w:r>
    </w:p>
    <w:p>
      <w:r>
        <w:rPr>
          <w:b/>
        </w:rPr>
        <w:t xml:space="preserve">Esimerkki 0.1751</w:t>
      </w:r>
    </w:p>
    <w:p>
      <w:r>
        <w:t xml:space="preserve">Ooma telo on vain yksi usb-portti, joten liittääksesi sen wlaniin ja bluetoothiin tarvitset usb-keskittimen, joten etsittyäni severeal usb mini hubeja, belkin f5u407 oli luotettavin. Toistaiseksi toimii hyvin.</w:t>
      </w:r>
    </w:p>
    <w:p>
      <w:r>
        <w:rPr>
          <w:b/>
        </w:rPr>
        <w:t xml:space="preserve">Tulos</w:t>
      </w:r>
    </w:p>
    <w:p>
      <w:r>
        <w:t xml:space="preserve">toimii erinomaisesti ooma telon kanssa</w:t>
      </w:r>
    </w:p>
    <w:p>
      <w:r>
        <w:rPr>
          <w:b/>
        </w:rPr>
        <w:t xml:space="preserve">Esimerkki 0.1752</w:t>
      </w:r>
    </w:p>
    <w:p>
      <w:r>
        <w:t xml:space="preserve">Ostin tämän 14-vuotiaalle veljenpojalleni. Sitä on helppo käsitellä ja se on melko nopea. Toivoisin etukameran olevan parempi, mutta hintaansa nähden ei voi valittaa.</w:t>
      </w:r>
    </w:p>
    <w:p>
      <w:r>
        <w:rPr>
          <w:b/>
        </w:rPr>
        <w:t xml:space="preserve">Tulos</w:t>
      </w:r>
    </w:p>
    <w:p>
      <w:r>
        <w:t xml:space="preserve">Hieno hintaansa nähden.</w:t>
      </w:r>
    </w:p>
    <w:p>
      <w:r>
        <w:rPr>
          <w:b/>
        </w:rPr>
        <w:t xml:space="preserve">Esimerkki 0.1753</w:t>
      </w:r>
    </w:p>
    <w:p>
      <w:r>
        <w:t xml:space="preserve">Haluaisin Zalmanin tekevän lisää tällaisia ,ja näen että he ovat lopettamassa niitä ,Erittäin hiljainen virtalähde&lt;br /&gt;kuiskaus Hiljainen kaikissa olosuhteissa ja siitä pidän eniten!!!!!.</w:t>
      </w:r>
    </w:p>
    <w:p>
      <w:r>
        <w:rPr>
          <w:b/>
        </w:rPr>
        <w:t xml:space="preserve">Tulos</w:t>
      </w:r>
    </w:p>
    <w:p>
      <w:r>
        <w:t xml:space="preserve">Toimii kauniisti juuri niin kuin odotettiin ja ostaisin uudelleen tältä myyjältä!!!!!!!</w:t>
      </w:r>
    </w:p>
    <w:p>
      <w:r>
        <w:rPr>
          <w:b/>
        </w:rPr>
        <w:t xml:space="preserve">Esimerkki 0.1754</w:t>
      </w:r>
    </w:p>
    <w:p>
      <w:r>
        <w:t xml:space="preserve">Minulla on ollut se näin kauan, ja se tikittää edelleen. Minun elämäntyylilläni tämä tarkoittaa viittä tähteä.</w:t>
      </w:r>
    </w:p>
    <w:p>
      <w:r>
        <w:rPr>
          <w:b/>
        </w:rPr>
        <w:t xml:space="preserve">Tulos</w:t>
      </w:r>
    </w:p>
    <w:p>
      <w:r>
        <w:t xml:space="preserve">Viisi tähteä</w:t>
      </w:r>
    </w:p>
    <w:p>
      <w:r>
        <w:rPr>
          <w:b/>
        </w:rPr>
        <w:t xml:space="preserve">Esimerkki 0,1755</w:t>
      </w:r>
    </w:p>
    <w:p>
      <w:r>
        <w:t xml:space="preserve">Toimii mainostetusti.  Kotikäyttöön tarkoitettuun, ei-hallittuun gigabittikytkimeen se riittää.  Siirtonopeudet keskenään gigabitin laitteiden välillä olivat suunnilleen siellä missä pitääkin.&lt;br /&gt;&lt;br /&gt;Hyvä vastine rahalle.</w:t>
      </w:r>
    </w:p>
    <w:p>
      <w:r>
        <w:rPr>
          <w:b/>
        </w:rPr>
        <w:t xml:space="preserve">Tulos</w:t>
      </w:r>
    </w:p>
    <w:p>
      <w:r>
        <w:t xml:space="preserve">Suuri Down-n-Dirty Gig-Ethernet</w:t>
      </w:r>
    </w:p>
    <w:p>
      <w:r>
        <w:rPr>
          <w:b/>
        </w:rPr>
        <w:t xml:space="preserve">Esimerkki 0.1756</w:t>
      </w:r>
    </w:p>
    <w:p>
      <w:r>
        <w:t xml:space="preserve">Luin kaikki arvostelut. Näyttää siltä, että kaikilla on ollut ongelmia kaikkien keikkakytkimien kanssa. Joillakin enemmän kuin toisilla, joten ostin kolme näistä, koska niillä oli kaikista arvosteluista parhaat.  Toistaiseksi ne ovat toimineet täydellisesti.  Ne näyttävät mukavilta ja pinoutuvat hyvin pienellä tarranauhalla.</w:t>
      </w:r>
    </w:p>
    <w:p>
      <w:r>
        <w:rPr>
          <w:b/>
        </w:rPr>
        <w:t xml:space="preserve">Tulos</w:t>
      </w:r>
    </w:p>
    <w:p>
      <w:r>
        <w:t xml:space="preserve">Tämä toimii</w:t>
      </w:r>
    </w:p>
    <w:p>
      <w:r>
        <w:rPr>
          <w:b/>
        </w:rPr>
        <w:t xml:space="preserve">Esimerkki 0.1757</w:t>
      </w:r>
    </w:p>
    <w:p>
      <w:r>
        <w:t xml:space="preserve">Hyvä tuote, mutta odotin parempaa. Lapset, lapset ja opiskelijat rakastavat sitä, joten teen sillä töitä ! Todella siistin näköinen, saa tabletin näyttämään kannettavalta jutulta...siistiä !</w:t>
      </w:r>
    </w:p>
    <w:p>
      <w:r>
        <w:rPr>
          <w:b/>
        </w:rPr>
        <w:t xml:space="preserve">Tulos</w:t>
      </w:r>
    </w:p>
    <w:p>
      <w:r>
        <w:t xml:space="preserve">Hyvä tuote</w:t>
      </w:r>
    </w:p>
    <w:p>
      <w:r>
        <w:rPr>
          <w:b/>
        </w:rPr>
        <w:t xml:space="preserve">Esimerkki 0.1758</w:t>
      </w:r>
    </w:p>
    <w:p>
      <w:r>
        <w:t xml:space="preserve">im todella vaikuttunut Antecin TrueQuiet-tuuletinmallistosta, miehet voitte kertoa heti, että Quality First on toteutettu täällä!</w:t>
      </w:r>
    </w:p>
    <w:p>
      <w:r>
        <w:rPr>
          <w:b/>
        </w:rPr>
        <w:t xml:space="preserve">Tulos</w:t>
      </w:r>
    </w:p>
    <w:p>
      <w:r>
        <w:t xml:space="preserve">Hiljainen ja liikuttaa ilmaa</w:t>
      </w:r>
    </w:p>
    <w:p>
      <w:r>
        <w:rPr>
          <w:b/>
        </w:rPr>
        <w:t xml:space="preserve">Esimerkki 0.1759</w:t>
      </w:r>
    </w:p>
    <w:p>
      <w:r>
        <w:t xml:space="preserve">Nämä ovat ehdottomasti suosikkejani! Laatu on erittäin hyvä, ja rakastan sen antamaa mattapintaa. Niin mukavaa, koska voin lukea näytön hienosti auringonvalossa!</w:t>
      </w:r>
    </w:p>
    <w:p>
      <w:r>
        <w:rPr>
          <w:b/>
        </w:rPr>
        <w:t xml:space="preserve">Tulos</w:t>
      </w:r>
    </w:p>
    <w:p>
      <w:r>
        <w:t xml:space="preserve">Osta se nyt! hämmästyttävä laatu ja käsitellä!</w:t>
      </w:r>
    </w:p>
    <w:p>
      <w:r>
        <w:rPr>
          <w:b/>
        </w:rPr>
        <w:t xml:space="preserve">Esimerkki 0,1760</w:t>
      </w:r>
    </w:p>
    <w:p>
      <w:r>
        <w:t xml:space="preserve">Minulla ei ole muuta sanottavaa kuin ostaa se. Ostakaa se vain. Tämä asia on taskuraketti, et tule pettymään.</w:t>
      </w:r>
    </w:p>
    <w:p>
      <w:r>
        <w:rPr>
          <w:b/>
        </w:rPr>
        <w:t xml:space="preserve">Tulos</w:t>
      </w:r>
    </w:p>
    <w:p>
      <w:r>
        <w:t xml:space="preserve">Tehokas mutta edullinen</w:t>
      </w:r>
    </w:p>
    <w:p>
      <w:r>
        <w:rPr>
          <w:b/>
        </w:rPr>
        <w:t xml:space="preserve">Esimerkki 0.1761</w:t>
      </w:r>
    </w:p>
    <w:p>
      <w:r>
        <w:t xml:space="preserve">Erinomainen laatu tabletissa, sopii kaikkiin tarpeisiini.</w:t>
      </w:r>
    </w:p>
    <w:p>
      <w:r>
        <w:rPr>
          <w:b/>
        </w:rPr>
        <w:t xml:space="preserve">Tulos</w:t>
      </w:r>
    </w:p>
    <w:p>
      <w:r>
        <w:t xml:space="preserve">erinomainen tabletti</w:t>
      </w:r>
    </w:p>
    <w:p>
      <w:r>
        <w:rPr>
          <w:b/>
        </w:rPr>
        <w:t xml:space="preserve">Esimerkki 0.1762</w:t>
      </w:r>
    </w:p>
    <w:p>
      <w:r>
        <w:t xml:space="preserve">Toimii odotetusti. Nopea toimitus.</w:t>
      </w:r>
    </w:p>
    <w:p>
      <w:r>
        <w:rPr>
          <w:b/>
        </w:rPr>
        <w:t xml:space="preserve">Tulos</w:t>
      </w:r>
    </w:p>
    <w:p>
      <w:r>
        <w:t xml:space="preserve">Toimii odotetusti</w:t>
      </w:r>
    </w:p>
    <w:p>
      <w:r>
        <w:rPr>
          <w:b/>
        </w:rPr>
        <w:t xml:space="preserve">Esimerkki 0.1763</w:t>
      </w:r>
    </w:p>
    <w:p>
      <w:r>
        <w:t xml:space="preserve">Olemme niin tyytyväisiä tähän yksikköön.  Se tekee tulostimen jakamisesta helppoa.  Asetimme jopa ylimääräisen kaapelin vieraiden kannettavien tietokoneiden käyttöön.</w:t>
      </w:r>
    </w:p>
    <w:p>
      <w:r>
        <w:rPr>
          <w:b/>
        </w:rPr>
        <w:t xml:space="preserve">Tulos</w:t>
      </w:r>
    </w:p>
    <w:p>
      <w:r>
        <w:t xml:space="preserve">Toimii täydellisesti</w:t>
      </w:r>
    </w:p>
    <w:p>
      <w:r>
        <w:rPr>
          <w:b/>
        </w:rPr>
        <w:t xml:space="preserve">Esimerkki 0.1764</w:t>
      </w:r>
    </w:p>
    <w:p>
      <w:r>
        <w:t xml:space="preserve">Pitää Dellin 7 tuuman tabletin tukevasti ilman tärinää.</w:t>
      </w:r>
    </w:p>
    <w:p>
      <w:r>
        <w:rPr>
          <w:b/>
        </w:rPr>
        <w:t xml:space="preserve">Tulos</w:t>
      </w:r>
    </w:p>
    <w:p>
      <w:r>
        <w:t xml:space="preserve">Viisi tähteä</w:t>
      </w:r>
    </w:p>
    <w:p>
      <w:r>
        <w:rPr>
          <w:b/>
        </w:rPr>
        <w:t xml:space="preserve">Esimerkki 0.1765</w:t>
      </w:r>
    </w:p>
    <w:p>
      <w:r>
        <w:t xml:space="preserve">Victorin poika lähettämistä- Tämä on suuri pieni pala laitteisto, jos sinulla on ei-referenssisuunnittelun hallituksen kuten minun powercolor hd7970.  Käytin sitä liittääkseni corsair h55 quiet editionin hd7970:een.  G10 jättää runsaasti tilaa lisätä mosfet-nieluja ja ram-nieluja, ja mukana tuleva tuuletin tuottaa mukavan määrän ilmavirtaa.  Olin yllättynyt lämpötilan lasku kuormituksessa, vaikka se on enemmän hyvitetään H55 :-)</w:t>
      </w:r>
    </w:p>
    <w:p>
      <w:r>
        <w:rPr>
          <w:b/>
        </w:rPr>
        <w:t xml:space="preserve">Tulos</w:t>
      </w:r>
    </w:p>
    <w:p>
      <w:r>
        <w:t xml:space="preserve">Victorin poika lähettämistä- Tämä on suuri pieni pala laitteisto, jos sinulla on ei ....</w:t>
      </w:r>
    </w:p>
    <w:p>
      <w:r>
        <w:rPr>
          <w:b/>
        </w:rPr>
        <w:t xml:space="preserve">Esimerkki 0.1766</w:t>
      </w:r>
    </w:p>
    <w:p>
      <w:r>
        <w:t xml:space="preserve">Sain tämän tuotteen ajoissa, ilman rikkinäisiä paloja ja hyvässä kunnossa. Tuotteesta sanotaan, että mitä näet, sitä saat, se on sama kuin kuvassa. Kaikki hubi tai usb-portit toimivat erittäin hyvin, se ei kuumene niin paljon, jos käytät kaikkia portteja samanaikaisesti. Tämä ei ole laturi, joten voit kokeilla ladata puhelimesi tämän avulla, saatat pettyä. Voit käyttää tätä muistitikkuja, langattomia laitteita, kuten näppäimistöjä ja hiiriä. Tämä on erittäin toimiva työkalu tietokoneisiin. Sen kumitulppa auttaa vakaata laitetta olemaan liukumatta.&lt;br /&gt;&lt;br /&gt;Ostin tämän tuotteen kampanja-alennuksella rehellistä ja puolueetonta arvosteluani varten.</w:t>
      </w:r>
    </w:p>
    <w:p>
      <w:r>
        <w:rPr>
          <w:b/>
        </w:rPr>
        <w:t xml:space="preserve">Tulos</w:t>
      </w:r>
    </w:p>
    <w:p>
      <w:r>
        <w:t xml:space="preserve">ilman rikkinäisiä paloja ja hyvässä kunnossa. Tuotteessa</w:t>
      </w:r>
    </w:p>
    <w:p>
      <w:r>
        <w:rPr>
          <w:b/>
        </w:rPr>
        <w:t xml:space="preserve">Esimerkki 0,1767</w:t>
      </w:r>
    </w:p>
    <w:p>
      <w:r>
        <w:t xml:space="preserve">Rakastan tätä koteloa, se on valmistettu todella hienosta nahasta ja on hyvin ainutlaatuisen näköinen. Suosittelisin näitä ehdottomasti ystävälle. Jos olet epävarma tämän kotelon ostamisesta, suosittelen tutustumaan arvosteluihin YouTubessa.</w:t>
      </w:r>
    </w:p>
    <w:p>
      <w:r>
        <w:rPr>
          <w:b/>
        </w:rPr>
        <w:t xml:space="preserve">Tulos</w:t>
      </w:r>
    </w:p>
    <w:p>
      <w:r>
        <w:t xml:space="preserve">Erittäin ainutlaatuinen ja suojaava</w:t>
      </w:r>
    </w:p>
    <w:p>
      <w:r>
        <w:rPr>
          <w:b/>
        </w:rPr>
        <w:t xml:space="preserve">Esimerkki 0.1768</w:t>
      </w:r>
    </w:p>
    <w:p>
      <w:r>
        <w:t xml:space="preserve">Rakastan uutta Kindleäni ! Se on kunnostettu, mutta se on yhtä hyvä kuin upouusi ja niin hämmästyttävän hyvä hinta !!! Erittäin tyytyväinen ostokseeni !</w:t>
      </w:r>
    </w:p>
    <w:p>
      <w:r>
        <w:rPr>
          <w:b/>
        </w:rPr>
        <w:t xml:space="preserve">Tulos</w:t>
      </w:r>
    </w:p>
    <w:p>
      <w:r>
        <w:t xml:space="preserve">Mahtava</w:t>
      </w:r>
    </w:p>
    <w:p>
      <w:r>
        <w:rPr>
          <w:b/>
        </w:rPr>
        <w:t xml:space="preserve">Esimerkki 0.1769</w:t>
      </w:r>
    </w:p>
    <w:p>
      <w:r>
        <w:t xml:space="preserve">MINUN PITI PYSTYÄ TEKEMÄÄN MONIKÄYTTÖISIÄ TABLETTEJA. TÄMÄ SALLII OPITICAL HIIRI JA NÄPPÄIMISTÖ JA MAHDOLLISTAA MINUN VGA-KAAPELI ON KOUKUSSA JOPA SUUREMPI NÄYTTÖ. OSTA TÄMÄ, SE ON LOISTAVA!!!</w:t>
      </w:r>
    </w:p>
    <w:p>
      <w:r>
        <w:rPr>
          <w:b/>
        </w:rPr>
        <w:t xml:space="preserve">Tulos</w:t>
      </w:r>
    </w:p>
    <w:p>
      <w:r>
        <w:t xml:space="preserve">TÄMÄ ASIA ON MAHTAVA!!!</w:t>
      </w:r>
    </w:p>
    <w:p>
      <w:r>
        <w:rPr>
          <w:b/>
        </w:rPr>
        <w:t xml:space="preserve">Esimerkki 0.1770</w:t>
      </w:r>
    </w:p>
    <w:p>
      <w:r>
        <w:t xml:space="preserve">Tämä on loistava kansi Kindle-tietokoneelleni. Se on pieni ja ohut, istuu hyvin ja näyttää hyvältä. Pidän joustavasta narusta, jonka avulla kannen voi kiinnittää kiinni tai avata ja jonka avulla Kindleä voi pitää helpommin yhdellä kädellä liu'uttamalla käden Kindlen takapuolella olevan narun alle.</w:t>
      </w:r>
    </w:p>
    <w:p>
      <w:r>
        <w:rPr>
          <w:b/>
        </w:rPr>
        <w:t xml:space="preserve">Tulos</w:t>
      </w:r>
    </w:p>
    <w:p>
      <w:r>
        <w:t xml:space="preserve">Hieno kansi!</w:t>
      </w:r>
    </w:p>
    <w:p>
      <w:r>
        <w:rPr>
          <w:b/>
        </w:rPr>
        <w:t xml:space="preserve">Esimerkki 0.1771</w:t>
      </w:r>
    </w:p>
    <w:p>
      <w:r>
        <w:t xml:space="preserve">toimii mitä tarvitsen</w:t>
      </w:r>
    </w:p>
    <w:p>
      <w:r>
        <w:rPr>
          <w:b/>
        </w:rPr>
        <w:t xml:space="preserve">Tulos</w:t>
      </w:r>
    </w:p>
    <w:p>
      <w:r>
        <w:t xml:space="preserve">Viisi tähteä</w:t>
      </w:r>
    </w:p>
    <w:p>
      <w:r>
        <w:rPr>
          <w:b/>
        </w:rPr>
        <w:t xml:space="preserve">Esimerkki 0.1772</w:t>
      </w:r>
    </w:p>
    <w:p>
      <w:r>
        <w:t xml:space="preserve">Äitini rakastaa sitä&lt;br /&gt;ei ongelmia</w:t>
      </w:r>
    </w:p>
    <w:p>
      <w:r>
        <w:rPr>
          <w:b/>
        </w:rPr>
        <w:t xml:space="preserve">Tulos</w:t>
      </w:r>
    </w:p>
    <w:p>
      <w:r>
        <w:t xml:space="preserve">Neljä tähteä</w:t>
      </w:r>
    </w:p>
    <w:p>
      <w:r>
        <w:rPr>
          <w:b/>
        </w:rPr>
        <w:t xml:space="preserve">Esimerkki 0.1773</w:t>
      </w:r>
    </w:p>
    <w:p>
      <w:r>
        <w:t xml:space="preserve">toimii kauniisti, vaikka se on hieman raskas, sanon, että se on painon arvoinen, antoi minulle noin toisen tunnin käyttöajan.</w:t>
      </w:r>
    </w:p>
    <w:p>
      <w:r>
        <w:rPr>
          <w:b/>
        </w:rPr>
        <w:t xml:space="preserve">Tulos</w:t>
      </w:r>
    </w:p>
    <w:p>
      <w:r>
        <w:t xml:space="preserve">erittäin miellyttävä</w:t>
      </w:r>
    </w:p>
    <w:p>
      <w:r>
        <w:rPr>
          <w:b/>
        </w:rPr>
        <w:t xml:space="preserve">Esimerkki 0.1774</w:t>
      </w:r>
    </w:p>
    <w:p>
      <w:r>
        <w:t xml:space="preserve">Ostin tämän ensimmäisenä tabletin, koska tekniset tiedot ja luokitukset.&lt;br /&gt;&lt;br /&gt;Olen erittäin tyytyväinen tähän tabletti; se toimii kaikki sovellukset olen yrittänyt ladata, ja tekee sen QUICKLY.&lt;br /&gt;&lt;br /&gt;Kosketusnäyttö on erittäin reagoiva.&lt;br /&gt;&lt;br /&gt;Ainut negatiivinen asia tässä tabletissa on se, että se ei lataudu, kun se on kytketty USB-porttiin; ainoa tapa, jolla se latautuu, on se, että se on kytketty 110-120 voltin virtalähteeseen.&lt;br /&gt;&lt;br /&gt;Tarvitsin tabletin toimitettavaksi 4 arkipäivän kuluessa, ja he saivat sen tänne ajoissa (vaikka se oli tulossa Kiinasta)!&lt;br /&gt;&lt;br /&gt;Kiitokset!!!!</w:t>
      </w:r>
    </w:p>
    <w:p>
      <w:r>
        <w:rPr>
          <w:b/>
        </w:rPr>
        <w:t xml:space="preserve">Tulos</w:t>
      </w:r>
    </w:p>
    <w:p>
      <w:r>
        <w:t xml:space="preserve">Loistava tabletti, loistava asiakaspalvelu! Ei huolia!!!</w:t>
      </w:r>
    </w:p>
    <w:p>
      <w:r>
        <w:rPr>
          <w:b/>
        </w:rPr>
        <w:t xml:space="preserve">Esimerkki 0,1775</w:t>
      </w:r>
    </w:p>
    <w:p>
      <w:r>
        <w:t xml:space="preserve">Ostin tämän miehelleni joululahjaksi..Hän rakastaa sitä hänen X box yksi tallentaa hänen pelejä.</w:t>
      </w:r>
    </w:p>
    <w:p>
      <w:r>
        <w:rPr>
          <w:b/>
        </w:rPr>
        <w:t xml:space="preserve">Tulos</w:t>
      </w:r>
    </w:p>
    <w:p>
      <w:r>
        <w:t xml:space="preserve">Ostin tämän miehelleni joululahjaksi. ...</w:t>
      </w:r>
    </w:p>
    <w:p>
      <w:r>
        <w:rPr>
          <w:b/>
        </w:rPr>
        <w:t xml:space="preserve">Esimerkki 0.1776</w:t>
      </w:r>
    </w:p>
    <w:p>
      <w:r>
        <w:t xml:space="preserve">Se latautui, mutta kesti vain tunnin. Ylimääräisten kennojen kanssa olisin luullut sen olevan parempi. Voisi yhtä hyvin pitää virtajohdon mukana.</w:t>
      </w:r>
    </w:p>
    <w:p>
      <w:r>
        <w:rPr>
          <w:b/>
        </w:rPr>
        <w:t xml:space="preserve">Tulos</w:t>
      </w:r>
    </w:p>
    <w:p>
      <w:r>
        <w:t xml:space="preserve">Kannettavan tietokoneen akku</w:t>
      </w:r>
    </w:p>
    <w:p>
      <w:r>
        <w:rPr>
          <w:b/>
        </w:rPr>
        <w:t xml:space="preserve">Esimerkki 0.1777</w:t>
      </w:r>
    </w:p>
    <w:p>
      <w:r>
        <w:t xml:space="preserve">Oli tuskallista maksaa niin paljon, mutta minusta tuntui, että Airport Extreme -tukiaseman hankkiminen säästäisi aikaa ja päänvaivaa, kun yritän jakaa laajakaistaa PC:n ja Macin välillä.&lt;br /&gt;Osain onnistua tällä alustan/käyttöjärjestelmän/laitteiden yhdistelmällä:&lt;BR&gt;Apple M8930LL/A Airport Extreme -tukiasema&lt;BR&gt;Mac: OS 10.1.5, Apple Airport Card&lt;BR&gt;PC: Win2000 Pro, NetGear MA101 Wireless USB Adapter &lt;br /&gt;Kytkin ISP:n tarjoaman DSL-modeemin tukiasemaan ja konfiguroin tukiaseman Macin avulla.  (Ei onnistunut Applen Airport Admin -konfigurointiohjelmistolla PC:llä.)&lt;br /&gt; Sitten kytkin NetGear MA101:n PC:llä, asensin ohjelmiston CD:ltä ja konfiguroin asetukset vastaamaan Macin tietoturvaa.&lt;br /&gt;Sain vahvan signaalin voimakkuuden ja läpäisykyvyn sekä NetGear MA101:ltä että Airport Cardilta kolmikerroksisessa talossa.&lt;BR /&gt;40-bittinen WEP toimii hyvin.  128-bittinen on ajoittain hieman buginen PC:llä, jolloin jouduin väliaikaisesti palauttamaan molemmilla alustoilla 40-bittiseksi. &lt;br /&gt;En ole vielä kokeillut tiedostojen jakamisen määrittämistä, mutta aion kokeilla USB-tulostinyhteyttä tukiasemalla. (Varoitus, tarkista Apple.com/airport-sivustolta luettelo hyväksytyistä USB-tulostimista, jotka toimivat tukiaseman kanssa).  Lisäksi tämä USB-tulostinominaisuus edellyttää oletettavasti, että Macissa on OS 10.2.3+)&lt;br /&gt;Olisin toivonut, että Airport Base Stationin käyttöoppaassa olisi enemmän skenaariotietoja ja ehdotuksia WAN-konfiguraation räätälöimiseksi.  Vietin paljon aikaa etsimällä Apple BBS:stä kysymyksiä, jotka mielestäni olisi pitänyt käsitellä käsikirjassa.&lt;br /&gt;Kaiken kaikkiaan Airport Extreme Base Station on kaunista katseltavaa, suhteellisen helppo konfiguroida - mutta pelkään kuollakseni, että joku kaataa sen lattialle.</w:t>
      </w:r>
    </w:p>
    <w:p>
      <w:r>
        <w:rPr>
          <w:b/>
        </w:rPr>
        <w:t xml:space="preserve">Tulos</w:t>
      </w:r>
    </w:p>
    <w:p>
      <w:r>
        <w:t xml:space="preserve">Jaa laajakaista Macin ja PC:n välillä</w:t>
      </w:r>
    </w:p>
    <w:p>
      <w:r>
        <w:rPr>
          <w:b/>
        </w:rPr>
        <w:t xml:space="preserve">Esimerkki 0.1778</w:t>
      </w:r>
    </w:p>
    <w:p>
      <w:r>
        <w:t xml:space="preserve">Tämä jalusta ja Amazon Basics -jalusta näyttävät kuvissa samalta, mutta Amazon Basics on erittäin vakaa, kun taas tämä jalusta heiluu. Kokeilin kahta näistä ja molemmissa oli sama ongelma.</w:t>
      </w:r>
    </w:p>
    <w:p>
      <w:r>
        <w:rPr>
          <w:b/>
        </w:rPr>
        <w:t xml:space="preserve">Tulos</w:t>
      </w:r>
    </w:p>
    <w:p>
      <w:r>
        <w:t xml:space="preserve">Ei yhtä hyvä kuin Amazon Basics -tuote</w:t>
      </w:r>
    </w:p>
    <w:p>
      <w:r>
        <w:rPr>
          <w:b/>
        </w:rPr>
        <w:t xml:space="preserve">Esimerkki 0.1779</w:t>
      </w:r>
    </w:p>
    <w:p>
      <w:r>
        <w:t xml:space="preserve">Helppo levittää ja antaa erinomaisen suojan.</w:t>
      </w:r>
    </w:p>
    <w:p>
      <w:r>
        <w:rPr>
          <w:b/>
        </w:rPr>
        <w:t xml:space="preserve">Tulos</w:t>
      </w:r>
    </w:p>
    <w:p>
      <w:r>
        <w:t xml:space="preserve">Viisi tähteä</w:t>
      </w:r>
    </w:p>
    <w:p>
      <w:r>
        <w:rPr>
          <w:b/>
        </w:rPr>
        <w:t xml:space="preserve">Esimerkki 0.1780</w:t>
      </w:r>
    </w:p>
    <w:p>
      <w:r>
        <w:t xml:space="preserve">Tämä on ensimmäinen pelihiireni, jota käytän WoWin pelaamiseen. Se on tehnyt pelistä paljon paremman. Pidän siitä, että voit ladata ajurit sekä PC:lle että Macille. Rakastan myös sitä, että voit mukauttaa jokaisen painikkeen. PvP:tä pelatessa se on niin paljon helpompaa, ja se, että ei tarvitse kurottautua näppäimiin 1 - = on uskomatonta. Suosittelen tätä hiirtä kaikille, jotka haluavat parantaa peliään.</w:t>
      </w:r>
    </w:p>
    <w:p>
      <w:r>
        <w:rPr>
          <w:b/>
        </w:rPr>
        <w:t xml:space="preserve">Tulos</w:t>
      </w:r>
    </w:p>
    <w:p>
      <w:r>
        <w:t xml:space="preserve">Ensimmäinen pelihiiri</w:t>
      </w:r>
    </w:p>
    <w:p>
      <w:r>
        <w:rPr>
          <w:b/>
        </w:rPr>
        <w:t xml:space="preserve">Esimerkki 0.1781</w:t>
      </w:r>
    </w:p>
    <w:p>
      <w:r>
        <w:t xml:space="preserve">se toimii, mutta on ilmeisesti halvempi akku. aika näyttää.</w:t>
      </w:r>
    </w:p>
    <w:p>
      <w:r>
        <w:rPr>
          <w:b/>
        </w:rPr>
        <w:t xml:space="preserve">Tulos</w:t>
      </w:r>
    </w:p>
    <w:p>
      <w:r>
        <w:t xml:space="preserve">Kolme tähteä</w:t>
      </w:r>
    </w:p>
    <w:p>
      <w:r>
        <w:rPr>
          <w:b/>
        </w:rPr>
        <w:t xml:space="preserve">Esimerkki 0.1782</w:t>
      </w:r>
    </w:p>
    <w:p>
      <w:r>
        <w:t xml:space="preserve">Nämä ovat klassikoita. Ne ovat tukevia, toimivat hyvin ja palvelevat minua todennäköisesti vielä vuosia. Näiden käyttämiseen tarvittava voima on minimaalinen. Ne ovat kevyitä, kuten kaikki CH-välineet. Silti vain 4 tähteä, koska on tällä välin parempia kilpailijoita ja ulkonäkö on aika vanhentunut. Mitä kaipaan esimerkiksi asetusta, jolla vastus kasvaa mitä pidemmälle työntää.</w:t>
      </w:r>
    </w:p>
    <w:p>
      <w:r>
        <w:rPr>
          <w:b/>
        </w:rPr>
        <w:t xml:space="preserve">Tulos</w:t>
      </w:r>
    </w:p>
    <w:p>
      <w:r>
        <w:t xml:space="preserve">Ne ovat tukevia, toimivat hyvin ja palvelevat minua todennäköisesti ....</w:t>
      </w:r>
    </w:p>
    <w:p>
      <w:r>
        <w:rPr>
          <w:b/>
        </w:rPr>
        <w:t xml:space="preserve">Esimerkki 0.1783</w:t>
      </w:r>
    </w:p>
    <w:p>
      <w:r>
        <w:t xml:space="preserve">Ei toiminut Motorola trac -puhelimessani. Puhelintyyppini oli mukana kuvauksessa, jossa mainittiin, millaisissa puhelimissa se toimisi.</w:t>
      </w:r>
    </w:p>
    <w:p>
      <w:r>
        <w:rPr>
          <w:b/>
        </w:rPr>
        <w:t xml:space="preserve">Tulos</w:t>
      </w:r>
    </w:p>
    <w:p>
      <w:r>
        <w:t xml:space="preserve">Ei toiminut, vaikka se sanoi, että se toimisi.</w:t>
      </w:r>
    </w:p>
    <w:p>
      <w:r>
        <w:rPr>
          <w:b/>
        </w:rPr>
        <w:t xml:space="preserve">Esimerkki 0.1784</w:t>
      </w:r>
    </w:p>
    <w:p>
      <w:r>
        <w:t xml:space="preserve">Se on liian hidas ja se SUCK älä osta sitä, enkä halua antaa sille tähteä, mutta minun on lähetettävä se.</w:t>
      </w:r>
    </w:p>
    <w:p>
      <w:r>
        <w:rPr>
          <w:b/>
        </w:rPr>
        <w:t xml:space="preserve">Tulos</w:t>
      </w:r>
    </w:p>
    <w:p>
      <w:r>
        <w:t xml:space="preserve">Se ei ole hyvä, älä osta sitä.</w:t>
      </w:r>
    </w:p>
    <w:p>
      <w:r>
        <w:rPr>
          <w:b/>
        </w:rPr>
        <w:t xml:space="preserve">Esimerkki 0,1785</w:t>
      </w:r>
    </w:p>
    <w:p>
      <w:r>
        <w:t xml:space="preserve">Rakastan tätä näppäimistönsuojaa - se sopii täydellisesti kannettavaani eikä liiku tai nouse ylös kuten edellinen!</w:t>
      </w:r>
    </w:p>
    <w:p>
      <w:r>
        <w:rPr>
          <w:b/>
        </w:rPr>
        <w:t xml:space="preserve">Tulos</w:t>
      </w:r>
    </w:p>
    <w:p>
      <w:r>
        <w:t xml:space="preserve">rakastan tätä näppäimistönsuojaa - se sopii täydellisesti ...</w:t>
      </w:r>
    </w:p>
    <w:p>
      <w:r>
        <w:rPr>
          <w:b/>
        </w:rPr>
        <w:t xml:space="preserve">Esimerkki 0.1786</w:t>
      </w:r>
    </w:p>
    <w:p>
      <w:r>
        <w:t xml:space="preserve">Tämä kiinnike oli juuri sitä, mitä toivoin löytäväni. Tarvitsin jotain, joka kiinnittyisi pöytälaatikon alle ja jossa olisi etuosaan asennetut USB-portit. Olin etsinyt jotain tällaista jo jonkin aikaa ja aloin ajatella, että minun pitäisi rakentaa oma! Sitten löysin tämän tuotteen, enkä epäröinyt ostaa sitä. Kaikki on hienoa, ja se toimii juuri niin kuin tarvitsin. USB-liittimet ovat täydellisessä paikassa, se on hyvin rakennettu ja kaikki toimii hienosti.</w:t>
      </w:r>
    </w:p>
    <w:p>
      <w:r>
        <w:rPr>
          <w:b/>
        </w:rPr>
        <w:t xml:space="preserve">Tulos</w:t>
      </w:r>
    </w:p>
    <w:p>
      <w:r>
        <w:t xml:space="preserve">Aivan oikein!</w:t>
      </w:r>
    </w:p>
    <w:p>
      <w:r>
        <w:rPr>
          <w:b/>
        </w:rPr>
        <w:t xml:space="preserve">Esimerkki 0.1787</w:t>
      </w:r>
    </w:p>
    <w:p>
      <w:r>
        <w:t xml:space="preserve">Hankin tämän Nook Simple Touchille, jota pidän aina, aina, kannessa, joten oli ehdottoman tärkeää, että se mahtuu kantolaukkuun sillä tavalla.  Tämä laukku on aivan täydellinen.  Olen iloinen, ettei se ole neopreeniä.  Se on vain mukavaa nylonkangasta, jossa on täysin käyttökelpoiset kahvat ja metalliset vetoketjun vetimet, jotka toimivat sulavasti. &lt;br /&gt;&lt;br /&gt;Kokeilin tätä ennen VanGoddyn (Hydei) laukkua, eikä se toiminut ollenkaan.  Se oli liian pieni pitämään Nookia missään suojassa, edes muodokkaimmassa.  Laukku oli mukavasti pehmustettu, mutta se oli aivan liian pieni, ja kahvat olivat niin pienet, että niistä pystyi pitämään kiinni vain kahdella tai kolmella sormella.  Päädyin lähettämään sen takaisin.  (Tein siitä arvostelun YouTubessa).&lt;br /&gt;&lt;br /&gt;Hain navy-mallisen, eikä se ole navy.  Se on sellainen keskikokoinen akvaasin sininen.  Erittäin kivan näköinen, mutta jos etsit tummansinistä, tämä ei ole sitä.</w:t>
      </w:r>
    </w:p>
    <w:p>
      <w:r>
        <w:rPr>
          <w:b/>
        </w:rPr>
        <w:t xml:space="preserve">Tulos</w:t>
      </w:r>
    </w:p>
    <w:p>
      <w:r>
        <w:t xml:space="preserve">Täydellinen minulle!</w:t>
      </w:r>
    </w:p>
    <w:p>
      <w:r>
        <w:rPr>
          <w:b/>
        </w:rPr>
        <w:t xml:space="preserve">Esimerkki 0.1788</w:t>
      </w:r>
    </w:p>
    <w:p>
      <w:r>
        <w:t xml:space="preserve">Tämä on luultavasti ensimmäinen arvosteluni (ainakin muutamaan vuoteen), ja minun oli pakko kirjoittaa, kuinka paljon rakastan sitä. Se näyttää todella liukas ja sopii minun macbook pro hämmästyttävästi. Kutsun sitä "1-2 lyönniksi" ja käytän sitä "Case Logic DLC-115 15.6-Inch Laptop and Tablet Briefcase (Black)" -laukkuun pujotettuna. Trackpadin vieressä oleva nahka on täydellinen kämmenten lepäämiseen, eikä se likaannu kuten muut tutkimani vaaleammat ympäröivät värit. Puutarhaan, eikä minulla ole aina kaikkein puhtaimmat kädet - joten on tärkeää, etten likaa koteloa. Minun on vaikea uskoa, että kenelläkään olisi mitään valituksia tästä kotelosta. Ei, en ole yksi niistä yrityksen kannattajista tai väärennetyistä arvosteluista .</w:t>
      </w:r>
    </w:p>
    <w:p>
      <w:r>
        <w:rPr>
          <w:b/>
        </w:rPr>
        <w:t xml:space="preserve">Tulos</w:t>
      </w:r>
    </w:p>
    <w:p>
      <w:r>
        <w:t xml:space="preserve">Yhtä toimiva ja siisti kuin miltä se näyttää. Älä epäröi.</w:t>
      </w:r>
    </w:p>
    <w:p>
      <w:r>
        <w:rPr>
          <w:b/>
        </w:rPr>
        <w:t xml:space="preserve">Esimerkki 0.1789</w:t>
      </w:r>
    </w:p>
    <w:p>
      <w:r>
        <w:t xml:space="preserve">Toimitettiin nopeasti lahjaksi miehelleni. Hän piti siitä. Se on täsmälleen kuvauksen mukainen.</w:t>
      </w:r>
    </w:p>
    <w:p>
      <w:r>
        <w:rPr>
          <w:b/>
        </w:rPr>
        <w:t xml:space="preserve">Tulos</w:t>
      </w:r>
    </w:p>
    <w:p>
      <w:r>
        <w:t xml:space="preserve">Kuten kuvattu</w:t>
      </w:r>
    </w:p>
    <w:p>
      <w:r>
        <w:rPr>
          <w:b/>
        </w:rPr>
        <w:t xml:space="preserve">Esimerkki 0.1790</w:t>
      </w:r>
    </w:p>
    <w:p>
      <w:r>
        <w:t xml:space="preserve">Tämä Kindlen perusversio on erittäin helppolukuinen.  Sen akun kesto näyttää olevan erittäin pitkä, ja se latautuu helposti tietokoneen USB-portista mukana toimitetulla kaapelilla.  Se voidaan ladata myös matkapuhelimeni laturista.  Kirjojen lataaminen Amazonista on erittäin helppoa.  Eräs ominaisuus, josta pidän kovasti, on mahdollisuus etsiä minkä tahansa sanan määritelmä lukemisen aikana siirtämällä kursori sanan eteen, jolloin määritelmäikkuna avautuu välittömästi ja sanan sanakirjamerkintä on ikkunassa.  Painamalla takaisin-näppäintä voit sulkea ikkunan uudelleen.  Jos yleisessä kirjastossasi on lainattavia Kindle-ebookeja, voit selata internetin kautta yleisen kirjaston e-kirjaluetteloa, ja jos kirjaa ei ole lainattu, voit lainata sen Amazonista ladattavalla kirjalla.  Voit tehdä tämän 24 tuntia vuorokaudessa poistumatta kotoa - etkä tarvitse huolehtia erääntyneistä sakoista.  Kirja vain vanhenee ja katoaa Kindlestäsi 14 päivän kuluttua.  Tarvitset riittävää valoa lukemiseen aivan kuten paperikirjan kanssa, sillä KIndle ei ole itsevalaiseva.  Luen istuen, mutta luen paljon myös sängyssä kyljelläni makaillen, eikä Kindlen kanssa ole ongelmia.  Erittäin hyvin harkittu laite ja pidän siitä enemmän kuin luulinkaan.</w:t>
      </w:r>
    </w:p>
    <w:p>
      <w:r>
        <w:rPr>
          <w:b/>
        </w:rPr>
        <w:t xml:space="preserve">Tulos</w:t>
      </w:r>
    </w:p>
    <w:p>
      <w:r>
        <w:t xml:space="preserve">Ilo käyttää</w:t>
      </w:r>
    </w:p>
    <w:p>
      <w:r>
        <w:rPr>
          <w:b/>
        </w:rPr>
        <w:t xml:space="preserve">Esimerkki 0.1791</w:t>
      </w:r>
    </w:p>
    <w:p>
      <w:r>
        <w:t xml:space="preserve">Tuote oli viallinen</w:t>
      </w:r>
    </w:p>
    <w:p>
      <w:r>
        <w:rPr>
          <w:b/>
        </w:rPr>
        <w:t xml:space="preserve">Tulos</w:t>
      </w:r>
    </w:p>
    <w:p>
      <w:r>
        <w:t xml:space="preserve">Yksi tähti</w:t>
      </w:r>
    </w:p>
    <w:p>
      <w:r>
        <w:rPr>
          <w:b/>
        </w:rPr>
        <w:t xml:space="preserve">Esimerkki 0.1792</w:t>
      </w:r>
    </w:p>
    <w:p>
      <w:r>
        <w:t xml:space="preserve">Ostettu 8-vuotiaalle lapselleni hänen uuden kannettavan tietokoneensa kanssa. Toimii hienosti, ei huolenaiheita toistaiseksi.</w:t>
      </w:r>
    </w:p>
    <w:p>
      <w:r>
        <w:rPr>
          <w:b/>
        </w:rPr>
        <w:t xml:space="preserve">Tulos</w:t>
      </w:r>
    </w:p>
    <w:p>
      <w:r>
        <w:t xml:space="preserve">Toimii hyvin, ei huolenaiheita toistaiseksi</w:t>
      </w:r>
    </w:p>
    <w:p>
      <w:r>
        <w:rPr>
          <w:b/>
        </w:rPr>
        <w:t xml:space="preserve">Esimerkki 0.1793</w:t>
      </w:r>
    </w:p>
    <w:p>
      <w:r>
        <w:t xml:space="preserve">vain kysymys flash ei suppored, muu kuin että rakastan sitä ensimmäinen taulukko / lukija ja en ole pettynyt, ostaa toinen, kun olen oppinut käyttämään tätä, ei myy puhelimen käyttäjä niin kaikki uudet,</w:t>
      </w:r>
    </w:p>
    <w:p>
      <w:r>
        <w:rPr>
          <w:b/>
        </w:rPr>
        <w:t xml:space="preserve">Tulos</w:t>
      </w:r>
    </w:p>
    <w:p>
      <w:r>
        <w:t xml:space="preserve">se suuri</w:t>
      </w:r>
    </w:p>
    <w:p>
      <w:r>
        <w:rPr>
          <w:b/>
        </w:rPr>
        <w:t xml:space="preserve">Esimerkki 0.1794</w:t>
      </w:r>
    </w:p>
    <w:p>
      <w:r>
        <w:t xml:space="preserve">Toimii kuten sanottu ja paljon tarvitaan!</w:t>
      </w:r>
    </w:p>
    <w:p>
      <w:r>
        <w:rPr>
          <w:b/>
        </w:rPr>
        <w:t xml:space="preserve">Tulos</w:t>
      </w:r>
    </w:p>
    <w:p>
      <w:r>
        <w:t xml:space="preserve">Viisi tähteä</w:t>
      </w:r>
    </w:p>
    <w:p>
      <w:r>
        <w:rPr>
          <w:b/>
        </w:rPr>
        <w:t xml:space="preserve">Esimerkki 0,1795</w:t>
      </w:r>
    </w:p>
    <w:p>
      <w:r>
        <w:t xml:space="preserve">Tuoteselosteen mukaan se pitäisi olla valmiiksi ladattu Windows Home Vista -käyttöjärjestelmällä. Sain sen tyhjänä. onneksi minulla on varmuuskopioitu palautuslevy, pystyin asentamaan windows vistan.</w:t>
      </w:r>
    </w:p>
    <w:p>
      <w:r>
        <w:rPr>
          <w:b/>
        </w:rPr>
        <w:t xml:space="preserve">Tulos</w:t>
      </w:r>
    </w:p>
    <w:p>
      <w:r>
        <w:t xml:space="preserve">onneksi minulla on varmuuskopioitu palautuslevy</w:t>
      </w:r>
    </w:p>
    <w:p>
      <w:r>
        <w:rPr>
          <w:b/>
        </w:rPr>
        <w:t xml:space="preserve">Esimerkki 0.1796</w:t>
      </w:r>
    </w:p>
    <w:p>
      <w:r>
        <w:t xml:space="preserve">Tämä oli kaikkea ja enemmänkin, mitä olin toivonut sen olevan. Se kestää hyvin. Se on täydellinen minulle</w:t>
      </w:r>
    </w:p>
    <w:p>
      <w:r>
        <w:rPr>
          <w:b/>
        </w:rPr>
        <w:t xml:space="preserve">Tulos</w:t>
      </w:r>
    </w:p>
    <w:p>
      <w:r>
        <w:t xml:space="preserve">Kaikki ja enemmän mitä odotin</w:t>
      </w:r>
    </w:p>
    <w:p>
      <w:r>
        <w:rPr>
          <w:b/>
        </w:rPr>
        <w:t xml:space="preserve">Esimerkki 0.1797</w:t>
      </w:r>
    </w:p>
    <w:p>
      <w:r>
        <w:t xml:space="preserve">Juuri sopiva siihen, mitä tarvitsin</w:t>
      </w:r>
    </w:p>
    <w:p>
      <w:r>
        <w:rPr>
          <w:b/>
        </w:rPr>
        <w:t xml:space="preserve">Tulos</w:t>
      </w:r>
    </w:p>
    <w:p>
      <w:r>
        <w:t xml:space="preserve">Viisi tähteä</w:t>
      </w:r>
    </w:p>
    <w:p>
      <w:r>
        <w:rPr>
          <w:b/>
        </w:rPr>
        <w:t xml:space="preserve">Esimerkki 0.1798</w:t>
      </w:r>
    </w:p>
    <w:p>
      <w:r>
        <w:t xml:space="preserve">Hieno tapaus ... Sopii täydellisesti IPad Air2:een.</w:t>
      </w:r>
    </w:p>
    <w:p>
      <w:r>
        <w:rPr>
          <w:b/>
        </w:rPr>
        <w:t xml:space="preserve">Tulos</w:t>
      </w:r>
    </w:p>
    <w:p>
      <w:r>
        <w:t xml:space="preserve">Nice Case ...</w:t>
      </w:r>
    </w:p>
    <w:p>
      <w:r>
        <w:rPr>
          <w:b/>
        </w:rPr>
        <w:t xml:space="preserve">Esimerkki 0.1799</w:t>
      </w:r>
    </w:p>
    <w:p>
      <w:r>
        <w:t xml:space="preserve">pois näkyvistä, parempi kuin muut omistamani</w:t>
      </w:r>
    </w:p>
    <w:p>
      <w:r>
        <w:rPr>
          <w:b/>
        </w:rPr>
        <w:t xml:space="preserve">Tulos</w:t>
      </w:r>
    </w:p>
    <w:p>
      <w:r>
        <w:t xml:space="preserve">paremmin kuin muut I</w:t>
      </w:r>
    </w:p>
    <w:p>
      <w:r>
        <w:rPr>
          <w:b/>
        </w:rPr>
        <w:t xml:space="preserve">Esimerkki 0.1800</w:t>
      </w:r>
    </w:p>
    <w:p>
      <w:r>
        <w:t xml:space="preserve">Rakastan tämän tuotteen väriä. Hinta oli myös mahtava! Se, mikä ei ollut, oli se, että se ei sopinut oikein. Ylä- ja alaosan urat eivät olleet kunnolla kohdakkain, joten alaosa irtosi, kun suljin Macin. Pohja ei itse asiassa pysynyt hyvin kiinni ollenkaan. Jouduin myös pyytämään TopCasea lähettämään sen uudelleen, koska he ilmeisesti unohtivat sen. Ihmiset tekevät kuitenkin virheitä; luulen, että se johtui siitä, että tilasin sen yhdessä jonkin muun tuotteen kanssa. Kun he \\"lähettivät\" sen uudelleen, sain sen kuitenkin hyvin nopeasti! Kaiken kaikkiaan hyvä tuote, varsinkin hintaansa nähden... Odota vain, että hiot hieman reunoja ja lisäät tarranauhan alaosaan, kuten minä!</w:t>
      </w:r>
    </w:p>
    <w:p>
      <w:r>
        <w:rPr>
          <w:b/>
        </w:rPr>
        <w:t xml:space="preserve">Tulos</w:t>
      </w:r>
    </w:p>
    <w:p>
      <w:r>
        <w:t xml:space="preserve">Siisti väri, ei kuitenkaan sopinut oikein.</w:t>
      </w:r>
    </w:p>
    <w:p>
      <w:r>
        <w:rPr>
          <w:b/>
        </w:rPr>
        <w:t xml:space="preserve">Esimerkki 0.1801</w:t>
      </w:r>
    </w:p>
    <w:p>
      <w:r>
        <w:t xml:space="preserve">Toimii täydellisesti poikani HP-kannettavan tietokoneen alkuperäisen sovittimen tilalle.  Ei valituksia.</w:t>
      </w:r>
    </w:p>
    <w:p>
      <w:r>
        <w:rPr>
          <w:b/>
        </w:rPr>
        <w:t xml:space="preserve">Tulos</w:t>
      </w:r>
    </w:p>
    <w:p>
      <w:r>
        <w:t xml:space="preserve">Viisi tähteä</w:t>
      </w:r>
    </w:p>
    <w:p>
      <w:r>
        <w:rPr>
          <w:b/>
        </w:rPr>
        <w:t xml:space="preserve">Esimerkki 0.1802</w:t>
      </w:r>
    </w:p>
    <w:p>
      <w:r>
        <w:t xml:space="preserve">Se tuli minulle rikki liipaisimesta. Joten en ole tyytyväinen haluaisin rahani takaisin, mutta kuten sanoin aiemmin, se oli vain 10$, jonka heidän olisi pitänyt varmistaa, että se oli kaikki yhdessä ja toimii kunnolla ennen kuin he lähettävät nämä 3rd party ohjaimet.</w:t>
      </w:r>
    </w:p>
    <w:p>
      <w:r>
        <w:rPr>
          <w:b/>
        </w:rPr>
        <w:t xml:space="preserve">Tulos</w:t>
      </w:r>
    </w:p>
    <w:p>
      <w:r>
        <w:t xml:space="preserve">Joten en ole tyytyväinen haluaisin rahani takaisin, mutta kuten sanoin ...</w:t>
      </w:r>
    </w:p>
    <w:p>
      <w:r>
        <w:rPr>
          <w:b/>
        </w:rPr>
        <w:t xml:space="preserve">Esimerkki 0.1803</w:t>
      </w:r>
    </w:p>
    <w:p>
      <w:r>
        <w:t xml:space="preserve">Positiivista: ipad air sopii täydellisesti polykarbonaattikuoreen.  Myös magneetti, joka kiinnittää suojan ipadiin, on vahva, joten istuvuus on erittäin hyvä (varsinkin kopiokoneeksi)&lt;br /&gt;&lt;br /&gt;Miinus: Älykannen materiaalit ovat hyvin kevyitä.  Omani tuli useita painaumia &amp; olen varma, että niitä tulee vielä paljon lisää, kun koteloa käytetään.  SUURIN negatiivinen asia on, että kotelon molemmilla puolilla oleva kumi on ERITTÄIN liukas, kallis uusi iPad Airisi voi hyvin helposti lipsahtaa kädestäsi.  Minimalistisena kotelona se ei tarjoa kovinkaan paljon suojaa, joten "tahmea" ote kotelosta on mielestäni elintärkeä.  Tämä oli melkein deal-breaker minulle. &lt;br /&gt;&lt;br /&gt;Työparannus: kumimainen spray-maali isosta laatikosta 5 dollarilla: http://www.amazon.com/Performix-11203-Multi-Purpose-Coating-Aerosol/dp/B0006SU3QW/ref=sr_1_3?ie=UTF8&amp;qid=1394827333&amp;sr=8-3&amp;keywords=plasti+dip&lt;br /&gt;&lt;br /&gt;Sen jälkeen, kun kotelon molemmille puolille on ruiskutettu muutama tasainen kerros (kiinnitä erityistä huomiota kulmiin, muuten kotelo irtoaa), koteloa on erittäin helppo kuljettaa yhdellä kädellä.  Se lisää hieman kiiltoa viimeistelyyn, mutta se näyttää silti ammattimaiselta &amp; siistiltä. &lt;br /&gt;&lt;br /&gt;2 tähteä poistettu, koska alkuperäisen valmistajan olisi pitänyt tehdä parempaa työtä, jotta kotelo olisi helppo pitää kädessä.</w:t>
      </w:r>
    </w:p>
    <w:p>
      <w:r>
        <w:rPr>
          <w:b/>
        </w:rPr>
        <w:t xml:space="preserve">Tulos</w:t>
      </w:r>
    </w:p>
    <w:p>
      <w:r>
        <w:t xml:space="preserve">Erinomainen istuvuus, materiaalit niin ja näin.  5 dollarin muutoksen jälkeen se on loistava.</w:t>
      </w:r>
    </w:p>
    <w:p>
      <w:r>
        <w:rPr>
          <w:b/>
        </w:rPr>
        <w:t xml:space="preserve">Esimerkki 0.1804</w:t>
      </w:r>
    </w:p>
    <w:p>
      <w:r>
        <w:t xml:space="preserve">Ostin Dell U3011 -näytön marraskuussa 2012.  Päivitin vanhemmasta HP W2408 1080P -näytöstä.&lt;br /&gt;Olen erittäin kiinnostunut Exceptional-videonäytöistä ja olen käyttänyt Sony XBR-televisioita siitä lähtien, kun ne tulivat markkinoille ja halusin parhaan näytön toimistooni, joten hankin tämän.&lt;br /&gt;Aluksi käytin Applen dual link DVI -kaapelia ja toisinaan, kun tietokone heräsi lepotilasta, monitori oli epätarkka.  Käänsin sen pois päältä ja päälle ja se olisi kunnossa.&lt;br /&gt;Silloin päätin kokeilla Display port to mini display port -liitäntää!!!&lt;br /&gt;Mikä ero. monitori ei koskaan mene sumeaksi, kun kannettava tietokone herää unesta ja mies on kaunis ja kirkas juuri niin kuin pidän näytöistäni.&lt;br /&gt;Dellin monitorin mukana tulee Display port kaapeli joten ostin ehe Accell Display port to mini display port adapterin täältä Amazonista ja se toimii hienosti (hankin [[ASIN:B003TSDG06 Accell B112B-001B UltraAV Mini DisplayPort/DisplayPort(f) Adapter (Black)]] täältä Amazonista alle 15 dollarilla.  Se toimii täydellisesti!&lt;br /&gt;&lt;br /&gt;En suosittele Applen dual link adapteria, joka maksaa 99 dollaria Applen tietokoneisiin, mutta suosittelen Accellin DisplayPort mininäyttöportti mini DisplayPort adapteria ja tätä Dell U3011 monitoria, jos pidät isoista kauniista ja kirkkaista.&lt;br /&gt;Harrastan web-kehitystä ja Photoshopia ja se toimii erinomaisesti.&lt;br /&gt;&lt;br /&gt;Pros:&lt;br /&gt;Kirkas&lt;br /&gt;Helppo purkaa ja asentaa&lt;br /&gt;kauniit värit&lt;br /&gt;iso&lt;br /&gt;säädettävä korkeus&lt;br /&gt;kallistus&lt;br /&gt;kaapelit mukana&lt;br /&gt;&lt;br /&gt;miinukset&lt;br /&gt;&lt;br /&gt;hieman kallis mutta saat mitä maksat.&lt;br /&gt;&lt;br /&gt;Kirjoitan tätä uudella Apple Mac Mini Serverilläni, joka on kytketty Dell U3011 -näyttöön käyttäen näytön mukana tullutta näyttöporttikaapelia ja yllä olevassa arvostelussa mainitsemaani näyttöportti-mininäyttöportti-sovitinta.  Se toimii täydellisesti.</w:t>
      </w:r>
    </w:p>
    <w:p>
      <w:r>
        <w:rPr>
          <w:b/>
        </w:rPr>
        <w:t xml:space="preserve">Tulos</w:t>
      </w:r>
    </w:p>
    <w:p>
      <w:r>
        <w:t xml:space="preserve">Rakastan sitä MacBook Pro- ja Mac Mini Server -tietokoneideni kanssa.</w:t>
      </w:r>
    </w:p>
    <w:p>
      <w:r>
        <w:rPr>
          <w:b/>
        </w:rPr>
        <w:t xml:space="preserve">Esimerkki 0.1805</w:t>
      </w:r>
    </w:p>
    <w:p>
      <w:r>
        <w:t xml:space="preserve">Laadukas, tyylikäs ja joustava Compass Stand jatkaa Twelve Southin mainetta erinomaisista Apple-tarvikkeista. Täydellinen arvosteluni tuotteesta kuvineen on täällä, jos joku on kiinnostunut. [...]</w:t>
      </w:r>
    </w:p>
    <w:p>
      <w:r>
        <w:rPr>
          <w:b/>
        </w:rPr>
        <w:t xml:space="preserve">Tulos</w:t>
      </w:r>
    </w:p>
    <w:p>
      <w:r>
        <w:t xml:space="preserve">Kompassi on pieni terminaattori Easel</w:t>
      </w:r>
    </w:p>
    <w:p>
      <w:r>
        <w:rPr>
          <w:b/>
        </w:rPr>
        <w:t xml:space="preserve">Esimerkki 0.1806</w:t>
      </w:r>
    </w:p>
    <w:p>
      <w:r>
        <w:t xml:space="preserve">Vaikka tuote saattaakin toimia, laitteesta ei ole mitään dokumentaatiota tai apua lukuun ottamatta 6 pienen sivun mittaista aloitusvihkoa, jossa kerrotaan, missä on on/off-kytkin ja äänenvoimakkuuden säädin ja miten yhteys internetiin muodostetaan.  Sen lisäksi olet omillasi.  En saa selville, miten käyttää mitään laitteessa.  Käytän kannettavaa tietokonetta päivittäin, mutta tämä laite ei toimi lainkaan tietokoneen tavoin, eikä se ole lainkaan intuitiivinen.  Se on vain erittäin kallis paperipaino, pahoittelen, että ostin sen.</w:t>
      </w:r>
    </w:p>
    <w:p>
      <w:r>
        <w:rPr>
          <w:b/>
        </w:rPr>
        <w:t xml:space="preserve">Tulos</w:t>
      </w:r>
    </w:p>
    <w:p>
      <w:r>
        <w:t xml:space="preserve">Mahdoton käyttää</w:t>
      </w:r>
    </w:p>
    <w:p>
      <w:r>
        <w:rPr>
          <w:b/>
        </w:rPr>
        <w:t xml:space="preserve">Esimerkki 0.1807</w:t>
      </w:r>
    </w:p>
    <w:p>
      <w:r>
        <w:t xml:space="preserve">Tilasin tämän vävylleni. Tämän oli tarkoitus olla mukava lahja hänelle pelaamista varten. Ja kävi ilmi, että se vain häiriintyy ja jäätyy. Minulla ei ole kärsivällisyyttä eikä aikaa lähettää sitä takaisin, joten päivitän ja käytän enemmän rahaa kunnolliseen pöytätorniin. ÄLÄ OTA NÄITÄ TÄLTÄ YRITYKSESTÄ... ilmeisesti ne ovat tekeillä olevia humpuukkeja!</w:t>
      </w:r>
    </w:p>
    <w:p>
      <w:r>
        <w:rPr>
          <w:b/>
        </w:rPr>
        <w:t xml:space="preserve">Tulos</w:t>
      </w:r>
    </w:p>
    <w:p>
      <w:r>
        <w:t xml:space="preserve">Paskanjauhanta</w:t>
      </w:r>
    </w:p>
    <w:p>
      <w:r>
        <w:rPr>
          <w:b/>
        </w:rPr>
        <w:t xml:space="preserve">Esimerkki 0.1808</w:t>
      </w:r>
    </w:p>
    <w:p>
      <w:r>
        <w:t xml:space="preserve">Akku lakkaa toimimasta, eikä sitä voi ladata, kun laite on ollut käytössä lähes 4 kuukautta.  Otin yhteyttä Cobyyn ja sain vain puhelinvastaajan, joka kehotti menemään verkkosivuille saadakseni tukea tai palvelua.  Verkkosivustolla sanotaan, että varaosien takuuta varten on soitettava numeroon.  Tämä on vain kiertelyä.  Pitäkää mielessä, että soitin sunnuntaina ja odotan maanantaihin asti, jotta voin yrittää uudelleen. =/ Annan paremman arvostelun, kun kaikki on hoidettu.</w:t>
      </w:r>
    </w:p>
    <w:p>
      <w:r>
        <w:rPr>
          <w:b/>
        </w:rPr>
        <w:t xml:space="preserve">Tulos</w:t>
      </w:r>
    </w:p>
    <w:p>
      <w:r>
        <w:t xml:space="preserve">Tilaa 30. huhtikuuta ja akku lakkaa toimimasta.</w:t>
      </w:r>
    </w:p>
    <w:p>
      <w:r>
        <w:rPr>
          <w:b/>
        </w:rPr>
        <w:t xml:space="preserve">Esimerkki 0.1809</w:t>
      </w:r>
    </w:p>
    <w:p>
      <w:r>
        <w:t xml:space="preserve">Sopii hyvin käteen, toimi heti pistokkeen kytkemisen jälkeen, pidän peukalon takapainikkeesta.&lt;br /&gt;&lt;br /&gt;Ainut ongelma on, että pienet tyynyt, joiden päällä se istuu, eivät ole aivan tasaisia, joten kun vasenta napsautuspainiketta painetaan, hiirellä on pieni keinumisliike, kun hiiren kärjet kääntyvät eteenpäin ja sitten takaisin, kun se vapautetaan.  Vaikuttaa pieneltä harmilta, mutta huomaan sen joka kerta.&lt;br /&gt;&lt;br /&gt;Minulla ei ole ollut hiirtä vielä tarpeeksi kauan arvioidakseni akun kestoa.</w:t>
      </w:r>
    </w:p>
    <w:p>
      <w:r>
        <w:rPr>
          <w:b/>
        </w:rPr>
        <w:t xml:space="preserve">Tulos</w:t>
      </w:r>
    </w:p>
    <w:p>
      <w:r>
        <w:t xml:space="preserve">Hyvä hinta-laatusuhde hiiri</w:t>
      </w:r>
    </w:p>
    <w:p>
      <w:r>
        <w:rPr>
          <w:b/>
        </w:rPr>
        <w:t xml:space="preserve">Esimerkki 0.1810</w:t>
      </w:r>
    </w:p>
    <w:p>
      <w:r>
        <w:t xml:space="preserve">Saapumisaika oli erinomainen, ihana väri ja hieno kotelo. Sopii täydellisesti, helppo pukea. Ei ole mitään vikaa. Todella iloinen, että tilasin sen ja olen erittäin tyytyväinen uuteen aqua Macbook pro:hon :). Hienoa! En voisi olla tyytyväisempi!</w:t>
      </w:r>
    </w:p>
    <w:p>
      <w:r>
        <w:rPr>
          <w:b/>
        </w:rPr>
        <w:t xml:space="preserve">Tulos</w:t>
      </w:r>
    </w:p>
    <w:p>
      <w:r>
        <w:t xml:space="preserve">Fantastista!</w:t>
      </w:r>
    </w:p>
    <w:p>
      <w:r>
        <w:rPr>
          <w:b/>
        </w:rPr>
        <w:t xml:space="preserve">Esimerkki 0.1811</w:t>
      </w:r>
    </w:p>
    <w:p>
      <w:r>
        <w:t xml:space="preserve">Ostin tämän hiiren PC-pelaamista varten, ja rakastuin siihen heti. Se on erittäin tarkka, ja rakastan lennossa tapahtuvaa DPI-vaihtoa. Se on loistava ominaisuus, jota käytin hyvin usein.&lt;br /&gt;&lt;br /&gt;Hiiren muoto on myös asia, josta olen ihastunut. Minulla on erittäin suuret kädet, ja se sopi niihin mukavasti, mutta ei kuitenkaan ollut itsessään liian suuri, ja pidin siitä, miltä se tuntui, kun tartuin siihen. Morsiamellani on pienet kädet, eikä hän pitänyt sen käytöstä, joten ottakaa se sellaisena kuin haluatte.&lt;br /&gt;&lt;br /&gt;Tuotteen huono puoli on se, että se ei ole kovin kestävä. Ensimmäinen laitteeni ei toiminut muutaman kuukauden käytön jälkeen, ja siinä ilmeni periaatteessa valtavaa input lagia, joka teki kaiken käytännön käytön mahdottomaksi. Rakastin hiirtä niin paljon, että ostin heti toisen, ajatellen, että kyseessä oli vain kertaluonteinen vika tai jotain sellaista. Valitettavasti olin väärässä, sillä sama tapahtui myös toiselle hiirelle muutamaa kuukautta myöhemmin. Sama ongelma, sama hiiri.&lt;br /&gt;&lt;br /&gt;En käytä elektroniikkaani erityisen pahoin, ja siihen nähden, miten hyvä tämä hiiri on, se on melko halpa, joten aion kirjoittaa sen johtuvan siitä, että he ovat jättäneet jotain huomiotta tai karsineet kustannuksia valmistusprosessissa.&lt;br /&gt;&lt;br /&gt;Olisin todella mielelläni kirjoittamassa hehkuttavaa viiden tähden arvostelua tästä hiirestä, koska kun se on upouusi, pidän siitä enemmän kuin mistään muusta hiirestä, jota olen koskaan käyttänyt. Mutta valitettavasti ne eivät vain kestä, enkä voi suositella tämän hiiren ostamista, jos et ole valmis vaihtamaan sitä muutaman kuukauden välein.&lt;br /&gt;&lt;br /&gt;Haluisin käyttää tätä hiirtä vielä nykyäänkin, mutta en käytä.</w:t>
      </w:r>
    </w:p>
    <w:p>
      <w:r>
        <w:rPr>
          <w:b/>
        </w:rPr>
        <w:t xml:space="preserve">Tulos</w:t>
      </w:r>
    </w:p>
    <w:p>
      <w:r>
        <w:t xml:space="preserve">Tämä on ihanan tarkka hiiri, mutta se ei ole kovin kestävä.</w:t>
      </w:r>
    </w:p>
    <w:p>
      <w:r>
        <w:rPr>
          <w:b/>
        </w:rPr>
        <w:t xml:space="preserve">Esimerkki 0.1812</w:t>
      </w:r>
    </w:p>
    <w:p>
      <w:r>
        <w:t xml:space="preserve">Olen tyytyväinen akkuun, mutta hiljainen jäähdytystyyny tyhjentää akun nopeasti, kun se on kytketty kannettavaan tietokoneeseeni.</w:t>
      </w:r>
    </w:p>
    <w:p>
      <w:r>
        <w:rPr>
          <w:b/>
        </w:rPr>
        <w:t xml:space="preserve">Tulos</w:t>
      </w:r>
    </w:p>
    <w:p>
      <w:r>
        <w:t xml:space="preserve">jäähdytystyyny käyttää liikaa akkuvirtaa</w:t>
      </w:r>
    </w:p>
    <w:p>
      <w:r>
        <w:rPr>
          <w:b/>
        </w:rPr>
        <w:t xml:space="preserve">Esimerkki 0.1813</w:t>
      </w:r>
    </w:p>
    <w:p>
      <w:r>
        <w:t xml:space="preserve">Tuote toimitettiin nopeasti. Toimintakyky ei kuitenkaan ole hyvä, minun on nollattava 3-5 päivän välein. No se on viimeinen kerta, kun ostan kunnostetun tuotteen.</w:t>
      </w:r>
    </w:p>
    <w:p>
      <w:r>
        <w:rPr>
          <w:b/>
        </w:rPr>
        <w:t xml:space="preserve">Tulos</w:t>
      </w:r>
    </w:p>
    <w:p>
      <w:r>
        <w:t xml:space="preserve">Pettynyt</w:t>
      </w:r>
    </w:p>
    <w:p>
      <w:r>
        <w:rPr>
          <w:b/>
        </w:rPr>
        <w:t xml:space="preserve">Esimerkki 0.1814</w:t>
      </w:r>
    </w:p>
    <w:p>
      <w:r>
        <w:t xml:space="preserve">10-vuotias tyttäreni käytti tätä matkalla ystäviensä kanssa, ja viisi ystävää kuunteli samaa elokuvaa hänen iPadillaan ilman minkäänlaisia ongelmia. Se teki työnsä ja kaikki olivat tyytyväisiä.</w:t>
      </w:r>
    </w:p>
    <w:p>
      <w:r>
        <w:rPr>
          <w:b/>
        </w:rPr>
        <w:t xml:space="preserve">Tulos</w:t>
      </w:r>
    </w:p>
    <w:p>
      <w:r>
        <w:t xml:space="preserve">Toimii hienosti</w:t>
      </w:r>
    </w:p>
    <w:p>
      <w:r>
        <w:rPr>
          <w:b/>
        </w:rPr>
        <w:t xml:space="preserve">Esimerkki 0.1815</w:t>
      </w:r>
    </w:p>
    <w:p>
      <w:r>
        <w:t xml:space="preserve">Se on täydellinen, tukeva ja juuri sellainen kuin halusin.</w:t>
      </w:r>
    </w:p>
    <w:p>
      <w:r>
        <w:rPr>
          <w:b/>
        </w:rPr>
        <w:t xml:space="preserve">Tulos</w:t>
      </w:r>
    </w:p>
    <w:p>
      <w:r>
        <w:t xml:space="preserve">Viisi tähteä</w:t>
      </w:r>
    </w:p>
    <w:p>
      <w:r>
        <w:rPr>
          <w:b/>
        </w:rPr>
        <w:t xml:space="preserve">Esimerkki 0.1816</w:t>
      </w:r>
    </w:p>
    <w:p>
      <w:r>
        <w:t xml:space="preserve">Tuote kuten kuvattu</w:t>
      </w:r>
    </w:p>
    <w:p>
      <w:r>
        <w:rPr>
          <w:b/>
        </w:rPr>
        <w:t xml:space="preserve">Tulos</w:t>
      </w:r>
    </w:p>
    <w:p>
      <w:r>
        <w:t xml:space="preserve">Viisi tähteä</w:t>
      </w:r>
    </w:p>
    <w:p>
      <w:r>
        <w:rPr>
          <w:b/>
        </w:rPr>
        <w:t xml:space="preserve">Esimerkki 0.1817</w:t>
      </w:r>
    </w:p>
    <w:p>
      <w:r>
        <w:t xml:space="preserve">Loistava ostos.  Tämä kortti mahdollistaa MAX AV -materiaalin käsittelyn uudella tietokoneellani ja käytön SAMSUNG Tab 3:ssa.</w:t>
      </w:r>
    </w:p>
    <w:p>
      <w:r>
        <w:rPr>
          <w:b/>
        </w:rPr>
        <w:t xml:space="preserve">Tulos</w:t>
      </w:r>
    </w:p>
    <w:p>
      <w:r>
        <w:t xml:space="preserve">BIG-muistikortti</w:t>
      </w:r>
    </w:p>
    <w:p>
      <w:r>
        <w:rPr>
          <w:b/>
        </w:rPr>
        <w:t xml:space="preserve">Esimerkki 0.1818</w:t>
      </w:r>
    </w:p>
    <w:p>
      <w:r>
        <w:t xml:space="preserve">Tällä hinnalla, th laatu on outstandind. Ja toisin kuin jotkut muut näytönohjaimet, se ei aiheuta paljon melua.</w:t>
      </w:r>
    </w:p>
    <w:p>
      <w:r>
        <w:rPr>
          <w:b/>
        </w:rPr>
        <w:t xml:space="preserve">Tulos</w:t>
      </w:r>
    </w:p>
    <w:p>
      <w:r>
        <w:t xml:space="preserve">loistava suorituskyky</w:t>
      </w:r>
    </w:p>
    <w:p>
      <w:r>
        <w:rPr>
          <w:b/>
        </w:rPr>
        <w:t xml:space="preserve">Esimerkki 0.1819</w:t>
      </w:r>
    </w:p>
    <w:p>
      <w:r>
        <w:t xml:space="preserve">Tämä näppäimistö on äärimmäisen ärsyttävä, koska se ei toimi millään tavalla.  Kytkin näppäimistön tietokoneeseen, eikä mitään tapahdu, paitsi että valo syttyy ja osoittaa, että siinä on virtaa.  Tässä vaiheessa kääntyisin yleensä lukemaan käyttöohjeita, mutta...... ne ovat japaniksi!!!!. Mitä helvettiä.....  Hiiri toimii hienosti ja nautin siitä, mutta tämä näppäimistö on naurettava ja näppäimistön ohjeiden japaninkielisyys on vielä naurettavampaa.  Toivoisin todella, että tämä olisi mainittu tuotekuvauksessa, jotta voisin ostaa tuotteen, joka olisi hyödyllinen tai edes lukea ohjeet apua varten tällaisessa tapauksessa.</w:t>
      </w:r>
    </w:p>
    <w:p>
      <w:r>
        <w:rPr>
          <w:b/>
        </w:rPr>
        <w:t xml:space="preserve">Tulos</w:t>
      </w:r>
    </w:p>
    <w:p>
      <w:r>
        <w:t xml:space="preserve">Japaninkieliset ohjeet ja toimimaton näppäimistö..... YAY....</w:t>
      </w:r>
    </w:p>
    <w:p>
      <w:r>
        <w:rPr>
          <w:b/>
        </w:rPr>
        <w:t xml:space="preserve">Esimerkki 0,1820</w:t>
      </w:r>
    </w:p>
    <w:p>
      <w:r>
        <w:t xml:space="preserve">Toimii erinomaisesti, ja sisäänvedettävä johto tekee siitä helposti säilytettävän.  Suosittelen tätä muille, jotka haluavat autolaturin Kindle Fire -laitteelle.</w:t>
      </w:r>
    </w:p>
    <w:p>
      <w:r>
        <w:rPr>
          <w:b/>
        </w:rPr>
        <w:t xml:space="preserve">Tulos</w:t>
      </w:r>
    </w:p>
    <w:p>
      <w:r>
        <w:t xml:space="preserve">Kindle Fire -autolaturi</w:t>
      </w:r>
    </w:p>
    <w:p>
      <w:r>
        <w:rPr>
          <w:b/>
        </w:rPr>
        <w:t xml:space="preserve">Esimerkki 0.1821</w:t>
      </w:r>
    </w:p>
    <w:p>
      <w:r>
        <w:t xml:space="preserve">Näytti olevan ASUSin OEM-malli, ja se toimi kuin rasvattu!  Käytin ifixitin askel askeleelta kuvaopasta, eikä ollut mitään ongelmia.  Jotkin ruuvit olivat todella tiukkoja, koska niissä oli lukitusliimaa, joten ole varovainen, jotta ruuvimeisseli on tarpeeksi tarkka, jotta se sopii hyvin ja ei naarmuta näitä pieniä ruuveja.</w:t>
      </w:r>
    </w:p>
    <w:p>
      <w:r>
        <w:rPr>
          <w:b/>
        </w:rPr>
        <w:t xml:space="preserve">Tulos</w:t>
      </w:r>
    </w:p>
    <w:p>
      <w:r>
        <w:t xml:space="preserve">OME-laatua ja toimi täydellisesti!</w:t>
      </w:r>
    </w:p>
    <w:p>
      <w:r>
        <w:rPr>
          <w:b/>
        </w:rPr>
        <w:t xml:space="preserve">Esimerkki 0.1822</w:t>
      </w:r>
    </w:p>
    <w:p>
      <w:r>
        <w:t xml:space="preserve">Rakastin tätä hiirtä, kunnes se sattumalta lakkasi toimimasta tänä aamuna. Ollakseni reilu, olen pudottanut sen lukuisia kertoja 2-4 jalan korkeudelta ilman, että se olisi hajonnut. Minun on tarvinnut vaihtaa paristo vain kerran yhdeksän kuukauden aikana, ja aion ostaa uuden hiiren sen tilalle, joka juuri hajosi.</w:t>
      </w:r>
    </w:p>
    <w:p>
      <w:r>
        <w:rPr>
          <w:b/>
        </w:rPr>
        <w:t xml:space="preserve">Tulos</w:t>
      </w:r>
    </w:p>
    <w:p>
      <w:r>
        <w:t xml:space="preserve">Kätevä hiiri, jossa on pitkä akun kesto</w:t>
      </w:r>
    </w:p>
    <w:p>
      <w:r>
        <w:rPr>
          <w:b/>
        </w:rPr>
        <w:t xml:space="preserve">Esimerkki 0.1823</w:t>
      </w:r>
    </w:p>
    <w:p>
      <w:r>
        <w:t xml:space="preserve">Akun asennus on helppoa.  Toimii hienosti, mutta kun akun prosenttiosuus nousee 15 prosenttiin ja ilmoittaa, että akkua on jäljellä yli tunti, se tyhjenee täysin ja sammuttaa tietokoneen alle kymmenessä minuutissa.</w:t>
      </w:r>
    </w:p>
    <w:p>
      <w:r>
        <w:rPr>
          <w:b/>
        </w:rPr>
        <w:t xml:space="preserve">Tulos</w:t>
      </w:r>
    </w:p>
    <w:p>
      <w:r>
        <w:t xml:space="preserve">Kaikki on hyvin</w:t>
      </w:r>
    </w:p>
    <w:p>
      <w:r>
        <w:rPr>
          <w:b/>
        </w:rPr>
        <w:t xml:space="preserve">Esimerkki 0.1824</w:t>
      </w:r>
    </w:p>
    <w:p>
      <w:r>
        <w:t xml:space="preserve">Helppo käyttää.  Kirkkaan värinen, joten löydän sen hämärässä.  Silikoni estää sen liukumisen pöydältä.</w:t>
      </w:r>
    </w:p>
    <w:p>
      <w:r>
        <w:rPr>
          <w:b/>
        </w:rPr>
        <w:t xml:space="preserve">Tulos</w:t>
      </w:r>
    </w:p>
    <w:p>
      <w:r>
        <w:t xml:space="preserve">söpö</w:t>
      </w:r>
    </w:p>
    <w:p>
      <w:r>
        <w:rPr>
          <w:b/>
        </w:rPr>
        <w:t xml:space="preserve">Esimerkki 0,1825</w:t>
      </w:r>
    </w:p>
    <w:p>
      <w:r>
        <w:t xml:space="preserve">Kaiuttimet toimivat hienosti levysoittimeni &amp;#34;line&amp;#34; -ulostulon avulla, ja soitin kappaleita myös iPhonestani.  Äänenvoimakkuuden rajoitus on kytkettävä pois päältä iPhonen kohdassa Musiikki, jotta kaiuttimista saadaan täysi äänenvoimakkuus.  Olen erittäin tyytyväinen näihin pieniin kavereihin.</w:t>
      </w:r>
    </w:p>
    <w:p>
      <w:r>
        <w:rPr>
          <w:b/>
        </w:rPr>
        <w:t xml:space="preserve">Tulos</w:t>
      </w:r>
    </w:p>
    <w:p>
      <w:r>
        <w:t xml:space="preserve">Parempi ääni kuin niiden koko antaisi ymmärtää....</w:t>
      </w:r>
    </w:p>
    <w:p>
      <w:r>
        <w:rPr>
          <w:b/>
        </w:rPr>
        <w:t xml:space="preserve">Esimerkki 0,1826</w:t>
      </w:r>
    </w:p>
    <w:p>
      <w:r>
        <w:t xml:space="preserve">Nämä ovat parhaita tapauksia, joita olen ostanut mac (omena) tuotteille.  Pidän istuvuudesta, viimeistelystä sekä suojaavasta elementistä.  Minulla ei ole ollut sellaista, joka olisi ollut kauniimpi, sopisi paremmin tai olisi ollut hyödyllisempi.  Ne ovat hyvä ostos.</w:t>
      </w:r>
    </w:p>
    <w:p>
      <w:r>
        <w:rPr>
          <w:b/>
        </w:rPr>
        <w:t xml:space="preserve">Tulos</w:t>
      </w:r>
    </w:p>
    <w:p>
      <w:r>
        <w:t xml:space="preserve">hyviä tuotteita Applen tuotteille</w:t>
      </w:r>
    </w:p>
    <w:p>
      <w:r>
        <w:rPr>
          <w:b/>
        </w:rPr>
        <w:t xml:space="preserve">Esimerkki 0.1827</w:t>
      </w:r>
    </w:p>
    <w:p>
      <w:r>
        <w:t xml:space="preserve">Suosittelisin ja ostaisin heiltä uudelleen. 2 niistä lakkasi toimimasta viikkoa myöhemmin. Kun jätin heille huonon arvostelun, he tarjoutuivat vaihtamaan ne sen sijaan, että lähettäisin kaiken takaisin. He lähettivät minulle 3 korvaavaa laitetta nopeasti ja yhden ylimääräisen vaivannäöstä.</w:t>
      </w:r>
    </w:p>
    <w:p>
      <w:r>
        <w:rPr>
          <w:b/>
        </w:rPr>
        <w:t xml:space="preserve">Tulos</w:t>
      </w:r>
    </w:p>
    <w:p>
      <w:r>
        <w:t xml:space="preserve">Kuten kuvattu ja hyvä ratkaisu ongelmaan</w:t>
      </w:r>
    </w:p>
    <w:p>
      <w:r>
        <w:rPr>
          <w:b/>
        </w:rPr>
        <w:t xml:space="preserve">Esimerkki 0.1828</w:t>
      </w:r>
    </w:p>
    <w:p>
      <w:r>
        <w:t xml:space="preserve">Se toimi hyvin Windows 7 -työpöytäni kanssa, mutta ei toiminut lainkaan iMito MX1 Android 4.1.1 Stick PC:n kanssa, jota varten hankin sen. Oikeudenmukaisuuden nimissä ongelma voi johtua iMito MX1 Android 4.1.1 Stick PC:stä, mutta se on vain langaton näppäimistö, joten sen pitäisi toimia minkä tahansa kanssa.</w:t>
      </w:r>
    </w:p>
    <w:p>
      <w:r>
        <w:rPr>
          <w:b/>
        </w:rPr>
        <w:t xml:space="preserve">Tulos</w:t>
      </w:r>
    </w:p>
    <w:p>
      <w:r>
        <w:t xml:space="preserve">Niin, niin.</w:t>
      </w:r>
    </w:p>
    <w:p>
      <w:r>
        <w:rPr>
          <w:b/>
        </w:rPr>
        <w:t xml:space="preserve">Esimerkki 0.1829</w:t>
      </w:r>
    </w:p>
    <w:p>
      <w:r>
        <w:t xml:space="preserve">Kaverit, tämä on yksinkertainen suojus ulkoiselle DVD-levylle.  Se toimitettiin ajoissa ja se tekee sen, mitä sen on tarkoitus tehdä.  Arvostelupyyntönne alkavat olla hieman ärsyttäviä, ja pian ette ehkä enää saa minulta mitään.</w:t>
      </w:r>
    </w:p>
    <w:p>
      <w:r>
        <w:rPr>
          <w:b/>
        </w:rPr>
        <w:t xml:space="preserve">Tulos</w:t>
      </w:r>
    </w:p>
    <w:p>
      <w:r>
        <w:t xml:space="preserve">Älä viitsi!</w:t>
      </w:r>
    </w:p>
    <w:p>
      <w:r>
        <w:rPr>
          <w:b/>
        </w:rPr>
        <w:t xml:space="preserve">Esimerkki 0,1830</w:t>
      </w:r>
    </w:p>
    <w:p>
      <w:r>
        <w:t xml:space="preserve">Näppäimistö toimii, mutta se vaatii ylimääräisen virtaliitännän, jota ASUS K60:ssä EI ole, joten se EI syty!  Mitä hyötyä siitä on?</w:t>
      </w:r>
    </w:p>
    <w:p>
      <w:r>
        <w:rPr>
          <w:b/>
        </w:rPr>
        <w:t xml:space="preserve">Tulos</w:t>
      </w:r>
    </w:p>
    <w:p>
      <w:r>
        <w:t xml:space="preserve">Uusi taustavalaistu näppäimistö ASUS K60:lle</w:t>
      </w:r>
    </w:p>
    <w:p>
      <w:r>
        <w:rPr>
          <w:b/>
        </w:rPr>
        <w:t xml:space="preserve">Esimerkki 0,1831</w:t>
      </w:r>
    </w:p>
    <w:p>
      <w:r>
        <w:t xml:space="preserve">Rakastan tätä tuotetta, haluaisin saada 1 jokaisessa värissä Kindleni.</w:t>
      </w:r>
    </w:p>
    <w:p>
      <w:r>
        <w:rPr>
          <w:b/>
        </w:rPr>
        <w:t xml:space="preserve">Tulos</w:t>
      </w:r>
    </w:p>
    <w:p>
      <w:r>
        <w:t xml:space="preserve">Viisi tähteä</w:t>
      </w:r>
    </w:p>
    <w:p>
      <w:r>
        <w:rPr>
          <w:b/>
        </w:rPr>
        <w:t xml:space="preserve">Esimerkki 0,1832</w:t>
      </w:r>
    </w:p>
    <w:p>
      <w:r>
        <w:t xml:space="preserve">Minulla on vähintään yksi jokaiselle perheenjäsenelle - 14-vuotiaasta aina minuun asti!  Ei yhtään vikaa - ei turmeltumisia.  Minulla on ollut jopa muutama pesty ja kuivattuina.... ne toimivat edelleen!!!  Mitä muuta voi pyytää?    Suosittelen lämpimästi - suuri arvo!    Kaikkea hyvää, Jay</w:t>
      </w:r>
    </w:p>
    <w:p>
      <w:r>
        <w:rPr>
          <w:b/>
        </w:rPr>
        <w:t xml:space="preserve">Tulos</w:t>
      </w:r>
    </w:p>
    <w:p>
      <w:r>
        <w:t xml:space="preserve">Ne toimivat loistavasti!!</w:t>
      </w:r>
    </w:p>
    <w:p>
      <w:r>
        <w:rPr>
          <w:b/>
        </w:rPr>
        <w:t xml:space="preserve">Esimerkki 0,1833</w:t>
      </w:r>
    </w:p>
    <w:p>
      <w:r>
        <w:t xml:space="preserve">Se kesti muutaman kuukauden, ja sitten virta alkoi pätkiä, kunnes lopulta se loppui kokonaan. Toiminut hyvin siihen asti, mutta eiköhän se ole aivan liian nopeaa, että asiat alkavat jo hajota.</w:t>
      </w:r>
    </w:p>
    <w:p>
      <w:r>
        <w:rPr>
          <w:b/>
        </w:rPr>
        <w:t xml:space="preserve">Tulos</w:t>
      </w:r>
    </w:p>
    <w:p>
      <w:r>
        <w:t xml:space="preserve">Alhainen laatu...Saat mitä maksat</w:t>
      </w:r>
    </w:p>
    <w:p>
      <w:r>
        <w:rPr>
          <w:b/>
        </w:rPr>
        <w:t xml:space="preserve">Esimerkki 0,1834</w:t>
      </w:r>
    </w:p>
    <w:p>
      <w:r>
        <w:t xml:space="preserve">Kotelo on hieno, juuri kuten kuvattu. Minulla on ollut se nyt noin kolme viikkoa ja se on jo melko naarmuuntunut, mutta se näkyy vain tietyssä kulmassa / asteen valaistuksessa. Mieluummin se tapahtuu kuitenkin kotelolle kuin kannettavalle tietokoneelle, joten ei valittamista siitä, että kotelo tekee tehtävänsä ja suojaa sitä! Aion ehdottomasti ostaa lisää eri värejä, ne ovat loistavia!</w:t>
      </w:r>
    </w:p>
    <w:p>
      <w:r>
        <w:rPr>
          <w:b/>
        </w:rPr>
        <w:t xml:space="preserve">Tulos</w:t>
      </w:r>
    </w:p>
    <w:p>
      <w:r>
        <w:t xml:space="preserve">Suuri tapaus</w:t>
      </w:r>
    </w:p>
    <w:p>
      <w:r>
        <w:rPr>
          <w:b/>
        </w:rPr>
        <w:t xml:space="preserve">Esimerkki 0,1835</w:t>
      </w:r>
    </w:p>
    <w:p>
      <w:r>
        <w:t xml:space="preserve">toimii kuten mainostetaan. Ei ole varma, onko todellinen Samsungin valmistama, mutta vaikuttaa ihan hyvältä hintaan nähden.</w:t>
      </w:r>
    </w:p>
    <w:p>
      <w:r>
        <w:rPr>
          <w:b/>
        </w:rPr>
        <w:t xml:space="preserve">Tulos</w:t>
      </w:r>
    </w:p>
    <w:p>
      <w:r>
        <w:t xml:space="preserve">pitää toistaiseksi...</w:t>
      </w:r>
    </w:p>
    <w:p>
      <w:r>
        <w:rPr>
          <w:b/>
        </w:rPr>
        <w:t xml:space="preserve">Esimerkki 0,1836</w:t>
      </w:r>
    </w:p>
    <w:p>
      <w:r>
        <w:t xml:space="preserve">Siinä, jonka sain, oli ratapehmusteen suojus, joka oli suurempi kuin varsinainen ratapehmuste ja rannesuojuksen leikkaus, joten sen asettaminen päälle ei onnistunut.  Jos ostat tämän kuzy-kumikotelon kanssa, huomaa myös, että kielekkeet, jotka pitävät pohjasuojan kiinni, työntyvät myös rannesuojan alareunaa vasten, jolloin se rypistyy.  Materiaali vastaa hyvin tarkasti kotelon alumiinia.</w:t>
      </w:r>
    </w:p>
    <w:p>
      <w:r>
        <w:rPr>
          <w:b/>
        </w:rPr>
        <w:t xml:space="preserve">Tulos</w:t>
      </w:r>
    </w:p>
    <w:p>
      <w:r>
        <w:t xml:space="preserve">Siinä, jonka sain, oli raideleveyden suojus, joka ....</w:t>
      </w:r>
    </w:p>
    <w:p>
      <w:r>
        <w:rPr>
          <w:b/>
        </w:rPr>
        <w:t xml:space="preserve">Esimerkki 0.1837</w:t>
      </w:r>
    </w:p>
    <w:p>
      <w:r>
        <w:t xml:space="preserve">Juuri sitä, mitä sen on kuvattu olevan. Hyvä tuote. Ostaisin uudelleen.</w:t>
      </w:r>
    </w:p>
    <w:p>
      <w:r>
        <w:rPr>
          <w:b/>
        </w:rPr>
        <w:t xml:space="preserve">Tulos</w:t>
      </w:r>
    </w:p>
    <w:p>
      <w:r>
        <w:t xml:space="preserve">Hyvä tuote. Ostaisin uudelleen</w:t>
      </w:r>
    </w:p>
    <w:p>
      <w:r>
        <w:rPr>
          <w:b/>
        </w:rPr>
        <w:t xml:space="preserve">Esimerkki 0,1838</w:t>
      </w:r>
    </w:p>
    <w:p>
      <w:r>
        <w:t xml:space="preserve">Ostin sen poikani tablettia varten. Se on tukeva. Sitä on helppo käyttää jalustana. Siinä on siisti magneettiläppä, joka pitää sen kiinni. Ja se on siistiä, kun avaat läpän, tabletti herää.</w:t>
      </w:r>
    </w:p>
    <w:p>
      <w:r>
        <w:rPr>
          <w:b/>
        </w:rPr>
        <w:t xml:space="preserve">Tulos</w:t>
      </w:r>
    </w:p>
    <w:p>
      <w:r>
        <w:t xml:space="preserve">Siisti</w:t>
      </w:r>
    </w:p>
    <w:p>
      <w:r>
        <w:rPr>
          <w:b/>
        </w:rPr>
        <w:t xml:space="preserve">Esimerkki 0.1839</w:t>
      </w:r>
    </w:p>
    <w:p>
      <w:r>
        <w:t xml:space="preserve">Ottaen huomioon, kuinka kauan Kindleni lataaminen USB-portin kautta kestää, tämä oli hämmästyttävää.  En luopuisi siitä mistään hinnasta.</w:t>
      </w:r>
    </w:p>
    <w:p>
      <w:r>
        <w:rPr>
          <w:b/>
        </w:rPr>
        <w:t xml:space="preserve">Tulos</w:t>
      </w:r>
    </w:p>
    <w:p>
      <w:r>
        <w:t xml:space="preserve">Ihana</w:t>
      </w:r>
    </w:p>
    <w:p>
      <w:r>
        <w:rPr>
          <w:b/>
        </w:rPr>
        <w:t xml:space="preserve">Esimerkki 0,1840</w:t>
      </w:r>
    </w:p>
    <w:p>
      <w:r>
        <w:t xml:space="preserve">Tarvitsin uuden reitittimen ja halusin sellaisen, jossa voisin käyttää kolmannen osapuolen firmwarea, kuten Tomatoa.  Arvostelut tästä reitittimestä sekä täällä että muualla olivat positiivisia.  Yksi asia, jonka huomasin, oli parempi langaton kuuluvuus kuin vanhassa Linksys E4200 -reitittimessäni.  Reititin tekee kaiken haluamani hyvin.  Käytän tällä hetkellä Merlinin firmwarea, joka on muokattu versio Asuksen firmwaresta.  Näyttää samalta, mutta siihen on lisätty paljon uusia asioita.</w:t>
      </w:r>
    </w:p>
    <w:p>
      <w:r>
        <w:rPr>
          <w:b/>
        </w:rPr>
        <w:t xml:space="preserve">Tulos</w:t>
      </w:r>
    </w:p>
    <w:p>
      <w:r>
        <w:t xml:space="preserve">Yksi parhaista</w:t>
      </w:r>
    </w:p>
    <w:p>
      <w:r>
        <w:rPr>
          <w:b/>
        </w:rPr>
        <w:t xml:space="preserve">Esimerkki 0,1841</w:t>
      </w:r>
    </w:p>
    <w:p>
      <w:r>
        <w:t xml:space="preserve">Tässä ei ole mitään hienoa. Vain toimiva ja suojaava.  Kaikki mitä tarvitset ilman turhia kelloja ja pillejä.  Suosittelen sitä.</w:t>
      </w:r>
    </w:p>
    <w:p>
      <w:r>
        <w:rPr>
          <w:b/>
        </w:rPr>
        <w:t xml:space="preserve">Tulos</w:t>
      </w:r>
    </w:p>
    <w:p>
      <w:r>
        <w:t xml:space="preserve">Yksinkertainen ja toimiva.</w:t>
      </w:r>
    </w:p>
    <w:p>
      <w:r>
        <w:rPr>
          <w:b/>
        </w:rPr>
        <w:t xml:space="preserve">Esimerkki 0.1842</w:t>
      </w:r>
    </w:p>
    <w:p>
      <w:r>
        <w:t xml:space="preserve">En ollut todella vaikuttunut molemmista saamistani levyistä, sillä toinen ei toiminut kunnolla. Koska olin ajallisesti herkässä tilanteessa, en palauttanut tuotetta. Tilasin sen Amazonista ja sain sen ajoissa ja pystyin suorittamaan tehtäväni loppuun, koska tilasin kaksi levyä ja minulla oli siten varmuuskopio.</w:t>
      </w:r>
    </w:p>
    <w:p>
      <w:r>
        <w:rPr>
          <w:b/>
        </w:rPr>
        <w:t xml:space="preserve">Tulos</w:t>
      </w:r>
    </w:p>
    <w:p>
      <w:r>
        <w:t xml:space="preserve">san levy</w:t>
      </w:r>
    </w:p>
    <w:p>
      <w:r>
        <w:rPr>
          <w:b/>
        </w:rPr>
        <w:t xml:space="preserve">Esimerkki 0.1843</w:t>
      </w:r>
    </w:p>
    <w:p>
      <w:r>
        <w:t xml:space="preserve">Ostin juuri uuden Mac Minin ja tarvitsin laadukkaat kaiuttimet, koska Mac Minin kaiuttimet ovat kamalat.  Bluetooth-asennus oli erittäin helppoa, se kesti alle 5 minuuttia.  Äänenlaatu oli erittäin hyvä ja terävä.  Tämä ei nyt rokkaa huonettasi, mutta basso on tarpeeksi hyvä pieneen tilaan.     Liitin tämän myös Moto Droid -puhelimeeni (bluetoohin kautta), ja ääni oli mukava ja puhdas myös siinä.      Joten jos etsit hyvälaatuista kaiutinta kannettavaan tietokoneeseen tai toimistoon ja haluat olla langaton, suosittelen näitä kaiuttimia.</w:t>
      </w:r>
    </w:p>
    <w:p>
      <w:r>
        <w:rPr>
          <w:b/>
        </w:rPr>
        <w:t xml:space="preserve">Tulos</w:t>
      </w:r>
    </w:p>
    <w:p>
      <w:r>
        <w:t xml:space="preserve">Hyvä laatu Bluetooth-kaiuttimet</w:t>
      </w:r>
    </w:p>
    <w:p>
      <w:r>
        <w:rPr>
          <w:b/>
        </w:rPr>
        <w:t xml:space="preserve">Esimerkki 0.1844</w:t>
      </w:r>
    </w:p>
    <w:p>
      <w:r>
        <w:t xml:space="preserve">Ostin kaksi tällaista. Toista käytetään iPhonen kanssa ja toista Thunderboltin kanssa. Veljeni käyttää sitä mielellään iPhonensa kanssa ja isäni mielestä se on ok Thunderboltin kanssa.</w:t>
      </w:r>
    </w:p>
    <w:p>
      <w:r>
        <w:rPr>
          <w:b/>
        </w:rPr>
        <w:t xml:space="preserve">Tulos</w:t>
      </w:r>
    </w:p>
    <w:p>
      <w:r>
        <w:t xml:space="preserve">Isoveljen suuri hitti</w:t>
      </w:r>
    </w:p>
    <w:p>
      <w:r>
        <w:rPr>
          <w:b/>
        </w:rPr>
        <w:t xml:space="preserve">Esimerkki 0,1845</w:t>
      </w:r>
    </w:p>
    <w:p>
      <w:r>
        <w:t xml:space="preserve">Yksi niistä harvoista tuotteista, jotka ovat parempia kuin mistä maksat. Erittäin mukava. Yksinkertainen, kypsä ja tukeva. Olin vaikuttunut.</w:t>
      </w:r>
    </w:p>
    <w:p>
      <w:r>
        <w:rPr>
          <w:b/>
        </w:rPr>
        <w:t xml:space="preserve">Tulos</w:t>
      </w:r>
    </w:p>
    <w:p>
      <w:r>
        <w:t xml:space="preserve">Klassinen ja tukeva, upea hintaan nähden.</w:t>
      </w:r>
    </w:p>
    <w:p>
      <w:r>
        <w:rPr>
          <w:b/>
        </w:rPr>
        <w:t xml:space="preserve">Esimerkki 0.1846</w:t>
      </w:r>
    </w:p>
    <w:p>
      <w:r>
        <w:t xml:space="preserve">Rakastan ehdottomasti Kindle Firea. Sen helppokäyttöisyys, kannettavuus ja laaja valikoima sovelluksia on ihanaa.&lt;br /&gt;&lt;br /&gt;Mutta noin vuoden käytön jälkeen minulla alkoi olla ongelmia sen lataamisen kanssa. Aluksi, jos leikittelin USB-kaapelilla, se latautui, mutta nyt sitä on lähes mahdotonta saada latautumaan.&lt;br /&gt;&lt;br /&gt;Loppukaneettina, olen ostanut Kindle Fire HD 7\\\", Kindle Firen korvaajaksi. Pidän siitä vielä enemmän, mutta etsin edelleen tapaa korjata ensimmäinen Kindle Fire.</w:t>
      </w:r>
    </w:p>
    <w:p>
      <w:r>
        <w:rPr>
          <w:b/>
        </w:rPr>
        <w:t xml:space="preserve">Tulos</w:t>
      </w:r>
    </w:p>
    <w:p>
      <w:r>
        <w:t xml:space="preserve">Kyseenalainen tarkastelu</w:t>
      </w:r>
    </w:p>
    <w:p>
      <w:r>
        <w:rPr>
          <w:b/>
        </w:rPr>
        <w:t xml:space="preserve">Esimerkki 0.1847</w:t>
      </w:r>
    </w:p>
    <w:p>
      <w:r>
        <w:t xml:space="preserve">Ole täysin tietoinen siitä, että tämä ei ole täysimittainen kannettava tietokone, mutta jokapäiväiseen käyttöön se on täydellinen. Se, mikä meitä hämmästytti, oli nopeus.  Se on nopea pieni kone. Käytämme sitä Wi-Fi:n ja Charter Internetin välityksellä, joka on aivan mahtava. Rakastan sitä!!!!! Pidämme Chrome-selaimesta ja jopa vaihdoimme siihen tietokoneessamme.</w:t>
      </w:r>
    </w:p>
    <w:p>
      <w:r>
        <w:rPr>
          <w:b/>
        </w:rPr>
        <w:t xml:space="preserve">Tulos</w:t>
      </w:r>
    </w:p>
    <w:p>
      <w:r>
        <w:t xml:space="preserve">Ole varuillasi!</w:t>
      </w:r>
    </w:p>
    <w:p>
      <w:r>
        <w:rPr>
          <w:b/>
        </w:rPr>
        <w:t xml:space="preserve">Esimerkki 0.1848</w:t>
      </w:r>
    </w:p>
    <w:p>
      <w:r>
        <w:t xml:space="preserve">Toimi saumattomasti.</w:t>
      </w:r>
    </w:p>
    <w:p>
      <w:r>
        <w:rPr>
          <w:b/>
        </w:rPr>
        <w:t xml:space="preserve">Tulos</w:t>
      </w:r>
    </w:p>
    <w:p>
      <w:r>
        <w:t xml:space="preserve">Viisi tähteä</w:t>
      </w:r>
    </w:p>
    <w:p>
      <w:r>
        <w:rPr>
          <w:b/>
        </w:rPr>
        <w:t xml:space="preserve">Esimerkki 0.1849</w:t>
      </w:r>
    </w:p>
    <w:p>
      <w:r>
        <w:t xml:space="preserve">Erinomainen käytännöllinen suojus tabletille.  Saatavana useissa eri väreissä, jotta voit erottaa sen muista elektronisista laitteista kantolaukuissasi.</w:t>
      </w:r>
    </w:p>
    <w:p>
      <w:r>
        <w:rPr>
          <w:b/>
        </w:rPr>
        <w:t xml:space="preserve">Tulos</w:t>
      </w:r>
    </w:p>
    <w:p>
      <w:r>
        <w:t xml:space="preserve">Samsung Galaxy Case</w:t>
      </w:r>
    </w:p>
    <w:p>
      <w:r>
        <w:rPr>
          <w:b/>
        </w:rPr>
        <w:t xml:space="preserve">Esimerkki 0,1850</w:t>
      </w:r>
    </w:p>
    <w:p>
      <w:r>
        <w:t xml:space="preserve">Hyvä:&lt;br /&gt;Kaikki toimii, jopa linuxissa. Mukavan iso tehopiippu, joka tuntuu toimivan viileästi i5-pohjaisen elitebookini kanssa. Ei aiheuta läppärini kovaa lukkiutumista kuten jotkut vanhat Lenovon telakat.&lt;br /&gt;&lt;br /&gt;Pahat:&lt;br /&gt;Mekanismi, joka kiinnittää läppärin telakkaan, ei toimi kovin hyvin. Kannettava tietokoneeni, jossa on pidennetty akku, putoaa säännöllisesti ulos telakasta, jos minun on käytettävä näppäimistöä mihinkään.&lt;br /&gt;&lt;br /&gt;Olen aina käyttänyt telakoita pidennetyllä akulla varustettujen kannettavien tietokoneiden kanssa, ja tämä telakka toimii, mutta se ei kiinnitä kannettavaa tietokonetta yhtä hyvin kuin IBM/Lenovon tai Dellin telakka. Täytyy käyttää tasaisella, tasaisella pinnalla.&lt;br /&gt;&lt;br /&gt;Nvidia GPU:lla kaikki näyttöulostulot tunnistetaan, mutta Nvidian framebuffer-rajoitusten vuoksi voit käyttää vain kahta tässä telakassa käytettävissä olevista kolmesta portista. Odotan innolla päivitystä AMD-alustaan, jotta voin käyttää kaikkia 3 porttia.</w:t>
      </w:r>
    </w:p>
    <w:p>
      <w:r>
        <w:rPr>
          <w:b/>
        </w:rPr>
        <w:t xml:space="preserve">Tulos</w:t>
      </w:r>
    </w:p>
    <w:p>
      <w:r>
        <w:t xml:space="preserve">Se toimii</w:t>
      </w:r>
    </w:p>
    <w:p>
      <w:r>
        <w:rPr>
          <w:b/>
        </w:rPr>
        <w:t xml:space="preserve">Esimerkki 0.1851</w:t>
      </w:r>
    </w:p>
    <w:p>
      <w:r>
        <w:t xml:space="preserve">Tämä on loistava kotelo iPad minille. Toivoisin vain, että siinä olisi näytönsuoja. Kun iPadia säilytetään, käännän vain kotelon näytön päälle. Tämä kotelo suojasi iPadiani, kun olin komennuksella Afganistanissa, joten se suojaa sitä hyvin.</w:t>
      </w:r>
    </w:p>
    <w:p>
      <w:r>
        <w:rPr>
          <w:b/>
        </w:rPr>
        <w:t xml:space="preserve">Tulos</w:t>
      </w:r>
    </w:p>
    <w:p>
      <w:r>
        <w:t xml:space="preserve">Afganistan hyväksytty</w:t>
      </w:r>
    </w:p>
    <w:p>
      <w:r>
        <w:rPr>
          <w:b/>
        </w:rPr>
        <w:t xml:space="preserve">Esimerkki 0.1852</w:t>
      </w:r>
    </w:p>
    <w:p>
      <w:r>
        <w:t xml:space="preserve">Ostin tämän iPad 1:lle ja se sopi täydellisesti. Bluetooth-näppäimistö toimii hyvin ja sillä on hyvä akun kesto, mukana tulee micro usb-kaapeli latausta varten, asennus on melko yksinkertainen. Mitä tulee itse koteloon, niin se on \\"nahka\\" kuka tietää millainen, tuoksuu hyvältä (jos pidät siitä) eikä ole kovin raskas. Minulla on ollut se jo jonkin aikaa, ja hinta on ihan hyvä, mutta on olemassa parempia, jotka maksavat hieman enemmän, mutta jos sinulla on pieni budjetti, tämä voi olla hyvä vaihtoehto. Käytän sitä nyt iPad 2:n kanssa ja se toimii juuri niin kuin kuvittelisitkin, lukuun ottamatta sitä, että iPad on minimaalisen löysä tämän ja 1st genin välisen kokoeron vuoksi.</w:t>
      </w:r>
    </w:p>
    <w:p>
      <w:r>
        <w:rPr>
          <w:b/>
        </w:rPr>
        <w:t xml:space="preserve">Tulos</w:t>
      </w:r>
    </w:p>
    <w:p>
      <w:r>
        <w:t xml:space="preserve">Hyvä, mutta voisi olla parempi</w:t>
      </w:r>
    </w:p>
    <w:p>
      <w:r>
        <w:rPr>
          <w:b/>
        </w:rPr>
        <w:t xml:space="preserve">Esimerkki 0.1853</w:t>
      </w:r>
    </w:p>
    <w:p>
      <w:r>
        <w:t xml:space="preserve">Ostin neljä tällaista, eikä minulla ole ollut mitään ongelmia niiden kanssa.</w:t>
      </w:r>
    </w:p>
    <w:p>
      <w:r>
        <w:rPr>
          <w:b/>
        </w:rPr>
        <w:t xml:space="preserve">Tulos</w:t>
      </w:r>
    </w:p>
    <w:p>
      <w:r>
        <w:t xml:space="preserve">Viisi tähteä</w:t>
      </w:r>
    </w:p>
    <w:p>
      <w:r>
        <w:rPr>
          <w:b/>
        </w:rPr>
        <w:t xml:space="preserve">Esimerkki 0,1854</w:t>
      </w:r>
    </w:p>
    <w:p>
      <w:r>
        <w:t xml:space="preserve">Loistava kannettava tietokone. Näyttö on terävä ja puhdas. Erittäin tyytyväinen.</w:t>
      </w:r>
    </w:p>
    <w:p>
      <w:r>
        <w:rPr>
          <w:b/>
        </w:rPr>
        <w:t xml:space="preserve">Tulos</w:t>
      </w:r>
    </w:p>
    <w:p>
      <w:r>
        <w:t xml:space="preserve">Täydellinen kannettava tietokone tarpeisiini</w:t>
      </w:r>
    </w:p>
    <w:p>
      <w:r>
        <w:rPr>
          <w:b/>
        </w:rPr>
        <w:t xml:space="preserve">Esimerkki 0,1855</w:t>
      </w:r>
    </w:p>
    <w:p>
      <w:r>
        <w:t xml:space="preserve">Olen erittäin tyytyväinen ostokseeni, enkä epäröisi ostaa tätä tuotetta uudestaan, mutta en tekisi sitä ilman vertailuostoksia ensin.&lt;br /&gt;&lt;br /&gt;Tämä tuote on vain uudelleenbrändätty &amp;#34;Tenda P200&amp;#34;.  Kun menin ostamaan lisää, huomasin, että saisin vastaavan Tendan muualta halvemmalla, joten tein niin, mutta jos hinta olisi sama, saattaisin valita Medialinkin Tendan sijasta yksinkertaisesti siksi, että heillä oli niin hyvä viestintä.&lt;br /&gt;&lt;br /&gt;Tuote toimi heti laatikosta, ja olen käyttänyt sitä tähän mennessä lähes 6 kuukautta ilman mitään ongelmia.  Vaikka minulla ei ole ollut tarvetta ottaa yhteyttä asiakaspalveluun, olen varma, että heidän kanssaan olisi helppo tehdä yhteistyötä, jos tarvitsisin sitä yrityksen myynnin jälkeisen viestinnän perusteella.</w:t>
      </w:r>
    </w:p>
    <w:p>
      <w:r>
        <w:rPr>
          <w:b/>
        </w:rPr>
        <w:t xml:space="preserve">Tulos</w:t>
      </w:r>
    </w:p>
    <w:p>
      <w:r>
        <w:t xml:space="preserve">Uudelleenmerkitty Tenda - mutta toimii hienosti ja hyvä viestintä.</w:t>
      </w:r>
    </w:p>
    <w:p>
      <w:r>
        <w:rPr>
          <w:b/>
        </w:rPr>
        <w:t xml:space="preserve">Esimerkki 0,1856</w:t>
      </w:r>
    </w:p>
    <w:p>
      <w:r>
        <w:t xml:space="preserve">Tästä arvostelusta ei tule kovin hyödyllistä, koska olen yksinkertaisesti liian vihainen voidakseni kertoa yksityiskohtia siitä, mitä tapahtui.  Tämä tietokone kesti noin kuukauden ja kaatui 3 kertaa.  Siitä lähtien olen soitellut Toshiban kanssa.  Luovutin lopulta ja annoin tälle kuuden hengenvaaran.  Ehkä se oli vain huonoa tuuria. En ole varma, mutta tämä tietokone oli paska.</w:t>
      </w:r>
    </w:p>
    <w:p>
      <w:r>
        <w:rPr>
          <w:b/>
        </w:rPr>
        <w:t xml:space="preserve">Tulos</w:t>
      </w:r>
    </w:p>
    <w:p>
      <w:r>
        <w:t xml:space="preserve">CRASH! CRASH! CRASH!</w:t>
      </w:r>
    </w:p>
    <w:p>
      <w:r>
        <w:rPr>
          <w:b/>
        </w:rPr>
        <w:t xml:space="preserve">Esimerkki 0.1857</w:t>
      </w:r>
    </w:p>
    <w:p>
      <w:r>
        <w:t xml:space="preserve">Ensinnäkin, kuten kaikissa Bosen tuotteissa on tapana, mistään ei löydy tämän PC-kaiutinsarjan teholuokitusta.  Yksittäisen käyttöohjeen tietojen mukaan verkkolaitteen enimmäisteho on 22 W, joten maallikkona arvelen, että kaiuttimet tuottavat yhteensä enintään 22 W.  Vanha kannettaviin tietokoneisiin tarkoitettu Logitechin kaiutinpalkkini on mitoitettu 20W:n teholle, mutta tämä Bose-sarja kuulostaa ehdottomasti tehokkaammalta kuin Logitech. &lt;br /&gt;&lt;br /&gt;Voimakkuudesta ei näissä kaiuttimissa ole puutetta. Ohjeissa suositellaan tietokoneen äänenvoimakkuuden asettamista 75 prosenttiin; minä asetin Toshiba-kannettavani äänenvoimakkuuden 50 prosenttiin, koska tässä nimenomaisessa mallissa, A665, on laadukas äänisiru. Jopa silloin, kun Bosen äänenvoimakkuuden säädin on asetettu keskiasentoon, ääni riittää täyttämään sekä ruokasalin, jossa säilytän Toshibaa, että viereisen olohuoneen!  Aika vaikuttavaa.  Nämä kaiuttimet eivät tietenkään ole pieniä, ja ne tuntuvat todella painavilta, kun liikutan niitä ympäriinsä.&lt;br /&gt;&lt;br /&gt;Mitä en oikein pidä, on se, että nämä kaiuttimet tuottavat liikaa bassoa.  On mielenkiintoista huomata, että ensimmäinen asia, jonka näet avatessasi laatikon, on pieni lappu, jossa kerrotaan, että Bose, jonka perusti intialainen insinööri nimeltä Bose, ei nosta bassoja tai diskantteja kuten \\"muut kaiuttimet." \" No, minun Logitechini äänenlaatu on hyvin neutraali, mikä tekee siitä sopivan kaikenlaisiin ääniohjelmiin sekä virittämiseen, jos niin haluan. Bosessa on minun korvissani liikaa bassoa, ja se pakottaa minut vähentämään basson voimakkuutta Windowsin asetusten kautta, mitä minun ei olisi pitänyt tehdä. Mieheni ja minä testasimme Bosea monenlaisella musiikilla klassisesta musiikista heavy metaliin ja Bollywoodiin.... Kyllä, olen Bollywood-elokuvien ja -musiikin fani... :) Olimme molemmat yhtä mieltä siitä, että bassoa oli liikaa...  Tämä voi helposti aiheuttaa päänsärkyä, kun istuu niin lähellä tietokonetta ja siten näitä kaiuttimia!  Ratkaisuni on laittaa ne kauemmas tietokoneesta, tämä vaihtoehto on rajallinen, koska kaiutinjohdot eivät ole liian pitkiä.  Ja se ei todellakaan kuulosta (ei sanaleikkiä tarkoitettu) kuin Bose laittaamuch ajatellut tuottaa neutraali ääni kuin minun Logitech tai erittäin kompakti Sony-sarja, toisin kuin sen markkinointi väitteet. &lt;br /&gt;&lt;br /&gt;Johtopäätös: Tämä on hyvä sarja PC-kaiuttimet tonnia äänenvoimakkuutta. Jos rakastat bassoa tai olet puolikuuro vuosien kovaa musiikkia kuunnellessasi, pidät tästä setistä. Jos haluat parasta äänenlaatua, nämä eivät ole sitä, mitä etsit.</w:t>
      </w:r>
    </w:p>
    <w:p>
      <w:r>
        <w:rPr>
          <w:b/>
        </w:rPr>
        <w:t xml:space="preserve">Tulos</w:t>
      </w:r>
    </w:p>
    <w:p>
      <w:r>
        <w:t xml:space="preserve">Voimakas ääni, mutta hieman liikaa bassoa oletusasetuksilla</w:t>
      </w:r>
    </w:p>
    <w:p>
      <w:r>
        <w:rPr>
          <w:b/>
        </w:rPr>
        <w:t xml:space="preserve">Esimerkki 0,1858</w:t>
      </w:r>
    </w:p>
    <w:p>
      <w:r>
        <w:t xml:space="preserve">Helppo asentaa, ja siihen menee (ehkä) kymmenen minuuttia. Sitten se toimii kuten pitääkin!</w:t>
      </w:r>
    </w:p>
    <w:p>
      <w:r>
        <w:rPr>
          <w:b/>
        </w:rPr>
        <w:t xml:space="preserve">Tulos</w:t>
      </w:r>
    </w:p>
    <w:p>
      <w:r>
        <w:t xml:space="preserve">Viisi tähteä</w:t>
      </w:r>
    </w:p>
    <w:p>
      <w:r>
        <w:rPr>
          <w:b/>
        </w:rPr>
        <w:t xml:space="preserve">Esimerkki 0.1859</w:t>
      </w:r>
    </w:p>
    <w:p>
      <w:r>
        <w:t xml:space="preserve">Toimii eritelmissä kuvatulla tavalla.  Toimii hyvin kaikille, joilla on työpöytä, johon on asennettu XP-käyttöjärjestelmä.</w:t>
      </w:r>
    </w:p>
    <w:p>
      <w:r>
        <w:rPr>
          <w:b/>
        </w:rPr>
        <w:t xml:space="preserve">Tulos</w:t>
      </w:r>
    </w:p>
    <w:p>
      <w:r>
        <w:t xml:space="preserve">TRENDnetin langaton G PCI-sovitin TEW-423PI</w:t>
      </w:r>
    </w:p>
    <w:p>
      <w:r>
        <w:rPr>
          <w:b/>
        </w:rPr>
        <w:t xml:space="preserve">Esimerkki 0,1860</w:t>
      </w:r>
    </w:p>
    <w:p>
      <w:r>
        <w:t xml:space="preserve">Hieno laukku!</w:t>
      </w:r>
    </w:p>
    <w:p>
      <w:r>
        <w:rPr>
          <w:b/>
        </w:rPr>
        <w:t xml:space="preserve">Tulos</w:t>
      </w:r>
    </w:p>
    <w:p>
      <w:r>
        <w:t xml:space="preserve">Viisi tähteä</w:t>
      </w:r>
    </w:p>
    <w:p>
      <w:r>
        <w:rPr>
          <w:b/>
        </w:rPr>
        <w:t xml:space="preserve">Esimerkki 0.1861</w:t>
      </w:r>
    </w:p>
    <w:p>
      <w:r>
        <w:t xml:space="preserve">Sain sen pääasiassa kahvanauhan vuoksi ja se on käyttökelpoinen vaaka- ja pystysuorassa ja voi irrottaa ulkokuoren kokonaan ja pitää sen ilman kaikkia ylimääräisiä matkatavaroita. Ja pidän oranssista/mustasta värimaailmasta. Takana ei ole aukkoa kaiuttimelle, joten minun piti olla luova X-acto-veitsellä ja sitten sähköteipillä tiivistämään leikattuja reunoja. Kaikki on nyt hyvin.</w:t>
      </w:r>
    </w:p>
    <w:p>
      <w:r>
        <w:rPr>
          <w:b/>
        </w:rPr>
        <w:t xml:space="preserve">Tulos</w:t>
      </w:r>
    </w:p>
    <w:p>
      <w:r>
        <w:t xml:space="preserve">Toimii hyvin Nook Tabletissa - paitsi että se peittää kaiuttimen takana.</w:t>
      </w:r>
    </w:p>
    <w:p>
      <w:r>
        <w:rPr>
          <w:b/>
        </w:rPr>
        <w:t xml:space="preserve">Esimerkki 0.1862</w:t>
      </w:r>
    </w:p>
    <w:p>
      <w:r>
        <w:t xml:space="preserve">Ei toiminut ollenkaan!!! Erittäin pettynyt. On 4 paikkaa, yksi 2 microSD-lukija ei edes ole asianmukainen lukeminen siru sijoitettu, dislocating minun kortti, kun yritin pistorasiaan se, puhumattakaan laitteen ei ollut havaita minun PC ollenkaan. Erittäin järkyttynyt.</w:t>
      </w:r>
    </w:p>
    <w:p>
      <w:r>
        <w:rPr>
          <w:b/>
        </w:rPr>
        <w:t xml:space="preserve">Tulos</w:t>
      </w:r>
    </w:p>
    <w:p>
      <w:r>
        <w:t xml:space="preserve">Älä odota liikoja</w:t>
      </w:r>
    </w:p>
    <w:p>
      <w:r>
        <w:rPr>
          <w:b/>
        </w:rPr>
        <w:t xml:space="preserve">Esimerkki 0.1863</w:t>
      </w:r>
    </w:p>
    <w:p>
      <w:r>
        <w:t xml:space="preserve">Toimii kuvatulla tavalla.  Laadukas rakenne. Mukavan kokoinen ja painoinen kuljetettavaksi ajoneuvossa hätätilanteita varten.</w:t>
      </w:r>
    </w:p>
    <w:p>
      <w:r>
        <w:rPr>
          <w:b/>
        </w:rPr>
        <w:t xml:space="preserve">Tulos</w:t>
      </w:r>
    </w:p>
    <w:p>
      <w:r>
        <w:t xml:space="preserve">Laadukas esiintyjä.</w:t>
      </w:r>
    </w:p>
    <w:p>
      <w:r>
        <w:rPr>
          <w:b/>
        </w:rPr>
        <w:t xml:space="preserve">Esimerkki 0.1864</w:t>
      </w:r>
    </w:p>
    <w:p>
      <w:r>
        <w:t xml:space="preserve">Pohja on ainoa ongelmani, koska se putoaa helposti, kun johtoa vedetään kevyesti. Mutta yleisesti ottaen pidän tuotteesta hintaansa ja siitä saatavan kuvan laatuun nähden.</w:t>
      </w:r>
    </w:p>
    <w:p>
      <w:r>
        <w:rPr>
          <w:b/>
        </w:rPr>
        <w:t xml:space="preserve">Tulos</w:t>
      </w:r>
    </w:p>
    <w:p>
      <w:r>
        <w:t xml:space="preserve">Hyvä diili</w:t>
      </w:r>
    </w:p>
    <w:p>
      <w:r>
        <w:rPr>
          <w:b/>
        </w:rPr>
        <w:t xml:space="preserve">Esimerkki 0.1865</w:t>
      </w:r>
    </w:p>
    <w:p>
      <w:r>
        <w:t xml:space="preserve">Rakastan tätä pakettia, olen niin iloinen, että ostin sen. Siinä on kaikki, mitä tarvitset aloitukseen. Se on myös mukavaa laatua. Ainoa pala, josta en todellakaan pidä, on tuo näytönsuoja, Se on kuin magneettinen pala läpinäkyvää materiaalia, jonka laitat Kindle-näytön päälle naarmujen jne. estämiseksi, MUTTA, niin kovaa kuin yritin, en saanut sitä ilman paljon kuplia näytön ja näytönsäästäjän väliin, enkä pystynyt saamaan näitä kuplia pois. Muuten tämä tuote on jokaisen maksamani pennin arvoinen LOVE IT , LOVE IT , LOVE IT , LOVE IT !!!!!</w:t>
      </w:r>
    </w:p>
    <w:p>
      <w:r>
        <w:rPr>
          <w:b/>
        </w:rPr>
        <w:t xml:space="preserve">Tulos</w:t>
      </w:r>
    </w:p>
    <w:p>
      <w:r>
        <w:t xml:space="preserve">UPEA paketti uudelle Kindle HDX:lle</w:t>
      </w:r>
    </w:p>
    <w:p>
      <w:r>
        <w:rPr>
          <w:b/>
        </w:rPr>
        <w:t xml:space="preserve">Esimerkki 0.1866</w:t>
      </w:r>
    </w:p>
    <w:p>
      <w:r>
        <w:t xml:space="preserve">Ostin Macally metrolpad minun iPad ja minun on sanottava, että se on hyvä pari huomautusta. Ensinnäkin se suojaa hyvin takapuolta, mikä oli ensisijainen tavoite sen hankkimiselle. Se tekee Padista hieman painavamman, mutta se on hinta, joka on maksettava. Yksi pieni ärsyttävä yksityiskohta on se, että jotkut kuulokeliitännät eivät mene kokonaan läpi, joten iPad on irrotettava suojasta, jotta sitä voi käyttää. Näin kävi ylimääräisen johdon kanssa.   Muuten kansi on siisti, varsinkin siitä syystä, että Applen logo näkyy takakannen läpi!!!</w:t>
      </w:r>
    </w:p>
    <w:p>
      <w:r>
        <w:rPr>
          <w:b/>
        </w:rPr>
        <w:t xml:space="preserve">Tulos</w:t>
      </w:r>
    </w:p>
    <w:p>
      <w:r>
        <w:t xml:space="preserve">Ipad katettu!</w:t>
      </w:r>
    </w:p>
    <w:p>
      <w:r>
        <w:rPr>
          <w:b/>
        </w:rPr>
        <w:t xml:space="preserve">Esimerkki 0,1867</w:t>
      </w:r>
    </w:p>
    <w:p>
      <w:r>
        <w:t xml:space="preserve">Akku kesti täyteen ladattuna vain 30-40 minuuttia (ja se oli vain sähköpostien tarkistamista ja verkkoselailua). Vaikka varmistin, että latasin sitä 24 tuntia ensimmäistä käyttökertaa varten. Palautin sen takaisin! Harmittaa, että se ei toiminut, koska se on valtavan suuri säästö verrattuna siihen, mitä HP yrittää myydä minulle.....</w:t>
      </w:r>
    </w:p>
    <w:p>
      <w:r>
        <w:rPr>
          <w:b/>
        </w:rPr>
        <w:t xml:space="preserve">Tulos</w:t>
      </w:r>
    </w:p>
    <w:p>
      <w:r>
        <w:t xml:space="preserve">Akku kesti vain 30 - 40 minuuttia, kun se oli ladattu täyteen ...</w:t>
      </w:r>
    </w:p>
    <w:p>
      <w:r>
        <w:rPr>
          <w:b/>
        </w:rPr>
        <w:t xml:space="preserve">Esimerkki 0.1868</w:t>
      </w:r>
    </w:p>
    <w:p>
      <w:r>
        <w:t xml:space="preserve">Laturi saapui nopeasti ja tilauksen mukaisesti.  Rakastan 12' johtoa.  Toimii hyvin.</w:t>
      </w:r>
    </w:p>
    <w:p>
      <w:r>
        <w:rPr>
          <w:b/>
        </w:rPr>
        <w:t xml:space="preserve">Tulos</w:t>
      </w:r>
    </w:p>
    <w:p>
      <w:r>
        <w:t xml:space="preserve">Rakastan 12' johtoa</w:t>
      </w:r>
    </w:p>
    <w:p>
      <w:r>
        <w:rPr>
          <w:b/>
        </w:rPr>
        <w:t xml:space="preserve">Esimerkki 0.1869</w:t>
      </w:r>
    </w:p>
    <w:p>
      <w:r>
        <w:t xml:space="preserve">Tekee juuri sen, mitä tarvitsen.  Olen lukenut 0 kirjaa/vuosi ja nyt joskus yhden kirjan yössä.  Kädet eivät väsy kirjan pitämisestä, silmät eivät väsy ruudun lukemisesta - mitä muuta voisin toivoa.</w:t>
      </w:r>
    </w:p>
    <w:p>
      <w:r>
        <w:rPr>
          <w:b/>
        </w:rPr>
        <w:t xml:space="preserve">Tulos</w:t>
      </w:r>
    </w:p>
    <w:p>
      <w:r>
        <w:t xml:space="preserve">Tekee juuri sen, mitä tarvitsen. Olen mennyt ...</w:t>
      </w:r>
    </w:p>
    <w:p>
      <w:r>
        <w:rPr>
          <w:b/>
        </w:rPr>
        <w:t xml:space="preserve">Esimerkki 0,1870</w:t>
      </w:r>
    </w:p>
    <w:p>
      <w:r>
        <w:t xml:space="preserve">Sain näytönsuojukseni nopeasti, ja ohjeita oli helppo noudattaa suojan asettamiseksi näytölle. pienet kuplat katosivat juuri niin kuin ohjeissa sanottiin. Kuvat näytöllä ovat selkeät. Suosittelen lämpimästi.</w:t>
      </w:r>
    </w:p>
    <w:p>
      <w:r>
        <w:rPr>
          <w:b/>
        </w:rPr>
        <w:t xml:space="preserve">Tulos</w:t>
      </w:r>
    </w:p>
    <w:p>
      <w:r>
        <w:t xml:space="preserve">Suuri tuote</w:t>
      </w:r>
    </w:p>
    <w:p>
      <w:r>
        <w:rPr>
          <w:b/>
        </w:rPr>
        <w:t xml:space="preserve">Esimerkki 0.1871</w:t>
      </w:r>
    </w:p>
    <w:p>
      <w:r>
        <w:t xml:space="preserve">Suuri näytönohjain rahaa, Windows kokemus osuma 7.5, käsittelee 1600 x 1200 resoluutio ilman mitään ongelmia, erittäin hiljainen kortti</w:t>
      </w:r>
    </w:p>
    <w:p>
      <w:r>
        <w:rPr>
          <w:b/>
        </w:rPr>
        <w:t xml:space="preserve">Tulos</w:t>
      </w:r>
    </w:p>
    <w:p>
      <w:r>
        <w:t xml:space="preserve">Suuri kortti hintaansa nähden</w:t>
      </w:r>
    </w:p>
    <w:p>
      <w:r>
        <w:rPr>
          <w:b/>
        </w:rPr>
        <w:t xml:space="preserve">Esimerkki 0.1872</w:t>
      </w:r>
    </w:p>
    <w:p>
      <w:r>
        <w:t xml:space="preserve">... ja nyt minulla on kaksi!  Olin tilannut yhden tällaisen jo aiemmin, enkä löytänyt sitä, kun ostin miehelleni uuden tietokoneen joululahjaksi!  Paniikissa tilasin toisen, jotta voisin siirtää hänen tiedostonsa vanhasta tietokoneesta uuteen.  Löysin lopulta vanhan, mutta molemmat olivat jokaisen pennin arvoisia.  Jos sinun on KOSKAAN tehtävä tiedostojen siirto, tämä on nopea ja helppo ratkaisu.  Tulet huomaamaan, että se tulee tarpeeseen yhä uudelleen ja uudelleen.</w:t>
      </w:r>
    </w:p>
    <w:p>
      <w:r>
        <w:rPr>
          <w:b/>
        </w:rPr>
        <w:t xml:space="preserve">Tulos</w:t>
      </w:r>
    </w:p>
    <w:p>
      <w:r>
        <w:t xml:space="preserve">Jokainen tarvitsee yhden näistä</w:t>
      </w:r>
    </w:p>
    <w:p>
      <w:r>
        <w:rPr>
          <w:b/>
        </w:rPr>
        <w:t xml:space="preserve">Esimerkki 0.1873</w:t>
      </w:r>
    </w:p>
    <w:p>
      <w:r>
        <w:t xml:space="preserve">Ei huono</w:t>
      </w:r>
    </w:p>
    <w:p>
      <w:r>
        <w:rPr>
          <w:b/>
        </w:rPr>
        <w:t xml:space="preserve">Tulos</w:t>
      </w:r>
    </w:p>
    <w:p>
      <w:r>
        <w:t xml:space="preserve">Neljä tähteä</w:t>
      </w:r>
    </w:p>
    <w:p>
      <w:r>
        <w:rPr>
          <w:b/>
        </w:rPr>
        <w:t xml:space="preserve">Esimerkki 0.1874</w:t>
      </w:r>
    </w:p>
    <w:p>
      <w:r>
        <w:t xml:space="preserve">Sain Toshiba Canvio 750 GB Portable Drive -aseman noin kolme viikkoa sitten ja olen erittäin tyytyväinen ostokseeni. Kytkin sen Toshiba Satellite -asemaani suoraan laatikosta, ja se latautui ongelmitta. Nyt minulla on runsaasti tilaa säilyttää kaikki tietueemme, kuvamme ja musiikkimme. Pidän Canvion kompaktista rakenteesta, sillä sitä on helppo kuljettaa mukana. Käyttöoppaassa on paljon toivomisen varaa, sillä siinä on lähinnä teknisiä tietoja, ja siinä voisi olla enemmän tietoa toiminnasta ja ohjelmista, jotka on esiasennettu asemaan. Suosittelen tätä kaikille ystävilleni.</w:t>
      </w:r>
    </w:p>
    <w:p>
      <w:r>
        <w:rPr>
          <w:b/>
        </w:rPr>
        <w:t xml:space="preserve">Tulos</w:t>
      </w:r>
    </w:p>
    <w:p>
      <w:r>
        <w:t xml:space="preserve">Toshiba Canvio Plus 750 GB kannettava ulkoinen asema</w:t>
      </w:r>
    </w:p>
    <w:p>
      <w:r>
        <w:rPr>
          <w:b/>
        </w:rPr>
        <w:t xml:space="preserve">Esimerkki 0,1875</w:t>
      </w:r>
    </w:p>
    <w:p>
      <w:r>
        <w:t xml:space="preserve">Olisin voinut luoda tämän tuotteen 3 muovimukilla.  Ainoa edes hieman mielenkiintoinen asia on sininen pyöritin, joka liikkuu, kun sen päälle kaadetaan vettä.   Tuotteen kuva saa sen näyttämään siltä, että sillä voi tehdä enemmän asioita kuin se oikeasti voi.  Tällä tuotteella ei ollut mitään arvoa.</w:t>
      </w:r>
    </w:p>
    <w:p>
      <w:r>
        <w:rPr>
          <w:b/>
        </w:rPr>
        <w:t xml:space="preserve">Tulos</w:t>
      </w:r>
    </w:p>
    <w:p>
      <w:r>
        <w:t xml:space="preserve">Käytännössä maksoin 3 muovimukista.</w:t>
      </w:r>
    </w:p>
    <w:p>
      <w:r>
        <w:rPr>
          <w:b/>
        </w:rPr>
        <w:t xml:space="preserve">Esimerkki 0.1876</w:t>
      </w:r>
    </w:p>
    <w:p>
      <w:r>
        <w:t xml:space="preserve">Tämä on minun 2. Kindle ja suosikkini. Sitä on niin helppo lukea ja muuttaa asioita! Rakastan kaikkia asioita, joita voin nyt tehdä, ja sitä, miten paljon luen.</w:t>
      </w:r>
    </w:p>
    <w:p>
      <w:r>
        <w:rPr>
          <w:b/>
        </w:rPr>
        <w:t xml:space="preserve">Tulos</w:t>
      </w:r>
    </w:p>
    <w:p>
      <w:r>
        <w:t xml:space="preserve">Paras Kindle vielä!!!</w:t>
      </w:r>
    </w:p>
    <w:p>
      <w:r>
        <w:rPr>
          <w:b/>
        </w:rPr>
        <w:t xml:space="preserve">Esimerkki 0.1877</w:t>
      </w:r>
    </w:p>
    <w:p>
      <w:r>
        <w:t xml:space="preserve">Se toimii, ostettu jollekin toiselle, joka pitää siitä. He eivät ole valittaneet siitä, joten tietääkseni se toimii odotetusti.</w:t>
      </w:r>
    </w:p>
    <w:p>
      <w:r>
        <w:rPr>
          <w:b/>
        </w:rPr>
        <w:t xml:space="preserve">Tulos</w:t>
      </w:r>
    </w:p>
    <w:p>
      <w:r>
        <w:t xml:space="preserve">Teokset</w:t>
      </w:r>
    </w:p>
    <w:p>
      <w:r>
        <w:rPr>
          <w:b/>
        </w:rPr>
        <w:t xml:space="preserve">Esimerkki 0.1878</w:t>
      </w:r>
    </w:p>
    <w:p>
      <w:r>
        <w:t xml:space="preserve">Olin hieman pettynyt, että se oli pienempi kuin minun viimeinen sytytin, joka tämä oli korvaava, mutta se toimii ok</w:t>
      </w:r>
    </w:p>
    <w:p>
      <w:r>
        <w:rPr>
          <w:b/>
        </w:rPr>
        <w:t xml:space="preserve">Tulos</w:t>
      </w:r>
    </w:p>
    <w:p>
      <w:r>
        <w:t xml:space="preserve">Korvaa viallinen kindle</w:t>
      </w:r>
    </w:p>
    <w:p>
      <w:r>
        <w:rPr>
          <w:b/>
        </w:rPr>
        <w:t xml:space="preserve">Esimerkki 0.1879</w:t>
      </w:r>
    </w:p>
    <w:p>
      <w:r>
        <w:t xml:space="preserve">Olin juuri saanut kirsikkaisen Amazon Kindle Fire HDX:n eBaysta pennosilla ja odotin sen saapumista varmistaakseni, että olin siihen tyytyväinen, ja sitten menin tilaamaan kotelon.&lt;br /&gt;&lt;br /&gt;Sinulle esitetään täällä lukemattomia vaihtoehtoja. En todellakaan halunnut yleistä Belkinia. Toisaalta en halunnut myöskään jotain fiksua, kuten vanhan kirjan näköistä koteloa. Joten luettuani arvostelut ja nieleskeltyäni kovaa, lätkäisin 45 dollaria kotelosta, puolet siitä, mitä maksoin mint HDX:stä (henkilö teki huonoa työtä sen listaamisessa).&lt;br /&gt;&lt;br /&gt;Olin hieman epäileväinen, koska arvostelut näyttivät olevan 50-50.&lt;br /&gt;&lt;br /&gt;Olen siihen varsin tyytyväinen. Magneetit pitivät HDX:n oikein paikoillaan ja se toimii loistavasti sekä vaaka- että pystytilassa. Jos minulla olisi valittamista, ja se on pikkutarkka, on se, että se ei seiso hyvin lasisella ruokapöydällä. Mutta paperipyyhkeen asettaminen sen alle korjaa ongelman. Etukannen paneeli pysyy hyvin kiinni, myös magneettien avulla. Aluksi luulet, että se on hauras, mutta se on melko vahva. Origami on nokkelaa, ja kun &amp;#34;tajuat sen&amp;#34; (lue insertti, jossa sanotaan &amp;#34;lue ensin&amp;#34;), olet kunnossa. Olen aika varovainen HDX:n kanssa, vaikka heitänkin sen sängylle. Ei mitään ongelmia. Olen varma, että jonain päivänä pudotan sen ja olen varma, että se on kunnossa.&lt;br /&gt;&lt;br /&gt;Sinulle kelpaa 40 dollaria, vaikka mitä tekisit, jos hankit HDX:n. Luulen, että tämä tuote on joko sinun makuusi tai ei ollenkaan. Ei mitään siltä väliltä. Tosin en tiedä onko se tuotantovirhe vai mikä, mutta ihmiset jotka sanovat Kindlen poksahtavan ulos hämmentävät minua. Täytyy olla Samsonin voimaa vetää se ulos, kun se on kerran sisällä.&lt;br /&gt;&lt;br /&gt;Minä pidän omastani. Suosittelenko sitä? No, vaihtoehtoja ei ole liikaa. Vaihtoehdoista pidän eniten tästä.</w:t>
      </w:r>
    </w:p>
    <w:p>
      <w:r>
        <w:rPr>
          <w:b/>
        </w:rPr>
        <w:t xml:space="preserve">Tulos</w:t>
      </w:r>
    </w:p>
    <w:p>
      <w:r>
        <w:t xml:space="preserve">Rakastan sitä. Sinä et ehkä.</w:t>
      </w:r>
    </w:p>
    <w:p>
      <w:r>
        <w:rPr>
          <w:b/>
        </w:rPr>
        <w:t xml:space="preserve">Esimerkki 0.1880</w:t>
      </w:r>
    </w:p>
    <w:p>
      <w:r>
        <w:t xml:space="preserve">Tämä kamera oli helppo asentaa ja käyttää heti laatikosta.  Sen kanssa ei ollut minkäänlaisia ongelmia.  Pystyn puhumaan ystävilleni Saksassa, ja ostin kameran myös appivanhemmilleni, jotka asuvat useiden osavaltioiden päässä minusta.  Suosittelen sitä lämpimästi kenelle tahansa, ja itse asiassa olen jo suositellutkin.  Hieno tuote hintaansa nähden!  Sitä ei voi voittaa missään!</w:t>
      </w:r>
    </w:p>
    <w:p>
      <w:r>
        <w:rPr>
          <w:b/>
        </w:rPr>
        <w:t xml:space="preserve">Tulos</w:t>
      </w:r>
    </w:p>
    <w:p>
      <w:r>
        <w:t xml:space="preserve">Suuri kamera</w:t>
      </w:r>
    </w:p>
    <w:p>
      <w:r>
        <w:rPr>
          <w:b/>
        </w:rPr>
        <w:t xml:space="preserve">Esimerkki 0.1881</w:t>
      </w:r>
    </w:p>
    <w:p>
      <w:r>
        <w:t xml:space="preserve">asennettu ja kierrätetty ohjeiden mukaan, alle 3 viikkoa myöhemmin käynnistin kannettavan tietokoneen ja se sanoi, ettei akkua löydy, poistin ja asensin sen uudelleen 3 kertaa, mutta se ei vieläkään tunnistanut akkua.</w:t>
      </w:r>
    </w:p>
    <w:p>
      <w:r>
        <w:rPr>
          <w:b/>
        </w:rPr>
        <w:t xml:space="preserve">Tulos</w:t>
      </w:r>
    </w:p>
    <w:p>
      <w:r>
        <w:t xml:space="preserve">kuollut alle 1 kuukaudessa</w:t>
      </w:r>
    </w:p>
    <w:p>
      <w:r>
        <w:rPr>
          <w:b/>
        </w:rPr>
        <w:t xml:space="preserve">Esimerkki 0.1882</w:t>
      </w:r>
    </w:p>
    <w:p>
      <w:r>
        <w:t xml:space="preserve">Käytetään ohjelmien asentamiseen ja musiikin kopioimiseen CD-levyiltä. Erittäin tyytyväinen nopeuteen.</w:t>
      </w:r>
    </w:p>
    <w:p>
      <w:r>
        <w:rPr>
          <w:b/>
        </w:rPr>
        <w:t xml:space="preserve">Tulos</w:t>
      </w:r>
    </w:p>
    <w:p>
      <w:r>
        <w:t xml:space="preserve">Erittäin tyytyväinen nopeuteen</w:t>
      </w:r>
    </w:p>
    <w:p>
      <w:r>
        <w:rPr>
          <w:b/>
        </w:rPr>
        <w:t xml:space="preserve">Esimerkki 0.1883</w:t>
      </w:r>
    </w:p>
    <w:p>
      <w:r>
        <w:t xml:space="preserve">Ostin sen B&amp;H:lta, en amazonilta, koska siitä ei peritty veroja.&lt;br /&gt;&lt;br /&gt;Tämä on kaunotar !&lt;br /&gt;&lt;br /&gt;Haluin ostaa Bose GS II:n, mutta minulla ei ollut rahaa. En ole idiootti vertaillakseni 40$ kaiutinsarjaa 500$ kaiuttimiin.&lt;br /&gt;&lt;br /&gt;Minulla on ollut monia, 2.1, 5.1 jne... kaikista 2.1 järjestelmistä, Tämä on jokaisen pennin arvoinen. Se ei näytä halvalta. ja kuulostaa uskomattomalta.&lt;br /&gt;&lt;br /&gt;Olin niin vastahakoinen hyväksymään, että tämä pieni kaiutin suoriutuu niin paremmin. Mutta luotin kaikkiin arvosteluihin. &lt;br /&gt;&lt;br /&gt;Kunnes saavutan Bosen unelmani, (Sen jälkeenkin) tämä on minun lapseni.</w:t>
      </w:r>
    </w:p>
    <w:p>
      <w:r>
        <w:rPr>
          <w:b/>
        </w:rPr>
        <w:t xml:space="preserve">Tulos</w:t>
      </w:r>
    </w:p>
    <w:p>
      <w:r>
        <w:t xml:space="preserve">Minulla oli epäilykseni, mutta vau! (En arvostele usein)</w:t>
      </w:r>
    </w:p>
    <w:p>
      <w:r>
        <w:rPr>
          <w:b/>
        </w:rPr>
        <w:t xml:space="preserve">Esimerkki 0.1884</w:t>
      </w:r>
    </w:p>
    <w:p>
      <w:r>
        <w:t xml:space="preserve">Hieno kotelo, mutta takapuoli irtoaa jatkuvasti! Ei optimaalinen lapselle!</w:t>
      </w:r>
    </w:p>
    <w:p>
      <w:r>
        <w:rPr>
          <w:b/>
        </w:rPr>
        <w:t xml:space="preserve">Tulos</w:t>
      </w:r>
    </w:p>
    <w:p>
      <w:r>
        <w:t xml:space="preserve">Kolme tähteä</w:t>
      </w:r>
    </w:p>
    <w:p>
      <w:r>
        <w:rPr>
          <w:b/>
        </w:rPr>
        <w:t xml:space="preserve">Esimerkki 0,1885</w:t>
      </w:r>
    </w:p>
    <w:p>
      <w:r>
        <w:t xml:space="preserve">10 Port USB, joka on täydellisen kokoinen pienelle työpöydälleni, kaikki osat ovat kevyitä ja laadukkaita. Sain arvioidussa ajassa ja täydellisessä kunnossa.</w:t>
      </w:r>
    </w:p>
    <w:p>
      <w:r>
        <w:rPr>
          <w:b/>
        </w:rPr>
        <w:t xml:space="preserve">Tulos</w:t>
      </w:r>
    </w:p>
    <w:p>
      <w:r>
        <w:t xml:space="preserve">Tämä 10 portin USB on täydellisen kokoinen</w:t>
      </w:r>
    </w:p>
    <w:p>
      <w:r>
        <w:rPr>
          <w:b/>
        </w:rPr>
        <w:t xml:space="preserve">Esimerkki 0.1886</w:t>
      </w:r>
    </w:p>
    <w:p>
      <w:r>
        <w:t xml:space="preserve">Pidän todella tästä pikku valosta.  Toimii loistavasti Kindlen ja kirjojen kanssa.  Juuri sitä, mitä tarvitsin nauttiakseni lukemisesta sängyssä.</w:t>
      </w:r>
    </w:p>
    <w:p>
      <w:r>
        <w:rPr>
          <w:b/>
        </w:rPr>
        <w:t xml:space="preserve">Tulos</w:t>
      </w:r>
    </w:p>
    <w:p>
      <w:r>
        <w:t xml:space="preserve">sytyttää kirjan valo</w:t>
      </w:r>
    </w:p>
    <w:p>
      <w:r>
        <w:rPr>
          <w:b/>
        </w:rPr>
        <w:t xml:space="preserve">Esimerkki 0.1887</w:t>
      </w:r>
    </w:p>
    <w:p>
      <w:r>
        <w:t xml:space="preserve">Ostin tämän tuotteen, jotta voisin siirtää Blu-ray-levyni digitaaliseen muotoon VUDU:n Disc to digital -ohjelman avulla. Kun liitin sen kannettavaan tietokoneeseeni, se löysi ajurit heti ja pystyin heti aloittamaan levyjen siirron. En ole kokeillut Blu-ray-levyjen katsomista tietokoneellani, enkä ole aivan varma, tarvitaanko niitä toistavaa ohjelmaa. Jos etsit ulkoista soitinta siirtääksesi levyn digitaaliseksi, kuten minä tein, niin tämä toimii täydellisesti.</w:t>
      </w:r>
    </w:p>
    <w:p>
      <w:r>
        <w:rPr>
          <w:b/>
        </w:rPr>
        <w:t xml:space="preserve">Tulos</w:t>
      </w:r>
    </w:p>
    <w:p>
      <w:r>
        <w:t xml:space="preserve">Toimii täydellisesti Disc to Digital</w:t>
      </w:r>
    </w:p>
    <w:p>
      <w:r>
        <w:rPr>
          <w:b/>
        </w:rPr>
        <w:t xml:space="preserve">Esimerkki 0.1888</w:t>
      </w:r>
    </w:p>
    <w:p>
      <w:r>
        <w:t xml:space="preserve">Kymmenvuotiaalle tyttärelle. Rajoitettu aika learning.researching, hauska rakkaus, työmatkat ystävien kanssa, ja opettaa nuorempi sisko pitää hauskaa pelejä.</w:t>
      </w:r>
    </w:p>
    <w:p>
      <w:r>
        <w:rPr>
          <w:b/>
        </w:rPr>
        <w:t xml:space="preserve">Tulos</w:t>
      </w:r>
    </w:p>
    <w:p>
      <w:r>
        <w:t xml:space="preserve">Syntymäpäivälahja.</w:t>
      </w:r>
    </w:p>
    <w:p>
      <w:r>
        <w:rPr>
          <w:b/>
        </w:rPr>
        <w:t xml:space="preserve">Esimerkki 0.1889</w:t>
      </w:r>
    </w:p>
    <w:p>
      <w:r>
        <w:t xml:space="preserve">Tämä tuote on vankka eikä naarmuta näyttöä, kuten muut näppäimistöillä varustetut kotelot tekevät. Toivoisin, että sitä olisi enemmän värejä.</w:t>
      </w:r>
    </w:p>
    <w:p>
      <w:r>
        <w:rPr>
          <w:b/>
        </w:rPr>
        <w:t xml:space="preserve">Tulos</w:t>
      </w:r>
    </w:p>
    <w:p>
      <w:r>
        <w:t xml:space="preserve">Suuri tuote-turvallinen</w:t>
      </w:r>
    </w:p>
    <w:p>
      <w:r>
        <w:rPr>
          <w:b/>
        </w:rPr>
        <w:t xml:space="preserve">Esimerkki 0.1890</w:t>
      </w:r>
    </w:p>
    <w:p>
      <w:r>
        <w:t xml:space="preserve">Tämä on erinomainen webkamera.  Se antaa terävän kuvan, mutta siinä on myös sisäänrakennettu mikrofoni, joka ei tarvitse erillistä johtoa.  Kaikki hoituu usb-liitännän avulla.  Vaikka se on enemmän rahaa kuin monet muut markkinoilla myytävät niinkin alhainen 5,00 dollaria, suosittelen lämpimästi tätä webbikameraa kuin ne halvemmat, jotka ovat rakeisia kuvia ja on vaikea konfiguroida mikrofoni.  Tämä on 5 tähden tuote.</w:t>
      </w:r>
    </w:p>
    <w:p>
      <w:r>
        <w:rPr>
          <w:b/>
        </w:rPr>
        <w:t xml:space="preserve">Tulos</w:t>
      </w:r>
    </w:p>
    <w:p>
      <w:r>
        <w:t xml:space="preserve">Suuri Webcam!</w:t>
      </w:r>
    </w:p>
    <w:p>
      <w:r>
        <w:rPr>
          <w:b/>
        </w:rPr>
        <w:t xml:space="preserve">Esimerkki 0.1891</w:t>
      </w:r>
    </w:p>
    <w:p>
      <w:r>
        <w:t xml:space="preserve">Rakastan sitä....</w:t>
      </w:r>
    </w:p>
    <w:p>
      <w:r>
        <w:rPr>
          <w:b/>
        </w:rPr>
        <w:t xml:space="preserve">Tulos</w:t>
      </w:r>
    </w:p>
    <w:p>
      <w:r>
        <w:t xml:space="preserve">Viisi tähteä</w:t>
      </w:r>
    </w:p>
    <w:p>
      <w:r>
        <w:rPr>
          <w:b/>
        </w:rPr>
        <w:t xml:space="preserve">Esimerkki 0.1892</w:t>
      </w:r>
    </w:p>
    <w:p>
      <w:r>
        <w:t xml:space="preserve">Kirjoituskynän käyttö on joillekin tapa, mutta toisille, kuten minulle, todellinen välttämättömyys!  Tämä on pienempi versio tavallisesta ostamastani kynästä, mutta ajatus siitä, että se on kiinni puhelimessani eikä häviä käsilaukkuni pohjalle, tuntui liian hyvältä ollakseen totta.  Kynän korkissa on pieni kuminen osa (noin 1 tuuman kokoinen), jonka päässä on sovitin, johon se voidaan \\"kytkeä\".</w:t>
      </w:r>
    </w:p>
    <w:p>
      <w:r>
        <w:rPr>
          <w:b/>
        </w:rPr>
        <w:t xml:space="preserve">Tulos</w:t>
      </w:r>
    </w:p>
    <w:p>
      <w:r>
        <w:t xml:space="preserve">Mukava pieni kynänvarsi ja loistava idea pitää se kätevästi mukana.</w:t>
      </w:r>
    </w:p>
    <w:p>
      <w:r>
        <w:rPr>
          <w:b/>
        </w:rPr>
        <w:t xml:space="preserve">Esimerkki 0.1893</w:t>
      </w:r>
    </w:p>
    <w:p>
      <w:r>
        <w:t xml:space="preserve">ilman tätä johto tapauksessa oli hyödytön se on olennaisin osa, että nahka tapauksessa tehdä näppäimistö toimivaksi</w:t>
      </w:r>
    </w:p>
    <w:p>
      <w:r>
        <w:rPr>
          <w:b/>
        </w:rPr>
        <w:t xml:space="preserve">Tulos</w:t>
      </w:r>
    </w:p>
    <w:p>
      <w:r>
        <w:t xml:space="preserve">toimii täydellisesti</w:t>
      </w:r>
    </w:p>
    <w:p>
      <w:r>
        <w:rPr>
          <w:b/>
        </w:rPr>
        <w:t xml:space="preserve">Esimerkki 0.1894</w:t>
      </w:r>
    </w:p>
    <w:p>
      <w:r>
        <w:t xml:space="preserve">Toimii täsmälleen kuten mainostettiin. Kuva on hieman epätarkka, mutta se on parempi kuin television ostaminen. Myös ääni on tyydyttävä.</w:t>
      </w:r>
    </w:p>
    <w:p>
      <w:r>
        <w:rPr>
          <w:b/>
        </w:rPr>
        <w:t xml:space="preserve">Tulos</w:t>
      </w:r>
    </w:p>
    <w:p>
      <w:r>
        <w:t xml:space="preserve">Toimiva, joskin hieman epätarkka</w:t>
      </w:r>
    </w:p>
    <w:p>
      <w:r>
        <w:rPr>
          <w:b/>
        </w:rPr>
        <w:t xml:space="preserve">Esimerkki 0,1895</w:t>
      </w:r>
    </w:p>
    <w:p>
      <w:r>
        <w:t xml:space="preserve">Pidän tämän lyhyenä ja ytimekkäänä. Ostin tämän Archer C5:n Asukseni tilalle, koska Asuksessa oli muutamia ongelmia ja se katkaisi minut verkosta.  Kävin ympäri nettiä etsimässä arvosteluja, joita ei ollut kirjoittanut yritys, joka teki sen. Luettuani paljon reitittimiä ja otettuani huomioon hinnan, tämä näytti parhaalta hinta-laatusuhteeltaan.&lt;br /&gt;&lt;br /&gt;Asennettuani sen kävin useilla internetin nopeustestisivustoilla kokeilemassa sitä. Internet-palveluntarjoajani on Cox. En käyttänyt Coxin sivustoa ilmeisistä syistä. Tein testejä Coxilla viime vuonna ja lataukseni oli noin 12Mbps. Lataus noin 80 Mbps. Latausnopeus ei ole kovin huono. Toki maksan Premiumia saadakseni tuon nopeuden.&lt;br /&gt;&lt;br /&gt;Nyt sitten Archer C5 testit. Kävin kolmella eri sivustolla ja tulokset yllättivät minut.&lt;br /&gt;Upload keskimäärin noin 11Mbps. Ei mikään yllätys. Latausnopeudet olivat keskimäärin 115 Mbps! Se on nopeaa!  Minusta tuntuu, että ostin parhaan mahdollisen reitittimen 75,00 dollarin hintaan.&lt;br /&gt;&lt;br /&gt;Asennus oli minulle vaikeaa. Pähkäilin pitkään ja pysähdyin lukemaan asennusohjeita ja eksyin useita kertoja. Asennusohjeet saivat minut uskomaan, että minun piti kytkeä Ethernet-johto reitittimestä kannettavaan tietokoneeseeni asennuksen aikana. Asennus voidaan tehdä muutamalla eri tavalla, ja yhdessä tapauksessa piti käyttää minilevyä. Olen huomannut monia viestejä, joissa henkilö tekee koko asennuksen 15 minuutissa! Minulta kesti niin kauan avata laatikko ja asettaa kaikki ulos ja lukea ohjeet ensin. 15 minuuttia? Kyllä varmasti.&lt;br /&gt;&lt;br /&gt;Et tule katumaan tämän reitittimen ostamista.</w:t>
      </w:r>
    </w:p>
    <w:p>
      <w:r>
        <w:rPr>
          <w:b/>
        </w:rPr>
        <w:t xml:space="preserve">Tulos</w:t>
      </w:r>
    </w:p>
    <w:p>
      <w:r>
        <w:t xml:space="preserve">SUURI REITITIN</w:t>
      </w:r>
    </w:p>
    <w:p>
      <w:r>
        <w:rPr>
          <w:b/>
        </w:rPr>
        <w:t xml:space="preserve">Esimerkki 0.1896</w:t>
      </w:r>
    </w:p>
    <w:p>
      <w:r>
        <w:t xml:space="preserve">Tämä kaiutin toimii kuten mainostetaan, ja se on ehdottomasti kovempi ja tuottaa paremman äänen kuin esimerkiksi puhelimen laittaminen kuppiin. Se on myös helppo asentaa, joten jos viet sen kaverille, ei olisi hankalaa kytkeä puhelinta ennen kuin kuuntelee jotain, jonka haluaa jakaa (vaikka näen varmasti, ettei niin tapahdu). Joitakin haittoja kuitenkin on. Kuten muutamat muut arvostelijat ovat huomauttaneet, basso ei ole kovin hyvä ja se voi kuulostaa hieman tinamaiselta, mutta hei, vain 20 dollaria, eikö? Olisi myös mukavaa, jos mukana tulisi jonkinlainen kantokotelo, ja vaikka imu onkin mukava toiminto, se ei tartu jokaiseen puhelinkoteloon, ja on melko todennäköistä, että nostat puhelimesi joka tapauksessa vain vaihtaaksesi kappaletta. Ohjeet ovat myös melko outoja, melkein kuin ne olisi käännetty Googlella, mikä aiheuttaa aluksi enemmän hämmennystä kuin olisi tarpeen.&lt;br /&gt;&lt;br /&gt;Kiva saada, se olisi luultavasti mukava ja helppo lahja, mutta ei mikään pakko-ostos.</w:t>
      </w:r>
    </w:p>
    <w:p>
      <w:r>
        <w:rPr>
          <w:b/>
        </w:rPr>
        <w:t xml:space="preserve">Tulos</w:t>
      </w:r>
    </w:p>
    <w:p>
      <w:r>
        <w:t xml:space="preserve">Hyvä siihen mitä se on, ei loistava</w:t>
      </w:r>
    </w:p>
    <w:p>
      <w:r>
        <w:rPr>
          <w:b/>
        </w:rPr>
        <w:t xml:space="preserve">Esimerkki 0,1897</w:t>
      </w:r>
    </w:p>
    <w:p>
      <w:r>
        <w:t xml:space="preserve">Loistava palvelin hyvään hintaan.</w:t>
      </w:r>
    </w:p>
    <w:p>
      <w:r>
        <w:rPr>
          <w:b/>
        </w:rPr>
        <w:t xml:space="preserve">Tulos</w:t>
      </w:r>
    </w:p>
    <w:p>
      <w:r>
        <w:t xml:space="preserve">Viisi tähteä</w:t>
      </w:r>
    </w:p>
    <w:p>
      <w:r>
        <w:rPr>
          <w:b/>
        </w:rPr>
        <w:t xml:space="preserve">Esimerkki 0.1898</w:t>
      </w:r>
    </w:p>
    <w:p>
      <w:r>
        <w:t xml:space="preserve">Hyvä:&lt;br /&gt;&lt;br /&gt;Erityisyysominaisuus on mahtava!!!  Toimii juuri niin kuin mainostetaan ja toimii hyvin.  Edes vieressäni istuva henkilö ei näe julkisissa kulkuneuvoissa, mitä katselen.&lt;br /&gt;&lt;br /&gt;Pahat:&lt;br /&gt;&lt;br /&gt;Tuote ei oikein sopinut Samsung Galaxy Tab 2 10.1\\\" -puhelimeeni.  Jouduin leikkaamaan 3/16\\\\" tuumaa kahdelta sivulta, jotta se sopisi kunnolla ja kameran reikä sopisi.  Jos siis ostat tämän samaan Samsung-tablettiin, kannattaa harkita partaveitsen terän ja suoristusraudan hankkimista valmiiksi.  Ehkä he korjaavat tämän, koska tabletti on uusi malli, joka on jokseenkin hiljattain julkaistu (toivottavasti).&lt;br /&gt;&lt;br /&gt;Ohjeissa sanottiin, että kuori pari senttiä taustapintaa ja aloita toisesta päästä, työntäen kaikki kuplat pois matkan varrella.  Ensimmäinen yritys EI ollut hyvä.  Osa irti kuorittavasta levystä jäi lopulta kiinni näyttöön, vaikka olin varovainen.  No, minulla ei voinut olla 1/2 \ \" aluetta, jossa on kuoppa keskellä näyttöäni, joten otin sen pois ja pesualtaan alle ja juoksutin lämpimän veden sen päälle ja raaputin sen varovasti pois.  Toinenkaan yritys ei ollut hyvä.  Paljon kuplia, joita oli lähes mahdotonta saada kokonaan pois.  Kolmannella yrityksellä kokeilin erilaista levitysprosessia.  Kun olin jälleen pessyt huolellisesti astianpesuaineella ja lämpimällä vedellä, pidin saippuavettä liimapuolella.  Asettelin näytön varovasti tabletin oikeaan kohtaan.  Sitten käytin lompakostani löytämääni luottokorttia (mukana ei ollut puristinkorttia), käärin sen pehmeään liinaan (mukana) ja työnsin kuplat ulos.  Tämä toimi NIIN paljon paremmin.  Kuplat tulivat paljon helpommin ulos ja tulokset olivat paljon, paljon parempia.&lt;br /&gt;&lt;br /&gt;Vinkkini jollekin, joka ostaa tämän tuotteen, ÄLÄ noudata heidän ohjeitaan, kuten he sanovat.  Kuori vain taustalevy pois (varovasti) ja kokeile saippuavesi-temppua.  Jos et onnistu, voit poistaa sen ja yrittää uudelleen.  Varmista, että tabletti on TÄYSIN vapaa mistään linkistä tai minkäänlaisesta pölystä.&lt;br /&gt;&lt;br /&gt;Ostin tämän tuotteen lähinnä yksityisyysominaisuuden takia.  Tämä osa toimii loistavasti.  3M väittää, että se vähentää sormenjälkiä.  Oma mielipiteeni on, että se ei auta vähentämään sormenjälkiä juuri lainkaan. Ehkä se helpottaa pyyhkimistä, mutta ne kerääntyvät edelleen kuten ennenkin.  Luulen, että suuri osa tästä johtuu näytön kiiltävästä tekstuurista.  LCD-näytön häikäisyn vähentämiseksi se toimii erinomaisesti.  Paljon vähemmän silmien rasitusta.&lt;br /&gt;&lt;br /&gt;Nykyisessä tilanteessa suurin valitukseni on, että jouduin leikkaamaan sen, jotta se sopisi juuri minun tabletilleni.  Loppujen lopuksi kaikki kuitenkin onnistui.</w:t>
      </w:r>
    </w:p>
    <w:p>
      <w:r>
        <w:rPr>
          <w:b/>
        </w:rPr>
        <w:t xml:space="preserve">Tulos</w:t>
      </w:r>
    </w:p>
    <w:p>
      <w:r>
        <w:t xml:space="preserve">Katkera/makea</w:t>
      </w:r>
    </w:p>
    <w:p>
      <w:r>
        <w:rPr>
          <w:b/>
        </w:rPr>
        <w:t xml:space="preserve">Esimerkki 0.1899</w:t>
      </w:r>
    </w:p>
    <w:p>
      <w:r>
        <w:t xml:space="preserve">Magneetti, joka piti sen suljettuna, rikkoutui kahden viikon kuluttua.</w:t>
      </w:r>
    </w:p>
    <w:p>
      <w:r>
        <w:rPr>
          <w:b/>
        </w:rPr>
        <w:t xml:space="preserve">Tulos</w:t>
      </w:r>
    </w:p>
    <w:p>
      <w:r>
        <w:t xml:space="preserve">Yksi tähti</w:t>
      </w:r>
    </w:p>
    <w:p>
      <w:r>
        <w:rPr>
          <w:b/>
        </w:rPr>
        <w:t xml:space="preserve">Esimerkki 0.1900</w:t>
      </w:r>
    </w:p>
    <w:p>
      <w:r>
        <w:t xml:space="preserve">Täydellinen MacBook Pro:lle... luo tilaa, mutta sopii hyvin kaikille johdoille.</w:t>
      </w:r>
    </w:p>
    <w:p>
      <w:r>
        <w:rPr>
          <w:b/>
        </w:rPr>
        <w:t xml:space="preserve">Tulos</w:t>
      </w:r>
    </w:p>
    <w:p>
      <w:r>
        <w:t xml:space="preserve">Rakastan sitä</w:t>
      </w:r>
    </w:p>
    <w:p>
      <w:r>
        <w:rPr>
          <w:b/>
        </w:rPr>
        <w:t xml:space="preserve">Esimerkki 0.1901</w:t>
      </w:r>
    </w:p>
    <w:p>
      <w:r>
        <w:t xml:space="preserve">hyvä lahja</w:t>
      </w:r>
    </w:p>
    <w:p>
      <w:r>
        <w:rPr>
          <w:b/>
        </w:rPr>
        <w:t xml:space="preserve">Tulos</w:t>
      </w:r>
    </w:p>
    <w:p>
      <w:r>
        <w:t xml:space="preserve">Viisi tähteä</w:t>
      </w:r>
    </w:p>
    <w:p>
      <w:r>
        <w:rPr>
          <w:b/>
        </w:rPr>
        <w:t xml:space="preserve">Esimerkki 0.1902</w:t>
      </w:r>
    </w:p>
    <w:p>
      <w:r>
        <w:t xml:space="preserve">Tämä on loistava kannettavan tietokoneen laukku. Pidän siitä, koska siinä on sisäpuolella pehmuste, joka auttaa suojaamaan kannettavaa tietokonettani ja tablettiani. Laukun sisäpuolella on kaksi lokeroa, ja sen ulkopuolella on toinen vetoketjullinen lokero, jossa voin kuljettaa koulutehtäviäni. Sisäpuolella olevat lokerot ovat tarpeeksi suuret kannettavalle tietokoneelleni ja tabletilleni. Laukussa on hihna ja kaksi kahvaa. Nevetta-laukku on todella hyvä kannettavan tietokoneen laukku. Materiaali, josta se on tehty, on erittäin kestävää ja tarpeeksi vahvaa, jotta siinä voi kuljettaa sekä kannettavaa tietokonetta että tablettia ongelmitta. Olen iloinen, että sain tämän laukun kohtuulliseen hintaan vastineeksi rehellisestä ja puolueettomasta mielipiteestäni.</w:t>
      </w:r>
    </w:p>
    <w:p>
      <w:r>
        <w:rPr>
          <w:b/>
        </w:rPr>
        <w:t xml:space="preserve">Tulos</w:t>
      </w:r>
    </w:p>
    <w:p>
      <w:r>
        <w:t xml:space="preserve">Ihana laukku</w:t>
      </w:r>
    </w:p>
    <w:p>
      <w:r>
        <w:rPr>
          <w:b/>
        </w:rPr>
        <w:t xml:space="preserve">Esimerkki 0.1903</w:t>
      </w:r>
    </w:p>
    <w:p>
      <w:r>
        <w:t xml:space="preserve">Hinta oli paljon kohtuullisempi kuin kaupoissa.&lt;br /&gt;Se ei lisää Kindlen kokoa lainkaan.</w:t>
      </w:r>
    </w:p>
    <w:p>
      <w:r>
        <w:rPr>
          <w:b/>
        </w:rPr>
        <w:t xml:space="preserve">Tulos</w:t>
      </w:r>
    </w:p>
    <w:p>
      <w:r>
        <w:t xml:space="preserve">Rakkaus Poetic Slimline Case</w:t>
      </w:r>
    </w:p>
    <w:p>
      <w:r>
        <w:rPr>
          <w:b/>
        </w:rPr>
        <w:t xml:space="preserve">Esimerkki 0.1904</w:t>
      </w:r>
    </w:p>
    <w:p>
      <w:r>
        <w:t xml:space="preserve">Suuri pieni muistitikku!</w:t>
      </w:r>
    </w:p>
    <w:p>
      <w:r>
        <w:rPr>
          <w:b/>
        </w:rPr>
        <w:t xml:space="preserve">Tulos</w:t>
      </w:r>
    </w:p>
    <w:p>
      <w:r>
        <w:t xml:space="preserve">Neljä tähteä</w:t>
      </w:r>
    </w:p>
    <w:p>
      <w:r>
        <w:rPr>
          <w:b/>
        </w:rPr>
        <w:t xml:space="preserve">Esimerkki 0.1905</w:t>
      </w:r>
    </w:p>
    <w:p>
      <w:r>
        <w:t xml:space="preserve">Sillä mitä se tekee, se on ylihintainen. Lasi auttaa sinua pysymään tietokoneen ääressä pidempään, mutta kannattaako siitä maksaa niin paljon? NAH</w:t>
      </w:r>
    </w:p>
    <w:p>
      <w:r>
        <w:rPr>
          <w:b/>
        </w:rPr>
        <w:t xml:space="preserve">Tulos</w:t>
      </w:r>
    </w:p>
    <w:p>
      <w:r>
        <w:t xml:space="preserve">Ylihinta</w:t>
      </w:r>
    </w:p>
    <w:p>
      <w:r>
        <w:rPr>
          <w:b/>
        </w:rPr>
        <w:t xml:space="preserve">Esimerkki 0.1906</w:t>
      </w:r>
    </w:p>
    <w:p>
      <w:r>
        <w:t xml:space="preserve">Se toimi täydellisesti, asennus oli helppoa, ja se näyttää erittäin kauniilta &amp;#34;kuin uudelta&amp;#34;. Mukana tuli useita suojapusseja, joten näytön vahingoittuminen toimituksessa on hyvin epätodennäköistä.</w:t>
      </w:r>
    </w:p>
    <w:p>
      <w:r>
        <w:rPr>
          <w:b/>
        </w:rPr>
        <w:t xml:space="preserve">Tulos</w:t>
      </w:r>
    </w:p>
    <w:p>
      <w:r>
        <w:t xml:space="preserve">Se on korvaava näyttö</w:t>
      </w:r>
    </w:p>
    <w:p>
      <w:r>
        <w:rPr>
          <w:b/>
        </w:rPr>
        <w:t xml:space="preserve">Esimerkki 0.1907</w:t>
      </w:r>
    </w:p>
    <w:p>
      <w:r>
        <w:t xml:space="preserve">Sain tämän juuri muutama viikko sitten. Lisäsin 4 gigatavua ramia, jotta siitä tulisi 8 gigatavua. Ihan kelpo koko elokuville ja tarpeeksi nopea joillekin Steam-peleille. Siirsin myös SSD-asemani, joten kaikki näyttää toimivan sujuvasti. Pidän siitä toistaiseksi... hintaan ja ominaisuuksiin nähden se on aika hyvä. Lisäksi minun pitäisi mainita, että äänenlaatu on todella hyvä!&lt;br /&gt;&lt;br /&gt;Minun ainoa tai kaksi ongelmaa on se, että USB 3.0 ei lue langatonta hiirtäni... joten minun täytyi vaihtaa se USB 2.0:aan kannettavan tietokoneen oikealla puolella, ja se on hiiren tiellä, mutta selviän siitä. En myöskään saa selville, miten numerolukitus pysyy päällä. Aina kun käynnistän kannettavan tietokoneen, numerolukitus kytkeytyy pois päältä. Se alkaa ärsyttää.</w:t>
      </w:r>
    </w:p>
    <w:p>
      <w:r>
        <w:rPr>
          <w:b/>
        </w:rPr>
        <w:t xml:space="preserve">Tulos</w:t>
      </w:r>
    </w:p>
    <w:p>
      <w:r>
        <w:t xml:space="preserve">Melko hyvä koko elokuville ja tarpeeksi nopea joillekin ...</w:t>
      </w:r>
    </w:p>
    <w:p>
      <w:r>
        <w:rPr>
          <w:b/>
        </w:rPr>
        <w:t xml:space="preserve">Esimerkki 0.1908</w:t>
      </w:r>
    </w:p>
    <w:p>
      <w:r>
        <w:t xml:space="preserve">Suuri pidike pelien pelaamiseen</w:t>
      </w:r>
    </w:p>
    <w:p>
      <w:r>
        <w:rPr>
          <w:b/>
        </w:rPr>
        <w:t xml:space="preserve">Tulos</w:t>
      </w:r>
    </w:p>
    <w:p>
      <w:r>
        <w:t xml:space="preserve">Viisi tähteä</w:t>
      </w:r>
    </w:p>
    <w:p>
      <w:r>
        <w:rPr>
          <w:b/>
        </w:rPr>
        <w:t xml:space="preserve">Esimerkki 0.1909</w:t>
      </w:r>
    </w:p>
    <w:p>
      <w:r>
        <w:t xml:space="preserve">Ostin tämän poikani syntymäpäivälahjaksi. Hän rakastaa sitä. Ainoa asia on, että näyttö on hyvin herkkä. Sovellukset ja kirjat ovat ihania</w:t>
      </w:r>
    </w:p>
    <w:p>
      <w:r>
        <w:rPr>
          <w:b/>
        </w:rPr>
        <w:t xml:space="preserve">Tulos</w:t>
      </w:r>
    </w:p>
    <w:p>
      <w:r>
        <w:t xml:space="preserve">Suuri</w:t>
      </w:r>
    </w:p>
    <w:p>
      <w:r>
        <w:rPr>
          <w:b/>
        </w:rPr>
        <w:t xml:space="preserve">Esimerkki 0.1910</w:t>
      </w:r>
    </w:p>
    <w:p>
      <w:r>
        <w:t xml:space="preserve">Ostin tämän pari viikkoa sitten ja olen todella iloinen siitä. Minulla on Acerin kannettava tietokone, jossa on perustason prosessori, joka on vähintään 4 vuotta vanha. Päivitin 4 Gt RAM-muistiin, mutta minulla oli edelleen hitaita suorituskykyongelmia vuosia. Päivitin hiljattain tähän SSD-asemaan ja käynnistymisaikani meni 2 minuutista 20-30 sekuntiin. Internet-selailu on nopeampaa, ohjelmat avautuvat paljon nopeammin, voin avata tiedostoja välittömästi, ja jopa Photoshop käynnistyy paljon nopeammin. Akun kesto on parantunut! Juuri niin kuin toivoin.&lt;br /&gt;&lt;br /&gt;Suosittelen tätä kaikille, joilla on hidas tietokone ja jotka eivät halua käyttää yli 800 dollaria uuteen tietokoneeseen.</w:t>
      </w:r>
    </w:p>
    <w:p>
      <w:r>
        <w:rPr>
          <w:b/>
        </w:rPr>
        <w:t xml:space="preserve">Tulos</w:t>
      </w:r>
    </w:p>
    <w:p>
      <w:r>
        <w:t xml:space="preserve">Valtava parannus suorituskykyyn</w:t>
      </w:r>
    </w:p>
    <w:p>
      <w:r>
        <w:rPr>
          <w:b/>
        </w:rPr>
        <w:t xml:space="preserve">Esimerkki 0.1911</w:t>
      </w:r>
    </w:p>
    <w:p>
      <w:r>
        <w:t xml:space="preserve">Viisi dollaria iPadin SD-kortinlukijaan? Joo, aivan oikein. Näin ainakin ajattelin, kun näin tämän tuotteen ensimmäisen kerran listattuna. Miten voit luottaa siihen, että jokin näin halpa laite hoitaa homman? En kuitenkaan halunnut käyttää rahaa Applen viralliseen tuotteeseen, joten otin riskin. Mitä menetettävää minulla oli? Vain viisi taalaa, jotka olisi luultavasti saanut takaisin, jos se ei olisi toiminut. Mutta yllättäen se toimi. Olin todella yllättynyt ja tyytyväinen. Sain sovittimen vain päivää ennen kuin lähdin reppureissaamaan Eurooppaan, enkä luottanut siihen kovinkaan paljon. Kuvittele vain, vain muutamaa viikkoa myöhemmin istuin punkassa mökilläni Alpeilla ja latasin ja muokkasin valokuvia helposti. Tämä pieni laite toimi täydellisesti. No, ehkä ei täydellisesti. Usein se sanoo, että se ei ole yhteydessä iPadiin, vaikka se itse asiassa toimii aivan hyvin. Ja itse rakenne on hieman halvan puoleinen. Pelkään aina rikkovani sen. Mutta en ole toistaiseksi rikkonut sitä, ja muutaman kuukauden käytön jälkeen se on edelleen hyvässä kunnossa. Tiedän, että jotkut ihmiset ovat antaneet sille 1-tähden arvosanan, mutta jos lähestyt tätä kohdetta alhaisilla odotuksilla, joita viiden dollarin arvoinen kolmannen osapuolen laite ansaitsee, tulet yllättymään. Se tekee työnsä - ei ehkä yhtä kauniisti tai sujuvasti kuin Applen virallinen oheislaite - eikä siitä voi valittaa liikaa.</w:t>
      </w:r>
    </w:p>
    <w:p>
      <w:r>
        <w:rPr>
          <w:b/>
        </w:rPr>
        <w:t xml:space="preserve">Tulos</w:t>
      </w:r>
    </w:p>
    <w:p>
      <w:r>
        <w:t xml:space="preserve">Olin skeptinen, mutta et varmasti voi voittaa hintaa</w:t>
      </w:r>
    </w:p>
    <w:p>
      <w:r>
        <w:rPr>
          <w:b/>
        </w:rPr>
        <w:t xml:space="preserve">Esimerkki 0.1912</w:t>
      </w:r>
    </w:p>
    <w:p>
      <w:r>
        <w:t xml:space="preserve">Sama laatu. Tätä ja omaa versiota ei voi erottaa toisistaan!</w:t>
      </w:r>
    </w:p>
    <w:p>
      <w:r>
        <w:rPr>
          <w:b/>
        </w:rPr>
        <w:t xml:space="preserve">Tulos</w:t>
      </w:r>
    </w:p>
    <w:p>
      <w:r>
        <w:t xml:space="preserve">Viisi tähteä</w:t>
      </w:r>
    </w:p>
    <w:p>
      <w:r>
        <w:rPr>
          <w:b/>
        </w:rPr>
        <w:t xml:space="preserve">Esimerkki 0.1913</w:t>
      </w:r>
    </w:p>
    <w:p>
      <w:r>
        <w:t xml:space="preserve">Juuri saatu hyvä hinta</w:t>
      </w:r>
    </w:p>
    <w:p>
      <w:r>
        <w:rPr>
          <w:b/>
        </w:rPr>
        <w:t xml:space="preserve">Tulos</w:t>
      </w:r>
    </w:p>
    <w:p>
      <w:r>
        <w:t xml:space="preserve">hyvä arvo</w:t>
      </w:r>
    </w:p>
    <w:p>
      <w:r>
        <w:rPr>
          <w:b/>
        </w:rPr>
        <w:t xml:space="preserve">Esimerkki 0.1914</w:t>
      </w:r>
    </w:p>
    <w:p>
      <w:r>
        <w:t xml:space="preserve">Edellinen langaton hiireni - tavallinen hiiri - kuoli hiljattain. ostin tämän hiiren sen tilalle samana päivänä.  Käytän sitä kannettavan tietokoneeni kanssa työhuoneessa... hiiri on tuolini käsinojalla.  On ihanaa, kun ei tarvitse "hiirimailla" ympäristössä, jossa se ei ole helppoa.  Minulla on myös langallinen versio, jota käytän toimistossani. rakastan Logitechia!</w:t>
      </w:r>
    </w:p>
    <w:p>
      <w:r>
        <w:rPr>
          <w:b/>
        </w:rPr>
        <w:t xml:space="preserve">Tulos</w:t>
      </w:r>
    </w:p>
    <w:p>
      <w:r>
        <w:t xml:space="preserve">suuri hiiri!</w:t>
      </w:r>
    </w:p>
    <w:p>
      <w:r>
        <w:rPr>
          <w:b/>
        </w:rPr>
        <w:t xml:space="preserve">Esimerkki 0.1915</w:t>
      </w:r>
    </w:p>
    <w:p>
      <w:r>
        <w:t xml:space="preserve">Rakastan sitä paras sytytin koskaan</w:t>
      </w:r>
    </w:p>
    <w:p>
      <w:r>
        <w:rPr>
          <w:b/>
        </w:rPr>
        <w:t xml:space="preserve">Tulos</w:t>
      </w:r>
    </w:p>
    <w:p>
      <w:r>
        <w:t xml:space="preserve">suuri sytytin</w:t>
      </w:r>
    </w:p>
    <w:p>
      <w:r>
        <w:rPr>
          <w:b/>
        </w:rPr>
        <w:t xml:space="preserve">Esimerkki 0.1916</w:t>
      </w:r>
    </w:p>
    <w:p>
      <w:r>
        <w:t xml:space="preserve">Toimi hyvin viikon ajan ja lakkasi sitten toimimasta kokonaan. Parasta käyttää hieman enemmän rahaa ja hankkia merkkilaite, jos todella tarvitset sitä.</w:t>
      </w:r>
    </w:p>
    <w:p>
      <w:r>
        <w:rPr>
          <w:b/>
        </w:rPr>
        <w:t xml:space="preserve">Tulos</w:t>
      </w:r>
    </w:p>
    <w:p>
      <w:r>
        <w:t xml:space="preserve">Toimi hienosti viikon ajan ja lakkasi sitten toimimasta kokonaan.</w:t>
      </w:r>
    </w:p>
    <w:p>
      <w:r>
        <w:rPr>
          <w:b/>
        </w:rPr>
        <w:t xml:space="preserve">Esimerkki 0.1917</w:t>
      </w:r>
    </w:p>
    <w:p>
      <w:r>
        <w:t xml:space="preserve">Täydellinen yhteensopivuus e-koneessa.  Ei ongelmaa vaihtaa se pois.  Paljon halvempi kuin missään muualla. Yksi kaksi kolme neljä viisi kuusi kuusi seitsemän kahdeksan yhdeksän</w:t>
      </w:r>
    </w:p>
    <w:p>
      <w:r>
        <w:rPr>
          <w:b/>
        </w:rPr>
        <w:t xml:space="preserve">Tulos</w:t>
      </w:r>
    </w:p>
    <w:p>
      <w:r>
        <w:t xml:space="preserve">täydellinen</w:t>
      </w:r>
    </w:p>
    <w:p>
      <w:r>
        <w:rPr>
          <w:b/>
        </w:rPr>
        <w:t xml:space="preserve">Esimerkki 0.1918</w:t>
      </w:r>
    </w:p>
    <w:p>
      <w:r>
        <w:t xml:space="preserve">nyt minulla on minun kindle takaisin kiitos tämän laturin</w:t>
      </w:r>
    </w:p>
    <w:p>
      <w:r>
        <w:rPr>
          <w:b/>
        </w:rPr>
        <w:t xml:space="preserve">Tulos</w:t>
      </w:r>
    </w:p>
    <w:p>
      <w:r>
        <w:t xml:space="preserve">toimii</w:t>
      </w:r>
    </w:p>
    <w:p>
      <w:r>
        <w:rPr>
          <w:b/>
        </w:rPr>
        <w:t xml:space="preserve">Esimerkki 0.1919</w:t>
      </w:r>
    </w:p>
    <w:p>
      <w:r>
        <w:t xml:space="preserve">Minulla oli C5682 yksittäistä DVI-monitoria varten, ja se toimi loistavasti.  Tämän onnistuneen kokemuksen perusteella olin valmis maksamaan yli 300 dollaria, kun päätin siirtyä kahden DVI-monitorin käyttöön kahdessa työasemassa.&lt;br /&gt;&lt;br /&gt;En ole katunut tätä päätöstä.  Se toimii moitteettomasti.  Se on tyylikäs, hyvin tehty ja yksinkertaisesti paras mfgr KVM:lle, jonka olen löytänyt.&lt;br /&gt;&lt;br /&gt;Tämän laitteen mukana tulee kaikki kaapelit, joita todennäköisesti tarvitset, elleivät koneesi ole vanhoja PS2-liitäntätyyppejä.</w:t>
      </w:r>
    </w:p>
    <w:p>
      <w:r>
        <w:rPr>
          <w:b/>
        </w:rPr>
        <w:t xml:space="preserve">Tulos</w:t>
      </w:r>
    </w:p>
    <w:p>
      <w:r>
        <w:t xml:space="preserve">Erinomainen tuote, ei kaduta</w:t>
      </w:r>
    </w:p>
    <w:p>
      <w:r>
        <w:rPr>
          <w:b/>
        </w:rPr>
        <w:t xml:space="preserve">Esimerkki 0.1920</w:t>
      </w:r>
    </w:p>
    <w:p>
      <w:r>
        <w:t xml:space="preserve">se toimii hyvin, kuten painetuissa ohjeissa sanotaan.&lt;br /&gt;Pari Galaxy Tab 2:n kanssa ja tuntuu kuin kirjoittaisi söpöllä Applen langattomalla näppäimistöllä.&lt;br /&gt;Hinta on ok. Hyvää työtä!</w:t>
      </w:r>
    </w:p>
    <w:p>
      <w:r>
        <w:rPr>
          <w:b/>
        </w:rPr>
        <w:t xml:space="preserve">Tulos</w:t>
      </w:r>
    </w:p>
    <w:p>
      <w:r>
        <w:t xml:space="preserve">Täydellistä!</w:t>
      </w:r>
    </w:p>
    <w:p>
      <w:r>
        <w:rPr>
          <w:b/>
        </w:rPr>
        <w:t xml:space="preserve">Esimerkki 0.1921</w:t>
      </w:r>
    </w:p>
    <w:p>
      <w:r>
        <w:t xml:space="preserve">Tämä on ehdottomasti rakennuttajien suunnittelemien rakentajien tapaus. Tämän kotelon sisällä olevat yllätykset olivat miellyttäviä ja tekivät rakentamisesta erittäin siistiä ja hauskaa.</w:t>
      </w:r>
    </w:p>
    <w:p>
      <w:r>
        <w:rPr>
          <w:b/>
        </w:rPr>
        <w:t xml:space="preserve">Tulos</w:t>
      </w:r>
    </w:p>
    <w:p>
      <w:r>
        <w:t xml:space="preserve">Kotelon sisällä olevat yllätykset olivat miellyttäviä ja tekivät siitä erittäin siistin ja hauskan rakennuksen.</w:t>
      </w:r>
    </w:p>
    <w:p>
      <w:r>
        <w:rPr>
          <w:b/>
        </w:rPr>
        <w:t xml:space="preserve">Esimerkki 0.1922</w:t>
      </w:r>
    </w:p>
    <w:p>
      <w:r>
        <w:t xml:space="preserve">Nopea laiva. Saapui erinomaisessa kunnossa. Loistava tuote. Ohjelmisto ladattiin kannettavaan tietokoneeseen ongelmitta. Varmuuskopioi kaikki tiedot helposti, eikä lataamisessa muihin laitteisiin ollut ongelmia. Toinen LaCie-tuote, jonka olen ostanut, koska ne toimivat jatkuvasti.</w:t>
      </w:r>
    </w:p>
    <w:p>
      <w:r>
        <w:rPr>
          <w:b/>
        </w:rPr>
        <w:t xml:space="preserve">Tulos</w:t>
      </w:r>
    </w:p>
    <w:p>
      <w:r>
        <w:t xml:space="preserve">Suuri tuote</w:t>
      </w:r>
    </w:p>
    <w:p>
      <w:r>
        <w:rPr>
          <w:b/>
        </w:rPr>
        <w:t xml:space="preserve">Esimerkki 0.1923</w:t>
      </w:r>
    </w:p>
    <w:p>
      <w:r>
        <w:t xml:space="preserve">Näytön vaihtaminen toimi riittävän hyvin. Ei ole kovin montaa vaihtoehtoa, jossa on sekä DVI että VGA. Näppäimistön/hiiren toiminta oli kuitenkin hyvin katkonaista - käytännössä käyttökelvotonta. Käytän Microsoftin langatonta näppäimistöä ja hiirtä. Ei ollut väliä, oliko se kytketty näppäimistöporttiin vai yleiseen USB-porttiin. Kun yritin synkronoida iPhonen, se ilmoitti, että yhteys on katkennut puolivälissä. Ei ollut muuta vaihtoehtoa kuin palauttaa se. Aion kokeilla ConnectPro-asennusta, joka on sertifioitu toimimaan näppäimistöni/hiireni kanssa, mutta joka ei tarjoa äänen kytkentää, jota en kuitenkaan tarvitse.</w:t>
      </w:r>
    </w:p>
    <w:p>
      <w:r>
        <w:rPr>
          <w:b/>
        </w:rPr>
        <w:t xml:space="preserve">Tulos</w:t>
      </w:r>
    </w:p>
    <w:p>
      <w:r>
        <w:t xml:space="preserve">USB ei ole oikea</w:t>
      </w:r>
    </w:p>
    <w:p>
      <w:r>
        <w:rPr>
          <w:b/>
        </w:rPr>
        <w:t xml:space="preserve">Esimerkki 0.1924</w:t>
      </w:r>
    </w:p>
    <w:p>
      <w:r>
        <w:t xml:space="preserve">Toimii yhtä hyvin kuin kannettavan tietokoneen mukana tullut, ei eroa. Tämä oli halvin hinta, jonka löysin mistään!</w:t>
      </w:r>
    </w:p>
    <w:p>
      <w:r>
        <w:rPr>
          <w:b/>
        </w:rPr>
        <w:t xml:space="preserve">Tulos</w:t>
      </w:r>
    </w:p>
    <w:p>
      <w:r>
        <w:t xml:space="preserve">Toimii aivan yhtä hyvin kuin kannettavan tietokoneen mukana tullut laite</w:t>
      </w:r>
    </w:p>
    <w:p>
      <w:r>
        <w:rPr>
          <w:b/>
        </w:rPr>
        <w:t xml:space="preserve">Esimerkki 0,1925</w:t>
      </w:r>
    </w:p>
    <w:p>
      <w:r>
        <w:t xml:space="preserve">Vaimo rakastaa hänen tapaustaan!! Kiitos paljon!! Kotelo oli suuri hinta!! Se sopii kuin vika matossa!!! Lol</w:t>
      </w:r>
    </w:p>
    <w:p>
      <w:r>
        <w:rPr>
          <w:b/>
        </w:rPr>
        <w:t xml:space="preserve">Tulos</w:t>
      </w:r>
    </w:p>
    <w:p>
      <w:r>
        <w:t xml:space="preserve">Kiitos paljon</w:t>
      </w:r>
    </w:p>
    <w:p>
      <w:r>
        <w:rPr>
          <w:b/>
        </w:rPr>
        <w:t xml:space="preserve">Esimerkki 0,1926</w:t>
      </w:r>
    </w:p>
    <w:p>
      <w:r>
        <w:t xml:space="preserve">Sain joululahjaksi 2010 Kindlen näppäimistön.  Ostin joulukuun lopussa punaisella valaistun kannen.  Se suojaa Kindlen näyttöä ja tekee sen löytämisen paljon helpommaksi, kun lasken sen maahan ja unohdan, mihin laitoin sen.  En usko, että kansi on liian painava.  Kannan Kindleä mukanani lähes kaikkialle, ja suojakansi on suojannut sitä hyvin.    Yksi saranoista hajosi lokakuun lopussa.  Kindle ei pysynyt kannessa eikä valo tahtonut toimia.  Otin yhteyttä Kindle-asiakastukeen Kindle-sivultani, EI tavalliseen Amazonin asiakastukeen.  Sain yhteyden live-tukeen.  Kun selitin ongelman, edustaja tilasi uuden kannen ja lähetti minulle tarran, jolla sain lähettää rikkinäisen kannen takaisin.  Sain uuden kannen muutamassa päivässä.    En voisi olla tyytyväisempi. Mielestäni kansi oli hintansa arvoinen.</w:t>
      </w:r>
    </w:p>
    <w:p>
      <w:r>
        <w:rPr>
          <w:b/>
        </w:rPr>
        <w:t xml:space="preserve">Tulos</w:t>
      </w:r>
    </w:p>
    <w:p>
      <w:r>
        <w:t xml:space="preserve">Rakastan Kindleni kantta!</w:t>
      </w:r>
    </w:p>
    <w:p>
      <w:r>
        <w:rPr>
          <w:b/>
        </w:rPr>
        <w:t xml:space="preserve">Esimerkki 0.1927</w:t>
      </w:r>
    </w:p>
    <w:p>
      <w:r>
        <w:t xml:space="preserve">Painikkeet hauraat, hajosivat parin kuukauden käytön jälkeen.</w:t>
      </w:r>
    </w:p>
    <w:p>
      <w:r>
        <w:rPr>
          <w:b/>
        </w:rPr>
        <w:t xml:space="preserve">Tulos</w:t>
      </w:r>
    </w:p>
    <w:p>
      <w:r>
        <w:t xml:space="preserve">näyttää hyvältä, mutta</w:t>
      </w:r>
    </w:p>
    <w:p>
      <w:r>
        <w:rPr>
          <w:b/>
        </w:rPr>
        <w:t xml:space="preserve">Esimerkki 0.1928</w:t>
      </w:r>
    </w:p>
    <w:p>
      <w:r>
        <w:t xml:space="preserve">Tietokoneeni latautuu paljon nopeammin. Erittäin hyvä tuote.</w:t>
      </w:r>
    </w:p>
    <w:p>
      <w:r>
        <w:rPr>
          <w:b/>
        </w:rPr>
        <w:t xml:space="preserve">Tulos</w:t>
      </w:r>
    </w:p>
    <w:p>
      <w:r>
        <w:t xml:space="preserve">Erittäin hyvä tuote.</w:t>
      </w:r>
    </w:p>
    <w:p>
      <w:r>
        <w:rPr>
          <w:b/>
        </w:rPr>
        <w:t xml:space="preserve">Esimerkki 0.1929</w:t>
      </w:r>
    </w:p>
    <w:p>
      <w:r>
        <w:t xml:space="preserve">VIHDOIN HYVÄ KOTELO NEXUS 7!  Juuri sitä, mitä etsin, harmi vain, että sen saaminen kesti niin kauan.</w:t>
      </w:r>
    </w:p>
    <w:p>
      <w:r>
        <w:rPr>
          <w:b/>
        </w:rPr>
        <w:t xml:space="preserve">Tulos</w:t>
      </w:r>
    </w:p>
    <w:p>
      <w:r>
        <w:t xml:space="preserve">GREAT</w:t>
      </w:r>
    </w:p>
    <w:p>
      <w:r>
        <w:rPr>
          <w:b/>
        </w:rPr>
        <w:t xml:space="preserve">Esimerkki 0.1930</w:t>
      </w:r>
    </w:p>
    <w:p>
      <w:r>
        <w:t xml:space="preserve">Ei toimi Chromebookissa</w:t>
      </w:r>
    </w:p>
    <w:p>
      <w:r>
        <w:rPr>
          <w:b/>
        </w:rPr>
        <w:t xml:space="preserve">Tulos</w:t>
      </w:r>
    </w:p>
    <w:p>
      <w:r>
        <w:t xml:space="preserve">Yksi tähti</w:t>
      </w:r>
    </w:p>
    <w:p>
      <w:r>
        <w:rPr>
          <w:b/>
        </w:rPr>
        <w:t xml:space="preserve">Esimerkki 0.1931</w:t>
      </w:r>
    </w:p>
    <w:p>
      <w:r>
        <w:t xml:space="preserve">Olen innokas retkeilijä ja reppureissaaja, joka rakastaa nuotion tekoa, ja minulla on myös puulämmitteinen takka, jota käytän paljon.&lt;br /&gt;Viime aikoina olen etsinyt todella hyvää "päivitettävää" kirvestä tai kirvestä sekä retkeilyyn että pienempien, jopa 12-18&amp;#34; halkojen halkaisuun kotitakkaa varten.&lt;br /&gt;&lt;br /&gt;Paljon tutkimuksia tehtyäni päädyin kahteen FISKARSin tuotteeseen, tähän X7-kiilakirveeseen ja 28-tuumaiseen F25-kirveeseen. Olen täysin tyytyväinen. Ne ovat ylittäneet kaikki odotukset, ja aion arvostella molemmat.&lt;br /&gt;Kokoa lukuun ottamatta niiden mallit ovat identtiset, joten kaikki, mitä aion sanoa, pätee yhtä lailla sekä X7-kirveeseen että X25-kirveeseen.&lt;br /&gt;&lt;br /&gt;Lyhyesti sanottuna, nämä Fiskarsit ovat todella erinomaisia. Tämä on helposti paras koskaan omistamani kirves, mukaan lukien Estwingin kokoteräskirves ja joukko erittäin hyviä Plumbin ja muiden yhdysvaltalaisten valmistajien vintage-luokan hikkorikahvallisia kirveitä.&lt;br /&gt;Nämä kaikki ovat loistavia leikkuutyökaluja, mutta tämä Fiskarsin kirves on aivan eri tasolla.&lt;br /&gt;Se on kuin vertaisi modernia Glock-polymeeristä .40-puoliautomaattipistoolia vuoden 1917 Coltin .38-revolveriin. Molemmat ovat loistavia, mutta uudempi muotoilu on selvästi parempi.&lt;br /&gt;&lt;br /&gt;Fiskarsissa on täysin ontto kahva, mikä on valtava painonsäästö. Tuo lasikuitukahva on käytännössä tuhoutumaton; Fiskarsin nettisivuilla on video, jossa iso kuorma-auto vierii noiden kahvojen yli ilman vaurioita.&lt;br /&gt;Tämä ei siis rikkoudu, toisin kuin puukahvat. Se on täysin immuuni alituksille. Se on uskomatonta, ja jos en omistaisi näitä, minun olisi ollut vaikea uskoa sitä.&lt;br /&gt;&lt;br /&gt;Ja jos jotenkin onnistut rikkomaan sen, Fiskarsilla on elinikäinen takuu. Jos Fiskarsisi joskus rikkoutuu, lähetä heille vain sähköpostitse kuva rikkoutuneesta työkalusta, ja he toimittavat sinulle ilmaiseksi korvaavan.&lt;br /&gt;&lt;br /&gt;Fiskarsin terän muoto on kuin halkaisukiila, minkä vuoksi se halkaisee niin hyvin. Kiilan kulma kirveessä on täsmälleen sama kulma kuin 28&amp;#34; Fiskars-kirveessäni.&lt;br /&gt;Vastakohtana useimmat muut kirveet (ja useimmat kirveet) käyttävät enemmän veitsenterävää muotoa, joka viiltää, mutta ei kiilaa puuta erilleen kovin hyvin.&lt;br /&gt;Fiskars tekee molempia. Se myös saapuu erittäin terävänä laatikosta, toisin kuin monet muut kirves-/kirvesmerkit.&lt;br /&gt;&lt;br /&gt; YouTubessa on monia kotitekoisia omistajavideoita ja arvosteluja, joissa Fiskarsin tuotteet viiltävät ja halkaisevat SUURIA tukkeja, usein yhdellä iskulla. Se näyttää liian hyvältä ollakseen totta, mutta nämä eivät ole väärennettyjä videoita. Tiedän sen, koska minun Fiskarsini antaa saman suorituskyvyn. Sanoisin, että 60-70 prosenttia ajasta voin halkaista yhdellä hyvällä iskulla. Harvoin tarvitaan yli kaksi iskua.&lt;br /&gt;Fiskarsin muotoilu on niin ergonominen ja kiilamainen terä on niin tehokas.&lt;br /&gt;&lt;br /&gt;Fiskars käyttää suhteellisen pehmeää terästä, mikä tarkoittaa, että se on alttiimpi lommoille tai rullaamaan terän reunalla. Toisaalta se on hyvin epätodennäköistä, että se lohkeaa.&lt;br /&gt;Suunnittele siis Fiskarsin teroittaminen säännöllisesti, mutta sen pitäisi kestää vain pari minuuttia.&lt;br /&gt;Fiskars valmistaa 10 dollarin hintaista teroitinta nimenomaan kirveille ja kirveille. En omista sitä vielä, mutta kaikista teräfoorumeista ja -sivustoista löytyy ylistäviä arvosteluja.&lt;br /&gt;&lt;br /&gt;Tuppeen liittyen: Fiskarsissa ei ole perinteisiä tupia. (Toivoisin, että niillä olisi). Sen sijaan niiden mukana tulee kevyt muovinen snap-in pidike, joka suojaa terää, mutta jota ei ole suunniteltu vyöllä kantamiseen.&lt;br /&gt;Täällä on näppärä YouTubevideo, jossa omistaja näyttää muokkauksiaan tehdasvalmisteiseen Fiskarsin tupeen.&lt;br /&gt;Hän leikkaa yläreunan hyödyttömän muovilenkin pois ja poraa 2 kahden reiän sarjaa (yhteensä 4), sitten johtaa paracordia kahden reiän sarjan läpi paracord-vyölenkkejä varten.&lt;br /&gt;Voisit myös vain leikata tuon yläsilmukan pois ja käyttää pidikettä sellaisenaan, joko kiinnitettynä reppuumme tai sen sisällä. &lt;br /&gt;&lt;br /&gt;Kaikki 28&amp;#34; X25 kirves ja 14&amp;#34; X7 kirves ovat täysin erinomaisia. On myös F11 &amp;#34;halkaisukirves&amp;#34; ja F27 36&amp;#34; pitkä &amp;#34;halkaisukirves&amp;#34; vielä tehokkaammilla kiilamaisilla terillä. En omista kumpaakaan näistä, mutta videoarvostelut ovat vaikuttavia ja suosittelen tutustumaan niihin. Valitsin X7:n reppureissaamisen ja kevyen painon vuoksi, mutta jos painolla ei olisi väliä ja olisin halunnut "autoleiri-" tai perusleiri-/mökkikirveen, olisin valinnut sen sijaan F11:n.&lt;br /&gt;Löysin X25-kirveeni lahjoitushintaan autotallimyynnissä, mutta jos olisin aikeissa ostaa sen uudelleen täydellä vähittäismyyntihinnalla, käyttäisin muutaman ylimääräisen dollarin 36&amp;#34; F27: lle, vaikka löytämäni X25 toimii erinomaisesti ja tekee hyvää työtä.&lt;br /&gt;28&amp;#34; X25 toimii niin hyvin, etten luultavasti koskaan pysty perustelemaan pidemmän 36&amp;#34; X27:n ostamista.&lt;br /&gt;&lt;br /&gt;Erinomaiset tuotteet. Suosittelen näitä täysin, ja hinta Amazonissa (noin 25 dollaria X7-kirveelle, noin 45 dollaria X25-kirveelle) on varkaus laatuun nähden. X7-kirves on saatavana myös monissa Wal-Mart-kaupoissa retkeilyosastolla, ja jotkut Wal-Martit ja kaikki Home Depotit pitävät X25-kirvestä noin 45-50 dollarin hintaan. Nämäkin ovat joskus kausimyynnissä. Joten ei tarvitse maksaa liikaa netissä.&lt;br /&gt;&lt;br /&gt;Toivottavasti tästä on apua, kun teet vertailuhankintoja netissä. Hyviä polkuja ja turvallista pilkkomista kaikille.ut. Valitsin X7:n reppureissun ja keveyden vuoksi, mutta jos painolla ei olisi väliä ja haluaisin "autoleirikirveen" tai perusleiri-/mökkikirveen, olisin valinnut sen sijaan F11:n.&lt;br /&gt;Löysin X25-kirveeni lahjoitushintaan autotallimyynnissä, mutta jos ostaisin sen uudelleen täydellä vähittäismyyntihinnalla, käyttäisin muutaman ylimääräisen dollarin 36&amp;#34; F27: ään, vaikka löytämäni X25 toimii erinomaisesti ja tekee hyvää työtä.&lt;br /&gt;28&amp;#34; X25 toimii niin hyvin, etten luultavasti koskaan pysty perustelemaan pidemmän 36&amp;#34; X27:n ostamista.&lt;br /&gt;&lt;br /&gt;Erinomaiset tuotteet. Suosittelen näitä täysin, ja hinta Amazonissa (noin 25 dollaria X7-kirveelle, noin 45 dollaria X25-kirveelle) on varkaus laatuun nähden. X7-kirves on saatavana myös monissa Wal-Mart-kaupoissa retkeilyosastolla, ja jotkut Wal-Martit ja kaikki Home Depotit pitävät X25-kirvestä noin 45-50 dollarin hintaan. Nämäkin ovat joskus kausimyynnissä. Joten ei tarvitse maksaa liikaa netissä.&lt;br /&gt;&lt;br /&gt;Toivottavasti tästä on apua, kun teet vertailuhankintoja netissä. Hyviä polkuja ja turvallista pilkkomista kaikille.</w:t>
      </w:r>
    </w:p>
    <w:p>
      <w:r>
        <w:rPr>
          <w:b/>
        </w:rPr>
        <w:t xml:space="preserve">Tulos</w:t>
      </w:r>
    </w:p>
    <w:p>
      <w:r>
        <w:t xml:space="preserve">Erinomainen arvo, erinomainen pilkkoja/pilkkoja: FISKARS X7 Hatchet ainutlaatuisella kiilan muotoisella terällä, 5 tähteä!</w:t>
      </w:r>
    </w:p>
    <w:p>
      <w:r>
        <w:rPr>
          <w:b/>
        </w:rPr>
        <w:t xml:space="preserve">Esimerkki 0.1932</w:t>
      </w:r>
    </w:p>
    <w:p>
      <w:r>
        <w:t xml:space="preserve">Laillista ja hyvää tavaraa.</w:t>
      </w:r>
    </w:p>
    <w:p>
      <w:r>
        <w:rPr>
          <w:b/>
        </w:rPr>
        <w:t xml:space="preserve">Tulos</w:t>
      </w:r>
    </w:p>
    <w:p>
      <w:r>
        <w:t xml:space="preserve">mahtava</w:t>
      </w:r>
    </w:p>
    <w:p>
      <w:r>
        <w:rPr>
          <w:b/>
        </w:rPr>
        <w:t xml:space="preserve">Esimerkki 0.1933</w:t>
      </w:r>
    </w:p>
    <w:p>
      <w:r>
        <w:t xml:space="preserve">Ei hassumpaa.</w:t>
      </w:r>
    </w:p>
    <w:p>
      <w:r>
        <w:rPr>
          <w:b/>
        </w:rPr>
        <w:t xml:space="preserve">Tulos</w:t>
      </w:r>
    </w:p>
    <w:p>
      <w:r>
        <w:t xml:space="preserve">Viisi tähteä</w:t>
      </w:r>
    </w:p>
    <w:p>
      <w:r>
        <w:rPr>
          <w:b/>
        </w:rPr>
        <w:t xml:space="preserve">Esimerkki 0.1934</w:t>
      </w:r>
    </w:p>
    <w:p>
      <w:r>
        <w:t xml:space="preserve">Ostin tämän tuotteen käytettäväksi toisena sovittimena. Omistan tällä hetkellä Asus G53sw:n ja olin kyllästynyt tuomaan laturia edestakaisin töistä. Päätin ostaa tämän laturin ja en voisi olla tyytyväisempi. Tuotteessa ei ole mitään vikoja kuten Asuksen mukana tulleessa alkuperäisessä. Se on kooltaan pienempi, toimii viileämmin ja siinä on 90 astetta. 90 asteen on paras, koska se mahdollistaa virtajohdon kulkemisen kohti kannettavan tietokoneen takaosaa. Näin voin käyttää hiirtä osumatta virtajohtoon.</w:t>
      </w:r>
    </w:p>
    <w:p>
      <w:r>
        <w:rPr>
          <w:b/>
        </w:rPr>
        <w:t xml:space="preserve">Tulos</w:t>
      </w:r>
    </w:p>
    <w:p>
      <w:r>
        <w:t xml:space="preserve">Erinomainen laturi Asus G53</w:t>
      </w:r>
    </w:p>
    <w:p>
      <w:r>
        <w:rPr>
          <w:b/>
        </w:rPr>
        <w:t xml:space="preserve">Esimerkki 0.1935</w:t>
      </w:r>
    </w:p>
    <w:p>
      <w:r>
        <w:t xml:space="preserve">Olen pahoillani, että menin lankaan hinnan takia. Se on nopea, mutta se on ainoa hyvä asia siinä. Se ei ole yhteensopiva Amazon prime video, groupon ja iheartradio kanssa. Ja kaksi niistä ovat syitä, miksi halusin tabletin. Näyttöä on myös vaikea katsoa, en ole varma mistä se johtuu, minulla ei ole koskaan ennen ollut tätä ongelmaa. Valitettavasti se myös tykkää sammua ilman tunnistettavaa syytä, ja puolet ajasta, kun herätän sen, Wi-Fi ei yhdisty. Niin pettynyt.    Edit: 3 kuukauden kuluttua näyttö on ammuttu. Se on päällä, kuulen sähköpostien saapuvan, mutta ei valoja tai näyttöä. Täytyy lähettää se takaisin. Positiivisena puolena Toshiban tekninen tuki vaikuttaa aika mukavalta toistaiseksi....</w:t>
      </w:r>
    </w:p>
    <w:p>
      <w:r>
        <w:rPr>
          <w:b/>
        </w:rPr>
        <w:t xml:space="preserve">Tulos</w:t>
      </w:r>
    </w:p>
    <w:p>
      <w:r>
        <w:t xml:space="preserve">yhteensopimaton monien sovellusten kanssa....</w:t>
      </w:r>
    </w:p>
    <w:p>
      <w:r>
        <w:rPr>
          <w:b/>
        </w:rPr>
        <w:t xml:space="preserve">Esimerkki 0.1936</w:t>
      </w:r>
    </w:p>
    <w:p>
      <w:r>
        <w:t xml:space="preserve">Minulla on useita tällaisia ja ne kaikki toimivat erinomaisesti. USB 3.0 on nopea.</w:t>
      </w:r>
    </w:p>
    <w:p>
      <w:r>
        <w:rPr>
          <w:b/>
        </w:rPr>
        <w:t xml:space="preserve">Tulos</w:t>
      </w:r>
    </w:p>
    <w:p>
      <w:r>
        <w:t xml:space="preserve">Viisi tähteä</w:t>
      </w:r>
    </w:p>
    <w:p>
      <w:r>
        <w:rPr>
          <w:b/>
        </w:rPr>
        <w:t xml:space="preserve">Esimerkki 0.1937</w:t>
      </w:r>
    </w:p>
    <w:p>
      <w:r>
        <w:t xml:space="preserve">hyvät tuotteet</w:t>
      </w:r>
    </w:p>
    <w:p>
      <w:r>
        <w:rPr>
          <w:b/>
        </w:rPr>
        <w:t xml:space="preserve">Tulos</w:t>
      </w:r>
    </w:p>
    <w:p>
      <w:r>
        <w:t xml:space="preserve">Neljä tähteä</w:t>
      </w:r>
    </w:p>
    <w:p>
      <w:r>
        <w:rPr>
          <w:b/>
        </w:rPr>
        <w:t xml:space="preserve">Esimerkki 0.1938</w:t>
      </w:r>
    </w:p>
    <w:p>
      <w:r>
        <w:t xml:space="preserve">Kuten ilmoitettu. Hyvä hinta SDXC:lle. Toimii hyvin Nikon 1 J1:ssä. Nopea lukea spead, kun otan sen esiin ladatakseni videon tietokoneeseen.</w:t>
      </w:r>
    </w:p>
    <w:p>
      <w:r>
        <w:rPr>
          <w:b/>
        </w:rPr>
        <w:t xml:space="preserve">Tulos</w:t>
      </w:r>
    </w:p>
    <w:p>
      <w:r>
        <w:t xml:space="preserve">Toimii hyvin</w:t>
      </w:r>
    </w:p>
    <w:p>
      <w:r>
        <w:rPr>
          <w:b/>
        </w:rPr>
        <w:t xml:space="preserve">Esimerkki 0.1939</w:t>
      </w:r>
    </w:p>
    <w:p>
      <w:r>
        <w:t xml:space="preserve">Hassua on, että minulla on sama kansi kuin tyttärelläni, joka asuu kanssani.  Se oli hieno, ja etsin kovasti sellaista, joka on ainutlaatuinen minulle.  Päädyimme siihen, että me molemmat rakastimme tätä ja ostimme ne tajuamatta, että ne olivat samoja.  Hei hyvä maku samanlainen.:)</w:t>
      </w:r>
    </w:p>
    <w:p>
      <w:r>
        <w:rPr>
          <w:b/>
        </w:rPr>
        <w:t xml:space="preserve">Tulos</w:t>
      </w:r>
    </w:p>
    <w:p>
      <w:r>
        <w:t xml:space="preserve">Suuri väri ja ulkoasu</w:t>
      </w:r>
    </w:p>
    <w:p>
      <w:r>
        <w:rPr>
          <w:b/>
        </w:rPr>
        <w:t xml:space="preserve">Esimerkki 0.1940</w:t>
      </w:r>
    </w:p>
    <w:p>
      <w:r>
        <w:t xml:space="preserve">Vaikuttaa hyvältä tapaukselta!</w:t>
      </w:r>
    </w:p>
    <w:p>
      <w:r>
        <w:rPr>
          <w:b/>
        </w:rPr>
        <w:t xml:space="preserve">Tulos</w:t>
      </w:r>
    </w:p>
    <w:p>
      <w:r>
        <w:t xml:space="preserve">Viisi tähteä</w:t>
      </w:r>
    </w:p>
    <w:p>
      <w:r>
        <w:rPr>
          <w:b/>
        </w:rPr>
        <w:t xml:space="preserve">Esimerkki 0.1941</w:t>
      </w:r>
    </w:p>
    <w:p>
      <w:r>
        <w:t xml:space="preserve">Pidän tämän arvostelun lyhyenä.  Tämä yhdistelmä toimii fantastisesti heti laatikosta.  Se on niin helppoa kuin voitte kuvitella.  Minulla on vain 1 ongelma hiiren kanssa.  Hiiren vasemmasta painikkeesta kuuluu melko kova ja ärsyttävä naksahdusääni.  Se on liian kovaääninen minulle, joten jouduin viemään sen takaisin.  Siinä kaikki...muu on kunnossa.</w:t>
      </w:r>
    </w:p>
    <w:p>
      <w:r>
        <w:rPr>
          <w:b/>
        </w:rPr>
        <w:t xml:space="preserve">Tulos</w:t>
      </w:r>
    </w:p>
    <w:p>
      <w:r>
        <w:t xml:space="preserve">Toimii täydellisesti ja hyvä hinta - paitsi hiiren napsauttimessa</w:t>
      </w:r>
    </w:p>
    <w:p>
      <w:r>
        <w:rPr>
          <w:b/>
        </w:rPr>
        <w:t xml:space="preserve">Esimerkki 0.1942</w:t>
      </w:r>
    </w:p>
    <w:p>
      <w:r>
        <w:t xml:space="preserve">Olin pettynyt siihen, kuinka kauan sen saapuminen kesti oston jälkeen, varsinkin kun maksoin kahden päivän toimituksesta.  En voinut käyttää kannettavaa tietokonettani ilman laturia, joten se oli minulle todellinen ongelma.  Loukkaantumisen vuoksi en pysty tällä hetkellä ajamaan, joten ainoa vaihtoehto oli ostaa verkossa.  Minusta tuntuu, että minua huijattiin maksamalla ylimääräistä, jotta se toimitettaisiin nopeammin.</w:t>
      </w:r>
    </w:p>
    <w:p>
      <w:r>
        <w:rPr>
          <w:b/>
        </w:rPr>
        <w:t xml:space="preserve">Tulos</w:t>
      </w:r>
    </w:p>
    <w:p>
      <w:r>
        <w:t xml:space="preserve">Hidas toimitus</w:t>
      </w:r>
    </w:p>
    <w:p>
      <w:r>
        <w:rPr>
          <w:b/>
        </w:rPr>
        <w:t xml:space="preserve">Esimerkki 0.1943</w:t>
      </w:r>
    </w:p>
    <w:p>
      <w:r>
        <w:t xml:space="preserve">Edullinen ja toimii odotetusti.</w:t>
      </w:r>
    </w:p>
    <w:p>
      <w:r>
        <w:rPr>
          <w:b/>
        </w:rPr>
        <w:t xml:space="preserve">Tulos</w:t>
      </w:r>
    </w:p>
    <w:p>
      <w:r>
        <w:t xml:space="preserve">Viisi tähteä</w:t>
      </w:r>
    </w:p>
    <w:p>
      <w:r>
        <w:rPr>
          <w:b/>
        </w:rPr>
        <w:t xml:space="preserve">Esimerkki 0.1944</w:t>
      </w:r>
    </w:p>
    <w:p>
      <w:r>
        <w:t xml:space="preserve">Minusta tuntuu, että se on erittäin suojaava tabletillemme ja Ipadillemme liikkeellä. Pidin mukana tulleesta pienemmille laitteille tarkoitetusta insertistä.</w:t>
      </w:r>
    </w:p>
    <w:p>
      <w:r>
        <w:rPr>
          <w:b/>
        </w:rPr>
        <w:t xml:space="preserve">Tulos</w:t>
      </w:r>
    </w:p>
    <w:p>
      <w:r>
        <w:t xml:space="preserve">Kroo Case</w:t>
      </w:r>
    </w:p>
    <w:p>
      <w:r>
        <w:rPr>
          <w:b/>
        </w:rPr>
        <w:t xml:space="preserve">Esimerkki 0.1945</w:t>
      </w:r>
    </w:p>
    <w:p>
      <w:r>
        <w:t xml:space="preserve">Toistaiseksi kaikki hyvin.  Tämä on paljon parempi kuin vanhempi versio, jonka toimitimme.  Toivottavasti sen kunnostettu puoli ei palaa takaisin vainoamaan minua jonain päivänä : ).</w:t>
      </w:r>
    </w:p>
    <w:p>
      <w:r>
        <w:rPr>
          <w:b/>
        </w:rPr>
        <w:t xml:space="preserve">Tulos</w:t>
      </w:r>
    </w:p>
    <w:p>
      <w:r>
        <w:t xml:space="preserve">niin hyvä. Tämä on paljon parempi kuin vanhempi versio ...</w:t>
      </w:r>
    </w:p>
    <w:p>
      <w:r>
        <w:rPr>
          <w:b/>
        </w:rPr>
        <w:t xml:space="preserve">Esimerkki 0.1946</w:t>
      </w:r>
    </w:p>
    <w:p>
      <w:r>
        <w:t xml:space="preserve">Minulla on nyt ollut 2 tällaista hiirtä. Yksi ostettu täältä ja yksi Walmartista. Kumpikaan ei kestänyt pitkään. Ne ovat hyviä muutaman viikon ajan, ja sitten joko painikkeet muuttuvat aivan liian herkiksi tai eivät toimi lainkaan.</w:t>
      </w:r>
    </w:p>
    <w:p>
      <w:r>
        <w:rPr>
          <w:b/>
        </w:rPr>
        <w:t xml:space="preserve">Tulos</w:t>
      </w:r>
    </w:p>
    <w:p>
      <w:r>
        <w:t xml:space="preserve">ei luotettavia. ne eivät kestä pelaamista.</w:t>
      </w:r>
    </w:p>
    <w:p>
      <w:r>
        <w:rPr>
          <w:b/>
        </w:rPr>
        <w:t xml:space="preserve">Esimerkki 0.1947</w:t>
      </w:r>
    </w:p>
    <w:p>
      <w:r>
        <w:t xml:space="preserve">Rahaan ja mukavuuteen nähden tämä on loistava pieni ajo. Käytän omaani koko ajan tärkeiden tiedostojen varmuuskopiointiin kiintolevyltä. En etsinyt "kaiken kattavaa" asemaa/ohjelmistoa, vaan vain hyvää, luotettavaa ja helppokäyttöistä laitteistoa ja ohjelmistoa. Tämä on se, jos etsit juuri sitä, ja &amp;lt;10 dollaria, rakastan sitä.</w:t>
      </w:r>
    </w:p>
    <w:p>
      <w:r>
        <w:rPr>
          <w:b/>
        </w:rPr>
        <w:t xml:space="preserve">Tulos</w:t>
      </w:r>
    </w:p>
    <w:p>
      <w:r>
        <w:t xml:space="preserve">Hieno hintaansa nähden</w:t>
      </w:r>
    </w:p>
    <w:p>
      <w:r>
        <w:rPr>
          <w:b/>
        </w:rPr>
        <w:t xml:space="preserve">Esimerkki 0.1948</w:t>
      </w:r>
    </w:p>
    <w:p>
      <w:r>
        <w:t xml:space="preserve">Käytetty HP Stream 7:n kanssa ja nyt Winbook TW802:n kanssa. Vaikuttaa nopealta ja tekee sen, mihin sitä tarvitaan.</w:t>
      </w:r>
    </w:p>
    <w:p>
      <w:r>
        <w:rPr>
          <w:b/>
        </w:rPr>
        <w:t xml:space="preserve">Tulos</w:t>
      </w:r>
    </w:p>
    <w:p>
      <w:r>
        <w:t xml:space="preserve">Käytetään Winbook TW802 tabletissa</w:t>
      </w:r>
    </w:p>
    <w:p>
      <w:r>
        <w:rPr>
          <w:b/>
        </w:rPr>
        <w:t xml:space="preserve">Esimerkki 0.1949</w:t>
      </w:r>
    </w:p>
    <w:p>
      <w:r>
        <w:t xml:space="preserve">Nopea ja halpa.  Tähän mahtuu enemmän kuvia kuin useimmat ihmiset ottavat viikon lomalla.</w:t>
      </w:r>
    </w:p>
    <w:p>
      <w:r>
        <w:rPr>
          <w:b/>
        </w:rPr>
        <w:t xml:space="preserve">Tulos</w:t>
      </w:r>
    </w:p>
    <w:p>
      <w:r>
        <w:t xml:space="preserve">Nopea ja halpa.</w:t>
      </w:r>
    </w:p>
    <w:p>
      <w:r>
        <w:rPr>
          <w:b/>
        </w:rPr>
        <w:t xml:space="preserve">Esimerkki 0.1950</w:t>
      </w:r>
    </w:p>
    <w:p>
      <w:r>
        <w:t xml:space="preserve">Erittäin tyytyväinen tähän äänikorttiin. Toivottavasti tämä auttaa muita tietämään, että he ostavat hyvän äänikortin. Käytän Windows 7 32 Bit.</w:t>
      </w:r>
    </w:p>
    <w:p>
      <w:r>
        <w:rPr>
          <w:b/>
        </w:rPr>
        <w:t xml:space="preserve">Tulos</w:t>
      </w:r>
    </w:p>
    <w:p>
      <w:r>
        <w:t xml:space="preserve">Erittäin tyytyväinen tähän äänikorttiin</w:t>
      </w:r>
    </w:p>
    <w:p>
      <w:r>
        <w:rPr>
          <w:b/>
        </w:rPr>
        <w:t xml:space="preserve">Esimerkki 0.1951</w:t>
      </w:r>
    </w:p>
    <w:p>
      <w:r>
        <w:t xml:space="preserve">Ostin tämän tuotteen, jotta voisin käyttää yläkerran wlan-yhteydellä varustettua blu-ray-soitinta.  En ollut vielä saanut tarpeeksi vahvaa signaalia, jotta olisin voinut tehdä sen.&lt;br /&gt;&lt;br /&gt;Kysymykset, joita minulla oli ostaessani tämän:&lt;br /&gt;Toisissa arvosteluissa mainittiin cd:n käyttäminen tietokoneessa, olin huolissani, ettei se toimisi blu-ray-soittimessani, koska en voinut asentaa sinne mitään ohjelmistoa.&lt;br /&gt; -Minun täytyi käyttää cd:tä tietokoneessani, mutta se oli vain laitteen aktivoimiseksi.  Mitään ohjelmistoa ei tarvittu.&lt;br /&gt; -Jos minulla on jo nyt vaikeuksia saada langatonta signaalia yläkertaan, miten tämän laitteen laittaminen sinne ylös auttaa lainkaan?&lt;br /&gt; -Laite käsketään laittaa lähelle aluetta, josta signaali puuttuu.  En ole varma, miten tämä toimii, mutta se toimii.  Saan nyt luotettavan signaalin ilman ongelmia.&lt;br /&gt;&lt;br /&gt;Kokonaisuutena se oli rahojeni arvoinen.  Olin hermostunut, mutta nyt minulla on täysi käyttöoikeus internet-palveluun, josta maksan kuukausittain.  Olisinpa tehnyt tämän jo kuukausia sitten!</w:t>
      </w:r>
    </w:p>
    <w:p>
      <w:r>
        <w:rPr>
          <w:b/>
        </w:rPr>
        <w:t xml:space="preserve">Tulos</w:t>
      </w:r>
    </w:p>
    <w:p>
      <w:r>
        <w:t xml:space="preserve">Toimi täydellisesti!</w:t>
      </w:r>
    </w:p>
    <w:p>
      <w:r>
        <w:rPr>
          <w:b/>
        </w:rPr>
        <w:t xml:space="preserve">Esimerkki 0.1952</w:t>
      </w:r>
    </w:p>
    <w:p>
      <w:r>
        <w:t xml:space="preserve">Kaikki mitä odotin</w:t>
      </w:r>
    </w:p>
    <w:p>
      <w:r>
        <w:rPr>
          <w:b/>
        </w:rPr>
        <w:t xml:space="preserve">Tulos</w:t>
      </w:r>
    </w:p>
    <w:p>
      <w:r>
        <w:t xml:space="preserve">Neljä tähteä</w:t>
      </w:r>
    </w:p>
    <w:p>
      <w:r>
        <w:rPr>
          <w:b/>
        </w:rPr>
        <w:t xml:space="preserve">Esimerkki 0.1953</w:t>
      </w:r>
    </w:p>
    <w:p>
      <w:r>
        <w:t xml:space="preserve">Laturi näyttää alkuperäiseltä ja virheettömältä. Toistaiseksi se toimii hyvin. Erinomainen ostohinta, suosittelen sitä.</w:t>
      </w:r>
    </w:p>
    <w:p>
      <w:r>
        <w:rPr>
          <w:b/>
        </w:rPr>
        <w:t xml:space="preserve">Tulos</w:t>
      </w:r>
    </w:p>
    <w:p>
      <w:r>
        <w:t xml:space="preserve">Hyvä tuote</w:t>
      </w:r>
    </w:p>
    <w:p>
      <w:r>
        <w:rPr>
          <w:b/>
        </w:rPr>
        <w:t xml:space="preserve">Esimerkki 0.1954</w:t>
      </w:r>
    </w:p>
    <w:p>
      <w:r>
        <w:t xml:space="preserve">Loistava modeemi Toimii kuin nakutettu Comcast-palvelun kanssa.  Säästyi comcastin modeemimaksulta ja sai paremman modeemin.</w:t>
      </w:r>
    </w:p>
    <w:p>
      <w:r>
        <w:rPr>
          <w:b/>
        </w:rPr>
        <w:t xml:space="preserve">Tulos</w:t>
      </w:r>
    </w:p>
    <w:p>
      <w:r>
        <w:t xml:space="preserve">Motorola SB6121 SURFboard DOCSIS 3.0 -kaapelimodeemi</w:t>
      </w:r>
    </w:p>
    <w:p>
      <w:r>
        <w:rPr>
          <w:b/>
        </w:rPr>
        <w:t xml:space="preserve">Esimerkki 0.1955</w:t>
      </w:r>
    </w:p>
    <w:p>
      <w:r>
        <w:t xml:space="preserve">Ostin tämän loma-asuntoomme, joka on lomakeskuksessa. Meillä on ilmainen wi-fi, mutta se oli viikon signaali, joka putosi jatkuvasti (paljon puita).&lt;br /&gt;Olen ollut siellä vasta viikon sen jälkeen, kun sain sen, mutta se oli helppo asentaa ja se näyttää tekevän työnsä. Suuri signaali ja ei ole pudonnut. Nyt jos minulla vain olisi sellainen matkapuhelimille!&lt;br /&gt;Kiitos Rammohan hyvästä tuotteesta.</w:t>
      </w:r>
    </w:p>
    <w:p>
      <w:r>
        <w:rPr>
          <w:b/>
        </w:rPr>
        <w:t xml:space="preserve">Tulos</w:t>
      </w:r>
    </w:p>
    <w:p>
      <w:r>
        <w:t xml:space="preserve">Käyttäminen kantaman jatkeena</w:t>
      </w:r>
    </w:p>
    <w:p>
      <w:r>
        <w:rPr>
          <w:b/>
        </w:rPr>
        <w:t xml:space="preserve">Esimerkki 0.1956</w:t>
      </w:r>
    </w:p>
    <w:p>
      <w:r>
        <w:t xml:space="preserve">En ole varma, miksi minulla kesti 1,5 vuotta ostaa tällainen. Kaksoistuulettimien aiheuttama jäähdytysvaikutus on yksinkertaisesti mahtava. Se toimii todella hyvin, jos kannettavan tietokoneen pohjassa on tuulettimet. Antaa enemmän ilmankiertoa. Jäähdytys ei ole välitöntä vaan enemmänkin asteittainen prosessi. Sen jälkeen, kun aloin käyttää sitä, en ole koskaan joutunut sammumaan.  Asento on avainasemassa....Olin joutunut kokeilemaan paria asentoa, ennen kuin se toimi tehokkaasti.</w:t>
      </w:r>
    </w:p>
    <w:p>
      <w:r>
        <w:rPr>
          <w:b/>
        </w:rPr>
        <w:t xml:space="preserve">Tulos</w:t>
      </w:r>
    </w:p>
    <w:p>
      <w:r>
        <w:t xml:space="preserve">Täytyy olla Powerhouse Muistikirjat!</w:t>
      </w:r>
    </w:p>
    <w:p>
      <w:r>
        <w:rPr>
          <w:b/>
        </w:rPr>
        <w:t xml:space="preserve">Esimerkki 0.1957</w:t>
      </w:r>
    </w:p>
    <w:p>
      <w:r>
        <w:t xml:space="preserve">Tämä toimi kuin rasvattu!  Kiinnittyy helposti juoksumattooni pitämään iPadiani kotelossaan.</w:t>
      </w:r>
    </w:p>
    <w:p>
      <w:r>
        <w:rPr>
          <w:b/>
        </w:rPr>
        <w:t xml:space="preserve">Tulos</w:t>
      </w:r>
    </w:p>
    <w:p>
      <w:r>
        <w:t xml:space="preserve">Viisi tähteä</w:t>
      </w:r>
    </w:p>
    <w:p>
      <w:r>
        <w:rPr>
          <w:b/>
        </w:rPr>
        <w:t xml:space="preserve">Esimerkki 0.1958</w:t>
      </w:r>
    </w:p>
    <w:p>
      <w:r>
        <w:t xml:space="preserve">Ostin Audigy 2 NX:n liittääkseni kannettavan tietokoneeni surround-vastaanottimeen. Olen erityisen tyytyväinen CMSS 3D surround &amp;quot;up-sample&amp;quot; -ominaisuuteen.  CMSS 3D päihittää SRS Circle Surround 2:n upsamplingin (joka tuottaa vain monosignaalin surround-kaiuttimiin) helposti, ja se on erittäin kilpailukykyinen (vaikkakin melko erilainen!) Dolby Pro Logic II:n upsamplingin kanssa.&lt;br /&gt;Minulla on kuitenkin useita kysymyksiä/ongelmia.&lt;br /&gt;1) Audigy ei muista mikserin äänenvoimakkuusasetuksia (esim. Master ja Wave) Audigy-laitteiston käynnistys- ja sammutussyklien aikana.  Inhoan todella sitä, että joudun nollaamaan äänenvoimakkuuden joka kerta, kun käynnistän järjestelmän.&lt;br /&gt;2) Haluaisin soveltaa CMSS 3D:tä radio- ja muihin analogisiin signaaleihini, mutta en voi, koska CMSS 3D:tä ei sovelleta &amp;quot;line in&amp;quot; -signaaleihin, ainoastaan Wave-signaaleihin.&lt;br /&gt;3) Kaiutinetäisyyden asettaminen eri etäisyyksillä kuuntelupaikasta olevien kaiuttimien kompensoimiseksi ei onnistu.  Kilpailijatuotteissa, kuten M-Audio Sonica Theatre ja stereovastaanottimissa, on tämä mahdollisuus.&lt;br /&gt;4) Ei ole kaiuttimien koon asetusta (esim. pieni, keskikokoinen, suuri), jolla varmistetaan asianmukainen bassonhallinta.  Jos surround-kaiuttimet ovat pienet, niihin menevä basso on ohjattava etukaiuttimiin tai subwooferiin (jos sellainen on).  M-Audio Sonica Theatre -mallissa on jälleen tämä ominaisuus, samoin kuin stereovastaanottimissa. &lt;br /&gt;5) Olisi todella hyödyllistä, jos ohjaimeen olisi sisäänrakennettu VU-mittarit tuloa ja lähtöä (kaikkia kanavia) varten.  M-Audio Sonica Theatre:ssa on erittäin hyödylliset VU-mittarit.  Valitettavasti M-Audio saa myös järjestelmäni (XP) kaatumaan!&lt;br /&gt;6) Minusta kaikki eri &amp;quot;konsolit&amp;quot; ovat hämmentäviä ja aikaa vieviä käynnistää.  Heidän pitäisi yhdistää Surround Mixer-, EAX-, Graphic Equalizer- ja Speaker-konsolit.</w:t>
      </w:r>
    </w:p>
    <w:p>
      <w:r>
        <w:rPr>
          <w:b/>
        </w:rPr>
        <w:t xml:space="preserve">Tulos</w:t>
      </w:r>
    </w:p>
    <w:p>
      <w:r>
        <w:t xml:space="preserve">Hyvä, voisi olla loistava!</w:t>
      </w:r>
    </w:p>
    <w:p>
      <w:r>
        <w:rPr>
          <w:b/>
        </w:rPr>
        <w:t xml:space="preserve">Esimerkki 0.1959</w:t>
      </w:r>
    </w:p>
    <w:p>
      <w:r>
        <w:t xml:space="preserve">Sopii hyvin, ellei iPadista ole koteloa.  Hyvin tehty ja hyvin suunniteltu.  Haluaisin mieluummin isomman kotelon, joka antaa lisätilaa kotelolle, mutta useimmat tuntemani iPadin omistajat eivät pidä koteloista.</w:t>
      </w:r>
    </w:p>
    <w:p>
      <w:r>
        <w:rPr>
          <w:b/>
        </w:rPr>
        <w:t xml:space="preserve">Tulos</w:t>
      </w:r>
    </w:p>
    <w:p>
      <w:r>
        <w:t xml:space="preserve">CaseCrown Faux Suede Sleeve (musta) Samsungin ulkoiselle Slim DVD-asemalle (musta)</w:t>
      </w:r>
    </w:p>
    <w:p>
      <w:r>
        <w:rPr>
          <w:b/>
        </w:rPr>
        <w:t xml:space="preserve">Esimerkki 0.1960</w:t>
      </w:r>
    </w:p>
    <w:p>
      <w:r>
        <w:t xml:space="preserve">Vaikka johto on erittäin lyhyt, kokeilimme sitä.&lt;br /&gt;Se toimi noin viikon, sitten lakkasi toimimasta.&lt;br /&gt;Rahan tuhlausta.....</w:t>
      </w:r>
    </w:p>
    <w:p>
      <w:r>
        <w:rPr>
          <w:b/>
        </w:rPr>
        <w:t xml:space="preserve">Tulos</w:t>
      </w:r>
    </w:p>
    <w:p>
      <w:r>
        <w:t xml:space="preserve">Huonosti tehty</w:t>
      </w:r>
    </w:p>
    <w:p>
      <w:r>
        <w:rPr>
          <w:b/>
        </w:rPr>
        <w:t xml:space="preserve">Esimerkki 0.1961</w:t>
      </w:r>
    </w:p>
    <w:p>
      <w:r>
        <w:t xml:space="preserve">On erittäin kätevää lukea suuri määrä kirjoja, joten näytän siltä, että kannan liikkuvaa kirjastoa.&lt;br /&gt;On erittäin kätevää lukea suuri määrä kirjoja, joten näytän siltä, että kannan liikkuvaa kirjastoa.</w:t>
      </w:r>
    </w:p>
    <w:p>
      <w:r>
        <w:rPr>
          <w:b/>
        </w:rPr>
        <w:t xml:space="preserve">Tulos</w:t>
      </w:r>
    </w:p>
    <w:p>
      <w:r>
        <w:t xml:space="preserve">kirjasto</w:t>
      </w:r>
    </w:p>
    <w:p>
      <w:r>
        <w:rPr>
          <w:b/>
        </w:rPr>
        <w:t xml:space="preserve">Esimerkki 0.1962</w:t>
      </w:r>
    </w:p>
    <w:p>
      <w:r>
        <w:t xml:space="preserve">Etsin akkua, joka tarjoaa minulle parin tunnin tehon, ja kokeilin tätä tuotetta Asus EEEPC 900 HA -tietokoneessani. Yhteensopivuus on erinomainen, vain koko on hieman enemmän akku (mutta vain työntää sitä ja toimii ilman vahinkoa pc). Itse asiassa olen käynnissä Windows 8 Consumer Preview on mi netbook ja akku tarjoaa minulle 3:15 tuntia täysin ladattu (+/- 10 minuuttia), langaton päällä ja 80% kirkkautta.</w:t>
      </w:r>
    </w:p>
    <w:p>
      <w:r>
        <w:rPr>
          <w:b/>
        </w:rPr>
        <w:t xml:space="preserve">Tulos</w:t>
      </w:r>
    </w:p>
    <w:p>
      <w:r>
        <w:t xml:space="preserve">Ei alkuperäinen, mutta toimii erinomaisesti</w:t>
      </w:r>
    </w:p>
    <w:p>
      <w:r>
        <w:rPr>
          <w:b/>
        </w:rPr>
        <w:t xml:space="preserve">Esimerkki 0.1963</w:t>
      </w:r>
    </w:p>
    <w:p>
      <w:r>
        <w:t xml:space="preserve">Sain akun, ja vaikka se piti latauksen hieman pidempään kuin korvaamani akku, sain heti &amp;#34;Huolto-akku&amp;#34; -viestin, kun asensin tämän uuden akun.</w:t>
      </w:r>
    </w:p>
    <w:p>
      <w:r>
        <w:rPr>
          <w:b/>
        </w:rPr>
        <w:t xml:space="preserve">Tulos</w:t>
      </w:r>
    </w:p>
    <w:p>
      <w:r>
        <w:t xml:space="preserve">Akku saapui huollon tarpeessa</w:t>
      </w:r>
    </w:p>
    <w:p>
      <w:r>
        <w:rPr>
          <w:b/>
        </w:rPr>
        <w:t xml:space="preserve">Esimerkki 0.1964</w:t>
      </w:r>
    </w:p>
    <w:p>
      <w:r>
        <w:t xml:space="preserve">Pojanpoikani nauttii Kids Shock Proof Foam Handle Case/Stand for Kindle HD 7&amp;#34;. Hänen on helppo kuljettaa sitä ja seistä sitä käytettäessä. Kotelon ongelmana ovat äänenvoimakkuuden ja virran aukot. Kotelon aukot eivät ole kunnolla linjassa Kindle HD 7&amp;#34; -laitteen porttien kanssa. Huomaan, että otamme kotelon jatkuvasti pois säätämistä tai lataamista varten.</w:t>
      </w:r>
    </w:p>
    <w:p>
      <w:r>
        <w:rPr>
          <w:b/>
        </w:rPr>
        <w:t xml:space="preserve">Tulos</w:t>
      </w:r>
    </w:p>
    <w:p>
      <w:r>
        <w:t xml:space="preserve">Hänen on helppo kuljettaa ja seistä käytössä.</w:t>
      </w:r>
    </w:p>
    <w:p>
      <w:r>
        <w:rPr>
          <w:b/>
        </w:rPr>
        <w:t xml:space="preserve">Esimerkki 0.1965</w:t>
      </w:r>
    </w:p>
    <w:p>
      <w:r>
        <w:t xml:space="preserve">Erittäin ammattimainen ulkoasu edulliseen hintaan. Hyvä laatu ja avaimet eivät haalistu. Toimiva näppäimistö ja hiiri.</w:t>
      </w:r>
    </w:p>
    <w:p>
      <w:r>
        <w:rPr>
          <w:b/>
        </w:rPr>
        <w:t xml:space="preserve">Tulos</w:t>
      </w:r>
    </w:p>
    <w:p>
      <w:r>
        <w:t xml:space="preserve">Hyvä laatu ja tekee mitä sen pitäisi</w:t>
      </w:r>
    </w:p>
    <w:p>
      <w:r>
        <w:rPr>
          <w:b/>
        </w:rPr>
        <w:t xml:space="preserve">Esimerkki 0.1966</w:t>
      </w:r>
    </w:p>
    <w:p>
      <w:r>
        <w:t xml:space="preserve">En voi puhua äänen tarkkuudesta, mutta se vaikutti riittävältä. Asennettu Dell Vostro 200 Win 7 64:ään ilman ongelmia.</w:t>
      </w:r>
    </w:p>
    <w:p>
      <w:r>
        <w:rPr>
          <w:b/>
        </w:rPr>
        <w:t xml:space="preserve">Tulos</w:t>
      </w:r>
    </w:p>
    <w:p>
      <w:r>
        <w:t xml:space="preserve">Kustannustehokas</w:t>
      </w:r>
    </w:p>
    <w:p>
      <w:r>
        <w:rPr>
          <w:b/>
        </w:rPr>
        <w:t xml:space="preserve">Esimerkki 0.1967</w:t>
      </w:r>
    </w:p>
    <w:p>
      <w:r>
        <w:t xml:space="preserve">Levyn asettamisen jälkeen laite ei lukitu.  Sinun on yritettävä useita kertoja.  En ostaisi uudelleen</w:t>
      </w:r>
    </w:p>
    <w:p>
      <w:r>
        <w:rPr>
          <w:b/>
        </w:rPr>
        <w:t xml:space="preserve">Tulos</w:t>
      </w:r>
    </w:p>
    <w:p>
      <w:r>
        <w:t xml:space="preserve">HUONOSTI RAKENNETTU</w:t>
      </w:r>
    </w:p>
    <w:p>
      <w:r>
        <w:rPr>
          <w:b/>
        </w:rPr>
        <w:t xml:space="preserve">Esimerkki 0.1968</w:t>
      </w:r>
    </w:p>
    <w:p>
      <w:r>
        <w:t xml:space="preserve">Loistava tuote, vaikka ensimmäinen lähetetty oli viallinen.  Se oli helppo vaihtaa toiseen.  Rakastan värivalintoja.</w:t>
      </w:r>
    </w:p>
    <w:p>
      <w:r>
        <w:rPr>
          <w:b/>
        </w:rPr>
        <w:t xml:space="preserve">Tulos</w:t>
      </w:r>
    </w:p>
    <w:p>
      <w:r>
        <w:t xml:space="preserve">Suuri tuote, vaikka ensimmäinen lähetetty oli viallinen</w:t>
      </w:r>
    </w:p>
    <w:p>
      <w:r>
        <w:rPr>
          <w:b/>
        </w:rPr>
        <w:t xml:space="preserve">Esimerkki 0.1969</w:t>
      </w:r>
    </w:p>
    <w:p>
      <w:r>
        <w:t xml:space="preserve">Ei arvostelu.    Myyjille: laita versionumero kommentteihin.    Olen etsinyt v2.5 tai v3.0 jo jonkin aikaa enkä löydä sitä, koska useimmat myyjät eivät mainitse versiota.</w:t>
      </w:r>
    </w:p>
    <w:p>
      <w:r>
        <w:rPr>
          <w:b/>
        </w:rPr>
        <w:t xml:space="preserve">Tulos</w:t>
      </w:r>
    </w:p>
    <w:p>
      <w:r>
        <w:t xml:space="preserve">Tarvitaan v2.5 tai v3.0</w:t>
      </w:r>
    </w:p>
    <w:p>
      <w:r>
        <w:rPr>
          <w:b/>
        </w:rPr>
        <w:t xml:space="preserve">Esimerkki 0.1970</w:t>
      </w:r>
    </w:p>
    <w:p>
      <w:r>
        <w:t xml:space="preserve">Tämä kotelo peittää ipad minini kirjoittaessani! Arvostan sitä, että kansi lukitsee ipadin pois päältä, kun se on suljettu. Tähän mennessä nahka on kestänyt hyvin. Ainoa valitukseni on se, että logo saa sen näyttämään siltä, että kannan mukanani virsikirjaa!</w:t>
      </w:r>
    </w:p>
    <w:p>
      <w:r>
        <w:rPr>
          <w:b/>
        </w:rPr>
        <w:t xml:space="preserve">Tulos</w:t>
      </w:r>
    </w:p>
    <w:p>
      <w:r>
        <w:t xml:space="preserve">Toimii hyvin</w:t>
      </w:r>
    </w:p>
    <w:p>
      <w:r>
        <w:rPr>
          <w:b/>
        </w:rPr>
        <w:t xml:space="preserve">Esimerkki 0.1971</w:t>
      </w:r>
    </w:p>
    <w:p>
      <w:r>
        <w:t xml:space="preserve">Tämä on ensimmäinen sytytin, joten en tunne mitään muuta sukupolvea, ja olen vielä tutustumassa tähän, mutta toistaiseksi - rakastan sitä!  Olen lukenut 2 kirjaa ja rakastan sitä, että voin kantaa sitä mukanani missä tahansa ja käyttää niin monia lukuvaihtoehtoja -- Jos voisin parantaa sitä, haluaisin sisäänrakennetun valon pimeässä lukemista varten ja en ole vielä löytänyt zoomia, jolla voin zoomata ja pienentää taulukoiden yksityiskohtia, vaikka olen löytänyt mahdollisuuden muuttaa painokokoa ja tämä on hieno ominaisuus -- asetin sen suureksi, jotta voisin lukea sitä nopeammin.  Olisi myös mukavaa, jos olisi jokin tapa tulostaa kopio sivusta.  Luen joitakin kirjoja, joissa on kaavioita ja harjoituksia, jotka olisi mukava nähdä lähempänä ja kopioida kuntosalille, mutta silti --- rakastan vain sitä, että minulla on niin monta kirjaa käden ulottuvilla, joita voin kuljettaa mukanani niin kevyessä paketissa.  Olen erittäin tyytyväinen ostokseen.  On mahdollista, että kindle tekee joitakin asioita, jotka olen luetellut ja olen tietämätön.  Minulla on ollut se vasta vähän aikaa, enkä ole käyttänyt tarpeeksi aikaa vaihtoehtojen tutkimiseen, jotta olisin tutustunut kaikkiin vaihtoehtoihin.</w:t>
      </w:r>
    </w:p>
    <w:p>
      <w:r>
        <w:rPr>
          <w:b/>
        </w:rPr>
        <w:t xml:space="preserve">Tulos</w:t>
      </w:r>
    </w:p>
    <w:p>
      <w:r>
        <w:t xml:space="preserve">sytytin 2</w:t>
      </w:r>
    </w:p>
    <w:p>
      <w:r>
        <w:rPr>
          <w:b/>
        </w:rPr>
        <w:t xml:space="preserve">Esimerkki 0.1972</w:t>
      </w:r>
    </w:p>
    <w:p>
      <w:r>
        <w:t xml:space="preserve">Se toimii hyvin, kuulostaa hyvältä. ...</w:t>
      </w:r>
    </w:p>
    <w:p>
      <w:r>
        <w:rPr>
          <w:b/>
        </w:rPr>
        <w:t xml:space="preserve">Tulos</w:t>
      </w:r>
    </w:p>
    <w:p>
      <w:r>
        <w:t xml:space="preserve">Viisi tähteä</w:t>
      </w:r>
    </w:p>
    <w:p>
      <w:r>
        <w:rPr>
          <w:b/>
        </w:rPr>
        <w:t xml:space="preserve">Esimerkki 0.1973</w:t>
      </w:r>
    </w:p>
    <w:p>
      <w:r>
        <w:t xml:space="preserve">Tämä on yksi ylivoimaisimmista vesijäähdyttimistä, joita voit saada. Varmista, että se mahtuu sinne, koska useimmat kotelot eivät kestä 360 mm:n radia. Mutta jos haluat pystyä jäähdyttämään ydinreaktoria kuten AMD 9590 ja pystyä työntämään ne 100%:iin ilman huolta tämä on sinua varten.&lt;br /&gt;&lt;br /&gt;Jos et ylikellota, tämä on overkill mille tahansa intel-prosessorille ja samalla tarpeellinen AMD FX-9000-sarjalle.&lt;br /&gt;&gt;&gt;Ei, katso 120mm vesijäähdyttimiä ja laita ne takapakoputkeen.</w:t>
      </w:r>
    </w:p>
    <w:p>
      <w:r>
        <w:rPr>
          <w:b/>
        </w:rPr>
        <w:t xml:space="preserve">Tulos</w:t>
      </w:r>
    </w:p>
    <w:p>
      <w:r>
        <w:t xml:space="preserve">Äärimmäinen jäähdytys äärimmäistä käsittelyä varten.</w:t>
      </w:r>
    </w:p>
    <w:p>
      <w:r>
        <w:rPr>
          <w:b/>
        </w:rPr>
        <w:t xml:space="preserve">Esimerkki 0.1974</w:t>
      </w:r>
    </w:p>
    <w:p>
      <w:r>
        <w:t xml:space="preserve">Aivan kuten mainostettiin.  Hyvä sormenjälkien peittämisessä.</w:t>
      </w:r>
    </w:p>
    <w:p>
      <w:r>
        <w:rPr>
          <w:b/>
        </w:rPr>
        <w:t xml:space="preserve">Tulos</w:t>
      </w:r>
    </w:p>
    <w:p>
      <w:r>
        <w:t xml:space="preserve">Hyvä sormenjälkien peittämisessä</w:t>
      </w:r>
    </w:p>
    <w:p>
      <w:r>
        <w:rPr>
          <w:b/>
        </w:rPr>
        <w:t xml:space="preserve">Esimerkki 0.1975</w:t>
      </w:r>
    </w:p>
    <w:p>
      <w:r>
        <w:t xml:space="preserve">Ei liiku, tuntuu mukavalta, on täydellisen kokoinen. Rakastan tätä hiirimattoa.</w:t>
      </w:r>
    </w:p>
    <w:p>
      <w:r>
        <w:rPr>
          <w:b/>
        </w:rPr>
        <w:t xml:space="preserve">Tulos</w:t>
      </w:r>
    </w:p>
    <w:p>
      <w:r>
        <w:t xml:space="preserve">Mahtava hiirimatto</w:t>
      </w:r>
    </w:p>
    <w:p>
      <w:r>
        <w:rPr>
          <w:b/>
        </w:rPr>
        <w:t xml:space="preserve">Esimerkki 0.1976</w:t>
      </w:r>
    </w:p>
    <w:p>
      <w:r>
        <w:t xml:space="preserve">Luulen, että tämä on tarkoitettu pöytätietokoneisiin, koska se vie liikaa tilaa USB-kaapelille kannettavassa tietokoneessani olevan kaapelin vieressä. On hyvä, että se ei vaadi ylimääräisiä ohjelmia tai ei toimi OSX:ssä. Melko vankka rakennelma myös. Äänenlaatu tuntuu olevan heikentynyt, mutta ei se niin huono ole. Ainoa ongelma on koko ja välkkyvät valot, jotka ovat todella ärsyttäviä minulle. En ole varma, onko tämä paras tuote, jonka voisi ostaa 10 dollarilla.</w:t>
      </w:r>
    </w:p>
    <w:p>
      <w:r>
        <w:rPr>
          <w:b/>
        </w:rPr>
        <w:t xml:space="preserve">Tulos</w:t>
      </w:r>
    </w:p>
    <w:p>
      <w:r>
        <w:t xml:space="preserve">vankka tuote</w:t>
      </w:r>
    </w:p>
    <w:p>
      <w:r>
        <w:rPr>
          <w:b/>
        </w:rPr>
        <w:t xml:space="preserve">Esimerkki 0.1977</w:t>
      </w:r>
    </w:p>
    <w:p>
      <w:r>
        <w:t xml:space="preserve">Kaiken kaikkiaan Kindle Fire HD on hämmästyttävä määrä asioita, joita voit tehdä sen kanssa, Tiedän, että se ei ehkä ole niin hieno kuin 800 dollaria Ipad, mutta se tekee minulle hyvin hinta ja kaikki se tarjoaa. Sovellukset on melko kunnollinen, vaikka se ei tarjoa niin paljon kuin Apple tai Android se on silti suuri valikoima, mutta ei näytä päivittyvän uusia sovelluksia hyvin usein, kirjojen lukeminen on hienoa, Comics vielä parempi. Videon katsominen täällä on upea grafiikan laatu ja hämmästyttävä ääni ja ei ongelmia viiveellä, rakastan sitä kaiken kaikkiaan.&lt;br /&gt;&lt;br /&gt;Ainut asia, josta en pidä, on Amazon Prime Minulla on jäsenyys, koska olen opiskelija, se on alennettu tai olisin luultavasti peruuttanut sen jo nyt. Näyttää siltä, että he eivät koskaan lisää kovin paljon uusia elokuvia tai tv-ohjelmia ja kun he tekevät ne ovat paljon vanhentuneita silloin tällöin he lataavat joitain hyviä elokuvia Primeen, mutta älä odota, että olet hämmästynyt elokuvien tai tv-ohjelmien valikoimasta, varsinkin kun olet katsonut suurimman osan niistä ja sinulle jää todella huonoja elokuvia, jotka nukuttavat sinut 10 minuutissa.&lt;br /&gt;&lt;br /&gt;Lainauskirjasto on mahtava nautin mahdollisuudesta lainata yksi kirja joka kuukausi valikoima on suuri ja et palauta ennen kuin olet valmis sen kanssa! Tämä on paras osa Prime-jäsenyyttä. Olen yksinkertainen ihminen ja tämä on loistava laite minulle, ei monimutkainen mutta tarpeeksi kehittynyt pitämään sinut intrested.&lt;br /&gt;&lt;br /&gt;Akku ei kestä niin kauan kuin he sanovat, ellei pidä sitä lepotilassa ja tuskin käyttää sitä, mutta se on silti hämmästyttävä akkukesto En voi valittaa siitä ollenkaan, käännä kirkkautta alaspäin silmäsi sopeutuvat ja säästät akkua ja myös tappaa sovelluksia, kun ei ole käytössä auttaa pidentää akkua.&lt;br /&gt;&lt;br /&gt;Internet-selain (Silk luulen, että sitä kutsutaan) on hämmästyttävän nopea nopeus, mutta et voi katsella paljon videosisältöä verkkosivustoilla, mikä on kaatuminen. Mutta ehdottomasti nopeampi kuin useimmat selaimet siellä.&lt;br /&gt;&lt;br /&gt;Nyt en tiedä mitään muuta sanottavaa paitsi hinta en usko, että voit voittaa Kindle Fire HD. Se oli itse asiassa lahja joten vielä parempi minulle! Suosittelen tätä tuotetta uskon, että nautit siitä erittäin paljon. Jostain syystä ihmiset luulevat, että se ei ole bluetooth-yhteensopiva, joka on väärä minun joka tapauksessa siinä on bluetooth, joten voit käyttää langatonta näppäimistöä siinä.&lt;br /&gt;&lt;br /&gt;Oh ja häikäisysuojaus on ok, mutta jos aurinko tulee ikkunan läpi elokuvaa katsellessasi, sinun on luultavasti liikuttava, jos haluat nauttia elokuvasta. Okei luulen, että olen valmis nyt, joten ainoa miinus minulla on todella ei ole laitteen kanssa, mutta ne eivät lisää kovin paljon Prime-elokuvia toivottavasti se paranee.&lt;br /&gt;&lt;br /&gt;En ole asiantuntija arvosteluissa tai laitteiden testaamisessa, mutta ajattelin vain suositella tätä käytettyääni sitä joulusta lähtien ja oltuani erittäin vaikuttunut siitä kaiken kaikkiaan.</w:t>
      </w:r>
    </w:p>
    <w:p>
      <w:r>
        <w:rPr>
          <w:b/>
        </w:rPr>
        <w:t xml:space="preserve">Tulos</w:t>
      </w:r>
    </w:p>
    <w:p>
      <w:r>
        <w:t xml:space="preserve">Se on hintaansa nähden loistava.</w:t>
      </w:r>
    </w:p>
    <w:p>
      <w:r>
        <w:rPr>
          <w:b/>
        </w:rPr>
        <w:t xml:space="preserve">Esimerkki 0.1978</w:t>
      </w:r>
    </w:p>
    <w:p>
      <w:r>
        <w:t xml:space="preserve">En saanut sitä toimimaan (lähinnä siksi, etten lukenut kaikkia ohjeita).  Soitin ja puhuin Shay?  Joka tapauksessa, vaikka se oli maanantai ja luulen, että asiakaspalvelu on vasta tiistaina, hän käveli sen läpi ja olin pystyssä ja käynnissä hetkessä. Rakastan tätä reititintä ja rakastan yritystäsi, kiitos.</w:t>
      </w:r>
    </w:p>
    <w:p>
      <w:r>
        <w:rPr>
          <w:b/>
        </w:rPr>
        <w:t xml:space="preserve">Tulos</w:t>
      </w:r>
    </w:p>
    <w:p>
      <w:r>
        <w:t xml:space="preserve">mikä asiakaspalvelu!!!!!</w:t>
      </w:r>
    </w:p>
    <w:p>
      <w:r>
        <w:rPr>
          <w:b/>
        </w:rPr>
        <w:t xml:space="preserve">Esimerkki 0.1979</w:t>
      </w:r>
    </w:p>
    <w:p>
      <w:r>
        <w:t xml:space="preserve">Ostin sen miehelleni ja hän on erittäin tyytyväinen siihen!</w:t>
      </w:r>
    </w:p>
    <w:p>
      <w:r>
        <w:rPr>
          <w:b/>
        </w:rPr>
        <w:t xml:space="preserve">Tulos</w:t>
      </w:r>
    </w:p>
    <w:p>
      <w:r>
        <w:t xml:space="preserve">Viisi tähteä</w:t>
      </w:r>
    </w:p>
    <w:p>
      <w:r>
        <w:rPr>
          <w:b/>
        </w:rPr>
        <w:t xml:space="preserve">Esimerkki 0.1980</w:t>
      </w:r>
    </w:p>
    <w:p>
      <w:r>
        <w:t xml:space="preserve">Jouduin palauttamaan sen parin päivän kuluttua, kameran kuvat olivat kauheita, ei voinut peilata televisioon, ei bluetoothia. Olen tottunut Windowsiin ja Google OS oli melko sekava, hyvin hidas.  Jos tarkistat arvostelun tähdet, huomaat, että monet 5 tähteä olivat ihmisiltä, jotka saivat sen ilmaiseksi vastineeksi arvostelusta. En usko, että olisin antanut sille 4 tähteä, vaikka se olisi ollut ilmainen. Ja unohtakaa &amp;#34;käyttöohje&amp;#34;, saatte miniatyyrikirjan, joka on yhtä hyödytön kuin ne ovat. Tilaan tutun tuotemerkin, jolla on säännöllisiä asiakaspalautteita.</w:t>
      </w:r>
    </w:p>
    <w:p>
      <w:r>
        <w:rPr>
          <w:b/>
        </w:rPr>
        <w:t xml:space="preserve">Tulos</w:t>
      </w:r>
    </w:p>
    <w:p>
      <w:r>
        <w:t xml:space="preserve">kameran kuvat olivat kamalia, eikä niitä voinut peilata televisioon.</w:t>
      </w:r>
    </w:p>
    <w:p>
      <w:r>
        <w:rPr>
          <w:b/>
        </w:rPr>
        <w:t xml:space="preserve">Esimerkki 0.1981</w:t>
      </w:r>
    </w:p>
    <w:p>
      <w:r>
        <w:t xml:space="preserve">Sain HD Fire -laitteeni 2 päivää sitten ja olen ollut rakastunut siihen siitä lähtien! Olen niin koukussa siihen. se on kaikkea mitä halusin ja enemmän! Pohdin, hankinko sen vai Ipadin, ja olen erittäin tyytyväinen päätökseeni. Hinta oli loistava ja voin käyttää sähköpostia, facebookia, twitteriä, lukea kirjoja, lehtiä, katsoa elokuvia, kuunnella musiikkia, skypeä jne. Paras joululahja, jonka olen itselleni antanut :-)</w:t>
      </w:r>
    </w:p>
    <w:p>
      <w:r>
        <w:rPr>
          <w:b/>
        </w:rPr>
        <w:t xml:space="preserve">Tulos</w:t>
      </w:r>
    </w:p>
    <w:p>
      <w:r>
        <w:t xml:space="preserve">Rakastunut</w:t>
      </w:r>
    </w:p>
    <w:p>
      <w:r>
        <w:rPr>
          <w:b/>
        </w:rPr>
        <w:t xml:space="preserve">Esimerkki 0.1982</w:t>
      </w:r>
    </w:p>
    <w:p>
      <w:r>
        <w:t xml:space="preserve">Toimii edelleen hyvin.</w:t>
      </w:r>
    </w:p>
    <w:p>
      <w:r>
        <w:rPr>
          <w:b/>
        </w:rPr>
        <w:t xml:space="preserve">Tulos</w:t>
      </w:r>
    </w:p>
    <w:p>
      <w:r>
        <w:t xml:space="preserve">Viisi tähteä</w:t>
      </w:r>
    </w:p>
    <w:p>
      <w:r>
        <w:rPr>
          <w:b/>
        </w:rPr>
        <w:t xml:space="preserve">Esimerkki 0.1983</w:t>
      </w:r>
    </w:p>
    <w:p>
      <w:r>
        <w:t xml:space="preserve">Kuulostaa hyvältä.&lt;br /&gt;Bassolaatikko ei ole liian suuri, mutta kaiuttimet ovat hieman suuremmat kuin odotin.</w:t>
      </w:r>
    </w:p>
    <w:p>
      <w:r>
        <w:rPr>
          <w:b/>
        </w:rPr>
        <w:t xml:space="preserve">Tulos</w:t>
      </w:r>
    </w:p>
    <w:p>
      <w:r>
        <w:t xml:space="preserve">Hyvä</w:t>
      </w:r>
    </w:p>
    <w:p>
      <w:r>
        <w:rPr>
          <w:b/>
        </w:rPr>
        <w:t xml:space="preserve">Esimerkki 0.1984</w:t>
      </w:r>
    </w:p>
    <w:p>
      <w:r>
        <w:t xml:space="preserve">Rakastan tätä Zagg Cover Case, erityisesti taustavalaistu näppäimistö......its kaunis....hyvä laatu ja hyvä hinta!!!!</w:t>
      </w:r>
    </w:p>
    <w:p>
      <w:r>
        <w:rPr>
          <w:b/>
        </w:rPr>
        <w:t xml:space="preserve">Tulos</w:t>
      </w:r>
    </w:p>
    <w:p>
      <w:r>
        <w:t xml:space="preserve">Kaunis, hyvä laatu!</w:t>
      </w:r>
    </w:p>
    <w:p>
      <w:r>
        <w:rPr>
          <w:b/>
        </w:rPr>
        <w:t xml:space="preserve">Esimerkki 0.1985</w:t>
      </w:r>
    </w:p>
    <w:p>
      <w:r>
        <w:t xml:space="preserve">palvelu oli erittäin tehokas ja toimi täydellisesti</w:t>
      </w:r>
    </w:p>
    <w:p>
      <w:r>
        <w:rPr>
          <w:b/>
        </w:rPr>
        <w:t xml:space="preserve">Tulos</w:t>
      </w:r>
    </w:p>
    <w:p>
      <w:r>
        <w:t xml:space="preserve">Olen erittäin tyytyväinen</w:t>
      </w:r>
    </w:p>
    <w:p>
      <w:r>
        <w:rPr>
          <w:b/>
        </w:rPr>
        <w:t xml:space="preserve">Esimerkki 0.1986</w:t>
      </w:r>
    </w:p>
    <w:p>
      <w:r>
        <w:t xml:space="preserve">Sonylla on mahtava akku, joka täyttää tai ylittää (kokemuksen perusteella) valmistajien vaatimukset. Thasnk sinulle myyjä.</w:t>
      </w:r>
    </w:p>
    <w:p>
      <w:r>
        <w:rPr>
          <w:b/>
        </w:rPr>
        <w:t xml:space="preserve">Tulos</w:t>
      </w:r>
    </w:p>
    <w:p>
      <w:r>
        <w:t xml:space="preserve">Hyvät akut.</w:t>
      </w:r>
    </w:p>
    <w:p>
      <w:r>
        <w:rPr>
          <w:b/>
        </w:rPr>
        <w:t xml:space="preserve">Esimerkki 0.1987</w:t>
      </w:r>
    </w:p>
    <w:p>
      <w:r>
        <w:t xml:space="preserve">Helppo asentaa iMaciin ilman yhteensopivuusongelmia.  Korjasi täysin nopeusongelman.  Suosittelen tätä varmasti muille iMac-käyttäjille.</w:t>
      </w:r>
    </w:p>
    <w:p>
      <w:r>
        <w:rPr>
          <w:b/>
        </w:rPr>
        <w:t xml:space="preserve">Tulos</w:t>
      </w:r>
    </w:p>
    <w:p>
      <w:r>
        <w:t xml:space="preserve">Toimi hienosti</w:t>
      </w:r>
    </w:p>
    <w:p>
      <w:r>
        <w:rPr>
          <w:b/>
        </w:rPr>
        <w:t xml:space="preserve">Esimerkki 0.1988</w:t>
      </w:r>
    </w:p>
    <w:p>
      <w:r>
        <w:t xml:space="preserve">Tekniikan lukutaidottomalle tämä on fantastista. Asennus sai minut tuntemaan itseni päteväksi!</w:t>
      </w:r>
    </w:p>
    <w:p>
      <w:r>
        <w:rPr>
          <w:b/>
        </w:rPr>
        <w:t xml:space="preserve">Tulos</w:t>
      </w:r>
    </w:p>
    <w:p>
      <w:r>
        <w:t xml:space="preserve">tämä on fantastista. Asennus sai minut tuntemaan itseni päteväksi</w:t>
      </w:r>
    </w:p>
    <w:p>
      <w:r>
        <w:rPr>
          <w:b/>
        </w:rPr>
        <w:t xml:space="preserve">Esimerkki 0.1989</w:t>
      </w:r>
    </w:p>
    <w:p>
      <w:r>
        <w:t xml:space="preserve">Älä tuhlaa rahojasi tähän hiireen.  Rakennuslaatu on melko heikko, muovi ei tunnu mukavalta kädessäsi, eikä hiiren muoto myöskään, vaikka hiiren muodon suhteen onkin nähty paljon vaivaa.  Löydät paljon laadukkaamman hiiren, jos ostat razer naga -hiiren.  Minulla on molemmat, ja Razer tuntuu paremmalta, se on paremmin muokattavissa, ja ohjelmisto toimii paljon paremmin kuin tämä ohjelmisto.  Käytän tätä hiirtä kannettavassa tietokoneessani, ja joka kerta kun kytken sen, minun on muutettava hiiren osoittimen nopeutta, jostain syystä se muuttaa myös hiirimaton nopeutta, joka minun on nollattava joka kerta kun irrotan sen.  Jos pelaat paljon MMO:ita ja Razer Naga on hieman yli budjetin, osta tämä, mutta takaan, että nautit Nagasta lopulta enemmän.</w:t>
      </w:r>
    </w:p>
    <w:p>
      <w:r>
        <w:rPr>
          <w:b/>
        </w:rPr>
        <w:t xml:space="preserve">Tulos</w:t>
      </w:r>
    </w:p>
    <w:p>
      <w:r>
        <w:t xml:space="preserve">Älä tuhlaa rahaa tähän hiireen</w:t>
      </w:r>
    </w:p>
    <w:p>
      <w:r>
        <w:rPr>
          <w:b/>
        </w:rPr>
        <w:t xml:space="preserve">Esimerkki 0.1990</w:t>
      </w:r>
    </w:p>
    <w:p>
      <w:r>
        <w:t xml:space="preserve">Käytän tätä vanhemmassa Mac Pro -tietokoneessa, jossa on OS X 10.6.8. Asentaminen oli helppoa ja se toimii kuin rasvattu. Paljon parempi vaihtoehto kuin lentokenttäkortin ostaminen ja asentaminen.</w:t>
      </w:r>
    </w:p>
    <w:p>
      <w:r>
        <w:rPr>
          <w:b/>
        </w:rPr>
        <w:t xml:space="preserve">Tulos</w:t>
      </w:r>
    </w:p>
    <w:p>
      <w:r>
        <w:t xml:space="preserve">Toimii loistavasti!</w:t>
      </w:r>
    </w:p>
    <w:p>
      <w:r>
        <w:rPr>
          <w:b/>
        </w:rPr>
        <w:t xml:space="preserve">Esimerkki 0.1991</w:t>
      </w:r>
    </w:p>
    <w:p>
      <w:r>
        <w:t xml:space="preserve">Toimii erinomaisesti tyttäreni tietokoneessa. Päivitin virtalähdettä, ja siinä oli enemmän SATA-liittimiä kuin mitä hänellä oli laitteita varten ja liian vähän Molex-pistokkeita, joten tämä oli hengenpelastaja. Nyt hänellä on tarvitsemansa virta ja kaapelointi kaikkien tietokoneensa laitteiden käyttämiseen. Kiitos.</w:t>
      </w:r>
    </w:p>
    <w:p>
      <w:r>
        <w:rPr>
          <w:b/>
        </w:rPr>
        <w:t xml:space="preserve">Tulos</w:t>
      </w:r>
    </w:p>
    <w:p>
      <w:r>
        <w:t xml:space="preserve">Toimi loistavasti tyttäreni tietokoneeseen</w:t>
      </w:r>
    </w:p>
    <w:p>
      <w:r>
        <w:rPr>
          <w:b/>
        </w:rPr>
        <w:t xml:space="preserve">Esimerkki 0.1992</w:t>
      </w:r>
    </w:p>
    <w:p>
      <w:r>
        <w:t xml:space="preserve">Ostin tämän hakkeroidakseni nokan toiseen projektiin, se on mukava pieni nokka, joka on helppo saada ulos kotelosta vahingoittamatta nokkaa.  On 6 kirkas valkoinen LED on asennettu aluksella Cam, ne voidaan helposti poistaa käytöstä, koska niillä on erillinen virtajohto ( harmaa ). Kamerassa on painonappikytkin (N/O) stillkuvien ottamista varten, joka voidaan myös irrottaa.  Pidä mielessä, että se on 5 voltin Cam ja ylittää, että kärventää tämän Cam!  Pohjassa olevan pienen ulos taittuvan renkaan avulla voit ripustaa kameran monitorin yläosaan. Jotkut arvostelijat näyttivät toivovan, että tässä laitteessa olisi IR LED onneksi se ei pidä paikkaansa, koska tämä laite on osoitettava kasvoihisi. Viimeaikaiset tutkimukset ovat osoittaneet, että silmiin kohdistuva IR-valo voi johtaa kaihiin!   En havainnut videossa juuri lainkaan aikaviivettä, tämä vaikutus voi johtua rajallisesta muistista tai tavasta, jolla ohjelmistosi käsittelee kuvia. En löytänyt vastaavaa taulukameraa alle 20,00 dollarilla, joten tämä on hyvä kauppa.</w:t>
      </w:r>
    </w:p>
    <w:p>
      <w:r>
        <w:rPr>
          <w:b/>
        </w:rPr>
        <w:t xml:space="preserve">Tulos</w:t>
      </w:r>
    </w:p>
    <w:p>
      <w:r>
        <w:t xml:space="preserve">Petzlglyph</w:t>
      </w:r>
    </w:p>
    <w:p>
      <w:r>
        <w:rPr>
          <w:b/>
        </w:rPr>
        <w:t xml:space="preserve">Esimerkki 0.1993</w:t>
      </w:r>
    </w:p>
    <w:p>
      <w:r>
        <w:t xml:space="preserve">On selvää, että tämä laite toimii useilla Windows-alustoilla, mutta tällä hetkellä se ei näytä tukevan OSX 10.6 -käyttöjärjestelmää. Seurasin *militarycac*:n prosessia, ja vaikka kortinlukija näkyy system profilerissa, se ei näy avaimenperän käytössä. Se laittaa koko käytön poikki OSX 10.6:ssa. Myös militarycac.com-sivustolla on osio, josta voi ladata ohjelman, jolla päivitetään laitteen laiteohjelmisto versioon 5.26 (jonka luulen voivan mahdollisesti olla ongelmana mac-ongelmissani), mutta tähän tarvitaan Windows-järjestelmä, ja olen saanut käsiini Vista-tietokoneen, mutta laiteohjelmiston päivitysohjelma ei lopulta toiminut. Se antaa virheilmoituksen \\\"No USB smart card device found\\\", mutta tämä cac-lukija on listattu laitehallinnassa nimellä \\\"USB Smart Card Reader\\\" eikä \\\"SCR3310.....\\\", kuten muut ovat maininneet (toisella sivustolla). Luulen, että mikään tästä ei ole oikeastaan relevanttia laitteen varsinaisen arvostelun kannalta, mutta toivon, että voin antaa joillekin mahdollisille ostajille tietoa siitä, mitä he mahdollisesti kokevat, jos he ostavat tämän MAC OSX 10.6 -järjestelmään.     Minulla on tällä hetkellä tämä kytketty Vista-tietokoneeseen ja se toimii kuvatulla tavalla.</w:t>
      </w:r>
    </w:p>
    <w:p>
      <w:r>
        <w:rPr>
          <w:b/>
        </w:rPr>
        <w:t xml:space="preserve">Tulos</w:t>
      </w:r>
    </w:p>
    <w:p>
      <w:r>
        <w:t xml:space="preserve">KYLLÄ Windowsille EI Mac OSX 10.6:lle</w:t>
      </w:r>
    </w:p>
    <w:p>
      <w:r>
        <w:rPr>
          <w:b/>
        </w:rPr>
        <w:t xml:space="preserve">Esimerkki 0.1994</w:t>
      </w:r>
    </w:p>
    <w:p>
      <w:r>
        <w:t xml:space="preserve">Otin sen ulos laatikosta, kytkin sen ja se toimi heti.  Erittäin vaikuttunut. 😊.  Ehdottomasti suuri mutta.</w:t>
      </w:r>
    </w:p>
    <w:p>
      <w:r>
        <w:rPr>
          <w:b/>
        </w:rPr>
        <w:t xml:space="preserve">Tulos</w:t>
      </w:r>
    </w:p>
    <w:p>
      <w:r>
        <w:t xml:space="preserve">Hmmmm... sen arvoista.</w:t>
      </w:r>
    </w:p>
    <w:p>
      <w:r>
        <w:rPr>
          <w:b/>
        </w:rPr>
        <w:t xml:space="preserve">Esimerkki 0.1995</w:t>
      </w:r>
    </w:p>
    <w:p>
      <w:r>
        <w:t xml:space="preserve">Toimii täydellisesti toivoisi, että se kestäisi pidempään kuin 3-2 tuntia.</w:t>
      </w:r>
    </w:p>
    <w:p>
      <w:r>
        <w:rPr>
          <w:b/>
        </w:rPr>
        <w:t xml:space="preserve">Tulos</w:t>
      </w:r>
    </w:p>
    <w:p>
      <w:r>
        <w:t xml:space="preserve">Viisi tähteä</w:t>
      </w:r>
    </w:p>
    <w:p>
      <w:r>
        <w:rPr>
          <w:b/>
        </w:rPr>
        <w:t xml:space="preserve">Esimerkki 0.1996</w:t>
      </w:r>
    </w:p>
    <w:p>
      <w:r>
        <w:t xml:space="preserve">Tämä sdxc 64gb san disk extreme toimii täydellisesti minun nikon D7000. Pidän siitä. Ehkä tulevaisuudessa haluaisin kokeilla san disk extreme pro sdxc:tä.</w:t>
      </w:r>
    </w:p>
    <w:p>
      <w:r>
        <w:rPr>
          <w:b/>
        </w:rPr>
        <w:t xml:space="preserve">Tulos</w:t>
      </w:r>
    </w:p>
    <w:p>
      <w:r>
        <w:t xml:space="preserve">san disk extreme 64 gb sdxc</w:t>
      </w:r>
    </w:p>
    <w:p>
      <w:r>
        <w:rPr>
          <w:b/>
        </w:rPr>
        <w:t xml:space="preserve">Esimerkki 0.1997</w:t>
      </w:r>
    </w:p>
    <w:p>
      <w:r>
        <w:t xml:space="preserve">Olen käyttänyt kaapelia kaksi viikkoa, ja kaikki toimii niin kuin pitääkin. Kaapeli on luja, ei hauras, ja 6 jalan pituus antaa todella lisää joustavuutta laitteen käyttöön latauksen aikana.</w:t>
      </w:r>
    </w:p>
    <w:p>
      <w:r>
        <w:rPr>
          <w:b/>
        </w:rPr>
        <w:t xml:space="preserve">Tulos</w:t>
      </w:r>
    </w:p>
    <w:p>
      <w:r>
        <w:t xml:space="preserve">Suuri korvaava thunderbolt-latauskaapeli hyvään hintaan</w:t>
      </w:r>
    </w:p>
    <w:p>
      <w:r>
        <w:rPr>
          <w:b/>
        </w:rPr>
        <w:t xml:space="preserve">Esimerkki 0.1998</w:t>
      </w:r>
    </w:p>
    <w:p>
      <w:r>
        <w:t xml:space="preserve">Ei tarkkaa istuvuutta..se on löysä sivuilla...täytyy ottaa pois latausta varten..se on ok..pidän ulkoasusta, mutta sen halpa kumi on halpaa</w:t>
      </w:r>
    </w:p>
    <w:p>
      <w:r>
        <w:rPr>
          <w:b/>
        </w:rPr>
        <w:t xml:space="preserve">Tulos</w:t>
      </w:r>
    </w:p>
    <w:p>
      <w:r>
        <w:t xml:space="preserve">Mukava, mutta...</w:t>
      </w:r>
    </w:p>
    <w:p>
      <w:r>
        <w:rPr>
          <w:b/>
        </w:rPr>
        <w:t xml:space="preserve">Esimerkki 0.1999</w:t>
      </w:r>
    </w:p>
    <w:p>
      <w:r>
        <w:t xml:space="preserve">En ole kovin hyvä tietokoneihminen.  Toivon, että olisin ostanut kosketusnäyttövaihtoehdon.  Navigointi vaatii vielä totuttelua.  Grafiikka on hieno, se toimii hyvin.  Minun on myönnettävä, että minun on luettava käyttöopas, jotta voin varmistaa, että voin hyödyntää kaikkia tarjolla olevia siistejä ominaisuuksia.</w:t>
      </w:r>
    </w:p>
    <w:p>
      <w:r>
        <w:rPr>
          <w:b/>
        </w:rPr>
        <w:t xml:space="preserve">Tulos</w:t>
      </w:r>
    </w:p>
    <w:p>
      <w:r>
        <w:t xml:space="preserve">Hyvä pamaus minun taalaani</w:t>
      </w:r>
    </w:p>
    <w:p>
      <w:r>
        <w:rPr>
          <w:b/>
        </w:rPr>
        <w:t xml:space="preserve">Esimerkki 0.2000</w:t>
      </w:r>
    </w:p>
    <w:p>
      <w:r>
        <w:t xml:space="preserve">Koirani pureskeli kannettavan tietokoneeni vanhan virtajohdon, ja se piti vaihtaa. Tämä oli hyvä hinta, jota ei voi voittaa missään muualla. Sain sen ja se antoi virtaa kannettavalle tietokoneelle hienosti. Toimii odotetusti.</w:t>
      </w:r>
    </w:p>
    <w:p>
      <w:r>
        <w:rPr>
          <w:b/>
        </w:rPr>
        <w:t xml:space="preserve">Tulos</w:t>
      </w:r>
    </w:p>
    <w:p>
      <w:r>
        <w:t xml:space="preserve">Ei voi olla hinnan kanssa Amazonin turvallisuutta</w:t>
      </w:r>
    </w:p>
    <w:p>
      <w:r>
        <w:rPr>
          <w:b/>
        </w:rPr>
        <w:t xml:space="preserve">Esimerkki 0.2001</w:t>
      </w:r>
    </w:p>
    <w:p>
      <w:r>
        <w:t xml:space="preserve">Minulla on Toshiba Laptop ja laturi hajosi, joten tulin heti etsimään korvaavaa laitetta. Tämä sopii kannettavaani ja lataa hienosti. Tilasin sen sunnuntaina ja odotin sitä tiistaina, ja yllätyksekseni se saapui seuraavana päivänä maanantaina. Erittäin nopea toimitus</w:t>
      </w:r>
    </w:p>
    <w:p>
      <w:r>
        <w:rPr>
          <w:b/>
        </w:rPr>
        <w:t xml:space="preserve">Tulos</w:t>
      </w:r>
    </w:p>
    <w:p>
      <w:r>
        <w:t xml:space="preserve">nopea toimitus, toimii hyvin</w:t>
      </w:r>
    </w:p>
    <w:p>
      <w:r>
        <w:rPr>
          <w:b/>
        </w:rPr>
        <w:t xml:space="preserve">Esimerkki 0.2002</w:t>
      </w:r>
    </w:p>
    <w:p>
      <w:r>
        <w:t xml:space="preserve">Tämä kaksoismonitorikiinnike on hyvä tarjous.Kiinnike on ammattikäyttöön tarkoitettu ja sen mukana toimitetaan kaikki tarvitsemasi tuotteet.</w:t>
      </w:r>
    </w:p>
    <w:p>
      <w:r>
        <w:rPr>
          <w:b/>
        </w:rPr>
        <w:t xml:space="preserve">Tulos</w:t>
      </w:r>
    </w:p>
    <w:p>
      <w:r>
        <w:t xml:space="preserve">Laadukas tuote.</w:t>
      </w:r>
    </w:p>
    <w:p>
      <w:r>
        <w:rPr>
          <w:b/>
        </w:rPr>
        <w:t xml:space="preserve">Esimerkki 0.2003</w:t>
      </w:r>
    </w:p>
    <w:p>
      <w:r>
        <w:t xml:space="preserve">Tämä on erinomainen korvaava tuote.  Kaikki on hyvin tällä hetkellä . . . Minulla on kaksi akkua kannettavaan tietokoneeseeni, ja aion vuorotella niiden välillä ja käyttää molempia, kun olen poissa 110:stä päivän ajan.  Kiitos</w:t>
      </w:r>
    </w:p>
    <w:p>
      <w:r>
        <w:rPr>
          <w:b/>
        </w:rPr>
        <w:t xml:space="preserve">Tulos</w:t>
      </w:r>
    </w:p>
    <w:p>
      <w:r>
        <w:t xml:space="preserve">Korvaava akku</w:t>
      </w:r>
    </w:p>
    <w:p>
      <w:r>
        <w:rPr>
          <w:b/>
        </w:rPr>
        <w:t xml:space="preserve">Esimerkki 0.2004</w:t>
      </w:r>
    </w:p>
    <w:p>
      <w:r>
        <w:t xml:space="preserve">Miksi rakastan Kindleäni:    - Sivuja ei tarvitse kääntää, joten voin lukea yhdellä kädellä.  - Sen tuntuma ja tyyli antavat edelleen \"kirja\"-kokemuksen.  - Koska painikkeet ovat molemmilla puolilla, voin pitää sitä kummallakin kädellä.  - Se painaa niin vähän, etteivät käteni väsy sen pitämisestä.  - Voin kantaa koko kirjaston käsilaukussani.   - Jos kyllästyn yhteen kirjaan, painan muutamaa nappia ja luen toista.  - Voin lukea auringossa, toisin kuin takavalolla valaistuja laitteita.   - Paikkani tallentuu automaattisesti, useiden kirjojen yli.  - Säästän paljon rahaa, sillä Kindle-kirjat ovat yleensä paljon halvempia kuin niiden painetut versiot.  - Sähköiset kirjani eivät käytä paperia, joten säästän puita.  - Voin ladata kirjoja mistä tahansa 3G:n ansiosta, joten olinpa missä tahansa, en ole koskaan jumissa ilman kirjaa.  - Voin etsiä kirjoja. Voin korostaa ja tehdä muistiinpanoja kirjoihin.  - Se on yhteydessä yritykseen, jolla on suuri kirjavalikoima ja loistava asiakaspalvelu!  - Mainokset eivät ole häiritseviä. En edes huomaa niitä enää.</w:t>
      </w:r>
    </w:p>
    <w:p>
      <w:r>
        <w:rPr>
          <w:b/>
        </w:rPr>
        <w:t xml:space="preserve">Tulos</w:t>
      </w:r>
    </w:p>
    <w:p>
      <w:r>
        <w:t xml:space="preserve">Miksi rakastan Kindleäni</w:t>
      </w:r>
    </w:p>
    <w:p>
      <w:r>
        <w:rPr>
          <w:b/>
        </w:rPr>
        <w:t xml:space="preserve">Esimerkki 0.2005</w:t>
      </w:r>
    </w:p>
    <w:p>
      <w:r>
        <w:t xml:space="preserve">Ostin nämä, koska ne olivat edullisia ja hassun näköisiä. Minulla oli jo JBL:n Bluetooth-kaiutin, jonka yhdistäminen laitteeseen oli hankalaa. Olin hämmästynyt äänenlaadusta. Bassovaste voisi olla parempi, mutta kompensoin sen kannettavan tietokoneeni taajuuskorjaimella. Keskiäänet ja diskantit ovat selkeät jopa suurella äänenvoimakkuudella. Ainoa ongelma, joka minulla oli, oli sihinää, joka korjattiin päättämällä avoimet usb-portit dummy-dongleilla (kuten digitaalinen silta). Olen sittemmin ostanut useita muita langattomia kaiuttimia, mutta palaan aina näihin. Et voi mennä pieleen hintaan nähden.</w:t>
      </w:r>
    </w:p>
    <w:p>
      <w:r>
        <w:rPr>
          <w:b/>
        </w:rPr>
        <w:t xml:space="preserve">Tulos</w:t>
      </w:r>
    </w:p>
    <w:p>
      <w:r>
        <w:t xml:space="preserve">Pieni mutta mahtava</w:t>
      </w:r>
    </w:p>
    <w:p>
      <w:r>
        <w:rPr>
          <w:b/>
        </w:rPr>
        <w:t xml:space="preserve">Esimerkki 0.2006</w:t>
      </w:r>
    </w:p>
    <w:p>
      <w:r>
        <w:t xml:space="preserve">Tuote tekee sen, mitä sen on tarkoitus tehdä, mutta en vain pidä siitä, ehkä odotin jotain muuta. Väri on hieman pielessä ja se on melkein korni. Enkä ole ihastunut sen tuntumaan. Mutta pidän sen kuitenkin mukana</w:t>
      </w:r>
    </w:p>
    <w:p>
      <w:r>
        <w:rPr>
          <w:b/>
        </w:rPr>
        <w:t xml:space="preserve">Tulos</w:t>
      </w:r>
    </w:p>
    <w:p>
      <w:r>
        <w:t xml:space="preserve">... se on suunniteltu tekemään, mutta en vain pidä siitä, ehkä odotin jotain muuta.</w:t>
      </w:r>
    </w:p>
    <w:p>
      <w:r>
        <w:rPr>
          <w:b/>
        </w:rPr>
        <w:t xml:space="preserve">Esimerkki 0.2007</w:t>
      </w:r>
    </w:p>
    <w:p>
      <w:r>
        <w:t xml:space="preserve">Sen korvaaminen ei ollut kauhean vaikeaa.  Suosittelen hyviä mikro-ruuvimeisseleitä ja keinoa niiden magnetisoimiseksi.</w:t>
      </w:r>
    </w:p>
    <w:p>
      <w:r>
        <w:rPr>
          <w:b/>
        </w:rPr>
        <w:t xml:space="preserve">Tulos</w:t>
      </w:r>
    </w:p>
    <w:p>
      <w:r>
        <w:t xml:space="preserve">Näyttää ja toimii samoin kuin alkuperäinen.</w:t>
      </w:r>
    </w:p>
    <w:p>
      <w:r>
        <w:rPr>
          <w:b/>
        </w:rPr>
        <w:t xml:space="preserve">Esimerkki 0.2008</w:t>
      </w:r>
    </w:p>
    <w:p>
      <w:r>
        <w:t xml:space="preserve">Loistava tuote. Toimitettiin nopeasti, ja väri oli kuvan mukainen. Tuote oli täydellisessä kunnossa, ja se on ollut tietokoneellani siitä lähtien, kun avasin sen!</w:t>
      </w:r>
    </w:p>
    <w:p>
      <w:r>
        <w:rPr>
          <w:b/>
        </w:rPr>
        <w:t xml:space="preserve">Tulos</w:t>
      </w:r>
    </w:p>
    <w:p>
      <w:r>
        <w:t xml:space="preserve">loistava tuote</w:t>
      </w:r>
    </w:p>
    <w:p>
      <w:r>
        <w:rPr>
          <w:b/>
        </w:rPr>
        <w:t xml:space="preserve">Esimerkki 0.2009</w:t>
      </w:r>
    </w:p>
    <w:p>
      <w:r>
        <w:t xml:space="preserve">Se on melko halpa kotelo, sekä hinnaltaan että laadultaan. Se näyttää hyvältä ja suojaa jossain määrin, mutta kulmat murtuivat melkein ensimmäisellä kerralla, kun laskin sen maahan, ja pian ne katkesivat kokonaan, vaikka kotelon muu osa näyttääkin kestävän kohtuullisen hyvin. En osta toista, se on varmaa.</w:t>
      </w:r>
    </w:p>
    <w:p>
      <w:r>
        <w:rPr>
          <w:b/>
        </w:rPr>
        <w:t xml:space="preserve">Tulos</w:t>
      </w:r>
    </w:p>
    <w:p>
      <w:r>
        <w:t xml:space="preserve">Meh.</w:t>
      </w:r>
    </w:p>
    <w:p>
      <w:r>
        <w:rPr>
          <w:b/>
        </w:rPr>
        <w:t xml:space="preserve">Esimerkki 0.2010</w:t>
      </w:r>
    </w:p>
    <w:p>
      <w:r>
        <w:t xml:space="preserve">Erittäin hyvä tuote !  Erinomainen palvelu.</w:t>
      </w:r>
    </w:p>
    <w:p>
      <w:r>
        <w:rPr>
          <w:b/>
        </w:rPr>
        <w:t xml:space="preserve">Tulos</w:t>
      </w:r>
    </w:p>
    <w:p>
      <w:r>
        <w:t xml:space="preserve">Erittäin hyvä tuote! Erinomainen palvelu</w:t>
      </w:r>
    </w:p>
    <w:p>
      <w:r>
        <w:rPr>
          <w:b/>
        </w:rPr>
        <w:t xml:space="preserve">Esimerkki 0.2011</w:t>
      </w:r>
    </w:p>
    <w:p>
      <w:r>
        <w:t xml:space="preserve">Paljon tilaa, vankka, tukeva kotelomateriaali. LEDit eivät ole kovin vaikuttavia, mutta ne tekevät työnsä. Työkaluttomat asemapaikat toimivat tarkoitetulla tavalla, ei valittamista. En ole koskaan käyttänyt tuulettimien ohjaimia, mutta olen varma, että ne voisivat olla siisti juttu.</w:t>
      </w:r>
    </w:p>
    <w:p>
      <w:r>
        <w:rPr>
          <w:b/>
        </w:rPr>
        <w:t xml:space="preserve">Tulos</w:t>
      </w:r>
    </w:p>
    <w:p>
      <w:r>
        <w:t xml:space="preserve">Ostettu luottamuksella</w:t>
      </w:r>
    </w:p>
    <w:p>
      <w:r>
        <w:rPr>
          <w:b/>
        </w:rPr>
        <w:t xml:space="preserve">Esimerkki 0.2012</w:t>
      </w:r>
    </w:p>
    <w:p>
      <w:r>
        <w:t xml:space="preserve">Suuri tabletit, mutta varmista ostaa tapauksessa sen kanssa! Ole tarkka, kun etsit koteloita. Varmista, että kirjoitat tämän tabletin merkin ja mallin, jotta saat sen, joka sopii täydellisesti!!!! Ääni on ok, mutta ei liian kovaa. U gotta käyttää korvakuulokkeita paremman äänen, mutta tämä tabletti ei tule mukana! Niiden pitäisi, mutta ei tule.</w:t>
      </w:r>
    </w:p>
    <w:p>
      <w:r>
        <w:rPr>
          <w:b/>
        </w:rPr>
        <w:t xml:space="preserve">Tulos</w:t>
      </w:r>
    </w:p>
    <w:p>
      <w:r>
        <w:t xml:space="preserve">Suuret tabletit, mutta varmista, että ostat kotelon, jossa on ...</w:t>
      </w:r>
    </w:p>
    <w:p>
      <w:r>
        <w:rPr>
          <w:b/>
        </w:rPr>
        <w:t xml:space="preserve">Esimerkki 0.2013</w:t>
      </w:r>
    </w:p>
    <w:p>
      <w:r>
        <w:t xml:space="preserve">Asensin tämän 16 Gt RAM-muistin päivityksen MacBook Pro 13\\" -malliini vuoden 2011 lopusta, ja se toimi ja toimii edelleen täydellisesti ilman ongelmia. MAC OS X Lion -käyttöjärjestelmä tunnistaa muistin ongelmitta, eikä minulla ole ollut mitään ongelmia myöskään yleisesti. Kirjautuminen on nyt myös erittäin salamannopeaa. Erittäin suositeltava päivitys.</w:t>
      </w:r>
    </w:p>
    <w:p>
      <w:r>
        <w:rPr>
          <w:b/>
        </w:rPr>
        <w:t xml:space="preserve">Tulos</w:t>
      </w:r>
    </w:p>
    <w:p>
      <w:r>
        <w:t xml:space="preserve">Erinomainen RAM-päivitys Macbook Pro late 2011 13" -malliini</w:t>
      </w:r>
    </w:p>
    <w:p>
      <w:r>
        <w:rPr>
          <w:b/>
        </w:rPr>
        <w:t xml:space="preserve">Esimerkki 0.2014</w:t>
      </w:r>
    </w:p>
    <w:p>
      <w:r>
        <w:t xml:space="preserve">Tämä 5W:n laturi on pieni, kätevä kuljettaa ja erittäin hyödyllinen lisävaruste sytytinlaitteelle.  Suosittelen sitä jokaiselle kindlen omistajalle.</w:t>
      </w:r>
    </w:p>
    <w:p>
      <w:r>
        <w:rPr>
          <w:b/>
        </w:rPr>
        <w:t xml:space="preserve">Tulos</w:t>
      </w:r>
    </w:p>
    <w:p>
      <w:r>
        <w:t xml:space="preserve">Erinomainen lisävaruste</w:t>
      </w:r>
    </w:p>
    <w:p>
      <w:r>
        <w:rPr>
          <w:b/>
        </w:rPr>
        <w:t xml:space="preserve">Esimerkki 0.2015</w:t>
      </w:r>
    </w:p>
    <w:p>
      <w:r>
        <w:t xml:space="preserve">Nämä suojat ovat hyvin vaikeita laittaa. Vielä 20 minuutin kuluttua niissä on kuplia, kulmassa oleva lappu repesi irti, joten siellä on liimaa ja paperia, jota en saa pois, eikä niiden mukana tullut ohjeita, joista olisi ollut apua. Minulla oli kauhea kokemus tästä tuotteesta.</w:t>
      </w:r>
    </w:p>
    <w:p>
      <w:r>
        <w:rPr>
          <w:b/>
        </w:rPr>
        <w:t xml:space="preserve">Tulos</w:t>
      </w:r>
    </w:p>
    <w:p>
      <w:r>
        <w:t xml:space="preserve">Älä tuhlaa rahojasi!</w:t>
      </w:r>
    </w:p>
    <w:p>
      <w:r>
        <w:rPr>
          <w:b/>
        </w:rPr>
        <w:t xml:space="preserve">Esimerkki 0.2016</w:t>
      </w:r>
    </w:p>
    <w:p>
      <w:r>
        <w:t xml:space="preserve">Se alkoi vikaantua ajoittain vain kuukausia oston jälkeen, mikä ei välttämättä ole ongelma, mutta yritykset ottaa yhteyttä valmistajaan ovat jääneet vastaamatta.  Edit: Korotettu 4 tähteen, koska he lähettivät korvaavan tuotteen ilman vaivaa.</w:t>
      </w:r>
    </w:p>
    <w:p>
      <w:r>
        <w:rPr>
          <w:b/>
        </w:rPr>
        <w:t xml:space="preserve">Tulos</w:t>
      </w:r>
    </w:p>
    <w:p>
      <w:r>
        <w:t xml:space="preserve">Huono laitteisto ja huono tuki</w:t>
      </w:r>
    </w:p>
    <w:p>
      <w:r>
        <w:rPr>
          <w:b/>
        </w:rPr>
        <w:t xml:space="preserve">Esimerkki 0.2017</w:t>
      </w:r>
    </w:p>
    <w:p>
      <w:r>
        <w:t xml:space="preserve">Ostin juuri uuden paperwhite jälkeen minun kindle näppäimistö meni sytyttää taivaaseen.  Rakastan pienempää kokoa ja kosketusnäyttötoimintoa.  Akun kesto kestää pidempään varsinkin, kun wlanin kytkee pois päältä. Ainoa asia, josta en pidä, on se, että kirjoja ei ole yhtä helppo lisätä kokoelmiin, jotka olin asettanut vanhaan kindleeni.  Kaiken kaikkiaan olen erittäin tyytyväinen kindleeni.  Vaikka minulla on iPad, ostin Kindlen vain lukemista varten, koska se on kevyempi, pienempi ja liikkuvampi.  Suosittelen, koska se on loistava ostos!</w:t>
      </w:r>
    </w:p>
    <w:p>
      <w:r>
        <w:rPr>
          <w:b/>
        </w:rPr>
        <w:t xml:space="preserve">Tulos</w:t>
      </w:r>
    </w:p>
    <w:p>
      <w:r>
        <w:t xml:space="preserve">Pidän pienemmästä koosta ja kosketusnäyttötoiminnosta.</w:t>
      </w:r>
    </w:p>
    <w:p>
      <w:r>
        <w:rPr>
          <w:b/>
        </w:rPr>
        <w:t xml:space="preserve">Esimerkki 0.2018</w:t>
      </w:r>
    </w:p>
    <w:p>
      <w:r>
        <w:t xml:space="preserve">Vain lyhyt arvostelu - on yksi asia tästä kuulokkeesta, jonka haluan ihmisten tietävän.&lt;br /&gt;&lt;br /&gt;Jos etsit Corsairin foorumeilta, törmäät ikääntyviin viestiketjuihin, joissa ihmiset valittavat/ovat valittaneet äänikanaviensa kääntymisestä.&lt;br /&gt;&lt;br /&gt;Olen käyttänyt tätä kuuloketta reilun vuoden ajan ja olen kyllästynyt niihin.  Aion yrittää RMA ja pyytää uudempaa versiota ja jos se ei onnistu, harkitsen jotain Plantronicsia, Astroa tai Sennheiseria.  Skyrimissä, Counter Strikessa, Metro: Last Lightissa ja Battlefield 3:ssa äänikanavat kääntyvät yhtäkkiä päinvastaisiksi vartin ja useiden tuntien välisenä aikana.  Kaikki on hyvin... sitten pam, jacked.  Vasemman korvan äänet kuuluvat nyt oikeaan korvaani ja päinvastoin.  Corsairilla ei ole aavistustakaan, mikä tämän aiheuttaa (se on C-Media-ohjelmisto tai on-board USB-äänikortti, arvelen), korjausta ei ole (viimeinen C-Media-päivitys on useita VUOSIA vanha), mutta hei, takuu on hyvä, joten arvostan sitä heiltä. &lt;br /&gt;&lt;br /&gt;Tämä on perseestä, todella, koska Corsair on kunnioitettava yritys, jolla on tonneittain hyväntahtoisuutta pelaajien keskuudessa ja jolla on muita tuotesarjoja, jotka ovat jokseenkin vahvoja.  Halusin todella pitää näistä ja nautin kyllä isommista kaiutinajureista (ei pidä sekoittaa ohjelmistoon), mukavuudesta ja rakentamisen laadusta.  Tämä ongelma iskee kuitenkin moniin käyttäjiin ilman varoitusta, eikä se johdu USB:stä tai Windowsista.  Buyer beware.&lt;br /&gt;&lt;br /&gt;Päivitän tänne RMA-tilanteen.</w:t>
      </w:r>
    </w:p>
    <w:p>
      <w:r>
        <w:rPr>
          <w:b/>
        </w:rPr>
        <w:t xml:space="preserve">Tulos</w:t>
      </w:r>
    </w:p>
    <w:p>
      <w:r>
        <w:t xml:space="preserve">Sound Channels Reverse - Ostaja varo!</w:t>
      </w:r>
    </w:p>
    <w:p>
      <w:r>
        <w:rPr>
          <w:b/>
        </w:rPr>
        <w:t xml:space="preserve">Esimerkki 0.2019</w:t>
      </w:r>
    </w:p>
    <w:p>
      <w:r>
        <w:t xml:space="preserve">Tämä kuuloke ja mikrofoni ovat toimineet täydellisesti noin vuoden ajan.  Minulla on radio-ohjelma, ja asema vaatii tietynlaista äänenlaatua.  Nämä läpäisevät heidän korkeat vaatimuksensa.  Erittäin mukavat parin tunnin jälkeenkin, ja säädettävä mikrofoni on mukava.  Näin korkea laatu näin edulliseen hintaan.</w:t>
      </w:r>
    </w:p>
    <w:p>
      <w:r>
        <w:rPr>
          <w:b/>
        </w:rPr>
        <w:t xml:space="preserve">Tulos</w:t>
      </w:r>
    </w:p>
    <w:p>
      <w:r>
        <w:t xml:space="preserve">Korkea kelpoisuus - edullinen hinta</w:t>
      </w:r>
    </w:p>
    <w:p>
      <w:r>
        <w:rPr>
          <w:b/>
        </w:rPr>
        <w:t xml:space="preserve">Esimerkki 0.2020</w:t>
      </w:r>
    </w:p>
    <w:p>
      <w:r>
        <w:t xml:space="preserve">Pidän siitä paljon. Hieno resoluutio. Ainoa haittapuoli on se, että pohja on hauras. En koske näyttöön enkä liikuta sitä, joten tämä puute ei häiritse minua.</w:t>
      </w:r>
    </w:p>
    <w:p>
      <w:r>
        <w:rPr>
          <w:b/>
        </w:rPr>
        <w:t xml:space="preserve">Tulos</w:t>
      </w:r>
    </w:p>
    <w:p>
      <w:r>
        <w:t xml:space="preserve">Pidän siitä paljon</w:t>
      </w:r>
    </w:p>
    <w:p>
      <w:r>
        <w:rPr>
          <w:b/>
        </w:rPr>
        <w:t xml:space="preserve">Esimerkki 0.2021</w:t>
      </w:r>
    </w:p>
    <w:p>
      <w:r>
        <w:t xml:space="preserve">ostin tämän näppäimistön frys elektroniikka 8/13/14 las vegas, nv, ja minun on sanottava, että tämä on paras näppäimistö olen koskaan omistanut. se on erittäin herkkä, ja on helpompi kirjoittaa. taustavalo on erittäin kirkas ja on erittäin viileä punainen. kaikki toimii odotetusti. Toinen asia on cherry mx blue -kytkimet, aluksi ajattelin, etten pitäisi niistä, koska ne olivat mielestäni liian kevyet, mutta olen melko raskas kirjoittaja, eikä minulla ole ongelmia aktivoida sinisiä kytkimiä vahingossa.</w:t>
      </w:r>
    </w:p>
    <w:p>
      <w:r>
        <w:rPr>
          <w:b/>
        </w:rPr>
        <w:t xml:space="preserve">Tulos</w:t>
      </w:r>
    </w:p>
    <w:p>
      <w:r>
        <w:t xml:space="preserve">Kaikkien aikojen paras näppäimistö</w:t>
      </w:r>
    </w:p>
    <w:p>
      <w:r>
        <w:rPr>
          <w:b/>
        </w:rPr>
        <w:t xml:space="preserve">Esimerkki 0.2022</w:t>
      </w:r>
    </w:p>
    <w:p>
      <w:r>
        <w:t xml:space="preserve">Kotelo ja kansi sopii hyvin minun ipad 4, tärkein ongelma näen on, että yläkulmat ipad jossa lasi kohtaa taustalevy on alttiina ja ei suojattu tapauksessa.  Pudotin valitettavasti laitteeni, kun tämä kotelo oli asennettuna, mikä aiheutti laitteeseeni ikävän kulmalommon.</w:t>
      </w:r>
    </w:p>
    <w:p>
      <w:r>
        <w:rPr>
          <w:b/>
        </w:rPr>
        <w:t xml:space="preserve">Tulos</w:t>
      </w:r>
    </w:p>
    <w:p>
      <w:r>
        <w:t xml:space="preserve">hyvä kotelo, mutta muovinen tausta ei kiedo ympärilleen tarpeeksi suojatakseen kulmia.</w:t>
      </w:r>
    </w:p>
    <w:p>
      <w:r>
        <w:rPr>
          <w:b/>
        </w:rPr>
        <w:t xml:space="preserve">Esimerkki 0.2023</w:t>
      </w:r>
    </w:p>
    <w:p>
      <w:r>
        <w:t xml:space="preserve">Kevyt, vankka rakenne, hyödyllinen dyi-projekteissa, kanavointi varsin hyödyllinen.  Mutta - liitin ei ole tyypillinen, täytyy kytkeä kovalevy, ellet löydä pistoketta tähän</w:t>
      </w:r>
    </w:p>
    <w:p>
      <w:r>
        <w:rPr>
          <w:b/>
        </w:rPr>
        <w:t xml:space="preserve">Tulos</w:t>
      </w:r>
    </w:p>
    <w:p>
      <w:r>
        <w:t xml:space="preserve">hyvä tuuletin, kanavoitu, qiiet</w:t>
      </w:r>
    </w:p>
    <w:p>
      <w:r>
        <w:rPr>
          <w:b/>
        </w:rPr>
        <w:t xml:space="preserve">Esimerkki 0.2024</w:t>
      </w:r>
    </w:p>
    <w:p>
      <w:r>
        <w:t xml:space="preserve">Sain tämän tuotteen postissa ajoissa, mikä oli hienoa. Minulla ei ole koskaan ollut toimitusongelmia, kun olen ostanut tuotteita Amazonista. Olin todella innoissani saadakseni tämän suojan uudelle iPadilleni, mutta heti kun sain sen ja laitoin sen päälle. Kuvauksessa sanotaan, että magneetit saavat iPadin automaattisesti nukkumaan ja kun avaan sen, sen on tarkoitus herätä. Tämän suojakotelon magneetit ovat kauheat ja kytkevät ipadini päälle ja pois (lepotilasta herätystilaan) jatkuvasti, jos liikutan ipadiani. Riippuen siitä, miten ipadia asetetaan suojan kanssa, joskus se ei edes pidä ipadia kunnolla pystyssä. En ole kovin vaikuttunut tästä suojuksesta ja minun piti ostaa uusi.</w:t>
      </w:r>
    </w:p>
    <w:p>
      <w:r>
        <w:rPr>
          <w:b/>
        </w:rPr>
        <w:t xml:space="preserve">Tulos</w:t>
      </w:r>
    </w:p>
    <w:p>
      <w:r>
        <w:t xml:space="preserve">Näyttää hyvältä, mutta ei toimi</w:t>
      </w:r>
    </w:p>
    <w:p>
      <w:r>
        <w:rPr>
          <w:b/>
        </w:rPr>
        <w:t xml:space="preserve">Esimerkki 0.2025</w:t>
      </w:r>
    </w:p>
    <w:p>
      <w:r>
        <w:t xml:space="preserve">Ostin tämän tuotteen hinnan vuoksi.  15 dollaria varmasti voittaa 40 dollaria tai enemmän myymälöissä siitä, mitä pidän parempana tuotteena.  Ainoa haittapuoli on se, että jos kannen taittaa kokonaan taaksepäin, se estää kameran.  Jos liu'utat kannen välilehdelle tai annat sen roikkua alaspäin, se on hyvä.  Pieni haitta.  Ilman tätä olisin antanut sille 5 pistettä.</w:t>
      </w:r>
    </w:p>
    <w:p>
      <w:r>
        <w:rPr>
          <w:b/>
        </w:rPr>
        <w:t xml:space="preserve">Tulos</w:t>
      </w:r>
    </w:p>
    <w:p>
      <w:r>
        <w:t xml:space="preserve">Nice</w:t>
      </w:r>
    </w:p>
    <w:p>
      <w:r>
        <w:rPr>
          <w:b/>
        </w:rPr>
        <w:t xml:space="preserve">Esimerkki 0.2026</w:t>
      </w:r>
    </w:p>
    <w:p>
      <w:r>
        <w:t xml:space="preserve">En tiedä, keitä nämä ihmiset ovat, jotka antavat tälle tuotteelle hyvän tai loistavan arvostelun. Valitettavasti luin neljä ensimmäistä arvostelua, jotka ovat ilmeisesti tämän yrityksen palveluksessa olevien ihmisten kirjoittamia. En nähnyt muita 122 arvostelua, joissa varoitettiin ostamasta tätä tuotetta. Tuote ei toimi. Piste. Olette nyt varoitettu. Menkää ulos ja sytyttäkää 205,00 dollaria. Saat siitä enemmän nautintoa kuin tästä tuotteesta.</w:t>
      </w:r>
    </w:p>
    <w:p>
      <w:r>
        <w:rPr>
          <w:b/>
        </w:rPr>
        <w:t xml:space="preserve">Tulos</w:t>
      </w:r>
    </w:p>
    <w:p>
      <w:r>
        <w:t xml:space="preserve">Tee. Ei. Osta. This. Tuote.</w:t>
      </w:r>
    </w:p>
    <w:p>
      <w:r>
        <w:rPr>
          <w:b/>
        </w:rPr>
        <w:t xml:space="preserve">Esimerkki 0.2027</w:t>
      </w:r>
    </w:p>
    <w:p>
      <w:r>
        <w:t xml:space="preserve">En huomannut, että se oli kunnostettu. Suorittaa erittäin hyvin, nopeudet ovat erittäin nopeita ja kantama on kaukaisin, jonka olen saanut reitittimestä.</w:t>
      </w:r>
    </w:p>
    <w:p>
      <w:r>
        <w:rPr>
          <w:b/>
        </w:rPr>
        <w:t xml:space="preserve">Tulos</w:t>
      </w:r>
    </w:p>
    <w:p>
      <w:r>
        <w:t xml:space="preserve">En huomannut, että se oli kunnostettu. Suorittaa erittäin ...</w:t>
      </w:r>
    </w:p>
    <w:p>
      <w:r>
        <w:rPr>
          <w:b/>
        </w:rPr>
        <w:t xml:space="preserve">Esimerkki 0.2028</w:t>
      </w:r>
    </w:p>
    <w:p>
      <w:r>
        <w:t xml:space="preserve">Tekee mitä pitääkin.....</w:t>
      </w:r>
    </w:p>
    <w:p>
      <w:r>
        <w:rPr>
          <w:b/>
        </w:rPr>
        <w:t xml:space="preserve">Tulos</w:t>
      </w:r>
    </w:p>
    <w:p>
      <w:r>
        <w:t xml:space="preserve">Viisi tähteä</w:t>
      </w:r>
    </w:p>
    <w:p>
      <w:r>
        <w:rPr>
          <w:b/>
        </w:rPr>
        <w:t xml:space="preserve">Esimerkki 0.2029</w:t>
      </w:r>
    </w:p>
    <w:p>
      <w:r>
        <w:t xml:space="preserve">Käytin neljä päivää sen jälkeen lakkaa toimimasta, kun ostat halvalla, halvalla sait. Minä kun Best Buy ostaa paremman...</w:t>
      </w:r>
    </w:p>
    <w:p>
      <w:r>
        <w:rPr>
          <w:b/>
        </w:rPr>
        <w:t xml:space="preserve">Tulos</w:t>
      </w:r>
    </w:p>
    <w:p>
      <w:r>
        <w:t xml:space="preserve">huono</w:t>
      </w:r>
    </w:p>
    <w:p>
      <w:r>
        <w:rPr>
          <w:b/>
        </w:rPr>
        <w:t xml:space="preserve">Esimerkki 0.2030</w:t>
      </w:r>
    </w:p>
    <w:p>
      <w:r>
        <w:t xml:space="preserve">Tarvitsin DVD RW -aseman - valokuvakokoelmani oli riistäytymässä käsistä, ja CD-levyille ei vain mahtunut tarpeeksi kuvia.&lt;br /&gt;&lt;br /&gt;En halunnut tuhlata rahaa, ja tietokoneeni on muutaman vuoden vanha, joten tarvitsin vähemmän suositun ATAPI-tyylisen lisälaitteen.  Tämä Aopenin asema oli edullisin saatavilla oleva, joten annoin sille mahdollisuuden.&lt;br /&gt;&lt;br /&gt;Asennus onnistui nopeasti ja helposti, ja se on toiminut moitteettomasti lähes 2 kuukautta.&lt;br /&gt;&lt;br /&gt;Hyvä tuote hyvään hintaan!</w:t>
      </w:r>
    </w:p>
    <w:p>
      <w:r>
        <w:rPr>
          <w:b/>
        </w:rPr>
        <w:t xml:space="preserve">Tulos</w:t>
      </w:r>
    </w:p>
    <w:p>
      <w:r>
        <w:t xml:space="preserve">Yksinkertainen edullinen DVD RW-asema. Toimii!</w:t>
      </w:r>
    </w:p>
    <w:p>
      <w:r>
        <w:rPr>
          <w:b/>
        </w:rPr>
        <w:t xml:space="preserve">Esimerkki 0.2031</w:t>
      </w:r>
    </w:p>
    <w:p>
      <w:r>
        <w:t xml:space="preserve">Se on yksi markkinoiden parhaista häikäisynestonäytöistä, joita olen tähän mennessä nähnyt.  Laittaisin tämän tuotteen huipulle.</w:t>
      </w:r>
    </w:p>
    <w:p>
      <w:r>
        <w:rPr>
          <w:b/>
        </w:rPr>
        <w:t xml:space="preserve">Tulos</w:t>
      </w:r>
    </w:p>
    <w:p>
      <w:r>
        <w:t xml:space="preserve">SUPERSHIELDZ on näytönsäästäjä minulle.</w:t>
      </w:r>
    </w:p>
    <w:p>
      <w:r>
        <w:rPr>
          <w:b/>
        </w:rPr>
        <w:t xml:space="preserve">Esimerkki 0.2032</w:t>
      </w:r>
    </w:p>
    <w:p>
      <w:r>
        <w:t xml:space="preserve">Tämä tuote tuli juuri tänään postissa. Voin vain sanoa, että se EI ole lainkaan hyvin rakennettu. Käytin sitä noin tunnin ajan jatkuvasti ja päädyin lopulta poistamaan sen näppäimistöstäni. Silikonin läpi on hyvin vaikea nähdä, ellei ole lähes täydellisessä pimeydessä, ja näyttää siltä, että kotelo jättää näppäimiin öljyisen jäännöksen. Kun painat näppäintä, on todennäköistä, että myös toinen viereinen näppäin painetaan. En suosittele tätä tuotetta.</w:t>
      </w:r>
    </w:p>
    <w:p>
      <w:r>
        <w:rPr>
          <w:b/>
        </w:rPr>
        <w:t xml:space="preserve">Tulos</w:t>
      </w:r>
    </w:p>
    <w:p>
      <w:r>
        <w:t xml:space="preserve">Ei niin selkeä ja vaikea käyttää.</w:t>
      </w:r>
    </w:p>
    <w:p>
      <w:r>
        <w:rPr>
          <w:b/>
        </w:rPr>
        <w:t xml:space="preserve">Esimerkki 0,2033</w:t>
      </w:r>
    </w:p>
    <w:p>
      <w:r>
        <w:t xml:space="preserve">Sanat eivät riitä ilmaisemaan, miten hyvin tämä yksinkertainen tyyny sai minut innostumaan. En ole koskaan ennen käyttänyt hiirimattoa ja ajattelin vain, että tämä on hyvä. Se on mahtava, pelaan CS:ää paljon ja jokainen hiukkanen auttaa. Pelaajien pitäisi ostaa tämä alusta.</w:t>
      </w:r>
    </w:p>
    <w:p>
      <w:r>
        <w:rPr>
          <w:b/>
        </w:rPr>
        <w:t xml:space="preserve">Tulos</w:t>
      </w:r>
    </w:p>
    <w:p>
      <w:r>
        <w:t xml:space="preserve">OSTA SE</w:t>
      </w:r>
    </w:p>
    <w:p>
      <w:r>
        <w:rPr>
          <w:b/>
        </w:rPr>
        <w:t xml:space="preserve">Esimerkki 0.2034</w:t>
      </w:r>
    </w:p>
    <w:p>
      <w:r>
        <w:t xml:space="preserve">Tämä on ollut vain muutaman päivän ja rakastan sitä!  Olen lukenut sitä uima-altaalla auringossa, eikä se häikäise.  Se ei myöskään näytä kuumenevan auringossa, kuten puhelimeni, joka pakottaa minut sulkemaan sen ja odottamaan, että se jäähtyy.  Ainoa parannus, jota suosittelisin, on se, että lukituksen avaamiseksi ei pitäisi joutua pyyhkäisemään salasanan syöttämisen jälkeen.  Mutta se on hyvin vähäistä.  Toistaiseksi niin hyvä!</w:t>
      </w:r>
    </w:p>
    <w:p>
      <w:r>
        <w:rPr>
          <w:b/>
        </w:rPr>
        <w:t xml:space="preserve">Tulos</w:t>
      </w:r>
    </w:p>
    <w:p>
      <w:r>
        <w:t xml:space="preserve">Hyvää lukemista missä tahansa</w:t>
      </w:r>
    </w:p>
    <w:p>
      <w:r>
        <w:rPr>
          <w:b/>
        </w:rPr>
        <w:t xml:space="preserve">Esimerkki 0.2035</w:t>
      </w:r>
    </w:p>
    <w:p>
      <w:r>
        <w:t xml:space="preserve">Kotelo näyttää hyvältä ja tuntuu hyvältä käden kosketus kuitenkin näppäimistö on kauhea ja ehkä se on worts olen nähnyt, se on toyish tuntuu ja näyttää, monet avaimet eivät toimi.</w:t>
      </w:r>
    </w:p>
    <w:p>
      <w:r>
        <w:rPr>
          <w:b/>
        </w:rPr>
        <w:t xml:space="preserve">Tulos</w:t>
      </w:r>
    </w:p>
    <w:p>
      <w:r>
        <w:t xml:space="preserve">Vain näyttää</w:t>
      </w:r>
    </w:p>
    <w:p>
      <w:r>
        <w:rPr>
          <w:b/>
        </w:rPr>
        <w:t xml:space="preserve">Esimerkki 0.2036</w:t>
      </w:r>
    </w:p>
    <w:p>
      <w:r>
        <w:t xml:space="preserve">Alkuperäisessä arvostelussani kirjoitin, että olin hyvin pettynyt tähän tuotteeseen, koska herätys/uniaika-toiminto ei toiminut. Totesin myös lukeneeni muista arvosteluista, että MKT Distribution oli perheyritys, jolla oli erinomainen asiakaspalvelun maine, ja odottaisin, jos he ottaisivat minuun yhteyttä Amazonin kautta.&lt;br /&gt;&lt;br /&gt;Nyt suureksi yllätyksekseni yrityksen omistaja Rick Jen soitti minulle henkilökohtaisesti noin seitsemän tunnin kuluessa siitä, kun olin lähettänyt arvostelun, jossa hän ilmaisi pettymykseni. Itse asiassa hän yritti tavoittaa minut jo aiemmin, mutta en tarkistanut palautelaatikkoa tilausta tehdessäni, jotta tämä olisi ollut mahdollista. Niinpä hän lähetti sähköpostia kaikille viimeisten kolmenkymmenen päivän ajalta, joissa oli postitukseni nimi, toivoen saavansa ostotiedot. Kun olin vastannut, hän soitti minulle lähes välittömästi. Rick pahoitteli voimakkaasti, että minulla oli huono kokemus, mutta totesi, että koska kotelo on käsin ommeltu, magneetit oli luultavasti sijoitettu hieman väärin. Lisäksi hän sanoi, että tämä oli vasta toinen kerta, kun tämäntyyppinen vika ilmeni tuotteen historiassa. Koska puhuimme perjantai-iltana, hän kertoi, että uusi kotelo lähetettäisiin yön yli seuraavana maanantaina. Saatuani sen ja tutkittuani kaikki ominaisuudet rakastan sitä nyt. Istuvuus ja ulkonäkö ovat loistavat, se toimii kuten mainostetaan, joten nyt suosittelen lämpimästi tämän kotelon ostamista.&lt;br /&gt;&lt;br /&gt;Kun sanoisin, että olin vaikuttunut Rickistä ja tavasta, jolla tilanne korjattiin täydelliseen tyytyväisyyteeni, on vähättelyä. Hän todella meni ylimääräisen mailin, ja toivon vain, että useammat yritykset toimivat tällaisella ammattitaidolla, kohteliaisuudella ja rehellisyydellä.</w:t>
      </w:r>
    </w:p>
    <w:p>
      <w:r>
        <w:rPr>
          <w:b/>
        </w:rPr>
        <w:t xml:space="preserve">Tulos</w:t>
      </w:r>
    </w:p>
    <w:p>
      <w:r>
        <w:t xml:space="preserve">1 tähden luokituksesta 5 tähden luokitukseen</w:t>
      </w:r>
    </w:p>
    <w:p>
      <w:r>
        <w:rPr>
          <w:b/>
        </w:rPr>
        <w:t xml:space="preserve">Esimerkki 0.2037</w:t>
      </w:r>
    </w:p>
    <w:p>
      <w:r>
        <w:t xml:space="preserve">Tämä ei ole nopea laturi, ostin sellaisen ja vertasin sitä alkuperäiseen, jonka myös omistan, ja jänniteominaisuudet ovat erilaiset. Tästä huolimatta se on chinsee-kopio. On myös joitakin muotoilueroja, jotka paljastavat sen. En käyttänyt sitä, joten en voi kommentoida tätä näkökohtaa Kuitenkin jos nopea laturi on sinulle tärkeää, älä osta tätä.</w:t>
      </w:r>
    </w:p>
    <w:p>
      <w:r>
        <w:rPr>
          <w:b/>
        </w:rPr>
        <w:t xml:space="preserve">Tulos</w:t>
      </w:r>
    </w:p>
    <w:p>
      <w:r>
        <w:t xml:space="preserve">Tämä ei ole pikalaturi, ostin sellaisen ...</w:t>
      </w:r>
    </w:p>
    <w:p>
      <w:r>
        <w:rPr>
          <w:b/>
        </w:rPr>
        <w:t xml:space="preserve">Esimerkki 0,2038</w:t>
      </w:r>
    </w:p>
    <w:p>
      <w:r>
        <w:t xml:space="preserve">Se tekee sen, mitä tarvitsin, ja vieläpä erittäin edulliseen hintaan. Tuli myös melko aikaisin, mukava bonus, kun tarvitaan nopea laturi.&lt;br /&gt;&lt;br /&gt;Edit:&lt;br /&gt;Tämän laturin kapasiteetti on 1,2 A niin kauan kuin olen käyttänyt sitä, ja sitten kuukauden käytön jälkeen se paloi loppuun.</w:t>
      </w:r>
    </w:p>
    <w:p>
      <w:r>
        <w:rPr>
          <w:b/>
        </w:rPr>
        <w:t xml:space="preserve">Tulos</w:t>
      </w:r>
    </w:p>
    <w:p>
      <w:r>
        <w:t xml:space="preserve">Juuri sitä, mitä tarvitsin</w:t>
      </w:r>
    </w:p>
    <w:p>
      <w:r>
        <w:rPr>
          <w:b/>
        </w:rPr>
        <w:t xml:space="preserve">Esimerkki 0.2039</w:t>
      </w:r>
    </w:p>
    <w:p>
      <w:r>
        <w:t xml:space="preserve">Juuri sitä tarvitsin puhelimeni lataamiseen sen jälkeen, kun poikani vei kaapelini, koska hän kadotti omansa. Ei ongelmia, nopea toimitus, ja hinta on oikea sellaiselle, joka on saatavilla varastosta Yhdysvalloissa.</w:t>
      </w:r>
    </w:p>
    <w:p>
      <w:r>
        <w:rPr>
          <w:b/>
        </w:rPr>
        <w:t xml:space="preserve">Tulos</w:t>
      </w:r>
    </w:p>
    <w:p>
      <w:r>
        <w:t xml:space="preserve">usb uros micro usb uros kaapeli</w:t>
      </w:r>
    </w:p>
    <w:p>
      <w:r>
        <w:rPr>
          <w:b/>
        </w:rPr>
        <w:t xml:space="preserve">Esimerkki 0.2040</w:t>
      </w:r>
    </w:p>
    <w:p>
      <w:r>
        <w:t xml:space="preserve">Tehdasakku kesti uutena 3 tuntia, ja vaihdoin sen, kun se kesti vain 45 minuuttia. Täyteen ladattuna tämä akku kestää 3 tuntia 30 minuuttia. Sopii täydellisesti ja toimii erinomaisesti.</w:t>
      </w:r>
    </w:p>
    <w:p>
      <w:r>
        <w:rPr>
          <w:b/>
        </w:rPr>
        <w:t xml:space="preserve">Tulos</w:t>
      </w:r>
    </w:p>
    <w:p>
      <w:r>
        <w:t xml:space="preserve">Erittäin hyvä akku</w:t>
      </w:r>
    </w:p>
    <w:p>
      <w:r>
        <w:rPr>
          <w:b/>
        </w:rPr>
        <w:t xml:space="preserve">Esimerkki 0.2041</w:t>
      </w:r>
    </w:p>
    <w:p>
      <w:r>
        <w:t xml:space="preserve">Tilattu minun HP Envy 4 Ultrabook.  Toimii loistavasti!  Mukana tulee 2 kaapelia tietokonetta varten ja mukana tulee seinäpistokkeen tyylinen pistoke sekä lyhyt virtajohto, joka antaa sinulle hieman laajennusta.  Paljon vähemmän irtotavaraa kuin HP:n toimittama alkuperäinen laturi.  Tämän pitäisi olla vakiolaturi kaikille Ultrabookeille.</w:t>
      </w:r>
    </w:p>
    <w:p>
      <w:r>
        <w:rPr>
          <w:b/>
        </w:rPr>
        <w:t xml:space="preserve">Tulos</w:t>
      </w:r>
    </w:p>
    <w:p>
      <w:r>
        <w:t xml:space="preserve">Toimii hyvin, mukana paljon vaihtoehtoja</w:t>
      </w:r>
    </w:p>
    <w:p>
      <w:r>
        <w:rPr>
          <w:b/>
        </w:rPr>
        <w:t xml:space="preserve">Esimerkki 0.2042</w:t>
      </w:r>
    </w:p>
    <w:p>
      <w:r>
        <w:t xml:space="preserve">Rakastan tätä salkkua. Minulla on ollut se nyt muutaman kuukauden ajan, eikä minulla ole vielä ollut mitään ongelmia. Sopii hyvin 17 tuuman HP Envy -kotelooni. Hyvä hinta laatuun nähden ja olen saanut paljon kohteliaisuuksia!</w:t>
      </w:r>
    </w:p>
    <w:p>
      <w:r>
        <w:rPr>
          <w:b/>
        </w:rPr>
        <w:t xml:space="preserve">Tulos</w:t>
      </w:r>
    </w:p>
    <w:p>
      <w:r>
        <w:t xml:space="preserve">Rakastan tätä tapausta</w:t>
      </w:r>
    </w:p>
    <w:p>
      <w:r>
        <w:rPr>
          <w:b/>
        </w:rPr>
        <w:t xml:space="preserve">Esimerkki 0.2043</w:t>
      </w:r>
    </w:p>
    <w:p>
      <w:r>
        <w:t xml:space="preserve">Muy Bien</w:t>
      </w:r>
    </w:p>
    <w:p>
      <w:r>
        <w:rPr>
          <w:b/>
        </w:rPr>
        <w:t xml:space="preserve">Tulos</w:t>
      </w:r>
    </w:p>
    <w:p>
      <w:r>
        <w:t xml:space="preserve">Viisi tähteä</w:t>
      </w:r>
    </w:p>
    <w:p>
      <w:r>
        <w:rPr>
          <w:b/>
        </w:rPr>
        <w:t xml:space="preserve">Esimerkki 0.2044</w:t>
      </w:r>
    </w:p>
    <w:p>
      <w:r>
        <w:t xml:space="preserve">Tuote toimii loistavasti Droid X2 -puhelimeni kanssa, mutta ei lainkaan Vizio-tablettini kanssa. Olisinpa tiennyt, että Vizio ei tue bluetooth-näppäimistöä.</w:t>
      </w:r>
    </w:p>
    <w:p>
      <w:r>
        <w:rPr>
          <w:b/>
        </w:rPr>
        <w:t xml:space="preserve">Tulos</w:t>
      </w:r>
    </w:p>
    <w:p>
      <w:r>
        <w:t xml:space="preserve">Loistava näppäimistö.</w:t>
      </w:r>
    </w:p>
    <w:p>
      <w:r>
        <w:rPr>
          <w:b/>
        </w:rPr>
        <w:t xml:space="preserve">Esimerkki 0.2045</w:t>
      </w:r>
    </w:p>
    <w:p>
      <w:r>
        <w:t xml:space="preserve">Booth kohde ,on täydellinen pidän liikaa ,oli täydellinen minun tabletti rakastan tätä kansi tapauksessa säiliöt säiliöt.</w:t>
      </w:r>
    </w:p>
    <w:p>
      <w:r>
        <w:rPr>
          <w:b/>
        </w:rPr>
        <w:t xml:space="preserve">Tulos</w:t>
      </w:r>
    </w:p>
    <w:p>
      <w:r>
        <w:t xml:space="preserve">exelent ,</w:t>
      </w:r>
    </w:p>
    <w:p>
      <w:r>
        <w:rPr>
          <w:b/>
        </w:rPr>
        <w:t xml:space="preserve">Esimerkki 0.2046</w:t>
      </w:r>
    </w:p>
    <w:p>
      <w:r>
        <w:t xml:space="preserve">Täytin jokaisen paikan Ethernet-kaapelilla, ja latausnopeus on edelleen 94 mbs ja latausnopeus 8,26 mbs.  Vaikuttaa ammattilaatuiselta.</w:t>
      </w:r>
    </w:p>
    <w:p>
      <w:r>
        <w:rPr>
          <w:b/>
        </w:rPr>
        <w:t xml:space="preserve">Tulos</w:t>
      </w:r>
    </w:p>
    <w:p>
      <w:r>
        <w:t xml:space="preserve">Täytin jokaisen paikan Ethernet-kaapelilla, ja olen ....</w:t>
      </w:r>
    </w:p>
    <w:p>
      <w:r>
        <w:rPr>
          <w:b/>
        </w:rPr>
        <w:t xml:space="preserve">Esimerkki 0.2047</w:t>
      </w:r>
    </w:p>
    <w:p>
      <w:r>
        <w:t xml:space="preserve">Pidän elokuvien terävyydestä ja siitä, että voit ladata prime-elokuvan ilmaiseksi, jos sinulla on prime.</w:t>
      </w:r>
    </w:p>
    <w:p>
      <w:r>
        <w:rPr>
          <w:b/>
        </w:rPr>
        <w:t xml:space="preserve">Tulos</w:t>
      </w:r>
    </w:p>
    <w:p>
      <w:r>
        <w:t xml:space="preserve">Rakastan elokuvien terävyyttä ja sitä, että voit ...</w:t>
      </w:r>
    </w:p>
    <w:p>
      <w:r>
        <w:rPr>
          <w:b/>
        </w:rPr>
        <w:t xml:space="preserve">Esimerkki 0.2048</w:t>
      </w:r>
    </w:p>
    <w:p>
      <w:r>
        <w:t xml:space="preserve">Gateway DX4850-27EU on nopea ja esteettinen tietokone, joka mielestäni päihittää kaikki kilpailijansa, jotka ovat kaukana sen hintaluokassa. Toisen sukupolven Sandy Bridge Intel I5 -neliydinsuoritin on erittäin vaikuttava, ja minulla on myös 16 gigatavua RAM-muistia, joten se on erittäin nopea. 1,5 Tt:n kiintolevy on minulle ylimitoitettu, kun otetaan huomioon, että minulla on jo 3 Tt:n ulkoinen asema, mutta se on hyvä ylimitoitettu, sillä se antaa minulle enemmän tilaa kuin tiedän, mitä tehdä, koska 1,5 Tt on yksinään valtava. Kiintolevyn nopeus ei ole kaikkein nopein, mutta se ei ole läheskään niin hidas, että sitä voisi edes huomata tai valittaa, koska se toimii loistavasti. PCI-E-paikkoja on tarpeeksi, jotta päivitykset voivat korvata kaiken, mitä tästä tietokoneesta puuttuu. Vaikka tämä asia on katettu usb 2.0: n, ei ole 3.0: n, joka olisi ollut ongelma, mutta poimin PCI-E-kortin korjata sen. Siinä voisi olla myös Blu-Ray-asema, mutta se ei todellakaan ole iso asia, ja jos haluat sellaisen, voit lisätä sen milloin tahansa. Tietokoneen yläosassa on lokero, joka on mahtava, jos sinulla on ipodeja, puhelimia tai muita lisävarusteita kytkettynä säännöllisesti, koska ne vain istuvat päälle yhdessä usb-porttiensa kanssa. Kun tämä tietokone on päällä, se todella loistaa, ei sanaleikki tarkoitettu. Tietokoneen ääriviivat syttyvät kirkkaalla esteettisellä hehkulla, joka yllätti minut, koska tehokkaan lisäksi en odottanut tämän tietokoneen näyttävän puoliksi niin hyvältä kuin se näyttää. Älä huoli, valot voi sammuttaa yläosassa olevan painikkeen avulla. Levylokero aukeaa tietokoneen oikealla puolella olevasta painikkeesta, joten älä säikähdä ja ajattele, että levylokero on rikki, se on vain liian radikaali käsittääksesi, kuten muukin osa tätä tietokonetta. Emolevyllä lukee Acer kaikille niille, jotka vihaavat Gatewayta. Gateway on nyt Acer. Eli periaatteessa saatte mahtavan Gateway-logon valaistua (joka oli aina Gatewayn paras osa) Acerin teholla. Jos haluat tehdä korkeaa grafiikkapelaamista, hankkisin näytönohjaimen, mutta olet rajoitettu, koska tämän tietokoneen virtalähde ei ole liian suuri. Rehellisesti sanottuna, sisäinen HD-grafiikka on kuitenkin mahtava ja sillä voi ajaa kaikkia pelejä, joita olen tähän mennessä pelannut korkealla grafiikalla. Age of Empires 3 esimerkiksi toimii loistavasti korkeilla grafiikoilla! Joten ellet ole joku hardcore-pelihullu (jos siinä tapauksessa sinun ei pitäisi edes lukea tätä, koska se on alle 10 miljardia dollaria ja luultavasti vain hieman huonompi kuin mitä etsit muutenkin), sinun pitäisi olla kunnossa. On myös HDMI, ja voit käyttää HDMI:tä ja VGA:ta kaksoismonitoreihin, kuten minä teen. Yhteenvetona voidaan todeta, että tämä tietokone on erittäin halpa tapa päästä seuraavan sukupolven tietotekniikkaan. Loistava ostos. hän onboard HD-grafiikka on mahtava ja voi ajaa kaikkia pelejä olen pelannut tähän mennessä korkealla grafiikalla. Age of Empires 3 esimerkiksi toimii loistavasti korkealla grafiikalla! Joten ellet ole joku hardcore pelihullu (jos siinä tapauksessa sinun ei pitäisi edes lukea tätä, koska se on alle 10 miljardia dollaria ja luultavasti vain hieman huonompi kuin mitä etsit muutenkin) sinun pitäisi olla kunnossa. On myös HDMI, ja voit käyttää HDMI:tä ja VGA:ta kaksoismonitoreihin, kuten minä teen. Yhteenvetona voidaan todeta, että tämä tietokone on erittäin halpa tapa päästä seuraavan sukupolven tietotekniikkaan. Loistava ostos.</w:t>
      </w:r>
    </w:p>
    <w:p>
      <w:r>
        <w:rPr>
          <w:b/>
        </w:rPr>
        <w:t xml:space="preserve">Tulos</w:t>
      </w:r>
    </w:p>
    <w:p>
      <w:r>
        <w:t xml:space="preserve">puolet samoilla ominaisuuksilla varustettujen tietokoneiden hinnasta.</w:t>
      </w:r>
    </w:p>
    <w:p>
      <w:r>
        <w:rPr>
          <w:b/>
        </w:rPr>
        <w:t xml:space="preserve">Esimerkki 0.2049</w:t>
      </w:r>
    </w:p>
    <w:p>
      <w:r>
        <w:t xml:space="preserve">Se oli juuri niin kuin kuvattu. Se oli hyvin pakattu ja toimitettiin nopeasti. Mukavan pitkä kaapeli ja toimii hyvin Kinectin kanssa.</w:t>
      </w:r>
    </w:p>
    <w:p>
      <w:r>
        <w:rPr>
          <w:b/>
        </w:rPr>
        <w:t xml:space="preserve">Tulos</w:t>
      </w:r>
    </w:p>
    <w:p>
      <w:r>
        <w:t xml:space="preserve">Hyvä</w:t>
      </w:r>
    </w:p>
    <w:p>
      <w:r>
        <w:rPr>
          <w:b/>
        </w:rPr>
        <w:t xml:space="preserve">Esimerkki 0,2050</w:t>
      </w:r>
    </w:p>
    <w:p>
      <w:r>
        <w:t xml:space="preserve">Nice Deal Erittäin tyytyväinen</w:t>
      </w:r>
    </w:p>
    <w:p>
      <w:r>
        <w:rPr>
          <w:b/>
        </w:rPr>
        <w:t xml:space="preserve">Tulos</w:t>
      </w:r>
    </w:p>
    <w:p>
      <w:r>
        <w:t xml:space="preserve">Viisi tähteä</w:t>
      </w:r>
    </w:p>
    <w:p>
      <w:r>
        <w:rPr>
          <w:b/>
        </w:rPr>
        <w:t xml:space="preserve">Esimerkki 0.2051</w:t>
      </w:r>
    </w:p>
    <w:p>
      <w:r>
        <w:t xml:space="preserve">Ajattelin, että tämä oli riskin arvoinen alhaisen hinnan vuoksi, ja se ylitti huomattavasti poikkeukseni. Se lisää hieman irtotavaraa, mutta en usko, että aiot tehdä paljon paremmin kotelolla, joka kaksinkertaistuu pysty- ja vaakasuorana jalustana.  Tämän lisäksi se tarjoaa 3 vaaka- ja 2 pystysuoraa katselukulmaa sekä kynänpidikkeen.  Käytän pidikettä bambukynän pitämiseen ja se toimii loistavasti.  Se näyttää myös ammattimaiselta, jos sillä on sinulle merkitystä.  Olen varma, että olisin voinut käyttää paljon enemmän ja saada vähemmän.</w:t>
      </w:r>
    </w:p>
    <w:p>
      <w:r>
        <w:rPr>
          <w:b/>
        </w:rPr>
        <w:t xml:space="preserve">Tulos</w:t>
      </w:r>
    </w:p>
    <w:p>
      <w:r>
        <w:t xml:space="preserve">Suuri tapaus</w:t>
      </w:r>
    </w:p>
    <w:p>
      <w:r>
        <w:rPr>
          <w:b/>
        </w:rPr>
        <w:t xml:space="preserve">Esimerkki 0.2052</w:t>
      </w:r>
    </w:p>
    <w:p>
      <w:r>
        <w:t xml:space="preserve">Tekee sen, mitä sen on tarkoitus tehdä. Kolmetoista sanaa tarvitaan vielä, jotta tämä arvostelu voidaan lähettää, kaksi sanaa lisää.</w:t>
      </w:r>
    </w:p>
    <w:p>
      <w:r>
        <w:rPr>
          <w:b/>
        </w:rPr>
        <w:t xml:space="preserve">Tulos</w:t>
      </w:r>
    </w:p>
    <w:p>
      <w:r>
        <w:t xml:space="preserve">Teokset</w:t>
      </w:r>
    </w:p>
    <w:p>
      <w:r>
        <w:rPr>
          <w:b/>
        </w:rPr>
        <w:t xml:space="preserve">Esimerkki 0.2053</w:t>
      </w:r>
    </w:p>
    <w:p>
      <w:r>
        <w:t xml:space="preserve">Tämä virtalähde näyttää toimivan hyvin.  Ei ongelmia.  Siitä puuttuu kaikki näytönohjaimen virtatulot.</w:t>
      </w:r>
    </w:p>
    <w:p>
      <w:r>
        <w:rPr>
          <w:b/>
        </w:rPr>
        <w:t xml:space="preserve">Tulos</w:t>
      </w:r>
    </w:p>
    <w:p>
      <w:r>
        <w:t xml:space="preserve">Tarvitsee näytönohjaimen virtaa</w:t>
      </w:r>
    </w:p>
    <w:p>
      <w:r>
        <w:rPr>
          <w:b/>
        </w:rPr>
        <w:t xml:space="preserve">Esimerkki 0.2054</w:t>
      </w:r>
    </w:p>
    <w:p>
      <w:r>
        <w:t xml:space="preserve">Kindle oli loistava äitienpäivälahja.  Rakastan kirjojen lukemista, ja nyt voin suurentaa tekstin fonttia niin, ettei minun tarvitse edes käyttää lukulaseja.  Ja rakastan sitä, että voin ladata kirjoja suoraan.  Ainoa parannusehdotukseni on, että Kindle-kirjakauppaan pitäisi saada lisää kirjoja.</w:t>
      </w:r>
    </w:p>
    <w:p>
      <w:r>
        <w:rPr>
          <w:b/>
        </w:rPr>
        <w:t xml:space="preserve">Tulos</w:t>
      </w:r>
    </w:p>
    <w:p>
      <w:r>
        <w:t xml:space="preserve">Nyt voin lukea ilman laseja</w:t>
      </w:r>
    </w:p>
    <w:p>
      <w:r>
        <w:rPr>
          <w:b/>
        </w:rPr>
        <w:t xml:space="preserve">Esimerkki 0,2055</w:t>
      </w:r>
    </w:p>
    <w:p>
      <w:r>
        <w:t xml:space="preserve">Ostin tämän sytyttimeni, ja rakastan sitä.  Kindle sopii hyvin, ja suojakuori suojaa laitetta vaurioilta.  Olen pudottanut kindleni muutaman kerran, kun se oli tässä suojuksessa, ja suojus vaimensi iskun, eikä se vahingoittunut.  Suojus on laukussani lähes koko ajan, ja se näyttää yhä uudenveroiselta 3 kuukauden jatkuvan käytön jälkeen.  Ole kuitenkin varovainen suojan kanssa eläinten kanssa, jostain syystä vanhempieni koirat rakastavat pureskella sitä.  Bonuksena on se, että sitä ei edes huomaa.</w:t>
      </w:r>
    </w:p>
    <w:p>
      <w:r>
        <w:rPr>
          <w:b/>
        </w:rPr>
        <w:t xml:space="preserve">Tulos</w:t>
      </w:r>
    </w:p>
    <w:p>
      <w:r>
        <w:t xml:space="preserve">Suuri kansi!</w:t>
      </w:r>
    </w:p>
    <w:p>
      <w:r>
        <w:rPr>
          <w:b/>
        </w:rPr>
        <w:t xml:space="preserve">Esimerkki 0.2056</w:t>
      </w:r>
    </w:p>
    <w:p>
      <w:r>
        <w:t xml:space="preserve">Olen todella tyytyväinen tähän näytönsuojaan. Olen kokeillut monia eri suojia, mutta niissä oli aina kuplia, ja niitä oli vaikea laittaa suoraan, ja ne oli nostettava ylös ja asetettava uudelleen. Tämän näytönsuojan kanssa se meni helposti päälle ensimmäisellä kerralla ilman kuplia. Se oli todella erilainen kokemus!.  Voin suositella tätä näytönsuojaa koko sydämestäni.</w:t>
      </w:r>
    </w:p>
    <w:p>
      <w:r>
        <w:rPr>
          <w:b/>
        </w:rPr>
        <w:t xml:space="preserve">Tulos</w:t>
      </w:r>
    </w:p>
    <w:p>
      <w:r>
        <w:t xml:space="preserve">Olen todella tyytyväinen tähän sceen suojus</w:t>
      </w:r>
    </w:p>
    <w:p>
      <w:r>
        <w:rPr>
          <w:b/>
        </w:rPr>
        <w:t xml:space="preserve">Esimerkki 0.2057</w:t>
      </w:r>
    </w:p>
    <w:p>
      <w:r>
        <w:t xml:space="preserve">Olen käyttänyt tietokonetta yli 25 vuotta; ensimmäinen ostokseni oli IBM XT.   Ostin hp m8430 -pöytäjärjestelmän Amazonista useita vuosia sitten noin 700 dollarilla.   Olin hiljattain poistanut käytöstä Compaqin kannettavan tietokoneen, johon olin ollut tyytyväinen. Se kesti kuusi vuotta. Olin käyttänyt muitakin HP:n tuotteita ja olin niiden suorituskyvyn perusteella uskollinen asiakas.     Pöytäkoneessa oli ongelmia alusta alkaen. Valitin asiakaspalveluun sinä päivänä, kun takuu päättyi, eivätkä he suostuneet kunnioittamaan sitä.     Pian sen jälkeen kone muuttui liian hitaaksi käytettäväksi huolimatta Nortonin silloisesta versiosta, joka on nykyään 360. HP:n asiakaspalvelu oli erittäin kohtelias mutta täysin epäpätevä. Se oli enimmäkseen intialainen Intiassa, mutta ongelma ei ollut kieli. He eivät tienneet mitä tekivät. hitaus oli raivostuttavaa. Heidän korkeimman tason teknikko käski minun palauttaa pääaseman. Olin varmuuskopioinut aseman HP:n apuohjelmalla ohjeiden mukaisesti. Vaikka en olekaan mikään nörtti, näytti siltä, että he olivat asettaneet oman logonsa IBM:n varmuuskopiointijärjestelmän päälle. Palauttamisen jälkeen varmuuskopion palauttaminen ei toiminut, koska heidän ohjelmistossaan oli jokin ongelma. HP:n suositteleman ulkopuolisen myyjän, Omnitechin, avulla, joka veloitti minulta 200 dollaria vuoden palvelusta, pääsin käsiksi tiedostoihini, vaikka HP:n varmuuskopiointi-/palautusjärjestelmä oli vahingoittanut hakemistorakennetta ja pääsyä.     Hidastuminen palasi vuoden kuluttua, jolloin Omnitechin henkilökunnalla oli säännöllinen pääsy tietokoneelleni pitääkseen sen käynnissä kohtuullisella nopeudella. Tämä yksityisyyden loukkaus, joka maksoi vuosittain 30 prosenttia tietokoneen hinnasta, ei ollut tervetullut, vaikkakin välttämätön.     Kun sopimus päättyi, hitaus palasi. Valitin asiasta HP:lle ja painostin yritystä. Lopulta tavoitin pc-osaston johtajan, joka kertoi minulle, että koska laitteen takuu oli päättynyt, hän ei voisi tehdä mitään auttaakseen minua.     Päätin sillä hetkellä, etten enää koskaan, ikinä, koskaan osta toista HP:n tuotetta. Kirjoitan tämän arvostelun ilmoittaakseni heidän asiakaspalvelunsa mahdollisille uhreille, että jos palvelu on tärkeä tekijä ostoksessasi, sinun pitäisi harkita toista yritystä tällä perusteella.</w:t>
      </w:r>
    </w:p>
    <w:p>
      <w:r>
        <w:rPr>
          <w:b/>
        </w:rPr>
        <w:t xml:space="preserve">Tulos</w:t>
      </w:r>
    </w:p>
    <w:p>
      <w:r>
        <w:t xml:space="preserve">hp desktop varoitus</w:t>
      </w:r>
    </w:p>
    <w:p>
      <w:r>
        <w:rPr>
          <w:b/>
        </w:rPr>
        <w:t xml:space="preserve">Esimerkki 0.2058</w:t>
      </w:r>
    </w:p>
    <w:p>
      <w:r>
        <w:t xml:space="preserve">Mukava kotelo, joka sopii täydellisesti Mac Prolleni, latausjohdolle ja langattomalle hiirelle. Se on mukavan tumman värinen ja laadukas.</w:t>
      </w:r>
    </w:p>
    <w:p>
      <w:r>
        <w:rPr>
          <w:b/>
        </w:rPr>
        <w:t xml:space="preserve">Tulos</w:t>
      </w:r>
    </w:p>
    <w:p>
      <w:r>
        <w:t xml:space="preserve">Korkea laatu</w:t>
      </w:r>
    </w:p>
    <w:p>
      <w:r>
        <w:rPr>
          <w:b/>
        </w:rPr>
        <w:t xml:space="preserve">Esimerkki 0.2059</w:t>
      </w:r>
    </w:p>
    <w:p>
      <w:r>
        <w:t xml:space="preserve">olen käyttänyt crucial ram -muistia kaikissa koneissani ilman mitään ongelmia. tämä siru päivitti samsung q1 ultraani, joka oli erittäin helppo asentaa ja teki suuren eron. erittäin suositeltavaa.</w:t>
      </w:r>
    </w:p>
    <w:p>
      <w:r>
        <w:rPr>
          <w:b/>
        </w:rPr>
        <w:t xml:space="preserve">Tulos</w:t>
      </w:r>
    </w:p>
    <w:p>
      <w:r>
        <w:t xml:space="preserve">ratkaisevan tärkeää...piste</w:t>
      </w:r>
    </w:p>
    <w:p>
      <w:r>
        <w:rPr>
          <w:b/>
        </w:rPr>
        <w:t xml:space="preserve">Esimerkki 0,2060</w:t>
      </w:r>
    </w:p>
    <w:p>
      <w:r>
        <w:t xml:space="preserve">Vahvat vakaat jännitteet useimmilla kiskoilla.  Valtava tuuletin pitää virtalähteen viileänä, ja vaikka se on niin suuri, se on erittäin hiljainen.  Paljon liittimiä näytönohjaimille, asemille ja muille mahdollisille laitteille.  Ainoa ongelma, joka minulla oli, oli tämän sovittaminen Thermaltake Kandalfiin, joka on kokonainen torni. Jouduin purkamaan kotelon vain pakottaakseni sen sisään. Koska se on niin pitkä, en pysty asentamaan yhtä tuulettimista kotelon yläosaan.    Muuten, jos etsit virtalähdettä, joka kestää pitkään, tämä on se.</w:t>
      </w:r>
    </w:p>
    <w:p>
      <w:r>
        <w:rPr>
          <w:b/>
        </w:rPr>
        <w:t xml:space="preserve">Tulos</w:t>
      </w:r>
    </w:p>
    <w:p>
      <w:r>
        <w:t xml:space="preserve">Paljon tehoa</w:t>
      </w:r>
    </w:p>
    <w:p>
      <w:r>
        <w:rPr>
          <w:b/>
        </w:rPr>
        <w:t xml:space="preserve">Esimerkki 0.2061</w:t>
      </w:r>
    </w:p>
    <w:p>
      <w:r>
        <w:t xml:space="preserve">Tykkää:&lt;br /&gt;1. Lentoaseman turvallisuus on ystävällinen. Avaa vetoketju sivuilta ja aseta se tasaisesti vyölle. Helppo.&lt;br /&gt;2. Matkatavaroiden kahva läpi. Erittäin turvallinen ja kätevä. Ei tarvinnut kantaa reppua selässä. Hartiani arvostivat sitä.&lt;br /&gt;3. Pieni ja silti tilava.&lt;br /&gt;4. Hinta&lt;br /&gt;&lt;br /&gt;Miinukset:&lt;br /&gt;1. Yleisesti rakennettu kertoo edullisesta, erityisesti vetoketju ja tekonahkainen materiaali. Omani tuli itse asiassa insignian logokilpi väärinpäin. Pieni virhe, mutta kertoo paljon laadunvalvonnasta.&lt;br /&gt;2. Ei ulkopuolista vesipullotelinettä.&lt;br /&gt;3. Huolimatta epämiellyttävyyksistä, mielestäni tykkäämiset painavat enemmän.</w:t>
      </w:r>
    </w:p>
    <w:p>
      <w:r>
        <w:rPr>
          <w:b/>
        </w:rPr>
        <w:t xml:space="preserve">Tulos</w:t>
      </w:r>
    </w:p>
    <w:p>
      <w:r>
        <w:t xml:space="preserve">Hyvä toiminnallisuus, mutta ei niinkään rakentamisen laatu</w:t>
      </w:r>
    </w:p>
    <w:p>
      <w:r>
        <w:rPr>
          <w:b/>
        </w:rPr>
        <w:t xml:space="preserve">Esimerkki 0.2062</w:t>
      </w:r>
    </w:p>
    <w:p>
      <w:r>
        <w:t xml:space="preserve">Lukuun ottamatta yhtä hajonnutta pikseliä, jota en aio itkeä. Kun olen kääntänyt alas kirkkautta / kontrastia ja kääntää Tracer asetus 100 0 toimii kaunis ei halunnut maksaa ylimääräistä 300$ + 60 lisää hz vain ei ole järkeä minun aivot</w:t>
      </w:r>
    </w:p>
    <w:p>
      <w:r>
        <w:rPr>
          <w:b/>
        </w:rPr>
        <w:t xml:space="preserve">Tulos</w:t>
      </w:r>
    </w:p>
    <w:p>
      <w:r>
        <w:t xml:space="preserve">Paljon negatiivisia arvosteluja</w:t>
      </w:r>
    </w:p>
    <w:p>
      <w:r>
        <w:rPr>
          <w:b/>
        </w:rPr>
        <w:t xml:space="preserve">Esimerkki 0.2063</w:t>
      </w:r>
    </w:p>
    <w:p>
      <w:r>
        <w:t xml:space="preserve">Samsung on tablettien markkinajohtaja!  Olemme olleet Applen koko perhe, mukaan lukien ensimmäiset iPhonet, iPadit, iMacit, MacBook Pro- ja MacBook Air -tietokoneet.  Poikani on neljännen vuoden lääketieteen opiskelija, joka on käyttänyt Applen iPadia kahden ensimmäisen vuoden ajan lääketiedettä käsittelevien oppikirjojensa, opiskeluvideoiden ja muiden asioiden katseluun.  Viime vuonna hän ei halunnut päivittää uuteen iPadiin, vaan tutustui Samsung Galaxy Note 10.1 -laitteeseen ja rakastui siihen.  Nelinopeuksinen prosessori, vau!  Liikkuu kuin salama, HD-näyttö, päivitettävä sisäinen muisti, kaikki hyödylliset, akateemiset koulutus- ja Office-sovellukset, joita opiskelija tarvitsee muuhunkin kuin sähköpostin tarkistamiseen, netissä surffailuun ja pelien pelaamiseen.  Hän rakastaa, rakastaa sitä!  Palvelee hänen tarkoitustaan hauskanpitoon, mutta myös lääketieteelliseen kouluun tarvittaviin akateemisiin opintoihin!&lt;br /&gt;&lt;br /&gt;Sivumennen sanottuna, jätin Applen iPhone 5:n Samsung Galaxy Note 3 -matkapuhelimen tilalle, enkä ole katsonut taakseni! Se on todella mini Samsung Galaxy Note 10.1, jossa on kaikki ominaisuudet ja teho, mutta matkapuhelin, jota kutsun mini Samsung Galaxy tabletiksi!</w:t>
      </w:r>
    </w:p>
    <w:p>
      <w:r>
        <w:rPr>
          <w:b/>
        </w:rPr>
        <w:t xml:space="preserve">Tulos</w:t>
      </w:r>
    </w:p>
    <w:p>
      <w:r>
        <w:t xml:space="preserve">Samsungin tabletti on voittaja!</w:t>
      </w:r>
    </w:p>
    <w:p>
      <w:r>
        <w:rPr>
          <w:b/>
        </w:rPr>
        <w:t xml:space="preserve">Esimerkki 0,2064</w:t>
      </w:r>
    </w:p>
    <w:p>
      <w:r>
        <w:t xml:space="preserve">Asensin tämän tänään, ja tietokoneeni, joka oli horrostilassa, kun sillä oli vanha prosessori, jatkoi ja latasi tallennetun käyttöjärjestelmän tilan. Tietokoneeni oli ollut sininen näyttö ja/tai lukkiutuminen sillä hetkellä, kun näytönsäästäjä tuli päälle. Minulla on ollut tämä käynnissä tänään keskipäivästä lähtien, eikä se ole jäätynyt tai lukkiutunut sen jälkeen. Sain WHEA-loggerin virheitä, sain vielä yhden sarjan niitä sen jälkeen, kun asensin sirun, eikä uusia WHEA-virheitä. Jos tietokoneeni toimii edelleen huomenna aamulla, sanon, että tämä oli loistava ostos. Maksoin 80 dollaria tästä samasta sirusta vuonna 2006, se on toiminut hienosti kaikki nämä vuodet, toivoen saavani vielä muutaman. Jos saat lisää, kerro minulle, minulla on toinen järjestelmä, jossa on 4200+.</w:t>
      </w:r>
    </w:p>
    <w:p>
      <w:r>
        <w:rPr>
          <w:b/>
        </w:rPr>
        <w:t xml:space="preserve">Tulos</w:t>
      </w:r>
    </w:p>
    <w:p>
      <w:r>
        <w:t xml:space="preserve">näyttää siltä, että se on ratkaissut tietokoneeni ongelmat.</w:t>
      </w:r>
    </w:p>
    <w:p>
      <w:r>
        <w:rPr>
          <w:b/>
        </w:rPr>
        <w:t xml:space="preserve">Esimerkki 0,2065</w:t>
      </w:r>
    </w:p>
    <w:p>
      <w:r>
        <w:t xml:space="preserve">Tarvitsin kaapelin tien päällä käytettäväksi - olin löytänyt komponenttityyppisen autolaturin, mutta tarvitsin salamaliitännän iPhone 5:een. Yllätyin siitä, että ne ovat niin kalliita Applelta ja täytyy olla varovainen varmistaakseen, että tämä on oikea kaapeli. Mutta tämä kaapeli on puolet halvempi ja tuli supernopeasti. Käytin kaapelia toistaiseksi vain kerran, mutta se latautui yhtä nopeasti kuin Applen kaapeli, eikä ollut ongelmia istuvuuden kanssa kummassakaan päässä. Kiitos!</w:t>
      </w:r>
    </w:p>
    <w:p>
      <w:r>
        <w:rPr>
          <w:b/>
        </w:rPr>
        <w:t xml:space="preserve">Tulos</w:t>
      </w:r>
    </w:p>
    <w:p>
      <w:r>
        <w:t xml:space="preserve">suuri korvaava kaapeli</w:t>
      </w:r>
    </w:p>
    <w:p>
      <w:r>
        <w:rPr>
          <w:b/>
        </w:rPr>
        <w:t xml:space="preserve">Esimerkki 0.2066</w:t>
      </w:r>
    </w:p>
    <w:p>
      <w:r>
        <w:t xml:space="preserve">Markkinoilla on muutamia vaihtotulppia, jotka kuolevat parin viikon kuluttua.  Tämä on edelleen voimissaan.  Pysy kaukana kiinalaisista tulpista.  Kaikki ovat roskaa.</w:t>
      </w:r>
    </w:p>
    <w:p>
      <w:r>
        <w:rPr>
          <w:b/>
        </w:rPr>
        <w:t xml:space="preserve">Tulos</w:t>
      </w:r>
    </w:p>
    <w:p>
      <w:r>
        <w:t xml:space="preserve">tyytyväinen</w:t>
      </w:r>
    </w:p>
    <w:p>
      <w:r>
        <w:rPr>
          <w:b/>
        </w:rPr>
        <w:t xml:space="preserve">Esimerkki 0.2067</w:t>
      </w:r>
    </w:p>
    <w:p>
      <w:r>
        <w:t xml:space="preserve">Tämä tuote toimi täydellisesti vanhan Nvidia 8900:n kanssa.</w:t>
      </w:r>
    </w:p>
    <w:p>
      <w:r>
        <w:rPr>
          <w:b/>
        </w:rPr>
        <w:t xml:space="preserve">Tulos</w:t>
      </w:r>
    </w:p>
    <w:p>
      <w:r>
        <w:t xml:space="preserve">Viisi tähteä</w:t>
      </w:r>
    </w:p>
    <w:p>
      <w:r>
        <w:rPr>
          <w:b/>
        </w:rPr>
        <w:t xml:space="preserve">Esimerkki 0.2068</w:t>
      </w:r>
    </w:p>
    <w:p>
      <w:r>
        <w:t xml:space="preserve">Ajot joko toimivat tai eivät toimi. Se on nyt avaimenperässäni. Sitä on hiukan hakattu, ja se siirtää tietoja kuin mestari.</w:t>
      </w:r>
    </w:p>
    <w:p>
      <w:r>
        <w:rPr>
          <w:b/>
        </w:rPr>
        <w:t xml:space="preserve">Tulos</w:t>
      </w:r>
    </w:p>
    <w:p>
      <w:r>
        <w:t xml:space="preserve">Kepit toimivat tai sitten eivät. Se on binäärinen ehdotus.</w:t>
      </w:r>
    </w:p>
    <w:p>
      <w:r>
        <w:rPr>
          <w:b/>
        </w:rPr>
        <w:t xml:space="preserve">Esimerkki 0.2069</w:t>
      </w:r>
    </w:p>
    <w:p>
      <w:r>
        <w:t xml:space="preserve">Saapui ajoissa mahtava!</w:t>
      </w:r>
    </w:p>
    <w:p>
      <w:r>
        <w:rPr>
          <w:b/>
        </w:rPr>
        <w:t xml:space="preserve">Tulos</w:t>
      </w:r>
    </w:p>
    <w:p>
      <w:r>
        <w:t xml:space="preserve">Viisi tähteä</w:t>
      </w:r>
    </w:p>
    <w:p>
      <w:r>
        <w:rPr>
          <w:b/>
        </w:rPr>
        <w:t xml:space="preserve">Esimerkki 0,2070</w:t>
      </w:r>
    </w:p>
    <w:p>
      <w:r>
        <w:t xml:space="preserve">Näyttö toimii hyvin, mutta se vääristää näytön kuvia. Ne näyttävät kaikki lihavilta.</w:t>
      </w:r>
    </w:p>
    <w:p>
      <w:r>
        <w:rPr>
          <w:b/>
        </w:rPr>
        <w:t xml:space="preserve">Tulos</w:t>
      </w:r>
    </w:p>
    <w:p>
      <w:r>
        <w:t xml:space="preserve">22 tuuman näyttö</w:t>
      </w:r>
    </w:p>
    <w:p>
      <w:r>
        <w:rPr>
          <w:b/>
        </w:rPr>
        <w:t xml:space="preserve">Esimerkki 0.2071</w:t>
      </w:r>
    </w:p>
    <w:p>
      <w:r>
        <w:t xml:space="preserve">Se sopii täydellisesti kannettavaan tietokoneeseeni, ja rakastan tämän kotelon ulkoasua ja laatua. Se on loistava ostos, ja suosittelen sitä lämpimästi ;)</w:t>
      </w:r>
    </w:p>
    <w:p>
      <w:r>
        <w:rPr>
          <w:b/>
        </w:rPr>
        <w:t xml:space="preserve">Tulos</w:t>
      </w:r>
    </w:p>
    <w:p>
      <w:r>
        <w:t xml:space="preserve">Se tuli juuri niin kuin odotin sen olevan</w:t>
      </w:r>
    </w:p>
    <w:p>
      <w:r>
        <w:rPr>
          <w:b/>
        </w:rPr>
        <w:t xml:space="preserve">Esimerkki 0.2072</w:t>
      </w:r>
    </w:p>
    <w:p>
      <w:r>
        <w:t xml:space="preserve">Erittäin hieno kotelo.  Rakastan sen tuntumaa ja laatua.</w:t>
      </w:r>
    </w:p>
    <w:p>
      <w:r>
        <w:rPr>
          <w:b/>
        </w:rPr>
        <w:t xml:space="preserve">Tulos</w:t>
      </w:r>
    </w:p>
    <w:p>
      <w:r>
        <w:t xml:space="preserve">Erittäin hieno kotelo. Rakastan sen tuntumaa ja laatua</w:t>
      </w:r>
    </w:p>
    <w:p>
      <w:r>
        <w:rPr>
          <w:b/>
        </w:rPr>
        <w:t xml:space="preserve">Esimerkki 0.2073</w:t>
      </w:r>
    </w:p>
    <w:p>
      <w:r>
        <w:t xml:space="preserve">Käytän tätä tuotetta päivittäin. Olen erittäin tyytyväinen. Olen suositellut tätä tuotetta useille ihmisille</w:t>
      </w:r>
    </w:p>
    <w:p>
      <w:r>
        <w:rPr>
          <w:b/>
        </w:rPr>
        <w:t xml:space="preserve">Tulos</w:t>
      </w:r>
    </w:p>
    <w:p>
      <w:r>
        <w:t xml:space="preserve">Erittäin tyytyväinen. Olen suositellut tätä tuotetta useille</w:t>
      </w:r>
    </w:p>
    <w:p>
      <w:r>
        <w:rPr>
          <w:b/>
        </w:rPr>
        <w:t xml:space="preserve">Esimerkki 0.2074</w:t>
      </w:r>
    </w:p>
    <w:p>
      <w:r>
        <w:t xml:space="preserve">Olen käyttänyt tätä prosessoria lähes kolme vuotta.  Ostin sen, kun se oli markkinoiden paras i7.  Pelaajana vaadin laitteistoltani paljon, ja tämä suorittimeni ei ole koskaan epäonnistunut näiden vaatimusten täyttämisessä.  Päivitin kaksiytimisestä 3,4 GHz:n Intelistä, ja vaikka tämä toimii 3,2 GHz:n kellotaajuudella, etuväylän menettäminen oli täysin sen arvoista.  Aiempi suorittimeni siirsi dataa ytimien välillä 800 MHz:n nopeudella, joten riippumatta siitä, kuinka nopeasti kellotin sitä, siruun oli sisäänrakennettu viive.  Rakentamalla ytimien isäntämuistiohjaimen suorittimeen Intel pystyi nopeuttamaan suorituskykyä merkittävästi.  Siirryin ohuesti pelattavasta Flight Simulator x:stä sujuvasti toimivaan Flight Simulator x:ään.  Vaikka neljää ydintä hyödyntäviä ohjelmia on vähän, niiden saatavuus takaa, että tietojenkäsittely pysyy sujuvana vielä jonkin aikaa.  Suoritin sammuttaa käyttämättömät ytimet ja tehostaa jäljelle jääviä ytimiä sisäisesti tietyllä prosentilla.  Se myös vähentää suorittimen tehoa, jos tarve on pienempi kuin käytettävissä oleva määrä.  Tämän piirin Extreme-versio tarkoittaa, että ytimien kerroin on avattu, ja nopeutta rajoittaa oikeastaan vain tietokoneen käytettävissä oleva teho ja jäähdytys.  Olen ylikellottanut koneeni vakaaseen 4 gigahertsiin.  Suosittelen ostamaan kolmannen osapuolen jäähdyttimen ja hankkimaan hyvän lämpötahnan, kun ostat tämän suorittimen, sillä se käy kuumana.  Käytän Chilltecin termosähköistä jäähdytintä.  Siinä yhdistyvät lämpöputki ja pellitieratkaisu, joka on parempi kuin useimmat vesijärjestelmät, ilman veden tuomista koteloon.  Et tule pettymään tähän suorittimeen.</w:t>
      </w:r>
    </w:p>
    <w:p>
      <w:r>
        <w:rPr>
          <w:b/>
        </w:rPr>
        <w:t xml:space="preserve">Tulos</w:t>
      </w:r>
    </w:p>
    <w:p>
      <w:r>
        <w:t xml:space="preserve">Täysin sen arvoinen</w:t>
      </w:r>
    </w:p>
    <w:p>
      <w:r>
        <w:rPr>
          <w:b/>
        </w:rPr>
        <w:t xml:space="preserve">Esimerkki 0,2075</w:t>
      </w:r>
    </w:p>
    <w:p>
      <w:r>
        <w:t xml:space="preserve">Ostin sen käytettäväksi kamerassani lomalla.  Toimi erittäin hyvin ja teki työnsä. Minun mielestäni tämän tyyppinen tuote on joko hyvä, koska se toimii tai huono, koska se ei toiminut. 5 tähteä nyt ja jos se kestää pitkään se pitää 5 tähteä.</w:t>
      </w:r>
    </w:p>
    <w:p>
      <w:r>
        <w:rPr>
          <w:b/>
        </w:rPr>
        <w:t xml:space="preserve">Tulos</w:t>
      </w:r>
    </w:p>
    <w:p>
      <w:r>
        <w:t xml:space="preserve">Suuri kortti</w:t>
      </w:r>
    </w:p>
    <w:p>
      <w:r>
        <w:rPr>
          <w:b/>
        </w:rPr>
        <w:t xml:space="preserve">Esimerkki 0.2076</w:t>
      </w:r>
    </w:p>
    <w:p>
      <w:r>
        <w:t xml:space="preserve">Rakastan minun Kindle mutta niin kauan kuin minulla ei ole ongelmia sammuttaminen ja ei pysty navigoimaan.&lt;br /&gt;Kiitos sinulle</w:t>
      </w:r>
    </w:p>
    <w:p>
      <w:r>
        <w:rPr>
          <w:b/>
        </w:rPr>
        <w:t xml:space="preserve">Tulos</w:t>
      </w:r>
    </w:p>
    <w:p>
      <w:r>
        <w:t xml:space="preserve">awsome</w:t>
      </w:r>
    </w:p>
    <w:p>
      <w:r>
        <w:rPr>
          <w:b/>
        </w:rPr>
        <w:t xml:space="preserve">Esimerkki 0.2077</w:t>
      </w:r>
    </w:p>
    <w:p>
      <w:r>
        <w:t xml:space="preserve">Sain tämän pienen helmen toimimaan Debian-järjestelmässäni helposti seuraavien vaiheiden avulla:    1) # apt-get install nvidia-detect 2) # nvidia-detect Tämä apuohjelma antaa suosituksen sopivan ajurin asentamisesta.  Tässä tapauksessa se on nvidia-glx-paketti.  3) # apt-get install nvidia-glx Tämä asentaa ajurin sekä useita riippuvuuksia.  4) # mkdir /etc/X11/xorg.conf.d 5) # echo -e 'Section \\\"Device\\"\n\tIdentifier \\\"My GPU\\"\n\tDriver \\\"nvidia\\"\nEndSection' &gt; /etc/X11/xorg.conf.d/20-nvidia.conf 6) # reboot Uudelleenkäynnistyksen jälkeen suorita NvIdia Settings -apuohjelma tarkistaaksesi, että kaikki on niin kuin pitääkin.  Kohdassa PowerMizer asetin järjestelmääni Prefer Maximum Performance.</w:t>
      </w:r>
    </w:p>
    <w:p>
      <w:r>
        <w:rPr>
          <w:b/>
        </w:rPr>
        <w:t xml:space="preserve">Tulos</w:t>
      </w:r>
    </w:p>
    <w:p>
      <w:r>
        <w:t xml:space="preserve">Kunnollinen valinta Linux-pöytäkoneisiin</w:t>
      </w:r>
    </w:p>
    <w:p>
      <w:r>
        <w:rPr>
          <w:b/>
        </w:rPr>
        <w:t xml:space="preserve">Esimerkki 0.2078</w:t>
      </w:r>
    </w:p>
    <w:p>
      <w:r>
        <w:t xml:space="preserve">Rakastan, rakastan, rakastan langatonta näppäimistöä, jotta voin siirtää sen kauemmas, kun tarvitsen työpöytätilaa johonkin muuhun projektiin.  Ergonominen näppäimistö poisti karpaalitunnelin, ja siihen tottuminen kesti vain muutaman minuutin - todella.  En koskaan palaa takaisin langalliseen, perinteiseen näppäimistöön.</w:t>
      </w:r>
    </w:p>
    <w:p>
      <w:r>
        <w:rPr>
          <w:b/>
        </w:rPr>
        <w:t xml:space="preserve">Tulos</w:t>
      </w:r>
    </w:p>
    <w:p>
      <w:r>
        <w:t xml:space="preserve">A+</w:t>
      </w:r>
    </w:p>
    <w:p>
      <w:r>
        <w:rPr>
          <w:b/>
        </w:rPr>
        <w:t xml:space="preserve">Esimerkki 0.2079</w:t>
      </w:r>
    </w:p>
    <w:p>
      <w:r>
        <w:t xml:space="preserve">Halusin korvata varastossa kaapeli minun \\\"Passport\\\" WD USB 3.0 -ulkoisen kiintolevyn, joka toimi, mutta oli liian lyhyt ja ohut. Tietokone ei edes nähnyt kiintolevyä, kun tämä uusi kaapeli kytkettiin USB 3.0 -porttiin; vain USB 2.0 toimi. Näyttää siis siltä, että saamani kaapeli oli viallinen.</w:t>
      </w:r>
    </w:p>
    <w:p>
      <w:r>
        <w:rPr>
          <w:b/>
        </w:rPr>
        <w:t xml:space="preserve">Tulos</w:t>
      </w:r>
    </w:p>
    <w:p>
      <w:r>
        <w:t xml:space="preserve">ei toiminut minulle</w:t>
      </w:r>
    </w:p>
    <w:p>
      <w:r>
        <w:rPr>
          <w:b/>
        </w:rPr>
        <w:t xml:space="preserve">Esimerkki 0.2080</w:t>
      </w:r>
    </w:p>
    <w:p>
      <w:r>
        <w:t xml:space="preserve">Erittäin helppo synkronoida Xbox Onen kanssa.</w:t>
      </w:r>
    </w:p>
    <w:p>
      <w:r>
        <w:rPr>
          <w:b/>
        </w:rPr>
        <w:t xml:space="preserve">Tulos</w:t>
      </w:r>
    </w:p>
    <w:p>
      <w:r>
        <w:t xml:space="preserve">EZPZ</w:t>
      </w:r>
    </w:p>
    <w:p>
      <w:r>
        <w:rPr>
          <w:b/>
        </w:rPr>
        <w:t xml:space="preserve">Esimerkki 0.2081</w:t>
      </w:r>
    </w:p>
    <w:p>
      <w:r>
        <w:t xml:space="preserve">Saimme nämä kotelot Kindle Fire HD: n (ei päivitetyn koon niitä..), ja kotelot eivät sovi. Ne olivat aivan liian pieniä, ainakin 2-3 tuumaa leveydeltään ja noin tuuman verran pituudeltaan/korkeudeltaan. Tätä tuotetta mainostetaan väärin, ja toivon vilpittömästi, että amazon ja jälleenmyyjä(t) huomauttavat asianmukaisesti, että tämä tuote ei sovi KINDLE FIRE HD:lle, ei tavalliselle HD:lle eikä päivitetylle näytön koolle.</w:t>
      </w:r>
    </w:p>
    <w:p>
      <w:r>
        <w:rPr>
          <w:b/>
        </w:rPr>
        <w:t xml:space="preserve">Tulos</w:t>
      </w:r>
    </w:p>
    <w:p>
      <w:r>
        <w:t xml:space="preserve">MISADVERTISED</w:t>
      </w:r>
    </w:p>
    <w:p>
      <w:r>
        <w:rPr>
          <w:b/>
        </w:rPr>
        <w:t xml:space="preserve">Esimerkki 0.2082</w:t>
      </w:r>
    </w:p>
    <w:p>
      <w:r>
        <w:t xml:space="preserve">Poikani rakastan sitä kiitos hänelle iPad 3 näyttää ohut tässä tapauksessa ei raskas erittäin hyvä</w:t>
      </w:r>
    </w:p>
    <w:p>
      <w:r>
        <w:rPr>
          <w:b/>
        </w:rPr>
        <w:t xml:space="preserve">Tulos</w:t>
      </w:r>
    </w:p>
    <w:p>
      <w:r>
        <w:t xml:space="preserve">Viisi tähteä</w:t>
      </w:r>
    </w:p>
    <w:p>
      <w:r>
        <w:rPr>
          <w:b/>
        </w:rPr>
        <w:t xml:space="preserve">Esimerkki 0.2083</w:t>
      </w:r>
    </w:p>
    <w:p>
      <w:r>
        <w:t xml:space="preserve">osti tämän kameran lahjaksi ystävälleni..on hyvä hinta..ja sillä on todella hyvä kuva..hänellä ei ollut mitään ongelmia sen asentamisessa..sofwaren asentaminen oli helppoa..ja se toimii hienosti yahoo:ssa..minulla on myös luova, joten tiesin laadun..ja se on hyvä laatu siihen nähden, mitä siitä maksetaan..hyvä diili ja yess ostaisin toisen, jos omani kuolee</w:t>
      </w:r>
    </w:p>
    <w:p>
      <w:r>
        <w:rPr>
          <w:b/>
        </w:rPr>
        <w:t xml:space="preserve">Tulos</w:t>
      </w:r>
    </w:p>
    <w:p>
      <w:r>
        <w:t xml:space="preserve">hyvä nokka</w:t>
      </w:r>
    </w:p>
    <w:p>
      <w:r>
        <w:rPr>
          <w:b/>
        </w:rPr>
        <w:t xml:space="preserve">Esimerkki 0.2084</w:t>
      </w:r>
    </w:p>
    <w:p>
      <w:r>
        <w:t xml:space="preserve">Toimii hienosti. En usko, että internetini on hidastunut sen takia. Käytän sitä päivittäin ja 100 jalkaa on pidempi kuin odotin.</w:t>
      </w:r>
    </w:p>
    <w:p>
      <w:r>
        <w:rPr>
          <w:b/>
        </w:rPr>
        <w:t xml:space="preserve">Tulos</w:t>
      </w:r>
    </w:p>
    <w:p>
      <w:r>
        <w:t xml:space="preserve">Toimii hienosti. En usko, että internetini on saanut mitään ....</w:t>
      </w:r>
    </w:p>
    <w:p>
      <w:r>
        <w:rPr>
          <w:b/>
        </w:rPr>
        <w:t xml:space="preserve">Esimerkki 0,2085</w:t>
      </w:r>
    </w:p>
    <w:p>
      <w:r>
        <w:t xml:space="preserve">Ostin kaksi tällaista Dell XPS13:een.  Luulin, että ensimmäinen oli viallinen, joten ostin toisen - se oli ainoa porttikopioija XPS13:lle, jonka löysin.  Toinenkaan ei toiminut.  Portit - erityisesti verkkokortti - menettävät yhteyden usein ja ilman näkyvää syytä.  Ne toimivat hetken, sitten ne vain lakkaavat toimimasta.  Minun on irrotettava kaikki, käynnistettävä uudelleen, kytkettävä uudelleen ja toivottava, että se toimii.  Riippumatta siitä, mitä Targus kertoo, tämä ei toimi XPS13:n kanssa.</w:t>
      </w:r>
    </w:p>
    <w:p>
      <w:r>
        <w:rPr>
          <w:b/>
        </w:rPr>
        <w:t xml:space="preserve">Tulos</w:t>
      </w:r>
    </w:p>
    <w:p>
      <w:r>
        <w:t xml:space="preserve">Ei toimi Dell XPS:n kanssa</w:t>
      </w:r>
    </w:p>
    <w:p>
      <w:r>
        <w:rPr>
          <w:b/>
        </w:rPr>
        <w:t xml:space="preserve">Esimerkki 0.2086</w:t>
      </w:r>
    </w:p>
    <w:p>
      <w:r>
        <w:t xml:space="preserve">Nämä ovat loistavia kaapeleita.  Värit tarkoittavat, että voit seurata tiettyä kaapelia helposti.  Minulla on myös tarratulostin, jota käytän yhteyden molempien puolien merkitsemiseen.  Niinpä kytkimeen päättyvä kaapeli saatetaan merkitä &amp;#34;Roku, kun taas toinen pää (eli Rokun pää) merkitään &amp;#34;Kytkin&amp;#34;.  Auttaa kaivamaan kirjaimellisesti rotanpesän kaapeleiden läpi, kun on ongelma.  Olen tilaamassa 1 jalan kaapeleita, jotta poistan monet kaapissa olevat muovisidotut silmukat.</w:t>
      </w:r>
    </w:p>
    <w:p>
      <w:r>
        <w:rPr>
          <w:b/>
        </w:rPr>
        <w:t xml:space="preserve">Tulos</w:t>
      </w:r>
    </w:p>
    <w:p>
      <w:r>
        <w:t xml:space="preserve">Hyvät kaapelit.</w:t>
      </w:r>
    </w:p>
    <w:p>
      <w:r>
        <w:rPr>
          <w:b/>
        </w:rPr>
        <w:t xml:space="preserve">Esimerkki 0.2087</w:t>
      </w:r>
    </w:p>
    <w:p>
      <w:r>
        <w:t xml:space="preserve">Tämä on loistava tuote. Niin kiitollinen amazon, koska minulla on vanhempi digitaalikamera ja ei tunnista mitään sd-korttia yli 1gb.</w:t>
      </w:r>
    </w:p>
    <w:p>
      <w:r>
        <w:rPr>
          <w:b/>
        </w:rPr>
        <w:t xml:space="preserve">Tulos</w:t>
      </w:r>
    </w:p>
    <w:p>
      <w:r>
        <w:t xml:space="preserve">Loistava tuote</w:t>
      </w:r>
    </w:p>
    <w:p>
      <w:r>
        <w:rPr>
          <w:b/>
        </w:rPr>
        <w:t xml:space="preserve">Esimerkki 0.2088</w:t>
      </w:r>
    </w:p>
    <w:p>
      <w:r>
        <w:t xml:space="preserve">Rakastan sitä. Sopii täydellisesti ja on laadukas.</w:t>
      </w:r>
    </w:p>
    <w:p>
      <w:r>
        <w:rPr>
          <w:b/>
        </w:rPr>
        <w:t xml:space="preserve">Tulos</w:t>
      </w:r>
    </w:p>
    <w:p>
      <w:r>
        <w:t xml:space="preserve">Viisi tähteä</w:t>
      </w:r>
    </w:p>
    <w:p>
      <w:r>
        <w:rPr>
          <w:b/>
        </w:rPr>
        <w:t xml:space="preserve">Esimerkki 0.2089</w:t>
      </w:r>
    </w:p>
    <w:p>
      <w:r>
        <w:t xml:space="preserve">Minulla on työpaikaltani saatu ipad... se on työpaikaltani saadussa kuorma-autossa, jota ei käytetä juuri koskaan. Thrive on UPEA. Vaikka se putosi ja osa lasista murtui noin vuoden kuluttua siitä, kun omistin sen, se on silti paljon parempi kuin Crapple, Ipadit ovat surkeita... jokainen, joka sanoo muuta, on joko fanipoika tai ei ole käyttänyt android-tablettia.</w:t>
      </w:r>
    </w:p>
    <w:p>
      <w:r>
        <w:rPr>
          <w:b/>
        </w:rPr>
        <w:t xml:space="preserve">Tulos</w:t>
      </w:r>
    </w:p>
    <w:p>
      <w:r>
        <w:t xml:space="preserve">Parempi kuin I-pad</w:t>
      </w:r>
    </w:p>
    <w:p>
      <w:r>
        <w:rPr>
          <w:b/>
        </w:rPr>
        <w:t xml:space="preserve">Esimerkki 0,2090</w:t>
      </w:r>
    </w:p>
    <w:p>
      <w:r>
        <w:t xml:space="preserve">Toistaiseksi ei ole ollut ongelmia.  Slim Toweriin sopivan virtalähteen hankkiminen vaati jonkin verran pähkäilyä, mutta sain hankittua sen, mitä tarvitsin tämän kortin käyttämiseen.</w:t>
      </w:r>
    </w:p>
    <w:p>
      <w:r>
        <w:rPr>
          <w:b/>
        </w:rPr>
        <w:t xml:space="preserve">Tulos</w:t>
      </w:r>
    </w:p>
    <w:p>
      <w:r>
        <w:t xml:space="preserve">Toistaiseksi ei ole ollut ongelmia. Se vaati jonkin verran kikkailua, jotta ...</w:t>
      </w:r>
    </w:p>
    <w:p>
      <w:r>
        <w:rPr>
          <w:b/>
        </w:rPr>
        <w:t xml:space="preserve">Esimerkki 0.2091</w:t>
      </w:r>
    </w:p>
    <w:p>
      <w:r>
        <w:t xml:space="preserve">Erittäin hieno pussi, varsinkin hintaansa nähden. Ainoa valitukseni &amp; se on pieni, on se, että se haisi kauhealle, kun otin sen ensin pois pussista. Muutama päivä ulkona &amp; haju väheni huomattavasti, mutta aluksi se oli merkittävä.</w:t>
      </w:r>
    </w:p>
    <w:p>
      <w:r>
        <w:rPr>
          <w:b/>
        </w:rPr>
        <w:t xml:space="preserve">Tulos</w:t>
      </w:r>
    </w:p>
    <w:p>
      <w:r>
        <w:t xml:space="preserve">Erittäin söpö ja kohtuullinen pussi, vain haiseva aluksi.</w:t>
      </w:r>
    </w:p>
    <w:p>
      <w:r>
        <w:rPr>
          <w:b/>
        </w:rPr>
        <w:t xml:space="preserve">Esimerkki 0.2092</w:t>
      </w:r>
    </w:p>
    <w:p>
      <w:r>
        <w:t xml:space="preserve">Tämä on juuri sitä, mitä mainostettiin. Väri on loistava. Se sopii täydellisesti minun kindleni. Lisää hieman painoa, mutta ei tarpeeksi ollakseen ongelma. Se on hyvin rakennettu ja auttaa suojaamaan kindleäni samalla kun se pukee sitä ja tekee siitä omani. Ainoa asia, jota ihmettelen, on se, onko kindle todella pois päältä, kun sammutan sen, koska kuten mainostettiin, kun avaat kannen, kindle käynnistyy. Tästä huolimatta ostaisin silti tämän tuotteen. Ostin kannen tilatessani kindleä pari viikkoa sitten. Otin aikaa kokeilla sitä, jotta voisin antaa rehellisen vaihtoehtoni sen jälkeen, kun olin käyttänyt suojusta.</w:t>
      </w:r>
    </w:p>
    <w:p>
      <w:r>
        <w:rPr>
          <w:b/>
        </w:rPr>
        <w:t xml:space="preserve">Tulos</w:t>
      </w:r>
    </w:p>
    <w:p>
      <w:r>
        <w:t xml:space="preserve">Juuri sitä, mitä mainostettiin</w:t>
      </w:r>
    </w:p>
    <w:p>
      <w:r>
        <w:rPr>
          <w:b/>
        </w:rPr>
        <w:t xml:space="preserve">Esimerkki 0.2093</w:t>
      </w:r>
    </w:p>
    <w:p>
      <w:r>
        <w:t xml:space="preserve">Vaikka akun käyttöaika ei todennäköisesti ole niin pitkä kuin väitetään, riippuu paljon tietokoneen käyttöasetuksista.Näytön matalilla kirkkausasetuksilla voit saada jopa 10 tunnin käyttöajan. Kaiken kaikkiaan olen erittäin tyytyväinen tähän akkuun. Se aiheuttaa netbookin liukumista hieman, ja se lisää netbookin painoa.   Laitoin Kindle-sovelluksen tähän tietokoneeseen ja voin lukea kirjojani ilman jatkuvaa akun lataamista.</w:t>
      </w:r>
    </w:p>
    <w:p>
      <w:r>
        <w:rPr>
          <w:b/>
        </w:rPr>
        <w:t xml:space="preserve">Tulos</w:t>
      </w:r>
    </w:p>
    <w:p>
      <w:r>
        <w:t xml:space="preserve">Suuri parannus alkuperäiseen akkuun verrattuna.</w:t>
      </w:r>
    </w:p>
    <w:p>
      <w:r>
        <w:rPr>
          <w:b/>
        </w:rPr>
        <w:t xml:space="preserve">Esimerkki 0.2094</w:t>
      </w:r>
    </w:p>
    <w:p>
      <w:r>
        <w:t xml:space="preserve">Tilasin kotelon 12/08/12 ja toimitusaika oli 12/13-12/18...&lt;br /&gt;Nyt on 23. joulukuuta.... eikä koteloa ole vieläkään.&lt;br /&gt;Tämä on kauheaa, koska olin ostanut tabletin 4-vuotiaalle lapselle..... En suostu antamaan hänen juosta ympäriinsä tabletilla, jossa ei ole koteloa.&lt;br /&gt;En ole saanut MITÄÄN sähköpostia, kirjeitä, puheluita, joissa pyydetään anteeksi, että tyttäreni iso joululahja on mennyt pilalle...&lt;br /&gt;&lt;br /&gt;En saa selitystä ollenkaan.&lt;br /&gt;&lt;br /&gt;50 dollarin tuhlausta. Olisi pitänyt nousta autoon ja mennä BestBuyyn sen sijaan.&lt;br /&gt;Ostanut useita asioita Amazon.comista ennenkin... mitään tällaista ei ole koskaan tapahtunut.&lt;br /&gt;En suostu tekemään kauppaa Cali Headphonesin kanssa enää koskaan.&lt;br /&gt;Jopa heidän toimituskäytäntönsä heidän omilla verkkosivuillaan sanoo, että asiat käsitellään ja lähetetään 1-3 arkipäivän kuluessa...&lt;br /&gt;Mutta 15 päivää myöhemmin... ja se ei ole edes kuljetuksessa FedExin kanssa.&lt;br /&gt;&lt;br /&gt;Erittäin pettynyt. Säästä itsellesi aikaa, rahaa ja turhautumista!!!!&lt;br /&gt;&lt;br /&gt;UPDATE: 28. joulukuuta....  Soitin Amazonille eilen, jätin A-Z reklamaation (periaatteessa tutkimus Amazonsin puolelta), JUST sain myyjältä sähköpostia, jossa sanottiin, että varastot olivat loppu joulutilausten vuoksi, he pyysivät anteeksi ja hyvittivät rahani.... Istun nyt täällä odottamassa rahojen palautusta, eikä tapausta ole vieläkään. Minun iso asia on nyt on, jos olisit loppunut varastosta, hyppää verkkosivustollesi ja päivitä se! Älä vedä syötti ja vaihtaa! Ilmeisesti he tiesivät, että ne olivat loppuneet, silti he jatkoivat rahojeni ottamista, antoivat minulle väärennetyn seurantanumeron ja johtivat minua lomien jälkeiseen aikaan. Joten kuten olin luvannut, en aio poistaa huonoa arvosteluani. Vielä kerran, välttäkää liiketoimintaa näiden väärennösten kanssa!</w:t>
      </w:r>
    </w:p>
    <w:p>
      <w:r>
        <w:rPr>
          <w:b/>
        </w:rPr>
        <w:t xml:space="preserve">Tulos</w:t>
      </w:r>
    </w:p>
    <w:p>
      <w:r>
        <w:t xml:space="preserve">Pilasi jouluni!</w:t>
      </w:r>
    </w:p>
    <w:p>
      <w:r>
        <w:rPr>
          <w:b/>
        </w:rPr>
        <w:t xml:space="preserve">Esimerkki 0,2095</w:t>
      </w:r>
    </w:p>
    <w:p>
      <w:r>
        <w:t xml:space="preserve">Minulla on ollut tämä kortti noin 2 kuukautta, toimii hyvin varastossa asetukset, useimmat peli heittää sitä toimii kauniisti.  H/S on erinomainen ja pitää sen noin 42c tyhjäkäynnillä ja 56 kuormalla.  Minulla on kunnollinen kotelon jäähdytys, joten lämpötilat voivat vaihdella.  Minulla on se crossfired gigabyte hd4850 ja kaksi todella huutaa.  Sapphire-kortin suurin myyntivaltti oli koko, tämä ei ole referenssisuunnittelu, joten se on pienempi kuin keskimääräinen 4850, mikä on hyvä, jos sinulla ei ole paljon tilaa kotelossasi.</w:t>
      </w:r>
    </w:p>
    <w:p>
      <w:r>
        <w:rPr>
          <w:b/>
        </w:rPr>
        <w:t xml:space="preserve">Tulos</w:t>
      </w:r>
    </w:p>
    <w:p>
      <w:r>
        <w:t xml:space="preserve">Suuri kortti</w:t>
      </w:r>
    </w:p>
    <w:p>
      <w:r>
        <w:rPr>
          <w:b/>
        </w:rPr>
        <w:t xml:space="preserve">Esimerkki 0.2096</w:t>
      </w:r>
    </w:p>
    <w:p>
      <w:r>
        <w:t xml:space="preserve">Teki sen, mitä sen piti tehdä, vaikuttaa laadukkaalta rakenteelta.</w:t>
      </w:r>
    </w:p>
    <w:p>
      <w:r>
        <w:rPr>
          <w:b/>
        </w:rPr>
        <w:t xml:space="preserve">Tulos</w:t>
      </w:r>
    </w:p>
    <w:p>
      <w:r>
        <w:t xml:space="preserve">Viisi tähteä</w:t>
      </w:r>
    </w:p>
    <w:p>
      <w:r>
        <w:rPr>
          <w:b/>
        </w:rPr>
        <w:t xml:space="preserve">Esimerkki 0.2097</w:t>
      </w:r>
    </w:p>
    <w:p>
      <w:r>
        <w:t xml:space="preserve">Täydellinen ratkaisu tietokoneen langattomaan ohjaukseen.  Se on periaatteessa plug and play, ja olen iloinen, että valitsin tämän taikahiiren sijaan.</w:t>
      </w:r>
    </w:p>
    <w:p>
      <w:r>
        <w:rPr>
          <w:b/>
        </w:rPr>
        <w:t xml:space="preserve">Tulos</w:t>
      </w:r>
    </w:p>
    <w:p>
      <w:r>
        <w:t xml:space="preserve">Täydellinen ratkaisu tietokoneen langattomaan ohjaukseen</w:t>
      </w:r>
    </w:p>
    <w:p>
      <w:r>
        <w:rPr>
          <w:b/>
        </w:rPr>
        <w:t xml:space="preserve">Esimerkki 0.2098</w:t>
      </w:r>
    </w:p>
    <w:p>
      <w:r>
        <w:t xml:space="preserve">Käytin tätä Big Blue Bluetooth -kaiuttimen pariksi ja se toimi hienosti.  Halusin kuitenkin yhdistää sen Bluetooth-kuulokkeisiini, jotta voisin harrastaa liikuntaa ja olla häiritsemättä muita.  Pariliitos ei muodostanut pariliitosta kokonaan, ja kun se muodostui, se kesti vain noin 3 sekuntia.</w:t>
      </w:r>
    </w:p>
    <w:p>
      <w:r>
        <w:rPr>
          <w:b/>
        </w:rPr>
        <w:t xml:space="preserve">Tulos</w:t>
      </w:r>
    </w:p>
    <w:p>
      <w:r>
        <w:t xml:space="preserve">Ei pidä yhteyttä</w:t>
      </w:r>
    </w:p>
    <w:p>
      <w:r>
        <w:rPr>
          <w:b/>
        </w:rPr>
        <w:t xml:space="preserve">Esimerkki 0.2099</w:t>
      </w:r>
    </w:p>
    <w:p>
      <w:r>
        <w:t xml:space="preserve">Pidän kotelon muotoilusta, joka suojaa liitintä ilman hukkakorkkia, joka voi kadota.  Koko ja hinta olivat oikeat. Se toimii kuten mainostetaan, mutta ominaisuudet näyttävät olevan kaikki tai ei mitään. Esimerkiksi turvaominaisuuksia ei voi asentaa erikseen U3-ominaisuuksista. Asemaa ei myöskään voi osioida turvalliseen ja turvattomaan osaan. Joko koko asema on suojattu salasanalla tai mikään ei ole suojattu.  Turvataso on riittävä.</w:t>
      </w:r>
    </w:p>
    <w:p>
      <w:r>
        <w:rPr>
          <w:b/>
        </w:rPr>
        <w:t xml:space="preserve">Tulos</w:t>
      </w:r>
    </w:p>
    <w:p>
      <w:r>
        <w:t xml:space="preserve">Se on melko hyvä tuote</w:t>
      </w:r>
    </w:p>
    <w:p>
      <w:r>
        <w:rPr>
          <w:b/>
        </w:rPr>
        <w:t xml:space="preserve">Esimerkki 0.2100</w:t>
      </w:r>
    </w:p>
    <w:p>
      <w:r>
        <w:t xml:space="preserve">Näppäimistön suojus on kaunis, se saa näppäimistön näyttämään jäältä, joskus se kuitenkin likaantuu. Im ostaa tietokoneen kansi vastaamaan!</w:t>
      </w:r>
    </w:p>
    <w:p>
      <w:r>
        <w:rPr>
          <w:b/>
        </w:rPr>
        <w:t xml:space="preserve">Tulos</w:t>
      </w:r>
    </w:p>
    <w:p>
      <w:r>
        <w:t xml:space="preserve">Niin söpö!</w:t>
      </w:r>
    </w:p>
    <w:p>
      <w:r>
        <w:rPr>
          <w:b/>
        </w:rPr>
        <w:t xml:space="preserve">Esimerkki 0.2101</w:t>
      </w:r>
    </w:p>
    <w:p>
      <w:r>
        <w:t xml:space="preserve">Erinomaista !!!</w:t>
      </w:r>
    </w:p>
    <w:p>
      <w:r>
        <w:rPr>
          <w:b/>
        </w:rPr>
        <w:t xml:space="preserve">Tulos</w:t>
      </w:r>
    </w:p>
    <w:p>
      <w:r>
        <w:t xml:space="preserve">Viisi tähteä</w:t>
      </w:r>
    </w:p>
    <w:p>
      <w:r>
        <w:rPr>
          <w:b/>
        </w:rPr>
        <w:t xml:space="preserve">Esimerkki 0.2102</w:t>
      </w:r>
    </w:p>
    <w:p>
      <w:r>
        <w:t xml:space="preserve">Tässä johdossa on kahdeksanpuoleinen (kahdeksankulmainen) pistoke (toisin kuin pyöreässä) Dell Inspiron 1545:lle (jota ei ilmeisesti enää saa Delliltä - yritin ja se oli vitsi), ja se sopii tietokoneeseeni aivan kuten vanha. Mukana tulivat johdon molemmat osat (seinäpistokepuoli ja tietokonepistokepuoli, jossa on laatikkojuttu). Ainoa ero tässä on se, että se on lyhyempi kuin kannettavan tietokoneeni alkuperäinen johto. Luin paljon arvosteluja, joissa sanottiin, että tämä laturi latautuu todella kuumana tai että akku kuumenee. Vanha laturini teki niin, enkä ole vielä huomannut sitä tämän laturin kanssa, mutta jos jokin muuttuu, muokkaan tätä arvostelua. Jotkut sanoivat myös, että se antaa virtaa tietokoneelle, mutta ei lataa akkua. Akkukuvakkeessani lukee tällä hetkellä \\"Kytketty, latautuu,\\", joten se näyttää toimivan. Jos jokin muuttuu, päivitän tämän arvostelun. Toistaiseksi johto näyttää toimivan hienosti. Tuote on kuvauksen mukainen, hyvä hinta.</w:t>
      </w:r>
    </w:p>
    <w:p>
      <w:r>
        <w:rPr>
          <w:b/>
        </w:rPr>
        <w:t xml:space="preserve">Tulos</w:t>
      </w:r>
    </w:p>
    <w:p>
      <w:r>
        <w:t xml:space="preserve">Toimii hienosti.</w:t>
      </w:r>
    </w:p>
    <w:p>
      <w:r>
        <w:rPr>
          <w:b/>
        </w:rPr>
        <w:t xml:space="preserve">Esimerkki 0.2103</w:t>
      </w:r>
    </w:p>
    <w:p>
      <w:r>
        <w:t xml:space="preserve">Suurin koskaan ! Kaikki käy tämän monitorin kanssa !</w:t>
      </w:r>
    </w:p>
    <w:p>
      <w:r>
        <w:rPr>
          <w:b/>
        </w:rPr>
        <w:t xml:space="preserve">Tulos</w:t>
      </w:r>
    </w:p>
    <w:p>
      <w:r>
        <w:t xml:space="preserve">Suurin koskaan! Mikä tahansa asia sopii tämän näytön kanssa</w:t>
      </w:r>
    </w:p>
    <w:p>
      <w:r>
        <w:rPr>
          <w:b/>
        </w:rPr>
        <w:t xml:space="preserve">Esimerkki 0.2104</w:t>
      </w:r>
    </w:p>
    <w:p>
      <w:r>
        <w:t xml:space="preserve">Tämä toimii hienosti. Se vaatii hieman kärsivällisyyttä.  Tavallisten kuivien sovellusten ja tämän välillä on valtava ero.  Mutta kun sain sen oikein levitettyä, olen erittäin tyytyväinen!  Kiitos!!!</w:t>
      </w:r>
    </w:p>
    <w:p>
      <w:r>
        <w:rPr>
          <w:b/>
        </w:rPr>
        <w:t xml:space="preserve">Tulos</w:t>
      </w:r>
    </w:p>
    <w:p>
      <w:r>
        <w:t xml:space="preserve">En voisi olla onnellisempi</w:t>
      </w:r>
    </w:p>
    <w:p>
      <w:r>
        <w:rPr>
          <w:b/>
        </w:rPr>
        <w:t xml:space="preserve">Esimerkki 0.2105</w:t>
      </w:r>
    </w:p>
    <w:p>
      <w:r>
        <w:t xml:space="preserve">Jos voisin antaa tälle tuotteelle 0 tähteä, antaisin. Tuote ylikuumeni. sulanut pöydälläni ja olisi todennäköisesti sytyttänyt taloni tuleen, jos en olisi saanut sitä tarpeeksi nopeasti. Saatat vaarantaa henkesi, jos päätät ostaa tämän tuotteen. Minun olisi pitänyt uskoa muiden arvosteluja ennen ostamista, mutta päätin kokeilla sitä, mutta melkein maksoin kalliisti tästä virheestä. Hävetkää, että myytte tätä S***.</w:t>
      </w:r>
    </w:p>
    <w:p>
      <w:r>
        <w:rPr>
          <w:b/>
        </w:rPr>
        <w:t xml:space="preserve">Tulos</w:t>
      </w:r>
    </w:p>
    <w:p>
      <w:r>
        <w:t xml:space="preserve">Jos voisin antaa tälle tuotteelle 0 tähteä, antaisin ...</w:t>
      </w:r>
    </w:p>
    <w:p>
      <w:r>
        <w:rPr>
          <w:b/>
        </w:rPr>
        <w:t xml:space="preserve">Esimerkki 0.2106</w:t>
      </w:r>
    </w:p>
    <w:p>
      <w:r>
        <w:t xml:space="preserve">Erittäin ohut, tuskin havaittavissa tai näkyvissä.  Sopii Macbook Pro Retina 15&amp;#34; -näppäimistöön täydellisesti.  Ei tartu näyttöön, kun kansi on kiinni, kuten jotkut muut tuotteet.  Minulla oli iPearl-kansi, jota oli epämiellyttävä käyttää, ja olen nyt erittäin tyytyväinen tähän.  Hintaan nähden en usko, että sitä voi voittaa, ellet siirry paljon kalliimpiin suojiin.  Tuntumassa on varmasti eroa, mutta ei niin paljon, että se olisi häiritsevää, ja totuin siihen hyvin nopeasti niin, etten edes huomaa sitä.  Hyvin sen arvoista suojata rakkaan Macbookini.</w:t>
      </w:r>
    </w:p>
    <w:p>
      <w:r>
        <w:rPr>
          <w:b/>
        </w:rPr>
        <w:t xml:space="preserve">Tulos</w:t>
      </w:r>
    </w:p>
    <w:p>
      <w:r>
        <w:t xml:space="preserve">Erinomainen kansi tässä hintaluokassa</w:t>
      </w:r>
    </w:p>
    <w:p>
      <w:r>
        <w:rPr>
          <w:b/>
        </w:rPr>
        <w:t xml:space="preserve">Esimerkki 0.2107</w:t>
      </w:r>
    </w:p>
    <w:p>
      <w:r>
        <w:t xml:space="preserve">Minulla on tällä hetkellä ollut tämä kannettava tietokone hieman yli kuukauden ajan ja olen todella nauttinut siitä.  Tein paljon tutkimusta uusista tietokoneista sen jälkeen, kun vanha kannettava tietokoneeni puri pölyä, ja tämä Lenovo todella osui kaikkiin huippupisteisiin oikeaan hintaan.  Toki voit käyttää enemmän rahaa ja saada jotain hieman parempaa näytönohjaimen ja kiintolevytilan suhteen, mutta jos etsit vain kannettavaa tietokonetta jokapäiväiseen elämään, tämä on sinua varten.  Lataan paljon tavaraa, minulla on 10 tai enemmän ikkunoita auki kerrallaan ja käytän useita selaimia, eikä minulla ole ollut mitään ongelmia.  Siskoni osti HP:n, jossa oli heikompi prosessori, ja maksoi siitä 150 euroa enemmän, ja se oli alennuksella.  Lenovon tietoturvaominaisuudet ovat loistavia, rakastan kasvojen todentamisominaisuutta ja joidenkin mallien biometrisiä vaihtoehtoja, joten jos olet liikemies ja etsit loistavaa kannettavaa tietokonetta, jossa on hieman hauskoja ominaisuuksia, tämä on sinua varten.  Ainoa haittapuoli on se, että se tulee valmiiksi ladattuna tonneittain ohjelmia, joten sinun on poistettava ne manuaalisesti, ja se vei minulta hieman aikaa.  Ei varmuuskopiointilevyä, mutta loistava varmuuskopiointiohjelma, jota on helppo käyttää.  Lopullinen tuomio on ostaa, jos niitä on saatavilla.</w:t>
      </w:r>
    </w:p>
    <w:p>
      <w:r>
        <w:rPr>
          <w:b/>
        </w:rPr>
        <w:t xml:space="preserve">Tulos</w:t>
      </w:r>
    </w:p>
    <w:p>
      <w:r>
        <w:t xml:space="preserve">Loistava ostos hyvään hintaan</w:t>
      </w:r>
    </w:p>
    <w:p>
      <w:r>
        <w:rPr>
          <w:b/>
        </w:rPr>
        <w:t xml:space="preserve">Esimerkki 0.2108</w:t>
      </w:r>
    </w:p>
    <w:p>
      <w:r>
        <w:t xml:space="preserve">Jouduin hankkimaan uuden kotelon, koska alkuperäisen kotelon usb-portti katkesi. Otin sen erilleen ja tajusin, että tarvitsen tämän. Tämä tuote oli erittäin helppo koota ja toimi kymmenessä minuutissa avaamisesta. Se näyttää hyvältä, on täysin toimiva heti laatikosta ja tuntuu hyvin suojaavan kiintolevyä. Minulla on ollut se nyt kuukauden ajan, ja se toimii edelleen hyvin. Ehdottomasti hyvä ostos!!!&lt;br /&gt;&lt;br /&gt;***********UPDATE***************&lt;br /&gt;Nyt on kulunut noin 6 kuukautta ja USB-kaapelit ovat tulleet hieman araksi. Jos niitä liikuttaa tai työntää tietokoneeseen kytkettynä, se menettää yhteyden. Kotelo kestää edelleen täydellisesti, kiintolevy on turvassa, mutta kaapelit voivat olla hieman ärsyttäviä. Sinun on vain pidettävä se yhdessä paikassa, kun käytät sitä. Silti loistava tuote kuitenkin.</w:t>
      </w:r>
    </w:p>
    <w:p>
      <w:r>
        <w:rPr>
          <w:b/>
        </w:rPr>
        <w:t xml:space="preserve">Tulos</w:t>
      </w:r>
    </w:p>
    <w:p>
      <w:r>
        <w:t xml:space="preserve">Suuri kotelo!!!</w:t>
      </w:r>
    </w:p>
    <w:p>
      <w:r>
        <w:rPr>
          <w:b/>
        </w:rPr>
        <w:t xml:space="preserve">Esimerkki 0.2109</w:t>
      </w:r>
    </w:p>
    <w:p>
      <w:r>
        <w:t xml:space="preserve">RAHANHUKKAUS!!!Hankin kaksi viimeisen kuukauden aikana ja latausportti hajosi molemmista.</w:t>
      </w:r>
    </w:p>
    <w:p>
      <w:r>
        <w:rPr>
          <w:b/>
        </w:rPr>
        <w:t xml:space="preserve">Tulos</w:t>
      </w:r>
    </w:p>
    <w:p>
      <w:r>
        <w:t xml:space="preserve">Yksi tähti</w:t>
      </w:r>
    </w:p>
    <w:p>
      <w:r>
        <w:rPr>
          <w:b/>
        </w:rPr>
        <w:t xml:space="preserve">Esimerkki 0.2110</w:t>
      </w:r>
    </w:p>
    <w:p>
      <w:r>
        <w:t xml:space="preserve">Tuotteessa ei ole mitään vikaa, mutta en koskaan pääse käyttämään sitä, koska sain uros-naarasliitännän väärin; Doh!  Yksi huomautus on, että johto on hyvin lyhyt.  Arvelisin, että se ei ole pidempi kuin 5&amp;#34; päästä päähän.</w:t>
      </w:r>
    </w:p>
    <w:p>
      <w:r>
        <w:rPr>
          <w:b/>
        </w:rPr>
        <w:t xml:space="preserve">Tulos</w:t>
      </w:r>
    </w:p>
    <w:p>
      <w:r>
        <w:t xml:space="preserve">Tuote vaikuttaa hyvältä, mutta lue kuvaus erittäin huolellisesti.</w:t>
      </w:r>
    </w:p>
    <w:p>
      <w:r>
        <w:rPr>
          <w:b/>
        </w:rPr>
        <w:t xml:space="preserve">Esimerkki 0.2111</w:t>
      </w:r>
    </w:p>
    <w:p>
      <w:r>
        <w:t xml:space="preserve">Sanotaan, että ostan tämän kortin ja otan paljon kuvia Pentax-kamerallani...Sitten laitan kortin kannettavaan tietokoneeseeni.  Hyväksyykö kannettavan tietokoneen SD-kortinlukija tämän SDHC-kortin?  Vastaus on, että ei, se ei hyväksy.&lt;br /&gt;&lt;br /&gt;Onko olemassa sovitinta, jonka avulla voin käyttää SDHC-kortteja latopissani?&lt;br /&gt;&lt;br /&gt;Kannattaa neuvoa!&lt;br /&gt;&lt;br /&gt;Kiitos.</w:t>
      </w:r>
    </w:p>
    <w:p>
      <w:r>
        <w:rPr>
          <w:b/>
        </w:rPr>
        <w:t xml:space="preserve">Tulos</w:t>
      </w:r>
    </w:p>
    <w:p>
      <w:r>
        <w:t xml:space="preserve">Mukava, mutta onko se yhteensopiva?!?</w:t>
      </w:r>
    </w:p>
    <w:p>
      <w:r>
        <w:rPr>
          <w:b/>
        </w:rPr>
        <w:t xml:space="preserve">Esimerkki 0.2112</w:t>
      </w:r>
    </w:p>
    <w:p>
      <w:r>
        <w:t xml:space="preserve">Tuote toimii erittäin hyvin minun HP CP1215, Nopea toimitus, pakattu hyvin ja paketti oli helppo avata. Suosittelen tätä tuotetta.</w:t>
      </w:r>
    </w:p>
    <w:p>
      <w:r>
        <w:rPr>
          <w:b/>
        </w:rPr>
        <w:t xml:space="preserve">Tulos</w:t>
      </w:r>
    </w:p>
    <w:p>
      <w:r>
        <w:t xml:space="preserve">Hyvä kaapeli, hyvä hinta</w:t>
      </w:r>
    </w:p>
    <w:p>
      <w:r>
        <w:rPr>
          <w:b/>
        </w:rPr>
        <w:t xml:space="preserve">Esimerkki 0.2113</w:t>
      </w:r>
    </w:p>
    <w:p>
      <w:r>
        <w:t xml:space="preserve">Annoin tämän tabletin pojalleni lahjaksi, hän oli niin innoissaan ensimmäisestä tabletistaan, ja kun hän oli pelannut sitä kerran, näyttö jäätyi eikä toiminut! Olen erittäin pettynyt!!!</w:t>
      </w:r>
    </w:p>
    <w:p>
      <w:r>
        <w:rPr>
          <w:b/>
        </w:rPr>
        <w:t xml:space="preserve">Tulos</w:t>
      </w:r>
    </w:p>
    <w:p>
      <w:r>
        <w:t xml:space="preserve">Lakkasi toimimasta yhden käytön jälkeen!!!!!</w:t>
      </w:r>
    </w:p>
    <w:p>
      <w:r>
        <w:rPr>
          <w:b/>
        </w:rPr>
        <w:t xml:space="preserve">Esimerkki 0.2114</w:t>
      </w:r>
    </w:p>
    <w:p>
      <w:r>
        <w:t xml:space="preserve">Tämä tuote oli juuri sellainen kuin ilmoitettu. Minulla ei ollut mitään ongelmia lähetettyjen tuotteiden käytössä, koska niissä oli selkeät ohjeet. Kiitos.</w:t>
      </w:r>
    </w:p>
    <w:p>
      <w:r>
        <w:rPr>
          <w:b/>
        </w:rPr>
        <w:t xml:space="preserve">Tulos</w:t>
      </w:r>
    </w:p>
    <w:p>
      <w:r>
        <w:t xml:space="preserve">Loistava palvelu!</w:t>
      </w:r>
    </w:p>
    <w:p>
      <w:r>
        <w:rPr>
          <w:b/>
        </w:rPr>
        <w:t xml:space="preserve">Esimerkki 0.2115</w:t>
      </w:r>
    </w:p>
    <w:p>
      <w:r>
        <w:t xml:space="preserve">Kunnollisen kokoinen pienempi reppu, mutta ei läheskään yhtä laadukas kuin muut SwissGearin reput.  Palautin sen, koska se näytti siltä, että se hajoaa helposti, ja valitsin sen sijaan Kensington K62591AM -repun.  Se on parempi laatu &amp; täydellinen pienemmän kokoiseen reppuun.</w:t>
      </w:r>
    </w:p>
    <w:p>
      <w:r>
        <w:rPr>
          <w:b/>
        </w:rPr>
        <w:t xml:space="preserve">Tulos</w:t>
      </w:r>
    </w:p>
    <w:p>
      <w:r>
        <w:t xml:space="preserve">Palautin sen, koska se näytti siltä, että se hajoaisi helposti, ja valitsin sen sijaan Kensington K62591AM -mallin.</w:t>
      </w:r>
    </w:p>
    <w:p>
      <w:r>
        <w:rPr>
          <w:b/>
        </w:rPr>
        <w:t xml:space="preserve">Esimerkki 0.2116</w:t>
      </w:r>
    </w:p>
    <w:p>
      <w:r>
        <w:t xml:space="preserve">Akku oli turvonnut kahden kuukauden käytön jälkeen</w:t>
      </w:r>
    </w:p>
    <w:p>
      <w:r>
        <w:rPr>
          <w:b/>
        </w:rPr>
        <w:t xml:space="preserve">Tulos</w:t>
      </w:r>
    </w:p>
    <w:p>
      <w:r>
        <w:t xml:space="preserve">Yksi tähti</w:t>
      </w:r>
    </w:p>
    <w:p>
      <w:r>
        <w:rPr>
          <w:b/>
        </w:rPr>
        <w:t xml:space="preserve">Esimerkki 0.2117</w:t>
      </w:r>
    </w:p>
    <w:p>
      <w:r>
        <w:t xml:space="preserve">Toimi täydellisesti ja lähetys oli nopeampi kuin mainostettiin!!!</w:t>
      </w:r>
    </w:p>
    <w:p>
      <w:r>
        <w:rPr>
          <w:b/>
        </w:rPr>
        <w:t xml:space="preserve">Tulos</w:t>
      </w:r>
    </w:p>
    <w:p>
      <w:r>
        <w:t xml:space="preserve">Viisi tähteä</w:t>
      </w:r>
    </w:p>
    <w:p>
      <w:r>
        <w:rPr>
          <w:b/>
        </w:rPr>
        <w:t xml:space="preserve">Esimerkki 0.2118</w:t>
      </w:r>
    </w:p>
    <w:p>
      <w:r>
        <w:t xml:space="preserve">Rakastan sitä, että jos tyttäreni sytyttimelle tapahtuu jotain, minulla on suojaussuunnitelma, eikä minun tarvitse huolehtia siitä, miten korjaukset maksetaan.</w:t>
      </w:r>
    </w:p>
    <w:p>
      <w:r>
        <w:rPr>
          <w:b/>
        </w:rPr>
        <w:t xml:space="preserve">Tulos</w:t>
      </w:r>
    </w:p>
    <w:p>
      <w:r>
        <w:t xml:space="preserve">Suojelusuunnitelma</w:t>
      </w:r>
    </w:p>
    <w:p>
      <w:r>
        <w:rPr>
          <w:b/>
        </w:rPr>
        <w:t xml:space="preserve">Esimerkki 0.2119</w:t>
      </w:r>
    </w:p>
    <w:p>
      <w:r>
        <w:t xml:space="preserve">Kiinnitä oikea levy huolellisesti tablettiin.  Laitoin taustalevyn tabletin etupuolelle, eikä se pysynyt kiinni.  Samalla heitin pois varsinaisen näytönsuojan, koska luulin sen olevan taustalevy.  Sanomattakin on selvää, etten käyttänyt sitä oikein ja se ei ole tabletissa.</w:t>
      </w:r>
    </w:p>
    <w:p>
      <w:r>
        <w:rPr>
          <w:b/>
        </w:rPr>
        <w:t xml:space="preserve">Tulos</w:t>
      </w:r>
    </w:p>
    <w:p>
      <w:r>
        <w:t xml:space="preserve">Kiinnitä tarkkaan huomiota oikean levyn kiinnittämiseen ...</w:t>
      </w:r>
    </w:p>
    <w:p>
      <w:r>
        <w:rPr>
          <w:b/>
        </w:rPr>
        <w:t xml:space="preserve">Esimerkki 0.2120</w:t>
      </w:r>
    </w:p>
    <w:p>
      <w:r>
        <w:t xml:space="preserve">Rakastan sitä niin paljon.</w:t>
      </w:r>
    </w:p>
    <w:p>
      <w:r>
        <w:rPr>
          <w:b/>
        </w:rPr>
        <w:t xml:space="preserve">Tulos</w:t>
      </w:r>
    </w:p>
    <w:p>
      <w:r>
        <w:t xml:space="preserve">Viisi tähteä</w:t>
      </w:r>
    </w:p>
    <w:p>
      <w:r>
        <w:rPr>
          <w:b/>
        </w:rPr>
        <w:t xml:space="preserve">Esimerkki 0.2121</w:t>
      </w:r>
    </w:p>
    <w:p>
      <w:r>
        <w:t xml:space="preserve">Lopulta kyllästyin kirjoittamaan pitkiä sähköposteja iPadin kosketusnäytön näppäimistöllä, joten päätin valita tämän Ankerin ohuen näppäimistön isomman bluetooth-näppäimistön sijaan. Aloitan sanomalla, että olin nopeasti häkeltynyt tämän tuotteen laadusta ja kätevyydestä. Olen luottanut Ankerin tuotemerkkiin jo jonkin aikaa (olen aiemmin ostanut ulkoisen akun ja kiintolevykotelon), ja tämä tuote kantaa heidän nimeään hyvin. Tässä on jaottelu&lt;br /&gt;&lt;br /&gt;Pros:&lt;br /&gt;-Viehättävä tyylikäs muotoilu&lt;br /&gt;-Erittäin ohut, mutta mahdollistaa silti miellyttävän kirjoittamisen&lt;br /&gt;-Ei hankaluuksia laitteeseen liittämisessä&lt;br /&gt;-Suuri akun kesto&lt;br /&gt;-Home-painike on kätevä ominaisuus&lt;br /&gt;&lt;br /&gt;Miinukset:&lt;br /&gt;Näppäimistö saattaa olla hieman liian pieni isommille käsille (tämä oli minulle aluksi ongelma, mutta sopeuduin nopeasti ja nyt en edes huomaa sitä)&lt;br /&gt;-Magneettikiinnitys on aika siisti, mutta se ei pidä iPadia tukevasti kiinni&lt;br /&gt;.br /&gt;Teline ei salli säätämistä mihin tahansa kulmaan, mutta kulma, jonka se sallii, on hyvä kulma kirjoittamiseen&lt;br /&gt;&lt;br /&gt;Kaiken kaikkiaan miinukset eivät häirinneet minua liikaa ja olen erittäin tyytyväinen ostokseeni</w:t>
      </w:r>
    </w:p>
    <w:p>
      <w:r>
        <w:rPr>
          <w:b/>
        </w:rPr>
        <w:t xml:space="preserve">Tulos</w:t>
      </w:r>
    </w:p>
    <w:p>
      <w:r>
        <w:t xml:space="preserve">Maaginen</w:t>
      </w:r>
    </w:p>
    <w:p>
      <w:r>
        <w:rPr>
          <w:b/>
        </w:rPr>
        <w:t xml:space="preserve">Esimerkki 0.2122</w:t>
      </w:r>
    </w:p>
    <w:p>
      <w:r>
        <w:t xml:space="preserve">En todellakaan ymmärrä, miksi tällä tuotteella on niin hyviä arvosteluja. Materiaali on johtavaa (lukuun ottamatta outoja kumijalkoja), joten se kuumenee yhtä kuumaksi kuin kannettava tietokone. Ja riippumatta siitä, mitä arvosteluissa sanotaan, tämä on pieni tyyny, eikä se sovellu kannettaviin tietokoneisiin, jotka ovat 15&amp;#34; tai suurempia. Se on myös epämukava sylissäsi - oudot jalat eivät lepää oikein.</w:t>
      </w:r>
    </w:p>
    <w:p>
      <w:r>
        <w:rPr>
          <w:b/>
        </w:rPr>
        <w:t xml:space="preserve">Tulos</w:t>
      </w:r>
    </w:p>
    <w:p>
      <w:r>
        <w:t xml:space="preserve">Johtaa lämpöä, liian pieni, oudot jalat.</w:t>
      </w:r>
    </w:p>
    <w:p>
      <w:r>
        <w:rPr>
          <w:b/>
        </w:rPr>
        <w:t xml:space="preserve">Esimerkki 0.2123</w:t>
      </w:r>
    </w:p>
    <w:p>
      <w:r>
        <w:t xml:space="preserve">Sisäpuolella on runsaasti pehmusteita ja vetoketju on vahva.  Hinta on kohtuullinen. Mukana on värejä, jotka on helppo havaita, vaikka pöytä olisi sekaisin.</w:t>
      </w:r>
    </w:p>
    <w:p>
      <w:r>
        <w:rPr>
          <w:b/>
        </w:rPr>
        <w:t xml:space="preserve">Tulos</w:t>
      </w:r>
    </w:p>
    <w:p>
      <w:r>
        <w:t xml:space="preserve">Toimii niin kuin sen pitäisi</w:t>
      </w:r>
    </w:p>
    <w:p>
      <w:r>
        <w:rPr>
          <w:b/>
        </w:rPr>
        <w:t xml:space="preserve">Esimerkki 0.2124</w:t>
      </w:r>
    </w:p>
    <w:p>
      <w:r>
        <w:t xml:space="preserve">Harkitsin perheen VHS-kasettien lähettämistä muunnettavaksi, ja kun laskin hinnan, päätin kokeilla tätä.  Ajattelin, että kustannukset olisivat suunnilleen saman hintaiset kuin 2 nauhan tekeminen lähetyspalvelun kautta, ja lisäksi olin huolissani siitä, että päästän nauhat käsistäni.&lt;br /&gt;&lt;br /&gt;Minun on sanottava, että tämä tuote on loistava, vaikka sen arvo perustuu pitkälti siihen, mihin käytät sitä.  Jos sinulla on surkea videonauhuri, Elgato ei tuota loistavaa tuotetta.  Jos VHS-nauhasi ovat vaurioituneet, et saa hyvää laatua.  Elgato toimii niin hyvin kuin muut laitteesi sen sallivat.&lt;br /&gt;&lt;br /&gt;Asennus ja käyttö oli yksinkertaista ja nopeaa, eikä minulla ole ollut mitään ongelmia laitteen tai tallenteiden kanssa. Yhden viikonlopun aikana pystyin muuntamaan nauhat ja lähettämään ne sähköpostitse perheelle.  Suosittelen sitä ehdottomasti.</w:t>
      </w:r>
    </w:p>
    <w:p>
      <w:r>
        <w:rPr>
          <w:b/>
        </w:rPr>
        <w:t xml:space="preserve">Tulos</w:t>
      </w:r>
    </w:p>
    <w:p>
      <w:r>
        <w:t xml:space="preserve">Vain yhtä hyvä kuin videonauhurisi</w:t>
      </w:r>
    </w:p>
    <w:p>
      <w:r>
        <w:rPr>
          <w:b/>
        </w:rPr>
        <w:t xml:space="preserve">Esimerkki 0,2125</w:t>
      </w:r>
    </w:p>
    <w:p>
      <w:r>
        <w:t xml:space="preserve">Compaqin 2 Port Firewire PCMCIA -korttiväylä: laatu on todella heikko. En saanut johdonmukaista yhteyttä kannettavan tietokoneen ja kameran välille. Minun oli tilattava toinen kortti eri valmistajalta 2. päivänä sen jälkeen, kun sain tämän kortin. Toinen kortti toimii hyvin.</w:t>
      </w:r>
    </w:p>
    <w:p>
      <w:r>
        <w:rPr>
          <w:b/>
        </w:rPr>
        <w:t xml:space="preserve">Tulos</w:t>
      </w:r>
    </w:p>
    <w:p>
      <w:r>
        <w:t xml:space="preserve">erittäin heikkolaatuinen tuote</w:t>
      </w:r>
    </w:p>
    <w:p>
      <w:r>
        <w:rPr>
          <w:b/>
        </w:rPr>
        <w:t xml:space="preserve">Esimerkki 0.2126</w:t>
      </w:r>
    </w:p>
    <w:p>
      <w:r>
        <w:t xml:space="preserve">Varo, että tämä ei tartu tai kiinnity näppäimistön pintaan. Jos käännät kannettavaa tietokonetta, se liukuu helposti pois.</w:t>
      </w:r>
    </w:p>
    <w:p>
      <w:r>
        <w:rPr>
          <w:b/>
        </w:rPr>
        <w:t xml:space="preserve">Tulos</w:t>
      </w:r>
    </w:p>
    <w:p>
      <w:r>
        <w:t xml:space="preserve">Se putoaa, jos käännät kannettavan tietokoneen ympäri.</w:t>
      </w:r>
    </w:p>
    <w:p>
      <w:r>
        <w:rPr>
          <w:b/>
        </w:rPr>
        <w:t xml:space="preserve">Esimerkki 0.2127</w:t>
      </w:r>
    </w:p>
    <w:p>
      <w:r>
        <w:t xml:space="preserve">Rakastan pitkää johtoa. Käytän sitä pelatessani pelejä, jotta Kindle Firen akut eivät tyhjene. En ole aina pistorasian lähellä, joten tämä on erittäin kätevä!&lt;br /&gt;&lt;br /&gt;Ostin pari.</w:t>
      </w:r>
    </w:p>
    <w:p>
      <w:r>
        <w:rPr>
          <w:b/>
        </w:rPr>
        <w:t xml:space="preserve">Tulos</w:t>
      </w:r>
    </w:p>
    <w:p>
      <w:r>
        <w:t xml:space="preserve">Rakastan pitkää johtoa</w:t>
      </w:r>
    </w:p>
    <w:p>
      <w:r>
        <w:rPr>
          <w:b/>
        </w:rPr>
        <w:t xml:space="preserve">Esimerkki 0.2128</w:t>
      </w:r>
    </w:p>
    <w:p>
      <w:r>
        <w:t xml:space="preserve">Kannettavani muisti oli vähissä, joten päätin katsoa Amazonista, mitä heillä oli tarjota.  Törmäsin tähän muistiin Komputerbayltä, yritykseltä, josta en ole koskaan kuullutkaan, mutta tarvitsin muistia, joten ajattelin, että ottaisin riskin.  Sanotaan vain, että kun tarvitsen lisää muistia, ostan sen Komputerbaylta. Niin ja muuten, nopea toimitus ja hinta oli erinomainen.</w:t>
      </w:r>
    </w:p>
    <w:p>
      <w:r>
        <w:rPr>
          <w:b/>
        </w:rPr>
        <w:t xml:space="preserve">Tulos</w:t>
      </w:r>
    </w:p>
    <w:p>
      <w:r>
        <w:t xml:space="preserve">Täydellinen muisti</w:t>
      </w:r>
    </w:p>
    <w:p>
      <w:r>
        <w:rPr>
          <w:b/>
        </w:rPr>
        <w:t xml:space="preserve">Esimerkki 0.2129</w:t>
      </w:r>
    </w:p>
    <w:p>
      <w:r>
        <w:t xml:space="preserve">Olen käyttänyt tätä näppäimistöä jo muutaman vuoden ajan, ja se on edelleen yksi parhaista, joita minulla on koskaan ollut. Erinomainen laatu, mukava käyttää, hiljainen, helppo puhdistaa, houkutteleva, mitä muuta voin sanoa siitä? Yksi asia, joka tekisi siitä paremman, olisi taustavalaistut näppäimet. Suosittelen ehdottomasti tätä tuotetta.</w:t>
      </w:r>
    </w:p>
    <w:p>
      <w:r>
        <w:rPr>
          <w:b/>
        </w:rPr>
        <w:t xml:space="preserve">Tulos</w:t>
      </w:r>
    </w:p>
    <w:p>
      <w:r>
        <w:t xml:space="preserve">Erinomainen näppäimistö!</w:t>
      </w:r>
    </w:p>
    <w:p>
      <w:r>
        <w:rPr>
          <w:b/>
        </w:rPr>
        <w:t xml:space="preserve">Esimerkki 0.2130</w:t>
      </w:r>
    </w:p>
    <w:p>
      <w:r>
        <w:t xml:space="preserve">Tämä nousuteline ei voisi olla parempi. Se on täydellinen kaikkeen, mihin tarvitset sitä.</w:t>
      </w:r>
    </w:p>
    <w:p>
      <w:r>
        <w:rPr>
          <w:b/>
        </w:rPr>
        <w:t xml:space="preserve">Tulos</w:t>
      </w:r>
    </w:p>
    <w:p>
      <w:r>
        <w:t xml:space="preserve">Loistava tuote!</w:t>
      </w:r>
    </w:p>
    <w:p>
      <w:r>
        <w:rPr>
          <w:b/>
        </w:rPr>
        <w:t xml:space="preserve">Esimerkki 0.2131</w:t>
      </w:r>
    </w:p>
    <w:p>
      <w:r>
        <w:t xml:space="preserve">Olin tyytyväinen tähän ostokseen, olen ladannut valokuvani ja olen turvassa.Kingston Digital</w:t>
      </w:r>
    </w:p>
    <w:p>
      <w:r>
        <w:rPr>
          <w:b/>
        </w:rPr>
        <w:t xml:space="preserve">Tulos</w:t>
      </w:r>
    </w:p>
    <w:p>
      <w:r>
        <w:t xml:space="preserve">Kingston Digital:</w:t>
      </w:r>
    </w:p>
    <w:p>
      <w:r>
        <w:rPr>
          <w:b/>
        </w:rPr>
        <w:t xml:space="preserve">Esimerkki 0.2132</w:t>
      </w:r>
    </w:p>
    <w:p>
      <w:r>
        <w:t xml:space="preserve">Nämä kuulokkeet ovat hieman kalliit, mutta mahtavat. Jos etsit korkealuokkaisia surround-äänen pelikuulokkeita, nämä saattavat olla juuri sinulle sopiva tuote. Tässä lyhyt erittely.&lt;br /&gt;&lt;br /&gt;POS:&lt;br /&gt;- 7.1 surround-ääni on mahtava! En ole mikään super-audiofiili, mutta minusta se kuulostaa erinomaiselta.&lt;br /&gt;- Mukava. Minulla on aika iso pää ja usein kuulokkeet eivät istu kunnolla päähäni, tämä istuu hyvin, on melko mukava ja siinä on paljon pehmusteita.&lt;br /&gt;- Erinomainen mikrofonin laatu/selkeys.&lt;br /&gt;&lt;br /&gt;POSTEET&lt;br /&gt;- Ohjelmisto. Mukana tulevassa ohjelmistossa ei ole juuri mitään vaihtoehtoja ja se on super yksinkertainen.</w:t>
      </w:r>
    </w:p>
    <w:p>
      <w:r>
        <w:rPr>
          <w:b/>
        </w:rPr>
        <w:t xml:space="preserve">Tulos</w:t>
      </w:r>
    </w:p>
    <w:p>
      <w:r>
        <w:t xml:space="preserve">Kallis, mutta erinomainen!</w:t>
      </w:r>
    </w:p>
    <w:p>
      <w:r>
        <w:rPr>
          <w:b/>
        </w:rPr>
        <w:t xml:space="preserve">Esimerkki 0.2133</w:t>
      </w:r>
    </w:p>
    <w:p>
      <w:r>
        <w:t xml:space="preserve">SUURI KOHDE LAAJENTAA MINUN INTERNET IALL KOKO TALONI JA KUISTI SUURI SIGNAALI TOIMII TÄYDELLISESTI ON OLTAVA PITKÄN SIGNAALIN KÄYTTÖ</w:t>
      </w:r>
    </w:p>
    <w:p>
      <w:r>
        <w:rPr>
          <w:b/>
        </w:rPr>
        <w:t xml:space="preserve">Tulos</w:t>
      </w:r>
    </w:p>
    <w:p>
      <w:r>
        <w:t xml:space="preserve">ERINOMAINEN</w:t>
      </w:r>
    </w:p>
    <w:p>
      <w:r>
        <w:rPr>
          <w:b/>
        </w:rPr>
        <w:t xml:space="preserve">Esimerkki 0.2134</w:t>
      </w:r>
    </w:p>
    <w:p>
      <w:r>
        <w:t xml:space="preserve">Hei!&lt;br /&gt;Olen opiskelija ja haluan tietää, voitko tehdä huomautuksia tai kirjoittaa kommentteja teksteihin, jotka ovat kindle.&lt;br /&gt;Kiitos!&lt;br /&gt;Luz</w:t>
      </w:r>
    </w:p>
    <w:p>
      <w:r>
        <w:rPr>
          <w:b/>
        </w:rPr>
        <w:t xml:space="preserve">Tulos</w:t>
      </w:r>
    </w:p>
    <w:p>
      <w:r>
        <w:t xml:space="preserve">Kysymys!</w:t>
      </w:r>
    </w:p>
    <w:p>
      <w:r>
        <w:rPr>
          <w:b/>
        </w:rPr>
        <w:t xml:space="preserve">Esimerkki 0,2135</w:t>
      </w:r>
    </w:p>
    <w:p>
      <w:r>
        <w:t xml:space="preserve">Tilasin tämän sovittimen ulkoista USB-kiintolevyä varten ti korvata valmistajan tavallisen pistokkeen, ja se on tehnyt loistavaa työtä. A+ tuote!  A+ palvelu!</w:t>
      </w:r>
    </w:p>
    <w:p>
      <w:r>
        <w:rPr>
          <w:b/>
        </w:rPr>
        <w:t xml:space="preserve">Tulos</w:t>
      </w:r>
    </w:p>
    <w:p>
      <w:r>
        <w:t xml:space="preserve">Suuri korvaaja</w:t>
      </w:r>
    </w:p>
    <w:p>
      <w:r>
        <w:rPr>
          <w:b/>
        </w:rPr>
        <w:t xml:space="preserve">Esimerkki 0.2136</w:t>
      </w:r>
    </w:p>
    <w:p>
      <w:r>
        <w:t xml:space="preserve">Olen käyttänyt UD-3900-yleiskäyttöistä telakointiasemaa nyt noin 2 viikkoa ja olen erittäin tyytyväinen. Olen testannut telakointiaseman käyttöä 4 eri järjestelmän kanssa (2 pöytätietokonetta ja 2 kannettavaa tietokonetta, kaikki eri merkkejä/rakenteita.) Ainoa ongelma, jonka olen kohdannut, oli se, että uuden ultrabookini (HP Elitebook) kanssa en voi liittää kannettavaa tietokonetta UD-3900:aan ennen kuin Windows 8 käynnistyy kirjautumisnäyttöön. Näin ei käynyt pöytätietokoneiden tai Lenovo 410 -kannettavan kanssa, jota testasin telakointiaseman kanssa, joten uskon, että kyse on vain kannettavan tietokoneen (tai jopa Windows 8:n) omituisuudesta eikä UD-3900:n ongelmasta. Minulla on UD-3900:n ulostulo (2 USB-porttia ja DVI-portti) kytkettynä USB-pohjaiseen KVM:ään, ja se toimii täydellisesti. Myös UD-3900:n etuosan USB 3.0 -portit toimivat loistavasti, sillä minulla on kytkettynä kaksi ulkoista asemaa (1TB:n ja 2TB:n asema). Windows 7 ja Windows 8 näkevät molemmat näytöt, hiiren, näppäimistön ja ulkoiset kiintolevyt varsinaisina laitteina, eikä käyttöjärjestelmän käyttämiä &amp;#34;geneerisiä&amp;#34; ajureita. UD-3900 on kompakti ja näyttää tyylikkäältä, kun se istuu siististi työpöytäni nurkassa. Sen käyttäminen vie vähemmän tilaa kuin kaksi vanhaa kannettaville tietokoneilleni tehtyä telakointiasemaa. Vertailin paljon ominaisuuksia useiden universaalien telakointiasemien välillä ja päätin ostaa UD-3900:n, vaikka se ei ollutkaan halvin verrattuna pariin muuhun, mutta voin kertoa, että se on jokaisen pennin arvoinen. UD-3900 on helppo asentaa ja käyttää minkä tahansa järjestelmän kanssa, jossa on USB 3.0 -portti, johon UD-3900 voidaan liittää. Se ei pidä ääntä eikä näytä tuottavan lämpöä. Se on kevyt eikä vie paljon tilaa pöydältä. Varmista, että asennat ajurit (ohjeiden mukaan) ennen kuin yrität liittää järjestelmän UD-3900:aan, muuten se ei toimi.</w:t>
      </w:r>
    </w:p>
    <w:p>
      <w:r>
        <w:rPr>
          <w:b/>
        </w:rPr>
        <w:t xml:space="preserve">Tulos</w:t>
      </w:r>
    </w:p>
    <w:p>
      <w:r>
        <w:t xml:space="preserve">Yksinkertaisesti paras</w:t>
      </w:r>
    </w:p>
    <w:p>
      <w:r>
        <w:rPr>
          <w:b/>
        </w:rPr>
        <w:t xml:space="preserve">Esimerkki 0.2137</w:t>
      </w:r>
    </w:p>
    <w:p>
      <w:r>
        <w:t xml:space="preserve">Käytetty noin 2 kuukautta. Toimii erittäin hyvin ja tuote vaikuttaa laadukkaalta.&lt;br /&gt;Erittäin helppo asentaa.</w:t>
      </w:r>
    </w:p>
    <w:p>
      <w:r>
        <w:rPr>
          <w:b/>
        </w:rPr>
        <w:t xml:space="preserve">Tulos</w:t>
      </w:r>
    </w:p>
    <w:p>
      <w:r>
        <w:t xml:space="preserve">erinomainen arvo</w:t>
      </w:r>
    </w:p>
    <w:p>
      <w:r>
        <w:rPr>
          <w:b/>
        </w:rPr>
        <w:t xml:space="preserve">Esimerkki 0.2138</w:t>
      </w:r>
    </w:p>
    <w:p>
      <w:r>
        <w:t xml:space="preserve">Tämä muistitikku on fyysisesti noin 3 kertaa suurempi kuin SanDiskin 128GB muistitikku.  Korkki putoaa jatkuvasti ja on irrotettavissa, mikä on mielestäni ärsyttävää.  Asema on nopeampi kuin SanDiskin, mutta toimistotietokoneellani en pystynyt saavuttamaan nimellisnopeuksia (saattaa johtua USB 2 vs. 3 -ongelmasta).  Jos tarvitset suuren aseman tiedostojen tallentamiseen ja jos sinua ei haittaa fyysisesti suuri asema, jonka korkki on irti, hanki tämä.  Muussa tapauksessa etsi muualta.  Mukava alumiininen viimeistely.</w:t>
      </w:r>
    </w:p>
    <w:p>
      <w:r>
        <w:rPr>
          <w:b/>
        </w:rPr>
        <w:t xml:space="preserve">Tulos</w:t>
      </w:r>
    </w:p>
    <w:p>
      <w:r>
        <w:t xml:space="preserve">Fyysisesti suuri, suuri kapasiteetti, löysä korkki</w:t>
      </w:r>
    </w:p>
    <w:p>
      <w:r>
        <w:rPr>
          <w:b/>
        </w:rPr>
        <w:t xml:space="preserve">Esimerkki 0.2139</w:t>
      </w:r>
    </w:p>
    <w:p>
      <w:r>
        <w:t xml:space="preserve">Olen ohjelmistokehittäjä, jolla on yli 20 vuoden kokemus. Olen aina ollut kiinnostunut elektroniikasta, mutta aina kun olen aiemmin yrittänyt opetella itse, mikään ei ole pitänyt kiinnostustani yllä pitkällä aikavälillä. Ostin elektroniikkaa käsittelevän kirjan (periaatteessa saman, jota käytettäisiin yliopistokurssilla), mutta ilman käytännön harjoittelua teoria kävi tylsäksi. Ostin Radio Shackin sata elektroniikkaprojektisarjaa, mutta se vei minulta ilon itse piirien luomisesta. Puhumattakaan siitä, ettei siinä ollut ohjelmointia.&lt;br /&gt;&lt;br /&gt;TLDR; hyvät puolet: loistava sarja alkuun pääsemiseen; yksi halvemmista aloitussarjoista, jolla on paljon arvoa; pystyssä ja toiminnassa muutamassa minuutissa&lt;br /&gt;miinukset: Tämä on yksi edullisimmista aloitussarjoista, jolla on paljon arvoa: Arduino on hyvä työkalu elektroniikan oppimiseen, ja päätin lopulta hypätä mukaan, kun tyttäreni ilmaisivat kiinnostuksensa ohjelmoinnin oppimiseen. Haluan tehdä siitä hauskaa heille ja samalla hauskaa minulle. Tein tutkimusta Arduinon ja Raspberry PI:n välillä ja tulin siihen tulokseen, että vaikka Raspberry PI on erittäin mielenkiintoinen laite, se on korkeammalla tasolla kuin mistä halusin aloittaa. Joten katsoin läpi useita tarjouksia ja päädyin Sunfounder Super Starter Kit Unoon (jälkikäteen ajateltuna minun olisi pitänyt hankkia Mega, mutta en tajunnut, mitä eroa näiden kahden välillä on). &lt;br /&gt;&lt;br /&gt;Kun paketti tuli postissa, en malttanut odottaa, että pääsin kotiin ja kokeilin sitä. Ostin myös [[ASIN:&amp;#34;1118549368&amp;#34; Exploring Arduino]] oppimisoppaaksi. Kun olin käynyt läpi kirjan kolme ensimmäistä lukua ja tehnyt projekteja, katsoin kelloa ja tajusin, että kello oli 3AM.&lt;br /&gt;&lt;br /&gt;Sitten kun sain sisäisen ledin vilkkumaan ja loin ensimmäisen piirini, jolla sain leipälaudalla olevan ledin vilkkumaan, tulin siihen oivallukseen, että elektroniikka ei olekaan se mörkö, jonka olen tehnyt siitä mielessäni. Itse asiassa ohjelmoijana minulla on etuoikeus. Olen tottunut työskentelemään sellaisten komponenttien kanssa, jotka kun lähetän niille syötteen X, saan tuloksen y. Nyt sen sijaan, että olisin rajoittunut digitaaliseen maailmaan, voin tehdä ohjelmistoja, jotka ohjaavat fyysisiä esineitä.&lt;br /&gt;&lt;br /&gt;Ja fyysisiä esineitä, joita voi ohjata, on niin paljon. Voit ostaa 35 dollarilla kosketusherkän näytön ja rakentaa oman digitaalisen yleiskaukosäätimen. Tai hankkia bluetooth-moduuli 15 dollarilla ja kommunikoida älypuhelimesi kanssa. Ensimmäisen iPodin kosketusherkän renkaan saa 2,50:llä... Mahdollisuuksia rajoittaa vain mielikuvitus. Ja tämä on vasta aloittelijan lauta. Se, mitä seuraavaksi tulee, on sinusta itsestäsi kiinni.se boogie man, jonka olen tehnyt siitä mielessäni. Itse asiassa ohjelmoijana minulla on etulyöntiasema. Olen tottunut työskentelemään sellaisten komponenttien kanssa, joille kun lähetän syötteen X, saan tuloksen y. Nyt sen sijaan, että olisin rajoittunut digitaaliseen maailmaan, voin tehdä ohjelmia, jotka ohjaavat fyysisiä esineitä.&lt;br /&gt;&lt;br /&gt;Ja fyysisiä esineitä, joita voi ohjata, on niin paljon. Voit ostaa 35 dollarilla kosketusherkän näytön ja rakentaa oman digitaalisen yleiskaukosäätimen. Tai hankkia bluetooth-moduuli 15 dollarilla ja kommunikoida älypuhelimesi kanssa. Ensimmäisen iPodin kosketusherkän renkaan saa 2,50:llä... Mahdollisuuksia rajoittaa vain mielikuvitus. Ja tämä on vasta aloittelijan lauta. Se, mitä seuraavaksi tulee, on sinusta kiinni.</w:t>
      </w:r>
    </w:p>
    <w:p>
      <w:r>
        <w:rPr>
          <w:b/>
        </w:rPr>
        <w:t xml:space="preserve">Tulos</w:t>
      </w:r>
    </w:p>
    <w:p>
      <w:r>
        <w:t xml:space="preserve">Portti uuteen riippuvuuteen.</w:t>
      </w:r>
    </w:p>
    <w:p>
      <w:r>
        <w:rPr>
          <w:b/>
        </w:rPr>
        <w:t xml:space="preserve">Esimerkki 0.2140</w:t>
      </w:r>
    </w:p>
    <w:p>
      <w:r>
        <w:t xml:space="preserve">Tämä on mukava vankka kiinnike 2,5 tuuman asemalle.  Mutta jos sinulla on laadukas kotelo, jossa käytetään kumieristettyjä kiinnikkeitä 3,5 tuuman asemille, et voi käyttää tavallisia aseman kiinnitysruuveja tähän kiinnikkeeseen.  Minun tapauksessani 3,5 tuuman asemat kiinnitetään viemällä ruuvit kumisten läpivientien läpi kehyksessä, joka pitää asemat.  Tämän kiinnikkeen kierteitetyt reiät ovat epätyypillisiä - niitä ei ole kierteitetty samalla tavalla kuin tyypillisen 3,5 tuuman aseman kiinnitysreikiä.  Sinun on siis pakko käyttää tämän kehyksen mukana tulevia ruuveja, mutta niissä on hyvin pienet päät ja ne ovat liian lyhyitä läpivientitiivisteisiin.  Kaikki tämä olisi voitu välttää, jos he olisivat vain käyttäneet vakioasennusruuvien kokoa ja kierteitä.</w:t>
      </w:r>
    </w:p>
    <w:p>
      <w:r>
        <w:rPr>
          <w:b/>
        </w:rPr>
        <w:t xml:space="preserve">Tulos</w:t>
      </w:r>
    </w:p>
    <w:p>
      <w:r>
        <w:t xml:space="preserve">Outoja kierteitettyjä reikiä</w:t>
      </w:r>
    </w:p>
    <w:p>
      <w:r>
        <w:rPr>
          <w:b/>
        </w:rPr>
        <w:t xml:space="preserve">Esimerkki 0.2141</w:t>
      </w:r>
    </w:p>
    <w:p>
      <w:r>
        <w:t xml:space="preserve">Käytin uudelleen vanhan puhelimen akun Nokia 5610:een. Puhuminen akun laatuun liittyy sen laitteen laatuun, jonka kanssa käytät sitä. Tässä tapauksessa Nokia 5610 oli hyvä puhelin ja MP3-maksulaite, akku kesti 3-4 päivää ilman latausta, mutta toisaalta... Arvostelu koskee akkua! Jos käyttämäsi laite on hyvä, älä käytä enemmän rahaa kalliiseen akkuun.&lt;br /&gt;George</w:t>
      </w:r>
    </w:p>
    <w:p>
      <w:r>
        <w:rPr>
          <w:b/>
        </w:rPr>
        <w:t xml:space="preserve">Tulos</w:t>
      </w:r>
    </w:p>
    <w:p>
      <w:r>
        <w:t xml:space="preserve">Akku on hyvä</w:t>
      </w:r>
    </w:p>
    <w:p>
      <w:r>
        <w:rPr>
          <w:b/>
        </w:rPr>
        <w:t xml:space="preserve">Esimerkki 0.2142</w:t>
      </w:r>
    </w:p>
    <w:p>
      <w:r>
        <w:t xml:space="preserve">Hankin tämän kotelon Galaxy Note 10.1 2014 Edition -puhelimeeni. Kotelo vaikuttaa erittäin tukevalta ja luotettavalta. Rakastan kotelon herätystoimintoa. Se on hieman painavampi kuin odotin.... Toivottavasti tämä tarkoittaa, että se kestää hieman kauemmin kuin useimmat koteloni! Kaikkiin portteihin pääsee käsiksi... Eikä siinä ole huulia, jotka vaikuttavat näytönsuojiin!</w:t>
      </w:r>
    </w:p>
    <w:p>
      <w:r>
        <w:rPr>
          <w:b/>
        </w:rPr>
        <w:t xml:space="preserve">Tulos</w:t>
      </w:r>
    </w:p>
    <w:p>
      <w:r>
        <w:t xml:space="preserve">Super hieno tapaus!</w:t>
      </w:r>
    </w:p>
    <w:p>
      <w:r>
        <w:rPr>
          <w:b/>
        </w:rPr>
        <w:t xml:space="preserve">Esimerkki 0.2143</w:t>
      </w:r>
    </w:p>
    <w:p>
      <w:r>
        <w:t xml:space="preserve">Pähkinänkuoressa:  Halpa, pätevä langaton näppäimistö, joka soveltuu erinomaisesti HTPC-työhön.  Joitakin epäkohtia ja kyseenalainen rakentamisen laatu pitävät sitä takanaan.&lt;br /&gt;&lt;br /&gt;Tausta:  Olen törmännyt tähän näppäimistöön useita kertoja.  Ostin näppäimistön alun perin kodin HTPC:tä varten, joka pelasi hienosti tietokoneen kanssa, johon se oli kytketty.  Sen jälkeen päätimme ottaa sen käyttöön startup-yritykselle, jossa työskentelen.&lt;br /&gt;&lt;br /&gt;Mitä se on:  Se on tenkeyless-näppäimistö (eli ei numeronäppäimiä näppäimistön oikealla puolella), jossa on kosketuslevy näppäimistön oikealla puolella, kaikki toimintonäppäimet ovat pieniä, ja joitakin lisänäppäimiä vasemmassa yläkulmassa.  Aivan vasemmassa yläkulmassa on hiiren vasen toissijainen näppäin; se on yllättävän kätevä.  Näppäimet ovat hieman tavallista näppäimistöä pienemmät - ajattele Eee PC:n (netbook) näppäimistöjä.&lt;br /&gt;&lt;br /&gt;Plussat:  Logitech osui makeaan pisteeseen, kun kyseessä on ei-koristeellinen HTPC-näppäimistö.  Kosketusalustan käyttäminen kädellä pidettäessä on niin luonnollista kuin siitä vain voi tehdä; kursoria liikutetaan oikealla peukalolla, kun taas vasenta napsautetaan vasemmalla peukalolla toissijaisen vasemman napsautuspainikkeen päällä.  Se on kevyt.  Myöskään useiden samanlaisten näppäimistöjen pitäminen suhteellisen lähellä ei ole ongelma; ne eivät näytä häiritsevän toistensa signaaleja.  Ne näppäilyt ovat riittävät, vaikka kyseessä ei ole mekaaninen näppäimistö.  Ajattele edullista kannettavan tietokoneen näppäimistöä.  On/off-vaihde on läsnä ja suhteellisen helposti löydettävissä.  Näppäimistö osuu säännöllisesti 29,99 dollariin tai alle; hyvä vastine rahalle.&lt;br /&gt;&lt;br /&gt;Miinukset: Oikea shift-näppäin on kutistunut (mikä ei sinänsä ole ongelma) ja se on sijoitettu ylös-näppäimen oikealle puolelle.  Tämä vaikeuttaa luonnollista kirjoittamista.  Kutistunut näppäimistö vaatii totuttelua nopeaan kirjoittamiseen.  Näppäimistön keveys haittaa sylissä kirjoittamista.  Taustavaloa ei ole - mutta sitä ei kannata odottaa edulliselta HTPC-näppäimistöltä.  Hiiren oikean painikkeen puuttuminen näppäimistön vasemmasta yläkulmasta on menetetty tilaisuus; se olisi ollut äärettömän paljon kätevämpi sen kanssa.  Rakennuksen laatu on kyseenalainen; se taipuu erittäin helposti.&lt;br /&gt;&lt;br /&gt;Johtopäätöksenä:  Se ei ole mikään kotiutus, mutta se on luultavasti paras HTPC-näppäimistö, jota olen tähän mennessä käyttänyt.  Älä vain yritä tehdä sillä raskaita kirjoitustöitä.</w:t>
      </w:r>
    </w:p>
    <w:p>
      <w:r>
        <w:rPr>
          <w:b/>
        </w:rPr>
        <w:t xml:space="preserve">Tulos</w:t>
      </w:r>
    </w:p>
    <w:p>
      <w:r>
        <w:t xml:space="preserve">Loistava HTPC-näppäimistö; yleiskäyttöön joitakin puutteita.</w:t>
      </w:r>
    </w:p>
    <w:p>
      <w:r>
        <w:rPr>
          <w:b/>
        </w:rPr>
        <w:t xml:space="preserve">Esimerkki 0.2144</w:t>
      </w:r>
    </w:p>
    <w:p>
      <w:r>
        <w:t xml:space="preserve">Rehellisesti sanottuna se on loistava välilehti ja rahat eivät myöskään ole huonoja. Toivoisin vain, että siinä olisi myös takakamera eikä vain etukamera. Se puskuroi joskus, mutta en usko, että koskaan tulee laitetta, joka toimii täydellisesti. Pidän siitä. Minulla on se ollut jo muutaman kuukauden eikä minulla ole mitään valittamista(takakameran lisäksi). Suosittelisinko sitä? Kyllä. valmistajille - vain ensi kerralla laittakaa myös takakamera tähän hintaan! :)</w:t>
      </w:r>
    </w:p>
    <w:p>
      <w:r>
        <w:rPr>
          <w:b/>
        </w:rPr>
        <w:t xml:space="preserve">Tulos</w:t>
      </w:r>
    </w:p>
    <w:p>
      <w:r>
        <w:t xml:space="preserve">Oikein hienoa!</w:t>
      </w:r>
    </w:p>
    <w:p>
      <w:r>
        <w:rPr>
          <w:b/>
        </w:rPr>
        <w:t xml:space="preserve">Esimerkki 0.2145</w:t>
      </w:r>
    </w:p>
    <w:p>
      <w:r>
        <w:t xml:space="preserve">Se on luova kotelo erityisesti hintaansa nähden. Tabletti mahtuu hyvin sisään. Minusta tablettia on edelleen helppo käsitellä jopa yhdellä kädellä. Magneetti on laadukas. Ja tabletti seisoo aika hyvin.</w:t>
      </w:r>
    </w:p>
    <w:p>
      <w:r>
        <w:rPr>
          <w:b/>
        </w:rPr>
        <w:t xml:space="preserve">Tulos</w:t>
      </w:r>
    </w:p>
    <w:p>
      <w:r>
        <w:t xml:space="preserve">Ei valituksia täällä</w:t>
      </w:r>
    </w:p>
    <w:p>
      <w:r>
        <w:rPr>
          <w:b/>
        </w:rPr>
        <w:t xml:space="preserve">Esimerkki 0.2146</w:t>
      </w:r>
    </w:p>
    <w:p>
      <w:r>
        <w:t xml:space="preserve">Loistava kaapeli hyvään hintaan ja nopea toimitus.  Kiitos!</w:t>
      </w:r>
    </w:p>
    <w:p>
      <w:r>
        <w:rPr>
          <w:b/>
        </w:rPr>
        <w:t xml:space="preserve">Tulos</w:t>
      </w:r>
    </w:p>
    <w:p>
      <w:r>
        <w:t xml:space="preserve">Erinomainen</w:t>
      </w:r>
    </w:p>
    <w:p>
      <w:r>
        <w:rPr>
          <w:b/>
        </w:rPr>
        <w:t xml:space="preserve">Esimerkki 0.2147</w:t>
      </w:r>
    </w:p>
    <w:p>
      <w:r>
        <w:t xml:space="preserve">PNY on laadukas tuote hyvään hintaan. Olen käyttänyt sitä jo vuosia, eikä koskaan ole tarvinnut vaihtaa huonoa sirua. TEKEE MYÖS HYVIÄ MUISTITIKKUJA.</w:t>
      </w:r>
    </w:p>
    <w:p>
      <w:r>
        <w:rPr>
          <w:b/>
        </w:rPr>
        <w:t xml:space="preserve">Tulos</w:t>
      </w:r>
    </w:p>
    <w:p>
      <w:r>
        <w:t xml:space="preserve">Täydellinen</w:t>
      </w:r>
    </w:p>
    <w:p>
      <w:r>
        <w:rPr>
          <w:b/>
        </w:rPr>
        <w:t xml:space="preserve">Esimerkki 0.2148</w:t>
      </w:r>
    </w:p>
    <w:p>
      <w:r>
        <w:t xml:space="preserve">USB-lähetin rikkoutui USB-porttiini, ei koskaan kytkeytynyt päälle, ja rikkoutuneen osan irrottaminen portista oli tuskallista.</w:t>
      </w:r>
    </w:p>
    <w:p>
      <w:r>
        <w:rPr>
          <w:b/>
        </w:rPr>
        <w:t xml:space="preserve">Tulos</w:t>
      </w:r>
    </w:p>
    <w:p>
      <w:r>
        <w:t xml:space="preserve">Laatukysymykset</w:t>
      </w:r>
    </w:p>
    <w:p>
      <w:r>
        <w:rPr>
          <w:b/>
        </w:rPr>
        <w:t xml:space="preserve">Esimerkki 0.2149</w:t>
      </w:r>
    </w:p>
    <w:p>
      <w:r>
        <w:t xml:space="preserve">Omistan macbook pro (A1425) ja se ei sovi, yritän parhaani leikata sen kokoon, mutta inthat process- pilasi sen. :( jos se id sovi..itd olisi PERFECT!</w:t>
      </w:r>
    </w:p>
    <w:p>
      <w:r>
        <w:rPr>
          <w:b/>
        </w:rPr>
        <w:t xml:space="preserve">Tulos</w:t>
      </w:r>
    </w:p>
    <w:p>
      <w:r>
        <w:t xml:space="preserve">mukava, mutta ei sovi kannettavaan tietokoneeseeni</w:t>
      </w:r>
    </w:p>
    <w:p>
      <w:r>
        <w:rPr>
          <w:b/>
        </w:rPr>
        <w:t xml:space="preserve">Esimerkki 0,2150</w:t>
      </w:r>
    </w:p>
    <w:p>
      <w:r>
        <w:t xml:space="preserve">Suosittelen</w:t>
      </w:r>
    </w:p>
    <w:p>
      <w:r>
        <w:rPr>
          <w:b/>
        </w:rPr>
        <w:t xml:space="preserve">Tulos</w:t>
      </w:r>
    </w:p>
    <w:p>
      <w:r>
        <w:t xml:space="preserve">A++++++</w:t>
      </w:r>
    </w:p>
    <w:p>
      <w:r>
        <w:rPr>
          <w:b/>
        </w:rPr>
        <w:t xml:space="preserve">Esimerkki 0.2151</w:t>
      </w:r>
    </w:p>
    <w:p>
      <w:r>
        <w:t xml:space="preserve">Eräällä ystävälläni oli tällainen, jota hän käytti matkapuhelimensa kanssa julkisilla paikoilla, kuten ravintoloissa ja lentokentillä.  Tämä on ilmeisesti huonolaatuisempi malli.  Puhelimessa puhuttaessa ihmiset linjan toisessa päässä valittavat huonosta äänenlaadusta ja kaikuvaikutuksesta.  Kokeilin sitä heidän näkökulmastaan käyttäen ystäväni matkapuhelinta.  Äänenlaatu on surkea.</w:t>
      </w:r>
    </w:p>
    <w:p>
      <w:r>
        <w:rPr>
          <w:b/>
        </w:rPr>
        <w:t xml:space="preserve">Tulos</w:t>
      </w:r>
    </w:p>
    <w:p>
      <w:r>
        <w:t xml:space="preserve">Ei mitä odotin</w:t>
      </w:r>
    </w:p>
    <w:p>
      <w:r>
        <w:rPr>
          <w:b/>
        </w:rPr>
        <w:t xml:space="preserve">Esimerkki 0.2152</w:t>
      </w:r>
    </w:p>
    <w:p>
      <w:r>
        <w:t xml:space="preserve">Tiivis, tukeva kotelo.  Ostin saman alunperin ja se on edelleen hyvässä kunnossa, mutta myyntihintaan, joka voisi ohittaa myynnin!</w:t>
      </w:r>
    </w:p>
    <w:p>
      <w:r>
        <w:rPr>
          <w:b/>
        </w:rPr>
        <w:t xml:space="preserve">Tulos</w:t>
      </w:r>
    </w:p>
    <w:p>
      <w:r>
        <w:t xml:space="preserve">tukeva kotelo. Ostin saman alun perin ja ...</w:t>
      </w:r>
    </w:p>
    <w:p>
      <w:r>
        <w:rPr>
          <w:b/>
        </w:rPr>
        <w:t xml:space="preserve">Esimerkki 0.2153</w:t>
      </w:r>
    </w:p>
    <w:p>
      <w:r>
        <w:t xml:space="preserve">Olen aina ollut työpöytätyyppinen ihminen. Muutama kuukausi sitten kokeilin Asus 15.6 kannettavaa tietokonetta, jossa on Intel Celeron 1007u, 4 GB muistia ja 320 GB kiintolevy. Palautin kyseisen laitteen enkä ajatellut hankkia toista kannettavaa tietokonetta. Sitten näin tämän ja olin kiinnostunut ostamaan sen edulliseen hintaan (299,99 dollaria Best Buyissa). Osa kommenteistani tulee vertaamaan sitä tuohon Asukseen.&lt;br /&gt;&lt;br /&gt;Tässä muutamia kommenttejani:&lt;br /&gt;- Rakennuslaatu on melko kunnollinen. Kun sain sen ensimmäisen kerran, kansi narisi silloin tällöin, kun avasin sen. Nyt se näyttää hävinneen. Näppäimistöalue on myös erittäin tukeva. Tämä alue ei taivu kirjoittaessa, kuten muissa halvoissa kannettavissa tietokoneissa. Kansi tuntuu kuitenkin jostain syystä olevan valtava pölymagneetti.&lt;br /&gt;&lt;br /&gt;- Näyttö on ok. Se voisi olla parempi. Katselukulmat ovat ok, paljon paremmat kuin Asuksen. Huoneessa, jossa on kattoikkuna, näyttöä oli erittäin vaikea nähdä jopa maksimikirkkaudella. Näytön näki vain, jos meni huoneen pimeämpään osaan. &lt;br /&gt;&lt;br /&gt;- Prosessori = Se on tarkoitettu akkukäyttöön(sen pitäisi olla tabletin prosessori). Se pystyi käsittelemään useimmat asiat ilman ongelmia. Videoita ei voinut toistaa AMD:n virransäästötilassa(joka saa sen toimimaan noin 0,6 GHz:n kellotaajuudella per ydin). Noin 1 GHz:n peruskellotaajuudella videot latautuivat ok, mutta olivat joskus hyppiviä. Pystyin pelaamaan World of Wacraftin ja Simcityn kaltaisia pelejä pienemmillä asetuksilla ja alhaisilla fps-arvoilla. WOW:ssa FPS oli noin 15-30, kun resoluutio oli 1366x768 ja asetukset vain muutama asetus alimman yläpuolella. Tässä prosessorissa on Turbo Dock -tila. Turbo Dock on tarkoitettu aktivoitumaan, kun laitat tabletin sen telakkaan. Koska tämä on kannettava tietokone, se aktivoituu vain, kun se on kytkettynä, ellen tee jotain väärin. Turbo Dock tekee maksimikellotaajuudeksi 1,4 GHz ja virransäästökellotaajuudeksi ehkä 0,7 GHz (en muista tarkkaa lukua). Tämä tekee videoiden toiston paljon sulavammaksi.&lt;br /&gt;&lt;br /&gt;- Muisti = Riittää hyvin perusasioihin. Järjestelmä käyttää useimmiten vain noin 1,8 gigatavua.&lt;br /&gt;&lt;br /&gt;- Tuuletin = Tämä vehje on aika äänekäs. Se on yleensä aivan äänetön, kun prosessori on kellotettu pienemmälle, mutta videota katsellessa peruskellotaajuudella se käy hieman äänekkääksi.&lt;br /&gt;&lt;br /&gt;- Kiintolevy = Omani mukana tuli Western Digital Blue -levy. Se ei ole markkinoiden nopein, mutta hoitaa hommansa. Täytyy kuitenkin sanoa, että tämä asema on uskomattoman hiljainen. Kuulen sen hädin tuskin ja se on vain pieni ääni, kun se on täydellä äänellä. Tuuletin yleensä hukuttaa kiintolevyn äänen.&lt;br /&gt;&lt;br /&gt;- Grafiikka = Katso prosessori.&lt;br /&gt;&lt;br /&gt;- Näppäimistö = Siirtyminen täysikokoisesta pöytätietokoneen näppäimistöstä 11,6 kannettavan tietokoneen näppäimistöön on rankkaa. Mielestäni näppäimet olivat kuitenkin melko mukavat ja ovat riittävän kunnolliset.&lt;br /&gt;&lt;br /&gt;- Trackpad = Tässä kohtaa menee huonosti. Trackpad tulee satunnaisesti riivatuksi. Se kieltäytyy silloin tällöin napauttamasta mitään, ellei sitä napauta nopeasti. Se menee myös ihan sekaisin, kun yrität liikkua. Tämä on oletettavasti yleistä kaikissa tämän kannettavan tietokoneen muodoissa, ja siitä on olemassa laaja keskusteluketju (muistaakseni Dellin foorumeilla). Korjausta ei näytä vielä löytyvän. Se voi olla kunnossa tuntikausia ja sitten minuutin kuluttua se sekoaa. On kuitenkin sileä pinta, johon sormet voi lepuuttaa.&lt;br /&gt;&lt;br /&gt;- Kosketusnäyttö = Erittäin herkkä eikä yleisesti ottaen jätä yhtään kosketusta väliin. Päädyn yleensä käyttämään sitä aina, kun ohjauslevy päättää olla toimimatta oikein.&lt;br /&gt;&lt;br /&gt;- Kaiuttimet = En tiedä paljon siitä, kuinka äänekkäitä kannettavat tietokoneet ovat, mutta tämä tulee mielestäni aika kovaa. Se voi hieman vääristyä lähellä suurempia äänenvoimakkuuksia. Musiikki kuulostaa hyvältä, mutta minkä tahansa videon katselu, jossa on vain tavallista puhetta, kuulostaa hieman oudolta kannettavan tietokoneen kaiuttimista. Ne kuulostavat hieman kaikuisilta.&lt;br /&gt;&lt;br /&gt;- Akku = Akku + prosessori vastaa pitkää akkukestoa. Riippuen asetuksista ja siitä, mitä olen tekemässä, saan noin 6-12 tuntia yhdellä latauksella. Kolmen kennon 50 WHr:n akku on aika iso verrattuna siihen, mitä yleensä löytyy 11,6 budjetin kannettavista tietokoneista. Latautuu melko nopeasti.&lt;br /&gt;&lt;br /&gt;Update:&lt;br /&gt;- Unohdin puhua webbikamerasta. En ole käyttänyt sitä paljon ollenkaan, mutta se on \\"ok\\" ja se on odotusten mukainen budjettikannettavassa.&lt;br /&gt;- Unohdin myös mainita, kuinka tässä kannettavassa on vähän bloatwarea. Se sisältää vain dell-kohtaisia ohjelmistoja siitä, mitä näin.&lt;br /&gt;&lt;br /&gt;Kommentoi vapaasti mitään, mitä olen ehkä unohtanut tai mitä tahansa kysymyksiä sinulla voi olla, että voisin vastata.</w:t>
      </w:r>
    </w:p>
    <w:p>
      <w:r>
        <w:rPr>
          <w:b/>
        </w:rPr>
        <w:t xml:space="preserve">Tulos</w:t>
      </w:r>
    </w:p>
    <w:p>
      <w:r>
        <w:t xml:space="preserve">Hieno, mutta tehoton</w:t>
      </w:r>
    </w:p>
    <w:p>
      <w:r>
        <w:rPr>
          <w:b/>
        </w:rPr>
        <w:t xml:space="preserve">Esimerkki 0.2154</w:t>
      </w:r>
    </w:p>
    <w:p>
      <w:r>
        <w:t xml:space="preserve">aluksi se ei toiminut, vain ääni kulki läpi minun HDTV-monitoriin, mutta kun tein hieman tutkimusta Internetissä (aka google'd se) tajusin, että minun iPhone 4 ei pysty streaming HDMI-videon - se on tunnettu rajoitus, että versio Applen puhelimen.  Se toimii erinomaisesti iPad 2:n kanssa.  Olen tyytyväinen asiakas. Tämä tuote on 1/2 Applen HDMI-sovitinkaapelin hinnasta plus Patuoxun-versio mahdollistaa laitteen lataamisen samanaikaisesti.  Ei enää huolta siitä, onko iPadissa tarpeeksi akkua jäljellä koko elokuvan katsomiseen.</w:t>
      </w:r>
    </w:p>
    <w:p>
      <w:r>
        <w:rPr>
          <w:b/>
        </w:rPr>
        <w:t xml:space="preserve">Tulos</w:t>
      </w:r>
    </w:p>
    <w:p>
      <w:r>
        <w:t xml:space="preserve">toimi hyvin minulle</w:t>
      </w:r>
    </w:p>
    <w:p>
      <w:r>
        <w:rPr>
          <w:b/>
        </w:rPr>
        <w:t xml:space="preserve">Esimerkki 0.2155</w:t>
      </w:r>
    </w:p>
    <w:p>
      <w:r>
        <w:t xml:space="preserve">Jos etsit täydellistä kiintolevyä modifioidulle Wii-konsolillesi, tämä on oikea valinta.  Olen ostanut melko monta tällaista vain tätä tarkoitusta varten ja olen myös ehdottanut tätä kaikille kollegoilleni, jotka ovat olleet kiinnostuneita muokkaamaan Wii-tietokonettaan.    Olen käyttänyt näitä jo muutaman vuoden ajan, eikä minulla ole toistaiseksi ollut yhtään vikaa.  Asemat eivät ole lainkaan äänekkäitä.  Eniten melua niistä kuuluu, kun ne käynnistetään ensimmäisen kerran.  Jos muistan oikein, niissä on joko Samsungin tai Seagaten kiintolevy.    Pidän LEDeistä, jotka vaihtuvat sinisen ja punaisen välillä sen mukaan, miten ne on asennettu.    Käytän tätä useilla osioilla Wii-pelien käsittelyyn sekä sekalaisen muun musiikin, valokuvien jne. tallentamiseen muilla osioilla.    Tiedän, että jotkut ovat sanoneet, että heillä ei ole ollut onnea, mutta toistaiseksi Amazonin kautta minulla ei ole ollut mitään ongelmia ja pidän näitä luotettavina ja hyvään hintaan.    Minun ei ole tarvinnut olla tekemisissä asiakaspalvelun kanssa, minkä vuoksi arvioin 3 tähteä (mielestäni neutraali luokitus, koska \\\"N/A\\\" ei ole vaihtoehto.) Tämä koskee myös 1 tähden luokittelua \\\"Ease of Failure\\\", koska minulle 1 tähti tarkoittaa, että sillä ei ole vikaongelmia.</w:t>
      </w:r>
    </w:p>
    <w:p>
      <w:r>
        <w:rPr>
          <w:b/>
        </w:rPr>
        <w:t xml:space="preserve">Tulos</w:t>
      </w:r>
    </w:p>
    <w:p>
      <w:r>
        <w:t xml:space="preserve">Täydellinen kiintolevy Wii-konsolin kanssa käytettäväksi</w:t>
      </w:r>
    </w:p>
    <w:p>
      <w:r>
        <w:rPr>
          <w:b/>
        </w:rPr>
        <w:t xml:space="preserve">Esimerkki 0.2156</w:t>
      </w:r>
    </w:p>
    <w:p>
      <w:r>
        <w:t xml:space="preserve">sen erittäin hyvä tabletti rahaa. se ei yleensä olla hieman delaid kun se tulee pelata app. pelejä (ex.: angery birds) ajoittain, mutta muuten viisas olen erittäin tyytyväinen siihen.</w:t>
      </w:r>
    </w:p>
    <w:p>
      <w:r>
        <w:rPr>
          <w:b/>
        </w:rPr>
        <w:t xml:space="preserve">Tulos</w:t>
      </w:r>
    </w:p>
    <w:p>
      <w:r>
        <w:t xml:space="preserve">sen erittäin hyvä tabletti rahaa.</w:t>
      </w:r>
    </w:p>
    <w:p>
      <w:r>
        <w:rPr>
          <w:b/>
        </w:rPr>
        <w:t xml:space="preserve">Esimerkki 0.2157</w:t>
      </w:r>
    </w:p>
    <w:p>
      <w:r>
        <w:t xml:space="preserve">Tilasin Kandle by Ozeri Led Book -valaisimeni ennen joulua. Se tuli nopeasti. Tämä on loistava kirjavalo, joka ei ole liian suuri eikä liian kirkas, jos se häiritsee jotakuta, joka ajaa autossa tai vieressäsi, kun katsot televisiota.</w:t>
      </w:r>
    </w:p>
    <w:p>
      <w:r>
        <w:rPr>
          <w:b/>
        </w:rPr>
        <w:t xml:space="preserve">Tulos</w:t>
      </w:r>
    </w:p>
    <w:p>
      <w:r>
        <w:t xml:space="preserve">loistava tuote</w:t>
      </w:r>
    </w:p>
    <w:p>
      <w:r>
        <w:rPr>
          <w:b/>
        </w:rPr>
        <w:t xml:space="preserve">Esimerkki 0.2158</w:t>
      </w:r>
    </w:p>
    <w:p>
      <w:r>
        <w:t xml:space="preserve">Olen käyttänyt pieniä kannettavia tietokoneita vuosia, alkaen Radio Shack Model 100:sta (edelleen yksi parhaista näppäimistöistä, joita olen koskaan käyttänyt).  Olin tavallaan yllättynyt siitä, että Apple ei sisällyttänyt näppäimistöliitäntää iPadin julkaisun yhteydessä.  Olen katsellut ja omistanut useita iPadiin sopivia näppäimistöjä, ja yleensä Kensington valmistaa parhaita laadultaan, käytännöllisyydeltään ja helppokäyttöisyydeltään.&lt;br /&gt;&lt;br /&gt;KeyFolio Pro ei ole poikkeus!&lt;br /&gt;&lt;br /&gt;Pros:&lt;br /&gt;Näppäimistö on hyvin rakennettu, siinä on jonkin verran näppäinliikkeitä, se tuntuu vakaalta.&lt;br /&gt;- Helppo asentaa&lt;br /&gt;- Helppo irrottaa ja kiinnittää uudelleen&lt;br /&gt;-Nahka on kohtuullisen laadukasta&lt;br /&gt;&lt;br /&gt;Miinukset:&lt;br /&gt;-Kokonaispaino on luultavasti liian suuri&lt;br /&gt;-Se ei sulkeudu yhtä hyvin ilman näppäimistöä kiinnitettynä.</w:t>
      </w:r>
    </w:p>
    <w:p>
      <w:r>
        <w:rPr>
          <w:b/>
        </w:rPr>
        <w:t xml:space="preserve">Tulos</w:t>
      </w:r>
    </w:p>
    <w:p>
      <w:r>
        <w:t xml:space="preserve">Hyvä yleiskäyttöinen kansi ja näppäimistö</w:t>
      </w:r>
    </w:p>
    <w:p>
      <w:r>
        <w:rPr>
          <w:b/>
        </w:rPr>
        <w:t xml:space="preserve">Esimerkki 0.2159</w:t>
      </w:r>
    </w:p>
    <w:p>
      <w:r>
        <w:t xml:space="preserve">Rakastan tätä paperwhitea.  Se on kevyt, ja taustavalaistus on vaihdettavissa kaikenlaisiin lukukokemuksiin, kuten pimeään tai kirkkaaseen päivänvaloon.  Pidän siitä, että voit ostaa kirjoja, nähdä uutuuksia ja saada Kindle Unlimitedin sekä muita lukutarpeita suoraan laitteesta.  Amazonin ehdottamassa kannessa on magneettinen kieleke Kindle Stylus -laitteelle.  Kaiken kaikkiaan olen tyytyväinen tähän tuotteeseen.  Tykkään, että minulla on kirjat yhdessä laitteessa!</w:t>
      </w:r>
    </w:p>
    <w:p>
      <w:r>
        <w:rPr>
          <w:b/>
        </w:rPr>
        <w:t xml:space="preserve">Tulos</w:t>
      </w:r>
    </w:p>
    <w:p>
      <w:r>
        <w:t xml:space="preserve">Rakastan tätä paperwhite</w:t>
      </w:r>
    </w:p>
    <w:p>
      <w:r>
        <w:rPr>
          <w:b/>
        </w:rPr>
        <w:t xml:space="preserve">Esimerkki 0,2160</w:t>
      </w:r>
    </w:p>
    <w:p>
      <w:r>
        <w:t xml:space="preserve">En koskaan kirjoita arvosteluja, mutta tässä tapauksessa minun pitäisi. Melkein en ostanut tätä, koska keskitien arvostelut, mutta minun on sanottava, että tämä asia rokkaa. Toimii sujuvasti kirjaimellisesti ei valituksia. Arvostelut, joissa mainitaan huono ohjauslevyn toiminta, johtuvat noin 1,5 sekunnin viiveestä, jolla laite yhdistyy uudelleen tietokoneeseen, kun kytket sen takaisin päälle lepotilasta. 10 dollaria ei voi menettää</w:t>
      </w:r>
    </w:p>
    <w:p>
      <w:r>
        <w:rPr>
          <w:b/>
        </w:rPr>
        <w:t xml:space="preserve">Tulos</w:t>
      </w:r>
    </w:p>
    <w:p>
      <w:r>
        <w:t xml:space="preserve">Arvostelut, joissa mainitaan ohjauslevyn huono toiminta, johtuvat siitä, että noin 1</w:t>
      </w:r>
    </w:p>
    <w:p>
      <w:r>
        <w:rPr>
          <w:b/>
        </w:rPr>
        <w:t xml:space="preserve">Esimerkki 0.2161</w:t>
      </w:r>
    </w:p>
    <w:p>
      <w:r>
        <w:t xml:space="preserve">Kortti: Kortti: Ostin tämän mukautettua PC:tä varten 3 kuukautta sitten, tähän mennessä ei ole ollut valittamista. Parempi kuin vanha järjestelmäni.&lt;br /&gt;&lt;br /&gt;Myyjä: Sain 20$ alennuksen, ja he lähettivät minulle lahjakortin, jossa oli 1$ aktivointimaksu. Joten se on oikeastaan vain 19$ alennus..... -1 tähti, koska tunsin itseni huijatuksi</w:t>
      </w:r>
    </w:p>
    <w:p>
      <w:r>
        <w:rPr>
          <w:b/>
        </w:rPr>
        <w:t xml:space="preserve">Tulos</w:t>
      </w:r>
    </w:p>
    <w:p>
      <w:r>
        <w:t xml:space="preserve">Toimii hienosti</w:t>
      </w:r>
    </w:p>
    <w:p>
      <w:r>
        <w:rPr>
          <w:b/>
        </w:rPr>
        <w:t xml:space="preserve">Esimerkki 0.2162</w:t>
      </w:r>
    </w:p>
    <w:p>
      <w:r>
        <w:t xml:space="preserve">Pidän tuotteen tyylistä ja ammattitaidosta. Se on kiva, koska voit pitää mukana kindlen laturia, jos tarvitset sitä, tai voit kantaa muita tavaroita etutaskussa.</w:t>
      </w:r>
    </w:p>
    <w:p>
      <w:r>
        <w:rPr>
          <w:b/>
        </w:rPr>
        <w:t xml:space="preserve">Tulos</w:t>
      </w:r>
    </w:p>
    <w:p>
      <w:r>
        <w:t xml:space="preserve">CaseCrown Double Memory</w:t>
      </w:r>
    </w:p>
    <w:p>
      <w:r>
        <w:rPr>
          <w:b/>
        </w:rPr>
        <w:t xml:space="preserve">Esimerkki 0.2163</w:t>
      </w:r>
    </w:p>
    <w:p>
      <w:r>
        <w:t xml:space="preserve">helppo asentaa, sopii iPADille kuin hansikas. se on kevyt, joten se ei lisää reppuuni liikaa tilaa.</w:t>
      </w:r>
    </w:p>
    <w:p>
      <w:r>
        <w:rPr>
          <w:b/>
        </w:rPr>
        <w:t xml:space="preserve">Tulos</w:t>
      </w:r>
    </w:p>
    <w:p>
      <w:r>
        <w:t xml:space="preserve">toimivat kuin rasvattu</w:t>
      </w:r>
    </w:p>
    <w:p>
      <w:r>
        <w:rPr>
          <w:b/>
        </w:rPr>
        <w:t xml:space="preserve">Esimerkki 0.2164</w:t>
      </w:r>
    </w:p>
    <w:p>
      <w:r>
        <w:t xml:space="preserve">Tämä muisti vastaa tarkalleen 13,2 iMacin vaatimuksia. Asennuksen jälkeen se kuitenkin piippasi 4 sekunnin välein eikä käynnistynyt.&lt;br /&gt;&lt;br /&gt;En voi sanoa, että tuote itsessään on huono, mutta muistin pitäisi eritellä kuvauksessa, missä tietokoneissa se toimii ja missä ei.&lt;br /&gt;&lt;br /&gt;Laitoin tämän alle 1 tähden, koska tiedän, että on paljon ihmisiä, jotka katsovat huonoimmat arvostelut pahimpien skenaarioiden varalta ja arvioivat sitten arvostelijoiden vastauksia. En taaskaan epäile Crucialin laatumuistia.... vain sitä, että Crucialin tai myyjän pitäisi luetella poikkeukset PC:lle, jotka eivät toimi, ei niitä, joilla se toimii asennettuna.</w:t>
      </w:r>
    </w:p>
    <w:p>
      <w:r>
        <w:rPr>
          <w:b/>
        </w:rPr>
        <w:t xml:space="preserve">Tulos</w:t>
      </w:r>
    </w:p>
    <w:p>
      <w:r>
        <w:t xml:space="preserve">Varoitus, sinun on varmistettava toisella sivustolla, että tämä toimii sinulle vuosimalli iMac tai MBP!!!!</w:t>
      </w:r>
    </w:p>
    <w:p>
      <w:r>
        <w:rPr>
          <w:b/>
        </w:rPr>
        <w:t xml:space="preserve">Esimerkki 0,2165</w:t>
      </w:r>
    </w:p>
    <w:p>
      <w:r>
        <w:t xml:space="preserve">Suosittelen lämpimästi tätä suojaa netbookillesi, sillä on mukava kosketus, helppokäyttöinen ja helppo liikkua!!!</w:t>
      </w:r>
    </w:p>
    <w:p>
      <w:r>
        <w:rPr>
          <w:b/>
        </w:rPr>
        <w:t xml:space="preserve">Tulos</w:t>
      </w:r>
    </w:p>
    <w:p>
      <w:r>
        <w:t xml:space="preserve">...hyvä suoja</w:t>
      </w:r>
    </w:p>
    <w:p>
      <w:r>
        <w:rPr>
          <w:b/>
        </w:rPr>
        <w:t xml:space="preserve">Esimerkki 0.2166</w:t>
      </w:r>
    </w:p>
    <w:p>
      <w:r>
        <w:t xml:space="preserve">Ainoa syy oli ostaa se oli voinut ladata minun kindle kanssa yksi, joka tuli sytytin, olen iloinen, että voisin ladata minun sytytin tämän korvaavan, kiitos,</w:t>
      </w:r>
    </w:p>
    <w:p>
      <w:r>
        <w:rPr>
          <w:b/>
        </w:rPr>
        <w:t xml:space="preserve">Tulos</w:t>
      </w:r>
    </w:p>
    <w:p>
      <w:r>
        <w:t xml:space="preserve">Oli korvaava sovitin, koska en voinut ladata sytytintä yhdellä, joka tuli sytyttimen mukana.</w:t>
      </w:r>
    </w:p>
    <w:p>
      <w:r>
        <w:rPr>
          <w:b/>
        </w:rPr>
        <w:t xml:space="preserve">Esimerkki 0.2167</w:t>
      </w:r>
    </w:p>
    <w:p>
      <w:r>
        <w:t xml:space="preserve">Toistaiseksi kaikki hyvin. Reititin on ollut minulla vasta alle kuukauden. Toistaiseksi kantama ja yhteys on ollut hyvä.</w:t>
      </w:r>
    </w:p>
    <w:p>
      <w:r>
        <w:rPr>
          <w:b/>
        </w:rPr>
        <w:t xml:space="preserve">Tulos</w:t>
      </w:r>
    </w:p>
    <w:p>
      <w:r>
        <w:t xml:space="preserve">Toistaiseksi kaikki hyvin. Minulla on ollut reititin vain vähemmän ...</w:t>
      </w:r>
    </w:p>
    <w:p>
      <w:r>
        <w:rPr>
          <w:b/>
        </w:rPr>
        <w:t xml:space="preserve">Esimerkki 0.2168</w:t>
      </w:r>
    </w:p>
    <w:p>
      <w:r>
        <w:t xml:space="preserve">Kynä ei tehnyt sitä, mitä odotin.  Tarvittiin 3 tai 4 kosketusta, ennen kuin Kindle Paperwhite tunnisti kosketuksen.  Se ei myöskään ollut niin täsmällinen kuin luulin sen olevan.</w:t>
      </w:r>
    </w:p>
    <w:p>
      <w:r>
        <w:rPr>
          <w:b/>
        </w:rPr>
        <w:t xml:space="preserve">Tulos</w:t>
      </w:r>
    </w:p>
    <w:p>
      <w:r>
        <w:t xml:space="preserve">Ei tehnyt mitä halusin</w:t>
      </w:r>
    </w:p>
    <w:p>
      <w:r>
        <w:rPr>
          <w:b/>
        </w:rPr>
        <w:t xml:space="preserve">Esimerkki 0.2169</w:t>
      </w:r>
    </w:p>
    <w:p>
      <w:r>
        <w:t xml:space="preserve">Lasinen näyttö ei ole helppo naarmuttaa tai naarmuttaa, mutta sen suojaaminen säilyttää sen koskemattoman kunnon ja jälleenmyyntiarvon. Belkin F8M164eb on kestävä, peittää sormenjäljet, hajottaa ympäristön valoa, vähentää häikäisyä, mutta myös selkeyttä, erityisesti rapeimpien näyttöjen, mattapinnan ja näkymättömien sormenjälkien lisääntyvän kertymisen vuoksi. Se on helppo poistaa ilman, että siitä jää jälkiä.&lt;br /&gt;&lt;br /&gt;Lue ensin ohje ja puhdista pinta. Teippaa suojan reuna (kirkas taustapuoli alaspäin) pinnan reunaan kohdistusnauhalla tai korvikkeella. Käännä suojain kiinnitetyn reunan päälle, nosta suojaimen taustalevy kyseisestä reunasta alkaen ja rullaa paljastunut tahmea suojaimen selkäpuoli pinnan päälle peittäen sen hitaasti pahvipakkauksen reunan tai lyhyen viivoittimen avulla. Kevyt painaminen aluksi mahdollistaa helpon irrotuksen korjauksia varten, koska liima on herkkä paineelle.</w:t>
      </w:r>
    </w:p>
    <w:p>
      <w:r>
        <w:rPr>
          <w:b/>
        </w:rPr>
        <w:t xml:space="preserve">Tulos</w:t>
      </w:r>
    </w:p>
    <w:p>
      <w:r>
        <w:t xml:space="preserve">Kestävä, peittää sormenjäljet, hajottaa ympäristön valoa, vähentää häikäisyä, mutta myös selkeyttä.</w:t>
      </w:r>
    </w:p>
    <w:p>
      <w:r>
        <w:rPr>
          <w:b/>
        </w:rPr>
        <w:t xml:space="preserve">Esimerkki 0.2170</w:t>
      </w:r>
    </w:p>
    <w:p>
      <w:r>
        <w:t xml:space="preserve">En ole käyttänyt juuri tätä Linksys-reititintä, mutta olen käynyt läpi neljä Linksys-reititintä viimeisten 2,5 vuoden aikana. Tällä hetkellä käytössäni on EA3500, joka asennettiin 28. tammikuuta 2014.  Se toimi hyvin noin kolme kuukautta, mutta sitten siinä alkoi esiintyä samaa ongelmaa kuin kolmessa edellisessä reitittimessä.  Se alkaa pudottaa sinua ja aluksi käynnistät tietokoneen uudelleen ja se toimii taas (jonkin aikaa).  Aloita taulukkolaskenta, johon merkitään päivämäärä, kellonaika, mitä SINÄ teit ongelman korjaamiseksi, soititko Linksysille, sen nimi tai tunniste, jonka kanssa puhuit Linksysillä - lisää sarake, jossa kerrotaan, mitä SINUN piti tehdä ongelman ratkaisemiseksi.  Kun huomaat, että teet tätä joka toinen tai päivittäin, soitat Linksysille.  Ensin he sanovat, että syynä on Internet-palveluntarjoajasi (Cox, Verizon, AT&amp;T jne.), joten suljet puhelimen ja soitat kaapeli- tai muulle palveluntarjoajallesi, ja jos he eivät kerro, kysyt heiltä, kuinka monta päivää internet-yhteytesi on ollut yhtäjaksoisesti kytkettynä.  Soitat Linksysille takaisin, ja he kertovat, että tietokone on kytkettävä siihen suoraan RJ-45- tai Ethernet-johdolla. (Se siitä kannettavan tietokoneen omistamisesta langattomaan käyttöön).  Kytket tietokoneen reitittimeen, joten nyt sinun pitäisi päästä nettiin.  Sinulle sanotaan heti, että ohjelmistosi täytyy päivittää.  He kirjautuvat Smart WiFi -sivustolleen ja suorittavat ohjelmistopäivityksen, vaikka et tarvitsisi sitä.  Et koskaan näe heidän ajavan &amp;#34;onko ohjelmistoni ajan tasalla&amp;#34; -painiketta, koska silloin heidän on ehkä tutkittava asiaa tarkemmin ja tehtävä muutakin kuin päivitys.  Ohjelmiston suorittamisen jälkeen he aina vaihtavat reitittimesi käyttämät kanavat ja sanovat, että se korjaa ongelman.  Ja niin se tekeekin, noin viikon ajan. Kun se alkaa uudelleen, ajattelet, että sinun on tuotava tietokoneesi sinne, missä reitittimesi sijaitsee, ja istuttava siellä, kun he yrittävät korjata ongelman. Googlaat ongelman - ja huomaat, että Windows 8:ssa on uusi ohjelmisto, joka nollaa reitittimen sovittimen puolestasi, mikä korjaa ongelman.  Alat käyttää tätä näppärää työkalua ja ajattelet, ettei tämä olekaan niin paha juttu, ainakin minulla on verkkoyhteys.  Jonkin ajan kuluttua huomaat, että ongelma jatkuu, eikä pikku korjauksesi toimi koko ajan.  Silloin alat mennä reitittimen luo ja irrottaa sen ja kytkeä sen takaisin.  Lisää jokainen pieni asia, jonka teet, taulukkoon.  Jostain syystä reitittimen ja toisinaan modeemin nollaaminen näyttää toimivan hyvin, ja ajattelet, että se on korjattu - ratkaisin asian.  Kun aloitat projektin ja vietät paljon aikaa tietokoneella, se alkaa taas.  Nyt se tapahtuu, kun käytät tietokonetta muuhun kuin sähköpostin ja kalenterin tarkistamiseen. Soitat Linksysille, joka päivittää ohjelmiston ja vaihtaa kanavaa vielä muutaman kerran.  Sitten menet turhautuneena kirjastoon tekemään töitä tai minne tahansa, missä on ilmainen verkko.  Vuodenaika on vaihtunut, eikä ulos pääseminen ole niin paha asia... sitten eräänä päivänä sanot, että nyt riittää, ja soitat Linksysille ja kerrot, ettet enää kestä tämän reitittimen ongelmia.  He ovat hyvin kohteliaita ja kertovat sinulle, että olet soittanut vain 7 kertaa koko vuoden aikana, joten sitä ei voida pitää toistuvana ongelmana ja muuten - takuusi on päättynyt.  Mutta he myyvät sinulle mielellään uuden, paremman reitittimen - sano _ EI kiitos ja juokse lähimpään oikeaan kauppaan ostamaan eri merkkistä.  Olisipa minulla ollut... j</w:t>
      </w:r>
    </w:p>
    <w:p>
      <w:r>
        <w:rPr>
          <w:b/>
        </w:rPr>
        <w:t xml:space="preserve">Tulos</w:t>
      </w:r>
    </w:p>
    <w:p>
      <w:r>
        <w:t xml:space="preserve">Lopettakaa LINKSYS HULLUUS !</w:t>
      </w:r>
    </w:p>
    <w:p>
      <w:r>
        <w:rPr>
          <w:b/>
        </w:rPr>
        <w:t xml:space="preserve">Esimerkki 0.2171</w:t>
      </w:r>
    </w:p>
    <w:p>
      <w:r>
        <w:t xml:space="preserve">Sopii täydellisesti mini-ipadiini, jossa on Logitech-näppäimistö. Juuri mitä halusin plus sivutasku stylusille ja näytön pyyhkimiselle.</w:t>
      </w:r>
    </w:p>
    <w:p>
      <w:r>
        <w:rPr>
          <w:b/>
        </w:rPr>
        <w:t xml:space="preserve">Tulos</w:t>
      </w:r>
    </w:p>
    <w:p>
      <w:r>
        <w:t xml:space="preserve">Täydellinen</w:t>
      </w:r>
    </w:p>
    <w:p>
      <w:r>
        <w:rPr>
          <w:b/>
        </w:rPr>
        <w:t xml:space="preserve">Esimerkki 0.2172</w:t>
      </w:r>
    </w:p>
    <w:p>
      <w:r>
        <w:t xml:space="preserve">Tämä on kolmas livescribe-kyni.  Olen ollut sitä mieltä, että yritys on parantanut tuotettaan jokaisen iteraation myötä.  Tässä on joitakin ominaisuuksia, joista pidän todella paljon, mutta se tarvitsee tällä hetkellä myös iOs7-käyttöjärjestelmän, jotta sovelluksesta saadaan täysi hyöty irti.  Toisin sanoen tarvitset iPhone 4S:n tai uudemman, iPadin 3. sukupolven tai uudemman, iPad minin 1. sukupolven tai uudemman tai iPod touchin 5. sukupolven tai uudemman.  Android-tuen on tarkoitus tulla tänä vuonna, mutta aikataulua ei ole ilmoitettu - mikä on minulle harmillista, koska vaihdoin iPhone 4S:stä Android-puhelimeen muutama viikko sitten. Joten palaan käyttämään Livescribe Skyta tai Echoa&lt;br /&gt;&lt;br /&gt; kunnes Android-sovellus ilmestyy.&lt;br /&gt;&lt;br /&gt;Kynä yhdistyy sovellusta käyttävän iThingin kanssa bluetoothin kautta.  Äänen tallennus tapahtuu iThingin mikrofonin kautta. Tämä on minulle tällä hetkellä todella suuri haittapuoli, vaikka kun minulla oli iPhoneni, havaitsin, että tallennettu ääni oli parempi kuin Skyn ja Echon tallentama ääni.  Pidän tyylistä enemmän.  Se näyttää enemmän oikealta kynältä kuin aiemmat versiot.  Se on yläreunastaan pyöreä, ja siinä on taskuklipsi, jonka ansiosta sitä on turvallisempi säilyttää taskussa.  Kynän yläosa (kynän kärkeä vastapäätä) toimii kynänä.  Pahin ongelma, joka minulla oli, oli irrotettavan kynän kärjen irrottaminen, kun halusin ladata kynän microUSB-kaapelin laturikaapelilla.  Ohjekirjasta ei ollut juuri mitään apua, ja päädyin lopulta etsimään tietoa yrityksen verkkosivujen tukiosiosta.  Korkki on kunnolla ja tiukasti kiinni, mikä on plussaa.  Kynän kärjessä on kumipäällyste, josta pidän enemmän kuin kahden muun Smart-kynäni kovasta muovista.  En ole ainakaan vielä hukannut sitä.&lt;br /&gt;&lt;br /&gt;Kynä käynnistyy kiertämällä kynän keskellä olevaa rengasta, joka myös pidentää kynän kärkeä.  Kierrä toiseen suuntaan, jolloin kynän kärki vetäytyy ja kynä sammuu.  Tästä ominaisuudesta pidän eniten.&lt;br /&gt;&lt;br /&gt;Tässä sarjassa on kaikki tarvittava aloitukseen, mukaan lukien melko hieno musta nahkasalkku ja muistikirja, jossa on tarvitsemasi erikoispaperi.  On tärkeää muistaa, että nämä vempaimet ovat loistavia tiettyihin tarkoituksiin, mutta tarvikkeet ja tarvikkeet eivät ole halpoja.  Minulla on tapana ostaa Livescribe-merkkisiä täytteitä, paperia ja osia.  Paperin voi mielestäni tulostaa riittävän laadukkaalla tulostimella, mutta en ole koskaan pitänyt sitä aikani arvoisena.  Lisäksi, jos sinulla on muistikirjoja, jotka on suunniteltu toimimaan jonkin aikaisemman kynän kanssa, huomaat, että voit käyttää niitä myös Livescribe 3:n kanssa.&lt;br /&gt;&lt;br /&gt;Yksi varoituksen sana.  Tämä on tallennuslaite ja riippuen siitä, missä olet tallentamassa, on olemassa lakeja yksityisyyden suojasta tai jopa salakuuntelusta.  Tarkista osavaltiosi lait ja muista, että jos kyseessä on puhelin, saatat kuulua liittovaltion vaatimusten piiriin.  On parasta hankkia kaikkien suostumus, vaikka Yhdysvaltojen liittovaltion laki edellyttääkin vain toisen osapuolen suostumusta.  Jos nauhoitat tietyissä osavaltioissa, kaikkien osapuolten on annettava suostumuksensa.&lt;br /&gt;&lt;br /&gt;Pidän siis todella paljon tästä Smart Pen -versiosta ja odotan innolla Android-sovellusta. musta nahkasalkku ja muistikirja, jossa on tarvitsemasi erikoispaperi.  On tärkeää muistaa, että nämä vempaimet ovat loistavia tiettyihin tarkoituksiin, mutta tarvikkeet ja tarvikkeet eivät ole halpoja.  Minulla on tapana ostaa Livescribe-merkkisiä täytteitä, paperia ja osia.  Paperin voi mielestäni tulostaa riittävän laadukkaalla tulostimella, mutta en ole koskaan pitänyt sitä aikani arvoisena.  Lisäksi, jos sinulla on muistikirjoja, jotka on suunniteltu toimimaan jonkin aikaisemman kynän kanssa, huomaat, että voit käyttää niitä myös Livescribe 3:n kanssa.&lt;br /&gt;&lt;br /&gt;Yksi varoituksen sana.  Tämä on tallennuslaite ja riippuen siitä, missä olet tallentamassa, on olemassa lakeja yksityisyyden suojasta tai jopa salakuuntelusta.  Tarkista osavaltiosi lait ja muista, että jos kyseessä on puhelin, saatat kuulua liittovaltion vaatimusten piiriin.  On parasta hankkia kaikkien suostumus, vaikka Yhdysvaltojen liittovaltion laki edellyttääkin vain toisen osapuolen suostumusta.  Jos nauhoitat tietyissä osavaltioissa, kaikkien osapuolten on annettava suostumuksensa.&lt;br /&gt;&lt;br /&gt;Pidän siis todella paljon tästä Smart Pen -versiosta ja odotan innolla Android-sovellusta.</w:t>
      </w:r>
    </w:p>
    <w:p>
      <w:r>
        <w:rPr>
          <w:b/>
        </w:rPr>
        <w:t xml:space="preserve">Tulos</w:t>
      </w:r>
    </w:p>
    <w:p>
      <w:r>
        <w:t xml:space="preserve">Paras älykynä tähän mennessä, mutta tarvitset iOs7:ää käyttävän iThingin, jotta voit käyttää sitä käyttävää sovellusta. Android-sovellus luvassa tulevaisuudessa.</w:t>
      </w:r>
    </w:p>
    <w:p>
      <w:r>
        <w:rPr>
          <w:b/>
        </w:rPr>
        <w:t xml:space="preserve">Esimerkki 0.2173</w:t>
      </w:r>
    </w:p>
    <w:p>
      <w:r>
        <w:t xml:space="preserve">Toimii hyvin.  Pitää sen mukavassa kulmassa katselua varten.</w:t>
      </w:r>
    </w:p>
    <w:p>
      <w:r>
        <w:rPr>
          <w:b/>
        </w:rPr>
        <w:t xml:space="preserve">Tulos</w:t>
      </w:r>
    </w:p>
    <w:p>
      <w:r>
        <w:t xml:space="preserve">Pitää sen mukavassa kulmassa katselua varten</w:t>
      </w:r>
    </w:p>
    <w:p>
      <w:r>
        <w:rPr>
          <w:b/>
        </w:rPr>
        <w:t xml:space="preserve">Esimerkki 0.2174</w:t>
      </w:r>
    </w:p>
    <w:p>
      <w:r>
        <w:t xml:space="preserve">Mietin pitkään Kindlen hankkimista, koska en ollut varma, voisinko todella nauttia kirjan lukemisesta tällä tavalla.  Pian sen jälkeen, kun aloin lukea ensimmäistä kirjaani, olin niin uppoutunut, että yritin itse asiassa kääntää sivua kuin kirjaa!  Rakastan sitä!  Kevyt, helppo pitää kädessä, helppo lukea, helppo ladata kirjoja.  Suosittelen sitä lämpimästi. Hanki nahkakotelo suojaamaan sitä, kun se vain makaa ympäriinsä.  Kindle on erittäin helppo irrottaa kannesta, jotta voit lukea miten haluat.</w:t>
      </w:r>
    </w:p>
    <w:p>
      <w:r>
        <w:rPr>
          <w:b/>
        </w:rPr>
        <w:t xml:space="preserve">Tulos</w:t>
      </w:r>
    </w:p>
    <w:p>
      <w:r>
        <w:t xml:space="preserve">Rakkaus minun Kindle</w:t>
      </w:r>
    </w:p>
    <w:p>
      <w:r>
        <w:rPr>
          <w:b/>
        </w:rPr>
        <w:t xml:space="preserve">Esimerkki 0,2175</w:t>
      </w:r>
    </w:p>
    <w:p>
      <w:r>
        <w:t xml:space="preserve">Ostin tämän ASUS N10J-A2:n matkustaakseni ja ladatakseni HD-videoita Flip MinoHD -mikrosta. Siinä on loistava näyttö ja 2 gigatavua RAM-muistia.  Ajattelin, että se olisi myös hyvä HDTV usb-viritinkortti.  En ole varma, johtuuko se hitaasta Intel Atom -suorittimesta vai MS Vista Business -käyttöjärjestelmästä vai näiden kahden yhdistelmästä, mutta se on käyttökelvoton kaikenlaiseen videokuvaukseen.  Jopa pienimmän resoluution video pyörii hyvin nykivästi ja pysähtyy jatkuvasti.  Kun vain istun tyhjäkäynnillä, kun mikään ei ole käynnissä, mutta käyttöjärjestelmä CPU-mittari näyttää koko ajan 95 prosenttia täyteen.</w:t>
      </w:r>
    </w:p>
    <w:p>
      <w:r>
        <w:rPr>
          <w:b/>
        </w:rPr>
        <w:t xml:space="preserve">Tulos</w:t>
      </w:r>
    </w:p>
    <w:p>
      <w:r>
        <w:t xml:space="preserve">Siinä ei vain ole riittävästi hevosvoimia.</w:t>
      </w:r>
    </w:p>
    <w:p>
      <w:r>
        <w:rPr>
          <w:b/>
        </w:rPr>
        <w:t xml:space="preserve">Esimerkki 0.2176</w:t>
      </w:r>
    </w:p>
    <w:p>
      <w:r>
        <w:t xml:space="preserve">Hienoa, kuljettaa paljon pelejäni, ei enää irrallisia pelejä taskussa.</w:t>
      </w:r>
    </w:p>
    <w:p>
      <w:r>
        <w:rPr>
          <w:b/>
        </w:rPr>
        <w:t xml:space="preserve">Tulos</w:t>
      </w:r>
    </w:p>
    <w:p>
      <w:r>
        <w:t xml:space="preserve">Työskentely</w:t>
      </w:r>
    </w:p>
    <w:p>
      <w:r>
        <w:rPr>
          <w:b/>
        </w:rPr>
        <w:t xml:space="preserve">Esimerkki 0.2177</w:t>
      </w:r>
    </w:p>
    <w:p>
      <w:r>
        <w:t xml:space="preserve">Toimii hyvin. Henkilökunta vastaa nopeasti tuotteeseen liittyviin kysymyksiin. Suosittelen sitä.</w:t>
      </w:r>
    </w:p>
    <w:p>
      <w:r>
        <w:rPr>
          <w:b/>
        </w:rPr>
        <w:t xml:space="preserve">Tulos</w:t>
      </w:r>
    </w:p>
    <w:p>
      <w:r>
        <w:t xml:space="preserve">Suosittelen sitä.</w:t>
      </w:r>
    </w:p>
    <w:p>
      <w:r>
        <w:rPr>
          <w:b/>
        </w:rPr>
        <w:t xml:space="preserve">Esimerkki 0.2178</w:t>
      </w:r>
    </w:p>
    <w:p>
      <w:r>
        <w:t xml:space="preserve">Kortti toimii hyvin hintaan nähden. Hieman yli kaksinkertaistanut FPS Minecraftissa ja nyt se toimii noin 70-80 FPS:llä. Tällä ei saa EPIC-suorituskykyä; et kuitenkaan ole ostamassa eeppistä korttia. Tämä antaa sinulle kunnon suorituskyvyn siihen nähden mitä olet ostamassa ja on hyvä keskitason kortti.</w:t>
      </w:r>
    </w:p>
    <w:p>
      <w:r>
        <w:rPr>
          <w:b/>
        </w:rPr>
        <w:t xml:space="preserve">Tulos</w:t>
      </w:r>
    </w:p>
    <w:p>
      <w:r>
        <w:t xml:space="preserve">Hyvä kortti hintaan nähden</w:t>
      </w:r>
    </w:p>
    <w:p>
      <w:r>
        <w:rPr>
          <w:b/>
        </w:rPr>
        <w:t xml:space="preserve">Esimerkki 0.2179</w:t>
      </w:r>
    </w:p>
    <w:p>
      <w:r>
        <w:t xml:space="preserve">Ostin tämän yhdessä kingston technology 4GB 1600MHZ----Wow!!!  Rakastan tätä kannettavaa tietokonetta... Kirjoitan arvosteluani siitä juuri nyt.  Minun on kuljetettava kannettavaa tietokonetta sairaanhoitajakouluun päivittäin - tämä on täydellinen.  Siinä on looooong akun kesto 7+ tuntia. Se ei ole suurempi kuin yksi oppikirjoistani, mikä tekee siitä kätevän kuljettaa.... ja se ei vie paljon tilaa repussani.  Minulla on kaksi muuta kannettavaa tietokonetta ja iPad, mutta tämä on suosikkini.</w:t>
      </w:r>
    </w:p>
    <w:p>
      <w:r>
        <w:rPr>
          <w:b/>
        </w:rPr>
        <w:t xml:space="preserve">Tulos</w:t>
      </w:r>
    </w:p>
    <w:p>
      <w:r>
        <w:t xml:space="preserve">Rakastan tätä kannettavaa tietokonetta</w:t>
      </w:r>
    </w:p>
    <w:p>
      <w:r>
        <w:rPr>
          <w:b/>
        </w:rPr>
        <w:t xml:space="preserve">Esimerkki 0.2180</w:t>
      </w:r>
    </w:p>
    <w:p>
      <w:r>
        <w:t xml:space="preserve">Ei tarpeeksi tukeva seisomaan</w:t>
      </w:r>
    </w:p>
    <w:p>
      <w:r>
        <w:rPr>
          <w:b/>
        </w:rPr>
        <w:t xml:space="preserve">Tulos</w:t>
      </w:r>
    </w:p>
    <w:p>
      <w:r>
        <w:t xml:space="preserve">Kaksi tähteä</w:t>
      </w:r>
    </w:p>
    <w:p>
      <w:r>
        <w:rPr>
          <w:b/>
        </w:rPr>
        <w:t xml:space="preserve">Esimerkki 0.2181</w:t>
      </w:r>
    </w:p>
    <w:p>
      <w:r>
        <w:t xml:space="preserve">kotelo toimii hienosti varsinkin hintaansa nähden. Opin kantapään kautta, että magneettisuljenta on vain toisella puolella, joten jos haluat sulkea ipadin, sinun on oltava varovainen, mihin suuntaan suljet ipadin.</w:t>
      </w:r>
    </w:p>
    <w:p>
      <w:r>
        <w:rPr>
          <w:b/>
        </w:rPr>
        <w:t xml:space="preserve">Tulos</w:t>
      </w:r>
    </w:p>
    <w:p>
      <w:r>
        <w:t xml:space="preserve">se on ok hintaan nähden</w:t>
      </w:r>
    </w:p>
    <w:p>
      <w:r>
        <w:rPr>
          <w:b/>
        </w:rPr>
        <w:t xml:space="preserve">Esimerkki 0.2182</w:t>
      </w:r>
    </w:p>
    <w:p>
      <w:r>
        <w:t xml:space="preserve">Tämä tuote todella toimii, helppokäyttöinen ja lisäksi niille, jotka eivät osaa lukea käyttöohjetta.</w:t>
      </w:r>
    </w:p>
    <w:p>
      <w:r>
        <w:rPr>
          <w:b/>
        </w:rPr>
        <w:t xml:space="preserve">Tulos</w:t>
      </w:r>
    </w:p>
    <w:p>
      <w:r>
        <w:t xml:space="preserve">Todella helppoa ja kätevää</w:t>
      </w:r>
    </w:p>
    <w:p>
      <w:r>
        <w:rPr>
          <w:b/>
        </w:rPr>
        <w:t xml:space="preserve">Esimerkki 0.2183</w:t>
      </w:r>
    </w:p>
    <w:p>
      <w:r>
        <w:t xml:space="preserve">Tämä kaapeli ei toimi lainkaan hyvin iPhone 5:n kanssa. Vaikka sitä mainostetaan &amp;#34;for iPhone 5&amp;#34; -merkinnällä, se ei todellisuudessa ole yhteensopiva iPhonen kanssa. Vaikka se joskus lataa sitä, se myös joskus näyttää valaistussymbolin ikään kuin se latautuisi, mutta ei todellisuudessa lataa puhelinta. Lisäksi kaapeli ei edes harkitse toimivansa autolaturissa. Jälleen se lataa joskus puhelimen, mutta sen varaan ei voi luottaa. Melkoinen pettymys.</w:t>
      </w:r>
    </w:p>
    <w:p>
      <w:r>
        <w:rPr>
          <w:b/>
        </w:rPr>
        <w:t xml:space="preserve">Tulos</w:t>
      </w:r>
    </w:p>
    <w:p>
      <w:r>
        <w:t xml:space="preserve">Ei mitä odotin</w:t>
      </w:r>
    </w:p>
    <w:p>
      <w:r>
        <w:rPr>
          <w:b/>
        </w:rPr>
        <w:t xml:space="preserve">Esimerkki 0.2184</w:t>
      </w:r>
    </w:p>
    <w:p>
      <w:r>
        <w:t xml:space="preserve">Tämä tapaus oli kaikkea sitä, mitä väitit sen olevan.  Ei pettymyksiä.</w:t>
      </w:r>
    </w:p>
    <w:p>
      <w:r>
        <w:rPr>
          <w:b/>
        </w:rPr>
        <w:t xml:space="preserve">Tulos</w:t>
      </w:r>
    </w:p>
    <w:p>
      <w:r>
        <w:t xml:space="preserve">Viisi tähteä</w:t>
      </w:r>
    </w:p>
    <w:p>
      <w:r>
        <w:rPr>
          <w:b/>
        </w:rPr>
        <w:t xml:space="preserve">Esimerkki 0,2185</w:t>
      </w:r>
    </w:p>
    <w:p>
      <w:r>
        <w:t xml:space="preserve">TÄMÄ TUOTE ON MAAILMAN PARAS TUOTE!!!!  Yrityksellä on erinomainen palvelu!!!&lt;br /&gt;&lt;br /&gt;KIITOS,&lt;br /&gt;&lt;br /&gt;MIKE PAUL (RED) GRAHAM, CPA&lt;br /&gt;@9-8-2011</w:t>
      </w:r>
    </w:p>
    <w:p>
      <w:r>
        <w:rPr>
          <w:b/>
        </w:rPr>
        <w:t xml:space="preserve">Tulos</w:t>
      </w:r>
    </w:p>
    <w:p>
      <w:r>
        <w:t xml:space="preserve">MAAILMAN PARAS TUOTE</w:t>
      </w:r>
    </w:p>
    <w:p>
      <w:r>
        <w:rPr>
          <w:b/>
        </w:rPr>
        <w:t xml:space="preserve">Esimerkki 0.2186</w:t>
      </w:r>
    </w:p>
    <w:p>
      <w:r>
        <w:t xml:space="preserve">Mieheni varasti tämän hiiren ja tajusi sitten, että se on vain windows 8:lle. nyt hän on antanut sen takaisin.</w:t>
      </w:r>
    </w:p>
    <w:p>
      <w:r>
        <w:rPr>
          <w:b/>
        </w:rPr>
        <w:t xml:space="preserve">Tulos</w:t>
      </w:r>
    </w:p>
    <w:p>
      <w:r>
        <w:t xml:space="preserve">rakastan sitä</w:t>
      </w:r>
    </w:p>
    <w:p>
      <w:r>
        <w:rPr>
          <w:b/>
        </w:rPr>
        <w:t xml:space="preserve">Esimerkki 0.2187</w:t>
      </w:r>
    </w:p>
    <w:p>
      <w:r>
        <w:t xml:space="preserve">Se ei asennu tietokoneeseeni oikein. Se asentui langattomaksi näppäimistöksi ja langattomaksi hiireksi, käynnistin hiiren, mutta mikään ei toimi. Minun oli asennettava vanha HARDWARE uudelleen... Yritän uudelleen, kun minulla on enemmän potilaita. Linda, Fla.</w:t>
      </w:r>
    </w:p>
    <w:p>
      <w:r>
        <w:rPr>
          <w:b/>
        </w:rPr>
        <w:t xml:space="preserve">Tulos</w:t>
      </w:r>
    </w:p>
    <w:p>
      <w:r>
        <w:t xml:space="preserve">Apua</w:t>
      </w:r>
    </w:p>
    <w:p>
      <w:r>
        <w:rPr>
          <w:b/>
        </w:rPr>
        <w:t xml:space="preserve">Esimerkki 0.2188</w:t>
      </w:r>
    </w:p>
    <w:p>
      <w:r>
        <w:t xml:space="preserve">Muovinen turvalukko murtui vasta viikon käytön jälkeen. 6 kuukauden kuluttua turvalukko hajosi kokonaan ja ipad ei enää pysy kotelossa. Logitechin tuki väittää, että heidän kansainvälinen takuunsa ei kata tätä koteloa. Amazon tarjosi palautusta, mutta on käytännössä mahdotonta lähettää koteloa heille Australiasta. Logitech kieltäytyi jatkuvasti tarjoamasta paikallista tukea &amp;#34;kansainvälisellä&amp;#34; takuullaan. Viimeisen kerran ostan Logitechin.</w:t>
      </w:r>
    </w:p>
    <w:p>
      <w:r>
        <w:rPr>
          <w:b/>
        </w:rPr>
        <w:t xml:space="preserve">Tulos</w:t>
      </w:r>
    </w:p>
    <w:p>
      <w:r>
        <w:t xml:space="preserve">Vältä, ellet halua rikkinäistä koteloa.</w:t>
      </w:r>
    </w:p>
    <w:p>
      <w:r>
        <w:rPr>
          <w:b/>
        </w:rPr>
        <w:t xml:space="preserve">Esimerkki 0.2189</w:t>
      </w:r>
    </w:p>
    <w:p>
      <w:r>
        <w:t xml:space="preserve">Arvosteluni on, että tämä ohut istuvuus nahkakotelon kansi on täydellinen. Paras ystäväni rakastaa sitä. Se oli hyvä kauppa.</w:t>
      </w:r>
    </w:p>
    <w:p>
      <w:r>
        <w:rPr>
          <w:b/>
        </w:rPr>
        <w:t xml:space="preserve">Tulos</w:t>
      </w:r>
    </w:p>
    <w:p>
      <w:r>
        <w:t xml:space="preserve">Suuri kauppa</w:t>
      </w:r>
    </w:p>
    <w:p>
      <w:r>
        <w:rPr>
          <w:b/>
        </w:rPr>
        <w:t xml:space="preserve">Esimerkki 0.2190</w:t>
      </w:r>
    </w:p>
    <w:p>
      <w:r>
        <w:t xml:space="preserve">Käytetty ylikellottaa amd 165 cpu 2.5 gig hz @1.41vdc 38 astetta c. käynnissä tuuletin 1100 rpm.Virtalähde tekee enemmän melua kuin cpu jäähdytys. kestää noin 30 min setup. ottaa aikaa Olen tehnyt kaksi &lt;br /&gt;setups , hyvä pakki.</w:t>
      </w:r>
    </w:p>
    <w:p>
      <w:r>
        <w:rPr>
          <w:b/>
        </w:rPr>
        <w:t xml:space="preserve">Tulos</w:t>
      </w:r>
    </w:p>
    <w:p>
      <w:r>
        <w:t xml:space="preserve">helppo ja hiljainen vesijäähdytys</w:t>
      </w:r>
    </w:p>
    <w:p>
      <w:r>
        <w:rPr>
          <w:b/>
        </w:rPr>
        <w:t xml:space="preserve">Esimerkki 0.2191</w:t>
      </w:r>
    </w:p>
    <w:p>
      <w:r>
        <w:t xml:space="preserve">Olin vastahakoinen hankkimaan järjestelmän luettuani arvostelut, mutta sain omani eilen ja sitomisen jälkeen jokaisen cd-levyn, jonka löysin (useita cd-levyjä mukaan lukien), se toimi hienosti. Se luki jokaisen cd:n, jonka laitoin siihen. Se on kaunis järjestelmä ja ääni on erinomainen.</w:t>
      </w:r>
    </w:p>
    <w:p>
      <w:r>
        <w:rPr>
          <w:b/>
        </w:rPr>
        <w:t xml:space="preserve">Tulos</w:t>
      </w:r>
    </w:p>
    <w:p>
      <w:r>
        <w:t xml:space="preserve">Omani toimii..........</w:t>
      </w:r>
    </w:p>
    <w:p>
      <w:r>
        <w:rPr>
          <w:b/>
        </w:rPr>
        <w:t xml:space="preserve">Esimerkki 0.2192</w:t>
      </w:r>
    </w:p>
    <w:p>
      <w:r>
        <w:t xml:space="preserve">Pidän todella tästä Foliosta, ja olen pitänyt kaikista Folio-koteloista, joita minulla on ollut aiemmin. Minulla oli myös yksi Ipadille, ja se toimi hyvin pitkälti samalla tavalla. Näppäimistö sopii minulle täydellisesti, vaikka minulla on pienet kädet. Asentaminen oli helppoa, ja käyttö on erittäin helppoa. Se on hieman painava, mikä on yksi miinus, mutta se ei ole mikään este. Se on erittäin hyvin tehty, houkutteleva ja kestävä. Se näyttää kalliilta, ja vaikka hinta on hieman korkea, se on sen arvoinen, varsinkin kun siinä on sisäänrakennettu näppäimistö.</w:t>
      </w:r>
    </w:p>
    <w:p>
      <w:r>
        <w:rPr>
          <w:b/>
        </w:rPr>
        <w:t xml:space="preserve">Tulos</w:t>
      </w:r>
    </w:p>
    <w:p>
      <w:r>
        <w:t xml:space="preserve">Folio</w:t>
      </w:r>
    </w:p>
    <w:p>
      <w:r>
        <w:rPr>
          <w:b/>
        </w:rPr>
        <w:t xml:space="preserve">Esimerkki 0.2193</w:t>
      </w:r>
    </w:p>
    <w:p>
      <w:r>
        <w:t xml:space="preserve">Paskakasa. Sinun olisi parempi investoida johonkin hyvään. Toivon, että saisin hyvityksen, mutta se kesti pitkään, kunnes se kipinöi takana ja lohkaisi osan, johon virtajohdon pitäisi mennä.</w:t>
      </w:r>
    </w:p>
    <w:p>
      <w:r>
        <w:rPr>
          <w:b/>
        </w:rPr>
        <w:t xml:space="preserve">Tulos</w:t>
      </w:r>
    </w:p>
    <w:p>
      <w:r>
        <w:t xml:space="preserve">Paskakasa. Sinun kannattaisi sijoittaa johonkin hyvään.</w:t>
      </w:r>
    </w:p>
    <w:p>
      <w:r>
        <w:rPr>
          <w:b/>
        </w:rPr>
        <w:t xml:space="preserve">Esimerkki 0.2194</w:t>
      </w:r>
    </w:p>
    <w:p>
      <w:r>
        <w:t xml:space="preserve">Ostin tämän kotelon miehelleni, joka halusi kotelon, jossa on näppäimistö. Kun hän oli oppinut käyttämään sitä oikein, hän rakastaa sitä, ja harkitsen kahden uuden ostamista itselleni ja tyttärellemme. Se on melko tukeva ja hyvin tehty. Hänen ainoa valituksensa on toistaiseksi se, ettei siinä ole paikkaa, johon hän voisi laittaa kynän.</w:t>
      </w:r>
    </w:p>
    <w:p>
      <w:r>
        <w:rPr>
          <w:b/>
        </w:rPr>
        <w:t xml:space="preserve">Tulos</w:t>
      </w:r>
    </w:p>
    <w:p>
      <w:r>
        <w:t xml:space="preserve">Se on melko tukeva ja hyvin tehty.</w:t>
      </w:r>
    </w:p>
    <w:p>
      <w:r>
        <w:rPr>
          <w:b/>
        </w:rPr>
        <w:t xml:space="preserve">Esimerkki 0,2195</w:t>
      </w:r>
    </w:p>
    <w:p>
      <w:r>
        <w:t xml:space="preserve">Ensinnäkin, tämä ei ole aitoa nahkaa, mutta 5,99 dollarilla se on mahtava!  Se sopii täydellisesti Kindlen näppäimistööni!  Vihdoinkin voin lukea pitämättä siitä kiinni.  Kyllä.  Hyvä ostos.  Kiitos.</w:t>
      </w:r>
    </w:p>
    <w:p>
      <w:r>
        <w:rPr>
          <w:b/>
        </w:rPr>
        <w:t xml:space="preserve">Tulos</w:t>
      </w:r>
    </w:p>
    <w:p>
      <w:r>
        <w:t xml:space="preserve">Rakastan tätä!</w:t>
      </w:r>
    </w:p>
    <w:p>
      <w:r>
        <w:rPr>
          <w:b/>
        </w:rPr>
        <w:t xml:space="preserve">Esimerkki 0.2196</w:t>
      </w:r>
    </w:p>
    <w:p>
      <w:r>
        <w:t xml:space="preserve">Erinomainen palvelu!  Pudotin Kindle Fire -laitteeni ja näyttö murtui useista kohdista.  Yksi nopea puhelu Square Tradeen ja sain korvaavan näytön 48 tunnissa!  Ei vaivaa, 3. aste!</w:t>
      </w:r>
    </w:p>
    <w:p>
      <w:r>
        <w:rPr>
          <w:b/>
        </w:rPr>
        <w:t xml:space="preserve">Tulos</w:t>
      </w:r>
    </w:p>
    <w:p>
      <w:r>
        <w:t xml:space="preserve">Square Trade takuupalvelu</w:t>
      </w:r>
    </w:p>
    <w:p>
      <w:r>
        <w:rPr>
          <w:b/>
        </w:rPr>
        <w:t xml:space="preserve">Esimerkki 0.2197</w:t>
      </w:r>
    </w:p>
    <w:p>
      <w:r>
        <w:t xml:space="preserve">Juuri sitä, mitä tarvitsin oikean pituisena.</w:t>
      </w:r>
    </w:p>
    <w:p>
      <w:r>
        <w:rPr>
          <w:b/>
        </w:rPr>
        <w:t xml:space="preserve">Tulos</w:t>
      </w:r>
    </w:p>
    <w:p>
      <w:r>
        <w:t xml:space="preserve">Viisi tähteä</w:t>
      </w:r>
    </w:p>
    <w:p>
      <w:r>
        <w:rPr>
          <w:b/>
        </w:rPr>
        <w:t xml:space="preserve">Esimerkki 0.2198</w:t>
      </w:r>
    </w:p>
    <w:p>
      <w:r>
        <w:t xml:space="preserve">Älä osta tätä laturia mistään muualta, sillä se veloittaa liikaa. Se toimii täydellisesti, on paljon ohuempi, pienempi (kevyempi) kuin Macin mukana tulleet johdot, joten se kulkee paljon paremmin. Shoppaile myös Amazonissa, hinnat vaihtelevat.</w:t>
      </w:r>
    </w:p>
    <w:p>
      <w:r>
        <w:rPr>
          <w:b/>
        </w:rPr>
        <w:t xml:space="preserve">Tulos</w:t>
      </w:r>
    </w:p>
    <w:p>
      <w:r>
        <w:t xml:space="preserve">Toimii täydellisesti</w:t>
      </w:r>
    </w:p>
    <w:p>
      <w:r>
        <w:rPr>
          <w:b/>
        </w:rPr>
        <w:t xml:space="preserve">Esimerkki 0.2199</w:t>
      </w:r>
    </w:p>
    <w:p>
      <w:r>
        <w:t xml:space="preserve">Ostin kaksi tätä viime heinäkuussa minun Nexus 7 ja sytytin palo ja molemmat kaapeli ei sovi tarpeeksi minun N7 ja ei lataa minun sytytin palo</w:t>
      </w:r>
    </w:p>
    <w:p>
      <w:r>
        <w:rPr>
          <w:b/>
        </w:rPr>
        <w:t xml:space="preserve">Tulos</w:t>
      </w:r>
    </w:p>
    <w:p>
      <w:r>
        <w:t xml:space="preserve">Pettynyt</w:t>
      </w:r>
    </w:p>
    <w:p>
      <w:r>
        <w:rPr>
          <w:b/>
        </w:rPr>
        <w:t xml:space="preserve">Esimerkki 0.2200</w:t>
      </w:r>
    </w:p>
    <w:p>
      <w:r>
        <w:t xml:space="preserve">Kokeilin toista, jonka arvostelut olivat hieman paremmat, mutta odotettuani sen saapumista Kiinasta en saanut sitä toimimaan Macini kanssa.  Olin siis helpottunut, että tämä toimi.  Avaa vain Photo Booth ja vaihda kameran lähde.  En ole vielä ehtinyt käyttää sitä varsinaiseen työhön, mutta vaikuttaa siltä, että laatu riittää työn tekemiseen.</w:t>
      </w:r>
    </w:p>
    <w:p>
      <w:r>
        <w:rPr>
          <w:b/>
        </w:rPr>
        <w:t xml:space="preserve">Tulos</w:t>
      </w:r>
    </w:p>
    <w:p>
      <w:r>
        <w:t xml:space="preserve">Toimii Mac Airin kanssa</w:t>
      </w:r>
    </w:p>
    <w:p>
      <w:r>
        <w:rPr>
          <w:b/>
        </w:rPr>
        <w:t xml:space="preserve">Esimerkki 0.2201</w:t>
      </w:r>
    </w:p>
    <w:p>
      <w:r>
        <w:t xml:space="preserve">Tämä kotelo vaikuttaa erittäin kestävältä, ja sytytin mahtuu siihen melko hyvin. Sen yläosassa on tarranauha, joka pitää suojakotelon suljettuna ja sytyttimen turvassa. Hylsy on erittäin laadukas hintaansa nähden. Loistava tuote.</w:t>
      </w:r>
    </w:p>
    <w:p>
      <w:r>
        <w:rPr>
          <w:b/>
        </w:rPr>
        <w:t xml:space="preserve">Tulos</w:t>
      </w:r>
    </w:p>
    <w:p>
      <w:r>
        <w:t xml:space="preserve">Suuri hiha</w:t>
      </w:r>
    </w:p>
    <w:p>
      <w:r>
        <w:rPr>
          <w:b/>
        </w:rPr>
        <w:t xml:space="preserve">Esimerkki 0.2202</w:t>
      </w:r>
    </w:p>
    <w:p>
      <w:r>
        <w:t xml:space="preserve">Etsin jotain pientä, jonka voisin laittaa &amp;#34;laturilaukkuun&amp;#34; tarjoamaan enemmän pistorasioita yhä kasvavalle määrälle asioita, jotka tarvitsevat latausta matkustaessamme.  Vähintään 8 AA-akkua ja niiden kaksi laturia, kaksi kameraa, kindle, bluetooth-kuulokkeet ja -kaiutin, kaksi iphonea ja ipad, vedenalainen taskulamppu ja kaksi vedenalaista SOLA-valoa syövät pistorasioita nopeasti.  Tämä sopii täydellisesti laskuun.  Kaikki &amp;#34;i&amp;#34; tavarat latautuvat usb-porttien kautta ilman ongelmia, ja kolme maadoitettua pistorasiaa on tarpeeksi hyvin sijoitettu, jotta voin saada kaksi eneloop &amp;#34;aa&amp;#34; -laturia ja tavallisen pistokkeen siihen kerralla.  Ei ylikuumentunut tai pätkinyt ollenkaan kun oli koko vehje täynnä.  Tuskin vie tilaa laturilaukussa!</w:t>
      </w:r>
    </w:p>
    <w:p>
      <w:r>
        <w:rPr>
          <w:b/>
        </w:rPr>
        <w:t xml:space="preserve">Tulos</w:t>
      </w:r>
    </w:p>
    <w:p>
      <w:r>
        <w:t xml:space="preserve">Juuri mitä tarvitsin!</w:t>
      </w:r>
    </w:p>
    <w:p>
      <w:r>
        <w:rPr>
          <w:b/>
        </w:rPr>
        <w:t xml:space="preserve">Esimerkki 0.2203</w:t>
      </w:r>
    </w:p>
    <w:p>
      <w:r>
        <w:t xml:space="preserve">Tietokoneen johdon päässä on outo pieni muovisuojus, jota EI voi irrottaa. Se on useimmiten tiellä. Laturi toimii kuten kuvattu</w:t>
      </w:r>
    </w:p>
    <w:p>
      <w:r>
        <w:rPr>
          <w:b/>
        </w:rPr>
        <w:t xml:space="preserve">Tulos</w:t>
      </w:r>
    </w:p>
    <w:p>
      <w:r>
        <w:t xml:space="preserve">Toimii hyvin</w:t>
      </w:r>
    </w:p>
    <w:p>
      <w:r>
        <w:rPr>
          <w:b/>
        </w:rPr>
        <w:t xml:space="preserve">Esimerkki 0.2204</w:t>
      </w:r>
    </w:p>
    <w:p>
      <w:r>
        <w:t xml:space="preserve">Roskaa.</w:t>
      </w:r>
    </w:p>
    <w:p>
      <w:r>
        <w:rPr>
          <w:b/>
        </w:rPr>
        <w:t xml:space="preserve">Tulos</w:t>
      </w:r>
    </w:p>
    <w:p>
      <w:r>
        <w:t xml:space="preserve">Yksi tähti</w:t>
      </w:r>
    </w:p>
    <w:p>
      <w:r>
        <w:rPr>
          <w:b/>
        </w:rPr>
        <w:t xml:space="preserve">Esimerkki 0.2205</w:t>
      </w:r>
    </w:p>
    <w:p>
      <w:r>
        <w:t xml:space="preserve">WOW!        Luettuani kaikki arvostelut en todellakaan voi uskoa, kuinka huonoja nämä ovat, niin huonoja. Aloitan kahdesta huonoimmasta ominaisuudesta, jotka ovat mielestäni myös tärkeimmät. Ääni, luoja, nämä kuulostavat huonolta. Närisevä ja kova koko toistetun taajuuden läpi, ja niin epätodennäköiseltä kuin se tuntuukin, ääni on kaikkein rajoitetuin, tylsin ja elottomin kaikista kuulokkeista, joita olen kuunnellut, koskaan. On epätodennäköistä, että äänitila on pieni ja rajoittunut? no, kun Corsairien suurten 50 mm:n ajureiden mainostetaan olevan, odotin hieman enemmän, mutta sain melko vähän vähemmän. En tiedä, miten se on mahdollista, mutta nämä kuulostavat jopa huonommilta kuin Turtle Beach x11:t, eikä se ole mikään pieni saavutus. Ainakin Turtle Beachin kuulokkeet kuulostavat kovalta, kohtuullisen selkeältä ja avoimelta. Voisin ymmärtää, miten kuulokkeiden neofyytti voisi uskoa, että kilpikonnarannat kuulostavat hyvältä, ei ole epäilystäkään siitä, että corsair, nämä eivät vain kuulosta hyvältä.        Nämä ovat painavimmat kuulokkeet, jotka olen koskaan pannut päähäni, jopa painavammat kuin jo valmiiksi painavat x11:t. Ja lopuksi nämä ovat päänpuristimet, corsairit puristavat päätäsi säälimättömästi, kunnes verisuonet turpoavat ja poksahtavat silmissäsi. Lisäominaisuuksia ei todellakaan tarvitse jatkaa. Epäilen todella arvostelujen rehellisyyttä, näen, että osa arvosteluista koskee corsair usb-kuulokkeita, mutta valmistaja väittää, että molemmissa on samat ohjaimet. Katsoin kaikki videot lähetetty corsair ennen kuin tein ostoksen, ja ostin mitä sanottiin. Tunnen itseni hölmöksi, kun käytin 80,00 johonkin näin huonoon, nämä kuulokkeet eivät ole huonot vain hintaansa nähden, vaan nämä ovat huonot mihin tahansa hintaan nähden. Tämä oli niin törkeä ostos, että se sai minut miettimään kaiken uudelleen. Käytin korkean hinnan johonkin, joka oli nopeasti heitetty yhteen Kiinassa alhaisimman sopimustarjoajan toimesta. Ymmärrän sen lähes mahdotonta välttää kiinalaisvalmisteisia tuotteita, mutta nämä Corsair-kuulokkeet näyttävät ilmentävän ehdottomasti kaikkea, mikä on väärin, javoi mennä pieleen tässä prosessissa. Aivan kuin nämä kuulokkeet läimäyttivät minua kasvoihin ja sanoivat \"sain sinut\", sitten kun olin vielä ällistynyt, se kertoi minulle, mitä vikaa Amerikassa on, te loitte tämän talouden, te teitte tämän.</w:t>
      </w:r>
    </w:p>
    <w:p>
      <w:r>
        <w:rPr>
          <w:b/>
        </w:rPr>
        <w:t xml:space="preserve">Tulos</w:t>
      </w:r>
    </w:p>
    <w:p>
      <w:r>
        <w:t xml:space="preserve">CORSAIR CA HS1ANA</w:t>
      </w:r>
    </w:p>
    <w:p>
      <w:r>
        <w:rPr>
          <w:b/>
        </w:rPr>
        <w:t xml:space="preserve">Esimerkki 0.2206</w:t>
      </w:r>
    </w:p>
    <w:p>
      <w:r>
        <w:t xml:space="preserve">Loistava tapaus!  Sopii täydellisesti Raspberry Pi:lle!</w:t>
      </w:r>
    </w:p>
    <w:p>
      <w:r>
        <w:rPr>
          <w:b/>
        </w:rPr>
        <w:t xml:space="preserve">Tulos</w:t>
      </w:r>
    </w:p>
    <w:p>
      <w:r>
        <w:t xml:space="preserve">Loistava tapaus! Sopii täydellisesti Raspberry Pi:hen</w:t>
      </w:r>
    </w:p>
    <w:p>
      <w:r>
        <w:rPr>
          <w:b/>
        </w:rPr>
        <w:t xml:space="preserve">Esimerkki 0.2207</w:t>
      </w:r>
    </w:p>
    <w:p>
      <w:r>
        <w:t xml:space="preserve">Se oli kaikkea, mitä ensimmäinen Kindle ei ollut!!!!&lt;br /&gt;&lt;br /&gt;James Leonard</w:t>
      </w:r>
    </w:p>
    <w:p>
      <w:r>
        <w:rPr>
          <w:b/>
        </w:rPr>
        <w:t xml:space="preserve">Tulos</w:t>
      </w:r>
    </w:p>
    <w:p>
      <w:r>
        <w:t xml:space="preserve">Viisi tähteä</w:t>
      </w:r>
    </w:p>
    <w:p>
      <w:r>
        <w:rPr>
          <w:b/>
        </w:rPr>
        <w:t xml:space="preserve">Esimerkki 0.2208</w:t>
      </w:r>
    </w:p>
    <w:p>
      <w:r>
        <w:t xml:space="preserve">Hankin tämän padin kokeillakseni käyttää ohjelmistoja, joissa on kosketustoiminnot.  Se ei ole koskaan toiminut hyvin - se on liian epämääräinen ja reagoi huonosti, ja käytän sitä kynän kanssa kuin tavallista padia.  WACOMin tuotteet ovat olleet tähän asti erinomaisia, joten olen hieman pettynyt.</w:t>
      </w:r>
    </w:p>
    <w:p>
      <w:r>
        <w:rPr>
          <w:b/>
        </w:rPr>
        <w:t xml:space="preserve">Tulos</w:t>
      </w:r>
    </w:p>
    <w:p>
      <w:r>
        <w:t xml:space="preserve">ei reagoi kovin nopeasti - ei vastaa aiempia kokemuksiani WACOMista.</w:t>
      </w:r>
    </w:p>
    <w:p>
      <w:r>
        <w:rPr>
          <w:b/>
        </w:rPr>
        <w:t xml:space="preserve">Esimerkki 0.2209</w:t>
      </w:r>
    </w:p>
    <w:p>
      <w:r>
        <w:t xml:space="preserve">Kiintolevy toimii hyvin</w:t>
      </w:r>
    </w:p>
    <w:p>
      <w:r>
        <w:rPr>
          <w:b/>
        </w:rPr>
        <w:t xml:space="preserve">Tulos</w:t>
      </w:r>
    </w:p>
    <w:p>
      <w:r>
        <w:t xml:space="preserve">Viisi tähteä</w:t>
      </w:r>
    </w:p>
    <w:p>
      <w:r>
        <w:rPr>
          <w:b/>
        </w:rPr>
        <w:t xml:space="preserve">Esimerkki 0.2210</w:t>
      </w:r>
    </w:p>
    <w:p>
      <w:r>
        <w:t xml:space="preserve">Tavalliset mikro-usb-puhelinlaturikaapelit toimivat tämän puhelimen kanssa.  Kytke se vain toiselle puolelle.  Joten jos tämä on syy, miksi ostat tämän kaapelin, sinun ei tarvitse.  [...]&lt;br /&gt;&lt;br /&gt;Tämä paksu kaapeli lataa uutta kännykkääni.  Samsung Galaxy Note 3:n.  Kesti tunteja keksiä tämä ratkaisu.  Toivoisin, että heillä olisi varastossa 3ft vaihtoehto.  6 ft on liian iso kannettavaksi.&lt;br /&gt;&lt;br /&gt;Tämä kaapeli ei toimi kannettavassa akussani.  Minulla on EZOPower 11000mAh 5-Port External Backup Battery Portable Charger Plus Carrying Case.  Samsungin kaapeli kuitenkin latasi sen.&lt;br /&gt;&lt;br /&gt;Yhteenvetona siis, älä tuhlaa rahojasi uuden laturin ostamiseen.  Vanhat micro usb:t toimivat hienosti tämän kanssa.  Jos haluat kaapelin nopeampia nopeuksia ja nopeampaa latausta varten, niin se on hieno kytkettynä seinään.</w:t>
      </w:r>
    </w:p>
    <w:p>
      <w:r>
        <w:rPr>
          <w:b/>
        </w:rPr>
        <w:t xml:space="preserve">Tulos</w:t>
      </w:r>
    </w:p>
    <w:p>
      <w:r>
        <w:t xml:space="preserve">toimii Samsung Note -kännykässä - USB Mini toimii myös.</w:t>
      </w:r>
    </w:p>
    <w:p>
      <w:r>
        <w:rPr>
          <w:b/>
        </w:rPr>
        <w:t xml:space="preserve">Esimerkki 0.2211</w:t>
      </w:r>
    </w:p>
    <w:p>
      <w:r>
        <w:t xml:space="preserve">Nämä Asic-kaivokset toimivat täydellisesti. Olen itse omistaa kuusi niistä! kaikki toimivat 333 mh/s.&lt;br /&gt;&lt;br /&gt;Pros:&lt;br /&gt;Hyvä aloitus bit kolikko louhinta&lt;br /&gt;Erittäin halpa ottaen huomioon, mitä muut maksavat laitteisto&lt;br /&gt;saat todella saada tilauksesi ( toisin kuin BFL)&lt;br /&gt;Todella hauska olla kova näillä pienillä louhimilla!&lt;br /&gt;&lt;br /&gt;Miinukset:&lt;br /&gt;&lt;br /&gt;NO ROI, et saa rahojasi takaisin, ei tarpeeksi hevosvoimaa näissä pienissä vehkeissä!&lt;br /&gt;pääasiassa käytetään ALT COINS. Kyllä louhinta bitcoin näillä ei pääse pitkälle, ellet omista niitä 100 kappaletta&lt;br /&gt; sha-256:n louhinta on PARAS vaihtoehtosi&lt;br /&gt;LÄHTÄÄN ERITTÄIN KUUMAKSI&lt;br /&gt;&lt;br /&gt;*Huomaa* TARVITSEVAT tuulettimen tuohon, jotta ne toimisivat täydellä nopeudella. Jos ne kuumenevat liikaa, laitteiston virhetasot nousevat yli 1 %:n ( EI HYVÄ)&lt;br /&gt;&lt;br /&gt;HOWEVER, minulla ei ole koskaan ollut yhtäkään näistä palanut loppuun. ja ne ovat helvetin kuumia, niiden pitäisi kestää pahoinpitelyä.&lt;br /&gt;&lt;br /&gt;YLEENSÄ, JOS haluat aloittaa bitcoin-louhinnan harrastuksena, osta nämä! ja pidä hauskaa!&lt;br /&gt;&lt;br /&gt;jos ostat niitä 100 kappaletta... et saa rahojasi takaisin..... Maby...</w:t>
      </w:r>
    </w:p>
    <w:p>
      <w:r>
        <w:rPr>
          <w:b/>
        </w:rPr>
        <w:t xml:space="preserve">Tulos</w:t>
      </w:r>
    </w:p>
    <w:p>
      <w:r>
        <w:t xml:space="preserve">KAIKKI VAIN HUVIN VUOKSI</w:t>
      </w:r>
    </w:p>
    <w:p>
      <w:r>
        <w:rPr>
          <w:b/>
        </w:rPr>
        <w:t xml:space="preserve">Esimerkki 0.2212</w:t>
      </w:r>
    </w:p>
    <w:p>
      <w:r>
        <w:t xml:space="preserve">Plussaa + Alhainen hinta (myynnissä).    + Tukeva ja ammattimainen kotelo.    + Samsung HD.    + Takuupalvelu.  Miinukset + Se ei ole \\"usb powered\\", kuten teknisissä tiedoissa sanotaan.    + Hieman äänekäs käynnistettäessä.</w:t>
      </w:r>
    </w:p>
    <w:p>
      <w:r>
        <w:rPr>
          <w:b/>
        </w:rPr>
        <w:t xml:space="preserve">Tulos</w:t>
      </w:r>
    </w:p>
    <w:p>
      <w:r>
        <w:t xml:space="preserve">Paljon säilytystilaa edulliseen hintaan</w:t>
      </w:r>
    </w:p>
    <w:p>
      <w:r>
        <w:rPr>
          <w:b/>
        </w:rPr>
        <w:t xml:space="preserve">Esimerkki 0.2213</w:t>
      </w:r>
    </w:p>
    <w:p>
      <w:r>
        <w:t xml:space="preserve">En usko, että olen ensimmäinen tai viimeinen, joka mainitsee vierityspyörään liittyvän ongelman, mutta mielestäni on erittäin tärkeää todeta se. Vierityspyörällä on tapana rikkoutua. Syy tähän on se, että kuusikulmainen salpa, joka lukitsee vierityspyörän vastaanottimeen, on tehty halpaa jäykkää muovia, joka murtuu eikä taivu, kun siihen kohdistuu riittävästi painetta. Ainoa syy, miksi suosittelen tätä hiirtä tästä ongelmasta huolimatta, on se, että ongelma on helppo korjata. Onneksi hiiren ratas voidaan helposti vaihtaa useimpiin hiiren rattaisiin, joten jos sinulla on vanha tai rikkinäinen optinen hiiri, riko se vain auki ja vaihda ratas.&lt;br /&gt;&lt;br /&gt;Jos haluat vaihtaa hiiren rattaan tai korjata minkä tahansa osan hiirestä, toimi näin.&lt;br /&gt;&lt;br /&gt;1) Poista ensin Mazer-tarra ja hiiren alla olevat 4 muovipehmustetta. Ruuvit ovat piilossa niiden alla.&lt;br /&gt;&lt;br /&gt;2) Irrota ruuvit ja laita ne johonkin astiaan (ne ovat pieniä ja katoavat helposti)&lt;br /&gt;&lt;br /&gt;3) Irrota hiiren yläosa varovasti, siellä on kiinnittämättömiä osia, jotka voivat helposti pudota ulos ja kadota&lt;br /&gt;&lt;br /&gt;4) Irrota varovasti ylempi piirilevy alemmasta, siellä on liitin (tai kaksi, en muista), joka liittää nämä kaksi yhteen. Varmista, että irrotat sen irrottamatta porttia.&lt;br /&gt;&lt;br /&gt;5) Irrota rikkinäinen hiiren pyörä ja korvaa se uudella liu'uttamalla kuusikulmainen pala kiinni, tämä saattaa vaatia hieman liikkumista liu'uttamiseksi paikalleen, varmista vain, ettet taivuta tai katkaise porttia.&lt;br /&gt;&lt;br /&gt;6) kun kaikki on tehty, laita kaikki takaisin yhteen muistaen irrotetut palat, jos ne onnistuivat putoamaan pois.&lt;br /&gt;&lt;br /&gt;Jos ihmiset tarvitsevat lisäapua tämän hiiren korjaamiseen, saatan tehdä videon.</w:t>
      </w:r>
    </w:p>
    <w:p>
      <w:r>
        <w:rPr>
          <w:b/>
        </w:rPr>
        <w:t xml:space="preserve">Tulos</w:t>
      </w:r>
    </w:p>
    <w:p>
      <w:r>
        <w:t xml:space="preserve">Hieno, paitsi vierityspyörä.</w:t>
      </w:r>
    </w:p>
    <w:p>
      <w:r>
        <w:rPr>
          <w:b/>
        </w:rPr>
        <w:t xml:space="preserve">Esimerkki 0.2214</w:t>
      </w:r>
    </w:p>
    <w:p>
      <w:r>
        <w:t xml:space="preserve">Erinomaista laatua. Rakastan väriä. Nopea toimitus.</w:t>
      </w:r>
    </w:p>
    <w:p>
      <w:r>
        <w:rPr>
          <w:b/>
        </w:rPr>
        <w:t xml:space="preserve">Tulos</w:t>
      </w:r>
    </w:p>
    <w:p>
      <w:r>
        <w:t xml:space="preserve">Ehdottomasti suosittelen</w:t>
      </w:r>
    </w:p>
    <w:p>
      <w:r>
        <w:rPr>
          <w:b/>
        </w:rPr>
        <w:t xml:space="preserve">Esimerkki 0.2215</w:t>
      </w:r>
    </w:p>
    <w:p>
      <w:r>
        <w:t xml:space="preserve">Tämä on ensimmäinen sytytin ja rakastan sitä! En ole varma, miten tämä vertautuu muihin, mutta suosittelen sitä ehdottomasti. Ainoa ongelma, joka minulla on, on se, että haluan jatkuvasti kääntää sivua. Värit ovat hyvin teräviä sivulla. Siinä on hieno tunnelma. Se on erittäin mukava käsissä. Kokeilin kokeellista verkkoselainta ja se on aika hidas. Kai se on mukava olla, jos sitä todella tarvitsee.</w:t>
      </w:r>
    </w:p>
    <w:p>
      <w:r>
        <w:rPr>
          <w:b/>
        </w:rPr>
        <w:t xml:space="preserve">Tulos</w:t>
      </w:r>
    </w:p>
    <w:p>
      <w:r>
        <w:t xml:space="preserve">En voi laskea sitä alas!</w:t>
      </w:r>
    </w:p>
    <w:p>
      <w:r>
        <w:rPr>
          <w:b/>
        </w:rPr>
        <w:t xml:space="preserve">Esimerkki 0.2216</w:t>
      </w:r>
    </w:p>
    <w:p>
      <w:r>
        <w:t xml:space="preserve">Ensimmäinen, suurin valitus: oikealla puolella olevat reiät eivät ole hyvin linjassa käynnistyspainikkeen kanssa. Muut reiät ovat kunnossa, mutta siinä on pieni hihna, joka peittää puoliksi vain tuon yhden painikkeen. Se tietysti harmittaa vain virtaa kytkettäessä tai sammutettaessa.&lt;br /&gt;&lt;br /&gt;Toiseksi, jos virtajohto on kytketty Kindleen, jalustaa on vaikea käyttää.&lt;br /&gt;&lt;br /&gt;Kolmanneksi, suojalevyssä oli vielä rippeet (kahdesta?) kameran rei'istä. Nämä riekaleet joutuivat suojalevyn alle levityksen yhteydessä, eikä se ole sen jälkeen ollut aivan entisensä. Eli kuplat eivät vain tunnu koskaan poistuvan kokonaan. Näyttö toimii edelleen hienosti, minun on vain päästävä eroon pienistä kuplista kameran ympärillä. Näyttöön se ei vaikuta.&lt;br /&gt;&lt;br /&gt;Tämä sanottuna ihan kiva tuote. Saan kehuja väristä (sininen) ja tuntumasta. Pistoke on ihanteellinen. Kaiken kaikkiaan se toimii hienosti.</w:t>
      </w:r>
    </w:p>
    <w:p>
      <w:r>
        <w:rPr>
          <w:b/>
        </w:rPr>
        <w:t xml:space="preserve">Tulos</w:t>
      </w:r>
    </w:p>
    <w:p>
      <w:r>
        <w:t xml:space="preserve">Oikein mukavaa. Voisi olla parempi.</w:t>
      </w:r>
    </w:p>
    <w:p>
      <w:r>
        <w:rPr>
          <w:b/>
        </w:rPr>
        <w:t xml:space="preserve">Esimerkki 0.2217</w:t>
      </w:r>
    </w:p>
    <w:p>
      <w:r>
        <w:t xml:space="preserve">Toimi vain kahdesti tämä sh&amp;#34;t imee älä osta!!!</w:t>
      </w:r>
    </w:p>
    <w:p>
      <w:r>
        <w:rPr>
          <w:b/>
        </w:rPr>
        <w:t xml:space="preserve">Tulos</w:t>
      </w:r>
    </w:p>
    <w:p>
      <w:r>
        <w:t xml:space="preserve">Yksi tähti</w:t>
      </w:r>
    </w:p>
    <w:p>
      <w:r>
        <w:rPr>
          <w:b/>
        </w:rPr>
        <w:t xml:space="preserve">Esimerkki 0.2218</w:t>
      </w:r>
    </w:p>
    <w:p>
      <w:r>
        <w:t xml:space="preserve">Toimii loistavasti Samsung Galaxy Tab 4:n kanssa.</w:t>
      </w:r>
    </w:p>
    <w:p>
      <w:r>
        <w:rPr>
          <w:b/>
        </w:rPr>
        <w:t xml:space="preserve">Tulos</w:t>
      </w:r>
    </w:p>
    <w:p>
      <w:r>
        <w:t xml:space="preserve">Viisi tähteä</w:t>
      </w:r>
    </w:p>
    <w:p>
      <w:r>
        <w:rPr>
          <w:b/>
        </w:rPr>
        <w:t xml:space="preserve">Esimerkki 0.2219</w:t>
      </w:r>
    </w:p>
    <w:p>
      <w:r>
        <w:t xml:space="preserve">tekee työnsä erittäin hyvin</w:t>
      </w:r>
    </w:p>
    <w:p>
      <w:r>
        <w:rPr>
          <w:b/>
        </w:rPr>
        <w:t xml:space="preserve">Tulos</w:t>
      </w:r>
    </w:p>
    <w:p>
      <w:r>
        <w:t xml:space="preserve">Viisi tähteä</w:t>
      </w:r>
    </w:p>
    <w:p>
      <w:r>
        <w:rPr>
          <w:b/>
        </w:rPr>
        <w:t xml:space="preserve">Esimerkki 0.2220</w:t>
      </w:r>
    </w:p>
    <w:p>
      <w:r>
        <w:t xml:space="preserve">Toivoin, että ylhäällä olisi hieman enemmän tilaa jäähdyttimen asentamiseen nestejäähdytystä varten. sen sijaan asensin jäähdyttimen sivupaneeliin. Erittäin hieno muotoilu ja erinomainen ilmavirtaus.</w:t>
      </w:r>
    </w:p>
    <w:p>
      <w:r>
        <w:rPr>
          <w:b/>
        </w:rPr>
        <w:t xml:space="preserve">Tulos</w:t>
      </w:r>
    </w:p>
    <w:p>
      <w:r>
        <w:t xml:space="preserve">Erittäin mukava muotoilu ja erinomainen ilmavirtaus</w:t>
      </w:r>
    </w:p>
    <w:p>
      <w:r>
        <w:rPr>
          <w:b/>
        </w:rPr>
        <w:t xml:space="preserve">Esimerkki 0.2221</w:t>
      </w:r>
    </w:p>
    <w:p>
      <w:r>
        <w:t xml:space="preserve">Verrattuna 4 vuotta vanhan kannettavan tietokoneeni WiFi-sovittimeen tämä laite on paljon nopeampi ja reagoivampi.  Se on kuin saisi pienen parannuksen internetin nopeuteen soittamatta Internet-palveluntarjoajalle ja pyytämättä heitä nostamaan nopeutta.  Laite toimii erittäin hienosti.  Maksamillani 10 dollarilla toivoin vain saavani WiFi-yhteyden.  Olin erittäin iloisesti yllättynyt.</w:t>
      </w:r>
    </w:p>
    <w:p>
      <w:r>
        <w:rPr>
          <w:b/>
        </w:rPr>
        <w:t xml:space="preserve">Tulos</w:t>
      </w:r>
    </w:p>
    <w:p>
      <w:r>
        <w:t xml:space="preserve">Päihittää odotukset</w:t>
      </w:r>
    </w:p>
    <w:p>
      <w:r>
        <w:rPr>
          <w:b/>
        </w:rPr>
        <w:t xml:space="preserve">Esimerkki 0.2222</w:t>
      </w:r>
    </w:p>
    <w:p>
      <w:r>
        <w:t xml:space="preserve">Ainoa huono asia on, että se tekee kirjoittamisesta vaikeampaa.</w:t>
      </w:r>
    </w:p>
    <w:p>
      <w:r>
        <w:rPr>
          <w:b/>
        </w:rPr>
        <w:t xml:space="preserve">Tulos</w:t>
      </w:r>
    </w:p>
    <w:p>
      <w:r>
        <w:t xml:space="preserve">Viisi tähteä</w:t>
      </w:r>
    </w:p>
    <w:p>
      <w:r>
        <w:rPr>
          <w:b/>
        </w:rPr>
        <w:t xml:space="preserve">Esimerkki 0.2223</w:t>
      </w:r>
    </w:p>
    <w:p>
      <w:r>
        <w:t xml:space="preserve">Näytön suojus sopii väärin note pro 12.2:een. Kun kotipainike on keskitetty, kansi menee näytön reunan yli ja etukameran koko ei kohdistu kunnolla. Asennus on aivan kuten minkä tahansa muun lasisen näytönsuojan asennus, saat yhden mahdollisuuden, joten varmista, että käytät aikaa. Asennuksen jälkeinen suorituskyky ei ole yhtä hyvä kuin joillakin muilla käyttämilläni tuotemerkeillä. Siinä ei ole samanlaista supersileää pintaa kuin tech armorissa, ja se varmasti tahriintuu ja huurtuu enemmän sormien öljystä. Kaiken kaikkiaan voisin kuvitella, että se tarjoaa saman suojan kuin muutkin karkaistun lasin näytönsuojat, se vain puuttuu joiltakin muilta alueilta. Ehdotukseni on viettää muutama dollari enemmän ja mennä Tech Armor.</w:t>
      </w:r>
    </w:p>
    <w:p>
      <w:r>
        <w:rPr>
          <w:b/>
        </w:rPr>
        <w:t xml:space="preserve">Tulos</w:t>
      </w:r>
    </w:p>
    <w:p>
      <w:r>
        <w:t xml:space="preserve">olen kokenut parempaa.</w:t>
      </w:r>
    </w:p>
    <w:p>
      <w:r>
        <w:rPr>
          <w:b/>
        </w:rPr>
        <w:t xml:space="preserve">Esimerkki 0.2224</w:t>
      </w:r>
    </w:p>
    <w:p>
      <w:r>
        <w:t xml:space="preserve">Tämä sopii täydellisesti ipad miniin. Kevyt hyvä suojaus näyttää hyvältä todella hyvä hinta. Suosittelen tätä tuotetta.</w:t>
      </w:r>
    </w:p>
    <w:p>
      <w:r>
        <w:rPr>
          <w:b/>
        </w:rPr>
        <w:t xml:space="preserve">Tulos</w:t>
      </w:r>
    </w:p>
    <w:p>
      <w:r>
        <w:t xml:space="preserve">Ostin tämän suojuksen miehelleni, ja hän rakastaa sitä.</w:t>
      </w:r>
    </w:p>
    <w:p>
      <w:r>
        <w:rPr>
          <w:b/>
        </w:rPr>
        <w:t xml:space="preserve">Esimerkki 0,2225</w:t>
      </w:r>
    </w:p>
    <w:p>
      <w:r>
        <w:t xml:space="preserve">Tämä voisi olla loistava laite.  Se on erittäin kompakti ja hyvin rakennettu, ja siinä on hyvät toiminnot.  Kantama on kuitenkin aivan naurettava.  Tiellä ei voi olla MITÄÄN esineitä, eikä sitä voi käyttää viereisessä huoneessa (jos käytät samaa tietokonetta myös olohuoneen televisiossa).  Minulla oli ennen langaton näppäimistö, joka ei ollut merkkituotemerkki, ja pystyin kulkemaan sen kanssa talon halki, eikä se jättänyt mitään väliin.  Tämän näppäimistön reagointikyky on hyvä, jos olet aivan vastaanottimen vieressä, mutta kosketuslevy ei reagoi niin hyvin riippumatta siitä, missä olet.  Taustavalaistu näppäimistö on mukava, ja sen voi kytkeä päälle tai pois päältä haluamallaan tavalla.  Sisäänrakennettu laserosoitin on myös mukava.  Älä käsitä minua väärin, tämä on siisti pieni laite... mutta mitä järkeä on langattomassa mininäppäimistössä, jos sinun on istuttava tietokoneen edessä käyttäessäsi sitä?</w:t>
      </w:r>
    </w:p>
    <w:p>
      <w:r>
        <w:rPr>
          <w:b/>
        </w:rPr>
        <w:t xml:space="preserve">Tulos</w:t>
      </w:r>
    </w:p>
    <w:p>
      <w:r>
        <w:t xml:space="preserve">Erittäin huono kantama ja ei kovin herkkä... siisti kuitenkin...</w:t>
      </w:r>
    </w:p>
    <w:p>
      <w:r>
        <w:rPr>
          <w:b/>
        </w:rPr>
        <w:t xml:space="preserve">Esimerkki 0.2226</w:t>
      </w:r>
    </w:p>
    <w:p>
      <w:r>
        <w:t xml:space="preserve">Rakastan uutta Zalmanin kannettavan tietokoneen jäähdytintä. Ajattelin, että minun pitäisi ostaa uusi kannettava tietokone, koska minun kannettavani oli 137 astetta... Käytin suihkepurkki ilmaa puhaltaa ulos tuuletusaukot ja alkaa käyttää Zalman Notebook jäähdytin ja sen kuin uusi kannettava tietokone... ei ylikuumenemisongelmia!  Kadun vain sitä, etten tilannut hopeaa.  Ostin mustan, jotta se sopisi kannettavaani, ja pinta naarmuuntuu helposti.  Toivoisin myös, että se olisi hieman kapeampi, jotta se mahtuisi kannettavan tietokoneen kantolaukkuun.  Muut kuin nämä kaksi asiaa....its suuri..nice a hiljainen.  Suosittelen lämpimästi tätä tuotetta, jos sinulla on ylikuumenemisongelmia...ja suihkepurkki ilmaa!</w:t>
      </w:r>
    </w:p>
    <w:p>
      <w:r>
        <w:rPr>
          <w:b/>
        </w:rPr>
        <w:t xml:space="preserve">Tulos</w:t>
      </w:r>
    </w:p>
    <w:p>
      <w:r>
        <w:t xml:space="preserve">säästi minulle paljon!</w:t>
      </w:r>
    </w:p>
    <w:p>
      <w:r>
        <w:rPr>
          <w:b/>
        </w:rPr>
        <w:t xml:space="preserve">Esimerkki 0.2227</w:t>
      </w:r>
    </w:p>
    <w:p>
      <w:r>
        <w:t xml:space="preserve">Se ei kestänyt, ja se vedettiin äskettäin takaisin.</w:t>
      </w:r>
    </w:p>
    <w:p>
      <w:r>
        <w:rPr>
          <w:b/>
        </w:rPr>
        <w:t xml:space="preserve">Tulos</w:t>
      </w:r>
    </w:p>
    <w:p>
      <w:r>
        <w:t xml:space="preserve">ei kestänyt ja se vedettiin äskettäin takaisin</w:t>
      </w:r>
    </w:p>
    <w:p>
      <w:r>
        <w:rPr>
          <w:b/>
        </w:rPr>
        <w:t xml:space="preserve">Esimerkki 0.2228</w:t>
      </w:r>
    </w:p>
    <w:p>
      <w:r>
        <w:t xml:space="preserve">Täydellinen, edullinen korvaaja alkuperäiselle... jonka uusi koiranpentumme pureskeli läpi!  Se on täsmälleen samanlainen kuin MacBookin mukana tullut.</w:t>
      </w:r>
    </w:p>
    <w:p>
      <w:r>
        <w:rPr>
          <w:b/>
        </w:rPr>
        <w:t xml:space="preserve">Tulos</w:t>
      </w:r>
    </w:p>
    <w:p>
      <w:r>
        <w:t xml:space="preserve">Täydellistä.</w:t>
      </w:r>
    </w:p>
    <w:p>
      <w:r>
        <w:rPr>
          <w:b/>
        </w:rPr>
        <w:t xml:space="preserve">Esimerkki 0.2229</w:t>
      </w:r>
    </w:p>
    <w:p>
      <w:r>
        <w:t xml:space="preserve">Toistaiseksi se on erittäin hyvä.</w:t>
      </w:r>
    </w:p>
    <w:p>
      <w:r>
        <w:rPr>
          <w:b/>
        </w:rPr>
        <w:t xml:space="preserve">Tulos</w:t>
      </w:r>
    </w:p>
    <w:p>
      <w:r>
        <w:t xml:space="preserve">Viisi tähteä</w:t>
      </w:r>
    </w:p>
    <w:p>
      <w:r>
        <w:rPr>
          <w:b/>
        </w:rPr>
        <w:t xml:space="preserve">Esimerkki 0.2230</w:t>
      </w:r>
    </w:p>
    <w:p>
      <w:r>
        <w:t xml:space="preserve">Vau...tämä on loistava näytönsuoja. ensin kokeilimme toisen tuotemerkin suojaa ja se näytti kurjalta ja kaikki kuplivat. sitten tämä laitettiin päälle ja se meni ilman ongelmia....love it...ostaa tämän tuotemerkin kaikille näytönsuojille tästä lähtien.</w:t>
      </w:r>
    </w:p>
    <w:p>
      <w:r>
        <w:rPr>
          <w:b/>
        </w:rPr>
        <w:t xml:space="preserve">Tulos</w:t>
      </w:r>
    </w:p>
    <w:p>
      <w:r>
        <w:t xml:space="preserve">tämä on suuri näytönsuoja</w:t>
      </w:r>
    </w:p>
    <w:p>
      <w:r>
        <w:rPr>
          <w:b/>
        </w:rPr>
        <w:t xml:space="preserve">Esimerkki 0.2231</w:t>
      </w:r>
    </w:p>
    <w:p>
      <w:r>
        <w:t xml:space="preserve">Minulla on kaksi, joista toinen toimii täydellisesti ja toinen on viallinen, joten 50/50.  Huono tarvitsee irrottaa / kytkeä, koska se näyttää menettävän virran ja kaikki siihen liittyvät liitännät, langalliset / langattomat.  Se voi kestää päivän, viikon tai tunteja, mutta se on jatkuva PAIN.    Saat sen, mistä maksat... äläkä edes harkitse tämän asentamista jollekin toiselle, ellet halua olla heidän tekninen tukensa, kun väistämättömiä ongelmia ilmenee.</w:t>
      </w:r>
    </w:p>
    <w:p>
      <w:r>
        <w:rPr>
          <w:b/>
        </w:rPr>
        <w:t xml:space="preserve">Tulos</w:t>
      </w:r>
    </w:p>
    <w:p>
      <w:r>
        <w:t xml:space="preserve">Kertoimet ovat 50/50..ohita tämä reititin.</w:t>
      </w:r>
    </w:p>
    <w:p>
      <w:r>
        <w:rPr>
          <w:b/>
        </w:rPr>
        <w:t xml:space="preserve">Esimerkki 0.2232</w:t>
      </w:r>
    </w:p>
    <w:p>
      <w:r>
        <w:t xml:space="preserve">mukava, turvallinen, kuten ne!</w:t>
      </w:r>
    </w:p>
    <w:p>
      <w:r>
        <w:rPr>
          <w:b/>
        </w:rPr>
        <w:t xml:space="preserve">Tulos</w:t>
      </w:r>
    </w:p>
    <w:p>
      <w:r>
        <w:t xml:space="preserve">Neljä tähteä</w:t>
      </w:r>
    </w:p>
    <w:p>
      <w:r>
        <w:rPr>
          <w:b/>
        </w:rPr>
        <w:t xml:space="preserve">Esimerkki 0.2233</w:t>
      </w:r>
    </w:p>
    <w:p>
      <w:r>
        <w:t xml:space="preserve">Kiintolevyistä yleensä ei ole paljon sanottavaa.  Tämä näyttää kivalta, ja siinä on pieni valkoinen LED-merkkivalo, kuten Maceissa.  Se toimii hiljaa, ja FireWire 800 -liitäntä toimii hienosti Late 2009 Mac Minin kanssa.  Käytän tätä valokuva-arkistojen säilyttämiseen, joihin kuuluu tilaa vieviä CR2- ja DNG-tiedostoja.  Tämä laite voi siirtää 3-5 Gt:n valokuvakansioita melko nopeasti.</w:t>
      </w:r>
    </w:p>
    <w:p>
      <w:r>
        <w:rPr>
          <w:b/>
        </w:rPr>
        <w:t xml:space="preserve">Tulos</w:t>
      </w:r>
    </w:p>
    <w:p>
      <w:r>
        <w:t xml:space="preserve">Tyylikäs ja hiljainen</w:t>
      </w:r>
    </w:p>
    <w:p>
      <w:r>
        <w:rPr>
          <w:b/>
        </w:rPr>
        <w:t xml:space="preserve">Esimerkki 0.2234</w:t>
      </w:r>
    </w:p>
    <w:p>
      <w:r>
        <w:t xml:space="preserve">Olen vakuuttunut siitä, että he kirjoittavat omat arvostelunsa, koska nämä ovat roskaa. Ne eivät toimi lainkaan ja jättävät paskaa koko näytölle. Älä anna näille varkaille liiketoimintaa. Lisäksi siinä ei ole kuulokeliitäntää, kuten kuvassa näkyy, ja se tuli tänne puolitoista kuukautta sen jälkeen, kun tilasin sen. Kaiken kaikkiaan paras käyttötarkoitus näille; kevyt esine, jonka voi heittää kaveria kohti, jotain halpaa, jonka voi rikkoa, kun on vihainen, jne. Älä tuhlaa aikaasi!</w:t>
      </w:r>
    </w:p>
    <w:p>
      <w:r>
        <w:rPr>
          <w:b/>
        </w:rPr>
        <w:t xml:space="preserve">Tulos</w:t>
      </w:r>
    </w:p>
    <w:p>
      <w:r>
        <w:t xml:space="preserve">0 tähteä.</w:t>
      </w:r>
    </w:p>
    <w:p>
      <w:r>
        <w:rPr>
          <w:b/>
        </w:rPr>
        <w:t xml:space="preserve">Esimerkki 0,2235</w:t>
      </w:r>
    </w:p>
    <w:p>
      <w:r>
        <w:t xml:space="preserve">Kaiken kaikkiaan hyvä monitori verrattuna maksettuun hintaan.  Värit näyttävät hieman haalistuneilta ja ajureiden asentaminen oli hankalaa, vaikka noudatin muiden omistajien neuvoja.&lt;br /&gt;&lt;br /&gt;Suosittelisin tätä muillekin.</w:t>
      </w:r>
    </w:p>
    <w:p>
      <w:r>
        <w:rPr>
          <w:b/>
        </w:rPr>
        <w:t xml:space="preserve">Tulos</w:t>
      </w:r>
    </w:p>
    <w:p>
      <w:r>
        <w:t xml:space="preserve">Paljon kiinteistöjä hyvään hintaan...</w:t>
      </w:r>
    </w:p>
    <w:p>
      <w:r>
        <w:rPr>
          <w:b/>
        </w:rPr>
        <w:t xml:space="preserve">Esimerkki 0.2236</w:t>
      </w:r>
    </w:p>
    <w:p>
      <w:r>
        <w:t xml:space="preserve">Sovitus ja viimeistely olivat hieman heikot. Olin ottanut ruuvit pois ja jouduin hieromaan yhtä niistä saadakseni sen kiinni.</w:t>
      </w:r>
    </w:p>
    <w:p>
      <w:r>
        <w:rPr>
          <w:b/>
        </w:rPr>
        <w:t xml:space="preserve">Tulos</w:t>
      </w:r>
    </w:p>
    <w:p>
      <w:r>
        <w:t xml:space="preserve">Mukava, mutta hieman pielessä.</w:t>
      </w:r>
    </w:p>
    <w:p>
      <w:r>
        <w:rPr>
          <w:b/>
        </w:rPr>
        <w:t xml:space="preserve">Esimerkki 0.2237</w:t>
      </w:r>
    </w:p>
    <w:p>
      <w:r>
        <w:t xml:space="preserve">Tämä on yksi kuudesta hiirestä, jotka olen ostanut tänä vuonna. Olen etsinyt hyvää hiirtä verkkopelaamiseen, lähinnä FPS-peleihin. Tämä on viimeisin ostokseni ja pidän siitä enemmän kuin Razer Death Adderista. Se on kevyt, hyvin tasapainoinen, rakentamisen laatu on erinomainen, painikkeiden kestävyys on kohtuullinen ja liukulaatu on myös hyvä.</w:t>
      </w:r>
    </w:p>
    <w:p>
      <w:r>
        <w:rPr>
          <w:b/>
        </w:rPr>
        <w:t xml:space="preserve">Tulos</w:t>
      </w:r>
    </w:p>
    <w:p>
      <w:r>
        <w:t xml:space="preserve">Suuri pelihiiri</w:t>
      </w:r>
    </w:p>
    <w:p>
      <w:r>
        <w:rPr>
          <w:b/>
        </w:rPr>
        <w:t xml:space="preserve">Esimerkki 0.2238</w:t>
      </w:r>
    </w:p>
    <w:p>
      <w:r>
        <w:t xml:space="preserve">Se tuntuu halvalta, mutta se toimii hyvin.  Ei ole mitään syytä maksaa liikaa ostamalla omena virallista, kun tämä tekee työnsä.</w:t>
      </w:r>
    </w:p>
    <w:p>
      <w:r>
        <w:rPr>
          <w:b/>
        </w:rPr>
        <w:t xml:space="preserve">Tulos</w:t>
      </w:r>
    </w:p>
    <w:p>
      <w:r>
        <w:t xml:space="preserve">Toimii hienosti</w:t>
      </w:r>
    </w:p>
    <w:p>
      <w:r>
        <w:rPr>
          <w:b/>
        </w:rPr>
        <w:t xml:space="preserve">Esimerkki 0.2239</w:t>
      </w:r>
    </w:p>
    <w:p>
      <w:r>
        <w:t xml:space="preserve">Tämä on toiminut hienosti korvaamaan epäonnistuneen virtalähteen/laturin. Toistaiseksi olen tarvinnut vain yhden sovittimen kannettavaan tietokoneeseeni, mutta on mukavaa tietää, että voin käyttää muita tarvittaessa.</w:t>
      </w:r>
    </w:p>
    <w:p>
      <w:r>
        <w:rPr>
          <w:b/>
        </w:rPr>
        <w:t xml:space="preserve">Tulos</w:t>
      </w:r>
    </w:p>
    <w:p>
      <w:r>
        <w:t xml:space="preserve">Toimii odotetusti.</w:t>
      </w:r>
    </w:p>
    <w:p>
      <w:r>
        <w:rPr>
          <w:b/>
        </w:rPr>
        <w:t xml:space="preserve">Esimerkki 0.2240</w:t>
      </w:r>
    </w:p>
    <w:p>
      <w:r>
        <w:t xml:space="preserve">Ostin Masque-suojakalvon Kindle Fire -laitteelleni, se toimii hyvin ja sopii täydellisesti.Sain sen myös paljon nopeammin kuin odotin.</w:t>
      </w:r>
    </w:p>
    <w:p>
      <w:r>
        <w:rPr>
          <w:b/>
        </w:rPr>
        <w:t xml:space="preserve">Tulos</w:t>
      </w:r>
    </w:p>
    <w:p>
      <w:r>
        <w:t xml:space="preserve">splash Masque -suojakalvon suojus</w:t>
      </w:r>
    </w:p>
    <w:p>
      <w:r>
        <w:rPr>
          <w:b/>
        </w:rPr>
        <w:t xml:space="preserve">Esimerkki 0.2241</w:t>
      </w:r>
    </w:p>
    <w:p>
      <w:r>
        <w:t xml:space="preserve">Olen ollut onnellinen Kindle-käyttäjä Kindle 2:sta lähtien, mutta kun olin käyttänyt Touchia muutaman vuoden, oli aika päivittää. Luin läpi arvostelut, enkä ollut varma, pitäisikö päivittää Voyageen vai Paperwhiteen. Miehelläni on uusin Paperwhite. Hän on erittäin tyytyväinen siihen, ja tiesin, että se olisi suuri päivitys. Minun oli siis ratkaistava, olisiko Paperwhiten ja Voyagen välinen ero minulle sen arvoinen.&lt;br /&gt;&lt;br /&gt;Luen läpi useita arvosteluja ja päätin valita Voyagen. En voisi olla tyytyväisempi valintaani! Jos harkitset tätä, älä epäröi.&lt;br /&gt;&lt;br /&gt;Tässä on se, mistä pidän ja joitakin havaintojani yleisistä kritiikeistä:&lt;br /&gt;________&lt;br /&gt;Näyttö&lt;br /&gt;300 dpi:n resoluutiollaan Kindle Voyagen tekstinäyttö on terävä ja selkeä. Verrattaessa sitä vierekkäin Paperwhiten kanssa näen eron. Kindle Voyagella lukeminen nautinto, sillä tekstinäytössä ei ole epätarkkoja reunoja.&lt;br /&gt;&lt;br /&gt;Kindle Voyagen näyttö on sileä ja silkkinen, toisin kuin Paperwhiten ja Touchin näyttö, jotka molemmat tuntuvat hieman kivisiltä. Tämä kuvioitu pinta oli vähemmän miellyttävä koskettaa kuin Voyagen uusi sileä pinta.&lt;br /&gt;________&lt;br /&gt;Näytön valaistus&lt;br /&gt;En näe merkkejä &amp;#34;kaksivärisestä näytöstä&amp;#34;, johon muut käyttäjät ovat vedonneet. Jälleen kerran, kun sitä verrataan vierekkäin Paperwhiteen, olen tyytyväinen näytön näytön tasaiseen sävyyn ja &amp;#34;valkoisuuteen&amp;#34;. Pidän erityisesti Voyagen automaattisesta kirkkaustoiminnosta, joka on parannus Paperwhiteen verrattuna. Paperwhiten kanssa olen huomannut, että mieheni pitää valaistusta melko vakiona, ja se vaikuttaa minusta aina liian kirkkaalta. Kun Automaattinen kirkkaus -toiminto on päällä, Kindle Voyage mukautuu ympäristön valaistukseen ja pitää näytön sävyn suhteellisen vakiona, joka ei ole liian kirkas eikä liian hämärä. Kannattaa huomata, että automaattinen kirkkaus -vaihtoehto on kytkettävä päälle valaistusnäytön alta, sillä oletusvaihtoehto on manuaalinen säätö.&lt;br /&gt;________&lt;br /&gt;Flush bezel&lt;br /&gt;Amazon jatkaa Kindlen muotoilun hiomista, ja Voyage on kokenut joitakin tervetulleita fyysisiä muutoksia. Sen lisäksi, että se on tähän mennessä kevyin ja ohuin Kindle, kehys eli lukunäytön ympärillä oleva kehys on täysin samassa tasossa lukupinnan kanssa. Olen puhtaan näytön ystävä, ja tämän uuden muotoilun ansiosta ei ole kulmia, joihin pöly väistämättä asettuu.&lt;br /&gt;________&lt;br /&gt;PagePress&lt;br /&gt;Halleluja! Olen innoissani siitä, että kehyksessä on kosketusanturit, joiden avulla voin kääntää sivuja peukalon painalluksella. Minulla on tapana lukea yhdellä kädellä Kindleä kevyesti reunoja pitkin. Touchin kanssa säädin lukemisen niin, että Kindle oli tasapainossa kahdessa kädessä, jotta toinen peukalo oli vapaa pyyhkäisemään pintanäyttöä ja kääntämään sivua. Nyt Voyagen kanssa voin lukea Kindleä yhdellä kädellä ja kääntää sivua eteenpäin tai taaksepäin kevyesti painamalla. Pinta on edelleen olemassa, mutta käännän sivuja lähes yksinomaan kosketustunnistimilla. Sivun kääntämiseen PagePressin avulla tarvittavaa painallusta ja haptista vastetta (tärinäpalautetta), jonka käyttäjä saa sivun kääntämisen kuittaamiseksi, voi säätää asetuksissa. Molempien oletusasetus on Keskisuuri. Säädin sekä paine- että palauteasetuksiksi Low (matala). Palauteasetuksen voi kytkeä pois päältä, kun PagePress on edelleen käytössä.&lt;br /&gt;________&lt;br /&gt;GoodReads-integraatio&lt;br /&gt;Amazonin sivusto GoodReads on integroitu uusimpiin Kindleihin. Toivon, että tämä helpottaa hyvien kirjasuositusten saamista! Tämä on myös Paperwhiten ominaisuus.&lt;br /&gt;________&lt;br /&gt;PageFlip&lt;br /&gt;Tämäkin on Paperwhiten ominaisuus, mutta se ei kuulunut lukukokemukseeni Touchin kanssa. Kun luet kirjaa, voit pyyhkäistä sivun alareunasta ylöspäin ja skannata tekstissä eteen- ja taaksepäin menettämättä paikkaasi. Arvostan tätä, sillä minulla on tapana skannata tekstiä uudelleen tarkistaakseni jonkin yksityiskohdan. Vanhemmissa Kindle-malleissa jouduin hyppäämään taaksepäin tai eteenpäin ja laskemaan sivukierroksia tai palauttamaan mieleen merkittävän tekstikatkelman ja käyttämään hakutoimintoa, jos en ollut aiemmin merkinnyt kohtaa. Kaiken kaikkiaan tämä ominaisuus helpottaa vuorovaikutusta tekstin kanssa.&lt;br /&gt;________&lt;br /&gt;Nopeus&lt;br /&gt;Viimeisenä, mutta ei vähäisimpänä, minun on mainittava Voyagen ja Touchin välinen ero prosessointinopeudessa. Vanhalla Touchillani kirjojen latausnopeus oli hyvä, mutta jos halusin navigoida Kindle-kaupassa, tunsin itseni vanhenevan ja kärsimättömäksi odottaessani sivun päivittämistä. Kun halusin uuden kirjan, vältin aina Kindlen WiFi-verkkoa ja siirryin kannettavaan tietokoneeseeni, ja käynnistin Kindlen WiFi-verkon vasta, kun olin valmis lataamaan uuden kirjan. Nopeusero vanhan Touchini ja mieheni uuden Paperwhiten välillä oli yksi niistä tekijöistä, jotka saivat minut sitoutumaan päivitykseen. Voyagen (ja Paperwhiten) kanssa WiFi:n käyttäminen ja Kindle-kaupassa navigointi ei ole enää tuskallista. ard ja laskea sivukierroksia tai palauttaa mieleen merkittävän tekstikatkelman ja käyttää hakutoimintoa, jos en ollut aiemmin merkinnyt kohtaa. Kaiken kaikkiaan tämä ominaisuus helpottaa vuorovaikutusta tekstin kanssa.&lt;br /&gt;________&lt;br /&gt;Nopeus&lt;br /&gt;Viimeisenä, mutta ei vähäisimpänä, on mainittava Voyagen ja Touchin välinen ero prosessointinopeudessa. Vanhalla Touchillani kirjojen latausnopeus oli hyvä, mutta jos halusin navigoida Kindle-kaupassa, tunsin itseni vanhenevan ja kärsimättömäksi odottaessani sivun päivittämistä. Kun halusin uuden kirjan, vältin aina Kindlen WiFi-verkkoa ja siirryin kannettavaan tietokoneeseeni, ja kytkin Kindlen WiFi-verkon päälle vasta, kun olin valmis lataamaan uuden kirjan. Nopeusero vanhan Touchini ja mieheni uuden Paperwhiten välillä oli yksi niistä tekijöistä, jotka saivat minut sitoutumaan päivitykseen. Voyagen (ja Paperwhiten) kanssa WiFi:n käyttäminen ja Kindle-kaupassa navigointi ei ole enää tuskallista.</w:t>
      </w:r>
    </w:p>
    <w:p>
      <w:r>
        <w:rPr>
          <w:b/>
        </w:rPr>
        <w:t xml:space="preserve">Tulos</w:t>
      </w:r>
    </w:p>
    <w:p>
      <w:r>
        <w:t xml:space="preserve">Niin onnellinen olen päivitetty</w:t>
      </w:r>
    </w:p>
    <w:p>
      <w:r>
        <w:rPr>
          <w:b/>
        </w:rPr>
        <w:t xml:space="preserve">Esimerkki 0.2242</w:t>
      </w:r>
    </w:p>
    <w:p>
      <w:r>
        <w:t xml:space="preserve">Suuri tapaus 17&amp;#34;+ kannettaville tietokoneille / kannettaville tietokoneille. Se on tukeva kotelo, hyvin tehty, hyvät ompeleet, hyvä suoja, mukava kantokahva ja olkahihna. Tilaa virtajohdolle, hiirelle, usb-kaapeleille jne. ilman, että siitä tulee tilaa vievämpi.</w:t>
      </w:r>
    </w:p>
    <w:p>
      <w:r>
        <w:rPr>
          <w:b/>
        </w:rPr>
        <w:t xml:space="preserve">Tulos</w:t>
      </w:r>
    </w:p>
    <w:p>
      <w:r>
        <w:t xml:space="preserve">$$$ ei voi mennä pieleen</w:t>
      </w:r>
    </w:p>
    <w:p>
      <w:r>
        <w:rPr>
          <w:b/>
        </w:rPr>
        <w:t xml:space="preserve">Esimerkki 0.2243</w:t>
      </w:r>
    </w:p>
    <w:p>
      <w:r>
        <w:t xml:space="preserve">Se kestää aluksi hieman mukavasti. Se ei napsahda täysin paikalleen.&lt;br /&gt;Jonkin ajan kuluttua se alkoi repeillä siellä täällä.&lt;br /&gt;Pois päältä -toiminto on hyvin puutteellinen tässä tuotteessa.&lt;br /&gt;&lt;br /&gt;Muutos: Myyjä tarjoutui lähettämään ilmaisen korvaavan, katson kun uusi tulee, miten se on.&lt;br /&gt;Muutos: Myyjä ei koskaan ottanut yhteyttä minuun, kuten lupasi.</w:t>
      </w:r>
    </w:p>
    <w:p>
      <w:r>
        <w:rPr>
          <w:b/>
        </w:rPr>
        <w:t xml:space="preserve">Tulos</w:t>
      </w:r>
    </w:p>
    <w:p>
      <w:r>
        <w:t xml:space="preserve">Ok, mutta hauras</w:t>
      </w:r>
    </w:p>
    <w:p>
      <w:r>
        <w:rPr>
          <w:b/>
        </w:rPr>
        <w:t xml:space="preserve">Esimerkki 0.2244</w:t>
      </w:r>
    </w:p>
    <w:p>
      <w:r>
        <w:t xml:space="preserve">En osta tätä enää koskaan !!! Ei koskaan toimi!!! Ostan tämän lahjaksi, kun yritän laittaa tämän päälle, en koskaan käynnistä tätä, enkä koskaan osta tätä uudelleen!</w:t>
      </w:r>
    </w:p>
    <w:p>
      <w:r>
        <w:rPr>
          <w:b/>
        </w:rPr>
        <w:t xml:space="preserve">Tulos</w:t>
      </w:r>
    </w:p>
    <w:p>
      <w:r>
        <w:t xml:space="preserve">Tuli huono</w:t>
      </w:r>
    </w:p>
    <w:p>
      <w:r>
        <w:rPr>
          <w:b/>
        </w:rPr>
        <w:t xml:space="preserve">Esimerkki 0.2245</w:t>
      </w:r>
    </w:p>
    <w:p>
      <w:r>
        <w:t xml:space="preserve">Rakastan uutta Kindleäni, koska kunhan opin ja opin kaiken, mitä se voi tehdä, tiedän, että nautin siitä todella paljon. Olen menossa Britanniaan lomalle tänä vuonna, ja sen sijaan, että raahaan mukanani kannettavaa tietokonettani, aion käyttää Kindleäni muun muassa Facebookissa ja sähköpostissa käymiseen,&lt;br /&gt; Minulla on edelleen Nook-lukija ja rakastan sitäkin, sillä on todella helppoa saada uusia kirjoja aina kun haluan niitä, mutta odotan innolla kirjojen tilaamista uudella Kindlelläni, kunhan opettelen, miten se tehdään.&lt;br /&gt;Jonkun kanssa voi puhua ongelmista, se on myös mukavaa ja auttaa paljon, Joten luulen, että totun siihen lopulta.</w:t>
      </w:r>
    </w:p>
    <w:p>
      <w:r>
        <w:rPr>
          <w:b/>
        </w:rPr>
        <w:t xml:space="preserve">Tulos</w:t>
      </w:r>
    </w:p>
    <w:p>
      <w:r>
        <w:t xml:space="preserve">Miksi rakastan Kindleäni...</w:t>
      </w:r>
    </w:p>
    <w:p>
      <w:r>
        <w:rPr>
          <w:b/>
        </w:rPr>
        <w:t xml:space="preserve">Esimerkki 0.2246</w:t>
      </w:r>
    </w:p>
    <w:p>
      <w:r>
        <w:t xml:space="preserve">Ostin niitä kaksi. Bluetooth lakkasi toimimasta molemmissa. Ensimmäinen lakkasi vain tuottamasta ääntä (siksi ostin toisen). Pidän Klipsch Gigin äänestä paljon enemmän.</w:t>
      </w:r>
    </w:p>
    <w:p>
      <w:r>
        <w:rPr>
          <w:b/>
        </w:rPr>
        <w:t xml:space="preserve">Tulos</w:t>
      </w:r>
    </w:p>
    <w:p>
      <w:r>
        <w:t xml:space="preserve">Hyvä ei hyvä</w:t>
      </w:r>
    </w:p>
    <w:p>
      <w:r>
        <w:rPr>
          <w:b/>
        </w:rPr>
        <w:t xml:space="preserve">Esimerkki 0.2247</w:t>
      </w:r>
    </w:p>
    <w:p>
      <w:r>
        <w:t xml:space="preserve">yksinkertainen kuin näppylä, mitäpä siinä ei voisi rakastaa.</w:t>
      </w:r>
    </w:p>
    <w:p>
      <w:r>
        <w:rPr>
          <w:b/>
        </w:rPr>
        <w:t xml:space="preserve">Tulos</w:t>
      </w:r>
    </w:p>
    <w:p>
      <w:r>
        <w:t xml:space="preserve">Viisi tähteä</w:t>
      </w:r>
    </w:p>
    <w:p>
      <w:r>
        <w:rPr>
          <w:b/>
        </w:rPr>
        <w:t xml:space="preserve">Esimerkki 0.2248</w:t>
      </w:r>
    </w:p>
    <w:p>
      <w:r>
        <w:t xml:space="preserve">Täytyy sanoa, että aluksi kyseenalaistin tällaisen laatikon, mutta sen jälkeen, kun sain sen, minulla ei ole muuta kuin hyvää sanottavaa siitä. Tähän pieneen M-ITX-koteloon mahtuu kaikki kuin nenä päähän. On 3,5 kovalevy asennettu kotelon sivulle, blue ray DVD-ROM ja muistikortinlukija ja se kaikki sopii työskentelee zotac ionitx f-e, hieman tiukka, mutta juuri tarpeeksi, jotta kaikki toimii. Jouduin modaamaan 2 80mm tuuletinta jäähdytystä varten, mutta muuten loistava M-ITX.  ERITTÄIN SUOSITELTAVA</w:t>
      </w:r>
    </w:p>
    <w:p>
      <w:r>
        <w:rPr>
          <w:b/>
        </w:rPr>
        <w:t xml:space="preserve">Tulos</w:t>
      </w:r>
    </w:p>
    <w:p>
      <w:r>
        <w:t xml:space="preserve">MITX</w:t>
      </w:r>
    </w:p>
    <w:p>
      <w:r>
        <w:rPr>
          <w:b/>
        </w:rPr>
        <w:t xml:space="preserve">Esimerkki 0.2249</w:t>
      </w:r>
    </w:p>
    <w:p>
      <w:r>
        <w:t xml:space="preserve">En voi antaa tälle hyvää tai huonoa arviota, koska emme todellakaan pystyneet käyttämään tätä tuotetta. Palautimme sen Razer-näppäimistöä varten.</w:t>
      </w:r>
    </w:p>
    <w:p>
      <w:r>
        <w:rPr>
          <w:b/>
        </w:rPr>
        <w:t xml:space="preserve">Tulos</w:t>
      </w:r>
    </w:p>
    <w:p>
      <w:r>
        <w:t xml:space="preserve">Ei toimi Windows 7 x64 bit -käyttöjärjestelmässä</w:t>
      </w:r>
    </w:p>
    <w:p>
      <w:r>
        <w:rPr>
          <w:b/>
        </w:rPr>
        <w:t xml:space="preserve">Esimerkki 0,2250</w:t>
      </w:r>
    </w:p>
    <w:p>
      <w:r>
        <w:t xml:space="preserve">Ostimme useita tällaisia laitteita koulumme henkilökunnalle - emme Amazonilta vaan toiselta suurelta tietotekniikkatoimittajalta.  Kone on mainostetun mukainen lukuun ottamatta näyttöä.  Monitori vaatii asentamista (noin 110 astetta), ja sen laatuun on vain vähän joustovaraa.  Kun monitoria siirretään hieman, sen kontrasti ja terävyys heikkenevät valtavasti; muutoin hyvän kuvan saamiseksi on hyvin pieni ikkuna.  Kuvittele hienovaraisia taulukkoviivoja, joita näet työskennellessäsi Excelissä tai Google Driven taulukkolaskentaohjelmassa.  Kun kuvakulma on hieman pielessä - et näe niitä.  Muut ihmiset työskentelevät ovat havainneet saman asian.  Aluksi luulin, että kyseessä on kontrastin säätö, mutta sitä ei ole olemassa.  Vaikka kulma olisi hyvä, monitorin laatu on alle parin.  Luulen, että tulet turhautumaan.  Kadumme niiden ostamista.</w:t>
      </w:r>
    </w:p>
    <w:p>
      <w:r>
        <w:rPr>
          <w:b/>
        </w:rPr>
        <w:t xml:space="preserve">Tulos</w:t>
      </w:r>
    </w:p>
    <w:p>
      <w:r>
        <w:t xml:space="preserve">Näytössä on hyvin erityinen katselukulma</w:t>
      </w:r>
    </w:p>
    <w:p>
      <w:r>
        <w:rPr>
          <w:b/>
        </w:rPr>
        <w:t xml:space="preserve">Esimerkki 0.2251</w:t>
      </w:r>
    </w:p>
    <w:p>
      <w:r>
        <w:t xml:space="preserve">Tämä oli erittäin helppo asentaa, ja se alkoi näyttää hyvältä, mutta kolme kuukautta myöhemmin se on pahasti naarmuuntunut, joten tilaan toisen merkin.</w:t>
      </w:r>
    </w:p>
    <w:p>
      <w:r>
        <w:rPr>
          <w:b/>
        </w:rPr>
        <w:t xml:space="preserve">Tulos</w:t>
      </w:r>
    </w:p>
    <w:p>
      <w:r>
        <w:t xml:space="preserve">Naarmuja todella pahasti</w:t>
      </w:r>
    </w:p>
    <w:p>
      <w:r>
        <w:rPr>
          <w:b/>
        </w:rPr>
        <w:t xml:space="preserve">Esimerkki 0.2252</w:t>
      </w:r>
    </w:p>
    <w:p>
      <w:r>
        <w:t xml:space="preserve">Ostin kindle fire tulevan matkan Eurooppaan.  Kun olen ollut edestakaisin Ipad Minin ja Kindle Fire HD:n välillä, olen täysin tyytyväinen päätökseeni ostaa Kindle!</w:t>
      </w:r>
    </w:p>
    <w:p>
      <w:r>
        <w:rPr>
          <w:b/>
        </w:rPr>
        <w:t xml:space="preserve">Tulos</w:t>
      </w:r>
    </w:p>
    <w:p>
      <w:r>
        <w:t xml:space="preserve">RAKASTAN MINUN KINDLE FIRE HD 7"</w:t>
      </w:r>
    </w:p>
    <w:p>
      <w:r>
        <w:rPr>
          <w:b/>
        </w:rPr>
        <w:t xml:space="preserve">Esimerkki 0.2253</w:t>
      </w:r>
    </w:p>
    <w:p>
      <w:r>
        <w:t xml:space="preserve">Huomaa, että kuvassa näyttää olevan paketti, joka sisältää Bluetooth-näppäimistön ja -hiiren, vaikka tämä tietokone ei pysty tukemaan Bluetooth-lisävarusteita.  Pakkauksen kuvassakin näkyy näppäimistö ja hiiri, jotka ovat langattomia.  Seuraavaksi sinulla on oltava joko WiFi- tai laajakaistainen Ethernet-internetyhteys, ennen kuin kytket tietokoneen, tai et pääse kovin pitkälle. Jos käytät Windows 8:a ensimmäistä kertaa, anna itsellesi runsaasti aikaa tottua siihen, miten täysin erilainen se on.  Ulkoasuasetuksissa on mahdollisuus käyttää Windows 7:n kaltaista visuaalista muotoa, mutta sisäiset toiminnot eivät ole samanlaisia kuin aiemmin.  Pidän tietokoneen ulkonäöstä, kaiuttimet antavat erittäin täyteläisen äänen, erittäin selkeän myös pienemmällä äänenvoimakkuudella.  Näppäimistö on piuhasta huolimatta erittäin miellyttävä käyttää. Näppäimet ovat mukavan kokoiset ja erittäin pehmeät.  Haluaisin suuremman hiiren, mutta tämä toimii hyvin.  Tämä on hyvä tarjous pöytätietokoneeksi, kunhan vain varaat aikaa asennukseen ja totutteluun.</w:t>
      </w:r>
    </w:p>
    <w:p>
      <w:r>
        <w:rPr>
          <w:b/>
        </w:rPr>
        <w:t xml:space="preserve">Tulos</w:t>
      </w:r>
    </w:p>
    <w:p>
      <w:r>
        <w:t xml:space="preserve">Kiva tietokone; Windows 8 on hyvin erilainen</w:t>
      </w:r>
    </w:p>
    <w:p>
      <w:r>
        <w:rPr>
          <w:b/>
        </w:rPr>
        <w:t xml:space="preserve">Esimerkki 0.2254</w:t>
      </w:r>
    </w:p>
    <w:p>
      <w:r>
        <w:t xml:space="preserve">Tämä arvostelu ei koske tilaamaani koteloa, yksinkertaisesti siksi, että en ole vielä saanut sitä, vaan rooCase.&lt;br /&gt;Näin kotelon uudelle Fire HD:lle erikoishintaan ja ajattelin, että vaikka se olisi maailman huonoin kotelo, se on tarpeeksi halpa, jotta sillä ei ole väliä, ja se suojaisi sitä silti jonkin verran. En halua tulla ulos täällä kuin raha ei ole väliä, se tekee. Tämä oli todella oikea hinta!&lt;br /&gt; Muutaman päivän kuluttua (lähetys ei tullut Amazon Prime) sain sähköpostia Roolta, että he olivat tulleet tietoisiksi ongelmasta, jossa automaattinen lepotila / herätysominaisuus ei toimi kunnolla ja korjaus oli matkalla. Sitten he jatkavat sanomalla, että alkuperäinen kotelo oli matkalla ja että minun pitäisi pitää se veloituksetta ja että he lähettäisivät korvaavan kotelon hyvin pian. Tällaista asiakaspalvelun pitäisi olla kaikissa yrityksissä! Ei tarvitse hypätä renkaiden läpi ja lähettää huonoa koteloa takaisin jne., vaan tehdä vain OIKEITA ASIOITA! KIITOS, IHMISET! Jatkakaa hienoa työtä.</w:t>
      </w:r>
    </w:p>
    <w:p>
      <w:r>
        <w:rPr>
          <w:b/>
        </w:rPr>
        <w:t xml:space="preserve">Tulos</w:t>
      </w:r>
    </w:p>
    <w:p>
      <w:r>
        <w:t xml:space="preserve">Asiakaspalvelu</w:t>
      </w:r>
    </w:p>
    <w:p>
      <w:r>
        <w:rPr>
          <w:b/>
        </w:rPr>
        <w:t xml:space="preserve">Esimerkki 0.2255</w:t>
      </w:r>
    </w:p>
    <w:p>
      <w:r>
        <w:t xml:space="preserve">Ostin tämän tuotteen toivoen, että voisin käyttää kaapelia liittääkseni Iomega Zip-aseman tietokoneeseeni, jotta voisin käyttää zip-levyillä olevia tiedostoja.  Tietokoneessani on vain USB-portit eikä rinnakkaista tulostinporttia.  Pystyin ennen liittämään zip-aseman vanhan tietokoneeni rinnakkaistulostinporttiin, jotta pystyin käyttämään sitä.  Kun liitin zip-aseman uuteen tietokoneeseeni, jossa on USB-portti, tietokone luuli, että kytkin siihen tulostimen.  En saanut PC:tä \\"know\\\" että olin kytkenyt zip-aseman tulostimen sijasta. :( Gail.</w:t>
      </w:r>
    </w:p>
    <w:p>
      <w:r>
        <w:rPr>
          <w:b/>
        </w:rPr>
        <w:t xml:space="preserve">Tulos</w:t>
      </w:r>
    </w:p>
    <w:p>
      <w:r>
        <w:t xml:space="preserve">Ei voinut käyttää tätä kohdetta</w:t>
      </w:r>
    </w:p>
    <w:p>
      <w:r>
        <w:rPr>
          <w:b/>
        </w:rPr>
        <w:t xml:space="preserve">Esimerkki 0.2256</w:t>
      </w:r>
    </w:p>
    <w:p>
      <w:r>
        <w:t xml:space="preserve">Erinomaista laatua hyvään hintaan. Tuntuu tukevalta ja helpottaa Nookin pitämistä kädessä lukemisen tai elokuvien katselun aikana. Suosittelen ehdottomasti!</w:t>
      </w:r>
    </w:p>
    <w:p>
      <w:r>
        <w:rPr>
          <w:b/>
        </w:rPr>
        <w:t xml:space="preserve">Tulos</w:t>
      </w:r>
    </w:p>
    <w:p>
      <w:r>
        <w:t xml:space="preserve">Suuri tapaus</w:t>
      </w:r>
    </w:p>
    <w:p>
      <w:r>
        <w:rPr>
          <w:b/>
        </w:rPr>
        <w:t xml:space="preserve">Esimerkki 0.2257</w:t>
      </w:r>
    </w:p>
    <w:p>
      <w:r>
        <w:t xml:space="preserve">ponnahtaa ulos pistorasiasta. ei sovi hyvin. latautuu kuitenkin nopeasti.</w:t>
      </w:r>
    </w:p>
    <w:p>
      <w:r>
        <w:rPr>
          <w:b/>
        </w:rPr>
        <w:t xml:space="preserve">Tulos</w:t>
      </w:r>
    </w:p>
    <w:p>
      <w:r>
        <w:t xml:space="preserve">ei sovi hyvin. latautuu kuitenkin nopeasti</w:t>
      </w:r>
    </w:p>
    <w:p>
      <w:r>
        <w:rPr>
          <w:b/>
        </w:rPr>
        <w:t xml:space="preserve">Esimerkki 0.2258</w:t>
      </w:r>
    </w:p>
    <w:p>
      <w:r>
        <w:t xml:space="preserve">Se oli hyvässä kunnossa ja saapui ajoissa. Minulla oli vaikeuksia poistaa vanha halkeillut näyttö, mutta sain sen irrotettua.</w:t>
      </w:r>
    </w:p>
    <w:p>
      <w:r>
        <w:rPr>
          <w:b/>
        </w:rPr>
        <w:t xml:space="preserve">Tulos</w:t>
      </w:r>
    </w:p>
    <w:p>
      <w:r>
        <w:t xml:space="preserve">Näytön vaihto</w:t>
      </w:r>
    </w:p>
    <w:p>
      <w:r>
        <w:rPr>
          <w:b/>
        </w:rPr>
        <w:t xml:space="preserve">Esimerkki 0.2259</w:t>
      </w:r>
    </w:p>
    <w:p>
      <w:r>
        <w:t xml:space="preserve">Tyypillistä Microsoft-laatua ja todellinen plug and play. Kytke vain usb-tikku avoimeen usb-porttiin ja hiiri tunnistettiin heti. Hiiressä on tyypillinen oikea/vasen-näppäin, keskellä oleva vierityspyörä, jota voi kallistaa vasemmalle tai oikealle sivupyöritystä varten, ja keskimmäinen näppäin (paina pyörää alaspäin) suurennusta varten.     Nyt vain jos hiiren näppäimet olisivat ohjelmoitavissa. Toivoisin myös, että usb-tikku ei olisi niin suuri. Tikku roikkuu ulos noin 2\\". Minun Logitechini työntyy ulos 1\\\". Käytän hiirtä netbookissa, joten ulkoneva tikku näyttää todella suurelta. Toivoisin myös, että hiiressä olisi yksi lisänäppäin vasemmassa rungossa, kuten langattomassa 3000-hiiressäni. Tällä ylimääräisellä näppäimellä voi siirtyä sivua taaksepäin... erittäin kätevää.    Muuten vankka ja luotettava hiiri. Tarkka seuranta lähes kaikilla pinnoilla. Tässä hintaluokassa ei ole vertailukohtaa; muut kilpailevat mallit ovat hassuja.</w:t>
      </w:r>
    </w:p>
    <w:p>
      <w:r>
        <w:rPr>
          <w:b/>
        </w:rPr>
        <w:t xml:space="preserve">Tulos</w:t>
      </w:r>
    </w:p>
    <w:p>
      <w:r>
        <w:t xml:space="preserve">Tyypillinen Microsoft</w:t>
      </w:r>
    </w:p>
    <w:p>
      <w:r>
        <w:rPr>
          <w:b/>
        </w:rPr>
        <w:t xml:space="preserve">Esimerkki 0,2260</w:t>
      </w:r>
    </w:p>
    <w:p>
      <w:r>
        <w:t xml:space="preserve">Hieno kauppa.  Se on täsmälleen samanlainen kuin mikä tahansa tuote, jonka löydät paikallisesta kaupasta!  Ei voi mennä pieleen!! Hyvä ostos.</w:t>
      </w:r>
    </w:p>
    <w:p>
      <w:r>
        <w:rPr>
          <w:b/>
        </w:rPr>
        <w:t xml:space="preserve">Tulos</w:t>
      </w:r>
    </w:p>
    <w:p>
      <w:r>
        <w:t xml:space="preserve">Suojus kansi</w:t>
      </w:r>
    </w:p>
    <w:p>
      <w:r>
        <w:rPr>
          <w:b/>
        </w:rPr>
        <w:t xml:space="preserve">Esimerkki 0.2261</w:t>
      </w:r>
    </w:p>
    <w:p>
      <w:r>
        <w:t xml:space="preserve">Olen niin onnellinen, että hankin tämän hiiren.  Se toimii loistavasti!!!  Suosittelen tätä hiirtä kaikille.  Se toimii aina ja on luotettava.  Suuri yritys, jolla on super tuote!!!</w:t>
      </w:r>
    </w:p>
    <w:p>
      <w:r>
        <w:rPr>
          <w:b/>
        </w:rPr>
        <w:t xml:space="preserve">Tulos</w:t>
      </w:r>
    </w:p>
    <w:p>
      <w:r>
        <w:t xml:space="preserve">Rakastan tätä hiirtä</w:t>
      </w:r>
    </w:p>
    <w:p>
      <w:r>
        <w:rPr>
          <w:b/>
        </w:rPr>
        <w:t xml:space="preserve">Esimerkki 0.2262</w:t>
      </w:r>
    </w:p>
    <w:p>
      <w:r>
        <w:t xml:space="preserve">Me rakastamme sitä. Lahja vaimolleni. Palvelee tarkoitustaan ja on erittäin tukeva. Se on hyvä tuote, joka on leopardikuvioinen.</w:t>
      </w:r>
    </w:p>
    <w:p>
      <w:r>
        <w:rPr>
          <w:b/>
        </w:rPr>
        <w:t xml:space="preserve">Tulos</w:t>
      </w:r>
    </w:p>
    <w:p>
      <w:r>
        <w:t xml:space="preserve">Goor-tuote</w:t>
      </w:r>
    </w:p>
    <w:p>
      <w:r>
        <w:rPr>
          <w:b/>
        </w:rPr>
        <w:t xml:space="preserve">Esimerkki 0.2263</w:t>
      </w:r>
    </w:p>
    <w:p>
      <w:r>
        <w:t xml:space="preserve">Se likaantuu aivan liian helposti ja sitä on vaikea pitää puhtaana. Tilaa siinä on tarpeeksi ja enemmän kuin tarpeeksi. Go for it jos sen halpa, mutta sen melko da m perus. Jos haluat tyyliä hanki jotain muuta. Jos olet budjetilla, ota se.</w:t>
      </w:r>
    </w:p>
    <w:p>
      <w:r>
        <w:rPr>
          <w:b/>
        </w:rPr>
        <w:t xml:space="preserve">Tulos</w:t>
      </w:r>
    </w:p>
    <w:p>
      <w:r>
        <w:t xml:space="preserve">Runsaasti tilaa 15,6 tuuman näytölle, mutta......</w:t>
      </w:r>
    </w:p>
    <w:p>
      <w:r>
        <w:rPr>
          <w:b/>
        </w:rPr>
        <w:t xml:space="preserve">Esimerkki 0.2264</w:t>
      </w:r>
    </w:p>
    <w:p>
      <w:r>
        <w:t xml:space="preserve">Vaimo rakastaa sitä</w:t>
      </w:r>
    </w:p>
    <w:p>
      <w:r>
        <w:rPr>
          <w:b/>
        </w:rPr>
        <w:t xml:space="preserve">Tulos</w:t>
      </w:r>
    </w:p>
    <w:p>
      <w:r>
        <w:t xml:space="preserve">Viisi tähteä</w:t>
      </w:r>
    </w:p>
    <w:p>
      <w:r>
        <w:rPr>
          <w:b/>
        </w:rPr>
        <w:t xml:space="preserve">Esimerkki 0,2265</w:t>
      </w:r>
    </w:p>
    <w:p>
      <w:r>
        <w:t xml:space="preserve">HIENO kaapeli, jota käytämme PS3:n ja 360:n latauskaapeleiden jatkeena.  Pidän todella laadukkaasta pistorasiamallisesta liittimestä. Pitää tukevasti ja näyttää hyvältä (ei halpaa)...</w:t>
      </w:r>
    </w:p>
    <w:p>
      <w:r>
        <w:rPr>
          <w:b/>
        </w:rPr>
        <w:t xml:space="preserve">Tulos</w:t>
      </w:r>
    </w:p>
    <w:p>
      <w:r>
        <w:t xml:space="preserve">Hyvä hinta ja näyttää olevan hyvä laatu!</w:t>
      </w:r>
    </w:p>
    <w:p>
      <w:r>
        <w:rPr>
          <w:b/>
        </w:rPr>
        <w:t xml:space="preserve">Esimerkki 0.2266</w:t>
      </w:r>
    </w:p>
    <w:p>
      <w:r>
        <w:t xml:space="preserve">Mitä voin sanoa!?&lt;br /&gt;&lt;br /&gt;Pros:  &lt;br /&gt;&lt;br /&gt;Miinukset: Joissakin pienemmissä tapauksissa, joissa käytetään mikro-moboja, voisin nähdä, että ram on liian suuri mahtuakseen kunnolla.  Ei myöskään välttämättä sovi suurten Push/Pull-pohjaisten PSU-jäähdyttimien kanssa.</w:t>
      </w:r>
    </w:p>
    <w:p>
      <w:r>
        <w:rPr>
          <w:b/>
        </w:rPr>
        <w:t xml:space="preserve">Tulos</w:t>
      </w:r>
    </w:p>
    <w:p>
      <w:r>
        <w:t xml:space="preserve">Täydellinen löytö!</w:t>
      </w:r>
    </w:p>
    <w:p>
      <w:r>
        <w:rPr>
          <w:b/>
        </w:rPr>
        <w:t xml:space="preserve">Esimerkki 0.2267</w:t>
      </w:r>
    </w:p>
    <w:p>
      <w:r>
        <w:t xml:space="preserve">Elävät rakastavat minun Kindle Fire HDX elokuvat näyttävät hyvältä se, Sen hieman hidas käynnistyminen ja se ei ole tilaa SD hoito, mutta se toimii minulle juuri nyt. Odotan parannuksia.</w:t>
      </w:r>
    </w:p>
    <w:p>
      <w:r>
        <w:rPr>
          <w:b/>
        </w:rPr>
        <w:t xml:space="preserve">Tulos</w:t>
      </w:r>
    </w:p>
    <w:p>
      <w:r>
        <w:t xml:space="preserve">Rakastan sitä</w:t>
      </w:r>
    </w:p>
    <w:p>
      <w:r>
        <w:rPr>
          <w:b/>
        </w:rPr>
        <w:t xml:space="preserve">Esimerkki 0.2268</w:t>
      </w:r>
    </w:p>
    <w:p>
      <w:r>
        <w:t xml:space="preserve">Tekee sen, mitä odotin sen tekevän. Lataus näyttää hyvältä, ei kuitenkaan loistavalta. Huomaan edelleen lataavani Macbookia päivittäin, toivoin, että lataus olisi pidempi. Ei kuitenkaan mikään iso juttu.</w:t>
      </w:r>
    </w:p>
    <w:p>
      <w:r>
        <w:rPr>
          <w:b/>
        </w:rPr>
        <w:t xml:space="preserve">Tulos</w:t>
      </w:r>
    </w:p>
    <w:p>
      <w:r>
        <w:t xml:space="preserve">Lataus vaikuttaa hyvältä, ei kuitenkaan loistavalta</w:t>
      </w:r>
    </w:p>
    <w:p>
      <w:r>
        <w:rPr>
          <w:b/>
        </w:rPr>
        <w:t xml:space="preserve">Esimerkki 0.2269</w:t>
      </w:r>
    </w:p>
    <w:p>
      <w:r>
        <w:t xml:space="preserve">Tämä asemanlukija toimi loistavasti. Mukana tulee verkkolaite, jota en tarvitse kovin usein, mutta se on mukava asia sisällyttää.</w:t>
      </w:r>
    </w:p>
    <w:p>
      <w:r>
        <w:rPr>
          <w:b/>
        </w:rPr>
        <w:t xml:space="preserve">Tulos</w:t>
      </w:r>
    </w:p>
    <w:p>
      <w:r>
        <w:t xml:space="preserve">Suuri pieni asemanlukija laukkuun</w:t>
      </w:r>
    </w:p>
    <w:p>
      <w:r>
        <w:rPr>
          <w:b/>
        </w:rPr>
        <w:t xml:space="preserve">Esimerkki 0.2270</w:t>
      </w:r>
    </w:p>
    <w:p>
      <w:r>
        <w:t xml:space="preserve">Ylihinnoiteltu, mutta se on Lenovon vika. Tekee työnsä. Toimii paljon paremmin Windowsin kuin Linuxin kanssa.</w:t>
      </w:r>
    </w:p>
    <w:p>
      <w:r>
        <w:rPr>
          <w:b/>
        </w:rPr>
        <w:t xml:space="preserve">Tulos</w:t>
      </w:r>
    </w:p>
    <w:p>
      <w:r>
        <w:t xml:space="preserve">Erinomainen</w:t>
      </w:r>
    </w:p>
    <w:p>
      <w:r>
        <w:rPr>
          <w:b/>
        </w:rPr>
        <w:t xml:space="preserve">Esimerkki 0.2271</w:t>
      </w:r>
    </w:p>
    <w:p>
      <w:r>
        <w:t xml:space="preserve">Ostin tämän akun kannettavaan tietokoneeseeni, jonka akku oli aiemmin tyhjä ja joka piti kytkeä jatkuvasti verkkovirtaan. Hankin uuden akun toivoen, että se latautuisi täysin yön aikana ja että minun ei tarvitsisi enää pitää tietokonettani jatkuvasti kytkettynä. Aamulla, kun olin sammuttanut tietokoneeni kokonaan ja ladannut sen yön yli, tarkistin sen aamulla, ja kun olin irrottanut johdon, se ilmoitti, että akku oli täysin tyhjä. Se oli täydellistä 20 dollarin tuhlausta.</w:t>
      </w:r>
    </w:p>
    <w:p>
      <w:r>
        <w:rPr>
          <w:b/>
        </w:rPr>
        <w:t xml:space="preserve">Tulos</w:t>
      </w:r>
    </w:p>
    <w:p>
      <w:r>
        <w:t xml:space="preserve">Se oli täydellistä tuhlausta 20 dollaria</w:t>
      </w:r>
    </w:p>
    <w:p>
      <w:r>
        <w:rPr>
          <w:b/>
        </w:rPr>
        <w:t xml:space="preserve">Esimerkki 0.2272</w:t>
      </w:r>
    </w:p>
    <w:p>
      <w:r>
        <w:t xml:space="preserve">Tämä kotelo on erittäin käyttäjäystävällinen. Pidän siitä, koska se on erittäin kevyt, eikä se paina sitä, mutta suojaa Kindleä.</w:t>
      </w:r>
    </w:p>
    <w:p>
      <w:r>
        <w:rPr>
          <w:b/>
        </w:rPr>
        <w:t xml:space="preserve">Tulos</w:t>
      </w:r>
    </w:p>
    <w:p>
      <w:r>
        <w:t xml:space="preserve">suuri kansi</w:t>
      </w:r>
    </w:p>
    <w:p>
      <w:r>
        <w:rPr>
          <w:b/>
        </w:rPr>
        <w:t xml:space="preserve">Esimerkki 0.2273</w:t>
      </w:r>
    </w:p>
    <w:p>
      <w:r>
        <w:t xml:space="preserve">Sain lähetyksen aikaisin ja palvelu oli mahtavaa, ja tekisin heidän kanssaan kauppaa uudelleen tulevaisuudessa! Suosittelen tätä yritystä kaikille!</w:t>
      </w:r>
    </w:p>
    <w:p>
      <w:r>
        <w:rPr>
          <w:b/>
        </w:rPr>
        <w:t xml:space="preserve">Tulos</w:t>
      </w:r>
    </w:p>
    <w:p>
      <w:r>
        <w:t xml:space="preserve">Muisti</w:t>
      </w:r>
    </w:p>
    <w:p>
      <w:r>
        <w:rPr>
          <w:b/>
        </w:rPr>
        <w:t xml:space="preserve">Esimerkki 0.2274</w:t>
      </w:r>
    </w:p>
    <w:p>
      <w:r>
        <w:t xml:space="preserve">Olen järkyttynyt siitä, että niin monet ihmiset näyttävät rakastavan tätä näytönsuojaa. Ostin sen loistavien arvostelujen vuoksi, mutta laitoin sen juuri päälle ja näytöni näyttää hyvin rakeiselta. Näytössä on ikään kuin pieniä sateenkaaripikseleitä kaikkialla näytössä. Se on hyvin häiritsevää ja heikentää katselun laatua melko paljon. Suoja oli erittäin helppo asentaa, ja se tuntuu paksulta ja suojaavalta, mutta olen hyvin pettynyt siihen, millaisen ulkonäön se antaa näytölle. Tekstiä on vaikeampi lukea, kuvat ovat epäselvempiä ja kirkkaus näyttää heikentyneen. Häikäisy on vähentynyt, mutta muu katselulaatu on heikentynyt niin paljon, että sillä ei ole väliä. Palauttaisin tämän, jos voisin. Kaipaan 20 dollaria.</w:t>
      </w:r>
    </w:p>
    <w:p>
      <w:r>
        <w:rPr>
          <w:b/>
        </w:rPr>
        <w:t xml:space="preserve">Tulos</w:t>
      </w:r>
    </w:p>
    <w:p>
      <w:r>
        <w:t xml:space="preserve">Helppo sovellus ei ole huonon resoluution arvoinen</w:t>
      </w:r>
    </w:p>
    <w:p>
      <w:r>
        <w:rPr>
          <w:b/>
        </w:rPr>
        <w:t xml:space="preserve">Esimerkki 0,2275</w:t>
      </w:r>
    </w:p>
    <w:p>
      <w:r>
        <w:t xml:space="preserve">Tilasin tämän virtalähteen maaliskuussa 2015 ja 5 kuukauden ajan se toimi odotetusti.  Elokuussa 2015 aloin huomata, että tornini oli sammunut (menettänyt virran) yön aikana.  Epäilin virtalähdettä, mutta kytkin tornin eri UPS:iin selvittääkseni ensin ulkoisen ongelman mahdollisuuden.  Torni sammui edelleen satunnaisina aikoina.  Lopulta se meni siihen pisteeseen, että torni sammui muutamassa minuutissa sen jälkeen, kun se oli kytketty päälle.&lt;br /&gt;&lt;br /&gt;Tuuletin ei käynnistynyt käynnistyksen yhteydessä, mutta se ei ole epätavallista tälle virtalähteelle, koska se käyttää &amp;#34;on demand&amp;#34; -tuuletinta, mutta virtalähde tuntui kuitenkin viileältä kosketeltaessa jokaisen vian jälkeen, joten epäilin, että se ylikuumeni.  Kiskojännitteet olivat toleranssien rajoissa, joten sitä ei sammutettu vahtipiirin toimesta, ellei vahtipiiri ollut viallinen.&lt;br /&gt;&lt;br /&gt;Vaihdoin virtalähteen vanhaan BFG:n 500 watin virtalähteeseen, joka minulla oli hyllyssä, ja torni toimi jälleen vakaasti, eikä se sammunut useiden päivien jälkeenkään.  Koska syyllinen oli lähes varmasti RM650, soitin Corsairin tekniseen tukeen.  Odotusaikani ei ollut liian pitkä, ja teknikko kävi läpi vaiheet, jotka olin jo suorittanut, ennen kuin hän päätyi samaan johtopäätökseen kuin minäkin, nimittäin siihen, että virtalähde oli viallinen.  Hän suositteli, että käyttäisin Corsairin verkkosivustoa laitteen palauttamiseksi, minkä tein.  Olen juuri lähettänyt virtalähteen, joten päivitän tietoja, kun prosessi etenee.&lt;br /&gt;&lt;br /&gt;Aioin antaa virtalähteelle 3 tähteä toistaiseksi, koska se ei toiminut hyvin lyhyessä ajassa, mutta en halua maksaa painavan virtalähteen lähettämisestä takaisin valmistajalle, kun se ei toiminut ilman omaa syytäni.  Se on kuin maksaisi ylimääräiset 21 dollaria toimivasta RM650:stä.  Joten vähensin tähden, koska jouduin maksamaan huonon yksikön lähettämisestä.</w:t>
      </w:r>
    </w:p>
    <w:p>
      <w:r>
        <w:rPr>
          <w:b/>
        </w:rPr>
        <w:t xml:space="preserve">Tulos</w:t>
      </w:r>
    </w:p>
    <w:p>
      <w:r>
        <w:t xml:space="preserve">Epäonnistuminen alle 6 kuukaudessa</w:t>
      </w:r>
    </w:p>
    <w:p>
      <w:r>
        <w:rPr>
          <w:b/>
        </w:rPr>
        <w:t xml:space="preserve">Esimerkki 0.2276</w:t>
      </w:r>
    </w:p>
    <w:p>
      <w:r>
        <w:t xml:space="preserve">Äänenvoimakkuuden säätömahdollisuus on huono.  Äänenvoimakkuus vaihtelee mykistyksestä kovaan, eikä siltä väliltä juuri mitään kuulu.  Olen aiemmin ollut tyytyväinen muihin Logitechin tuotteisiin, mutta tämä oli pettymys.  Kunnia Amazonille siitä, että palautus on helppoa.</w:t>
      </w:r>
    </w:p>
    <w:p>
      <w:r>
        <w:rPr>
          <w:b/>
        </w:rPr>
        <w:t xml:space="preserve">Tulos</w:t>
      </w:r>
    </w:p>
    <w:p>
      <w:r>
        <w:t xml:space="preserve">Ei tavanomaista Logitech-laatua</w:t>
      </w:r>
    </w:p>
    <w:p>
      <w:r>
        <w:rPr>
          <w:b/>
        </w:rPr>
        <w:t xml:space="preserve">Esimerkki 0.2277</w:t>
      </w:r>
    </w:p>
    <w:p>
      <w:r>
        <w:t xml:space="preserve">Pidin näytön vartija halusi sen suojaamaan näytön työskentelee erittäin hyvin olisi reccomend</w:t>
      </w:r>
    </w:p>
    <w:p>
      <w:r>
        <w:rPr>
          <w:b/>
        </w:rPr>
        <w:t xml:space="preserve">Tulos</w:t>
      </w:r>
    </w:p>
    <w:p>
      <w:r>
        <w:t xml:space="preserve">Neljä tähteä</w:t>
      </w:r>
    </w:p>
    <w:p>
      <w:r>
        <w:rPr>
          <w:b/>
        </w:rPr>
        <w:t xml:space="preserve">Esimerkki 0.2278</w:t>
      </w:r>
    </w:p>
    <w:p>
      <w:r>
        <w:t xml:space="preserve">Ostin yhden aloittaakseni ja rakastin sitä, joten ostin toisen kaksoiskäyttöä varten.  Ne ovat kevyitä, eivät luovuta lämpöä LED/LCD:n ansiosta, ja kuva on upea.</w:t>
      </w:r>
    </w:p>
    <w:p>
      <w:r>
        <w:rPr>
          <w:b/>
        </w:rPr>
        <w:t xml:space="preserve">Tulos</w:t>
      </w:r>
    </w:p>
    <w:p>
      <w:r>
        <w:t xml:space="preserve">Rakastan näitä näyttöjä</w:t>
      </w:r>
    </w:p>
    <w:p>
      <w:r>
        <w:rPr>
          <w:b/>
        </w:rPr>
        <w:t xml:space="preserve">Esimerkki 0.2279</w:t>
      </w:r>
    </w:p>
    <w:p>
      <w:r>
        <w:t xml:space="preserve">AmazonBasics-hiirimatto on nimensä mukaisesti Amazonin kautta myytävä perushiirimatto. Tämä hiirimatto riittää työn tekemiseen, mutta jos etsit hiirimattoa, jossa on hyvä pinta, ergonominen muotoilu tai mukava pehmuste, tämä EI ole sitä. Muutamalla dollarilla saat 9 tuuman x 8 tuuman hiirimattoa, jonka pohja on tehty ohuesta vaahtokumista ja vielä ohuempi pinta on tehty polyesteristä, joka muistuttaa halpaa T-paitaa.&lt;br /&gt;&lt;br /&gt;Minusta tässä hiirimatossa on kaksi ongelmaa:&lt;br /&gt;&lt;br /&gt;1) Se on liian pieni.&lt;br /&gt;2) Se on tehty halvoista materiaaleista.&lt;br /&gt;&lt;br /&gt;Olen rehellisesti sanottuna saanut ilmaiseksi hiirimattoja, jotka ovat paremmin tehtyjä kuin tämä. 9x8-mitat eivät anna paljon tilaa hiiren liikkumiseen, jos sinulla on korkean resoluution näyttö ja matalan resoluution hiiri. Jouduin usein nostamaan hiireni ja asettamaan sen uudelleen alustalle tai liu'uttamaan hiiren kokonaan pois alustalta tätä alustaa testatessani. &lt;br /&gt;&lt;br /&gt;Harkitessani, että olen käyttänyt pankkien tai tietokoneen oston yhteydessä ilmaiseksi jaettuja hiirimattoja, jotka olivat parempia kuin tämä hiirimatto, olen hieman hämmästynyt siitä, että Amazon myy tätä hiirimattoa niin kalliilla hinnalla kuin se myy.&lt;br /&gt;&lt;br /&gt;Jos tarvitset vain hyvin perus hiirimattoa, niin tämä todellakin hoitaa homman ... on vain olemassa paljon muita hiirimattoja noin samaan hintaan, jotka hoitavat homman jopa paremmin kuin tämä.</w:t>
      </w:r>
    </w:p>
    <w:p>
      <w:r>
        <w:rPr>
          <w:b/>
        </w:rPr>
        <w:t xml:space="preserve">Tulos</w:t>
      </w:r>
    </w:p>
    <w:p>
      <w:r>
        <w:t xml:space="preserve">Hyvin, hyvin yksinkertainen hiirimatto.</w:t>
      </w:r>
    </w:p>
    <w:p>
      <w:r>
        <w:rPr>
          <w:b/>
        </w:rPr>
        <w:t xml:space="preserve">Esimerkki 0.2280</w:t>
      </w:r>
    </w:p>
    <w:p>
      <w:r>
        <w:t xml:space="preserve">rikkoutui ensimmäisten 90 päivän aikana, toivoisin myyjän lähettävän minulle korvaavan.</w:t>
      </w:r>
    </w:p>
    <w:p>
      <w:r>
        <w:rPr>
          <w:b/>
        </w:rPr>
        <w:t xml:space="preserve">Tulos</w:t>
      </w:r>
    </w:p>
    <w:p>
      <w:r>
        <w:t xml:space="preserve">hieno muotoilu...mutta ei kestänyt hyvin</w:t>
      </w:r>
    </w:p>
    <w:p>
      <w:r>
        <w:rPr>
          <w:b/>
        </w:rPr>
        <w:t xml:space="preserve">Esimerkki 0.2281</w:t>
      </w:r>
    </w:p>
    <w:p>
      <w:r>
        <w:t xml:space="preserve">Se oli hyvä, kun sain sen ensimmäisen kerran. Nopeudet olivat hyvät, kun sain sen ensimmäisen kerran, ja se toimi mukavasti. Sain kortin melkein 2 vuotta sitten hyvään hintaan ja se oli hyvä toistaiseksi. Muutama kuukausi sitten nopeudet putosivat, enkä saanut läheskään yhtä hyviä nopeuksia kuin muilla laitteillani verkossa tai silloin, kun sain kortin ensimmäisen kerran. Siirsin sitä muutaman PCI-paikan verran alaspäin, ja se toimi hyvin jonkin aikaa. Se ei ollut yhtä hyvä kuin ennen, mutta hieman parempi kuin ennen, mutta sen jälkeen se on jälleen laskenut paljon, ja tällä hetkellä se on huonointa, mitä se on ollut. Lataan paljon pelejä Steamista ja pelaan paljon verkossa. Ennen pystyin lataamaan vähintään 4 MB/s. Nyt olen onnekas, jos saan 500KB/s. Tiedän varmasti, ettei se johdu reitittimestä tai palveluntarjoajasta, koska Macbookini latasi 6 MB/s, joten tiedän varmasti, että se johtuu kortistani. Se oli hyvä, kun sain sen ensimmäisen kerran, mutta sen jälkeen nopeudet ovat laskeneet paljon, ja sama voi tapahtua sinullekin. Jotkut muut arvostelijat toteavat samaa. Käytä muutama ylimääräinen dollari ja hanki jotain parempaa.</w:t>
      </w:r>
    </w:p>
    <w:p>
      <w:r>
        <w:rPr>
          <w:b/>
        </w:rPr>
        <w:t xml:space="preserve">Tulos</w:t>
      </w:r>
    </w:p>
    <w:p>
      <w:r>
        <w:t xml:space="preserve">Se oli hyvä, kun sain sen ensimmäisen kerran. Nopeudet ovat sittemmin</w:t>
      </w:r>
    </w:p>
    <w:p>
      <w:r>
        <w:rPr>
          <w:b/>
        </w:rPr>
        <w:t xml:space="preserve">Esimerkki 0.2282</w:t>
      </w:r>
    </w:p>
    <w:p>
      <w:r>
        <w:t xml:space="preserve">Lakkasi toimimasta 2 käyttökerran jälkeen. Tuotteen on/off-kytkin lakkasi toimimasta, ja se aloitti tallentamisen vain, jos se kytkettiin päälle, kun se oli kytketty usb-porttiin ja vedettiin ulos. Kun se vedetään ulos ja kytketään pois päältä, sitä ei voi kytkeä pois päältä.</w:t>
      </w:r>
    </w:p>
    <w:p>
      <w:r>
        <w:rPr>
          <w:b/>
        </w:rPr>
        <w:t xml:space="preserve">Tulos</w:t>
      </w:r>
    </w:p>
    <w:p>
      <w:r>
        <w:t xml:space="preserve">Lakkasi toimimasta viikon jälkeen</w:t>
      </w:r>
    </w:p>
    <w:p>
      <w:r>
        <w:rPr>
          <w:b/>
        </w:rPr>
        <w:t xml:space="preserve">Esimerkki 0.2283</w:t>
      </w:r>
    </w:p>
    <w:p>
      <w:r>
        <w:t xml:space="preserve">Tämä oli hyvä ostos hintaan nähden. Sain sen nopeasti Primen ansiosta. Mukana tuli 3 ja näyttö sopi täydellisesti iPad miniini! Olen käyttänyt sitä useita kuukausia ja se on edelleen erittäin hyvässä kunnossa, enkä usko, että joudun vaihtamaan sitä vielä pitkään aikaan, joten se kestää. Hyvä tietää, että kun se alkaa haalistua, halkeilla tai kuoriutua, minulla on kaksi lisää. Näyttö ei haittaa iPadin visuaalista näyttöä millään tavalla ja se toimii yhtä hyvin, jos sitä ei olisi. Elokuvat näkyvät hyvin ja voin edelleen käyttää kynää.</w:t>
      </w:r>
    </w:p>
    <w:p>
      <w:r>
        <w:rPr>
          <w:b/>
        </w:rPr>
        <w:t xml:space="preserve">Tulos</w:t>
      </w:r>
    </w:p>
    <w:p>
      <w:r>
        <w:t xml:space="preserve">Hyvä hinta tästä!</w:t>
      </w:r>
    </w:p>
    <w:p>
      <w:r>
        <w:rPr>
          <w:b/>
        </w:rPr>
        <w:t xml:space="preserve">Esimerkki 0.2284</w:t>
      </w:r>
    </w:p>
    <w:p>
      <w:r>
        <w:t xml:space="preserve">Toimii loistavasti! Ei latenssia ja kevyt. mikä on tärkeää, kun pelaat pelejä sängystä käsin.</w:t>
      </w:r>
    </w:p>
    <w:p>
      <w:r>
        <w:rPr>
          <w:b/>
        </w:rPr>
        <w:t xml:space="preserve">Tulos</w:t>
      </w:r>
    </w:p>
    <w:p>
      <w:r>
        <w:t xml:space="preserve">Neljä tähteä</w:t>
      </w:r>
    </w:p>
    <w:p>
      <w:r>
        <w:rPr>
          <w:b/>
        </w:rPr>
        <w:t xml:space="preserve">Esimerkki 0,2285</w:t>
      </w:r>
    </w:p>
    <w:p>
      <w:r>
        <w:t xml:space="preserve">Pidän todella tästä tabletista! Se on viides kahden vuoden aikana ostettu tabletti, eikä siitä ole (vielä) tullut teknistä painajaista, kuten muista, joista vain yksi on ostettu Amazonin kautta. Muut tulivat Walmartin verkko-ostoksista.&lt;br /&gt;&lt;br /&gt;Toimitettiin ajallaan ja hyvin pakattuna. Pieni askel yli Android-pohjaisen perustason tabletin. Siitä vaan mukaan!</w:t>
      </w:r>
    </w:p>
    <w:p>
      <w:r>
        <w:rPr>
          <w:b/>
        </w:rPr>
        <w:t xml:space="preserve">Tulos</w:t>
      </w:r>
    </w:p>
    <w:p>
      <w:r>
        <w:t xml:space="preserve">PIDÄN SIITÄ</w:t>
      </w:r>
    </w:p>
    <w:p>
      <w:r>
        <w:rPr>
          <w:b/>
        </w:rPr>
        <w:t xml:space="preserve">Esimerkki 0.2286</w:t>
      </w:r>
    </w:p>
    <w:p>
      <w:r>
        <w:t xml:space="preserve">Pudotin hiljattain iPad 3:n ja näyttö meni rikki, joten ostin tämän kotelon estääkseni sen toistumisen. En ole pudottanut sitä sen jälkeen, joten en osaa sanoa, miten se kestäisi putoamisen. Ainoa valitukseni on, etten voi käyttää tätä minkäänlaisen etukannen kanssa. Se on kuitenkin helppo pitää kädessä ja kevyt. Näyttää hyvältä!</w:t>
      </w:r>
    </w:p>
    <w:p>
      <w:r>
        <w:rPr>
          <w:b/>
        </w:rPr>
        <w:t xml:space="preserve">Tulos</w:t>
      </w:r>
    </w:p>
    <w:p>
      <w:r>
        <w:t xml:space="preserve">Helppo pitää kädessä ja kevyt</w:t>
      </w:r>
    </w:p>
    <w:p>
      <w:r>
        <w:rPr>
          <w:b/>
        </w:rPr>
        <w:t xml:space="preserve">Esimerkki 0.2287</w:t>
      </w:r>
    </w:p>
    <w:p>
      <w:r>
        <w:t xml:space="preserve">Hakemukseni edellytti puhelinyhteyttä.  Siksi tämä laitteisto oli väärä.  Tämä oli minun vikani, koska minun olisi pitänyt tarkistaa asia ennen tämän (ISP:n suositteleman) laitteen ostamista.  Palautin laitteen ja ostin erillisen reititinlaitteen (Netgear N900).  Internet-palveluntarjoaja toimitti uuden modeemin.  Valitettavasti minulla on edelleen erillinen modeemi ja reititin, mutta kaikki toimii nyt hyvin.  Internet-palveluntarjoajani vaihtoi hiljattain uuteen ohjelmistoon, mikä aiheutti tarpeen muuttaa (päivittää) vanhempaa reititintä.  Huoltoteknikko suositteli pitämään reitittimen ja modeemin erillisinä laatikoina.</w:t>
      </w:r>
    </w:p>
    <w:p>
      <w:r>
        <w:rPr>
          <w:b/>
        </w:rPr>
        <w:t xml:space="preserve">Tulos</w:t>
      </w:r>
    </w:p>
    <w:p>
      <w:r>
        <w:t xml:space="preserve">Minulla on edelleen erillinen modeemi ja reititin, mutta kaikki toimii hienosti, nyt</w:t>
      </w:r>
    </w:p>
    <w:p>
      <w:r>
        <w:rPr>
          <w:b/>
        </w:rPr>
        <w:t xml:space="preserve">Esimerkki 0.2288</w:t>
      </w:r>
    </w:p>
    <w:p>
      <w:r>
        <w:t xml:space="preserve">Tuote saapui täsmälleen samassa kunnossa kuin se oli kuvattu.  Ainoa ero kuvatun ja lopullisen toiminnallisuuden välillä johtuu tuotteeseen kiinnitetystä rajoittavasta \"Macbook Pro\\"-merkinnästä.  Vaikka etiketissä mainitaan \\\"Pro\\\" -malli, kotelo suojaa riittävästi 15\\\" \\\"Macbook.\\"  Kuluttajien tietoisuuden lisäämiseksi etikettiä voitaisiin tarkistaa siten, että siinä ilmoitettaisiin selvästi, että kotelo pystyy suojaamaan kumpaakin tietokonemallia.    Muuten tämä ostos oli erinomainen kauppa.</w:t>
      </w:r>
    </w:p>
    <w:p>
      <w:r>
        <w:rPr>
          <w:b/>
        </w:rPr>
        <w:t xml:space="preserve">Tulos</w:t>
      </w:r>
    </w:p>
    <w:p>
      <w:r>
        <w:t xml:space="preserve">Kiitos</w:t>
      </w:r>
    </w:p>
    <w:p>
      <w:r>
        <w:rPr>
          <w:b/>
        </w:rPr>
        <w:t xml:space="preserve">Esimerkki 0.2289</w:t>
      </w:r>
    </w:p>
    <w:p>
      <w:r>
        <w:t xml:space="preserve">Tämä on ensimmäinen tablettini, joten suhtaudun häneen kuin isoon iphoneen.  Periaatteessa setup juuri sellaisena.  Akku, kuten dokumentoitu, tyhjenee nopeasti, mutta olen pääasiassa lukija.  Tänään esimerkiksi olin autoliikkeessä hakemassa huoltopalveluja, 6 tuntia ( minulle sanottiin, että se kestäisi 2 tuntia ).  Luin raskasmetallin tietosanakirjaa ( tai paljon siitä ) noin 4 tuntia noista tunneista &amp; oli valmiustilassa, kun en lukenut....  Vielä on noin 22% jäljellä latauksesta...&lt;br /&gt;&lt;br /&gt;Kaiken kaikkiaan olen erittäin tyytyväinen ensimmäiseen tablettikokemukseeni...&lt;br /&gt;&lt;br /&gt;Thanx&lt;br /&gt;David</w:t>
      </w:r>
    </w:p>
    <w:p>
      <w:r>
        <w:rPr>
          <w:b/>
        </w:rPr>
        <w:t xml:space="preserve">Tulos</w:t>
      </w:r>
    </w:p>
    <w:p>
      <w:r>
        <w:t xml:space="preserve">Toistaiseksi pidän siitä...</w:t>
      </w:r>
    </w:p>
    <w:p>
      <w:r>
        <w:rPr>
          <w:b/>
        </w:rPr>
        <w:t xml:space="preserve">Esimerkki 0,2290</w:t>
      </w:r>
    </w:p>
    <w:p>
      <w:r>
        <w:t xml:space="preserve">Vaikka asennuksessa olikin ongelmia, en anna 1 tähteä tästä syystä. Kun näytönsuoja oli asennettu, olin pettynyt nähdessäni, että näyttö ei ollut selkeä. Tällä tarkoitan sitä, että suojakalvo alensi verkkokalvonäytön selkeyttä. Vaikka pystyin näkemään näytön läpi, kuvanlaatu oli merkittävästi heikentynyt. Tämä veljeili minua paljon siihen pisteeseen, että minun oli otettava se pois ja palautettava se. Haluan tehdä selväksi, että isntallointi oli oikein eikä siinä ollut tahroja tai hiukkasia. Laadun heikkeneminen johtui itse näytöstä.</w:t>
      </w:r>
    </w:p>
    <w:p>
      <w:r>
        <w:rPr>
          <w:b/>
        </w:rPr>
        <w:t xml:space="preserve">Tulos</w:t>
      </w:r>
    </w:p>
    <w:p>
      <w:r>
        <w:t xml:space="preserve">Tämä näytönsuoja ei ole tarkoitettu Retina Display ipad!!!!</w:t>
      </w:r>
    </w:p>
    <w:p>
      <w:r>
        <w:rPr>
          <w:b/>
        </w:rPr>
        <w:t xml:space="preserve">Esimerkki 0.2291</w:t>
      </w:r>
    </w:p>
    <w:p>
      <w:r>
        <w:t xml:space="preserve">Hiiri auttoi ranteeni kipuun. Se on kuitenkin todella huonosti tehty.    1. Puolen vuoden kuluttua jouduin palauttamaan hiiren, koska pyörä lakkasi toimimasta. Sain uuden hiiren, mutta vielä neljän kuukauden kuluttua hiiren pyörä on taas jumissa.    2. Hiiren tarkkuus on epäilyttävä. Minulla on usein vaikeuksia saada hiiren kursori haluamaani kohtaan.    3. Hiiren painikkeet tuntuvat vain hatarilta. Vanha huippuluokan Logitech-hiireni kesti vuosia ja tuntui siltä, että sen voisi lyödä seinään kuin hauenleuka ja se selviäisi hengissä.  Tämä laite... ei niinkään.</w:t>
      </w:r>
    </w:p>
    <w:p>
      <w:r>
        <w:rPr>
          <w:b/>
        </w:rPr>
        <w:t xml:space="preserve">Tulos</w:t>
      </w:r>
    </w:p>
    <w:p>
      <w:r>
        <w:t xml:space="preserve">Hyvä ranteen kipuihin huono rakenne</w:t>
      </w:r>
    </w:p>
    <w:p>
      <w:r>
        <w:rPr>
          <w:b/>
        </w:rPr>
        <w:t xml:space="preserve">Esimerkki 0.2292</w:t>
      </w:r>
    </w:p>
    <w:p>
      <w:r>
        <w:t xml:space="preserve">Suuri koko kannettavalle tietokoneelle tai tabletille Bluetoothin ansiosta.</w:t>
      </w:r>
    </w:p>
    <w:p>
      <w:r>
        <w:rPr>
          <w:b/>
        </w:rPr>
        <w:t xml:space="preserve">Tulos</w:t>
      </w:r>
    </w:p>
    <w:p>
      <w:r>
        <w:t xml:space="preserve">Viisi tähteä</w:t>
      </w:r>
    </w:p>
    <w:p>
      <w:r>
        <w:rPr>
          <w:b/>
        </w:rPr>
        <w:t xml:space="preserve">Esimerkki 0.2293</w:t>
      </w:r>
    </w:p>
    <w:p>
      <w:r>
        <w:t xml:space="preserve">Sekä siskoni että minä olemme ostaneet tämän erittäin edullisen tv-viritinkortin. Minulla on LCD-monitori ja hänellä tavallinen CRT-monitori.  Minun kuvani on parempi kuin hänen, mutta hänen kuvansa on silti melko hyvä. Tämä tv-viritin tekee kaiken, voin jopa tallentaa kaikki suosikkiohjelmani. Henkilö, joka sanoi näkevänsä huonon kuvan, ei varmaan ymmärrä, että voit säätää sen omien kuva-asetuksiesi mukaan. Tämä on SUURI ostos.</w:t>
      </w:r>
    </w:p>
    <w:p>
      <w:r>
        <w:rPr>
          <w:b/>
        </w:rPr>
        <w:t xml:space="preserve">Tulos</w:t>
      </w:r>
    </w:p>
    <w:p>
      <w:r>
        <w:t xml:space="preserve">Suuri televisio tietokoneellesi!</w:t>
      </w:r>
    </w:p>
    <w:p>
      <w:r>
        <w:rPr>
          <w:b/>
        </w:rPr>
        <w:t xml:space="preserve">Esimerkki 0.2294</w:t>
      </w:r>
    </w:p>
    <w:p>
      <w:r>
        <w:t xml:space="preserve">Minulla on ollut tämä käytössä siitä lähtien, kun pääasemani kaatui noin 6 kuukautta sitten.  Olen käyttänyt sitä rutiininomaisesti varmuuskopioida minun nyt talteen järjestelmä.  Käyttö on ollut yksinkertaista ja suoraviivaista. En pidä erityisesti heidän mukana toimitetuista ohjelmistoista, mutta se voi olla enemmänkin makuasia.  Se toimii, eikä minulla ole ollut mitään ongelmia laitteen kanssa. HINTA sai minut ostamaan tämän laitteen. 2 TB tallennustilaa alle 160 dollarilla (kun ostin sen) - vaikea voittaa!!!! Toisaalta, muistan vielä ne ajat, jolloin 10 megan Winchester oli iso juttu.</w:t>
      </w:r>
    </w:p>
    <w:p>
      <w:r>
        <w:rPr>
          <w:b/>
        </w:rPr>
        <w:t xml:space="preserve">Tulos</w:t>
      </w:r>
    </w:p>
    <w:p>
      <w:r>
        <w:t xml:space="preserve">Käytä sitä rutiininomaisena varmuuskopiona pääjärjestelmälleni</w:t>
      </w:r>
    </w:p>
    <w:p>
      <w:r>
        <w:rPr>
          <w:b/>
        </w:rPr>
        <w:t xml:space="preserve">Esimerkki 0,2295</w:t>
      </w:r>
    </w:p>
    <w:p>
      <w:r>
        <w:t xml:space="preserve">mieheni on rekkakuski ja on hyvin karkea asioita, hän heittää ja pudottaa tämän asian ja se pitää upeasti!!!</w:t>
      </w:r>
    </w:p>
    <w:p>
      <w:r>
        <w:rPr>
          <w:b/>
        </w:rPr>
        <w:t xml:space="preserve">Tulos</w:t>
      </w:r>
    </w:p>
    <w:p>
      <w:r>
        <w:t xml:space="preserve">Suuri</w:t>
      </w:r>
    </w:p>
    <w:p>
      <w:r>
        <w:rPr>
          <w:b/>
        </w:rPr>
        <w:t xml:space="preserve">Esimerkki 0.2296</w:t>
      </w:r>
    </w:p>
    <w:p>
      <w:r>
        <w:t xml:space="preserve">Tässä tapauksessa on paljon hyvää. Se tuntuu tiiviiltä ja hyvin tehdyltä. Kaikki portit sopivat hyvin yhteen. Olin miettinyt, kuinka hyvin kotipainike &amp; sivukytkin sopivat, mutta ne on sijoitettu täydellisesti. &lt;br /&gt;&lt;br /&gt;Se on kestävä &amp; tuntuu erinomaiselta suojalta. Jos halusi suojata sitä lapsilta niin se on loistava.&lt;br /&gt;Käden kääntö on loistava, erittäin kätevä. Jalusta myös kääntyy &amp; toimii loistavasti.&lt;br /&gt;&lt;br /&gt;Miinuspuolella olin hieman huolissani siitä, että näytönsuoja naarmuuntuu, koska siinä ei ole ulkopuolista suojusta, olin huolissani siitä, että se on salkussani näin. Siellä on myös on hieman häikäisyä, kuten jotkut muut käyttäjät ovat ilmoittaneet. Päädyin laittamaan kotelon näytönsuojan näytönsuojan päälle, joka helpotti naarmuuntumispelkoni &amp; poisti häikäisyn.&lt;br /&gt;&lt;br /&gt;Kaiken suojan kanssa kotelon kokoaminen vei hieman enemmän aikaa kuin joidenkin, mutta ohjeissa mainitun videon katsominen teki siitä melko yksinkertaista.&lt;br /&gt;&lt;br /&gt;Kaiken kaikkiaan tukeva &amp; hyvin rakennettu kotelo.</w:t>
      </w:r>
    </w:p>
    <w:p>
      <w:r>
        <w:rPr>
          <w:b/>
        </w:rPr>
        <w:t xml:space="preserve">Tulos</w:t>
      </w:r>
    </w:p>
    <w:p>
      <w:r>
        <w:t xml:space="preserve">Tässä tapauksessa on paljon hyvää</w:t>
      </w:r>
    </w:p>
    <w:p>
      <w:r>
        <w:rPr>
          <w:b/>
        </w:rPr>
        <w:t xml:space="preserve">Esimerkki 0.2297</w:t>
      </w:r>
    </w:p>
    <w:p>
      <w:r>
        <w:t xml:space="preserve">älä tuhlaa rahojasi&lt;br /&gt;Square Trade ei tee mitään puolestani.&lt;br /&gt;Kehotettiin viemään tuote paikalliseen korjaamoon, maksamaan lasku ja saatan saada rahat takaisin ja ehkä en.</w:t>
      </w:r>
    </w:p>
    <w:p>
      <w:r>
        <w:rPr>
          <w:b/>
        </w:rPr>
        <w:t xml:space="preserve">Tulos</w:t>
      </w:r>
    </w:p>
    <w:p>
      <w:r>
        <w:t xml:space="preserve">Täydellistä tuhlausta $$$$</w:t>
      </w:r>
    </w:p>
    <w:p>
      <w:r>
        <w:rPr>
          <w:b/>
        </w:rPr>
        <w:t xml:space="preserve">Esimerkki 0.2298</w:t>
      </w:r>
    </w:p>
    <w:p>
      <w:r>
        <w:t xml:space="preserve">Sain tietokoneen, ja se oli hieno juttu. Halusin sen videoeditointiin ja HD-editointiin, koska olen innokas youtuber. Halusin jotain, joka hoitaisi homman. Heti kun sain sen, heitin siihen parhaan mahdollisen matalaprofiilisen näytönohjaimen, jonka pystyin löytämään, ja ainoa asia, jonka todella löysin, joka sopisi, oli Sapphire Radeon HD 5450 1GB -näytönohjain, joka tuskin sopi. Se toimi pitkään ja hartaasti. En vihaa mitään todellisia ongelmia sen kanssa. Se teki sen, mitä tarvitsin. Se oli niin nopea kuin ikinä tarvitsin sen olevan. Se muokkasi ja käsitteli videoita kuin peto, ja pystyin myös pyörittämään Minecraftia ilman, että kuvanopeus tai laatu heikkenisi. Se teki sen, mitä tarvitsin sen tekevän hieman yli vuoden ajan. Sitten se sinertyi käynnistyksen yhteydessä joka kerta. Laitteisto ei toiminut, enkä saanut sitä enää toimimaan. Tietokone oli mennyttä ja jätti minut vaikeaan tilanteeseen. Minun oli pakko ostaa uusi tietokone, mikä olisi pitänyt tehdä heti alkuunsa. Tietokone on mitä on... Se on nopea kuin ruoska ja siinä on hirveä prosessointiteho, mutta se kuoli minulle. Ota se niin kuin haluat. Se on halpa ja hoiti homman jonkin aikaa. Hankkisin sen uudestaan? Todennäköisesti en, mutta 100 dollarilla se kesti reilun vuoden, joten sanon meh. Jos todella tarvitset halvan tietokoneen, voit ottaa riskin ja heittää 100 tähän. Älä vain odota, että voit heittää siihen todella hienon näytönohjaimen, koska siinä ei ole tilaa sille. Olet onnekas, jos useimmat matalaprofiiliset kortit mahtuvat. Se oli mukava niin kauan kuin se kesti...</w:t>
      </w:r>
    </w:p>
    <w:p>
      <w:r>
        <w:rPr>
          <w:b/>
        </w:rPr>
        <w:t xml:space="preserve">Tulos</w:t>
      </w:r>
    </w:p>
    <w:p>
      <w:r>
        <w:t xml:space="preserve">Se on mitä se on...</w:t>
      </w:r>
    </w:p>
    <w:p>
      <w:r>
        <w:rPr>
          <w:b/>
        </w:rPr>
        <w:t xml:space="preserve">Esimerkki 0.2299</w:t>
      </w:r>
    </w:p>
    <w:p>
      <w:r>
        <w:t xml:space="preserve">Löysin erilaisia ussues uuden Kindle Fire HDX 8.9 16GB:&lt;br /&gt;1. En pitänyt mini-usb ja kuulokeporttien sijainti mini-usb ja kuulokeporttien sijainti ylhäällä vasemmassa yläkulmassa.Se on kaiken tiellä.&lt;br /&gt;2. Akkulaturin LED-merkkivaloa ei ole missään muualla laitteen rungon ulkopuolella.&lt;br /&gt;3. Laitteessa ei ole paikkoja ulkoiselle muistitallennukselle eikä USB-porttia.&lt;br /&gt;&lt;br /&gt;Muuten grafiikkaominaisuudet ovat erinomaiset erittäin terävillä teräväpiirtokuvilla. Neliydinprosessori on erittäin nopea. Samoin on mahdollisuus erittäin suureen sovelluskokoelmaan. Lisäksi ilmainen kuukauden Amazon Prime Time -jäsenyys.</w:t>
      </w:r>
    </w:p>
    <w:p>
      <w:r>
        <w:rPr>
          <w:b/>
        </w:rPr>
        <w:t xml:space="preserve">Tulos</w:t>
      </w:r>
    </w:p>
    <w:p>
      <w:r>
        <w:t xml:space="preserve">Kindle Fire HDX 8.9 16gb kysymykset</w:t>
      </w:r>
    </w:p>
    <w:p>
      <w:r>
        <w:rPr>
          <w:b/>
        </w:rPr>
        <w:t xml:space="preserve">Esimerkki 0.2300</w:t>
      </w:r>
    </w:p>
    <w:p>
      <w:r>
        <w:t xml:space="preserve">Helppo asentaa, konfiguroida ja nopea langallinen verkkoyhteys, kaikki kohtuulliseen hintaan.</w:t>
      </w:r>
    </w:p>
    <w:p>
      <w:r>
        <w:rPr>
          <w:b/>
        </w:rPr>
        <w:t xml:space="preserve">Tulos</w:t>
      </w:r>
    </w:p>
    <w:p>
      <w:r>
        <w:t xml:space="preserve">Viisi tähteä</w:t>
      </w:r>
    </w:p>
    <w:p>
      <w:r>
        <w:rPr>
          <w:b/>
        </w:rPr>
        <w:t xml:space="preserve">Esimerkki 0.2301</w:t>
      </w:r>
    </w:p>
    <w:p>
      <w:r>
        <w:t xml:space="preserve">4 Gt 10 megapikselin piste ja ampua kamera on paljon enemmän kuin tarpeeksi. vaikka kuvaaminen korkeimmalla resoluutiolla, se mahdollistaa reilusti yli 500 kuvaa, joka on runsaasti pari päivää matkalla.</w:t>
      </w:r>
    </w:p>
    <w:p>
      <w:r>
        <w:rPr>
          <w:b/>
        </w:rPr>
        <w:t xml:space="preserve">Tulos</w:t>
      </w:r>
    </w:p>
    <w:p>
      <w:r>
        <w:t xml:space="preserve">enemmän kuin tarpeeksi</w:t>
      </w:r>
    </w:p>
    <w:p>
      <w:r>
        <w:rPr>
          <w:b/>
        </w:rPr>
        <w:t xml:space="preserve">Esimerkki 0.2302</w:t>
      </w:r>
    </w:p>
    <w:p>
      <w:r>
        <w:t xml:space="preserve">Ostin tämän tuotteen lasteni leappad2:lle. Ne olivat edullisia, saapuivat ajoissa ja peittävät lappad2:n täydellisesti. Ainoa ongelmani on, että ne peittävät lapped 2:n etukameran, mutta hintaansa nähden se on vain pieni haitta.</w:t>
      </w:r>
    </w:p>
    <w:p>
      <w:r>
        <w:rPr>
          <w:b/>
        </w:rPr>
        <w:t xml:space="preserve">Tulos</w:t>
      </w:r>
    </w:p>
    <w:p>
      <w:r>
        <w:t xml:space="preserve">hyvä rahalle</w:t>
      </w:r>
    </w:p>
    <w:p>
      <w:r>
        <w:rPr>
          <w:b/>
        </w:rPr>
        <w:t xml:space="preserve">Esimerkki 0.2303</w:t>
      </w:r>
    </w:p>
    <w:p>
      <w:r>
        <w:t xml:space="preserve">Kindle on ehdottomasti paras lelu, jonka olen omistanut koko (pitkän) elämäni aikana. Olen viettänyt suuren osan tästä kesästä lentäen edestakaisin Kanadaan, jossa miehelläni ja minulla on vene.  Rakastan lukemista, kuulun kirjakeskusteluryhmään, enkä ole koskaan ilman kirjaa, kun lähden kotoa.  Kindlen avulla voin kantaa koko lukulistani mukanani minne tahansa menenkin, jotta voin aloittaa lukemisen aina kun mieli tekee ilman, että minun tarvitsee kantaa mukanani kuin yhtä kevyttä esinettä.  Kiitos, kiitos, kiitos.</w:t>
      </w:r>
    </w:p>
    <w:p>
      <w:r>
        <w:rPr>
          <w:b/>
        </w:rPr>
        <w:t xml:space="preserve">Tulos</w:t>
      </w:r>
    </w:p>
    <w:p>
      <w:r>
        <w:t xml:space="preserve">Paras idea vuosiin kanta-asiakkaille</w:t>
      </w:r>
    </w:p>
    <w:p>
      <w:r>
        <w:rPr>
          <w:b/>
        </w:rPr>
        <w:t xml:space="preserve">Esimerkki 0.2304</w:t>
      </w:r>
    </w:p>
    <w:p>
      <w:r>
        <w:t xml:space="preserve">Käytän sitä Epson R300:lle, joka on vanhempi mustesuihkutulostin ja joka ei ole virallisella &amp;#34;tuettujen tulostimien listalla&amp;#34;. Se tulostaa hienosti ja on luotettava (verkkotulostimet suosivat staattisia IP-osoitteita, joten annoin tällekin laitteelle staattisen IP-osoitteen), vaikka mustetason raportointiominaisuus ei toimi. Tämä ei haittaa minua, koska GPSU21 ei väittänyt tukevansa tulostintani, joten se, että se ylipäätään toimii, on plussaa.&lt;br /&gt;&lt;br /&gt;Windows 8.1:n osalta kyllä, se toimii ehdottomasti 8.1:n (64-bittinen) kanssa - käytän sitä sekä toista konetta, jossa on Windows 7. Latasin ennakkoon uusimmat ajurit IOGearilta sen sijaan, että olisin asentanut CD-levyllä olevat ajurit. En tiedä, oliko se ehdottoman välttämätöntä, mutta se tuntui parhaalta mahdollisuudelta saada hyviä tuloksia.&lt;br /&gt;&lt;br /&gt;Minulla on epätavallinen lähiverkon osoitusjärjestelmä (ei 192.168.1.x), mutta asennuksessa ei ollut ongelmia. IOGearin widget käytti aluksi DHCP:tä. Ajuriohjelmisto löysi sen ongelmitta, ja sen uudelleenmäärittäminen staattisen osoitteen käyttöön oli helppoa. Kaiken kaikkiaan laite on erittäin helppokäyttöinen, ja noin viikon harvinaisen käytön jälkeen se vaikuttaa vakaalta tuotteelta.&lt;br /&gt;&lt;br /&gt;Minun erityiskokoonpanossani tämä laite on liitetty ethernetin kautta wifi-siltaan, joka palvelee myös lasertulostinta, jolla on myös staattinen IP-osoite. Molemmat tulevat hyvin toimeen. Lasertulostin suosii myös staattista IP:tä - sen muuttaminen muutama viikko sitten ratkaisi monia ongelmia. Vaikuttaa siltä, että wlan-silta ja tulostimen DHCP-ominaisuudet eivät täysin tulleet toimeen keskenään.</w:t>
      </w:r>
    </w:p>
    <w:p>
      <w:r>
        <w:rPr>
          <w:b/>
        </w:rPr>
        <w:t xml:space="preserve">Tulos</w:t>
      </w:r>
    </w:p>
    <w:p>
      <w:r>
        <w:t xml:space="preserve">Toimii hyvin Win8.1(64), Win7 - helppo asentaa; Käytä FIXED IP:tä saadaksesi parhaat tulokset.</w:t>
      </w:r>
    </w:p>
    <w:p>
      <w:r>
        <w:rPr>
          <w:b/>
        </w:rPr>
        <w:t xml:space="preserve">Esimerkki 0,2305</w:t>
      </w:r>
    </w:p>
    <w:p>
      <w:r>
        <w:t xml:space="preserve">toimii gooooooooooood</w:t>
      </w:r>
    </w:p>
    <w:p>
      <w:r>
        <w:rPr>
          <w:b/>
        </w:rPr>
        <w:t xml:space="preserve">Tulos</w:t>
      </w:r>
    </w:p>
    <w:p>
      <w:r>
        <w:t xml:space="preserve">Viisi tähteä</w:t>
      </w:r>
    </w:p>
    <w:p>
      <w:r>
        <w:rPr>
          <w:b/>
        </w:rPr>
        <w:t xml:space="preserve">Esimerkki 0.2306</w:t>
      </w:r>
    </w:p>
    <w:p>
      <w:r>
        <w:t xml:space="preserve">Lämmittää paljon, mutta sopii työhön</w:t>
      </w:r>
    </w:p>
    <w:p>
      <w:r>
        <w:rPr>
          <w:b/>
        </w:rPr>
        <w:t xml:space="preserve">Tulos</w:t>
      </w:r>
    </w:p>
    <w:p>
      <w:r>
        <w:t xml:space="preserve">hyvä reititin</w:t>
      </w:r>
    </w:p>
    <w:p>
      <w:r>
        <w:rPr>
          <w:b/>
        </w:rPr>
        <w:t xml:space="preserve">Esimerkki 0.2307</w:t>
      </w:r>
    </w:p>
    <w:p>
      <w:r>
        <w:t xml:space="preserve">Käytän Square Tradea kaikkiin suojelusuunnitelmiini. Jouduin hiljattain vaihtamaan iPad 2:n, koska näyttö oli rikki. Prosessi oli nopea ja helppo. Säästin vaihdossa 265 dollaria. Suosittelen kaikkia suojaussuunnitelmatarpeita varten.</w:t>
      </w:r>
    </w:p>
    <w:p>
      <w:r>
        <w:rPr>
          <w:b/>
        </w:rPr>
        <w:t xml:space="preserve">Tulos</w:t>
      </w:r>
    </w:p>
    <w:p>
      <w:r>
        <w:t xml:space="preserve">Paras suojelusuunnitelma, jonka voit saada!</w:t>
      </w:r>
    </w:p>
    <w:p>
      <w:r>
        <w:rPr>
          <w:b/>
        </w:rPr>
        <w:t xml:space="preserve">Esimerkki 0.2308</w:t>
      </w:r>
    </w:p>
    <w:p>
      <w:r>
        <w:t xml:space="preserve">Heti kun sain tämän tuotteen, olin erittäin innoissani ja olin täysin tyytyväinen, kun käytin sitä. Tämä laite on täydellinen kaikille, jotka rakastavat kirjoittamista, olipa kyse sitten satunnaisista tarinoista, kirjan kirjoittamisesta tai esseen kirjoittamisesta koulua tai yliopistoa varten, tämä vauva tekee kaiken. Ensimmäistä kertaa käyttäviltä käyttäjiltä kestää kuitenkin jonkin aikaa tottua siihen, sanotaanko vähintään tunti, mutta kun pääset jyvälle siitä, se on kuin pelaisi peliä Portal toisen kerran. AlphaSmart 3000 voi tallentaa enintään kahdeksan tiedostoa, ja siinä on oikeinkirjoituksen tarkistusnappi, mutta kun se on valmis, avaa Word-dokumentti tai mikä tahansa, joka tukee samankaltaisia asioita, ja paina lähetä-painiketta. Siistiä tässä on se, että kun teet sen, saat nähdä sanojen toistuvan ikään kuin pitäisit yhtä näppäintä painettuna yhden yksittäisen kirjaimen roskapostia varten. Olen sydämeltäni tarinankertoja, kirjoitan satunnaisia tarinoita, joihin liittyy draamaa, toimintaa jne., mutta valitettavasti internet-nimisen asian ansiosta minua häiritsi aina ryhmäkeskusteluihin vastaaminen. Nyt pystyn kirjoittamaan vapaasti yhdestä lauseesta päivässä lähes sivuun tunnissa. Luota minuun, kun rakastat kirjoittamista kuten minä, suosittelen lämpimästi tätä tuotetta, vielä parempi, että se on niinkin halpa kuin neljäkymmentä-viisikymmentä dollaria, joten se on ostamisen arvoinen. Annan tälle tuotteelle 10 pistettä 10:stä, se on helppo ja yksinkertainen käyttää ja siinä ei ole internetiä, mikä tarkoittaa, ettei se häiritse.</w:t>
      </w:r>
    </w:p>
    <w:p>
      <w:r>
        <w:rPr>
          <w:b/>
        </w:rPr>
        <w:t xml:space="preserve">Tulos</w:t>
      </w:r>
    </w:p>
    <w:p>
      <w:r>
        <w:t xml:space="preserve">Se on täydellinen!</w:t>
      </w:r>
    </w:p>
    <w:p>
      <w:r>
        <w:rPr>
          <w:b/>
        </w:rPr>
        <w:t xml:space="preserve">Esimerkki 0.2309</w:t>
      </w:r>
    </w:p>
    <w:p>
      <w:r>
        <w:t xml:space="preserve">Ei kestä yli tuntia. Ei ollenkaan tyytyväinen. Varmaan kunnostettu akku, mutta olisin odottanut sen kestävän kauemmin.</w:t>
      </w:r>
    </w:p>
    <w:p>
      <w:r>
        <w:rPr>
          <w:b/>
        </w:rPr>
        <w:t xml:space="preserve">Tulos</w:t>
      </w:r>
    </w:p>
    <w:p>
      <w:r>
        <w:t xml:space="preserve">Vaihtoakku</w:t>
      </w:r>
    </w:p>
    <w:p>
      <w:r>
        <w:rPr>
          <w:b/>
        </w:rPr>
        <w:t xml:space="preserve">Esimerkki 0.2310</w:t>
      </w:r>
    </w:p>
    <w:p>
      <w:r>
        <w:t xml:space="preserve">Teki juuri sen, mitä tarvitsin.</w:t>
      </w:r>
    </w:p>
    <w:p>
      <w:r>
        <w:rPr>
          <w:b/>
        </w:rPr>
        <w:t xml:space="preserve">Tulos</w:t>
      </w:r>
    </w:p>
    <w:p>
      <w:r>
        <w:t xml:space="preserve">Viisi tähteä</w:t>
      </w:r>
    </w:p>
    <w:p>
      <w:r>
        <w:rPr>
          <w:b/>
        </w:rPr>
        <w:t xml:space="preserve">Esimerkki 0.2311</w:t>
      </w:r>
    </w:p>
    <w:p>
      <w:r>
        <w:t xml:space="preserve">Ostin tämän tabletin 10-vuotiaalle pojalleni joululahjaksi.  Toivon, että olisin käyttänyt 50 dollaria enemmän parempaan.  Tämä tabletti ostettiin neljästä syystä; skype (yhteensopimaton), elokuvat (ne eivät lataudu), pelit (se ei edes tue esiasennettuja pelejä, ja sillä on sovelluskauppa, joka ei lataa laitteeseen, vaikka pääsee sovelluskauppaan), ja ereader, joka on jokseenkin kunnollinen, mutta se väittää, että voit tavoittaa neljä kirjakauppaa, minä voin tavoittaa vain aldikon, joka ei löydä yhtään esiteini-ikäisten kirjaa.  Hän on edistynyt lukija ja kysyi, voisinko löytää Stephen Kingin, hassua, sadoista kirjoitetuista kirjoista aldiko löytää vain kaksi, ja molemmat ovat \\"vähemmän luettuja\".  Jos haluat vain katsella youtubea, tämä on oikea tabletti sinulle, se on ainoa täysin toimiva sovellus.  Myöskään sovelluksia ei voi ladata, Applib, joka EI ole Android market, ei toimi, vaikka se on esiasennettuna tabletissa.  Se tosin toistaa youtubea kuin mestari!  Minusta tuntuu, että minua johdettiin harhaan kaikella, mitä se väittää tekevänsä, erityisesti sillä, että sillä on Android-markkinat.  Otan tämän tabletin takaisin (poikani joululahja).  Olen lukenut muilta, että voit ladata amazon android marketin googlettamalla sen, mutta luin myös, että google ei tue sitä.  Olen kuitenkin lukenut, että on mahdollista käydä läpi laajoja tutkimuksia ja lisätä sitä, kun tuntien tutkimuksen ja työn, mutta halusin tabletin, että kymmenen vuotta vanha voi käyttää ilman hakkerin tai 4 tuntia tutkimusta ja fustration minun puoleltani, haluaisin mieluummin maksaa eron paremman tabletin.</w:t>
      </w:r>
    </w:p>
    <w:p>
      <w:r>
        <w:rPr>
          <w:b/>
        </w:rPr>
        <w:t xml:space="preserve">Tulos</w:t>
      </w:r>
    </w:p>
    <w:p>
      <w:r>
        <w:t xml:space="preserve">alle odotusten</w:t>
      </w:r>
    </w:p>
    <w:p>
      <w:r>
        <w:rPr>
          <w:b/>
        </w:rPr>
        <w:t xml:space="preserve">Esimerkki 0.2312</w:t>
      </w:r>
    </w:p>
    <w:p>
      <w:r>
        <w:t xml:space="preserve">Tämä 32GB Flash Drive on täydellinen investointi tietojen tallentamiseen Xbox 360:llä ja PC:llä.&lt;br /&gt;&lt;br /&gt;Tulossa on SanDisk SecureAccess -ohjelmisto (ladattavissa).</w:t>
      </w:r>
    </w:p>
    <w:p>
      <w:r>
        <w:rPr>
          <w:b/>
        </w:rPr>
        <w:t xml:space="preserve">Tulos</w:t>
      </w:r>
    </w:p>
    <w:p>
      <w:r>
        <w:t xml:space="preserve">Erittäin hyvä nopeus</w:t>
      </w:r>
    </w:p>
    <w:p>
      <w:r>
        <w:rPr>
          <w:b/>
        </w:rPr>
        <w:t xml:space="preserve">Esimerkki 0.2313</w:t>
      </w:r>
    </w:p>
    <w:p>
      <w:r>
        <w:t xml:space="preserve">Käytän aina vain SanDisk ja ei ole koskaan ollut ongelmia, Tämä on vaimoni uusi 1. älypuhelin, joten tarvitaan luokan 10 ja Amazon on aina paras hinta, joko Yhdysvalloissa tai Amazon UK</w:t>
      </w:r>
    </w:p>
    <w:p>
      <w:r>
        <w:rPr>
          <w:b/>
        </w:rPr>
        <w:t xml:space="preserve">Tulos</w:t>
      </w:r>
    </w:p>
    <w:p>
      <w:r>
        <w:t xml:space="preserve">Kaikin tavoin paras</w:t>
      </w:r>
    </w:p>
    <w:p>
      <w:r>
        <w:rPr>
          <w:b/>
        </w:rPr>
        <w:t xml:space="preserve">Esimerkki 0.2314</w:t>
      </w:r>
    </w:p>
    <w:p>
      <w:r>
        <w:t xml:space="preserve">toimii hyvin. suuri pehmuste. kuten ylimääräinen tasku, mutta toivon, että se tuli käsihihna.</w:t>
      </w:r>
    </w:p>
    <w:p>
      <w:r>
        <w:rPr>
          <w:b/>
        </w:rPr>
        <w:t xml:space="preserve">Tulos</w:t>
      </w:r>
    </w:p>
    <w:p>
      <w:r>
        <w:t xml:space="preserve">hyvä ostos</w:t>
      </w:r>
    </w:p>
    <w:p>
      <w:r>
        <w:rPr>
          <w:b/>
        </w:rPr>
        <w:t xml:space="preserve">Esimerkki 0.2315</w:t>
      </w:r>
    </w:p>
    <w:p>
      <w:r>
        <w:t xml:space="preserve">Minulla on ollut tämä asema nyt noin kuukauden ajan, eikä minulla ole valittamista, varsinkaan hinta huomioon ottaen. Se on käytössä noin 18 tuntia päivässä verkossani olevan Open Media Vaultia (Linux) käyttävän tietokoneen käynnistysasemana. Se on täydellinen käynnistysasema tämäntyyppiseen sovellukseen. Päivitän tätä arvostelua, jos minulla on ongelmia tulevaisuudessa, mutta samalla olen ostanut ADATAn tuotteita aiemmin ja todennut heidän tukensa olevan huippuluokkaa. En epäröisi ostaa tällaista asemaa tulevaisuudessa.</w:t>
      </w:r>
    </w:p>
    <w:p>
      <w:r>
        <w:rPr>
          <w:b/>
        </w:rPr>
        <w:t xml:space="preserve">Tulos</w:t>
      </w:r>
    </w:p>
    <w:p>
      <w:r>
        <w:t xml:space="preserve">Se on täydellinen käynnistysasema tämäntyyppisiin sovelluksiin.</w:t>
      </w:r>
    </w:p>
    <w:p>
      <w:r>
        <w:rPr>
          <w:b/>
        </w:rPr>
        <w:t xml:space="preserve">Esimerkki 0.2316</w:t>
      </w:r>
    </w:p>
    <w:p>
      <w:r>
        <w:t xml:space="preserve">Erinomaista laatua. Helppo asentaa. Toimii kuin rasvattu.</w:t>
      </w:r>
    </w:p>
    <w:p>
      <w:r>
        <w:rPr>
          <w:b/>
        </w:rPr>
        <w:t xml:space="preserve">Tulos</w:t>
      </w:r>
    </w:p>
    <w:p>
      <w:r>
        <w:t xml:space="preserve">Viisi tähteä</w:t>
      </w:r>
    </w:p>
    <w:p>
      <w:r>
        <w:rPr>
          <w:b/>
        </w:rPr>
        <w:t xml:space="preserve">Esimerkki 0.2317</w:t>
      </w:r>
    </w:p>
    <w:p>
      <w:r>
        <w:t xml:space="preserve">Ei ongelmia toistaiseksi.  Tekee mitä pitääkin.  Ainoa valitukseni on, että DVD-asemat ovat äänekkäitä, kun ne ovat käynnissä.  Ja se saa tietokoneen tornin tärisemään jonkin verran.  Muuten aika hyvä tietokone rahaansa nähden, varsinkin jos saa hyvän tarjouksen Amazonin varastotarjouksista.</w:t>
      </w:r>
    </w:p>
    <w:p>
      <w:r>
        <w:rPr>
          <w:b/>
        </w:rPr>
        <w:t xml:space="preserve">Tulos</w:t>
      </w:r>
    </w:p>
    <w:p>
      <w:r>
        <w:t xml:space="preserve">Loistava tietokone</w:t>
      </w:r>
    </w:p>
    <w:p>
      <w:r>
        <w:rPr>
          <w:b/>
        </w:rPr>
        <w:t xml:space="preserve">Esimerkki 0.2318</w:t>
      </w:r>
    </w:p>
    <w:p>
      <w:r>
        <w:t xml:space="preserve">Pyhä paska! Rakastan tätä vehjettä!!!!&lt;br /&gt;Minulla ei ollut lainkaan ongelmia, joita muilla arvostelijoilla oli. Se käynnistyi heti ja on ollut loistava siitä lähtien. Minulla oli ongelma näppäimistön kanssa (&amp;#34;M&amp;#34; -näppäin jäi jumiin), mutta se vaihdettiin hetkessä ilman kysymyksiä!&lt;br /&gt;&lt;br /&gt;Minulta kesti hieman tottua windows 8 -juttuihin, enkä ole vaikuttunut sovelluskaupasta tai -valikoimasta, mutta sillä ei ole mitään tekemistä tietokoneen kanssa.&lt;br /&gt;&lt;br /&gt;Hoidan paljon AV-työtä julkisille puhujille ja jonkin verran DJ-työtä, eikä tämä vauva ole vielä pettänyt minua. Minulla on ollut usb-portin lisälaite, johon on kytketty 5 eri asiaa, eikä sillä ole ollut mitään ongelmia pysyä mukana. &lt;br /&gt;&lt;br /&gt;Olen erittäin vaikuttunut ja suosittelen sitä epäilemättä!</w:t>
      </w:r>
    </w:p>
    <w:p>
      <w:r>
        <w:rPr>
          <w:b/>
        </w:rPr>
        <w:t xml:space="preserve">Tulos</w:t>
      </w:r>
    </w:p>
    <w:p>
      <w:r>
        <w:t xml:space="preserve">Hanki sellainen myös ystävällesi!!</w:t>
      </w:r>
    </w:p>
    <w:p>
      <w:r>
        <w:rPr>
          <w:b/>
        </w:rPr>
        <w:t xml:space="preserve">Esimerkki 0.2319</w:t>
      </w:r>
    </w:p>
    <w:p>
      <w:r>
        <w:t xml:space="preserve">Minusta Life-Phorm oli hyvin käytännöllinen. Olen käyttänyt sitä pääasiassa Bose Soundlink Mini Bluetooth -kaiuttimeni pitämiseen ja nostamiseen. Normaalisti kaiuttimen suunta on selvästi korvan tason alapuolella, kun se on tasaisesti pöydällä, mutta Life-Phormilla voin suunnata äänen kohti päätäni. Olen kiinnittänyt Life-Phorm-kaiuttimen ja kaiuttimen ristikkoon takapihallani, minkä ansiosta kaiutin on korvien korkeudella, kun istun ruohotuolilla.  Olen myös käyttänyt sitä lukiessani Kindle-tietokonettani kallistettuna ja koholla, \"silmäystävällisellä\" tasolla, kun istun pöydän tai kirjoituspöydän ääressä. Olisi täydellistä, jos heillä olisi ruuvin sijasta räikkälaite laitteen lukitsemiseksi Life-Phormiin. Lopputulos on, että pidän monikäyttöisestä Life-Phormista; se on innovatiivinen, monipuolinen ja helppokäyttöinen. Se on myös hyvä ostos hieman yli 18 dollarilla.</w:t>
      </w:r>
    </w:p>
    <w:p>
      <w:r>
        <w:rPr>
          <w:b/>
        </w:rPr>
        <w:t xml:space="preserve">Tulos</w:t>
      </w:r>
    </w:p>
    <w:p>
      <w:r>
        <w:t xml:space="preserve">C'est trés cool!</w:t>
      </w:r>
    </w:p>
    <w:p>
      <w:r>
        <w:rPr>
          <w:b/>
        </w:rPr>
        <w:t xml:space="preserve">Esimerkki 0.2320</w:t>
      </w:r>
    </w:p>
    <w:p>
      <w:r>
        <w:t xml:space="preserve">Hyvä suoja, jos käytät tablettia hihassa, mutta se ei toiminut minulle, koska käytän sitä näppäimistön suojan kanssa http://www.amazon.com/gp/product/B0054JE706/ref=oh_aui_detailpage_o08_s00?ie=UTF8&amp;psc=1&lt;br /&gt;Koska tämä näppäimistö sopii tiukasti iPadiin, se päätyy kuorimaan kalvoa reunoilta.</w:t>
      </w:r>
    </w:p>
    <w:p>
      <w:r>
        <w:rPr>
          <w:b/>
        </w:rPr>
        <w:t xml:space="preserve">Tulos</w:t>
      </w:r>
    </w:p>
    <w:p>
      <w:r>
        <w:t xml:space="preserve">Hyvä, mutta rajallinen.</w:t>
      </w:r>
    </w:p>
    <w:p>
      <w:r>
        <w:rPr>
          <w:b/>
        </w:rPr>
        <w:t xml:space="preserve">Esimerkki 0,2321</w:t>
      </w:r>
    </w:p>
    <w:p>
      <w:r>
        <w:t xml:space="preserve">Akku putoaa jatkuvasti kannettavasta tietokoneesta, eikä se lukitu paikalleen. Mahdollisesti suunnitteluvirheestä johtuen, joten minun on teipattava ii akkupaikkaan.</w:t>
      </w:r>
    </w:p>
    <w:p>
      <w:r>
        <w:rPr>
          <w:b/>
        </w:rPr>
        <w:t xml:space="preserve">Tulos</w:t>
      </w:r>
    </w:p>
    <w:p>
      <w:r>
        <w:t xml:space="preserve">LI-ION-akun vaihto compaqiin</w:t>
      </w:r>
    </w:p>
    <w:p>
      <w:r>
        <w:rPr>
          <w:b/>
        </w:rPr>
        <w:t xml:space="preserve">Esimerkki 0.2322</w:t>
      </w:r>
    </w:p>
    <w:p>
      <w:r>
        <w:t xml:space="preserve">Ostin tämän soinnun tämän vuoden huhtikuun lopulla, ja se lakkasi toimimasta heinäkuun alussa. Suosittelen ostamaan soinnun, joka kestää.</w:t>
      </w:r>
    </w:p>
    <w:p>
      <w:r>
        <w:rPr>
          <w:b/>
        </w:rPr>
        <w:t xml:space="preserve">Tulos</w:t>
      </w:r>
    </w:p>
    <w:p>
      <w:r>
        <w:t xml:space="preserve">Ostin tämän alle 3 kuukautta sitten ja se on jo lakannut toimimasta.</w:t>
      </w:r>
    </w:p>
    <w:p>
      <w:r>
        <w:rPr>
          <w:b/>
        </w:rPr>
        <w:t xml:space="preserve">Esimerkki 0.2323</w:t>
      </w:r>
    </w:p>
    <w:p>
      <w:r>
        <w:t xml:space="preserve">Rakastan tätä laukkua.  Se sopii minun Galaxy Tab 2 7&amp;#34; täydellisesti ja on erittäin söpö.  Rakastan ylimääräistä taskua, jossa voi kuljettaa laturia ja muita tarvikkeita. Saapui hyvin nopeasti.  Suosittelen lämpimästi.</w:t>
      </w:r>
    </w:p>
    <w:p>
      <w:r>
        <w:rPr>
          <w:b/>
        </w:rPr>
        <w:t xml:space="preserve">Tulos</w:t>
      </w:r>
    </w:p>
    <w:p>
      <w:r>
        <w:t xml:space="preserve">erinomainen tapaus</w:t>
      </w:r>
    </w:p>
    <w:p>
      <w:r>
        <w:rPr>
          <w:b/>
        </w:rPr>
        <w:t xml:space="preserve">Esimerkki 0.2324</w:t>
      </w:r>
    </w:p>
    <w:p>
      <w:r>
        <w:t xml:space="preserve">Minulla on nyt 3. tai 4. tällainen; olen käyttänyt niitä vuosia.  Se on yksinkertainen hiiri, mutta muuta en tarvitse.  En oikeastaan tarvinnut uutta, mutta tarvitsin toisen ylimääräistä kannettavaa tietokonetta varten, joten pysyin tässä vanhassa uskollisessa Logitech-merkkisessä kompaktissa hiiressä.  Niin monta kertaa kuin vanhemmat hiireni ovat osuneet lattialle, minua on aina ihmetyttänyt, miten ne ovat jatkaneet toimintaansa, mutta ne ovat kuin virtaa antavia paristoja ja jatkavat toimintaansa.  Ne ovat kompakteja ja sopivat täydellisesti kämmenelleni, mikä vähentää kipua ja tunnottomuutta, joka johtuu vakavasta karpalotunnelista, joka minulla on, ja koska käytän sitä koko päivän joka päivä, on/off-kytkin on valtava plussa, koska se säästää ehdottomasti paristojen vaihtoa.  Kun otetaan huomioon kaikki tämä ja se, että ne ovat edullisia, aion pysyä tässä hiiressä ja/tai tuotemerkissä niin kauan kuin niitä valmistetaan.  Täydelliset ainesosat, jotka sopivat tyyliini ja budjettiini :)</w:t>
      </w:r>
    </w:p>
    <w:p>
      <w:r>
        <w:rPr>
          <w:b/>
        </w:rPr>
        <w:t xml:space="preserve">Tulos</w:t>
      </w:r>
    </w:p>
    <w:p>
      <w:r>
        <w:t xml:space="preserve">TÄYDELLINEN ISTUVUUS!</w:t>
      </w:r>
    </w:p>
    <w:p>
      <w:r>
        <w:rPr>
          <w:b/>
        </w:rPr>
        <w:t xml:space="preserve">Esimerkki 0,2325</w:t>
      </w:r>
    </w:p>
    <w:p>
      <w:r>
        <w:t xml:space="preserve">Arvostelujen lukemisen jälkeen minulla oli suuria toiveita tämän korvaavan akun suhteen.  Se sopii hyvin, latautuu eikä kuumene.  Kaikki on hyvin, kunnes akun varaustaso on noin 30 prosenttia, minkä jälkeen se putoaa kuin kivi.  Tänä iltana akun varaustaso oli 33 %.  Poistuin huoneesta kirjaimellisesti 5 minuutiksi, ja kun palasin takaisin, kannettava tietokone oli täysin kuollut.  Käynnistin sen uudelleen virtajohto kytkettynä, ja akku oli tyhjentynyt täysin.  Olin kalibroinut akun ohjeiden mukaisesti. Lisäksi akun kapasiteetti laski 100 prosentista 96 prosenttiin ensimmäisenä päivänä, jona käytin sitä.&lt;br /&gt;&lt;br /&gt;Tämä on toinen markkinoiden ulkopuolinen korvaava akku, jota olen kokeillut.  Olen oppinut läksyni; minun on kai maksettava Applen naurettava hintapyyntö uudesta akusta.  Erittäin pettynyt.</w:t>
      </w:r>
    </w:p>
    <w:p>
      <w:r>
        <w:rPr>
          <w:b/>
        </w:rPr>
        <w:t xml:space="preserve">Tulos</w:t>
      </w:r>
    </w:p>
    <w:p>
      <w:r>
        <w:t xml:space="preserve">Ei toiminut minulle</w:t>
      </w:r>
    </w:p>
    <w:p>
      <w:r>
        <w:rPr>
          <w:b/>
        </w:rPr>
        <w:t xml:space="preserve">Esimerkki 0,2326</w:t>
      </w:r>
    </w:p>
    <w:p>
      <w:r>
        <w:t xml:space="preserve">Sopii kiintolevylleni täydellisesti! 3.0 on hämmästyttävä!! Hyvä laatu! Hyvin rakennettu! Älä epäröi! Minulla on ollut se jo jonkin aikaa ja se on edelleen vahva!</w:t>
      </w:r>
    </w:p>
    <w:p>
      <w:r>
        <w:rPr>
          <w:b/>
        </w:rPr>
        <w:t xml:space="preserve">Tulos</w:t>
      </w:r>
    </w:p>
    <w:p>
      <w:r>
        <w:t xml:space="preserve">Rakastan sitä!</w:t>
      </w:r>
    </w:p>
    <w:p>
      <w:r>
        <w:rPr>
          <w:b/>
        </w:rPr>
        <w:t xml:space="preserve">Esimerkki 0.2327</w:t>
      </w:r>
    </w:p>
    <w:p>
      <w:r>
        <w:t xml:space="preserve">PUNAINEN LEIKKAUS KUORINTA POIS JA HYVIN HAURAS, AVAAT 1-2, ETTÄ SE ON SE MATERIAALI EI OLE VAKAA. PUNAINEN VERHOILU KUORIUTUU POIS HAURAS</w:t>
      </w:r>
    </w:p>
    <w:p>
      <w:r>
        <w:rPr>
          <w:b/>
        </w:rPr>
        <w:t xml:space="preserve">Tulos</w:t>
      </w:r>
    </w:p>
    <w:p>
      <w:r>
        <w:t xml:space="preserve">WHATDAWHAT</w:t>
      </w:r>
    </w:p>
    <w:p>
      <w:r>
        <w:rPr>
          <w:b/>
        </w:rPr>
        <w:t xml:space="preserve">Esimerkki 0.2328</w:t>
      </w:r>
    </w:p>
    <w:p>
      <w:r>
        <w:t xml:space="preserve">Virtajohto toimii täydellisesti. Minulla ei ole toistaiseksi mitään ongelmia sen kanssa, koska käytän sitä aina, kun lataan kannettavan tietokoneeni päivittäin.</w:t>
      </w:r>
    </w:p>
    <w:p>
      <w:r>
        <w:rPr>
          <w:b/>
        </w:rPr>
        <w:t xml:space="preserve">Tulos</w:t>
      </w:r>
    </w:p>
    <w:p>
      <w:r>
        <w:t xml:space="preserve">Erittäin hyvä tuote hintaansa nähden</w:t>
      </w:r>
    </w:p>
    <w:p>
      <w:r>
        <w:rPr>
          <w:b/>
        </w:rPr>
        <w:t xml:space="preserve">Esimerkki 0.2329</w:t>
      </w:r>
    </w:p>
    <w:p>
      <w:r>
        <w:t xml:space="preserve">Ostin tämän Kindle lahjaksi vaimolleni jouluksi viime (2011).Kuten Kindle seisoo, hän pitää sitä wery usefull mutta hän sanoo, että se voisi tehdä jonkinlaista light.You silti tarvitse valoa päälle lukea hämärässä valossa tai bed.The todellinen ongelma Kindle kuitenkin on Amazon`s strategia vain myydä kirjoja Yhdysvaltain dollareissa, tämä huolimatta asumme Rep.of Ireland.  Tämä ei olisi todellinen ongelma, jos sinulle annettaisiin mahdollisuus valita, haluatko maksaa euroina, dollareina vai puntina. maksamme kirjoista huomattavasti enemmän kuin ihmiset Yhdistyneessä kuningaskunnassa. haluaisin tietää, miten Amazon laskee muuntokurssinsa. tätä ei huomautettu ostohetkellä, ja kehottaisin ihmisiä katsomaan tarkkaan, ennen kuin ostatte Kindlen. jos päätätte hankkia sellaisen, kehottaisin teitä katsomaan Tescoon tai PC Worldiin, koska ne voivat myydä Amazonin tuotteita halvemmalla kuin Amazon!!!!  Olen erittäin kiinnostunut jos tämä arvostelu julkaistaan Amazonin sivustolla.He pyysivät arvostelua,joten katsotaan nyt kuinka paljon he arvostavat mielipidettäni.  John Byrne.</w:t>
      </w:r>
    </w:p>
    <w:p>
      <w:r>
        <w:rPr>
          <w:b/>
        </w:rPr>
        <w:t xml:space="preserve">Tulos</w:t>
      </w:r>
    </w:p>
    <w:p>
      <w:r>
        <w:t xml:space="preserve">Kindle Review</w:t>
      </w:r>
    </w:p>
    <w:p>
      <w:r>
        <w:rPr>
          <w:b/>
        </w:rPr>
        <w:t xml:space="preserve">Esimerkki 0,2330</w:t>
      </w:r>
    </w:p>
    <w:p>
      <w:r>
        <w:t xml:space="preserve">Liitin tämän 3 vuotta vanhaan 800 MHz:n Dellini ja se toimii hienosti.  Minulla on siihen kytketty digitaalikamera ja UPS.  Hinta oli myös kohdallaan.  Kiitos kaikille, jotka kirjoittivat arvosteluja kaikista tämän hintaluokan keskittimistä - se todella auttoi minua.</w:t>
      </w:r>
    </w:p>
    <w:p>
      <w:r>
        <w:rPr>
          <w:b/>
        </w:rPr>
        <w:t xml:space="preserve">Tulos</w:t>
      </w:r>
    </w:p>
    <w:p>
      <w:r>
        <w:t xml:space="preserve">Toimii hienosti minulle</w:t>
      </w:r>
    </w:p>
    <w:p>
      <w:r>
        <w:rPr>
          <w:b/>
        </w:rPr>
        <w:t xml:space="preserve">Esimerkki 0.2331</w:t>
      </w:r>
    </w:p>
    <w:p>
      <w:r>
        <w:t xml:space="preserve">Sopii täydellisesti Surface Prolleni!</w:t>
      </w:r>
    </w:p>
    <w:p>
      <w:r>
        <w:rPr>
          <w:b/>
        </w:rPr>
        <w:t xml:space="preserve">Tulos</w:t>
      </w:r>
    </w:p>
    <w:p>
      <w:r>
        <w:t xml:space="preserve">Viisi tähteä</w:t>
      </w:r>
    </w:p>
    <w:p>
      <w:r>
        <w:rPr>
          <w:b/>
        </w:rPr>
        <w:t xml:space="preserve">Esimerkki 0.2332</w:t>
      </w:r>
    </w:p>
    <w:p>
      <w:r>
        <w:t xml:space="preserve">Tässä paketissa on suuri valikoima hyödyllisiä lisävarusteita Galaxy Tablet -tietokoneellesi. Pidin erityisesti kuulokkeiden jakajasta ja foliokotelosta.</w:t>
      </w:r>
    </w:p>
    <w:p>
      <w:r>
        <w:rPr>
          <w:b/>
        </w:rPr>
        <w:t xml:space="preserve">Tulos</w:t>
      </w:r>
    </w:p>
    <w:p>
      <w:r>
        <w:t xml:space="preserve">Greta tuotenippu.</w:t>
      </w:r>
    </w:p>
    <w:p>
      <w:r>
        <w:rPr>
          <w:b/>
        </w:rPr>
        <w:t xml:space="preserve">Esimerkki 0.2333</w:t>
      </w:r>
    </w:p>
    <w:p>
      <w:r>
        <w:t xml:space="preserve">Tämä on mukava kotelo, joka sopii hyvin ja vaikuttaa melko kestävältä.  Rakastan sitä, että kotelo on heti päällä ja pois päältä vain avaamalla ja sulkemalla sen.  Kaikki säätimet ovat hyvin linjassa niiden käyttöpisteiden kanssa, paitsi äänenvoimakkuuden keinutin.  Se on vain vähän pois, mutta tarpeeksi, jotta äänenvoimakkuuden säätäminen vaatii jonkin verran keskittymistä.</w:t>
      </w:r>
    </w:p>
    <w:p>
      <w:r>
        <w:rPr>
          <w:b/>
        </w:rPr>
        <w:t xml:space="preserve">Tulos</w:t>
      </w:r>
    </w:p>
    <w:p>
      <w:r>
        <w:t xml:space="preserve">Mukava kotelo - äänenvoimakkuuspainiketta on hieman vaikea saada kiinni</w:t>
      </w:r>
    </w:p>
    <w:p>
      <w:r>
        <w:rPr>
          <w:b/>
        </w:rPr>
        <w:t xml:space="preserve">Esimerkki 0.2334</w:t>
      </w:r>
    </w:p>
    <w:p>
      <w:r>
        <w:t xml:space="preserve">Monia sovelluksia ei tuettu tässä tabletissa.  Jopa Androidin tukemat.  Tämä tabletti ei ole rahojensa arvoinen... tai turhautumisen arvoinen.  Asiakaspalvelu on huono, palautukset ovat hitaita.</w:t>
      </w:r>
    </w:p>
    <w:p>
      <w:r>
        <w:rPr>
          <w:b/>
        </w:rPr>
        <w:t xml:space="preserve">Tulos</w:t>
      </w:r>
    </w:p>
    <w:p>
      <w:r>
        <w:t xml:space="preserve">Ei rahan arvoinen...</w:t>
      </w:r>
    </w:p>
    <w:p>
      <w:r>
        <w:rPr>
          <w:b/>
        </w:rPr>
        <w:t xml:space="preserve">Esimerkki 0,2335</w:t>
      </w:r>
    </w:p>
    <w:p>
      <w:r>
        <w:t xml:space="preserve">Joulupukki toi lapsilleni tänä vuonna Kindlen.  Tilasimme kotelot, jotta 7- ja 11-vuotiaat voivat käyttää niitä. Tämä kotelo on ollut loistava ostos.  Sopii täydellisesti!</w:t>
      </w:r>
    </w:p>
    <w:p>
      <w:r>
        <w:rPr>
          <w:b/>
        </w:rPr>
        <w:t xml:space="preserve">Tulos</w:t>
      </w:r>
    </w:p>
    <w:p>
      <w:r>
        <w:t xml:space="preserve">Hyvä istuvuus</w:t>
      </w:r>
    </w:p>
    <w:p>
      <w:r>
        <w:rPr>
          <w:b/>
        </w:rPr>
        <w:t xml:space="preserve">Esimerkki 0,2336</w:t>
      </w:r>
    </w:p>
    <w:p>
      <w:r>
        <w:t xml:space="preserve">Loistava kamera ja laatu.  Pidän todella sinisestä ledistä, joka syttyy, kun kamera on toiminnassa.</w:t>
      </w:r>
    </w:p>
    <w:p>
      <w:r>
        <w:rPr>
          <w:b/>
        </w:rPr>
        <w:t xml:space="preserve">Tulos</w:t>
      </w:r>
    </w:p>
    <w:p>
      <w:r>
        <w:t xml:space="preserve">Viisi tähteä</w:t>
      </w:r>
    </w:p>
    <w:p>
      <w:r>
        <w:rPr>
          <w:b/>
        </w:rPr>
        <w:t xml:space="preserve">Esimerkki 0.2337</w:t>
      </w:r>
    </w:p>
    <w:p>
      <w:r>
        <w:t xml:space="preserve">WiFi toimii hyvin on pitkä akun käyttöikä, Se näyttää jopa olevan virransäästöasetukset, joissa asema pyörii alaspäin säästää akun käyttöikää. Se voi kestää muutaman sekunnin spin takaisin nopeuteen, Mutta ei ole ollut ongelma.&lt;br /&gt; Toivon, että olisin lukenut osan siitä, ettei voi avata laitetta uudelleen kiintolevyn asentamisen jälkeen, Koska laitoin pienen kapasiteetin aseman siihen minulla oli makasi ympäriinsä ajatuksella lisätä suurempi SSD tulevaisuudessa hintojen laskiessa. Jos olisin tiennyt, olisin muuttanut koteloa niin, että se olisi avautunut helposti. Kun napsautat tämän asian kiinni, se on erittäin tiukka. Saatat pystyä avaamaan sen spudgerilla, mutta epäilen, että vaikka oikeilla työkaluilla se ei vahingoitu. En ole koskaan ennen nähnyt mitään näin tiukkaa, ja olen sellainen kaveri, joka purkaa kaiken omistamansa.</w:t>
      </w:r>
    </w:p>
    <w:p>
      <w:r>
        <w:rPr>
          <w:b/>
        </w:rPr>
        <w:t xml:space="preserve">Tulos</w:t>
      </w:r>
    </w:p>
    <w:p>
      <w:r>
        <w:t xml:space="preserve">Loistava tuote</w:t>
      </w:r>
    </w:p>
    <w:p>
      <w:r>
        <w:rPr>
          <w:b/>
        </w:rPr>
        <w:t xml:space="preserve">Esimerkki 0.2338</w:t>
      </w:r>
    </w:p>
    <w:p>
      <w:r>
        <w:t xml:space="preserve">Pidän siitä, mitä tilasin - en viivyttelisi tilaamasta uudelleen, jos olisi olemassa toinen puhelin, johon liittää.</w:t>
      </w:r>
    </w:p>
    <w:p>
      <w:r>
        <w:rPr>
          <w:b/>
        </w:rPr>
        <w:t xml:space="preserve">Tulos</w:t>
      </w:r>
    </w:p>
    <w:p>
      <w:r>
        <w:t xml:space="preserve">Steren on laadukas osa</w:t>
      </w:r>
    </w:p>
    <w:p>
      <w:r>
        <w:rPr>
          <w:b/>
        </w:rPr>
        <w:t xml:space="preserve">Esimerkki 0.2339</w:t>
      </w:r>
    </w:p>
    <w:p>
      <w:r>
        <w:t xml:space="preserve">Odotin useita kuukausia tämän ostoksen tekemisen jälkeen kirjoittaakseni katsauksen, koska halusin varmistaa, että rakastin sitä vielä sen jälkeen, kun olin käyttänyt sitä jonkin aikaa.  Kuva on kristallinkirkas, eikä minulla ole kuolleita pikseleitä. Suosittelen tätä monitoria, jos kuvanlaatu on tärkein asia.  Ainoa negatiivinen asia tässä näytössä on, että sisäänrakennetut kaiuttimet ovat kamalat, mutta minulla oli jo ulkoiset kaiuttimet, joten pidin ne kytkettynä (tämä ei haitannut minua, joten se ei vaikuttanut arvosteluuni.) Jos tarvitset ehdottomasti sisäänrakennetut kaiuttimet, etsi joko toinen näyttö tai hyväksy se, että ääni on ala-arvoinen.</w:t>
      </w:r>
    </w:p>
    <w:p>
      <w:r>
        <w:rPr>
          <w:b/>
        </w:rPr>
        <w:t xml:space="preserve">Tulos</w:t>
      </w:r>
    </w:p>
    <w:p>
      <w:r>
        <w:t xml:space="preserve">Suuri näyttö!</w:t>
      </w:r>
    </w:p>
    <w:p>
      <w:r>
        <w:rPr>
          <w:b/>
        </w:rPr>
        <w:t xml:space="preserve">Esimerkki 0,2340</w:t>
      </w:r>
    </w:p>
    <w:p>
      <w:r>
        <w:t xml:space="preserve">Telikinin tukitiimi,&lt;br /&gt;Kiitos paljon siitä, että autoitte minua saamaan äitini käyttöön Telekinin.  En voi kertoa teille, miten se on parantanut hänen elämänlaatuaan, kun hän voi skypeillä minun ja siskoni kanssa, hänen lastenlastensa kanssa ja nähdä ja puhua hänen lapsenlapsensa kanssa.  Minulta kesti vain kaksi puoli päivää saada hänet asetettua ja saada sähköpostit ja Skypen käyttö sujumaan mukavasti.  Yritin esitellä hänelle pelejä, mutta hän oli ylikuormittunut, joten en jatkanut.  Viikossa hän kertoi minulle, miten hän innostui pasianssista ja miten se auttaa häntä viettämään aikaa, kun hän odottaa jotakuta - hän teki sen ihan itse.  Me kaikki lähetämme hänelle kuvia puhelimistamme sekä videoita.  Hän rakastaa sitä, että hän kävelee Telekinin ohi ja näkee, että hänellä on sähköpostiviestejä, varsinkin kun niissä on kuvia lastenlapsista.  Ennen tätä meidän oli soitettava hänelle kertoaksemme, että lähetimme hänelle kuvia, ja hänen oli mentävä tietokonehuoneeseen ja otettava ne käyttöön.  Tietokoneet oli asennettu turvallisuussyistä - ei siksi, että hän voisi nähdä videoita.  Hän oli jäänyt niin paljon paitsi.&lt;br /&gt;&lt;br /&gt;Sijoitimme Telekinin hänen makuuhuoneeseensa hänen työpöydälleen.  Nyt soitan hänelle ja kysyn, haluaako hän skypeä, ja vastaus on aina KYLLÄ!  Saan nähdä häntä ja pääsen käsiksi siihen, miten hänellä menee paljon paremmin, kun näen hänet Skypessä.  Kuulostaa hassulta, mutta luulen, että hän haluaa myös nähdä hymyilevät kasvoni sekä vaimoni kasvot!&lt;br /&gt;&lt;br /&gt;Kiitos vielä kerran kaikesta avusta ja näin hienon tuotteen kehittämisestä!&lt;br /&gt;&lt;br /&gt;Jos joskus tarvitsette suosittelua tai haluatte käyttää jotakin edellä mainituista, voitte vapaasti.  Se oli paras investointi, jonka olisimme voineet tehdä äitimme suhteen.  Olemme menossa takaisin sinne myöhemmin elokuussa, joten koulutuksen toinen kierros on tulossa.&lt;br /&gt;&lt;br /&gt;Kiitos vielä kerran avusta tässä asiassa.  En voi sanoa siitä tarpeeksi.</w:t>
      </w:r>
    </w:p>
    <w:p>
      <w:r>
        <w:rPr>
          <w:b/>
        </w:rPr>
        <w:t xml:space="preserve">Tulos</w:t>
      </w:r>
    </w:p>
    <w:p>
      <w:r>
        <w:t xml:space="preserve">Äitini on niin onnellinen Telikinin kanssa</w:t>
      </w:r>
    </w:p>
    <w:p>
      <w:r>
        <w:rPr>
          <w:b/>
        </w:rPr>
        <w:t xml:space="preserve">Esimerkki 0.2341</w:t>
      </w:r>
    </w:p>
    <w:p>
      <w:r>
        <w:t xml:space="preserve">Hyvä laatu hintaan nähden</w:t>
      </w:r>
    </w:p>
    <w:p>
      <w:r>
        <w:rPr>
          <w:b/>
        </w:rPr>
        <w:t xml:space="preserve">Tulos</w:t>
      </w:r>
    </w:p>
    <w:p>
      <w:r>
        <w:t xml:space="preserve">Viisi tähteä</w:t>
      </w:r>
    </w:p>
    <w:p>
      <w:r>
        <w:rPr>
          <w:b/>
        </w:rPr>
        <w:t xml:space="preserve">Esimerkki 0.2342</w:t>
      </w:r>
    </w:p>
    <w:p>
      <w:r>
        <w:t xml:space="preserve">lähetti tämän l855 kannettavan tietokoneen äidilleni 75 vuotta vanha 1100 mi pois hän käytti sitä 2days ja hiirimatto lukkiutui. teki fn-f9 vieläkään ei ole onnea, yrittää ohjata 75 vuotta vanha kautta asentamalla uusia ajureita, se oli varhainen joululahja, mutta näyttää huono juuri nyt. hän ei tiedä, miten lähettää sen takaisin eikä hän yrittää kiitos toshiba</w:t>
      </w:r>
    </w:p>
    <w:p>
      <w:r>
        <w:rPr>
          <w:b/>
        </w:rPr>
        <w:t xml:space="preserve">Tulos</w:t>
      </w:r>
    </w:p>
    <w:p>
      <w:r>
        <w:t xml:space="preserve">wow se ei toimi</w:t>
      </w:r>
    </w:p>
    <w:p>
      <w:r>
        <w:rPr>
          <w:b/>
        </w:rPr>
        <w:t xml:space="preserve">Esimerkki 0.2343</w:t>
      </w:r>
    </w:p>
    <w:p>
      <w:r>
        <w:t xml:space="preserve">Olin halunnut tämän kaltaisen nahkaisen, mutta päätin, että se oli liian kallis ja arvostelujen perusteella se lisäsi melkoisesti painoa, mitä en halunnut. Tämä on melko kevyt ja hyvin tehty. Olen erittäin tyytyväinen, että päätin ostaa tämän.</w:t>
      </w:r>
    </w:p>
    <w:p>
      <w:r>
        <w:rPr>
          <w:b/>
        </w:rPr>
        <w:t xml:space="preserve">Tulos</w:t>
      </w:r>
    </w:p>
    <w:p>
      <w:r>
        <w:t xml:space="preserve">Hyvä hintaansa nähden</w:t>
      </w:r>
    </w:p>
    <w:p>
      <w:r>
        <w:rPr>
          <w:b/>
        </w:rPr>
        <w:t xml:space="preserve">Esimerkki 0.2344</w:t>
      </w:r>
    </w:p>
    <w:p>
      <w:r>
        <w:t xml:space="preserve">Sopii täydellisesti ja tekee työnsä. Tekee kuitenkin vaikeaksi kirjoittaa antaa sinulle erilaisen tunteen näppäimistöstä.  Kansi varjostaa valoa näppäimistöltä.</w:t>
      </w:r>
    </w:p>
    <w:p>
      <w:r>
        <w:rPr>
          <w:b/>
        </w:rPr>
        <w:t xml:space="preserve">Tulos</w:t>
      </w:r>
    </w:p>
    <w:p>
      <w:r>
        <w:t xml:space="preserve">Silikoninen näppäimistön suojakuori Apple Macpro:lle</w:t>
      </w:r>
    </w:p>
    <w:p>
      <w:r>
        <w:rPr>
          <w:b/>
        </w:rPr>
        <w:t xml:space="preserve">Esimerkki 0,2345</w:t>
      </w:r>
    </w:p>
    <w:p>
      <w:r>
        <w:t xml:space="preserve">Rakastan sitä. Niin kevyt ja mahtuu kaikkiin laukkuihini. Kiitos!</w:t>
      </w:r>
    </w:p>
    <w:p>
      <w:r>
        <w:rPr>
          <w:b/>
        </w:rPr>
        <w:t xml:space="preserve">Tulos</w:t>
      </w:r>
    </w:p>
    <w:p>
      <w:r>
        <w:t xml:space="preserve">Rakastan sitä</w:t>
      </w:r>
    </w:p>
    <w:p>
      <w:r>
        <w:rPr>
          <w:b/>
        </w:rPr>
        <w:t xml:space="preserve">Esimerkki 0.2346</w:t>
      </w:r>
    </w:p>
    <w:p>
      <w:r>
        <w:t xml:space="preserve">Sain tämän kohteen 210 taalaa vuonna 2009, kohtalokas virhe amazon, mutta he kunnioittivat sopimusta, koska sain tilauksen ennen kuin he korjasivat hinnan. Edelleen arvioitu 7.2 outta 7.9 windows 7 diagnostic ja sen jo vuoden vanha, erittäin hyvä investointi. Valitettavasti tämä ei tee 3 monitoria yhdellä gpu:lla, sinun täytyy hankkia hyvin erityiset monitorit, jotta voit vetää 3 monitoria ulos tästä yhden gpu:n yksiköstä, erittäin väärin mainostettu imo.</w:t>
      </w:r>
    </w:p>
    <w:p>
      <w:r>
        <w:rPr>
          <w:b/>
        </w:rPr>
        <w:t xml:space="preserve">Tulos</w:t>
      </w:r>
    </w:p>
    <w:p>
      <w:r>
        <w:t xml:space="preserve">Hyvä sijoitus</w:t>
      </w:r>
    </w:p>
    <w:p>
      <w:r>
        <w:rPr>
          <w:b/>
        </w:rPr>
        <w:t xml:space="preserve">Esimerkki 0.2347</w:t>
      </w:r>
    </w:p>
    <w:p>
      <w:r>
        <w:t xml:space="preserve">Hyvä High Gain SMA antenni.  Hyvä laatu ja korkea vahvistuslähtö.  Käytän langattomissa turvakameroissa.</w:t>
      </w:r>
    </w:p>
    <w:p>
      <w:r>
        <w:rPr>
          <w:b/>
        </w:rPr>
        <w:t xml:space="preserve">Tulos</w:t>
      </w:r>
    </w:p>
    <w:p>
      <w:r>
        <w:t xml:space="preserve">Turvakameran antenni</w:t>
      </w:r>
    </w:p>
    <w:p>
      <w:r>
        <w:rPr>
          <w:b/>
        </w:rPr>
        <w:t xml:space="preserve">Esimerkki 0.2348</w:t>
      </w:r>
    </w:p>
    <w:p>
      <w:r>
        <w:t xml:space="preserve">Erittäin hyvä laatu, mukava ja edullinen. Ainoa asia, joka heidän pitäisi sisällyttää, on sisäänrakennettu mp3.</w:t>
      </w:r>
    </w:p>
    <w:p>
      <w:r>
        <w:rPr>
          <w:b/>
        </w:rPr>
        <w:t xml:space="preserve">Tulos</w:t>
      </w:r>
    </w:p>
    <w:p>
      <w:r>
        <w:t xml:space="preserve">Erittäin hyvä laatu, mukava ja edullinen</w:t>
      </w:r>
    </w:p>
    <w:p>
      <w:r>
        <w:rPr>
          <w:b/>
        </w:rPr>
        <w:t xml:space="preserve">Esimerkki 0.2349</w:t>
      </w:r>
    </w:p>
    <w:p>
      <w:r>
        <w:t xml:space="preserve">Ostin Renice K3VLAR 1.8&amp;#34; PATA ZIF SSD 128GB (Renice Z2), ja vaikka se toimi hyvin, sain tiedon korruptoitumisen ajan myötä. Heti kun näin, että voisin käyttää tunnettujen valmistajien SSD-levyjä (esimerkiksi Crucial) Sony VAIO TXN:ssä, ostin Micro SATA Cables mSATA SSD to 40pin ZIF -sovittimen. Heureka! Se toimii. Tärkein ero tässä on se, että kun asennat sen Sony VAIO TXN27N -malliin, sinun on asennettava se KASVO ALAS (portti alaspäin). Alkuperäinen Toshiba MK1011GAH asennetaan portti ylöspäin. Luulin aluksi, että laite oli epäyhteensopiva, koska mitään ei tapahtunut, kun aluksi havaitsin sen. Kun käänsin sen ympäri, kaikki on hyvin. Toinen huomautus, laite on erittäin pieni (noin 1/3 pienempi kuin 1,8&amp;#34; kiintolevy). Se on hieman suurempi kuin mSATA-asema, joten sinun on keksittävä keino estää sitä liikkumasta liikaa ja irtoamasta, joten käytin lämpölevyliuskaa &amp;#34;liimaamaan&amp;#34; sen paikalleen.</w:t>
      </w:r>
    </w:p>
    <w:p>
      <w:r>
        <w:rPr>
          <w:b/>
        </w:rPr>
        <w:t xml:space="preserve">Tulos</w:t>
      </w:r>
    </w:p>
    <w:p>
      <w:r>
        <w:t xml:space="preserve">Toimii Sony VAIO TXN27N</w:t>
      </w:r>
    </w:p>
    <w:p>
      <w:r>
        <w:rPr>
          <w:b/>
        </w:rPr>
        <w:t xml:space="preserve">Esimerkki 0,2350</w:t>
      </w:r>
    </w:p>
    <w:p>
      <w:r>
        <w:t xml:space="preserve">Hiiri toimii hyvin. Näppäimistössä on tunneongelmia.&lt;br /&gt;&lt;br /&gt;Paina vasenta shift-näppäintä, ja saat &amp;#62;&lt;br /&gt;&lt;br /&gt;Kaltaisilleni nörteille, joille tietokoneet ja teknologia tuovat leipää pöytään (olen UNIX-järjestelmäinsinööri), tämä ei ollut mikään iso juttu ... näppäinten uudelleenkohdentaminen onnistuu muutamassa sekunnissa.&lt;br /&gt;&lt;br /&gt;ei siis 5 tähteä. Anteeksi</w:t>
      </w:r>
    </w:p>
    <w:p>
      <w:r>
        <w:rPr>
          <w:b/>
        </w:rPr>
        <w:t xml:space="preserve">Tulos</w:t>
      </w:r>
    </w:p>
    <w:p>
      <w:r>
        <w:t xml:space="preserve">se toimii hyvin, mutta vasta sen jälkeen, kun olen tehnyt muutoksia.</w:t>
      </w:r>
    </w:p>
    <w:p>
      <w:r>
        <w:rPr>
          <w:b/>
        </w:rPr>
        <w:t xml:space="preserve">Esimerkki 0.2351</w:t>
      </w:r>
    </w:p>
    <w:p>
      <w:r>
        <w:t xml:space="preserve">Akku toimii hyvin, mutta ei pidä latausta niin kauan kuin odotin. Näyttö osoittaa 2,5 -3 tuntia, mutta yleensä saan noin 1,5 tuntia käyttöä ennen kuin minun on käytettävä pistokelaturia.</w:t>
      </w:r>
    </w:p>
    <w:p>
      <w:r>
        <w:rPr>
          <w:b/>
        </w:rPr>
        <w:t xml:space="preserve">Tulos</w:t>
      </w:r>
    </w:p>
    <w:p>
      <w:r>
        <w:t xml:space="preserve">Akun lataus</w:t>
      </w:r>
    </w:p>
    <w:p>
      <w:r>
        <w:rPr>
          <w:b/>
        </w:rPr>
        <w:t xml:space="preserve">Esimerkki 0.2352</w:t>
      </w:r>
    </w:p>
    <w:p>
      <w:r>
        <w:t xml:space="preserve">Olen ostanut vain Sony VAIO -kannettavia ja -pöytäkoneita, mukaan lukien All-in-One-pöytäkoneet, ja ne ovat kaikki olleet upeita. Mutta tämä yksi...... Oy vey!&lt;br /&gt;&lt;br /&gt;Postitin tämän alun perin vastauksena toisen ostajan kommenttiin, mutta se on syytä postittaa omana kommenttinaan:&lt;br /&gt;&lt;br /&gt;Tämä on todella ''tiedät kyllä mitä''! Ja juuri siitä syystä, jonka muutkin ovat todenneet -- se menettää internet-yhteyden jatkuvasti. Kaikki iPadini, iPhoneni, muut kannettavat tietokoneet ja pöytäkoneeni pysyvät täydellisesti yhteydessä wlaniini, mutta ei tämä POS. Mikä hirveä rahan tuhlaus, ja yhteyden menettämistä lukuun ottamatta se olisi voinut olla loistava tietokone.</w:t>
      </w:r>
    </w:p>
    <w:p>
      <w:r>
        <w:rPr>
          <w:b/>
        </w:rPr>
        <w:t xml:space="preserve">Tulos</w:t>
      </w:r>
    </w:p>
    <w:p>
      <w:r>
        <w:t xml:space="preserve">Usko kaikki yhden tähden tähdet!</w:t>
      </w:r>
    </w:p>
    <w:p>
      <w:r>
        <w:rPr>
          <w:b/>
        </w:rPr>
        <w:t xml:space="preserve">Esimerkki 0.2353</w:t>
      </w:r>
    </w:p>
    <w:p>
      <w:r>
        <w:t xml:space="preserve">Tämä sopi täydellisesti tyttäreni Kindle Fireen, jonka hän sai joululahjaksi - ja se kestää hyvin kulutuksen, jonka hän antaa sille!</w:t>
      </w:r>
    </w:p>
    <w:p>
      <w:r>
        <w:rPr>
          <w:b/>
        </w:rPr>
        <w:t xml:space="preserve">Tulos</w:t>
      </w:r>
    </w:p>
    <w:p>
      <w:r>
        <w:t xml:space="preserve">Täydellinen istuvuus!</w:t>
      </w:r>
    </w:p>
    <w:p>
      <w:r>
        <w:rPr>
          <w:b/>
        </w:rPr>
        <w:t xml:space="preserve">Esimerkki 0.2354</w:t>
      </w:r>
    </w:p>
    <w:p>
      <w:r>
        <w:t xml:space="preserve">Alin puoli halkeili noin viikon kuluttua. Yläkotelo ja näppäimistö on loistava!!</w:t>
      </w:r>
    </w:p>
    <w:p>
      <w:r>
        <w:rPr>
          <w:b/>
        </w:rPr>
        <w:t xml:space="preserve">Tulos</w:t>
      </w:r>
    </w:p>
    <w:p>
      <w:r>
        <w:t xml:space="preserve">Yläkotelo ja näppäimistö on loistava!!</w:t>
      </w:r>
    </w:p>
    <w:p>
      <w:r>
        <w:rPr>
          <w:b/>
        </w:rPr>
        <w:t xml:space="preserve">Esimerkki 0,2355</w:t>
      </w:r>
    </w:p>
    <w:p>
      <w:r>
        <w:t xml:space="preserve">Vaikea työskennellä, jos ei ole aikaa soittaa monia puheluita.</w:t>
      </w:r>
    </w:p>
    <w:p>
      <w:r>
        <w:rPr>
          <w:b/>
        </w:rPr>
        <w:t xml:space="preserve">Tulos</w:t>
      </w:r>
    </w:p>
    <w:p>
      <w:r>
        <w:t xml:space="preserve">Neljä tähteä</w:t>
      </w:r>
    </w:p>
    <w:p>
      <w:r>
        <w:rPr>
          <w:b/>
        </w:rPr>
        <w:t xml:space="preserve">Esimerkki 0.2356</w:t>
      </w:r>
    </w:p>
    <w:p>
      <w:r>
        <w:t xml:space="preserve">Pidän koosta, se sopii hyvin käteeni. Haluaisin pidemmän johdon, sillä se ei yllä tietokoneen takaosaan.  Sopii hyvin kannettavaksi hiireksi.  Arvioisin sen 4 tähteä.</w:t>
      </w:r>
    </w:p>
    <w:p>
      <w:r>
        <w:rPr>
          <w:b/>
        </w:rPr>
        <w:t xml:space="preserve">Tulos</w:t>
      </w:r>
    </w:p>
    <w:p>
      <w:r>
        <w:t xml:space="preserve">Toshiba USB Mini Optinen hiiri</w:t>
      </w:r>
    </w:p>
    <w:p>
      <w:r>
        <w:rPr>
          <w:b/>
        </w:rPr>
        <w:t xml:space="preserve">Esimerkki 0.2357</w:t>
      </w:r>
    </w:p>
    <w:p>
      <w:r>
        <w:t xml:space="preserve">Viimeisin laatikkoni oli Trident, ja se piti ipad2:n koskemattomassa kunnossa.  Jouduin vaihtamaan sen ipad miniin ja toivon, että tämä suojus on yhtä hyvä.  Ensimmäinen oli kova, tämä on silikonia, ei tiivistetty eikä ilmeisesti suojaa nestemäisiltä onnettomuuksilta.</w:t>
      </w:r>
    </w:p>
    <w:p>
      <w:r>
        <w:rPr>
          <w:b/>
        </w:rPr>
        <w:t xml:space="preserve">Tulos</w:t>
      </w:r>
    </w:p>
    <w:p>
      <w:r>
        <w:t xml:space="preserve">Parempi kuin saukko</w:t>
      </w:r>
    </w:p>
    <w:p>
      <w:r>
        <w:rPr>
          <w:b/>
        </w:rPr>
        <w:t xml:space="preserve">Esimerkki 0.2358</w:t>
      </w:r>
    </w:p>
    <w:p>
      <w:r>
        <w:t xml:space="preserve">Tämä laite on ihana.  Sain sen alun perin Macbookin tilalle, joka näytti aina vain vähän siitä hetkestä lähtien, kun otin sen ulos laatikosta (kyllä, fanipojat, tiedän, että minun olisi pitänyt hankkia hullun kallis Macbook Pro).  Odotin läppäriä kuten minulla on töissä, kunnon nopeutta mutta ei mitään ihmeellistä.  Voi pojat, minä olin räjähtänyt pois - tämä pentu osaa kokata.  Minulla ei ole koskaan ollut suorituskykyongelmia, jopa pelatessani intensiivisiä pelejä, kuten MMO:ta.&lt;br /&gt;&lt;br /&gt;Olen myös huomannut käyttäväni sitä paljon tabletin tavoin, mikä oli melko odottamatonta.  Windows 8 on itse asiassa loistava ohjelmisto, kun sitä käyttää tällä laitteella (en ole koskaan käyttänyt sitä pöytäkoneella hiirellä, joten en voi kommentoida sitä).  Se on kosketusintuitiivinen, ja liikkeet ovat *järkeviä* eivätkä perustu siihen, että joku luulee, että sen pitää olla kosketusnäyttö, koska se on uusin hieno juttu.&lt;br /&gt;&lt;br /&gt;Kosketusherkkyys on loistava, ja pidän todella, todella, todella, TODELLA paljon kynästä muistiinpanojen tekemiseen ja piirtämiseen Illustratorilla (tai siis ilmaisella versiollani: Inkscape).  Tuntuu kuin kirjoittaisin paperille, mutta paperille, joka voi taikoa käsinkirjoitukseni uudelleen kirjoitetuksi tekstiksi (huom: tarvitset OneNoten maksullisen version kyseistä ominaisuutta varten).&lt;br /&gt;&lt;br /&gt;Minulla ei ole ollut mitään akun kestoon liittyviä ongelmia tai kuoleman unia, joista olen nähnyt muiden ihmisten puhuvan.  Taidan olla onnekas.  Kun pelaan pelejä, se on tosiaan oltava kytkettynä, mutta muuten saan siitä irti yli 8 tuntia käyttöä. &lt;br /&gt;&lt;br /&gt;Kokonaisuutena suosittelen tätä laitetta lämpimästi kaikille, jotka haluavat päästä eroon kannettavasta tietokoneesta ja ehkä pienentää kokoa. Se on aivan uskomaton.</w:t>
      </w:r>
    </w:p>
    <w:p>
      <w:r>
        <w:rPr>
          <w:b/>
        </w:rPr>
        <w:t xml:space="preserve">Tulos</w:t>
      </w:r>
    </w:p>
    <w:p>
      <w:r>
        <w:t xml:space="preserve">Rakastan kaikkea siinä, enkä aio palata takaisin.</w:t>
      </w:r>
    </w:p>
    <w:p>
      <w:r>
        <w:rPr>
          <w:b/>
        </w:rPr>
        <w:t xml:space="preserve">Esimerkki 0.2359</w:t>
      </w:r>
    </w:p>
    <w:p>
      <w:r>
        <w:t xml:space="preserve">Rakastan tätä lukulaitetta ... se on nopea ja selkeä ja helppo pitää kädessä, sitä on helppo lukea ja kääntää sivuja, ja se on tarpeeksi pieni liu'utettavaksi takin taskuun.  Se on helposti markkinoiden paras lukulaite.</w:t>
      </w:r>
    </w:p>
    <w:p>
      <w:r>
        <w:rPr>
          <w:b/>
        </w:rPr>
        <w:t xml:space="preserve">Tulos</w:t>
      </w:r>
    </w:p>
    <w:p>
      <w:r>
        <w:t xml:space="preserve">paperwhite on täydellinen</w:t>
      </w:r>
    </w:p>
    <w:p>
      <w:r>
        <w:rPr>
          <w:b/>
        </w:rPr>
        <w:t xml:space="preserve">Esimerkki 0,2360</w:t>
      </w:r>
    </w:p>
    <w:p>
      <w:r>
        <w:t xml:space="preserve">Kotelo sopii IPad Air 2:een täydellisesti!</w:t>
      </w:r>
    </w:p>
    <w:p>
      <w:r>
        <w:rPr>
          <w:b/>
        </w:rPr>
        <w:t xml:space="preserve">Tulos</w:t>
      </w:r>
    </w:p>
    <w:p>
      <w:r>
        <w:t xml:space="preserve">Viisi tähteä</w:t>
      </w:r>
    </w:p>
    <w:p>
      <w:r>
        <w:rPr>
          <w:b/>
        </w:rPr>
        <w:t xml:space="preserve">Esimerkki 0.2361</w:t>
      </w:r>
    </w:p>
    <w:p>
      <w:r>
        <w:t xml:space="preserve">Toimii hyvin.  Ei mikään ihmeellinen.</w:t>
      </w:r>
    </w:p>
    <w:p>
      <w:r>
        <w:rPr>
          <w:b/>
        </w:rPr>
        <w:t xml:space="preserve">Tulos</w:t>
      </w:r>
    </w:p>
    <w:p>
      <w:r>
        <w:t xml:space="preserve">Ei ihmeellistä.</w:t>
      </w:r>
    </w:p>
    <w:p>
      <w:r>
        <w:rPr>
          <w:b/>
        </w:rPr>
        <w:t xml:space="preserve">Esimerkki 0.2362</w:t>
      </w:r>
    </w:p>
    <w:p>
      <w:r>
        <w:t xml:space="preserve">Tässä FAVI FE01-BL Mini 2,4 GHz:n langattomassa näppäimistössä, jossa on hiiren kosketusalusta, on sisäänrakennettu laserosoitin, ja se on lähes täydellinen, kun sitä käytetään PC-/Android-tv-laitteen kanssa. Tässä ovat havaintoni:&lt;br /&gt;&lt;br /&gt;Sisältää; Näppäimistö, USB-latauskaapeli, käyttöohjeet&lt;br /&gt;&lt;br /&gt;Plussat -&lt;br /&gt;+ Käyttöönotto; irrota vain USB-dongle näppäimistöstä, aseta se PC:n USB-porttiin, käynnistä näppäimistö ja se on valmis käyttämään&lt;br /&gt;+ Kantama; toimii hienosti kaikista paikoista melko suuren olohuoneeni sisällä (15' tai enemmän)&lt;br /&gt;+ Akku; kestää useita päiviä yhdellä latauksella&lt;br /&gt;+ Toiminnallisuus; täysi näppäimistö- ja hiirituki, sisäänrakennettu laserosoitin&lt;br /&gt;&lt;br /&gt;Muuta -&lt;br /&gt;- Laturi ei sisälly, mutta ei niin tärkeää, koska kaapeli on ja se latautuu yön yli USB-portin kautta&lt;br /&gt;&lt;br /&gt;Kokonaisuutena tämä on hieno pieni näppäimistö, joka toimii hyvin!&lt;br /&gt;&lt;br /&gt;Suosittelemme lämpimästi!&lt;br /&gt;&lt;br /&gt;CFH&lt;br /&gt;&lt;br /&gt;Huomautus: Näyte toimitettiin arvostelua varten.</w:t>
      </w:r>
    </w:p>
    <w:p>
      <w:r>
        <w:rPr>
          <w:b/>
        </w:rPr>
        <w:t xml:space="preserve">Tulos</w:t>
      </w:r>
    </w:p>
    <w:p>
      <w:r>
        <w:t xml:space="preserve">Suuri pieni langaton näppäimistö - erittäin suositeltava</w:t>
      </w:r>
    </w:p>
    <w:p>
      <w:r>
        <w:rPr>
          <w:b/>
        </w:rPr>
        <w:t xml:space="preserve">Esimerkki 0.2363</w:t>
      </w:r>
    </w:p>
    <w:p>
      <w:r>
        <w:t xml:space="preserve">Tämä laite on VALTAVA, ei vain iso. Kun sain sen, näin arvostelut, jotka ihmiset lähettivät, ja vain tavallaan menin \\"pfft\\" ok, joten se on hieman iso. Ymmärrän nyt, miksi he sanoivat niin. Rakastan tätä vehjettä kuitenkin, voin siirtää hiirtä kauemmaksi ilman, että minun tarvitsee nostaa sitä ylös peleissä, ja se on aika mukava. Se on kohtuullisen paksu, jotta jos se on näppäimistön alla ja käyttää sitä hiirimattona edelleen (kyllä, tämä on mahdollista), niin sinulla on mukava mukava pehmeä pehmeä ranteen tuki. Olen erittäin tyytyväinen tähän, ainoa asia, jonka voin lisätä, on se, että saatat haluta, että sinulla on joitakin raskaita esineitä sen päällä muutaman päivän ajan tai niin, kun se on asetettu tasaiseksi. Tämä asia yritti pysyä käpertyneenä minuun ensimmäisten kuukausien aikana, kun minulla oli se. Se on nyt tasainen ja tekee työnsä hyvin, mutta se oli ärsyttävää.</w:t>
      </w:r>
    </w:p>
    <w:p>
      <w:r>
        <w:rPr>
          <w:b/>
        </w:rPr>
        <w:t xml:space="preserve">Tulos</w:t>
      </w:r>
    </w:p>
    <w:p>
      <w:r>
        <w:t xml:space="preserve">Valtava pinta</w:t>
      </w:r>
    </w:p>
    <w:p>
      <w:r>
        <w:rPr>
          <w:b/>
        </w:rPr>
        <w:t xml:space="preserve">Esimerkki 0.2364</w:t>
      </w:r>
    </w:p>
    <w:p>
      <w:r>
        <w:t xml:space="preserve">Nopea ja kohtuuhintainen. Näiden korttien kanssa ei ole koskaan ollut ongelmia. Yli 250,000 kuvaa ja menossa</w:t>
      </w:r>
    </w:p>
    <w:p>
      <w:r>
        <w:rPr>
          <w:b/>
        </w:rPr>
        <w:t xml:space="preserve">Tulos</w:t>
      </w:r>
    </w:p>
    <w:p>
      <w:r>
        <w:t xml:space="preserve">Viisi tähteä</w:t>
      </w:r>
    </w:p>
    <w:p>
      <w:r>
        <w:rPr>
          <w:b/>
        </w:rPr>
        <w:t xml:space="preserve">Esimerkki 0,2365</w:t>
      </w:r>
    </w:p>
    <w:p>
      <w:r>
        <w:t xml:space="preserve">Tämä toimii aivan kuten alkuperäinenkin. Ei ongelmia, latasin sen ja ajoin sen alas pari sykliä, ja se toimii ilman ongelmia!</w:t>
      </w:r>
    </w:p>
    <w:p>
      <w:r>
        <w:rPr>
          <w:b/>
        </w:rPr>
        <w:t xml:space="preserve">Tulos</w:t>
      </w:r>
    </w:p>
    <w:p>
      <w:r>
        <w:t xml:space="preserve">Toimii loistavasti!</w:t>
      </w:r>
    </w:p>
    <w:p>
      <w:r>
        <w:rPr>
          <w:b/>
        </w:rPr>
        <w:t xml:space="preserve">Esimerkki 0.2366</w:t>
      </w:r>
    </w:p>
    <w:p>
      <w:r>
        <w:t xml:space="preserve">Kun toin myyjän tietoon, että tämä laturi ei sopinut hyvin akkuuni, he ottivat välittömästi yhteyttä, pitivät yhteyttä ja tarjosivat ratkaisuja.&lt;br /&gt;&lt;br /&gt;Se on UNIVERSAL-laturi ja saattaa sopia jokaiseen akkuun hieman eri tavalla.&lt;br /&gt;&lt;br /&gt;Mutta suosittelen ehdottomasti tämän myyjän käyttöä.</w:t>
      </w:r>
    </w:p>
    <w:p>
      <w:r>
        <w:rPr>
          <w:b/>
        </w:rPr>
        <w:t xml:space="preserve">Tulos</w:t>
      </w:r>
    </w:p>
    <w:p>
      <w:r>
        <w:t xml:space="preserve">Erinomainen asiakaspalvelu</w:t>
      </w:r>
    </w:p>
    <w:p>
      <w:r>
        <w:rPr>
          <w:b/>
        </w:rPr>
        <w:t xml:space="preserve">Esimerkki 0,2367</w:t>
      </w:r>
    </w:p>
    <w:p>
      <w:r>
        <w:t xml:space="preserve">Tämä oli ensimmäinen lisävaruste, jonka ostin Galaxy Note II:een, ja se on helposti paras.  Se sopii täydellisesti, ei estä mitään (esim. kynää, kameroita jne.), ja hinta oli lyömätön.</w:t>
      </w:r>
    </w:p>
    <w:p>
      <w:r>
        <w:rPr>
          <w:b/>
        </w:rPr>
        <w:t xml:space="preserve">Tulos</w:t>
      </w:r>
    </w:p>
    <w:p>
      <w:r>
        <w:t xml:space="preserve">Suuri tapaus!!!</w:t>
      </w:r>
    </w:p>
    <w:p>
      <w:r>
        <w:rPr>
          <w:b/>
        </w:rPr>
        <w:t xml:space="preserve">Esimerkki 0.2368</w:t>
      </w:r>
    </w:p>
    <w:p>
      <w:r>
        <w:t xml:space="preserve">Ostin Kindle Firen itselleni, mutta myös yhdeksänvuotiaan poikani käyttöön.  Olin iloinen nähdessäni, että Prime-jäsenille on tarjolla niin paljon ilmaisia kirjoja.  Kun aloin kuitenkin selata kyseisiä Prime-kirjoja (onneksi ilman poikaani), löysin monia kirjoja, joiden kannet/sisältö olivat pornografisia.  Vaikka minulla ei ole mitään ongelmaa sen kanssa, että aikuiset voivat tutustua tällaisiin kirjoihin, olin huolissani siitä, että pieni lapsi voi törmätä niihin vain yhden klikkauksen päässä.  Ne on lueteltu kaikkien muiden prime-jäsenille ilmaisten kirjojen kanssa.  Ehkä erillinen osio tai vanhempien lukitus voisi olla hyödyllistä?  En voi nyt antaa itsenäisen yhdeksänvuotiaani etsiä omia kirjojaan.  Tiedän, että jotkut vanhemmat aikovat ostaa näitä kirjoja nimenomaan lapsille, ja heidän pitäisi olla tietoisia siitä, että tämä sopimaton sisältö on helposti saatavilla.  Tämä on suuri pettymys.</w:t>
      </w:r>
    </w:p>
    <w:p>
      <w:r>
        <w:rPr>
          <w:b/>
        </w:rPr>
        <w:t xml:space="preserve">Tulos</w:t>
      </w:r>
    </w:p>
    <w:p>
      <w:r>
        <w:t xml:space="preserve">Vanhemmat, olkaa varovaisia, kun ostatte tämän lapsillenne.</w:t>
      </w:r>
    </w:p>
    <w:p>
      <w:r>
        <w:rPr>
          <w:b/>
        </w:rPr>
        <w:t xml:space="preserve">Esimerkki 0.2369</w:t>
      </w:r>
    </w:p>
    <w:p>
      <w:r>
        <w:t xml:space="preserve">Kuten kotelo, mutta ei saa sitä pitämään IPADia todella pettynyt.</w:t>
      </w:r>
    </w:p>
    <w:p>
      <w:r>
        <w:rPr>
          <w:b/>
        </w:rPr>
        <w:t xml:space="preserve">Tulos</w:t>
      </w:r>
    </w:p>
    <w:p>
      <w:r>
        <w:t xml:space="preserve">Suuri väri IPADille</w:t>
      </w:r>
    </w:p>
    <w:p>
      <w:r>
        <w:rPr>
          <w:b/>
        </w:rPr>
        <w:t xml:space="preserve">Esimerkki 0,2370</w:t>
      </w:r>
    </w:p>
    <w:p>
      <w:r>
        <w:t xml:space="preserve">Olen käyttänyt tätä koteloa jo melko pitkään; pari vuotta tai enemmän.  Olen aina ollut tyytyväinen kotelon ulkonäköön, istuvuuteen ja laatuun.  Valitettavasti en voi sanoa samaa kotelon tuntumasta kädessä.  Muilla ei ehkä ole samaa ongelmaa, mutta minusta kotelo tuntuu edelleen liian liukkaalta kädessäni, tai ainakin liukkaammalta kuin haluan tai odotin - jopa mustissa kumitetuissa osissa.  En voi käyttää niin kevyttä otetta kuin haluaisin, koska pelkään, että tabletti liukuu edelleen kädestäni.  Myönnettäköön, että se on paljon parempi kuin tabletin pitäminen ilman koteloa, mutta haluaisin silti &amp;#34;pehmeämmän&amp;#34; tuntuman - pehmeämmän, paksumman kumin, jossa on enemmän pitoa.</w:t>
      </w:r>
    </w:p>
    <w:p>
      <w:r>
        <w:rPr>
          <w:b/>
        </w:rPr>
        <w:t xml:space="preserve">Tulos</w:t>
      </w:r>
    </w:p>
    <w:p>
      <w:r>
        <w:t xml:space="preserve">Mukaansatempaava . . .</w:t>
      </w:r>
    </w:p>
    <w:p>
      <w:r>
        <w:rPr>
          <w:b/>
        </w:rPr>
        <w:t xml:space="preserve">Esimerkki 0.2371</w:t>
      </w:r>
    </w:p>
    <w:p>
      <w:r>
        <w:t xml:space="preserve">Loistava tuote, saatu ajoissa</w:t>
      </w:r>
    </w:p>
    <w:p>
      <w:r>
        <w:rPr>
          <w:b/>
        </w:rPr>
        <w:t xml:space="preserve">Tulos</w:t>
      </w:r>
    </w:p>
    <w:p>
      <w:r>
        <w:t xml:space="preserve">Viisi tähteä</w:t>
      </w:r>
    </w:p>
    <w:p>
      <w:r>
        <w:rPr>
          <w:b/>
        </w:rPr>
        <w:t xml:space="preserve">Esimerkki 0.2372</w:t>
      </w:r>
    </w:p>
    <w:p>
      <w:r>
        <w:t xml:space="preserve">Rakastan tätä koteloa ja minusta tuntuu, että iPad 2 on hyvin suojattu, mutta Square-korttipyyhkäisijäni ei enää sovi! Voisin ostaa 22 dollarin laajennusosan, mutta olin tuhlaamassa koteloon ja minun on ostettava toinen lisävaruste, tämä on hullua!  Lisäksi koska se on niin tiukasti kiinni, sen poistaminen on tuskallista!</w:t>
      </w:r>
    </w:p>
    <w:p>
      <w:r>
        <w:rPr>
          <w:b/>
        </w:rPr>
        <w:t xml:space="preserve">Tulos</w:t>
      </w:r>
    </w:p>
    <w:p>
      <w:r>
        <w:t xml:space="preserve">Tapauksena rakastan sitä, sillä minun liiketoimintani ei toimi!</w:t>
      </w:r>
    </w:p>
    <w:p>
      <w:r>
        <w:rPr>
          <w:b/>
        </w:rPr>
        <w:t xml:space="preserve">Esimerkki 0.2373</w:t>
      </w:r>
    </w:p>
    <w:p>
      <w:r>
        <w:t xml:space="preserve">Oli se neljä kuukautta ja se on ollut Great lukuun ottamatta muutamia kysymyksiä.&lt;br /&gt;&lt;br /&gt;PROS:&lt;br /&gt;Pakkaus oli makea. Tästä saisi näyttävän lahjan.&lt;br /&gt;Suorituskyky on loistava.&lt;br /&gt;Kovalevytila 750GB on mahtava.&lt;br /&gt;Seksikäs ulkonäkö.&lt;br /&gt;HP Fences -ohjelmisto on siisti.&lt;br /&gt;DVD-rom-asema on loistava.&lt;br /&gt;&lt;br /&gt;VIRHEET:&lt;br /&gt;Kosketuslevy voi lakata toimimasta viikon jos siihen roiskuu vettä.&lt;br /&gt;HP Beats ei ole niin äänekäs kuin olisin odottanut.&lt;br /&gt;Taustavalaistu näppäimistö ei ole todella kirkas.&lt;br /&gt;Toivoin, että Beats tai HP-logo syttyisi, mutta ne eivät syttyneet.&lt;br /&gt;Markkinointimiesten olisi pitänyt vaatia HP-logon syttymistä, koska jotkut eivät vieläkään tiedä \\"beats\\\" edition-logosta.&lt;br /&gt;.&lt;br /&gt;.&lt;br /&gt;VÄHÄN KUUKAUTTA:&lt;br /&gt;.Useimmat näppäimet ovat lakanneet toimimasta.&lt;br /&gt;.Usein kaatuu.&lt;br /&gt;.DVD-rom on lakannut toimimasta.&lt;br /&gt;.Ilmoitettu akunkesto on harhaanjohtava&lt;br /&gt;.Alumiinikotelo antaa iskuja&lt;br /&gt;&lt;br /&gt;Vähän</w:t>
      </w:r>
    </w:p>
    <w:p>
      <w:r>
        <w:rPr>
          <w:b/>
        </w:rPr>
        <w:t xml:space="preserve">Tulos</w:t>
      </w:r>
    </w:p>
    <w:p>
      <w:r>
        <w:t xml:space="preserve">Ei niin hienoja juttuja</w:t>
      </w:r>
    </w:p>
    <w:p>
      <w:r>
        <w:rPr>
          <w:b/>
        </w:rPr>
        <w:t xml:space="preserve">Esimerkki 0.2374</w:t>
      </w:r>
    </w:p>
    <w:p>
      <w:r>
        <w:t xml:space="preserve">Tämä USB-keskitin on vankasti valmistettu.  Yksikkö liukuu jalustalle, joka voidaan kiinnittää ruuveilla.  Yläosassa on sininen valo.  Tämä USB-keskitin on jokaisen pennin arvoinen.</w:t>
      </w:r>
    </w:p>
    <w:p>
      <w:r>
        <w:rPr>
          <w:b/>
        </w:rPr>
        <w:t xml:space="preserve">Tulos</w:t>
      </w:r>
    </w:p>
    <w:p>
      <w:r>
        <w:t xml:space="preserve">Solid</w:t>
      </w:r>
    </w:p>
    <w:p>
      <w:r>
        <w:rPr>
          <w:b/>
        </w:rPr>
        <w:t xml:space="preserve">Esimerkki 0,2375</w:t>
      </w:r>
    </w:p>
    <w:p>
      <w:r>
        <w:t xml:space="preserve">Avattaessa kansi estää kameran linssin.</w:t>
      </w:r>
    </w:p>
    <w:p>
      <w:r>
        <w:rPr>
          <w:b/>
        </w:rPr>
        <w:t xml:space="preserve">Tulos</w:t>
      </w:r>
    </w:p>
    <w:p>
      <w:r>
        <w:t xml:space="preserve">Neljä tähteä</w:t>
      </w:r>
    </w:p>
    <w:p>
      <w:r>
        <w:rPr>
          <w:b/>
        </w:rPr>
        <w:t xml:space="preserve">Esimerkki 0.2376</w:t>
      </w:r>
    </w:p>
    <w:p>
      <w:r>
        <w:t xml:space="preserve">Toimii täydellisesti ja on erittäin käyttäjäystävällinen ulkoasu, joka on helppo.  Mukava hallita mediatietokonetta ilman tavallista näppäimistöä ja hiirtä.</w:t>
      </w:r>
    </w:p>
    <w:p>
      <w:r>
        <w:rPr>
          <w:b/>
        </w:rPr>
        <w:t xml:space="preserve">Tulos</w:t>
      </w:r>
    </w:p>
    <w:p>
      <w:r>
        <w:t xml:space="preserve">Melko siisti laite</w:t>
      </w:r>
    </w:p>
    <w:p>
      <w:r>
        <w:rPr>
          <w:b/>
        </w:rPr>
        <w:t xml:space="preserve">Esimerkki 0,2377</w:t>
      </w:r>
    </w:p>
    <w:p>
      <w:r>
        <w:t xml:space="preserve">En voi sanoa, toimiiko se vai ei, koska liitin ei sovi mihinkään Lenovoni tai Acerini porttiin.  Luulen, että tämä on Applen käyttämä oma liitin.  Etsin edelleen 15-nastaista USB:hen tai HDMI/ Mini/Micro -liitäntää asiakkailleni, joilla ei ole HDMI:tä projektoreissaan.</w:t>
      </w:r>
    </w:p>
    <w:p>
      <w:r>
        <w:rPr>
          <w:b/>
        </w:rPr>
        <w:t xml:space="preserve">Tulos</w:t>
      </w:r>
    </w:p>
    <w:p>
      <w:r>
        <w:t xml:space="preserve">Ei toiminut tietokoneissani, koska liitin ei sopinut mihinkään porttiin.</w:t>
      </w:r>
    </w:p>
    <w:p>
      <w:r>
        <w:rPr>
          <w:b/>
        </w:rPr>
        <w:t xml:space="preserve">Esimerkki 0,2378</w:t>
      </w:r>
    </w:p>
    <w:p>
      <w:r>
        <w:t xml:space="preserve">Hieno laite, toimii hienosti.  USB on kaikki mitä tarvitset.  Nopea varmuuskopiointi ja kunnollinen ohjelmisto edulliseen hintaan.</w:t>
      </w:r>
    </w:p>
    <w:p>
      <w:r>
        <w:rPr>
          <w:b/>
        </w:rPr>
        <w:t xml:space="preserve">Tulos</w:t>
      </w:r>
    </w:p>
    <w:p>
      <w:r>
        <w:t xml:space="preserve">Hyvän näköinen, helppokäyttöinen.</w:t>
      </w:r>
    </w:p>
    <w:p>
      <w:r>
        <w:rPr>
          <w:b/>
        </w:rPr>
        <w:t xml:space="preserve">Esimerkki 0.2379</w:t>
      </w:r>
    </w:p>
    <w:p>
      <w:r>
        <w:t xml:space="preserve">Odotettuani innokkaasti Kindle-kokemusta petyin pahasti, kun en pystynyt lataamaan yhtään e-kirjaa.  WiFi ei toiminut kotonani, joten jouduin ajamaan noin 2 mailin päähän yhteen alueen korkeimmista paikoista, jossa sain kolme palkkia kuuluvuutta.  Vietettyäni noin 20 minuuttia ostoksilla Kindle-kaupassa en pystynyt lataamaan valikoimaa, koska akussa ei ollut enää tarpeeksi virtaa jäljellä.  Tämä sen jälkeen, kun akku oli ladattu täyteen.  Hyvä on, ajattelin, käytän USB-kaapelia ja lataan e-kirjoja tietokoneeltani.  Kytkettyäni Kindlen tietokoneeseen sain viestin, että jos haluan käyttää Kindleä tai jatkaa lataamista, irrota se tietokoneesta!  Muita vaihtoehtoja ei tarjottu.  Itse asiassa olisin halunnut käyttää vain USB-kaapelia ja tehdä ostoksia tietokoneelta.  En kuitenkaan löytänyt käyttöoppaasta kohtaa, jossa sanottaisiin, miten tämä tehdään.  WiFi-ominaisuuksia on kehuttu liikaa ottamatta huomioon ihmisiä, jotka asuvat alueilla, joilla signaalin voimakkuus on heikko.  Jos käyttöoppaassa oli tietoa USB-kaapelilla lataamisesta, se ei todellakaan ollut helposti löydettävissä.  Löysin vain tietoa wi-fi-vaihtoehdon käyttämisestä.  Myös paljon onnea teknisen tuen saamiseen.  Tilaisin luultavasti toisen Kindlen, jos joku vain tekisi selväksi, miten e-kirjoja voi ladata ilman wi-fi-vaihtoehdon käyttöä.&lt;br /&gt;&lt;br /&gt;Rob Danis&lt;br /&gt;&lt;br /&gt;Seuraava arvostelu; 1.4.13&lt;br /&gt;&lt;br /&gt;Olin unohtanut tämän arvostelun ja toivon, että olisin muistanut sen aikaisemmin.  Seison harmissani, sillä nyt rakastan kindleäni ja ostan enää harvoin paperikirjoja.  Myönnettäköön, että ohjeet olisivat voineet olla selkeämmät, mutta tajusin lopulta, että yksinkertaisesti ohjaat tuloa tietokoneelta, kun Kindle on liitettynä, ja kohtelet sitä kuin mitä tahansa muuta kauko-ohjainta. Lataa, vedä ja pudota.  Duh!  Nöyrät anteeksipyyntöni Amazonille.  Olen sittemmin hankkinut langattoman reitittimen kotiverkkooni, joten nyt kirjojen ostaminen on todella vaivatonta.</w:t>
      </w:r>
    </w:p>
    <w:p>
      <w:r>
        <w:rPr>
          <w:b/>
        </w:rPr>
        <w:t xml:space="preserve">Tulos</w:t>
      </w:r>
    </w:p>
    <w:p>
      <w:r>
        <w:t xml:space="preserve">Pettynyt Seuraus: Chagrined!</w:t>
      </w:r>
    </w:p>
    <w:p>
      <w:r>
        <w:rPr>
          <w:b/>
        </w:rPr>
        <w:t xml:space="preserve">Esimerkki 0,2380</w:t>
      </w:r>
    </w:p>
    <w:p>
      <w:r>
        <w:t xml:space="preserve">Tämä tuote saa 0 tähteä.  Jos työnnät sen kokonaan USB-porttiin, sitä ei tunnisteta.  Sinun on vedettävä se hieman ulos USB-portista, jotta laite tunnistetaan, ja siinä vaiheessa se on erittäin epäjohdonmukainen.  Jopa silloin, kun sininen valo vilkkuu laitteen tunnistaminen MAC:n toimesta on osuma tai huti.  Muistan lukeneeni toisen arvostelun, jossa kuvattiin juuri tätä ongelmaa.  Tämä tuote on halpa syystä.  Vältä.</w:t>
      </w:r>
    </w:p>
    <w:p>
      <w:r>
        <w:rPr>
          <w:b/>
        </w:rPr>
        <w:t xml:space="preserve">Tulos</w:t>
      </w:r>
    </w:p>
    <w:p>
      <w:r>
        <w:t xml:space="preserve">Halpa tuote ei toimi kuten mainostetaan.</w:t>
      </w:r>
    </w:p>
    <w:p>
      <w:r>
        <w:rPr>
          <w:b/>
        </w:rPr>
        <w:t xml:space="preserve">Esimerkki 0.2381</w:t>
      </w:r>
    </w:p>
    <w:p>
      <w:r>
        <w:t xml:space="preserve">Erinomaisen laadukkaat tuotteet, olen erittäin tyytyväinen! Osta lisää.</w:t>
      </w:r>
    </w:p>
    <w:p>
      <w:r>
        <w:rPr>
          <w:b/>
        </w:rPr>
        <w:t xml:space="preserve">Tulos</w:t>
      </w:r>
    </w:p>
    <w:p>
      <w:r>
        <w:t xml:space="preserve">Viisi tähteä</w:t>
      </w:r>
    </w:p>
    <w:p>
      <w:r>
        <w:rPr>
          <w:b/>
        </w:rPr>
        <w:t xml:space="preserve">Esimerkki 0.2382</w:t>
      </w:r>
    </w:p>
    <w:p>
      <w:r>
        <w:t xml:space="preserve">Ei minkäänlaisia vaikeuksia käynnistämisessä ja käyttöönotossa. Tekee kaiken mitä odotin ilman asennushuolia Lenovo X230 -kannettavassani, jossa on Windows 8. En ole kokeillut sitä vielä missään muussa. Se pystyi käsittelemään 128 Gt:n tiedoston varmuuskopion täydellä 3.0-nopeudella. Erittäin mukava. Saatan hankkia toisen.</w:t>
      </w:r>
    </w:p>
    <w:p>
      <w:r>
        <w:rPr>
          <w:b/>
        </w:rPr>
        <w:t xml:space="preserve">Tulos</w:t>
      </w:r>
    </w:p>
    <w:p>
      <w:r>
        <w:t xml:space="preserve">Toimii loistavasti!</w:t>
      </w:r>
    </w:p>
    <w:p>
      <w:r>
        <w:rPr>
          <w:b/>
        </w:rPr>
        <w:t xml:space="preserve">Esimerkki 0.2383</w:t>
      </w:r>
    </w:p>
    <w:p>
      <w:r>
        <w:t xml:space="preserve">Tutustuin BOSE-myymälään ja törmäsin näihin pieniin kaiuttimiin. Yllättäen ne kuulostivat paremmilta kuin 2.1-asetelma, joten ajattelin ostaa ja viedä ne kotiin jatkokokeiluja varten.&lt;br /&gt;&lt;br /&gt;Yksinkertaisesti ne ovat erittäin vahvoja kaiuttimia kokoonsa nähden ja uskon niiden olevan poikkeuksellisen arvokkaita tuotemerkistä riippumatta. Äänentoistoltaan niissä on erittäin terävät korkeat, erittäin syvä ja iskevä basso, eikä keskialue ole hukassa. En ole koskaan tuntenut tarvetta säätää niitä, ne vaikuttavat melko tasapainoisilta. Jos jotain, ne ovat hieman raskaat bassossa, mutta tuntuvasti, mikä niiden suunnittelun kannalta on jo itsessään vaikuttava saavutus.&lt;br /&gt;&lt;br /&gt;Säätöpyörä antaa mukavan analogisen tuntuman ja hyvän määrän säätömahdollisuuksia, mutta saatat huomata vahingossa mykistäväsi äänenvoimakkuuden, kun kurottaudut siihen, mikä on ainoa asia, joka minusta on ärsyttävä.&lt;br /&gt;&lt;br /&gt;Se kuulostaa erittäin selkeältä pienellä äänenvoimakkuudella ja artefakteja huomaa vain maksimivolyymilla, kun haluaa täyttää koko kodin lattian äänellä ja rokata. Hämmästyttävää.</w:t>
      </w:r>
    </w:p>
    <w:p>
      <w:r>
        <w:rPr>
          <w:b/>
        </w:rPr>
        <w:t xml:space="preserve">Tulos</w:t>
      </w:r>
    </w:p>
    <w:p>
      <w:r>
        <w:t xml:space="preserve">Petollisen hyvä, ei oikeastaan BOSE-fani.</w:t>
      </w:r>
    </w:p>
    <w:p>
      <w:r>
        <w:rPr>
          <w:b/>
        </w:rPr>
        <w:t xml:space="preserve">Esimerkki 0.2384</w:t>
      </w:r>
    </w:p>
    <w:p>
      <w:r>
        <w:t xml:space="preserve">Toimii todella hyvin, ja pidän siitä, että voin vaihtaa aseman nopeasti, jos on tarpeen.  Se on erittäin vankka rakenne, se ei tunnu hauraalta, mutta ei myöskään raskaalta tai tilaa vievältä.</w:t>
      </w:r>
    </w:p>
    <w:p>
      <w:r>
        <w:rPr>
          <w:b/>
        </w:rPr>
        <w:t xml:space="preserve">Tulos</w:t>
      </w:r>
    </w:p>
    <w:p>
      <w:r>
        <w:t xml:space="preserve">Paras kokeilemani yhden aseman kotelo.</w:t>
      </w:r>
    </w:p>
    <w:p>
      <w:r>
        <w:rPr>
          <w:b/>
        </w:rPr>
        <w:t xml:space="preserve">Esimerkki 0,2385</w:t>
      </w:r>
    </w:p>
    <w:p>
      <w:r>
        <w:t xml:space="preserve">Erinomainen tuote Olen erittäin tyytyväinen ostokseen. Se on täsmälleen kuvan mukainen. Ostaisin mielelläni tästä liikkeestä.</w:t>
      </w:r>
    </w:p>
    <w:p>
      <w:r>
        <w:rPr>
          <w:b/>
        </w:rPr>
        <w:t xml:space="preserve">Tulos</w:t>
      </w:r>
    </w:p>
    <w:p>
      <w:r>
        <w:t xml:space="preserve">hyvä myyjä</w:t>
      </w:r>
    </w:p>
    <w:p>
      <w:r>
        <w:rPr>
          <w:b/>
        </w:rPr>
        <w:t xml:space="preserve">Esimerkki 0.2386</w:t>
      </w:r>
    </w:p>
    <w:p>
      <w:r>
        <w:t xml:space="preserve">Toimii täydellisesti tabletin 2014-versiossa. On uudempi tabletti, jossa on kapeat reunat, jotka eivät mielestäni sovi kovin hyvin.</w:t>
      </w:r>
    </w:p>
    <w:p>
      <w:r>
        <w:rPr>
          <w:b/>
        </w:rPr>
        <w:t xml:space="preserve">Tulos</w:t>
      </w:r>
    </w:p>
    <w:p>
      <w:r>
        <w:t xml:space="preserve">Hyvä tuote</w:t>
      </w:r>
    </w:p>
    <w:p>
      <w:r>
        <w:rPr>
          <w:b/>
        </w:rPr>
        <w:t xml:space="preserve">Esimerkki 0.2387</w:t>
      </w:r>
    </w:p>
    <w:p>
      <w:r>
        <w:t xml:space="preserve">Täytyy olla täydellinen pääsy Android-markkinoille, ostaa Android-tabletti tai ipad seuraavan kerran, jossa voin käyttää täydellisiä markkinoita, toisin kuin rajoitettu pääsy.</w:t>
      </w:r>
    </w:p>
    <w:p>
      <w:r>
        <w:rPr>
          <w:b/>
        </w:rPr>
        <w:t xml:space="preserve">Tulos</w:t>
      </w:r>
    </w:p>
    <w:p>
      <w:r>
        <w:t xml:space="preserve">ei pääse koko Android-markkinoille, pääsee vain rajoitettuihin markkinoihin Amazon Marketin kautta.</w:t>
      </w:r>
    </w:p>
    <w:p>
      <w:r>
        <w:rPr>
          <w:b/>
        </w:rPr>
        <w:t xml:space="preserve">Esimerkki 0,2388</w:t>
      </w:r>
    </w:p>
    <w:p>
      <w:r>
        <w:t xml:space="preserve">toimii kuten kuvattu, asennus oli muutamassa minuutissa ja yhteys on loistava.</w:t>
      </w:r>
    </w:p>
    <w:p>
      <w:r>
        <w:rPr>
          <w:b/>
        </w:rPr>
        <w:t xml:space="preserve">Tulos</w:t>
      </w:r>
    </w:p>
    <w:p>
      <w:r>
        <w:t xml:space="preserve">Neljä tähteä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docId:53DEAB27F9233A72A2C006C41CD6DD89</keywords>
  <dc:description>generated by python-docx</dc:description>
  <lastModifiedBy/>
  <revision>1</revision>
  <dcterms:created xsi:type="dcterms:W3CDTF">2013-12-23T23:15:00.0000000Z</dcterms:created>
  <dcterms:modified xsi:type="dcterms:W3CDTF">2013-12-23T23:15:00.0000000Z</dcterms:modified>
  <category/>
</coreProperties>
</file>