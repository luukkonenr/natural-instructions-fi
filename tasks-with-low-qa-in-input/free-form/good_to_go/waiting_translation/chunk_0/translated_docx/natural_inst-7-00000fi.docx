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Tiivistä kysymyksen otsikoksi, kun sinulle on annettu elokuvien tai TV-ohjelmien kohtaus/juonikuvaukset ja erityinen kysymys kohtauksesta.</w:t>
      </w:r>
    </w:p>
    <w:p>
      <w:r>
        <w:rPr>
          <w:b/>
        </w:rPr>
        <w:t xml:space="preserve">Esimerkki 0.0</w:t>
      </w:r>
    </w:p>
    <w:p>
      <w:r>
        <w:t xml:space="preserve">Casino Royale -elokuvassa CIA:n agentti Felix Leiter tarjoaa Bondille panttivankia sillä ehdolla, että CIA nappaa Le Chiffren, kun peli on ohi. Kun peli on ohi, Le Chiffre kuitenkin juoksee vapaana ympäriinsä, sieppaa ja kiduttaa ihmisiä.  Bond oli voittanut pelin, ja Le Chiffre oli juuri siellä, missä CIA halusi hänet. Miksi he sitten antoivat hänen juosta ympäriinsä ja tehdä lisää rikollista toimintaa?  Asioiden edetessä Le Chiffre olisi voinut kadota rahojen kanssa, jos joku muu ei olisi ilmaantunut.</w:t>
      </w:r>
    </w:p>
    <w:p>
      <w:r>
        <w:rPr>
          <w:b/>
        </w:rPr>
        <w:t xml:space="preserve">Tulos</w:t>
      </w:r>
    </w:p>
    <w:p>
      <w:r>
        <w:t xml:space="preserve">Miksi Felix Leiter ei ottanut Le Chiffreä kiinni pelin päätyttyä?</w:t>
      </w:r>
    </w:p>
    <w:p>
      <w:r>
        <w:rPr>
          <w:b/>
        </w:rPr>
        <w:t xml:space="preserve">Esimerkki 0.1</w:t>
      </w:r>
    </w:p>
    <w:p>
      <w:r>
        <w:t xml:space="preserve">Herätettiinkö Jon Snow siis Game of Thronesissa henkiin tappaakseen Daenerysin? Minusta siinä on järkeä, en ole varma, olenko missannut jotain matkan varrella. Se tukee myös sitä, että Daenerys ei tekisi mitään hyvää maailmalle Westerosin kuningattarena.</w:t>
      </w:r>
    </w:p>
    <w:p>
      <w:r>
        <w:rPr>
          <w:b/>
        </w:rPr>
        <w:t xml:space="preserve">Tulos</w:t>
      </w:r>
    </w:p>
    <w:p>
      <w:r>
        <w:t xml:space="preserve">Onko tämä tarkoitus tuoda Jon takaisin?</w:t>
      </w:r>
    </w:p>
    <w:p>
      <w:r>
        <w:rPr>
          <w:b/>
        </w:rPr>
        <w:t xml:space="preserve">Esimerkki 0.2</w:t>
      </w:r>
    </w:p>
    <w:p>
      <w:r>
        <w:t xml:space="preserve">Ovatko ohjaajat koskaan selittäneet, miksi TV-sarja Game of Thrones on nimetty ensimmäisen kirjan mukaan eikä kirjasarjan "A Song of Ice and Fire" mukaan? Se perustuu kuitenkin koko kirjasarjaan.</w:t>
      </w:r>
    </w:p>
    <w:p>
      <w:r>
        <w:rPr>
          <w:b/>
        </w:rPr>
        <w:t xml:space="preserve">Tulos</w:t>
      </w:r>
    </w:p>
    <w:p>
      <w:r>
        <w:t xml:space="preserve">Miksi tv-sarjan nimi on "Game of Thrones" eikä "A Song of Ice and Fire"?</w:t>
      </w:r>
    </w:p>
    <w:p>
      <w:r>
        <w:rPr>
          <w:b/>
        </w:rPr>
        <w:t xml:space="preserve">Esimerkki 0.3</w:t>
      </w:r>
    </w:p>
    <w:p>
      <w:r>
        <w:t xml:space="preserve">Elämäkertaelokuvat perustuvat ihmisten tositarinoihin, kuten Johnny Deppin Ed Wood -elokuvassa. Saiko Ed Woodin perhe palkkaa tästä elokuvasta? (koska teknisesti ottaen tarina on Edward Woodin tarina).</w:t>
      </w:r>
    </w:p>
    <w:p>
      <w:r>
        <w:rPr>
          <w:b/>
        </w:rPr>
        <w:t xml:space="preserve">Tulos</w:t>
      </w:r>
    </w:p>
    <w:p>
      <w:r>
        <w:t xml:space="preserve">Saavatko elämäkerrassa esitetyt henkilöt palkkaa siitä, että he ovat edustettuina elämäkertaelokuvissaan?</w:t>
      </w:r>
    </w:p>
    <w:p>
      <w:r>
        <w:rPr>
          <w:b/>
        </w:rPr>
        <w:t xml:space="preserve">Esimerkki 0.4</w:t>
      </w:r>
    </w:p>
    <w:p>
      <w:r>
        <w:t xml:space="preserve">DC:n Flash-tv-sarjassa yhdessä kohtauksessa "Kausi 7, jakso 7 (@09:25)" Barry Allen saa salamaniskun ja sydänpysähdyksen. Hän herää henkiin, kun hänen tyttärensä Nora Allen painaa rintakehää.  Joten kysymykseni on... Miten salama voi vaikuttaa speedsteriin?  Tarkoitan, että salamanisku luo salamaniskun Flashista kertovien tarinoiden mukaan. Ja heillä on elimistössään sellainen määrä salaman energiaa, jota kutsutaan nopeusvoimaksi. Eikö salaman pitäisi ladata heidän nopeusvoimansa?   Kaikki lupaavat yksityiskohdat olisivat tervetulleita hämmennykseni vuoksi.</w:t>
      </w:r>
    </w:p>
    <w:p>
      <w:r>
        <w:rPr>
          <w:b/>
        </w:rPr>
        <w:t xml:space="preserve">Tulos</w:t>
      </w:r>
    </w:p>
    <w:p>
      <w:r>
        <w:t xml:space="preserve">Miksi salamanisku vaikuttaa speedstereihin?</w:t>
      </w:r>
    </w:p>
    <w:p>
      <w:r>
        <w:rPr>
          <w:b/>
        </w:rPr>
        <w:t xml:space="preserve">Esimerkki 0.5</w:t>
      </w:r>
    </w:p>
    <w:p>
      <w:r>
        <w:t xml:space="preserve">Tiedämme jo, että Kapteeni Amerikka on ensimmäinen kostaja.  Kostajajoukkueessa on Thor, ja hän on vanhempi kuin Kapteeni Amerikka. Miksi kutsumme Kapteeni Amerikkaa ensimmäiseksi kostajaksi?</w:t>
      </w:r>
    </w:p>
    <w:p>
      <w:r>
        <w:rPr>
          <w:b/>
        </w:rPr>
        <w:t xml:space="preserve">Tulos</w:t>
      </w:r>
    </w:p>
    <w:p>
      <w:r>
        <w:t xml:space="preserve">Miksi sanomme, että Kapteeni Amerikka on ensimmäinen kostaja?</w:t>
      </w:r>
    </w:p>
    <w:p>
      <w:r>
        <w:rPr>
          <w:b/>
        </w:rPr>
        <w:t xml:space="preserve">Esimerkki 0.6</w:t>
      </w:r>
    </w:p>
    <w:p>
      <w:r>
        <w:t xml:space="preserve">Elokuvassa The Revenant (2015) on kohtaus, jossa Leo löytää joesta kalaa, joka on jäänyt loukkuun kiviin, jotka on järjestetty U:n muotoon joen rantaan. Järjestikö joku kivet U-muotoon vai olivatko ne luonnollisesti järjestettyjä?</w:t>
      </w:r>
    </w:p>
    <w:p>
      <w:r>
        <w:rPr>
          <w:b/>
        </w:rPr>
        <w:t xml:space="preserve">Tulos</w:t>
      </w:r>
    </w:p>
    <w:p>
      <w:r>
        <w:t xml:space="preserve">Järjestikö joku kivet U:n muotoon?</w:t>
      </w:r>
    </w:p>
    <w:p>
      <w:r>
        <w:rPr>
          <w:b/>
        </w:rPr>
        <w:t xml:space="preserve">Esimerkki 0.7</w:t>
      </w:r>
    </w:p>
    <w:p>
      <w:r>
        <w:t xml:space="preserve">Tähtien sota -elokuvissa jedit tappavat usein vastustajansa (esimerkiksi Obi-Wan tappaa Darth Maulin ensimmäisessä elokuvassa, ja kolmannen elokuvan lopussa Obi-Wan jättää Anakinin paloiteltuna ja tulessa, koska hän luulee kuolevansa), mutta kun kansleri käskee Anakinia tappamaan Dookun, hän sanoo: "Minun ei pitäisi. Tämä ei ole jedien tapa.   Joten mietin, voivatko jedit tappaa?   Vai onko se pelkkä juonenkäänne, jolla Anakinin lankeamisesta ja sisäisestä kamppailusta tehdään romanttisempaa.</w:t>
      </w:r>
    </w:p>
    <w:p>
      <w:r>
        <w:rPr>
          <w:b/>
        </w:rPr>
        <w:t xml:space="preserve">Tulos</w:t>
      </w:r>
    </w:p>
    <w:p>
      <w:r>
        <w:t xml:space="preserve">Voiko jedi tappaa Tähtien sodassa?</w:t>
      </w:r>
    </w:p>
    <w:p>
      <w:r>
        <w:rPr>
          <w:b/>
        </w:rPr>
        <w:t xml:space="preserve">Esimerkki 0.8</w:t>
      </w:r>
    </w:p>
    <w:p>
      <w:r>
        <w:t xml:space="preserve">Sherlockin 4. kauden jaksossa 3: "Viimeinen ongelma" miksi Eurus haluaa kiduttaa Sherlockia? Mikä on hänen motiivinsa?  Paljastuu, että Sherlockilla oli lapsena punaparta ystävänä. Hän halusi olla osa sitä, mutta niin ei käy. Hän tappaa Punaparran. Mutta hän ei tee Sherlockille mitään. Se viittasi minusta siihen, että hänen kostonsa loppui siihen. Miksi hän sitten haluaa kiduttaa Sherlockia yli 20 vuoden jälkeen?</w:t>
      </w:r>
    </w:p>
    <w:p>
      <w:r>
        <w:rPr>
          <w:b/>
        </w:rPr>
        <w:t xml:space="preserve">Tulos</w:t>
      </w:r>
    </w:p>
    <w:p>
      <w:r>
        <w:t xml:space="preserve">Mikä on Euruksen motiivi viimeisessä ongelmassa?</w:t>
      </w:r>
    </w:p>
    <w:p>
      <w:r>
        <w:rPr>
          <w:b/>
        </w:rPr>
        <w:t xml:space="preserve">Esimerkki 0.9</w:t>
      </w:r>
    </w:p>
    <w:p>
      <w:r>
        <w:t xml:space="preserve">Pian ilmestyvän uuden Hämähäkkimies-elokuvan trailerissa näytettiin tiettyjä avainkohtauksia, joissa Hämähäkkimies potki perseitä, mutta eniten minua kiinnosti se, kun hän laskeutui metallisen poikkipalkin päälle rakennustyömaalla toinen käsi ojennettuna - ja Kapteeni Amerikan kilpi kädessään.  Kerro minulle, miksi näin tämän?</w:t>
      </w:r>
    </w:p>
    <w:p>
      <w:r>
        <w:rPr>
          <w:b/>
        </w:rPr>
        <w:t xml:space="preserve">Tulos</w:t>
      </w:r>
    </w:p>
    <w:p>
      <w:r>
        <w:t xml:space="preserve">Miksi näin Hämähäkkimiehen Kapteeni Amerikan kilpi kädessään?</w:t>
      </w:r>
    </w:p>
    <w:p>
      <w:r>
        <w:rPr>
          <w:b/>
        </w:rPr>
        <w:t xml:space="preserve">Esimerkki 0.10</w:t>
      </w:r>
    </w:p>
    <w:p>
      <w:r>
        <w:t xml:space="preserve">Woody Allenin elokuvassa Blue Jasmine Jasmine makasi Dwightin kanssa kertomatta siitä Halille, ja he erosivat.  Sitten hän tulee Halin kimppuun, koska syytti häntä suhteesta teinitytön kanssa, soittaa FBI:lle ja laittaa Halille käsiraudat.  Miksi Jasmine pidätti Halin?</w:t>
      </w:r>
    </w:p>
    <w:p>
      <w:r>
        <w:rPr>
          <w:b/>
        </w:rPr>
        <w:t xml:space="preserve">Tulos</w:t>
      </w:r>
    </w:p>
    <w:p>
      <w:r>
        <w:t xml:space="preserve">Miksi Jasmine pidätti Halin?</w:t>
      </w:r>
    </w:p>
    <w:p>
      <w:r>
        <w:rPr>
          <w:b/>
        </w:rPr>
        <w:t xml:space="preserve">Esimerkki 0.11</w:t>
      </w:r>
    </w:p>
    <w:p>
      <w:r>
        <w:t xml:space="preserve">Jack Reacherin mukaan Charlie tappoi 4 ihmistä tarkka-ampujakiväärillä ja ennen sitä hän pudotti pennin parkkilippuautomaattiin, joten poliisit saivat sormenjäljen, joka täsmää Barrin sormenjälkeen. Miten tämä on mahdollista?</w:t>
      </w:r>
    </w:p>
    <w:p>
      <w:r>
        <w:rPr>
          <w:b/>
        </w:rPr>
        <w:t xml:space="preserve">Tulos</w:t>
      </w:r>
    </w:p>
    <w:p>
      <w:r>
        <w:t xml:space="preserve">Miten Charlie sai Barrin sormenjäljet?</w:t>
      </w:r>
    </w:p>
    <w:p>
      <w:r>
        <w:rPr>
          <w:b/>
        </w:rPr>
        <w:t xml:space="preserve">Esimerkki 0.12</w:t>
      </w:r>
    </w:p>
    <w:p>
      <w:r>
        <w:t xml:space="preserve">Blade Runnerin aikana näemme Gaffin (Edward James Olmos) tekevän origamihahmoja eri kohdissa elokuvaa. Hän tekee kanan, tulitikkumiehiä ja elokuvan lopussa Deckardin asunnon ulkopuolella odottaa yksisarvinen.    Erityisesti yksisarvisesta käydään paljon keskustelua ja siitä, miten se viittaa siihen, että Deckard on replikantti. Luulen, että origamin käyttöä yleisesti koskeva vastaus on mielenkiintoinen uusi aihe.  Miksi origami? Mitä origami edustaa Blade Runnerissa?</w:t>
      </w:r>
    </w:p>
    <w:p>
      <w:r>
        <w:rPr>
          <w:b/>
        </w:rPr>
        <w:t xml:space="preserve">Tulos</w:t>
      </w:r>
    </w:p>
    <w:p>
      <w:r>
        <w:t xml:space="preserve">Mitä origami edustaa Blade Runnerissa?</w:t>
      </w:r>
    </w:p>
    <w:p>
      <w:r>
        <w:rPr>
          <w:b/>
        </w:rPr>
        <w:t xml:space="preserve">Esimerkki 0.13</w:t>
      </w:r>
    </w:p>
    <w:p>
      <w:r>
        <w:t xml:space="preserve">Näin viime yönä tämän 1959 Hitchcockin mestariteoksen Rear Window. Yksi suurista klassikoista! Nautin siitä!  En vain ymmärtänyt yhtä asiaa. Miksi Lisa (Grace Kelly) ei kertonut koko juonta ja totuutta Thorwaldista, kun poliisi saapui hänen kotiinsa? Miksi hän sai itsensä pidätetyksi ja teki asioista jännittyneempiä? Thorwald olisi voinut paeta sieltä (mutta luojan kiitos niin ei käynyt)! :-/</w:t>
      </w:r>
    </w:p>
    <w:p>
      <w:r>
        <w:rPr>
          <w:b/>
        </w:rPr>
        <w:t xml:space="preserve">Tulos</w:t>
      </w:r>
    </w:p>
    <w:p>
      <w:r>
        <w:t xml:space="preserve">Miksi Lisa ei kertonut poliisille totuutta Thorwaldista?</w:t>
      </w:r>
    </w:p>
    <w:p>
      <w:r>
        <w:rPr>
          <w:b/>
        </w:rPr>
        <w:t xml:space="preserve">Esimerkki 0.14</w:t>
      </w:r>
    </w:p>
    <w:p>
      <w:r>
        <w:t xml:space="preserve">Poliisiopistossa (1984) kadetti Mahoney pääsee nauttimaan naisten suihkuhuoneen näkymistä.    Miksi akatemian naisten vessat näkyvät niin hyvin ulkopuolelta?</w:t>
      </w:r>
    </w:p>
    <w:p>
      <w:r>
        <w:rPr>
          <w:b/>
        </w:rPr>
        <w:t xml:space="preserve">Tulos</w:t>
      </w:r>
    </w:p>
    <w:p>
      <w:r>
        <w:t xml:space="preserve">Miksi naisten akatemian vessat ovat niin näkyviä ulkopuolelta?</w:t>
      </w:r>
    </w:p>
    <w:p>
      <w:r>
        <w:rPr>
          <w:b/>
        </w:rPr>
        <w:t xml:space="preserve">Esimerkki 0.15</w:t>
      </w:r>
    </w:p>
    <w:p>
      <w:r>
        <w:t xml:space="preserve">Oikeudenkäynnin jälkeisessä kokouksessa pomot päättävät eliminoida kaikki, jotka olivat osallisina tai tiesivät skimmauksesta, jotta he eivät todistaisi.   Autopommi-isku ei ollut luvallinen ja Nikky oli siitä vastuussa, joten miksi pomot säästivät Samin?</w:t>
      </w:r>
    </w:p>
    <w:p>
      <w:r>
        <w:rPr>
          <w:b/>
        </w:rPr>
        <w:t xml:space="preserve">Tulos</w:t>
      </w:r>
    </w:p>
    <w:p>
      <w:r>
        <w:t xml:space="preserve">Miksi pomot säästivät Sam "Ace" Rothsteinin?</w:t>
      </w:r>
    </w:p>
    <w:p>
      <w:r>
        <w:rPr>
          <w:b/>
        </w:rPr>
        <w:t xml:space="preserve">Esimerkki 0.16</w:t>
      </w:r>
    </w:p>
    <w:p>
      <w:r>
        <w:t xml:space="preserve">Jossain vaiheessa Walterin ja Jessen on tultava pyykkiäutoilla, jotka jättävät autonsa pois. Ymmärrän, että Hank saattaa vahtia Walteria, mutta miksi Jesseä?</w:t>
      </w:r>
    </w:p>
    <w:p>
      <w:r>
        <w:rPr>
          <w:b/>
        </w:rPr>
        <w:t xml:space="preserve">Tulos</w:t>
      </w:r>
    </w:p>
    <w:p>
      <w:r>
        <w:t xml:space="preserve">Miksi Walter ja Jesse eivät enää tule autoilla pesulaan...</w:t>
      </w:r>
    </w:p>
    <w:p>
      <w:r>
        <w:rPr>
          <w:b/>
        </w:rPr>
        <w:t xml:space="preserve">Esimerkki 0.17</w:t>
      </w:r>
    </w:p>
    <w:p>
      <w:r>
        <w:t xml:space="preserve">Bridges of Madison County -elokuvassa Johnsonille soitettiin puhelu, ja hänellä on puhelimessa erään henkilön kanssa konservointitilanne.    Johnson sanoo: Hän on kuulemma jonkinlainen valokuvaaja tai jotain.   Hän tuntee National Geographicin valokuvaajan jo hyvin, joten miksi hän sanoo puhelimessa jonkinlainen valokuvaaja tai jotain.  Valehteleeko hän?</w:t>
      </w:r>
    </w:p>
    <w:p>
      <w:r>
        <w:rPr>
          <w:b/>
        </w:rPr>
        <w:t xml:space="preserve">Tulos</w:t>
      </w:r>
    </w:p>
    <w:p>
      <w:r>
        <w:t xml:space="preserve">Valehteleeko hän puhelimessa?</w:t>
      </w:r>
    </w:p>
    <w:p>
      <w:r>
        <w:rPr>
          <w:b/>
        </w:rPr>
        <w:t xml:space="preserve">Esimerkki 0.18</w:t>
      </w:r>
    </w:p>
    <w:p>
      <w:r>
        <w:t xml:space="preserve">Me kaikki pelkäsimme Zoen lopullista kohtaloa House of Cardsin toisella kaudella. Mutta kohtauksen jälkeen ihmettelin... miten Frank saattoi paeta rikospaikalta ilman todistajia (kameroita tai turvajärjestelmiä)? Metroasema ei ollut tyhjä ja kukaan ei näköjään yrittänyt tehdä mitään vaan julisti sen "onnettomuudeksi" (uutisissa). Tiedän, että he olivat kuolleessa kulmassa, mutta silti minusta ei ole kovin realistista, että kukaan ei huomannut epäilyttävän henkilön juoksevan karkuun.  Olen katsonut vain ensimmäisen jakson.</w:t>
      </w:r>
    </w:p>
    <w:p>
      <w:r>
        <w:rPr>
          <w:b/>
        </w:rPr>
        <w:t xml:space="preserve">Tulos</w:t>
      </w:r>
    </w:p>
    <w:p>
      <w:r>
        <w:t xml:space="preserve">Zoe Barnesista House of Cardsin toisella kaudella</w:t>
      </w:r>
    </w:p>
    <w:p>
      <w:r>
        <w:rPr>
          <w:b/>
        </w:rPr>
        <w:t xml:space="preserve">Esimerkki 0.19</w:t>
      </w:r>
    </w:p>
    <w:p>
      <w:r>
        <w:t xml:space="preserve">Find Me Guilty -kirjassa tuomari Finestein suhtautui oikeudenkäynnin alussa vähän empaattisesti Jackie DiNorscioon. Tämä käy ilmi siitä, että tuomari määräsi ensin 5000 dollarin ja sitten 10000 dollarin sakot oikeuden halventamisesta. Hän myös hyväksyy helpommin syyttäjän vastalauseet.  Oikeudenkäynnin lopussa tuomari vaikuttaa hyvin myötätuntoiselta Jackie D:tä kohtaan, esimerkiksi tapa, jolla hän ilmaisee täydellistä ymmärrystä ja katumusta Jackien puolesta, kun DiNorscion äiti kuolee. Muistaakseni hän hylkää syyttäjän vastalauseet ja hyväksyy puolustuksen, erityisesti Jackie D:n puolustuksen.  Minusta ei koskaan tunnu siltä, että "väkijoukko" olisi ostanut tuomarin, vaan pikemminkin siitä on tullut sympaattisempi heitä kohtaan, erityisesti Jackien osalta.  Voiko joku antaa konkreettisia (objektiivisia) esimerkkejä siitä, mikä saa aikaan tämän mielenmuutoksen?</w:t>
      </w:r>
    </w:p>
    <w:p>
      <w:r>
        <w:rPr>
          <w:b/>
        </w:rPr>
        <w:t xml:space="preserve">Tulos</w:t>
      </w:r>
    </w:p>
    <w:p>
      <w:r>
        <w:t xml:space="preserve">Mikä muutti tuomarin myötätunnon?</w:t>
      </w:r>
    </w:p>
    <w:p>
      <w:r>
        <w:rPr>
          <w:b/>
        </w:rPr>
        <w:t xml:space="preserve">Esimerkki 0.20</w:t>
      </w:r>
    </w:p>
    <w:p>
      <w:r>
        <w:t xml:space="preserve">Katsoin eilen illalla 4K Remastered Editionin elokuvasta The Good, the Bad, and the Ugly. Hieno elokuva!   Nyt huomasin erään asian, josta olen utelias. Elokuvassa esiintyy useita (ainakin 3, ehkä 4) koiria. Mitä Leone haluaa sanoa villikoirilla? Minusta on liian helppoa sanoa, että koirat edustavat jotain vapautta tai yrittää kuvata tyhjää aavikkoa paremmin. Kuvat ovat koirien ensimmäinen ja viimeinen esiintyminen elokuvassa.   Ehkä viimeinen koira on tärkeä kysymykseen vastaamiseksi. Näyttää siltä, että koira haluaa juosta Tucon luo, mutta tämä pelottaa koiraa, joten se juoksee pois kuvasta.  Youtubesta löytyy koko elokuva, jos se pitää katsoa uudestaan ;-)</w:t>
      </w:r>
    </w:p>
    <w:p>
      <w:r>
        <w:rPr>
          <w:b/>
        </w:rPr>
        <w:t xml:space="preserve">Tulos</w:t>
      </w:r>
    </w:p>
    <w:p>
      <w:r>
        <w:t xml:space="preserve">Mitä tarkoittaa koirien esiintyminen hyvässä, pahassa ja rumassa?</w:t>
      </w:r>
    </w:p>
    <w:p>
      <w:r>
        <w:rPr>
          <w:b/>
        </w:rPr>
        <w:t xml:space="preserve">Esimerkki 0.21</w:t>
      </w:r>
    </w:p>
    <w:p>
      <w:r>
        <w:t xml:space="preserve">Tuulen viemää -elokuvan sitaatti "Frankly, my dear I don't give a damn" (Suoraan sanottuna, kultaseni, en välitä pätkääkään) oli kuuluisa pitkälti siitä, että käsikirjoituksessa käytettiin jo varhain kirosanoja.   Elokuvissa 90-luvulta nykypäivään monet elokuvat on koristeltu kirosanoilla. Onko Tuulen viemää -elokuva sysäys kirosanojen laajalle levinneelle käytölle elokuvissa nykyään?  Jos ei, niin mikä elokuva on?</w:t>
      </w:r>
    </w:p>
    <w:p>
      <w:r>
        <w:rPr>
          <w:b/>
        </w:rPr>
        <w:t xml:space="preserve">Tulos</w:t>
      </w:r>
    </w:p>
    <w:p>
      <w:r>
        <w:t xml:space="preserve">Elokuvakäsikirjoitusten kirosanojen aikakausi?</w:t>
      </w:r>
    </w:p>
    <w:p>
      <w:r>
        <w:rPr>
          <w:b/>
        </w:rPr>
        <w:t xml:space="preserve">Esimerkki 0.22</w:t>
      </w:r>
    </w:p>
    <w:p>
      <w:r>
        <w:t xml:space="preserve">En selvästikään ymmärrä Nälkäpelien presidentti Lumen motivaatiota: Mockingjay ja Capitolin (pääkaupunki) johtaja satuttaa Katniss Everdeeniä käyttämällä Peetaa ruudussa ja saamalla Peetan sanomaan kaikki nämä asiat tulitauosta, mutta kun piirin 13 pelastusryhmä menee Capitoliin ja pelastaa joitakin jäljellä olevia Nälkäpelin heimolaisia, joita on pidetty lunnaita vastaan, he saavat apua joiltakin pääkaupungin tukijoilta. Mutta kun he saavat Peetan takaisin 13. piiriin, hän hyökkää Katnisin kimppuun kuristamalla tämän.  Miksi presidentti Snow antaisi piirin 13 pelastajien vangita Peetan ja antaa 13:n viedä hänet? Myös lisätä: miksi Peeta olisi pelastanut 13:n pääkaupungin pommitukselta ja periaatteessa pelastaa heidät, kun hänet pelastetaan, hän hyökkää hänen kimppuunsa? mitä tässä on tekeillä?</w:t>
      </w:r>
    </w:p>
    <w:p>
      <w:r>
        <w:rPr>
          <w:b/>
        </w:rPr>
        <w:t xml:space="preserve">Tulos</w:t>
      </w:r>
    </w:p>
    <w:p>
      <w:r>
        <w:t xml:space="preserve">Miksi presidentti Snow halusi käyttää Peetaa Katnissin tappamiseen?</w:t>
      </w:r>
    </w:p>
    <w:p>
      <w:r>
        <w:rPr>
          <w:b/>
        </w:rPr>
        <w:t xml:space="preserve">Esimerkki 0.23</w:t>
      </w:r>
    </w:p>
    <w:p>
      <w:r>
        <w:t xml:space="preserve">Koska Mike työskentelee Breaking Badissa Gus Fringille, hänen pitäisi oletettavasti olla taloudellisesti turvassa. Lisäksi Mike on ilmeisesti lojaali Gusille. Miksi hän tarvitsisi osa-aikatyötä Saul Goodmanin yksityisetsivänä sen lisäksi, että hän tekee useita töitä Gusin operaation hyväksi? Tämä osa-aikatyö saattaa olla jopa eturistiriita. Mike on myös ilmeisesti vanha eikä kovin hyväkuntoinen - miksi hän haluaisi lisätyötä?  Miksi Gus antaisi uskollisen palkkamurhaajansa tehdä sivutoimista osa-aikatyötä?</w:t>
      </w:r>
    </w:p>
    <w:p>
      <w:r>
        <w:rPr>
          <w:b/>
        </w:rPr>
        <w:t xml:space="preserve">Tulos</w:t>
      </w:r>
    </w:p>
    <w:p>
      <w:r>
        <w:t xml:space="preserve">Miksi Mike tarvitsisi osa-aikatyötä Saulin yksityisetsivänä?</w:t>
      </w:r>
    </w:p>
    <w:p>
      <w:r>
        <w:rPr>
          <w:b/>
        </w:rPr>
        <w:t xml:space="preserve">Esimerkki 0.24</w:t>
      </w:r>
    </w:p>
    <w:p>
      <w:r>
        <w:t xml:space="preserve">Näin Angier sanoo Bordenille, kun tämä kysyy häneltä: "Mitä sinä tiedät uhraamisesta?":  "Vaatii rohkeutta kävellä koneeseen... Tietämättä olisinko Prestige vai mies laatikossa."  Tulkintani on, että kone tekee kloonin ja hänen tajuntansa päätyy toiseen, eikä hän tiedä kumpaan. Tämä tarkoittaa, että joinakin päivinä hän kuolee.  Voiko joku selventää tätä minulle? Koska tässä selityksessä on jotain vikaa: The Prestigen kloonit ovat tuntevia.    Miten se sitten toimii? Mikä klooni on oikea Angier? Onko hänen tietoisuutensa jaettu eri kloonien kesken ja hän tuntee sekä kuolevansa että olevansa Prestige?</w:t>
      </w:r>
    </w:p>
    <w:p>
      <w:r>
        <w:rPr>
          <w:b/>
        </w:rPr>
        <w:t xml:space="preserve">Tulos</w:t>
      </w:r>
    </w:p>
    <w:p>
      <w:r>
        <w:t xml:space="preserve">Kloonit ovat tunteva paradoksi</w:t>
      </w:r>
    </w:p>
    <w:p>
      <w:r>
        <w:rPr>
          <w:b/>
        </w:rPr>
        <w:t xml:space="preserve">Esimerkki 0.25</w:t>
      </w:r>
    </w:p>
    <w:p>
      <w:r>
        <w:t xml:space="preserve">Haluan todella katsoa tämän elokuvan The Wolverine, ja mietin, onko minun katsottava jotain ennen tämän elokuvan katsomista, jotta en menetä tai ei saa osaa elokuvasta?  Mitkä edellisistä X-Men elokuvista on pakko katsoa ennen The Wolverinen katsomista?</w:t>
      </w:r>
    </w:p>
    <w:p>
      <w:r>
        <w:rPr>
          <w:b/>
        </w:rPr>
        <w:t xml:space="preserve">Tulos</w:t>
      </w:r>
    </w:p>
    <w:p>
      <w:r>
        <w:t xml:space="preserve">Voiko The Wolverinea pitää itsenäisenä elokuvana?</w:t>
      </w:r>
    </w:p>
    <w:p>
      <w:r>
        <w:rPr>
          <w:b/>
        </w:rPr>
        <w:t xml:space="preserve">Esimerkki 0.26</w:t>
      </w:r>
    </w:p>
    <w:p>
      <w:r>
        <w:t xml:space="preserve">Vuoden 1977 elokuva Kolmannen lajin läheiset kohtaamiset on todella ikoninen ja yksi kaikkien aikojen suosikeistani. Mutta yksi asia minua kiinnostaa.  Elokuvan huipennuksen aikana näemme avaruusolentojen palauttavan monia ihmisiä Maahan. Useimmat heistä näyttävät olevan kaukaa menneestä ajasta. Myös muut asiat, joita avaruusolennot palauttavat elokuvan aikana, ovat kaikki hyvin vanhoja asioita (jotka on otettu kauan sitten), esim. lentokoneet Meksikossa, laiva Mongoliassa. On kuitenkin yksi poikkeus - 3-vuotias lapsi - Barry, jonka avaruusolennot vievät pois ja palauttavat takaisin pian sen jälkeen (elokuvan lopussa).  Miten tämä tapahtui? Mikä voisi olla syynä avaruusolentojen poikkeukselliseen käyttäytymiseen?</w:t>
      </w:r>
    </w:p>
    <w:p>
      <w:r>
        <w:rPr>
          <w:b/>
        </w:rPr>
        <w:t xml:space="preserve">Tulos</w:t>
      </w:r>
    </w:p>
    <w:p>
      <w:r>
        <w:t xml:space="preserve">Miksi avaruusolennot palasivat Barryn kanssa niin pian elokuvassa "Kolmannen lajin läheiset kohtaamiset"?</w:t>
      </w:r>
    </w:p>
    <w:p>
      <w:r>
        <w:rPr>
          <w:b/>
        </w:rPr>
        <w:t xml:space="preserve">Esimerkki 0.27</w:t>
      </w:r>
    </w:p>
    <w:p>
      <w:r>
        <w:t xml:space="preserve">Minulla on pari kysymystä hirvittävän häiritsevän Oldboy-elokuvan (2003) lopusta.  Miksi antagonisti "Puppet Master" tappaa itsensä hississä?   Oliko hän niin koston riivaama, ettei hänellä ollut enää mitään jäljellä, kun hän oli toteuttanut tarkoituksensa? Oivallus siitä, että kaiken sen jälkeen, mitä hän oli tehnyt kostaakseen, se ei helpottanut tuskaa hänen ensimmäisen (ja todennäköisesti ainoan) rakkautensa kuolemasta?   Voin tavallaan ymmärtää ne, mutta se vaikuttaa hänestä hieman yksitotiselta ja/tai yksinkertaiselta.  Toimiiko lopullinen hypnoosi myös päähenkilöön? Vai tietääkö hän edelleen, että tyttö on hänen tyttärensä?</w:t>
      </w:r>
    </w:p>
    <w:p>
      <w:r>
        <w:rPr>
          <w:b/>
        </w:rPr>
        <w:t xml:space="preserve">Tulos</w:t>
      </w:r>
    </w:p>
    <w:p>
      <w:r>
        <w:t xml:space="preserve">Selitys "Oldboy" -elokuvan lopusta</w:t>
      </w:r>
    </w:p>
    <w:p>
      <w:r>
        <w:rPr>
          <w:b/>
        </w:rPr>
        <w:t xml:space="preserve">Esimerkki 0.28</w:t>
      </w:r>
    </w:p>
    <w:p>
      <w:r>
        <w:t xml:space="preserve">Voiko joku kertoa minulle, kuinka suuri osa uudesta (2016) Doctor Strange -elokuvasta on omistettu hänen alkuperänsä kuvaamiseen? Tai voidaanko elokuvaa kokonaisuudessaan pitää alkuperätarinana?  Uskokaa tai älkää, tämän vastauksen selvittäminen on vaikeampaa kuin miltä se kuulostaa altistumatta spoilereille ja mahdotonta altistumatta (ei-toivotuille) arvostelijoiden mielipiteille. Haluan vain neutraalin vastauksen.  Mitä tulee siihen, mikä on alkuperätarina on mielipide: Sanoisin, että jos elokuva alkaa sillä, että katsojan on hyväksyttävä, että hänellä on voimia jotenkin, ja enintään 15 % ajasta käytetään lyhyisiin takaumiin, jotka vihjaavat hänen alkuperästään: se ei ole alkuperätarina tämän kysymyksen kannalta. Kaikki, mikä kertoo alkuperästä enemmän, on sitä.</w:t>
      </w:r>
    </w:p>
    <w:p>
      <w:r>
        <w:rPr>
          <w:b/>
        </w:rPr>
        <w:t xml:space="preserve">Tulos</w:t>
      </w:r>
    </w:p>
    <w:p>
      <w:r>
        <w:t xml:space="preserve">Kuinka paljon Doctor Strange on syntytarina?</w:t>
      </w:r>
    </w:p>
    <w:p>
      <w:r>
        <w:rPr>
          <w:b/>
        </w:rPr>
        <w:t xml:space="preserve">Esimerkki 0.29</w:t>
      </w:r>
    </w:p>
    <w:p>
      <w:r>
        <w:t xml:space="preserve">Bodyguardin ensimmäisen sarjan viimeisen jakson loppupuolella poliisipäällikkö katsoo televisiosta uutisraporttia, jossa esitetään yhteenveto pommi-iskujen tutkinnan tuloksista.  Silloin mainitaan salaisen palvelun päällikkö, ja hänen kuvansa näytetään tutkinnan kohteena olevana. Miksi poliisi tutki tätä hahmoa, kun otetaan huomioon, että (spoilereita seuraa):    Tappava pommi-isku oli islamilaisten terroristien ja järjestäytyneen rikollisuuden välisen liiton tulos, eikä se ollut poliitikkojen tai salaisen palvelun sisäpiirin työtä.</w:t>
      </w:r>
    </w:p>
    <w:p>
      <w:r>
        <w:rPr>
          <w:b/>
        </w:rPr>
        <w:t xml:space="preserve">Tulos</w:t>
      </w:r>
    </w:p>
    <w:p>
      <w:r>
        <w:t xml:space="preserve">Miksi tämä hahmo mainittiin uutisissa Bodyguardin loppuhetkillä?</w:t>
      </w:r>
    </w:p>
    <w:p>
      <w:r>
        <w:rPr>
          <w:b/>
        </w:rPr>
        <w:t xml:space="preserve">Esimerkki 0.30</w:t>
      </w:r>
    </w:p>
    <w:p>
      <w:r>
        <w:t xml:space="preserve">Kung Fu Panda 3:ssa, kun saamme tietää Kain ja Oogwayn välisen historian, näemme, että he olivat ennen aseveljiä, ja kun Oogway loukkaantui vakavasti, Kai vei hänet salaiseen pandakylään, jossa pandat opettivat Oogwaylle, miten chi annetaan. Kai halusi voiman itselleen ja he taistelivat, Oogway voitti ja karkotti Kain henkimaailmaan.  Mutta myöhemmin elokuvassa Kai sanoo, että Oogway oli se, joka petti hänet. Miksi Kai sanoi niin? Pettikö Oogway todella hänet?</w:t>
      </w:r>
    </w:p>
    <w:p>
      <w:r>
        <w:rPr>
          <w:b/>
        </w:rPr>
        <w:t xml:space="preserve">Tulos</w:t>
      </w:r>
    </w:p>
    <w:p>
      <w:r>
        <w:t xml:space="preserve">Miksi Kai uskoi, että Oogway petti hänet Kung Fu Panda 3:ssa?</w:t>
      </w:r>
    </w:p>
    <w:p>
      <w:r>
        <w:rPr>
          <w:b/>
        </w:rPr>
        <w:t xml:space="preserve">Esimerkki 0.31</w:t>
      </w:r>
    </w:p>
    <w:p>
      <w:r>
        <w:t xml:space="preserve">Kaudella 2 Cersei Lannister vangitsee Rosin. Cersei luulee virheellisesti, että hänen veljensä Tyrion on salaa rakastunut Rosiin, koska Rosilla on Lannisterin riipus. Tämä erehdys luultavasti pelasti Tyrionin oikean rakkauden, Shae, Cerseiltä.  Luin, että Tyrion antoi tämän riipuksen Rosille, kun he olivat vielä Talvivaarassa. Onko tämä totta? Näytettiinkö tämä tv-sarjassa? En muista sitä.  Jos se on totta, miksi Tyrion teki tämän lahjan? Voisiko se olla sitä, että hän ennakoi tällaisen tilanteen?</w:t>
      </w:r>
    </w:p>
    <w:p>
      <w:r>
        <w:rPr>
          <w:b/>
        </w:rPr>
        <w:t xml:space="preserve">Tulos</w:t>
      </w:r>
    </w:p>
    <w:p>
      <w:r>
        <w:t xml:space="preserve">Miksi Tyrion antoi Lannister-riipuksen Rosille?</w:t>
      </w:r>
    </w:p>
    <w:p>
      <w:r>
        <w:rPr>
          <w:b/>
        </w:rPr>
        <w:t xml:space="preserve">Esimerkki 0.32</w:t>
      </w:r>
    </w:p>
    <w:p>
      <w:r>
        <w:t xml:space="preserve">Oliko Galaxy Quest vain Star Trekin ja siihen liittyvien sci-fi-trooppien parodia vai pilailivatko Galaxy Questin päähenkilöt myös tiettyjä näyttelijöitä?   Muistan lukeneeni jotain sellaista, että William Shatner katui jonkin aikaa rooliaan kapteeni Kirkinä, kunnes Patrick Stewart vertasi roolia Shakespeareen. Se muistuttaa Alan Rickmanin hahmoa, joka alussa puhuu siitä, että hän oli ennen oikea näyttelijä.</w:t>
      </w:r>
    </w:p>
    <w:p>
      <w:r>
        <w:rPr>
          <w:b/>
        </w:rPr>
        <w:t xml:space="preserve">Tulos</w:t>
      </w:r>
    </w:p>
    <w:p>
      <w:r>
        <w:t xml:space="preserve">Galaxy Quest vain Sci-Fi/Star Trek -parodia tai myös tiettyjä näyttelijöitä.</w:t>
      </w:r>
    </w:p>
    <w:p>
      <w:r>
        <w:rPr>
          <w:b/>
        </w:rPr>
        <w:t xml:space="preserve">Esimerkki 0.33</w:t>
      </w:r>
    </w:p>
    <w:p>
      <w:r>
        <w:t xml:space="preserve">Minulle ei ole oikein selvää, miksi Ron Swanson työskentelee puisto-osastolla:   Ron vihaa hallitusta. Ronilla on paljon rahaa. (Hän mainitsee useita kertoja, että hänellä on haudattua kultaa.) Hän ei pidä työstä eikä ole kiinnostunut mistään siihen liittyvästä. Hänellä on kokemusta työskentelystä muissa yrityksissä. (Hän mainitsi Leslielle, että hän oli töissä, kun hän oli hyvin pieni.) Ainoa syy, jonka näen, on se, että Ron haluaa leikata budjetteja hallituksen hankkeista - mutta tässä tapauksessa: Onko selvää, että hänestä tulisi suoraan osaston vastuuhenkilö? Ja jos tämä olisi ainoa syy, miksi hän ei hae kaupunginjohtajaksi tai vastaavaksi?</w:t>
      </w:r>
    </w:p>
    <w:p>
      <w:r>
        <w:rPr>
          <w:b/>
        </w:rPr>
        <w:t xml:space="preserve">Tulos</w:t>
      </w:r>
    </w:p>
    <w:p>
      <w:r>
        <w:t xml:space="preserve">Miksi Ron Swanson työskentelee puisto-osastolla?</w:t>
      </w:r>
    </w:p>
    <w:p>
      <w:r>
        <w:rPr>
          <w:b/>
        </w:rPr>
        <w:t xml:space="preserve">Esimerkki 0.34</w:t>
      </w:r>
    </w:p>
    <w:p>
      <w:r>
        <w:t xml:space="preserve">Noin viisi minuuttia Sormuksen veljeskunnan jälkeen näemme Déagolin nostamassa Sormusta suon pohjasta, jossa Isildur kuoli, ja kertoja sanoo Sormus tuli olentoon, Klonkkuun.    Mutta eikö Klonkku ole olemassa vasta sen jälkeen, kun Sormus on turmellut Sméagolin? Vai oliko hän turmeltunut jo ennen kuin hän sai sormuksen?</w:t>
      </w:r>
    </w:p>
    <w:p>
      <w:r>
        <w:rPr>
          <w:b/>
        </w:rPr>
        <w:t xml:space="preserve">Tulos</w:t>
      </w:r>
    </w:p>
    <w:p>
      <w:r>
        <w:t xml:space="preserve">Miksi kertoja sanoo: "Sormus tuli olento Klonkulle"?</w:t>
      </w:r>
    </w:p>
    <w:p>
      <w:r>
        <w:rPr>
          <w:b/>
        </w:rPr>
        <w:t xml:space="preserve">Esimerkki 0.35</w:t>
      </w:r>
    </w:p>
    <w:p>
      <w:r>
        <w:t xml:space="preserve">The Officen yhdysvaltalaisessa versiossa kaikki näyttävät todella vihaavan Tobya. Ymmärrän kyllä, ettei hän ole kiinnostavin keskustelukumppani, mutta miksi kaikki vastustavat häntä niin paljon? Varsinkin Michael ja myöhemmin (9. kauden lopussa) Dwight.</w:t>
      </w:r>
    </w:p>
    <w:p>
      <w:r>
        <w:rPr>
          <w:b/>
        </w:rPr>
        <w:t xml:space="preserve">Tulos</w:t>
      </w:r>
    </w:p>
    <w:p>
      <w:r>
        <w:t xml:space="preserve">Miksi kaikki vihaavat Tobya niin paljon?</w:t>
      </w:r>
    </w:p>
    <w:p>
      <w:r>
        <w:rPr>
          <w:b/>
        </w:rPr>
        <w:t xml:space="preserve">Esimerkki 0.36</w:t>
      </w:r>
    </w:p>
    <w:p>
      <w:r>
        <w:t xml:space="preserve">Joissakin TV-ohjelmissa DVD-levyllä olevien jaksojen järjestys ja jaksojen esittämisjärjestys ovat erilaiset, esimerkiksi Freaks and Geeks -ohjelmassa. Se, että thetvdb:ssä on kenttä "DVD order", viittaa useampaan esimerkkiin.  Mikä on syynä tähän eroon? En näe siinä mitään järkeä, erityisesti jos jaksot riippuvat toisistaan ja järjestys on tärkeä.</w:t>
      </w:r>
    </w:p>
    <w:p>
      <w:r>
        <w:rPr>
          <w:b/>
        </w:rPr>
        <w:t xml:space="preserve">Tulos</w:t>
      </w:r>
    </w:p>
    <w:p>
      <w:r>
        <w:t xml:space="preserve">Mistä syystä tv-sarjan lähetysjärjestys ja DVD-järjestys ovat erilaiset?</w:t>
      </w:r>
    </w:p>
    <w:p>
      <w:r>
        <w:rPr>
          <w:b/>
        </w:rPr>
        <w:t xml:space="preserve">Esimerkki 0.37</w:t>
      </w:r>
    </w:p>
    <w:p>
      <w:r>
        <w:t xml:space="preserve">Toki, The Officen Ryan kävi kauppakorkeakoulua. Mutta hänellä ei ollut minkäänlaista aiempaa ammatillista tai yrityskokemusta. Hän oli tilapäistyöntekijä Scrantonin toimipisteessä, mutta miten hän päätyi New Yorkiin ottamaan Janin paikan yhtiön varatoimitusjohtajana?</w:t>
      </w:r>
    </w:p>
    <w:p>
      <w:r>
        <w:rPr>
          <w:b/>
        </w:rPr>
        <w:t xml:space="preserve">Tulos</w:t>
      </w:r>
    </w:p>
    <w:p>
      <w:r>
        <w:t xml:space="preserve">Oliko Dunder Mifflinin varatoimitusjohtajaksi pääseminen niin helppoa?</w:t>
      </w:r>
    </w:p>
    <w:p>
      <w:r>
        <w:rPr>
          <w:b/>
        </w:rPr>
        <w:t xml:space="preserve">Esimerkki 0.38</w:t>
      </w:r>
    </w:p>
    <w:p>
      <w:r>
        <w:t xml:space="preserve">Ensimmäisen kauden jaksossa 4 näemme Locken ottavan ensimmäisen silmäyksen "hirviöön" (~30:00), kun hän metsästää villisikoja yksinään. Hän näyttää katsovan suoraan johonkin, eikä vain satunnaisesti äänien suuntaan. Mutta sitten (~38:53) Waltin isän kysyessä hän sanoo, ettei nähnyt sitä.  Miksi hän valehtelee?</w:t>
      </w:r>
    </w:p>
    <w:p>
      <w:r>
        <w:rPr>
          <w:b/>
        </w:rPr>
        <w:t xml:space="preserve">Tulos</w:t>
      </w:r>
    </w:p>
    <w:p>
      <w:r>
        <w:t xml:space="preserve">Miksi Locke ei sanonut nähneensä hirviötä?</w:t>
      </w:r>
    </w:p>
    <w:p>
      <w:r>
        <w:rPr>
          <w:b/>
        </w:rPr>
        <w:t xml:space="preserve">Esimerkki 0.39</w:t>
      </w:r>
    </w:p>
    <w:p>
      <w:r>
        <w:t xml:space="preserve">Eräässä House Of Cardsin kolmannen kauden myöhemmässä jaksossa poliisi pysäytti Remyn ylinopeuden vuoksi, ja kun häneltä kysyttiin henkilöllisyystodistusta, hän sanoi unohtaneensa sen toimistoonsa.  Tilanne kiristyy poliisin ja Remyn välillä, ja Remy saa käsiraudat. Kun ylempi konstaapeli saapuu paikalle, hän pyytää Remylta anteeksi käsirautojen laittamista ja päästää hänet menemään ilman sakkoa, mutta Remy vaatii, että sakko annetaan, vaikka konstaapeli vaatii.  Onko mitään syytä, miksi hän hermostui ja vaati sakkoa? Johtuuko se siitä, että hän haluaa kostaa konstaapelille käsirautojen laittamisen? (Olettaen, että sakossa mainitaan konstaapelin nimi.) Vai onko hän liian järkyttynyt eikä halua mitään erityiskohtelua?  Huomautus: Myöhemmissä jaksoissa sakkoa ei koskaan mainittu.</w:t>
      </w:r>
    </w:p>
    <w:p>
      <w:r>
        <w:rPr>
          <w:b/>
        </w:rPr>
        <w:t xml:space="preserve">Tulos</w:t>
      </w:r>
    </w:p>
    <w:p>
      <w:r>
        <w:t xml:space="preserve">Miksi Remy vaati ylinopeussakkoa?</w:t>
      </w:r>
    </w:p>
    <w:p>
      <w:r>
        <w:rPr>
          <w:b/>
        </w:rPr>
        <w:t xml:space="preserve">Esimerkki 0.40</w:t>
      </w:r>
    </w:p>
    <w:p>
      <w:r>
        <w:t xml:space="preserve">Katsottuani HBO:n Robin Williamsista kertovan dokumenttielokuvan "Come Inside My Mind" olin hyvin kiinnostunut muun muassa siitä, että Steven Martin ja Robin Williams näyttelivät yhdessä Samuel Beckettin klassikkonäytelmässä "Waiting for Godot". Dokumentissa näytetään jonkin verran materiaalia tästä näytelmästä, ja löysin New Yorkin julkisesta kirjastojärjestelmästä DVD-levyn luettelon. Mutta onko tämä ainoa saatavilla oleva kopio?</w:t>
      </w:r>
    </w:p>
    <w:p>
      <w:r>
        <w:rPr>
          <w:b/>
        </w:rPr>
        <w:t xml:space="preserve">Tulos</w:t>
      </w:r>
    </w:p>
    <w:p>
      <w:r>
        <w:t xml:space="preserve">Julkaistiinko Steve Martinin ja Robin Williamin näyttämöesitys Waiting for Godot koskaan elokuvana?</w:t>
      </w:r>
    </w:p>
    <w:p>
      <w:r>
        <w:rPr>
          <w:b/>
        </w:rPr>
        <w:t xml:space="preserve">Esimerkki 0.41</w:t>
      </w:r>
    </w:p>
    <w:p>
      <w:r>
        <w:t xml:space="preserve">Aloitin juuri Travelersin katsomisen, ja olen hämmentynyt siitä, miksi MacLaren kuoli. Hänet pelastettiin hissikuiluun putoamiselta, joten hänen olisi pitänyt jäädä henkiin. Mutta hetkeä myöhemmin hän kuoli ilman syytä.  Oletin, että se tarkoitti, ettei voi palata ajassa taaksepäin pelastaakseen jonkun hengen, mutta se on koko ensimmäisen jakson lähtökohta, että he pelastavat paljon ihmisiä kuolemalta.</w:t>
      </w:r>
    </w:p>
    <w:p>
      <w:r>
        <w:rPr>
          <w:b/>
        </w:rPr>
        <w:t xml:space="preserve">Tulos</w:t>
      </w:r>
    </w:p>
    <w:p>
      <w:r>
        <w:t xml:space="preserve">Miksi MacLaren kuolee Travelersin ensimmäisessä jaksossa?</w:t>
      </w:r>
    </w:p>
    <w:p>
      <w:r>
        <w:rPr>
          <w:b/>
        </w:rPr>
        <w:t xml:space="preserve">Esimerkki 0.42</w:t>
      </w:r>
    </w:p>
    <w:p>
      <w:r>
        <w:t xml:space="preserve">Ehkä se johtuu vain minusta, mutta katsoin Top Secretin tänään ensimmäistä kertaa ja tajusin, että kohtaus, jossa Nick (Val Kilmer) laulaa Little Richardin kappaleen Tutti Frutti, tuntui hyvin samankaltaiselta kuin kohtaus elokuvassa Takaisin tulevaisuuteen, jossa Marty (Michael J. Fox) laulaa Chuck Berryn kappaleen Johnny B. Goode.    Molemmissa elokuvissa kummankaan hahmon ei pitänyt laulaa Molemmat kappaleet olivat afroamerikkalaisten kirjoittamia 1950-luvun lopulla Molemmat kappaleet oli kirjoitettu tulevaisuudessa verrattuna aikaan, johon kohtaukset sijoittuivat (Back to The Future -elokuvan kohtaus sijoittui vuoteen 1955, ja muistaakseni Top Secret sijoittui toisen maailmansodan aikaan) Molemmat kappaleet olivat selvästi odottamattomia sekä kuuntelijoille että yhtyeelle Useimmat kuuntelijoista molemmissa elokuvissa pitivät laulusta vähitellen enemmän ja enemmän (paitsi Back to The Future -elokuvassa loppuun asti) Molemmissa elokuvissa oli paljon huomiota punaisella sähkökitaralla laulun lopussa Mahdollinen yhtäläisyys: Takaisin tulevaisuuteen -elokuvassa Marty kertoo bändille "tämä on blues-riffi B:ssä", ja Top Secret -elokuvassa Nick kertoo bändille myös jotain, mutta en saanut selvää, mitä hän sanoi.    Ensimmäinen ajatukseni oli, että koska Top Secret on parodiaelokuva, he saivat idean Back to the Future -elokuvasta, mutta IMDB:n mukaan Top Secret julkaistiin vuotta ennen Back to The Future -elokuvaa.   Kysymykseni kuuluu siis: saivatko Takaisin tulevaisuuteen -elokuvan tekijät idean Top Secretistä? Onko mahdollista, että Top Secretin tekijät saivat idean Back to the Future -elokuvasta ennen kuin se julkaistiin, vai ovatko kohtausten yhtäläisyydet vain sattumaa?</w:t>
      </w:r>
    </w:p>
    <w:p>
      <w:r>
        <w:rPr>
          <w:b/>
        </w:rPr>
        <w:t xml:space="preserve">Tulos</w:t>
      </w:r>
    </w:p>
    <w:p>
      <w:r>
        <w:t xml:space="preserve">Oliko Takaisin tulevaisuuteen -elokuvan Johnny B. Goode -kohtaus saanut inspiraationsa huippusalaisesta elokuvasta?</w:t>
      </w:r>
    </w:p>
    <w:p>
      <w:r>
        <w:rPr>
          <w:b/>
        </w:rPr>
        <w:t xml:space="preserve">Esimerkki 0.43</w:t>
      </w:r>
    </w:p>
    <w:p>
      <w:r>
        <w:t xml:space="preserve">Ymmärsin syyn siihen, miksi hänellä oli nuo nauhat kaulassaan ja ranteessaan, kun mielisairaalan johtaja paljasti, että hänen ranteissaan ja kaulassaan oli arpia. Hän käytti näitä nauhoja peittääkseen nuo arvet. Mutta en ymmärtänyt, mikä oli syy siihen, että hän käytti koko ajan outoja mekkoja. Näimme hänen käyttävän tietyntyyppisiä mekkoja sen sijaan, että hän olisi käyttänyt rentoja mekkoja koulunkäyntiin. Sen lisäksi hän käytti koko ajan tuon tyyppisiä mekkoja. Luulen, että hän käyttää tietynlaista mekkoa tietystä syystä. Mikä se syy voisi olla?</w:t>
      </w:r>
    </w:p>
    <w:p>
      <w:r>
        <w:rPr>
          <w:b/>
        </w:rPr>
        <w:t xml:space="preserve">Tulos</w:t>
      </w:r>
    </w:p>
    <w:p>
      <w:r>
        <w:t xml:space="preserve">Onko Estherillä jokin erityinen syy pukeutua mekkoon vapaa-ajan mekon sijaan?</w:t>
      </w:r>
    </w:p>
    <w:p>
      <w:r>
        <w:rPr>
          <w:b/>
        </w:rPr>
        <w:t xml:space="preserve">Esimerkki 0.44</w:t>
      </w:r>
    </w:p>
    <w:p>
      <w:r>
        <w:t xml:space="preserve">Raúl Ruizin Le Temps retrouvé -teoksessa tuoleilla istuva yleisö kuuntelee kamarimusiikkiesitystä.       Välillä, kun kamera panoroi yleisön ympärillä, ihmisrivit liukuvat vasemmalle ja oikealle. Esimerkkinä edellä linkitetyssä klipissä: kohdassa 0:33 eturivi liukuu vasemmalle, kohdassa 1:37 toinen rivi liukuu vasemmalle, kohdassa 1:47 toinen rivi liukuu oikealle, kohdassa 1:54 toinen, kolmas ja neljäs rivi liukuvat kaikki, kohdassa 2:07 eturivi liukuu oikealle ja kohdassa 2:24 molemmat rivit liukuvat oikealle.   Miksi väkijoukko liukuu noin?</w:t>
      </w:r>
    </w:p>
    <w:p>
      <w:r>
        <w:rPr>
          <w:b/>
        </w:rPr>
        <w:t xml:space="preserve">Tulos</w:t>
      </w:r>
    </w:p>
    <w:p>
      <w:r>
        <w:t xml:space="preserve">Miksi yleisö liukuu ympäriinsä tässä Le Temps retrouvé -elokuvan kohtauksessa?</w:t>
      </w:r>
    </w:p>
    <w:p>
      <w:r>
        <w:rPr>
          <w:b/>
        </w:rPr>
        <w:t xml:space="preserve">Esimerkki 0.45</w:t>
      </w:r>
    </w:p>
    <w:p>
      <w:r>
        <w:t xml:space="preserve">Disneyn elokuvassa Aladdin (1992) Aladdin huijaa henkeä saamaan hänet ja Abun ulos luolasta, jossa he ovat loukussa. Sen jälkeen henki selittää, että tästä lähtien vain pätevät toiveet hyväksytään, ja tekee siitä suuren numeron.  Aladdin toivoo sitten, että hänestä tulisi prinssi. Myöhemmin hänet pelastetaan ennen hukkumista, mutta hän ei osaa puhua, joten hän ei oikeastaan toivo sitä. Myöhemmin hän kuitenkin toivoo, että henki vapautuisi. Näin ollen hänellä on vain kaksi todellista toivetta, jotka perustuvat henkiolennon sääntöihin.  Sen jälkeen, lopussa, vapaa Henki antaa lampun nopeasti Aladdinille ja painostaa häntä toivomaan jotain "mahdotonta" (vitsaillen homofoneilla "Niili" ja "kieltäminen"), joten Aladdin toivoo Niiliä/ kieltämistä ja saa vastaukseksi "Ei käy!".  Huijaako henki Aladdinia käyttämään todellista viimeistä toivettaan? Ja jos hän tekee niin, miksi?</w:t>
      </w:r>
    </w:p>
    <w:p>
      <w:r>
        <w:rPr>
          <w:b/>
        </w:rPr>
        <w:t xml:space="preserve">Tulos</w:t>
      </w:r>
    </w:p>
    <w:p>
      <w:r>
        <w:t xml:space="preserve">Huijasiko henki Aladdinia kolmannella toiveella?</w:t>
      </w:r>
    </w:p>
    <w:p>
      <w:r>
        <w:rPr>
          <w:b/>
        </w:rPr>
        <w:t xml:space="preserve">Esimerkki 0.46</w:t>
      </w:r>
    </w:p>
    <w:p>
      <w:r>
        <w:t xml:space="preserve">Elokuvassa Don't Breathe heti ensimmäisessä avauskohtauksessa vanha mies raahaa Rockya kadulla, ja jäljelle jää paksu verijälki. Mutta elokuvan lopussa Rocky oli lähdössä tyttärensä kanssa ja oli asemalla. Aloituskohtauksen perusteella näyttää siltä, että Rocky oli loukkaantunut kuolettavasti, joten miten hänen oli mahdollista lähteä tyttärensä kanssa niin pian tapahtuman jälkeen ottamatta vastaan lääkärin apua?   Sanon "pian", koska hän katsoi televisiota, jossa uutiset hyökkäyksestä näytettiin, mikä oli tietenkin heti tapahtumaa seuraavana päivänä tai ehkä samana päivänä. Mikä on todennäköisin selitys tälle?</w:t>
      </w:r>
    </w:p>
    <w:p>
      <w:r>
        <w:rPr>
          <w:b/>
        </w:rPr>
        <w:t xml:space="preserve">Tulos</w:t>
      </w:r>
    </w:p>
    <w:p>
      <w:r>
        <w:t xml:space="preserve">Miten huipennuksessa on järkeä?</w:t>
      </w:r>
    </w:p>
    <w:p>
      <w:r>
        <w:rPr>
          <w:b/>
        </w:rPr>
        <w:t xml:space="preserve">Esimerkki 0.47</w:t>
      </w:r>
    </w:p>
    <w:p>
      <w:r>
        <w:t xml:space="preserve">Game of Thrones S08E03: Talvivaaran sodassa näemme Aryan kauhuissaan kirjastossa. Miksi hän ei muuttanut itseään esiintyäkseen kuolleena päästäkseen heidän ohitseen?</w:t>
      </w:r>
    </w:p>
    <w:p>
      <w:r>
        <w:rPr>
          <w:b/>
        </w:rPr>
        <w:t xml:space="preserve">Tulos</w:t>
      </w:r>
    </w:p>
    <w:p>
      <w:r>
        <w:t xml:space="preserve">Miksi Arya ei käyttänyt Kasvottomien miesten voimia päästäkseen kirjastossa olevien kuolleiden ohi?</w:t>
      </w:r>
    </w:p>
    <w:p>
      <w:r>
        <w:rPr>
          <w:b/>
        </w:rPr>
        <w:t xml:space="preserve">Esimerkki 0.48</w:t>
      </w:r>
    </w:p>
    <w:p>
      <w:r>
        <w:t xml:space="preserve">The Grand Budapest Hotel -elokuvassa Zero ja Agatha salakuljettavat työkaluja vankilaan piilottamalla ne leivonnaisiin. Sitten on kohtaus, jossa vartija paloittelee saapuvia paketteja - oletettavasti tarkastaakseen, onko niissä piilotettua salakuljetettavaa - mutta kun vartija näkee leivonnaiset, hän ei paloittele niitä, vaikka ne ovat hyvin epäilyttävän muotoisia. Miksi?</w:t>
      </w:r>
    </w:p>
    <w:p>
      <w:r>
        <w:rPr>
          <w:b/>
        </w:rPr>
        <w:t xml:space="preserve">Tulos</w:t>
      </w:r>
    </w:p>
    <w:p>
      <w:r>
        <w:t xml:space="preserve">Miksi vartija ei tarkista leivonnaisia?</w:t>
      </w:r>
    </w:p>
    <w:p>
      <w:r>
        <w:rPr>
          <w:b/>
        </w:rPr>
        <w:t xml:space="preserve">Esimerkki 0.49</w:t>
      </w:r>
    </w:p>
    <w:p>
      <w:r>
        <w:t xml:space="preserve">The Godfather -elokuvassa Sollozzon neuvotteluillallisen aikana Michael halusi johonkin paikkaan, jossa oli ihmisiä, jotta hän voisi tuntea olonsa turvalliseksi, mutta myöhemmin hän itse ampuu ja tappaa sekä Sollozzon että McCluskeyn. Miksi Sollozzo ei siis ryhtynyt minkäänlaisiin vastatoimiin tällaisen "kaiken varalta" -skenaarion varalta? Aliarvioiko hän Michaelin kyvyt? Tarkoitan, että hän olisi helposti voinut laittaa miehensä peiteasiakkaiksi valmiina ampumaan Michaelin nähdessään uhan.</w:t>
      </w:r>
    </w:p>
    <w:p>
      <w:r>
        <w:rPr>
          <w:b/>
        </w:rPr>
        <w:t xml:space="preserve">Tulos</w:t>
      </w:r>
    </w:p>
    <w:p>
      <w:r>
        <w:t xml:space="preserve">Miksi Sollozzo otti riskin?</w:t>
      </w:r>
    </w:p>
    <w:p>
      <w:r>
        <w:rPr>
          <w:b/>
        </w:rPr>
        <w:t xml:space="preserve">Esimerkki 0,50</w:t>
      </w:r>
    </w:p>
    <w:p>
      <w:r>
        <w:t xml:space="preserve">Cartoon Networkin Level Up -ohjelmassa vaihdettiin näyttelijä, joka näytteli Max Rossia, Conqueror of All Worlds -pelin luojaa. Elokuvassa hän oli yksi tyyppi ja nyt sarjassa hän on joku muu.  Vaikuttaa siltä, että verkko antoi sarjalle vihreää valoa jo aikaisessa vaiheessa, koska siitä on uutisoitu siitä lähtien, kun elokuva esitettiin ensimmäisen kerran. Miksi tämä yksi näyttelijä sitten vaihdettiin?</w:t>
      </w:r>
    </w:p>
    <w:p>
      <w:r>
        <w:rPr>
          <w:b/>
        </w:rPr>
        <w:t xml:space="preserve">Tulos</w:t>
      </w:r>
    </w:p>
    <w:p>
      <w:r>
        <w:t xml:space="preserve">Miksi pelisuunnittelija-näyttelijä vaihdettiin Level Up -ohjelmassa?</w:t>
      </w:r>
    </w:p>
    <w:p>
      <w:r>
        <w:rPr>
          <w:b/>
        </w:rPr>
        <w:t xml:space="preserve">Esimerkki 0.51</w:t>
      </w:r>
    </w:p>
    <w:p>
      <w:r>
        <w:t xml:space="preserve">Gothamin ensimmäisellä kaudella Ed tappoi Tom Doughertyn, joka seurusteli Miss Kringlen kanssa, ja toisella kaudella Ed tappoi Miss Kringlen.   Mutta ketään ei kiinnosta, minne he menivät?   Jos et tule töihin ilmoittamatta siitä esimiehellesi, vaikka vain kahdeksi tai kolmeksi päiväksi, sinulle varmasti soitetaan. Vaikka jätämme tuon osan huomiotta, on silti ystäviä ja perheenjäseniä, mutta kukaan heidän ystävistään tai perheistään ei yrittänyt löytää kumpaakaan tai selvittää, mitä heille oli tapahtunut.  Ensimmäinen todellinen epäilys, joka kenelläkään heräsi, oli Lee neiti Kringlestä - mutta se tapahtui vasta, kun oli kulunut jo kauan aikaa, eikä hän ollut aivan läheinen ystävä neiti Kringlelle.  Miksi kukaan ei tunnu välittävän neiti Kringlen ja konstaapeli Doughertyn olinpaikasta, varsinkin kun otetaan huomioon, että he molemmat työskentelivät G.C.P.D:lle?</w:t>
      </w:r>
    </w:p>
    <w:p>
      <w:r>
        <w:rPr>
          <w:b/>
        </w:rPr>
        <w:t xml:space="preserve">Tulos</w:t>
      </w:r>
    </w:p>
    <w:p>
      <w:r>
        <w:t xml:space="preserve">Miksi kukaan ei välitä Miss Kringlen ja Tom Doughertyn olinpaikasta?</w:t>
      </w:r>
    </w:p>
    <w:p>
      <w:r>
        <w:rPr>
          <w:b/>
        </w:rPr>
        <w:t xml:space="preserve">Esimerkki 0.52</w:t>
      </w:r>
    </w:p>
    <w:p>
      <w:r>
        <w:t xml:space="preserve">Jaksossa Kolmen merkki (S03E02) Sherlock muistaa, että Tessa tiesi Johnin keskimmäisen nimen, ja näin hän saa selville koko jutun Mayfly Manista ja tämän yrityksestä salamurhata yksi vieraista.   En oikein ymmärtänyt, mikä yhteys oli sillä, että hän tapaili naisia ja osallistui häihin. Tarkoitan, että hän oli valokuvaaja, joten hän ei tarvinnut seuralaista häihin. Ja jos Tessaa ei ollut kutsuttu, vaan hän näki vain valokuvaajan kutsun, miksi tappajan olisi tarvinnut tapailla noita naisia?  Mikä oli siis eri naisten tapailun tarkoitus?</w:t>
      </w:r>
    </w:p>
    <w:p>
      <w:r>
        <w:rPr>
          <w:b/>
        </w:rPr>
        <w:t xml:space="preserve">Tulos</w:t>
      </w:r>
    </w:p>
    <w:p>
      <w:r>
        <w:t xml:space="preserve">"Kolmen merkin" tapausten välinen yhteys</w:t>
      </w:r>
    </w:p>
    <w:p>
      <w:r>
        <w:rPr>
          <w:b/>
        </w:rPr>
        <w:t xml:space="preserve">Esimerkki 0.53</w:t>
      </w:r>
    </w:p>
    <w:p>
      <w:r>
        <w:t xml:space="preserve">Elokuvassa "Dream House" paljastuu, että:    Will Atenton on itse asiassa Peter Ward. Ja että hän oli ollut Greenhavenin psykologisessa sairaalassa pitkään ja sitten kotiutettu.   Milloin Peter oli Greenhavenissa ja miksi? Ja miksi häntä pidettiin "hulluna"?</w:t>
      </w:r>
    </w:p>
    <w:p>
      <w:r>
        <w:rPr>
          <w:b/>
        </w:rPr>
        <w:t xml:space="preserve">Tulos</w:t>
      </w:r>
    </w:p>
    <w:p>
      <w:r>
        <w:t xml:space="preserve">Milloin Peter/Will meni Greenhaveniin?</w:t>
      </w:r>
    </w:p>
    <w:p>
      <w:r>
        <w:rPr>
          <w:b/>
        </w:rPr>
        <w:t xml:space="preserve">Esimerkki 0.54</w:t>
      </w:r>
    </w:p>
    <w:p>
      <w:r>
        <w:t xml:space="preserve">Onko naamio elokuvassa The Mask (1994) ja TV-sarjassa The Mask millään tavalla inspiroitunut elokuvasta The Mask (1961)?</w:t>
      </w:r>
    </w:p>
    <w:p>
      <w:r>
        <w:rPr>
          <w:b/>
        </w:rPr>
        <w:t xml:space="preserve">Tulos</w:t>
      </w:r>
    </w:p>
    <w:p>
      <w:r>
        <w:t xml:space="preserve">Oliko The Mask 1994 (ja sitä seurannut sarjakuva) innoittamana The Mask 1961?</w:t>
      </w:r>
    </w:p>
    <w:p>
      <w:r>
        <w:rPr>
          <w:b/>
        </w:rPr>
        <w:t xml:space="preserve">Esimerkki 0.55</w:t>
      </w:r>
    </w:p>
    <w:p>
      <w:r>
        <w:t xml:space="preserve">Kauden 3. jaksossa 6 Sansaa raahataan koko tarinan ajan sen takia, kenen kanssa hänen pitäisi mennä naimisiin. En oikein ymmärrä, miksi hän on niin tärkeä. Koska siellä on hänen veljensä Rob, joka on Pohjoisen kuningas ja Winterfellin herra. Ja jos hän kaatuisi, eikö kaikki se menisi Branille (vaikka hän voi olla elossa tai sitten ei tietääkseni olekaan)?</w:t>
      </w:r>
    </w:p>
    <w:p>
      <w:r>
        <w:rPr>
          <w:b/>
        </w:rPr>
        <w:t xml:space="preserve">Tulos</w:t>
      </w:r>
    </w:p>
    <w:p>
      <w:r>
        <w:t xml:space="preserve">Miksi Sansa Stark on niin tärkeä?</w:t>
      </w:r>
    </w:p>
    <w:p>
      <w:r>
        <w:rPr>
          <w:b/>
        </w:rPr>
        <w:t xml:space="preserve">Esimerkki 0.56</w:t>
      </w:r>
    </w:p>
    <w:p>
      <w:r>
        <w:t xml:space="preserve">Elokuvassa Spider-Man: Into the Spider-Verse, kun radioaktiivinen hämähäkki on purrut Milesia, hän palaa graffitiinsa tarkastamaan kuolleen hämähäkin uudelleen. Tässä vaiheessa hämähäkki näytetään glitchaavan ennen kuin Miles löytää salaisen laboratorion.  Tarkoittaako tämä siis, että radioaktiivinen hämähäkki on eri ulottuvuudesta? Koska vain erilaiset hämähäkki-ihmiset imetään ulos ulottuvuudestaan, tarkoittaako tämä sitä, että tämän hämähäkin ulottuvuudessa se ei ole vielä purrut hämähäkki-ihmistään?</w:t>
      </w:r>
    </w:p>
    <w:p>
      <w:r>
        <w:rPr>
          <w:b/>
        </w:rPr>
        <w:t xml:space="preserve">Tulos</w:t>
      </w:r>
    </w:p>
    <w:p>
      <w:r>
        <w:t xml:space="preserve">Mistä ulottuvuudesta Milesia purrut radioaktiivinen hämähäkki tuli?</w:t>
      </w:r>
    </w:p>
    <w:p>
      <w:r>
        <w:rPr>
          <w:b/>
        </w:rPr>
        <w:t xml:space="preserve">Esimerkki 0.57</w:t>
      </w:r>
    </w:p>
    <w:p>
      <w:r>
        <w:t xml:space="preserve">On yleisesti tiedossa (ja se mainitaan elokuvassa), että Oi veli, missä olet? perustuu Homeroksen kreikkalaiseen eepokseen Odysseia.  Useimmilla O, Brotherin hahmoilla on paralleeleja Odysseiassa. En kuitenkaan löydä ketään, joka tuntuisi sopivan pankkirosvo George "Babyface" Nelsoniin.  George Nelson oli todellinen pankkiryöstäjä, joten on mahdollista, että hän oli vain osa tarinaa, eikä häntä välttämättä otettu Odysseuksesta... mutta toivon, että minulla on jokin yhteys.</w:t>
      </w:r>
    </w:p>
    <w:p>
      <w:r>
        <w:rPr>
          <w:b/>
        </w:rPr>
        <w:t xml:space="preserve">Tulos</w:t>
      </w:r>
    </w:p>
    <w:p>
      <w:r>
        <w:t xml:space="preserve">Edustaako Babyface Nelson ketään The Odysseystä?</w:t>
      </w:r>
    </w:p>
    <w:p>
      <w:r>
        <w:rPr>
          <w:b/>
        </w:rPr>
        <w:t xml:space="preserve">Esimerkki 0.58</w:t>
      </w:r>
    </w:p>
    <w:p>
      <w:r>
        <w:t xml:space="preserve">Yritän ymmärtää, mitä "The Favourite" -elokuvan lopussa tapahtui:    Emma Stone puristaa jänistä jalallaan, Olivia Colman pyytää häntä hieromaan jalkaansa ja sitten tulee outo montaasi jäniksistä.</w:t>
      </w:r>
    </w:p>
    <w:p>
      <w:r>
        <w:rPr>
          <w:b/>
        </w:rPr>
        <w:t xml:space="preserve">Tulos</w:t>
      </w:r>
    </w:p>
    <w:p>
      <w:r>
        <w:t xml:space="preserve">Mitä The Favourite -elokuvan loppu tarkoittaa?</w:t>
      </w:r>
    </w:p>
    <w:p>
      <w:r>
        <w:rPr>
          <w:b/>
        </w:rPr>
        <w:t xml:space="preserve">Esimerkki 0.59</w:t>
      </w:r>
    </w:p>
    <w:p>
      <w:r>
        <w:t xml:space="preserve">Avengers:Age of Ultronin alusta alkaen näemme Tony Starkin lentävän Iron Manina, näemme myös Iron Legionin ja sen automaattisen korjaushuoneen. Mukana on myös "Veronica" The Hulk Buster ja War Machine ilman rumaa maalipintaa. Jäikö minulta siis "Iron Man 4" -elokuva näkemättä, kun hän rakensi kaiken tuon? Selitetäänkö oikeastaan koskaan mistä hän sai puvut, ottaen huomioon, että hän räjäytti ne kaikki Iron Man 3:ssa?</w:t>
      </w:r>
    </w:p>
    <w:p>
      <w:r>
        <w:rPr>
          <w:b/>
        </w:rPr>
        <w:t xml:space="preserve">Tulos</w:t>
      </w:r>
    </w:p>
    <w:p>
      <w:r>
        <w:t xml:space="preserve">Miten Tony Stark sai uudet pukunsa?</w:t>
      </w:r>
    </w:p>
    <w:p>
      <w:r>
        <w:rPr>
          <w:b/>
        </w:rPr>
        <w:t xml:space="preserve">Esimerkki 0.60</w:t>
      </w:r>
    </w:p>
    <w:p>
      <w:r>
        <w:t xml:space="preserve">Kertomuksessa Let the Right One In (orig.: Låt den rätte komma in) Oskar kysyy Eliltä, kun hän on saanut selville hänen todellisen luonteensa ja päästänyt hänet asuntoonsa:   Oskar: Kuka sinä olet?    Eli: Oskar: Oskar: Oskar: Oskar: Oskar: Eli: Oskar: Minä olen kuin sinä.    Oskar: Mitä tarkoitat?    Oskar: Eli: "Mitä sinä tuijotat? No? Katsotko sinä minua? Siis huuda! Vinku!", ne olivat ensimmäiset, jotka kuulin sinun sanovan.    Oskar: Minä en tapa ihmisiä.    Eli: Mutta haluaisit, jos voisit... kostaaksesi. Eikö niin?    Oskar: Niin.    Eli: Oskar: Minä teen sitä, koska minun on pakko. Ollakseni minä, vähän aikaa. Ole kiltti... ole minä, hetken aikaa.   Mutta en ymmärrä, mitä hän tarkoittaa viimeisillä sanoillaan. Mitä hän haluaa sanoa sanomalla "Ole minä, vähän aikaa"?</w:t>
      </w:r>
    </w:p>
    <w:p>
      <w:r>
        <w:rPr>
          <w:b/>
        </w:rPr>
        <w:t xml:space="preserve">Tulos</w:t>
      </w:r>
    </w:p>
    <w:p>
      <w:r>
        <w:t xml:space="preserve">Mitä Eli tarkoittaa sanoilla "Ole minä, hetken aikaa"?</w:t>
      </w:r>
    </w:p>
    <w:p>
      <w:r>
        <w:rPr>
          <w:b/>
        </w:rPr>
        <w:t xml:space="preserve">Esimerkki 0.61</w:t>
      </w:r>
    </w:p>
    <w:p>
      <w:r>
        <w:t xml:space="preserve">K-Paxissa avaruusolento teki planetaariossa jopa vaikutuksen astrofyysikoihin piirtämällä planeettansa kiertoradat.  Muukalainen oli aina suljettu mielisairaalaan.  Miksi K-Paxin avaruusolennosta ei tehty mediasensaatiota?</w:t>
      </w:r>
    </w:p>
    <w:p>
      <w:r>
        <w:rPr>
          <w:b/>
        </w:rPr>
        <w:t xml:space="preserve">Tulos</w:t>
      </w:r>
    </w:p>
    <w:p>
      <w:r>
        <w:t xml:space="preserve">Miksi K-Pax Alienista ei tehty mediassa sensaatiota?</w:t>
      </w:r>
    </w:p>
    <w:p>
      <w:r>
        <w:rPr>
          <w:b/>
        </w:rPr>
        <w:t xml:space="preserve">Esimerkki 0.62</w:t>
      </w:r>
    </w:p>
    <w:p>
      <w:r>
        <w:t xml:space="preserve">Lähellä Guardians Of The Galaxyn alkua Rocket sanoo xandarilaisista:    Xandarialaiset. Mikä joukko luusereita. Kaikilla on kova kiire päästä jostain typerästä tyhmään, ei mihinkään. Säälittävää.   Mitä hän tarkoittaa tällä?</w:t>
      </w:r>
    </w:p>
    <w:p>
      <w:r>
        <w:rPr>
          <w:b/>
        </w:rPr>
        <w:t xml:space="preserve">Tulos</w:t>
      </w:r>
    </w:p>
    <w:p>
      <w:r>
        <w:t xml:space="preserve">Miksi xandarilaisilla on kiire päästä mihinkään?</w:t>
      </w:r>
    </w:p>
    <w:p>
      <w:r>
        <w:rPr>
          <w:b/>
        </w:rPr>
        <w:t xml:space="preserve">Esimerkki 0.63</w:t>
      </w:r>
    </w:p>
    <w:p>
      <w:r>
        <w:t xml:space="preserve">Kuuluisan intialaisen elokuvan Jalokivivaras (1967) alussa Vinay (Dev Anand) nähdään menossa koruliikkeeseen ja puhumassa omistajan kanssa työpaikasta. Kun hänet on hylätty, hän poistuu liikkeestä, ja samaan aikaan nähdään omistajan tytär Anjali (Tanuja) astumassa sisään. Tämän jälkeen on laulukohtaus, jossa Dev Anand tapaa maalaismaisemassa tyttöjen ryhmän (mukaan lukien Anjali). Laulukohtaus viittaa siihen, että Dev Anand käveli tarkoituksella auton eteen kiusatakseen tyttöjä. Pienen touhuilun jälkeen he tutustuvat toisiinsa.   Myöhemmin, kun Dev Anand lopulta työllistyy samaan koruliikkeeseen, Tanuja käy vierailulla, ja Dev Anand yrittää myydä hänelle kaulakoruja. Pienen leikin jälkeen hän kuitenkin paljastaa olevansa omistajan tytär, ja Dev Anand näyttää kuin ei olisi tiennyt tätä ja on täysin yllättynyt.  Oliko yllätys totta vai väärin?  Tunsiko hän tytön hyvin ja siksi hän seurasi häntä sen jälkeen, kun hänen isänsä oli hylännyt hänet? Etsikö hän etsi toista keinoa päästä sisään ja yritti sitten näytellä fiksua teeskentelemällä, ettei tiennyt, kuka tyttö todella oli?  Vai oliko se pelkkä sattuma, että Dev Anand sattui olemaan samalla tiellä Tanujan kanssa ja kiusoittelemaan joitakin satunnaisia tyttöjä pian sen jälkeen, kun häneltä oli evätty työpaikka Tanujan isän liikkeessä?</w:t>
      </w:r>
    </w:p>
    <w:p>
      <w:r>
        <w:rPr>
          <w:b/>
        </w:rPr>
        <w:t xml:space="preserve">Tulos</w:t>
      </w:r>
    </w:p>
    <w:p>
      <w:r>
        <w:t xml:space="preserve">Tunsiko Vinay Anjalin ennen kuin tapasi hänet koruliikkeessä?</w:t>
      </w:r>
    </w:p>
    <w:p>
      <w:r>
        <w:rPr>
          <w:b/>
        </w:rPr>
        <w:t xml:space="preserve">Esimerkki 0.64</w:t>
      </w:r>
    </w:p>
    <w:p>
      <w:r>
        <w:t xml:space="preserve">Netflix-sarjassa Sense8, aikana pilottijakso sen osoitetaan, että Angelica synnyttää klusterin, joka Will kuuluu, tällä olen arvata, että hän aktivoi hänen klusterinsa sillä hetkellä ja hän alkaa tuntea muita jäseniä hänen klusterinsa ja Jonas jälkeen tapahtuman.  Miten hän sitten liittyy Sarahin pieneen tyttöön, joka katosi, kuten hänen lapsuusmuistoissaan näytetään. Hän tapaa myös herra Whisperin yhdessä tapahtumassa.   Onko tälle annettu mitään selitystä? vai käsitelläänkö tätä seuraavilla kausilla?</w:t>
      </w:r>
    </w:p>
    <w:p>
      <w:r>
        <w:rPr>
          <w:b/>
        </w:rPr>
        <w:t xml:space="preserve">Tulos</w:t>
      </w:r>
    </w:p>
    <w:p>
      <w:r>
        <w:t xml:space="preserve">Willin ja Sarahin yhteys</w:t>
      </w:r>
    </w:p>
    <w:p>
      <w:r>
        <w:rPr>
          <w:b/>
        </w:rPr>
        <w:t xml:space="preserve">Esimerkki 0.65</w:t>
      </w:r>
    </w:p>
    <w:p>
      <w:r>
        <w:t xml:space="preserve">Minulla on ollut ilo tutustua viime viikolla Guardians of The Galaxyn jälkeisiin MCU-elokuviin: Vol. 2, Spider-man: Homecoming, Thor: Ragnarok ja Black Panther Olen juuri aloittanut Agents Of S.H.E.E.E.L.D:n 5. kauden katsomisen, luottaen nyt siihen, että kaikki viittaukset viime viikolla katsomieni elokuvien tapahtumiin eivät nyt pilaa mitään tarinaa, mutta [kauden] Wikipedian sivulla sanotaan, että "kauden loppu nivoutuu yhteen Avengers-elokuvan tapahtumien kanssa.": Infinity War."   Johtaako se vain elokuvan tapahtumiin ja paljastuksiin vai viittaako se oikeasti johonkin niistä, kuten esimerkiksi 1. kauden ja Kapteeni Amerikan vahvaan yhteyteen: The Winter Soldier, joka olisi pilannut elokuvan keskeisen käänteen, jos tv-sarja olisi nähty ensin?</w:t>
      </w:r>
    </w:p>
    <w:p>
      <w:r>
        <w:rPr>
          <w:b/>
        </w:rPr>
        <w:t xml:space="preserve">Tulos</w:t>
      </w:r>
    </w:p>
    <w:p>
      <w:r>
        <w:t xml:space="preserve">Agents Of S.H.I.E.L.D. 5. kausi - pilaako se Avengers: Infinity War?</w:t>
      </w:r>
    </w:p>
    <w:p>
      <w:r>
        <w:rPr>
          <w:b/>
        </w:rPr>
        <w:t xml:space="preserve">Esimerkki 0.66</w:t>
      </w:r>
    </w:p>
    <w:p>
      <w:r>
        <w:t xml:space="preserve">Kun EVE palauttaa avaruusalukseen pienen kasvin, Wall-E:ssä näytetään suunnitelma, jossa ihmisiä kehotetaan palaamaan Maahan.  Mistä he voivat tietää, että Maa on turvallinen yhden pienen kasvin perusteella? Voiko yksi kasvi edustaa sitä, että ympäristö on terve ja turvallinen?</w:t>
      </w:r>
    </w:p>
    <w:p>
      <w:r>
        <w:rPr>
          <w:b/>
        </w:rPr>
        <w:t xml:space="preserve">Tulos</w:t>
      </w:r>
    </w:p>
    <w:p>
      <w:r>
        <w:t xml:space="preserve">Miten Axiom-tietokone voi tietää Maan olevan turvallinen EVE:n löytämän pienen kasvin perusteella?</w:t>
      </w:r>
    </w:p>
    <w:p>
      <w:r>
        <w:rPr>
          <w:b/>
        </w:rPr>
        <w:t xml:space="preserve">Esimerkki 0.67</w:t>
      </w:r>
    </w:p>
    <w:p>
      <w:r>
        <w:t xml:space="preserve">Miksi Oliver Queen ei pelasta Walteria aikaisemmin televisiosarjassa "Arrow"?</w:t>
      </w:r>
    </w:p>
    <w:p>
      <w:r>
        <w:rPr>
          <w:b/>
        </w:rPr>
        <w:t xml:space="preserve">Tulos</w:t>
      </w:r>
    </w:p>
    <w:p>
      <w:r>
        <w:t xml:space="preserve">Miksi Oliver Queen ei pelastanut Walteria aikaisemmin?</w:t>
      </w:r>
    </w:p>
    <w:p>
      <w:r>
        <w:rPr>
          <w:b/>
        </w:rPr>
        <w:t xml:space="preserve">Esimerkki 0.68</w:t>
      </w:r>
    </w:p>
    <w:p>
      <w:r>
        <w:t xml:space="preserve">Les Miserables -elokuvan jokainen dialogi rimmaa taustamusiikin kanssa. Tiedän, että kyseessä on musikaali, joten tarkoittaako se, että jokainen dialogi on laulettava?</w:t>
      </w:r>
    </w:p>
    <w:p>
      <w:r>
        <w:rPr>
          <w:b/>
        </w:rPr>
        <w:t xml:space="preserve">Tulos</w:t>
      </w:r>
    </w:p>
    <w:p>
      <w:r>
        <w:t xml:space="preserve">Miksi koko Les Miserables -elokuvassa lauletaan?</w:t>
      </w:r>
    </w:p>
    <w:p>
      <w:r>
        <w:rPr>
          <w:b/>
        </w:rPr>
        <w:t xml:space="preserve">Esimerkki 0.69</w:t>
      </w:r>
    </w:p>
    <w:p>
      <w:r>
        <w:t xml:space="preserve">Disneyn elokuvassa "Notre Damen kyttyräselkä" Frollo pitää itsestään selvänä, että nainen, joka yrittää pelastaa Quasimodo-vauvan, on hänen äitinsä. Mutta olen löytänyt pari yksityiskohtaa, jotka itse asiassa osoittavat, että Quasimodo ja gyspy-nainen eivät ole sukua: 1. Quasimodolla ei ole gyspyn hiusten ja ihon väriä. 2. Kumpikaan nainen tai hänen kanssaan oleva gyspy-mies ei kutsu Quasimodoa "pojaksi" (he eivät välttämättä ole vaimo ja aviomies!).  Romaanissa Quasimodon alkuperä on tuntematon: hänet jätettiin kadulle hylättynä, sitten Frollo löysi hänet ja adoptoi hänet myötätunnon vuoksi. Myöhemmin romaanissa Frollo muuttuu pahaksi ja mielenvikaiseksi Esmeraldaa kohtaan tuntemiensa himojen vuoksi. Tämän perusteella on mielenkiintoista huomata, että Disney jakoi romaanin Frollon kolmeen hahmoon: Frollo itse, arkkidiakoni ja mustalaisnainen, joten voidaan päätellä, että hän adoptoi Quasimodon myötätunnon vuoksi.</w:t>
      </w:r>
    </w:p>
    <w:p>
      <w:r>
        <w:rPr>
          <w:b/>
        </w:rPr>
        <w:t xml:space="preserve">Tulos</w:t>
      </w:r>
    </w:p>
    <w:p>
      <w:r>
        <w:t xml:space="preserve">Disneyn Notre Damen kyttyräselkä -elokuvassa: Onko gyspynainen oikeasti Quasimodon äiti?</w:t>
      </w:r>
    </w:p>
    <w:p>
      <w:r>
        <w:rPr>
          <w:b/>
        </w:rPr>
        <w:t xml:space="preserve">Esimerkki 0.70</w:t>
      </w:r>
    </w:p>
    <w:p>
      <w:r>
        <w:t xml:space="preserve">Interstellar-elokuvassa, kun Murph vierailee veljensä ja tämän vaimon luona, hän huomaa, että heidän poikansa yskii kovasti, ja tarjoutuu järjestämään pojalle lääkärikäynnin. Veli ja hänen vaimonsa kieltäytyvät kuitenkin, vaikka Murph varoittaa, että heidän poikansa kuolisi muuten.  Merkitsikö se mitään? Ajattelin, että ehkä se merkitsi sitä, että on olemassa tieteenvastainen liikehdintä pahanilman takia. Veli näytti todellakin inhoavan isänsä ja sisarensa tieteellisiä pyrkimyksiä.</w:t>
      </w:r>
    </w:p>
    <w:p>
      <w:r>
        <w:rPr>
          <w:b/>
        </w:rPr>
        <w:t xml:space="preserve">Tulos</w:t>
      </w:r>
    </w:p>
    <w:p>
      <w:r>
        <w:t xml:space="preserve">Miksi Murphin veli ja hänen vaimonsa kieltäytyivät lääkäristä pojalleen Interstellarissa?</w:t>
      </w:r>
    </w:p>
    <w:p>
      <w:r>
        <w:rPr>
          <w:b/>
        </w:rPr>
        <w:t xml:space="preserve">Esimerkki 0.71</w:t>
      </w:r>
    </w:p>
    <w:p>
      <w:r>
        <w:t xml:space="preserve">Miten Teresa tiesi Thomasin nimen, kun hän heräsi hississä The Maze Runner -elokuvassa, ja miten hän muisti oman nimensä, kun muut eivät muistaneet?</w:t>
      </w:r>
    </w:p>
    <w:p>
      <w:r>
        <w:rPr>
          <w:b/>
        </w:rPr>
        <w:t xml:space="preserve">Tulos</w:t>
      </w:r>
    </w:p>
    <w:p>
      <w:r>
        <w:t xml:space="preserve">Miksi Teresa tiesi Thomasin ja hänen nimensä?</w:t>
      </w:r>
    </w:p>
    <w:p>
      <w:r>
        <w:rPr>
          <w:b/>
        </w:rPr>
        <w:t xml:space="preserve">Esimerkki 0.72</w:t>
      </w:r>
    </w:p>
    <w:p>
      <w:r>
        <w:t xml:space="preserve">Titanicissa iäkäs Rose vierailee laivalla etsimässä kaulakoruunsa upotettua Heart of the Ocean -timanttia. Heidän tietämättään hänellä on se mukanaan.  Eräässä loppukohtauksessa paljain jaloin Rose kävelee etsintäaluksen kaiteelle, kiipeää sen päälle samalla tavalla kuin silloin, kun hän ja Jack olivat Titanicin keulassa, ja heittää timantin mereen.  Miksi Lovett kutsui Rosen etsintäalukseen Titanicissa? -kirjan hyväksytty vastaus viittaa siihen, että Rose heitti sen yli laidan "päättääkseen", mutta en yksinkertaisesti ymmärrä, miten se olisi voinut olla päättämistä. Loppujen lopuksi ei ole niin, että Jackilla (elossa ollessaan) olisi ollut mitään todellista kiinnostusta sitä kohtaan. Eikä Rosea. Se kiinnosti vain hänen sulhastaan Calia (joka riisti oman henkensä vuonna 1929, kun pörssi romahti).  Voisi sanoa, että "valtameren sydämen" paluu valtamereen oli tavallaan runollista, mutta miten se päättyi? Jos se ei ollut sulkeminen, niin miksi hän teki sen?  Päivitys Mielenkiintoista on, että alkuperäinen käsikirjoitus eroaa elokuvasta siinä, että timanttia etsivät ihmiset ovat paikalla todistamassa, kun hän heittää timantin mereen. Hän jopa vaihtaa muutaman sanan Lovettin kanssa, kun tämä pitää himonsa kohdetta kädessään.     Etsitte aarretta väärästä paikasta, herra Lovett. Vain elämä on kallisarvoista, ja jokainen päivä on arvokas.   Vielä yksi pätkä käsikirjoituksesta, joka saattaa olla merkityksellinen:    Vaikeinta köyhyydessä oli olla niin rikas. Mutta aina kun ajattelin myydä sen, ajattelin Calia. Ja jotenkin selvisin aina ilman hänen apuaan.</w:t>
      </w:r>
    </w:p>
    <w:p>
      <w:r>
        <w:rPr>
          <w:b/>
        </w:rPr>
        <w:t xml:space="preserve">Tulos</w:t>
      </w:r>
    </w:p>
    <w:p>
      <w:r>
        <w:t xml:space="preserve">Miksi Rose heitti timanttikaulakorun yli laidan?</w:t>
      </w:r>
    </w:p>
    <w:p>
      <w:r>
        <w:rPr>
          <w:b/>
        </w:rPr>
        <w:t xml:space="preserve">Esimerkki 0.73</w:t>
      </w:r>
    </w:p>
    <w:p>
      <w:r>
        <w:t xml:space="preserve">Game of Thronesin S2E10 "Valar Morghulis" lopussa Tyrion on häpäisty, erotettu roolistaan Kuninkaan Kätenä ja jätetty pieneen huoneeseen Kuninkaansataman onnistuneen puolustuksen jälkeen?  Miksi hän on niin häpeissään puolustettuaan kaupunkia menestyksekkäästi?</w:t>
      </w:r>
    </w:p>
    <w:p>
      <w:r>
        <w:rPr>
          <w:b/>
        </w:rPr>
        <w:t xml:space="preserve">Tulos</w:t>
      </w:r>
    </w:p>
    <w:p>
      <w:r>
        <w:t xml:space="preserve">Miksi Tyrion joutui häpeään?</w:t>
      </w:r>
    </w:p>
    <w:p>
      <w:r>
        <w:rPr>
          <w:b/>
        </w:rPr>
        <w:t xml:space="preserve">Esimerkki 0.74</w:t>
      </w:r>
    </w:p>
    <w:p>
      <w:r>
        <w:t xml:space="preserve">Stephen Kingin romaaniin perustuvassa Hollywood-kauhuelokuvassa It(2017) näytetään, kuinka väkivaltaisen isänsä luona asuva nuori tyttö Beverly leikkaa hiuksiaan peilin edessä.  Miksi hän tekee näin?  Mikä on tämän kohtauksen merkitys? Haluan tietää, onko minulta jäänyt huomaamatta jokin muu kohtaukseen liittyvä merkittävä yksityiskohta.</w:t>
      </w:r>
    </w:p>
    <w:p>
      <w:r>
        <w:rPr>
          <w:b/>
        </w:rPr>
        <w:t xml:space="preserve">Tulos</w:t>
      </w:r>
    </w:p>
    <w:p>
      <w:r>
        <w:t xml:space="preserve">Miksi Beverly leikkasi hiuksensa?</w:t>
      </w:r>
    </w:p>
    <w:p>
      <w:r>
        <w:rPr>
          <w:b/>
        </w:rPr>
        <w:t xml:space="preserve">Esimerkki 0,75</w:t>
      </w:r>
    </w:p>
    <w:p>
      <w:r>
        <w:t xml:space="preserve">Kun Bill soittaa veljelleen Budille Kill Bill Vol.2:ssa tarjotakseen tälle tukea ja varoittaakseen häntä Beatrixin kostonhimosta, tämä kieltäytyy sanomalla:    Se nainen ansaitsee kostonsa. Ja me ansaitsemme kuolla. Mutta toisaalta, niin ansaitsee hänkin. Se nähdään sitten, eikö niin?   Bill kysyy Hattori Hanzon miekasta. Budd valehteli ja väitti pantanneensa miekan (250 dollarilla). Miksi hän valehtelisi?</w:t>
      </w:r>
    </w:p>
    <w:p>
      <w:r>
        <w:rPr>
          <w:b/>
        </w:rPr>
        <w:t xml:space="preserve">Tulos</w:t>
      </w:r>
    </w:p>
    <w:p>
      <w:r>
        <w:t xml:space="preserve">Miksi Budd valehteli, että hänellä oli miekka?</w:t>
      </w:r>
    </w:p>
    <w:p>
      <w:r>
        <w:rPr>
          <w:b/>
        </w:rPr>
        <w:t xml:space="preserve">Esimerkki 0.76</w:t>
      </w:r>
    </w:p>
    <w:p>
      <w:r>
        <w:t xml:space="preserve">Kun Carol Danvers (yhä Vers-nimellä) törmää Blockbusteriin, hän tapaa vartijan, jolla on vaikeuksia ymmärtää häntä, joten hän kysyy itseltään, toimiiko hänen "yleiskääntäjänsä". Oletettavasti hän tarvitsi kääntäjää, koska ei ymmärtänyt englantia ilman sitä. Emme tiedä tarkalleen, mitä kreet tekivät hänelle vangittuaan hänet, mutta siihen liittyi varmasti jonkinlainen keinotekoinen muistinmenetys. Useimmat muistinmenetyspotilaat säilyttävät silti muistinsa, kuten motoriikan ja kielitaidon. Sen mukaan Carolin olisi pitänyt ymmärtää vartijaa myös ilman kääntäjäänsä. Onnistuivatko kreet jotenkin pyyhkimään hänen kykynsä ymmärtää englantia? Jos he eivät tehneet niin, miksi vartija ei ymmärtänyt häntä?</w:t>
      </w:r>
    </w:p>
    <w:p>
      <w:r>
        <w:rPr>
          <w:b/>
        </w:rPr>
        <w:t xml:space="preserve">Tulos</w:t>
      </w:r>
    </w:p>
    <w:p>
      <w:r>
        <w:t xml:space="preserve">Miksi Carol ei ymmärrä englantia?</w:t>
      </w:r>
    </w:p>
    <w:p>
      <w:r>
        <w:rPr>
          <w:b/>
        </w:rPr>
        <w:t xml:space="preserve">Esimerkki 0.77</w:t>
      </w:r>
    </w:p>
    <w:p>
      <w:r>
        <w:t xml:space="preserve">Heimdall voi kirjaimellisesti nähdä koko maailmankaikkeuden Marvel Cinematic Universessa. Mikseivät Asgardit sitten käyttäneet häntä löytääkseen Infinity-kivien sijainnin ja pitääkseen ne turvassa Odinin holvissa? Jotta kukaan paha (kuten Thanos) ei voisi hankkia niitä ja käyttää niitä pyyhkimään puoli universumia. Tai he voisivat käyttää niitä hyvinvointiinsa.</w:t>
      </w:r>
    </w:p>
    <w:p>
      <w:r>
        <w:rPr>
          <w:b/>
        </w:rPr>
        <w:t xml:space="preserve">Tulos</w:t>
      </w:r>
    </w:p>
    <w:p>
      <w:r>
        <w:t xml:space="preserve">Miksi Asgardit eivät hankkineet Infinity-kiviä Heimdallin avulla?</w:t>
      </w:r>
    </w:p>
    <w:p>
      <w:r>
        <w:rPr>
          <w:b/>
        </w:rPr>
        <w:t xml:space="preserve">Esimerkki 0.78</w:t>
      </w:r>
    </w:p>
    <w:p>
      <w:r>
        <w:t xml:space="preserve">Katsoin juuri The Walking Deadin viidennen kauden ensimmäisen jakson, ja jakson viiden ensimmäisen minuutin aikana Rickiä lyödään päähän ja hän pyörtyy.   Rick on kova jätkä, oli poliisivoimissa ja kestää turpaansa, sen tiedämme, mutta miten mies voi selvitä noin suuresta päävammasta ja silti pystyä puhumaan tai toimimaan normaalisti.     Aikajana, jossa olemme tällä hetkellä, ei ole kovinkaan kauan sen jälkeen, kun kuvernööri tuhosi vankilan, ja siinäkin Rickiä lyötiin päähän useita kertoja, mikä melkein tappoi hänet.   Mutta joka kerta hän onnistuu nousemaan ylös ja jatkamaan kuin "kaikki olisi hyvin".  Ehkä olen liian vaativa zombiapokalypsiin perustuvalle sarjalle, mutta silti, miten on mahdollista, että yksikään noista vammoista ei ole jättänyt pysyviä vaurioita.</w:t>
      </w:r>
    </w:p>
    <w:p>
      <w:r>
        <w:rPr>
          <w:b/>
        </w:rPr>
        <w:t xml:space="preserve">Tulos</w:t>
      </w:r>
    </w:p>
    <w:p>
      <w:r>
        <w:t xml:space="preserve">Päävammat Walking Deadissa</w:t>
      </w:r>
    </w:p>
    <w:p>
      <w:r>
        <w:rPr>
          <w:b/>
        </w:rPr>
        <w:t xml:space="preserve">Esimerkki 0.79</w:t>
      </w:r>
    </w:p>
    <w:p>
      <w:r>
        <w:t xml:space="preserve">Single Man -elokuvassa (2009) Kenny ja George riisuvat vaatteensa ja menevät rannalle uimaan juotuaan drinkkejä baarissa.  Kun uinti on ohi, Kenny sanoo Georgelle, että hän haluaisi käydä hänen kotonaan, joten George suostuu &amp; Kenny menee hänen kotiinsa alasti.   George kysyi häneltä näin:    George: Oletko järjiltäsi?    Kenny: Mikä hätänä?    George: Et voi mennä kotiin tuollaisena.    Kenny: Me ollaan näkymättömiä. Etkö tiedä sitä?   En ymmärtänyt "näkymättömän" käyttöä tässä kohtauskontekstissa, mikä tekee heistä näkymättömiä?</w:t>
      </w:r>
    </w:p>
    <w:p>
      <w:r>
        <w:rPr>
          <w:b/>
        </w:rPr>
        <w:t xml:space="preserve">Tulos</w:t>
      </w:r>
    </w:p>
    <w:p>
      <w:r>
        <w:t xml:space="preserve">Mitä Kennyn sanat tarkoittavat tässä kohtauksessa?</w:t>
      </w:r>
    </w:p>
    <w:p>
      <w:r>
        <w:rPr>
          <w:b/>
        </w:rPr>
        <w:t xml:space="preserve">Esimerkki 0.80</w:t>
      </w:r>
    </w:p>
    <w:p>
      <w:r>
        <w:t xml:space="preserve">Elokuvassa "Edge of Tomorrow" Rita Vrataski (alias "Full Metal Bitch", "Verdunin enkeli") kertoo, kuinka Verdunin taistelun jälkeen hän menetti suuria määriä verta. Verensiirron jälkeen hän menetti kykynsä "nollata" päivänsä, mikä tapahtuu vain hänen kuollessaan.  Miten hän sai tietää, että hän oli menettänyt voimansa? Miten hän sai sen selville tappamatta itseään?</w:t>
      </w:r>
    </w:p>
    <w:p>
      <w:r>
        <w:rPr>
          <w:b/>
        </w:rPr>
        <w:t xml:space="preserve">Tulos</w:t>
      </w:r>
    </w:p>
    <w:p>
      <w:r>
        <w:t xml:space="preserve">Miten Rita Vrataski saa selville, että hän menetti kykynsä "nollata" päivänsä tappamatta itseään?</w:t>
      </w:r>
    </w:p>
    <w:p>
      <w:r>
        <w:rPr>
          <w:b/>
        </w:rPr>
        <w:t xml:space="preserve">Esimerkki 0.81</w:t>
      </w:r>
    </w:p>
    <w:p>
      <w:r>
        <w:t xml:space="preserve">Voisiko joku selittää minulle lentävän auton elokuvan lopussa ja sen, miksi kukaan ei tunnu käyttäytyvän niin kuin Dannyn ja Sandyn kanssa lentoon lähtevä auto olisi jotenkin tavallisuudesta poikkeava?  Onko tämä symbolinen asia?</w:t>
      </w:r>
    </w:p>
    <w:p>
      <w:r>
        <w:rPr>
          <w:b/>
        </w:rPr>
        <w:t xml:space="preserve">Tulos</w:t>
      </w:r>
    </w:p>
    <w:p>
      <w:r>
        <w:t xml:space="preserve">Mikä on lentävien autojen symboliikka?</w:t>
      </w:r>
    </w:p>
    <w:p>
      <w:r>
        <w:rPr>
          <w:b/>
        </w:rPr>
        <w:t xml:space="preserve">Esimerkki 0.82</w:t>
      </w:r>
    </w:p>
    <w:p>
      <w:r>
        <w:t xml:space="preserve">Hunter Killer -elokuvan loppukohtauksessa Gerard Butlerin hahmo saa venäläisen sota-aluksen ampumaan kaksi ohjusta Venäjän puolustusvoimien päämajaan, jolloin pahikset räjähtävät ilmaan ja saaga ja elokuva päättyvät.  Miten hän teki tämän?</w:t>
      </w:r>
    </w:p>
    <w:p>
      <w:r>
        <w:rPr>
          <w:b/>
        </w:rPr>
        <w:t xml:space="preserve">Tulos</w:t>
      </w:r>
    </w:p>
    <w:p>
      <w:r>
        <w:t xml:space="preserve">Miten Gerard Butler ratkaisi Hunter Killerin lopun?</w:t>
      </w:r>
    </w:p>
    <w:p>
      <w:r>
        <w:rPr>
          <w:b/>
        </w:rPr>
        <w:t xml:space="preserve">Esimerkki 0.83</w:t>
      </w:r>
    </w:p>
    <w:p>
      <w:r>
        <w:t xml:space="preserve">Mitä tarkoittavat Prinsessapäiväkirjoissa (2001) nimettömän naisen sanat paronitar Joy Von Trokenille sen jälkeen, kun hän on julistanut Mian prinsessaksi?    Nimetön nainen: Toivottavasti et ole vielä tilannut paperitavaroitasi.</w:t>
      </w:r>
    </w:p>
    <w:p>
      <w:r>
        <w:rPr>
          <w:b/>
        </w:rPr>
        <w:t xml:space="preserve">Tulos</w:t>
      </w:r>
    </w:p>
    <w:p>
      <w:r>
        <w:t xml:space="preserve">Mitä tarkoittavat nimettömän naisen sanat paronitar Joy von Trokenille?</w:t>
      </w:r>
    </w:p>
    <w:p>
      <w:r>
        <w:rPr>
          <w:b/>
        </w:rPr>
        <w:t xml:space="preserve">Esimerkki 0.84</w:t>
      </w:r>
    </w:p>
    <w:p>
      <w:r>
        <w:t xml:space="preserve">Onko olemassa jatkuvuussuunnitelmaa Kloonisodat-sarjan lopettamiseksi ja sen sitomiseksi elokuviin?   Kuten kuvittelen, on monia vastaamattomia kysymyksiä, jotka liittyvät tv-sarjan Star Wars -universumiin.  Vai lypsääkö George Lucas sitä vain niin kauan kuin voi?</w:t>
      </w:r>
    </w:p>
    <w:p>
      <w:r>
        <w:rPr>
          <w:b/>
        </w:rPr>
        <w:t xml:space="preserve">Tulos</w:t>
      </w:r>
    </w:p>
    <w:p>
      <w:r>
        <w:t xml:space="preserve">Onko George Lucasilla suunnitelma siitä, miten Kloonien sota -sarja jatkuu elokuvissa?</w:t>
      </w:r>
    </w:p>
    <w:p>
      <w:r>
        <w:rPr>
          <w:b/>
        </w:rPr>
        <w:t xml:space="preserve">Esimerkki 0.85</w:t>
      </w:r>
    </w:p>
    <w:p>
      <w:r>
        <w:t xml:space="preserve">Ensimmäisessä Thor-elokuvassa Odin selittää, että he pelastivat maapallon pakkasjättiläisiltä ja asettuivat sen jälkeen Asgardiin ja lakkasivat menemästä muihin maailmoihin. Sodan aikaan Thor oli liian nuori lähtemään sotaan. Niinpä hän ei tullut Maahan.  Myöhemmin Erik Selvig kuitenkin kuvailee Thoria norjalaisen mytologian sankariksi. Elokuvan mukaan mytologia perustui Odinin vierailuun maailmassa. Miten joku voisi siis sisällyttää Thorin mytologiaan ja Erik siis tietää Thorista? Tarkoitan, että Thor ei tullut Maahan, joten miten Maan ihmiset voisivat tuntea hänet ja tehdä hänestä mytologian sankarin?</w:t>
      </w:r>
    </w:p>
    <w:p>
      <w:r>
        <w:rPr>
          <w:b/>
        </w:rPr>
        <w:t xml:space="preserve">Tulos</w:t>
      </w:r>
    </w:p>
    <w:p>
      <w:r>
        <w:t xml:space="preserve">Miten Thorista saattoi tulla osa Maan mytologiaa, vaikka hän ei ole tullut Maahan aiemmin?</w:t>
      </w:r>
    </w:p>
    <w:p>
      <w:r>
        <w:rPr>
          <w:b/>
        </w:rPr>
        <w:t xml:space="preserve">Esimerkki 0.86</w:t>
      </w:r>
    </w:p>
    <w:p>
      <w:r>
        <w:t xml:space="preserve">Tohtori Moreaun saaren elokuvasovituksessa vuodelta 1996, jossa näyttelevät Val Kilmer ja Marlon Brando. Brandon hahmo, tohtori Moreau, soittaa duettoa yhden epämuodostuneen luomuksensa kanssa. Mitä pianokappaletta he soittavat? Mikä on jakson dramaattinen merkitys?</w:t>
      </w:r>
    </w:p>
    <w:p>
      <w:r>
        <w:rPr>
          <w:b/>
        </w:rPr>
        <w:t xml:space="preserve">Tulos</w:t>
      </w:r>
    </w:p>
    <w:p>
      <w:r>
        <w:t xml:space="preserve">Tohtori Moreaun saaressa (1996) Marlon Brandon hahmo soittaa mitä kappaletta pianolla?</w:t>
      </w:r>
    </w:p>
    <w:p>
      <w:r>
        <w:rPr>
          <w:b/>
        </w:rPr>
        <w:t xml:space="preserve">Esimerkki 0.87</w:t>
      </w:r>
    </w:p>
    <w:p>
      <w:r>
        <w:t xml:space="preserve">Jamal ja Salim ovat muslimeja. Heidän perheensä joutui muslimien vastaisen mellakan kohteeksi, ja Salim on muslimien nimi, ja Salim taisi sanoa kerran "Allah Akbar".  Onko Latikan tarkoitus olla muslimi? Hän ei pitänyt huivia, joka peitti kaikki hänen hiuksensa, kun taas musliminaiset useimmissa maissa, vaikkakaan ei kaikissa, käyttävät sitä. Toisaalta Jamalin ja Latikan välillä oli romanssi, kun muslimimiehet saavat naida vain abrahamilaisia naisia.</w:t>
      </w:r>
    </w:p>
    <w:p>
      <w:r>
        <w:rPr>
          <w:b/>
        </w:rPr>
        <w:t xml:space="preserve">Tulos</w:t>
      </w:r>
    </w:p>
    <w:p>
      <w:r>
        <w:t xml:space="preserve">Onko Latika elokuvasta "Slumdog Millionaire" muslimi?</w:t>
      </w:r>
    </w:p>
    <w:p>
      <w:r>
        <w:rPr>
          <w:b/>
        </w:rPr>
        <w:t xml:space="preserve">Esimerkki 0.88</w:t>
      </w:r>
    </w:p>
    <w:p>
      <w:r>
        <w:t xml:space="preserve">Todistan, että monet pornoparodioiden otsikot alkavat sanoilla "This Isn't".  Esim:    Tämä ei ole Avatar XXX, Tämä ei ole The Twilight Saga: Breaking Dawn: Part 2 - The XXX Parody.   Mikä on "This Isn't" -ilmaisun merkitys pornoparodian otsikoissa?</w:t>
      </w:r>
    </w:p>
    <w:p>
      <w:r>
        <w:rPr>
          <w:b/>
        </w:rPr>
        <w:t xml:space="preserve">Tulos</w:t>
      </w:r>
    </w:p>
    <w:p>
      <w:r>
        <w:t xml:space="preserve">Mikä merkitys on "This Isn't" sanalla pornoparodian otsikoissa?</w:t>
      </w:r>
    </w:p>
    <w:p>
      <w:r>
        <w:rPr>
          <w:b/>
        </w:rPr>
        <w:t xml:space="preserve">Esimerkki 0.89</w:t>
      </w:r>
    </w:p>
    <w:p>
      <w:r>
        <w:t xml:space="preserve">CIA:n johtaja astuu hissiin jonkun kanssa ja kysyy Jessica Chastainin hahmosta.   Avustaja väittää, että hän on todella fiksu, johon johtaja vastaa: "Me kaikki olemme fiksuja".   Mikä on tämän kohtauksen merkitys?</w:t>
      </w:r>
    </w:p>
    <w:p>
      <w:r>
        <w:rPr>
          <w:b/>
        </w:rPr>
        <w:t xml:space="preserve">Tulos</w:t>
      </w:r>
    </w:p>
    <w:p>
      <w:r>
        <w:t xml:space="preserve">Mikä on Zero Dark Thirty -elokuvan hissikohtauksen merkitys?</w:t>
      </w:r>
    </w:p>
    <w:p>
      <w:r>
        <w:rPr>
          <w:b/>
        </w:rPr>
        <w:t xml:space="preserve">Esimerkki 0.90</w:t>
      </w:r>
    </w:p>
    <w:p>
      <w:r>
        <w:t xml:space="preserve">Skyfall alkaa takaa-ajokohtauksella, joka huipentuu siihen, että Bondin kumppani ampuu vahingossa Bondin sen sijaan, että olisi ampunut pahiksen. Luoti osuu Bondiin niin lujaa, että hän putoaa junasta alapuolella olevaan jokeen, ja kaikki päättelevät, että Bond on kuollut.  Myöhemmin Bond ilmestyy elävänä ja ilman paitaa, ja hänellä on pahiksen ampumasta sirpalehaava (jota hän koskettaa alla olevassa kuvassa), mutta ei ilmeisesti vammoja luodista, joka lennätti hänet junasta.   Mihin kohtaan hänen kehoaan luoti siis osui Bondia? Vai teeskentelikö Bond, että luoti osui häneen? (Bond pystyi kuulemaan, kun M määräsi laukauksen, joten ehkä hän oli sen kuultuaan tarpeeksi järkyttynyt ja järkyttynyt teeskennelläkseen, että luoti osui häneen, ja häipyäkseen tilanteesta - mikä vaikuttaa sopusoinnussa hänen myöhemmän kieltäytymisensä ilmoittautua palvelukseen, hänen laskeutumisensa juopuneena hylätyksi ja ennen kaikkea hänen ilmeisen luodin aiheuttaman haavan puuttumisensa kanssa).</w:t>
      </w:r>
    </w:p>
    <w:p>
      <w:r>
        <w:rPr>
          <w:b/>
        </w:rPr>
        <w:t xml:space="preserve">Tulos</w:t>
      </w:r>
    </w:p>
    <w:p>
      <w:r>
        <w:t xml:space="preserve">teeskenteleekö Bond Skyfallin avauskohtauksessa junassa, että häntä ammutaan?</w:t>
      </w:r>
    </w:p>
    <w:p>
      <w:r>
        <w:rPr>
          <w:b/>
        </w:rPr>
        <w:t xml:space="preserve">Esimerkki 0.91</w:t>
      </w:r>
    </w:p>
    <w:p>
      <w:r>
        <w:t xml:space="preserve">Katsellessani kulissien takana olevaa videota Black Swanin visuaalisista tehosteista he näyttävät, miten osa peilitehosteista on tehty, ja korostavat, että "sankarilevyä" käytettiin vihreän ruudun ohella:      Mikä sankarilevy tarkalleen ottaen on sankarilevy? Ja mikä on sen tarkoitus elokuvantekemisessä?</w:t>
      </w:r>
    </w:p>
    <w:p>
      <w:r>
        <w:rPr>
          <w:b/>
        </w:rPr>
        <w:t xml:space="preserve">Tulos</w:t>
      </w:r>
    </w:p>
    <w:p>
      <w:r>
        <w:t xml:space="preserve">Mikä on "sankarilevy" ja mikä on sen tarkoitus elokuvantekemisessä?</w:t>
      </w:r>
    </w:p>
    <w:p>
      <w:r>
        <w:rPr>
          <w:b/>
        </w:rPr>
        <w:t xml:space="preserve">Esimerkki 0.92</w:t>
      </w:r>
    </w:p>
    <w:p>
      <w:r>
        <w:t xml:space="preserve">Person of Interest -sarjassa "The Day The World Went Away" Finchin peiteidentiteetti paljastuu hänen käytyään kahvilassa, johon hän toi Gracen. Miten Samaritan sai selville professori Whistlerin ja Harold Finchin välisen yhteyden? Tietääkseni Samaritan tietää seuraavaa: Finchin näköinen henkilö kävi kahvilassa Finchin näköinen henkilö tilasi samaa ruokaa Tämä ei mielestäni riitä todistamaan, että professori Whistler on todellakin Harold Finch. Mitä muuta tietoa Samaritanilla voisi olla, joka auttaisi paljastamaan Finchin peiteidentiteetin? Oliko se se, että Finch puhui Koneen kanssa?</w:t>
      </w:r>
    </w:p>
    <w:p>
      <w:r>
        <w:rPr>
          <w:b/>
        </w:rPr>
        <w:t xml:space="preserve">Tulos</w:t>
      </w:r>
    </w:p>
    <w:p>
      <w:r>
        <w:t xml:space="preserve">Miten Finchin peiteidentiteetti paljastui?</w:t>
      </w:r>
    </w:p>
    <w:p>
      <w:r>
        <w:rPr>
          <w:b/>
        </w:rPr>
        <w:t xml:space="preserve">Esimerkki 0.93</w:t>
      </w:r>
    </w:p>
    <w:p>
      <w:r>
        <w:t xml:space="preserve">Ratatouillessa Anton Ego kirjoittaa arvosteluja ravintolassa tarjoillusta ruoasta. Hän ei maininnut missään arvostelussaan rottia, joten miksi hän menetti maineensa, kun keittiöstä löytyi rottia?</w:t>
      </w:r>
    </w:p>
    <w:p>
      <w:r>
        <w:rPr>
          <w:b/>
        </w:rPr>
        <w:t xml:space="preserve">Tulos</w:t>
      </w:r>
    </w:p>
    <w:p>
      <w:r>
        <w:t xml:space="preserve">Mikä oli syy siihen, että Anton Ego menetti työnsä?</w:t>
      </w:r>
    </w:p>
    <w:p>
      <w:r>
        <w:rPr>
          <w:b/>
        </w:rPr>
        <w:t xml:space="preserve">Esimerkki 0.94</w:t>
      </w:r>
    </w:p>
    <w:p>
      <w:r>
        <w:t xml:space="preserve">Elokuvan nimi: Onko ohjaaja Charlie Kaufman luonut tämän näppäimistön elokuvaa varten vai onko se oikeasti olemassa? Se näyttää niin erilaiselta.</w:t>
      </w:r>
    </w:p>
    <w:p>
      <w:r>
        <w:rPr>
          <w:b/>
        </w:rPr>
        <w:t xml:space="preserve">Tulos</w:t>
      </w:r>
    </w:p>
    <w:p>
      <w:r>
        <w:t xml:space="preserve">Millaista näppäimistöä Caden Cotard käyttää?</w:t>
      </w:r>
    </w:p>
    <w:p>
      <w:r>
        <w:rPr>
          <w:b/>
        </w:rPr>
        <w:t xml:space="preserve">Esimerkki 0.95</w:t>
      </w:r>
    </w:p>
    <w:p>
      <w:r>
        <w:t xml:space="preserve">Komediaelokuvassa Kalastajakuningas, Kun Parry seuraavat Lydia, voimme nähdä matkustajia näkyy tanssia.  Kohtauksen tapahtumapaikka on metro.    Miksi ihmiset tanssivat metrossa? Onko kyseessä flash mob?</w:t>
      </w:r>
    </w:p>
    <w:p>
      <w:r>
        <w:rPr>
          <w:b/>
        </w:rPr>
        <w:t xml:space="preserve">Tulos</w:t>
      </w:r>
    </w:p>
    <w:p>
      <w:r>
        <w:t xml:space="preserve">Miksi ihmiset tanssivat metrossa?</w:t>
      </w:r>
    </w:p>
    <w:p>
      <w:r>
        <w:rPr>
          <w:b/>
        </w:rPr>
        <w:t xml:space="preserve">Esimerkki 0.96</w:t>
      </w:r>
    </w:p>
    <w:p>
      <w:r>
        <w:t xml:space="preserve">Miksi Dawsonia ei kutsuttu todistamaan, että hänet oli määrätty käyttämään Code Rediä?</w:t>
      </w:r>
    </w:p>
    <w:p>
      <w:r>
        <w:rPr>
          <w:b/>
        </w:rPr>
        <w:t xml:space="preserve">Tulos</w:t>
      </w:r>
    </w:p>
    <w:p>
      <w:r>
        <w:t xml:space="preserve">Miksi Dawsonia ei kutsuttu todistamaan?</w:t>
      </w:r>
    </w:p>
    <w:p>
      <w:r>
        <w:rPr>
          <w:b/>
        </w:rPr>
        <w:t xml:space="preserve">Esimerkki 0.97</w:t>
      </w:r>
    </w:p>
    <w:p>
      <w:r>
        <w:t xml:space="preserve">Miksi Inceptionissa piti valita eri henkilö joka kerta, kun mentiin tasoa syvemmälle?   Eivätkö he olisi voineet jatkaa Yusufin uneen menemistä aina alas asti?</w:t>
      </w:r>
    </w:p>
    <w:p>
      <w:r>
        <w:rPr>
          <w:b/>
        </w:rPr>
        <w:t xml:space="preserve">Tulos</w:t>
      </w:r>
    </w:p>
    <w:p>
      <w:r>
        <w:t xml:space="preserve">Oliko mahdotonta mennä saman henkilön uneen jokaista tasoa alempana, vai oliko sillä jokin tarkoitus?</w:t>
      </w:r>
    </w:p>
    <w:p>
      <w:r>
        <w:rPr>
          <w:b/>
        </w:rPr>
        <w:t xml:space="preserve">Esimerkki 0.98</w:t>
      </w:r>
    </w:p>
    <w:p>
      <w:r>
        <w:t xml:space="preserve">Elokuvassa Logan (2017) on kohtaus, jossa professori Xavier saa kohtauksen, joka näyttää vaikeuttavan hänen ympärillään olevien ihmisten liikkumista. Tämän kohtauksen aikana Logan yrittää tavoittaa Xavierin ja kun hän saapuu hotellin käytävälle, hän alkaa pistellä seiniä kynnet esiin.  Miksi hän tekee niin?</w:t>
      </w:r>
    </w:p>
    <w:p>
      <w:r>
        <w:rPr>
          <w:b/>
        </w:rPr>
        <w:t xml:space="preserve">Tulos</w:t>
      </w:r>
    </w:p>
    <w:p>
      <w:r>
        <w:t xml:space="preserve">Miksi Logan puukottaa seiniä?</w:t>
      </w:r>
    </w:p>
    <w:p>
      <w:r>
        <w:rPr>
          <w:b/>
        </w:rPr>
        <w:t xml:space="preserve">Esimerkki 0.99</w:t>
      </w:r>
    </w:p>
    <w:p>
      <w:r>
        <w:t xml:space="preserve">Miksi Dev Patel elokuvasta Lion oli ehdolla 89. Oscar-gaalassa parhaan miespääosan sijaan miessivuosaksi? Miksi hän ei ole oikeutettu parhaaseen miespääosaan, vaan ainoastaan miessivuosaan? En kysy, pitäisikö hänen saada vai ei, vaan hänen kelpoisuudestaan.</w:t>
      </w:r>
    </w:p>
    <w:p>
      <w:r>
        <w:rPr>
          <w:b/>
        </w:rPr>
        <w:t xml:space="preserve">Tulos</w:t>
      </w:r>
    </w:p>
    <w:p>
      <w:r>
        <w:t xml:space="preserve">Miksi Dev Patel oli ehdolla miessivuosan eikä parhaan miespääosan palkinnon saajaksi?</w:t>
      </w:r>
    </w:p>
    <w:p>
      <w:r>
        <w:rPr>
          <w:b/>
        </w:rPr>
        <w:t xml:space="preserve">Esimerkki 0.100</w:t>
      </w:r>
    </w:p>
    <w:p>
      <w:r>
        <w:t xml:space="preserve">Game of Thronesissa on kohtaus, jossa Yara yrittää vapauttaa Theonin Dreadfortista. Tämän kohtauksen aikana näemme Myrandan ja Ramsayn yhdessä sängyssä. Myranda laittaa kätensä Ramsayn kaulan ympärille ja pitää niitä siinä pitkään. Sen jälkeen se leikkaa pois heistä, kunnes Ramsay saapuu koirankoppiin veren peitossa. Myrandaa ei nähdä enää koskaan. Tämä saattaa kuulostaa itsestään selvältä kysymykseltä, mutta mietin vain, onko koskaan vahvistettu, että Myranda yritti tappaa Ramsayn. Googlasin asiaa, mutta en löytänyt mitään yksiselitteistä.</w:t>
      </w:r>
    </w:p>
    <w:p>
      <w:r>
        <w:rPr>
          <w:b/>
        </w:rPr>
        <w:t xml:space="preserve">Tulos</w:t>
      </w:r>
    </w:p>
    <w:p>
      <w:r>
        <w:t xml:space="preserve">Yrittikö Myranda tappaa Ramsayn?</w:t>
      </w:r>
    </w:p>
    <w:p>
      <w:r>
        <w:rPr>
          <w:b/>
        </w:rPr>
        <w:t xml:space="preserve">Esimerkki 0.101</w:t>
      </w:r>
    </w:p>
    <w:p>
      <w:r>
        <w:t xml:space="preserve">Sarjan avausjaksossa Laura Roslin yrittää Cylon-hyökkäyksen jälkeen ottaa ohjat käsiinsä aluksella, jolla hän on. Doral vastustaa sitä, ja myöhemmin hän keskustelee asiasta Lee Adaman kanssa. Voisiko tämä johtua siitä, että hän yritti estää jonkinlaisen järjestyksen syntymisen, vai yrittikö hän kenties asemoida itsensä tai jonkun muun ottamaan vastuun?</w:t>
      </w:r>
    </w:p>
    <w:p>
      <w:r>
        <w:rPr>
          <w:b/>
        </w:rPr>
        <w:t xml:space="preserve">Tulos</w:t>
      </w:r>
    </w:p>
    <w:p>
      <w:r>
        <w:t xml:space="preserve">Miksi Doral vastusti Roslinia?</w:t>
      </w:r>
    </w:p>
    <w:p>
      <w:r>
        <w:rPr>
          <w:b/>
        </w:rPr>
        <w:t xml:space="preserve">Esimerkki 0.102</w:t>
      </w:r>
    </w:p>
    <w:p>
      <w:r>
        <w:t xml:space="preserve">Olen katsonut 24:n 1. tuotantokautta kolmannen kerran ja yrittänyt selvittää, onko Ninan käytöksellä mitään tekemistä kauden viimeisen juonenkäänteen kanssa.  Tämä kysymys selittää melkein kaiken: Miksi Nina Myers auttoi Jack Baueria, jos hän oli myyrä?  Jaksossa 22, kun Drazenit pitävät Jackia panttivankina ja Chapelle kieltäytyy tekemästä asialle mitään, Nina soittaa yllättäen Palmerille ja pyytää tätä auttamaan Jackin pelastamisessa.  En todellakaan näe mitään syytä, miksi Nina tekisi niin! Hän voi vain antaa asioiden tapahtua ja jatkaa työtään, hänen työnantajansa suunnitelmat onnistuvat ja Jackin tappaminen oli osa sitä.  Onko mitään johdonmukaista selitystä sille, miksi hän menisi pois tieltään, kun hänen ei selvästikään tarvitsisi?</w:t>
      </w:r>
    </w:p>
    <w:p>
      <w:r>
        <w:rPr>
          <w:b/>
        </w:rPr>
        <w:t xml:space="preserve">Tulos</w:t>
      </w:r>
    </w:p>
    <w:p>
      <w:r>
        <w:t xml:space="preserve">Miksi Nina Myers kutsuu Palmerin jaksossa 22 auttamaan Jackin pelastamisessa Drazeneilta?</w:t>
      </w:r>
    </w:p>
    <w:p>
      <w:r>
        <w:rPr>
          <w:b/>
        </w:rPr>
        <w:t xml:space="preserve">Esimerkki 0.103</w:t>
      </w:r>
    </w:p>
    <w:p>
      <w:r>
        <w:t xml:space="preserve">Kohdassa 1:27 tässä Pearl Harbor (2001) -elokuvasta otetussa pätkässä japanilaiset pommikoneet lentävät jossakin Havaijilla pesäpalloa pelaavien teinien yllä.  Japanilainen konekivääriampuja heiluttaa sitten käsiään pystysuoraan, mutta miksi? Hän ei näytä vilkuttavan tervehdykseksi.</w:t>
      </w:r>
    </w:p>
    <w:p>
      <w:r>
        <w:rPr>
          <w:b/>
        </w:rPr>
        <w:t xml:space="preserve">Tulos</w:t>
      </w:r>
    </w:p>
    <w:p>
      <w:r>
        <w:t xml:space="preserve">Mitä tämä japanilaisen pommikoneen konekivääriampuja elehtii käsillään?</w:t>
      </w:r>
    </w:p>
    <w:p>
      <w:r>
        <w:rPr>
          <w:b/>
        </w:rPr>
        <w:t xml:space="preserve">Esimerkki 0.104</w:t>
      </w:r>
    </w:p>
    <w:p>
      <w:r>
        <w:t xml:space="preserve">Näin juuri Tintinin seikkailut ja huomasin, että kapteeni Haddockin hahmolla on hyvin paksu skotlantilainen aksentti. En muista, että Hergé olisi viitannut alkuperäisessä sarjassa kapteeni Haddockin skotlantilaiseen alkuperään. Onko tähän jokin erityinen syy?  PS: Minun oli pakko merkitä tämä kysymys joksikin, koska aksentti/tintti ei ollut olemassa olevassa tunnisteiden luettelossa.</w:t>
      </w:r>
    </w:p>
    <w:p>
      <w:r>
        <w:rPr>
          <w:b/>
        </w:rPr>
        <w:t xml:space="preserve">Tulos</w:t>
      </w:r>
    </w:p>
    <w:p>
      <w:r>
        <w:t xml:space="preserve">Onko kapteeni Haddock skotlantilainen?</w:t>
      </w:r>
    </w:p>
    <w:p>
      <w:r>
        <w:rPr>
          <w:b/>
        </w:rPr>
        <w:t xml:space="preserve">Esimerkki 0.105</w:t>
      </w:r>
    </w:p>
    <w:p>
      <w:r>
        <w:t xml:space="preserve">Sherlock lavastaa kuolemansa estääkseen kolmen ainoan ystävänsä salamurhan, mutta selittääkö hän Johnille, että jos hän ei olisi lavastanut kuolemaansa, John olisi kuollut?</w:t>
      </w:r>
    </w:p>
    <w:p>
      <w:r>
        <w:rPr>
          <w:b/>
        </w:rPr>
        <w:t xml:space="preserve">Tulos</w:t>
      </w:r>
    </w:p>
    <w:p>
      <w:r>
        <w:t xml:space="preserve">Selittikö Sherlock Johnille, miksi hän lavasti kuolemansa?</w:t>
      </w:r>
    </w:p>
    <w:p>
      <w:r>
        <w:rPr>
          <w:b/>
        </w:rPr>
        <w:t xml:space="preserve">Esimerkki 0.106</w:t>
      </w:r>
    </w:p>
    <w:p>
      <w:r>
        <w:t xml:space="preserve">Mikä oli syy ihmisen muuttamiseen USB:ksi elokuvassa Lucy?   Miksi sankaritar muutti itsensä USB:ksi, kun hän käytti 100 % mielestään ja lähetti sitten tekstiviestin poliisille ("Olen kaikkialla")?   Hän kulkee monien vanhojen aikakausien halki, ja lopulta vain muodostaa oudon rakenteen, antaa tutkijalle (tiedemiehelle) USB:n ja sitten tuo valtava rakenne putoaa pois?</w:t>
      </w:r>
    </w:p>
    <w:p>
      <w:r>
        <w:rPr>
          <w:b/>
        </w:rPr>
        <w:t xml:space="preserve">Tulos</w:t>
      </w:r>
    </w:p>
    <w:p>
      <w:r>
        <w:t xml:space="preserve">Miksi Lucy muutti itsensä USB:ksi?</w:t>
      </w:r>
    </w:p>
    <w:p>
      <w:r>
        <w:rPr>
          <w:b/>
        </w:rPr>
        <w:t xml:space="preserve">Esimerkki 0.107</w:t>
      </w:r>
    </w:p>
    <w:p>
      <w:r>
        <w:t xml:space="preserve">Kostajissa on siis kaksi joukkuetta: Endgame: Natasha (Musta Leski) ja Clint (Haukansilmä)/Nebula ja War Machine.   Silti Musta Leski ja Haukansilmä valittiin Vormirin tehtävään. Tiesikö Nebula siis lähettää heidät, koska yksi rakkaansa piti uhrata ja hän sai selville, että heillä molemmilla on yhteinen historia vai oliko kyseessä vain normaali tiimiero?</w:t>
      </w:r>
    </w:p>
    <w:p>
      <w:r>
        <w:rPr>
          <w:b/>
        </w:rPr>
        <w:t xml:space="preserve">Tulos</w:t>
      </w:r>
    </w:p>
    <w:p>
      <w:r>
        <w:t xml:space="preserve">Tiesikö Nebula, mitä tapahtuisi?</w:t>
      </w:r>
    </w:p>
    <w:p>
      <w:r>
        <w:rPr>
          <w:b/>
        </w:rPr>
        <w:t xml:space="preserve">Esimerkki 0.108</w:t>
      </w:r>
    </w:p>
    <w:p>
      <w:r>
        <w:t xml:space="preserve">Elokuvassa Baby Driver, Coffee Run -kohtauksessa osa kappaleen sanoista on rapattu graffiteina seinille, kun päähenkilö kävelee kahvilaan.     Onko näin tehty aiemmin vai onko Edgar Wright luonut sen?</w:t>
      </w:r>
    </w:p>
    <w:p>
      <w:r>
        <w:rPr>
          <w:b/>
        </w:rPr>
        <w:t xml:space="preserve">Tulos</w:t>
      </w:r>
    </w:p>
    <w:p>
      <w:r>
        <w:t xml:space="preserve">Onko tällaista "sanoitukset ja laulu" -tyylistä kohtausta koskaan tehty?</w:t>
      </w:r>
    </w:p>
    <w:p>
      <w:r>
        <w:rPr>
          <w:b/>
        </w:rPr>
        <w:t xml:space="preserve">Esimerkki 0.109</w:t>
      </w:r>
    </w:p>
    <w:p>
      <w:r>
        <w:t xml:space="preserve">Elokuvassa Jack Reacher: Never Go Back, Jack Reacher saa sotilaspoliisin pidättämään sheriffin, koska tämä on mahdollisesti sekaantunut ihmiskauppaan.   Voiko sotilaspoliisi pidättää siviilin Yhdysvaltojen maaperällä? Luulin, että sotilaspoliisit saavat toimia vain sotilashenkilöstön sisällä.</w:t>
      </w:r>
    </w:p>
    <w:p>
      <w:r>
        <w:rPr>
          <w:b/>
        </w:rPr>
        <w:t xml:space="preserve">Tulos</w:t>
      </w:r>
    </w:p>
    <w:p>
      <w:r>
        <w:t xml:space="preserve">Voiko sotilaspoliisi pidättää siviilejä Yhdysvaltojen maaperällä?</w:t>
      </w:r>
    </w:p>
    <w:p>
      <w:r>
        <w:rPr>
          <w:b/>
        </w:rPr>
        <w:t xml:space="preserve">Esimerkki 0.110</w:t>
      </w:r>
    </w:p>
    <w:p>
      <w:r>
        <w:t xml:space="preserve">Kun elokuvassa Trainspotting Mark "Rent Boy" Renton lukee Dianen kirjeen ja Begbie saapuu hänen huoneeseensa, miten Begbie sai tietää, missä Rent asui?</w:t>
      </w:r>
    </w:p>
    <w:p>
      <w:r>
        <w:rPr>
          <w:b/>
        </w:rPr>
        <w:t xml:space="preserve">Tulos</w:t>
      </w:r>
    </w:p>
    <w:p>
      <w:r>
        <w:t xml:space="preserve">Miten Begbie seurasi vuokria?</w:t>
      </w:r>
    </w:p>
    <w:p>
      <w:r>
        <w:rPr>
          <w:b/>
        </w:rPr>
        <w:t xml:space="preserve">Esimerkki 0.111</w:t>
      </w:r>
    </w:p>
    <w:p>
      <w:r>
        <w:t xml:space="preserve">Tehtävässä: Impossible - Fallout (2018) Ethan Huntin tiimi on jo kiinnittänyt Lanen kaulaan jäljitinlohkon, joka saa jäljitinlaitteen näyttämään "ei signaalia".    Miksi Huntin tiimi asetti 90 sekunnin rajoituksen jäljittimen poistamiselle Lanen kaulasta?</w:t>
      </w:r>
    </w:p>
    <w:p>
      <w:r>
        <w:rPr>
          <w:b/>
        </w:rPr>
        <w:t xml:space="preserve">Tulos</w:t>
      </w:r>
    </w:p>
    <w:p>
      <w:r>
        <w:t xml:space="preserve">Miksi Huntin tiimi asetti 90 sekunnin aikarajan jäljittimen poistamiseksi Lanen kaulasta?</w:t>
      </w:r>
    </w:p>
    <w:p>
      <w:r>
        <w:rPr>
          <w:b/>
        </w:rPr>
        <w:t xml:space="preserve">Esimerkki 0.112</w:t>
      </w:r>
    </w:p>
    <w:p>
      <w:r>
        <w:t xml:space="preserve">Jaksossa Q Who Guinan ja Q kohtaavat toisensa ensimmäistä kertaa sarjassa, ja on selvää, että he tuntevat toisensa jo ennestään.  Q varoittaa Picardia hankkiutumaan eroon Guinanista: "Picard, jos sinulla olisi puoliksikaan niin paljon järkeä kuin teeskentelet olevasi, hankkiutuisit hänestä heti eroon alukseltasi. Ja jos haluatte, olen enemmän kuin mielelläni valmis vauhdittamaan hänen lähtöään."   Tällöin Q nostaa kätensä ylös, aivan kuin hän olisi aikeissa käyttää jotain voimiaan häneen. Vastauksena Guinan ottaa tämän asennon:    Q jatkaa puhumista Guinanista: "Tämä olento ei ole sitä, miltä se näyttää. Hän on riiviö, ja minne hän menee, siellä on aina ongelmia."   Tämä heidän välinen sananvaihto herättää monenlaisia kysymyksiä.   Oliko Guinanilla mitään puolustusvoimia Q:n voimia vastaan? Q antaa ymmärtää, että Guinan ei ollut sitä, miltä hän näytti. Paljastuiko Guinanin todellinen henkilöllisyys koskaan? Vai onko tämä lisää Q:n petosta? Mikä oli Q:n ja Guinanin aiempi suhde?   Etsin mitä tahansa selitystä, universumissa tai sen ulkopuolella. Arvelen, että alun perin Guinanilla oli tarkoitus olla tietty taustatarina, jonka tuottajat hylkäsivät myöhemmin - mutta tämä on vain arvaus.</w:t>
      </w:r>
    </w:p>
    <w:p>
      <w:r>
        <w:rPr>
          <w:b/>
        </w:rPr>
        <w:t xml:space="preserve">Tulos</w:t>
      </w:r>
    </w:p>
    <w:p>
      <w:r>
        <w:t xml:space="preserve">Mikä oli Q:n ja Guinanin aiempi suhde?</w:t>
      </w:r>
    </w:p>
    <w:p>
      <w:r>
        <w:rPr>
          <w:b/>
        </w:rPr>
        <w:t xml:space="preserve">Esimerkki 0.113</w:t>
      </w:r>
    </w:p>
    <w:p>
      <w:r>
        <w:t xml:space="preserve">Huolimatta korruptoituneisuudestaan, miksi Simpsoneiden pormestari Quimbyä ei ole vielä korvattu pormestarin paikalta. Olemme nähneet hänen ottavan lahjuksia Fat Tonylta, mikä on taas verorahojen varastamista. Mikä on siis syy siihen, että hän on edelleen Springfieldin pormestari?  Tiedän, että hänen on suurelta osin tarkoitus olla vain hauska, kuten monien muidenkin hahmojen, jotka ovat edelleen töissä epäpätevyydestään huolimatta (esim. päällikkö Wiggum, tohtori Nick, Otto, ...). Mutta tämän lisäksi, onko itse sarjassa koskaan käsitelty sitä, miksi Springfield ei joko tunnista Quimbyn sopimattomuutta tehtävään tai tee mitään sen suhteen? Vai onko tämä jätetty kokonaan käsittelemättä osana hänen hahmonsa ympärillä olevaa vitsiä?</w:t>
      </w:r>
    </w:p>
    <w:p>
      <w:r>
        <w:rPr>
          <w:b/>
        </w:rPr>
        <w:t xml:space="preserve">Tulos</w:t>
      </w:r>
    </w:p>
    <w:p>
      <w:r>
        <w:t xml:space="preserve">Miksi pormestari Quimby on yhä pormestari?</w:t>
      </w:r>
    </w:p>
    <w:p>
      <w:r>
        <w:rPr>
          <w:b/>
        </w:rPr>
        <w:t xml:space="preserve">Esimerkki 0.114</w:t>
      </w:r>
    </w:p>
    <w:p>
      <w:r>
        <w:t xml:space="preserve">Olen katsonut monia elokuvia, kuten Kuudes aisti, joissa on merkittävä käänne, joka voi mahdollisesti pilata katselusta nauttimisen, jos se tiedetään ennen elokuvan katsomista. Minulla on tapana olla katsomatta tämäntyyppisiä elokuvia uudelleen tai ainakaan useammin kuin kerran, ja mietin, onko tämä yleinen reaktio.  Onko olemassa todisteita siitä, että vaikka tämäntyyppiset elokuvat menestyvät elokuvateattereissa hyvin, niiden myynti elokuvateattereiden jälkeen on suhteellisen heikkoa (tarkoitan lipputulojen ja DVD-/BluRay-myynnin välistä suhdetta). Kannattaako aloittelevien ohjaajien siis välttää tämäntyyppisiä elokuvia?</w:t>
      </w:r>
    </w:p>
    <w:p>
      <w:r>
        <w:rPr>
          <w:b/>
        </w:rPr>
        <w:t xml:space="preserve">Tulos</w:t>
      </w:r>
    </w:p>
    <w:p>
      <w:r>
        <w:t xml:space="preserve">Onko mitään todisteita siitä, että "Big Twist" -elokuvien myynti elokuvateattereiden jälkeen olisi ollut heikkoa?</w:t>
      </w:r>
    </w:p>
    <w:p>
      <w:r>
        <w:rPr>
          <w:b/>
        </w:rPr>
        <w:t xml:space="preserve">Esimerkki 0.115</w:t>
      </w:r>
    </w:p>
    <w:p>
      <w:r>
        <w:t xml:space="preserve">Nicky jättää Jessin autoon heti New Orleansin suuren vedonlyöntikohtauksen jälkeen.  En ymmärrä, miksi hän teki niin. Poliisit tai kukaan muu ei ollut hänen perässään. Hän ei ollut vaarassa, että hän teki sen pelastaakseen Jessin hengen. Kaikki meni hyvin, ja hän vain jätti naisen sanomalla: "Pärjäsit hienosti".   Miksi Nicky jätti Jessin autoon heti New Orleansin vedonlyönnin jälkeen?</w:t>
      </w:r>
    </w:p>
    <w:p>
      <w:r>
        <w:rPr>
          <w:b/>
        </w:rPr>
        <w:t xml:space="preserve">Tulos</w:t>
      </w:r>
    </w:p>
    <w:p>
      <w:r>
        <w:t xml:space="preserve">Miksi Nicky teki sen, mitä hän teki Jessille New Orleansissa?</w:t>
      </w:r>
    </w:p>
    <w:p>
      <w:r>
        <w:rPr>
          <w:b/>
        </w:rPr>
        <w:t xml:space="preserve">Esimerkki 0.116</w:t>
      </w:r>
    </w:p>
    <w:p>
      <w:r>
        <w:t xml:space="preserve">Ensimmäisessä Matrix-elokuvassa agentti Smith ja Neo selvisivät vihreästä räjähdyksestä agentin sisältä. Mutta kolmannessa elokuvassa Neo ja Smith kuolivat molemmat saman hyökkäyksen seurauksena kuin ensimmäisessä elokuvassa. Miten tämä tapahtui?</w:t>
      </w:r>
    </w:p>
    <w:p>
      <w:r>
        <w:rPr>
          <w:b/>
        </w:rPr>
        <w:t xml:space="preserve">Tulos</w:t>
      </w:r>
    </w:p>
    <w:p>
      <w:r>
        <w:t xml:space="preserve">Jos Neo selvisi hengissä ensimmäisessä elokuvassa, miksi hän ei selvinnyt kolmannessa elokuvassa?</w:t>
      </w:r>
    </w:p>
    <w:p>
      <w:r>
        <w:rPr>
          <w:b/>
        </w:rPr>
        <w:t xml:space="preserve">Esimerkki 0.117</w:t>
      </w:r>
    </w:p>
    <w:p>
      <w:r>
        <w:t xml:space="preserve">Olen katsonut vain muutaman jakson Being Human -sarjaa (BBC:n alkuperäistä sarjaa), joten olen saattanut missata jotain. (Jaksossa 3 George muuttuu ihmissudeksi taisteltuaan Tullya vastaan vajassa. Hän hengittää ulos vihreää sumua heti muodonmuutoksen päätyttyä. En huomannut tätä missään muussa jaksossa, liittyikö se jotenkin Tullya vastaan taistelemiseen? Esim. toisen ihmissuden läheisyys?  Onko muuta selitystä - ehkä ihmissusilla on vain paha hengitys?</w:t>
      </w:r>
    </w:p>
    <w:p>
      <w:r>
        <w:rPr>
          <w:b/>
        </w:rPr>
        <w:t xml:space="preserve">Tulos</w:t>
      </w:r>
    </w:p>
    <w:p>
      <w:r>
        <w:t xml:space="preserve">Miksi ihmissusi hengittää vihreää sumua?</w:t>
      </w:r>
    </w:p>
    <w:p>
      <w:r>
        <w:rPr>
          <w:b/>
        </w:rPr>
        <w:t xml:space="preserve">Esimerkki 0.118</w:t>
      </w:r>
    </w:p>
    <w:p>
      <w:r>
        <w:t xml:space="preserve">Kostajien aikana Banner puhuu alter egostaan vain toisena entiteettinä sisällään. Hän pelkää, vastahakoinen ja hyvin haluton päästämään häntä ulos, vaikka se merkitsisi hänen pakoaan S.H.I.E.L.D:n vangitsemiselta. Hän vetoaa Hulkin väkivaltaisuuteen, itsehillinnän puutteeseen ja raakaan voimaan, joka syntyisi tällaisen olennon vapauttamisesta.  Lentokoneessa käydyn kiistan aikana ja lopputaistelun aikana Banner on kuitenkin halukas ja lopulta päästää pedon valloilleen, ilmeisesti tietämättä, pystyykö hän hallitsemaan sitä kunnolla vai ei.  Miksi Banner päättää päästää Hulkin vapaaksi ja mistä hän saa itseluottamusta, jota hän tarvitsee ollakseen varma, että hän voi suunnata tuhoutumattoman pedon vihollista kohti eikä Kostajia?</w:t>
      </w:r>
    </w:p>
    <w:p>
      <w:r>
        <w:rPr>
          <w:b/>
        </w:rPr>
        <w:t xml:space="preserve">Tulos</w:t>
      </w:r>
    </w:p>
    <w:p>
      <w:r>
        <w:t xml:space="preserve">Miksi Banner antaa lopulta Hulkin tulla esiin?</w:t>
      </w:r>
    </w:p>
    <w:p>
      <w:r>
        <w:rPr>
          <w:b/>
        </w:rPr>
        <w:t xml:space="preserve">Esimerkki 0.119</w:t>
      </w:r>
    </w:p>
    <w:p>
      <w:r>
        <w:t xml:space="preserve">Viimeaikainen suuntaus, jonka olen huomannut (tai sitten olen vain hullu ja minun on poistettava tämä kysymys), on julkaista merkittävä elokuva ensin Yhdysvaltojen ulkopuolella, vaikka kyseessä olisi Hollywood-elokuva. Yleensä noin viikkoa myöhemmin elokuva julkaistaan Yhdysvalloissa. Miksi elokuvia julkaistaan tällä tavalla?</w:t>
      </w:r>
    </w:p>
    <w:p>
      <w:r>
        <w:rPr>
          <w:b/>
        </w:rPr>
        <w:t xml:space="preserve">Tulos</w:t>
      </w:r>
    </w:p>
    <w:p>
      <w:r>
        <w:t xml:space="preserve">Miksi elokuvat julkaistaan ensin Yhdysvaltojen ulkopuolella?</w:t>
      </w:r>
    </w:p>
    <w:p>
      <w:r>
        <w:rPr>
          <w:b/>
        </w:rPr>
        <w:t xml:space="preserve">Esimerkki 0.120</w:t>
      </w:r>
    </w:p>
    <w:p>
      <w:r>
        <w:t xml:space="preserve">Elokuvassa Fantastiset pedot ja mistä heidät löytää Newt hillitsee Gravesin liikkeitä yhdellä ystävällisistä pedoistaan ja käyttää sitten Revelio-loitsua... (spoileri) paljastaakseen Gravesin todellisen henkilöllisyyden, joka on itse asiassa Gellert Grindelwald.   Kysymykseni on, mikä hänet paljasti? Miten Newt tajusi, että mies ei ollutkaan Graves? Ajattelin, että ehkä hänen puheensa sopi...    Grindelwaldin ajatuksiin ...ja myös siihen voimaan ja taitoon, jota hän osoitti taistellessaan auroreita vastaan. Onko kenelläkään parempaa selitystä tähän? Lisäksi, uteliaisuudesta, mitä...    Grindelwald oikealle Gravesille? Ehkä jotain samanlaista kuin mitä Alastor Moodylle tehtiin Tulikukan pikarissa?</w:t>
      </w:r>
    </w:p>
    <w:p>
      <w:r>
        <w:rPr>
          <w:b/>
        </w:rPr>
        <w:t xml:space="preserve">Tulos</w:t>
      </w:r>
    </w:p>
    <w:p>
      <w:r>
        <w:t xml:space="preserve">Miten Newt Scamander tajusi "jonkun" oikean henkilöllisyyden?</w:t>
      </w:r>
    </w:p>
    <w:p>
      <w:r>
        <w:rPr>
          <w:b/>
        </w:rPr>
        <w:t xml:space="preserve">Esimerkki 0.121</w:t>
      </w:r>
    </w:p>
    <w:p>
      <w:r>
        <w:t xml:space="preserve">Viittaan elokuvan lopussa olevaan kohtaukseen, jossa William paljasti tytön ja myönsi tälle tietävänsä. Hän juoksee Williamsin talolle hakemaan autoa ja sitten hän lähtee.  Miksi Adaline juoksi ja ajoi pois Williamin ja Ellisin luota? Hän oli jo paljastunut, eikä ole selvää, mitä tai ketä hän pakeni.</w:t>
      </w:r>
    </w:p>
    <w:p>
      <w:r>
        <w:rPr>
          <w:b/>
        </w:rPr>
        <w:t xml:space="preserve">Tulos</w:t>
      </w:r>
    </w:p>
    <w:p>
      <w:r>
        <w:t xml:space="preserve">Miksi Adaline pakeni?</w:t>
      </w:r>
    </w:p>
    <w:p>
      <w:r>
        <w:rPr>
          <w:b/>
        </w:rPr>
        <w:t xml:space="preserve">Esimerkki 0.122</w:t>
      </w:r>
    </w:p>
    <w:p>
      <w:r>
        <w:t xml:space="preserve">Vaimonsa kuoleman jälkeen John saa pienen koiranpennun nimeltä Daisy selviytyäkseen ja saadakseen seuraa, jotta hän ei surisi yksin.  Elokuvan lopussa, viimeisen kostotekonsa jälkeen, John ottaa mukaansa vahvemman rakennuksen pitbull-pennun ja lähtee kotiin.   Oliko tämä tarkoituksellinen symboliikka; ensimmäinen koira kuvasi hänen haurasta tilaansa Helenin kuoleman jälkeen ja viimeinen koira kuvasi vahvempaa, tahdonvoimaisempaa John Wickiä?</w:t>
      </w:r>
    </w:p>
    <w:p>
      <w:r>
        <w:rPr>
          <w:b/>
        </w:rPr>
        <w:t xml:space="preserve">Tulos</w:t>
      </w:r>
    </w:p>
    <w:p>
      <w:r>
        <w:t xml:space="preserve">Oliko Johnin uusi koira elokuvan lopussa tarkoituksellisesti symbolinen?</w:t>
      </w:r>
    </w:p>
    <w:p>
      <w:r>
        <w:rPr>
          <w:b/>
        </w:rPr>
        <w:t xml:space="preserve">Esimerkki 0.123</w:t>
      </w:r>
    </w:p>
    <w:p>
      <w:r>
        <w:t xml:space="preserve">Avengersin aikana: Thanos tappoi Visionin ottaakseen mielikiven hänen päästään.  Avengers: Endgame: Tony Stark (Iron Man) käskee professori Hulkia palauttamaan kaikki takaisin siihen tilaan, jossa he olivat viisi vuotta sitten.  Tarkoittaako tämä, että tämä hahmo tuotiin takaisin? Jos näin on, missä hän oli lopputaistelun aikana?</w:t>
      </w:r>
    </w:p>
    <w:p>
      <w:r>
        <w:rPr>
          <w:b/>
        </w:rPr>
        <w:t xml:space="preserve">Tulos</w:t>
      </w:r>
    </w:p>
    <w:p>
      <w:r>
        <w:t xml:space="preserve">Onko tämä hahmo yhä elossa "Kostajien" tapahtumien jälkeen? Endgame" jälkeen?</w:t>
      </w:r>
    </w:p>
    <w:p>
      <w:r>
        <w:rPr>
          <w:b/>
        </w:rPr>
        <w:t xml:space="preserve">Esimerkki 0.124</w:t>
      </w:r>
    </w:p>
    <w:p>
      <w:r>
        <w:t xml:space="preserve">En ole vielä lukenut Z for Zachariahia loppuun, mutta onko vedessä säteilyä ja suojaako voimakas pesu siltä? Miksi Margot Robbie pesee Chiwetel Ejioforin Z for Zachariahissa?</w:t>
      </w:r>
    </w:p>
    <w:p>
      <w:r>
        <w:rPr>
          <w:b/>
        </w:rPr>
        <w:t xml:space="preserve">Tulos</w:t>
      </w:r>
    </w:p>
    <w:p>
      <w:r>
        <w:t xml:space="preserve">Miksi Margot Robbie pesee Chiwetel Ejioforin Z for Zachariahissa?</w:t>
      </w:r>
    </w:p>
    <w:p>
      <w:r>
        <w:rPr>
          <w:b/>
        </w:rPr>
        <w:t xml:space="preserve">Esimerkki 0,125</w:t>
      </w:r>
    </w:p>
    <w:p>
      <w:r>
        <w:t xml:space="preserve">Koko Suits-kauden ajan Louis Litt näyttää tarvitsevan jatkuvasti tunnustusta kollegoiltaan. Hän tuntuu tuntevan itsensä huonommaksi kuin muut vanhemmat kumppanit, kuten Jessica ja Harvey (erityisesti Harvey). Hän tuntee itsensä epävarmaksi ja häneltä puuttuu itseluottamus.   Miksi hänellä on tämä "alempiarvoisuuden" psykologinen ongelma, kun otetaan huomioon, että hänet paljastettiin asianajotoimiston rikkaimmaksi henkilöksi, vaikka hänellä oli nuorempi asema (katso kauden 6 jakso 1) verrattuna Harveyyn ja Jessicaan? Hänen pomonsa olivat hieman hämmentyneitä, kun he saivat tietää, kuinka rikas Louis oli. Loogisesti ajatellen hänen pomojensa pitäisi tuntea itsensä alempiarvoiseksi eikä hänen. Louis käyttäytyy kuin "luuseri", vaikka hän on itse asiassa firman suurin voittaja.</w:t>
      </w:r>
    </w:p>
    <w:p>
      <w:r>
        <w:rPr>
          <w:b/>
        </w:rPr>
        <w:t xml:space="preserve">Tulos</w:t>
      </w:r>
    </w:p>
    <w:p>
      <w:r>
        <w:t xml:space="preserve">Miksi Louis Litt kamppailee itsetunto-ongelmien kanssa, kun hän on asianajotoimiston rikkain, vaikka saa pienempää palkkaa?</w:t>
      </w:r>
    </w:p>
    <w:p>
      <w:r>
        <w:rPr>
          <w:b/>
        </w:rPr>
        <w:t xml:space="preserve">Esimerkki 0.126</w:t>
      </w:r>
    </w:p>
    <w:p>
      <w:r>
        <w:t xml:space="preserve">Elokuvassa The Piano (1993) Ada ja Baine keskustelevat näin:    Baine: Kuinka monta se olisi?    Baine: Baine: Niin. Kymmenen näppäintä.   Ja sitten molemmat rakastelevat keskenään.  Mitä tämä keskustelu ennen rakastelua tarkoittaa?</w:t>
      </w:r>
    </w:p>
    <w:p>
      <w:r>
        <w:rPr>
          <w:b/>
        </w:rPr>
        <w:t xml:space="preserve">Tulos</w:t>
      </w:r>
    </w:p>
    <w:p>
      <w:r>
        <w:t xml:space="preserve">Mitä tarkoittaa tämä keskustelu ennen rakastelua?</w:t>
      </w:r>
    </w:p>
    <w:p>
      <w:r>
        <w:rPr>
          <w:b/>
        </w:rPr>
        <w:t xml:space="preserve">Esimerkki 0.127</w:t>
      </w:r>
    </w:p>
    <w:p>
      <w:r>
        <w:t xml:space="preserve">Saw 3:ssa näytetään kohtaus, jossa tohtori Lynn Denlon tekee leikkauksen Johnille (Jigsaw) käyttäen poraa ja muita vastaavia työkaluja.  Ensimmäinen kysymykseni on, miten he voivat suorittaa leikkauksen, jossa käytetään laitteistotyökaluja eikä lääketieteellisiä instrumentteja? Lisäksi, miten ihminen voi puhua avoimen aivoleikkauksen aikana?  Toinen kysymykseni on, onko tämän leikkausjakson ja todellisuuden välillä yhtäläisyyksiä?</w:t>
      </w:r>
    </w:p>
    <w:p>
      <w:r>
        <w:rPr>
          <w:b/>
        </w:rPr>
        <w:t xml:space="preserve">Tulos</w:t>
      </w:r>
    </w:p>
    <w:p>
      <w:r>
        <w:t xml:space="preserve">Onko aivosekvenssi samanlainen kuin todellisuus vai ei?</w:t>
      </w:r>
    </w:p>
    <w:p>
      <w:r>
        <w:rPr>
          <w:b/>
        </w:rPr>
        <w:t xml:space="preserve">Esimerkki 0.128</w:t>
      </w:r>
    </w:p>
    <w:p>
      <w:r>
        <w:t xml:space="preserve">Etsiessäni eri näyttelijöitä törmään jatkuvasti heidän tekemäänsä materiaaliin, jota ei ole heidän IMDB-profiilissaan.   Esimerkkinä Allison Scagliotti on mukana lyhytelokuvassa, mutta hänen sivullaan ei ole mitään mainintaa siitä, mutta lyhytelokuvassa hän sai tunnustusta, mutta näin ei aina ole. Olen huomannut, että musiikkivideot ja verkkovideot eivät yleensä näy IMDB:ssä, samoin kuin joskus vanhemmat roolit, joita näyttelijä/näyttelijätär ei mainitse.   Koska IMDB on yleensä se paikka, josta voi tarkistaa, onko näyttelijä/näyttelijätär näytellyt jossakin. Jos sitä ei mainita IMDB:ssä tai heidän wiki-sivullaan (ja joissakin tapauksissa olen törmännyt siihen, että se ei ole näyttelijän/näyttelijättären oma henkilökohtainen sivu), miten voin varmistua siitä, että näyttelijä/näyttelijätär on se, jonka uskon hänen olevan?</w:t>
      </w:r>
    </w:p>
    <w:p>
      <w:r>
        <w:rPr>
          <w:b/>
        </w:rPr>
        <w:t xml:space="preserve">Tulos</w:t>
      </w:r>
    </w:p>
    <w:p>
      <w:r>
        <w:t xml:space="preserve">Miten tunnistaa oikein, että näyttelijä/näyttelijät ovat mukana jossakin, jota ei ole lueteltu heidän IMDB-profiilissaan?</w:t>
      </w:r>
    </w:p>
    <w:p>
      <w:r>
        <w:rPr>
          <w:b/>
        </w:rPr>
        <w:t xml:space="preserve">Esimerkki 0.129</w:t>
      </w:r>
    </w:p>
    <w:p>
      <w:r>
        <w:t xml:space="preserve">Olen katsonut näitä Monster-elokuvia lasteni kanssa monta kertaa, koska se on heidän suosikkinsa, ja jokin on aina häirinnyt minua hahmoissa. Huomasin sen vasta tänään. Yhdelläkään hirviöllä ei ole nenää. Joillakin on sarvet, mutta ei nenää.  Paitsi Sulleylla, joka on ainoa hahmo, jolla on täydet kasvot.  Julisteessa on pieni sika, jolla on nenä, mutta voisi väittää, ettei se ole hirviö (pikemminkin lemmikki). Tämä nenätön piirre esiintyy myös alkuperäisessä Monsters Inc -elokuvassa.  Ihmettelen, miksi Pixar erotti kasvonpiirteet niin, että vain Sulleylla on nenä. Mikä oli motivaatio tämän päätöksen takana?  Kun sen huomaa. Tulee selväksi, että Pixar teki tämän syystä, mutta en saa selvää miksi.</w:t>
      </w:r>
    </w:p>
    <w:p>
      <w:r>
        <w:rPr>
          <w:b/>
        </w:rPr>
        <w:t xml:space="preserve">Tulos</w:t>
      </w:r>
    </w:p>
    <w:p>
      <w:r>
        <w:t xml:space="preserve">Miksi Sulley on Monsters Inc -elokuvien ainoa hirviö, jolla on nenä?</w:t>
      </w:r>
    </w:p>
    <w:p>
      <w:r>
        <w:rPr>
          <w:b/>
        </w:rPr>
        <w:t xml:space="preserve">Esimerkki 0.130</w:t>
      </w:r>
    </w:p>
    <w:p>
      <w:r>
        <w:t xml:space="preserve">Kuten elokuvassa näytetään, Persefone oli Merovingin vaimo, joka itse oli vanhentunut ohjelma, joka kielsi poistamisen. Kysymykseni on, tietääkö kukaan mitään Persefonen alkuperästä? Ei näytä olevan mitään erityistä tietoa, joka osoittaisi, kuka hän aiemmin oli.</w:t>
      </w:r>
    </w:p>
    <w:p>
      <w:r>
        <w:rPr>
          <w:b/>
        </w:rPr>
        <w:t xml:space="preserve">Tulos</w:t>
      </w:r>
    </w:p>
    <w:p>
      <w:r>
        <w:t xml:space="preserve">Mikä oli Persefonen alkuperä Matrixissa: Reloaded?</w:t>
      </w:r>
    </w:p>
    <w:p>
      <w:r>
        <w:rPr>
          <w:b/>
        </w:rPr>
        <w:t xml:space="preserve">Esimerkki 0.131</w:t>
      </w:r>
    </w:p>
    <w:p>
      <w:r>
        <w:t xml:space="preserve">Jos Caleb oli jo ohjelmoinut turvaprotokollan uudelleen Ex Machinassa, miksi hän yritti saada Calebin taas humalaan? Tai ehkä Caleb yritti juottaa Nathanin taas humalaan, koska hän luuli, että Nathan oli kuunnellut hänen ja Avan keskusteluja sähkökatkosten aikana, ja näin ollen Nathan olisi odottanut Calebin yrittävän juottaa hänet humalaan, ja jos hän ei olisi tehnyt niin, Nathan olisi tullut epäluuloiseksi, ja koko suunnitelma Avan vapauttamiseksi olisi mahdollisesti epäonnistunut?</w:t>
      </w:r>
    </w:p>
    <w:p>
      <w:r>
        <w:rPr>
          <w:b/>
        </w:rPr>
        <w:t xml:space="preserve">Tulos</w:t>
      </w:r>
    </w:p>
    <w:p>
      <w:r>
        <w:t xml:space="preserve">Miksi Caleb yritti juottaa Nathanin humalaan toisella kerralla?</w:t>
      </w:r>
    </w:p>
    <w:p>
      <w:r>
        <w:rPr>
          <w:b/>
        </w:rPr>
        <w:t xml:space="preserve">Esimerkki 0.132</w:t>
      </w:r>
    </w:p>
    <w:p>
      <w:r>
        <w:t xml:space="preserve">Tiedän, että Spring Breakers (2012) -elokuvassa on paljon naisia bikineissä ja alastomuutta.  Mutta olin järkyttynyt nähdessäni tyttöjä bikineissä jopa oikeudessa. Näyttää siltä, että tuomarin päätös häiriintyy, kun hän näkee tyttöjä bikineissä.    Mikseivät he voi edes tarjota heille kunnollisia työasuja?</w:t>
      </w:r>
    </w:p>
    <w:p>
      <w:r>
        <w:rPr>
          <w:b/>
        </w:rPr>
        <w:t xml:space="preserve">Tulos</w:t>
      </w:r>
    </w:p>
    <w:p>
      <w:r>
        <w:t xml:space="preserve">Miksi oikeudessa esiteltiin bikineihin pukeutuneita tyttöjä?</w:t>
      </w:r>
    </w:p>
    <w:p>
      <w:r>
        <w:rPr>
          <w:b/>
        </w:rPr>
        <w:t xml:space="preserve">Esimerkki 0.133</w:t>
      </w:r>
    </w:p>
    <w:p>
      <w:r>
        <w:t xml:space="preserve">Maze Runnerissa WCKD haluaa lasten pakenevan labyrintistä, mutta he ovat tehneet sen lähes mahdottomaksi, koska heillä on WCKD:n luomia Bio-Tech-olentoja nimeltä Grieverit, jotka partioivat labyrintissä öisin, mutta kun lapset menevät labyrinttiin, mutta he eivät palaa takaisin elävinä, jos ovet suljetaan, se kertoo jo jotain, mutta eikö he lähettäisi jotain muuta Grieverien sijasta sisään? Ymmärrän, että he haluavat kartoittaa tappoalueen mallit lasten aivoissa ja heidän immuniteettinsa soihdulle, mutta tappaa heidät labyrintissa ollessaan? WCKD varmasti haluaisi heidän jäävän henkiin ja pelastavan ihmiskunnan sen sijaan, että heidät murhattaisiin jättiläismäisessä labyrintissa.  Yritän sanoa: He olisivat voineet valita olennon, joka haavoittaa lapsia mutta ei tapa heitä, joten miksi järjestö ei tehnyt niin?</w:t>
      </w:r>
    </w:p>
    <w:p>
      <w:r>
        <w:rPr>
          <w:b/>
        </w:rPr>
        <w:t xml:space="preserve">Tulos</w:t>
      </w:r>
    </w:p>
    <w:p>
      <w:r>
        <w:t xml:space="preserve">Miksi WCKD käyttäisi Grievereitä?</w:t>
      </w:r>
    </w:p>
    <w:p>
      <w:r>
        <w:rPr>
          <w:b/>
        </w:rPr>
        <w:t xml:space="preserve">Esimerkki 0.134</w:t>
      </w:r>
    </w:p>
    <w:p>
      <w:r>
        <w:t xml:space="preserve">Monissa elokuvissa on kohtauksia, joissa mies sidotaan köyteen, joka on sidottu ajoneuvosta, ja häntä raahataan jonkin aikaa.  Tien pinta on yleensä karkea ja siinä voi olla esteitä, kuten kiviä. Jos henkilö putoaa ajoneuvostaan tielle, hän saa useita vammoja.  Miten siis kuvataan auton raahauskohtauksia loukkaamatta näyttelijää tai stuntmiestä?  Esimerkki GIF:stä:</w:t>
      </w:r>
    </w:p>
    <w:p>
      <w:r>
        <w:rPr>
          <w:b/>
        </w:rPr>
        <w:t xml:space="preserve">Tulos</w:t>
      </w:r>
    </w:p>
    <w:p>
      <w:r>
        <w:t xml:space="preserve">Miten autojen raahauskohtaukset kuvataan satuttamatta ketään?</w:t>
      </w:r>
    </w:p>
    <w:p>
      <w:r>
        <w:rPr>
          <w:b/>
        </w:rPr>
        <w:t xml:space="preserve">Esimerkki 0.135</w:t>
      </w:r>
    </w:p>
    <w:p>
      <w:r>
        <w:t xml:space="preserve">Elokuvassa Predator (1987) Predator ei yrittänyt tappaa Arnoldia heti huipentuman lähellä, kun se löysi hänet. Sen sijaan se menee hänen lähelleen ja tarkastaa hänen päänsä ja ottaa kypäränsä pois (oletan, että se olisi sen kypärä).   Miksi se ei tappanut Arnoldia heti, kuten se tappoi kaikki muutkin? Merkitsikö Arnoldin pään tarkistaminen jotain?</w:t>
      </w:r>
    </w:p>
    <w:p>
      <w:r>
        <w:rPr>
          <w:b/>
        </w:rPr>
        <w:t xml:space="preserve">Tulos</w:t>
      </w:r>
    </w:p>
    <w:p>
      <w:r>
        <w:t xml:space="preserve">Miksi Predator ei tappanut Arnoldia heti, kuten se tappoi kaikki muutkin?</w:t>
      </w:r>
    </w:p>
    <w:p>
      <w:r>
        <w:rPr>
          <w:b/>
        </w:rPr>
        <w:t xml:space="preserve">Esimerkki 0.136</w:t>
      </w:r>
    </w:p>
    <w:p>
      <w:r>
        <w:t xml:space="preserve">Juuri ennen lopputaistelua näemme Lokin ja Starkin keskustelevan tulevan taistelun ehdoista ja kiusoittelevan edestakaisin siitä, kumpi voittaa.  Silloin Loki saa idean kääntää Stark hänen tovereitaan vastaan, kuten hän teki Haukansilmälle sekä joukolle muita S.H.I.E.L.D.-agentteja elokuvan alussa.  Mutta se ei toimi ollenkaan.     Johtuuko tämä siitä, että Starkin kaarireaktori vastustaa jotenkin kosmisia voimia, koska Stark on lahjomaton (mikä ei ole kovin järkevää), vai mahdollisesti siitä, että hän yksinkertaisesti koski kaarireaktoria eikä Starkin lihaa?  Oli miten oli, onko selitystä sille, miksi tämä ei toiminut Tonyyn?</w:t>
      </w:r>
    </w:p>
    <w:p>
      <w:r>
        <w:rPr>
          <w:b/>
        </w:rPr>
        <w:t xml:space="preserve">Tulos</w:t>
      </w:r>
    </w:p>
    <w:p>
      <w:r>
        <w:t xml:space="preserve">Miksi Lokin mielenhallinta ei toiminut Tony Starkiin?</w:t>
      </w:r>
    </w:p>
    <w:p>
      <w:r>
        <w:rPr>
          <w:b/>
        </w:rPr>
        <w:t xml:space="preserve">Esimerkki 0.137</w:t>
      </w:r>
    </w:p>
    <w:p>
      <w:r>
        <w:t xml:space="preserve">Onko Hohdolla selkeä sijaintipaikka vai onko se kuin Springfield, josta voi tehdä hyvän arvauksen, mutta sitä ei koskaan kuvailla?</w:t>
      </w:r>
    </w:p>
    <w:p>
      <w:r>
        <w:rPr>
          <w:b/>
        </w:rPr>
        <w:t xml:space="preserve">Tulos</w:t>
      </w:r>
    </w:p>
    <w:p>
      <w:r>
        <w:t xml:space="preserve">Missä The Shiningin tapahtumat sijoittuvat?</w:t>
      </w:r>
    </w:p>
    <w:p>
      <w:r>
        <w:rPr>
          <w:b/>
        </w:rPr>
        <w:t xml:space="preserve">Esimerkki 0.138</w:t>
      </w:r>
    </w:p>
    <w:p>
      <w:r>
        <w:t xml:space="preserve">Avengers-elokuvassa kaikki näyttivät tietävän paljon Tesseraktista. Jopa Haukansilmä näytti tietävän, että se on asia, joka voi tehdä portaaleja (hän kertoo Tesseraktista, että ovi voi avautua molemmilta puolilta). Captain America The First Avengerissa Red Skull käytti kiveä vain voiman valjastamiseen. Miten kaikki siis tietävät Tesseraktista ja sen kyvyistä?</w:t>
      </w:r>
    </w:p>
    <w:p>
      <w:r>
        <w:rPr>
          <w:b/>
        </w:rPr>
        <w:t xml:space="preserve">Tulos</w:t>
      </w:r>
    </w:p>
    <w:p>
      <w:r>
        <w:t xml:space="preserve">Miten kaikki tietävät niin paljon Tesseraktista?</w:t>
      </w:r>
    </w:p>
    <w:p>
      <w:r>
        <w:rPr>
          <w:b/>
        </w:rPr>
        <w:t xml:space="preserve">Esimerkki 0.139</w:t>
      </w:r>
    </w:p>
    <w:p>
      <w:r>
        <w:t xml:space="preserve">Fifteen Million Merits -elokuvassa Abi teki pingviinin elintarvikepakkauksista ja antoi sen Bingham "Bing" Madsenille.    Otettuaan vastaan työn avatar-varustamoportaalissa Bing saa talon, josta on oikea luonnon näkymä, mutta hänellä oli silti pingviinipatsas ja hän jopa tuijotti sitä oudosti:    Mikä merkitys tällä pingviinillä ja sen siirtymisellä paperista aidon näköiseksi pingviiniksi on? Kuvaako se hänen omaa siirtymistään? Vai hänen symbolinsa epätäydellisestä rakkaudestaan?</w:t>
      </w:r>
    </w:p>
    <w:p>
      <w:r>
        <w:rPr>
          <w:b/>
        </w:rPr>
        <w:t xml:space="preserve">Tulos</w:t>
      </w:r>
    </w:p>
    <w:p>
      <w:r>
        <w:t xml:space="preserve">Mikä on pingviinin merkitys elokuvassa Fifteen Million Merits?</w:t>
      </w:r>
    </w:p>
    <w:p>
      <w:r>
        <w:rPr>
          <w:b/>
        </w:rPr>
        <w:t xml:space="preserve">Esimerkki 0.140</w:t>
      </w:r>
    </w:p>
    <w:p>
      <w:r>
        <w:t xml:space="preserve">Rautajättiläinen: Signature Edition sisältää joitakin uusia kohtauksia, joita ei ollut alkuperäisessä elokuvassa. Koska en ollut katsonut alkuperäistä elokuvaa vuosiin, en ollut varma, mitkä kohtaukset olivat todella uusia ja mitkä olin unohtanut vuosien varrella.  Mitä muutoksia elokuvaan tehtiin alkuperäisestä?</w:t>
      </w:r>
    </w:p>
    <w:p>
      <w:r>
        <w:rPr>
          <w:b/>
        </w:rPr>
        <w:t xml:space="preserve">Tulos</w:t>
      </w:r>
    </w:p>
    <w:p>
      <w:r>
        <w:t xml:space="preserve">Mitä uusia kohtauksia The Iron Giant -elokuvaan lisättiin: Signature Edition?</w:t>
      </w:r>
    </w:p>
    <w:p>
      <w:r>
        <w:rPr>
          <w:b/>
        </w:rPr>
        <w:t xml:space="preserve">Esimerkki 0.141</w:t>
      </w:r>
    </w:p>
    <w:p>
      <w:r>
        <w:t xml:space="preserve">Die Hard -elokuvassa poliisi Al Powell sanoo olevansa "pöytävuorossa", koska hän ampui vahingossa lasta, jolla oli leluase. Mutta aiemmin Al näytetään univormussa ajamassa "mustavalkoisella" (poliisiautolla) ympäri naapurustoa.  Jos Al oli toimistovuorossa, miksi hän ajoi virkapuvussa autolla ympäri kaupunkia ja käytti käsiasetta, jolla hän lopulta ampui Karlin?</w:t>
      </w:r>
    </w:p>
    <w:p>
      <w:r>
        <w:rPr>
          <w:b/>
        </w:rPr>
        <w:t xml:space="preserve">Tulos</w:t>
      </w:r>
    </w:p>
    <w:p>
      <w:r>
        <w:t xml:space="preserve">Jos Al Powell oli toimistovuorossa, miksi hän ajoi mustavalkoisena?</w:t>
      </w:r>
    </w:p>
    <w:p>
      <w:r>
        <w:rPr>
          <w:b/>
        </w:rPr>
        <w:t xml:space="preserve">Esimerkki 0.142</w:t>
      </w:r>
    </w:p>
    <w:p>
      <w:r>
        <w:t xml:space="preserve">Bohemian Rhapsodyssa (2018) Freddie yrittää yhdistyä Queen-yhtyeen kanssa Jim Beachin edessä.    Freddie: Kävin Münchenissä. Palkkasin joukon tyyppejä. Kerroin heille tarkalleen, mitä halusin heidän tekevän... ja ongelma oli... he tekivät sen.  Roger ei vastustanut sitä. (osoittaa Brianiin) Ei mitään sinun uudelleenkirjoituksiasi.  (Ei hänen hassuja katseitaan. Tarvitsen sinua.   Miksi Freddien mielestä on ongelma, jos müncheniläiset tekivät, mitä hän halusi?</w:t>
      </w:r>
    </w:p>
    <w:p>
      <w:r>
        <w:rPr>
          <w:b/>
        </w:rPr>
        <w:t xml:space="preserve">Tulos</w:t>
      </w:r>
    </w:p>
    <w:p>
      <w:r>
        <w:t xml:space="preserve">Miksi Freddielle on ongelma, jos müncheniläiset tekivät, mitä hän halusi?</w:t>
      </w:r>
    </w:p>
    <w:p>
      <w:r>
        <w:rPr>
          <w:b/>
        </w:rPr>
        <w:t xml:space="preserve">Esimerkki 0.143</w:t>
      </w:r>
    </w:p>
    <w:p>
      <w:r>
        <w:t xml:space="preserve">Mikä on ärsyttävän puhelinsoiton merkitys Once Upon a Time in America -elokuvassa?   Elokuvan alussa puhelin soi 4-5 minuuttia yhtäjaksoisesti.</w:t>
      </w:r>
    </w:p>
    <w:p>
      <w:r>
        <w:rPr>
          <w:b/>
        </w:rPr>
        <w:t xml:space="preserve">Tulos</w:t>
      </w:r>
    </w:p>
    <w:p>
      <w:r>
        <w:t xml:space="preserve">Mikä on ärsyttävän puhelinsoiton merkitys?</w:t>
      </w:r>
    </w:p>
    <w:p>
      <w:r>
        <w:rPr>
          <w:b/>
        </w:rPr>
        <w:t xml:space="preserve">Esimerkki 0.144</w:t>
      </w:r>
    </w:p>
    <w:p>
      <w:r>
        <w:t xml:space="preserve">Miksi FBI kertoi Donnie Brasco -elokuvassa mafialle, että Donnie oli peiteagentti? Mitä minulta on jäänyt huomaamatta? Miksi FBI vaikuttaa tyhmältä?</w:t>
      </w:r>
    </w:p>
    <w:p>
      <w:r>
        <w:rPr>
          <w:b/>
        </w:rPr>
        <w:t xml:space="preserve">Tulos</w:t>
      </w:r>
    </w:p>
    <w:p>
      <w:r>
        <w:t xml:space="preserve">Miksi FBI kertoi Donnie Brasco -elokuvassa mafialle, että Donnie oli peiteagentti?</w:t>
      </w:r>
    </w:p>
    <w:p>
      <w:r>
        <w:rPr>
          <w:b/>
        </w:rPr>
        <w:t xml:space="preserve">Esimerkki 0.145</w:t>
      </w:r>
    </w:p>
    <w:p>
      <w:r>
        <w:t xml:space="preserve">Game of Thronesin 7. kauden 3. jaksossa näemme Lannisterin armeijan hyökkäävän ja kukistavan Tyrellin talon Highgardenissa.    Itse asiassa taistelu on niin yksipuolinen, että sarjan käsikirjoittajat päättivät tarkoituksella olla näyttämättä varsinaista taistelua ja hyppäsivät sen sijaan suoraan taistelun jälkipuintiin.  Kauden 7 jakson 1. jaksossa todetaan, että Lannisterin armeijalla on pulaa tarvikkeista ja rahasta, ja Tyrellin talo on nyt Westerosin rikkain talo. Miten oli mahdollista, että edellinen voitti jälkimmäisen niin helposti?</w:t>
      </w:r>
    </w:p>
    <w:p>
      <w:r>
        <w:rPr>
          <w:b/>
        </w:rPr>
        <w:t xml:space="preserve">Tulos</w:t>
      </w:r>
    </w:p>
    <w:p>
      <w:r>
        <w:t xml:space="preserve">Miten mahtava talo voitettiin niin helposti?</w:t>
      </w:r>
    </w:p>
    <w:p>
      <w:r>
        <w:rPr>
          <w:b/>
        </w:rPr>
        <w:t xml:space="preserve">Esimerkki 0.146</w:t>
      </w:r>
    </w:p>
    <w:p>
      <w:r>
        <w:t xml:space="preserve">Kun otetaan huomioon, että sekä Wikipedia että IMDb ovat luokitelleet Spring Breakersin draamakomediaksi, haluaisin tietää, mitkä tarkalleen ottaen ovat elokuvan koomiset elementit? Britney Spears -viittaukset? James Francon (ehkä satiirinen) hahmo? Vaikka ne ovatkin outoja ja hieman surrealistisia, kumpikaan niistä ei vaikuttanut minusta erityisen hauskalta. Mitä minulta on jäänyt huomaamatta?</w:t>
      </w:r>
    </w:p>
    <w:p>
      <w:r>
        <w:rPr>
          <w:b/>
        </w:rPr>
        <w:t xml:space="preserve">Tulos</w:t>
      </w:r>
    </w:p>
    <w:p>
      <w:r>
        <w:t xml:space="preserve">Miten elokuva tarkalleen ottaen on komedia?</w:t>
      </w:r>
    </w:p>
    <w:p>
      <w:r>
        <w:rPr>
          <w:b/>
        </w:rPr>
        <w:t xml:space="preserve">Esimerkki 0.147</w:t>
      </w:r>
    </w:p>
    <w:p>
      <w:r>
        <w:t xml:space="preserve">Käsitykseni siitä, miten elokuvien tarina etenee, on se, että kirjailija rakentaa yleisön odotukset ja päättää ne sitten asianmukaisesti.   En nähnyt tätä American History X:ssä. Koko elokuvan ajan tarina rakentaa odotusta siitä, että Edward Norton tekisi jotakin uusnatsiryhmälle, jonka perustamisessa hän auttoi ennen Chinoon lähettämistä.   Elokuva päättyy kuitenkin "äkillisesti" hänen nuoremman veljensä kuolemaan. Vaikka tämä saattaa kuulostaa hyvin subjektiiviselta, mutta minusta tämä tuntui sopimattomalta lopetukselta. En tietenkään halua kiistellä siitä, piditkö tästä lopusta vai et. Mutta haluaisin ymmärtää, mitä tämän lopun piti kertoa meille. Miksi elokuva päättyi näin odottamattomalla tavalla ja miten tämä loppu liittyi elokuvan muuhun tarinaan ja teemoihin?</w:t>
      </w:r>
    </w:p>
    <w:p>
      <w:r>
        <w:rPr>
          <w:b/>
        </w:rPr>
        <w:t xml:space="preserve">Tulos</w:t>
      </w:r>
    </w:p>
    <w:p>
      <w:r>
        <w:t xml:space="preserve">Miksi American History X päättyi niin yllättäen?</w:t>
      </w:r>
    </w:p>
    <w:p>
      <w:r>
        <w:rPr>
          <w:b/>
        </w:rPr>
        <w:t xml:space="preserve">Esimerkki 0.148</w:t>
      </w:r>
    </w:p>
    <w:p>
      <w:r>
        <w:t xml:space="preserve">Game of Thronesin viimeisessä jaksossa Sansa pyytää, että Pohjoinen itsenäistyisi, ja Bran sallii sen.  Tämän nähdessään, miksi muut hallitsijat eivät pyytäneet samaa?   Varsinkin Dorne ja Rautasaaret.</w:t>
      </w:r>
    </w:p>
    <w:p>
      <w:r>
        <w:rPr>
          <w:b/>
        </w:rPr>
        <w:t xml:space="preserve">Tulos</w:t>
      </w:r>
    </w:p>
    <w:p>
      <w:r>
        <w:t xml:space="preserve">Miksi muut kuningaskunnat eivät halunneet olla itsenäisiä?</w:t>
      </w:r>
    </w:p>
    <w:p>
      <w:r>
        <w:rPr>
          <w:b/>
        </w:rPr>
        <w:t xml:space="preserve">Esimerkki 0.149</w:t>
      </w:r>
    </w:p>
    <w:p>
      <w:r>
        <w:t xml:space="preserve">Miksi Kindergarten Cop -elokuvassa (1990) yli 6-vuotiaat lapset opiskelevat normaalissa koulussa? Ovatko he erityisiä vai onko jokin pielessä? Esimerkiksi pahis etsii lastentarhasta lastaan, vaikka ilmoittaa tämän iäksi 6 vuotta.</w:t>
      </w:r>
    </w:p>
    <w:p>
      <w:r>
        <w:rPr>
          <w:b/>
        </w:rPr>
        <w:t xml:space="preserve">Tulos</w:t>
      </w:r>
    </w:p>
    <w:p>
      <w:r>
        <w:t xml:space="preserve">Miksi yli 6-vuotiaat lapset käyvät koulua</w:t>
      </w:r>
    </w:p>
    <w:p>
      <w:r>
        <w:rPr>
          <w:b/>
        </w:rPr>
        <w:t xml:space="preserve">Esimerkki 0.150</w:t>
      </w:r>
    </w:p>
    <w:p>
      <w:r>
        <w:t xml:space="preserve">Katselin taannoin Batman: The Dark Knight -elokuvaa, ja jokin herätti muistini. Siinä on kohtaus, jossa Jokeri laittaa kaksi pommia kahteen eri veneeseen ja antaa sytyttimen veneen omistajille. Hän väittää, että kumpikin vene voi käyttää sytytintä toisen veneen räjäyttämiseen, ennen kuin toinen vene tekee saman. Lopulta aikaraja umpeutuu, eikä yksikään vene räjähdä, mikä todistaa, että Gotham on hyvä ja lunastettavissa.  En ole varma, kuvittelinko/uneksinko/lukinko jostain, että jokaisella veneellä oli itse asiassa oma sytytin. Jos he painoivat nappia, he räjäyttivät itsensä, eivät toista venettä. Tämä olisi vielä suurempi twist peliin.  Onko tämä oikeasti totta? Tapahtuuko näin sarjakuvissa tai alkuperäisessä Batman-elokuvassa? Vai luinko tämän vain jostain teoriasta netistä?</w:t>
      </w:r>
    </w:p>
    <w:p>
      <w:r>
        <w:rPr>
          <w:b/>
        </w:rPr>
        <w:t xml:space="preserve">Tulos</w:t>
      </w:r>
    </w:p>
    <w:p>
      <w:r>
        <w:t xml:space="preserve">Mihin Jokerin sytyttimet oikeastaan kohdistuivat?</w:t>
      </w:r>
    </w:p>
    <w:p>
      <w:r>
        <w:rPr>
          <w:b/>
        </w:rPr>
        <w:t xml:space="preserve">Esimerkki 0.151</w:t>
      </w:r>
    </w:p>
    <w:p>
      <w:r>
        <w:t xml:space="preserve">Source Code -elokuvassa en ymmärtänyt, mitä kapteenin ja Christinan välinen keskustelu junassa tarkoitti. Se tapahtui noin klo 00:42:00-00:43:00 välisenä aikana:  Kapteeni - Okei. Christina? Olen nähnyt näitä unia viime aikoina. Todella eläviä.   Ja sinä olet ollut niissä. Christina... Niinkö? Kapteeni... Mitä? Mitä? Ei. Ei sillä tavalla. Ei sillä, ettenkö olisi. Minä... Se on vain... Mitä hän halusi sanoa, mutta ei pystynyt lopettamaan ja miksi Christina jätti hänet kuuntelematta häntä kokonaan. En ymmärtänyt sitä osaa.</w:t>
      </w:r>
    </w:p>
    <w:p>
      <w:r>
        <w:rPr>
          <w:b/>
        </w:rPr>
        <w:t xml:space="preserve">Tulos</w:t>
      </w:r>
    </w:p>
    <w:p>
      <w:r>
        <w:t xml:space="preserve">Mitä keskustelu tarkoittaa?</w:t>
      </w:r>
    </w:p>
    <w:p>
      <w:r>
        <w:rPr>
          <w:b/>
        </w:rPr>
        <w:t xml:space="preserve">Esimerkki 0.152</w:t>
      </w:r>
    </w:p>
    <w:p>
      <w:r>
        <w:t xml:space="preserve">Lucyssa oli takaa-ajo. Lucy ajoi autoa, ja autossa oli poliisi. Lucy ajoi erittäin kovaa, kun poliisi sanoi:    Lucy vastasi: "Parempi olla myöhässä kuin kuollut":    Mitä hän tarkoitti? Elokuvan lopussa näimme Lucyn sanovan konstaapelille, että "olen kaikkialla". Luultavasti hänestä tuli kuolematon, mutta tavalliset ihmiset ovat kuolevaisia. Mitä kirjailija oikeastaan tarkoitti? Edes Lucy ei tiennyt tuolloin, mitä tapahtuu, kun hänen aivojensa käyttökelpoisuus saavuttaa 100 %.</w:t>
      </w:r>
    </w:p>
    <w:p>
      <w:r>
        <w:rPr>
          <w:b/>
        </w:rPr>
        <w:t xml:space="preserve">Tulos</w:t>
      </w:r>
    </w:p>
    <w:p>
      <w:r>
        <w:t xml:space="preserve">Mitä Lucy tarkoitti sanoilla "Emme koskaan oikeasti kuole"?</w:t>
      </w:r>
    </w:p>
    <w:p>
      <w:r>
        <w:rPr>
          <w:b/>
        </w:rPr>
        <w:t xml:space="preserve">Esimerkki 0.153</w:t>
      </w:r>
    </w:p>
    <w:p>
      <w:r>
        <w:t xml:space="preserve">Monte Criston kreivin elokuvasovituksessa (2002) Edmond Dantès laskeutuu Elbaan, tappaa joitakin brittisotilaita ja ottaa tietoisesti vastaan Napoleon Bonaparten kirjeen. Kun taas kirjassa hän ei ota kirjettä vastaan suoraan Napoleonilta eikä hänellä ole mitään syytä uskoa, että kirjeellä olisi mitään tekemistä Napoleonin kanssa.  Minusta tämän kohtauksen ottaminen Elballa oli tarpeetonta (useammalla kuin yhdellä tavalla), sillä se tekee vaikeaksi uskoa, että hän oli vain naiivi ja ymmärtää Mondegon ja Danglarsin petoksen merkityksen.   Jos terroristijohtaja olisi antanut hänelle kirjeen, jonka sanottiin sisältävän kirjeen perheelle, mutta joka todellisuudessa sisälsi hyökkäyssuunnitelmia, Mondegoa ja Danglarsia pidettäisiin sankareina, eikä Edmondin kostoretki olisi oikeutettu.  Voidaanko Edmond Dantesia siis todella pitää syyttömänä maanpetokseen?</w:t>
      </w:r>
    </w:p>
    <w:p>
      <w:r>
        <w:rPr>
          <w:b/>
        </w:rPr>
        <w:t xml:space="preserve">Tulos</w:t>
      </w:r>
    </w:p>
    <w:p>
      <w:r>
        <w:t xml:space="preserve">Oliko Edmond Dantès itse asiassa petturi?</w:t>
      </w:r>
    </w:p>
    <w:p>
      <w:r>
        <w:rPr>
          <w:b/>
        </w:rPr>
        <w:t xml:space="preserve">Esimerkki 0.154</w:t>
      </w:r>
    </w:p>
    <w:p>
      <w:r>
        <w:t xml:space="preserve">Vuonna 2011 ilmestyneessä elokuvassa Rise of the Planet of the Apes (Apinoiden planeetan nousu) on kohtaus, jossa Caesar pakenee talosta, hyökkää naapurin kimppuun ja puree hyökkäyksen aikana miehen sormeen.    Tuon kohtauksen aikana näemme selvästi, että hän ei menetä sormeaan, mutta se on verinen.   Oliko tämä virhe elokuvassa?  Aina kun katson tätä elokuvaa ja tuo kohtaus tulee esiin, minusta näyttää siltä, että Caesar puree miehen sormen irti. Mutta seuraavassa otoksessa hänellä on sormi takaisin.  Myöhemmin elokuvassa ihmiset keskustelevat siitä, onko turvallista pitää Caesaria talossa, ja yksi henkilö mainitsee hyökkäyksen. Jos muistan oikein, sanotaan, että naapuri menetti sormensa.  Se vaikuttaa tärkeältä juonenkäänteeltä, koska naapuri mainitsee olevansa lentäjä. Joten sormen menettäminen olisi hänelle aika iso juttu.  Mikä on Caesarin hyökkäyksen oikea tulos? Vai oliko leikkaushuoneessa jokin viime hetken muutos, että sormi säilytetään.</w:t>
      </w:r>
    </w:p>
    <w:p>
      <w:r>
        <w:rPr>
          <w:b/>
        </w:rPr>
        <w:t xml:space="preserve">Tulos</w:t>
      </w:r>
    </w:p>
    <w:p>
      <w:r>
        <w:t xml:space="preserve">Olisiko Caesarin pitänyt purra naapurin sormi irti?</w:t>
      </w:r>
    </w:p>
    <w:p>
      <w:r>
        <w:rPr>
          <w:b/>
        </w:rPr>
        <w:t xml:space="preserve">Esimerkki 0.155</w:t>
      </w:r>
    </w:p>
    <w:p>
      <w:r>
        <w:t xml:space="preserve">Desperate Housewivesin ensimmäisellä kaudella Linette ottaa poikansa ADHD-lääkettä ja muuttuu hyvin energiseksi. Se antaa hänelle kyvyn pysyä hereillä tuntikausia ja tehdä silti hyvää työtä ja olla edelleen täysin hermostunut... (Juonen mukaan lääkkeellä on päinvastainen vaikutus ei-ADHD-ihmisiin kuin mitä sillä on ADHD-ihmisiin.).  Onko tämä ollenkaan realistista?</w:t>
      </w:r>
    </w:p>
    <w:p>
      <w:r>
        <w:rPr>
          <w:b/>
        </w:rPr>
        <w:t xml:space="preserve">Tulos</w:t>
      </w:r>
    </w:p>
    <w:p>
      <w:r>
        <w:t xml:space="preserve">ADHD-lääkkeiden vaikutuksen realistisuus Desperate Housewives -ohjelmassa.</w:t>
      </w:r>
    </w:p>
    <w:p>
      <w:r>
        <w:rPr>
          <w:b/>
        </w:rPr>
        <w:t xml:space="preserve">Esimerkki 0.156</w:t>
      </w:r>
    </w:p>
    <w:p>
      <w:r>
        <w:t xml:space="preserve">Tiedän, että Ready Player One -kirjasta tehtiin monia, monia, monia muutoksia elokuvasovitukseen. Eniten minua kuitenkin ihmetyttää, miksi kirjan hahmo nimeltä "Shoto" nimettiin elokuvaa varten uudelleen nimellä "Sho"?  Hänen kumppaninsa nimi Daito säilytettiin samana. Ja koska Daito ja Shoto ovat molemmat japanilaisten miekkojen luokitteluja, tuntuisi järkevämmältä (etenkin japanilaisen yleisön kannalta) pitää nimi "Shoto".  Onko tietoa, miksi elokuvantekijät tekivät tämän ilmeisen oikullisen muutoksen?</w:t>
      </w:r>
    </w:p>
    <w:p>
      <w:r>
        <w:rPr>
          <w:b/>
        </w:rPr>
        <w:t xml:space="preserve">Tulos</w:t>
      </w:r>
    </w:p>
    <w:p>
      <w:r>
        <w:t xml:space="preserve">Miksi kirjan hahmo Shoto nimettiin elokuvaa varten uudelleen Shoksi?</w:t>
      </w:r>
    </w:p>
    <w:p>
      <w:r>
        <w:rPr>
          <w:b/>
        </w:rPr>
        <w:t xml:space="preserve">Esimerkki 0.157</w:t>
      </w:r>
    </w:p>
    <w:p>
      <w:r>
        <w:t xml:space="preserve">Elokuvassa Terminator Genisys näytetään, että ensimmäisen terminaattorin tapahtumasarja ei koskaan tapahdu. Tämä on vaihtoehtoinen aikajana. He tuhoavat myös muiden terminaattoreiden myöhemmät sirut. Miten Skynet sitten rakennetaan? Eikö Skynetin olemassaolo perustu Predestination-paradoksin tulokseen? Jos heillä ei ollut koneen sirua, kuka ja miten Skynet luodaan?</w:t>
      </w:r>
    </w:p>
    <w:p>
      <w:r>
        <w:rPr>
          <w:b/>
        </w:rPr>
        <w:t xml:space="preserve">Tulos</w:t>
      </w:r>
    </w:p>
    <w:p>
      <w:r>
        <w:t xml:space="preserve">Miten Skynet luodaan Terminator Genisysissä?</w:t>
      </w:r>
    </w:p>
    <w:p>
      <w:r>
        <w:rPr>
          <w:b/>
        </w:rPr>
        <w:t xml:space="preserve">Esimerkki 0.158</w:t>
      </w:r>
    </w:p>
    <w:p>
      <w:r>
        <w:t xml:space="preserve">Miten Percy Jackson ja salamavaras -elokuvassa Percy ja hänen ystävänsä voivat pelata kaikkia pelejä Lotus-hotellin kasinolla, kun he ovat vielä teini-ikäisiä ja Las Vegasin laillinen ikäraja on 21 vuotta?</w:t>
      </w:r>
    </w:p>
    <w:p>
      <w:r>
        <w:rPr>
          <w:b/>
        </w:rPr>
        <w:t xml:space="preserve">Tulos</w:t>
      </w:r>
    </w:p>
    <w:p>
      <w:r>
        <w:t xml:space="preserve">Miten Percy ja hänen ystävänsä voivat pelata kaikkia kasinopelejä?</w:t>
      </w:r>
    </w:p>
    <w:p>
      <w:r>
        <w:rPr>
          <w:b/>
        </w:rPr>
        <w:t xml:space="preserve">Esimerkki 0.159</w:t>
      </w:r>
    </w:p>
    <w:p>
      <w:r>
        <w:t xml:space="preserve">Katsoin eilen illalla America's Got Talent -ohjelmaa, ja alkuteksteissä minua hämmästytti se, kuinka monta johtavaa tuottajaa oli lueteltu. Se näyttää kasvavan vuosi vuodelta.  He ovat (NBC:n viralliselta sivustolta):  Toimitusjohtajat: Johtavat tuottajat: Simon Cowell, Cecile Frot-Coutaz, Ken Warwick, Jason Raff ja Georgie Hurford-Jones: Nikki Boella, James McKinlay, Tabitha Hanson-Obtulowicz Tuotannosta vastaava johtaja: Tiffany Hoss, Charlie Krestul Nyt ymmärrän Simon Cowellia ja Ceicle Frot-Coutazia. Mies on tuotantoyhtiö SYCO TV:n johtaja, ja nainen on ohjelman tuottavan FremantleMedia North American toimitusjohtaja. Ja Ken Warwick on American Idolin vastaava tuottaja ja showrunner. (Ei ole selvää, onko hän myös AGT:n showrunner.) Mutta keitä kaikki nämä seitsemän muuta EP:tä ovat? Kenelläkään heistä ei ole merkintöjä Wikipediassa.  Wikipedian johtavan tuottajan tietueesta käy ilmi, että johtavia tuottajia voi olla monenlaisia: perinteisiä EP:tä (tuotantojohtajia, rahoittajia jne.), pääkäsikirjoittajia ja showrunnereita.  En ymmärrä, miten pääkäsikirjoittajia voisi olla useampi kuin yksi - juontaja Nick Cannon on ainoa, jolla näyttää olevan käsikirjoitus. AGT tienaa valtavasti rahaa, joten ei näyttäisi siltä, että sijoittajia tarvitsisi olla paljon.  Tarvitaanko keittiöön todella kymmenen kokkia?</w:t>
      </w:r>
    </w:p>
    <w:p>
      <w:r>
        <w:rPr>
          <w:b/>
        </w:rPr>
        <w:t xml:space="preserve">Tulos</w:t>
      </w:r>
    </w:p>
    <w:p>
      <w:r>
        <w:t xml:space="preserve">Miksi America's Got Talentilla on niin monta johtavaa tuottajaa?</w:t>
      </w:r>
    </w:p>
    <w:p>
      <w:r>
        <w:rPr>
          <w:b/>
        </w:rPr>
        <w:t xml:space="preserve">Esimerkki 0.160</w:t>
      </w:r>
    </w:p>
    <w:p>
      <w:r>
        <w:t xml:space="preserve">The Good Wifessä (kausi 4) jakson 6 loppu on mielestäni väärä, lähinnä tosiasioiden osalta, mutta tarvitsen jonkun, jolla on juridista tietämystä, vahvistamaan asian.  Kuten meille kerrotaan, Cpt. Laura Hellinger on hävinnyt armeijan oikeudenkäynnin, joka hänellä oli väitettyä raiskaajaansa vastaan, ja tuomari Kalhun, pyytää Alician apua siviilioikeudessa.  Jakson lopussa saamme tietää uudesta todistajasta, joka kuuli Cpt. Laura Hellingerin ja hänen raiskaajansa tappelun.   Olen varma, että tämä on uutta tietoa - Eikö se ole peruste avata sotilasjuttu uudelleen? Eikö Alician/Kalindan/Willin (joka ei ole jaksossa mukana) tai jonkun muun pitäisi huomauttaa, että sotilasjuttu voidaan ja pitää avata uudelleen? -- TÄLLÄ tavalla jakson olisi pitänyt päättyä!</w:t>
      </w:r>
    </w:p>
    <w:p>
      <w:r>
        <w:rPr>
          <w:b/>
        </w:rPr>
        <w:t xml:space="preserve">Tulos</w:t>
      </w:r>
    </w:p>
    <w:p>
      <w:r>
        <w:t xml:space="preserve">Väärä loppu The Good wife kausi 4 episodi 6</w:t>
      </w:r>
    </w:p>
    <w:p>
      <w:r>
        <w:rPr>
          <w:b/>
        </w:rPr>
        <w:t xml:space="preserve">Esimerkki 0.161</w:t>
      </w:r>
    </w:p>
    <w:p>
      <w:r>
        <w:t xml:space="preserve">Jossain vaiheessa Thor: Ragnarok -elokuvaa suosikkivalkyyriamme sanoo Thorille: Älä kuole. Tiedät, mitä tarkoitan.   Ehkä en ymmärrä jotain, mutta miksi toinen osa? Se vaikuttaa itsestään selvältä lauseelta. Huolimatta huhuista, joiden mukaan asgårdilaiset jumalat eivät voi kuolla, Odin kuoli (vanhuus) Hela oli yllättynyt nähdessään Thorin ja Lokin elossa Hela kuolee lopussa Joten mikä on Scrapper 142:n merkitys?</w:t>
      </w:r>
    </w:p>
    <w:p>
      <w:r>
        <w:rPr>
          <w:b/>
        </w:rPr>
        <w:t xml:space="preserve">Tulos</w:t>
      </w:r>
    </w:p>
    <w:p>
      <w:r>
        <w:t xml:space="preserve">Scrapper 142:n sanojen merkitys Thorille -</w:t>
      </w:r>
    </w:p>
    <w:p>
      <w:r>
        <w:rPr>
          <w:b/>
        </w:rPr>
        <w:t xml:space="preserve">Esimerkki 0.162</w:t>
      </w:r>
    </w:p>
    <w:p>
      <w:r>
        <w:t xml:space="preserve">Tämä on jotain hyvin yleistä, jota olemme kaikki nähneet niin kauan kuin voimme muistaa. Tämä kysymys syntyi, kun katsoin hiljattain uudelleen elokuvan Django Unchained, jossa Quentin Tarantino esiintyy cameona. Tämä on aina kiehtonut minua. M Night Shyamalan, Peter Jackson, John Carpenter, Robert Rodriguez, Eli Roth ja monet muut ovat tehneet usein cameo-esiintymisiä elokuvissaan. Trendi juontaa juurensa Alferd Hitchcockin elokuviin. Haluan tietää tästä lisää. Mitkä ovat faktat tämän eleen takana?</w:t>
      </w:r>
    </w:p>
    <w:p>
      <w:r>
        <w:rPr>
          <w:b/>
        </w:rPr>
        <w:t xml:space="preserve">Tulos</w:t>
      </w:r>
    </w:p>
    <w:p>
      <w:r>
        <w:t xml:space="preserve">Miksi ohjaajat tekevät cameo-esiintymisiä elokuvissaan?</w:t>
      </w:r>
    </w:p>
    <w:p>
      <w:r>
        <w:rPr>
          <w:b/>
        </w:rPr>
        <w:t xml:space="preserve">Esimerkki 0.163</w:t>
      </w:r>
    </w:p>
    <w:p>
      <w:r>
        <w:t xml:space="preserve">Viimeisimmissä James Bond -elokuvissa (joissa on Daniel Craig) on vähemmän vempaimia mutta enemmän raakaa toimintaa (kuten Casino Royalen ja Quantum of Solacen takaa-ajot). Johtuuko tämä MI:6:n juoneen liittyvistä muutoksista vai onko elokuvia muutettu yleisölle sopiviksi?</w:t>
      </w:r>
    </w:p>
    <w:p>
      <w:r>
        <w:rPr>
          <w:b/>
        </w:rPr>
        <w:t xml:space="preserve">Tulos</w:t>
      </w:r>
    </w:p>
    <w:p>
      <w:r>
        <w:t xml:space="preserve">Miksi James Bond on Daniel Craigin elokuvissa vähemmän teknisesti taitava?</w:t>
      </w:r>
    </w:p>
    <w:p>
      <w:r>
        <w:rPr>
          <w:b/>
        </w:rPr>
        <w:t xml:space="preserve">Esimerkki 0.164</w:t>
      </w:r>
    </w:p>
    <w:p>
      <w:r>
        <w:t xml:space="preserve">Miksi Predator-elokuvassa (1987) petoeläin tuli Maahan? Tiedän vain vähän Predatorin tarinasta/fandomista. Oliko se metsästämässä siirtymäriittiä? Oliko hän jo vakiintunut metsästäjä ja metsästi vain lisää trofeeita? (Nämä ovat vain arvauksiani)</w:t>
      </w:r>
    </w:p>
    <w:p>
      <w:r>
        <w:rPr>
          <w:b/>
        </w:rPr>
        <w:t xml:space="preserve">Tulos</w:t>
      </w:r>
    </w:p>
    <w:p>
      <w:r>
        <w:t xml:space="preserve">Miksi ensimmäinen Predator tuli Maahan?</w:t>
      </w:r>
    </w:p>
    <w:p>
      <w:r>
        <w:rPr>
          <w:b/>
        </w:rPr>
        <w:t xml:space="preserve">Esimerkki 0.165</w:t>
      </w:r>
    </w:p>
    <w:p>
      <w:r>
        <w:t xml:space="preserve">Yleinen spoilerivaroitus, jotta minun ei tarvitse piilottaa koko kysymystä...  Avengersin loppupuolella: Infinity Warin loppupuolella Thanos käyttää aikakiveä kelatakseen aikaa taaksepäin ja kootakseen hajonneen mielikiven uudelleen.  Tiedämme, että Thanos haki aikakiven vasta hetki sitten Titanilta.  Tiedämme myös, että aikakiven käyttäminen ei ole helppoa, vaan se vaatii merkittävää koulutusta ja muinaista tietoa, kuten tässä Doctor Strangen kohtauksessa huomataan:    Mordo (viittaa aikakiveen):      Miten opit tekemään sen? Mistä opit loitsujen litaniaa, jota tarvitaan edes sen ymmärtämiseen?      Tohtori Strange:      Strange: Minulla on valokuvamuisti. Siten sain tohtorin ja tohtorin tutkinnot samaan aikaan.      Mordo: Se mitä juuri teit, vaatii muutakin kuin hyvän muistin.  Olet syntynyt mystisiin taitoihin.     Miten Thanos osaa käyttää aikakiveä?</w:t>
      </w:r>
    </w:p>
    <w:p>
      <w:r>
        <w:rPr>
          <w:b/>
        </w:rPr>
        <w:t xml:space="preserve">Tulos</w:t>
      </w:r>
    </w:p>
    <w:p>
      <w:r>
        <w:t xml:space="preserve">Miten Thanos tiesi käyttää tätä esinettä?</w:t>
      </w:r>
    </w:p>
    <w:p>
      <w:r>
        <w:rPr>
          <w:b/>
        </w:rPr>
        <w:t xml:space="preserve">Esimerkki 0.166</w:t>
      </w:r>
    </w:p>
    <w:p>
      <w:r>
        <w:t xml:space="preserve">Spider-Man: Into the Spider-Verse -elokuvassa saamme tietää, että Kingpin haluaa löytää korvaajan vaimolleen Vanessalle ja pojalleen Richardille käyttämällä heidän DNA:nsa koneessa, joka avaa reikiä muihin universumeihin. (Hän käyttää kammasta löytyvää hiusta, joka laitetaan koneeseen.) Mutta kun Peter Parker Hämähäkkimiehenä taistelee koneen virran aikana, hänen päänsä työnnetään säteen sisään, minkä oletan olleen syy siihen, että muut Hämähäkkimiehet vedettiin tänne, koska heillä on sama (tarpeeksi läheinen) DNA. Mukaan lukien Peni Parker (joka voisi olla kaukainen tulevaisuuden sukulainen hänen universumissaan, ja jopa Spider-Ham (Peter Porker, jonka hyväksyn riittävän läheiseksi hänen eläinuniversumissaan).  Mutta mitä tulee Gweniin, Hämähäkkinaiseen, miten hänet vedettiin Milen universumiin?  Saimme tietää, että hänen Peter Parkerinsa oli tapettu kauan ennen sitä, joten miksi portaali/reikä avautui hänen lähelleen? Kun hänellä ei olisi lainkaan yhteistä DNA:ta Peterin kanssa?  Se ei voi olla vain satunnaisuutta, jota näemme muissa universumeissa, koska meidän pitäisi olettaa, että sinne olisi vedetty muitakin (tavallisia) ihmisiä, ei vain Hämähäkkimiehiä.  Ehkä en huomannut jotain, mutta vaikuttaa siltä, että he jättivät huomiotta pätevän syyn.</w:t>
      </w:r>
    </w:p>
    <w:p>
      <w:r>
        <w:rPr>
          <w:b/>
        </w:rPr>
        <w:t xml:space="preserve">Tulos</w:t>
      </w:r>
    </w:p>
    <w:p>
      <w:r>
        <w:t xml:space="preserve">Miten Gwen vedettiin Milesin universumiin?</w:t>
      </w:r>
    </w:p>
    <w:p>
      <w:r>
        <w:rPr>
          <w:b/>
        </w:rPr>
        <w:t xml:space="preserve">Esimerkki 0.167</w:t>
      </w:r>
    </w:p>
    <w:p>
      <w:r>
        <w:t xml:space="preserve">Alun perin Richard Gere valettiin yhteen neljästä pääroolista vuoden 1974 elokuvaan The Lords of Flatbush. Kuvausten aikana hän ja Sylvester Stallone joutuivat tappeluun, joka muuttui tönimiseksi. Tämän seurauksena Stallone kieltäytyi työskentelemästä hänen kanssaan ja Gere sai potkut. Mistä riita johtui?</w:t>
      </w:r>
    </w:p>
    <w:p>
      <w:r>
        <w:rPr>
          <w:b/>
        </w:rPr>
        <w:t xml:space="preserve">Tulos</w:t>
      </w:r>
    </w:p>
    <w:p>
      <w:r>
        <w:t xml:space="preserve">Mikä sai Sylvester Stallonen riitelemään Richard Geren kanssa?</w:t>
      </w:r>
    </w:p>
    <w:p>
      <w:r>
        <w:rPr>
          <w:b/>
        </w:rPr>
        <w:t xml:space="preserve">Esimerkki 0.168</w:t>
      </w:r>
    </w:p>
    <w:p>
      <w:r>
        <w:t xml:space="preserve">Elokuvassa Vihreä Lyhty, jos pelko on asia, joka muutti alkuperäisen Guardianin Parallaxiksi, eikä sitä voi voittaa (Vartijat itse sanovat niin)... miksi Sinestro sitten päättää, että Vartijat luovat pelon sormuksen? Jos Lanternit taistelivat Parallaxia vastaan pelolla... eikö hän vain saisi ravintoa sormuksen pelosta? Puhumattakaan siitä, eikö pelko ottaisi hallintaansa jokaisen Lyhdyn, joka yrittää hallita sitä keltaisen renkaan sisällä? (Esimerkki: Sinestro lopputeksteissä.)</w:t>
      </w:r>
    </w:p>
    <w:p>
      <w:r>
        <w:rPr>
          <w:b/>
        </w:rPr>
        <w:t xml:space="preserve">Tulos</w:t>
      </w:r>
    </w:p>
    <w:p>
      <w:r>
        <w:t xml:space="preserve">Miksi Sinestro käskee Vartijoiden luoda pelon renkaan?</w:t>
      </w:r>
    </w:p>
    <w:p>
      <w:r>
        <w:rPr>
          <w:b/>
        </w:rPr>
        <w:t xml:space="preserve">Esimerkki 0.169</w:t>
      </w:r>
    </w:p>
    <w:p>
      <w:r>
        <w:t xml:space="preserve">TV-sarjassa Reaper päähenkilö Sam joutuu vangitsemaan helvetistä karanneita sieluja itse Saatanan pyynnöstä. Sarjan edetessä käy ilmi, että Samin vanhemmat ovat demoneja ja myivät sielunsa paholaiselle, ja siksi Samin on suoritettava nämä tehtävät. Olen varma, että oli tarina, jossa Paholainen oli itse asiassa Samin isä ja kun hän kysyy asiaa, Paholainen vastaa jotenkin niin kuin "Minä olen Paholainen, ette uskoisi minua, jos sanoisin ei". Tietääkö kukaan oliko Saatana Samin isä vai ei? Pystyin striimaamaan sarjaa vain Englannissa, mutta ohjelma katkaistiin ennen kuin se loppui varmasti.</w:t>
      </w:r>
    </w:p>
    <w:p>
      <w:r>
        <w:rPr>
          <w:b/>
        </w:rPr>
        <w:t xml:space="preserve">Tulos</w:t>
      </w:r>
    </w:p>
    <w:p>
      <w:r>
        <w:t xml:space="preserve">Onko paholainen Samsin isä?</w:t>
      </w:r>
    </w:p>
    <w:p>
      <w:r>
        <w:rPr>
          <w:b/>
        </w:rPr>
        <w:t xml:space="preserve">Esimerkki 0.170</w:t>
      </w:r>
    </w:p>
    <w:p>
      <w:r>
        <w:t xml:space="preserve">Billy Madisonissa on outo kohtaus, jossa Billy siivoaa pyyhekumeja yhdelle opettajistaan - neiti Lippylle, hippimäiselle naiselle, joka opettaa ala-asteella - ja neiti Lippy laittaa ison tahran tahnaa suoraan hänen kasvoilleen. Kohtaus loppuu heti tämän jälkeen.  Miksi Miss Lippy laittaa tahnaa kasvoilleen?</w:t>
      </w:r>
    </w:p>
    <w:p>
      <w:r>
        <w:rPr>
          <w:b/>
        </w:rPr>
        <w:t xml:space="preserve">Tulos</w:t>
      </w:r>
    </w:p>
    <w:p>
      <w:r>
        <w:t xml:space="preserve">Miksi opettaja laittaa tahnaa kasvoihinsa?</w:t>
      </w:r>
    </w:p>
    <w:p>
      <w:r>
        <w:rPr>
          <w:b/>
        </w:rPr>
        <w:t xml:space="preserve">Esimerkki 0.171</w:t>
      </w:r>
    </w:p>
    <w:p>
      <w:r>
        <w:t xml:space="preserve">Aivan Avengersin lopussa: Endgame, näemme kohtauksen, joka on kuin epilogi. Kamera alkaa lähiökadulta. Punainen 1940-luvun auto (joka näyttää upouudelta) ajaa ohi. Kamera siirtyy talon luokse, jonka piha on hieman umpeenkasvanut ja jossa on leikkaamattomia kasveja, joista muutama on kuolemassa. Talon sisällä näemme, että Steve Rogers ja Peggy Carter tanssivat hitaasti ja romanttisesti yhdessä.  Olin järkyttynyt pihan huonokuntoisuudesta. Minusta Steve ja Peggy olisivat pitäneet pihansa siistinä ja edustuskelpoisena, aivan kuten he aina pitävät ulkonäkönsä siistinä ja edustuskelpoisena.  Onko universumissa jokin selitys sille, miksi etupiha oli laiminlyöty?</w:t>
      </w:r>
    </w:p>
    <w:p>
      <w:r>
        <w:rPr>
          <w:b/>
        </w:rPr>
        <w:t xml:space="preserve">Tulos</w:t>
      </w:r>
    </w:p>
    <w:p>
      <w:r>
        <w:t xml:space="preserve">Miksi Steve Rogersin piha oli niin umpeenkasvanut?</w:t>
      </w:r>
    </w:p>
    <w:p>
      <w:r>
        <w:rPr>
          <w:b/>
        </w:rPr>
        <w:t xml:space="preserve">Esimerkki 0.172</w:t>
      </w:r>
    </w:p>
    <w:p>
      <w:r>
        <w:t xml:space="preserve">Katsotaanpa vähän takaumaa S04E04:stä, kun valkoinen kävelijä tuo yhden Crasterin pojan Night Kingin luo. Kohtaus menee siis näin: [WikiPedia] Myöhemmin valkoinen kulkija hakee Crasterin pojan takaisin. Kävijä matkustaa Valkoisten kävelijöiden linnoitukseen Aina talven mailla ja laskee lapsen jäästä tehdylle alttarille. Valkoisten kulkijoiden johtaja, Yökuningas, lähestyy ja asettaa kätensä pojan päälle, jolloin tämä muuttuu Valkoiseksi kulkijaksi.   He ovat siis osoittaneet, että Yökuningas voi muuttaa elävät valkoisiksi kulkijoiksi vain koskettamalla heitä.   Mutta S08E03:ssa näin ei näyttänyt olevan, kun Arya lähestyi Yökuningasta tappaakseen hänet.  Kysymys kuuluu, miten Arya ei muutu valkoiseksi kulkijaksi, kun Yökuningas tarttuu häntä kaulasta?</w:t>
      </w:r>
    </w:p>
    <w:p>
      <w:r>
        <w:rPr>
          <w:b/>
        </w:rPr>
        <w:t xml:space="preserve">Tulos</w:t>
      </w:r>
    </w:p>
    <w:p>
      <w:r>
        <w:t xml:space="preserve">Miten Arya selvisi tästä yhteenotosta vahingoittumattomana?</w:t>
      </w:r>
    </w:p>
    <w:p>
      <w:r>
        <w:rPr>
          <w:b/>
        </w:rPr>
        <w:t xml:space="preserve">Esimerkki 0.173</w:t>
      </w:r>
    </w:p>
    <w:p>
      <w:r>
        <w:t xml:space="preserve">Näin juuri, kun Jaime pyysi anteeksi Branilta, että hän työnsi hänet tornista Game of Thronesissa. Milloin Bran muistaa ja miten Jaime huomaa Branin muistaneen sarjassa?</w:t>
      </w:r>
    </w:p>
    <w:p>
      <w:r>
        <w:rPr>
          <w:b/>
        </w:rPr>
        <w:t xml:space="preserve">Tulos</w:t>
      </w:r>
    </w:p>
    <w:p>
      <w:r>
        <w:t xml:space="preserve">Milloin Bran Stark muistaa, että Jaime tönäisi häntä?</w:t>
      </w:r>
    </w:p>
    <w:p>
      <w:r>
        <w:rPr>
          <w:b/>
        </w:rPr>
        <w:t xml:space="preserve">Esimerkki 0.174</w:t>
      </w:r>
    </w:p>
    <w:p>
      <w:r>
        <w:t xml:space="preserve">Hänen wiki-sivuaan lukiessani sanotaan, että: Scottia pidetään joskus ohjaajan leikkauksen "isänä", vaikka sysäys tällaisten versioiden tuottamiseen on joskus lähtenyt liikkeelle muilta osapuolilta. Blade Runnerin Director's Cutin myönteinen vastaanotto rohkaisi Scottia leikkaamaan uudelleen useita elokuvia, jotka olivat julkaisuhetkellään pettymys (kuten Legend ja Kingdom of Heaven). Nykyään vaihtoehtoiset leikkaukset ovat yleistyneet, mutta usein ne ovat keino saada elokuva erottumaan DVD-markkinoilla lisäämällä siihen uutta materiaalia.  Blade Runner oli hänen ensimmäinen Director's Cut -leikkauksensa, mutta sen jälkeen hän on tehnyt monia. Hänellä näyttää olevan eniten Director's Cut -versioita. Hän näyttää myös tekevän paljon Director Cut -leikkauksia, koska hänen elokuviaan muutetaan studion vaikutuksesta testinäytösten jälkeen. Haittaako hänen tekemänsä niin monta Director's Cut -leikkausta elokuvia ( koska alkuperäinen elokuva ei ole enää lopullinen versio) vai auttaako se niitä luomalla lisää kerroksia?</w:t>
      </w:r>
    </w:p>
    <w:p>
      <w:r>
        <w:rPr>
          <w:b/>
        </w:rPr>
        <w:t xml:space="preserve">Tulos</w:t>
      </w:r>
    </w:p>
    <w:p>
      <w:r>
        <w:t xml:space="preserve">Haittaavatko Ridley Scottin Director's Cut -julkaisut hänen elokuviaan?</w:t>
      </w:r>
    </w:p>
    <w:p>
      <w:r>
        <w:rPr>
          <w:b/>
        </w:rPr>
        <w:t xml:space="preserve">Esimerkki 0.175</w:t>
      </w:r>
    </w:p>
    <w:p>
      <w:r>
        <w:t xml:space="preserve">Katsoin äskettäin vuoden 2008 elokuvan "Babylon A.D.". Tarina kertoo uuden ihmissukupolven syntymisestä. Mutta miksi sen nimi oli "Babylon A.D.". Tässä on elokuvan wiki-sivu. Mutta edes se ei kattanut vastausta.</w:t>
      </w:r>
    </w:p>
    <w:p>
      <w:r>
        <w:rPr>
          <w:b/>
        </w:rPr>
        <w:t xml:space="preserve">Tulos</w:t>
      </w:r>
    </w:p>
    <w:p>
      <w:r>
        <w:t xml:space="preserve">Miksi elokuvan nimi on "Babylon A.D."?</w:t>
      </w:r>
    </w:p>
    <w:p>
      <w:r>
        <w:rPr>
          <w:b/>
        </w:rPr>
        <w:t xml:space="preserve">Esimerkki 0.176</w:t>
      </w:r>
    </w:p>
    <w:p>
      <w:r>
        <w:t xml:space="preserve">Skam-sarjan toisen kauden trailerissa (NSFW) Noora nähdään heräämässä alasti jossakin oudossa asunnossa sen jälkeen, kun hän on ilmeisesti viettänyt melko hullut juhlat.  Varsinaisella kaudella tuota kohtausta ei kuitenkaan muistaakseni ole koskaan nähty. En myöskään näe kronologiassa mitään paikkaa, jossa se sopisi tarinaan. Se muistuttaa hieman jaksoa 9, jossa Noora herää Nikon luona. Tuossa jaksossa William ei kuitenkaan ollut paikalla, mutta silti William näkyy trailerissa.  En siis ole varma, sopiiko traileri lainkaan kronologiaan. Mitä trailerin kanssa on tekeillä? Muistan lukeneeni sarjan luojasta, joka sanoi, että hänellä oli tapana muuttaa tarinaa sitä mukaa kuin se eteni. Ehkä trailerin tapahtuman oli alun perin tarkoitus olla osa tarinaa, mutta sitten sitä muutettiin?</w:t>
      </w:r>
    </w:p>
    <w:p>
      <w:r>
        <w:rPr>
          <w:b/>
        </w:rPr>
        <w:t xml:space="preserve">Tulos</w:t>
      </w:r>
    </w:p>
    <w:p>
      <w:r>
        <w:t xml:space="preserve">Sopiiko Skamin 2. kauden trailerin aamun jälkeen -kohtaus kauden varsinaiseen tarinaan?</w:t>
      </w:r>
    </w:p>
    <w:p>
      <w:r>
        <w:rPr>
          <w:b/>
        </w:rPr>
        <w:t xml:space="preserve">Esimerkki 0.177</w:t>
      </w:r>
    </w:p>
    <w:p>
      <w:r>
        <w:t xml:space="preserve">Ymmärtääkseni lause "Talvi on tulossa" on Starkin talon motto, kun tarina saapuu seinälle, annetaan ymmärtää, että talvi ei ole kausiluonteinen vuodenaika kuten meidän maailmassamme.  Viittaako talvi erityisen ankaraan vuodenaikaan vai onko talvi vain muutaman vuoden välein?</w:t>
      </w:r>
    </w:p>
    <w:p>
      <w:r>
        <w:rPr>
          <w:b/>
        </w:rPr>
        <w:t xml:space="preserve">Tulos</w:t>
      </w:r>
    </w:p>
    <w:p>
      <w:r>
        <w:t xml:space="preserve">Talvi on tulossa</w:t>
      </w:r>
    </w:p>
    <w:p>
      <w:r>
        <w:rPr>
          <w:b/>
        </w:rPr>
        <w:t xml:space="preserve">Esimerkki 0.178</w:t>
      </w:r>
    </w:p>
    <w:p>
      <w:r>
        <w:t xml:space="preserve">Kun Neo istuu työpöydässään sen jälkeen, kun pomo on moittinut häntä myöhästymisestä, hänen monitorinsa on pois päältä eikä hän näytä työskentelevän - itse asiassa hänen monitorinsa ei näytä olevan edes kytkettynä tietokoneeseen. Miksi näin on? Ovatko elokuvantekijät vain halpoja ja toivoneet, ettei kukaan huomaisi, vai onko siihen jokin muu syy? Onko tässä mahdollisesti jonkinlaista symboliikkaa?</w:t>
      </w:r>
    </w:p>
    <w:p>
      <w:r>
        <w:rPr>
          <w:b/>
        </w:rPr>
        <w:t xml:space="preserve">Tulos</w:t>
      </w:r>
    </w:p>
    <w:p>
      <w:r>
        <w:t xml:space="preserve">Miksi Neon näyttöä ei ollut kytketty mihinkään?</w:t>
      </w:r>
    </w:p>
    <w:p>
      <w:r>
        <w:rPr>
          <w:b/>
        </w:rPr>
        <w:t xml:space="preserve">Esimerkki 0.179</w:t>
      </w:r>
    </w:p>
    <w:p>
      <w:r>
        <w:t xml:space="preserve">Liittoutuneessa Max Vatan kiisti Marianneen kohdistuvat vakoilusyytökset potkaisemalla tuolia S.O.E:n virkamiehen edessä (katso tuolin asento KUVASSA).S.O.E:n virkamies piilotti aseen pöydän sisään.    Mutta hän ei ampunut Max Vatania, miksi?</w:t>
      </w:r>
    </w:p>
    <w:p>
      <w:r>
        <w:rPr>
          <w:b/>
        </w:rPr>
        <w:t xml:space="preserve">Tulos</w:t>
      </w:r>
    </w:p>
    <w:p>
      <w:r>
        <w:t xml:space="preserve">Miksi S.O.E.-virkailija ei ampunut Max Vatania, koska hän ei antanut hänen tutkia Mariannen tapausta?</w:t>
      </w:r>
    </w:p>
    <w:p>
      <w:r>
        <w:rPr>
          <w:b/>
        </w:rPr>
        <w:t xml:space="preserve">Esimerkki 0.180</w:t>
      </w:r>
    </w:p>
    <w:p>
      <w:r>
        <w:t xml:space="preserve">Stranger Things 2:ssa sanotaan, että portaalin sulkeminen vaatii paljon energiaa ja että vain Elillä on voimaa sulkea se. Mutta ensimmäisellä kaudella portaaleja ylösalaisin olevaan maailmaan ilmestyi kaikkialle: Byersien kotiin, metsän puuhun ja uima-altaalle. Mitä eroa on Hawkinsin laboratorion portaalin ja muiden portaalien välillä?</w:t>
      </w:r>
    </w:p>
    <w:p>
      <w:r>
        <w:rPr>
          <w:b/>
        </w:rPr>
        <w:t xml:space="preserve">Tulos</w:t>
      </w:r>
    </w:p>
    <w:p>
      <w:r>
        <w:t xml:space="preserve">Miksi portaali on niin vaikea sulkea Stranger Things 2:ssa, kun hirviö avasi monia ensimmäisellä kaudella?</w:t>
      </w:r>
    </w:p>
    <w:p>
      <w:r>
        <w:rPr>
          <w:b/>
        </w:rPr>
        <w:t xml:space="preserve">Esimerkki 0.181</w:t>
      </w:r>
    </w:p>
    <w:p>
      <w:r>
        <w:t xml:space="preserve">Ennen Manonin kutsumista The Craftissa, mistä se voima, joka kolmella muulla tytöllä näyttää olevan, on peräisin?  Se ei ole läheskään yhtä vahva kuin Sarahin, joka on luonnollinen noita. Hän on se, joka näyttää itse asiassa olevan vastuussa lähes kaikista loitsuista ennen kuin Manon astuu kuvaan. Nancy on ilmeisesti itse hieman vahvempi, koska hän tappoi isäpuolensa. Bonnie ja Rochelle eivät tee käytännössä mitään, mutta oletan, että koska he pystyvät edes avustamaan Manonin kutsumisessa, heillä täytyy olla JOTTAIN kykyjä.  Mistä se tulee? Opiskelivatko he vain oppiakseen voimansa?</w:t>
      </w:r>
    </w:p>
    <w:p>
      <w:r>
        <w:rPr>
          <w:b/>
        </w:rPr>
        <w:t xml:space="preserve">Tulos</w:t>
      </w:r>
    </w:p>
    <w:p>
      <w:r>
        <w:t xml:space="preserve">Mistä voimat tulevat?</w:t>
      </w:r>
    </w:p>
    <w:p>
      <w:r>
        <w:rPr>
          <w:b/>
        </w:rPr>
        <w:t xml:space="preserve">Esimerkki 0.182</w:t>
      </w:r>
    </w:p>
    <w:p>
      <w:r>
        <w:t xml:space="preserve">Elokuvan tekoäly lopussa: A.I, nuori päähenkilö David löytyy Mecha 2000 vuoden jälkeen jäähän koteloituneena.  Heidän sinisen keijun esityksensä mukaan ei ollut mitään liian pientä yksityiskohtaa, jota David ei olisi tallentanut heille, ja silti he tekevät kaikkensa täyttääkseen hänen toiveensa - mutta miksi?</w:t>
      </w:r>
    </w:p>
    <w:p>
      <w:r>
        <w:rPr>
          <w:b/>
        </w:rPr>
        <w:t xml:space="preserve">Tulos</w:t>
      </w:r>
    </w:p>
    <w:p>
      <w:r>
        <w:t xml:space="preserve">Miksi Daavidin onni oli niin tärkeää Mechan jälkeläisille?</w:t>
      </w:r>
    </w:p>
    <w:p>
      <w:r>
        <w:rPr>
          <w:b/>
        </w:rPr>
        <w:t xml:space="preserve">Esimerkki 0.183</w:t>
      </w:r>
    </w:p>
    <w:p>
      <w:r>
        <w:t xml:space="preserve">Olen nähnyt Matrixin, kun se ilmestyi ensimmäisen kerran, ja nyt haluan katsoa kaikki Matrix-elokuvat yhdessä tärkeysjärjestyksessä, mukaan lukien Animatrix-animen.   Sopiiko Animatrix jotenkin Matrixin maailmaan, jota elokuvissa kuvataan ja onko Animatrixissa spoilereita, jotka voisivat paljastaa osia Matrix Reloadedista ja Matrix Revolutionsista?</w:t>
      </w:r>
    </w:p>
    <w:p>
      <w:r>
        <w:rPr>
          <w:b/>
        </w:rPr>
        <w:t xml:space="preserve">Tulos</w:t>
      </w:r>
    </w:p>
    <w:p>
      <w:r>
        <w:t xml:space="preserve">Miten Animatrix sopii Matrix-elokuvien maailmaan?</w:t>
      </w:r>
    </w:p>
    <w:p>
      <w:r>
        <w:rPr>
          <w:b/>
        </w:rPr>
        <w:t xml:space="preserve">Esimerkki 0.184</w:t>
      </w:r>
    </w:p>
    <w:p>
      <w:r>
        <w:t xml:space="preserve">Kuka ampui Lester Burnhamin elokuvassa American Beauty (1999)?  Oliko se eversti Frank Fitts vai Carolyn Burnham? Ja miksi hänet ammuttiin?</w:t>
      </w:r>
    </w:p>
    <w:p>
      <w:r>
        <w:rPr>
          <w:b/>
        </w:rPr>
        <w:t xml:space="preserve">Tulos</w:t>
      </w:r>
    </w:p>
    <w:p>
      <w:r>
        <w:t xml:space="preserve">Kuka ampui Lester Burnhamin elokuvassa American Beauty (1999)?</w:t>
      </w:r>
    </w:p>
    <w:p>
      <w:r>
        <w:rPr>
          <w:b/>
        </w:rPr>
        <w:t xml:space="preserve">Esimerkki 0.185</w:t>
      </w:r>
    </w:p>
    <w:p>
      <w:r>
        <w:t xml:space="preserve">Yhdessä kuuluisimmista Pulp Fictionin kohtauksista Jules ja Vincent ovat syömässä ruokalassa, kun Ringo ja Honey Bunny päättävät ryöstää sen. Heidän yrityksensä ei mene hyvin.  Jossain vaiheessa Jules kehottaa Ringoa avaamaan lompakkonsa ja ottamaan sieltä 1500 dollaria. http://www.youtube.com/watch?v=3PeyiU3uWJ8&amp;t=1m22s En anna sitä hänelle, Vincent. Minä ostan jotain rahoillani. Haluatko tietää, mitä ostan, Ringo?     "Mitä?"    "Elämäsi. Annan ne rahat, jotta minun ei tarvitse tappaa sinua."   Mitä tekemistä on sillä, että annan Ringolle 1500 dollaria, ettei häntä tapeta?</w:t>
      </w:r>
    </w:p>
    <w:p>
      <w:r>
        <w:rPr>
          <w:b/>
        </w:rPr>
        <w:t xml:space="preserve">Tulos</w:t>
      </w:r>
    </w:p>
    <w:p>
      <w:r>
        <w:t xml:space="preserve">Miksi Julesin piti antaa Ringolle 1500 dollaria?</w:t>
      </w:r>
    </w:p>
    <w:p>
      <w:r>
        <w:rPr>
          <w:b/>
        </w:rPr>
        <w:t xml:space="preserve">Esimerkki 0.186</w:t>
      </w:r>
    </w:p>
    <w:p>
      <w:r>
        <w:t xml:space="preserve">Stranger Thingsin toisen kauden lopussa näemme, että Will käyttää morsetusta kommunikoidakseen salaa Hopperin kanssa, kun hirviö riivaa häntä.  Miksi Will osaa morsetusta? Jäikö minulta jotain huomaamatta? Hopper ja Eleven osaavat sen, Hopper sotilaskoulutuksensa vuoksi, Eleven sen vuoksi, että häntä on opetettu, mutta Willillä ei näytä olevan mitään erityistä syytä siihen.</w:t>
      </w:r>
    </w:p>
    <w:p>
      <w:r>
        <w:rPr>
          <w:b/>
        </w:rPr>
        <w:t xml:space="preserve">Tulos</w:t>
      </w:r>
    </w:p>
    <w:p>
      <w:r>
        <w:t xml:space="preserve">Miksi Will osaa morsetusta?</w:t>
      </w:r>
    </w:p>
    <w:p>
      <w:r>
        <w:rPr>
          <w:b/>
        </w:rPr>
        <w:t xml:space="preserve">Esimerkki 0.187</w:t>
      </w:r>
    </w:p>
    <w:p>
      <w:r>
        <w:t xml:space="preserve">Kun Matthew yrittää Uneksijoissa vakuuttaa Isabellea ja Theoa siitä, etteivät he jättäisi häntä, miksi he eivät kuuntele häntä ja liity mellakkaan? Molempia hahmoja on todella vaikea ymmärtää, mutta heidän elokuvassa kuvatut ajatuksensa ovat silti niin yksinkertaisia ja kiehtovia.</w:t>
      </w:r>
    </w:p>
    <w:p>
      <w:r>
        <w:rPr>
          <w:b/>
        </w:rPr>
        <w:t xml:space="preserve">Tulos</w:t>
      </w:r>
    </w:p>
    <w:p>
      <w:r>
        <w:t xml:space="preserve">Miksi Isabelle ja Theo jättävät Matthew'n lopulta?</w:t>
      </w:r>
    </w:p>
    <w:p>
      <w:r>
        <w:rPr>
          <w:b/>
        </w:rPr>
        <w:t xml:space="preserve">Esimerkki 0.188</w:t>
      </w:r>
    </w:p>
    <w:p>
      <w:r>
        <w:t xml:space="preserve">Minusta herra Orangen ja herra Whiten välinen suhde on intiimi, ja näin näiden kahden hahmon välille muodostuvan voimakkaan tunnesiteen.    Alussa, kun herra Orangea ammuttiin ja hän vuoti verta, näemme herra Whiten itkun partaalla ajavan toisella kädellä ja tukevan herra Orangen toisella kädellä. Aluksi ajattelin, että he ovat vanhoja hyviä ystäviä ja siksi herra White oli murtunut. Näin ei kuitenkaan ole, vaan he tapasivat vasta muutama viikko ennen tätä tapahtumaa. Eräässä kohtauksessa herra White kuiskaa jotain herra Orangen korvaan ja he kikattavat.   On monia muitakin kohtauksia, kuten White kampaa Orangen hiuksia, herra Orange poistaa vihkisormuksensa ennen Whiten tapaamista ja intiimein ja tunteikkain kohtaus oli huipentumakohtaus.  Onko tämä Gay subteksti tarkoituksellista vai olenko vain aivan pihalla.  Huomautus: Quentin sanoi eräässä haastattelussaan, että "homoseksuaalinen subteksti tekee jokaisesta elokuvasta aina paremman".</w:t>
      </w:r>
    </w:p>
    <w:p>
      <w:r>
        <w:rPr>
          <w:b/>
        </w:rPr>
        <w:t xml:space="preserve">Tulos</w:t>
      </w:r>
    </w:p>
    <w:p>
      <w:r>
        <w:t xml:space="preserve">Herra Oranssin ja herra Valkoisen suhde elokuvassa Reservoir Dogs?</w:t>
      </w:r>
    </w:p>
    <w:p>
      <w:r>
        <w:rPr>
          <w:b/>
        </w:rPr>
        <w:t xml:space="preserve">Esimerkki 0.189</w:t>
      </w:r>
    </w:p>
    <w:p>
      <w:r>
        <w:t xml:space="preserve">Miten elokuvassa Wreck-It Ralph Sugar Rush -peli voi ymmärtää ulkoisia aseita ja niiden toimintaa, jos ne eivät alun perin olleet osa peliä?  Esimerkiksi Sugar Rush -pelissä (karting-peli) ylikonstaapeli Calhoun käyttää aseitaan, mutta miten Sugar Rush -pelin maailma ymmärtää aseiden toiminnan, jos se ei alun perin sisältynyt pelikoodiin?</w:t>
      </w:r>
    </w:p>
    <w:p>
      <w:r>
        <w:rPr>
          <w:b/>
        </w:rPr>
        <w:t xml:space="preserve">Tulos</w:t>
      </w:r>
    </w:p>
    <w:p>
      <w:r>
        <w:t xml:space="preserve">Miten Sugar Rush ymmärtää ulkopuolisia aseita?</w:t>
      </w:r>
    </w:p>
    <w:p>
      <w:r>
        <w:rPr>
          <w:b/>
        </w:rPr>
        <w:t xml:space="preserve">Esimerkki 0.190</w:t>
      </w:r>
    </w:p>
    <w:p>
      <w:r>
        <w:t xml:space="preserve">Tootsie-kuvassa Julie valittaa:    Juotsie: "Repliikkini kuulostavat tšekkiläisen elokuvan tekstityksiltä.   Asun Tšekin tasavallassa, joten minulla ei ole aavistustakaan, miltä tšekkiläisten elokuvien tekstitys näyttää Yhdysvalloissa. Onko niissä jotain ominaista? Huono kielioppi vai jotain muuta? Mitä Julie yrittää ilmaista?</w:t>
      </w:r>
    </w:p>
    <w:p>
      <w:r>
        <w:rPr>
          <w:b/>
        </w:rPr>
        <w:t xml:space="preserve">Tulos</w:t>
      </w:r>
    </w:p>
    <w:p>
      <w:r>
        <w:t xml:space="preserve">Mitä vikaa on tšekkiläisen elokuvan tekstityksessä, kuten Tootsie-elokuvassa viitataan?</w:t>
      </w:r>
    </w:p>
    <w:p>
      <w:r>
        <w:rPr>
          <w:b/>
        </w:rPr>
        <w:t xml:space="preserve">Esimerkki 0.191</w:t>
      </w:r>
    </w:p>
    <w:p>
      <w:r>
        <w:t xml:space="preserve">Lähes kaikki tuntevat Gilliganin saaren. Mutta osaako kukaan kertoa hänen koko nimensä?  En usko, että "Little Buddy" lasketaan!  Voiko joku mahdollisesti antaa viitteen, jossa on Gilliganin koko nimi?</w:t>
      </w:r>
    </w:p>
    <w:p>
      <w:r>
        <w:rPr>
          <w:b/>
        </w:rPr>
        <w:t xml:space="preserve">Tulos</w:t>
      </w:r>
    </w:p>
    <w:p>
      <w:r>
        <w:t xml:space="preserve">Mikä on Gilliganin koko nimi?</w:t>
      </w:r>
    </w:p>
    <w:p>
      <w:r>
        <w:rPr>
          <w:b/>
        </w:rPr>
        <w:t xml:space="preserve">Esimerkki 0.192</w:t>
      </w:r>
    </w:p>
    <w:p>
      <w:r>
        <w:t xml:space="preserve">Elokuvassa Kill Bill Vol.1, aina kun joku mainitsee morsiamen nimellä Beatrix Kiddo Hänen nimensä sensuroidaan äänimerkillä. Onko tämä selitetty jossain elokuvassa? Vai onko se vain Tarantinon jättämä allekirjoitus?</w:t>
      </w:r>
    </w:p>
    <w:p>
      <w:r>
        <w:rPr>
          <w:b/>
        </w:rPr>
        <w:t xml:space="preserve">Tulos</w:t>
      </w:r>
    </w:p>
    <w:p>
      <w:r>
        <w:t xml:space="preserve">Miksi morsiamen nimi piippaa Kill Bill Vol 1:ssä?</w:t>
      </w:r>
    </w:p>
    <w:p>
      <w:r>
        <w:rPr>
          <w:b/>
        </w:rPr>
        <w:t xml:space="preserve">Esimerkki 0.193</w:t>
      </w:r>
    </w:p>
    <w:p>
      <w:r>
        <w:t xml:space="preserve">Braveheart-elokuvan ikonisessa Stirlingin sillan taistelun kohtauksessa englantilaiset ratsuväen ritarit hyökkäävät keihäs oikeassa kädessä ja kilpi vasemmassa kädessä.   Katsoin hiljattain tämän taistelukohtauksen uudelleen ja huomasin yhden asian: englantilaisilla ritareilla olisi pitänyt olla mukanaan lähitaisteluaseita.   Ymmärrän, että raskaan ratsuväen on tarkoitus hyökätä hevosillaan kohti vihollista yhä uudelleen ja uudelleen, mutta eikö heidän pitäisi harkita lähitaisteluaseen, esimerkiksi keihään, miekan tai tikarin ottamista mukaansa, jotta he voivat puolustautua, kun he laskeutuvat selästä.   Luulen, että tämä on yksityiskohta, jonka Mel Gibson jätti huomiotta tätä elokuvaa tehdessään.</w:t>
      </w:r>
    </w:p>
    <w:p>
      <w:r>
        <w:rPr>
          <w:b/>
        </w:rPr>
        <w:t xml:space="preserve">Tulos</w:t>
      </w:r>
    </w:p>
    <w:p>
      <w:r>
        <w:t xml:space="preserve">Puuttuuko Braveheartin ratsuväen ritarilta lähitaisteluaseet?</w:t>
      </w:r>
    </w:p>
    <w:p>
      <w:r>
        <w:rPr>
          <w:b/>
        </w:rPr>
        <w:t xml:space="preserve">Esimerkki 0.194</w:t>
      </w:r>
    </w:p>
    <w:p>
      <w:r>
        <w:t xml:space="preserve">The Walking Deadin kolmannen kauden ensimmäisen jakson aikana huomasin, että ryhmä suhtautuu nyt hyvin huolettomasti kävelijöiden tappamiseen:    Tämä on jyrkkä ero ensimmäiseen kauteen, jolloin he peittivät itsensä kävelijöiden osiin päästäkseen Atlantan läpi. Minulla ei ole tuota kohtausta käsillä, mutta mielessäni näyttää siltä, että he olivat hyvin varovaisia siinä, miten he peittivät itsensä (esim. näytti siltä, että heillä oli HAZMAT-puvut).  Ymmärrän, että ajan myötä hahmot oppivat lisää Walkerin tekemisiä ja tekemättä jättämisiä, mutta olin siinä käsityksessä, että jos Walkerin verta joutuisi heidän elimistöönsä, he muuttuisivat.  Onko tämä totta vai olenko kuvitellut tämän säännön?</w:t>
      </w:r>
    </w:p>
    <w:p>
      <w:r>
        <w:rPr>
          <w:b/>
        </w:rPr>
        <w:t xml:space="preserve">Tulos</w:t>
      </w:r>
    </w:p>
    <w:p>
      <w:r>
        <w:t xml:space="preserve">S03E01:stä lähtien, vaikuttaako kävelijän veri avoimiin aukkoihin/haavoihin?</w:t>
      </w:r>
    </w:p>
    <w:p>
      <w:r>
        <w:rPr>
          <w:b/>
        </w:rPr>
        <w:t xml:space="preserve">Esimerkki 0.195</w:t>
      </w:r>
    </w:p>
    <w:p>
      <w:r>
        <w:t xml:space="preserve">Edge of Tomorrow -elokuvan lopussa, jos Omega on tapettu ja sota voitettu, miksi Cage menee leirille tapaamaan Ritaa? Eikö hän ole leirillä vain siksi, että hänet pidätettiin?</w:t>
      </w:r>
    </w:p>
    <w:p>
      <w:r>
        <w:rPr>
          <w:b/>
        </w:rPr>
        <w:t xml:space="preserve">Tulos</w:t>
      </w:r>
    </w:p>
    <w:p>
      <w:r>
        <w:t xml:space="preserve">Miksi Cage vierailee leirillä Omegan kuoleman jälkeen?</w:t>
      </w:r>
    </w:p>
    <w:p>
      <w:r>
        <w:rPr>
          <w:b/>
        </w:rPr>
        <w:t xml:space="preserve">Esimerkki 0.196</w:t>
      </w:r>
    </w:p>
    <w:p>
      <w:r>
        <w:t xml:space="preserve">Me kaikki tiedämme, että Reidillä on eideettinen muisti.  Silti heti ensimmäisessä jaksossa Extreme Aggressor hän raapustaa jatkuvasti muistikirjaansa. Miksi hänen täytyy tehdä muistiinpanoja, vaikka hän ei unohda mitään?  Myöhemmissä jaksoissa en muista nähneeni häntä muistikirjan kanssa.</w:t>
      </w:r>
    </w:p>
    <w:p>
      <w:r>
        <w:rPr>
          <w:b/>
        </w:rPr>
        <w:t xml:space="preserve">Tulos</w:t>
      </w:r>
    </w:p>
    <w:p>
      <w:r>
        <w:t xml:space="preserve">Miksi Reid raapustaa muistikirjaansa "äärimmäinen hyökkääjä"?</w:t>
      </w:r>
    </w:p>
    <w:p>
      <w:r>
        <w:rPr>
          <w:b/>
        </w:rPr>
        <w:t xml:space="preserve">Esimerkki 0.197</w:t>
      </w:r>
    </w:p>
    <w:p>
      <w:r>
        <w:t xml:space="preserve">The Commuter -elokuvassa (2018) junankuljettaja on juuri kuollut. Michael haluaa irrottaa viimeisen kiskovaunun liikkuvasta junasta. Konduktööri Sam on jo viimeisessä kiskovaunussa, johon kaikki matkustajat ovat nousseet. Hän sanoo: "Junan ja ihmisten välillä tiesin aina, että se olisi juna." Sitten hän hyppää liikkuvaan junaan irrottaakseen ketjun, joka sattuu olemaan jumissa kahden vaunun välissä, auttaen Michaelia, joka oli jo yrittänyt.  Mikä on Samin sanojen merkitys?</w:t>
      </w:r>
    </w:p>
    <w:p>
      <w:r>
        <w:rPr>
          <w:b/>
        </w:rPr>
        <w:t xml:space="preserve">Tulos</w:t>
      </w:r>
    </w:p>
    <w:p>
      <w:r>
        <w:t xml:space="preserve">Mitä Samin sanat tarkoittavat?</w:t>
      </w:r>
    </w:p>
    <w:p>
      <w:r>
        <w:rPr>
          <w:b/>
        </w:rPr>
        <w:t xml:space="preserve">Esimerkki 0.198</w:t>
      </w:r>
    </w:p>
    <w:p>
      <w:r>
        <w:t xml:space="preserve">Televisiosarjaa edeltäneessä pilottielokuvassa "The Six Million Dollar Man" (1973) Steve Austin oli NASA:n "siviilijäsen", joka oli kävellyt kuussa, mikä oikeutti hänen roolinsa testilentäjänä. Vasta toisessa tv-elokuvassa "Viini, naiset ja sota" hänet muutettiin everstiksi. En ole lukenut Martin Caidinin romaaneja, mutta ilmeisesti hänellä oli niissä sotilasarvo ja -tausta.  Onko pilottia koskevissa kirjoituksissa mitään todisteita siitä, millaisia skenaarioita olisi mahdollista toteuttaa tulevissa tv-elokuvissa, sarjoissa (jos sitä jo esiteltiin sarjana), jos hänellä ei olisi sotilastaustaa? Vaikuttaa siltä, että alkuperäisessä pilottielokuvassa pidettiin tärkeänä sitä, että Steve Austin oli tunnettu astronauttina, mutta oliko Vietnamin sodan päättymisen kulttuuritausta osa alkuperäistä päätöstä poistaa sotilasyhteys?</w:t>
      </w:r>
    </w:p>
    <w:p>
      <w:r>
        <w:rPr>
          <w:b/>
        </w:rPr>
        <w:t xml:space="preserve">Tulos</w:t>
      </w:r>
    </w:p>
    <w:p>
      <w:r>
        <w:t xml:space="preserve">Mitä juonenkäänteitä/kulttuurista merkitystä Steve Austinista olisi ollut tehdä NASAn siviilihenkilö?</w:t>
      </w:r>
    </w:p>
    <w:p>
      <w:r>
        <w:rPr>
          <w:b/>
        </w:rPr>
        <w:t xml:space="preserve">Esimerkki 0.199</w:t>
      </w:r>
    </w:p>
    <w:p>
      <w:r>
        <w:t xml:space="preserve">The Flashin 4. kaudella Ajattelija pakottaa Barryn tulemaan ulos nopeusvoimasta ja luo näin 12 erilaista metaa, jotka altistuivat pimeälle aineelle bussissa.   Tietääkö hän kunkin metan voimat etukäteen vai loiko hän metat tarpeensa mukaan?</w:t>
      </w:r>
    </w:p>
    <w:p>
      <w:r>
        <w:rPr>
          <w:b/>
        </w:rPr>
        <w:t xml:space="preserve">Tulos</w:t>
      </w:r>
    </w:p>
    <w:p>
      <w:r>
        <w:t xml:space="preserve">Tietääkö Ajattelija luomiensa metojen voimasta?</w:t>
      </w:r>
    </w:p>
    <w:p>
      <w:r>
        <w:rPr>
          <w:b/>
        </w:rPr>
        <w:t xml:space="preserve">Esimerkki 0.200</w:t>
      </w:r>
    </w:p>
    <w:p>
      <w:r>
        <w:t xml:space="preserve">Harry Potter ja Feeniksin veljeskunta -elokuvassa, kun Umbridge pakotti hänet kirjoittamaan rangaistuskynällä, kertoiko hän siitä professori McGonagallille, kuten Hermione ehdotti?  Ja jos hän kertoi, miten professori McGonagall reagoi? Oliko hänellä vastakkainasettelu Umbridgen kanssa?</w:t>
      </w:r>
    </w:p>
    <w:p>
      <w:r>
        <w:rPr>
          <w:b/>
        </w:rPr>
        <w:t xml:space="preserve">Tulos</w:t>
      </w:r>
    </w:p>
    <w:p>
      <w:r>
        <w:t xml:space="preserve">Harry Potterin jälki-istunto Dolores Umbridgen kanssa</w:t>
      </w:r>
    </w:p>
    <w:p>
      <w:r>
        <w:rPr>
          <w:b/>
        </w:rPr>
        <w:t xml:space="preserve">Esimerkki 0.201</w:t>
      </w:r>
    </w:p>
    <w:p>
      <w:r>
        <w:t xml:space="preserve">Kun Butch palaa nyrkkeilyottelusta tyttöystävänsä luokse keskellä yötä, he käyvät Pulp Fiction -elokuvassa omituisen keskustelun pottuvatsan eduista ja haitoista.  Lainaus käsikirjoituksesta:   Kun Butch ja Fabienne puhuvat toisilleen, he puhuvat vauvakielellä.   FABIENNE Katselin itseäni peilistä.   BUTCH Aivan.   FABIENNE Toivon, että minulla olisi potta.   BUTCH Katsoit itseäsi peiliin ja toivoit, että sinulla olisi ruohoa?   FABIENNE Ruukku. Pottivatsan. Pottuvatsat ovat seksikkäitä.   BUTCH No sun pitäis olla onnellinen, koska sulla on.   FABIENNE Turpa kiinni, läski! Minulla ei ole pottua!   Mulla on vähän vatsaa, niin kuin Madonnalla, kun hän teki "Lucky Starin", se ei ole sama asia.   BUTCH En tajunnut, että vatsan ja pottuvatsan välillä on eroa.   FABIENNE Ero on valtava.   BUTCH Haluatko, että minulla on pottumaha?   FABIENNE Ei. Pottuvatsat saavat miehen näyttämään joko kömpelöltä tai gorillalta. Mutta naisella pottuvatsa on hyvin seksikäs. Muu osa sinusta on normaali. Normaalit kasvot, normaalit sääret, normaalit lonkat, normaali perse, mutta iso, täydellisen pyöreä pottuvatsa. Jos minulla olisi sellainen, käyttäisin kaksi kokoa liian pientä t-paitaa korostaakseni sitä.   BUTCH Luuletko, että miehet pitäisivät sitä viehättävänä?   FABIENNE En välitä pätkääkään siitä, mitä miehet pitävät viehättävänä. On valitettavaa, että se, mitä pidämme miellyttävänä kosketukselle ja miellyttävänä silmälle, on harvoin sama asia.   BUTCH Jos sinulla olisi pottuvatsa, löisin sinua siihen.   FABIENNE Löisitkö minua vatsaan?   BUTCH Suoraan vatsaan.   FABIENNE Tukehduttaisin sinut. Pudottaisin sen suoraan kasvoillesi, kunnes et saisi henkeä.   BUTCH Tekisitkö minulle niin?   FABIENNE Kyllä!   En ole äidinkielenäni englantia puhuva enkä siten tunne tavanomaisia yhteyksiä, joissa termiä pot belly käytetään.  Fabienne ja Butch pelleilevät ilmeisesti (kuten käsikirjoituksen alkuohjaus osoittaa), mutta mietin, oliko tällä dialogin osalla jokin piilomerkitys. Kysyykö Fabienne Butchilta, haluaako tämä saada lapsen hänen kanssaan?</w:t>
      </w:r>
    </w:p>
    <w:p>
      <w:r>
        <w:rPr>
          <w:b/>
        </w:rPr>
        <w:t xml:space="preserve">Tulos</w:t>
      </w:r>
    </w:p>
    <w:p>
      <w:r>
        <w:t xml:space="preserve">Onko Fabiennen ruohovatsapuheella syvempi merkitys?</w:t>
      </w:r>
    </w:p>
    <w:p>
      <w:r>
        <w:rPr>
          <w:b/>
        </w:rPr>
        <w:t xml:space="preserve">Esimerkki 0.202</w:t>
      </w:r>
    </w:p>
    <w:p>
      <w:r>
        <w:t xml:space="preserve">Vuonna 2004 valmistuneessa elokuvassa The Village kyläläiset pukeutuvat keltaiseen "turvallisena" värinä suojellakseen itseään kylän rajojen takana sijaitsevissa metsissä eläviltä olennoilta. Keltaisen värin tarkoituksena on osoittaa olennoille, että kyläläiset eivät halua niille pahaa ja että heidän välillään on säilytettävä rauha.  Ivy Walkerin (joka on sokea) on rikottava rajat ja mentävä metsään. Hänen isänsä paljastaa hänelle, että olentoja ei itse asiassa ole olemassa, vaan niitä käytettiin vain pelottelutaktiikkana, jotta kyläläiset eivät uskaltautuisi metsään ja menisi "kaupunkeihin".  Ivy käyttää edelleen keltaista viittaa. Hän putoaa kuoppaan ja saa keltaisen viittansa mudan peittoonsa. Kun Ivy huomaa, että jokin seuraa häntä, hän hermostuu ja yrittää kuumeisesti pyyhkiä mutaa pois viitastaan, jotta paljastuisi, että hänellä on keltainen viitta yllään.    Jos Ivy tiesi, etteivät olennot olleet todellisia, miksi hän yritti paljastaa viittansa värin?</w:t>
      </w:r>
    </w:p>
    <w:p>
      <w:r>
        <w:rPr>
          <w:b/>
        </w:rPr>
        <w:t xml:space="preserve">Tulos</w:t>
      </w:r>
    </w:p>
    <w:p>
      <w:r>
        <w:t xml:space="preserve">Miksi Ivy oli huolissaan mudan pyyhkimisestä keltaisesta viitastaan?</w:t>
      </w:r>
    </w:p>
    <w:p>
      <w:r>
        <w:rPr>
          <w:b/>
        </w:rPr>
        <w:t xml:space="preserve">Esimerkki 0.203</w:t>
      </w:r>
    </w:p>
    <w:p>
      <w:r>
        <w:t xml:space="preserve">Independence Day 2: Resurgence -elokuvassa olet superälykäs pesämielen kuningatar. Aivoihisi voidaan liittää yli miljardi olentoa, mutta tässä jatko-osassa niitä näyttää olevan paljon vähemmän kuin ensimmäisessä osassa, joten sinulla pitäisi olla vielä enemmän henkistä voimaa käytettävissäsi.  Tehtäväsi: Ota kiinni ja tuhoa arkkivihollisesi ja ainoa todellinen uhka: AI Sphere.  Tilanteesi:  Urhea ex-presidentti on tuhonnut emoaluksesi sisältä käsin. Koko tukihenkilöstösi on oletettavasti loukkaantunut tai kuollut. Ensisijainen planeettatavoitteesi on melkein valmis (jäljellä on vain minuutteja). Tämä johtaa planeetan välittömään tuhoon. Parasta olla Maan painovoimakaivon ulkopuolella seuraavien 30 minuutin aikana!!! Useat hävittäjät tulittavat teitä jatkuvasti. Olette inhorealistisessa ilmastossa, juoksette vaikeassa maastossa ja olette juuri tehneet pakkolaskun useiden G-voimien vaikutuksesta, joten ehkä ette ole parhaassa fyysisessä kunnossa? Tiedät tarkalleen, missä tekoälypallo on. [Jeff Goldblumin kanssa], tai niin ainakin luulet.  Miksi käytät niin paljon aikaa ja energiaa tehottomasti koulubussin jahtaamiseen?</w:t>
      </w:r>
    </w:p>
    <w:p>
      <w:r>
        <w:rPr>
          <w:b/>
        </w:rPr>
        <w:t xml:space="preserve">Tulos</w:t>
      </w:r>
    </w:p>
    <w:p>
      <w:r>
        <w:t xml:space="preserve">Miksi kuningatar jahtasi koulubussia?</w:t>
      </w:r>
    </w:p>
    <w:p>
      <w:r>
        <w:rPr>
          <w:b/>
        </w:rPr>
        <w:t xml:space="preserve">Esimerkki 0.204</w:t>
      </w:r>
    </w:p>
    <w:p>
      <w:r>
        <w:t xml:space="preserve">Elokuvassa Training Day etsivä Alonzo Harris (Denzel Washington) vei aloittelevan konstaapelin Jake Hoytin (Ethan Hawke) tapaamaan suojelemaansa huumekauppiasta.  Huumekauppias kertoi tulokkaalle tarinan, joka meni jotakuinkin näin:   Kaveri näkee etanan ja heittää sen jonnekin, ja pitkän ajan kuluttua sama etana onnistuu ryömimään takaisin saman kaverin eteen, tämä kaveri sanoo "mikä vittu sinun ongelmasi on?".   Liittyykö tämä tarina jotenkin tarinaan, vai onko se vain typerä tarina, jolla leikitellään tämän alokkaan kanssa?</w:t>
      </w:r>
    </w:p>
    <w:p>
      <w:r>
        <w:rPr>
          <w:b/>
        </w:rPr>
        <w:t xml:space="preserve">Tulos</w:t>
      </w:r>
    </w:p>
    <w:p>
      <w:r>
        <w:t xml:space="preserve">Training Day, tuon etanatarinan merkitys</w:t>
      </w:r>
    </w:p>
    <w:p>
      <w:r>
        <w:rPr>
          <w:b/>
        </w:rPr>
        <w:t xml:space="preserve">Esimerkki 0.205</w:t>
      </w:r>
    </w:p>
    <w:p>
      <w:r>
        <w:t xml:space="preserve">Harold &amp; Muade -elokuvassa Harold antoi Maudelle pienen lahjan: Maude:Tämä on mukavin lahja...jonka olen saanut vuosiin.    Maude: (Hän heittää lahjan) Maude: Jotta tiedän aina missä se on.   Mitä tarkoittavat Mauden sanat Haroldille lahjan heittämisen jälkeen?</w:t>
      </w:r>
    </w:p>
    <w:p>
      <w:r>
        <w:rPr>
          <w:b/>
        </w:rPr>
        <w:t xml:space="preserve">Tulos</w:t>
      </w:r>
    </w:p>
    <w:p>
      <w:r>
        <w:t xml:space="preserve">Mitä tarkoittavat Mauden sanat Haroldille lahjan heittämisen jälkeen?</w:t>
      </w:r>
    </w:p>
    <w:p>
      <w:r>
        <w:rPr>
          <w:b/>
        </w:rPr>
        <w:t xml:space="preserve">Esimerkki 0.206</w:t>
      </w:r>
    </w:p>
    <w:p>
      <w:r>
        <w:t xml:space="preserve">Kun Walt ampui Breaking Badissa kaksi Gusin luotettavaa miestä, Gus halusi ilmeisesti tappaa Waltin ja saada Galen tilalleen sen jälkeen, kun hän oli oppinut Gusin kaavan.  Kun Gus kuitenkin tarjosi Waltille "3 miljoonaa dollaria 3 kuukaudesta ajastasi", aikoiko Gus jatkaa liiketoimintaa Waltin kanssa näiden 3 kuukauden jälkeen vai oliko Walt vain kertakäyttöinen rahanlähde? Tuolloin Waltia ei pidetty kovinkaan suurena uhkana (hän ei ollut yhtä suuri rasite kuin sarjassa 4).  Onko siis mitään todisteita siitä, että Gus suunnitteli Waltin tappamista (tai ei) alusta alkaen?</w:t>
      </w:r>
    </w:p>
    <w:p>
      <w:r>
        <w:rPr>
          <w:b/>
        </w:rPr>
        <w:t xml:space="preserve">Tulos</w:t>
      </w:r>
    </w:p>
    <w:p>
      <w:r>
        <w:t xml:space="preserve">Suunnitteleeko Gus Waltin tappamista alusta alkaen?</w:t>
      </w:r>
    </w:p>
    <w:p>
      <w:r>
        <w:rPr>
          <w:b/>
        </w:rPr>
        <w:t xml:space="preserve">Esimerkki 0.207</w:t>
      </w:r>
    </w:p>
    <w:p>
      <w:r>
        <w:t xml:space="preserve">Iron Man 2 -elokuvassa (2010) Whiplash (pahis) esiintyy ratamestarina Grand Monacon kilparadalla järjestettävän kilpailun aikana ja käyttää aseitaan Tony Starkia vastaan, kun tämä on haavoittuvimmillaan.    Tony päätti kuitenkin ajaa Starkin autolla vain minuutteja ennen kilpailua, mitä Whiplash ei voinut tietää.  Pystyikö hän ennustamaan, että näin kävisi, vai onko hän niin onnekas? Miten Whiplash sitten saattoi tulla niin valmistautuneena tietämättä sitä?</w:t>
      </w:r>
    </w:p>
    <w:p>
      <w:r>
        <w:rPr>
          <w:b/>
        </w:rPr>
        <w:t xml:space="preserve">Tulos</w:t>
      </w:r>
    </w:p>
    <w:p>
      <w:r>
        <w:t xml:space="preserve">Mistä Whiplash tiesi, että Tony Stark on menossa kilparadalle?</w:t>
      </w:r>
    </w:p>
    <w:p>
      <w:r>
        <w:rPr>
          <w:b/>
        </w:rPr>
        <w:t xml:space="preserve">Esimerkki 0.208</w:t>
      </w:r>
    </w:p>
    <w:p>
      <w:r>
        <w:t xml:space="preserve">Breaking Badin viimeisen jakson lopussa Walter vastaa Lydian puheluun Toddin puhelimessa. Hän kertoo myrkyttäneensä Lydian risiinillä.   Miksi hän teki sen? Kun Lydia tiesi, että hänet oli myrkytetty, hän saattoi saada lääkärin apua ja selvitä myrkytyksestä.</w:t>
      </w:r>
    </w:p>
    <w:p>
      <w:r>
        <w:rPr>
          <w:b/>
        </w:rPr>
        <w:t xml:space="preserve">Tulos</w:t>
      </w:r>
    </w:p>
    <w:p>
      <w:r>
        <w:t xml:space="preserve">Miksi Walter kertoi Lydialle, mitä hän teki hänelle?</w:t>
      </w:r>
    </w:p>
    <w:p>
      <w:r>
        <w:rPr>
          <w:b/>
        </w:rPr>
        <w:t xml:space="preserve">Esimerkki 0.209</w:t>
      </w:r>
    </w:p>
    <w:p>
      <w:r>
        <w:t xml:space="preserve">Yoda on poikani suosikkihahmo. Hän sanoi, että jos Yoda ei ole mukana, hän ei halua katsoa. Tuleeko Yoda olemaan The Force Awakensissa? Jos kyllä, onko hän yksi päähenkilöistä?</w:t>
      </w:r>
    </w:p>
    <w:p>
      <w:r>
        <w:rPr>
          <w:b/>
        </w:rPr>
        <w:t xml:space="preserve">Tulos</w:t>
      </w:r>
    </w:p>
    <w:p>
      <w:r>
        <w:t xml:space="preserve">Ilmestyikö Yoda Star Wars The Force awakens -elokuvassa?</w:t>
      </w:r>
    </w:p>
    <w:p>
      <w:r>
        <w:rPr>
          <w:b/>
        </w:rPr>
        <w:t xml:space="preserve">Esimerkki 0.210</w:t>
      </w:r>
    </w:p>
    <w:p>
      <w:r>
        <w:t xml:space="preserve">Elokuvassa Precious (2009) Weiss hakee kylmää juomaa Preciousille.  Tuolloin Precious varastaa jonkin tiedoston Weissin kansioista ja laittaa sen käsilaukkuunsa.    Miksi hän varasti tiedoston? Mitä siinä on?</w:t>
      </w:r>
    </w:p>
    <w:p>
      <w:r>
        <w:rPr>
          <w:b/>
        </w:rPr>
        <w:t xml:space="preserve">Tulos</w:t>
      </w:r>
    </w:p>
    <w:p>
      <w:r>
        <w:t xml:space="preserve">Miksi Precious varasti tiedoston Weissin tiedostoista?</w:t>
      </w:r>
    </w:p>
    <w:p>
      <w:r>
        <w:rPr>
          <w:b/>
        </w:rPr>
        <w:t xml:space="preserve">Esimerkki 0.211</w:t>
      </w:r>
    </w:p>
    <w:p>
      <w:r>
        <w:t xml:space="preserve">Suicide Squadissa (2016) on kohtaus, jossa Harley muistelee hyppäävänsä happoastioilta näyttäviin säiliöihin, joita Jokeri seuraa. Myöhemmin näemme heidät suutelemassa siellä, ja heidän ympärilleen on sulanut sinistä ja punaista maalia, jonka pitäisi olla happoa, mutta näyttää enemmän maidolta, ja he näyttävät olevan vahingoittumattomia.   Mikä merkitys tällä kohtauksella on? Oliko se viimeinen testi Harleyn uskollisuudesta Jokeria kohtaan, eikä noissa astioissa koskaan ollutkaan happoa, vaan ne oli vain tehty näyttämään siltä, vai enkö ymmärrä jotain syvällisempää?</w:t>
      </w:r>
    </w:p>
    <w:p>
      <w:r>
        <w:rPr>
          <w:b/>
        </w:rPr>
        <w:t xml:space="preserve">Tulos</w:t>
      </w:r>
    </w:p>
    <w:p>
      <w:r>
        <w:t xml:space="preserve">Happokohtaus elokuvassa "Suicide Squad"</w:t>
      </w:r>
    </w:p>
    <w:p>
      <w:r>
        <w:rPr>
          <w:b/>
        </w:rPr>
        <w:t xml:space="preserve">Esimerkki 0.212</w:t>
      </w:r>
    </w:p>
    <w:p>
      <w:r>
        <w:t xml:space="preserve">Basterdit ampuivat Hitlerin varmasti kuoliaaksi, mutta hän olisi kuollut tulipalossa joka tapauksessa. Shoshanna oli suunnitellut kaiken hyvin vangitakseen kaikki teatteriin, hänet mukaan lukien, eikä pakotietä ollut. Joten elokuvaa tarkasteltaessa, jos Basterdien osuudet olisi poistettu, hänen suunnitelmansa olisi silti toiminut. Tarvittiinko niitä edes?</w:t>
      </w:r>
    </w:p>
    <w:p>
      <w:r>
        <w:rPr>
          <w:b/>
        </w:rPr>
        <w:t xml:space="preserve">Tulos</w:t>
      </w:r>
    </w:p>
    <w:p>
      <w:r>
        <w:t xml:space="preserve">Muuttivatko Basterdsit oikeastaan mitään?</w:t>
      </w:r>
    </w:p>
    <w:p>
      <w:r>
        <w:rPr>
          <w:b/>
        </w:rPr>
        <w:t xml:space="preserve">Esimerkki 0.213</w:t>
      </w:r>
    </w:p>
    <w:p>
      <w:r>
        <w:t xml:space="preserve">Viimeisessä jaksossa Walter Whiten kuolemaa ei oikeastaan näytetä. Hänet näytetään vain makaamassa lattialla.  Onko mahdollista, että tarina jatkuu siitä?</w:t>
      </w:r>
    </w:p>
    <w:p>
      <w:r>
        <w:rPr>
          <w:b/>
        </w:rPr>
        <w:t xml:space="preserve">Tulos</w:t>
      </w:r>
    </w:p>
    <w:p>
      <w:r>
        <w:t xml:space="preserve">Onko Walter White kuollut?</w:t>
      </w:r>
    </w:p>
    <w:p>
      <w:r>
        <w:rPr>
          <w:b/>
        </w:rPr>
        <w:t xml:space="preserve">Esimerkki 0.214</w:t>
      </w:r>
    </w:p>
    <w:p>
      <w:r>
        <w:t xml:space="preserve">Iron Man 3:ssa Stark tapaa ensimmäisen kerran baarissa naisen (Brandt), joka oli Extremis-sotilas. Hän pystyi tappamaan naisen räjähdyksellä.  Aikaisemmassa kohtauksessa toinen Extremis-sotilas (Savin), joka myös joutui toisen räjähdyksen kohteeksi, selvisi kuitenkin hengissä. Lisäksi Stark ampui häntä päähän sen jälkeen, kun hän oli tappanut Brandtin naisen, mutta hänkin selvisi hengissä.   Brandtin ruumis oli vielä ehjä räjähdyksen jälkeen, kun taas Savin kärsi vakavampia vammoja (hänellä on esimerkiksi reikä päässään Starkin ampumisen jälkeen). Miten hän selvisi hengissä, kun taas toinen ei?</w:t>
      </w:r>
    </w:p>
    <w:p>
      <w:r>
        <w:rPr>
          <w:b/>
        </w:rPr>
        <w:t xml:space="preserve">Tulos</w:t>
      </w:r>
    </w:p>
    <w:p>
      <w:r>
        <w:t xml:space="preserve">Miten tämä Extremis-sotilas kuoli niin helposti?</w:t>
      </w:r>
    </w:p>
    <w:p>
      <w:r>
        <w:rPr>
          <w:b/>
        </w:rPr>
        <w:t xml:space="preserve">Esimerkki 0.215</w:t>
      </w:r>
    </w:p>
    <w:p>
      <w:r>
        <w:t xml:space="preserve">Olen katsonut kuusi kautta Supernaturalia, ja lähes jokaisessa niistä Sam ja Dean puhuvat monista erilaisista hirviöistä, joilla on erilaiset nimet, tappotavat ja tavat.  Joten mietin, onko näillä tiedoilla mitään uskottavuutta? Tarkoitan, että suurin osa ihmisistä ei pidä hirviöitä todellisina (eivätkä ne todennäköisesti olekaan), mutta tiedän, että niistä on olemassa monia myyttejä ja legendoja, jotka ovat peräisin muinaisista ajoista. Esimerkiksi Supernaturalissa käytetään lähes aina suolaa pitämään hirviöt loitolla, ja myös paljon käytettyä Devil's Trap (paholaisen ansa).  Onko tällainen tarina siis totta vai vain keksitty elokuvaa varten?</w:t>
      </w:r>
    </w:p>
    <w:p>
      <w:r>
        <w:rPr>
          <w:b/>
        </w:rPr>
        <w:t xml:space="preserve">Tulos</w:t>
      </w:r>
    </w:p>
    <w:p>
      <w:r>
        <w:t xml:space="preserve">Onko Supernaturalin "yksityiskohdilla" mitään uskottavuutta?</w:t>
      </w:r>
    </w:p>
    <w:p>
      <w:r>
        <w:rPr>
          <w:b/>
        </w:rPr>
        <w:t xml:space="preserve">Esimerkki 0.216</w:t>
      </w:r>
    </w:p>
    <w:p>
      <w:r>
        <w:t xml:space="preserve">Vaikka Steven Spielbergin Jurassic Park -elokuvalla oli kiistatta suuri vaikutus, kun se julkaistiin vuonna 1992, yksi kohtaus on aina häirinnyt tai hämmentänyt minua.  Tarkoitan kliimaksia, jossa Alan Grant ja muut ovat Velociraptorien ympäröimänä ja joutumassa niiden kimppuun, kun yhtäkkiä T-Rex syöksyy sisään ja "pelastaa päivän".  Elokuvassa on jo aiemmin todettu, että T-Rex ilmoittaa lähestymisestään jyrisevillä askelilla, ja olen melko varma, että vaikka ihmiset olisivat pahansuovien matelijoiden ympäröimänä, he huomaisivat valtavan T-rexin tunkeutuvan sisään vastaanottokeskuksen etuovesta.  Mahdollisia selityksiä ovat T-Rexin väijytystaidot (kuten aiemmassa Gallimimuksen takaa-ajokohtauksessa kävi ilmi), edellä mainittu Velociraptorien harhauttaminen tai jopa valtava epäuskon jarruttelu, joka palvelee paremmin kohtauksen dynamiikkaa.   En pidä ajatuksesta, että T-Rex olisi vain tungettu kohtaukseen lisäämään va va va voomia, joten onko olemassa parempaa selitystä?</w:t>
      </w:r>
    </w:p>
    <w:p>
      <w:r>
        <w:rPr>
          <w:b/>
        </w:rPr>
        <w:t xml:space="preserve">Tulos</w:t>
      </w:r>
    </w:p>
    <w:p>
      <w:r>
        <w:t xml:space="preserve">Mistä T-Rex tuli?</w:t>
      </w:r>
    </w:p>
    <w:p>
      <w:r>
        <w:rPr>
          <w:b/>
        </w:rPr>
        <w:t xml:space="preserve">Esimerkki 0.217</w:t>
      </w:r>
    </w:p>
    <w:p>
      <w:r>
        <w:t xml:space="preserve">Game of Thronesin kolmannella kaudella en ymmärtänyt, miten Starkin perhe sai kaksi Lannisterin perheen pientä lasta vangiksi?</w:t>
      </w:r>
    </w:p>
    <w:p>
      <w:r>
        <w:rPr>
          <w:b/>
        </w:rPr>
        <w:t xml:space="preserve">Tulos</w:t>
      </w:r>
    </w:p>
    <w:p>
      <w:r>
        <w:t xml:space="preserve">Miten Starkin perhe vangitsi Lannisterin perheen lapset?</w:t>
      </w:r>
    </w:p>
    <w:p>
      <w:r>
        <w:rPr>
          <w:b/>
        </w:rPr>
        <w:t xml:space="preserve">Esimerkki 0.218</w:t>
      </w:r>
    </w:p>
    <w:p>
      <w:r>
        <w:t xml:space="preserve">Onko B-elokuva oma genrensä? Onko olemassa vaatimuksia, joiden perusteella elokuva voidaan luokitella tähän kategoriaan, vai pyrkivätkö tuottajat nimenomaan tekemään elokuvasta B-elokuvan?  Netflex listaa B-kauhun yhdeksi genreksi, ja tiedän, että B-elokuvilla on kulttimaine.</w:t>
      </w:r>
    </w:p>
    <w:p>
      <w:r>
        <w:rPr>
          <w:b/>
        </w:rPr>
        <w:t xml:space="preserve">Tulos</w:t>
      </w:r>
    </w:p>
    <w:p>
      <w:r>
        <w:t xml:space="preserve">Onko B-elokuva genre?</w:t>
      </w:r>
    </w:p>
    <w:p>
      <w:r>
        <w:rPr>
          <w:b/>
        </w:rPr>
        <w:t xml:space="preserve">Esimerkki 0.219</w:t>
      </w:r>
    </w:p>
    <w:p>
      <w:r>
        <w:t xml:space="preserve">Men in Black III:n nähtyäni en vieläkään ymmärrä, miksi K:sta tuli niin kärttyisä ja stoalainen hahmo. Se on kysymys, joka askarrutti jopa agentti J:tä!</w:t>
      </w:r>
    </w:p>
    <w:p>
      <w:r>
        <w:rPr>
          <w:b/>
        </w:rPr>
        <w:t xml:space="preserve">Tulos</w:t>
      </w:r>
    </w:p>
    <w:p>
      <w:r>
        <w:t xml:space="preserve">Mitä tapahtui agentti K:lle, että hänestä tuli niin äreä ja tunteeton?</w:t>
      </w:r>
    </w:p>
    <w:p>
      <w:r>
        <w:rPr>
          <w:b/>
        </w:rPr>
        <w:t xml:space="preserve">Esimerkki 0.220</w:t>
      </w:r>
    </w:p>
    <w:p>
      <w:r>
        <w:t xml:space="preserve">Justice Leaguessa saimme tietää, että Steppenwolf yritti jo aiemmin toteuttaa suunnitelmaansa, mutta amatsonien, atlantislaisten ja ihmisten yhdistetty voima voitti heidät. Mutta mukana oli muitakin, joitakin merkittäviä DC-hahmoja, yksi Vihreä Lyhty (en ole varma, mikä), Zeus ja joku, jolla oli tulinuolet, ja muutama muu.   Keitä olivat nämä sankarit, joilla oli voimia? Ovatko he joitain DC-sarjakuvahahmoja? Tunnistan Zeuksen, mutta en muita.     Kuka oli se Vihreä Lyhty, joka kuoli siinä taistelussa?</w:t>
      </w:r>
    </w:p>
    <w:p>
      <w:r>
        <w:rPr>
          <w:b/>
        </w:rPr>
        <w:t xml:space="preserve">Tulos</w:t>
      </w:r>
    </w:p>
    <w:p>
      <w:r>
        <w:t xml:space="preserve">Mitä olivat kaikki edellisen Age of Heroesin taistelijat?</w:t>
      </w:r>
    </w:p>
    <w:p>
      <w:r>
        <w:rPr>
          <w:b/>
        </w:rPr>
        <w:t xml:space="preserve">Esimerkki 0.221</w:t>
      </w:r>
    </w:p>
    <w:p>
      <w:r>
        <w:t xml:space="preserve">Uudistetun Dr. Who -sarjan ensimmäisen kauden finaalissa näemme Rosen imevän TARDISin aikapyörteen ja käyttävän tätä voimaa paitsi dalekien haihduttamiseen myös Jackin elvyttämiseen.  Tämän prosessin ansiosta Jackista tulee kuolematon.  Kysymys kuuluukin, mikä tässä henkiinherättämisessä teki Jackista kuolemattoman sen sijaan, että hän olisi vain saanut uuden mahdollisuuden elämään?</w:t>
      </w:r>
    </w:p>
    <w:p>
      <w:r>
        <w:rPr>
          <w:b/>
        </w:rPr>
        <w:t xml:space="preserve">Tulos</w:t>
      </w:r>
    </w:p>
    <w:p>
      <w:r>
        <w:t xml:space="preserve">Miten Rose teki Jackista kuolemattoman?</w:t>
      </w:r>
    </w:p>
    <w:p>
      <w:r>
        <w:rPr>
          <w:b/>
        </w:rPr>
        <w:t xml:space="preserve">Esimerkki 0.222</w:t>
      </w:r>
    </w:p>
    <w:p>
      <w:r>
        <w:t xml:space="preserve">Minusta ei tunnu siltä kuin Nälkäpeli: Catching Fire selitti tätä täysin. Tuntuu kauhean kätevältä, että puuhun iskee salama 12 kertaa tunnissa. Mitä järkeä tällä olisi "pelissä"? Se tappaisi jonkun vain, jos hän olisi sen päällä.</w:t>
      </w:r>
    </w:p>
    <w:p>
      <w:r>
        <w:rPr>
          <w:b/>
        </w:rPr>
        <w:t xml:space="preserve">Tulos</w:t>
      </w:r>
    </w:p>
    <w:p>
      <w:r>
        <w:t xml:space="preserve">Mikä oli salamapuun tarkoitus?</w:t>
      </w:r>
    </w:p>
    <w:p>
      <w:r>
        <w:rPr>
          <w:b/>
        </w:rPr>
        <w:t xml:space="preserve">Esimerkki 0.223</w:t>
      </w:r>
    </w:p>
    <w:p>
      <w:r>
        <w:t xml:space="preserve">Kun Diamond Dogin miehet olivat ampuneet Stephenin suoraan Brother Bloomin silmien edessä, hän paljastaa tälle, että se oli vain tekoverta ja että hän oli onnistunut täydellisessä huijauksessa. Hän hyvästelee Bloomin, ettei hänen pitäisi enää koskaan palata Pietariin eikä voi nähdä häntä vähään aikaan. Mutta jo pian sen jälkeen, kun hän ajaa autossa Penelopen kanssa, Bloom tajuaa, että veri oli todellakin aitoa verta ja että hänen veljensä on itse asiassa kuollut.  Silti istuessaan ruohikossa itkien veljeään hän toistaa, mitä Stephen kerran sanoi:    Täydellinen huijaus on sellainen, jossa kaikki osapuolet saavat juuri sen, mitä halusivat. vaikuttaa rauhoittuneelta ja kävelee tulevaisuuteen Penelopen kanssa.  Tapa, jolla hän sanoo tämän, ja se, että Penelope on todennäköisesti se, mitä Bloom halusi, ja päinvastoin, näyttää viittaavan siihen, että myös Stephen sai sen, mitä halusi (ja saavutti siten täydellisen huijauksen), mutta kuoli silti. Mitä Bloom siis halusi sanoa tuolla lainauksella? Tarkoittaako se, että Stephen todella halusi kuolla? Mutta miksi?</w:t>
      </w:r>
    </w:p>
    <w:p>
      <w:r>
        <w:rPr>
          <w:b/>
        </w:rPr>
        <w:t xml:space="preserve">Tulos</w:t>
      </w:r>
    </w:p>
    <w:p>
      <w:r>
        <w:t xml:space="preserve">Saiko Stephen todella haluamansa?</w:t>
      </w:r>
    </w:p>
    <w:p>
      <w:r>
        <w:rPr>
          <w:b/>
        </w:rPr>
        <w:t xml:space="preserve">Esimerkki 0.224</w:t>
      </w:r>
    </w:p>
    <w:p>
      <w:r>
        <w:t xml:space="preserve">Tämä kysymys koskee Breaking Badin neljännen kauden kahdettatoista jaksoa "End Times".  Kun Jesse sai tietää, että Brock oli myrkytetty, hän tuli Waltin talolle kohtaamaan hänet. Walt avasi oven ase kädessään.   Vaikka Jesse oli selvästi vihainen Waltille, parissa minuutissa Walt jätti aseensa sohvalle ja käveli pois, jolloin Jesse pystyi pitämään Waltia aseella uhaten Waltin aseella.   Oliko se tahallista?</w:t>
      </w:r>
    </w:p>
    <w:p>
      <w:r>
        <w:rPr>
          <w:b/>
        </w:rPr>
        <w:t xml:space="preserve">Tulos</w:t>
      </w:r>
    </w:p>
    <w:p>
      <w:r>
        <w:t xml:space="preserve">Miksi Walt jätti aseensa sohvalle, kun Jesse tuli kohtaamaan hänet?</w:t>
      </w:r>
    </w:p>
    <w:p>
      <w:r>
        <w:rPr>
          <w:b/>
        </w:rPr>
        <w:t xml:space="preserve">Esimerkki 0.225</w:t>
      </w:r>
    </w:p>
    <w:p>
      <w:r>
        <w:t xml:space="preserve">Yritin ymmärtää, miten Matrix-trilogian kolmannen osan lopussa oleva päätietokone saattoi tappaa agentti Smithin ohjelmointihetkellä (sekä agentti Smith että Neo olivat ohjelmia siinä tilassa), kun agentti Smith muutti Neon kopioksi.  Miten päätietokone tajusi sen? Tarkoitan, että agentti Smithin kopioita oli totaalisen paljon, ja ne saattoivat olla linkkejä, jotka linkittyivät pääkohteeseen (oikeaan agentti Smithiin). Tai ehkä ne olivat itsenäisiä kopioita?  Ne eivät todellakaan olleet osoittimia, koska vakuutus 1 esimerkistä ei vaikuttanut alkuperäiseen.  Miten tietokone siis toteutti tämän?</w:t>
      </w:r>
    </w:p>
    <w:p>
      <w:r>
        <w:rPr>
          <w:b/>
        </w:rPr>
        <w:t xml:space="preserve">Tulos</w:t>
      </w:r>
    </w:p>
    <w:p>
      <w:r>
        <w:t xml:space="preserve">Miten he tappoivat agentti Smithin?</w:t>
      </w:r>
    </w:p>
    <w:p>
      <w:r>
        <w:rPr>
          <w:b/>
        </w:rPr>
        <w:t xml:space="preserve">Esimerkki 0.226</w:t>
      </w:r>
    </w:p>
    <w:p>
      <w:r>
        <w:t xml:space="preserve">Miksi Jon myönsi tappaneensa Daenerysin Game of Thrones S08E06:ssa? Miksei hän vain kertonut, että tämä lensi pois lohikäärmeensä kanssa? Hän voisi sanoa sen, paeta rikkoutumattomia ja kertoa sitten totuuden. Ymmärrän, että siellä oli verta ja sulanut valtaistuin, mutta hän voisi keksiä jotain.</w:t>
      </w:r>
    </w:p>
    <w:p>
      <w:r>
        <w:rPr>
          <w:b/>
        </w:rPr>
        <w:t xml:space="preserve">Tulos</w:t>
      </w:r>
    </w:p>
    <w:p>
      <w:r>
        <w:t xml:space="preserve">Miksi Jon Snow myönsi virheensä S08E06:ssa?</w:t>
      </w:r>
    </w:p>
    <w:p>
      <w:r>
        <w:rPr>
          <w:b/>
        </w:rPr>
        <w:t xml:space="preserve">Esimerkki 0.227</w:t>
      </w:r>
    </w:p>
    <w:p>
      <w:r>
        <w:t xml:space="preserve">Jurassic World Indominus Rex on geneettisesti muunneltu uusi Dianosour-lajin edustaja. Kun Masrani meni ensimmäistä kertaa katsomaan Indominusta, osa keskustelusta oli Masranin kaltaista: Mitä sisarukselle tapahtui?    Claire: Hän söi sen.   Hän siis söi oman lajitoverinsa. Myös Owen mainitsi eräässä kohtauksessa, että Owen: Hän on nähnyt kaiken tämän ensimmäistä kertaa. Hän ei tiedä mikä hän on? Hän tappaa kaiken mikä liikkuu.     Owen: Owen: Hän oppii, mihin hän sopii ravintoketjussa.   Ja nämä repliikit olivat totta, kunnes Indominus tapasi Velociraptorit. Se ei syönyt niitä, vaan alkoi kommunikoida niiden kanssa. Mutta kummallista kyllä, sitä ennen se söi sisaruksensa.  Okei, yksi selitys voi olla, että osa sen geeneistä oli Velociraptoria, joten se kommunikoi niiden kanssa ja sisaruksen syöminen oli vain sen nälkä. Miksi T-Rex ja Indominus sitten tappelivat? Osa siitä oli myös T-Rexistä. Sen olisi pitänyt kommunikoida myös T-Rexin kanssa. Jokin on pielessä. Miksi se ei syönyt Velociraptoreita?</w:t>
      </w:r>
    </w:p>
    <w:p>
      <w:r>
        <w:rPr>
          <w:b/>
        </w:rPr>
        <w:t xml:space="preserve">Tulos</w:t>
      </w:r>
    </w:p>
    <w:p>
      <w:r>
        <w:t xml:space="preserve">Miksi Indominus Rex ei syönyt tai tappanut Velociraptoreita?</w:t>
      </w:r>
    </w:p>
    <w:p>
      <w:r>
        <w:rPr>
          <w:b/>
        </w:rPr>
        <w:t xml:space="preserve">Esimerkki 0.228</w:t>
      </w:r>
    </w:p>
    <w:p>
      <w:r>
        <w:t xml:space="preserve">Katsoin jokin aika sitten Ben Stillerin elokuvan "Walter Mittyn salainen elämä" (2013) Blu-Raylla, ja muistan sen päättyneen seuraavasti:    Walter uskaltaa pyytää Cherylia ulos, mutta Cheryl kieltäytyy, koska hänellä on jo suhde. Hän hyväksyy tämän ja siirtyy eteenpäin, ja näemme hänen tapaavan toisen potentiaalisen rakkauden kohteen. Kokemuksensa muuttamana hän uskaltautuu puhumaan tytölle.    Katsoin kuitenkin hiljattain elokuvan Netflixistä (Kanada), ja siinä oli erilainen loppu:    Walter pyytää Cheryliä katsomaan siskonsa Grease-näytelmää, ja Cheryl suostuu. Heidät nähdään kädestä pitäen sen jälkeen, kun he näkevät, että Walter on "Elämän kvintessenssi", ja elokuva päättyy sitten.   Netflixissä näkemäni lopetus on nähtävissä täällä.  Sekoitanko tämän johonkin toiseen elokuvaan? Onko tässä kyse Mandela-Berenstain-ilmiöstä? Vai oliko Blu-ray-levyllä erilainen loppu (tai kenties useampi loppu) kuin mitä Netflix näyttää?  Googlesta ei ole ollut apua, sillä suurin osa hakutuloksista kertoo ihmisistä, jotka kirjoittavat vaihtoehtoisia loppuja koulutehtäviä varten.</w:t>
      </w:r>
    </w:p>
    <w:p>
      <w:r>
        <w:rPr>
          <w:b/>
        </w:rPr>
        <w:t xml:space="preserve">Tulos</w:t>
      </w:r>
    </w:p>
    <w:p>
      <w:r>
        <w:t xml:space="preserve">Onko "Walter Mittyn salaisessa elämässä" kaksi loppua?</w:t>
      </w:r>
    </w:p>
    <w:p>
      <w:r>
        <w:rPr>
          <w:b/>
        </w:rPr>
        <w:t xml:space="preserve">Esimerkki 0.229</w:t>
      </w:r>
    </w:p>
    <w:p>
      <w:r>
        <w:t xml:space="preserve">En ole koskaan ymmärtänyt, miten Kirk, Spock ja Bones pääsivät takaisin nykyhetkeen "City on the Edge of Foreverin" lopussa. Paluu vuoteen 1930 on yksinkertaista, he astuivat portaalin läpi oikealla hetkellä, mutta heidän puolellaan ei ollut portaalia! Miten he pääsivät takaisin?  Vastauksen löytäminen on osoittautunut vaikeaksi, sillä kokeiltuani lukuisia hakusanojen muunnoksia onnistuin löytämään vain yhden maininnan tästä ristiriidasta.  Ymmärrän, jos he halusivat keskittyä jakson tunteisiin ja muuhun, mutta kyseessä on tieteissarja, ja tämä oli yksi ensimmäisistä aikamatkustustapauksista koko sarjassa, joten paluu takaisin on melko iso asia, jota ei voi vain kaunistella.</w:t>
      </w:r>
    </w:p>
    <w:p>
      <w:r>
        <w:rPr>
          <w:b/>
        </w:rPr>
        <w:t xml:space="preserve">Tulos</w:t>
      </w:r>
    </w:p>
    <w:p>
      <w:r>
        <w:t xml:space="preserve">Miten he pääsivät takaisin "Kaupunki ikuisuuden reunalla" -elokuvassa?</w:t>
      </w:r>
    </w:p>
    <w:p>
      <w:r>
        <w:rPr>
          <w:b/>
        </w:rPr>
        <w:t xml:space="preserve">Esimerkki 0.230</w:t>
      </w:r>
    </w:p>
    <w:p>
      <w:r>
        <w:t xml:space="preserve">Huolimatta siitä, että hän on yksi The Big Bang Theoryn hauskimmista äänistä, miksi Howard Wolowitzin äitiä ei koskaan näytetty?</w:t>
      </w:r>
    </w:p>
    <w:p>
      <w:r>
        <w:rPr>
          <w:b/>
        </w:rPr>
        <w:t xml:space="preserve">Tulos</w:t>
      </w:r>
    </w:p>
    <w:p>
      <w:r>
        <w:t xml:space="preserve">Miksi Howard Wolowitzin äitiä ei näytetä The Big Bang Theoriassa?</w:t>
      </w:r>
    </w:p>
    <w:p>
      <w:r>
        <w:rPr>
          <w:b/>
        </w:rPr>
        <w:t xml:space="preserve">Esimerkki 0.231</w:t>
      </w:r>
    </w:p>
    <w:p>
      <w:r>
        <w:t xml:space="preserve">Elokuvassa "The Social Network", kohtauksessa, jossa Eduardo Saverin palaa asuntolaan ja puhuu Markille siitä, miten hän ja Erica erosivat, Mark kysyy Markilta, mistä hän jo tietää, ja Eduardo vastaa: "Se on blogissasi".  Miten on mahdollista, että vaikka Eduardo on ollut Markin blogissa, hän ei tiedä, että Mark on hakkeroinut kampuksen muiden asuntoloiden facebooksivut tai että hän on luomassa verkkosivustoa naisten vertailemiseksi, vaikka Mark on kirjoittanut blogissaan edistymisestään?</w:t>
      </w:r>
    </w:p>
    <w:p>
      <w:r>
        <w:rPr>
          <w:b/>
        </w:rPr>
        <w:t xml:space="preserve">Tulos</w:t>
      </w:r>
    </w:p>
    <w:p>
      <w:r>
        <w:t xml:space="preserve">Miten Eduardo ei ole tietoinen Face Mashin edistymisestä?</w:t>
      </w:r>
    </w:p>
    <w:p>
      <w:r>
        <w:rPr>
          <w:b/>
        </w:rPr>
        <w:t xml:space="preserve">Esimerkki 0.232</w:t>
      </w:r>
    </w:p>
    <w:p>
      <w:r>
        <w:t xml:space="preserve">Avengersin alussa: Age of Ultron -elokuvan alussa Kostajat ovat tehtävässä, jossa he yrittävät hakea Lokin sauvan HYDRA:lta. He hyökkäävät linnaan, joka on Struckerin johtama HYDRA:n tukikohta, ja tukikohdassa on Chitauri Leviathanin ruumis.   Oletettavasti tämä on peräisin New Yorkin taistelusta ensimmäisestä Avengers-elokuvasta, mutta miten HYDRA sai Leviathanin ruumiin pois New Yorkista ilman, että S.H.I.E.L.D. teki asialle mitään?</w:t>
      </w:r>
    </w:p>
    <w:p>
      <w:r>
        <w:rPr>
          <w:b/>
        </w:rPr>
        <w:t xml:space="preserve">Tulos</w:t>
      </w:r>
    </w:p>
    <w:p>
      <w:r>
        <w:t xml:space="preserve">Miten HYDRA saa Leviathanin Struckerin tukikohtaan?</w:t>
      </w:r>
    </w:p>
    <w:p>
      <w:r>
        <w:rPr>
          <w:b/>
        </w:rPr>
        <w:t xml:space="preserve">Esimerkki 0.233</w:t>
      </w:r>
    </w:p>
    <w:p>
      <w:r>
        <w:t xml:space="preserve">    The Big Bang Theoryn jaksossa The Raiders Minimization Amy pilaa Kadonneen arkin matkalla Sheldonin tekemällä seuraavan väitteen: Indiana Jonesilla ei ole mitään merkitystä tarinan lopputuloksen kannalta. Jos häntä ei olisi elokuvassa, se päättyisi aivan samoin.    [...] Jos hän ei olisi ollut elokuvassa, natsit olisivat silti löytäneet arkin, vieneet sen saarelle, avanneet sen ja kaikki olisivat kuolleet... aivan kuten he tekivät.   No, arkin päätyminen varastoon ei (luultavasti) olisi tapahtunut ilman Indyä, mutta sitä lukuun ottamatta, olisiko Belloqille ja natseille käynyt samoin myös ilman Indyn sekaantumista?  Minun kysymykseni:  Pitääkö Amyn väite paikkansa, eikö Indiana Jonesilla ollut mitään merkitystä tarinan lopputulokseen?</w:t>
      </w:r>
    </w:p>
    <w:p>
      <w:r>
        <w:rPr>
          <w:b/>
        </w:rPr>
        <w:t xml:space="preserve">Tulos</w:t>
      </w:r>
    </w:p>
    <w:p>
      <w:r>
        <w:t xml:space="preserve">Onko Amy oikeassa siinä, että Indiana Jonesilla ei ole merkitystä lopputuloksen kannalta?</w:t>
      </w:r>
    </w:p>
    <w:p>
      <w:r>
        <w:rPr>
          <w:b/>
        </w:rPr>
        <w:t xml:space="preserve">Esimerkki 0.234</w:t>
      </w:r>
    </w:p>
    <w:p>
      <w:r>
        <w:t xml:space="preserve">Elokuvassa Nälkäpeli: Catching Fire, Beetee (jota esittää Jeffrey Wright) keksii suunnitelman kietoa lanka "Lightning Tree" -puuhun ja istuttaa langan toinen pää lammen veteen (sähköiskun aiheuttamiseksi vastustajille). Ryhmä lähtee lammelta ja vaeltaa melkoisen matkan puun luo. He kietovat langan puun ympärille ja lähettävät Katnissin takaisin rannalle langan toisen pään kanssa.   Koska he siis lähtevät rannalta, miksi he eivät jättäneet toista päätä sinne sen sijaan, että olisivat toistaneet koko vaelluksen alusta?  Ymmärtääkseni he halusivat erottaa Katnissin ryhmästä.</w:t>
      </w:r>
    </w:p>
    <w:p>
      <w:r>
        <w:rPr>
          <w:b/>
        </w:rPr>
        <w:t xml:space="preserve">Tulos</w:t>
      </w:r>
    </w:p>
    <w:p>
      <w:r>
        <w:t xml:space="preserve">Mikseivät he jättäneet johdon toista päätä rannalle?</w:t>
      </w:r>
    </w:p>
    <w:p>
      <w:r>
        <w:rPr>
          <w:b/>
        </w:rPr>
        <w:t xml:space="preserve">Esimerkki 0.235</w:t>
      </w:r>
    </w:p>
    <w:p>
      <w:r>
        <w:t xml:space="preserve">Tämä on hyvin hämmentävää, miksi The Maze Runnerissa tautiosasto päästää irti tappavan ja tuskallisen viruksen, kun olisi voinut olla muita tapoja hallita ihmisväestöä? kuten rikollisten teloittaminen ja muuta sellaista? ja miksi yhdistetyt hallitukset suostuivat siihen, kun he tiesivät, että he vaarantavat kaiken ihmiselämän hävittämisen?</w:t>
      </w:r>
    </w:p>
    <w:p>
      <w:r>
        <w:rPr>
          <w:b/>
        </w:rPr>
        <w:t xml:space="preserve">Tulos</w:t>
      </w:r>
    </w:p>
    <w:p>
      <w:r>
        <w:t xml:space="preserve">Miksi tautivirasto olisi päästänyt taudin valloilleen, kun olisi ollut muitakin keinoja hallita väestöä?</w:t>
      </w:r>
    </w:p>
    <w:p>
      <w:r>
        <w:rPr>
          <w:b/>
        </w:rPr>
        <w:t xml:space="preserve">Esimerkki 0.236</w:t>
      </w:r>
    </w:p>
    <w:p>
      <w:r>
        <w:t xml:space="preserve">Erittäin suositussa televisiosarjassa Ystävät hahmo Joey Tribbiani muuttaa pienestä asunnostaan (jossa hän asui Chandlerin kanssa) erittäin suureen ja kalliiseen asuntoon, kun hän saa roolin saippuaoopperassa "Elämämme päivät".  Kun hänen hahmonsa kuolee sarjassa, hän muuttaa takaisin asuntoon Chandlerin kanssa.  Kun hänen hahmonsa kuitenkin ilmestyy uudelleen, miksi hän ei muuta takaisin isompaan ja kalliimpaan asuntoon?  Onko mitään viittausta siihen, että hän sai tällä kertaa paljon pienemmän palkan?</w:t>
      </w:r>
    </w:p>
    <w:p>
      <w:r>
        <w:rPr>
          <w:b/>
        </w:rPr>
        <w:t xml:space="preserve">Tulos</w:t>
      </w:r>
    </w:p>
    <w:p>
      <w:r>
        <w:t xml:space="preserve">Miksi Joey ei muuta takaisin isompaan asuntoon Friends-sarjassa?</w:t>
      </w:r>
    </w:p>
    <w:p>
      <w:r>
        <w:rPr>
          <w:b/>
        </w:rPr>
        <w:t xml:space="preserve">Esimerkki 0.237</w:t>
      </w:r>
    </w:p>
    <w:p>
      <w:r>
        <w:t xml:space="preserve">Elokuvan 3:10 Yumaan lopussa Ben tappoi joukkuetoverinsa Charlien epäonnistuttuaan Danin pelastamisessa. Olemme nähneet, että Ben yritti tehdä yhteistyötä Danin kanssa elokuvan toisen puoliskon aikana. Tunsiko Ben siis heikkoutta Dania kohtaan? Se on hyvin epäluonnollista ottaen huomioon roolin, jonka hän on esittänyt elokuvassa. Ben on kylmäsydäminen massamurhaaja. Miten hän on voinut muuttua? Ja miksi hän yritti pelastaa Danin ja tappaa Charlien? Olenko missannut jotain?</w:t>
      </w:r>
    </w:p>
    <w:p>
      <w:r>
        <w:rPr>
          <w:b/>
        </w:rPr>
        <w:t xml:space="preserve">Tulos</w:t>
      </w:r>
    </w:p>
    <w:p>
      <w:r>
        <w:t xml:space="preserve">Miksi Ben yritti auttaa Dania?</w:t>
      </w:r>
    </w:p>
    <w:p>
      <w:r>
        <w:rPr>
          <w:b/>
        </w:rPr>
        <w:t xml:space="preserve">Esimerkki 0.238</w:t>
      </w:r>
    </w:p>
    <w:p>
      <w:r>
        <w:t xml:space="preserve">DC Extended Universe -elokuvassa Wonder Woman on esiintynyt tähän mennessä kolme kertaa, mutta en ole koskaan huomannut kenenkään puhuvan hänestä Wonder Womanina.   Jäikö minulta jotain huomaamatta vai eikö hän ole edes Wonder Woman DC Extended Universessa?</w:t>
      </w:r>
    </w:p>
    <w:p>
      <w:r>
        <w:rPr>
          <w:b/>
        </w:rPr>
        <w:t xml:space="preserve">Tulos</w:t>
      </w:r>
    </w:p>
    <w:p>
      <w:r>
        <w:t xml:space="preserve">Onko Wonder Woman edes Wonder Woman DC Extended Universessa?</w:t>
      </w:r>
    </w:p>
    <w:p>
      <w:r>
        <w:rPr>
          <w:b/>
        </w:rPr>
        <w:t xml:space="preserve">Esimerkki 0.239</w:t>
      </w:r>
    </w:p>
    <w:p>
      <w:r>
        <w:t xml:space="preserve">Olen hämmentynyt, mitä tapahtui The Grey -elokuvan (2011) lopussa? Kuoliko Ottway vai selvisikö hän hengissä?</w:t>
      </w:r>
    </w:p>
    <w:p>
      <w:r>
        <w:rPr>
          <w:b/>
        </w:rPr>
        <w:t xml:space="preserve">Tulos</w:t>
      </w:r>
    </w:p>
    <w:p>
      <w:r>
        <w:t xml:space="preserve">Mitä tapahtui The Grey -elokuvan lopussa?</w:t>
      </w:r>
    </w:p>
    <w:p>
      <w:r>
        <w:rPr>
          <w:b/>
        </w:rPr>
        <w:t xml:space="preserve">Esimerkki 0.240</w:t>
      </w:r>
    </w:p>
    <w:p>
      <w:r>
        <w:t xml:space="preserve">Tässä Hot Fuzz -elokuvan (2007) kohtauksessa kamera keskittyy näihin kahteen hahmoon ja pyörii hitaasti, mutta tausta pyörii niin nopeasti. Mikä tämä kameraefekti on ja miten se saadaan aikaan?   Tämän efektin aikajana elokuvassa on noin 97:46.</w:t>
      </w:r>
    </w:p>
    <w:p>
      <w:r>
        <w:rPr>
          <w:b/>
        </w:rPr>
        <w:t xml:space="preserve">Tulos</w:t>
      </w:r>
    </w:p>
    <w:p>
      <w:r>
        <w:t xml:space="preserve">Mikä on tämä Hot Fuzzissa käytetty kameratehoste?</w:t>
      </w:r>
    </w:p>
    <w:p>
      <w:r>
        <w:rPr>
          <w:b/>
        </w:rPr>
        <w:t xml:space="preserve">Esimerkki 0.241</w:t>
      </w:r>
    </w:p>
    <w:p>
      <w:r>
        <w:t xml:space="preserve">Aiemmin Jumanji: Welcome to the Jungle -elokuvassa näemme dialogin:    Alex. Miksi kaikki nämä kynttilät?    Citronella, yksi heikkouksistani on hyttyset.   Jos Seaplanella on heikkous hyttysiä kohtaan ja se pistää häntä, miksei hän heti räjähdä kuten muut hahmot, jotka altistuvat heikkouksilleen?</w:t>
      </w:r>
    </w:p>
    <w:p>
      <w:r>
        <w:rPr>
          <w:b/>
        </w:rPr>
        <w:t xml:space="preserve">Tulos</w:t>
      </w:r>
    </w:p>
    <w:p>
      <w:r>
        <w:t xml:space="preserve">Miksi Seaplane ei räjähtänyt, kun hyttynen pisti sitä?</w:t>
      </w:r>
    </w:p>
    <w:p>
      <w:r>
        <w:rPr>
          <w:b/>
        </w:rPr>
        <w:t xml:space="preserve">Esimerkki 0.242</w:t>
      </w:r>
    </w:p>
    <w:p>
      <w:r>
        <w:t xml:space="preserve">Miten Fred Madison muuttui vankilassa Pete Daytoniksi elokuvassa Lost Highway?</w:t>
      </w:r>
    </w:p>
    <w:p>
      <w:r>
        <w:rPr>
          <w:b/>
        </w:rPr>
        <w:t xml:space="preserve">Tulos</w:t>
      </w:r>
    </w:p>
    <w:p>
      <w:r>
        <w:t xml:space="preserve">Miten Fred Madison muuttui vankilassa Pete Daytoniksi?</w:t>
      </w:r>
    </w:p>
    <w:p>
      <w:r>
        <w:rPr>
          <w:b/>
        </w:rPr>
        <w:t xml:space="preserve">Esimerkki 0.243</w:t>
      </w:r>
    </w:p>
    <w:p>
      <w:r>
        <w:t xml:space="preserve">Interstellar-elokuvassa Cooper yrittää Cooperin saavuttua Tesseraktiin lähettää tyttärelleen viestin STAY, jotta tämä ei päästäisi häntä lähtemään tehtävälle. Jos se oli hänen tarkoituksensa, miksi hän sitten lähetti NASAn koordinaatit jälkikäteen? Jos hän ei olisi lähettänyt koordinaatteja, hän ei olisi löytänyt NASAa tai lähtenyt avaruuteen, vaan olisi jäänyt.</w:t>
      </w:r>
    </w:p>
    <w:p>
      <w:r>
        <w:rPr>
          <w:b/>
        </w:rPr>
        <w:t xml:space="preserve">Tulos</w:t>
      </w:r>
    </w:p>
    <w:p>
      <w:r>
        <w:t xml:space="preserve">Jos Cooper halusi jäädä, miksi hän lähetti NASA:n koordinaatit?</w:t>
      </w:r>
    </w:p>
    <w:p>
      <w:r>
        <w:rPr>
          <w:b/>
        </w:rPr>
        <w:t xml:space="preserve">Esimerkki 0.244</w:t>
      </w:r>
    </w:p>
    <w:p>
      <w:r>
        <w:t xml:space="preserve">Game of Thrones S08E06:ssa Jon vieraili Tyrionin luona sen jälkeen, kun tämä oli pidätetty maanpetoksesta.   Näyttää siltä, että vartijat päästävät hänet huoneeseen, kun Jon luovuttaa miekkansa heille.   Tyrionin tuntien ei ole kaukaa haettua, että hän yrittäisi puhua Jonia ympäri. Siksi kysynkin, salliiko kuningatar Daenerys vierailun?</w:t>
      </w:r>
    </w:p>
    <w:p>
      <w:r>
        <w:rPr>
          <w:b/>
        </w:rPr>
        <w:t xml:space="preserve">Tulos</w:t>
      </w:r>
    </w:p>
    <w:p>
      <w:r>
        <w:t xml:space="preserve">Salliiko kuningatar Jonin käydä Tyrionin luona?</w:t>
      </w:r>
    </w:p>
    <w:p>
      <w:r>
        <w:rPr>
          <w:b/>
        </w:rPr>
        <w:t xml:space="preserve">Esimerkki 0.245</w:t>
      </w:r>
    </w:p>
    <w:p>
      <w:r>
        <w:t xml:space="preserve">Doc Brownilla on aikakone, miksi hänellä on kiire Takaisin tulevaisuuteen 1. osan lopussa? Miksei hän vain anna Martylle kasvatusopetusta?  Hieman lisää kontekstia: Aivan ensimmäisen osan lopussa tohtori palaa Martyn luo kertoakseen tälle pojastaan, joka on menossa vankilaan tulevaisuudessa, ja heidän on estettävä se. Hänellä on todella kiire, mutta eihän sitä voi odottaa pari päivää nykyhetkessä ja palata sitten tulevaisuuteen juuri sillä hetkellä, kun hän aikoi mennä ensimmäisellä kerralla. Hänellä on siihen runsaasti aikaa!</w:t>
      </w:r>
    </w:p>
    <w:p>
      <w:r>
        <w:rPr>
          <w:b/>
        </w:rPr>
        <w:t xml:space="preserve">Tulos</w:t>
      </w:r>
    </w:p>
    <w:p>
      <w:r>
        <w:t xml:space="preserve">Miksi Doc Brownilla on kiire Takaisin tulevaisuuteen 1. osan lopussa?</w:t>
      </w:r>
    </w:p>
    <w:p>
      <w:r>
        <w:rPr>
          <w:b/>
        </w:rPr>
        <w:t xml:space="preserve">Esimerkki 0.246</w:t>
      </w:r>
    </w:p>
    <w:p>
      <w:r>
        <w:t xml:space="preserve">Red Sparrow -elokuvassa Dominika Egorova hyökkäsi kadettitoverinsa kimppuun, joka yritti raiskata hänet.  Myöhemmin Matron soittaa kadettitoverille ja hänelle. Matron sanoo hänelle:    Jotta petos olisi täydellinen, et saa salata mitään. Ei mitään.  Ymmärrätkö? Anna hänelle mitä hän haluaa.   Mihin petokseen Matron viittaa?</w:t>
      </w:r>
    </w:p>
    <w:p>
      <w:r>
        <w:rPr>
          <w:b/>
        </w:rPr>
        <w:t xml:space="preserve">Tulos</w:t>
      </w:r>
    </w:p>
    <w:p>
      <w:r>
        <w:t xml:space="preserve">Mihin petokseen Matron viittaa?</w:t>
      </w:r>
    </w:p>
    <w:p>
      <w:r>
        <w:rPr>
          <w:b/>
        </w:rPr>
        <w:t xml:space="preserve">Esimerkki 0.247</w:t>
      </w:r>
    </w:p>
    <w:p>
      <w:r>
        <w:t xml:space="preserve">Katsoin hiljattain "Lostin" kokonaan uudelleen ensimmäistä kertaa sarjan päättymisen jälkeen. Kaiken kaikkiaan arvostin sarjaa ja erityisesti kausia 4-6 nyt paljon enemmän kuin ensimmäisellä kerralla. Nyt näen myös, että suurimpaan osaan kysymyksistä vastattiin, vaikka jotkut kysymykset ovatkin edelleen keskustelunaiheita.  Yksi kysymys, johon toivoisin tuottajien antaneen tyydyttävämmän vastauksen, on kuitenkin Eloise Hawkingin ja MIB:n porsaanreiän välinen yhteys. Kun Locke lähtee saarelta, Christian Shephard (eli MIB) käskee häntä etsimään Eloise Hawkingin Los Angelesista. Myöhemmin Eloise on avainasemassa sen varmistamisessa, että porsaanreikä toimii, sillä hän vaatii, että arkku, jossa on Locken ruumis, on oltava Ajira-lennolla, ja näin MIB saa "aluksen" porsaanreiän täyttämiseksi. Nämä kaksi seikkaa saivat minut ajattelemaan, että ehkä Eloise teki jotenkin yhteistyötä MIB:n kanssa, mutta tätä ei koskaan vahvisteta, ja koska tiedämme, että MIB ei voi lähteä saarelta, tämä tarkoittaa, että MIB:n on täytynyt "värvätä" Eloise ennen kuin hän lähti saarelta. Mutta jos näin on, miten MIB saattoi tietää porsaanreikä-suunnitelmastaan vuosia ennen kuin se ilmeni? Onko MIB:llä kenties yhteyksiä johonkin muuhun saaren ulkopuolella olevaan henkilöön, joka voisi välittää tietoa Eloiselle? Vai onko kenties mahdollista, että Eloisella ei todella ollut mitään yhteyttä MIB:hen, ja hän vain vaati, että Locken ruumiin oli oltava Ajiran lennolla, jotta hänellä olisi "korvike" Christian Shephardin ruumiille, joka oli Oceanic 815:ssä? Vai oliko MIB jotenkin manipuloinut häntä hänen tietämättään jollakin tavalla, jota ei ole koskaan nähty sarjassa?   En todellakaan löydä tähän tyydyttävää vastausta, joten kuulisin mielelläni teorioita muilta ihmisiltä täällä!</w:t>
      </w:r>
    </w:p>
    <w:p>
      <w:r>
        <w:rPr>
          <w:b/>
        </w:rPr>
        <w:t xml:space="preserve">Tulos</w:t>
      </w:r>
    </w:p>
    <w:p>
      <w:r>
        <w:t xml:space="preserve">Eloise Hawkingin yhteys MIB:hen ja porsaanreikä</w:t>
      </w:r>
    </w:p>
    <w:p>
      <w:r>
        <w:rPr>
          <w:b/>
        </w:rPr>
        <w:t xml:space="preserve">Esimerkki 0.248</w:t>
      </w:r>
    </w:p>
    <w:p>
      <w:r>
        <w:t xml:space="preserve">Harrison Fordin tähdittämässä Patriot Games -elokuvassa terroristiryhmä käyttää jotakuta poliisilaitoksen sisällä saadakseen selville Sean Millerin siirtoreitin ja -järjestelyt. Pakettiautossa matkustavan komisario Robert Highlandin (näyttelijä David Threlfall) muutama repliikki ja katse näyttää viittaavan siihen, että hän on Seanin puolella tai ainakin ymmärtää IRA:n aatteen seuraavilla repliikeillä:    Vaikka paheksun tekojasi, Sean, en kuitenkaan pysty tuomitsemaan sinua. En voi... koska ymmärrän, mistä viha tulee. Enemmän kuin ymmärrän sitä.   Kun pakettiauto joutuu piirityksen kohteeksi, poliisit eivät näytä tietävän, mitä on tekeillä, kun taas Highland vain katsoo Seania kuin he molemmat tietäisivät tarkalleen, mitä on tapahtumassa. Kaksi konstaapelia haluaa sitten odottaa apuvoimia, mutta Highland käskee heitä avaamaan ovet. Jälkikäteen käydyssä keskustelussa ryhmänjohtaja Kevin O'Donnell näyttää uskovan, että Highland on rehellinen poliisi, ja kysyy häneltä, kuinka paljon englantilaiset maksavat hänelle siitä, että hän kääntyy omaa kansaansa vastaan (Highland on irlantilainen). Tämän jälkeen O'Donnell ojentaa aseen Sean Millerille, ja Miller teloittaa välittömästi sekä Highlandin että kaksi pakettiautossa ollutta poliisia.   En ole lukenut kirjaa, joten en ole varma tämän vivahteikkaasta kontekstista. Rivien takana saattaa olla yksinkertaisesti Highland, joka yrittää kääntää Millerin, jotta tämä todistaisi muuta ryhmäänsä vastaan, mutta heidän välillään olevissa katseissa - ja Highlandin omissa toimissa - ei ole siinä yhteydessä niin paljon järkeä. Kirjassa tällaiset yksityiskohdat selitetään varmasti paremmin kuin elokuvassa.  Oliko komisario Highland heidän sisäinen miehensä (ja hänen kohtalonsa oli vain osoittaakseen, kuinka mielenvikainen Miller on) vai oliko hän rehellinen poliisi?   Ja kyllä, ymmärrän, että elokuvan lopussa paljastui toinen sisäpiirin mies. Se ei kuitenkaan sulje pois sitä, etteikö komisario olisi myös sellainen, tai ainakin IRA:n sympaattikko/mole. Highlandin kohtalo ennakoi myös terroristien liittolaisen Dennis Cooleyn kohtaloa, jonka Miller myös teloittaa.</w:t>
      </w:r>
    </w:p>
    <w:p>
      <w:r>
        <w:rPr>
          <w:b/>
        </w:rPr>
        <w:t xml:space="preserve">Tulos</w:t>
      </w:r>
    </w:p>
    <w:p>
      <w:r>
        <w:t xml:space="preserve">Oliko komisario Highland sisäpiirin mies?</w:t>
      </w:r>
    </w:p>
    <w:p>
      <w:r>
        <w:rPr>
          <w:b/>
        </w:rPr>
        <w:t xml:space="preserve">Esimerkki 0.249</w:t>
      </w:r>
    </w:p>
    <w:p>
      <w:r>
        <w:t xml:space="preserve">Game of Thrones s08e04:ssä näemme Varysin ja Tyrionin keskustelun siitä, kuka olisi paras perillinen Rautavaltaistuimelle, ja Varys näyttää yrittävän juonitella Daenerystä vastaan. Tässä ovat heidän vuoropuhelunsa viimeiset lauseet:    Varys: Tyrys: Tiedät, kenelle olen uskollinen. Tiedät, etten koskaan petä valtakuntaa.    Tyrion: Tyrion: Mikä on valtakunta? Valtava manner, jossa asuu miljoonia ihmisiä, joista useimmat eivät välitä siitä, kuka istuu Rautavaltaistuimella.    Varys: Miljoonia ihmisiä. Monet heistä kuolevat, jos valtaistuimella istuu väärä henkilö. Emme tiedä heidän nimiään, mutta he ovat yhtä todellisia kuin sinä ja minä. He ansaitsevat elää. He ansaitsevat ruokaa lapsilleen. Toimin heidän etunsa mukaisesti, vaikka se maksaisi mitä.    Tyrion: Mitä hänelle tapahtuu? Ole kiltti... Älä...    Varys: Varys: Olen puhunut niin rehellisesti kuin voin. Jokaisen meistä on tehtävä valinta. Rukoilen, että valitsemme viisaasti.   Mitä Varysin viimeiset sanat tarkalleen ottaen tarkoittavat? Mitä hän aikoo tehdä? Vihjaako hän johonkin tiettyyn?</w:t>
      </w:r>
    </w:p>
    <w:p>
      <w:r>
        <w:rPr>
          <w:b/>
        </w:rPr>
        <w:t xml:space="preserve">Tulos</w:t>
      </w:r>
    </w:p>
    <w:p>
      <w:r>
        <w:t xml:space="preserve">Minkä viisaan valinnan Varys aikoo tehdä?</w:t>
      </w:r>
    </w:p>
    <w:p>
      <w:r>
        <w:rPr>
          <w:b/>
        </w:rPr>
        <w:t xml:space="preserve">Esimerkki 0,250</w:t>
      </w:r>
    </w:p>
    <w:p>
      <w:r>
        <w:t xml:space="preserve">Riski tuntuu olemattomalta, kun Raul Silva on eristettynä lasihäkissä:    Silva onnistuu kuitenkin murtautumaan MI6:n tietokonejärjestelmään juuri sillä hetkellä. Miten?   Hänen proteesinsa kätkee sisäänsä kieliohjattavan tietokoneen, joka yhdistyy langattomasti hänen kannettavaan tietokoneeseensa Hän oli ohjelmoinut kaiken etukäteen (kuulostaa mahdottomalta: MI6 on juuri muuttanut, joten infrastruktuuri on luultavasti muuttunut vielä paljon pidätyksen jälkeen) Häntä auttaa hänen tiiminsä (epätodennäköistä: Elokuva näyttää antavan ymmärtää, että vain Q ja Silva ovat hakkereita) Muuta?</w:t>
      </w:r>
    </w:p>
    <w:p>
      <w:r>
        <w:rPr>
          <w:b/>
        </w:rPr>
        <w:t xml:space="preserve">Tulos</w:t>
      </w:r>
    </w:p>
    <w:p>
      <w:r>
        <w:t xml:space="preserve">Onko Raul Silvan proteesi tietokone?</w:t>
      </w:r>
    </w:p>
    <w:p>
      <w:r>
        <w:rPr>
          <w:b/>
        </w:rPr>
        <w:t xml:space="preserve">Esimerkki 0.251</w:t>
      </w:r>
    </w:p>
    <w:p>
      <w:r>
        <w:t xml:space="preserve">Dark Cityssä kaikilla näyttää olevan muistoja muukalaisten istuttamasta Shell Beachista, jota ei edes ole olemassa. Se antoi myös päähenkilölle syyn etsiä sitä. Mutta miksi muukalaiset painoivat muistin Shell Beachista, kun heidän ei edes pitänyt muistaa, missä se on olemassa? Miksi muukalaiset tekivät tämän muistin porsaanreiän?</w:t>
      </w:r>
    </w:p>
    <w:p>
      <w:r>
        <w:rPr>
          <w:b/>
        </w:rPr>
        <w:t xml:space="preserve">Tulos</w:t>
      </w:r>
    </w:p>
    <w:p>
      <w:r>
        <w:t xml:space="preserve">Miksi Muukalaiset keksivät Shell Beachin ihmisten päähän, vaikka heidän ei edes pitänyt mennä sinne?</w:t>
      </w:r>
    </w:p>
    <w:p>
      <w:r>
        <w:rPr>
          <w:b/>
        </w:rPr>
        <w:t xml:space="preserve">Esimerkki 0.252</w:t>
      </w:r>
    </w:p>
    <w:p>
      <w:r>
        <w:t xml:space="preserve">Noin 1:11:57 Edge of Tomorrow -elokuvassa sotamies/Maj Cage on pudotusaluksella valmistautumassa uuteen taistelupäivään, kun sotilastoveri kysyy häneltä "oletko juonut?".  Kun otetaan huomioon Cagen epävarma tilanne: herääminen, leimattu karkuriksi, ei ole muuta kuin vaatteet selässä, ei pysty käyttämään edes puhelinta, joutuu pyörimään jeepin alla, jotta hänellä olisi mitään mahdollisuuksia tehdä jotain ilman, että silmämunat ovat liimautuneet häneen, miksi kukaan ajattelisi, että hän olisi juonut? Jos hänen hengityksessään oli olutta tai jotain, mistä se tuli?  En muista, että kukaan muu olisi ollut humalassa tai juonut: tukikohta valmistautui rintamalle lähtöön. Olisi kohtuullista olettaa, että tällaisessa tilanteessa sotilaiden hyvinvointi olisi etusijalla. Komentajat eivät haluaisi sotilaidensa olevan krapulassa taistelussa, ja jopa Britanniassa olettaisin, että alkoholia valvotaan tiukasti.</w:t>
      </w:r>
    </w:p>
    <w:p>
      <w:r>
        <w:rPr>
          <w:b/>
        </w:rPr>
        <w:t xml:space="preserve">Tulos</w:t>
      </w:r>
    </w:p>
    <w:p>
      <w:r>
        <w:t xml:space="preserve">Mistä Cage voisi saada alkoholia tukikohtaan?</w:t>
      </w:r>
    </w:p>
    <w:p>
      <w:r>
        <w:rPr>
          <w:b/>
        </w:rPr>
        <w:t xml:space="preserve">Esimerkki 0.253</w:t>
      </w:r>
    </w:p>
    <w:p>
      <w:r>
        <w:t xml:space="preserve">Never Back Down -elokuvassa en ymmärrä Max Coopermanin ja Ryan McCarthyn välistä suhdetta.  Elokuvakohtauksen alussa he näyttävät olevan hyvissä väleissä Ryan tarkkailee tappelua Jake keskeyttää Max ja Ryan ovat hyvin ystävällisiä juhlissa Kuitenkin myöhemmin elokuvan aikana hän ystävystyy Jaken kanssa ja kilpailu kehittyy Hän näkee (ja oletettavasti tietää) Ryanin hakkaavan Jaken kylpyhuoneessa Hän on tietoinen kilpailusta ja Ryanin päättäväisyydestä Hän tietää kitkasta Bajan/Ryan/Jaken kanssa Tietäen tämän miksi hän suostuu menemään Ryanin luokse tämän kotiin (mikä johtaa tämän sairaalahoitoon)? Onko hän naiivi vai käytetäänkö tätä vain tarinan kertomiseen?</w:t>
      </w:r>
    </w:p>
    <w:p>
      <w:r>
        <w:rPr>
          <w:b/>
        </w:rPr>
        <w:t xml:space="preserve">Tulos</w:t>
      </w:r>
    </w:p>
    <w:p>
      <w:r>
        <w:t xml:space="preserve">Ovatko Max Cooperman ja Ryan McCarthy ystäviä Never Back Downissa?</w:t>
      </w:r>
    </w:p>
    <w:p>
      <w:r>
        <w:rPr>
          <w:b/>
        </w:rPr>
        <w:t xml:space="preserve">Esimerkki 0.254</w:t>
      </w:r>
    </w:p>
    <w:p>
      <w:r>
        <w:t xml:space="preserve">O Brother, Where Art Thou? -elokuvassa Everett ja jengi laulavat purkkiin ja levyttävät kappaleen "Man of Constant Sorrow". Myöhemmin elokuvassa näemme radion omistajan ja erään toisen miehen puhuvan siitä, että he tekisivät heidän kanssaan sopimuksen, ja myöhemmin näemme, kuinka levyjä myydään (ja ne myydään jatkuvasti loppuun!) ympäri osavaltiota. Saiko varsinainen bändi koskaan allekirjoitettua sopimusta tai saiko se edes senttiäkään levymyynnistä?</w:t>
      </w:r>
    </w:p>
    <w:p>
      <w:r>
        <w:rPr>
          <w:b/>
        </w:rPr>
        <w:t xml:space="preserve">Tulos</w:t>
      </w:r>
    </w:p>
    <w:p>
      <w:r>
        <w:t xml:space="preserve">Saiko Soggy Bottom Boys koskaan levytyssopimusta?</w:t>
      </w:r>
    </w:p>
    <w:p>
      <w:r>
        <w:rPr>
          <w:b/>
        </w:rPr>
        <w:t xml:space="preserve">Esimerkki 0.255</w:t>
      </w:r>
    </w:p>
    <w:p>
      <w:r>
        <w:t xml:space="preserve">Tämä kysymys ei oikeastaan koske Mentalisti-sarjaa, mutta mielestäni se sopii kuitenkin tänne.  Ensinnäkin, en ole kotoisin Yhdysvalloista, joten en tiedä, onko CBI todella olemassa vai onko se keksitty vain sarjaa varten.  Sarjassa Wayne Rigsbylla ja Grace van Peltillä on salattu suhde, koska se ei ole sallittua CBI:ssä. Kaikki varoittavat heitä pitämään sen salassa, koska muuten sillä olisi seurauksia ja toinen heistä joutuisi lähtemään CBI:stä.   Onko tämä todella sääntö CBI:ssä tai vastaavissa amerikkalaisissa rikostoimistoissa? Mikä on tämän säännön syy? Euroopassa en ole koskaan kuullut tällaisesta säännöstä, tietääkseni ihmissuhteita ei kielletä täällä, kun työskennellään yhdessä poliisin kaltaisessa ympäristössä.</w:t>
      </w:r>
    </w:p>
    <w:p>
      <w:r>
        <w:rPr>
          <w:b/>
        </w:rPr>
        <w:t xml:space="preserve">Tulos</w:t>
      </w:r>
    </w:p>
    <w:p>
      <w:r>
        <w:t xml:space="preserve">Onko parisuhde CBI:ssä todellisuudessa kielletty?</w:t>
      </w:r>
    </w:p>
    <w:p>
      <w:r>
        <w:rPr>
          <w:b/>
        </w:rPr>
        <w:t xml:space="preserve">Esimerkki 0.256</w:t>
      </w:r>
    </w:p>
    <w:p>
      <w:r>
        <w:t xml:space="preserve">Prometheuksessa Elizabeth Shaw ja Charlie Holloway ovat pari, Covenantissa Jake Branson ja Daniels ovat pari, Billy Crudup ja Karine Oram ovat pari, Tennessee Faris ja Maggie Faris ovat pari, Ricks ja Upworth ovat pari, Hallett ja Lope ovat pari.  On loogista, että aviopari nousee siirtolaisaluksille, koska heidän matkansa on paluu ilman paluuta.   Ihmettelen, että Alien-universumissa avioparien lähtemistä samalle matkalle kannustetaan virallisesti.</w:t>
      </w:r>
    </w:p>
    <w:p>
      <w:r>
        <w:rPr>
          <w:b/>
        </w:rPr>
        <w:t xml:space="preserve">Tulos</w:t>
      </w:r>
    </w:p>
    <w:p>
      <w:r>
        <w:t xml:space="preserve">Onko sattumaa, että Alienin aluksille nousee paljon pariskuntia?</w:t>
      </w:r>
    </w:p>
    <w:p>
      <w:r>
        <w:rPr>
          <w:b/>
        </w:rPr>
        <w:t xml:space="preserve">Esimerkki 0.257</w:t>
      </w:r>
    </w:p>
    <w:p>
      <w:r>
        <w:t xml:space="preserve">Phantasm 1, 3 ja 4 ovat käsittääkseni saatavilla vain DVD:llä. Onko tähän jokin syy? En osaa sanoa, ovatko oikeudet jonkun muun yhtiön hallussa, mutta en usko, että näin on.   Ja kakkosleffa tuskin on sellainen klassikko, että se kuuluisi Criterion Collectioniin tai vastaavaan.   Joten mikäs siinä?</w:t>
      </w:r>
    </w:p>
    <w:p>
      <w:r>
        <w:rPr>
          <w:b/>
        </w:rPr>
        <w:t xml:space="preserve">Tulos</w:t>
      </w:r>
    </w:p>
    <w:p>
      <w:r>
        <w:t xml:space="preserve">Miksi Phantasm II on saatavilla Bluray-levyllä, kun taas muut sarjan elokuvat eivät ole?</w:t>
      </w:r>
    </w:p>
    <w:p>
      <w:r>
        <w:rPr>
          <w:b/>
        </w:rPr>
        <w:t xml:space="preserve">Esimerkki 0.258</w:t>
      </w:r>
    </w:p>
    <w:p>
      <w:r>
        <w:t xml:space="preserve">Katsoin juuri eilen illalla Pan's Labyrinth -elokuvan. Elokuva on todella hyvä, mutta en ymmärtänyt yhtä asiaa - Ofelian fantasiaosuus, tapahtuuko se oikeasti vai kuvitteleeko hän vain asioita?  Kysyn tätä, koska huomasin kaksi kohtaa elokuvassa - Kun Vidal vetää alruunan juuren pois Ofelian äidin sängystä, se näyttää aivan tavalliselta juurelta. Kun taas aina kun Ofelia nähdään sen kanssa, se tekee asioita. Lopussa, kun Vidal seuraa Ofeliaa labyrinttiin, Ofelia puhuu faunille, mutta kun Vidal katsoo sitä, näyttää siltä, ettei siellä ole ketään.   Mitä siis tarkalleen ottaen tapahtuu? Näkeekö Ofelia vain unta asioista päästäkseen keijumaailmaan, pois nykyisestä ympäristöstään vai tapahtuvatko asiat oikeasti, mutta näkyvät vain Ofelialle?</w:t>
      </w:r>
    </w:p>
    <w:p>
      <w:r>
        <w:rPr>
          <w:b/>
        </w:rPr>
        <w:t xml:space="preserve">Tulos</w:t>
      </w:r>
    </w:p>
    <w:p>
      <w:r>
        <w:t xml:space="preserve">Mitä tapahtuu Paanin labyrintissa?</w:t>
      </w:r>
    </w:p>
    <w:p>
      <w:r>
        <w:rPr>
          <w:b/>
        </w:rPr>
        <w:t xml:space="preserve">Esimerkki 0.259</w:t>
      </w:r>
    </w:p>
    <w:p>
      <w:r>
        <w:t xml:space="preserve">Katsoin juuri Arrivalin. Hieno elokuva ja melko syvällinen monella tasolla. Vaatii katsomista muutaman kerran. Joka tapauksessa näemme, että kun Louise oppii muukalaisten kieltä, hän alkaa nähdä tulevaisuutta, tai pikemminkin näkee ajan epälineaarisena. Kysymykseni on, että näyttää siltä, että hän ei ole ainoa, joka oppii heidän kieltään, kiinalaiset ja venäläiset näyttävät kommunikoineen heidän kanssaan, ja se on Ianin lisäksi, joka oppii kielen yhdessä Louisen kanssa.  Miksi hän on siis ainoa, jolla on nyt uusi käsitys ajasta? Tiedämme, että muilla ei ole, koska hän oli ainoa, joka puhui kiinalaisen kenraalin kanssa, ja olen melko varma, että kiinalaiset tiedemiehet olivat paljon lähempänä. Ian ei myöskään nähnyt tyttärensä kuolevan, vain Louise näki.</w:t>
      </w:r>
    </w:p>
    <w:p>
      <w:r>
        <w:rPr>
          <w:b/>
        </w:rPr>
        <w:t xml:space="preserve">Tulos</w:t>
      </w:r>
    </w:p>
    <w:p>
      <w:r>
        <w:t xml:space="preserve">Miksi Louise oli ainoa, joka eteni mielensä mukaan?</w:t>
      </w:r>
    </w:p>
    <w:p>
      <w:r>
        <w:rPr>
          <w:b/>
        </w:rPr>
        <w:t xml:space="preserve">Esimerkki 0.260</w:t>
      </w:r>
    </w:p>
    <w:p>
      <w:r>
        <w:t xml:space="preserve">TARDIS Data Core -tietokannan mukaan yhdeksännen tohtorin ilmestymisen ja hänen uudistumisensa välillä oli noin kaksi tai kolme vuotta. Saman lähteen perusteella voimme arvioida, että 10. tohtori eli noin seitsemän tai kahdeksan vuotta.  Tohtori väitti kuitenkin eläneensä 11. inkarnaatiossaan noin kolmesataa vuotta!  Miksi Matt Smithin esittämä tohtorin inkarnaatio eläisi niin paljon pidempään kuin 9. tai 10. tohtori, kun Matt Smith ja David Tennant näyttelivät hahmoa suunnilleen saman määrän jaksoja?</w:t>
      </w:r>
    </w:p>
    <w:p>
      <w:r>
        <w:rPr>
          <w:b/>
        </w:rPr>
        <w:t xml:space="preserve">Tulos</w:t>
      </w:r>
    </w:p>
    <w:p>
      <w:r>
        <w:t xml:space="preserve">Miksi 11. tohtori eli niin pitkään edeltäjiinsä verrattuna?</w:t>
      </w:r>
    </w:p>
    <w:p>
      <w:r>
        <w:rPr>
          <w:b/>
        </w:rPr>
        <w:t xml:space="preserve">Esimerkki 0.261</w:t>
      </w:r>
    </w:p>
    <w:p>
      <w:r>
        <w:t xml:space="preserve">Olen tietoinen siitä, että tällä sivustolla kysytään "Miten he kuvaavat kohtauksia, joissa näyttelijät ajavat autolla?", mutta minua kiinnostaa enemmän "miksi", ei "miten".  Onko useimmissa maissa laitonta vain ajaa autolla nauhoitusta/toimintaa ilman lupia? (näin tapahtuu monissa maissa) Turvallisuusnäkökohdat? Tai ehkä se on vain halvempaa?</w:t>
      </w:r>
    </w:p>
    <w:p>
      <w:r>
        <w:rPr>
          <w:b/>
        </w:rPr>
        <w:t xml:space="preserve">Tulos</w:t>
      </w:r>
    </w:p>
    <w:p>
      <w:r>
        <w:t xml:space="preserve">Miksi suurin osa autossa kuvatuista kohtauksista tallennetaan chroma-tekniikalla?</w:t>
      </w:r>
    </w:p>
    <w:p>
      <w:r>
        <w:rPr>
          <w:b/>
        </w:rPr>
        <w:t xml:space="preserve">Esimerkki 0.262</w:t>
      </w:r>
    </w:p>
    <w:p>
      <w:r>
        <w:t xml:space="preserve">Kauden 2 jaksossa 10 näemme yhden Yön kuninkaan "upseerin" ja Samwell Tarlyn kohtaamisen.       Sen jälkeen Samwell ehti kuitenkin palata muurille, tavata Gillyn ja hänen lapsensa, jättää Yövartion, matkustaa sen Citadeliin, opiskella Maesteriksi, lähteä Citadelista jne.   Nyt, kaiken tämän ajan jälkeenkin, näemme 7. kauden 6. jaksossa, että kuolleiden armeija ei ole vielä edes saavuttanut muuria. Ottaen huomioon, että kuolleiden armeija koostuu epäkuolleista, joiden ei tarvitse (tai en ainakaan usko niin) usein pysähtyä syömään tai lepäämään, ihmettelin, miten he eivät ole vielä päässeet muurille.   Ajattelin, että heitä olisi ehkä voitu estää suuntaamasta muurille kolmisilmäisen korpin taikuudella, mutta silloinkin Bran ehti palata muurille nuoren tytön vetämänä kelkalla.   Tuntuu, että minulta jää täysin huomaamatta jokin perusjuonireikä ja että tämä kysymys on oikeastaan superhelppo selittää, mutta valitettavasti en tosiaan muista mitään tapahtumia, jotka voisivat selittää tämän.  Edit: Mitä tulee syytöksiin siitä, että tämä kysymys on kopio kysymyksestä (Miksi Yön kuningas on niin hidas?). Ymmärtääkseni tuo toinen kysymys käsitteli tarkemmin sitä, miksi yökuningas TOIMII niin hitaasti kuin toimii, erityisesti kauden 7 ep6:ssa, kun hän hyökkää Viserionin kimppuun. Minun kysymykseni koskee enemmänkin sitä, miksi yökuninkaalta kesti enemmän tai vähemmän 5 kautta päästä muurille, kun taas Samwell teki sen hädin tuskin yhdessä. Tutkin asiaa ennen tämän kysymyksen lähettämistä ja valitettavasti tuo toinen kysymys ei vastannut lainkaan siihen, mitä tässä kysyn...</w:t>
      </w:r>
    </w:p>
    <w:p>
      <w:r>
        <w:rPr>
          <w:b/>
        </w:rPr>
        <w:t xml:space="preserve">Tulos</w:t>
      </w:r>
    </w:p>
    <w:p>
      <w:r>
        <w:t xml:space="preserve">Miksi yön kuningas ei ole vielä muurilla?</w:t>
      </w:r>
    </w:p>
    <w:p>
      <w:r>
        <w:rPr>
          <w:b/>
        </w:rPr>
        <w:t xml:space="preserve">Esimerkki 0.263</w:t>
      </w:r>
    </w:p>
    <w:p>
      <w:r>
        <w:t xml:space="preserve">Elokuvassa Kuoleman varjelukset osa 1 Harry Potter ei naamioinut itseään käyttämällä monimehutiinejä Billin ja Fleurin häissä. Mutta kirjassa hän naamioitui Weasleyn serkuksi, Barny Weasleyksi, koska häntä uhkailtiin.  Eikö hänen olisi pitänyt naamioitua, koska kuolonsyöjät saattoivat olla etsimässä häntä? Miksi he eivät ottaneet tätä asiaa vakavasti elokuvassa?</w:t>
      </w:r>
    </w:p>
    <w:p>
      <w:r>
        <w:rPr>
          <w:b/>
        </w:rPr>
        <w:t xml:space="preserve">Tulos</w:t>
      </w:r>
    </w:p>
    <w:p>
      <w:r>
        <w:t xml:space="preserve">Miksi Harry ei käyttänyt Monijuomalääkettä Billin ja Fleurin häissä?</w:t>
      </w:r>
    </w:p>
    <w:p>
      <w:r>
        <w:rPr>
          <w:b/>
        </w:rPr>
        <w:t xml:space="preserve">Esimerkki 0.264</w:t>
      </w:r>
    </w:p>
    <w:p>
      <w:r>
        <w:t xml:space="preserve">Elokuvassa Interstellar näytetään, että Cooperin pudottua mustaan aukkoon hän kommunikoi tyttärensä Murphin kanssa koodien avulla Ghostina. Epäilen, miten hän voi kommunikoida tyttärensä kanssa ennen kuin hän menee avaruuteen? En ymmärtänyt tuon osan logiikkaa. Voisiko joku selventää sitä?</w:t>
      </w:r>
    </w:p>
    <w:p>
      <w:r>
        <w:rPr>
          <w:b/>
        </w:rPr>
        <w:t xml:space="preserve">Tulos</w:t>
      </w:r>
    </w:p>
    <w:p>
      <w:r>
        <w:t xml:space="preserve">Miten Cooper voi kommunikoida tyttärensä kanssa ennen kuin hän lähti avaruuteen?</w:t>
      </w:r>
    </w:p>
    <w:p>
      <w:r>
        <w:rPr>
          <w:b/>
        </w:rPr>
        <w:t xml:space="preserve">Esimerkki 0.265</w:t>
      </w:r>
    </w:p>
    <w:p>
      <w:r>
        <w:t xml:space="preserve">Opin hiljattain tuntemaan twist endingin, joka on elokuvan loppupuolella tapahtuva käänne juonessa.  Jos käänteinen loppu tapahtuu lähellä elokuvasarjan loppua, kutsutaanko sitä edelleen käänteiseksi lopuksi?  Juoni, joka johti tähän kysymykseen, oli Harry Potter, jossa selviää, että Snape on itse asiassa "hyvä tyyppi". Jos tämä ei ole käänteinen loppu, miksi sitä voisi kutsua?</w:t>
      </w:r>
    </w:p>
    <w:p>
      <w:r>
        <w:rPr>
          <w:b/>
        </w:rPr>
        <w:t xml:space="preserve">Tulos</w:t>
      </w:r>
    </w:p>
    <w:p>
      <w:r>
        <w:t xml:space="preserve">Onko elokuvasarjan lopussa tapahtuvaa käänteistä loppua yhä kutsuttu käänteiseksi lopetukseksi?</w:t>
      </w:r>
    </w:p>
    <w:p>
      <w:r>
        <w:rPr>
          <w:b/>
        </w:rPr>
        <w:t xml:space="preserve">Esimerkki 0.266</w:t>
      </w:r>
    </w:p>
    <w:p>
      <w:r>
        <w:t xml:space="preserve">Ilmeisesti Scarlet Witchillä on kyky lentää. Hän selvästi leijuu tässä Avengersin kohtauksessa: Age of Ultronissa, jota en huomannut ennen kuin katsoin AoU:n tänään neljännen kerran. Tiedän, että hänellä on kyky lentää sarjakuvissa, mutta miksi hän ei yrittänyt lentää ennen tätä kohtausta AoU:ssa?</w:t>
      </w:r>
    </w:p>
    <w:p>
      <w:r>
        <w:rPr>
          <w:b/>
        </w:rPr>
        <w:t xml:space="preserve">Tulos</w:t>
      </w:r>
    </w:p>
    <w:p>
      <w:r>
        <w:t xml:space="preserve">Jos MCU:n Scarlet Witchillä on kyky lentää, miksi hän ei yrittänyt lentää aiemmin?</w:t>
      </w:r>
    </w:p>
    <w:p>
      <w:r>
        <w:rPr>
          <w:b/>
        </w:rPr>
        <w:t xml:space="preserve">Esimerkki 0.267</w:t>
      </w:r>
    </w:p>
    <w:p>
      <w:r>
        <w:t xml:space="preserve">The Dark Knightin varainkeruukohtauksessa, jossa Bruce Wayne kutsuu monia ihmisiä Harveyn varainkeruuseen, Jokeri hyökkää paikalle gooniensa kanssa etsien Harveytä. Kun Bruce näkee tämän, hän nappaa Harveyn takaapäin kiinni ja lukitsee hänet turvahuoneeseen.  Raahatessaan Harveya Rachel sanoo yllättäen "Mitä sinä teet?", eikä Harvey ollut tuolloin tajuton. Harvey siis selvästi tietää, että Rachel tietää, kuka hänet lukitsi.  Tämän jälkeen emme saa tietää, miten Harvey suhtautui tapaukseen. Mitä hänelle kerrottiin? Tiesikö hän, että se oli Bruce, joka lukitsi hänet vai luuliko hän, että se oli Batman? Jos hän tiesi, että se oli Bruce Wayne, miksi hän ei kysynyt siitä mitään, koska se oli hyvin epätavallinen teko Bruce Waynelta.</w:t>
      </w:r>
    </w:p>
    <w:p>
      <w:r>
        <w:rPr>
          <w:b/>
        </w:rPr>
        <w:t xml:space="preserve">Tulos</w:t>
      </w:r>
    </w:p>
    <w:p>
      <w:r>
        <w:t xml:space="preserve">Tiesikö Harvey Dent, että Bruce Wayne oli se, joka lukitsi hänet?</w:t>
      </w:r>
    </w:p>
    <w:p>
      <w:r>
        <w:rPr>
          <w:b/>
        </w:rPr>
        <w:t xml:space="preserve">Esimerkki 0.268</w:t>
      </w:r>
    </w:p>
    <w:p>
      <w:r>
        <w:t xml:space="preserve">Missä vaiheessa ja millä kaudella Sam menetti voimansa Supernatural-sarjassa?  EDIT: Tarkoitan kysyä, oliko se sen aikoihin, kun Cass toi Samin takaisin helvetistä ilman sieluaan, että hän menetti kokonaan kaikki voimansa?</w:t>
      </w:r>
    </w:p>
    <w:p>
      <w:r>
        <w:rPr>
          <w:b/>
        </w:rPr>
        <w:t xml:space="preserve">Tulos</w:t>
      </w:r>
    </w:p>
    <w:p>
      <w:r>
        <w:t xml:space="preserve">Milloin Sam menettää psyykkiset kykynsä?</w:t>
      </w:r>
    </w:p>
    <w:p>
      <w:r>
        <w:rPr>
          <w:b/>
        </w:rPr>
        <w:t xml:space="preserve">Esimerkki 0.269</w:t>
      </w:r>
    </w:p>
    <w:p>
      <w:r>
        <w:t xml:space="preserve">Jurassic Worldin avauskohtauksessa: Fallen Kingdom -elokuvassa sukellusveneessä oleva ryhmä keräsi näytteen I-Rexin luusta, jotta sen DNA:sta voitiin ottaa näyte. Mistä he tiesivät, että Mosasaurus söi I-Rexin ja sen luut olivat laguunin pohjassa?</w:t>
      </w:r>
    </w:p>
    <w:p>
      <w:r>
        <w:rPr>
          <w:b/>
        </w:rPr>
        <w:t xml:space="preserve">Tulos</w:t>
      </w:r>
    </w:p>
    <w:p>
      <w:r>
        <w:t xml:space="preserve">Mistä he tiesivät, missä Indominus Rexin ruumis oli?</w:t>
      </w:r>
    </w:p>
    <w:p>
      <w:r>
        <w:rPr>
          <w:b/>
        </w:rPr>
        <w:t xml:space="preserve">Esimerkki 0.270</w:t>
      </w:r>
    </w:p>
    <w:p>
      <w:r>
        <w:t xml:space="preserve">The Flash S04E17 Null and Annoyed -sarjassa Ralphin ja Barryn välillä käydään tällainen keskustelu:    Supersankareista koostuva improvisaatioryhmä? Voimme viedä sen Washingtoniin.  - Me olisimme DC Comics.  - Ei, Ralph.   Yleensä Arrowverse-sarjoissa viitataan Marvel-sarjakuviin ja sitä voisi pitää sarjakuvamediaksi, jota DC-universumin väki lukee... Miten "DC"-universumissa on kuitenkin DC-sarjakuvia? Onko tämä showrunnereiden huolimattomuus vai viittaavatko he johonkin toiseen DC-sarjakuvaan, josta en tiedä?  TLDR: Miten DC-sarjakuvat ovat olemassa DC-universumissa (vai) Viittaavatko he johonkin toiseen DC-sarjakuvaan?</w:t>
      </w:r>
    </w:p>
    <w:p>
      <w:r>
        <w:rPr>
          <w:b/>
        </w:rPr>
        <w:t xml:space="preserve">Tulos</w:t>
      </w:r>
    </w:p>
    <w:p>
      <w:r>
        <w:t xml:space="preserve">DC-sarjakuvat Arrowversessa?</w:t>
      </w:r>
    </w:p>
    <w:p>
      <w:r>
        <w:rPr>
          <w:b/>
        </w:rPr>
        <w:t xml:space="preserve">Esimerkki 0.271</w:t>
      </w:r>
    </w:p>
    <w:p>
      <w:r>
        <w:t xml:space="preserve">Noin 13 minuutin kuluttua I Am Legend -elokuvasta Robert Neville saa takauman, jossa hän alkaa pelastaa perhettään. Kun hän lastaa heitä autoon, kamera leikkaa kahteen sotilaaseen, joista toinen sanoo toiselle: "En voi tottua uusiin rätteihin." ja tekee nykivän liikkeen kasvoillaan.  Mistä hän puhuu?</w:t>
      </w:r>
    </w:p>
    <w:p>
      <w:r>
        <w:rPr>
          <w:b/>
        </w:rPr>
        <w:t xml:space="preserve">Tulos</w:t>
      </w:r>
    </w:p>
    <w:p>
      <w:r>
        <w:t xml:space="preserve">Miksi sotilas ei voi "tottua uusiin rätteihin"?</w:t>
      </w:r>
    </w:p>
    <w:p>
      <w:r>
        <w:rPr>
          <w:b/>
        </w:rPr>
        <w:t xml:space="preserve">Esimerkki 0.272</w:t>
      </w:r>
    </w:p>
    <w:p>
      <w:r>
        <w:t xml:space="preserve">Kun Thanos saapui Titanille, tohtori Strange sanoi: "Näytät enemmän Thanosilta", aivan kuin hän olisi nähnyt hänet ensimmäistä kertaa. Päinvastoin Dr. Strange meni ajassa eteenpäin nähdäkseen mahdolliset lopputulokset ja hänen on täytynyt nähdä Thanos siinä. Onko tämä elokuvan juonenkäänne?</w:t>
      </w:r>
    </w:p>
    <w:p>
      <w:r>
        <w:rPr>
          <w:b/>
        </w:rPr>
        <w:t xml:space="preserve">Tulos</w:t>
      </w:r>
    </w:p>
    <w:p>
      <w:r>
        <w:t xml:space="preserve">Miksi tohtori Strange kommentoi: "Näytät enemmän Thanosilta"?</w:t>
      </w:r>
    </w:p>
    <w:p>
      <w:r>
        <w:rPr>
          <w:b/>
        </w:rPr>
        <w:t xml:space="preserve">Esimerkki 0.273</w:t>
      </w:r>
    </w:p>
    <w:p>
      <w:r>
        <w:t xml:space="preserve">Kun Heather tapaa Wes Cravenin New Nightmare -elokuvassa Wesin New Linella, he puhuvat uuden elokuvan tekemisestä, jotta Freddy saataisiin lopettamaan.  Tämän kohtauksen lopussa näemme, että Wes itse asiassa kirjoittaa "Uuden painajaisen" käsikirjoitusta. Ruudulla näkyvä dialogi on kirjaimellisesti sitä, mitä juuri sanottiin: (1:04:50) Jakso päättyy häivytykseen mustaan, kuten käsikirjoituksessa lukee.  Olen hieman hämmentynyt tästä elokuvan osasta. Onko Wes tässä vaiheessa sekä elokuvan sisällä että kirjoittamassa elokuvaa?</w:t>
      </w:r>
    </w:p>
    <w:p>
      <w:r>
        <w:rPr>
          <w:b/>
        </w:rPr>
        <w:t xml:space="preserve">Tulos</w:t>
      </w:r>
    </w:p>
    <w:p>
      <w:r>
        <w:t xml:space="preserve">Onko Wes Cravenin tietokoneellaan kirjoittama käsikirjoitus itse elokuva?</w:t>
      </w:r>
    </w:p>
    <w:p>
      <w:r>
        <w:rPr>
          <w:b/>
        </w:rPr>
        <w:t xml:space="preserve">Esimerkki 0.274</w:t>
      </w:r>
    </w:p>
    <w:p>
      <w:r>
        <w:t xml:space="preserve">Tämä kysymys koskee Baz Luhrmannin käsikirjoittamaa ja ohjaamaa, kaksi palkintoa voittanutta elokuvaa Great Gastby (2013).   Vasta nähtyäni tämän poikkeuksellisen elokuvan ja saatuani tietää, että F. Scott Fitzgeraldin suurin teos "Suuri Gastby" on käännetty elokuvaksi viisi kertaa, päätin vihdoin lukea romaanin.  Mutta romaanin tarina osoittautui hyvin erilaiseksi.  Tobey Maguire esitti Nick Carrawayta kavalana heteroseksuaalina, mutta romaanissa hänen seksuaalisuutensa on hieman epäselvä: "Tule joskus lounaalle", [herra McKee] ehdotti, kun huokailimme hississä alaspäin.    "Missä?"     "Minne tahansa."     "Pidä kätesi irti vivusta", hissin poika napsahti.     "Anteeksi", herra McKee sanoi arvokkaasti, "en tiennyt, että kosketin sitä." "En tiennyt, että kosketin sitä."    "Hyvä on", suostuin, "teen sen mielelläni."    . . . Seisoin hänen sänkynsä vieressä, ja hän istui lakanoiden välissä, alusvaatteisiinsa pukeutuneena, suuri salkku kädessään.   Miksi suuri kirjailija Francis Scott Key Fitzgerald vaivautui sisällyttämään tekstiin tämän oudon kohdan, typerä Nick sängyssä naisellisen herra McKeen kanssa alusvaatteisillaan kolmelta aamulla? Jos ei osoittaakseen merkkejä Nickin seksuaalisesta suuntautumisesta, mitä muuta tarkoitusta sillä voisi olla?   Kirjassa Nick tapaa herra McKeen juhlissa ja lähtee hänen kanssaan kotiin. Elokuvassa ohjaaja Luhrmann pakotti Nickin menemään juhliin ja sai hänet päätymään halailemaan (tai todennäköisesti harrastamaan seksiä) naisen kanssa.   Lisäksi elokuvassa Nickiä houkuttelee Gatsbyn juhlissa ensin vilaukselta kaunis nuori nainen. Myrtle Wilsonin aistillisuus vaikutti häneen näkyvästi. Kirjassa hän tunnistaa naisen vetovoiman, mutta osoittaa vastenmielisyyttä ja syvää paheksuntaa; myöhemmin hän irvailee naisen "keinotekoiselle naurulle".  Elokuvassa päätettiin poistaa vihjeet Nickin homoudesta, ja tunnen itseni loukatuksi.   Unohtamatta jännityksen ja salaperäisyyden kieltä, kun Nick tapaa varakkaan naapurinsa Gatsbyn ensimmäistä kertaa. Hän rakastui ensi silmäyksellä.    Hän hymyili ymmärtäväisesti - paljon enemmän kuin ymmärtäväisesti. Se oli yksi niistä harvinaisista hymyistä, joissa oli ikuisen vakuuttuneisuuden piirteitä, joihin voi törmätä neljä tai viisi kertaa elämässään. Se kohtasi - tai näytti kohtaavan - koko ulkomaailman hetken ajan ja keskittyi sitten sinuun vastustamattomalla ennakkoluulolla sinun eduksesi. Se ymmärsi sinua juuri niin pitkälle kuin halusit tulla ymmärretyksi, uskoi sinuun niin kuin haluaisit uskoa itseesi ja vakuutti sinulle, että sillä oli sinusta juuri se vaikutelma, jonka sinä parhaimmillasi toivoit välittyväsi.     Nick vaelsi hymynsä höyryävä ihmetys. Nick rakastaa Gatsbya. Hänellä on pakkomielle häneen: hänen toiveisiinsa, hänen persoonallisuuteensa, hänen varallisuuteensa, hänen elämäänsä, hänen juhliinsa, hänen koulutukseensa, hänen pyrkimyksiinsä, hänen todelliseen rakkauteensa Daisya kohtaan. Hän sotkeutuu Gatsbyn tarinaan niin paljon, koska hän on vain liian rakastunut, jotta hänellä olisi omaa elämää.  Nick halusi meidän uskovan, kuten hänkin, että Gatsby on erilainen, että vain ... mies, joka antaa nimensä kirjalleen, oli vapautettu [hänen] halveksuntareaktiostaan, koska Jayllä oli poikkeuksellinen toivon lahja, romanttinen valmius, jollaista en ole koskaan löytänyt keneltäkään muulta ihmiseltä ja jota en todennäköisesti tule koskaan enää löytämään.   Toisin sanoen hän vain sanoi: "Rakastin tätä miestä".  Tunnen itseni petetyksi, koska yksi tärkeä asia on se, miten Nickin seksuaalisuus vaikuttaa siihen, mitä luemme. Jos Nick on rakastunut Gatsbyyn - ja tämä vaikuttaa melko selvältä - koko romaani toimii tuon vääränlaisen rakkauden järkeistämisenä (toisin kuin elokuvassa kuvataan). Todennäköisesti Nick romantisoi Gatsbya täsmälleen samalla tavalla kuin Gatsby romantisoi Daisya.   Miksi tämä ohjaaja Baz Luhrmann sitten salasi sen? Kun elokuva riistää Nickiltä hänen homoseksuaalisuutensa (tai biseksuaalisuutensa), se riistää häneltä myös hänen varautuneisuutensa, eikä sattumalta myöskään hänen älykkyytensä. Odotan älykkäämpää vastausta kuin vuonna 2013, homosisältö on kiistanalaista, ja homohahmoja voi olla monien vaikea hyväksyä.... Emme ole enää 1800-luvulla, eikä homosisältöä ole muutenkaan, vain joitakin merkkejä homoudesta kirjasta. Kirjassa hän ei ollut homohahmo, merkkejä oli, miksi ne naamioitiin?</w:t>
      </w:r>
    </w:p>
    <w:p>
      <w:r>
        <w:rPr>
          <w:b/>
        </w:rPr>
        <w:t xml:space="preserve">Tulos</w:t>
      </w:r>
    </w:p>
    <w:p>
      <w:r>
        <w:t xml:space="preserve">Miksi Great Gasby (2013) -elokuvassa poistettiin vihjeet Nick Carrawayn homoseksuaalisuudesta?</w:t>
      </w:r>
    </w:p>
    <w:p>
      <w:r>
        <w:rPr>
          <w:b/>
        </w:rPr>
        <w:t xml:space="preserve">Esimerkki 0.275</w:t>
      </w:r>
    </w:p>
    <w:p>
      <w:r>
        <w:t xml:space="preserve">House of Cardsin ensimmäinen kausi alkaa Garrett Walkerin virkaanastujaisilla 45. presidentiksi. Jos sarja vastaa todellisuutta, se tekisi Walkerista Barack Obaman seuraajan, ja hänet vihittäisiin virkaan vuonna 2017.  Onko sarjan sisällä todisteita siitä, että House of Cardsin ensimmäinen kausi todella sijoittuu vuoteen 2017? Tai vaihtoehtoisesti, että sarja seuraa jonkinlaista vaihtoehtoista historiaa, kuten The West Wing teki? Jos jälkimmäinen, tiedämmekö me eroja?</w:t>
      </w:r>
    </w:p>
    <w:p>
      <w:r>
        <w:rPr>
          <w:b/>
        </w:rPr>
        <w:t xml:space="preserve">Tulos</w:t>
      </w:r>
    </w:p>
    <w:p>
      <w:r>
        <w:t xml:space="preserve">Mihin vuoteen House of Cards sijoittuu?</w:t>
      </w:r>
    </w:p>
    <w:p>
      <w:r>
        <w:rPr>
          <w:b/>
        </w:rPr>
        <w:t xml:space="preserve">Esimerkki 0.276</w:t>
      </w:r>
    </w:p>
    <w:p>
      <w:r>
        <w:t xml:space="preserve">Zombieland (2009) -elokuvan musiikista löytyy kappale "Estasi Dell Anima", jossa Tallahassee lukitsee itsensä koppiin Pacific Playlandissa harhauttaakseen kaikki zombit.   Tietääkö kukaan, perustuuko tämä kappale johonkin klassiseen kappaleeseen vai johonkin muuhun kappaleeseen?  Se on musiikillisesti upea kappale, mutta se on vain 1m54s pitkä.  Haluaisin mielelläni pidemmän tai pidennetyn version tästä kappaleesta.   Vai oliko se uusi kappale, joka sävellettiin elokuvaa varten, eikä pidempää versiota ole olemassa?</w:t>
      </w:r>
    </w:p>
    <w:p>
      <w:r>
        <w:rPr>
          <w:b/>
        </w:rPr>
        <w:t xml:space="preserve">Tulos</w:t>
      </w:r>
    </w:p>
    <w:p>
      <w:r>
        <w:t xml:space="preserve">Oliko kappale "Estasi Dell Anima" juuri sävelletty "Zombielandia" varten?</w:t>
      </w:r>
    </w:p>
    <w:p>
      <w:r>
        <w:rPr>
          <w:b/>
        </w:rPr>
        <w:t xml:space="preserve">Esimerkki 0.277</w:t>
      </w:r>
    </w:p>
    <w:p>
      <w:r>
        <w:t xml:space="preserve">Mystic Riverissä Seanilla ja Whiteyllä ei ole aavistustakaan Katien todellisista murhaajista, kunnes he lopulta kuuntelevat hätänumeronauhan. Sean huomaa, että soittaja puhuu uhrista naisena, vaikka hän ei voinut tietää, että uhri on tyttö, koska hän näki vain auton ja ruumis oli heitetty puistoon. Tämä kertoo Seanille, että soittaja tiesi luultavasti enemmän tapauksesta - mutta miten hän sai yhteyden Silent Rayyn ja hänen ystäväänsä Johnnyyn? Elokuvassa ei kertaakaan nähdä heidän olevan yhteydessä poliisiin, eivätkä he myöskään kertoneet nimeään...</w:t>
      </w:r>
    </w:p>
    <w:p>
      <w:r>
        <w:rPr>
          <w:b/>
        </w:rPr>
        <w:t xml:space="preserve">Tulos</w:t>
      </w:r>
    </w:p>
    <w:p>
      <w:r>
        <w:t xml:space="preserve">Miten Mystic Riverissä hätänumeronauhan kuuntelu ratkaisi tapauksen?</w:t>
      </w:r>
    </w:p>
    <w:p>
      <w:r>
        <w:rPr>
          <w:b/>
        </w:rPr>
        <w:t xml:space="preserve">Esimerkki 0.278</w:t>
      </w:r>
    </w:p>
    <w:p>
      <w:r>
        <w:t xml:space="preserve">Capricorn One -elokuvassa NASA:n lennonjohtokeskus pitää yllä sujuvaa viestintää avaruusaluksen miehistön kanssa, mikä näkyy erityisesti kohtauksessa, jossa astronautit keskustelevat vaimojensa kanssa, vaikka avaruusalus oli niin kaukana, että se olisi mahdotonta.  Pitäisin tätä vain yhtenä loogisena häiriönä elokuvassa (joka on täynnä niitä, IMHO), mutta sitä, että avaruusaluksen signaalin saapuminen Maahan kestää 21 minuuttia, korostetaan elokuvassa toistuvasti juuri ennen näitä kohtauksia. Mietin siis, jäikö minulta jotain huomaamatta? Onko siihen jokin selitys, vai onko kyseessä todellakin vain (ilmeinen) virhe?</w:t>
      </w:r>
    </w:p>
    <w:p>
      <w:r>
        <w:rPr>
          <w:b/>
        </w:rPr>
        <w:t xml:space="preserve">Tulos</w:t>
      </w:r>
    </w:p>
    <w:p>
      <w:r>
        <w:t xml:space="preserve">Miten Capricorn 1:ssä on mahdollista keskustella sujuvasti avaruusalusten kanssa?</w:t>
      </w:r>
    </w:p>
    <w:p>
      <w:r>
        <w:rPr>
          <w:b/>
        </w:rPr>
        <w:t xml:space="preserve">Esimerkki 0.279</w:t>
      </w:r>
    </w:p>
    <w:p>
      <w:r>
        <w:t xml:space="preserve">Kuten kaikki elokuvan nähneet voivat kertoa, Eraserhead-vauva on painajaismaista tavaraa.     Vauva itsessään on kuuluisa siitä, että se on jonkinlainen mysteeri. David Lynch kieltäytyy keskustelemasta vauvasta, mikä se on, miten se luotiin tai miksi se on niin pirun karmiva. Hänen muutamat kommenttinsa ovat olleet kryptisiä. Lausunnot, kuten "se syntyi lähistöllä" tai "ehkä se löydettiin", ovat johtaneet hillittömiin spekulaatioihin, kuten teorioihin, joiden mukaan se voisi mahdollisesti olla esimerkiksi nyljetty kani tai lehmä, lammas tai jopa ihmissikiö.  Itse rekvisiitassa, lempinimeltään "Spike", oli useita toimivia osia, joiden ansiosta sen silmät, suu ja korvat pystyivät toimimaan itsenäisesti.  Mistä vauva on todellisuudessa tehty ja mitä todisteita meillä on tämän todistamiseksi?</w:t>
      </w:r>
    </w:p>
    <w:p>
      <w:r>
        <w:rPr>
          <w:b/>
        </w:rPr>
        <w:t xml:space="preserve">Tulos</w:t>
      </w:r>
    </w:p>
    <w:p>
      <w:r>
        <w:t xml:space="preserve">Mikä on Eraserhead-vauva?</w:t>
      </w:r>
    </w:p>
    <w:p>
      <w:r>
        <w:rPr>
          <w:b/>
        </w:rPr>
        <w:t xml:space="preserve">Esimerkki 0.280</w:t>
      </w:r>
    </w:p>
    <w:p>
      <w:r>
        <w:t xml:space="preserve">Narcosin toisen kauden jaksossa Deutschland 93 Tata tapaa Murphyn lentokoneessa Saksasta Kolumbiaan ja sanoo hänelle:    Toivottavasti nautit Saksasta.   Näyttää siltä, että uskottavin selitys on se, että Tata tunnisti miehen DEA:n agentiksi ja huomasi, että tämä vietti kaiken aikansa Saksassa lentokentällä, aivan kuten hänkin. En kuitenkaan huomannut hänen äänessään mitään merkkejä sarkasmista, hän vaikutti täysin tunteettomalta sanoessaan tämän.  Tämä johtaa toiseen mahdollisuuteen, että hän yksinkertaisesti muisti miehen Saksan-lennolta ja kyseessä oli vain small talk. Jos näin kuitenkin on, minun on todella vaikea ymmärtää, miksi tämä kohtaus ylipäätään lisättiin.  Onko kyse jommastakummasta näistä kahdesta vaihtoehdosta vai jostain muusta? Mikä on tämän kohtauksen todellinen merkitys?</w:t>
      </w:r>
    </w:p>
    <w:p>
      <w:r>
        <w:rPr>
          <w:b/>
        </w:rPr>
        <w:t xml:space="preserve">Tulos</w:t>
      </w:r>
    </w:p>
    <w:p>
      <w:r>
        <w:t xml:space="preserve">Tatan sanojen selitys</w:t>
      </w:r>
    </w:p>
    <w:p>
      <w:r>
        <w:rPr>
          <w:b/>
        </w:rPr>
        <w:t xml:space="preserve">Esimerkki 0.281</w:t>
      </w:r>
    </w:p>
    <w:p>
      <w:r>
        <w:t xml:space="preserve">Baarissa Cal ja Jacob tapaavat ensimmäisen kerran Crazy, Stupid, Love -elokuvassa. Cal kysyy Jacobilta, miksi hän auttaa häntä (Calia), johon Jacob vastaa Ehkä muistutat minua jostakusta Ketä Jacob tarkoittaa? Onko se hänen isänsä?</w:t>
      </w:r>
    </w:p>
    <w:p>
      <w:r>
        <w:rPr>
          <w:b/>
        </w:rPr>
        <w:t xml:space="preserve">Tulos</w:t>
      </w:r>
    </w:p>
    <w:p>
      <w:r>
        <w:t xml:space="preserve">Ketä Cal Weaver muistutti Jacobia elokuvassa Crazy Stupid Love?</w:t>
      </w:r>
    </w:p>
    <w:p>
      <w:r>
        <w:rPr>
          <w:b/>
        </w:rPr>
        <w:t xml:space="preserve">Esimerkki 0.282</w:t>
      </w:r>
    </w:p>
    <w:p>
      <w:r>
        <w:t xml:space="preserve">Mitä elokuvan Basic Instinct loppukohtaus oikeastaan tarkoittaa? Kun poliisi on saanut tappajan kiinni, näemme viimeisessä kohtauksessa erittäin jännittävän, cliffhanger-seksikohtauksen. Voisiko joku selittää minulle sen loppukohtauksen? Tarkoittaako se, että todellista tappajaa ei sittenkään saada kiinni?</w:t>
      </w:r>
    </w:p>
    <w:p>
      <w:r>
        <w:rPr>
          <w:b/>
        </w:rPr>
        <w:t xml:space="preserve">Tulos</w:t>
      </w:r>
    </w:p>
    <w:p>
      <w:r>
        <w:t xml:space="preserve">Mitä elokuvan Basic Instinct loppukohtaus oikeastaan tarkoittaa?</w:t>
      </w:r>
    </w:p>
    <w:p>
      <w:r>
        <w:rPr>
          <w:b/>
        </w:rPr>
        <w:t xml:space="preserve">Esimerkki 0.283</w:t>
      </w:r>
    </w:p>
    <w:p>
      <w:r>
        <w:t xml:space="preserve">Alien-elokuvan (1979) loppukohtauksissa Ripley aktivoi Nostromon itsetuhosekvenssin.  Nähtyään avaruusolennon sukkulan sisäänkäynnin edessä Ripley juoksee takaisin valvomoon ja yrittää kuumeisesti deaktivoida itsetuhon.  Koko kohtaus on nähtävissä täällä kuvissa ja alla olevassa YouTube-klipissä.  Miksi Ripley tekisi tämän päätöksen; miksi itsetuho pitää kytkeä pois päältä?  Periaatteessa hän oli kuollut joka tapauksessa. Ei ollut paikkaa minne mennä ja muukalainen oli hänen jäljillään. Joten se näyttäisi vain olevan paras vaihtoehto tuhota alus ja muukalainen.</w:t>
      </w:r>
    </w:p>
    <w:p>
      <w:r>
        <w:rPr>
          <w:b/>
        </w:rPr>
        <w:t xml:space="preserve">Tulos</w:t>
      </w:r>
    </w:p>
    <w:p>
      <w:r>
        <w:t xml:space="preserve">Miksi Ripley yritti deaktivoida itsetuhosekvenssin Alienin lopussa?</w:t>
      </w:r>
    </w:p>
    <w:p>
      <w:r>
        <w:rPr>
          <w:b/>
        </w:rPr>
        <w:t xml:space="preserve">Esimerkki 0.284</w:t>
      </w:r>
    </w:p>
    <w:p>
      <w:r>
        <w:t xml:space="preserve">Patriots Day -elokuvassa Dun Meng soittaa videopuhelun vanhemmilleen uudesta autostaan. (Tämä tapahtuu elokuvan alussa).      Terroristit kaappaavat hänen autonsa myöhemmin.  Seuraava uhri, tämä söpö pariskunta ilmestyi valkokankaalle jo ennen iskuja.    Iskujen jälkeen tämä pariskunta menetti jalkansa terrori-iskuissa.  Mitä merkitystä on sillä, että uhrit näytetään jo ennen iskuja?</w:t>
      </w:r>
    </w:p>
    <w:p>
      <w:r>
        <w:rPr>
          <w:b/>
        </w:rPr>
        <w:t xml:space="preserve">Tulos</w:t>
      </w:r>
    </w:p>
    <w:p>
      <w:r>
        <w:t xml:space="preserve">Mitä merkitystä on sillä, että uhreja näytetään jo ennen iskuja?</w:t>
      </w:r>
    </w:p>
    <w:p>
      <w:r>
        <w:rPr>
          <w:b/>
        </w:rPr>
        <w:t xml:space="preserve">Esimerkki 0.285</w:t>
      </w:r>
    </w:p>
    <w:p>
      <w:r>
        <w:t xml:space="preserve">Mitä Neolle tapahtui Matrix-trilogian kolmannessa osassa? Miksi hänet yhdistetään koneisiin (kaikki ne lävistykset päähän ja selkärankaan), vaikka hän oli sokea. Tiesikö Neo mitä hän teki? Selittäkää loppu, tai sanoisin, että päättäkää trilogia.</w:t>
      </w:r>
    </w:p>
    <w:p>
      <w:r>
        <w:rPr>
          <w:b/>
        </w:rPr>
        <w:t xml:space="preserve">Tulos</w:t>
      </w:r>
    </w:p>
    <w:p>
      <w:r>
        <w:t xml:space="preserve">The Matrix Revolutionsin loppu</w:t>
      </w:r>
    </w:p>
    <w:p>
      <w:r>
        <w:rPr>
          <w:b/>
        </w:rPr>
        <w:t xml:space="preserve">Esimerkki 0.286</w:t>
      </w:r>
    </w:p>
    <w:p>
      <w:r>
        <w:t xml:space="preserve">Jack Ryan -elokuvien päähenkilön nimi on itse asiassa JOHN Ryan. En tunne kovin hyvin hahmon kirjaversiota, sillä olen lukenut vain pari kirjaa. Elokuvissa ei mainita, mistä nimi "Jack" on peräisin, mutta niissä käytetään nimeä "Jack" ensimmäisestä esiintymisestään lähtien elokuvassa "Punaisen lokakuun metsästys" ja jopa elokuvassa "Kaikkien pelkojen summa", joka ajallisesti sijoittuu paljon aikaisemmin. Toivon, että joku sarjan fani voi valaista tuon lempinimen alkuperää.  Mainitaanko missään Jack Ryanin sisältävässä elokuvassa, mistä hän on saanut lempinimen "Jack"?</w:t>
      </w:r>
    </w:p>
    <w:p>
      <w:r>
        <w:rPr>
          <w:b/>
        </w:rPr>
        <w:t xml:space="preserve">Tulos</w:t>
      </w:r>
    </w:p>
    <w:p>
      <w:r>
        <w:t xml:space="preserve">Mistä John Ryan sai lempinimen "Jack"?</w:t>
      </w:r>
    </w:p>
    <w:p>
      <w:r>
        <w:rPr>
          <w:b/>
        </w:rPr>
        <w:t xml:space="preserve">Esimerkki 0.287</w:t>
      </w:r>
    </w:p>
    <w:p>
      <w:r>
        <w:t xml:space="preserve">The Wolfman (2010) UNRATED -elokuvassa mielisairaalan lääkäri kokeili lykantropian hoitoa hyvin Larry Talbotiin.    Mutta jälleen kerran hän muuttui sudeksi täysikuun aikaan, tappoi muutamia lääkäreitä ja pakeni paikalta. Miksi lykantropian hoito ei toiminut?</w:t>
      </w:r>
    </w:p>
    <w:p>
      <w:r>
        <w:rPr>
          <w:b/>
        </w:rPr>
        <w:t xml:space="preserve">Tulos</w:t>
      </w:r>
    </w:p>
    <w:p>
      <w:r>
        <w:t xml:space="preserve">Miksi lykantropian hoito ei toiminut?</w:t>
      </w:r>
    </w:p>
    <w:p>
      <w:r>
        <w:rPr>
          <w:b/>
        </w:rPr>
        <w:t xml:space="preserve">Esimerkki 0.288</w:t>
      </w:r>
    </w:p>
    <w:p>
      <w:r>
        <w:t xml:space="preserve">Game of Thronesin Jon Snow on Targaryen. Tarkoittaako se, että hän on nyt Dragonstonen todellinen hallitsija? Olisiko Jonista voitu tehdä Dragonstonen hallitsija perimänsä vuoksi?</w:t>
      </w:r>
    </w:p>
    <w:p>
      <w:r>
        <w:rPr>
          <w:b/>
        </w:rPr>
        <w:t xml:space="preserve">Tulos</w:t>
      </w:r>
    </w:p>
    <w:p>
      <w:r>
        <w:t xml:space="preserve">Olisiko Jonista voitu tehdä Dragonstonen hallitsija?</w:t>
      </w:r>
    </w:p>
    <w:p>
      <w:r>
        <w:rPr>
          <w:b/>
        </w:rPr>
        <w:t xml:space="preserve">Esimerkki 0.289</w:t>
      </w:r>
    </w:p>
    <w:p>
      <w:r>
        <w:t xml:space="preserve">TÄMÄ VOI SISÄLTÄÄ SPOILEREITA Rick and Morty -jaksossa Bethin ABC Kohdatessaan Rickin Beth huomaa, että hänellä on kaksi vaihtoehtoa: lähteä perheestä matkustamaan kosmoksessa Rickin korvatessa hänet kloonilla tai jäädä perheeseen ja tyytyä valitsemaansa elämään.   Hänen päätöstään ei paljasteta. Kloonasiko hän itsensä ja lähti vai jäikö hän perheensä luo??</w:t>
      </w:r>
    </w:p>
    <w:p>
      <w:r>
        <w:rPr>
          <w:b/>
        </w:rPr>
        <w:t xml:space="preserve">Tulos</w:t>
      </w:r>
    </w:p>
    <w:p>
      <w:r>
        <w:t xml:space="preserve">Lähteekö Beth vai jääkö hän perheen luo?</w:t>
      </w:r>
    </w:p>
    <w:p>
      <w:r>
        <w:rPr>
          <w:b/>
        </w:rPr>
        <w:t xml:space="preserve">Esimerkki 0.290</w:t>
      </w:r>
    </w:p>
    <w:p>
      <w:r>
        <w:t xml:space="preserve">Anselm Hüttenbrenner oli säveltäjä, joka opiskeli Salierin kanssa, ja Antonio Salieri ja wieniläinen ooppera -teoksessa on todettu, että hän puhui Mozartista aina poikkeuksellisen kunnioittavasti. Hän, verraton, tuli usein Salierin luo sanoin: Rakas isä, anna minulle vanhoja partituuria hovin kirjastosta. Haluaisin katsoa niitä kanssasi. Näin tehdessään hän jätti usein lounaansa väliin. Eräänä päivänä pyysin Salieria näyttämään minulle Mozartin kuolinpaikan, jolloin hän johdatti minut Rauhensteingasselle ja osoitti sen. Se on merkitty, jos muistan oikein, maalauksella Neitsyt Mariasta. Salieri vieraili Mozartin luona kuolemaa edeltävänä päivänä ja oli yksi niistä harvoista, jotka saattoivat ruumista Lähde: Tämän lainauksen lähde: Anselm Hüttenbrenner, "Kleiner Beytrag zu Salieri's Biographie", AmZ 27 (1825): cols. 796-99; lainattu teoksessa Rudolph Angermüller, Antonio Salieri: Sein Leben und seine weltlichen Werke unter besonderer Berücksichtigung seiner "großen" Opern. 3 vols. München, 1971-74; 3:6; englanninkielinen käännös teoksessa Thayer, Salieri, 177-78. * Onko jokin erityinen syy siihen, miksi Salieri esitetään Mozartia halveksivana hahmona?</w:t>
      </w:r>
    </w:p>
    <w:p>
      <w:r>
        <w:rPr>
          <w:b/>
        </w:rPr>
        <w:t xml:space="preserve">Tulos</w:t>
      </w:r>
    </w:p>
    <w:p>
      <w:r>
        <w:t xml:space="preserve">Miksi Salierin ja Mozartin suhde esitetään Amadeus-elokuvassa virheellisesti?</w:t>
      </w:r>
    </w:p>
    <w:p>
      <w:r>
        <w:rPr>
          <w:b/>
        </w:rPr>
        <w:t xml:space="preserve">Esimerkki 0.291</w:t>
      </w:r>
    </w:p>
    <w:p>
      <w:r>
        <w:t xml:space="preserve">Eräässä Bob's Burgersin jaksossa (Sheesh! Cab, Bob) Bob ajaa taksia saadakseen ylimääräistä rahaa, ja eräässä kohtauksessa hän laittaa radion päälle ja sanoo jotain sellaista kuin "FM!". Kiva!"   Sitten toisessa jaksossa (Bad Tina) Tina on ystäviensä kanssa huoneessaan, kun Zeke huudahtaa "I wanna hear some FM baby!".  Kysymykseni koskee mainintaa "FM" ... Onko se jonkinlainen sisäpiirin vitsi sarjasta tai alueesta, jossa sarjan on tarkoitus tapahtua, vai onko se jonkinlainen anakronismi?  Tiedän, että sillä viitataan FM-radioon, mutta en oikein ymmärrä, onko siinä tarkoitus olla jokin vitsi sen lisäksi, että se on yksinkertaisesti "FM-radio" ja siksi se on hauska ...?</w:t>
      </w:r>
    </w:p>
    <w:p>
      <w:r>
        <w:rPr>
          <w:b/>
        </w:rPr>
        <w:t xml:space="preserve">Tulos</w:t>
      </w:r>
    </w:p>
    <w:p>
      <w:r>
        <w:t xml:space="preserve">Bob's Burgersin "FM"-viittaukset</w:t>
      </w:r>
    </w:p>
    <w:p>
      <w:r>
        <w:rPr>
          <w:b/>
        </w:rPr>
        <w:t xml:space="preserve">Esimerkki 0.292</w:t>
      </w:r>
    </w:p>
    <w:p>
      <w:r>
        <w:t xml:space="preserve">Rachel inhoaa ehdottomasti Joeyn ja Chandlerin asunnossa asumista hävittyään heille pelin ja vedon.  VASTAUS Veto oli, että jos Monica ja Rachel hävisivät pelin, Chandler ja Joey muuttaisivat Monican ja Rachelin asuntoon.   Hän sanoo inhoavansa väriä, inhoaa sitä, että se haisee linnuille ja että se on "miesten asunto".   KUINKA... Kun hän myöhemmin muuttaa Joeyn kanssa yhteen Monican ja Chandlerin yhteenmuuton takia, asunto on vielä huonommassa kunnossa kuin se oli silloin, kun hän asui siellä aiemmin tunnetun siisteyshullun Monican kanssa.  Minusta siinä ei vain ollut järkeä, ja tiedän, että tämä on vain pikkutarkkuus, ja se voi olla vain käsikirjoittajien ja kuvausryhmän huolimattomuus, koska jaksoja tehtiin niin paljon.</w:t>
      </w:r>
    </w:p>
    <w:p>
      <w:r>
        <w:rPr>
          <w:b/>
        </w:rPr>
        <w:t xml:space="preserve">Tulos</w:t>
      </w:r>
    </w:p>
    <w:p>
      <w:r>
        <w:t xml:space="preserve">Miksi Rachel vihaa asumista toisessa asunnossa?</w:t>
      </w:r>
    </w:p>
    <w:p>
      <w:r>
        <w:rPr>
          <w:b/>
        </w:rPr>
        <w:t xml:space="preserve">Esimerkki 0.293</w:t>
      </w:r>
    </w:p>
    <w:p>
      <w:r>
        <w:t xml:space="preserve">Oikeassa elämässä, kun ihminen juo juomaa pillillä, ääni kuuluu vain silloin, kun juoma on loppumassa.  Tarkoitan tätä ääntä:     Mutta tv-sarjoissa aina kun näet jonkun juovan pillillä, ei ole väliä, kuinka tyhjä tai täysi juoma on. Tuo ääni kuuluu aina.  Tehdäänkö se tarkoituksella (äänitehoste lisätään myöhemmin), jotta katsojat voivat olla varmoja siitä, että henkilö todella juo (toisin kuin jos : vain laittaa pillin suuhunsa eikä ime mitään)?</w:t>
      </w:r>
    </w:p>
    <w:p>
      <w:r>
        <w:rPr>
          <w:b/>
        </w:rPr>
        <w:t xml:space="preserve">Tulos</w:t>
      </w:r>
    </w:p>
    <w:p>
      <w:r>
        <w:t xml:space="preserve">Miksi tv-ohjelmissa täysi juoma kuulostaa aina lähes tyhjältä?</w:t>
      </w:r>
    </w:p>
    <w:p>
      <w:r>
        <w:rPr>
          <w:b/>
        </w:rPr>
        <w:t xml:space="preserve">Esimerkki 0.294</w:t>
      </w:r>
    </w:p>
    <w:p>
      <w:r>
        <w:t xml:space="preserve">Flash kausi 4 jakso 18 (Lose Yourself) Devoe hyökkäys tähti labs ja ottaa valtuudet kaikkien bussi metas. Hän vie jopa Killer Frostin voimat. Hän voisi helposti ottaa voimat pois Barryltä, kun tämä makaa lattialla tai hän voisi imeä myös hänen voimansa. Sama juttu Ciscon kohdalla.  Joten miksi Devoe ei ottanut Flashin voimaa?  Johtuuko se siitä, että Devoe voi imeä vain bussi-metojen voimia?</w:t>
      </w:r>
    </w:p>
    <w:p>
      <w:r>
        <w:rPr>
          <w:b/>
        </w:rPr>
        <w:t xml:space="preserve">Tulos</w:t>
      </w:r>
    </w:p>
    <w:p>
      <w:r>
        <w:t xml:space="preserve">Miksi Devoe ei ottanut Barryn voimaa?</w:t>
      </w:r>
    </w:p>
    <w:p>
      <w:r>
        <w:rPr>
          <w:b/>
        </w:rPr>
        <w:t xml:space="preserve">Esimerkki 0.295</w:t>
      </w:r>
    </w:p>
    <w:p>
      <w:r>
        <w:t xml:space="preserve">Tämä elokuva jätti minut uskomattoman hämmentyneeksi lopussa. En tiedä, jäikö minulta jotain huomaamatta vai eikö sitä vain perustellusti selitetty. Koko elokuva tuntui vain joltain satunnaiselta toimintaelokuvalta, joka vihjasi hienosta ideasta, mutta ei koskaan päässyt siihen ideaan. Se tekee hyvää työtä saadessaan sinut tuntemaan, että kaikki pelkäävät Divergenttejä, mutta ei koskaan mene siihen miksi.  Mikä divergenttinä olemisessa on niin pahaa ja miksi erudiitit haluavat niin kovasti eliminoida heidät kaikki? Mikä todellinen uhka heistä on sivilisaatiolle, joka tekee heistä niin vaarallisia? Oliko kyse vain siitä, että heitä ei voi hallita mielen avulla, vai oliko taustalla muutakin?</w:t>
      </w:r>
    </w:p>
    <w:p>
      <w:r>
        <w:rPr>
          <w:b/>
        </w:rPr>
        <w:t xml:space="preserve">Tulos</w:t>
      </w:r>
    </w:p>
    <w:p>
      <w:r>
        <w:t xml:space="preserve">Mitä pahaa divergenttinä olemisessa on?</w:t>
      </w:r>
    </w:p>
    <w:p>
      <w:r>
        <w:rPr>
          <w:b/>
        </w:rPr>
        <w:t xml:space="preserve">Esimerkki 0.296</w:t>
      </w:r>
    </w:p>
    <w:p>
      <w:r>
        <w:t xml:space="preserve">Kielletyssä kuningaskunnassa (2008) Golden Sparrow (Liu Yifei) puhuu aina outoa englantia, hän puhuu itsestään "she" eikä "I" tai "My".  Esimerkiksi: Nimeni on Richard.  Mutta sanoissaan hän sanoo: Hänen nimensä on Golden Sparrow.</w:t>
      </w:r>
    </w:p>
    <w:p>
      <w:r>
        <w:rPr>
          <w:b/>
        </w:rPr>
        <w:t xml:space="preserve">Tulos</w:t>
      </w:r>
    </w:p>
    <w:p>
      <w:r>
        <w:t xml:space="preserve">Miksi Kultainen varpunen käyttää aina "hän" eikä "minä" tai "minun"?</w:t>
      </w:r>
    </w:p>
    <w:p>
      <w:r>
        <w:rPr>
          <w:b/>
        </w:rPr>
        <w:t xml:space="preserve">Esimerkki 0.297</w:t>
      </w:r>
    </w:p>
    <w:p>
      <w:r>
        <w:t xml:space="preserve">Katsoin juuri Christopher Nolanin Dunkirk-elokuvan (2017) valkokankaalta, ja kaikki mihin pystyin keskittymään elokuvan aikana oli Nolanin jatkuva melun/musiikin käyttö, joka pyrkii manipuloimaan tunteita niin, että se ajoittain jätti tarinan taka-alalle. Huomasin saman käytön myös Interstellarissa (2014), mutta sitä ei käytetty yhtä intensiivisesti kuin Dunkirkissa. Olen varma, että jos verenpaineeni mitattaisiin, se olisi korkealla koko elokuvan ajan, mutta ei tarinan takia...  Miksi hän käyttää tällaista prosessia? Johtuuko se siitä, että hän uskoo, ettei hän voi tavoittaa meitä tarinan kautta? Luulisi, että tarina on tarpeeksi hyvä ilman tuota jatkuvaa pörinää, joten ihmettelen todella, mitä hän yrittää saavuttaa tuolla äänellä.</w:t>
      </w:r>
    </w:p>
    <w:p>
      <w:r>
        <w:rPr>
          <w:b/>
        </w:rPr>
        <w:t xml:space="preserve">Tulos</w:t>
      </w:r>
    </w:p>
    <w:p>
      <w:r>
        <w:t xml:space="preserve">Miksi Nolan täyttää viimeisimmät hittinsä pysyvällä melulla/musiikilla?</w:t>
      </w:r>
    </w:p>
    <w:p>
      <w:r>
        <w:rPr>
          <w:b/>
        </w:rPr>
        <w:t xml:space="preserve">Esimerkki 0.298</w:t>
      </w:r>
    </w:p>
    <w:p>
      <w:r>
        <w:t xml:space="preserve">Miten toinen Insinöörien alus, jossa oli rinta räjähtänyt Insinööri ja paljon facehugger-munia, päätyi LV-426:lle (Alien), kun kaikkien Insinöörien piti olla kuolleita ennen kuin David loi itse ensimmäiset facehugger-munat?   Eikö ajatus Xenomorfien olemassaolosta osoitettu jo ennen Alien: Covenantia (2017) Prometheuksessa LV 223:n aluksella olevan Ampuli-huoneen seinämaalausten perusteella, mikä voisi selittää, kuka kasasi Insinöörien ruumiit LV 223:lle?</w:t>
      </w:r>
    </w:p>
    <w:p>
      <w:r>
        <w:rPr>
          <w:b/>
        </w:rPr>
        <w:t xml:space="preserve">Tulos</w:t>
      </w:r>
    </w:p>
    <w:p>
      <w:r>
        <w:t xml:space="preserve">Miten tämä selitetään Alienissa ja Prometheuksessa ottaen huomioon Alien Covenantin juoni?</w:t>
      </w:r>
    </w:p>
    <w:p>
      <w:r>
        <w:rPr>
          <w:b/>
        </w:rPr>
        <w:t xml:space="preserve">Esimerkki 0.299</w:t>
      </w:r>
    </w:p>
    <w:p>
      <w:r>
        <w:t xml:space="preserve">En ole koskaan ymmärtänyt, miksi Bill Murrayn hahmo yrittää kaataa puun Moonrise Kingdomissa. Toivooko hän, että se kaatuu talon päälle? Haluaako hän vain tuhota jotain?</w:t>
      </w:r>
    </w:p>
    <w:p>
      <w:r>
        <w:rPr>
          <w:b/>
        </w:rPr>
        <w:t xml:space="preserve">Tulos</w:t>
      </w:r>
    </w:p>
    <w:p>
      <w:r>
        <w:t xml:space="preserve">Miksi Bill Murrayn hahmo yrittää kaataa puun?</w:t>
      </w:r>
    </w:p>
    <w:p>
      <w:r>
        <w:rPr>
          <w:b/>
        </w:rPr>
        <w:t xml:space="preserve">Esimerkki 0.300</w:t>
      </w:r>
    </w:p>
    <w:p>
      <w:r>
        <w:t xml:space="preserve">Elokuvaa katsoessani mietin, mikä Zootopian moraalin pitäisi olla.  Tarinassa "tyhmälle pupulle" annetaan mahdollisuus pysyä matalana, pysyä turvassa maatilalla vanhempiensa kanssa, mutta sen sijaan hän päättää riskeerata kaiken ja seurata unelmaansa!  Joten luulen, että moraalina on "Aiotko tyytyä vai aiotko kokeilla kaikkea?".  Ymmärsinkö oikein? Jos en, niin mikä se on?</w:t>
      </w:r>
    </w:p>
    <w:p>
      <w:r>
        <w:rPr>
          <w:b/>
        </w:rPr>
        <w:t xml:space="preserve">Tulos</w:t>
      </w:r>
    </w:p>
    <w:p>
      <w:r>
        <w:t xml:space="preserve">Mikä on Zootopian moraali?</w:t>
      </w:r>
    </w:p>
    <w:p>
      <w:r>
        <w:rPr>
          <w:b/>
        </w:rPr>
        <w:t xml:space="preserve">Esimerkki 0.301</w:t>
      </w:r>
    </w:p>
    <w:p>
      <w:r>
        <w:t xml:space="preserve">Game of Thronesin Jon Snow on kunnian mies. Kun hän tappoi lohikäärmekuningattaren jaksossa S08E06, hän ei edes paennut vaan kertoi totuuden. Mutta miksi hän sitten tappoi hänet selkään puukottamalla? Ei kirjaimellisesti, vaan hän suuteli häntä eikä tämä tiennyt, että hänellä on ase.  Ymmärrän, että ehkä hän ei voinut tappaa naista muulla tavalla, mutta se ei kuitenkaan ole kovin kunniakasta.</w:t>
      </w:r>
    </w:p>
    <w:p>
      <w:r>
        <w:rPr>
          <w:b/>
        </w:rPr>
        <w:t xml:space="preserve">Tulos</w:t>
      </w:r>
    </w:p>
    <w:p>
      <w:r>
        <w:t xml:space="preserve">Miksi Jon Snow teki tämän moraalittoman teon, jos hän on niin kunniallinen?</w:t>
      </w:r>
    </w:p>
    <w:p>
      <w:r>
        <w:rPr>
          <w:b/>
        </w:rPr>
        <w:t xml:space="preserve">Esimerkki 0.302</w:t>
      </w:r>
    </w:p>
    <w:p>
      <w:r>
        <w:t xml:space="preserve">Fight Club -elokuvassa (1999) Tyler Durden (eli Brad Pitt) nähdään jo muutamassa kuvassa ennen kuin hänet tavataan. Ymmärtääkseni tämä on viittaus siihen, että Tyler teki jotain vastaavaa työskennellessään elokuvantekijänä. Mutta kysymykseni on, miten David Fincher kuvasi nämä hetkelliset esiintymiset? Oliko se kaikki editointia? Minua kiinnostaa tietää, miten hän itse asiassa kuvasi nämä jaksot ja sijoitti Brad Pittin sen mukaisesti.</w:t>
      </w:r>
    </w:p>
    <w:p>
      <w:r>
        <w:rPr>
          <w:b/>
        </w:rPr>
        <w:t xml:space="preserve">Tulos</w:t>
      </w:r>
    </w:p>
    <w:p>
      <w:r>
        <w:t xml:space="preserve">Miten David Fincher yhdisti Brad Pittin useisiin ruutuihin?</w:t>
      </w:r>
    </w:p>
    <w:p>
      <w:r>
        <w:rPr>
          <w:b/>
        </w:rPr>
        <w:t xml:space="preserve">Esimerkki 0.303</w:t>
      </w:r>
    </w:p>
    <w:p>
      <w:r>
        <w:t xml:space="preserve">Olen aina miettinyt, millä tekniikoilla ohjaajat saavat amatöörinäyttelijät, varsinkin nuoret, itkemään. Miten joku, jota ympäröi niin paljon kuvausryhmää ja kameroita, voi keskittyä tarpeeksi ja tuntea olonsa niin surulliseksi, että hän voi mahdollisesti purskahtaa itkuun? Yleisesti ottaen, onko itkeminen elokuvakohtauksessa (oikeilla kyynelillä) jotain, jonka voi oppia harjoittelemalla vai onko se jotain, jonka vain lahjakkaat ihmiset voivat suorittaa?</w:t>
      </w:r>
    </w:p>
    <w:p>
      <w:r>
        <w:rPr>
          <w:b/>
        </w:rPr>
        <w:t xml:space="preserve">Tulos</w:t>
      </w:r>
    </w:p>
    <w:p>
      <w:r>
        <w:t xml:space="preserve">Mitä tekniikoita ohjaajat käyttävät saadakseen näyttelijän itkemään?</w:t>
      </w:r>
    </w:p>
    <w:p>
      <w:r>
        <w:rPr>
          <w:b/>
        </w:rPr>
        <w:t xml:space="preserve">Esimerkki 0.304</w:t>
      </w:r>
    </w:p>
    <w:p>
      <w:r>
        <w:t xml:space="preserve">Elokuvassa Arrival avaruusolennot sanovat, että he tarvitsevat apua 3000 vuoden kuluttua. Mihin? Onko se vihjailtu tai mainittu elokuvassa, koska en huomannut sitä kohtaa. Mainitaanko se elokuvassa "Elämäsi tarina", joka on novelli, johon elokuva perustuu?</w:t>
      </w:r>
    </w:p>
    <w:p>
      <w:r>
        <w:rPr>
          <w:b/>
        </w:rPr>
        <w:t xml:space="preserve">Tulos</w:t>
      </w:r>
    </w:p>
    <w:p>
      <w:r>
        <w:t xml:space="preserve">Mihin muukalaiset tarvitsivat apua?</w:t>
      </w:r>
    </w:p>
    <w:p>
      <w:r>
        <w:rPr>
          <w:b/>
        </w:rPr>
        <w:t xml:space="preserve">Esimerkki 0.305</w:t>
      </w:r>
    </w:p>
    <w:p>
      <w:r>
        <w:t xml:space="preserve">Katsoin tätä ohjelmaa lapsena vuonna 1984.  Ohjelma on värillinen. Ei dialogia, vain musiikkia ja äänitehosteita.  Hahmot ovat: poika, hänen isoisänsä ja lintu (mahdollisesti varis, mutta muistaakseni sen väri oli vihreä... en ole varma). Ja sekä poika että hänen isoisänsä asuvat talossa, jossa ei ole muita perheenjäseniä.  Muistan hämärästi yhden jakson, jossa hanasta tuli hahmo ja se oli päättänyt ärsyttää muita hahmoja ja että he yrittivät estää sitä vuotamasta...  Sarja on hyvin vanha, se olisi voitu tehdä 60-luvulla.  En ole varma, onko seuraavalla tiedolla merkitystä, mutta se esitettiin Saudi-Arabian kanavalla 1 tai 2, eikä sitä enää sen jälkeen esitetty.</w:t>
      </w:r>
    </w:p>
    <w:p>
      <w:r>
        <w:rPr>
          <w:b/>
        </w:rPr>
        <w:t xml:space="preserve">Tulos</w:t>
      </w:r>
    </w:p>
    <w:p>
      <w:r>
        <w:t xml:space="preserve">Venäläinen / itäeurooppalainen / neuvostoliittolainen sarjakuva, jossa on 3 päähenkilöä.</w:t>
      </w:r>
    </w:p>
    <w:p>
      <w:r>
        <w:rPr>
          <w:b/>
        </w:rPr>
        <w:t xml:space="preserve">Esimerkki 0.306</w:t>
      </w:r>
    </w:p>
    <w:p>
      <w:r>
        <w:t xml:space="preserve">Kun Chiron hyökkää Terrelin kimppuun tuolilla koulussa Moonlightin toisen osan lopussa, Terrel näyttää olevan tajuttomana lattialla.   Chiron joutuu tämän jälkeen nuorisovankilaan, mutta en tiedä, selitetäänkö koskaan, missä määrin häntä rangaistiin tai mihin rikokseen hän lopulta syyllistyi.  Mitä Terrelille tapahtui tapauksen jälkeen?</w:t>
      </w:r>
    </w:p>
    <w:p>
      <w:r>
        <w:rPr>
          <w:b/>
        </w:rPr>
        <w:t xml:space="preserve">Tulos</w:t>
      </w:r>
    </w:p>
    <w:p>
      <w:r>
        <w:t xml:space="preserve">Mitä Terrelille tapahtui?</w:t>
      </w:r>
    </w:p>
    <w:p>
      <w:r>
        <w:rPr>
          <w:b/>
        </w:rPr>
        <w:t xml:space="preserve">Esimerkki 0.307</w:t>
      </w:r>
    </w:p>
    <w:p>
      <w:r>
        <w:t xml:space="preserve">En voinut olla huomaamatta, että osa Dunkirkin (2017) musiikista kuulosti hyvin tutulta. Erityisesti kappale "Variation 15" kuulostaa Edward Elgarin klassiselta kappaleelta "Nimrod".  Mitä merkitystä Hans Zimmer yrittää välittää viittaamalla niin vahvasti Nimrodiin?  Variation 15 Nimrod</w:t>
      </w:r>
    </w:p>
    <w:p>
      <w:r>
        <w:rPr>
          <w:b/>
        </w:rPr>
        <w:t xml:space="preserve">Tulos</w:t>
      </w:r>
    </w:p>
    <w:p>
      <w:r>
        <w:t xml:space="preserve">Mikä on Nimrodin merkitys Dunkirkin alkuperäisessä musiikissa?</w:t>
      </w:r>
    </w:p>
    <w:p>
      <w:r>
        <w:rPr>
          <w:b/>
        </w:rPr>
        <w:t xml:space="preserve">Esimerkki 0.308</w:t>
      </w:r>
    </w:p>
    <w:p>
      <w:r>
        <w:t xml:space="preserve">Hämähäkkimies 2:ssa (2004) Peter Parker luopuu Hämähäkkimiehenä olemisesta jossain vaiheessa elokuvan aikana, koska tiettyjä asioita tapahtuu.  Myöhemmin elokuvan aikana hän päättää ottaa Hämähäkkimiehen tehtävät uudestaan vastaan, ja kun hän seisoo katolla valmistautumassa tehtäväänsä, hän psyykkaa itseään seuraavilla sanoilla: "Keskity vahvasti siihen, mitä haluan".  Nyt en ymmärrä, mihin hän viittaa sanoessaan tuon? Koska se, mitä hän todella haluaa, on Mary-Jane, mutta hän ei voi saada häntä, koska hän on aina vaarassa vihollistensa takia (valinta, jonka hän itse teki).  Varsinainen kysymys: Mitä muuta Hämähäkkimies haluaa kuin Mary-Janen?</w:t>
      </w:r>
    </w:p>
    <w:p>
      <w:r>
        <w:rPr>
          <w:b/>
        </w:rPr>
        <w:t xml:space="preserve">Tulos</w:t>
      </w:r>
    </w:p>
    <w:p>
      <w:r>
        <w:t xml:space="preserve">Mitä Peter Parker haluaa Spider-Man 2:ssa (2004)?</w:t>
      </w:r>
    </w:p>
    <w:p>
      <w:r>
        <w:rPr>
          <w:b/>
        </w:rPr>
        <w:t xml:space="preserve">Esimerkki 0.309</w:t>
      </w:r>
    </w:p>
    <w:p>
      <w:r>
        <w:t xml:space="preserve">Me kaikki tiedämme Jennyn menneisyyden Forrest Gumpissa, joten ihmettelen: onko Forrest Jr. oikeasti Forrestin poika?  Voimmeko tehdä tästä elokuvasta johtopäätöksiä vai onko asiaa koskaan selvitetty jompaankumpaan suuntaan?   Onko asia jätetty tarkoituksella epäselväksi vai pitääkö meidän vain uskoa Jennyn väitteitä siitä, että hän on hänen poikansa?</w:t>
      </w:r>
    </w:p>
    <w:p>
      <w:r>
        <w:rPr>
          <w:b/>
        </w:rPr>
        <w:t xml:space="preserve">Tulos</w:t>
      </w:r>
    </w:p>
    <w:p>
      <w:r>
        <w:t xml:space="preserve">Onko Forrest Jr. itse asiassa Forrestin poika?</w:t>
      </w:r>
    </w:p>
    <w:p>
      <w:r>
        <w:rPr>
          <w:b/>
        </w:rPr>
        <w:t xml:space="preserve">Esimerkki 0.310</w:t>
      </w:r>
    </w:p>
    <w:p>
      <w:r>
        <w:t xml:space="preserve">Laskuttiko Rosie Surjan Singhiä vuoden 2012 hindielokuvassa Talaash loputtomasta puhumisesta joen rannalla muutaman päivän ajan? Olihan hän "hieno nainen". Surjan Singhin olisi täytynyt tulla epäileväksi, jos hän ei olisi tehnyt niin.  Toinen kysymys: Miksi Rosie vietti ylipäätään niin paljon aikaa Surjan Singhin kanssa? Hän olisi voinut kostaa ilman sitä.</w:t>
      </w:r>
    </w:p>
    <w:p>
      <w:r>
        <w:rPr>
          <w:b/>
        </w:rPr>
        <w:t xml:space="preserve">Tulos</w:t>
      </w:r>
    </w:p>
    <w:p>
      <w:r>
        <w:t xml:space="preserve">Laskuttiko Kareena Kapoor Aamir Khania siitä, että hän puhui hänelle?</w:t>
      </w:r>
    </w:p>
    <w:p>
      <w:r>
        <w:rPr>
          <w:b/>
        </w:rPr>
        <w:t xml:space="preserve">Esimerkki 0.311</w:t>
      </w:r>
    </w:p>
    <w:p>
      <w:r>
        <w:t xml:space="preserve">Maria ja Nicholas olivat olemassa Trevorin päivittäisessä harhassa, koska hän tunsi syyllisyyttä menneestä yliajosta.   Mutta miksi Ivan on olemassa hänen mielikuvituksessaan?   Onko elokuvassa vihjeitä, jotka voivat todistaa Ivanin olemassaolon Trevorin menneisyydessä? Vai onko Ivanin hahmo täysin harhainen, kuten skitsofreenikoilla?</w:t>
      </w:r>
    </w:p>
    <w:p>
      <w:r>
        <w:rPr>
          <w:b/>
        </w:rPr>
        <w:t xml:space="preserve">Tulos</w:t>
      </w:r>
    </w:p>
    <w:p>
      <w:r>
        <w:t xml:space="preserve">Miten Ivan on olemassa Machinistissa?</w:t>
      </w:r>
    </w:p>
    <w:p>
      <w:r>
        <w:rPr>
          <w:b/>
        </w:rPr>
        <w:t xml:space="preserve">Esimerkki 0.312</w:t>
      </w:r>
    </w:p>
    <w:p>
      <w:r>
        <w:t xml:space="preserve">Yhdessä Friends-televisiosarjan viimeisessä jaksossa Monica ja Chandler vievät Joeyn katsomaan uutta taloa, jota he ovat ostamassa. Heidän välillään käydään tällainen keskustelu:    Monica: Monica: Nyt kun talo on sinulle sopiva, haluatko mennä katsomaan huoneesi?    Joey: Mitä? Saanko oman huoneen?    Chandler: Et kai luule, että ostaisimme talon ilman Joeyn huonetta?   Onhan se niin, että he asuvat samassa talossa. Mutta on toinen kohtaus, kun Monica hajottaa pöytäfutiksen pelastaakseen kanan, Chandler kysyy Joeylta, ostaisiko hän uuden, ja tämä sanoo ei, koska siinä ei ole mitään järkeä, kun ei ole ketään, jonka kanssa pelata.  Aioivatko he siis asua samassa talossa vai eivät?</w:t>
      </w:r>
    </w:p>
    <w:p>
      <w:r>
        <w:rPr>
          <w:b/>
        </w:rPr>
        <w:t xml:space="preserve">Tulos</w:t>
      </w:r>
    </w:p>
    <w:p>
      <w:r>
        <w:t xml:space="preserve">Saiko Joey asua Chandlerin ja Monican kanssa?</w:t>
      </w:r>
    </w:p>
    <w:p>
      <w:r>
        <w:rPr>
          <w:b/>
        </w:rPr>
        <w:t xml:space="preserve">Esimerkki 0.313</w:t>
      </w:r>
    </w:p>
    <w:p>
      <w:r>
        <w:t xml:space="preserve">Monte Criston kreivissä (2002) Fernand ampui Mercedeksen ja pakeni hevosen selässä, mutta pysähtyi kesken pakenemisen.    Sitten Edmond Dante saapuu paikalle ja tappaa hänet.  Miksi hän pysäytti itsensä pakenemasta?</w:t>
      </w:r>
    </w:p>
    <w:p>
      <w:r>
        <w:rPr>
          <w:b/>
        </w:rPr>
        <w:t xml:space="preserve">Tulos</w:t>
      </w:r>
    </w:p>
    <w:p>
      <w:r>
        <w:t xml:space="preserve">Miksi Fernand lopetti pakenemisen ammuttuaan Mercedeksen?</w:t>
      </w:r>
    </w:p>
    <w:p>
      <w:r>
        <w:rPr>
          <w:b/>
        </w:rPr>
        <w:t xml:space="preserve">Esimerkki 0.314</w:t>
      </w:r>
    </w:p>
    <w:p>
      <w:r>
        <w:t xml:space="preserve">Game of Thronesin viidennellä kaudella näemme, että wightien tappamat villiintyneet heräävät henkiin wightina. Jon Snow, Yövartion lordikomentaja, loukkaantuu taistellessaan wighteja ja yhtä valkoista kulkijaa vastaan. Myöhemmin hänen veljensä Vartiossa puukottavat häntä.   Koska hän loukkaantui wightien ja Walkerin toimesta, tarkoittaako se, että hän heräisi henkiin wightina itsekin? Vai onko se niin, että vain Wightin käsissä kuolleet heräävät henkiin Wightina?</w:t>
      </w:r>
    </w:p>
    <w:p>
      <w:r>
        <w:rPr>
          <w:b/>
        </w:rPr>
        <w:t xml:space="preserve">Tulos</w:t>
      </w:r>
    </w:p>
    <w:p>
      <w:r>
        <w:t xml:space="preserve">Vaatimukset liittyä Wightsiin (Kuolleiden armeija)</w:t>
      </w:r>
    </w:p>
    <w:p>
      <w:r>
        <w:rPr>
          <w:b/>
        </w:rPr>
        <w:t xml:space="preserve">Esimerkki 0.315</w:t>
      </w:r>
    </w:p>
    <w:p>
      <w:r>
        <w:t xml:space="preserve">Kuten me kaikki tiedämme, jännittävin osa elokuvan katsomista on tulevien elokuvien trailerit ennen varsinaista elokuvaa (huomaa, että tämä tulee amerikkalaisesta näkökulmasta, en ole varma, tapahtuuko tämä kaikkialla teattereissa).  Siitä huolimatta ei tunnu siltä, että trailereita näytettäisiin kovin pitkälle etukäteen, paitsi että varmistetaan, että isojen elokuvien trailerit näytetään ennen muita isoja elokuvia. Esimerkiksi ajatus siitä, että Dark Knight Risesin traileri näytettäisiin ennen Avengersia (kaksi eri tuotantoyhtiötä, puhumattakaan kahdesta kilpailevasta sarjakuvayhtiöstä), ei vaikuta minusta kovin järkevältä.  Onko MPAA:n valvoma tiukka ohjeistus trailereiden julkaisemisesta vai voivatko teatterit päättää vapaasti, mitä ne näyttävät?</w:t>
      </w:r>
    </w:p>
    <w:p>
      <w:r>
        <w:rPr>
          <w:b/>
        </w:rPr>
        <w:t xml:space="preserve">Tulos</w:t>
      </w:r>
    </w:p>
    <w:p>
      <w:r>
        <w:t xml:space="preserve">Mitkä tekijät vaikuttavat siihen, mitä trailereita esitetään ennen elokuvia?</w:t>
      </w:r>
    </w:p>
    <w:p>
      <w:r>
        <w:rPr>
          <w:b/>
        </w:rPr>
        <w:t xml:space="preserve">Esimerkki 0.316</w:t>
      </w:r>
    </w:p>
    <w:p>
      <w:r>
        <w:t xml:space="preserve">Narcosin toisen kauden kahdeksannessa jaksossa, kun Murphy ja Pena kuulustelevat Blackieta, kuullaan seuraava dialogi:    Pena: Blackie Blackie, Blackie, Blackie. [Minkä nimen äitisi antoi sinulle?     Blackie: Nelson Hernandez... Lucumi.    Pena: Lucumi? Tyynenmeren alueelta. Lucumi, kädestäsi löytyi räjähdysainejäämiä. Takkisi päällä, kaikkialla. He syyttävät sinua pommista, Lucumi.   Minua kummastutti tässä se, että sekä Murphy että Pena ovat aluksi yllättyneitä kuullessaan tämän epätavallisen, afrikkalaiselta kuulostavan nimen, mutta sitten Pena yhdistää sen nopeasti Tyynenmeren alueeseen.  Tein nopean tutkimuksen ja löysin Lucumí-kansan, mutta he asuvat Kuubassa, joten heillä ei ole mitään yhteyttä Tyyneen valtamereen.  Sitten löysin tämän selityksen kirjasta Afro-Latino Voices: Translations of Early Modern Ibero-Atlantic Narratives: Lucumi oli termi, jota transatlanttiset orjakauppiaat käyttivät yksilöidäkseen orjia, joita jorubaheimo myi heille, ja sitä käyttivät itsetunnustusterminä näiden orjien jälkeläiset, jotka asuivat läntisessä Etelä-Amerikassa ja kutsuivat itseään nimellä de casta lucumi ("Lucumin kastista").  Tämä näyttää ehdottomasti liittyvän asiaan, mutta jos Lucumi ei ole sukunimi, vaan kansan (tai "kastin") nimi, niin miksi Blackie antoi sen äitinsä antamana nimenä ja Pena viittasi siihen, että hän käyttää sitä?  Voisiko joku, jolla on tietoa kolumbialaisesta/eteläamerikkalaisesta kulttuurista, selittää tämän?  Edit: Tieto siitä, että lucumi on joruba-alkuperää olevien orjien nimi, löytyy myös espanjankielisestä Wikipediasta (edellyttäen, että Googlen käännös osui oikeaan). Molemmat lähteet viittaavat kuitenkin 1700-luvulla käytettyyn termiin, en löytänyt mitään tietoa sen nykyisestä käytöstä, paitsi että se on varsinainen sukunimi.</w:t>
      </w:r>
    </w:p>
    <w:p>
      <w:r>
        <w:rPr>
          <w:b/>
        </w:rPr>
        <w:t xml:space="preserve">Tulos</w:t>
      </w:r>
    </w:p>
    <w:p>
      <w:r>
        <w:t xml:space="preserve">Selitys sanalle "Lucumi"</w:t>
      </w:r>
    </w:p>
    <w:p>
      <w:r>
        <w:rPr>
          <w:b/>
        </w:rPr>
        <w:t xml:space="preserve">Esimerkki 0.317</w:t>
      </w:r>
    </w:p>
    <w:p>
      <w:r>
        <w:t xml:space="preserve">Miten kuvataan kohtauksia, joissa hahmot käyvät vuoropuhelua helikopterin sisällä ja ovat vuorovaikutuksessa helikopterin ulkopuolisen ympäristön kanssa? Käytetäänkö tähän droneja vai kuvataanko dialogi erikseen maassa ja loput ilmassa riippuvilla kameroilla?  Esim: Narcos S2E3:ssa tai Narcos S1:ssä, jossa Gacha kuvataan, tai jokin Avatarin lukuisista helikopterikohtauksista.</w:t>
      </w:r>
    </w:p>
    <w:p>
      <w:r>
        <w:rPr>
          <w:b/>
        </w:rPr>
        <w:t xml:space="preserve">Tulos</w:t>
      </w:r>
    </w:p>
    <w:p>
      <w:r>
        <w:t xml:space="preserve">Miten helikopterikohtauksia kuvataan televisiossa/elokuvissa?</w:t>
      </w:r>
    </w:p>
    <w:p>
      <w:r>
        <w:rPr>
          <w:b/>
        </w:rPr>
        <w:t xml:space="preserve">Esimerkki 0.318</w:t>
      </w:r>
    </w:p>
    <w:p>
      <w:r>
        <w:t xml:space="preserve">Game Of Thronesin 4. kaudella villiintynyt Craster jättää vaimojensa (ja samalla tyttäriensä) pojat metsään Valkoisten kulkijoiden kuninkaan haltuun, jonka jälkeen hän muutti heidät uusiksi Valkoisiksi kulkijoiksi. Yritin selvittää syytä tähän tapahtumaan, mutta ei mitään johtolankoja.  Mikä on siis tarina tämän teon takana? Ja miksi Valkoisten kulkijoiden kuningas tarvitsee näitä vastasyntyneitä vauvoja?</w:t>
      </w:r>
    </w:p>
    <w:p>
      <w:r>
        <w:rPr>
          <w:b/>
        </w:rPr>
        <w:t xml:space="preserve">Tulos</w:t>
      </w:r>
    </w:p>
    <w:p>
      <w:r>
        <w:t xml:space="preserve">Miksi Craster antaa nämä uhrit Valkoisille kulkijoille?</w:t>
      </w:r>
    </w:p>
    <w:p>
      <w:r>
        <w:rPr>
          <w:b/>
        </w:rPr>
        <w:t xml:space="preserve">Esimerkki 0.319</w:t>
      </w:r>
    </w:p>
    <w:p>
      <w:r>
        <w:t xml:space="preserve">Alkuperäisessä aikajanassa vuonna 1997 Seaplane aloittaa Jumanji-pelin ja joutuu pelin vietäväksi. Hänen vanhempansa muka lahjoittavat pelin kaupungin koululle, jonka uudet neljä pelaajaa löytävät uudelleen vuonna 2017.  Pelin voitettuaan kaikki viisi pääsevät takaisin kotiin: Seaplane vuonna 1997 ja muut vuonna 2017.  Mitä pelimoduulille tapahtuu vuosien 1997 ja 2017 välillä tässä uudessa aikajanassa?  Paras arvaukseni on, että Seaplanen on jotenkin palautettava alkuperäiset tapahtumat niin, että neljä pelaajaa liittyy peliin 20 vuotta myöhemmin, jotta hän voi palata takaisin.  Elokuvassa ei kuitenkaan mainita, keitä he ovat ja miten he liittyivät peliin, joten mistä hän tietäisi, minne moduuli pitäisi laittaa? Se olisi myös löydettävä juuri näiden neljän henkilön toimesta, jotka ovat yllättäen samaan aikaan yhdessä (siis 20 vuotta myöhemmin) ilman, että kukaan olisi napannut moduulia aiemmin.</w:t>
      </w:r>
    </w:p>
    <w:p>
      <w:r>
        <w:rPr>
          <w:b/>
        </w:rPr>
        <w:t xml:space="preserve">Tulos</w:t>
      </w:r>
    </w:p>
    <w:p>
      <w:r>
        <w:t xml:space="preserve">Mitä tapahtuu Jumanji-pelimoduulille?</w:t>
      </w:r>
    </w:p>
    <w:p>
      <w:r>
        <w:rPr>
          <w:b/>
        </w:rPr>
        <w:t xml:space="preserve">Esimerkki 0.320</w:t>
      </w:r>
    </w:p>
    <w:p>
      <w:r>
        <w:t xml:space="preserve">NCIS:n toisella kaudella Abbyn ja McGeen välillä näyttää olevan "juttu", vaikkei sitä koskaan erikseen mainita.   Toisen kauden jaksossa "Twilight" Abby sanoo, että "McGee ei vain nukkunut arkussa".   Tätä seurataan myöhemmin kolmannen kauden jaksossa "Mind Games", jossa Abby toteaa: "Olen tiedemies, McGee. Onnella ei ole mitään tekemistä sen ja/tai meidän kanssa".  Syntyikö McGeelle ja Abbylle koskaan suhdetta? Onko tätä koskaan käsitelty missään NCIS:n aikana?</w:t>
      </w:r>
    </w:p>
    <w:p>
      <w:r>
        <w:rPr>
          <w:b/>
        </w:rPr>
        <w:t xml:space="preserve">Tulos</w:t>
      </w:r>
    </w:p>
    <w:p>
      <w:r>
        <w:t xml:space="preserve">Aloittivatko McGee ja Abby koskaan suhdetta?</w:t>
      </w:r>
    </w:p>
    <w:p>
      <w:r>
        <w:rPr>
          <w:b/>
        </w:rPr>
        <w:t xml:space="preserve">Esimerkki 0.321</w:t>
      </w:r>
    </w:p>
    <w:p>
      <w:r>
        <w:t xml:space="preserve">Alun perin kirja oli kirjoitettu ranskaksi. Vuoden 2012 sovituksessa on englantilaisia näyttelijöitä, ja heidän odotetaan puhuvan englantia.  Miksi he kuitenkin puhuvat eri aksentilla?  Thénardier (Sacha Baron Cohen) puhuu ranskalaisella aksentilla, Gavroche (Daniel Huttlestone) (hyvin voimakkaalla) brittiaksentilla, muilla näyttelijöillä ei ole havaittavaa aksenttia (ainakaan minulle).  Ymmärtäisin sen, jos kyse olisi vain näyttelijöiden aksenteista (Daniel Huttlestone on britti) eikä hahmojen aksenteista. Mutta Thénardierin ranskalainen aksentti on ehdottomasti hahmoaksentti.  Käyttävätkö he erilaisia englantilaisia aksentteja havainnollistamaan alkuperäisen romaanin erilaisia ranskalaisia aksentteja?</w:t>
      </w:r>
    </w:p>
    <w:p>
      <w:r>
        <w:rPr>
          <w:b/>
        </w:rPr>
        <w:t xml:space="preserve">Tulos</w:t>
      </w:r>
    </w:p>
    <w:p>
      <w:r>
        <w:t xml:space="preserve">Miksi Les Misérablesissa on aksentteja?</w:t>
      </w:r>
    </w:p>
    <w:p>
      <w:r>
        <w:rPr>
          <w:b/>
        </w:rPr>
        <w:t xml:space="preserve">Esimerkki 0.322</w:t>
      </w:r>
    </w:p>
    <w:p>
      <w:r>
        <w:t xml:space="preserve">Olen hieman hämmentynyt eräästä kohtauksesta elokuvassa How To Train Your Dragon. Kun viikingit saavuttavat pesän, he avaavat reikiä ja lohikäärmeet lentävät pois. Mikseivät ne tehneet niin heti aluksi ja odottaneet ihmisiä?  Tarkoitan, että niillä oli sisääntulo- ja ulostulokyky pesästä (ne saattoivat lentää kylään varastamaan ruokaa). Voisiko olla, että kuningatar piti joitakin lohikäärmeitä "vankeina" ja vain osa lohikäärmeistä oli menossa kylään, jotta ne olisivat tuomittuja palaamaan takaisin pesään, jotta ne eivät menettäisi ystäviään (vain ajatus, elokuvassa ei ole tästä vihjettä)?  Mietin, voisiko joku selittää tämän minulle vai onko se tosiaan juonireikä tarinassa.</w:t>
      </w:r>
    </w:p>
    <w:p>
      <w:r>
        <w:rPr>
          <w:b/>
        </w:rPr>
        <w:t xml:space="preserve">Tulos</w:t>
      </w:r>
    </w:p>
    <w:p>
      <w:r>
        <w:t xml:space="preserve">Miksi lohikäärmeet eivät lähteneet pesästään aikaisemmin?</w:t>
      </w:r>
    </w:p>
    <w:p>
      <w:r>
        <w:rPr>
          <w:b/>
        </w:rPr>
        <w:t xml:space="preserve">Esimerkki 0.323</w:t>
      </w:r>
    </w:p>
    <w:p>
      <w:r>
        <w:t xml:space="preserve">Eikö hänellä ollut paremmat mahdollisuudet taistella vastaan, koska hänellä oli ase ja hän osasi käsitellä sitä? Sen sijaan hän tuhlasi sen vähäisen energian, joka hänellä oli jäljellä, jotta hän voi istua joen rannalla... nauttiakseen viimeisistä hetkistään.</w:t>
      </w:r>
    </w:p>
    <w:p>
      <w:r>
        <w:rPr>
          <w:b/>
        </w:rPr>
        <w:t xml:space="preserve">Tulos</w:t>
      </w:r>
    </w:p>
    <w:p>
      <w:r>
        <w:t xml:space="preserve">Miksi Mike nousi autosta sen jälkeen, kun häntä oli ammuttu?</w:t>
      </w:r>
    </w:p>
    <w:p>
      <w:r>
        <w:rPr>
          <w:b/>
        </w:rPr>
        <w:t xml:space="preserve">Esimerkki 0.324</w:t>
      </w:r>
    </w:p>
    <w:p>
      <w:r>
        <w:t xml:space="preserve">The Good Place -ohjelman ensimmäisessä jaksossa Janet soittaa lyhyen ääniklipin siitä, mitä Bad Placessa tapahtuu.  Myöhemmin saamme kuitenkin tietää, että Eleanor on jo Pahassa paikassa ja että Janet EI kuulu Michaelin huijausryhmään ja on lisäksi yksi niistä hyvistä Janeteista, jotka Michael varasti. Ymmärrän, että Janet saattaa soittaa äänileikettä siitä, mitä muualla Pahassa paikassa tapahtuu, mutta eikö tämä ole erittäin harhaanjohtavaa hyvältä Janetilta?</w:t>
      </w:r>
    </w:p>
    <w:p>
      <w:r>
        <w:rPr>
          <w:b/>
        </w:rPr>
        <w:t xml:space="preserve">Tulos</w:t>
      </w:r>
    </w:p>
    <w:p>
      <w:r>
        <w:t xml:space="preserve">Äänileike The Good Place -elokuvan Bad Place -osasta</w:t>
      </w:r>
    </w:p>
    <w:p>
      <w:r>
        <w:rPr>
          <w:b/>
        </w:rPr>
        <w:t xml:space="preserve">Esimerkki 0.325</w:t>
      </w:r>
    </w:p>
    <w:p>
      <w:r>
        <w:t xml:space="preserve">The Fairly Oddparents -sarjan Timmy Turnerilla ja Star Trek -sarjan James Kirkillä sattuu olemaan sama toinen nimi "Tiberius". Onko mitään viitteitä siitä, että The Fairly Oddparent -elokuvan käsikirjoittajat/luojat olisivat halunneet viitata aiempaan tv-sarjaan? "Tiberius" ei kuulosta minusta sellaiselta nimeltä, joka olisi todennäköisesti annettu pojalle 90/2000-luvulla, joten olen aina ajatellut, ettei kyseessä ollut pelkkä sattuma.</w:t>
      </w:r>
    </w:p>
    <w:p>
      <w:r>
        <w:rPr>
          <w:b/>
        </w:rPr>
        <w:t xml:space="preserve">Tulos</w:t>
      </w:r>
    </w:p>
    <w:p>
      <w:r>
        <w:t xml:space="preserve">Onko Timmy Turnerin toinen nimi viittaus Star Trekiin?</w:t>
      </w:r>
    </w:p>
    <w:p>
      <w:r>
        <w:rPr>
          <w:b/>
        </w:rPr>
        <w:t xml:space="preserve">Esimerkki 0.326</w:t>
      </w:r>
    </w:p>
    <w:p>
      <w:r>
        <w:t xml:space="preserve">Se mainitaan Nälkäpelissä: Mockingjay, että Katniss halusi paeta piirikunnasta 12, hän ehdotti tätä Galeelle, kun hän oli järven vieressä, jossa Katnissin isä opetti Katnissia uimaan.   Miksi Gale ei noudattanut Katnissin tahtoa ja käyttänyt tilaisuutta hyväkseen karatakseen ja välttääkseen kisat?</w:t>
      </w:r>
    </w:p>
    <w:p>
      <w:r>
        <w:rPr>
          <w:b/>
        </w:rPr>
        <w:t xml:space="preserve">Tulos</w:t>
      </w:r>
    </w:p>
    <w:p>
      <w:r>
        <w:t xml:space="preserve">Miksi Katniss ja Gale eivät paenneet, kun heillä oli siihen mahdollisuus?</w:t>
      </w:r>
    </w:p>
    <w:p>
      <w:r>
        <w:rPr>
          <w:b/>
        </w:rPr>
        <w:t xml:space="preserve">Esimerkki 0.327</w:t>
      </w:r>
    </w:p>
    <w:p>
      <w:r>
        <w:t xml:space="preserve">Guardians of the Galaxyn vieraillessa Collector'sissa hän avaa salaperäisen pallon ja paljastaa sen sisällön todellisen luonteen, joka on yksi Infinity Stones -kivistä. Mutta sitten yhtäkkiä hänen palvelijansa lähestyy kiveä kuin transsissa ja koskettaa sitä (tuhoten lopulta itsensä ja Kerääjän luolan tämän seurauksena), lausuen jotain sellaista kuin:    En ole enää orjasi!   Ihmettelen kuitenkin, mikä veti hänet niin voimakkaasti kohti Infinity Stonea? Oliko hän vain nälkäinen sen oletetun voiman takia, koska häntä tukahdutettiin koko ajan (aiemmin todettiin, että Kerääjä ei ole erityisen mukava palvelijoilleen) vai onko tässä jotain muuta, kuten jonkinlainen luonnoton vetovoima, joka syntyy itse Äärettömyyskivestä (ehkä samanlainen kuin Yksi Sormus)?</w:t>
      </w:r>
    </w:p>
    <w:p>
      <w:r>
        <w:rPr>
          <w:b/>
        </w:rPr>
        <w:t xml:space="preserve">Tulos</w:t>
      </w:r>
    </w:p>
    <w:p>
      <w:r>
        <w:t xml:space="preserve">Mikä veti Keräilijän palvelijan kohti Infinity Stonea?</w:t>
      </w:r>
    </w:p>
    <w:p>
      <w:r>
        <w:rPr>
          <w:b/>
        </w:rPr>
        <w:t xml:space="preserve">Esimerkki 0.328</w:t>
      </w:r>
    </w:p>
    <w:p>
      <w:r>
        <w:t xml:space="preserve">Puhun Malayalam/Tamil-elokuvasta Solo Kun olen lopettanut sen, IMDb Trivia näyttää, että siinä on kaksi huipentumakohtausta. Neljännessä tarinassa on kaksi erilaista loppua, toinen näytetään Tamilin alueella ja toinen Keralan alueella. Toinen on ohjaajan leikkaus ja toinen tuottajan väkisin leikkaama. Ohjaaja "Bejoy Nambiar" twiittasi asiasta:    Kaikille niille, jotka kyselevät muutetusta lopusta. Se on tehty tietämättäni ja ilman suostumustani.Hyvä tai huono, seison tekemäni elokuvan takana...   Katsomassani versiossa on loppu, jossa Rudra meni avioliittoon ja pyysi anteeksi sekä morsiamelta että sulhaselta.   Mikä on toinen kliimaksi? Voisiko joku kertoa minulle? Googlasin, mutta en löydä mitään dokumenttia, josta näkyisi muutokset näiden kahden version välillä.</w:t>
      </w:r>
    </w:p>
    <w:p>
      <w:r>
        <w:rPr>
          <w:b/>
        </w:rPr>
        <w:t xml:space="preserve">Tulos</w:t>
      </w:r>
    </w:p>
    <w:p>
      <w:r>
        <w:t xml:space="preserve">Mitä eroja on Solon kahden kliimaksin välillä?</w:t>
      </w:r>
    </w:p>
    <w:p>
      <w:r>
        <w:rPr>
          <w:b/>
        </w:rPr>
        <w:t xml:space="preserve">Esimerkki 0.329</w:t>
      </w:r>
    </w:p>
    <w:p>
      <w:r>
        <w:t xml:space="preserve">Rogue Onen alkupuolella saamme tietää, että Galen Erso työskenteli aikoinaan Imperiumin tiedemiehenä. Tämän aikaisemman kokemuksen perusteella Krennic aikoi manipuloida Erson liittymään takaisin Imperiumiin ja työskentelemään Kuolemantähden parissa.  Mikä sai Galen Erson lähtemään Imperiumista?</w:t>
      </w:r>
    </w:p>
    <w:p>
      <w:r>
        <w:rPr>
          <w:b/>
        </w:rPr>
        <w:t xml:space="preserve">Tulos</w:t>
      </w:r>
    </w:p>
    <w:p>
      <w:r>
        <w:t xml:space="preserve">Miksi Galen Erso hylkäsi imperiumin?</w:t>
      </w:r>
    </w:p>
    <w:p>
      <w:r>
        <w:rPr>
          <w:b/>
        </w:rPr>
        <w:t xml:space="preserve">Esimerkki 0.330</w:t>
      </w:r>
    </w:p>
    <w:p>
      <w:r>
        <w:t xml:space="preserve">Supernatural S08E12 AKA As Time Goes By -sarjassa mainittiin, että Abaddon oli sarjan palkattu ase, paljastettiinko koskaan, kuka palkkasi Abaddonin?  Larry Ganem kuvaili Abaddonia "As Time Goes By" -sarjassa "palkatuksi aseeksi".</w:t>
      </w:r>
    </w:p>
    <w:p>
      <w:r>
        <w:rPr>
          <w:b/>
        </w:rPr>
        <w:t xml:space="preserve">Tulos</w:t>
      </w:r>
    </w:p>
    <w:p>
      <w:r>
        <w:t xml:space="preserve">Kuka palkkasi Abaddonin?</w:t>
      </w:r>
    </w:p>
    <w:p>
      <w:r>
        <w:rPr>
          <w:b/>
        </w:rPr>
        <w:t xml:space="preserve">Esimerkki 0.331</w:t>
      </w:r>
    </w:p>
    <w:p>
      <w:r>
        <w:t xml:space="preserve">Miksi Regania riivaava demoni reagoi Manaajan elokuvassa Miksi Regania riivaava demoni reagoi isä Karrasin ripottelemaan "väärennettyyn" pyhään veteen?  On vaikea uskoa, että demoni luulee hanavettä papin siunaamaksi vedeksi. Se tekee olennosta varmasti paljon vähemmän pelottavan.</w:t>
      </w:r>
    </w:p>
    <w:p>
      <w:r>
        <w:rPr>
          <w:b/>
        </w:rPr>
        <w:t xml:space="preserve">Tulos</w:t>
      </w:r>
    </w:p>
    <w:p>
      <w:r>
        <w:t xml:space="preserve">Miksi Regania riivaava demoni reagoi "väärennettyyn" pyhään veteen?</w:t>
      </w:r>
    </w:p>
    <w:p>
      <w:r>
        <w:rPr>
          <w:b/>
        </w:rPr>
        <w:t xml:space="preserve">Esimerkki 0.332</w:t>
      </w:r>
    </w:p>
    <w:p>
      <w:r>
        <w:t xml:space="preserve">Tämä kysymys on vaivannut minua jo jonkin aikaa. Ehkä se on hieman liian pitkälle mietitty.  Pitääkö Nick Furyn todella lähettää hakulaitteella viesti Captain Marvelille Thanosin napsahduksen jälkeen? Tarkoitan, että on vain 50 prosentin mahdollisuus, että Captain Marvel selviäisi hengissä, ja jos hän selviää, hän tulee tietämään, mitä oli tapahtunut. Jos hän välittää Maan asukkaista, hän luonnollisesti tulisi tänne hakemaan apua.   Oliko tämä hakulaitejuttu tarpeeton?</w:t>
      </w:r>
    </w:p>
    <w:p>
      <w:r>
        <w:rPr>
          <w:b/>
        </w:rPr>
        <w:t xml:space="preserve">Tulos</w:t>
      </w:r>
    </w:p>
    <w:p>
      <w:r>
        <w:t xml:space="preserve">Oliko Nick Furyn hakulaitteen viesti Captain Marvelille tarpeeton?</w:t>
      </w:r>
    </w:p>
    <w:p>
      <w:r>
        <w:rPr>
          <w:b/>
        </w:rPr>
        <w:t xml:space="preserve">Esimerkki 0.333</w:t>
      </w:r>
    </w:p>
    <w:p>
      <w:r>
        <w:t xml:space="preserve">Draculassa (1992) Renfieldin mielisairaalassa tapahtuvissa kohtauksissa vartijat nähdään häkit päässään. Miksi? Oliko tämä normaali käytäntö? Olen kuullut vankien päähäkeistä, mutta en vartijoiden. En ole varma, mikä muu tarkoitus sillä olisi ollut kuin suojaaminen, mutta koska muu osa heidän kehostaan on suojaamaton, siihen täytyy liittyä muutakin. Olen liittänyt mukaan parhaan löytämäni kuvan. Jos saan paremman, päivitän sitä.</w:t>
      </w:r>
    </w:p>
    <w:p>
      <w:r>
        <w:rPr>
          <w:b/>
        </w:rPr>
        <w:t xml:space="preserve">Tulos</w:t>
      </w:r>
    </w:p>
    <w:p>
      <w:r>
        <w:t xml:space="preserve">Miksi turvapaikan vartijoilla on häkit päässään?</w:t>
      </w:r>
    </w:p>
    <w:p>
      <w:r>
        <w:rPr>
          <w:b/>
        </w:rPr>
        <w:t xml:space="preserve">Esimerkki 0.334</w:t>
      </w:r>
    </w:p>
    <w:p>
      <w:r>
        <w:t xml:space="preserve">Breaking Badin S2E5:n lopussa ("Breakage") Hank heittää Tucon "grillin", jonka hän vaati palkinnoksi, kun oli tappanut hänet, jokeen.   Mikä sai hänet tekemään tämän?  Tässä jaksossa Hank: saa ylennyksen ja saa pian sen jälkeen jonkinlaisen kohtauksen hississä; loukkaa itsensä olutta pullottaessaan; säikähtää kovia pamahduksia, jotka osoittautuvat olutpullojen räjähtämiksi. Liittyykö tämä kaikki toisiinsa?</w:t>
      </w:r>
    </w:p>
    <w:p>
      <w:r>
        <w:rPr>
          <w:b/>
        </w:rPr>
        <w:t xml:space="preserve">Tulos</w:t>
      </w:r>
    </w:p>
    <w:p>
      <w:r>
        <w:t xml:space="preserve">Miksi Hank heittää Tucon "grillin" jokeen?</w:t>
      </w:r>
    </w:p>
    <w:p>
      <w:r>
        <w:rPr>
          <w:b/>
        </w:rPr>
        <w:t xml:space="preserve">Esimerkki 0.335</w:t>
      </w:r>
    </w:p>
    <w:p>
      <w:r>
        <w:t xml:space="preserve">Aloitin juuri BoJack Horsemanin katsomisen (kausi 1, jakso 1) ja huomasin, että kun eräs hahmo kysyi BoJackilta, oliko hän humalassa, hän sanoi: "Painan yli 1200 kiloa." Hän ei todellakaan näytä painavan niin paljon.  Hänen painoonsa viitataan myös monissa muissa kohdissa, kuten ravintolakohtauksessa, jossa hän syö suuren määrän leipää ja sitten hän yrittää kääntää syyllisyyden tyttöystävänsä jättämiseen sanomalla: "Luuletko, että olen lihava?".  Onko tämä vihjaus hänen painostaan "1200 kiloa" vain retorinen keino, vai onko se osoitus siitä, että hän todella on tavallinen hevonen? Onko muita viitteitä siitä, että hahmot ovat todellisuudessa luonteeltaan ei-morfisia?</w:t>
      </w:r>
    </w:p>
    <w:p>
      <w:r>
        <w:rPr>
          <w:b/>
        </w:rPr>
        <w:t xml:space="preserve">Tulos</w:t>
      </w:r>
    </w:p>
    <w:p>
      <w:r>
        <w:t xml:space="preserve">Ovatko BoJack Horsemanin hahmot todella antropomorfisia?</w:t>
      </w:r>
    </w:p>
    <w:p>
      <w:r>
        <w:rPr>
          <w:b/>
        </w:rPr>
        <w:t xml:space="preserve">Esimerkki 0.336</w:t>
      </w:r>
    </w:p>
    <w:p>
      <w:r>
        <w:t xml:space="preserve">Kalastajakuninkaan lopussa, kun Jack herätti Parryn koomasta, hän sanoi nähneensä unta eräästä tytöstä, jota hän todella kaipasi.   Ketä hän tarkoitti? Hänen nykyistä tyttöystäväänsä vai hänen entistä tyttöystäväänsä, jonka tappoi se epätoivoinen, hullu tyyppi, joka tappaa ihmisiä haulikolla?</w:t>
      </w:r>
    </w:p>
    <w:p>
      <w:r>
        <w:rPr>
          <w:b/>
        </w:rPr>
        <w:t xml:space="preserve">Tulos</w:t>
      </w:r>
    </w:p>
    <w:p>
      <w:r>
        <w:t xml:space="preserve">Kumpaan tyttöön Parry viittasi herättyään?</w:t>
      </w:r>
    </w:p>
    <w:p>
      <w:r>
        <w:rPr>
          <w:b/>
        </w:rPr>
        <w:t xml:space="preserve">Esimerkki 0.337</w:t>
      </w:r>
    </w:p>
    <w:p>
      <w:r>
        <w:t xml:space="preserve">Breaking Badin jaksossa "Half Measure" (S03E12) Jesse yrittää tappaa kaksi diileriä, jotka tappoivat Combon, käyttäen apunaan Andrean pikkuveljeä Tomasia. Mutta heti kun Gus tulee tämän taakse, hän puuttuu asiaan ja ilmeisesti vain Waltin aneluun päästää Jessen hengissä. Hän yrittää järjestää Jessen ja diilereiden välille rauhan, jotta vältyttäisiin uusilta hankaluuksilta. Ja kompromissina hän sanoo diilereille Ei enää lapsia. kun Jesse kertoo hänelle Tomasista (tosin on vaikea kuvitella, ettei Gus tiennyt lasten käytöstä alaisina, saati välittänyt siitä lainkaan). Ja niin pitkälle niin hyvä, rauha näyttää solmitulta.  Mutta sitten yhtäkkiä Tomas päätyy tapetuksi, enkä voi käsittää miksi (muuta kuin edistääkseen tarinan etenemistä ja saadakseen asiat kärjistymään). Toki diilereille se voisi olla helppo tapa päästä eroon hänestä, nyt kun heille on sanottu "ei enää lapsia", mutta en usko, että he uskaltaisivat tehdä niin ilman Gusin lupaa. Enkä ymmärrä, mitä Gus oikeastaan hyötyi Tomasin kuolemasta. Edes uhmakkaana tekona näyttää Jesselle kuka on pomo siinä ei ole niin paljon järkeä, kun katsoo, että hän oli varsin kiinnostunut "rauhansopimuksesta" välttääkseen lisäharmia ja hän tiesi Jessen temperamentin ja että tämä aiheuttaisi varmasti ongelmia, kun Jesse saisi tietää asiasta. Jos hän todella halusi tilanteen kärjistyvän ja päästä eroon Waltista ja Jessestä, hän olisi voinut eliminoida heidät paljon helpommin ja yllättävämmin. Vai toivoiko hän vain, että Walt hylkäisi Jessen, kun tämä sekoaa, ja aliarvioi heidän siteensä? Jäikö minulta jotain olennaista huomaamatta, joka voisi auttaa ymmärtämään, kuka lopulta teki suunnitelman Tomasin tappamiseksi ja miksi?</w:t>
      </w:r>
    </w:p>
    <w:p>
      <w:r>
        <w:rPr>
          <w:b/>
        </w:rPr>
        <w:t xml:space="preserve">Tulos</w:t>
      </w:r>
    </w:p>
    <w:p>
      <w:r>
        <w:t xml:space="preserve">Miksi Tomasin piti kuolla?</w:t>
      </w:r>
    </w:p>
    <w:p>
      <w:r>
        <w:rPr>
          <w:b/>
        </w:rPr>
        <w:t xml:space="preserve">Esimerkki 0.338</w:t>
      </w:r>
    </w:p>
    <w:p>
      <w:r>
        <w:t xml:space="preserve">Lähellä The Raid -elokuvan (2011) loppua luutnantti Wahyu ja Dagu saavuttavat pomon, minkä jälkeen Wahyu tappaa Dagun. Mutta hän ei ole pomon puolella (ja myöhemmin tappaa pomon kuitenkin), joten miksi tappaa toverinsa?</w:t>
      </w:r>
    </w:p>
    <w:p>
      <w:r>
        <w:rPr>
          <w:b/>
        </w:rPr>
        <w:t xml:space="preserve">Tulos</w:t>
      </w:r>
    </w:p>
    <w:p>
      <w:r>
        <w:t xml:space="preserve">Miksi Wahyu tappaa Dagun?</w:t>
      </w:r>
    </w:p>
    <w:p>
      <w:r>
        <w:rPr>
          <w:b/>
        </w:rPr>
        <w:t xml:space="preserve">Esimerkki 0.339</w:t>
      </w:r>
    </w:p>
    <w:p>
      <w:r>
        <w:t xml:space="preserve">Elokuvassa Joulutarina äitiä (nimeä ei ole mainittu) epäillään Jalkalampun rikkomisesta, koska hän ei koskaan pitänyt siitä. Hän vaikuttaa uskottavalta, kun hän sanoo, että se oli vahinko eikä hän tiedä, miten se tapahtui. Kuitenkin, kun Vanhus (nimi määrittelemätön) yrittää korjata sitä, hän vaikuttaa taustalla hykertelevän siitä, että se on rikki, ja kun Vanhus (nimi määrittelemätön) palauttaa huomionsa häneen, hän muuttuu välittömästi juhlalliseksi ja huolestuneeksi. Löytyykö jostain, vaikka Jean Shepherdin kirjoista ja tarinoista, joihin elokuva perustuu, todisteita, jotka todistavat tai kumoavat sen, että Äiti rikkoi lampun tahallaan?</w:t>
      </w:r>
    </w:p>
    <w:p>
      <w:r>
        <w:rPr>
          <w:b/>
        </w:rPr>
        <w:t xml:space="preserve">Tulos</w:t>
      </w:r>
    </w:p>
    <w:p>
      <w:r>
        <w:t xml:space="preserve">Rikkoiko äiti jalkalampun?</w:t>
      </w:r>
    </w:p>
    <w:p>
      <w:r>
        <w:rPr>
          <w:b/>
        </w:rPr>
        <w:t xml:space="preserve">Esimerkki 0.340</w:t>
      </w:r>
    </w:p>
    <w:p>
      <w:r>
        <w:t xml:space="preserve">Mitä merkitystä oli sillä, että Kurtz halusi liittyä ilmavoimiin. Ymmärsin, että se oli yllättävää hänen ikänsä vuoksi, mutta miksi se estäisi häntä saamasta ylennystä ja miksi hän halusi liittyä siihen niin kovasti?</w:t>
      </w:r>
    </w:p>
    <w:p>
      <w:r>
        <w:rPr>
          <w:b/>
        </w:rPr>
        <w:t xml:space="preserve">Tulos</w:t>
      </w:r>
    </w:p>
    <w:p>
      <w:r>
        <w:t xml:space="preserve">Mikä merkitys oli Kurtzin liittymisellä ilmavoimiin -</w:t>
      </w:r>
    </w:p>
    <w:p>
      <w:r>
        <w:rPr>
          <w:b/>
        </w:rPr>
        <w:t xml:space="preserve">Esimerkki 0.341</w:t>
      </w:r>
    </w:p>
    <w:p>
      <w:r>
        <w:t xml:space="preserve">Katselen vanhoja Batman: The Animated Series -jaksoja Amazon.comista, ja huomasin, että useissa niistä on ikonisen B:TAS-alkusarjan sijaan Teräsmiehen alkusarja. Onko näissä jaksoissa mitään eroa? Onko ne remasteroitu tai jotain? Vai onko se vain sattumanvarainen valinta Amazonin puolelta?   Esimerkiksi Amazonin suoratoistopalvelussa pilottijaksossa "On Leather Wings" oli Teräsmiehen avaus, kun taas seuraavassa jaksossa, "Christmas with the Joker", oli se, jota odotin. Muutamissa muissakin jaksoissa oli Teräsmiehen avaus, se vaikutti jokseenkin sattumanvaraiselta.   ETA: Tämä avaus:    Vs:     ETA 2: "Fear of Victory" -jaksossa oli vielä toinen avaus, jossa oli Robin. Minä luovutan. Amazon Prime on outo.</w:t>
      </w:r>
    </w:p>
    <w:p>
      <w:r>
        <w:rPr>
          <w:b/>
        </w:rPr>
        <w:t xml:space="preserve">Tulos</w:t>
      </w:r>
    </w:p>
    <w:p>
      <w:r>
        <w:t xml:space="preserve">Miksi joissakin Batman: Animaatiosarjan jaksoissa on Batman-Supermies-avaus?</w:t>
      </w:r>
    </w:p>
    <w:p>
      <w:r>
        <w:rPr>
          <w:b/>
        </w:rPr>
        <w:t xml:space="preserve">Esimerkki 0.342</w:t>
      </w:r>
    </w:p>
    <w:p>
      <w:r>
        <w:t xml:space="preserve">Miksi Yoda ei kouluttanut Leiaa yhtä hyvin kuin Lukea? Hän sanoi, että "voima oli vahva myös hänessä".</w:t>
      </w:r>
    </w:p>
    <w:p>
      <w:r>
        <w:rPr>
          <w:b/>
        </w:rPr>
        <w:t xml:space="preserve">Tulos</w:t>
      </w:r>
    </w:p>
    <w:p>
      <w:r>
        <w:t xml:space="preserve">Miksi Yoda ei kouluttanut prinsessa Leiaa jediksi?</w:t>
      </w:r>
    </w:p>
    <w:p>
      <w:r>
        <w:rPr>
          <w:b/>
        </w:rPr>
        <w:t xml:space="preserve">Esimerkki 0.343</w:t>
      </w:r>
    </w:p>
    <w:p>
      <w:r>
        <w:t xml:space="preserve">Vuonna 2015 ilmestyneessä elokuvassa Room... Pakoa seuranneen illallisen aikana tytär huomautti isälleen, ettei tämä koskaan katso tai ota katsekontaktia hänen poikaansa, pojanpoikaansa.  Hänen isänsä näytti jotenkin inhottavalta ja nousi seisomaan, ja tytär painosti asiaa edelleen. Hän poistui huoneesta sanomatta mitään.  Miksi hän ei pystynyt tai halunnut katsoa lapsenlapsiansa?    Huomautus: Wikiartikkeli täällä.</w:t>
      </w:r>
    </w:p>
    <w:p>
      <w:r>
        <w:rPr>
          <w:b/>
        </w:rPr>
        <w:t xml:space="preserve">Tulos</w:t>
      </w:r>
    </w:p>
    <w:p>
      <w:r>
        <w:t xml:space="preserve">Isoisä ei pysty katsomaan pojanpoikaa</w:t>
      </w:r>
    </w:p>
    <w:p>
      <w:r>
        <w:rPr>
          <w:b/>
        </w:rPr>
        <w:t xml:space="preserve">Esimerkki 0.344</w:t>
      </w:r>
    </w:p>
    <w:p>
      <w:r>
        <w:t xml:space="preserve">Elokuva 7aum Arivu (englanniksi Seventh sense, telugun kielellä tämä on elokuvan nimi) on intialainen scifi- ja taistelulajielokuva vuodelta 2011. Se on alun perin tehty tamiliksi ja dubattu teluguksi, hindiksi ja malayalamiksi. Elokuva kertoo Subhan (naispääosan esittäjä Shruti Hassan) tekemästä geneettisestä kokeesta. Hän tietää, että Kiinan hallitus toteuttaa operaatiota nimeltä Operaatio Red. Jonkin ajan kuluttua Subha ja Aravind(päähenkilö Suriya) saavat tietää, että Subhan professori genetiikan laitokselta avustaa Dong Leetä(antagonisti Johnny Tri Nguyen) operaatiossa Red. Subha ja Aravind hiipivät professorin asuntoon ja saavat tietää operaation yksityiskohdat. Täällä Subha ja Aravind tutkivat hänen asuntonsa yksityiskohtia. Subha kytkee professorin tietokoneen päälle ja käy läpi hänen sähköpostinsa. Hän syöttää professorin sähköpostitunnuksen ja salasanan.  Katso se Youtubesta.  Tietokonetta ei ollut lukittu. Siinä ei ollut salasanaa. Miten Subha pystyi murtamaan professorinsa sähköpostin salasanan?</w:t>
      </w:r>
    </w:p>
    <w:p>
      <w:r>
        <w:rPr>
          <w:b/>
        </w:rPr>
        <w:t xml:space="preserve">Tulos</w:t>
      </w:r>
    </w:p>
    <w:p>
      <w:r>
        <w:t xml:space="preserve">Miten hän pystyi murtautumaan professorinsa sähköpostin salasanaan?</w:t>
      </w:r>
    </w:p>
    <w:p>
      <w:r>
        <w:rPr>
          <w:b/>
        </w:rPr>
        <w:t xml:space="preserve">Esimerkki 0.345</w:t>
      </w:r>
    </w:p>
    <w:p>
      <w:r>
        <w:t xml:space="preserve">Tarinassa Taru sormusten liittolaisista Galadriel antaa jokaiselle yhteisön jäsenelle lahjan, ja monet niistä osoittautuvat erittäin hyödyllisiksi heidän etsinnässään:   Frodon valo pelastaa heidän henkensä Shelobin luolassa Samin köyttä käytetään emyn muilissa luudat johdattavat Aragornin hobittien luo viitat kätkevät heidät useammin kuin kerran Elokuvissa on kaksi tapausta, joissa on kyse ennakoinnista: ensimmäinen on Elrond, joka näkee Arwenin tulevaisuuden (ja itse asiassa Arwenin). Toinen on Galadrielin peili.  Ovatko nämä sattumanvaraisia lahjoja, joista voi olla hyötyä, vai annetaanko ne nimenomaan niitä haasteita varten, joita hän tietää heidän kohtaavan?</w:t>
      </w:r>
    </w:p>
    <w:p>
      <w:r>
        <w:rPr>
          <w:b/>
        </w:rPr>
        <w:t xml:space="preserve">Tulos</w:t>
      </w:r>
    </w:p>
    <w:p>
      <w:r>
        <w:t xml:space="preserve">Voiko Galadriel nähdä tulevaisuuteen?</w:t>
      </w:r>
    </w:p>
    <w:p>
      <w:r>
        <w:rPr>
          <w:b/>
        </w:rPr>
        <w:t xml:space="preserve">Esimerkki 0.346</w:t>
      </w:r>
    </w:p>
    <w:p>
      <w:r>
        <w:t xml:space="preserve">Snape oli jo kertonut Voldemortille ennustuksesta, tai ainakin puolet siitä, joten mitä järkeä on etsiä ennustusta vielä kerran? Siinä ei näytä olevan mitään sellaista, mikä olisi auttanut häntä Harryn kukistamisessa.</w:t>
      </w:r>
    </w:p>
    <w:p>
      <w:r>
        <w:rPr>
          <w:b/>
        </w:rPr>
        <w:t xml:space="preserve">Tulos</w:t>
      </w:r>
    </w:p>
    <w:p>
      <w:r>
        <w:t xml:space="preserve">Miksi Voldemort halusi profetian Feeniksin tilauksessa?</w:t>
      </w:r>
    </w:p>
    <w:p>
      <w:r>
        <w:rPr>
          <w:b/>
        </w:rPr>
        <w:t xml:space="preserve">Esimerkki 0.347</w:t>
      </w:r>
    </w:p>
    <w:p>
      <w:r>
        <w:t xml:space="preserve">Black Panther -elokuvassa Killmongerin näytetään voittavan T'Challan rituaalisessa taistelussa ilman suurempia ponnistuksia.  Ennen taistelua T'Challa juo kuitenkin juomaa, joka antaa hänelle Mustan Pantterin voimat.  Miten tavallinen ihmissotilas (riippumatta siitä, kuinka monta tavallista ihmistä hän on tappanut) voi niin helposti voittaa sankarin, jolla on yli-inhimillinen voima, ketteryys ja kestävyys?</w:t>
      </w:r>
    </w:p>
    <w:p>
      <w:r>
        <w:rPr>
          <w:b/>
        </w:rPr>
        <w:t xml:space="preserve">Tulos</w:t>
      </w:r>
    </w:p>
    <w:p>
      <w:r>
        <w:t xml:space="preserve">Miten Killmonger voittaa T'Challan niin helposti rituaalisessa taistelussa?</w:t>
      </w:r>
    </w:p>
    <w:p>
      <w:r>
        <w:rPr>
          <w:b/>
        </w:rPr>
        <w:t xml:space="preserve">Esimerkki 0.348</w:t>
      </w:r>
    </w:p>
    <w:p>
      <w:r>
        <w:t xml:space="preserve">Huomasin, että Trevor puhdisti aina kätensä ja vessan lattian valkaisuaineella. Hän varmasti piti asiat puhtaana kotona, että hän osti aina valkaisuainetta, hän säilytti useita käytettyjä hammasharjoja jynssättääkseen lattian yksityiskohtaisesti, hän säilytti muistiinpanoja jääkaapissa. Mutta kun hän ohitti jääkaapin, kun jääkaapissa oli kalanverivuotoa, hän ei huomannut vuotoa ennen kuin vasta kolmannella kerralla.   Mikä on valkaisuaineen ja juonen välinen suhde? Miksi hän ei huomannut mädäntyneen kalan verta, kun hän oli hieman tietoinen puhtaudesta? Mikä on jääkaapin sisällä olevan verisen ja mädän kalan (jonka hän sai, kun hän lähti kalaan yhden työkaverinsa kanssa) suhde koko tarinaan?</w:t>
      </w:r>
    </w:p>
    <w:p>
      <w:r>
        <w:rPr>
          <w:b/>
        </w:rPr>
        <w:t xml:space="preserve">Tulos</w:t>
      </w:r>
    </w:p>
    <w:p>
      <w:r>
        <w:t xml:space="preserve">Mitä vikaa on valkaisuaineessa ja kalassa Machinistissa?</w:t>
      </w:r>
    </w:p>
    <w:p>
      <w:r>
        <w:rPr>
          <w:b/>
        </w:rPr>
        <w:t xml:space="preserve">Esimerkki 0.349</w:t>
      </w:r>
    </w:p>
    <w:p>
      <w:r>
        <w:t xml:space="preserve">Vaikka nämä kaksi näyttelijää ovat vähitellen tulossa itsevarmemmiksi esittämissään rooleissa, mikä on se stereotyyppinen nuori aikuinen, jolla ei ole itseluottamusta, johon me samaistumme niin hyvin? Miksi pidämme tämäntyyppisiä hahmoja ei-maskuliinisina, mutta samaistumme heihin ja rakastamme heitä niin paljon? esim. Cera Youth In Revoltissa, Juno, Superbad jne.... Eisenberg elokuvissa Adventureland, Social Network, Zombieland jne.</w:t>
      </w:r>
    </w:p>
    <w:p>
      <w:r>
        <w:rPr>
          <w:b/>
        </w:rPr>
        <w:t xml:space="preserve">Tulos</w:t>
      </w:r>
    </w:p>
    <w:p>
      <w:r>
        <w:t xml:space="preserve">Mikä tekee Michael Ceran, Jesse Eisenergin jne... hermostuneesta ja ahdistuneesta hahmomallista niin onnistuneen?</w:t>
      </w:r>
    </w:p>
    <w:p>
      <w:r>
        <w:rPr>
          <w:b/>
        </w:rPr>
        <w:t xml:space="preserve">Esimerkki 0.350</w:t>
      </w:r>
    </w:p>
    <w:p>
      <w:r>
        <w:t xml:space="preserve">A Series of Unfortunate Events -sarjan ensimmäisen kauden toisessa jaksossa lapset pyytävät Justice Straussilta tiettyjä kirjoja.  Hän sanoo:    Minulla on jakso ihottumista.  Se on aivan kiinalaisten autojen vieressä.   Ymmärtääkseni sarjassa on tähän mennessä paljon asioita sijoitettu asiayhteyteen ja merkitykseen. Mikä merkitys kiinalaisilla autoilla on ihottumille?  Oletan, että Klausin mustelmien todelliseen syyhyn tai Baudelairen lasten koko tilanteeseen voisi myös olla yhteys.</w:t>
      </w:r>
    </w:p>
    <w:p>
      <w:r>
        <w:rPr>
          <w:b/>
        </w:rPr>
        <w:t xml:space="preserve">Tulos</w:t>
      </w:r>
    </w:p>
    <w:p>
      <w:r>
        <w:t xml:space="preserve">Miten ihottumat liittyvät kiinalaisiin autoihin?</w:t>
      </w:r>
    </w:p>
    <w:p>
      <w:r>
        <w:rPr>
          <w:b/>
        </w:rPr>
        <w:t xml:space="preserve">Esimerkki 0.351</w:t>
      </w:r>
    </w:p>
    <w:p>
      <w:r>
        <w:t xml:space="preserve">Tämä tapahtui Breaking Bad -sarjan viidennen sarjan loppupuolella.  Hank oli juuri tapettu, Walt oli pakosalla ja poliisi yritti jäljittää häntä, ja Skyler oli poliisin tutkinnassa, koska hänen epäiltiin osallistuneen Waltin juoniin.   Eräänä yönä naamioituneet miehet (joiden tiedämme olevan Jackin miehiä) onnistuivat murtautumaan Skylerin kotiin ja uhkaamaan häntä.  Poliisi näki Waltin vihaisen kiukuttelun puhelimessa Skylerille ja oli tietoinen siitä, kuinka vaarallinen Walt oli. Uskon, että näemme jopa, että Marien taloa suojasivat tuolloin aseistetut vartijat. Miksi poliisi ei siis suojellut Skylerin kotia? Ja jos suojelivat, miten murtautuminen tapahtui?</w:t>
      </w:r>
    </w:p>
    <w:p>
      <w:r>
        <w:rPr>
          <w:b/>
        </w:rPr>
        <w:t xml:space="preserve">Tulos</w:t>
      </w:r>
    </w:p>
    <w:p>
      <w:r>
        <w:t xml:space="preserve">Miten naamioituneet miehet murtautuivat Breaking Badissa Skylerin kotiin?</w:t>
      </w:r>
    </w:p>
    <w:p>
      <w:r>
        <w:rPr>
          <w:b/>
        </w:rPr>
        <w:t xml:space="preserve">Esimerkki 0.352</w:t>
      </w:r>
    </w:p>
    <w:p>
      <w:r>
        <w:t xml:space="preserve">Voisitko selittää myös elokuvassa Birdman (2014) kohtauksen, jossa näemme Rigganin hyppäävän katolta (kun mies tulee pysäyttämään hänet ja kysyy, tietääkö hän, minne hän halusi mennä), lentävän kaupungin yläpuolella ja saapuvan sitten teatteriin taksilla?</w:t>
      </w:r>
    </w:p>
    <w:p>
      <w:r>
        <w:rPr>
          <w:b/>
        </w:rPr>
        <w:t xml:space="preserve">Tulos</w:t>
      </w:r>
    </w:p>
    <w:p>
      <w:r>
        <w:t xml:space="preserve">Riggan saapuu taksilla teatteriin -</w:t>
      </w:r>
    </w:p>
    <w:p>
      <w:r>
        <w:rPr>
          <w:b/>
        </w:rPr>
        <w:t xml:space="preserve">Esimerkki 0.353</w:t>
      </w:r>
    </w:p>
    <w:p>
      <w:r>
        <w:t xml:space="preserve">Elokuvassa Kuolemattomat Zeus ja muut jumalat laskeutuvat Olympos-vuorelta taistelemaan titaaneja vastaan. Koska jumalista Zeuksesta pitäisi tietää seuraavat tosiasiat: Zeus: Taivaan, ukkosen ja salaman jumala Poseidon: Poseidon: Merten jumala Herakles (puolijumala? tarvitaan vahvistus tähän) Athene: Sodankäynnin jumalatar Apollo: Parantamisen jumala Miten on mahdollista, että jumalat kuolevat niin nopeasti? Painottamatta mytologiaa ja pelkkää käsikirjoitusta, tiedetään ainakin, että Poseidonilla on meren voima, eikö? Jopa loppukohtauksessa, jossa Phaedran poika näkee Theseuksen ja jumalten taistelevan titaaneja vastaan, näemme vain yksi vastaan yksi -taisteluita.</w:t>
      </w:r>
    </w:p>
    <w:p>
      <w:r>
        <w:rPr>
          <w:b/>
        </w:rPr>
        <w:t xml:space="preserve">Tulos</w:t>
      </w:r>
    </w:p>
    <w:p>
      <w:r>
        <w:t xml:space="preserve">Koskien jumalien kuolemattomuutta elokuvassa Immortals (2011)?</w:t>
      </w:r>
    </w:p>
    <w:p>
      <w:r>
        <w:rPr>
          <w:b/>
        </w:rPr>
        <w:t xml:space="preserve">Esimerkki 0.354</w:t>
      </w:r>
    </w:p>
    <w:p>
      <w:r>
        <w:t xml:space="preserve">True Detectiven ensimmäisen kauden neljännessä jaksossa ("Kuka siellä on") Rust on asuinalueella Iron Crusadersin kanssa tekemässä ratsiaa kätköön. Joku heittää kiven ikkunan läpi, ja Lamar (mies, jolla on takaperin pallomyssy) pilkkaa yhtä motoristia: "Oletko jo pahoillasi, runkkari? Kerroin sinulle, nartun perse..." ja ennen kuin hän ehtii lopettaa, hänet ammutaan pistoolilla ja ammutaan.   Rust tajuaa heti, että tilanne on menossa etelään paljon nopeammin kuin hän oli odottanut. Toinen pyöräilijä rikkoo haulikollaan toisen ikkunan ja alkaa tulittaa muita ulos kokoontuneita jengiläisiä. Rust aavistaa jotenkin laukauksen tulevan ja väistää nurkkaan juuri ennen kuin luoti tulee seinän läpi.   Kysymykseni on, miten hän tiesi, että laukaus oli tulossa juuri siinä? Onko joku tähtäämässä aseella, jota emme näe, vai pelasiko hän vain varman päälle ja oli lopulta oikeassa?</w:t>
      </w:r>
    </w:p>
    <w:p>
      <w:r>
        <w:rPr>
          <w:b/>
        </w:rPr>
        <w:t xml:space="preserve">Tulos</w:t>
      </w:r>
    </w:p>
    <w:p>
      <w:r>
        <w:t xml:space="preserve">Mistä Rust tiesi, että laukaus oli tulossa juuri siinä True Detective S1E4:ssä?</w:t>
      </w:r>
    </w:p>
    <w:p>
      <w:r>
        <w:rPr>
          <w:b/>
        </w:rPr>
        <w:t xml:space="preserve">Esimerkki 0.355</w:t>
      </w:r>
    </w:p>
    <w:p>
      <w:r>
        <w:t xml:space="preserve">Fight Club -elokuvan loppukohtauksessa näemme kertojan ampuvan itseään suuhun, kun hän pyytää Tyleria "todella kuuntelemaan häntä"...  Kysymys kuuluu, miten/miksi Tyleria ammuttiin päähän, kun kertoja itse ampui suuhun? Se olisi voinut olla jossain muualla eikä päähän, eikö?   Johtuuko tämä vain siitä, että kertoja "oikeasti" halusi Tylerin kuuntelevan häntä ja kuolevan?   Koska Tyler on vain hallusinaatio, tiedämme, että Tyler kuolee, kun kertojan mieli hyväksyy hänen kuolemansa. Kertoja ei voi tehdä tätä yksin, koska hän tarvitsee siihen Tylerin luvan (miksi hän muuten pyytäisi Tyleria kuuntelemaan häntä?). Nyt, jos hän todella halusi Tylerin kuolevan, hän olisi voinut ampua Tyleria suoraan ja kuvitella tämän kuoleman, mikä olisi johtanut Tylerin kuolemaan.  Onko tämä ampumakohtaus merkitykseltään "Fight Club", jossa kertoja halusi ampua itsensä vain satuttaakseen itseään? Osoittaako tämä, että kertojasta ja Tylerista tuli lopussa yksi?   Oliko tuo laukaus todella tarpeen Tylerin tappamiseksi? Mitä olisi tapahtunut, jos Tyleria olisi ammuttu myös suuhun ja hän olisi ollut elossa sen sijaan, että häntä olisi ammuttu päähän?  Olen yrittänyt juoni-selitystä, mutta katsoin elokuvan vain kerran kauan sitten... Olisin iloinen, jos joku osaisi laajentaa/selittää tätä vielä paremmin.</w:t>
      </w:r>
    </w:p>
    <w:p>
      <w:r>
        <w:rPr>
          <w:b/>
        </w:rPr>
        <w:t xml:space="preserve">Tulos</w:t>
      </w:r>
    </w:p>
    <w:p>
      <w:r>
        <w:t xml:space="preserve">Miten/miksi Tyler Durdenia ammuttiin päähän?</w:t>
      </w:r>
    </w:p>
    <w:p>
      <w:r>
        <w:rPr>
          <w:b/>
        </w:rPr>
        <w:t xml:space="preserve">Esimerkki 0.356</w:t>
      </w:r>
    </w:p>
    <w:p>
      <w:r>
        <w:t xml:space="preserve">En ole vielä katsonut Doctor Strangea, enkä mitään Marvel-sarjan elokuvia, ja mietin, voinko katsoa Dr. Strangea eksymättä juonesta, jos minun on katsottava jokin muu elokuva saadakseni käsityksen siitä, mistä on kyse.</w:t>
      </w:r>
    </w:p>
    <w:p>
      <w:r>
        <w:rPr>
          <w:b/>
        </w:rPr>
        <w:t xml:space="preserve">Tulos</w:t>
      </w:r>
    </w:p>
    <w:p>
      <w:r>
        <w:t xml:space="preserve">Liittyykö Doctor Strange -elokuva johonkin Marvel-elokuvaan?</w:t>
      </w:r>
    </w:p>
    <w:p>
      <w:r>
        <w:rPr>
          <w:b/>
        </w:rPr>
        <w:t xml:space="preserve">Esimerkki 0.357</w:t>
      </w:r>
    </w:p>
    <w:p>
      <w:r>
        <w:t xml:space="preserve">Katsokaa todisteita:    Kuten nimestä voi päätellä, he ovat istuttaneet televisioita!  Syntyivätkö he sellaisiksi vai kävivätkö he läpi jonkin pirullisen kokeen?</w:t>
      </w:r>
    </w:p>
    <w:p>
      <w:r>
        <w:rPr>
          <w:b/>
        </w:rPr>
        <w:t xml:space="preserve">Tulos</w:t>
      </w:r>
    </w:p>
    <w:p>
      <w:r>
        <w:t xml:space="preserve">Ovatko Teletubit kyborgeja?</w:t>
      </w:r>
    </w:p>
    <w:p>
      <w:r>
        <w:rPr>
          <w:b/>
        </w:rPr>
        <w:t xml:space="preserve">Esimerkki 0,358</w:t>
      </w:r>
    </w:p>
    <w:p>
      <w:r>
        <w:t xml:space="preserve">Wilhelmin huuto on äänitehoste, jota on vuosien varrella käytetty sadoissa elokuvissa elokuvantekijöiden sisäisenä vitsinä tai kunnianosoituksena. Se kuultiin ensimmäisen kerran vuoden 1951 elokuvassa Distant Drums, mutta se on saanut nimensä sotamies Wilhelmin mukaan, jota ammutaan nuolella ja joka huutaa vuoden 1953 elokuvassa The Charge at Feather River.  Huuto nousi kuuluisuuteen viime vuosikymmeninä, kun Tähtien sodan äänisuunnittelija Ben Burtt käytti sitä työssään Tähtien sodassa ja muissa elokuvissa. Myös muut elokuvantekijät - kuten Quentin Tarantino, Tim Burton ja Peter Jackson - ovat seuranneet esimerkkiä ja käyttäneet sitä itse elokuvissaan.  Jos et tiedä, miltä Wilhelmin huuto kuulostaa, katso tämä videokooste, joka sisältää pätkiä sen käytöstä muun muassa Star Wars -elokuvissa:       Koska jokaisessa Star Wars -elokuvassa, mukaan lukien esiosat, on ollut ainakin yksi "Wilhelm-huudon" esiintyminen, muistaisiko joku, kuultiinko Wilhelm-huutoa jossain kohtaa The Force Awakens -elokuvassa? Ymmärrän, että elokuva on vielä teattereissa, eikä varsinaisia pätkiä koskevia lähteitä ole vielä olemassa, mutta jonkinlainen kuvaus kohtauksesta ja ehkä siitä, kuka Wilhelm-huutoa on voinut huutaa, olisi tervetullutta.</w:t>
      </w:r>
    </w:p>
    <w:p>
      <w:r>
        <w:rPr>
          <w:b/>
        </w:rPr>
        <w:t xml:space="preserve">Tulos</w:t>
      </w:r>
    </w:p>
    <w:p>
      <w:r>
        <w:t xml:space="preserve">Käytettiinkö kuuluisaa "Wilhelm-huutoa" elokuvassa "The Force Awakens"?"</w:t>
      </w:r>
    </w:p>
    <w:p>
      <w:r>
        <w:rPr>
          <w:b/>
        </w:rPr>
        <w:t xml:space="preserve">Esimerkki 0.359</w:t>
      </w:r>
    </w:p>
    <w:p>
      <w:r>
        <w:t xml:space="preserve">Elokuvassa The Prestige Bordenin salaisuus on, että hänellä on kaksoisveli.   Kun katsoin elokuvan toista kertaa, huomasin Christian Balen näköisen miehen istuvan Bordenin vieressä sen kohtauksen alussa, jossa Angier ja Borden esiintyvät avustajina.  Olenko väärässä, vai paljastuuko salaisuus yhtä pian elokuvassa?</w:t>
      </w:r>
    </w:p>
    <w:p>
      <w:r>
        <w:rPr>
          <w:b/>
        </w:rPr>
        <w:t xml:space="preserve">Tulos</w:t>
      </w:r>
    </w:p>
    <w:p>
      <w:r>
        <w:t xml:space="preserve">Paljastuuko Bordenin salaisuus jo elokuvan 11. minuutilla?</w:t>
      </w:r>
    </w:p>
    <w:p>
      <w:r>
        <w:rPr>
          <w:b/>
        </w:rPr>
        <w:t xml:space="preserve">Esimerkki 0.360</w:t>
      </w:r>
    </w:p>
    <w:p>
      <w:r>
        <w:t xml:space="preserve">Mistä syystä Weyland piileskeli Prometheuksessa aluksella? Kun hän lopulta paljastaa olleensa aluksella, käy ilmi, ettei mitään tapahdu, mitään erityisiä seurauksia ei ole, ja salailun syy jää epäselväksi. Miksi Weyland ei vain ilmoittanut miehistölle, että hänkin on aluksella?  Voisiko joku selittää minulle, mitkä ovat syyt tähän?</w:t>
      </w:r>
    </w:p>
    <w:p>
      <w:r>
        <w:rPr>
          <w:b/>
        </w:rPr>
        <w:t xml:space="preserve">Tulos</w:t>
      </w:r>
    </w:p>
    <w:p>
      <w:r>
        <w:t xml:space="preserve">Miksi Weylandin on salattava, että hän oli aluksella?</w:t>
      </w:r>
    </w:p>
    <w:p>
      <w:r>
        <w:rPr>
          <w:b/>
        </w:rPr>
        <w:t xml:space="preserve">Esimerkki 0.361</w:t>
      </w:r>
    </w:p>
    <w:p>
      <w:r>
        <w:t xml:space="preserve">IMDb:n mukaan:    Niillä ei ole pelkoa, ne voivat menettää suurimman osan raajoistaan ja silti olla suuri uhka, niillä on hapanta verta, ne voivat tappaa kynsillään, hännillään ja hampaillaan ja ne näkevät petoeläimet, vaikka ne olisivat verhoutuneet.   En ole koskaan kuullut, että ne voivat nähdä saalistajia, varsinkin kun ne ovat verhoutuneet...  Onko tästä suoria viittauksia/esimerkkejä missään AVP-elokuvissa?</w:t>
      </w:r>
    </w:p>
    <w:p>
      <w:r>
        <w:rPr>
          <w:b/>
        </w:rPr>
        <w:t xml:space="preserve">Tulos</w:t>
      </w:r>
    </w:p>
    <w:p>
      <w:r>
        <w:t xml:space="preserve">Voivatko avaruusoliot nähdä verhottuja saalistajia?</w:t>
      </w:r>
    </w:p>
    <w:p>
      <w:r>
        <w:rPr>
          <w:b/>
        </w:rPr>
        <w:t xml:space="preserve">Esimerkki 0.362</w:t>
      </w:r>
    </w:p>
    <w:p>
      <w:r>
        <w:t xml:space="preserve">Nähtyäni Jack Reacherin enkä lukenut yhtään Lee Childin kirjoista, joihin elokuva perustuu, olin yllättynyt huumorin määrästä elokuvassa. Nämä elementit saavuttivat huippunsa oudon slapstick-kohtauksessa, jossa yritetään murhaa pesäpallomailalla kylpyhuoneessa.  Tiedän hieman kirjoista ja hahmosta, ja olin yllättynyt tällaisen kohtauksen sisällyttämisestä elokuvaan (ja muista koomisista sivuhuomautuksista).   Onko tämä sävy uskollinen kirjasarjalle, vai muuttiko Christopher McQuarrie käsikirjoituksellaan ja ohjauksellaan tarkoituksella asioita?</w:t>
      </w:r>
    </w:p>
    <w:p>
      <w:r>
        <w:rPr>
          <w:b/>
        </w:rPr>
        <w:t xml:space="preserve">Tulos</w:t>
      </w:r>
    </w:p>
    <w:p>
      <w:r>
        <w:t xml:space="preserve">Ovatko Jack Reacher -elokuvan koomiset elementit nähtävissä elokuvan pohjana olleissa romaaneissa?</w:t>
      </w:r>
    </w:p>
    <w:p>
      <w:r>
        <w:rPr>
          <w:b/>
        </w:rPr>
        <w:t xml:space="preserve">Esimerkki 0.363</w:t>
      </w:r>
    </w:p>
    <w:p>
      <w:r>
        <w:t xml:space="preserve">Se7en-elokuvassa etsivät Mills ja Somerset jäljittävät John Doen asunnolleen, koska hänen kirjastokortillaan on toimintaa:    "Kirja nimeltä "Murhaajat ja hullut", "Moderni murhatutkimus", "Kylmäverisesti", "Ihmisen orjuudesta". Markiisi de Sade. Pyhän Tuomas Akvinolaisen teokset.  Tuolla. Hän kirjoitti seitsemästä kuolemansynnistä.   Nämä kirjat John Doe oli lainannut. John Doe osoittautui erittäin tietoiseksi seitsemästä kuolemansynnistä. Hän oli ilmeisesti opiskellut niitä jo jonkin aikaa pakkomielteeseen asti.  Näemme myös, että John Doen asunnossa on useita kirjoja.    Käsittääkseni Somersetin vasemmalla puolella olevat muistikirjat ovat John Doen henkilökohtaisia kirjoituksia. Hänen asunnossaan näytetään kuitenkin useita kirjoja.  Poliisi jopa toteaa, kuinka hyvin koulutettu ja varakas hän on.    Me tiedämme hänestä vain sen, että hän on itsenäisesti varakas, hyvin koulutettu ja täysin hullu.  Selitetäänkö koskaan, miksi John Doe tarvitsisi lainata julkisesta kirjastosta kirjoja aiheesta, johon hän on ilmeisesti jo hyvin perehtynyt?</w:t>
      </w:r>
    </w:p>
    <w:p>
      <w:r>
        <w:rPr>
          <w:b/>
        </w:rPr>
        <w:t xml:space="preserve">Tulos</w:t>
      </w:r>
    </w:p>
    <w:p>
      <w:r>
        <w:t xml:space="preserve">Miksi John Doe joutui lainaamaan kirjoja yleisestä kirjastosta?</w:t>
      </w:r>
    </w:p>
    <w:p>
      <w:r>
        <w:rPr>
          <w:b/>
        </w:rPr>
        <w:t xml:space="preserve">Esimerkki 0.364</w:t>
      </w:r>
    </w:p>
    <w:p>
      <w:r>
        <w:t xml:space="preserve">Transformers-elokuvissa Autobotit ja Decepticonit vaihtavat aina ihmismäistä muotoaan ja (Bumblebeen päivitystä lukuun ottamatta) samoja autoja.  Jos oletetaan, että ne valitsevat ajoneuvot siksi, että ne haluavat sulautua maan päälle, niiden täytyy pystyä muuttumaan lukemattomiksi muiksi mekaanisiksi esineiksi (todennäköisesti kokorajoituksin).  Mikseivät ne muuntuisi lentokoneesta autoksi ja laivaksi ja takaisin tarpeen mukaan?</w:t>
      </w:r>
    </w:p>
    <w:p>
      <w:r>
        <w:rPr>
          <w:b/>
        </w:rPr>
        <w:t xml:space="preserve">Tulos</w:t>
      </w:r>
    </w:p>
    <w:p>
      <w:r>
        <w:t xml:space="preserve">Miksi Transformersit muuttuvat aina samoiksi autoiksi?</w:t>
      </w:r>
    </w:p>
    <w:p>
      <w:r>
        <w:rPr>
          <w:b/>
        </w:rPr>
        <w:t xml:space="preserve">Esimerkki 0.365</w:t>
      </w:r>
    </w:p>
    <w:p>
      <w:r>
        <w:t xml:space="preserve">Kesken The Avengersin tiimi hajoaa sen jälkeen, kun se on kokoontunut yhteen S.H.I.E.L.D. Helicarrier -aluksella. Bruce Banner/Hulk päätyvät hylättyyn varastoon. Thor päätyy pellolle. Pian tämän jälkeen Tony Stark määrittää Lokin seuraavan määränpään, Stark Towerin. Tätä tietoa ei koskaan välitetä Bannerille tai Thorille. Molemmat kuitenkin ilmestyvät New Yorkiin ja osallistuvat huipentavaan taisteluun. Miten he tiesivät, minne mennä?</w:t>
      </w:r>
    </w:p>
    <w:p>
      <w:r>
        <w:rPr>
          <w:b/>
        </w:rPr>
        <w:t xml:space="preserve">Tulos</w:t>
      </w:r>
    </w:p>
    <w:p>
      <w:r>
        <w:t xml:space="preserve">Miten Thor ja Banner tiesivät, minne mennä?</w:t>
      </w:r>
    </w:p>
    <w:p>
      <w:r>
        <w:rPr>
          <w:b/>
        </w:rPr>
        <w:t xml:space="preserve">Esimerkki 0.366</w:t>
      </w:r>
    </w:p>
    <w:p>
      <w:r>
        <w:t xml:space="preserve">Olen viime aikoina huomannut trendin, jossa erityisen väkivaltaisessa kohtauksessa verta päätyy kameran linssille. Se ei rajoitu pelkästään vereen; se voi olla vettä, jos kohtaus on erityisen myrskyinen, tai mutaa esimerkiksi taistelussa. Oikeastaan mitä tahansa nestettä. Pointti on se, että kohtaus on yleensä melko latautunut.  Onko tästä tullut muotia, ja jos on, miksi? En muista nähneeni tätä niin paljon nuorempana - mutta ehkä en vain huomannut - ja minusta se rikkoo uskomattomuutta. Oletan, että tuotantoryhmä hallitsee kuvauksia niin paljon, että he voivat valita, tapahtuuko näin tai milloin näin tapahtuu, eikä se ole sattumaa. Onko se meta-juttu, että katsojalle yritetään vihjata, että kohtaus on niin kaoottinen, etteivät edes tuottajat voi hallita sitä?</w:t>
      </w:r>
    </w:p>
    <w:p>
      <w:r>
        <w:rPr>
          <w:b/>
        </w:rPr>
        <w:t xml:space="preserve">Tulos</w:t>
      </w:r>
    </w:p>
    <w:p>
      <w:r>
        <w:t xml:space="preserve">Verta linssissä</w:t>
      </w:r>
    </w:p>
    <w:p>
      <w:r>
        <w:rPr>
          <w:b/>
        </w:rPr>
        <w:t xml:space="preserve">Esimerkki 0,367</w:t>
      </w:r>
    </w:p>
    <w:p>
      <w:r>
        <w:t xml:space="preserve">Katsoin eilen The Huntsmanin: Winter's War (2016).   Tässä elokuvassa on yksi tietty kohtaus, jossa lumikuningatar pyysi Saraa tappamaan Ericin. Niinpä Sara ampui nuolen, joka osui Ericiin; hän pyörtyi ja näytti siltä, että hän on kuollut ja sitten Sara ja lumikuningatar lähtivät lumikuningattaren armeijan kanssa jättäen kaksi kääpiötä ja Ericin ruumiin.  Kääpiöt vetävät nuolen pois Ericin ruumiista vaikeuksin ja he tekevät Eric heräsi ja kääpiöt ovat ällistyneitä siitä. Eric katsoo medaljonkiinsa viitaten siihen, että medaljonki otti suurimman osan osuman voimasta.  Minulla on useita kysymyksiä tästä nimenomaisesta kohtauksesta.   Miten Eric voi selvitä tällaisesta hyökkäyksestä? Ericin näkee tuossa kohtauksessa väistyvän taaksepäin nuolen iskun vaikutuksesta ja pyörtyvän välittömästi maahan. Vaikka Sara osuisi medaljonkiin tarkoituksella ottaakseen suurimman osan nuolen voimasta, miten hän onnistuu osumaan siihen niin, että nuoli osuu medaljonkiin rikkomatta sitä kahtia (tai useampaan osaan) ja lisäksi se osuu Ericin rintaan? Ja vieläpä niin, ettei Eric kuole. (Voidaan sanoa, että nuoli osui Ericiin myös siksi, että se on yhä ehjänä kehossa ja kääpiöt käyttävät melkoista voimaa poistaakseen sen kehosta ja hänen rinnassaan on myös verta). Osuiko Sara johonkin erityiseen kohtaan hänen kehossaan, joka saa Ericin pyörtymään ja sen poistaminen herättää hänet? Ja heti seuraavassa kohtauksessa hän näyttää normaalilta veri rinnassaan, hymyilee ja suunnittelee kääpiöiden kanssa, miten päästä linnaan, kuin mitään ei olisi tapahtunut.   Sara ei koskaan ammu ohi, mutta miten hän pystyy suorittamaan niin vaikean tehtävän?   Jäikö minulta jotain huomaamatta vai ajattelenko liikaa ja minun pitäisi vain katsoa ja nauttia?</w:t>
      </w:r>
    </w:p>
    <w:p>
      <w:r>
        <w:rPr>
          <w:b/>
        </w:rPr>
        <w:t xml:space="preserve">Tulos</w:t>
      </w:r>
    </w:p>
    <w:p>
      <w:r>
        <w:t xml:space="preserve">Vaikea tappaa nuolella</w:t>
      </w:r>
    </w:p>
    <w:p>
      <w:r>
        <w:rPr>
          <w:b/>
        </w:rPr>
        <w:t xml:space="preserve">Esimerkki 0.368</w:t>
      </w:r>
    </w:p>
    <w:p>
      <w:r>
        <w:t xml:space="preserve">Criminal Minds S9 Ep2 - "The Inspired (Part II)" Kun he tekevät pidätyksiä lopussa:    Vaikuttaa siltä, että heillä on vaikeuksia sen suhteen, onko heillä Jesse vai Wallace. He käyttävät hänen opittua hermopulssiaan erottelukriteerinä ja pidättävät hänet sen mukaisesti.   Miksi heidän pitäisi tehdä näin?     Kai he voisivat vain kysyä häneltä kysymyksiä, joihin Jesse tietäisi vastauksen (esim. kenestä nämä kuvat ovat? Mitä tapahtuu tavallisena työpäivänä?) ja osoittaa, että kyseessä oli Wallace, koska hän ei tunne Jessen elämää? Lisäksi BAU tiesi, että hän kärsi hallusinaatioista, ja jos he saivat hänet puhumaan tarpeeksi kauan, hän lopulta paljastaisi itsensä.   Ehkä on olemassa jokin amerikkalaisen oikeusjärjestelmän osa-alue, jota en tunne? Vai jäikö jaksossa jotain huomaamatta?</w:t>
      </w:r>
    </w:p>
    <w:p>
      <w:r>
        <w:rPr>
          <w:b/>
        </w:rPr>
        <w:t xml:space="preserve">Tulos</w:t>
      </w:r>
    </w:p>
    <w:p>
      <w:r>
        <w:t xml:space="preserve">Miksi sekaannus siitä, kuka pidätettiin Criminal Mindsissa?</w:t>
      </w:r>
    </w:p>
    <w:p>
      <w:r>
        <w:rPr>
          <w:b/>
        </w:rPr>
        <w:t xml:space="preserve">Esimerkki 0,369</w:t>
      </w:r>
    </w:p>
    <w:p>
      <w:r>
        <w:t xml:space="preserve">Skyfall-elokuvan alkupuolella, kun Bondin oletetaan kuolleen, hänet näytetään juomassa baarissa, ja suuri joukko katsojia hurraa hänelle, kun hän yrittää laskea juomaa elävä skorpioni kädessään. Heti kohtauksen päätyttyä Bond nähdään samassa baarissa, mutta baari on nyt tyhjä baarimikkoa lukuun ottamatta.  Kun alun perin näin elokuvan, luulin, että nopean leikkauksen oli tarkoitus osoittaa, että oli seuraava päivä ja että Bond oli viettänyt koko yön baarissa. Olen kuitenkin nähnyt joidenkin spekuloivan, että ensimmäinen kohtaus oli vain päiväuni - Bond kuvittelee, millaista hän haluaisi elämänsä olevan, vaikka todellisuudessa hän viettää aikansa juoden yksin keskellä päivää.  Voisiko joku selittää, oliko se päiväuni vai ei?</w:t>
      </w:r>
    </w:p>
    <w:p>
      <w:r>
        <w:rPr>
          <w:b/>
        </w:rPr>
        <w:t xml:space="preserve">Tulos</w:t>
      </w:r>
    </w:p>
    <w:p>
      <w:r>
        <w:t xml:space="preserve">Oliko Skyfallin baarikohtaus unta vai totta?</w:t>
      </w:r>
    </w:p>
    <w:p>
      <w:r>
        <w:rPr>
          <w:b/>
        </w:rPr>
        <w:t xml:space="preserve">Esimerkki 0.370</w:t>
      </w:r>
    </w:p>
    <w:p>
      <w:r>
        <w:t xml:space="preserve">Mitä tapahtui Elin ja Oskarin kanssa? Joku sanoo, että kirjassa he sekoittavat verta, ja Oskarista tulee vampyyri. Voiko joku vahvistaa tämän? &amp; oliko Eli myös poika vai tyttö?</w:t>
      </w:r>
    </w:p>
    <w:p>
      <w:r>
        <w:rPr>
          <w:b/>
        </w:rPr>
        <w:t xml:space="preserve">Tulos</w:t>
      </w:r>
    </w:p>
    <w:p>
      <w:r>
        <w:t xml:space="preserve">Mitä tapahtui Elille ja Oskarille elokuvassa Päästä oikea sisään?</w:t>
      </w:r>
    </w:p>
    <w:p>
      <w:r>
        <w:rPr>
          <w:b/>
        </w:rPr>
        <w:t xml:space="preserve">Esimerkki 0.371</w:t>
      </w:r>
    </w:p>
    <w:p>
      <w:r>
        <w:t xml:space="preserve">Rakastan Zombielandia. Satuin katsomaan sen viime viikolla FX:ltä pari kertaa peräkkäin, ja ajattelin elokuvan jälkeen, että siinä ei oikeastaan koskaan kerrottu heidän ruokailutottumuksistaan ja siitä, miten he selviytyvät zombie-maailmanlopun aikana. Tiedämme, että Harrelsonin hahmolla oli pakkomielle Twinkiesiin, mutta hän löysi sellaisen vasta lopussa, ja elokuvassa oli rekka, jossa oli lumipalloja. Elokuvassa ei ollut mitään viittausta siihen, selviytyivätkö he sillä.  Mitä kaikki päähenkilöt syövät elokuvan aikana?   Elokuvan aikajanasta päätellen mietin, lopettivatkohan kaikki kaupunkien ruokakaupat tuoreen ruoan myynnin sen jälkeen kun mutaatio iski? Onko kellään mielenkiintoisia vastauksia kysymykseeni?</w:t>
      </w:r>
    </w:p>
    <w:p>
      <w:r>
        <w:rPr>
          <w:b/>
        </w:rPr>
        <w:t xml:space="preserve">Tulos</w:t>
      </w:r>
    </w:p>
    <w:p>
      <w:r>
        <w:t xml:space="preserve">Millä päähenkilöt selviytyvät zombie-maailmanlopun aikana?</w:t>
      </w:r>
    </w:p>
    <w:p>
      <w:r>
        <w:rPr>
          <w:b/>
        </w:rPr>
        <w:t xml:space="preserve">Esimerkki 0.372</w:t>
      </w:r>
    </w:p>
    <w:p>
      <w:r>
        <w:t xml:space="preserve">Tietääkseni emme ole koskaan nähneet Rononin aseella olevan valtaa SGA:ssa. Kuitenkin 4. kauden jaksossa 5 (Travelers), kun Sheppard käyttää samanlaista asetta, sen teho loppuu useiden laukausten jälkeen.  Mikä siis estää Rononin aseen virran loppumisen? Jos niin käy, miten hän lataa sen uudelleen?</w:t>
      </w:r>
    </w:p>
    <w:p>
      <w:r>
        <w:rPr>
          <w:b/>
        </w:rPr>
        <w:t xml:space="preserve">Tulos</w:t>
      </w:r>
    </w:p>
    <w:p>
      <w:r>
        <w:t xml:space="preserve">Miksei Rononin aseesta lopu virta?</w:t>
      </w:r>
    </w:p>
    <w:p>
      <w:r>
        <w:rPr>
          <w:b/>
        </w:rPr>
        <w:t xml:space="preserve">Esimerkki 0.373</w:t>
      </w:r>
    </w:p>
    <w:p>
      <w:r>
        <w:t xml:space="preserve">American Gods 1. tuotantokauden jaksossa 05 Shadow ja Wednesday pidätetään motellihuoneessaan edellisen jakson pankkiryöstöstä. Myöhemmin etsivä selittää, miten poliisi sai selville heidän sijaintinsa:    Shadow'ta kuulustelevaa etsivää kiehtoo vihje, jonka hän sai kahdesta rikollisesta: Faksi, jossa oli GPS-koordinaatit ja joka toimitettiin samalla tekniikalla, joka auttoi Osama bin Ladenin kiinni saamisessa. "Teillä kahdella on hyvin yltiöpäiset viholliset", hän toteaa.   Mr.Worldin piti tappaa kaikki poliisiasemalla, jotta hän voisi tavata Shadow'n ja Wednesdayn.    Herra Worldin väkivaltaisuus jatkuu matkalla ulos; kun Shadow ja herra Wednesday vihdoin nousevat esiin, he huomaavat, että kaikki poliisipiirin asukkaat ovat kuolleet.   Miksi Mr.World otti poliisin mukaan ja antoi heille koordinaatit? Jos heidän piti puhua Shadow'n ja Wednesdayn kanssa, mikseivät he menneet motellihuoneeseen, koska heillä oli koordinaatit?</w:t>
      </w:r>
    </w:p>
    <w:p>
      <w:r>
        <w:rPr>
          <w:b/>
        </w:rPr>
        <w:t xml:space="preserve">Tulos</w:t>
      </w:r>
    </w:p>
    <w:p>
      <w:r>
        <w:t xml:space="preserve">Miksi Mr.Worldin piti ottaa poliisi mukaan?</w:t>
      </w:r>
    </w:p>
    <w:p>
      <w:r>
        <w:rPr>
          <w:b/>
        </w:rPr>
        <w:t xml:space="preserve">Esimerkki 0.374</w:t>
      </w:r>
    </w:p>
    <w:p>
      <w:r>
        <w:t xml:space="preserve">Game of Thronesin kolmannella kaudella Daenerys Targaryen ostaa unsulliedit vastineeksi yhdestä lohikäärmeestään. Luovutettuaan lohikäärmeen hihnan hän saa omistuksen symbolina koristellun ruoskan. Sen jälkeen hän käskee Tahrattomia: "Tappakaa isännät,... tappakaa jokainen mies, jolla on ruoska...".  Tahrattomat seisovat liikkumatta, kun Kraznys mo Nakloz, myyjä, huutaa heille takaisin tappamaan Daenerysin. Sitten hän käskee lohikäärmettä polttamaan Kraznysin, minkä jälkeen unsulliedit ryöstävät kaupungin.   Onko viivytys ennen ensimmäistä hyökkäystä vain elokuvallisen efektin vuoksi? Vai koulutettiinko Kraznys sotureille varmuusvarmistus, jotta he kieltäytyisivät kaikista tappokäskyistä, jotka vaativat hänen eliminoimistaan ensin? Jos ruoska antaa käskyn, miten Daenerys voi käskeä heitä tappamaan muita ruoskan haltijoita? Eikö joku heistä voisi kumota käskyä? Vai onko heidän motiivinaan kosto entisiä isäntiään vastaan?</w:t>
      </w:r>
    </w:p>
    <w:p>
      <w:r>
        <w:rPr>
          <w:b/>
        </w:rPr>
        <w:t xml:space="preserve">Tulos</w:t>
      </w:r>
    </w:p>
    <w:p>
      <w:r>
        <w:t xml:space="preserve">Miten häikäilemättömät priorisoivat tilauksensa?</w:t>
      </w:r>
    </w:p>
    <w:p>
      <w:r>
        <w:rPr>
          <w:b/>
        </w:rPr>
        <w:t xml:space="preserve">Esimerkki 0,375</w:t>
      </w:r>
    </w:p>
    <w:p>
      <w:r>
        <w:t xml:space="preserve">X-Men Origins: Wolverine (2009) on kohtaus, jossa Kayla ja Logan ajavat autolla, kun he lähestyvät siltaa, jolla on kaksi vastakkaisiin suuntiin menevää kuorma-autoa pysähtyneenä ja tukkien tien.   Logan hermostuu ja menee pyytämään kavereita ystävällisesti siirtymään. He moittivat häntä, mutta ennen kuin hän saa heidän maailmansa järkkymään, Kayla puuttuu asiaan ja rauhoittaa rekkakuskin. Tämän jälkeen kuljettaja kääntyy ympäri ja lähtee; välikohtausta ei tapahdu.   Mikä on tämän kohtauksen tarkoitus? Onko sen tarkoitus osoittaa, että Kaylalla on jonkinlainen voima? Lukemani perusteella hänellä ei ole mitään sellaisia voimia, joiden avulla hän voisi manipuloida muita ihmisiä. Kun Logan ja Kayla palaavat autoon, he käyvät asiasta keskustelun, jossa Kayla kiistää, että hänellä olisi voimia, koska Logan nousi silti autosta.  Mikä tämän kohtauksen tarkoitus oli?</w:t>
      </w:r>
    </w:p>
    <w:p>
      <w:r>
        <w:rPr>
          <w:b/>
        </w:rPr>
        <w:t xml:space="preserve">Tulos</w:t>
      </w:r>
    </w:p>
    <w:p>
      <w:r>
        <w:t xml:space="preserve">Mikä oli sillan kohtauksen tarkoitus?</w:t>
      </w:r>
    </w:p>
    <w:p>
      <w:r>
        <w:rPr>
          <w:b/>
        </w:rPr>
        <w:t xml:space="preserve">Esimerkki 0,376</w:t>
      </w:r>
    </w:p>
    <w:p>
      <w:r>
        <w:t xml:space="preserve">Mitä Kochanskille tapahtui Red Dwarfin 8. ja 10. kauden välillä?  Kahdeksannen kauden lopussa Rimmer oli palannut "oikeaan" universumiin ja muut neljä olivat menneet peiliuniversumiin. Mitä sen jälkeen tapahtui? Miten he kaikki yhdistyivät ja erityisesti, minne Kochanski meni?</w:t>
      </w:r>
    </w:p>
    <w:p>
      <w:r>
        <w:rPr>
          <w:b/>
        </w:rPr>
        <w:t xml:space="preserve">Tulos</w:t>
      </w:r>
    </w:p>
    <w:p>
      <w:r>
        <w:t xml:space="preserve">Mitä Kochanskille tapahtui Red Dwarfin 8. ja 10. kauden välillä?</w:t>
      </w:r>
    </w:p>
    <w:p>
      <w:r>
        <w:rPr>
          <w:b/>
        </w:rPr>
        <w:t xml:space="preserve">Esimerkki 0.377</w:t>
      </w:r>
    </w:p>
    <w:p>
      <w:r>
        <w:t xml:space="preserve">Breaking Bad -sarjassa Mike kutsuu Jimmyä useaan otteeseen hänen vaihtoehtoisella nimellään "Saul". Better Call Saul -elokuvassa heidän tiensä risteävät jo huomattavasti ennen kuin Jimmy edes alkaa käyttää Saul Goodman -nimistä alter egoa.  Miksi Mike viihdyttää tätä alter ego -nimeä? Hän ei vaikuta tyypiltä, joka tekisi niin, riippumatta siitä, miksi Jimmy käyttää sitä. Se vaikuttaa hieman juonipaljastukselta (myönnettäköön, ettei se ole suuri). Ymmärrän kyllä, miksi joku on tästä eri mieltä kanssani, mutta Gilliganin tyyli on niin huolellinen ja harkittu, että on yllättävää, että jotain tällaista jätetään tekemättä. Better Call Saulin konseptit mietittiin jo kauan ennen kuin Breaking Bad oli päättynyt, joten olisin luullut, että heillä olisi ollut runsaasti aikaa sulkea kaikki nämä aukot.</w:t>
      </w:r>
    </w:p>
    <w:p>
      <w:r>
        <w:rPr>
          <w:b/>
        </w:rPr>
        <w:t xml:space="preserve">Tulos</w:t>
      </w:r>
    </w:p>
    <w:p>
      <w:r>
        <w:t xml:space="preserve">Miksi Mike kutsuu Jimmyä "Sauliksi"?</w:t>
      </w:r>
    </w:p>
    <w:p>
      <w:r>
        <w:rPr>
          <w:b/>
        </w:rPr>
        <w:t xml:space="preserve">Esimerkki 0.378</w:t>
      </w:r>
    </w:p>
    <w:p>
      <w:r>
        <w:t xml:space="preserve">Kun Clark antautuu Yhdysvaltain armeijalle ja istuu kuulusteluhuoneessa kello 01:10:55, Man of Steel -elokuvassa näkyy sanat "hind the line", joiden oletan tulevan sanoista "behind the line", mutta loput lauseesta on maalattu päälle.  Mitä luulet, että koko lause on ja miksi se on maalattu yli?</w:t>
      </w:r>
    </w:p>
    <w:p>
      <w:r>
        <w:rPr>
          <w:b/>
        </w:rPr>
        <w:t xml:space="preserve">Tulos</w:t>
      </w:r>
    </w:p>
    <w:p>
      <w:r>
        <w:t xml:space="preserve">Mikä on koko maahan maalattu lause ja sen tarkoitus?</w:t>
      </w:r>
    </w:p>
    <w:p>
      <w:r>
        <w:rPr>
          <w:b/>
        </w:rPr>
        <w:t xml:space="preserve">Esimerkki 0.379</w:t>
      </w:r>
    </w:p>
    <w:p>
      <w:r>
        <w:t xml:space="preserve">Yritän muistaa, mikä elokuva tämä oli. Pahiksia oli 2 tai 3, ja he olivat loukussa kaksiulotteisessa lentokoneessa, joka lensi avaruuteen. Family guy teki kerran lyhyen parodian muistaakseni. Kysyin muutamalta toimistoväeltä, mutta kukaan ei tiedä. Minusta tuntuu, että se voisi olla joku vanhoista supermies-elokuvista, mutta en ole varma enkä löydä sitä netistä.</w:t>
      </w:r>
    </w:p>
    <w:p>
      <w:r>
        <w:rPr>
          <w:b/>
        </w:rPr>
        <w:t xml:space="preserve">Tulos</w:t>
      </w:r>
    </w:p>
    <w:p>
      <w:r>
        <w:t xml:space="preserve">Mikä se elokuva olikaan, jossa pahikset olivat loukussa avaruudessa olevassa 2d-koneessa...</w:t>
      </w:r>
    </w:p>
    <w:p>
      <w:r>
        <w:rPr>
          <w:b/>
        </w:rPr>
        <w:t xml:space="preserve">Esimerkki 0.380</w:t>
      </w:r>
    </w:p>
    <w:p>
      <w:r>
        <w:t xml:space="preserve">Kun Cooper ja Tars saavat selville, mitä tohtori Mann aikoo Interstellarissa, hän yrittää paeta sukkulalla ja telakoi Enduragen manuaalisesti, mutta ei onnistu saamaan turvalukkoa.  Korkeasti koulutettuna astronauttina hänen pitäisi tietää, että tämä ei ole hyvä ratkaisu, mutta silti hän päättää avata ilmalukon ja tuhota aluksen ja, mikä on luultavasti vielä tärkeämpää, että hänen sisuskalunsa imetään ulos.  Miksi tohtori Mann toimii niin typerästi?</w:t>
      </w:r>
    </w:p>
    <w:p>
      <w:r>
        <w:rPr>
          <w:b/>
        </w:rPr>
        <w:t xml:space="preserve">Tulos</w:t>
      </w:r>
    </w:p>
    <w:p>
      <w:r>
        <w:t xml:space="preserve">Miksi tohtori Mann käyttäytyy niin typerästi?</w:t>
      </w:r>
    </w:p>
    <w:p>
      <w:r>
        <w:rPr>
          <w:b/>
        </w:rPr>
        <w:t xml:space="preserve">Esimerkki 0.381</w:t>
      </w:r>
    </w:p>
    <w:p>
      <w:r>
        <w:t xml:space="preserve">Sarjassa 13 Reasons Why Jessicalla oli paikkansa nauhalla 2.  Hän on ilmeisesti kuullut kaikki nauhat jo kauan sitten.   On varmaan kuullut jopa Justinin toisen nauhan.   Nämä kaikki huomioon ottaen, miksi hän ei uskonut sitä? Miksi hän silti päätti hengailla Brycen kanssa vielä enemmän?</w:t>
      </w:r>
    </w:p>
    <w:p>
      <w:r>
        <w:rPr>
          <w:b/>
        </w:rPr>
        <w:t xml:space="preserve">Tulos</w:t>
      </w:r>
    </w:p>
    <w:p>
      <w:r>
        <w:t xml:space="preserve">Miksi Jessica ei uskonut nauhaa, jossa mainittiin hänen raiskauksensa?</w:t>
      </w:r>
    </w:p>
    <w:p>
      <w:r>
        <w:rPr>
          <w:b/>
        </w:rPr>
        <w:t xml:space="preserve">Esimerkki 0.382</w:t>
      </w:r>
    </w:p>
    <w:p>
      <w:r>
        <w:t xml:space="preserve">Kun voittajajoukkueen jäsen on voittanut Family Feud -kisassa heittokysymyksen, häneltä kysytään, haluavatko he jättää vai pelata kyseisen kierroksen. Useimmat joukkueet pelaavat. Onko olemassa strategia, jossa ohittaminen on optimaalinen siirto? Ehkä jos kysymys on liian vaikea tai epäselvä?</w:t>
      </w:r>
    </w:p>
    <w:p>
      <w:r>
        <w:rPr>
          <w:b/>
        </w:rPr>
        <w:t xml:space="preserve">Tulos</w:t>
      </w:r>
    </w:p>
    <w:p>
      <w:r>
        <w:t xml:space="preserve">Milloin joukkue jättäisi Family Feudin väliin?</w:t>
      </w:r>
    </w:p>
    <w:p>
      <w:r>
        <w:rPr>
          <w:b/>
        </w:rPr>
        <w:t xml:space="preserve">Esimerkki 0.383</w:t>
      </w:r>
    </w:p>
    <w:p>
      <w:r>
        <w:t xml:space="preserve">Olen aina hämmentynyt lainauksesta "Ouch, ouch, you're on my hair." elokuvassa Wedding Crashers. Mitä se oikeasti tarkoittaa? Kun tämä lainaus käännetään kiinaksi, se tarkoittaa "Älä koske hiuksiini seksin aikana". Se kuulostaa minusta vain naurettavalta.</w:t>
      </w:r>
    </w:p>
    <w:p>
      <w:r>
        <w:rPr>
          <w:b/>
        </w:rPr>
        <w:t xml:space="preserve">Tulos</w:t>
      </w:r>
    </w:p>
    <w:p>
      <w:r>
        <w:t xml:space="preserve">Mitä olet hiuksissani tarkoittaa Wedding Crashersissa?</w:t>
      </w:r>
    </w:p>
    <w:p>
      <w:r>
        <w:rPr>
          <w:b/>
        </w:rPr>
        <w:t xml:space="preserve">Esimerkki 0.384</w:t>
      </w:r>
    </w:p>
    <w:p>
      <w:r>
        <w:t xml:space="preserve">Kappaleessa "Sodan taito" (The Night Of, S01E04) Freddy kertoo Nazille Tiedätkö, mitkä ovat vankilan kirjaston kaksi suosituinta kirjaa?   "Sodankäynnin taito", ilmeisistä syistä. Ja "The Other Side of Midnight", ilmeisistä syistä.   En ole lukenut kumpaakaan noista kirjoista, mutta tiedän, mistä Sodankäynnin taito kertoo, joten ymmärrän, miksi se on "ilmeisistä syistä" suosittu vankilassa.  Katsoin Wikipediasta The Other Side of Midnight -kirjan juonta, ja se näyttää kertovan lähinnä ranskalaisesta naisesta, joka yrittää saada haluamansa (nimittäin suhteen amerikkalaisen lentäjän kanssa) viettelyn ja manipuloinnin avulla. Vankilan tai oikeusjärjestelmän kannalta olennaisinta näyttää olevan se, että lopussa nainen ja lentäjä tunnustavat syyllisyytensä murhaan, koska he luulevat, että asiassa on tehty sopimus, vaikka todellisuudessa sopimusta ei ole tehty.  Myöhemmin jaksossa joku jättää Nazin sängylle The Other Side of Midnight -kirjan ja lapun, jossa lukee "ota sopimus".   Miten siinä on järkeä, koska TOSoMin oppi on ilmeisesti se, ettei kannata tehdä sopimusta, koska ei voi luottaa siihen, että sopimusta todella on olemassa, joten miksi yhdistää kirja neuvoon ottaa sopimus vastaan?   Ja mitkä ovat "ilmeiset syyt" siihen, että The Other Side of Midnight on suosittu vankilassa?</w:t>
      </w:r>
    </w:p>
    <w:p>
      <w:r>
        <w:rPr>
          <w:b/>
        </w:rPr>
        <w:t xml:space="preserve">Tulos</w:t>
      </w:r>
    </w:p>
    <w:p>
      <w:r>
        <w:t xml:space="preserve">Mikä on ilmeinen syy siihen, että "The Other Side of Midnight" on suosittu kirja vankilassa?</w:t>
      </w:r>
    </w:p>
    <w:p>
      <w:r>
        <w:rPr>
          <w:b/>
        </w:rPr>
        <w:t xml:space="preserve">Esimerkki 0,385</w:t>
      </w:r>
    </w:p>
    <w:p>
      <w:r>
        <w:t xml:space="preserve">Kertomuksessa Why Him? Ned Fleming yrittää kirjautua Laird Mayhew'n tietokoneelle. Hän yrittää syöttää satunnaisia salasanoja, kuten stephaniesboobs jne.    Miksi kirjautuessa näytetään kirjainmerkkejä pisteiden sijasta?</w:t>
      </w:r>
    </w:p>
    <w:p>
      <w:r>
        <w:rPr>
          <w:b/>
        </w:rPr>
        <w:t xml:space="preserve">Tulos</w:t>
      </w:r>
    </w:p>
    <w:p>
      <w:r>
        <w:t xml:space="preserve">Miksi salasana näkyy kirjautumisen aikana?</w:t>
      </w:r>
    </w:p>
    <w:p>
      <w:r>
        <w:rPr>
          <w:b/>
        </w:rPr>
        <w:t xml:space="preserve">Esimerkki 0.386</w:t>
      </w:r>
    </w:p>
    <w:p>
      <w:r>
        <w:t xml:space="preserve">Terminator: Genisys: Kyle Reese lähetettiin ajassa taaksepäin, mutta hän ei saanut lasta Sarah Connorin kanssa tuossa aikajanassa.   Miten John Connor on elossa, jos Kyle ja Sarah eivät päässeet yhteen vuonna 1984?</w:t>
      </w:r>
    </w:p>
    <w:p>
      <w:r>
        <w:rPr>
          <w:b/>
        </w:rPr>
        <w:t xml:space="preserve">Tulos</w:t>
      </w:r>
    </w:p>
    <w:p>
      <w:r>
        <w:t xml:space="preserve">Miten John Connor on elossa, jos Kyle ja Sarah eivät olleet yhdessä vuonna 1984?</w:t>
      </w:r>
    </w:p>
    <w:p>
      <w:r>
        <w:rPr>
          <w:b/>
        </w:rPr>
        <w:t xml:space="preserve">Esimerkki 0.387</w:t>
      </w:r>
    </w:p>
    <w:p>
      <w:r>
        <w:t xml:space="preserve">Miksi elokuvien lopputekstit animoidaan yleensä vierittämällä ne ruudun alareunasta yläreunaan? Johtuuko tämä siitä, että vanhoina aikoina ei ollut tietokoneanimaatiota ja lopputekstin mallia vieritettiin ylöspäin mekaanisesti ihmisen/laitteen toimesta? Nykyään on varmaan tuhansia mahdollisia tapoja siirtyä krediittikuvaan, mutta silti vanhaa tapaa suositaan.</w:t>
      </w:r>
    </w:p>
    <w:p>
      <w:r>
        <w:rPr>
          <w:b/>
        </w:rPr>
        <w:t xml:space="preserve">Tulos</w:t>
      </w:r>
    </w:p>
    <w:p>
      <w:r>
        <w:t xml:space="preserve">Miksi elokuvien lopputekstit vierivät ruudun alareunasta yläreunaan?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docId:08CB67E19D59E7315D76EC3297FCB1EF</keywords>
  <dc:description>generated by python-docx</dc:description>
  <lastModifiedBy/>
  <revision>1</revision>
  <dcterms:created xsi:type="dcterms:W3CDTF">2013-12-23T23:15:00.0000000Z</dcterms:created>
  <dcterms:modified xsi:type="dcterms:W3CDTF">2013-12-23T23:15:00.0000000Z</dcterms:modified>
  <category/>
</coreProperties>
</file>