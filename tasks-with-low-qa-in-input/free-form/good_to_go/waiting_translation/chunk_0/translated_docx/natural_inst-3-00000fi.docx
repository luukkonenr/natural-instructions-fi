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Kun syötteenä on premissi, luo seuraaviin sääntöihin perustuva hypoteesi, joka seuraa premissiä: (i) Hypoteesi on johdettava premissistä. (ii) Hypoteesi ei saa sisältää mitään sellaista tietoa, jota ei ole premississä. (iii) Hypoteesi ei saisi olla ristiriidassa tai siinä ei saisi olla premissin kannalta kielteistä ehdotusta.</w:t>
      </w:r>
    </w:p>
    <w:p>
      <w:r>
        <w:rPr>
          <w:b/>
        </w:rPr>
        <w:t xml:space="preserve">Esimerkki 0.0</w:t>
      </w:r>
    </w:p>
    <w:p>
      <w:r>
        <w:t xml:space="preserve">Jos kaikki kymmenen raporttia, jotka voivat kyllästyttää jonkun tarjoilijan, ovat eri mieltä Naomin kanssa, se on ihan ok.</w:t>
      </w:r>
    </w:p>
    <w:p>
      <w:r>
        <w:rPr>
          <w:b/>
        </w:rPr>
        <w:t xml:space="preserve">Tulos</w:t>
      </w:r>
    </w:p>
    <w:p>
      <w:r>
        <w:t xml:space="preserve">On tasan kymmenen raporttia, jotka voivat kyllästyttää jonkun tarjoilijan.</w:t>
      </w:r>
    </w:p>
    <w:p>
      <w:r>
        <w:rPr>
          <w:b/>
        </w:rPr>
        <w:t xml:space="preserve">Esimerkki 0.1</w:t>
      </w:r>
    </w:p>
    <w:p>
      <w:r>
        <w:t xml:space="preserve">Viisi Paulia lähestynyttä tarjoilijaa lähtee.</w:t>
      </w:r>
    </w:p>
    <w:p>
      <w:r>
        <w:rPr>
          <w:b/>
        </w:rPr>
        <w:t xml:space="preserve">Tulos</w:t>
      </w:r>
    </w:p>
    <w:p>
      <w:r>
        <w:t xml:space="preserve">Paulia lähestyi tasan viisi tarjoilijaa.</w:t>
      </w:r>
    </w:p>
    <w:p>
      <w:r>
        <w:rPr>
          <w:b/>
        </w:rPr>
        <w:t xml:space="preserve">Esimerkki 0.2</w:t>
      </w:r>
    </w:p>
    <w:p>
      <w:r>
        <w:t xml:space="preserve">Paulia lähestyneet viisi tarjoilijaa eivät lähde.</w:t>
      </w:r>
    </w:p>
    <w:p>
      <w:r>
        <w:rPr>
          <w:b/>
        </w:rPr>
        <w:t xml:space="preserve">Tulos</w:t>
      </w:r>
    </w:p>
    <w:p>
      <w:r>
        <w:t xml:space="preserve">Paulia lähestyi tasan viisi tarjoilijaa.</w:t>
      </w:r>
    </w:p>
    <w:p>
      <w:r>
        <w:rPr>
          <w:b/>
        </w:rPr>
        <w:t xml:space="preserve">Esimerkki 0.3</w:t>
      </w:r>
    </w:p>
    <w:p>
      <w:r>
        <w:t xml:space="preserve">Poistuvatko ne viisi tarjoilijaa, jotka lähestyivät Paavalia?</w:t>
      </w:r>
    </w:p>
    <w:p>
      <w:r>
        <w:rPr>
          <w:b/>
        </w:rPr>
        <w:t xml:space="preserve">Tulos</w:t>
      </w:r>
    </w:p>
    <w:p>
      <w:r>
        <w:t xml:space="preserve">Paulia lähestyi tasan viisi tarjoilijaa.</w:t>
      </w:r>
    </w:p>
    <w:p>
      <w:r>
        <w:rPr>
          <w:b/>
        </w:rPr>
        <w:t xml:space="preserve">Esimerkki 0.4</w:t>
      </w:r>
    </w:p>
    <w:p>
      <w:r>
        <w:t xml:space="preserve">Viisi Paulia lähestynyttä tarjoilijaa saattoi lähteä.</w:t>
      </w:r>
    </w:p>
    <w:p>
      <w:r>
        <w:rPr>
          <w:b/>
        </w:rPr>
        <w:t xml:space="preserve">Tulos</w:t>
      </w:r>
    </w:p>
    <w:p>
      <w:r>
        <w:t xml:space="preserve">Paulia lähestyi tasan viisi tarjoilijaa.</w:t>
      </w:r>
    </w:p>
    <w:p>
      <w:r>
        <w:rPr>
          <w:b/>
        </w:rPr>
        <w:t xml:space="preserve">Esimerkki 0.5</w:t>
      </w:r>
    </w:p>
    <w:p>
      <w:r>
        <w:t xml:space="preserve">Jos viisi Paulia lähestynyttä tarjoilijaa lähtee, se ei haittaa.</w:t>
      </w:r>
    </w:p>
    <w:p>
      <w:r>
        <w:rPr>
          <w:b/>
        </w:rPr>
        <w:t xml:space="preserve">Tulos</w:t>
      </w:r>
    </w:p>
    <w:p>
      <w:r>
        <w:t xml:space="preserve">Paulia lähestyi tasan viisi tarjoilijaa.</w:t>
      </w:r>
    </w:p>
    <w:p>
      <w:r>
        <w:rPr>
          <w:b/>
        </w:rPr>
        <w:t xml:space="preserve">Esimerkki 0.6</w:t>
      </w:r>
    </w:p>
    <w:p>
      <w:r>
        <w:t xml:space="preserve">Viisi poikaa, jotka tutkivat tuota yliopistoa, olivat tutkineet näitä raportteja.</w:t>
      </w:r>
    </w:p>
    <w:p>
      <w:r>
        <w:rPr>
          <w:b/>
        </w:rPr>
        <w:t xml:space="preserve">Tulos</w:t>
      </w:r>
    </w:p>
    <w:p>
      <w:r>
        <w:t xml:space="preserve">Tuota yliopistoa tutkii tasan viisi poikaa.</w:t>
      </w:r>
    </w:p>
    <w:p>
      <w:r>
        <w:rPr>
          <w:b/>
        </w:rPr>
        <w:t xml:space="preserve">Esimerkki 0.7</w:t>
      </w:r>
    </w:p>
    <w:p>
      <w:r>
        <w:t xml:space="preserve">Viisi poikaa, jotka tutkivat tuota yliopistoa, eivät olleet tutkineet näitä raportteja.</w:t>
      </w:r>
    </w:p>
    <w:p>
      <w:r>
        <w:rPr>
          <w:b/>
        </w:rPr>
        <w:t xml:space="preserve">Tulos</w:t>
      </w:r>
    </w:p>
    <w:p>
      <w:r>
        <w:t xml:space="preserve">Tuota yliopistoa tutkii tasan viisi poikaa.</w:t>
      </w:r>
    </w:p>
    <w:p>
      <w:r>
        <w:rPr>
          <w:b/>
        </w:rPr>
        <w:t xml:space="preserve">Esimerkki 0.8</w:t>
      </w:r>
    </w:p>
    <w:p>
      <w:r>
        <w:t xml:space="preserve">Oliko viisi poikaa, jotka tutkivat tuota yliopistoa, tutkinut näitä raportteja?</w:t>
      </w:r>
    </w:p>
    <w:p>
      <w:r>
        <w:rPr>
          <w:b/>
        </w:rPr>
        <w:t xml:space="preserve">Tulos</w:t>
      </w:r>
    </w:p>
    <w:p>
      <w:r>
        <w:t xml:space="preserve">Tuota yliopistoa tutkii tasan viisi poikaa.</w:t>
      </w:r>
    </w:p>
    <w:p>
      <w:r>
        <w:rPr>
          <w:b/>
        </w:rPr>
        <w:t xml:space="preserve">Esimerkki 0.9</w:t>
      </w:r>
    </w:p>
    <w:p>
      <w:r>
        <w:t xml:space="preserve">Viisi poikaa, jotka tutkivat kyseistä yliopistoa, ovat saattaneet tutkia näitä raportteja.</w:t>
      </w:r>
    </w:p>
    <w:p>
      <w:r>
        <w:rPr>
          <w:b/>
        </w:rPr>
        <w:t xml:space="preserve">Tulos</w:t>
      </w:r>
    </w:p>
    <w:p>
      <w:r>
        <w:t xml:space="preserve">Tuota yliopistoa tutkii tasan viisi poikaa.</w:t>
      </w:r>
    </w:p>
    <w:p>
      <w:r>
        <w:rPr>
          <w:b/>
        </w:rPr>
        <w:t xml:space="preserve">Esimerkki 0.10</w:t>
      </w:r>
    </w:p>
    <w:p>
      <w:r>
        <w:t xml:space="preserve">Jos ne viisi poikaa, jotka tutkivat tuota yliopistoa, olisivat tutkineet näitä raportteja, se olisi ihan ok.</w:t>
      </w:r>
    </w:p>
    <w:p>
      <w:r>
        <w:rPr>
          <w:b/>
        </w:rPr>
        <w:t xml:space="preserve">Tulos</w:t>
      </w:r>
    </w:p>
    <w:p>
      <w:r>
        <w:t xml:space="preserve">Tuota yliopistoa tutkii tasan viisi poikaa.</w:t>
      </w:r>
    </w:p>
    <w:p>
      <w:r>
        <w:rPr>
          <w:b/>
        </w:rPr>
        <w:t xml:space="preserve">Esimerkki 0.11</w:t>
      </w:r>
    </w:p>
    <w:p>
      <w:r>
        <w:t xml:space="preserve">Kaksi eronnutta poikaa tarvitsee pyöräilyä vuorelle.</w:t>
      </w:r>
    </w:p>
    <w:p>
      <w:r>
        <w:rPr>
          <w:b/>
        </w:rPr>
        <w:t xml:space="preserve">Tulos</w:t>
      </w:r>
    </w:p>
    <w:p>
      <w:r>
        <w:t xml:space="preserve">Eronneita poikia on tasan kaksi.</w:t>
      </w:r>
    </w:p>
    <w:p>
      <w:r>
        <w:rPr>
          <w:b/>
        </w:rPr>
        <w:t xml:space="preserve">Esimerkki 0.12</w:t>
      </w:r>
    </w:p>
    <w:p>
      <w:r>
        <w:t xml:space="preserve">Kahden eronneen pojan ei tarvitse pyöräillä vuorelle.</w:t>
      </w:r>
    </w:p>
    <w:p>
      <w:r>
        <w:rPr>
          <w:b/>
        </w:rPr>
        <w:t xml:space="preserve">Tulos</w:t>
      </w:r>
    </w:p>
    <w:p>
      <w:r>
        <w:t xml:space="preserve">Eronneita poikia on tasan kaksi.</w:t>
      </w:r>
    </w:p>
    <w:p>
      <w:r>
        <w:rPr>
          <w:b/>
        </w:rPr>
        <w:t xml:space="preserve">Esimerkki 0.13</w:t>
      </w:r>
    </w:p>
    <w:p>
      <w:r>
        <w:t xml:space="preserve">Tarvitsevatko kaksi eronnutta poikaa pyöräillä vuorelle?</w:t>
      </w:r>
    </w:p>
    <w:p>
      <w:r>
        <w:rPr>
          <w:b/>
        </w:rPr>
        <w:t xml:space="preserve">Tulos</w:t>
      </w:r>
    </w:p>
    <w:p>
      <w:r>
        <w:t xml:space="preserve">Eronneita poikia on tasan kaksi.</w:t>
      </w:r>
    </w:p>
    <w:p>
      <w:r>
        <w:rPr>
          <w:b/>
        </w:rPr>
        <w:t xml:space="preserve">Esimerkki 0.14</w:t>
      </w:r>
    </w:p>
    <w:p>
      <w:r>
        <w:t xml:space="preserve">Kaksi eronnutta poikaa saattaa tarvita pyöräilyä vuorelle.</w:t>
      </w:r>
    </w:p>
    <w:p>
      <w:r>
        <w:rPr>
          <w:b/>
        </w:rPr>
        <w:t xml:space="preserve">Tulos</w:t>
      </w:r>
    </w:p>
    <w:p>
      <w:r>
        <w:t xml:space="preserve">Eronneita poikia on tasan kaksi.</w:t>
      </w:r>
    </w:p>
    <w:p>
      <w:r>
        <w:rPr>
          <w:b/>
        </w:rPr>
        <w:t xml:space="preserve">Esimerkki 0.15</w:t>
      </w:r>
    </w:p>
    <w:p>
      <w:r>
        <w:t xml:space="preserve">Jos kaksi eronnutta poikaa tarvitsee pyöräillä vuorelle, se on ok.</w:t>
      </w:r>
    </w:p>
    <w:p>
      <w:r>
        <w:rPr>
          <w:b/>
        </w:rPr>
        <w:t xml:space="preserve">Tulos</w:t>
      </w:r>
    </w:p>
    <w:p>
      <w:r>
        <w:t xml:space="preserve">Eronneita poikia on tasan kaksi.</w:t>
      </w:r>
    </w:p>
    <w:p>
      <w:r>
        <w:rPr>
          <w:b/>
        </w:rPr>
        <w:t xml:space="preserve">Esimerkki 0.16</w:t>
      </w:r>
    </w:p>
    <w:p>
      <w:r>
        <w:t xml:space="preserve">Kaikki yhdeksän teiniä, jotka eivät ole kannustaneet monia Liamin veljentyttöjä selittämään kaikkea, ovat havainneet Jacquelinen.</w:t>
      </w:r>
    </w:p>
    <w:p>
      <w:r>
        <w:rPr>
          <w:b/>
        </w:rPr>
        <w:t xml:space="preserve">Tulos</w:t>
      </w:r>
    </w:p>
    <w:p>
      <w:r>
        <w:t xml:space="preserve">On tasan yhdeksän teiniä, jotka eivät ole kannustaneet monia Liamin veljentyttöjä selittämään kaikkea.</w:t>
      </w:r>
    </w:p>
    <w:p>
      <w:r>
        <w:rPr>
          <w:b/>
        </w:rPr>
        <w:t xml:space="preserve">Esimerkki 0.17</w:t>
      </w:r>
    </w:p>
    <w:p>
      <w:r>
        <w:t xml:space="preserve">Kaikki yhdeksän teiniä, jotka eivät ole kannustaneet monia Liamin veljentyttöjä selittämään kaikkea, eivät ole havainneet Jacquelinea.</w:t>
      </w:r>
    </w:p>
    <w:p>
      <w:r>
        <w:rPr>
          <w:b/>
        </w:rPr>
        <w:t xml:space="preserve">Tulos</w:t>
      </w:r>
    </w:p>
    <w:p>
      <w:r>
        <w:t xml:space="preserve">On tasan yhdeksän teiniä, jotka eivät ole kannustaneet monia Liamin veljentyttöjä selittämään kaikkea.</w:t>
      </w:r>
    </w:p>
    <w:p>
      <w:r>
        <w:rPr>
          <w:b/>
        </w:rPr>
        <w:t xml:space="preserve">Esimerkki 0.18</w:t>
      </w:r>
    </w:p>
    <w:p>
      <w:r>
        <w:t xml:space="preserve">Ovatko kaikki yhdeksän teini-ikäistä, jotka eivät ole kannustaneet monia Liamin veljentyttöjä selittämään kaiken havaitun Jacquelinelle?</w:t>
      </w:r>
    </w:p>
    <w:p>
      <w:r>
        <w:rPr>
          <w:b/>
        </w:rPr>
        <w:t xml:space="preserve">Tulos</w:t>
      </w:r>
    </w:p>
    <w:p>
      <w:r>
        <w:t xml:space="preserve">On tasan yhdeksän teiniä, jotka eivät ole kannustaneet monia Liamin veljentyttöjä selittämään kaikkea.</w:t>
      </w:r>
    </w:p>
    <w:p>
      <w:r>
        <w:rPr>
          <w:b/>
        </w:rPr>
        <w:t xml:space="preserve">Esimerkki 0.19</w:t>
      </w:r>
    </w:p>
    <w:p>
      <w:r>
        <w:t xml:space="preserve">Kaikki yhdeksän teini-ikäistä, jotka eivät ole kannustaneet monia Liamin veljentyttöjä selittämään kaikkea, ovat saattaneet havaita Jacquelinen.</w:t>
      </w:r>
    </w:p>
    <w:p>
      <w:r>
        <w:rPr>
          <w:b/>
        </w:rPr>
        <w:t xml:space="preserve">Tulos</w:t>
      </w:r>
    </w:p>
    <w:p>
      <w:r>
        <w:t xml:space="preserve">On tasan yhdeksän teiniä, jotka eivät ole kannustaneet monia Liamin veljentyttöjä selittämään kaikkea.</w:t>
      </w:r>
    </w:p>
    <w:p>
      <w:r>
        <w:rPr>
          <w:b/>
        </w:rPr>
        <w:t xml:space="preserve">Esimerkki 0.20</w:t>
      </w:r>
    </w:p>
    <w:p>
      <w:r>
        <w:t xml:space="preserve">Jos kaikki yhdeksän teiniä, jotka eivät ole kannustaneet monia Liamin veljentyttöjä selittämään kaikkea, ovat havainneet Jacquelinen, se on ihan ok.</w:t>
      </w:r>
    </w:p>
    <w:p>
      <w:r>
        <w:rPr>
          <w:b/>
        </w:rPr>
        <w:t xml:space="preserve">Tulos</w:t>
      </w:r>
    </w:p>
    <w:p>
      <w:r>
        <w:t xml:space="preserve">On tasan yhdeksän teiniä, jotka eivät ole kannustaneet monia Liamin veljentyttöjä selittämään kaikkea.</w:t>
      </w:r>
    </w:p>
    <w:p>
      <w:r>
        <w:rPr>
          <w:b/>
        </w:rPr>
        <w:t xml:space="preserve">Esimerkki 0.21</w:t>
      </w:r>
    </w:p>
    <w:p>
      <w:r>
        <w:t xml:space="preserve">Neljä jalankulkijaa, jotka olivat Brendan luona, huokaa.</w:t>
      </w:r>
    </w:p>
    <w:p>
      <w:r>
        <w:rPr>
          <w:b/>
        </w:rPr>
        <w:t xml:space="preserve">Tulos</w:t>
      </w:r>
    </w:p>
    <w:p>
      <w:r>
        <w:t xml:space="preserve">Brendan luona kävi tasan neljä jalankulkijaa.</w:t>
      </w:r>
    </w:p>
    <w:p>
      <w:r>
        <w:rPr>
          <w:b/>
        </w:rPr>
        <w:t xml:space="preserve">Esimerkki 0.22</w:t>
      </w:r>
    </w:p>
    <w:p>
      <w:r>
        <w:t xml:space="preserve">Brendan luona käyneet neljä jalankulkijaa eivät huokaise.</w:t>
      </w:r>
    </w:p>
    <w:p>
      <w:r>
        <w:rPr>
          <w:b/>
        </w:rPr>
        <w:t xml:space="preserve">Tulos</w:t>
      </w:r>
    </w:p>
    <w:p>
      <w:r>
        <w:t xml:space="preserve">Brendan luona kävi tasan neljä jalankulkijaa.</w:t>
      </w:r>
    </w:p>
    <w:p>
      <w:r>
        <w:rPr>
          <w:b/>
        </w:rPr>
        <w:t xml:space="preserve">Esimerkki 0.23</w:t>
      </w:r>
    </w:p>
    <w:p>
      <w:r>
        <w:t xml:space="preserve">Huokaisivatko Brendan luona käyneet neljä jalankulkijaa?</w:t>
      </w:r>
    </w:p>
    <w:p>
      <w:r>
        <w:rPr>
          <w:b/>
        </w:rPr>
        <w:t xml:space="preserve">Tulos</w:t>
      </w:r>
    </w:p>
    <w:p>
      <w:r>
        <w:t xml:space="preserve">Brendan luona kävi tasan neljä jalankulkijaa.</w:t>
      </w:r>
    </w:p>
    <w:p>
      <w:r>
        <w:rPr>
          <w:b/>
        </w:rPr>
        <w:t xml:space="preserve">Esimerkki 0.24</w:t>
      </w:r>
    </w:p>
    <w:p>
      <w:r>
        <w:t xml:space="preserve">Brendan luona käyneet neljä jalankulkijaa saattavat huokaista.</w:t>
      </w:r>
    </w:p>
    <w:p>
      <w:r>
        <w:rPr>
          <w:b/>
        </w:rPr>
        <w:t xml:space="preserve">Tulos</w:t>
      </w:r>
    </w:p>
    <w:p>
      <w:r>
        <w:t xml:space="preserve">Brendan luona kävi tasan neljä jalankulkijaa.</w:t>
      </w:r>
    </w:p>
    <w:p>
      <w:r>
        <w:rPr>
          <w:b/>
        </w:rPr>
        <w:t xml:space="preserve">Esimerkki 0.25</w:t>
      </w:r>
    </w:p>
    <w:p>
      <w:r>
        <w:t xml:space="preserve">Jos Brendan luona käyneet neljä jalankulkijaa huokaa, se on ihan ok.</w:t>
      </w:r>
    </w:p>
    <w:p>
      <w:r>
        <w:rPr>
          <w:b/>
        </w:rPr>
        <w:t xml:space="preserve">Tulos</w:t>
      </w:r>
    </w:p>
    <w:p>
      <w:r>
        <w:t xml:space="preserve">Brendan luona kävi tasan neljä jalankulkijaa.</w:t>
      </w:r>
    </w:p>
    <w:p>
      <w:r>
        <w:rPr>
          <w:b/>
        </w:rPr>
        <w:t xml:space="preserve">Esimerkki 0.26</w:t>
      </w:r>
    </w:p>
    <w:p>
      <w:r>
        <w:t xml:space="preserve">Kaikki kahdeksan rullalautaa, jotka eivät olleet ärsyttäneet Ameliaa, hämmästyttivät Christinaa.</w:t>
      </w:r>
    </w:p>
    <w:p>
      <w:r>
        <w:rPr>
          <w:b/>
        </w:rPr>
        <w:t xml:space="preserve">Tulos</w:t>
      </w:r>
    </w:p>
    <w:p>
      <w:r>
        <w:t xml:space="preserve">On tasan kahdeksan skeittilautaa, jotka eivät olleet ärsyttäneet Ameliaa.</w:t>
      </w:r>
    </w:p>
    <w:p>
      <w:r>
        <w:rPr>
          <w:b/>
        </w:rPr>
        <w:t xml:space="preserve">Esimerkki 0.27</w:t>
      </w:r>
    </w:p>
    <w:p>
      <w:r>
        <w:t xml:space="preserve">Kaikki kahdeksan rullalautaa, jotka eivät olleet ärsyttäneet Ameliaa, eivät hämmästyttäneet Christinaa.</w:t>
      </w:r>
    </w:p>
    <w:p>
      <w:r>
        <w:rPr>
          <w:b/>
        </w:rPr>
        <w:t xml:space="preserve">Tulos</w:t>
      </w:r>
    </w:p>
    <w:p>
      <w:r>
        <w:t xml:space="preserve">On tasan kahdeksan skeittilautaa, jotka eivät olleet ärsyttäneet Ameliaa.</w:t>
      </w:r>
    </w:p>
    <w:p>
      <w:r>
        <w:rPr>
          <w:b/>
        </w:rPr>
        <w:t xml:space="preserve">Esimerkki 0.28</w:t>
      </w:r>
    </w:p>
    <w:p>
      <w:r>
        <w:t xml:space="preserve">Oliko kaikki kahdeksan skeittilaudan, jotka eivät olleet ärsyttäneet Ameliaa, hämmästyttänyt Christina?</w:t>
      </w:r>
    </w:p>
    <w:p>
      <w:r>
        <w:rPr>
          <w:b/>
        </w:rPr>
        <w:t xml:space="preserve">Tulos</w:t>
      </w:r>
    </w:p>
    <w:p>
      <w:r>
        <w:t xml:space="preserve">On tasan kahdeksan skeittilautaa, jotka eivät olleet ärsyttäneet Ameliaa.</w:t>
      </w:r>
    </w:p>
    <w:p>
      <w:r>
        <w:rPr>
          <w:b/>
        </w:rPr>
        <w:t xml:space="preserve">Esimerkki 0.29</w:t>
      </w:r>
    </w:p>
    <w:p>
      <w:r>
        <w:t xml:space="preserve">Kaikki kahdeksan rullalautaa, jotka eivät olisi ärsyttäneet Ameliaa, olisivat saattaneet hämmästyttää Christinaa.</w:t>
      </w:r>
    </w:p>
    <w:p>
      <w:r>
        <w:rPr>
          <w:b/>
        </w:rPr>
        <w:t xml:space="preserve">Tulos</w:t>
      </w:r>
    </w:p>
    <w:p>
      <w:r>
        <w:t xml:space="preserve">On tasan kahdeksan skeittilautaa, jotka eivät olleet ärsyttäneet Ameliaa.</w:t>
      </w:r>
    </w:p>
    <w:p>
      <w:r>
        <w:rPr>
          <w:b/>
        </w:rPr>
        <w:t xml:space="preserve">Esimerkki 0.30</w:t>
      </w:r>
    </w:p>
    <w:p>
      <w:r>
        <w:t xml:space="preserve">Jos kaikki kahdeksan rullalautaa, jotka eivät olleet ärsyttäneet Ameliaa, hämmästyttivät Christinaa, se on ihan ok.</w:t>
      </w:r>
    </w:p>
    <w:p>
      <w:r>
        <w:rPr>
          <w:b/>
        </w:rPr>
        <w:t xml:space="preserve">Tulos</w:t>
      </w:r>
    </w:p>
    <w:p>
      <w:r>
        <w:t xml:space="preserve">On tasan kahdeksan skeittilautaa, jotka eivät olleet ärsyttäneet Ameliaa.</w:t>
      </w:r>
    </w:p>
    <w:p>
      <w:r>
        <w:rPr>
          <w:b/>
        </w:rPr>
        <w:t xml:space="preserve">Esimerkki 0.31</w:t>
      </w:r>
    </w:p>
    <w:p>
      <w:r>
        <w:t xml:space="preserve">Kaikki neljä Paulia tylsistyttänyttä tarjoilijaa ovat soittaneet.</w:t>
      </w:r>
    </w:p>
    <w:p>
      <w:r>
        <w:rPr>
          <w:b/>
        </w:rPr>
        <w:t xml:space="preserve">Tulos</w:t>
      </w:r>
    </w:p>
    <w:p>
      <w:r>
        <w:t xml:space="preserve">Tylsää Paulia oli tasan neljä tarjoilijaa.</w:t>
      </w:r>
    </w:p>
    <w:p>
      <w:r>
        <w:rPr>
          <w:b/>
        </w:rPr>
        <w:t xml:space="preserve">Esimerkki 0.32</w:t>
      </w:r>
    </w:p>
    <w:p>
      <w:r>
        <w:t xml:space="preserve">Kaikki neljä Paulia tylsistyttänyttä tarjoilijaa eivät ole soittaneet.</w:t>
      </w:r>
    </w:p>
    <w:p>
      <w:r>
        <w:rPr>
          <w:b/>
        </w:rPr>
        <w:t xml:space="preserve">Tulos</w:t>
      </w:r>
    </w:p>
    <w:p>
      <w:r>
        <w:t xml:space="preserve">Tylsää Paulia oli tasan neljä tarjoilijaa.</w:t>
      </w:r>
    </w:p>
    <w:p>
      <w:r>
        <w:rPr>
          <w:b/>
        </w:rPr>
        <w:t xml:space="preserve">Esimerkki 0.33</w:t>
      </w:r>
    </w:p>
    <w:p>
      <w:r>
        <w:t xml:space="preserve">Ovatko kaikki neljä Paulia tylsistyttänyttä tarjoilijaa soittaneet?</w:t>
      </w:r>
    </w:p>
    <w:p>
      <w:r>
        <w:rPr>
          <w:b/>
        </w:rPr>
        <w:t xml:space="preserve">Tulos</w:t>
      </w:r>
    </w:p>
    <w:p>
      <w:r>
        <w:t xml:space="preserve">Tylsää Paulia oli tasan neljä tarjoilijaa.</w:t>
      </w:r>
    </w:p>
    <w:p>
      <w:r>
        <w:rPr>
          <w:b/>
        </w:rPr>
        <w:t xml:space="preserve">Esimerkki 0.34</w:t>
      </w:r>
    </w:p>
    <w:p>
      <w:r>
        <w:t xml:space="preserve">Kaikki neljä Paulia tylsistyttänyttä tarjoilijaa olisivat voineet soittaa.</w:t>
      </w:r>
    </w:p>
    <w:p>
      <w:r>
        <w:rPr>
          <w:b/>
        </w:rPr>
        <w:t xml:space="preserve">Tulos</w:t>
      </w:r>
    </w:p>
    <w:p>
      <w:r>
        <w:t xml:space="preserve">Tylsää Paulia oli tasan neljä tarjoilijaa.</w:t>
      </w:r>
    </w:p>
    <w:p>
      <w:r>
        <w:rPr>
          <w:b/>
        </w:rPr>
        <w:t xml:space="preserve">Esimerkki 0.35</w:t>
      </w:r>
    </w:p>
    <w:p>
      <w:r>
        <w:t xml:space="preserve">Jos kaikki neljä Paulia tylsistyttänyttä tarjoilijaa ovat soittaneet, se on ok.</w:t>
      </w:r>
    </w:p>
    <w:p>
      <w:r>
        <w:rPr>
          <w:b/>
        </w:rPr>
        <w:t xml:space="preserve">Tulos</w:t>
      </w:r>
    </w:p>
    <w:p>
      <w:r>
        <w:t xml:space="preserve">Tylsää Paulia oli tasan neljä tarjoilijaa.</w:t>
      </w:r>
    </w:p>
    <w:p>
      <w:r>
        <w:rPr>
          <w:b/>
        </w:rPr>
        <w:t xml:space="preserve">Esimerkki 0.36</w:t>
      </w:r>
    </w:p>
    <w:p>
      <w:r>
        <w:t xml:space="preserve">Ne kymmenen naista, jotka puhuivat, pyysivät Pamelaa tylsistyttämään Kennethin.</w:t>
      </w:r>
    </w:p>
    <w:p>
      <w:r>
        <w:rPr>
          <w:b/>
        </w:rPr>
        <w:t xml:space="preserve">Tulos</w:t>
      </w:r>
    </w:p>
    <w:p>
      <w:r>
        <w:t xml:space="preserve">Puhuvia naisia on tasan kymmenen.</w:t>
      </w:r>
    </w:p>
    <w:p>
      <w:r>
        <w:rPr>
          <w:b/>
        </w:rPr>
        <w:t xml:space="preserve">Esimerkki 0.37</w:t>
      </w:r>
    </w:p>
    <w:p>
      <w:r>
        <w:t xml:space="preserve">Kymmenen puhuvaa naista ei pyytänyt Pamelaa tylsistyttämään Kennethiä.</w:t>
      </w:r>
    </w:p>
    <w:p>
      <w:r>
        <w:rPr>
          <w:b/>
        </w:rPr>
        <w:t xml:space="preserve">Tulos</w:t>
      </w:r>
    </w:p>
    <w:p>
      <w:r>
        <w:t xml:space="preserve">Puhuvia naisia on tasan kymmenen.</w:t>
      </w:r>
    </w:p>
    <w:p>
      <w:r>
        <w:rPr>
          <w:b/>
        </w:rPr>
        <w:t xml:space="preserve">Esimerkki 0.38</w:t>
      </w:r>
    </w:p>
    <w:p>
      <w:r>
        <w:t xml:space="preserve">Rukoilivatko kymmenen puhuvaa naista Pamelaa tylsistyttämään Kennethiä?</w:t>
      </w:r>
    </w:p>
    <w:p>
      <w:r>
        <w:rPr>
          <w:b/>
        </w:rPr>
        <w:t xml:space="preserve">Tulos</w:t>
      </w:r>
    </w:p>
    <w:p>
      <w:r>
        <w:t xml:space="preserve">Puhuvia naisia on tasan kymmenen.</w:t>
      </w:r>
    </w:p>
    <w:p>
      <w:r>
        <w:rPr>
          <w:b/>
        </w:rPr>
        <w:t xml:space="preserve">Esimerkki 0.39</w:t>
      </w:r>
    </w:p>
    <w:p>
      <w:r>
        <w:t xml:space="preserve">Kymmenen puhuvaa naista olisi voinut pyytää Pamelaa tylsistyttämään Kennethin.</w:t>
      </w:r>
    </w:p>
    <w:p>
      <w:r>
        <w:rPr>
          <w:b/>
        </w:rPr>
        <w:t xml:space="preserve">Tulos</w:t>
      </w:r>
    </w:p>
    <w:p>
      <w:r>
        <w:t xml:space="preserve">Puhuvia naisia on tasan kymmenen.</w:t>
      </w:r>
    </w:p>
    <w:p>
      <w:r>
        <w:rPr>
          <w:b/>
        </w:rPr>
        <w:t xml:space="preserve">Esimerkki 0.40</w:t>
      </w:r>
    </w:p>
    <w:p>
      <w:r>
        <w:t xml:space="preserve">Jos ne kymmenen naista, jotka puhuivat, pyysivät Pamelaa tylsistyttämään Kennethin, se ei haittaa.</w:t>
      </w:r>
    </w:p>
    <w:p>
      <w:r>
        <w:rPr>
          <w:b/>
        </w:rPr>
        <w:t xml:space="preserve">Tulos</w:t>
      </w:r>
    </w:p>
    <w:p>
      <w:r>
        <w:t xml:space="preserve">Puhuvia naisia on tasan kymmenen.</w:t>
      </w:r>
    </w:p>
    <w:p>
      <w:r>
        <w:rPr>
          <w:b/>
        </w:rPr>
        <w:t xml:space="preserve">Esimerkki 0.41</w:t>
      </w:r>
    </w:p>
    <w:p>
      <w:r>
        <w:t xml:space="preserve">Kaikki yhdeksän lääkäriä, jotka yhdistyvät, peseytyvät.</w:t>
      </w:r>
    </w:p>
    <w:p>
      <w:r>
        <w:rPr>
          <w:b/>
        </w:rPr>
        <w:t xml:space="preserve">Tulos</w:t>
      </w:r>
    </w:p>
    <w:p>
      <w:r>
        <w:t xml:space="preserve">Lääkärit tapaavat tasan yhdeksän kertaa.</w:t>
      </w:r>
    </w:p>
    <w:p>
      <w:r>
        <w:rPr>
          <w:b/>
        </w:rPr>
        <w:t xml:space="preserve">Esimerkki 0.42</w:t>
      </w:r>
    </w:p>
    <w:p>
      <w:r>
        <w:t xml:space="preserve">Kaikki yhdeksän lääkäriä, jotka palaavat yhteen, eivät peseydy.</w:t>
      </w:r>
    </w:p>
    <w:p>
      <w:r>
        <w:rPr>
          <w:b/>
        </w:rPr>
        <w:t xml:space="preserve">Tulos</w:t>
      </w:r>
    </w:p>
    <w:p>
      <w:r>
        <w:t xml:space="preserve">Lääkärit tapaavat tasan yhdeksän kertaa.</w:t>
      </w:r>
    </w:p>
    <w:p>
      <w:r>
        <w:rPr>
          <w:b/>
        </w:rPr>
        <w:t xml:space="preserve">Esimerkki 0.43</w:t>
      </w:r>
    </w:p>
    <w:p>
      <w:r>
        <w:t xml:space="preserve">Peseytyvätkö kaikki yhdeksän yhdistyvää lääkäriä?</w:t>
      </w:r>
    </w:p>
    <w:p>
      <w:r>
        <w:rPr>
          <w:b/>
        </w:rPr>
        <w:t xml:space="preserve">Tulos</w:t>
      </w:r>
    </w:p>
    <w:p>
      <w:r>
        <w:t xml:space="preserve">Lääkärit tapaavat tasan yhdeksän kertaa.</w:t>
      </w:r>
    </w:p>
    <w:p>
      <w:r>
        <w:rPr>
          <w:b/>
        </w:rPr>
        <w:t xml:space="preserve">Esimerkki 0.44</w:t>
      </w:r>
    </w:p>
    <w:p>
      <w:r>
        <w:t xml:space="preserve">Kaikki yhdeksän lääkäriä, jotka yhdistyvät, saattavat peseytyä.</w:t>
      </w:r>
    </w:p>
    <w:p>
      <w:r>
        <w:rPr>
          <w:b/>
        </w:rPr>
        <w:t xml:space="preserve">Tulos</w:t>
      </w:r>
    </w:p>
    <w:p>
      <w:r>
        <w:t xml:space="preserve">Lääkärit tapaavat tasan yhdeksän kertaa.</w:t>
      </w:r>
    </w:p>
    <w:p>
      <w:r>
        <w:rPr>
          <w:b/>
        </w:rPr>
        <w:t xml:space="preserve">Esimerkki 0.45</w:t>
      </w:r>
    </w:p>
    <w:p>
      <w:r>
        <w:t xml:space="preserve">Jos kaikki yhdeksän lääkäriä, jotka yhdistyvät, peseytyvät, se on ok.</w:t>
      </w:r>
    </w:p>
    <w:p>
      <w:r>
        <w:rPr>
          <w:b/>
        </w:rPr>
        <w:t xml:space="preserve">Tulos</w:t>
      </w:r>
    </w:p>
    <w:p>
      <w:r>
        <w:t xml:space="preserve">Lääkärit tapaavat tasan yhdeksän kertaa.</w:t>
      </w:r>
    </w:p>
    <w:p>
      <w:r>
        <w:rPr>
          <w:b/>
        </w:rPr>
        <w:t xml:space="preserve">Esimerkki 0.46</w:t>
      </w:r>
    </w:p>
    <w:p>
      <w:r>
        <w:t xml:space="preserve">Kaikki neljä naista, jotka eivät häirinneet impressionisteja, mutisivat.</w:t>
      </w:r>
    </w:p>
    <w:p>
      <w:r>
        <w:rPr>
          <w:b/>
        </w:rPr>
        <w:t xml:space="preserve">Tulos</w:t>
      </w:r>
    </w:p>
    <w:p>
      <w:r>
        <w:t xml:space="preserve">On tasan neljä naista, jotka eivät häirinneet impressionisteja.</w:t>
      </w:r>
    </w:p>
    <w:p>
      <w:r>
        <w:rPr>
          <w:b/>
        </w:rPr>
        <w:t xml:space="preserve">Esimerkki 0.47</w:t>
      </w:r>
    </w:p>
    <w:p>
      <w:r>
        <w:t xml:space="preserve">Kaikki neljä naista, jotka eivät häirinneet impressionisteja, eivät mutisseet.</w:t>
      </w:r>
    </w:p>
    <w:p>
      <w:r>
        <w:rPr>
          <w:b/>
        </w:rPr>
        <w:t xml:space="preserve">Tulos</w:t>
      </w:r>
    </w:p>
    <w:p>
      <w:r>
        <w:t xml:space="preserve">On tasan neljä naista, jotka eivät häirinneet impressionisteja.</w:t>
      </w:r>
    </w:p>
    <w:p>
      <w:r>
        <w:rPr>
          <w:b/>
        </w:rPr>
        <w:t xml:space="preserve">Esimerkki 0.48</w:t>
      </w:r>
    </w:p>
    <w:p>
      <w:r>
        <w:t xml:space="preserve">Murahtivatko kaikki neljä naista, jotka eivät häirinneet impressionisteja?</w:t>
      </w:r>
    </w:p>
    <w:p>
      <w:r>
        <w:rPr>
          <w:b/>
        </w:rPr>
        <w:t xml:space="preserve">Tulos</w:t>
      </w:r>
    </w:p>
    <w:p>
      <w:r>
        <w:t xml:space="preserve">On tasan neljä naista, jotka eivät häirinneet impressionisteja.</w:t>
      </w:r>
    </w:p>
    <w:p>
      <w:r>
        <w:rPr>
          <w:b/>
        </w:rPr>
        <w:t xml:space="preserve">Esimerkki 0.49</w:t>
      </w:r>
    </w:p>
    <w:p>
      <w:r>
        <w:t xml:space="preserve">Kaikki neljä naista, jotka eivät häirinneet impressionisteja, saattoivat mutista.</w:t>
      </w:r>
    </w:p>
    <w:p>
      <w:r>
        <w:rPr>
          <w:b/>
        </w:rPr>
        <w:t xml:space="preserve">Tulos</w:t>
      </w:r>
    </w:p>
    <w:p>
      <w:r>
        <w:t xml:space="preserve">On tasan neljä naista, jotka eivät häirinneet impressionisteja.</w:t>
      </w:r>
    </w:p>
    <w:p>
      <w:r>
        <w:rPr>
          <w:b/>
        </w:rPr>
        <w:t xml:space="preserve">Esimerkki 0,50</w:t>
      </w:r>
    </w:p>
    <w:p>
      <w:r>
        <w:t xml:space="preserve">Jos kaikki neljä naista, jotka eivät häirinneet impressionisteja, mutisivat, se on ihan okei.</w:t>
      </w:r>
    </w:p>
    <w:p>
      <w:r>
        <w:rPr>
          <w:b/>
        </w:rPr>
        <w:t xml:space="preserve">Tulos</w:t>
      </w:r>
    </w:p>
    <w:p>
      <w:r>
        <w:t xml:space="preserve">On tasan neljä naista, jotka eivät häirinneet impressionisteja.</w:t>
      </w:r>
    </w:p>
    <w:p>
      <w:r>
        <w:rPr>
          <w:b/>
        </w:rPr>
        <w:t xml:space="preserve">Esimerkki 0.51</w:t>
      </w:r>
    </w:p>
    <w:p>
      <w:r>
        <w:t xml:space="preserve">Kaksi suuta, jotka eivät ilmestyneet, ärsyttävät Kathleenia.</w:t>
      </w:r>
    </w:p>
    <w:p>
      <w:r>
        <w:rPr>
          <w:b/>
        </w:rPr>
        <w:t xml:space="preserve">Tulos</w:t>
      </w:r>
    </w:p>
    <w:p>
      <w:r>
        <w:t xml:space="preserve">On tasan kaksi suuta, jotka eivät ilmestyneet.</w:t>
      </w:r>
    </w:p>
    <w:p>
      <w:r>
        <w:rPr>
          <w:b/>
        </w:rPr>
        <w:t xml:space="preserve">Esimerkki 0.52</w:t>
      </w:r>
    </w:p>
    <w:p>
      <w:r>
        <w:t xml:space="preserve">Kaksi suuta, jotka eivät ilmestyneet, eivät ärsytä Kathleenia.</w:t>
      </w:r>
    </w:p>
    <w:p>
      <w:r>
        <w:rPr>
          <w:b/>
        </w:rPr>
        <w:t xml:space="preserve">Tulos</w:t>
      </w:r>
    </w:p>
    <w:p>
      <w:r>
        <w:t xml:space="preserve">On tasan kaksi suuta, jotka eivät ilmestyneet.</w:t>
      </w:r>
    </w:p>
    <w:p>
      <w:r>
        <w:rPr>
          <w:b/>
        </w:rPr>
        <w:t xml:space="preserve">Esimerkki 0.53</w:t>
      </w:r>
    </w:p>
    <w:p>
      <w:r>
        <w:t xml:space="preserve">Ärsyttävätkö kaksi suuta, jotka eivät näkyneet, Kathleenia?</w:t>
      </w:r>
    </w:p>
    <w:p>
      <w:r>
        <w:rPr>
          <w:b/>
        </w:rPr>
        <w:t xml:space="preserve">Tulos</w:t>
      </w:r>
    </w:p>
    <w:p>
      <w:r>
        <w:t xml:space="preserve">On tasan kaksi suuta, jotka eivät ilmestyneet.</w:t>
      </w:r>
    </w:p>
    <w:p>
      <w:r>
        <w:rPr>
          <w:b/>
        </w:rPr>
        <w:t xml:space="preserve">Esimerkki 0.54</w:t>
      </w:r>
    </w:p>
    <w:p>
      <w:r>
        <w:t xml:space="preserve">Kaksi suuta, jotka eivät näkyneet, saattoivat ärsyttää Kathleenia.</w:t>
      </w:r>
    </w:p>
    <w:p>
      <w:r>
        <w:rPr>
          <w:b/>
        </w:rPr>
        <w:t xml:space="preserve">Tulos</w:t>
      </w:r>
    </w:p>
    <w:p>
      <w:r>
        <w:t xml:space="preserve">On tasan kaksi suuta, jotka eivät ilmestyneet.</w:t>
      </w:r>
    </w:p>
    <w:p>
      <w:r>
        <w:rPr>
          <w:b/>
        </w:rPr>
        <w:t xml:space="preserve">Esimerkki 0.55</w:t>
      </w:r>
    </w:p>
    <w:p>
      <w:r>
        <w:t xml:space="preserve">Jos kaksi suuta, jotka eivät ilmestyneet, ärsyttävät Kathleenia, se on ihan ok.</w:t>
      </w:r>
    </w:p>
    <w:p>
      <w:r>
        <w:rPr>
          <w:b/>
        </w:rPr>
        <w:t xml:space="preserve">Tulos</w:t>
      </w:r>
    </w:p>
    <w:p>
      <w:r>
        <w:t xml:space="preserve">On tasan kaksi suuta, jotka eivät ilmestyneet.</w:t>
      </w:r>
    </w:p>
    <w:p>
      <w:r>
        <w:rPr>
          <w:b/>
        </w:rPr>
        <w:t xml:space="preserve">Esimerkki 0.56</w:t>
      </w:r>
    </w:p>
    <w:p>
      <w:r>
        <w:t xml:space="preserve">Neljä jalankulkijaa, joiden olisi pitänyt esiintyä, ihasteli avoautoja.</w:t>
      </w:r>
    </w:p>
    <w:p>
      <w:r>
        <w:rPr>
          <w:b/>
        </w:rPr>
        <w:t xml:space="preserve">Tulos</w:t>
      </w:r>
    </w:p>
    <w:p>
      <w:r>
        <w:t xml:space="preserve">Jalankulkijoita on tasan neljä, joiden pitäisi esiintyä.</w:t>
      </w:r>
    </w:p>
    <w:p>
      <w:r>
        <w:rPr>
          <w:b/>
        </w:rPr>
        <w:t xml:space="preserve">Esimerkki 0.57</w:t>
      </w:r>
    </w:p>
    <w:p>
      <w:r>
        <w:t xml:space="preserve">Neljä jalankulkijaa, joiden pitäisi esiintyä, eivät ihastelleet avoautoja.</w:t>
      </w:r>
    </w:p>
    <w:p>
      <w:r>
        <w:rPr>
          <w:b/>
        </w:rPr>
        <w:t xml:space="preserve">Tulos</w:t>
      </w:r>
    </w:p>
    <w:p>
      <w:r>
        <w:t xml:space="preserve">Jalankulkijoita on tasan neljä, joiden pitäisi esiintyä.</w:t>
      </w:r>
    </w:p>
    <w:p>
      <w:r>
        <w:rPr>
          <w:b/>
        </w:rPr>
        <w:t xml:space="preserve">Esimerkki 0.58</w:t>
      </w:r>
    </w:p>
    <w:p>
      <w:r>
        <w:t xml:space="preserve">Ihailivatko ne neljä jalankulkijaa, joiden pitäisi esiintyä, avoautoja?</w:t>
      </w:r>
    </w:p>
    <w:p>
      <w:r>
        <w:rPr>
          <w:b/>
        </w:rPr>
        <w:t xml:space="preserve">Tulos</w:t>
      </w:r>
    </w:p>
    <w:p>
      <w:r>
        <w:t xml:space="preserve">Jalankulkijoita on tasan neljä, joiden pitäisi esiintyä.</w:t>
      </w:r>
    </w:p>
    <w:p>
      <w:r>
        <w:rPr>
          <w:b/>
        </w:rPr>
        <w:t xml:space="preserve">Esimerkki 0.59</w:t>
      </w:r>
    </w:p>
    <w:p>
      <w:r>
        <w:t xml:space="preserve">Neljä jalankulkijaa, joiden olisi pitänyt esiintyä, saattoivat ihailla avoautoja.</w:t>
      </w:r>
    </w:p>
    <w:p>
      <w:r>
        <w:rPr>
          <w:b/>
        </w:rPr>
        <w:t xml:space="preserve">Tulos</w:t>
      </w:r>
    </w:p>
    <w:p>
      <w:r>
        <w:t xml:space="preserve">Jalankulkijoita on tasan neljä, joiden pitäisi esiintyä.</w:t>
      </w:r>
    </w:p>
    <w:p>
      <w:r>
        <w:rPr>
          <w:b/>
        </w:rPr>
        <w:t xml:space="preserve">Esimerkki 0.60</w:t>
      </w:r>
    </w:p>
    <w:p>
      <w:r>
        <w:t xml:space="preserve">Jos ne neljä jalankulkijaa, joiden olisi pitänyt esiintyä, ihailivat avoautoja, ei se mitään.</w:t>
      </w:r>
    </w:p>
    <w:p>
      <w:r>
        <w:rPr>
          <w:b/>
        </w:rPr>
        <w:t xml:space="preserve">Tulos</w:t>
      </w:r>
    </w:p>
    <w:p>
      <w:r>
        <w:t xml:space="preserve">Jalankulkijoita on tasan neljä, joiden pitäisi esiintyä.</w:t>
      </w:r>
    </w:p>
    <w:p>
      <w:r>
        <w:rPr>
          <w:b/>
        </w:rPr>
        <w:t xml:space="preserve">Esimerkki 0.61</w:t>
      </w:r>
    </w:p>
    <w:p>
      <w:r>
        <w:t xml:space="preserve">Kolme tyttöä, jotka ajavat joihinkin kaappeihin, haluavat mieluummin monta näyttöä halki.</w:t>
      </w:r>
    </w:p>
    <w:p>
      <w:r>
        <w:rPr>
          <w:b/>
        </w:rPr>
        <w:t xml:space="preserve">Tulos</w:t>
      </w:r>
    </w:p>
    <w:p>
      <w:r>
        <w:t xml:space="preserve">Tyttöjä on tasan kolme, jotka ajavat joihinkin kaappeihin.</w:t>
      </w:r>
    </w:p>
    <w:p>
      <w:r>
        <w:rPr>
          <w:b/>
        </w:rPr>
        <w:t xml:space="preserve">Esimerkki 0.62</w:t>
      </w:r>
    </w:p>
    <w:p>
      <w:r>
        <w:t xml:space="preserve">Kolme tyttöä, jotka ajavat joihinkin kaappeihin, eivät mieluummin montaa näyttöä halki.</w:t>
      </w:r>
    </w:p>
    <w:p>
      <w:r>
        <w:rPr>
          <w:b/>
        </w:rPr>
        <w:t xml:space="preserve">Tulos</w:t>
      </w:r>
    </w:p>
    <w:p>
      <w:r>
        <w:t xml:space="preserve">Tyttöjä on tasan kolme, jotka ajavat joihinkin kaappeihin.</w:t>
      </w:r>
    </w:p>
    <w:p>
      <w:r>
        <w:rPr>
          <w:b/>
        </w:rPr>
        <w:t xml:space="preserve">Esimerkki 0.63</w:t>
      </w:r>
    </w:p>
    <w:p>
      <w:r>
        <w:t xml:space="preserve">Onko kolme tyttöä, jotka ajavat joihinkin kaappeihin, mieluummin monta näyttöä halki?</w:t>
      </w:r>
    </w:p>
    <w:p>
      <w:r>
        <w:rPr>
          <w:b/>
        </w:rPr>
        <w:t xml:space="preserve">Tulos</w:t>
      </w:r>
    </w:p>
    <w:p>
      <w:r>
        <w:t xml:space="preserve">Tyttöjä on tasan kolme, jotka ajavat joihinkin kaappeihin.</w:t>
      </w:r>
    </w:p>
    <w:p>
      <w:r>
        <w:rPr>
          <w:b/>
        </w:rPr>
        <w:t xml:space="preserve">Esimerkki 0.64</w:t>
      </w:r>
    </w:p>
    <w:p>
      <w:r>
        <w:t xml:space="preserve">Kolme tyttöä, jotka ajavat joihinkin kaappeihin, saattavat mieluummin halkaista monta näyttöä.</w:t>
      </w:r>
    </w:p>
    <w:p>
      <w:r>
        <w:rPr>
          <w:b/>
        </w:rPr>
        <w:t xml:space="preserve">Tulos</w:t>
      </w:r>
    </w:p>
    <w:p>
      <w:r>
        <w:t xml:space="preserve">Tyttöjä on tasan kolme, jotka ajavat joihinkin kaappeihin.</w:t>
      </w:r>
    </w:p>
    <w:p>
      <w:r>
        <w:rPr>
          <w:b/>
        </w:rPr>
        <w:t xml:space="preserve">Esimerkki 0.65</w:t>
      </w:r>
    </w:p>
    <w:p>
      <w:r>
        <w:t xml:space="preserve">Jos kolme tyttöä, jotka ajavat joihinkin kaappeihin, haluavat mieluummin monta näyttöä halki, se on ok.</w:t>
      </w:r>
    </w:p>
    <w:p>
      <w:r>
        <w:rPr>
          <w:b/>
        </w:rPr>
        <w:t xml:space="preserve">Tulos</w:t>
      </w:r>
    </w:p>
    <w:p>
      <w:r>
        <w:t xml:space="preserve">Tyttöjä on tasan kolme, jotka ajavat joihinkin kaappeihin.</w:t>
      </w:r>
    </w:p>
    <w:p>
      <w:r>
        <w:rPr>
          <w:b/>
        </w:rPr>
        <w:t xml:space="preserve">Esimerkki 0.66</w:t>
      </w:r>
    </w:p>
    <w:p>
      <w:r>
        <w:t xml:space="preserve">Kaikki kolme kirjastoa, joiden ei ole tarvinnut kuunnella Georgea, unohtivat tarjoilijan.</w:t>
      </w:r>
    </w:p>
    <w:p>
      <w:r>
        <w:rPr>
          <w:b/>
        </w:rPr>
        <w:t xml:space="preserve">Tulos</w:t>
      </w:r>
    </w:p>
    <w:p>
      <w:r>
        <w:t xml:space="preserve">On tasan kolme kirjastoa, joiden ei ole tarvinnut kuunnella Georgea.</w:t>
      </w:r>
    </w:p>
    <w:p>
      <w:r>
        <w:rPr>
          <w:b/>
        </w:rPr>
        <w:t xml:space="preserve">Esimerkki 0.67</w:t>
      </w:r>
    </w:p>
    <w:p>
      <w:r>
        <w:t xml:space="preserve">Kaikki kolme kirjastoa, joiden ei ole tarvinnut kuunnella Georgea, eivät unohtaneet tarjoilijaa.</w:t>
      </w:r>
    </w:p>
    <w:p>
      <w:r>
        <w:rPr>
          <w:b/>
        </w:rPr>
        <w:t xml:space="preserve">Tulos</w:t>
      </w:r>
    </w:p>
    <w:p>
      <w:r>
        <w:t xml:space="preserve">On tasan kolme kirjastoa, joiden ei ole tarvinnut kuunnella Georgea.</w:t>
      </w:r>
    </w:p>
    <w:p>
      <w:r>
        <w:rPr>
          <w:b/>
        </w:rPr>
        <w:t xml:space="preserve">Esimerkki 0.68</w:t>
      </w:r>
    </w:p>
    <w:p>
      <w:r>
        <w:t xml:space="preserve">Unohtivatko kaikki kolme kirjastoa, joiden ei ole tarvinnut kuunnella Georgea, tarjoilijan?</w:t>
      </w:r>
    </w:p>
    <w:p>
      <w:r>
        <w:rPr>
          <w:b/>
        </w:rPr>
        <w:t xml:space="preserve">Tulos</w:t>
      </w:r>
    </w:p>
    <w:p>
      <w:r>
        <w:t xml:space="preserve">On tasan kolme kirjastoa, joiden ei ole tarvinnut kuunnella Georgea.</w:t>
      </w:r>
    </w:p>
    <w:p>
      <w:r>
        <w:rPr>
          <w:b/>
        </w:rPr>
        <w:t xml:space="preserve">Esimerkki 0.69</w:t>
      </w:r>
    </w:p>
    <w:p>
      <w:r>
        <w:t xml:space="preserve">Kaikki kolme kirjastoa, joiden ei ole tarvinnut kuunnella Georgea, ovat saattaneet unohtaa tarjoilijan.</w:t>
      </w:r>
    </w:p>
    <w:p>
      <w:r>
        <w:rPr>
          <w:b/>
        </w:rPr>
        <w:t xml:space="preserve">Tulos</w:t>
      </w:r>
    </w:p>
    <w:p>
      <w:r>
        <w:t xml:space="preserve">On tasan kolme kirjastoa, joiden ei ole tarvinnut kuunnella Georgea.</w:t>
      </w:r>
    </w:p>
    <w:p>
      <w:r>
        <w:rPr>
          <w:b/>
        </w:rPr>
        <w:t xml:space="preserve">Esimerkki 0.70</w:t>
      </w:r>
    </w:p>
    <w:p>
      <w:r>
        <w:t xml:space="preserve">Jos kaikki kolme kirjastoa, joiden ei ole tarvinnut kuunnella Georgea, unohtivat tarjoilijan, se on ihan ok.</w:t>
      </w:r>
    </w:p>
    <w:p>
      <w:r>
        <w:rPr>
          <w:b/>
        </w:rPr>
        <w:t xml:space="preserve">Tulos</w:t>
      </w:r>
    </w:p>
    <w:p>
      <w:r>
        <w:t xml:space="preserve">On tasan kolme kirjastoa, joiden ei ole tarvinnut kuunnella Georgea.</w:t>
      </w:r>
    </w:p>
    <w:p>
      <w:r>
        <w:rPr>
          <w:b/>
        </w:rPr>
        <w:t xml:space="preserve">Esimerkki 0.71</w:t>
      </w:r>
    </w:p>
    <w:p>
      <w:r>
        <w:t xml:space="preserve">Kaikki kahdeksan yhdistystä, jotka eivät ole tehneet yhteistyötä, saivat Barbaran käsityöläiset unohtamaan Helenin.</w:t>
      </w:r>
    </w:p>
    <w:p>
      <w:r>
        <w:rPr>
          <w:b/>
        </w:rPr>
        <w:t xml:space="preserve">Tulos</w:t>
      </w:r>
    </w:p>
    <w:p>
      <w:r>
        <w:t xml:space="preserve">On tasan kahdeksan yhdistystä, jotka eivät ole tehneet yhteistyötä.</w:t>
      </w:r>
    </w:p>
    <w:p>
      <w:r>
        <w:rPr>
          <w:b/>
        </w:rPr>
        <w:t xml:space="preserve">Esimerkki 0.72</w:t>
      </w:r>
    </w:p>
    <w:p>
      <w:r>
        <w:t xml:space="preserve">Kaikki kahdeksan yhdistystä, jotka eivät ole tehneet yhteistyötä, eivät saaneet Barbaran käsityöläisiä unohtamaan Heleniä.</w:t>
      </w:r>
    </w:p>
    <w:p>
      <w:r>
        <w:rPr>
          <w:b/>
        </w:rPr>
        <w:t xml:space="preserve">Tulos</w:t>
      </w:r>
    </w:p>
    <w:p>
      <w:r>
        <w:t xml:space="preserve">On tasan kahdeksan yhdistystä, jotka eivät ole tehneet yhteistyötä.</w:t>
      </w:r>
    </w:p>
    <w:p>
      <w:r>
        <w:rPr>
          <w:b/>
        </w:rPr>
        <w:t xml:space="preserve">Esimerkki 0.73</w:t>
      </w:r>
    </w:p>
    <w:p>
      <w:r>
        <w:t xml:space="preserve">Saivatko kaikki kahdeksan yhdistystä, jotka eivät ole tehneet yhteistyötä, Barbaran käsityöläiset unohtamaan Helenin?</w:t>
      </w:r>
    </w:p>
    <w:p>
      <w:r>
        <w:rPr>
          <w:b/>
        </w:rPr>
        <w:t xml:space="preserve">Tulos</w:t>
      </w:r>
    </w:p>
    <w:p>
      <w:r>
        <w:t xml:space="preserve">On tasan kahdeksan yhdistystä, jotka eivät ole tehneet yhteistyötä.</w:t>
      </w:r>
    </w:p>
    <w:p>
      <w:r>
        <w:rPr>
          <w:b/>
        </w:rPr>
        <w:t xml:space="preserve">Esimerkki 0.74</w:t>
      </w:r>
    </w:p>
    <w:p>
      <w:r>
        <w:t xml:space="preserve">Kaikki kahdeksan yhdistystä, jotka eivät ole tehneet yhteistyötä, ovat saattaneet saada Barbaran käsityöläiset unohtamaan Helenin.</w:t>
      </w:r>
    </w:p>
    <w:p>
      <w:r>
        <w:rPr>
          <w:b/>
        </w:rPr>
        <w:t xml:space="preserve">Tulos</w:t>
      </w:r>
    </w:p>
    <w:p>
      <w:r>
        <w:t xml:space="preserve">On tasan kahdeksan yhdistystä, jotka eivät ole tehneet yhteistyötä.</w:t>
      </w:r>
    </w:p>
    <w:p>
      <w:r>
        <w:rPr>
          <w:b/>
        </w:rPr>
        <w:t xml:space="preserve">Esimerkki 0,75</w:t>
      </w:r>
    </w:p>
    <w:p>
      <w:r>
        <w:t xml:space="preserve">Jos kaikki kahdeksan yhdistystä, jotka eivät ole tehneet yhteistyötä, saivat Barbaran käsityöläiset unohtamaan Helenin, se ei haittaa.</w:t>
      </w:r>
    </w:p>
    <w:p>
      <w:r>
        <w:rPr>
          <w:b/>
        </w:rPr>
        <w:t xml:space="preserve">Tulos</w:t>
      </w:r>
    </w:p>
    <w:p>
      <w:r>
        <w:t xml:space="preserve">On tasan kahdeksan yhdistystä, jotka eivät ole tehneet yhteistyötä.</w:t>
      </w:r>
    </w:p>
    <w:p>
      <w:r>
        <w:rPr>
          <w:b/>
        </w:rPr>
        <w:t xml:space="preserve">Esimerkki 0.76</w:t>
      </w:r>
    </w:p>
    <w:p>
      <w:r>
        <w:t xml:space="preserve">Neljä pudonnutta paprikaa oli pilaantunut.</w:t>
      </w:r>
    </w:p>
    <w:p>
      <w:r>
        <w:rPr>
          <w:b/>
        </w:rPr>
        <w:t xml:space="preserve">Tulos</w:t>
      </w:r>
    </w:p>
    <w:p>
      <w:r>
        <w:t xml:space="preserve">Pippureita putosi tasan neljä.</w:t>
      </w:r>
    </w:p>
    <w:p>
      <w:r>
        <w:rPr>
          <w:b/>
        </w:rPr>
        <w:t xml:space="preserve">Esimerkki 0.77</w:t>
      </w:r>
    </w:p>
    <w:p>
      <w:r>
        <w:t xml:space="preserve">Neljä pudonnutta paprikaa ei ollut pilaantunut.</w:t>
      </w:r>
    </w:p>
    <w:p>
      <w:r>
        <w:rPr>
          <w:b/>
        </w:rPr>
        <w:t xml:space="preserve">Tulos</w:t>
      </w:r>
    </w:p>
    <w:p>
      <w:r>
        <w:t xml:space="preserve">Pippureita putosi tasan neljä.</w:t>
      </w:r>
    </w:p>
    <w:p>
      <w:r>
        <w:rPr>
          <w:b/>
        </w:rPr>
        <w:t xml:space="preserve">Esimerkki 0.78</w:t>
      </w:r>
    </w:p>
    <w:p>
      <w:r>
        <w:t xml:space="preserve">Oliko neljä pudonnutta paprikaa pilaantunut?</w:t>
      </w:r>
    </w:p>
    <w:p>
      <w:r>
        <w:rPr>
          <w:b/>
        </w:rPr>
        <w:t xml:space="preserve">Tulos</w:t>
      </w:r>
    </w:p>
    <w:p>
      <w:r>
        <w:t xml:space="preserve">Pippureita putosi tasan neljä.</w:t>
      </w:r>
    </w:p>
    <w:p>
      <w:r>
        <w:rPr>
          <w:b/>
        </w:rPr>
        <w:t xml:space="preserve">Esimerkki 0.79</w:t>
      </w:r>
    </w:p>
    <w:p>
      <w:r>
        <w:t xml:space="preserve">Neljä pudonnutta paprikaa saattoi pilaantua.</w:t>
      </w:r>
    </w:p>
    <w:p>
      <w:r>
        <w:rPr>
          <w:b/>
        </w:rPr>
        <w:t xml:space="preserve">Tulos</w:t>
      </w:r>
    </w:p>
    <w:p>
      <w:r>
        <w:t xml:space="preserve">Pippureita putosi tasan neljä.</w:t>
      </w:r>
    </w:p>
    <w:p>
      <w:r>
        <w:rPr>
          <w:b/>
        </w:rPr>
        <w:t xml:space="preserve">Esimerkki 0.80</w:t>
      </w:r>
    </w:p>
    <w:p>
      <w:r>
        <w:t xml:space="preserve">Jos neljä pudonnutta paprikaa olisi pilaantunut, se ei haittaa.</w:t>
      </w:r>
    </w:p>
    <w:p>
      <w:r>
        <w:rPr>
          <w:b/>
        </w:rPr>
        <w:t xml:space="preserve">Tulos</w:t>
      </w:r>
    </w:p>
    <w:p>
      <w:r>
        <w:t xml:space="preserve">Pippureita putosi tasan neljä.</w:t>
      </w:r>
    </w:p>
    <w:p>
      <w:r>
        <w:rPr>
          <w:b/>
        </w:rPr>
        <w:t xml:space="preserve">Esimerkki 0.81</w:t>
      </w:r>
    </w:p>
    <w:p>
      <w:r>
        <w:t xml:space="preserve">Yhdeksän aikuista, jotka varmistivat Carmenin inhoavan paljon lukioiden metsästystä.</w:t>
      </w:r>
    </w:p>
    <w:p>
      <w:r>
        <w:rPr>
          <w:b/>
        </w:rPr>
        <w:t xml:space="preserve">Tulos</w:t>
      </w:r>
    </w:p>
    <w:p>
      <w:r>
        <w:t xml:space="preserve">On tasan yhdeksän aikuista, jotka totesivat Carmenin inhoavan paljon lukioita.</w:t>
      </w:r>
    </w:p>
    <w:p>
      <w:r>
        <w:rPr>
          <w:b/>
        </w:rPr>
        <w:t xml:space="preserve">Esimerkki 0.82</w:t>
      </w:r>
    </w:p>
    <w:p>
      <w:r>
        <w:t xml:space="preserve">Ne yhdeksän aikuista, jotka totesivat Carmenin inhoavan paljon lukioita, eivät metsästä.</w:t>
      </w:r>
    </w:p>
    <w:p>
      <w:r>
        <w:rPr>
          <w:b/>
        </w:rPr>
        <w:t xml:space="preserve">Tulos</w:t>
      </w:r>
    </w:p>
    <w:p>
      <w:r>
        <w:t xml:space="preserve">On tasan yhdeksän aikuista, jotka totesivat Carmenin inhoavan paljon lukioita.</w:t>
      </w:r>
    </w:p>
    <w:p>
      <w:r>
        <w:rPr>
          <w:b/>
        </w:rPr>
        <w:t xml:space="preserve">Esimerkki 0.83</w:t>
      </w:r>
    </w:p>
    <w:p>
      <w:r>
        <w:t xml:space="preserve">Metsästävätkö ne yhdeksän aikuista, jotka totesivat Carmenin inhoavan paljon lukioita?</w:t>
      </w:r>
    </w:p>
    <w:p>
      <w:r>
        <w:rPr>
          <w:b/>
        </w:rPr>
        <w:t xml:space="preserve">Tulos</w:t>
      </w:r>
    </w:p>
    <w:p>
      <w:r>
        <w:t xml:space="preserve">On tasan yhdeksän aikuista, jotka totesivat Carmenin inhoavan paljon lukioita.</w:t>
      </w:r>
    </w:p>
    <w:p>
      <w:r>
        <w:rPr>
          <w:b/>
        </w:rPr>
        <w:t xml:space="preserve">Esimerkki 0.84</w:t>
      </w:r>
    </w:p>
    <w:p>
      <w:r>
        <w:t xml:space="preserve">Ne yhdeksän aikuista, jotka totesivat Carmenin inhoavan paljon lukioita, saattavat metsästää.</w:t>
      </w:r>
    </w:p>
    <w:p>
      <w:r>
        <w:rPr>
          <w:b/>
        </w:rPr>
        <w:t xml:space="preserve">Tulos</w:t>
      </w:r>
    </w:p>
    <w:p>
      <w:r>
        <w:t xml:space="preserve">On tasan yhdeksän aikuista, jotka totesivat Carmenin inhoavan paljon lukioita.</w:t>
      </w:r>
    </w:p>
    <w:p>
      <w:r>
        <w:rPr>
          <w:b/>
        </w:rPr>
        <w:t xml:space="preserve">Esimerkki 0.85</w:t>
      </w:r>
    </w:p>
    <w:p>
      <w:r>
        <w:t xml:space="preserve">Jos ne yhdeksän aikuista, jotka varmistivat Carmenin inhoavan paljon lukioita metsästää, se on ok.</w:t>
      </w:r>
    </w:p>
    <w:p>
      <w:r>
        <w:rPr>
          <w:b/>
        </w:rPr>
        <w:t xml:space="preserve">Tulos</w:t>
      </w:r>
    </w:p>
    <w:p>
      <w:r>
        <w:t xml:space="preserve">On tasan yhdeksän aikuista, jotka totesivat Carmenin inhoavan paljon lukioita.</w:t>
      </w:r>
    </w:p>
    <w:p>
      <w:r>
        <w:rPr>
          <w:b/>
        </w:rPr>
        <w:t xml:space="preserve">Esimerkki 0.86</w:t>
      </w:r>
    </w:p>
    <w:p>
      <w:r>
        <w:t xml:space="preserve">Viisi ruokalajia, jotka hämmästyttivät Kenneth Chipin.</w:t>
      </w:r>
    </w:p>
    <w:p>
      <w:r>
        <w:rPr>
          <w:b/>
        </w:rPr>
        <w:t xml:space="preserve">Tulos</w:t>
      </w:r>
    </w:p>
    <w:p>
      <w:r>
        <w:t xml:space="preserve">On tasan viisi ruokalajia, jotka hämmästyttivät Kennethiä.</w:t>
      </w:r>
    </w:p>
    <w:p>
      <w:r>
        <w:rPr>
          <w:b/>
        </w:rPr>
        <w:t xml:space="preserve">Esimerkki 0.87</w:t>
      </w:r>
    </w:p>
    <w:p>
      <w:r>
        <w:t xml:space="preserve">Viisi ruokalajia, jotka hämmästyttivät Kennethin, eivät siru.</w:t>
      </w:r>
    </w:p>
    <w:p>
      <w:r>
        <w:rPr>
          <w:b/>
        </w:rPr>
        <w:t xml:space="preserve">Tulos</w:t>
      </w:r>
    </w:p>
    <w:p>
      <w:r>
        <w:t xml:space="preserve">On tasan viisi ruokalajia, jotka hämmästyttivät Kennethiä.</w:t>
      </w:r>
    </w:p>
    <w:p>
      <w:r>
        <w:rPr>
          <w:b/>
        </w:rPr>
        <w:t xml:space="preserve">Esimerkki 0.88</w:t>
      </w:r>
    </w:p>
    <w:p>
      <w:r>
        <w:t xml:space="preserve">Onko viisi ruokalajia, jotka hämmästyttivät Kennethin sirua?</w:t>
      </w:r>
    </w:p>
    <w:p>
      <w:r>
        <w:rPr>
          <w:b/>
        </w:rPr>
        <w:t xml:space="preserve">Tulos</w:t>
      </w:r>
    </w:p>
    <w:p>
      <w:r>
        <w:t xml:space="preserve">On tasan viisi ruokalajia, jotka hämmästyttivät Kennethiä.</w:t>
      </w:r>
    </w:p>
    <w:p>
      <w:r>
        <w:rPr>
          <w:b/>
        </w:rPr>
        <w:t xml:space="preserve">Esimerkki 0.89</w:t>
      </w:r>
    </w:p>
    <w:p>
      <w:r>
        <w:t xml:space="preserve">Viisi ruokalajia, jotka hämmästyttivät Kennethin ehkä siru.</w:t>
      </w:r>
    </w:p>
    <w:p>
      <w:r>
        <w:rPr>
          <w:b/>
        </w:rPr>
        <w:t xml:space="preserve">Tulos</w:t>
      </w:r>
    </w:p>
    <w:p>
      <w:r>
        <w:t xml:space="preserve">On tasan viisi ruokalajia, jotka hämmästyttivät Kennethiä.</w:t>
      </w:r>
    </w:p>
    <w:p>
      <w:r>
        <w:rPr>
          <w:b/>
        </w:rPr>
        <w:t xml:space="preserve">Esimerkki 0.90</w:t>
      </w:r>
    </w:p>
    <w:p>
      <w:r>
        <w:t xml:space="preserve">Jos viisi ruokalajia, jotka hämmästyttivät Kennethin siru, se on okei.</w:t>
      </w:r>
    </w:p>
    <w:p>
      <w:r>
        <w:rPr>
          <w:b/>
        </w:rPr>
        <w:t xml:space="preserve">Tulos</w:t>
      </w:r>
    </w:p>
    <w:p>
      <w:r>
        <w:t xml:space="preserve">On tasan viisi ruokalajia, jotka hämmästyttivät Kennethiä.</w:t>
      </w:r>
    </w:p>
    <w:p>
      <w:r>
        <w:rPr>
          <w:b/>
        </w:rPr>
        <w:t xml:space="preserve">Esimerkki 0.91</w:t>
      </w:r>
    </w:p>
    <w:p>
      <w:r>
        <w:t xml:space="preserve">Ne seitsemän kania, joita ei ollut olemassa, nukahtivat.</w:t>
      </w:r>
    </w:p>
    <w:p>
      <w:r>
        <w:rPr>
          <w:b/>
        </w:rPr>
        <w:t xml:space="preserve">Tulos</w:t>
      </w:r>
    </w:p>
    <w:p>
      <w:r>
        <w:t xml:space="preserve">Jäniksiä, joita ei ollut olemassa, on tasan seitsemän.</w:t>
      </w:r>
    </w:p>
    <w:p>
      <w:r>
        <w:rPr>
          <w:b/>
        </w:rPr>
        <w:t xml:space="preserve">Esimerkki 0.92</w:t>
      </w:r>
    </w:p>
    <w:p>
      <w:r>
        <w:t xml:space="preserve">Ne seitsemän kania, joita ei ollut olemassa, eivät nukahtaneet.</w:t>
      </w:r>
    </w:p>
    <w:p>
      <w:r>
        <w:rPr>
          <w:b/>
        </w:rPr>
        <w:t xml:space="preserve">Tulos</w:t>
      </w:r>
    </w:p>
    <w:p>
      <w:r>
        <w:t xml:space="preserve">Jäniksiä, joita ei ollut olemassa, on tasan seitsemän.</w:t>
      </w:r>
    </w:p>
    <w:p>
      <w:r>
        <w:rPr>
          <w:b/>
        </w:rPr>
        <w:t xml:space="preserve">Esimerkki 0.93</w:t>
      </w:r>
    </w:p>
    <w:p>
      <w:r>
        <w:t xml:space="preserve">Nukahtivatko ne seitsemän kania, joita ei ollut olemassa?</w:t>
      </w:r>
    </w:p>
    <w:p>
      <w:r>
        <w:rPr>
          <w:b/>
        </w:rPr>
        <w:t xml:space="preserve">Tulos</w:t>
      </w:r>
    </w:p>
    <w:p>
      <w:r>
        <w:t xml:space="preserve">Jäniksiä, joita ei ollut olemassa, on tasan seitsemän.</w:t>
      </w:r>
    </w:p>
    <w:p>
      <w:r>
        <w:rPr>
          <w:b/>
        </w:rPr>
        <w:t xml:space="preserve">Esimerkki 0.94</w:t>
      </w:r>
    </w:p>
    <w:p>
      <w:r>
        <w:t xml:space="preserve">Ne seitsemän kania, joita ei ollut olemassa, saattoivat olla nukahtamassa.</w:t>
      </w:r>
    </w:p>
    <w:p>
      <w:r>
        <w:rPr>
          <w:b/>
        </w:rPr>
        <w:t xml:space="preserve">Tulos</w:t>
      </w:r>
    </w:p>
    <w:p>
      <w:r>
        <w:t xml:space="preserve">Jäniksiä, joita ei ollut olemassa, on tasan seitsemän.</w:t>
      </w:r>
    </w:p>
    <w:p>
      <w:r>
        <w:rPr>
          <w:b/>
        </w:rPr>
        <w:t xml:space="preserve">Esimerkki 0.95</w:t>
      </w:r>
    </w:p>
    <w:p>
      <w:r>
        <w:t xml:space="preserve">Jos ne seitsemän kania, joita ei ollut olemassa, nukahtivat, se on ihan ok.</w:t>
      </w:r>
    </w:p>
    <w:p>
      <w:r>
        <w:rPr>
          <w:b/>
        </w:rPr>
        <w:t xml:space="preserve">Tulos</w:t>
      </w:r>
    </w:p>
    <w:p>
      <w:r>
        <w:t xml:space="preserve">Jäniksiä, joita ei ollut olemassa, on tasan seitsemän.</w:t>
      </w:r>
    </w:p>
    <w:p>
      <w:r>
        <w:rPr>
          <w:b/>
        </w:rPr>
        <w:t xml:space="preserve">Esimerkki 0.96</w:t>
      </w:r>
    </w:p>
    <w:p>
      <w:r>
        <w:t xml:space="preserve">Seitsemän naista, joiden ei pitäisi tutkia näitä ruokakauppoja, oli saapunut näihin kaappeihin.</w:t>
      </w:r>
    </w:p>
    <w:p>
      <w:r>
        <w:rPr>
          <w:b/>
        </w:rPr>
        <w:t xml:space="preserve">Tulos</w:t>
      </w:r>
    </w:p>
    <w:p>
      <w:r>
        <w:t xml:space="preserve">On tasan seitsemän naista, joiden ei pitäisi tutkia näitä ruokakauppoja.</w:t>
      </w:r>
    </w:p>
    <w:p>
      <w:r>
        <w:rPr>
          <w:b/>
        </w:rPr>
        <w:t xml:space="preserve">Esimerkki 0.97</w:t>
      </w:r>
    </w:p>
    <w:p>
      <w:r>
        <w:t xml:space="preserve">Seitsemän naista, joiden ei pitäisi tutkia näitä ruokakauppoja, eivät olleet saapuneet näihin kaappeihin.</w:t>
      </w:r>
    </w:p>
    <w:p>
      <w:r>
        <w:rPr>
          <w:b/>
        </w:rPr>
        <w:t xml:space="preserve">Tulos</w:t>
      </w:r>
    </w:p>
    <w:p>
      <w:r>
        <w:t xml:space="preserve">On tasan seitsemän naista, joiden ei pitäisi tutkia näitä ruokakauppoja.</w:t>
      </w:r>
    </w:p>
    <w:p>
      <w:r>
        <w:rPr>
          <w:b/>
        </w:rPr>
        <w:t xml:space="preserve">Esimerkki 0.98</w:t>
      </w:r>
    </w:p>
    <w:p>
      <w:r>
        <w:t xml:space="preserve">Oliko ne seitsemän naista, joiden ei pitäisi tutkia näitä ruokakauppoja, saapuneet näihin kaappeihin?</w:t>
      </w:r>
    </w:p>
    <w:p>
      <w:r>
        <w:rPr>
          <w:b/>
        </w:rPr>
        <w:t xml:space="preserve">Tulos</w:t>
      </w:r>
    </w:p>
    <w:p>
      <w:r>
        <w:t xml:space="preserve">On tasan seitsemän naista, joiden ei pitäisi tutkia näitä ruokakauppoja.</w:t>
      </w:r>
    </w:p>
    <w:p>
      <w:r>
        <w:rPr>
          <w:b/>
        </w:rPr>
        <w:t xml:space="preserve">Esimerkki 0.99</w:t>
      </w:r>
    </w:p>
    <w:p>
      <w:r>
        <w:t xml:space="preserve">Seitsemän naista, joiden ei pitäisi tutkia näitä ruokakauppoja, ovat saattaneet saapua näihin kaappeihin.</w:t>
      </w:r>
    </w:p>
    <w:p>
      <w:r>
        <w:rPr>
          <w:b/>
        </w:rPr>
        <w:t xml:space="preserve">Tulos</w:t>
      </w:r>
    </w:p>
    <w:p>
      <w:r>
        <w:t xml:space="preserve">On tasan seitsemän naista, joiden ei pitäisi tutkia näitä ruokakauppoja.</w:t>
      </w:r>
    </w:p>
    <w:p>
      <w:r>
        <w:rPr>
          <w:b/>
        </w:rPr>
        <w:t xml:space="preserve">Esimerkki 0.100</w:t>
      </w:r>
    </w:p>
    <w:p>
      <w:r>
        <w:t xml:space="preserve">Jos ne seitsemän naista, joiden ei pitäisi tutkia näitä ruokakauppoja, olisivat saapuneet näihin kaappeihin, se on ihan ok.</w:t>
      </w:r>
    </w:p>
    <w:p>
      <w:r>
        <w:rPr>
          <w:b/>
        </w:rPr>
        <w:t xml:space="preserve">Tulos</w:t>
      </w:r>
    </w:p>
    <w:p>
      <w:r>
        <w:t xml:space="preserve">On tasan seitsemän naista, joiden ei pitäisi tutkia näitä ruokakauppoja.</w:t>
      </w:r>
    </w:p>
    <w:p>
      <w:r>
        <w:rPr>
          <w:b/>
        </w:rPr>
        <w:t xml:space="preserve">Esimerkki 0.101</w:t>
      </w:r>
    </w:p>
    <w:p>
      <w:r>
        <w:t xml:space="preserve">Kaikki kahdeksan takkia, jotka eivät olleet hukassa, liotettiin.</w:t>
      </w:r>
    </w:p>
    <w:p>
      <w:r>
        <w:rPr>
          <w:b/>
        </w:rPr>
        <w:t xml:space="preserve">Tulos</w:t>
      </w:r>
    </w:p>
    <w:p>
      <w:r>
        <w:t xml:space="preserve">On tasan kahdeksan takkia, jotka eivät menneet hukkaan.</w:t>
      </w:r>
    </w:p>
    <w:p>
      <w:r>
        <w:rPr>
          <w:b/>
        </w:rPr>
        <w:t xml:space="preserve">Esimerkki 0.102</w:t>
      </w:r>
    </w:p>
    <w:p>
      <w:r>
        <w:t xml:space="preserve">Kaikki kahdeksan takkia, jotka eivät olleet hukassa, eivät liota.</w:t>
      </w:r>
    </w:p>
    <w:p>
      <w:r>
        <w:rPr>
          <w:b/>
        </w:rPr>
        <w:t xml:space="preserve">Tulos</w:t>
      </w:r>
    </w:p>
    <w:p>
      <w:r>
        <w:t xml:space="preserve">On tasan kahdeksan takkia, jotka eivät menneet hukkaan.</w:t>
      </w:r>
    </w:p>
    <w:p>
      <w:r>
        <w:rPr>
          <w:b/>
        </w:rPr>
        <w:t xml:space="preserve">Esimerkki 0.103</w:t>
      </w:r>
    </w:p>
    <w:p>
      <w:r>
        <w:t xml:space="preserve">Liottuvatko kaikki kahdeksan takkia, jotka eivät olleet hukassa?</w:t>
      </w:r>
    </w:p>
    <w:p>
      <w:r>
        <w:rPr>
          <w:b/>
        </w:rPr>
        <w:t xml:space="preserve">Tulos</w:t>
      </w:r>
    </w:p>
    <w:p>
      <w:r>
        <w:t xml:space="preserve">On tasan kahdeksan takkia, jotka eivät menneet hukkaan.</w:t>
      </w:r>
    </w:p>
    <w:p>
      <w:r>
        <w:rPr>
          <w:b/>
        </w:rPr>
        <w:t xml:space="preserve">Esimerkki 0.104</w:t>
      </w:r>
    </w:p>
    <w:p>
      <w:r>
        <w:t xml:space="preserve">Kaikki kahdeksan takkia, jotka eivät olleet hukassa, saattavat liota.</w:t>
      </w:r>
    </w:p>
    <w:p>
      <w:r>
        <w:rPr>
          <w:b/>
        </w:rPr>
        <w:t xml:space="preserve">Tulos</w:t>
      </w:r>
    </w:p>
    <w:p>
      <w:r>
        <w:t xml:space="preserve">On tasan kahdeksan takkia, jotka eivät menneet hukkaan.</w:t>
      </w:r>
    </w:p>
    <w:p>
      <w:r>
        <w:rPr>
          <w:b/>
        </w:rPr>
        <w:t xml:space="preserve">Esimerkki 0.105</w:t>
      </w:r>
    </w:p>
    <w:p>
      <w:r>
        <w:t xml:space="preserve">Jos kaikki kahdeksan takkia, jotka eivät olleet hukassa, likoavat, se on ok.</w:t>
      </w:r>
    </w:p>
    <w:p>
      <w:r>
        <w:rPr>
          <w:b/>
        </w:rPr>
        <w:t xml:space="preserve">Tulos</w:t>
      </w:r>
    </w:p>
    <w:p>
      <w:r>
        <w:t xml:space="preserve">On tasan kahdeksan takkia, jotka eivät menneet hukkaan.</w:t>
      </w:r>
    </w:p>
    <w:p>
      <w:r>
        <w:rPr>
          <w:b/>
        </w:rPr>
        <w:t xml:space="preserve">Esimerkki 0.106</w:t>
      </w:r>
    </w:p>
    <w:p>
      <w:r>
        <w:t xml:space="preserve">Kaikki kymmenen naista, jotka löytävät nuo ovet, tuomitsevat Ninan sotkemaan maton.</w:t>
      </w:r>
    </w:p>
    <w:p>
      <w:r>
        <w:rPr>
          <w:b/>
        </w:rPr>
        <w:t xml:space="preserve">Tulos</w:t>
      </w:r>
    </w:p>
    <w:p>
      <w:r>
        <w:t xml:space="preserve">Naisia, jotka löytävät nuo ovet, on tasan kymmenen.</w:t>
      </w:r>
    </w:p>
    <w:p>
      <w:r>
        <w:rPr>
          <w:b/>
        </w:rPr>
        <w:t xml:space="preserve">Esimerkki 0.107</w:t>
      </w:r>
    </w:p>
    <w:p>
      <w:r>
        <w:t xml:space="preserve">Kaikki kymmenen naista, jotka löytävät nuo ovet, eivät tuomitse Ninaa sotkemaan mattoa.</w:t>
      </w:r>
    </w:p>
    <w:p>
      <w:r>
        <w:rPr>
          <w:b/>
        </w:rPr>
        <w:t xml:space="preserve">Tulos</w:t>
      </w:r>
    </w:p>
    <w:p>
      <w:r>
        <w:t xml:space="preserve">Naisia, jotka löytävät nuo ovet, on tasan kymmenen.</w:t>
      </w:r>
    </w:p>
    <w:p>
      <w:r>
        <w:rPr>
          <w:b/>
        </w:rPr>
        <w:t xml:space="preserve">Esimerkki 0.108</w:t>
      </w:r>
    </w:p>
    <w:p>
      <w:r>
        <w:t xml:space="preserve">Tuomaroivatko kaikki kymmenen ovet löytävää naista Ninan sotkemaan maton?</w:t>
      </w:r>
    </w:p>
    <w:p>
      <w:r>
        <w:rPr>
          <w:b/>
        </w:rPr>
        <w:t xml:space="preserve">Tulos</w:t>
      </w:r>
    </w:p>
    <w:p>
      <w:r>
        <w:t xml:space="preserve">Naisia, jotka löytävät nuo ovet, on tasan kymmenen.</w:t>
      </w:r>
    </w:p>
    <w:p>
      <w:r>
        <w:rPr>
          <w:b/>
        </w:rPr>
        <w:t xml:space="preserve">Esimerkki 0.109</w:t>
      </w:r>
    </w:p>
    <w:p>
      <w:r>
        <w:t xml:space="preserve">Kaikki kymmenen naista, jotka löytävät nuo ovet, saattavat tuomita Ninan sotkemaan maton.</w:t>
      </w:r>
    </w:p>
    <w:p>
      <w:r>
        <w:rPr>
          <w:b/>
        </w:rPr>
        <w:t xml:space="preserve">Tulos</w:t>
      </w:r>
    </w:p>
    <w:p>
      <w:r>
        <w:t xml:space="preserve">Naisia, jotka löytävät nuo ovet, on tasan kymmenen.</w:t>
      </w:r>
    </w:p>
    <w:p>
      <w:r>
        <w:rPr>
          <w:b/>
        </w:rPr>
        <w:t xml:space="preserve">Esimerkki 0.110</w:t>
      </w:r>
    </w:p>
    <w:p>
      <w:r>
        <w:t xml:space="preserve">Jos kaikki kymmenen naista, jotka löytävät nuo ovet, tuomitsevat Ninan sotkemaan maton, ei se haittaa.</w:t>
      </w:r>
    </w:p>
    <w:p>
      <w:r>
        <w:rPr>
          <w:b/>
        </w:rPr>
        <w:t xml:space="preserve">Tulos</w:t>
      </w:r>
    </w:p>
    <w:p>
      <w:r>
        <w:t xml:space="preserve">Naisia, jotka löytävät nuo ovet, on tasan kymmenen.</w:t>
      </w:r>
    </w:p>
    <w:p>
      <w:r>
        <w:rPr>
          <w:b/>
        </w:rPr>
        <w:t xml:space="preserve">Esimerkki 0.111</w:t>
      </w:r>
    </w:p>
    <w:p>
      <w:r>
        <w:t xml:space="preserve">Kaikki seitsemän Danielia pakenevaa senaattoria puhdistavat huivit.</w:t>
      </w:r>
    </w:p>
    <w:p>
      <w:r>
        <w:rPr>
          <w:b/>
        </w:rPr>
        <w:t xml:space="preserve">Tulos</w:t>
      </w:r>
    </w:p>
    <w:p>
      <w:r>
        <w:t xml:space="preserve">Danielia pakenevia senaattoreita on tasan seitsemän.</w:t>
      </w:r>
    </w:p>
    <w:p>
      <w:r>
        <w:rPr>
          <w:b/>
        </w:rPr>
        <w:t xml:space="preserve">Esimerkki 0.112</w:t>
      </w:r>
    </w:p>
    <w:p>
      <w:r>
        <w:t xml:space="preserve">Kaikki seitsemän Danielia pakenevaa senaattoria eivät puhdista huiveja.</w:t>
      </w:r>
    </w:p>
    <w:p>
      <w:r>
        <w:rPr>
          <w:b/>
        </w:rPr>
        <w:t xml:space="preserve">Tulos</w:t>
      </w:r>
    </w:p>
    <w:p>
      <w:r>
        <w:t xml:space="preserve">Danielia pakenevia senaattoreita on tasan seitsemän.</w:t>
      </w:r>
    </w:p>
    <w:p>
      <w:r>
        <w:rPr>
          <w:b/>
        </w:rPr>
        <w:t xml:space="preserve">Esimerkki 0.113</w:t>
      </w:r>
    </w:p>
    <w:p>
      <w:r>
        <w:t xml:space="preserve">Puhdistavatko kaikki seitsemän Danielia pakenevaa senaattoria huivit?</w:t>
      </w:r>
    </w:p>
    <w:p>
      <w:r>
        <w:rPr>
          <w:b/>
        </w:rPr>
        <w:t xml:space="preserve">Tulos</w:t>
      </w:r>
    </w:p>
    <w:p>
      <w:r>
        <w:t xml:space="preserve">Danielia pakenevia senaattoreita on tasan seitsemän.</w:t>
      </w:r>
    </w:p>
    <w:p>
      <w:r>
        <w:rPr>
          <w:b/>
        </w:rPr>
        <w:t xml:space="preserve">Esimerkki 0.114</w:t>
      </w:r>
    </w:p>
    <w:p>
      <w:r>
        <w:t xml:space="preserve">Kaikki seitsemän Danielia pakenevaa senaattoria saattavat puhdistaa huivit.</w:t>
      </w:r>
    </w:p>
    <w:p>
      <w:r>
        <w:rPr>
          <w:b/>
        </w:rPr>
        <w:t xml:space="preserve">Tulos</w:t>
      </w:r>
    </w:p>
    <w:p>
      <w:r>
        <w:t xml:space="preserve">Danielia pakenevia senaattoreita on tasan seitsemän.</w:t>
      </w:r>
    </w:p>
    <w:p>
      <w:r>
        <w:rPr>
          <w:b/>
        </w:rPr>
        <w:t xml:space="preserve">Esimerkki 0.115</w:t>
      </w:r>
    </w:p>
    <w:p>
      <w:r>
        <w:t xml:space="preserve">Jos kaikki seitsemän Danielia pakenevaa senaattoria puhdistavat huivit, kaikki on kunnossa.</w:t>
      </w:r>
    </w:p>
    <w:p>
      <w:r>
        <w:rPr>
          <w:b/>
        </w:rPr>
        <w:t xml:space="preserve">Tulos</w:t>
      </w:r>
    </w:p>
    <w:p>
      <w:r>
        <w:t xml:space="preserve">Danielia pakenevia senaattoreita on tasan seitsemän.</w:t>
      </w:r>
    </w:p>
    <w:p>
      <w:r>
        <w:rPr>
          <w:b/>
        </w:rPr>
        <w:t xml:space="preserve">Esimerkki 0.116</w:t>
      </w:r>
    </w:p>
    <w:p>
      <w:r>
        <w:t xml:space="preserve">Kaikki kuusi lasta, jotka eivät olleet olleet vuorovaikutuksessa, neuvottelivat.</w:t>
      </w:r>
    </w:p>
    <w:p>
      <w:r>
        <w:rPr>
          <w:b/>
        </w:rPr>
        <w:t xml:space="preserve">Tulos</w:t>
      </w:r>
    </w:p>
    <w:p>
      <w:r>
        <w:t xml:space="preserve">On tasan kuusi lasta, jotka eivät olleet olleet vuorovaikutuksessa.</w:t>
      </w:r>
    </w:p>
    <w:p>
      <w:r>
        <w:rPr>
          <w:b/>
        </w:rPr>
        <w:t xml:space="preserve">Esimerkki 0.117</w:t>
      </w:r>
    </w:p>
    <w:p>
      <w:r>
        <w:t xml:space="preserve">Kaikki kuusi lasta, jotka eivät olleet olleet vuorovaikutuksessa, eivät neuvottele.</w:t>
      </w:r>
    </w:p>
    <w:p>
      <w:r>
        <w:rPr>
          <w:b/>
        </w:rPr>
        <w:t xml:space="preserve">Tulos</w:t>
      </w:r>
    </w:p>
    <w:p>
      <w:r>
        <w:t xml:space="preserve">On tasan kuusi lasta, jotka eivät olleet olleet vuorovaikutuksessa.</w:t>
      </w:r>
    </w:p>
    <w:p>
      <w:r>
        <w:rPr>
          <w:b/>
        </w:rPr>
        <w:t xml:space="preserve">Esimerkki 0.118</w:t>
      </w:r>
    </w:p>
    <w:p>
      <w:r>
        <w:t xml:space="preserve">Neuvottelevatko kaikki kuusi lasta, jotka eivät olleet olleet vuorovaikutuksessa?</w:t>
      </w:r>
    </w:p>
    <w:p>
      <w:r>
        <w:rPr>
          <w:b/>
        </w:rPr>
        <w:t xml:space="preserve">Tulos</w:t>
      </w:r>
    </w:p>
    <w:p>
      <w:r>
        <w:t xml:space="preserve">On tasan kuusi lasta, jotka eivät olleet olleet vuorovaikutuksessa.</w:t>
      </w:r>
    </w:p>
    <w:p>
      <w:r>
        <w:rPr>
          <w:b/>
        </w:rPr>
        <w:t xml:space="preserve">Esimerkki 0.119</w:t>
      </w:r>
    </w:p>
    <w:p>
      <w:r>
        <w:t xml:space="preserve">Kaikki kuusi lasta, jotka eivät olleet olleet vuorovaikutuksessa, saattoivat neuvotella.</w:t>
      </w:r>
    </w:p>
    <w:p>
      <w:r>
        <w:rPr>
          <w:b/>
        </w:rPr>
        <w:t xml:space="preserve">Tulos</w:t>
      </w:r>
    </w:p>
    <w:p>
      <w:r>
        <w:t xml:space="preserve">On tasan kuusi lasta, jotka eivät olleet olleet vuorovaikutuksessa.</w:t>
      </w:r>
    </w:p>
    <w:p>
      <w:r>
        <w:rPr>
          <w:b/>
        </w:rPr>
        <w:t xml:space="preserve">Esimerkki 0.120</w:t>
      </w:r>
    </w:p>
    <w:p>
      <w:r>
        <w:t xml:space="preserve">Jos kaikki kuusi lasta, jotka eivät olleet olleet vuorovaikutuksessa, neuvottelevat, se on ok.</w:t>
      </w:r>
    </w:p>
    <w:p>
      <w:r>
        <w:rPr>
          <w:b/>
        </w:rPr>
        <w:t xml:space="preserve">Tulos</w:t>
      </w:r>
    </w:p>
    <w:p>
      <w:r>
        <w:t xml:space="preserve">On tasan kuusi lasta, jotka eivät olleet olleet vuorovaikutuksessa.</w:t>
      </w:r>
    </w:p>
    <w:p>
      <w:r>
        <w:rPr>
          <w:b/>
        </w:rPr>
        <w:t xml:space="preserve">Esimerkki 0.121</w:t>
      </w:r>
    </w:p>
    <w:p>
      <w:r>
        <w:t xml:space="preserve">Kuusi vierasta, jotka olivat pahoinpidelleet paljon analyysejä järkyttääkseen ihmisiä, ovat luistelleet näissä julkisissa puistoissa.</w:t>
      </w:r>
    </w:p>
    <w:p>
      <w:r>
        <w:rPr>
          <w:b/>
        </w:rPr>
        <w:t xml:space="preserve">Tulos</w:t>
      </w:r>
    </w:p>
    <w:p>
      <w:r>
        <w:t xml:space="preserve">On tasan kuusi vierasta, jotka olivat pahoinpidelleet paljon analyysejä järkyttääkseen ihmisiä.</w:t>
      </w:r>
    </w:p>
    <w:p>
      <w:r>
        <w:rPr>
          <w:b/>
        </w:rPr>
        <w:t xml:space="preserve">Esimerkki 0.122</w:t>
      </w:r>
    </w:p>
    <w:p>
      <w:r>
        <w:t xml:space="preserve">Kuusi vierasta, jotka olivat pahoinpidelleet paljon analyysejä järkyttääkseen ihmisiä, eivät ole luistelleet näissä julkisissa puistoissa.</w:t>
      </w:r>
    </w:p>
    <w:p>
      <w:r>
        <w:rPr>
          <w:b/>
        </w:rPr>
        <w:t xml:space="preserve">Tulos</w:t>
      </w:r>
    </w:p>
    <w:p>
      <w:r>
        <w:t xml:space="preserve">On tasan kuusi vierasta, jotka olivat pahoinpidelleet paljon analyysejä järkyttääkseen ihmisiä.</w:t>
      </w:r>
    </w:p>
    <w:p>
      <w:r>
        <w:rPr>
          <w:b/>
        </w:rPr>
        <w:t xml:space="preserve">Esimerkki 0.123</w:t>
      </w:r>
    </w:p>
    <w:p>
      <w:r>
        <w:t xml:space="preserve">Ovatko ne kuusi vierasta, jotka olivat pahoinpidelleet paljon analyysejä järkyttääkseen ihmisiä, luistelleet näissä julkisissa puistoissa?</w:t>
      </w:r>
    </w:p>
    <w:p>
      <w:r>
        <w:rPr>
          <w:b/>
        </w:rPr>
        <w:t xml:space="preserve">Tulos</w:t>
      </w:r>
    </w:p>
    <w:p>
      <w:r>
        <w:t xml:space="preserve">On tasan kuusi vierasta, jotka olivat pahoinpidelleet paljon analyysejä järkyttääkseen ihmisiä.</w:t>
      </w:r>
    </w:p>
    <w:p>
      <w:r>
        <w:rPr>
          <w:b/>
        </w:rPr>
        <w:t xml:space="preserve">Esimerkki 0.124</w:t>
      </w:r>
    </w:p>
    <w:p>
      <w:r>
        <w:t xml:space="preserve">Kuusi vierasta, jotka olivat pahoinpidelleet paljon analyysejä järkyttääkseen ihmisiä, saattoivat luistella näissä julkisissa puistoissa.</w:t>
      </w:r>
    </w:p>
    <w:p>
      <w:r>
        <w:rPr>
          <w:b/>
        </w:rPr>
        <w:t xml:space="preserve">Tulos</w:t>
      </w:r>
    </w:p>
    <w:p>
      <w:r>
        <w:t xml:space="preserve">On tasan kuusi vierasta, jotka olivat pahoinpidelleet paljon analyysejä järkyttääkseen ihmisiä.</w:t>
      </w:r>
    </w:p>
    <w:p>
      <w:r>
        <w:rPr>
          <w:b/>
        </w:rPr>
        <w:t xml:space="preserve">Esimerkki 0,125</w:t>
      </w:r>
    </w:p>
    <w:p>
      <w:r>
        <w:t xml:space="preserve">Jos ne kuusi vierasta, jotka olivat pahoinpidelleet paljon analyysejä järkyttääkseen ihmisiä, ovat luistelleet näissä julkisissa puistoissa, se on ok.</w:t>
      </w:r>
    </w:p>
    <w:p>
      <w:r>
        <w:rPr>
          <w:b/>
        </w:rPr>
        <w:t xml:space="preserve">Tulos</w:t>
      </w:r>
    </w:p>
    <w:p>
      <w:r>
        <w:t xml:space="preserve">On tasan kuusi vierasta, jotka olivat pahoinpidelleet paljon analyysejä järkyttääkseen ihmisiä.</w:t>
      </w:r>
    </w:p>
    <w:p>
      <w:r>
        <w:rPr>
          <w:b/>
        </w:rPr>
        <w:t xml:space="preserve">Esimerkki 0.126</w:t>
      </w:r>
    </w:p>
    <w:p>
      <w:r>
        <w:t xml:space="preserve">Kahdeksan paitaa, jotka eivät voi häiritä Dennisiä, katoavat.</w:t>
      </w:r>
    </w:p>
    <w:p>
      <w:r>
        <w:rPr>
          <w:b/>
        </w:rPr>
        <w:t xml:space="preserve">Tulos</w:t>
      </w:r>
    </w:p>
    <w:p>
      <w:r>
        <w:t xml:space="preserve">On tasan kahdeksan paitaa, jotka eivät voi häiritä Dennisiä.</w:t>
      </w:r>
    </w:p>
    <w:p>
      <w:r>
        <w:rPr>
          <w:b/>
        </w:rPr>
        <w:t xml:space="preserve">Esimerkki 0.127</w:t>
      </w:r>
    </w:p>
    <w:p>
      <w:r>
        <w:t xml:space="preserve">Kahdeksan paitaa, jotka eivät voi häiritä Dennisiä, eivät katoa.</w:t>
      </w:r>
    </w:p>
    <w:p>
      <w:r>
        <w:rPr>
          <w:b/>
        </w:rPr>
        <w:t xml:space="preserve">Tulos</w:t>
      </w:r>
    </w:p>
    <w:p>
      <w:r>
        <w:t xml:space="preserve">On tasan kahdeksan paitaa, jotka eivät voi häiritä Dennisiä.</w:t>
      </w:r>
    </w:p>
    <w:p>
      <w:r>
        <w:rPr>
          <w:b/>
        </w:rPr>
        <w:t xml:space="preserve">Esimerkki 0.128</w:t>
      </w:r>
    </w:p>
    <w:p>
      <w:r>
        <w:t xml:space="preserve">Katoaako kahdeksan paitaa, jotka eivät voi häiritä Dennisiä?</w:t>
      </w:r>
    </w:p>
    <w:p>
      <w:r>
        <w:rPr>
          <w:b/>
        </w:rPr>
        <w:t xml:space="preserve">Tulos</w:t>
      </w:r>
    </w:p>
    <w:p>
      <w:r>
        <w:t xml:space="preserve">On tasan kahdeksan paitaa, jotka eivät voi häiritä Dennisiä.</w:t>
      </w:r>
    </w:p>
    <w:p>
      <w:r>
        <w:rPr>
          <w:b/>
        </w:rPr>
        <w:t xml:space="preserve">Esimerkki 0.129</w:t>
      </w:r>
    </w:p>
    <w:p>
      <w:r>
        <w:t xml:space="preserve">Kahdeksan paitaa, jotka eivät voi häiritä Dennisiä, saattavat kadota.</w:t>
      </w:r>
    </w:p>
    <w:p>
      <w:r>
        <w:rPr>
          <w:b/>
        </w:rPr>
        <w:t xml:space="preserve">Tulos</w:t>
      </w:r>
    </w:p>
    <w:p>
      <w:r>
        <w:t xml:space="preserve">On tasan kahdeksan paitaa, jotka eivät voi häiritä Dennisiä.</w:t>
      </w:r>
    </w:p>
    <w:p>
      <w:r>
        <w:rPr>
          <w:b/>
        </w:rPr>
        <w:t xml:space="preserve">Esimerkki 0.130</w:t>
      </w:r>
    </w:p>
    <w:p>
      <w:r>
        <w:t xml:space="preserve">Jos ne kahdeksan paitaa, jotka eivät voi häiritä Dennisiä, katoavat, se on ihan ok.</w:t>
      </w:r>
    </w:p>
    <w:p>
      <w:r>
        <w:rPr>
          <w:b/>
        </w:rPr>
        <w:t xml:space="preserve">Tulos</w:t>
      </w:r>
    </w:p>
    <w:p>
      <w:r>
        <w:t xml:space="preserve">On tasan kahdeksan paitaa, jotka eivät voi häiritä Dennisiä.</w:t>
      </w:r>
    </w:p>
    <w:p>
      <w:r>
        <w:rPr>
          <w:b/>
        </w:rPr>
        <w:t xml:space="preserve">Esimerkki 0.131</w:t>
      </w:r>
    </w:p>
    <w:p>
      <w:r>
        <w:t xml:space="preserve">Kuusi roskaamatta jättänyttä henkilöä on suudellut asiakkaita.</w:t>
      </w:r>
    </w:p>
    <w:p>
      <w:r>
        <w:rPr>
          <w:b/>
        </w:rPr>
        <w:t xml:space="preserve">Tulos</w:t>
      </w:r>
    </w:p>
    <w:p>
      <w:r>
        <w:t xml:space="preserve">Tasan kuusi ihmistä oli jättänyt roskaamatta.</w:t>
      </w:r>
    </w:p>
    <w:p>
      <w:r>
        <w:rPr>
          <w:b/>
        </w:rPr>
        <w:t xml:space="preserve">Esimerkki 0.132</w:t>
      </w:r>
    </w:p>
    <w:p>
      <w:r>
        <w:t xml:space="preserve">Kuusi roskaamatta jättänyttä ihmistä ei ole suudellut asiakkaita.</w:t>
      </w:r>
    </w:p>
    <w:p>
      <w:r>
        <w:rPr>
          <w:b/>
        </w:rPr>
        <w:t xml:space="preserve">Tulos</w:t>
      </w:r>
    </w:p>
    <w:p>
      <w:r>
        <w:t xml:space="preserve">Tasan kuusi ihmistä oli jättänyt roskaamatta.</w:t>
      </w:r>
    </w:p>
    <w:p>
      <w:r>
        <w:rPr>
          <w:b/>
        </w:rPr>
        <w:t xml:space="preserve">Esimerkki 0.133</w:t>
      </w:r>
    </w:p>
    <w:p>
      <w:r>
        <w:t xml:space="preserve">Ovatko ne kuusi henkilöä, jotka olivat jättäneet roskaamatta, suudelleet asiakkaita?</w:t>
      </w:r>
    </w:p>
    <w:p>
      <w:r>
        <w:rPr>
          <w:b/>
        </w:rPr>
        <w:t xml:space="preserve">Tulos</w:t>
      </w:r>
    </w:p>
    <w:p>
      <w:r>
        <w:t xml:space="preserve">Tasan kuusi ihmistä oli jättänyt roskaamatta.</w:t>
      </w:r>
    </w:p>
    <w:p>
      <w:r>
        <w:rPr>
          <w:b/>
        </w:rPr>
        <w:t xml:space="preserve">Esimerkki 0.134</w:t>
      </w:r>
    </w:p>
    <w:p>
      <w:r>
        <w:t xml:space="preserve">Kuusi roskaamatta jättänyttä ihmistä olisi saattanut suudella asiakkaita.</w:t>
      </w:r>
    </w:p>
    <w:p>
      <w:r>
        <w:rPr>
          <w:b/>
        </w:rPr>
        <w:t xml:space="preserve">Tulos</w:t>
      </w:r>
    </w:p>
    <w:p>
      <w:r>
        <w:t xml:space="preserve">Tasan kuusi ihmistä oli jättänyt roskaamatta.</w:t>
      </w:r>
    </w:p>
    <w:p>
      <w:r>
        <w:rPr>
          <w:b/>
        </w:rPr>
        <w:t xml:space="preserve">Esimerkki 0.135</w:t>
      </w:r>
    </w:p>
    <w:p>
      <w:r>
        <w:t xml:space="preserve">Jos ne kuusi ihmistä, jotka olivat jättäneet roskaamatta, ovat suudelleet asiakkaita, se on ihan ok.</w:t>
      </w:r>
    </w:p>
    <w:p>
      <w:r>
        <w:rPr>
          <w:b/>
        </w:rPr>
        <w:t xml:space="preserve">Tulos</w:t>
      </w:r>
    </w:p>
    <w:p>
      <w:r>
        <w:t xml:space="preserve">Tasan kuusi ihmistä oli jättänyt roskaamatta.</w:t>
      </w:r>
    </w:p>
    <w:p>
      <w:r>
        <w:rPr>
          <w:b/>
        </w:rPr>
        <w:t xml:space="preserve">Esimerkki 0.136</w:t>
      </w:r>
    </w:p>
    <w:p>
      <w:r>
        <w:t xml:space="preserve">Kaikkien kymmenen kassanhoitajan, jotka eivät juosseet tässä koulussa, on tuotava lamppu.</w:t>
      </w:r>
    </w:p>
    <w:p>
      <w:r>
        <w:rPr>
          <w:b/>
        </w:rPr>
        <w:t xml:space="preserve">Tulos</w:t>
      </w:r>
    </w:p>
    <w:p>
      <w:r>
        <w:t xml:space="preserve">Tässä koulussa on tasan kymmenen kassaneitiä, jotka eivät juoksentelleet ympäriinsä.</w:t>
      </w:r>
    </w:p>
    <w:p>
      <w:r>
        <w:rPr>
          <w:b/>
        </w:rPr>
        <w:t xml:space="preserve">Esimerkki 0.137</w:t>
      </w:r>
    </w:p>
    <w:p>
      <w:r>
        <w:t xml:space="preserve">Kaikkien kymmenen kassanhoitajan, jotka eivät juosseet tässä koulussa, ei tarvitse tuoda lamppua.</w:t>
      </w:r>
    </w:p>
    <w:p>
      <w:r>
        <w:rPr>
          <w:b/>
        </w:rPr>
        <w:t xml:space="preserve">Tulos</w:t>
      </w:r>
    </w:p>
    <w:p>
      <w:r>
        <w:t xml:space="preserve">Tässä koulussa on tasan kymmenen kassaneitiä, jotka eivät juoksentelleet ympäriinsä.</w:t>
      </w:r>
    </w:p>
    <w:p>
      <w:r>
        <w:rPr>
          <w:b/>
        </w:rPr>
        <w:t xml:space="preserve">Esimerkki 0.138</w:t>
      </w:r>
    </w:p>
    <w:p>
      <w:r>
        <w:t xml:space="preserve">Pitääkö kaikkien kymmenen kassanhoitajan, jotka eivät juosseet tässä koulussa, tuoda lamppu?</w:t>
      </w:r>
    </w:p>
    <w:p>
      <w:r>
        <w:rPr>
          <w:b/>
        </w:rPr>
        <w:t xml:space="preserve">Tulos</w:t>
      </w:r>
    </w:p>
    <w:p>
      <w:r>
        <w:t xml:space="preserve">Tässä koulussa on tasan kymmenen kassaneitiä, jotka eivät juoksentelleet ympäriinsä.</w:t>
      </w:r>
    </w:p>
    <w:p>
      <w:r>
        <w:rPr>
          <w:b/>
        </w:rPr>
        <w:t xml:space="preserve">Esimerkki 0.139</w:t>
      </w:r>
    </w:p>
    <w:p>
      <w:r>
        <w:t xml:space="preserve">Kaikki kymmenen kassaneitiä, jotka eivät juosseet tässä koulussa, saattavat joutua tuomaan lampun.</w:t>
      </w:r>
    </w:p>
    <w:p>
      <w:r>
        <w:rPr>
          <w:b/>
        </w:rPr>
        <w:t xml:space="preserve">Tulos</w:t>
      </w:r>
    </w:p>
    <w:p>
      <w:r>
        <w:t xml:space="preserve">Tässä koulussa on tasan kymmenen kassaneitiä, jotka eivät juoksentelleet ympäriinsä.</w:t>
      </w:r>
    </w:p>
    <w:p>
      <w:r>
        <w:rPr>
          <w:b/>
        </w:rPr>
        <w:t xml:space="preserve">Esimerkki 0.140</w:t>
      </w:r>
    </w:p>
    <w:p>
      <w:r>
        <w:t xml:space="preserve">Jos kaikki kymmenen kassaneitiä, jotka eivät juosseet tässä koulussa, joutuvat tuomaan lampun, se on ihan ok.</w:t>
      </w:r>
    </w:p>
    <w:p>
      <w:r>
        <w:rPr>
          <w:b/>
        </w:rPr>
        <w:t xml:space="preserve">Tulos</w:t>
      </w:r>
    </w:p>
    <w:p>
      <w:r>
        <w:t xml:space="preserve">Tässä koulussa on tasan kymmenen kassaneitiä, jotka eivät juoksentelleet ympäriinsä.</w:t>
      </w:r>
    </w:p>
    <w:p>
      <w:r>
        <w:rPr>
          <w:b/>
        </w:rPr>
        <w:t xml:space="preserve">Esimerkki 0.141</w:t>
      </w:r>
    </w:p>
    <w:p>
      <w:r>
        <w:t xml:space="preserve">Kaikki seitsemän Suzannea pelottelevaa tarjoilijaa ovat voittaneet.</w:t>
      </w:r>
    </w:p>
    <w:p>
      <w:r>
        <w:rPr>
          <w:b/>
        </w:rPr>
        <w:t xml:space="preserve">Tulos</w:t>
      </w:r>
    </w:p>
    <w:p>
      <w:r>
        <w:t xml:space="preserve">Suzannea pelotti tasan seitsemän tarjoilijaa.</w:t>
      </w:r>
    </w:p>
    <w:p>
      <w:r>
        <w:rPr>
          <w:b/>
        </w:rPr>
        <w:t xml:space="preserve">Esimerkki 0.142</w:t>
      </w:r>
    </w:p>
    <w:p>
      <w:r>
        <w:t xml:space="preserve">Kaikki seitsemän Suzannea pelottelevaa tarjoilijaa eivät ole voittaneet.</w:t>
      </w:r>
    </w:p>
    <w:p>
      <w:r>
        <w:rPr>
          <w:b/>
        </w:rPr>
        <w:t xml:space="preserve">Tulos</w:t>
      </w:r>
    </w:p>
    <w:p>
      <w:r>
        <w:t xml:space="preserve">Suzannea pelotti tasan seitsemän tarjoilijaa.</w:t>
      </w:r>
    </w:p>
    <w:p>
      <w:r>
        <w:rPr>
          <w:b/>
        </w:rPr>
        <w:t xml:space="preserve">Esimerkki 0.143</w:t>
      </w:r>
    </w:p>
    <w:p>
      <w:r>
        <w:t xml:space="preserve">Ovatko kaikki seitsemän Suzannea pelottelevaa tarjoilijaa voittaneet?</w:t>
      </w:r>
    </w:p>
    <w:p>
      <w:r>
        <w:rPr>
          <w:b/>
        </w:rPr>
        <w:t xml:space="preserve">Tulos</w:t>
      </w:r>
    </w:p>
    <w:p>
      <w:r>
        <w:t xml:space="preserve">Suzannea pelotti tasan seitsemän tarjoilijaa.</w:t>
      </w:r>
    </w:p>
    <w:p>
      <w:r>
        <w:rPr>
          <w:b/>
        </w:rPr>
        <w:t xml:space="preserve">Esimerkki 0.144</w:t>
      </w:r>
    </w:p>
    <w:p>
      <w:r>
        <w:t xml:space="preserve">Kaikki seitsemän Suzannea pelottelevaa tarjoilijaa olisivat saattaneet voittaa.</w:t>
      </w:r>
    </w:p>
    <w:p>
      <w:r>
        <w:rPr>
          <w:b/>
        </w:rPr>
        <w:t xml:space="preserve">Tulos</w:t>
      </w:r>
    </w:p>
    <w:p>
      <w:r>
        <w:t xml:space="preserve">Suzannea pelotti tasan seitsemän tarjoilijaa.</w:t>
      </w:r>
    </w:p>
    <w:p>
      <w:r>
        <w:rPr>
          <w:b/>
        </w:rPr>
        <w:t xml:space="preserve">Esimerkki 0.145</w:t>
      </w:r>
    </w:p>
    <w:p>
      <w:r>
        <w:t xml:space="preserve">Jos kaikki seitsemän Suzannea pelottelevaa tarjoilijaa ovat voittaneet, se on ihan ok.</w:t>
      </w:r>
    </w:p>
    <w:p>
      <w:r>
        <w:rPr>
          <w:b/>
        </w:rPr>
        <w:t xml:space="preserve">Tulos</w:t>
      </w:r>
    </w:p>
    <w:p>
      <w:r>
        <w:t xml:space="preserve">Suzannea pelotti tasan seitsemän tarjoilijaa.</w:t>
      </w:r>
    </w:p>
    <w:p>
      <w:r>
        <w:rPr>
          <w:b/>
        </w:rPr>
        <w:t xml:space="preserve">Esimerkki 0.146</w:t>
      </w:r>
    </w:p>
    <w:p>
      <w:r>
        <w:t xml:space="preserve">Neljä Sherryä arvostavaa järjestöä on kehottanut Derekiä puhumaan Lorista.</w:t>
      </w:r>
    </w:p>
    <w:p>
      <w:r>
        <w:rPr>
          <w:b/>
        </w:rPr>
        <w:t xml:space="preserve">Tulos</w:t>
      </w:r>
    </w:p>
    <w:p>
      <w:r>
        <w:t xml:space="preserve">Sherryä arvostavia järjestöjä on tasan neljä.</w:t>
      </w:r>
    </w:p>
    <w:p>
      <w:r>
        <w:rPr>
          <w:b/>
        </w:rPr>
        <w:t xml:space="preserve">Esimerkki 0.147</w:t>
      </w:r>
    </w:p>
    <w:p>
      <w:r>
        <w:t xml:space="preserve">Neljä Sherryä arvostavaa järjestöä ei ole uskaltanut Derekin puhua Lorista.</w:t>
      </w:r>
    </w:p>
    <w:p>
      <w:r>
        <w:rPr>
          <w:b/>
        </w:rPr>
        <w:t xml:space="preserve">Tulos</w:t>
      </w:r>
    </w:p>
    <w:p>
      <w:r>
        <w:t xml:space="preserve">Sherryä arvostavia järjestöjä on tasan neljä.</w:t>
      </w:r>
    </w:p>
    <w:p>
      <w:r>
        <w:rPr>
          <w:b/>
        </w:rPr>
        <w:t xml:space="preserve">Esimerkki 0.148</w:t>
      </w:r>
    </w:p>
    <w:p>
      <w:r>
        <w:t xml:space="preserve">Ovatko neljä Sherryä arvostavaa järjestöä uskaltaneet Derekille puhua Lorista?</w:t>
      </w:r>
    </w:p>
    <w:p>
      <w:r>
        <w:rPr>
          <w:b/>
        </w:rPr>
        <w:t xml:space="preserve">Tulos</w:t>
      </w:r>
    </w:p>
    <w:p>
      <w:r>
        <w:t xml:space="preserve">Sherryä arvostavia järjestöjä on tasan neljä.</w:t>
      </w:r>
    </w:p>
    <w:p>
      <w:r>
        <w:rPr>
          <w:b/>
        </w:rPr>
        <w:t xml:space="preserve">Esimerkki 0.149</w:t>
      </w:r>
    </w:p>
    <w:p>
      <w:r>
        <w:t xml:space="preserve">Neljä Sherryä arvostavaa järjestöä olisi saattanut uskaltaa Derekin puhua Lorista.</w:t>
      </w:r>
    </w:p>
    <w:p>
      <w:r>
        <w:rPr>
          <w:b/>
        </w:rPr>
        <w:t xml:space="preserve">Tulos</w:t>
      </w:r>
    </w:p>
    <w:p>
      <w:r>
        <w:t xml:space="preserve">Sherryä arvostavia järjestöjä on tasan neljä.</w:t>
      </w:r>
    </w:p>
    <w:p>
      <w:r>
        <w:rPr>
          <w:b/>
        </w:rPr>
        <w:t xml:space="preserve">Esimerkki 0.150</w:t>
      </w:r>
    </w:p>
    <w:p>
      <w:r>
        <w:t xml:space="preserve">Jos neljä Sherryä arvostavaa järjestöä on uskaltanut Derekin puhua Lorista, se on ihan ok.</w:t>
      </w:r>
    </w:p>
    <w:p>
      <w:r>
        <w:rPr>
          <w:b/>
        </w:rPr>
        <w:t xml:space="preserve">Tulos</w:t>
      </w:r>
    </w:p>
    <w:p>
      <w:r>
        <w:t xml:space="preserve">Sherryä arvostavia järjestöjä on tasan neljä.</w:t>
      </w:r>
    </w:p>
    <w:p>
      <w:r>
        <w:rPr>
          <w:b/>
        </w:rPr>
        <w:t xml:space="preserve">Esimerkki 0.151</w:t>
      </w:r>
    </w:p>
    <w:p>
      <w:r>
        <w:t xml:space="preserve">Neljä kirjastoa, jotka lahjoittavat, vihaavat Marcusta.</w:t>
      </w:r>
    </w:p>
    <w:p>
      <w:r>
        <w:rPr>
          <w:b/>
        </w:rPr>
        <w:t xml:space="preserve">Tulos</w:t>
      </w:r>
    </w:p>
    <w:p>
      <w:r>
        <w:t xml:space="preserve">Lahjoittavia kirjastoja on tasan neljä.</w:t>
      </w:r>
    </w:p>
    <w:p>
      <w:r>
        <w:rPr>
          <w:b/>
        </w:rPr>
        <w:t xml:space="preserve">Esimerkki 0.152</w:t>
      </w:r>
    </w:p>
    <w:p>
      <w:r>
        <w:t xml:space="preserve">Neljä lahjoittajakirjastoa ei vihaa Marcusta.</w:t>
      </w:r>
    </w:p>
    <w:p>
      <w:r>
        <w:rPr>
          <w:b/>
        </w:rPr>
        <w:t xml:space="preserve">Tulos</w:t>
      </w:r>
    </w:p>
    <w:p>
      <w:r>
        <w:t xml:space="preserve">Lahjoittavia kirjastoja on tasan neljä.</w:t>
      </w:r>
    </w:p>
    <w:p>
      <w:r>
        <w:rPr>
          <w:b/>
        </w:rPr>
        <w:t xml:space="preserve">Esimerkki 0.153</w:t>
      </w:r>
    </w:p>
    <w:p>
      <w:r>
        <w:t xml:space="preserve">Vihaavatko ne neljä kirjastoa, jotka lahjoittavat Marcusta?</w:t>
      </w:r>
    </w:p>
    <w:p>
      <w:r>
        <w:rPr>
          <w:b/>
        </w:rPr>
        <w:t xml:space="preserve">Tulos</w:t>
      </w:r>
    </w:p>
    <w:p>
      <w:r>
        <w:t xml:space="preserve">Lahjoittavia kirjastoja on tasan neljä.</w:t>
      </w:r>
    </w:p>
    <w:p>
      <w:r>
        <w:rPr>
          <w:b/>
        </w:rPr>
        <w:t xml:space="preserve">Esimerkki 0.154</w:t>
      </w:r>
    </w:p>
    <w:p>
      <w:r>
        <w:t xml:space="preserve">Neljä kirjastoa, jotka lahjoittavat, saattavat vihata Marcusta.</w:t>
      </w:r>
    </w:p>
    <w:p>
      <w:r>
        <w:rPr>
          <w:b/>
        </w:rPr>
        <w:t xml:space="preserve">Tulos</w:t>
      </w:r>
    </w:p>
    <w:p>
      <w:r>
        <w:t xml:space="preserve">Lahjoittavia kirjastoja on tasan neljä.</w:t>
      </w:r>
    </w:p>
    <w:p>
      <w:r>
        <w:rPr>
          <w:b/>
        </w:rPr>
        <w:t xml:space="preserve">Esimerkki 0.155</w:t>
      </w:r>
    </w:p>
    <w:p>
      <w:r>
        <w:t xml:space="preserve">Jos neljä lahjoittajakirjastoa vihaavat Marcusta, se ei haittaa.</w:t>
      </w:r>
    </w:p>
    <w:p>
      <w:r>
        <w:rPr>
          <w:b/>
        </w:rPr>
        <w:t xml:space="preserve">Tulos</w:t>
      </w:r>
    </w:p>
    <w:p>
      <w:r>
        <w:t xml:space="preserve">Lahjoittavia kirjastoja on tasan neljä.</w:t>
      </w:r>
    </w:p>
    <w:p>
      <w:r>
        <w:rPr>
          <w:b/>
        </w:rPr>
        <w:t xml:space="preserve">Esimerkki 0.156</w:t>
      </w:r>
    </w:p>
    <w:p>
      <w:r>
        <w:t xml:space="preserve">Kaikki kahdeksan projektoria, jotka häiritsivät Benjaminia, häipyivät.</w:t>
      </w:r>
    </w:p>
    <w:p>
      <w:r>
        <w:rPr>
          <w:b/>
        </w:rPr>
        <w:t xml:space="preserve">Tulos</w:t>
      </w:r>
    </w:p>
    <w:p>
      <w:r>
        <w:t xml:space="preserve">Benjaminia häiritsi tasan kahdeksan projektoria.</w:t>
      </w:r>
    </w:p>
    <w:p>
      <w:r>
        <w:rPr>
          <w:b/>
        </w:rPr>
        <w:t xml:space="preserve">Esimerkki 0.157</w:t>
      </w:r>
    </w:p>
    <w:p>
      <w:r>
        <w:t xml:space="preserve">Kaikki kahdeksan projektoria, jotka häiritsivät Benjaminia, eivät haalistu.</w:t>
      </w:r>
    </w:p>
    <w:p>
      <w:r>
        <w:rPr>
          <w:b/>
        </w:rPr>
        <w:t xml:space="preserve">Tulos</w:t>
      </w:r>
    </w:p>
    <w:p>
      <w:r>
        <w:t xml:space="preserve">Benjaminia häiritsi tasan kahdeksan projektoria.</w:t>
      </w:r>
    </w:p>
    <w:p>
      <w:r>
        <w:rPr>
          <w:b/>
        </w:rPr>
        <w:t xml:space="preserve">Esimerkki 0.158</w:t>
      </w:r>
    </w:p>
    <w:p>
      <w:r>
        <w:t xml:space="preserve">Häipyvätkö kaikki kahdeksan projektoria, jotka häiritsivät Benjaminia?</w:t>
      </w:r>
    </w:p>
    <w:p>
      <w:r>
        <w:rPr>
          <w:b/>
        </w:rPr>
        <w:t xml:space="preserve">Tulos</w:t>
      </w:r>
    </w:p>
    <w:p>
      <w:r>
        <w:t xml:space="preserve">Benjaminia häiritsi tasan kahdeksan projektoria.</w:t>
      </w:r>
    </w:p>
    <w:p>
      <w:r>
        <w:rPr>
          <w:b/>
        </w:rPr>
        <w:t xml:space="preserve">Esimerkki 0.159</w:t>
      </w:r>
    </w:p>
    <w:p>
      <w:r>
        <w:t xml:space="preserve">Kaikki kahdeksan projektoria, jotka häiritsivät Benjaminia, saattavat häipyä.</w:t>
      </w:r>
    </w:p>
    <w:p>
      <w:r>
        <w:rPr>
          <w:b/>
        </w:rPr>
        <w:t xml:space="preserve">Tulos</w:t>
      </w:r>
    </w:p>
    <w:p>
      <w:r>
        <w:t xml:space="preserve">Benjaminia häiritsi tasan kahdeksan projektoria.</w:t>
      </w:r>
    </w:p>
    <w:p>
      <w:r>
        <w:rPr>
          <w:b/>
        </w:rPr>
        <w:t xml:space="preserve">Esimerkki 0.160</w:t>
      </w:r>
    </w:p>
    <w:p>
      <w:r>
        <w:t xml:space="preserve">Jos kaikki kahdeksan projektoria, jotka häiritsivät Benjaminia, häipyvät, se on ok.</w:t>
      </w:r>
    </w:p>
    <w:p>
      <w:r>
        <w:rPr>
          <w:b/>
        </w:rPr>
        <w:t xml:space="preserve">Tulos</w:t>
      </w:r>
    </w:p>
    <w:p>
      <w:r>
        <w:t xml:space="preserve">Benjaminia häiritsi tasan kahdeksan projektoria.</w:t>
      </w:r>
    </w:p>
    <w:p>
      <w:r>
        <w:rPr>
          <w:b/>
        </w:rPr>
        <w:t xml:space="preserve">Esimerkki 0.161</w:t>
      </w:r>
    </w:p>
    <w:p>
      <w:r>
        <w:t xml:space="preserve">Kaikki seitsemän mekkoa, jotka eivät ole muistuttaneet noita luonnoksia, ovat vääntyneet.</w:t>
      </w:r>
    </w:p>
    <w:p>
      <w:r>
        <w:rPr>
          <w:b/>
        </w:rPr>
        <w:t xml:space="preserve">Tulos</w:t>
      </w:r>
    </w:p>
    <w:p>
      <w:r>
        <w:t xml:space="preserve">On tasan seitsemän mekkoa, jotka eivät ole muistuttaneet näitä luonnoksia.</w:t>
      </w:r>
    </w:p>
    <w:p>
      <w:r>
        <w:rPr>
          <w:b/>
        </w:rPr>
        <w:t xml:space="preserve">Esimerkki 0.162</w:t>
      </w:r>
    </w:p>
    <w:p>
      <w:r>
        <w:t xml:space="preserve">Kaikki seitsemän mekkoa, jotka eivät ole muistuttaneet noita luonnoksia, eivät ole vääntyneet.</w:t>
      </w:r>
    </w:p>
    <w:p>
      <w:r>
        <w:rPr>
          <w:b/>
        </w:rPr>
        <w:t xml:space="preserve">Tulos</w:t>
      </w:r>
    </w:p>
    <w:p>
      <w:r>
        <w:t xml:space="preserve">On tasan seitsemän mekkoa, jotka eivät ole muistuttaneet näitä luonnoksia.</w:t>
      </w:r>
    </w:p>
    <w:p>
      <w:r>
        <w:rPr>
          <w:b/>
        </w:rPr>
        <w:t xml:space="preserve">Esimerkki 0.163</w:t>
      </w:r>
    </w:p>
    <w:p>
      <w:r>
        <w:t xml:space="preserve">Ovatko kaikki seitsemän mekkoa, jotka eivät ole muistuttaneet niitä luonnoksia, vääntyneet?</w:t>
      </w:r>
    </w:p>
    <w:p>
      <w:r>
        <w:rPr>
          <w:b/>
        </w:rPr>
        <w:t xml:space="preserve">Tulos</w:t>
      </w:r>
    </w:p>
    <w:p>
      <w:r>
        <w:t xml:space="preserve">On tasan seitsemän mekkoa, jotka eivät ole muistuttaneet näitä luonnoksia.</w:t>
      </w:r>
    </w:p>
    <w:p>
      <w:r>
        <w:rPr>
          <w:b/>
        </w:rPr>
        <w:t xml:space="preserve">Esimerkki 0.164</w:t>
      </w:r>
    </w:p>
    <w:p>
      <w:r>
        <w:t xml:space="preserve">Kaikki seitsemän mekkoa, jotka eivät ole muistuttaneet noita luonnoksia, saattavat vääntyä.</w:t>
      </w:r>
    </w:p>
    <w:p>
      <w:r>
        <w:rPr>
          <w:b/>
        </w:rPr>
        <w:t xml:space="preserve">Tulos</w:t>
      </w:r>
    </w:p>
    <w:p>
      <w:r>
        <w:t xml:space="preserve">On tasan seitsemän mekkoa, jotka eivät ole muistuttaneet näitä luonnoksia.</w:t>
      </w:r>
    </w:p>
    <w:p>
      <w:r>
        <w:rPr>
          <w:b/>
        </w:rPr>
        <w:t xml:space="preserve">Esimerkki 0.165</w:t>
      </w:r>
    </w:p>
    <w:p>
      <w:r>
        <w:t xml:space="preserve">Jos kaikki seitsemän mekkoa, jotka eivät ole muistuttaneet noita luonnoksia, vääntyvät, ei se haittaa.</w:t>
      </w:r>
    </w:p>
    <w:p>
      <w:r>
        <w:rPr>
          <w:b/>
        </w:rPr>
        <w:t xml:space="preserve">Tulos</w:t>
      </w:r>
    </w:p>
    <w:p>
      <w:r>
        <w:t xml:space="preserve">On tasan seitsemän mekkoa, jotka eivät ole muistuttaneet näitä luonnoksia.</w:t>
      </w:r>
    </w:p>
    <w:p>
      <w:r>
        <w:rPr>
          <w:b/>
        </w:rPr>
        <w:t xml:space="preserve">Esimerkki 0.166</w:t>
      </w:r>
    </w:p>
    <w:p>
      <w:r>
        <w:t xml:space="preserve">Kaksi museota, jotka uskoivat housujen rypistyvän, unohtivat, että he eivät olleet tervehtineet.</w:t>
      </w:r>
    </w:p>
    <w:p>
      <w:r>
        <w:rPr>
          <w:b/>
        </w:rPr>
        <w:t xml:space="preserve">Tulos</w:t>
      </w:r>
    </w:p>
    <w:p>
      <w:r>
        <w:t xml:space="preserve">On tasan kaksi museota, jotka olivat uskoneet housujen rypistyvän.</w:t>
      </w:r>
    </w:p>
    <w:p>
      <w:r>
        <w:rPr>
          <w:b/>
        </w:rPr>
        <w:t xml:space="preserve">Esimerkki 0.167</w:t>
      </w:r>
    </w:p>
    <w:p>
      <w:r>
        <w:t xml:space="preserve">Kaksi museota, jotka uskoivat housujen rypistyvän, eivät ole unohtaneet, kuka ei ollut tervehtinyt.</w:t>
      </w:r>
    </w:p>
    <w:p>
      <w:r>
        <w:rPr>
          <w:b/>
        </w:rPr>
        <w:t xml:space="preserve">Tulos</w:t>
      </w:r>
    </w:p>
    <w:p>
      <w:r>
        <w:t xml:space="preserve">On tasan kaksi museota, jotka olivat uskoneet housujen rypistyvän.</w:t>
      </w:r>
    </w:p>
    <w:p>
      <w:r>
        <w:rPr>
          <w:b/>
        </w:rPr>
        <w:t xml:space="preserve">Esimerkki 0.168</w:t>
      </w:r>
    </w:p>
    <w:p>
      <w:r>
        <w:t xml:space="preserve">Ovatko ne kaksi museota, jotka uskoivat housujen rypistyvän, unohtaneet, jotka eivät olleet tervehtineet?</w:t>
      </w:r>
    </w:p>
    <w:p>
      <w:r>
        <w:rPr>
          <w:b/>
        </w:rPr>
        <w:t xml:space="preserve">Tulos</w:t>
      </w:r>
    </w:p>
    <w:p>
      <w:r>
        <w:t xml:space="preserve">On tasan kaksi museota, jotka olivat uskoneet housujen rypistyvän.</w:t>
      </w:r>
    </w:p>
    <w:p>
      <w:r>
        <w:rPr>
          <w:b/>
        </w:rPr>
        <w:t xml:space="preserve">Esimerkki 0.169</w:t>
      </w:r>
    </w:p>
    <w:p>
      <w:r>
        <w:t xml:space="preserve">Kaksi museota, jotka olivat uskoneet housujen rypistyvän, saattoivat unohtaa, että he eivät olleet tervehtineet.</w:t>
      </w:r>
    </w:p>
    <w:p>
      <w:r>
        <w:rPr>
          <w:b/>
        </w:rPr>
        <w:t xml:space="preserve">Tulos</w:t>
      </w:r>
    </w:p>
    <w:p>
      <w:r>
        <w:t xml:space="preserve">On tasan kaksi museota, jotka olivat uskoneet housujen rypistyvän.</w:t>
      </w:r>
    </w:p>
    <w:p>
      <w:r>
        <w:rPr>
          <w:b/>
        </w:rPr>
        <w:t xml:space="preserve">Esimerkki 0.170</w:t>
      </w:r>
    </w:p>
    <w:p>
      <w:r>
        <w:t xml:space="preserve">Jos ne kaksi museota, jotka uskoivat housujen rypistyvän, ovat unohtaneet, että he eivät olleet tervehtineet, se on ihan ok.</w:t>
      </w:r>
    </w:p>
    <w:p>
      <w:r>
        <w:rPr>
          <w:b/>
        </w:rPr>
        <w:t xml:space="preserve">Tulos</w:t>
      </w:r>
    </w:p>
    <w:p>
      <w:r>
        <w:t xml:space="preserve">On tasan kaksi museota, jotka olivat uskoneet housujen rypistyvän.</w:t>
      </w:r>
    </w:p>
    <w:p>
      <w:r>
        <w:rPr>
          <w:b/>
        </w:rPr>
        <w:t xml:space="preserve">Esimerkki 0.171</w:t>
      </w:r>
    </w:p>
    <w:p>
      <w:r>
        <w:t xml:space="preserve">Kaikki neljä vuorta, jotka eivät hälytä Georgea, ovat järkyttäneet Sarahia.</w:t>
      </w:r>
    </w:p>
    <w:p>
      <w:r>
        <w:rPr>
          <w:b/>
        </w:rPr>
        <w:t xml:space="preserve">Tulos</w:t>
      </w:r>
    </w:p>
    <w:p>
      <w:r>
        <w:t xml:space="preserve">On tasan neljä vuorta, jotka eivät hälytä Georgea.</w:t>
      </w:r>
    </w:p>
    <w:p>
      <w:r>
        <w:rPr>
          <w:b/>
        </w:rPr>
        <w:t xml:space="preserve">Esimerkki 0.172</w:t>
      </w:r>
    </w:p>
    <w:p>
      <w:r>
        <w:t xml:space="preserve">Kaikki neljä vuorta, jotka eivät hälytä Georgea, eivät ole järkyttäneet Sarahia.</w:t>
      </w:r>
    </w:p>
    <w:p>
      <w:r>
        <w:rPr>
          <w:b/>
        </w:rPr>
        <w:t xml:space="preserve">Tulos</w:t>
      </w:r>
    </w:p>
    <w:p>
      <w:r>
        <w:t xml:space="preserve">On tasan neljä vuorta, jotka eivät hälytä Georgea.</w:t>
      </w:r>
    </w:p>
    <w:p>
      <w:r>
        <w:rPr>
          <w:b/>
        </w:rPr>
        <w:t xml:space="preserve">Esimerkki 0.173</w:t>
      </w:r>
    </w:p>
    <w:p>
      <w:r>
        <w:t xml:space="preserve">Ovatko kaikki neljä vuorta, jotka eivät hälytä Georgea, järkyttäneet Sarahia?</w:t>
      </w:r>
    </w:p>
    <w:p>
      <w:r>
        <w:rPr>
          <w:b/>
        </w:rPr>
        <w:t xml:space="preserve">Tulos</w:t>
      </w:r>
    </w:p>
    <w:p>
      <w:r>
        <w:t xml:space="preserve">On tasan neljä vuorta, jotka eivät hälytä Georgea.</w:t>
      </w:r>
    </w:p>
    <w:p>
      <w:r>
        <w:rPr>
          <w:b/>
        </w:rPr>
        <w:t xml:space="preserve">Esimerkki 0.174</w:t>
      </w:r>
    </w:p>
    <w:p>
      <w:r>
        <w:t xml:space="preserve">Kaikki neljä vuorta, jotka eivät hälytä Georgea, ovat saattaneet järkyttää Sarahia.</w:t>
      </w:r>
    </w:p>
    <w:p>
      <w:r>
        <w:rPr>
          <w:b/>
        </w:rPr>
        <w:t xml:space="preserve">Tulos</w:t>
      </w:r>
    </w:p>
    <w:p>
      <w:r>
        <w:t xml:space="preserve">On tasan neljä vuorta, jotka eivät hälytä Georgea.</w:t>
      </w:r>
    </w:p>
    <w:p>
      <w:r>
        <w:rPr>
          <w:b/>
        </w:rPr>
        <w:t xml:space="preserve">Esimerkki 0.175</w:t>
      </w:r>
    </w:p>
    <w:p>
      <w:r>
        <w:t xml:space="preserve">Jos kaikki neljä vuorta, jotka eivät hälytä Georgea, ovat järkyttäneet Sarahia, se on ok.</w:t>
      </w:r>
    </w:p>
    <w:p>
      <w:r>
        <w:rPr>
          <w:b/>
        </w:rPr>
        <w:t xml:space="preserve">Tulos</w:t>
      </w:r>
    </w:p>
    <w:p>
      <w:r>
        <w:t xml:space="preserve">On tasan neljä vuorta, jotka eivät hälytä Georgea.</w:t>
      </w:r>
    </w:p>
    <w:p>
      <w:r>
        <w:rPr>
          <w:b/>
        </w:rPr>
        <w:t xml:space="preserve">Esimerkki 0.176</w:t>
      </w:r>
    </w:p>
    <w:p>
      <w:r>
        <w:t xml:space="preserve">Kaikki seitsemän tanssijaa, jotka vitsailivat, palaavat Clydeen.</w:t>
      </w:r>
    </w:p>
    <w:p>
      <w:r>
        <w:rPr>
          <w:b/>
        </w:rPr>
        <w:t xml:space="preserve">Tulos</w:t>
      </w:r>
    </w:p>
    <w:p>
      <w:r>
        <w:t xml:space="preserve">Naljailevia tanssijoita on tasan seitsemän.</w:t>
      </w:r>
    </w:p>
    <w:p>
      <w:r>
        <w:rPr>
          <w:b/>
        </w:rPr>
        <w:t xml:space="preserve">Esimerkki 0.177</w:t>
      </w:r>
    </w:p>
    <w:p>
      <w:r>
        <w:t xml:space="preserve">Kaikki seitsemän tanssijaa, jotka vitsailivat, eivät palaa Clydeen.</w:t>
      </w:r>
    </w:p>
    <w:p>
      <w:r>
        <w:rPr>
          <w:b/>
        </w:rPr>
        <w:t xml:space="preserve">Tulos</w:t>
      </w:r>
    </w:p>
    <w:p>
      <w:r>
        <w:t xml:space="preserve">Naljailevia tanssijoita on tasan seitsemän.</w:t>
      </w:r>
    </w:p>
    <w:p>
      <w:r>
        <w:rPr>
          <w:b/>
        </w:rPr>
        <w:t xml:space="preserve">Esimerkki 0.178</w:t>
      </w:r>
    </w:p>
    <w:p>
      <w:r>
        <w:t xml:space="preserve">Palaavatko kaikki seitsemän tanssijaa, jotka vitsailivat, Clydeen?</w:t>
      </w:r>
    </w:p>
    <w:p>
      <w:r>
        <w:rPr>
          <w:b/>
        </w:rPr>
        <w:t xml:space="preserve">Tulos</w:t>
      </w:r>
    </w:p>
    <w:p>
      <w:r>
        <w:t xml:space="preserve">Naljailevia tanssijoita on tasan seitsemän.</w:t>
      </w:r>
    </w:p>
    <w:p>
      <w:r>
        <w:rPr>
          <w:b/>
        </w:rPr>
        <w:t xml:space="preserve">Esimerkki 0.179</w:t>
      </w:r>
    </w:p>
    <w:p>
      <w:r>
        <w:t xml:space="preserve">Kaikki seitsemän tanssijaa, jotka vitsailivat, saattavat palata Clydeen.</w:t>
      </w:r>
    </w:p>
    <w:p>
      <w:r>
        <w:rPr>
          <w:b/>
        </w:rPr>
        <w:t xml:space="preserve">Tulos</w:t>
      </w:r>
    </w:p>
    <w:p>
      <w:r>
        <w:t xml:space="preserve">Naljailevia tanssijoita on tasan seitsemän.</w:t>
      </w:r>
    </w:p>
    <w:p>
      <w:r>
        <w:rPr>
          <w:b/>
        </w:rPr>
        <w:t xml:space="preserve">Esimerkki 0.180</w:t>
      </w:r>
    </w:p>
    <w:p>
      <w:r>
        <w:t xml:space="preserve">Jos kaikki seitsemän tanssijaa, jotka vitsailivat, palaavat Clydeen, se on ihan ok.</w:t>
      </w:r>
    </w:p>
    <w:p>
      <w:r>
        <w:rPr>
          <w:b/>
        </w:rPr>
        <w:t xml:space="preserve">Tulos</w:t>
      </w:r>
    </w:p>
    <w:p>
      <w:r>
        <w:t xml:space="preserve">Naljailevia tanssijoita on tasan seitsemän.</w:t>
      </w:r>
    </w:p>
    <w:p>
      <w:r>
        <w:rPr>
          <w:b/>
        </w:rPr>
        <w:t xml:space="preserve">Esimerkki 0.181</w:t>
      </w:r>
    </w:p>
    <w:p>
      <w:r>
        <w:t xml:space="preserve">Kymmenen lääkäriä, jotka eivät olleet motivoimassa Guyn senaattoreita hyötymään, ajattelivat, että Carmen ei ollut niellyt.</w:t>
      </w:r>
    </w:p>
    <w:p>
      <w:r>
        <w:rPr>
          <w:b/>
        </w:rPr>
        <w:t xml:space="preserve">Tulos</w:t>
      </w:r>
    </w:p>
    <w:p>
      <w:r>
        <w:t xml:space="preserve">On tasan kymmenen lääkäriä, jotka eivät motivoineet Guyn senaattoreita hyötymään.</w:t>
      </w:r>
    </w:p>
    <w:p>
      <w:r>
        <w:rPr>
          <w:b/>
        </w:rPr>
        <w:t xml:space="preserve">Esimerkki 0.182</w:t>
      </w:r>
    </w:p>
    <w:p>
      <w:r>
        <w:t xml:space="preserve">Kymmenen lääkäriä, jotka eivät motivoineet Guyn senaattoreita hyötymään, eivät luule, ettei Carmen olisi niellyt.</w:t>
      </w:r>
    </w:p>
    <w:p>
      <w:r>
        <w:rPr>
          <w:b/>
        </w:rPr>
        <w:t xml:space="preserve">Tulos</w:t>
      </w:r>
    </w:p>
    <w:p>
      <w:r>
        <w:t xml:space="preserve">On tasan kymmenen lääkäriä, jotka eivät motivoineet Guyn senaattoreita hyötymään.</w:t>
      </w:r>
    </w:p>
    <w:p>
      <w:r>
        <w:rPr>
          <w:b/>
        </w:rPr>
        <w:t xml:space="preserve">Esimerkki 0.183</w:t>
      </w:r>
    </w:p>
    <w:p>
      <w:r>
        <w:t xml:space="preserve">Luulevatko ne kymmenen lääkäriä, jotka eivät motivoineet Guyn senaattoreita hyötymään, että Carmen ei olisi niellyt?</w:t>
      </w:r>
    </w:p>
    <w:p>
      <w:r>
        <w:rPr>
          <w:b/>
        </w:rPr>
        <w:t xml:space="preserve">Tulos</w:t>
      </w:r>
    </w:p>
    <w:p>
      <w:r>
        <w:t xml:space="preserve">On tasan kymmenen lääkäriä, jotka eivät motivoineet Guyn senaattoreita hyötymään.</w:t>
      </w:r>
    </w:p>
    <w:p>
      <w:r>
        <w:rPr>
          <w:b/>
        </w:rPr>
        <w:t xml:space="preserve">Esimerkki 0.184</w:t>
      </w:r>
    </w:p>
    <w:p>
      <w:r>
        <w:t xml:space="preserve">Kymmenen lääkäriä, jotka eivät motivoineet Guyn senaattoreita hyötymään, saattoivat luulla, ettei Carmen ollut niellyt.</w:t>
      </w:r>
    </w:p>
    <w:p>
      <w:r>
        <w:rPr>
          <w:b/>
        </w:rPr>
        <w:t xml:space="preserve">Tulos</w:t>
      </w:r>
    </w:p>
    <w:p>
      <w:r>
        <w:t xml:space="preserve">On tasan kymmenen lääkäriä, jotka eivät motivoineet Guyn senaattoreita hyötymään.</w:t>
      </w:r>
    </w:p>
    <w:p>
      <w:r>
        <w:rPr>
          <w:b/>
        </w:rPr>
        <w:t xml:space="preserve">Esimerkki 0.185</w:t>
      </w:r>
    </w:p>
    <w:p>
      <w:r>
        <w:t xml:space="preserve">Jos ne kymmenen lääkäriä, jotka eivät motivoineet Guyn senaattoreita hyötymään, luulevat, että Carmen ei ollut niellyt, se on ihan ok.</w:t>
      </w:r>
    </w:p>
    <w:p>
      <w:r>
        <w:rPr>
          <w:b/>
        </w:rPr>
        <w:t xml:space="preserve">Tulos</w:t>
      </w:r>
    </w:p>
    <w:p>
      <w:r>
        <w:t xml:space="preserve">On tasan kymmenen lääkäriä, jotka eivät motivoineet Guyn senaattoreita hyötymään.</w:t>
      </w:r>
    </w:p>
    <w:p>
      <w:r>
        <w:rPr>
          <w:b/>
        </w:rPr>
        <w:t xml:space="preserve">Esimerkki 0.186</w:t>
      </w:r>
    </w:p>
    <w:p>
      <w:r>
        <w:t xml:space="preserve">Viisi aikuista, jotka eivät vitsailleet, näyttivät tekevän vaikutuksen Alicialle.</w:t>
      </w:r>
    </w:p>
    <w:p>
      <w:r>
        <w:rPr>
          <w:b/>
        </w:rPr>
        <w:t xml:space="preserve">Tulos</w:t>
      </w:r>
    </w:p>
    <w:p>
      <w:r>
        <w:t xml:space="preserve">On tasan viisi aikuista, jotka eivät vitsailleet.</w:t>
      </w:r>
    </w:p>
    <w:p>
      <w:r>
        <w:rPr>
          <w:b/>
        </w:rPr>
        <w:t xml:space="preserve">Esimerkki 0.187</w:t>
      </w:r>
    </w:p>
    <w:p>
      <w:r>
        <w:t xml:space="preserve">Viisi aikuista, jotka eivät vitsailleet, eivät näyttäneet tekevän vaikutusta Alicialle.</w:t>
      </w:r>
    </w:p>
    <w:p>
      <w:r>
        <w:rPr>
          <w:b/>
        </w:rPr>
        <w:t xml:space="preserve">Tulos</w:t>
      </w:r>
    </w:p>
    <w:p>
      <w:r>
        <w:t xml:space="preserve">On tasan viisi aikuista, jotka eivät vitsailleet.</w:t>
      </w:r>
    </w:p>
    <w:p>
      <w:r>
        <w:rPr>
          <w:b/>
        </w:rPr>
        <w:t xml:space="preserve">Esimerkki 0.188</w:t>
      </w:r>
    </w:p>
    <w:p>
      <w:r>
        <w:t xml:space="preserve">Vaikuttivatko viisi aikuista, jotka eivät vitsailleet, Aliciaan?</w:t>
      </w:r>
    </w:p>
    <w:p>
      <w:r>
        <w:rPr>
          <w:b/>
        </w:rPr>
        <w:t xml:space="preserve">Tulos</w:t>
      </w:r>
    </w:p>
    <w:p>
      <w:r>
        <w:t xml:space="preserve">On tasan viisi aikuista, jotka eivät vitsailleet.</w:t>
      </w:r>
    </w:p>
    <w:p>
      <w:r>
        <w:rPr>
          <w:b/>
        </w:rPr>
        <w:t xml:space="preserve">Esimerkki 0.189</w:t>
      </w:r>
    </w:p>
    <w:p>
      <w:r>
        <w:t xml:space="preserve">Viisi aikuista, jotka eivät vitsailleet, saattoivat vaikuttaa siltä, että he tekivät vaikutuksen Alicialle.</w:t>
      </w:r>
    </w:p>
    <w:p>
      <w:r>
        <w:rPr>
          <w:b/>
        </w:rPr>
        <w:t xml:space="preserve">Tulos</w:t>
      </w:r>
    </w:p>
    <w:p>
      <w:r>
        <w:t xml:space="preserve">On tasan viisi aikuista, jotka eivät vitsailleet.</w:t>
      </w:r>
    </w:p>
    <w:p>
      <w:r>
        <w:rPr>
          <w:b/>
        </w:rPr>
        <w:t xml:space="preserve">Esimerkki 0.190</w:t>
      </w:r>
    </w:p>
    <w:p>
      <w:r>
        <w:t xml:space="preserve">Jos viisi aikuista, jotka eivät vitsailleet, näyttivät tekevän vaikutuksen Alicialle, se on ihan okei.</w:t>
      </w:r>
    </w:p>
    <w:p>
      <w:r>
        <w:rPr>
          <w:b/>
        </w:rPr>
        <w:t xml:space="preserve">Tulos</w:t>
      </w:r>
    </w:p>
    <w:p>
      <w:r>
        <w:t xml:space="preserve">On tasan viisi aikuista, jotka eivät vitsailleet.</w:t>
      </w:r>
    </w:p>
    <w:p>
      <w:r>
        <w:rPr>
          <w:b/>
        </w:rPr>
        <w:t xml:space="preserve">Esimerkki 0.191</w:t>
      </w:r>
    </w:p>
    <w:p>
      <w:r>
        <w:t xml:space="preserve">Ne kahdeksan ihmistä, jotka olivat salaliitossa, putosivat joen rannalle.</w:t>
      </w:r>
    </w:p>
    <w:p>
      <w:r>
        <w:rPr>
          <w:b/>
        </w:rPr>
        <w:t xml:space="preserve">Tulos</w:t>
      </w:r>
    </w:p>
    <w:p>
      <w:r>
        <w:t xml:space="preserve">Salaliittoon osallistui tasan kahdeksan ihmistä.</w:t>
      </w:r>
    </w:p>
    <w:p>
      <w:r>
        <w:rPr>
          <w:b/>
        </w:rPr>
        <w:t xml:space="preserve">Esimerkki 0.192</w:t>
      </w:r>
    </w:p>
    <w:p>
      <w:r>
        <w:t xml:space="preserve">Ne kahdeksan ihmistä, jotka juonittelivat, eivät pudonneet joen rannalle.</w:t>
      </w:r>
    </w:p>
    <w:p>
      <w:r>
        <w:rPr>
          <w:b/>
        </w:rPr>
        <w:t xml:space="preserve">Tulos</w:t>
      </w:r>
    </w:p>
    <w:p>
      <w:r>
        <w:t xml:space="preserve">Salaliittoon osallistui tasan kahdeksan ihmistä.</w:t>
      </w:r>
    </w:p>
    <w:p>
      <w:r>
        <w:rPr>
          <w:b/>
        </w:rPr>
        <w:t xml:space="preserve">Esimerkki 0.193</w:t>
      </w:r>
    </w:p>
    <w:p>
      <w:r>
        <w:t xml:space="preserve">Pudottivatko ne kahdeksan ihmistä, jotka juonittelivat, joen rannalle?</w:t>
      </w:r>
    </w:p>
    <w:p>
      <w:r>
        <w:rPr>
          <w:b/>
        </w:rPr>
        <w:t xml:space="preserve">Tulos</w:t>
      </w:r>
    </w:p>
    <w:p>
      <w:r>
        <w:t xml:space="preserve">Salaliittoon osallistui tasan kahdeksan ihmistä.</w:t>
      </w:r>
    </w:p>
    <w:p>
      <w:r>
        <w:rPr>
          <w:b/>
        </w:rPr>
        <w:t xml:space="preserve">Esimerkki 0.194</w:t>
      </w:r>
    </w:p>
    <w:p>
      <w:r>
        <w:t xml:space="preserve">Kahdeksan salaliittoon liittynyttä ihmistä saattoi pudota joen varteen.</w:t>
      </w:r>
    </w:p>
    <w:p>
      <w:r>
        <w:rPr>
          <w:b/>
        </w:rPr>
        <w:t xml:space="preserve">Tulos</w:t>
      </w:r>
    </w:p>
    <w:p>
      <w:r>
        <w:t xml:space="preserve">Salaliittoon osallistui tasan kahdeksan ihmistä.</w:t>
      </w:r>
    </w:p>
    <w:p>
      <w:r>
        <w:rPr>
          <w:b/>
        </w:rPr>
        <w:t xml:space="preserve">Esimerkki 0.195</w:t>
      </w:r>
    </w:p>
    <w:p>
      <w:r>
        <w:t xml:space="preserve">Jos ne kahdeksan ihmistä, jotka olivat salaliitossa, putosivat joen varrelle, se on ihan okei.</w:t>
      </w:r>
    </w:p>
    <w:p>
      <w:r>
        <w:rPr>
          <w:b/>
        </w:rPr>
        <w:t xml:space="preserve">Tulos</w:t>
      </w:r>
    </w:p>
    <w:p>
      <w:r>
        <w:t xml:space="preserve">Salaliittoon osallistui tasan kahdeksan ihmistä.</w:t>
      </w:r>
    </w:p>
    <w:p>
      <w:r>
        <w:rPr>
          <w:b/>
        </w:rPr>
        <w:t xml:space="preserve">Esimerkki 0.196</w:t>
      </w:r>
    </w:p>
    <w:p>
      <w:r>
        <w:t xml:space="preserve">Kaikki kaksi kirjastoa, jotka katsoivat Scottin vihaavan tätä teiniä, yrittivät häiritä Toddia.</w:t>
      </w:r>
    </w:p>
    <w:p>
      <w:r>
        <w:rPr>
          <w:b/>
        </w:rPr>
        <w:t xml:space="preserve">Tulos</w:t>
      </w:r>
    </w:p>
    <w:p>
      <w:r>
        <w:t xml:space="preserve">On tasan kaksi kirjastoa, jotka katsoivat Scottin vihaavan tätä teiniä.</w:t>
      </w:r>
    </w:p>
    <w:p>
      <w:r>
        <w:rPr>
          <w:b/>
        </w:rPr>
        <w:t xml:space="preserve">Esimerkki 0.197</w:t>
      </w:r>
    </w:p>
    <w:p>
      <w:r>
        <w:t xml:space="preserve">Kaikki kaksi kirjastoa, jotka katsoivat Scottin vihaavan tätä teiniä, eivät yrittäneet häiritä Toddia.</w:t>
      </w:r>
    </w:p>
    <w:p>
      <w:r>
        <w:rPr>
          <w:b/>
        </w:rPr>
        <w:t xml:space="preserve">Tulos</w:t>
      </w:r>
    </w:p>
    <w:p>
      <w:r>
        <w:t xml:space="preserve">On tasan kaksi kirjastoa, jotka katsoivat Scottin vihaavan tätä teiniä.</w:t>
      </w:r>
    </w:p>
    <w:p>
      <w:r>
        <w:rPr>
          <w:b/>
        </w:rPr>
        <w:t xml:space="preserve">Esimerkki 0.198</w:t>
      </w:r>
    </w:p>
    <w:p>
      <w:r>
        <w:t xml:space="preserve">Yrittivätkö kaikki kaksi kirjastoa, joiden mielestä Scott vihasi tätä teiniä, häiritä Toddia?</w:t>
      </w:r>
    </w:p>
    <w:p>
      <w:r>
        <w:rPr>
          <w:b/>
        </w:rPr>
        <w:t xml:space="preserve">Tulos</w:t>
      </w:r>
    </w:p>
    <w:p>
      <w:r>
        <w:t xml:space="preserve">On tasan kaksi kirjastoa, jotka katsoivat Scottin vihaavan tätä teiniä.</w:t>
      </w:r>
    </w:p>
    <w:p>
      <w:r>
        <w:rPr>
          <w:b/>
        </w:rPr>
        <w:t xml:space="preserve">Esimerkki 0.199</w:t>
      </w:r>
    </w:p>
    <w:p>
      <w:r>
        <w:t xml:space="preserve">Kaikki kaksi kirjastoa, jotka katsoivat Scottin vihaavan tätä teiniä, saattoivat yrittää häiritä Toddia.</w:t>
      </w:r>
    </w:p>
    <w:p>
      <w:r>
        <w:rPr>
          <w:b/>
        </w:rPr>
        <w:t xml:space="preserve">Tulos</w:t>
      </w:r>
    </w:p>
    <w:p>
      <w:r>
        <w:t xml:space="preserve">On tasan kaksi kirjastoa, jotka katsoivat Scottin vihaavan tätä teiniä.</w:t>
      </w:r>
    </w:p>
    <w:p>
      <w:r>
        <w:rPr>
          <w:b/>
        </w:rPr>
        <w:t xml:space="preserve">Esimerkki 0.200</w:t>
      </w:r>
    </w:p>
    <w:p>
      <w:r>
        <w:t xml:space="preserve">Jos kaikki kaksi kirjastoa, jotka katsoivat Scottin vihaavan tätä teini-ikäistä, yrittivät häiritä Toddia, se on ihan ok.</w:t>
      </w:r>
    </w:p>
    <w:p>
      <w:r>
        <w:rPr>
          <w:b/>
        </w:rPr>
        <w:t xml:space="preserve">Tulos</w:t>
      </w:r>
    </w:p>
    <w:p>
      <w:r>
        <w:t xml:space="preserve">On tasan kaksi kirjastoa, jotka katsoivat Scottin vihaavan tätä teiniä.</w:t>
      </w:r>
    </w:p>
    <w:p>
      <w:r>
        <w:rPr>
          <w:b/>
        </w:rPr>
        <w:t xml:space="preserve">Esimerkki 0.201</w:t>
      </w:r>
    </w:p>
    <w:p>
      <w:r>
        <w:t xml:space="preserve">Kaikki neljä lasta, jotka eivät kehuskelleet jonkun tytön kanssa, olivat menneet jäätikölle.</w:t>
      </w:r>
    </w:p>
    <w:p>
      <w:r>
        <w:rPr>
          <w:b/>
        </w:rPr>
        <w:t xml:space="preserve">Tulos</w:t>
      </w:r>
    </w:p>
    <w:p>
      <w:r>
        <w:t xml:space="preserve">On tasan neljä lasta, jotka eivät kehuskelisi jollain tytöllä.</w:t>
      </w:r>
    </w:p>
    <w:p>
      <w:r>
        <w:rPr>
          <w:b/>
        </w:rPr>
        <w:t xml:space="preserve">Esimerkki 0.202</w:t>
      </w:r>
    </w:p>
    <w:p>
      <w:r>
        <w:t xml:space="preserve">Kaikki neljä lasta, jotka eivät kehuskelleet jollakin tytöllä, eivät olleet menneet jäätikölle.</w:t>
      </w:r>
    </w:p>
    <w:p>
      <w:r>
        <w:rPr>
          <w:b/>
        </w:rPr>
        <w:t xml:space="preserve">Tulos</w:t>
      </w:r>
    </w:p>
    <w:p>
      <w:r>
        <w:t xml:space="preserve">On tasan neljä lasta, jotka eivät kehuskelisi jollain tytöllä.</w:t>
      </w:r>
    </w:p>
    <w:p>
      <w:r>
        <w:rPr>
          <w:b/>
        </w:rPr>
        <w:t xml:space="preserve">Esimerkki 0.203</w:t>
      </w:r>
    </w:p>
    <w:p>
      <w:r>
        <w:t xml:space="preserve">Oliko kaikki neljä lasta, jotka eivät kehuskelleet jollain tytöllä, menneet jäätikölle?</w:t>
      </w:r>
    </w:p>
    <w:p>
      <w:r>
        <w:rPr>
          <w:b/>
        </w:rPr>
        <w:t xml:space="preserve">Tulos</w:t>
      </w:r>
    </w:p>
    <w:p>
      <w:r>
        <w:t xml:space="preserve">On tasan neljä lasta, jotka eivät kehuskelisi jollain tytöllä.</w:t>
      </w:r>
    </w:p>
    <w:p>
      <w:r>
        <w:rPr>
          <w:b/>
        </w:rPr>
        <w:t xml:space="preserve">Esimerkki 0.204</w:t>
      </w:r>
    </w:p>
    <w:p>
      <w:r>
        <w:t xml:space="preserve">Kaikki neljä lasta, jotka eivät kehuskelleet jollakin tytöllä, saattoivat mennä jäätikölle.</w:t>
      </w:r>
    </w:p>
    <w:p>
      <w:r>
        <w:rPr>
          <w:b/>
        </w:rPr>
        <w:t xml:space="preserve">Tulos</w:t>
      </w:r>
    </w:p>
    <w:p>
      <w:r>
        <w:t xml:space="preserve">On tasan neljä lasta, jotka eivät kehuskelisi jollain tytöllä.</w:t>
      </w:r>
    </w:p>
    <w:p>
      <w:r>
        <w:rPr>
          <w:b/>
        </w:rPr>
        <w:t xml:space="preserve">Esimerkki 0.205</w:t>
      </w:r>
    </w:p>
    <w:p>
      <w:r>
        <w:t xml:space="preserve">Jos kaikki neljä lasta, jotka eivät kehuskelisi jollakin tytöllä, olisivat menneet jäätikölle, se olisi ihan ok.</w:t>
      </w:r>
    </w:p>
    <w:p>
      <w:r>
        <w:rPr>
          <w:b/>
        </w:rPr>
        <w:t xml:space="preserve">Tulos</w:t>
      </w:r>
    </w:p>
    <w:p>
      <w:r>
        <w:t xml:space="preserve">On tasan neljä lasta, jotka eivät kehuskelisi jollain tytöllä.</w:t>
      </w:r>
    </w:p>
    <w:p>
      <w:r>
        <w:rPr>
          <w:b/>
        </w:rPr>
        <w:t xml:space="preserve">Esimerkki 0.206</w:t>
      </w:r>
    </w:p>
    <w:p>
      <w:r>
        <w:t xml:space="preserve">Viisi vastaajaa kuolee.</w:t>
      </w:r>
    </w:p>
    <w:p>
      <w:r>
        <w:rPr>
          <w:b/>
        </w:rPr>
        <w:t xml:space="preserve">Tulos</w:t>
      </w:r>
    </w:p>
    <w:p>
      <w:r>
        <w:t xml:space="preserve">Vastanneita vieraita on tasan viisi.</w:t>
      </w:r>
    </w:p>
    <w:p>
      <w:r>
        <w:rPr>
          <w:b/>
        </w:rPr>
        <w:t xml:space="preserve">Esimerkki 0.207</w:t>
      </w:r>
    </w:p>
    <w:p>
      <w:r>
        <w:t xml:space="preserve">Viisi vastannutta vierasta ei kuole.</w:t>
      </w:r>
    </w:p>
    <w:p>
      <w:r>
        <w:rPr>
          <w:b/>
        </w:rPr>
        <w:t xml:space="preserve">Tulos</w:t>
      </w:r>
    </w:p>
    <w:p>
      <w:r>
        <w:t xml:space="preserve">Vastanneita vieraita on tasan viisi.</w:t>
      </w:r>
    </w:p>
    <w:p>
      <w:r>
        <w:rPr>
          <w:b/>
        </w:rPr>
        <w:t xml:space="preserve">Esimerkki 0.208</w:t>
      </w:r>
    </w:p>
    <w:p>
      <w:r>
        <w:t xml:space="preserve">Kuolevatko ne viisi vierasta, jotka vastasivat?</w:t>
      </w:r>
    </w:p>
    <w:p>
      <w:r>
        <w:rPr>
          <w:b/>
        </w:rPr>
        <w:t xml:space="preserve">Tulos</w:t>
      </w:r>
    </w:p>
    <w:p>
      <w:r>
        <w:t xml:space="preserve">Vastanneita vieraita on tasan viisi.</w:t>
      </w:r>
    </w:p>
    <w:p>
      <w:r>
        <w:rPr>
          <w:b/>
        </w:rPr>
        <w:t xml:space="preserve">Esimerkki 0.209</w:t>
      </w:r>
    </w:p>
    <w:p>
      <w:r>
        <w:t xml:space="preserve">Viisi vastannutta vierasta saattaa kuolla.</w:t>
      </w:r>
    </w:p>
    <w:p>
      <w:r>
        <w:rPr>
          <w:b/>
        </w:rPr>
        <w:t xml:space="preserve">Tulos</w:t>
      </w:r>
    </w:p>
    <w:p>
      <w:r>
        <w:t xml:space="preserve">Vastanneita vieraita on tasan viisi.</w:t>
      </w:r>
    </w:p>
    <w:p>
      <w:r>
        <w:rPr>
          <w:b/>
        </w:rPr>
        <w:t xml:space="preserve">Esimerkki 0.210</w:t>
      </w:r>
    </w:p>
    <w:p>
      <w:r>
        <w:t xml:space="preserve">Jos viisi vastannutta vierasta kuolee, se ei haittaa.</w:t>
      </w:r>
    </w:p>
    <w:p>
      <w:r>
        <w:rPr>
          <w:b/>
        </w:rPr>
        <w:t xml:space="preserve">Tulos</w:t>
      </w:r>
    </w:p>
    <w:p>
      <w:r>
        <w:t xml:space="preserve">Vastanneita vieraita on tasan viisi.</w:t>
      </w:r>
    </w:p>
    <w:p>
      <w:r>
        <w:rPr>
          <w:b/>
        </w:rPr>
        <w:t xml:space="preserve">Esimerkki 0.211</w:t>
      </w:r>
    </w:p>
    <w:p>
      <w:r>
        <w:t xml:space="preserve">Kaikki neljä tyttöä, joiden olisi pitänyt niellä, olivat murahtaneet.</w:t>
      </w:r>
    </w:p>
    <w:p>
      <w:r>
        <w:rPr>
          <w:b/>
        </w:rPr>
        <w:t xml:space="preserve">Tulos</w:t>
      </w:r>
    </w:p>
    <w:p>
      <w:r>
        <w:t xml:space="preserve">On tasan neljä tyttöä, joiden pitäisi niellä.</w:t>
      </w:r>
    </w:p>
    <w:p>
      <w:r>
        <w:rPr>
          <w:b/>
        </w:rPr>
        <w:t xml:space="preserve">Esimerkki 0.212</w:t>
      </w:r>
    </w:p>
    <w:p>
      <w:r>
        <w:t xml:space="preserve">Kaikki neljä tyttöä, joiden olisi pitänyt niellä, eivät olleet murahtaneet.</w:t>
      </w:r>
    </w:p>
    <w:p>
      <w:r>
        <w:rPr>
          <w:b/>
        </w:rPr>
        <w:t xml:space="preserve">Tulos</w:t>
      </w:r>
    </w:p>
    <w:p>
      <w:r>
        <w:t xml:space="preserve">On tasan neljä tyttöä, joiden pitäisi niellä.</w:t>
      </w:r>
    </w:p>
    <w:p>
      <w:r>
        <w:rPr>
          <w:b/>
        </w:rPr>
        <w:t xml:space="preserve">Esimerkki 0.213</w:t>
      </w:r>
    </w:p>
    <w:p>
      <w:r>
        <w:t xml:space="preserve">Olivatko kaikki neljä tyttöä, joiden pitäisi niellä, mutristelleet?</w:t>
      </w:r>
    </w:p>
    <w:p>
      <w:r>
        <w:rPr>
          <w:b/>
        </w:rPr>
        <w:t xml:space="preserve">Tulos</w:t>
      </w:r>
    </w:p>
    <w:p>
      <w:r>
        <w:t xml:space="preserve">On tasan neljä tyttöä, joiden pitäisi niellä.</w:t>
      </w:r>
    </w:p>
    <w:p>
      <w:r>
        <w:rPr>
          <w:b/>
        </w:rPr>
        <w:t xml:space="preserve">Esimerkki 0.214</w:t>
      </w:r>
    </w:p>
    <w:p>
      <w:r>
        <w:t xml:space="preserve">Kaikki neljä tyttöä, joiden olisi pitänyt niellä, saattoivat murahtaa.</w:t>
      </w:r>
    </w:p>
    <w:p>
      <w:r>
        <w:rPr>
          <w:b/>
        </w:rPr>
        <w:t xml:space="preserve">Tulos</w:t>
      </w:r>
    </w:p>
    <w:p>
      <w:r>
        <w:t xml:space="preserve">On tasan neljä tyttöä, joiden pitäisi niellä.</w:t>
      </w:r>
    </w:p>
    <w:p>
      <w:r>
        <w:rPr>
          <w:b/>
        </w:rPr>
        <w:t xml:space="preserve">Esimerkki 0.215</w:t>
      </w:r>
    </w:p>
    <w:p>
      <w:r>
        <w:t xml:space="preserve">Jos kaikki neljä tyttöä, joiden pitäisi nielaista, olisivat mutisseet, se on ok.</w:t>
      </w:r>
    </w:p>
    <w:p>
      <w:r>
        <w:rPr>
          <w:b/>
        </w:rPr>
        <w:t xml:space="preserve">Tulos</w:t>
      </w:r>
    </w:p>
    <w:p>
      <w:r>
        <w:t xml:space="preserve">On tasan neljä tyttöä, joiden pitäisi niellä.</w:t>
      </w:r>
    </w:p>
    <w:p>
      <w:r>
        <w:rPr>
          <w:b/>
        </w:rPr>
        <w:t xml:space="preserve">Esimerkki 0.216</w:t>
      </w:r>
    </w:p>
    <w:p>
      <w:r>
        <w:t xml:space="preserve">Kuusi ihmistä, jotka ohittavat koulun, myivät tämän raportin.</w:t>
      </w:r>
    </w:p>
    <w:p>
      <w:r>
        <w:rPr>
          <w:b/>
        </w:rPr>
        <w:t xml:space="preserve">Tulos</w:t>
      </w:r>
    </w:p>
    <w:p>
      <w:r>
        <w:t xml:space="preserve">Koulun ohi kulkee tasan kuusi ihmistä.</w:t>
      </w:r>
    </w:p>
    <w:p>
      <w:r>
        <w:rPr>
          <w:b/>
        </w:rPr>
        <w:t xml:space="preserve">Esimerkki 0.217</w:t>
      </w:r>
    </w:p>
    <w:p>
      <w:r>
        <w:t xml:space="preserve">Koulun ohi kulkevat kuusi ihmistä eivät myyneet tätä raporttia.</w:t>
      </w:r>
    </w:p>
    <w:p>
      <w:r>
        <w:rPr>
          <w:b/>
        </w:rPr>
        <w:t xml:space="preserve">Tulos</w:t>
      </w:r>
    </w:p>
    <w:p>
      <w:r>
        <w:t xml:space="preserve">Koulun ohi kulkee tasan kuusi ihmistä.</w:t>
      </w:r>
    </w:p>
    <w:p>
      <w:r>
        <w:rPr>
          <w:b/>
        </w:rPr>
        <w:t xml:space="preserve">Esimerkki 0.218</w:t>
      </w:r>
    </w:p>
    <w:p>
      <w:r>
        <w:t xml:space="preserve">Myivätkö koulun ohi kulkevat kuusi ihmistä tämän raportin?</w:t>
      </w:r>
    </w:p>
    <w:p>
      <w:r>
        <w:rPr>
          <w:b/>
        </w:rPr>
        <w:t xml:space="preserve">Tulos</w:t>
      </w:r>
    </w:p>
    <w:p>
      <w:r>
        <w:t xml:space="preserve">Koulun ohi kulkee tasan kuusi ihmistä.</w:t>
      </w:r>
    </w:p>
    <w:p>
      <w:r>
        <w:rPr>
          <w:b/>
        </w:rPr>
        <w:t xml:space="preserve">Esimerkki 0.219</w:t>
      </w:r>
    </w:p>
    <w:p>
      <w:r>
        <w:t xml:space="preserve">Koulun ohi kulkevat kuusi ihmistä ovat saattaneet myydä tämän raportin.</w:t>
      </w:r>
    </w:p>
    <w:p>
      <w:r>
        <w:rPr>
          <w:b/>
        </w:rPr>
        <w:t xml:space="preserve">Tulos</w:t>
      </w:r>
    </w:p>
    <w:p>
      <w:r>
        <w:t xml:space="preserve">Koulun ohi kulkee tasan kuusi ihmistä.</w:t>
      </w:r>
    </w:p>
    <w:p>
      <w:r>
        <w:rPr>
          <w:b/>
        </w:rPr>
        <w:t xml:space="preserve">Esimerkki 0.220</w:t>
      </w:r>
    </w:p>
    <w:p>
      <w:r>
        <w:t xml:space="preserve">Jos ne kuusi ihmistä, jotka kulkevat koulun ohi, myivät tämän raportin, se on ok.</w:t>
      </w:r>
    </w:p>
    <w:p>
      <w:r>
        <w:rPr>
          <w:b/>
        </w:rPr>
        <w:t xml:space="preserve">Tulos</w:t>
      </w:r>
    </w:p>
    <w:p>
      <w:r>
        <w:t xml:space="preserve">Koulun ohi kulkee tasan kuusi ihmistä.</w:t>
      </w:r>
    </w:p>
    <w:p>
      <w:r>
        <w:rPr>
          <w:b/>
        </w:rPr>
        <w:t xml:space="preserve">Esimerkki 0.221</w:t>
      </w:r>
    </w:p>
    <w:p>
      <w:r>
        <w:t xml:space="preserve">Kaikki kolme toimijaa, jotka voisivat jutella Gregoryn kanssa, ovat olemassa.</w:t>
      </w:r>
    </w:p>
    <w:p>
      <w:r>
        <w:rPr>
          <w:b/>
        </w:rPr>
        <w:t xml:space="preserve">Tulos</w:t>
      </w:r>
    </w:p>
    <w:p>
      <w:r>
        <w:t xml:space="preserve">On tasan kolme näyttelijää, jotka voisivat keskustella.</w:t>
      </w:r>
    </w:p>
    <w:p>
      <w:r>
        <w:rPr>
          <w:b/>
        </w:rPr>
        <w:t xml:space="preserve">Esimerkki 0.222</w:t>
      </w:r>
    </w:p>
    <w:p>
      <w:r>
        <w:t xml:space="preserve">Kaikki kolme näyttelijää, jotka pystyivät keskustelemaan, eivät antaneet Gregoryn olemassaololle toimeksiantoa.</w:t>
      </w:r>
    </w:p>
    <w:p>
      <w:r>
        <w:rPr>
          <w:b/>
        </w:rPr>
        <w:t xml:space="preserve">Tulos</w:t>
      </w:r>
    </w:p>
    <w:p>
      <w:r>
        <w:t xml:space="preserve">On tasan kolme näyttelijää, jotka voisivat keskustella.</w:t>
      </w:r>
    </w:p>
    <w:p>
      <w:r>
        <w:rPr>
          <w:b/>
        </w:rPr>
        <w:t xml:space="preserve">Esimerkki 0.223</w:t>
      </w:r>
    </w:p>
    <w:p>
      <w:r>
        <w:t xml:space="preserve">Ovatko kaikki kolme toimijaa, jotka pystyivät keskustelemaan Gregoryn kanssa, olemassa?</w:t>
      </w:r>
    </w:p>
    <w:p>
      <w:r>
        <w:rPr>
          <w:b/>
        </w:rPr>
        <w:t xml:space="preserve">Tulos</w:t>
      </w:r>
    </w:p>
    <w:p>
      <w:r>
        <w:t xml:space="preserve">On tasan kolme näyttelijää, jotka voisivat keskustella.</w:t>
      </w:r>
    </w:p>
    <w:p>
      <w:r>
        <w:rPr>
          <w:b/>
        </w:rPr>
        <w:t xml:space="preserve">Esimerkki 0.224</w:t>
      </w:r>
    </w:p>
    <w:p>
      <w:r>
        <w:t xml:space="preserve">Kaikki kolme toimijaa, jotka pystyivät keskustelemaan, saattoivat antaa Gregoryn olemassaolon tehtäväksi.</w:t>
      </w:r>
    </w:p>
    <w:p>
      <w:r>
        <w:rPr>
          <w:b/>
        </w:rPr>
        <w:t xml:space="preserve">Tulos</w:t>
      </w:r>
    </w:p>
    <w:p>
      <w:r>
        <w:t xml:space="preserve">On tasan kolme näyttelijää, jotka voisivat keskustella.</w:t>
      </w:r>
    </w:p>
    <w:p>
      <w:r>
        <w:rPr>
          <w:b/>
        </w:rPr>
        <w:t xml:space="preserve">Esimerkki 0.225</w:t>
      </w:r>
    </w:p>
    <w:p>
      <w:r>
        <w:t xml:space="preserve">Jos kaikki kolme näyttelijää, jotka voisivat keskustella Gregoryn kanssa, ovat olemassa, se on ihan ok.</w:t>
      </w:r>
    </w:p>
    <w:p>
      <w:r>
        <w:rPr>
          <w:b/>
        </w:rPr>
        <w:t xml:space="preserve">Tulos</w:t>
      </w:r>
    </w:p>
    <w:p>
      <w:r>
        <w:t xml:space="preserve">On tasan kolme näyttelijää, jotka voisivat keskustella.</w:t>
      </w:r>
    </w:p>
    <w:p>
      <w:r>
        <w:rPr>
          <w:b/>
        </w:rPr>
        <w:t xml:space="preserve">Esimerkki 0.226</w:t>
      </w:r>
    </w:p>
    <w:p>
      <w:r>
        <w:t xml:space="preserve">Kaikki kuusi miestä, jotka eivät ole voittaneet, olivat kehuneet Steveä.</w:t>
      </w:r>
    </w:p>
    <w:p>
      <w:r>
        <w:rPr>
          <w:b/>
        </w:rPr>
        <w:t xml:space="preserve">Tulos</w:t>
      </w:r>
    </w:p>
    <w:p>
      <w:r>
        <w:t xml:space="preserve">On tasan kuusi miestä, jotka eivät ole voittaneet.</w:t>
      </w:r>
    </w:p>
    <w:p>
      <w:r>
        <w:rPr>
          <w:b/>
        </w:rPr>
        <w:t xml:space="preserve">Esimerkki 0.227</w:t>
      </w:r>
    </w:p>
    <w:p>
      <w:r>
        <w:t xml:space="preserve">Kaikki kuusi miestä, jotka eivät ole voittaneet, eivät olleet kehuneet Steveä.</w:t>
      </w:r>
    </w:p>
    <w:p>
      <w:r>
        <w:rPr>
          <w:b/>
        </w:rPr>
        <w:t xml:space="preserve">Tulos</w:t>
      </w:r>
    </w:p>
    <w:p>
      <w:r>
        <w:t xml:space="preserve">On tasan kuusi miestä, jotka eivät ole voittaneet.</w:t>
      </w:r>
    </w:p>
    <w:p>
      <w:r>
        <w:rPr>
          <w:b/>
        </w:rPr>
        <w:t xml:space="preserve">Esimerkki 0.228</w:t>
      </w:r>
    </w:p>
    <w:p>
      <w:r>
        <w:t xml:space="preserve">Ovatko kaikki kuusi miestä, jotka eivät ole voittaneet, kehuneet Steveä?</w:t>
      </w:r>
    </w:p>
    <w:p>
      <w:r>
        <w:rPr>
          <w:b/>
        </w:rPr>
        <w:t xml:space="preserve">Tulos</w:t>
      </w:r>
    </w:p>
    <w:p>
      <w:r>
        <w:t xml:space="preserve">On tasan kuusi miestä, jotka eivät ole voittaneet.</w:t>
      </w:r>
    </w:p>
    <w:p>
      <w:r>
        <w:rPr>
          <w:b/>
        </w:rPr>
        <w:t xml:space="preserve">Esimerkki 0.229</w:t>
      </w:r>
    </w:p>
    <w:p>
      <w:r>
        <w:t xml:space="preserve">Kaikki kuusi miestä, jotka eivät ole voittaneet, ovat saattaneet kehuskella Stevellä.</w:t>
      </w:r>
    </w:p>
    <w:p>
      <w:r>
        <w:rPr>
          <w:b/>
        </w:rPr>
        <w:t xml:space="preserve">Tulos</w:t>
      </w:r>
    </w:p>
    <w:p>
      <w:r>
        <w:t xml:space="preserve">On tasan kuusi miestä, jotka eivät ole voittaneet.</w:t>
      </w:r>
    </w:p>
    <w:p>
      <w:r>
        <w:rPr>
          <w:b/>
        </w:rPr>
        <w:t xml:space="preserve">Esimerkki 0.230</w:t>
      </w:r>
    </w:p>
    <w:p>
      <w:r>
        <w:t xml:space="preserve">Jos kaikki kuusi miestä, jotka eivät ole voittaneet, olisivat kehuskelleet Stevellä, se olisi ihan ok.</w:t>
      </w:r>
    </w:p>
    <w:p>
      <w:r>
        <w:rPr>
          <w:b/>
        </w:rPr>
        <w:t xml:space="preserve">Tulos</w:t>
      </w:r>
    </w:p>
    <w:p>
      <w:r>
        <w:t xml:space="preserve">On tasan kuusi miestä, jotka eivät ole voittaneet.</w:t>
      </w:r>
    </w:p>
    <w:p>
      <w:r>
        <w:rPr>
          <w:b/>
        </w:rPr>
        <w:t xml:space="preserve">Esimerkki 0.231</w:t>
      </w:r>
    </w:p>
    <w:p>
      <w:r>
        <w:t xml:space="preserve">Ne kaksi senaattoria, jotka eivät pärjänneet, ovat tilanneet tämän kirjaston kerskailemaan jollakin tarinalla.</w:t>
      </w:r>
    </w:p>
    <w:p>
      <w:r>
        <w:rPr>
          <w:b/>
        </w:rPr>
        <w:t xml:space="preserve">Tulos</w:t>
      </w:r>
    </w:p>
    <w:p>
      <w:r>
        <w:t xml:space="preserve">On tasan kaksi senaattoria, jotka eivät pärjänneet.</w:t>
      </w:r>
    </w:p>
    <w:p>
      <w:r>
        <w:rPr>
          <w:b/>
        </w:rPr>
        <w:t xml:space="preserve">Esimerkki 0.232</w:t>
      </w:r>
    </w:p>
    <w:p>
      <w:r>
        <w:t xml:space="preserve">Ne kaksi senaattoria, jotka eivät pärjänneet, eivät ole tilanneet tätä kirjastoa kerskailemaan jollakin tarinalla.</w:t>
      </w:r>
    </w:p>
    <w:p>
      <w:r>
        <w:rPr>
          <w:b/>
        </w:rPr>
        <w:t xml:space="preserve">Tulos</w:t>
      </w:r>
    </w:p>
    <w:p>
      <w:r>
        <w:t xml:space="preserve">On tasan kaksi senaattoria, jotka eivät pärjänneet.</w:t>
      </w:r>
    </w:p>
    <w:p>
      <w:r>
        <w:rPr>
          <w:b/>
        </w:rPr>
        <w:t xml:space="preserve">Esimerkki 0.233</w:t>
      </w:r>
    </w:p>
    <w:p>
      <w:r>
        <w:t xml:space="preserve">Ovatko ne kaksi senaattoria, jotka eivät pärjänneet, tilanneet tämän kirjaston kerskailemaan jollakin tarinalla?</w:t>
      </w:r>
    </w:p>
    <w:p>
      <w:r>
        <w:rPr>
          <w:b/>
        </w:rPr>
        <w:t xml:space="preserve">Tulos</w:t>
      </w:r>
    </w:p>
    <w:p>
      <w:r>
        <w:t xml:space="preserve">On tasan kaksi senaattoria, jotka eivät pärjänneet.</w:t>
      </w:r>
    </w:p>
    <w:p>
      <w:r>
        <w:rPr>
          <w:b/>
        </w:rPr>
        <w:t xml:space="preserve">Esimerkki 0.234</w:t>
      </w:r>
    </w:p>
    <w:p>
      <w:r>
        <w:t xml:space="preserve">Ne kaksi senaattoria, jotka eivät pärjänneet, saattoivat tilata tämän kirjaston kerskatakseen jollakin tarinalla.</w:t>
      </w:r>
    </w:p>
    <w:p>
      <w:r>
        <w:rPr>
          <w:b/>
        </w:rPr>
        <w:t xml:space="preserve">Tulos</w:t>
      </w:r>
    </w:p>
    <w:p>
      <w:r>
        <w:t xml:space="preserve">On tasan kaksi senaattoria, jotka eivät pärjänneet.</w:t>
      </w:r>
    </w:p>
    <w:p>
      <w:r>
        <w:rPr>
          <w:b/>
        </w:rPr>
        <w:t xml:space="preserve">Esimerkki 0.235</w:t>
      </w:r>
    </w:p>
    <w:p>
      <w:r>
        <w:t xml:space="preserve">Jos ne kaksi senaattoria, jotka eivät olleet kopioimassa, ovat tilanneet tämän kirjaston kerskailemaan jollakin tarinalla, se on ihan ok.</w:t>
      </w:r>
    </w:p>
    <w:p>
      <w:r>
        <w:rPr>
          <w:b/>
        </w:rPr>
        <w:t xml:space="preserve">Tulos</w:t>
      </w:r>
    </w:p>
    <w:p>
      <w:r>
        <w:t xml:space="preserve">On tasan kaksi senaattoria, jotka eivät pärjänneet.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docId:72D03F94622A15B36D43F67E6A45E914</keywords>
  <dc:description>generated by python-docx</dc:description>
  <lastModifiedBy/>
  <revision>1</revision>
  <dcterms:created xsi:type="dcterms:W3CDTF">2013-12-23T23:15:00.0000000Z</dcterms:created>
  <dcterms:modified xsi:type="dcterms:W3CDTF">2013-12-23T23:15:00.0000000Z</dcterms:modified>
  <category/>
</coreProperties>
</file>